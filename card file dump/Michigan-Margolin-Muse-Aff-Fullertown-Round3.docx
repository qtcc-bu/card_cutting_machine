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EFA75" w14:textId="77777777" w:rsidR="00CA1C8D" w:rsidRDefault="00CA1C8D" w:rsidP="00CA1C8D">
      <w:pPr>
        <w:pStyle w:val="Heading1"/>
      </w:pPr>
      <w:r>
        <w:t>1AC</w:t>
      </w:r>
    </w:p>
    <w:p w14:paraId="201B0883" w14:textId="77777777" w:rsidR="00CA1C8D" w:rsidRDefault="00CA1C8D" w:rsidP="00CA1C8D">
      <w:pPr>
        <w:pStyle w:val="Heading2"/>
      </w:pPr>
      <w:r>
        <w:t>1AC---Plan</w:t>
      </w:r>
    </w:p>
    <w:p w14:paraId="4822514C" w14:textId="77777777" w:rsidR="00CA1C8D" w:rsidRPr="00AD7746" w:rsidRDefault="00CA1C8D" w:rsidP="00CA1C8D">
      <w:pPr>
        <w:pStyle w:val="Heading4"/>
      </w:pPr>
      <w:r w:rsidRPr="008F6873">
        <w:t xml:space="preserve">The United States </w:t>
      </w:r>
      <w:r>
        <w:t>federal g</w:t>
      </w:r>
      <w:r w:rsidRPr="008F6873">
        <w:t xml:space="preserve">overnment should substantially increase </w:t>
      </w:r>
      <w:r>
        <w:t xml:space="preserve">its </w:t>
      </w:r>
      <w:r w:rsidRPr="008F6873">
        <w:t>prohibitions on anticompetitive business practices</w:t>
      </w:r>
      <w:r>
        <w:t xml:space="preserve"> by the private sector that prevent litigants from effectively vindicating their statutory causes of action in antitrust suits. </w:t>
      </w:r>
    </w:p>
    <w:p w14:paraId="6795A3ED" w14:textId="77777777" w:rsidR="00CA1C8D" w:rsidRDefault="00CA1C8D" w:rsidP="00CA1C8D">
      <w:pPr>
        <w:pStyle w:val="Heading2"/>
      </w:pPr>
      <w:r>
        <w:t>1AC---Class Action</w:t>
      </w:r>
    </w:p>
    <w:p w14:paraId="72BEBAB3" w14:textId="77777777" w:rsidR="00CA1C8D" w:rsidRDefault="00CA1C8D" w:rsidP="00CA1C8D">
      <w:pPr>
        <w:pStyle w:val="Analytics"/>
      </w:pPr>
      <w:r>
        <w:t xml:space="preserve">Advantage One is </w:t>
      </w:r>
      <w:r>
        <w:rPr>
          <w:u w:val="single"/>
        </w:rPr>
        <w:t>Class Action</w:t>
      </w:r>
      <w:r>
        <w:t>.</w:t>
      </w:r>
    </w:p>
    <w:p w14:paraId="1A0D4BAF" w14:textId="77777777" w:rsidR="00CA1C8D" w:rsidRDefault="00CA1C8D" w:rsidP="00CA1C8D">
      <w:pPr>
        <w:pStyle w:val="Heading4"/>
      </w:pPr>
      <w:r>
        <w:t xml:space="preserve">Compulsory arbitration </w:t>
      </w:r>
      <w:r>
        <w:rPr>
          <w:u w:val="single"/>
        </w:rPr>
        <w:t>immunizes</w:t>
      </w:r>
      <w:r>
        <w:t xml:space="preserve"> corporations from liability. </w:t>
      </w:r>
    </w:p>
    <w:p w14:paraId="0B1D265C" w14:textId="77777777" w:rsidR="00CA1C8D" w:rsidRDefault="00CA1C8D" w:rsidP="00CA1C8D">
      <w:r>
        <w:rPr>
          <w:rStyle w:val="Style13ptBold"/>
        </w:rPr>
        <w:t xml:space="preserve">Newton ’20 </w:t>
      </w:r>
      <w:r w:rsidRPr="00513902">
        <w:t xml:space="preserve">[Dawn; </w:t>
      </w:r>
      <w:r>
        <w:t>October 26</w:t>
      </w:r>
      <w:r w:rsidRPr="00513902">
        <w:t xml:space="preserve">; Business attorney who focuses on franchise law, intellectual property, and data privacy, J.D. from the Hastings College of the Law at the University of California; Donahue Fitzgerald, “Avoid Class Action Suits by Using Arbitration Agreements,” </w:t>
      </w:r>
      <w:hyperlink r:id="rId6" w:history="1">
        <w:r w:rsidRPr="00391E23">
          <w:rPr>
            <w:rStyle w:val="Hyperlink"/>
          </w:rPr>
          <w:t>https://donahue.com/resources/publications/avoid-class-action-suits-using-arbitration-agreements-2/</w:t>
        </w:r>
      </w:hyperlink>
      <w:r w:rsidRPr="00513902">
        <w:t>]</w:t>
      </w:r>
    </w:p>
    <w:p w14:paraId="78554A38" w14:textId="77777777" w:rsidR="00CA1C8D" w:rsidRPr="007166F0" w:rsidRDefault="00CA1C8D" w:rsidP="00CA1C8D">
      <w:pPr>
        <w:rPr>
          <w:sz w:val="16"/>
        </w:rPr>
      </w:pPr>
      <w:r w:rsidRPr="004771B6">
        <w:rPr>
          <w:rStyle w:val="StyleUnderline"/>
          <w:highlight w:val="cyan"/>
        </w:rPr>
        <w:t>The</w:t>
      </w:r>
      <w:r w:rsidRPr="00B60929">
        <w:rPr>
          <w:rStyle w:val="StyleUnderline"/>
        </w:rPr>
        <w:t xml:space="preserve"> U.S. Supreme </w:t>
      </w:r>
      <w:r w:rsidRPr="004771B6">
        <w:rPr>
          <w:rStyle w:val="StyleUnderline"/>
          <w:highlight w:val="cyan"/>
        </w:rPr>
        <w:t xml:space="preserve">Court </w:t>
      </w:r>
      <w:r w:rsidRPr="004771B6">
        <w:rPr>
          <w:rStyle w:val="Emphasis"/>
          <w:highlight w:val="cyan"/>
        </w:rPr>
        <w:t>paved the way</w:t>
      </w:r>
      <w:r w:rsidRPr="004771B6">
        <w:rPr>
          <w:rStyle w:val="StyleUnderline"/>
        </w:rPr>
        <w:t xml:space="preserve"> for</w:t>
      </w:r>
      <w:r w:rsidRPr="00B60929">
        <w:rPr>
          <w:rStyle w:val="StyleUnderline"/>
        </w:rPr>
        <w:t xml:space="preserve"> businesses </w:t>
      </w:r>
      <w:r w:rsidRPr="004771B6">
        <w:rPr>
          <w:rStyle w:val="StyleUnderline"/>
          <w:highlight w:val="cyan"/>
        </w:rPr>
        <w:t xml:space="preserve">to </w:t>
      </w:r>
      <w:r w:rsidRPr="004771B6">
        <w:rPr>
          <w:rStyle w:val="Emphasis"/>
          <w:highlight w:val="cyan"/>
        </w:rPr>
        <w:t>avoid class action</w:t>
      </w:r>
      <w:r w:rsidRPr="00B60929">
        <w:rPr>
          <w:rStyle w:val="Emphasis"/>
        </w:rPr>
        <w:t>s</w:t>
      </w:r>
      <w:r w:rsidRPr="00B60929">
        <w:rPr>
          <w:rStyle w:val="StyleUnderline"/>
        </w:rPr>
        <w:t xml:space="preserve"> by </w:t>
      </w:r>
      <w:r w:rsidRPr="004771B6">
        <w:rPr>
          <w:rStyle w:val="StyleUnderline"/>
          <w:highlight w:val="cyan"/>
        </w:rPr>
        <w:t xml:space="preserve">using </w:t>
      </w:r>
      <w:r w:rsidRPr="004771B6">
        <w:rPr>
          <w:rStyle w:val="Emphasis"/>
          <w:highlight w:val="cyan"/>
        </w:rPr>
        <w:t>arbitration</w:t>
      </w:r>
      <w:r w:rsidRPr="00B60929">
        <w:rPr>
          <w:rStyle w:val="StyleUnderline"/>
        </w:rPr>
        <w:t xml:space="preserve"> agreements</w:t>
      </w:r>
      <w:r w:rsidRPr="007166F0">
        <w:rPr>
          <w:sz w:val="16"/>
        </w:rPr>
        <w:t>.</w:t>
      </w:r>
    </w:p>
    <w:p w14:paraId="7B0D4C63" w14:textId="77777777" w:rsidR="00CA1C8D" w:rsidRPr="007166F0" w:rsidRDefault="00CA1C8D" w:rsidP="00CA1C8D">
      <w:pPr>
        <w:rPr>
          <w:sz w:val="16"/>
        </w:rPr>
      </w:pPr>
      <w:r w:rsidRPr="007166F0">
        <w:rPr>
          <w:sz w:val="16"/>
        </w:rPr>
        <w:t xml:space="preserve">On April 27, 2011, </w:t>
      </w:r>
      <w:r w:rsidRPr="00B60929">
        <w:rPr>
          <w:rStyle w:val="StyleUnderline"/>
        </w:rPr>
        <w:t>the</w:t>
      </w:r>
      <w:r w:rsidRPr="007166F0">
        <w:rPr>
          <w:sz w:val="16"/>
        </w:rPr>
        <w:t xml:space="preserve"> U.S. </w:t>
      </w:r>
      <w:r w:rsidRPr="00B60929">
        <w:rPr>
          <w:rStyle w:val="StyleUnderline"/>
        </w:rPr>
        <w:t>Supreme Court issued a ruling in </w:t>
      </w:r>
      <w:r w:rsidRPr="00795151">
        <w:rPr>
          <w:rStyle w:val="Emphasis"/>
          <w:highlight w:val="cyan"/>
        </w:rPr>
        <w:t>AT&amp;T</w:t>
      </w:r>
      <w:r w:rsidRPr="007166F0">
        <w:rPr>
          <w:sz w:val="16"/>
        </w:rPr>
        <w:t xml:space="preserve"> Mobility LLC </w:t>
      </w:r>
      <w:r w:rsidRPr="007166F0">
        <w:rPr>
          <w:rStyle w:val="StyleUnderline"/>
          <w:highlight w:val="cyan"/>
        </w:rPr>
        <w:t xml:space="preserve">v. </w:t>
      </w:r>
      <w:r w:rsidRPr="00795151">
        <w:rPr>
          <w:rStyle w:val="Emphasis"/>
          <w:highlight w:val="cyan"/>
        </w:rPr>
        <w:t>Vincent</w:t>
      </w:r>
      <w:r w:rsidRPr="007166F0">
        <w:rPr>
          <w:sz w:val="16"/>
        </w:rPr>
        <w:t xml:space="preserve"> Concepcion </w:t>
      </w:r>
      <w:r w:rsidRPr="004771B6">
        <w:rPr>
          <w:rStyle w:val="StyleUnderline"/>
        </w:rPr>
        <w:t xml:space="preserve">that </w:t>
      </w:r>
      <w:r w:rsidRPr="004771B6">
        <w:rPr>
          <w:rStyle w:val="Emphasis"/>
        </w:rPr>
        <w:t>barred</w:t>
      </w:r>
      <w:r w:rsidRPr="004771B6">
        <w:rPr>
          <w:rStyle w:val="StyleUnderline"/>
        </w:rPr>
        <w:t xml:space="preserve"> a consumer </w:t>
      </w:r>
      <w:r w:rsidRPr="004771B6">
        <w:rPr>
          <w:rStyle w:val="Emphasis"/>
        </w:rPr>
        <w:t>class action</w:t>
      </w:r>
      <w:r w:rsidRPr="004771B6">
        <w:rPr>
          <w:rStyle w:val="StyleUnderline"/>
        </w:rPr>
        <w:t xml:space="preserve"> and overturned</w:t>
      </w:r>
      <w:r w:rsidRPr="007166F0">
        <w:rPr>
          <w:sz w:val="16"/>
        </w:rPr>
        <w:t xml:space="preserve"> prior California </w:t>
      </w:r>
      <w:r w:rsidRPr="004771B6">
        <w:rPr>
          <w:rStyle w:val="StyleUnderline"/>
        </w:rPr>
        <w:t>law that prohibited class action waivers</w:t>
      </w:r>
      <w:r w:rsidRPr="007166F0">
        <w:rPr>
          <w:sz w:val="16"/>
        </w:rPr>
        <w:t xml:space="preserve"> in arbitration agreements. In doing so, </w:t>
      </w:r>
      <w:r w:rsidRPr="004771B6">
        <w:rPr>
          <w:rStyle w:val="StyleUnderline"/>
        </w:rPr>
        <w:t xml:space="preserve">the Court </w:t>
      </w:r>
      <w:r w:rsidRPr="00795151">
        <w:rPr>
          <w:rStyle w:val="StyleUnderline"/>
          <w:highlight w:val="cyan"/>
        </w:rPr>
        <w:t xml:space="preserve">created a </w:t>
      </w:r>
      <w:r w:rsidRPr="00795151">
        <w:rPr>
          <w:rStyle w:val="Emphasis"/>
          <w:highlight w:val="cyan"/>
        </w:rPr>
        <w:t>mech</w:t>
      </w:r>
      <w:r w:rsidRPr="004771B6">
        <w:rPr>
          <w:rStyle w:val="Emphasis"/>
        </w:rPr>
        <w:t>anism</w:t>
      </w:r>
      <w:r w:rsidRPr="00B60929">
        <w:rPr>
          <w:rStyle w:val="StyleUnderline"/>
        </w:rPr>
        <w:t xml:space="preserve"> </w:t>
      </w:r>
      <w:r w:rsidRPr="00795151">
        <w:rPr>
          <w:rStyle w:val="StyleUnderline"/>
          <w:highlight w:val="cyan"/>
        </w:rPr>
        <w:t>by which</w:t>
      </w:r>
      <w:r w:rsidRPr="007166F0">
        <w:rPr>
          <w:sz w:val="16"/>
        </w:rPr>
        <w:t xml:space="preserve"> savvy </w:t>
      </w:r>
      <w:r w:rsidRPr="00795151">
        <w:rPr>
          <w:rStyle w:val="StyleUnderline"/>
          <w:highlight w:val="cyan"/>
        </w:rPr>
        <w:t>businesses</w:t>
      </w:r>
      <w:r w:rsidRPr="00B60929">
        <w:rPr>
          <w:rStyle w:val="StyleUnderline"/>
        </w:rPr>
        <w:t xml:space="preserve"> can </w:t>
      </w:r>
      <w:r w:rsidRPr="00795151">
        <w:rPr>
          <w:rStyle w:val="Emphasis"/>
          <w:highlight w:val="cyan"/>
        </w:rPr>
        <w:t>avoid</w:t>
      </w:r>
      <w:r w:rsidRPr="00B60929">
        <w:rPr>
          <w:rStyle w:val="Emphasis"/>
        </w:rPr>
        <w:t xml:space="preserve"> class </w:t>
      </w:r>
      <w:r w:rsidRPr="00795151">
        <w:rPr>
          <w:rStyle w:val="Emphasis"/>
          <w:highlight w:val="cyan"/>
        </w:rPr>
        <w:t>actions</w:t>
      </w:r>
      <w:r w:rsidRPr="00795151">
        <w:rPr>
          <w:rStyle w:val="StyleUnderline"/>
          <w:highlight w:val="cyan"/>
        </w:rPr>
        <w:t xml:space="preserve"> in a </w:t>
      </w:r>
      <w:r w:rsidRPr="00795151">
        <w:rPr>
          <w:rStyle w:val="Emphasis"/>
          <w:highlight w:val="cyan"/>
        </w:rPr>
        <w:t>number</w:t>
      </w:r>
      <w:r w:rsidRPr="00795151">
        <w:rPr>
          <w:rStyle w:val="StyleUnderline"/>
          <w:highlight w:val="cyan"/>
        </w:rPr>
        <w:t xml:space="preserve"> of</w:t>
      </w:r>
      <w:r w:rsidRPr="00B60929">
        <w:rPr>
          <w:rStyle w:val="StyleUnderline"/>
        </w:rPr>
        <w:t xml:space="preserve"> different </w:t>
      </w:r>
      <w:r w:rsidRPr="00795151">
        <w:rPr>
          <w:rStyle w:val="StyleUnderline"/>
          <w:highlight w:val="cyan"/>
        </w:rPr>
        <w:t>contexts</w:t>
      </w:r>
      <w:r w:rsidRPr="007166F0">
        <w:rPr>
          <w:sz w:val="16"/>
        </w:rPr>
        <w:t>, which may, in turn, dramatically impact the way companies resolve disputes with their customers, employees and contractors.</w:t>
      </w:r>
    </w:p>
    <w:p w14:paraId="48387085" w14:textId="77777777" w:rsidR="00CA1C8D" w:rsidRPr="007166F0" w:rsidRDefault="00CA1C8D" w:rsidP="00CA1C8D">
      <w:pPr>
        <w:rPr>
          <w:sz w:val="16"/>
        </w:rPr>
      </w:pPr>
      <w:r w:rsidRPr="007166F0">
        <w:rPr>
          <w:sz w:val="16"/>
        </w:rPr>
        <w:t>Underlying Facts and Procedure</w:t>
      </w:r>
    </w:p>
    <w:p w14:paraId="38417037" w14:textId="77777777" w:rsidR="00CA1C8D" w:rsidRPr="007166F0" w:rsidRDefault="00CA1C8D" w:rsidP="00CA1C8D">
      <w:pPr>
        <w:rPr>
          <w:sz w:val="16"/>
        </w:rPr>
      </w:pPr>
      <w:r w:rsidRPr="007166F0">
        <w:rPr>
          <w:sz w:val="16"/>
        </w:rPr>
        <w:t>In 2002, in response to a promotional advertisement, the plaintiffs in the case, Vincent and Liza Concepcion, entered into a cell phone contract with AT&amp;T (Cingular Wireless at the time) that entitled them to two “free” phones. After the Concepcions signed the company’s mobile service agreement, they discovered that although AT&amp;T’s advertisement promised that they would receive the phones for free, they were charged $30.22 as tax on the phones’ retail value.</w:t>
      </w:r>
    </w:p>
    <w:p w14:paraId="417AB5E9" w14:textId="77777777" w:rsidR="00CA1C8D" w:rsidRPr="007166F0" w:rsidRDefault="00CA1C8D" w:rsidP="00CA1C8D">
      <w:pPr>
        <w:rPr>
          <w:sz w:val="16"/>
        </w:rPr>
      </w:pPr>
      <w:r w:rsidRPr="007166F0">
        <w:rPr>
          <w:sz w:val="16"/>
        </w:rPr>
        <w:t xml:space="preserve">In March 2006, the Concepcions sued AT&amp;T in the United States District Court in the Southern District of California, alleging that it engaged in false advertising and fraud. </w:t>
      </w:r>
      <w:r w:rsidRPr="00B60929">
        <w:rPr>
          <w:rStyle w:val="StyleUnderline"/>
        </w:rPr>
        <w:t>The District Court</w:t>
      </w:r>
      <w:r w:rsidRPr="007166F0">
        <w:rPr>
          <w:sz w:val="16"/>
        </w:rPr>
        <w:t xml:space="preserve"> later </w:t>
      </w:r>
      <w:r w:rsidRPr="00B60929">
        <w:rPr>
          <w:rStyle w:val="Emphasis"/>
        </w:rPr>
        <w:t>consolidated</w:t>
      </w:r>
      <w:r w:rsidRPr="00B60929">
        <w:rPr>
          <w:rStyle w:val="StyleUnderline"/>
        </w:rPr>
        <w:t xml:space="preserve"> the case into a class action lawsuit</w:t>
      </w:r>
      <w:r w:rsidRPr="007166F0">
        <w:rPr>
          <w:sz w:val="16"/>
        </w:rPr>
        <w:t>.</w:t>
      </w:r>
    </w:p>
    <w:p w14:paraId="1BA193DF" w14:textId="77777777" w:rsidR="00CA1C8D" w:rsidRPr="007166F0" w:rsidRDefault="00CA1C8D" w:rsidP="00CA1C8D">
      <w:pPr>
        <w:rPr>
          <w:sz w:val="16"/>
        </w:rPr>
      </w:pPr>
      <w:r w:rsidRPr="007166F0">
        <w:rPr>
          <w:sz w:val="16"/>
        </w:rPr>
        <w:t xml:space="preserve">AT&amp;T challenged </w:t>
      </w:r>
      <w:r w:rsidRPr="00B60929">
        <w:rPr>
          <w:rStyle w:val="StyleUnderline"/>
        </w:rPr>
        <w:t>the</w:t>
      </w:r>
      <w:r w:rsidRPr="007166F0">
        <w:rPr>
          <w:sz w:val="16"/>
        </w:rPr>
        <w:t xml:space="preserve"> lawsuit, arguing that its standard mobile service </w:t>
      </w:r>
      <w:r w:rsidRPr="00B60929">
        <w:rPr>
          <w:rStyle w:val="StyleUnderline"/>
        </w:rPr>
        <w:t>contract</w:t>
      </w:r>
      <w:r w:rsidRPr="007166F0">
        <w:rPr>
          <w:sz w:val="16"/>
        </w:rPr>
        <w:t xml:space="preserve">, signed by the Concepcions and all other customers, </w:t>
      </w:r>
      <w:r w:rsidRPr="00B60929">
        <w:rPr>
          <w:rStyle w:val="Emphasis"/>
        </w:rPr>
        <w:t>precluded</w:t>
      </w:r>
      <w:r w:rsidRPr="00B60929">
        <w:rPr>
          <w:rStyle w:val="StyleUnderline"/>
        </w:rPr>
        <w:t xml:space="preserve"> a class action </w:t>
      </w:r>
      <w:r w:rsidRPr="00795151">
        <w:rPr>
          <w:rStyle w:val="StyleUnderline"/>
          <w:highlight w:val="cyan"/>
        </w:rPr>
        <w:t>because of two</w:t>
      </w:r>
      <w:r w:rsidRPr="00B60929">
        <w:rPr>
          <w:rStyle w:val="StyleUnderline"/>
        </w:rPr>
        <w:t xml:space="preserve"> </w:t>
      </w:r>
      <w:r w:rsidRPr="00B60929">
        <w:rPr>
          <w:rStyle w:val="Emphasis"/>
        </w:rPr>
        <w:t xml:space="preserve">key </w:t>
      </w:r>
      <w:r w:rsidRPr="00795151">
        <w:rPr>
          <w:rStyle w:val="Emphasis"/>
          <w:highlight w:val="cyan"/>
        </w:rPr>
        <w:t>provisions</w:t>
      </w:r>
      <w:r w:rsidRPr="007166F0">
        <w:rPr>
          <w:sz w:val="16"/>
        </w:rPr>
        <w:t xml:space="preserve"> in the agreement: </w:t>
      </w:r>
      <w:r w:rsidRPr="00B60929">
        <w:rPr>
          <w:rStyle w:val="StyleUnderline"/>
        </w:rPr>
        <w:t xml:space="preserve">a </w:t>
      </w:r>
      <w:r w:rsidRPr="00B60929">
        <w:rPr>
          <w:rStyle w:val="Emphasis"/>
        </w:rPr>
        <w:t xml:space="preserve">mandatory </w:t>
      </w:r>
      <w:r w:rsidRPr="00795151">
        <w:rPr>
          <w:rStyle w:val="Emphasis"/>
          <w:highlight w:val="cyan"/>
        </w:rPr>
        <w:t>arbitration</w:t>
      </w:r>
      <w:r w:rsidRPr="00B60929">
        <w:rPr>
          <w:rStyle w:val="StyleUnderline"/>
        </w:rPr>
        <w:t xml:space="preserve"> clause </w:t>
      </w:r>
      <w:r w:rsidRPr="00795151">
        <w:rPr>
          <w:rStyle w:val="StyleUnderline"/>
          <w:highlight w:val="cyan"/>
        </w:rPr>
        <w:t>and a</w:t>
      </w:r>
      <w:r w:rsidRPr="00B60929">
        <w:rPr>
          <w:rStyle w:val="StyleUnderline"/>
        </w:rPr>
        <w:t xml:space="preserve"> </w:t>
      </w:r>
      <w:r w:rsidRPr="00B60929">
        <w:rPr>
          <w:rStyle w:val="Emphasis"/>
        </w:rPr>
        <w:t xml:space="preserve">class action </w:t>
      </w:r>
      <w:r w:rsidRPr="00795151">
        <w:rPr>
          <w:rStyle w:val="Emphasis"/>
          <w:highlight w:val="cyan"/>
        </w:rPr>
        <w:t>waiver</w:t>
      </w:r>
      <w:r w:rsidRPr="00B60929">
        <w:rPr>
          <w:rStyle w:val="StyleUnderline"/>
        </w:rPr>
        <w:t xml:space="preserve"> that required consumers to bring claims </w:t>
      </w:r>
      <w:r w:rsidRPr="00B60929">
        <w:rPr>
          <w:rStyle w:val="Emphasis"/>
        </w:rPr>
        <w:t>only</w:t>
      </w:r>
      <w:r w:rsidRPr="00B60929">
        <w:rPr>
          <w:rStyle w:val="StyleUnderline"/>
        </w:rPr>
        <w:t xml:space="preserve"> in their individual capacity</w:t>
      </w:r>
      <w:r w:rsidRPr="007166F0">
        <w:rPr>
          <w:sz w:val="16"/>
        </w:rPr>
        <w:t>. AT&amp;T asked the court to send the matter to arbitration in each plaintiff’s individual capacity as was required by the contracts.</w:t>
      </w:r>
    </w:p>
    <w:p w14:paraId="20B29EE4" w14:textId="77777777" w:rsidR="00CA1C8D" w:rsidRPr="007166F0" w:rsidRDefault="00CA1C8D" w:rsidP="00CA1C8D">
      <w:pPr>
        <w:rPr>
          <w:sz w:val="16"/>
        </w:rPr>
      </w:pPr>
      <w:r w:rsidRPr="007166F0">
        <w:rPr>
          <w:sz w:val="16"/>
        </w:rPr>
        <w:t>The plaintiffs opposed AT&amp;T’s request, arguing that a well-established decision by the California Supreme Court–Discover Bank v. Superior Court, 36 Cal.4th 148 (2005)–had already determined that class action waivers in consumer contracts were unreasonable, or “unconscionable,” and therefore unenforceable. The District Court agreed with the Concepcions and denied AT&amp;T’s request to compel arbitration, and the Ninth Circuit Court of Appeals affirmed that decision. Critical to the decisions of both the District Court and the Ninth Circuit Court of Appeals was the determination that the Federal Arbitration Act (“FAA”), the purpose of which is to ensure the enforcement of arbitration agreements according to their terms, did not override, or “preempt,” the California Supreme Court’s decision in Discover Bank.</w:t>
      </w:r>
    </w:p>
    <w:p w14:paraId="7F86523D" w14:textId="77777777" w:rsidR="00CA1C8D" w:rsidRPr="007166F0" w:rsidRDefault="00CA1C8D" w:rsidP="00CA1C8D">
      <w:pPr>
        <w:rPr>
          <w:sz w:val="16"/>
        </w:rPr>
      </w:pPr>
      <w:r w:rsidRPr="007166F0">
        <w:rPr>
          <w:sz w:val="16"/>
        </w:rPr>
        <w:t>The Supreme Court Ruling</w:t>
      </w:r>
    </w:p>
    <w:p w14:paraId="5F0DDDF4" w14:textId="77777777" w:rsidR="00CA1C8D" w:rsidRPr="00AD722D" w:rsidRDefault="00CA1C8D" w:rsidP="00CA1C8D">
      <w:pPr>
        <w:rPr>
          <w:sz w:val="16"/>
        </w:rPr>
      </w:pPr>
      <w:r w:rsidRPr="007166F0">
        <w:rPr>
          <w:sz w:val="16"/>
        </w:rPr>
        <w:t xml:space="preserve">In a remarkably broad 5-4 ruling, divided along </w:t>
      </w:r>
      <w:r w:rsidRPr="00AD722D">
        <w:rPr>
          <w:sz w:val="16"/>
        </w:rPr>
        <w:t xml:space="preserve">ideological lines, </w:t>
      </w:r>
      <w:r w:rsidRPr="00AD722D">
        <w:rPr>
          <w:rStyle w:val="StyleUnderline"/>
        </w:rPr>
        <w:t xml:space="preserve">the Supreme Court </w:t>
      </w:r>
      <w:r w:rsidRPr="00AD722D">
        <w:rPr>
          <w:rStyle w:val="Emphasis"/>
        </w:rPr>
        <w:t>reversed</w:t>
      </w:r>
      <w:r w:rsidRPr="00AD722D">
        <w:rPr>
          <w:rStyle w:val="StyleUnderline"/>
        </w:rPr>
        <w:t xml:space="preserve"> the Ninth Circuit, holding that the Discover Bank rule is </w:t>
      </w:r>
      <w:r w:rsidRPr="00AD722D">
        <w:rPr>
          <w:rStyle w:val="Emphasis"/>
        </w:rPr>
        <w:t>inconsistent</w:t>
      </w:r>
      <w:r w:rsidRPr="00AD722D">
        <w:rPr>
          <w:rStyle w:val="StyleUnderline"/>
        </w:rPr>
        <w:t xml:space="preserve"> with the FAA and is</w:t>
      </w:r>
      <w:r w:rsidRPr="00AD722D">
        <w:rPr>
          <w:sz w:val="16"/>
        </w:rPr>
        <w:t xml:space="preserve"> therefore </w:t>
      </w:r>
      <w:r w:rsidRPr="00AD722D">
        <w:rPr>
          <w:rStyle w:val="Emphasis"/>
        </w:rPr>
        <w:t>preempted</w:t>
      </w:r>
      <w:r w:rsidRPr="00AD722D">
        <w:rPr>
          <w:sz w:val="16"/>
        </w:rPr>
        <w:t>.</w:t>
      </w:r>
    </w:p>
    <w:p w14:paraId="3208B3C8" w14:textId="77777777" w:rsidR="00CA1C8D" w:rsidRPr="007166F0" w:rsidRDefault="00CA1C8D" w:rsidP="00CA1C8D">
      <w:pPr>
        <w:rPr>
          <w:sz w:val="16"/>
        </w:rPr>
      </w:pPr>
      <w:r w:rsidRPr="00AD722D">
        <w:rPr>
          <w:sz w:val="16"/>
        </w:rPr>
        <w:t xml:space="preserve">Writing for the majority, Justice Antonin Scalia stated that </w:t>
      </w:r>
      <w:r w:rsidRPr="00AD722D">
        <w:rPr>
          <w:rStyle w:val="StyleUnderline"/>
        </w:rPr>
        <w:t xml:space="preserve">the purpose of the FAA was twofold: to </w:t>
      </w:r>
      <w:r w:rsidRPr="00AD722D">
        <w:rPr>
          <w:rStyle w:val="Emphasis"/>
        </w:rPr>
        <w:t>ensure</w:t>
      </w:r>
      <w:r w:rsidRPr="00AD722D">
        <w:rPr>
          <w:rStyle w:val="StyleUnderline"/>
        </w:rPr>
        <w:t xml:space="preserve"> the enforcement of </w:t>
      </w:r>
      <w:r w:rsidRPr="00AD722D">
        <w:rPr>
          <w:rStyle w:val="Emphasis"/>
        </w:rPr>
        <w:t>private agreements</w:t>
      </w:r>
      <w:r w:rsidRPr="00AD722D">
        <w:rPr>
          <w:rStyle w:val="StyleUnderline"/>
        </w:rPr>
        <w:t xml:space="preserve"> to </w:t>
      </w:r>
      <w:r w:rsidRPr="00AD722D">
        <w:rPr>
          <w:rStyle w:val="Emphasis"/>
        </w:rPr>
        <w:t>arbitrate</w:t>
      </w:r>
      <w:r w:rsidRPr="00AD722D">
        <w:rPr>
          <w:rStyle w:val="StyleUnderline"/>
        </w:rPr>
        <w:t xml:space="preserve"> and to make dispute resolution</w:t>
      </w:r>
      <w:r w:rsidRPr="00AD722D">
        <w:rPr>
          <w:sz w:val="16"/>
        </w:rPr>
        <w:t xml:space="preserve"> more </w:t>
      </w:r>
      <w:r w:rsidRPr="00AD722D">
        <w:rPr>
          <w:rStyle w:val="StyleUnderline"/>
        </w:rPr>
        <w:t>efficient</w:t>
      </w:r>
      <w:r w:rsidRPr="00AD722D">
        <w:rPr>
          <w:sz w:val="16"/>
        </w:rPr>
        <w:t>. By es</w:t>
      </w:r>
      <w:r w:rsidRPr="007166F0">
        <w:rPr>
          <w:sz w:val="16"/>
        </w:rPr>
        <w:t>sentially allowing the parties to re-write arbitration agreements after the fact, Scalia explained, the rule in Discover Bank “stands as an obstacle to the accomplishment and execution” of Congress’s purpose and objective in enacting the FAA.</w:t>
      </w:r>
    </w:p>
    <w:p w14:paraId="12E5C6D7" w14:textId="77777777" w:rsidR="00CA1C8D" w:rsidRPr="007166F0" w:rsidRDefault="00CA1C8D" w:rsidP="00CA1C8D">
      <w:pPr>
        <w:rPr>
          <w:sz w:val="16"/>
        </w:rPr>
      </w:pPr>
      <w:r w:rsidRPr="007166F0">
        <w:rPr>
          <w:sz w:val="16"/>
        </w:rPr>
        <w:t xml:space="preserve">Specifically, </w:t>
      </w:r>
      <w:r w:rsidRPr="00B60929">
        <w:rPr>
          <w:rStyle w:val="StyleUnderline"/>
        </w:rPr>
        <w:t xml:space="preserve">the Court found that </w:t>
      </w:r>
      <w:r w:rsidRPr="00795151">
        <w:rPr>
          <w:rStyle w:val="StyleUnderline"/>
          <w:highlight w:val="cyan"/>
        </w:rPr>
        <w:t xml:space="preserve">allowing </w:t>
      </w:r>
      <w:r w:rsidRPr="00795151">
        <w:rPr>
          <w:rStyle w:val="Emphasis"/>
          <w:highlight w:val="cyan"/>
        </w:rPr>
        <w:t>class arbitration</w:t>
      </w:r>
      <w:r w:rsidRPr="00B60929">
        <w:rPr>
          <w:rStyle w:val="StyleUnderline"/>
        </w:rPr>
        <w:t xml:space="preserve"> under the Discover Bank rule </w:t>
      </w:r>
      <w:r w:rsidRPr="00795151">
        <w:rPr>
          <w:rStyle w:val="StyleUnderline"/>
          <w:highlight w:val="cyan"/>
        </w:rPr>
        <w:t xml:space="preserve">is </w:t>
      </w:r>
      <w:r w:rsidRPr="00795151">
        <w:rPr>
          <w:rStyle w:val="Emphasis"/>
          <w:highlight w:val="cyan"/>
        </w:rPr>
        <w:t>inconsistent</w:t>
      </w:r>
      <w:r w:rsidRPr="00795151">
        <w:rPr>
          <w:rStyle w:val="StyleUnderline"/>
          <w:highlight w:val="cyan"/>
        </w:rPr>
        <w:t xml:space="preserve"> with the </w:t>
      </w:r>
      <w:r w:rsidRPr="001417DD">
        <w:rPr>
          <w:rStyle w:val="StyleUnderline"/>
          <w:highlight w:val="cyan"/>
        </w:rPr>
        <w:t>FAA for</w:t>
      </w:r>
      <w:r w:rsidRPr="00B60929">
        <w:rPr>
          <w:rStyle w:val="StyleUnderline"/>
        </w:rPr>
        <w:t xml:space="preserve"> </w:t>
      </w:r>
      <w:r w:rsidRPr="00B60929">
        <w:rPr>
          <w:rStyle w:val="Emphasis"/>
        </w:rPr>
        <w:t xml:space="preserve">three </w:t>
      </w:r>
      <w:r w:rsidRPr="001417DD">
        <w:rPr>
          <w:rStyle w:val="Emphasis"/>
        </w:rPr>
        <w:t>reasons</w:t>
      </w:r>
      <w:r w:rsidRPr="001417DD">
        <w:rPr>
          <w:rStyle w:val="StyleUnderline"/>
        </w:rPr>
        <w:t>: 1)</w:t>
      </w:r>
      <w:r w:rsidRPr="007166F0">
        <w:rPr>
          <w:sz w:val="16"/>
        </w:rPr>
        <w:t xml:space="preserve"> when </w:t>
      </w:r>
      <w:r w:rsidRPr="001417DD">
        <w:rPr>
          <w:rStyle w:val="StyleUnderline"/>
        </w:rPr>
        <w:t>compared with two-party</w:t>
      </w:r>
      <w:r w:rsidRPr="007166F0">
        <w:rPr>
          <w:sz w:val="16"/>
        </w:rPr>
        <w:t xml:space="preserve"> arbitration, </w:t>
      </w:r>
      <w:r w:rsidRPr="001417DD">
        <w:rPr>
          <w:rStyle w:val="StyleUnderline"/>
        </w:rPr>
        <w:t>class arbitration makes the process slow</w:t>
      </w:r>
      <w:r w:rsidRPr="007166F0">
        <w:rPr>
          <w:sz w:val="16"/>
        </w:rPr>
        <w:t xml:space="preserve">, expensive and procedurally difficult; </w:t>
      </w:r>
      <w:r w:rsidRPr="001417DD">
        <w:rPr>
          <w:rStyle w:val="StyleUnderline"/>
        </w:rPr>
        <w:t>2) class arbitration</w:t>
      </w:r>
      <w:r w:rsidRPr="007166F0">
        <w:rPr>
          <w:sz w:val="16"/>
        </w:rPr>
        <w:t xml:space="preserve"> requires a formality that </w:t>
      </w:r>
      <w:r w:rsidRPr="001417DD">
        <w:rPr>
          <w:rStyle w:val="StyleUnderline"/>
        </w:rPr>
        <w:t>was not envisioned by Congress</w:t>
      </w:r>
      <w:r w:rsidRPr="007166F0">
        <w:rPr>
          <w:sz w:val="16"/>
        </w:rPr>
        <w:t xml:space="preserve"> when the FAA was passed; and </w:t>
      </w:r>
      <w:r w:rsidRPr="001417DD">
        <w:rPr>
          <w:rStyle w:val="StyleUnderline"/>
        </w:rPr>
        <w:t>3) class arbitration</w:t>
      </w:r>
      <w:r w:rsidRPr="007166F0">
        <w:rPr>
          <w:sz w:val="16"/>
        </w:rPr>
        <w:t xml:space="preserve"> greatly </w:t>
      </w:r>
      <w:r w:rsidRPr="001417DD">
        <w:rPr>
          <w:rStyle w:val="StyleUnderline"/>
        </w:rPr>
        <w:t>increases</w:t>
      </w:r>
      <w:r w:rsidRPr="007166F0">
        <w:rPr>
          <w:sz w:val="16"/>
        </w:rPr>
        <w:t xml:space="preserve"> the </w:t>
      </w:r>
      <w:r w:rsidRPr="001417DD">
        <w:rPr>
          <w:rStyle w:val="StyleUnderline"/>
        </w:rPr>
        <w:t>risk to defendants</w:t>
      </w:r>
      <w:r w:rsidRPr="007166F0">
        <w:rPr>
          <w:sz w:val="16"/>
        </w:rPr>
        <w:t xml:space="preserve"> because a single mistake by the arbitrator, multiplied by thousands of class members, could result in a “devastating loss.” As a result, according to the Court, the rule in Discover Bank is likely to dissuade companies from using arbitration as a means of resolving disputes, thereby undermining the FAA.</w:t>
      </w:r>
    </w:p>
    <w:p w14:paraId="1409EF04" w14:textId="77777777" w:rsidR="00CA1C8D" w:rsidRPr="007166F0" w:rsidRDefault="00CA1C8D" w:rsidP="00CA1C8D">
      <w:pPr>
        <w:rPr>
          <w:sz w:val="16"/>
        </w:rPr>
      </w:pPr>
      <w:r w:rsidRPr="007166F0">
        <w:rPr>
          <w:sz w:val="16"/>
        </w:rPr>
        <w:t>Implications</w:t>
      </w:r>
    </w:p>
    <w:p w14:paraId="5C2315D0" w14:textId="77777777" w:rsidR="00CA1C8D" w:rsidRPr="007166F0" w:rsidRDefault="00CA1C8D" w:rsidP="00CA1C8D">
      <w:pPr>
        <w:rPr>
          <w:sz w:val="16"/>
        </w:rPr>
      </w:pPr>
      <w:r w:rsidRPr="00B60929">
        <w:rPr>
          <w:rStyle w:val="StyleUnderline"/>
        </w:rPr>
        <w:t xml:space="preserve">The </w:t>
      </w:r>
      <w:r w:rsidRPr="001417DD">
        <w:rPr>
          <w:rStyle w:val="Emphasis"/>
          <w:highlight w:val="cyan"/>
        </w:rPr>
        <w:t>implications</w:t>
      </w:r>
      <w:r w:rsidRPr="00B60929">
        <w:rPr>
          <w:rStyle w:val="StyleUnderline"/>
        </w:rPr>
        <w:t xml:space="preserve"> of the ruling in AT&amp;T Mobility </w:t>
      </w:r>
      <w:r w:rsidRPr="001417DD">
        <w:rPr>
          <w:rStyle w:val="StyleUnderline"/>
          <w:highlight w:val="cyan"/>
        </w:rPr>
        <w:t xml:space="preserve">are </w:t>
      </w:r>
      <w:r w:rsidRPr="001417DD">
        <w:rPr>
          <w:rStyle w:val="Emphasis"/>
          <w:highlight w:val="cyan"/>
        </w:rPr>
        <w:t>significant</w:t>
      </w:r>
      <w:r w:rsidRPr="007166F0">
        <w:rPr>
          <w:sz w:val="16"/>
        </w:rPr>
        <w:t>. Indeed, the ruling comes only a year after the Supreme Court’s decision in Stolt-Neilsen S.A. v. Animalfeeds International, Corp., 130 S. Ct. 1758 (2010), in which the Court held that if parties to an arbitration agreement did not intend to allow class claims, arbitrators have no power to impose class-wide arbitrations under agreements that are merely “silent” on the issue. Both decisions further the Court’s clear directive that the FAA, and its liberal policy favoring arbitration, should be given full effect.</w:t>
      </w:r>
    </w:p>
    <w:p w14:paraId="4908B097" w14:textId="77777777" w:rsidR="00CA1C8D" w:rsidRPr="007166F0" w:rsidRDefault="00CA1C8D" w:rsidP="00CA1C8D">
      <w:pPr>
        <w:rPr>
          <w:sz w:val="16"/>
        </w:rPr>
      </w:pPr>
      <w:r w:rsidRPr="001417DD">
        <w:rPr>
          <w:rStyle w:val="StyleUnderline"/>
          <w:highlight w:val="cyan"/>
        </w:rPr>
        <w:t xml:space="preserve">Given the </w:t>
      </w:r>
      <w:r w:rsidRPr="001417DD">
        <w:rPr>
          <w:rStyle w:val="Emphasis"/>
          <w:highlight w:val="cyan"/>
        </w:rPr>
        <w:t>ubiquity</w:t>
      </w:r>
      <w:r w:rsidRPr="001417DD">
        <w:rPr>
          <w:rStyle w:val="StyleUnderline"/>
          <w:highlight w:val="cyan"/>
        </w:rPr>
        <w:t xml:space="preserve"> of </w:t>
      </w:r>
      <w:r w:rsidRPr="001417DD">
        <w:rPr>
          <w:rStyle w:val="Emphasis"/>
          <w:highlight w:val="cyan"/>
        </w:rPr>
        <w:t>arbitration</w:t>
      </w:r>
      <w:r w:rsidRPr="004A3861">
        <w:rPr>
          <w:rStyle w:val="Emphasis"/>
        </w:rPr>
        <w:t xml:space="preserve"> clauses</w:t>
      </w:r>
      <w:r w:rsidRPr="004A3861">
        <w:rPr>
          <w:rStyle w:val="StyleUnderline"/>
        </w:rPr>
        <w:t xml:space="preserve"> in everything from</w:t>
      </w:r>
      <w:r w:rsidRPr="007166F0">
        <w:rPr>
          <w:sz w:val="16"/>
        </w:rPr>
        <w:t xml:space="preserve"> cell phone plans to franchise </w:t>
      </w:r>
      <w:r w:rsidRPr="004A3861">
        <w:rPr>
          <w:rStyle w:val="StyleUnderline"/>
        </w:rPr>
        <w:t>agreements to</w:t>
      </w:r>
      <w:r w:rsidRPr="007166F0">
        <w:rPr>
          <w:sz w:val="16"/>
        </w:rPr>
        <w:t xml:space="preserve"> employment </w:t>
      </w:r>
      <w:r w:rsidRPr="004A3861">
        <w:rPr>
          <w:rStyle w:val="StyleUnderline"/>
        </w:rPr>
        <w:t xml:space="preserve">contracts, </w:t>
      </w:r>
      <w:r w:rsidRPr="001417DD">
        <w:rPr>
          <w:rStyle w:val="StyleUnderline"/>
          <w:highlight w:val="cyan"/>
        </w:rPr>
        <w:t>the</w:t>
      </w:r>
      <w:r w:rsidRPr="007166F0">
        <w:rPr>
          <w:sz w:val="16"/>
        </w:rPr>
        <w:t xml:space="preserve"> potential </w:t>
      </w:r>
      <w:r w:rsidRPr="001417DD">
        <w:rPr>
          <w:rStyle w:val="Emphasis"/>
          <w:highlight w:val="cyan"/>
        </w:rPr>
        <w:t>ramifications</w:t>
      </w:r>
      <w:r w:rsidRPr="004A3861">
        <w:rPr>
          <w:rStyle w:val="StyleUnderline"/>
        </w:rPr>
        <w:t xml:space="preserve"> of the Court’s decision in AT&amp;T Mobility </w:t>
      </w:r>
      <w:r w:rsidRPr="001417DD">
        <w:rPr>
          <w:rStyle w:val="StyleUnderline"/>
          <w:highlight w:val="cyan"/>
        </w:rPr>
        <w:t xml:space="preserve">are </w:t>
      </w:r>
      <w:r w:rsidRPr="001417DD">
        <w:rPr>
          <w:rStyle w:val="Emphasis"/>
          <w:highlight w:val="cyan"/>
        </w:rPr>
        <w:t>sweeping</w:t>
      </w:r>
      <w:r w:rsidRPr="007166F0">
        <w:rPr>
          <w:sz w:val="16"/>
        </w:rPr>
        <w:t>.</w:t>
      </w:r>
    </w:p>
    <w:p w14:paraId="6D6B7D80" w14:textId="77777777" w:rsidR="00CA1C8D" w:rsidRPr="007166F0" w:rsidRDefault="00CA1C8D" w:rsidP="00CA1C8D">
      <w:pPr>
        <w:rPr>
          <w:sz w:val="16"/>
        </w:rPr>
      </w:pPr>
      <w:r w:rsidRPr="007166F0">
        <w:rPr>
          <w:sz w:val="16"/>
        </w:rPr>
        <w:t>Impact on Franchisors &amp; Distributors</w:t>
      </w:r>
    </w:p>
    <w:p w14:paraId="4FBA7FE0" w14:textId="77777777" w:rsidR="00CA1C8D" w:rsidRPr="007166F0" w:rsidRDefault="00CA1C8D" w:rsidP="00CA1C8D">
      <w:pPr>
        <w:rPr>
          <w:sz w:val="16"/>
        </w:rPr>
      </w:pPr>
      <w:r w:rsidRPr="007166F0">
        <w:rPr>
          <w:sz w:val="16"/>
        </w:rPr>
        <w:t xml:space="preserve">Many </w:t>
      </w:r>
      <w:r w:rsidRPr="001417DD">
        <w:rPr>
          <w:rStyle w:val="StyleUnderline"/>
          <w:highlight w:val="cyan"/>
        </w:rPr>
        <w:t>franchisors</w:t>
      </w:r>
      <w:r w:rsidRPr="004A3861">
        <w:rPr>
          <w:rStyle w:val="StyleUnderline"/>
        </w:rPr>
        <w:t xml:space="preserve"> with </w:t>
      </w:r>
      <w:r w:rsidRPr="004A3861">
        <w:rPr>
          <w:rStyle w:val="Emphasis"/>
        </w:rPr>
        <w:t>arbitration provisions</w:t>
      </w:r>
      <w:r w:rsidRPr="004A3861">
        <w:rPr>
          <w:rStyle w:val="StyleUnderline"/>
        </w:rPr>
        <w:t xml:space="preserve"> in their</w:t>
      </w:r>
      <w:r w:rsidRPr="007166F0">
        <w:rPr>
          <w:sz w:val="16"/>
        </w:rPr>
        <w:t xml:space="preserve"> franchise </w:t>
      </w:r>
      <w:r w:rsidRPr="004A3861">
        <w:rPr>
          <w:rStyle w:val="StyleUnderline"/>
        </w:rPr>
        <w:t>agreements</w:t>
      </w:r>
      <w:r w:rsidRPr="007166F0">
        <w:rPr>
          <w:sz w:val="16"/>
        </w:rPr>
        <w:t xml:space="preserve"> have </w:t>
      </w:r>
      <w:r w:rsidRPr="001417DD">
        <w:rPr>
          <w:rStyle w:val="StyleUnderline"/>
          <w:highlight w:val="cyan"/>
        </w:rPr>
        <w:t xml:space="preserve">felt </w:t>
      </w:r>
      <w:r w:rsidRPr="001417DD">
        <w:rPr>
          <w:rStyle w:val="Emphasis"/>
          <w:highlight w:val="cyan"/>
        </w:rPr>
        <w:t>insulated</w:t>
      </w:r>
      <w:r w:rsidRPr="001417DD">
        <w:rPr>
          <w:rStyle w:val="StyleUnderline"/>
          <w:highlight w:val="cyan"/>
        </w:rPr>
        <w:t xml:space="preserve"> from</w:t>
      </w:r>
      <w:r w:rsidRPr="004A3861">
        <w:rPr>
          <w:rStyle w:val="StyleUnderline"/>
        </w:rPr>
        <w:t xml:space="preserve"> the threat of </w:t>
      </w:r>
      <w:r w:rsidRPr="004A3861">
        <w:rPr>
          <w:rStyle w:val="Emphasis"/>
        </w:rPr>
        <w:t xml:space="preserve">class-action </w:t>
      </w:r>
      <w:r w:rsidRPr="001417DD">
        <w:rPr>
          <w:rStyle w:val="Emphasis"/>
          <w:highlight w:val="cyan"/>
        </w:rPr>
        <w:t>suits</w:t>
      </w:r>
      <w:r w:rsidRPr="007166F0">
        <w:rPr>
          <w:sz w:val="16"/>
        </w:rPr>
        <w:t xml:space="preserve"> since last year’s Stolt-Nielsen decision. However, some lingering doubt remained, since some California courts had allowed franchisee attempts to either avoid arbitration or force a class certification since Discover Bank was decided, citing that case as authority. </w:t>
      </w:r>
      <w:r w:rsidRPr="004A3861">
        <w:rPr>
          <w:rStyle w:val="StyleUnderline"/>
        </w:rPr>
        <w:t xml:space="preserve">The AT&amp;T Mobility decision </w:t>
      </w:r>
      <w:r w:rsidRPr="004A3861">
        <w:rPr>
          <w:rStyle w:val="Emphasis"/>
        </w:rPr>
        <w:t>puts an end</w:t>
      </w:r>
      <w:r w:rsidRPr="004A3861">
        <w:rPr>
          <w:rStyle w:val="StyleUnderline"/>
        </w:rPr>
        <w:t xml:space="preserve"> to this argument</w:t>
      </w:r>
      <w:r w:rsidRPr="007166F0">
        <w:rPr>
          <w:sz w:val="16"/>
        </w:rPr>
        <w:t>.</w:t>
      </w:r>
    </w:p>
    <w:p w14:paraId="40C88F43" w14:textId="77777777" w:rsidR="00CA1C8D" w:rsidRPr="007166F0" w:rsidRDefault="00CA1C8D" w:rsidP="00CA1C8D">
      <w:pPr>
        <w:rPr>
          <w:sz w:val="16"/>
        </w:rPr>
      </w:pPr>
      <w:r w:rsidRPr="007166F0">
        <w:rPr>
          <w:sz w:val="16"/>
        </w:rPr>
        <w:t xml:space="preserve">Franchisors or distributors that draft consumer contracts for use by others in their distribution chain should also pay close attention to this decision. </w:t>
      </w:r>
      <w:r w:rsidRPr="001417DD">
        <w:rPr>
          <w:rStyle w:val="StyleUnderline"/>
          <w:highlight w:val="cyan"/>
        </w:rPr>
        <w:t xml:space="preserve">By incorporating </w:t>
      </w:r>
      <w:r w:rsidRPr="001417DD">
        <w:rPr>
          <w:rStyle w:val="Emphasis"/>
          <w:highlight w:val="cyan"/>
        </w:rPr>
        <w:t>arbitration</w:t>
      </w:r>
      <w:r w:rsidRPr="004A3861">
        <w:rPr>
          <w:rStyle w:val="Emphasis"/>
        </w:rPr>
        <w:t xml:space="preserve"> clauses</w:t>
      </w:r>
      <w:r w:rsidRPr="004A3861">
        <w:rPr>
          <w:rStyle w:val="StyleUnderline"/>
        </w:rPr>
        <w:t xml:space="preserve"> into</w:t>
      </w:r>
      <w:r w:rsidRPr="007166F0">
        <w:rPr>
          <w:sz w:val="16"/>
        </w:rPr>
        <w:t xml:space="preserve"> those </w:t>
      </w:r>
      <w:r w:rsidRPr="004A3861">
        <w:rPr>
          <w:rStyle w:val="StyleUnderline"/>
        </w:rPr>
        <w:t xml:space="preserve">consumer agreements, </w:t>
      </w:r>
      <w:r w:rsidRPr="001417DD">
        <w:rPr>
          <w:rStyle w:val="StyleUnderline"/>
          <w:highlight w:val="cyan"/>
        </w:rPr>
        <w:t xml:space="preserve">they can </w:t>
      </w:r>
      <w:r w:rsidRPr="001417DD">
        <w:rPr>
          <w:rStyle w:val="Emphasis"/>
          <w:highlight w:val="cyan"/>
        </w:rPr>
        <w:t>eliminate</w:t>
      </w:r>
      <w:r w:rsidRPr="001417DD">
        <w:rPr>
          <w:rStyle w:val="StyleUnderline"/>
          <w:highlight w:val="cyan"/>
        </w:rPr>
        <w:t xml:space="preserve"> the </w:t>
      </w:r>
      <w:r w:rsidRPr="001417DD">
        <w:rPr>
          <w:rStyle w:val="Emphasis"/>
          <w:highlight w:val="cyan"/>
        </w:rPr>
        <w:t>threat</w:t>
      </w:r>
      <w:r w:rsidRPr="004A3861">
        <w:rPr>
          <w:rStyle w:val="Emphasis"/>
        </w:rPr>
        <w:t xml:space="preserve"> of class actions</w:t>
      </w:r>
      <w:r w:rsidRPr="007166F0">
        <w:rPr>
          <w:sz w:val="16"/>
        </w:rPr>
        <w:t>, provided that the terms for the individual arbitration are not unfair. The majority opinion noted that AT&amp;T’s arbitration policy prevented AT&amp;T from seeking its own attorney’s fees if it prevailed in arbitration, but provided for payment of twice the plaintiff’s attorney’s fees if AT&amp;T lost. In addition AT&amp;T’s policy agreed to pay an additional $7,500 to any plaintiff who obtained a better arbitration award than AT&amp;T’s last settlement offer. While the opinion does not require a consumer arbitration clause to match these terms, the FAA would not require the enforcement of an obviously unfair arbitration provision.</w:t>
      </w:r>
    </w:p>
    <w:p w14:paraId="692CE3D7" w14:textId="77777777" w:rsidR="00CA1C8D" w:rsidRPr="007166F0" w:rsidRDefault="00CA1C8D" w:rsidP="00CA1C8D">
      <w:pPr>
        <w:rPr>
          <w:sz w:val="16"/>
        </w:rPr>
      </w:pPr>
      <w:r w:rsidRPr="007166F0">
        <w:rPr>
          <w:sz w:val="16"/>
        </w:rPr>
        <w:t>Impact on Employers</w:t>
      </w:r>
    </w:p>
    <w:p w14:paraId="7A2D9B86" w14:textId="77777777" w:rsidR="00CA1C8D" w:rsidRPr="007166F0" w:rsidRDefault="00CA1C8D" w:rsidP="00CA1C8D">
      <w:pPr>
        <w:rPr>
          <w:sz w:val="16"/>
        </w:rPr>
      </w:pPr>
      <w:r w:rsidRPr="001417DD">
        <w:rPr>
          <w:rStyle w:val="StyleUnderline"/>
          <w:highlight w:val="cyan"/>
        </w:rPr>
        <w:t>The</w:t>
      </w:r>
      <w:r w:rsidRPr="004A3861">
        <w:rPr>
          <w:rStyle w:val="StyleUnderline"/>
        </w:rPr>
        <w:t xml:space="preserve"> Supreme </w:t>
      </w:r>
      <w:r w:rsidRPr="001417DD">
        <w:rPr>
          <w:rStyle w:val="StyleUnderline"/>
          <w:highlight w:val="cyan"/>
        </w:rPr>
        <w:t>Court’s ruling is</w:t>
      </w:r>
      <w:r w:rsidRPr="007166F0">
        <w:rPr>
          <w:sz w:val="16"/>
        </w:rPr>
        <w:t xml:space="preserve"> also </w:t>
      </w:r>
      <w:r w:rsidRPr="001417DD">
        <w:rPr>
          <w:rStyle w:val="Emphasis"/>
          <w:highlight w:val="cyan"/>
        </w:rPr>
        <w:t>certain</w:t>
      </w:r>
      <w:r w:rsidRPr="001417DD">
        <w:rPr>
          <w:rStyle w:val="StyleUnderline"/>
          <w:highlight w:val="cyan"/>
        </w:rPr>
        <w:t xml:space="preserve"> to have</w:t>
      </w:r>
      <w:r w:rsidRPr="001417DD">
        <w:rPr>
          <w:rStyle w:val="StyleUnderline"/>
        </w:rPr>
        <w:t xml:space="preserve"> </w:t>
      </w:r>
      <w:r w:rsidRPr="001417DD">
        <w:rPr>
          <w:rStyle w:val="Emphasis"/>
        </w:rPr>
        <w:t>far-reaching</w:t>
      </w:r>
      <w:r w:rsidRPr="004A3861">
        <w:rPr>
          <w:rStyle w:val="Emphasis"/>
        </w:rPr>
        <w:t xml:space="preserve"> </w:t>
      </w:r>
      <w:r w:rsidRPr="001417DD">
        <w:rPr>
          <w:rStyle w:val="Emphasis"/>
          <w:highlight w:val="cyan"/>
        </w:rPr>
        <w:t>consequences</w:t>
      </w:r>
      <w:r w:rsidRPr="004A3861">
        <w:rPr>
          <w:rStyle w:val="StyleUnderline"/>
        </w:rPr>
        <w:t xml:space="preserve"> for employers that use arbitration agreements</w:t>
      </w:r>
      <w:r w:rsidRPr="007166F0">
        <w:rPr>
          <w:sz w:val="16"/>
        </w:rPr>
        <w:t xml:space="preserve"> with their employees. In particular, it could dramatically change wage and hour litigation, which often relies on class actions as a vehicle to redress relatively small individual losses. </w:t>
      </w:r>
      <w:r w:rsidRPr="004A3861">
        <w:rPr>
          <w:rStyle w:val="StyleUnderline"/>
        </w:rPr>
        <w:t xml:space="preserve">Without being able to </w:t>
      </w:r>
      <w:r w:rsidRPr="004A3861">
        <w:rPr>
          <w:rStyle w:val="Emphasis"/>
        </w:rPr>
        <w:t>consolidate</w:t>
      </w:r>
      <w:r w:rsidRPr="007166F0">
        <w:rPr>
          <w:sz w:val="16"/>
        </w:rPr>
        <w:t xml:space="preserve"> these </w:t>
      </w:r>
      <w:r w:rsidRPr="004A3861">
        <w:rPr>
          <w:rStyle w:val="StyleUnderline"/>
        </w:rPr>
        <w:t>claims into</w:t>
      </w:r>
      <w:r w:rsidRPr="007166F0">
        <w:rPr>
          <w:sz w:val="16"/>
        </w:rPr>
        <w:t xml:space="preserve"> a large </w:t>
      </w:r>
      <w:r w:rsidRPr="004A3861">
        <w:rPr>
          <w:rStyle w:val="StyleUnderline"/>
        </w:rPr>
        <w:t>class action, it will</w:t>
      </w:r>
      <w:r w:rsidRPr="007166F0">
        <w:rPr>
          <w:sz w:val="16"/>
        </w:rPr>
        <w:t xml:space="preserve"> likely </w:t>
      </w:r>
      <w:r w:rsidRPr="004A3861">
        <w:rPr>
          <w:rStyle w:val="StyleUnderline"/>
        </w:rPr>
        <w:t xml:space="preserve">become </w:t>
      </w:r>
      <w:r w:rsidRPr="004A3861">
        <w:rPr>
          <w:rStyle w:val="Emphasis"/>
        </w:rPr>
        <w:t>increasingly difficult</w:t>
      </w:r>
      <w:r w:rsidRPr="004A3861">
        <w:rPr>
          <w:rStyle w:val="StyleUnderline"/>
        </w:rPr>
        <w:t xml:space="preserve"> for individual employees to secure legal representation</w:t>
      </w:r>
      <w:r w:rsidRPr="007166F0">
        <w:rPr>
          <w:sz w:val="16"/>
        </w:rPr>
        <w:t>. Indeed, if an employer’s arbitration agreement is drafted correctly, because of the ruling in AT&amp;T Mobility, it can potentially eliminate the risks to employers of facing a wage and hour class action (or any other employment-based class actions).</w:t>
      </w:r>
    </w:p>
    <w:p w14:paraId="42B45D83" w14:textId="77777777" w:rsidR="00CA1C8D" w:rsidRDefault="00CA1C8D" w:rsidP="00CA1C8D">
      <w:pPr>
        <w:pStyle w:val="Heading4"/>
      </w:pPr>
      <w:r>
        <w:t xml:space="preserve">It's a </w:t>
      </w:r>
      <w:r>
        <w:rPr>
          <w:u w:val="single"/>
        </w:rPr>
        <w:t>shield</w:t>
      </w:r>
      <w:r>
        <w:t xml:space="preserve"> against antitrust lawsuits AND </w:t>
      </w:r>
      <w:r>
        <w:rPr>
          <w:u w:val="single"/>
        </w:rPr>
        <w:t>increasing</w:t>
      </w:r>
      <w:r>
        <w:t xml:space="preserve">. </w:t>
      </w:r>
    </w:p>
    <w:p w14:paraId="1C7451EB" w14:textId="77777777" w:rsidR="00CA1C8D" w:rsidRDefault="00CA1C8D" w:rsidP="00CA1C8D">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35776A5B" w14:textId="77777777" w:rsidR="00CA1C8D" w:rsidRPr="00ED26B7" w:rsidRDefault="00CA1C8D" w:rsidP="00CA1C8D">
      <w:pPr>
        <w:rPr>
          <w:sz w:val="16"/>
        </w:rPr>
      </w:pPr>
      <w:r w:rsidRPr="00ED26B7">
        <w:rPr>
          <w:sz w:val="16"/>
        </w:rPr>
        <w:t>I. Introduction</w:t>
      </w:r>
    </w:p>
    <w:p w14:paraId="4137F190" w14:textId="77777777" w:rsidR="00CA1C8D" w:rsidRPr="00ED26B7" w:rsidRDefault="00CA1C8D" w:rsidP="00CA1C8D">
      <w:pPr>
        <w:rPr>
          <w:sz w:val="16"/>
        </w:rPr>
      </w:pPr>
      <w:r w:rsidRPr="00ED26B7">
        <w:rPr>
          <w:sz w:val="16"/>
        </w:rPr>
        <w:t xml:space="preserve">Access to arbitration provides a simple, expeditious, and “feasible form of fairness in adjudication.”1 In avoiding the typically tedious and strenuous litigation procedures, arbitration remains “a vital part of the litigation alternatives in the [United States] legal system.”2 However, </w:t>
      </w:r>
      <w:r w:rsidRPr="00A57B7F">
        <w:rPr>
          <w:rStyle w:val="StyleUnderline"/>
        </w:rPr>
        <w:t xml:space="preserve">what happens when </w:t>
      </w:r>
      <w:r w:rsidRPr="00A57B7F">
        <w:rPr>
          <w:rStyle w:val="Emphasis"/>
        </w:rPr>
        <w:t>one side</w:t>
      </w:r>
      <w:r w:rsidRPr="00A57B7F">
        <w:rPr>
          <w:rStyle w:val="StyleUnderline"/>
        </w:rPr>
        <w:t>, particularly the</w:t>
      </w:r>
      <w:r w:rsidRPr="00ED26B7">
        <w:rPr>
          <w:sz w:val="16"/>
        </w:rPr>
        <w:t xml:space="preserve"> poorer and </w:t>
      </w:r>
      <w:r w:rsidRPr="00A57B7F">
        <w:rPr>
          <w:rStyle w:val="StyleUnderline"/>
        </w:rPr>
        <w:t>weaker party</w:t>
      </w:r>
      <w:r w:rsidRPr="00ED26B7">
        <w:rPr>
          <w:sz w:val="16"/>
        </w:rPr>
        <w:t xml:space="preserve">, unwillingly or </w:t>
      </w:r>
      <w:r w:rsidRPr="00A57B7F">
        <w:rPr>
          <w:rStyle w:val="Emphasis"/>
        </w:rPr>
        <w:t>unknowingly</w:t>
      </w:r>
      <w:r w:rsidRPr="00A57B7F">
        <w:rPr>
          <w:rStyle w:val="StyleUnderline"/>
        </w:rPr>
        <w:t xml:space="preserve"> submits to an </w:t>
      </w:r>
      <w:r w:rsidRPr="00A57B7F">
        <w:rPr>
          <w:rStyle w:val="Emphasis"/>
        </w:rPr>
        <w:t>alternative</w:t>
      </w:r>
      <w:r w:rsidRPr="00A57B7F">
        <w:rPr>
          <w:rStyle w:val="StyleUnderline"/>
        </w:rPr>
        <w:t xml:space="preserve"> legal path that </w:t>
      </w:r>
      <w:r w:rsidRPr="00A57B7F">
        <w:rPr>
          <w:rStyle w:val="Emphasis"/>
        </w:rPr>
        <w:t>hinders their chances</w:t>
      </w:r>
      <w:r w:rsidRPr="00A57B7F">
        <w:rPr>
          <w:rStyle w:val="StyleUnderline"/>
        </w:rPr>
        <w:t xml:space="preserve"> of success</w:t>
      </w:r>
      <w:r w:rsidRPr="00ED26B7">
        <w:rPr>
          <w:sz w:val="16"/>
        </w:rPr>
        <w:t xml:space="preserve">, fairness, </w:t>
      </w:r>
      <w:r w:rsidRPr="00A57B7F">
        <w:rPr>
          <w:rStyle w:val="StyleUnderline"/>
        </w:rPr>
        <w:t>or justice?</w:t>
      </w:r>
    </w:p>
    <w:p w14:paraId="1A3AE640" w14:textId="77777777" w:rsidR="00CA1C8D" w:rsidRPr="00ED26B7" w:rsidRDefault="00CA1C8D" w:rsidP="00CA1C8D">
      <w:pPr>
        <w:rPr>
          <w:sz w:val="16"/>
        </w:rPr>
      </w:pPr>
      <w:r w:rsidRPr="00ED26B7">
        <w:rPr>
          <w:rStyle w:val="StyleUnderline"/>
          <w:highlight w:val="cyan"/>
        </w:rPr>
        <w:t>Class action</w:t>
      </w:r>
      <w:r w:rsidRPr="00A57B7F">
        <w:rPr>
          <w:rStyle w:val="StyleUnderline"/>
        </w:rPr>
        <w:t xml:space="preserve"> procedures </w:t>
      </w:r>
      <w:r w:rsidRPr="00ED26B7">
        <w:rPr>
          <w:rStyle w:val="StyleUnderline"/>
          <w:highlight w:val="cyan"/>
        </w:rPr>
        <w:t xml:space="preserve">allow courts to </w:t>
      </w:r>
      <w:r w:rsidRPr="00ED26B7">
        <w:rPr>
          <w:rStyle w:val="Emphasis"/>
          <w:highlight w:val="cyan"/>
        </w:rPr>
        <w:t>manage</w:t>
      </w:r>
      <w:r w:rsidRPr="00A57B7F">
        <w:rPr>
          <w:rStyle w:val="Emphasis"/>
        </w:rPr>
        <w:t xml:space="preserve"> law</w:t>
      </w:r>
      <w:r w:rsidRPr="00ED26B7">
        <w:rPr>
          <w:rStyle w:val="Emphasis"/>
          <w:highlight w:val="cyan"/>
        </w:rPr>
        <w:t>suits</w:t>
      </w:r>
      <w:r w:rsidRPr="00ED26B7">
        <w:rPr>
          <w:rStyle w:val="StyleUnderline"/>
          <w:highlight w:val="cyan"/>
        </w:rPr>
        <w:t xml:space="preserve"> that would</w:t>
      </w:r>
      <w:r w:rsidRPr="00A57B7F">
        <w:rPr>
          <w:rStyle w:val="StyleUnderline"/>
        </w:rPr>
        <w:t xml:space="preserve"> otherwise </w:t>
      </w:r>
      <w:r w:rsidRPr="00ED26B7">
        <w:rPr>
          <w:rStyle w:val="StyleUnderline"/>
          <w:highlight w:val="cyan"/>
        </w:rPr>
        <w:t xml:space="preserve">be </w:t>
      </w:r>
      <w:r w:rsidRPr="00ED26B7">
        <w:rPr>
          <w:rStyle w:val="Emphasis"/>
          <w:highlight w:val="cyan"/>
        </w:rPr>
        <w:t>impossible</w:t>
      </w:r>
      <w:r w:rsidRPr="00ED26B7">
        <w:rPr>
          <w:sz w:val="16"/>
        </w:rPr>
        <w:t xml:space="preserve"> or improbable </w:t>
      </w:r>
      <w:r w:rsidRPr="00ED26B7">
        <w:rPr>
          <w:rStyle w:val="StyleUnderline"/>
          <w:highlight w:val="cyan"/>
        </w:rPr>
        <w:t xml:space="preserve">if </w:t>
      </w:r>
      <w:r w:rsidRPr="00ED26B7">
        <w:rPr>
          <w:rStyle w:val="Emphasis"/>
          <w:highlight w:val="cyan"/>
        </w:rPr>
        <w:t>each</w:t>
      </w:r>
      <w:r w:rsidRPr="00A57B7F">
        <w:rPr>
          <w:rStyle w:val="StyleUnderline"/>
        </w:rPr>
        <w:t xml:space="preserve"> class member </w:t>
      </w:r>
      <w:r w:rsidRPr="00ED26B7">
        <w:rPr>
          <w:rStyle w:val="StyleUnderline"/>
          <w:highlight w:val="cyan"/>
        </w:rPr>
        <w:t>were</w:t>
      </w:r>
      <w:r w:rsidRPr="00A57B7F">
        <w:rPr>
          <w:rStyle w:val="StyleUnderline"/>
        </w:rPr>
        <w:t xml:space="preserve"> required to </w:t>
      </w:r>
      <w:r w:rsidRPr="00A57B7F">
        <w:rPr>
          <w:rStyle w:val="Emphasis"/>
        </w:rPr>
        <w:t>join</w:t>
      </w:r>
      <w:r w:rsidRPr="00A57B7F">
        <w:rPr>
          <w:rStyle w:val="StyleUnderline"/>
        </w:rPr>
        <w:t xml:space="preserve"> as </w:t>
      </w:r>
      <w:r w:rsidRPr="00ED26B7">
        <w:rPr>
          <w:rStyle w:val="StyleUnderline"/>
          <w:highlight w:val="cyan"/>
        </w:rPr>
        <w:t>a</w:t>
      </w:r>
      <w:r w:rsidRPr="00A57B7F">
        <w:rPr>
          <w:rStyle w:val="StyleUnderline"/>
        </w:rPr>
        <w:t xml:space="preserve">n individually named </w:t>
      </w:r>
      <w:r w:rsidRPr="00ED26B7">
        <w:rPr>
          <w:rStyle w:val="StyleUnderline"/>
          <w:highlight w:val="cyan"/>
        </w:rPr>
        <w:t>plaintiff</w:t>
      </w:r>
      <w:r w:rsidRPr="00ED26B7">
        <w:rPr>
          <w:sz w:val="16"/>
        </w:rPr>
        <w:t xml:space="preserve">.3 The process “enables vindication of claims that otherwise could never be litigated, no matter how meritorious.”4 </w:t>
      </w:r>
      <w:r w:rsidRPr="00ED26B7">
        <w:rPr>
          <w:rStyle w:val="Emphasis"/>
          <w:highlight w:val="cyan"/>
        </w:rPr>
        <w:t>Antitrust</w:t>
      </w:r>
      <w:r w:rsidRPr="00A57B7F">
        <w:rPr>
          <w:rStyle w:val="StyleUnderline"/>
        </w:rPr>
        <w:t xml:space="preserve"> lawsuits</w:t>
      </w:r>
      <w:r w:rsidRPr="00ED26B7">
        <w:rPr>
          <w:sz w:val="16"/>
        </w:rPr>
        <w:t xml:space="preserve">, for example, typically </w:t>
      </w:r>
      <w:r w:rsidRPr="00ED26B7">
        <w:rPr>
          <w:rStyle w:val="StyleUnderline"/>
          <w:highlight w:val="cyan"/>
        </w:rPr>
        <w:t>provide</w:t>
      </w:r>
      <w:r w:rsidRPr="00A57B7F">
        <w:rPr>
          <w:rStyle w:val="StyleUnderline"/>
        </w:rPr>
        <w:t xml:space="preserve"> access to </w:t>
      </w:r>
      <w:r w:rsidRPr="00ED26B7">
        <w:rPr>
          <w:rStyle w:val="Emphasis"/>
          <w:highlight w:val="cyan"/>
        </w:rPr>
        <w:t>class actions</w:t>
      </w:r>
      <w:r w:rsidRPr="00A57B7F">
        <w:rPr>
          <w:rStyle w:val="StyleUnderline"/>
        </w:rPr>
        <w:t xml:space="preserve"> for consumers or employees, </w:t>
      </w:r>
      <w:r w:rsidRPr="00ED26B7">
        <w:rPr>
          <w:rStyle w:val="StyleUnderline"/>
          <w:highlight w:val="cyan"/>
        </w:rPr>
        <w:t xml:space="preserve">and represent the </w:t>
      </w:r>
      <w:r w:rsidRPr="00ED26B7">
        <w:rPr>
          <w:rStyle w:val="Emphasis"/>
          <w:highlight w:val="cyan"/>
        </w:rPr>
        <w:t>primary</w:t>
      </w:r>
      <w:r w:rsidRPr="00A57B7F">
        <w:rPr>
          <w:rStyle w:val="Emphasis"/>
        </w:rPr>
        <w:t xml:space="preserve"> way</w:t>
      </w:r>
      <w:r w:rsidRPr="00A57B7F">
        <w:rPr>
          <w:rStyle w:val="StyleUnderline"/>
        </w:rPr>
        <w:t xml:space="preserve"> to compensate</w:t>
      </w:r>
      <w:r w:rsidRPr="00ED26B7">
        <w:rPr>
          <w:sz w:val="16"/>
        </w:rPr>
        <w:t xml:space="preserve"> victims who suffer </w:t>
      </w:r>
      <w:r w:rsidRPr="00A57B7F">
        <w:rPr>
          <w:rStyle w:val="StyleUnderline"/>
        </w:rPr>
        <w:t>a loss, while</w:t>
      </w:r>
      <w:r w:rsidRPr="00ED26B7">
        <w:rPr>
          <w:sz w:val="16"/>
        </w:rPr>
        <w:t xml:space="preserve"> subsequently </w:t>
      </w:r>
      <w:r w:rsidRPr="00A57B7F">
        <w:rPr>
          <w:rStyle w:val="StyleUnderline"/>
        </w:rPr>
        <w:t xml:space="preserve">providing a </w:t>
      </w:r>
      <w:r w:rsidRPr="00A57B7F">
        <w:rPr>
          <w:rStyle w:val="Emphasis"/>
        </w:rPr>
        <w:t xml:space="preserve">strong </w:t>
      </w:r>
      <w:r w:rsidRPr="00ED26B7">
        <w:rPr>
          <w:rStyle w:val="Emphasis"/>
          <w:highlight w:val="cyan"/>
        </w:rPr>
        <w:t>deterrent</w:t>
      </w:r>
      <w:r w:rsidRPr="00ED26B7">
        <w:rPr>
          <w:rStyle w:val="StyleUnderline"/>
          <w:highlight w:val="cyan"/>
        </w:rPr>
        <w:t xml:space="preserve"> to</w:t>
      </w:r>
      <w:r w:rsidRPr="00A57B7F">
        <w:rPr>
          <w:rStyle w:val="StyleUnderline"/>
        </w:rPr>
        <w:t xml:space="preserve"> future </w:t>
      </w:r>
      <w:r w:rsidRPr="00ED26B7">
        <w:rPr>
          <w:rStyle w:val="StyleUnderline"/>
          <w:highlight w:val="cyan"/>
        </w:rPr>
        <w:t>illicit behavior</w:t>
      </w:r>
      <w:r w:rsidRPr="00ED26B7">
        <w:rPr>
          <w:sz w:val="16"/>
        </w:rPr>
        <w:t xml:space="preserve">.5 In the age of global marketing, communication, and access to information, “it is not uncommon for many individuals to be harmed in essentially identical ways by mass-produced products or standard corporate practices.”6 </w:t>
      </w:r>
      <w:r w:rsidRPr="00A57B7F">
        <w:rPr>
          <w:rStyle w:val="StyleUnderline"/>
        </w:rPr>
        <w:t xml:space="preserve">Class actions attempt to </w:t>
      </w:r>
      <w:r w:rsidRPr="00A57B7F">
        <w:rPr>
          <w:rStyle w:val="Emphasis"/>
        </w:rPr>
        <w:t>level the playing field</w:t>
      </w:r>
      <w:r w:rsidRPr="00A57B7F">
        <w:rPr>
          <w:rStyle w:val="StyleUnderline"/>
        </w:rPr>
        <w:t xml:space="preserve"> for</w:t>
      </w:r>
      <w:r w:rsidRPr="00ED26B7">
        <w:rPr>
          <w:sz w:val="16"/>
        </w:rPr>
        <w:t xml:space="preserve"> those </w:t>
      </w:r>
      <w:r w:rsidRPr="00A57B7F">
        <w:rPr>
          <w:rStyle w:val="StyleUnderline"/>
        </w:rPr>
        <w:t>groups</w:t>
      </w:r>
      <w:r w:rsidRPr="00ED26B7">
        <w:rPr>
          <w:sz w:val="16"/>
        </w:rPr>
        <w:t xml:space="preserve"> otherwise </w:t>
      </w:r>
      <w:r w:rsidRPr="00A57B7F">
        <w:rPr>
          <w:rStyle w:val="StyleUnderline"/>
        </w:rPr>
        <w:t>economically disadvantaged</w:t>
      </w:r>
      <w:r w:rsidRPr="00ED26B7">
        <w:rPr>
          <w:sz w:val="16"/>
        </w:rPr>
        <w:t xml:space="preserve"> or lacking access to the justice system.7</w:t>
      </w:r>
    </w:p>
    <w:p w14:paraId="609FDCEC" w14:textId="77777777" w:rsidR="00CA1C8D" w:rsidRPr="00ED26B7" w:rsidRDefault="00CA1C8D" w:rsidP="00CA1C8D">
      <w:pPr>
        <w:rPr>
          <w:sz w:val="16"/>
        </w:rPr>
      </w:pPr>
      <w:r w:rsidRPr="00A57B7F">
        <w:rPr>
          <w:rStyle w:val="StyleUnderline"/>
        </w:rPr>
        <w:t>Over the years</w:t>
      </w:r>
      <w:r w:rsidRPr="00ED26B7">
        <w:rPr>
          <w:sz w:val="16"/>
        </w:rPr>
        <w:t xml:space="preserve">, however, </w:t>
      </w:r>
      <w:r w:rsidRPr="00A57B7F">
        <w:rPr>
          <w:rStyle w:val="Emphasis"/>
        </w:rPr>
        <w:t xml:space="preserve">large </w:t>
      </w:r>
      <w:r w:rsidRPr="00ED26B7">
        <w:rPr>
          <w:rStyle w:val="Emphasis"/>
          <w:highlight w:val="cyan"/>
        </w:rPr>
        <w:t>corporations</w:t>
      </w:r>
      <w:r w:rsidRPr="00A57B7F">
        <w:rPr>
          <w:rStyle w:val="StyleUnderline"/>
        </w:rPr>
        <w:t xml:space="preserve"> have begun to </w:t>
      </w:r>
      <w:r w:rsidRPr="00ED26B7">
        <w:rPr>
          <w:rStyle w:val="Emphasis"/>
          <w:highlight w:val="cyan"/>
        </w:rPr>
        <w:t>routinely</w:t>
      </w:r>
      <w:r w:rsidRPr="00A57B7F">
        <w:rPr>
          <w:rStyle w:val="StyleUnderline"/>
        </w:rPr>
        <w:t xml:space="preserve"> opt to </w:t>
      </w:r>
      <w:r w:rsidRPr="00ED26B7">
        <w:rPr>
          <w:rStyle w:val="StyleUnderline"/>
          <w:highlight w:val="cyan"/>
        </w:rPr>
        <w:t xml:space="preserve">use </w:t>
      </w:r>
      <w:r w:rsidRPr="00ED26B7">
        <w:rPr>
          <w:rStyle w:val="Emphasis"/>
          <w:highlight w:val="cyan"/>
        </w:rPr>
        <w:t>arbitration</w:t>
      </w:r>
      <w:r w:rsidRPr="00A57B7F">
        <w:rPr>
          <w:rStyle w:val="Emphasis"/>
        </w:rPr>
        <w:t xml:space="preserve"> agreements</w:t>
      </w:r>
      <w:r w:rsidRPr="00A57B7F">
        <w:rPr>
          <w:rStyle w:val="StyleUnderline"/>
        </w:rPr>
        <w:t xml:space="preserve"> </w:t>
      </w:r>
      <w:r w:rsidRPr="00ED26B7">
        <w:rPr>
          <w:rStyle w:val="StyleUnderline"/>
          <w:highlight w:val="cyan"/>
        </w:rPr>
        <w:t xml:space="preserve">to </w:t>
      </w:r>
      <w:r w:rsidRPr="00ED26B7">
        <w:rPr>
          <w:rStyle w:val="Emphasis"/>
          <w:highlight w:val="cyan"/>
        </w:rPr>
        <w:t>prevent</w:t>
      </w:r>
      <w:r w:rsidRPr="00A57B7F">
        <w:rPr>
          <w:rStyle w:val="StyleUnderline"/>
        </w:rPr>
        <w:t xml:space="preserve"> class action law</w:t>
      </w:r>
      <w:r w:rsidRPr="00ED26B7">
        <w:rPr>
          <w:rStyle w:val="StyleUnderline"/>
          <w:highlight w:val="cyan"/>
        </w:rPr>
        <w:t>suits through</w:t>
      </w:r>
      <w:r w:rsidRPr="00ED26B7">
        <w:rPr>
          <w:sz w:val="16"/>
        </w:rPr>
        <w:t xml:space="preserve"> class action </w:t>
      </w:r>
      <w:r w:rsidRPr="00ED26B7">
        <w:rPr>
          <w:rStyle w:val="StyleUnderline"/>
          <w:highlight w:val="cyan"/>
        </w:rPr>
        <w:t>“</w:t>
      </w:r>
      <w:r w:rsidRPr="00ED26B7">
        <w:rPr>
          <w:rStyle w:val="Emphasis"/>
          <w:highlight w:val="cyan"/>
        </w:rPr>
        <w:t>waivers</w:t>
      </w:r>
      <w:r w:rsidRPr="00ED26B7">
        <w:rPr>
          <w:rStyle w:val="StyleUnderline"/>
          <w:highlight w:val="cyan"/>
        </w:rPr>
        <w:t>”</w:t>
      </w:r>
      <w:r w:rsidRPr="00A57B7F">
        <w:rPr>
          <w:rStyle w:val="StyleUnderline"/>
        </w:rPr>
        <w:t xml:space="preserve"> imbedded in their</w:t>
      </w:r>
      <w:r w:rsidRPr="00ED26B7">
        <w:rPr>
          <w:sz w:val="16"/>
        </w:rPr>
        <w:t xml:space="preserve"> contractual </w:t>
      </w:r>
      <w:r w:rsidRPr="00AD722D">
        <w:rPr>
          <w:rStyle w:val="StyleUnderline"/>
        </w:rPr>
        <w:t>agreements</w:t>
      </w:r>
      <w:r w:rsidRPr="00AD722D">
        <w:rPr>
          <w:sz w:val="16"/>
        </w:rPr>
        <w:t xml:space="preserve">.8 </w:t>
      </w:r>
      <w:r w:rsidRPr="00AD722D">
        <w:rPr>
          <w:rStyle w:val="StyleUnderline"/>
        </w:rPr>
        <w:t>These waivers</w:t>
      </w:r>
      <w:r w:rsidRPr="00AD722D">
        <w:rPr>
          <w:sz w:val="16"/>
        </w:rPr>
        <w:t xml:space="preserve"> too often </w:t>
      </w:r>
      <w:r w:rsidRPr="00AD722D">
        <w:rPr>
          <w:rStyle w:val="StyleUnderline"/>
        </w:rPr>
        <w:t xml:space="preserve">remain </w:t>
      </w:r>
      <w:r w:rsidRPr="00AD722D">
        <w:rPr>
          <w:rStyle w:val="Emphasis"/>
        </w:rPr>
        <w:t>hidden</w:t>
      </w:r>
      <w:r w:rsidRPr="00AD722D">
        <w:rPr>
          <w:rStyle w:val="StyleUnderline"/>
        </w:rPr>
        <w:t xml:space="preserve"> or </w:t>
      </w:r>
      <w:r w:rsidRPr="00AD722D">
        <w:rPr>
          <w:rStyle w:val="Emphasis"/>
        </w:rPr>
        <w:t>unseen</w:t>
      </w:r>
      <w:r w:rsidRPr="00AD722D">
        <w:rPr>
          <w:rStyle w:val="StyleUnderline"/>
        </w:rPr>
        <w:t xml:space="preserve"> to the final user of the product</w:t>
      </w:r>
      <w:r w:rsidRPr="00AD722D">
        <w:rPr>
          <w:sz w:val="16"/>
        </w:rPr>
        <w:t xml:space="preserve"> or employee of the company </w:t>
      </w:r>
      <w:r w:rsidRPr="00AD722D">
        <w:rPr>
          <w:rStyle w:val="StyleUnderline"/>
        </w:rPr>
        <w:t>until after they</w:t>
      </w:r>
      <w:r w:rsidRPr="00AD722D">
        <w:rPr>
          <w:sz w:val="16"/>
        </w:rPr>
        <w:t xml:space="preserve"> have </w:t>
      </w:r>
      <w:r w:rsidRPr="00AD722D">
        <w:rPr>
          <w:rStyle w:val="Emphasis"/>
        </w:rPr>
        <w:t>already</w:t>
      </w:r>
      <w:r w:rsidRPr="00AD722D">
        <w:rPr>
          <w:rStyle w:val="StyleUnderline"/>
        </w:rPr>
        <w:t xml:space="preserve"> agreed to the contract</w:t>
      </w:r>
      <w:r w:rsidRPr="00ED26B7">
        <w:rPr>
          <w:sz w:val="16"/>
        </w:rPr>
        <w:t xml:space="preserve">. 9 Accordingly, </w:t>
      </w:r>
      <w:r w:rsidRPr="00ED26B7">
        <w:rPr>
          <w:rStyle w:val="StyleUnderline"/>
          <w:highlight w:val="cyan"/>
        </w:rPr>
        <w:t>parties seeking</w:t>
      </w:r>
      <w:r w:rsidRPr="00A57B7F">
        <w:rPr>
          <w:rStyle w:val="StyleUnderline"/>
        </w:rPr>
        <w:t xml:space="preserve"> a </w:t>
      </w:r>
      <w:r w:rsidRPr="00A57B7F">
        <w:rPr>
          <w:rStyle w:val="Emphasis"/>
        </w:rPr>
        <w:t xml:space="preserve">cause of </w:t>
      </w:r>
      <w:r w:rsidRPr="00ED26B7">
        <w:rPr>
          <w:rStyle w:val="Emphasis"/>
          <w:highlight w:val="cyan"/>
        </w:rPr>
        <w:t>action</w:t>
      </w:r>
      <w:r w:rsidRPr="00ED26B7">
        <w:rPr>
          <w:rStyle w:val="StyleUnderline"/>
          <w:highlight w:val="cyan"/>
        </w:rPr>
        <w:t xml:space="preserve"> are</w:t>
      </w:r>
      <w:r w:rsidRPr="00A57B7F">
        <w:rPr>
          <w:rStyle w:val="StyleUnderline"/>
        </w:rPr>
        <w:t xml:space="preserve"> not only </w:t>
      </w:r>
      <w:r w:rsidRPr="00ED26B7">
        <w:rPr>
          <w:rStyle w:val="Emphasis"/>
          <w:highlight w:val="cyan"/>
        </w:rPr>
        <w:t>forced</w:t>
      </w:r>
      <w:r w:rsidRPr="00ED26B7">
        <w:rPr>
          <w:rStyle w:val="StyleUnderline"/>
          <w:highlight w:val="cyan"/>
        </w:rPr>
        <w:t xml:space="preserve"> to arbitrate</w:t>
      </w:r>
      <w:r w:rsidRPr="00A57B7F">
        <w:rPr>
          <w:rStyle w:val="StyleUnderline"/>
        </w:rPr>
        <w:t xml:space="preserve"> any dispute, </w:t>
      </w:r>
      <w:r w:rsidRPr="00ED26B7">
        <w:rPr>
          <w:rStyle w:val="StyleUnderline"/>
          <w:highlight w:val="cyan"/>
        </w:rPr>
        <w:t>but</w:t>
      </w:r>
      <w:r w:rsidRPr="00ED26B7">
        <w:rPr>
          <w:sz w:val="16"/>
        </w:rPr>
        <w:t xml:space="preserve"> also are </w:t>
      </w:r>
      <w:r w:rsidRPr="00ED26B7">
        <w:rPr>
          <w:rStyle w:val="Emphasis"/>
          <w:highlight w:val="cyan"/>
        </w:rPr>
        <w:t>prevented</w:t>
      </w:r>
      <w:r w:rsidRPr="00ED26B7">
        <w:rPr>
          <w:rStyle w:val="StyleUnderline"/>
          <w:highlight w:val="cyan"/>
        </w:rPr>
        <w:t xml:space="preserve"> from </w:t>
      </w:r>
      <w:r w:rsidRPr="00ED26B7">
        <w:rPr>
          <w:rStyle w:val="Emphasis"/>
          <w:highlight w:val="cyan"/>
        </w:rPr>
        <w:t>certifying</w:t>
      </w:r>
      <w:r w:rsidRPr="00ED26B7">
        <w:rPr>
          <w:rStyle w:val="StyleUnderline"/>
          <w:highlight w:val="cyan"/>
        </w:rPr>
        <w:t xml:space="preserve"> the</w:t>
      </w:r>
      <w:r w:rsidRPr="00A57B7F">
        <w:rPr>
          <w:rStyle w:val="StyleUnderline"/>
        </w:rPr>
        <w:t xml:space="preserve"> law</w:t>
      </w:r>
      <w:r w:rsidRPr="00ED26B7">
        <w:rPr>
          <w:rStyle w:val="StyleUnderline"/>
          <w:highlight w:val="cyan"/>
        </w:rPr>
        <w:t>suit</w:t>
      </w:r>
      <w:r w:rsidRPr="00A57B7F">
        <w:rPr>
          <w:rStyle w:val="StyleUnderline"/>
        </w:rPr>
        <w:t xml:space="preserve"> in a class action proceeding</w:t>
      </w:r>
      <w:r w:rsidRPr="00ED26B7">
        <w:rPr>
          <w:sz w:val="16"/>
        </w:rPr>
        <w:t>.10</w:t>
      </w:r>
    </w:p>
    <w:p w14:paraId="6FEB21FF" w14:textId="77777777" w:rsidR="00CA1C8D" w:rsidRPr="00ED26B7" w:rsidRDefault="00CA1C8D" w:rsidP="00CA1C8D">
      <w:pPr>
        <w:rPr>
          <w:sz w:val="16"/>
        </w:rPr>
      </w:pPr>
      <w:r w:rsidRPr="00ED26B7">
        <w:rPr>
          <w:sz w:val="16"/>
        </w:rPr>
        <w:t>Footnote 8:</w:t>
      </w:r>
    </w:p>
    <w:p w14:paraId="2A8432CB" w14:textId="77777777" w:rsidR="00CA1C8D" w:rsidRPr="00ED26B7" w:rsidRDefault="00CA1C8D" w:rsidP="00CA1C8D">
      <w:pPr>
        <w:rPr>
          <w:sz w:val="16"/>
        </w:rPr>
      </w:pPr>
      <w:r w:rsidRPr="00ED26B7">
        <w:rPr>
          <w:sz w:val="16"/>
        </w:rPr>
        <w:t>8 See Megan Leonhardt, Lawmakers want to give Americans back their right to sue companies, CNBC (Sept. 10, 2019, 5:32 PM), https://www.cnbc.com/2019/09/10/lawmakers-want-to-give-americans-backtheir-right-to-sue-companies.html (</w:t>
      </w:r>
      <w:r w:rsidRPr="00A57B7F">
        <w:rPr>
          <w:rStyle w:val="StyleUnderline"/>
        </w:rPr>
        <w:t xml:space="preserve">“A recent </w:t>
      </w:r>
      <w:r w:rsidRPr="00A57B7F">
        <w:rPr>
          <w:rStyle w:val="Emphasis"/>
        </w:rPr>
        <w:t>academic study</w:t>
      </w:r>
      <w:r w:rsidRPr="00A57B7F">
        <w:rPr>
          <w:rStyle w:val="StyleUnderline"/>
        </w:rPr>
        <w:t xml:space="preserve"> found that </w:t>
      </w:r>
      <w:r w:rsidRPr="00ED26B7">
        <w:rPr>
          <w:rStyle w:val="Emphasis"/>
          <w:highlight w:val="cyan"/>
        </w:rPr>
        <w:t>81</w:t>
      </w:r>
      <w:r w:rsidRPr="00ED26B7">
        <w:rPr>
          <w:rStyle w:val="StyleUnderline"/>
          <w:highlight w:val="cyan"/>
        </w:rPr>
        <w:t xml:space="preserve"> of</w:t>
      </w:r>
      <w:r w:rsidRPr="00A57B7F">
        <w:rPr>
          <w:rStyle w:val="StyleUnderline"/>
        </w:rPr>
        <w:t xml:space="preserve"> the biggest </w:t>
      </w:r>
      <w:r w:rsidRPr="00ED26B7">
        <w:rPr>
          <w:rStyle w:val="StyleUnderline"/>
          <w:highlight w:val="cyan"/>
        </w:rPr>
        <w:t>100 companies</w:t>
      </w:r>
      <w:r w:rsidRPr="00ED26B7">
        <w:rPr>
          <w:sz w:val="16"/>
        </w:rPr>
        <w:t xml:space="preserve"> in America have </w:t>
      </w:r>
      <w:r w:rsidRPr="00ED26B7">
        <w:rPr>
          <w:rStyle w:val="StyleUnderline"/>
          <w:highlight w:val="cyan"/>
        </w:rPr>
        <w:t>put</w:t>
      </w:r>
      <w:r w:rsidRPr="00A57B7F">
        <w:rPr>
          <w:rStyle w:val="StyleUnderline"/>
        </w:rPr>
        <w:t xml:space="preserve"> </w:t>
      </w:r>
      <w:r w:rsidRPr="00A57B7F">
        <w:rPr>
          <w:rStyle w:val="Emphasis"/>
        </w:rPr>
        <w:t xml:space="preserve">legal </w:t>
      </w:r>
      <w:r w:rsidRPr="00ED26B7">
        <w:rPr>
          <w:rStyle w:val="Emphasis"/>
          <w:highlight w:val="cyan"/>
        </w:rPr>
        <w:t>clauses</w:t>
      </w:r>
      <w:r w:rsidRPr="00A57B7F">
        <w:rPr>
          <w:rStyle w:val="StyleUnderline"/>
        </w:rPr>
        <w:t xml:space="preserve"> in the fine print of</w:t>
      </w:r>
      <w:r w:rsidRPr="00ED26B7">
        <w:rPr>
          <w:sz w:val="16"/>
        </w:rPr>
        <w:t xml:space="preserve"> their customer </w:t>
      </w:r>
      <w:r w:rsidRPr="00A57B7F">
        <w:rPr>
          <w:rStyle w:val="StyleUnderline"/>
        </w:rPr>
        <w:t xml:space="preserve">agreements </w:t>
      </w:r>
      <w:r w:rsidRPr="00ED26B7">
        <w:rPr>
          <w:rStyle w:val="StyleUnderline"/>
          <w:highlight w:val="cyan"/>
        </w:rPr>
        <w:t xml:space="preserve">that </w:t>
      </w:r>
      <w:r w:rsidRPr="00ED26B7">
        <w:rPr>
          <w:rStyle w:val="Emphasis"/>
          <w:highlight w:val="cyan"/>
        </w:rPr>
        <w:t>bar</w:t>
      </w:r>
      <w:r w:rsidRPr="00A57B7F">
        <w:rPr>
          <w:rStyle w:val="Emphasis"/>
        </w:rPr>
        <w:t xml:space="preserve"> consumers</w:t>
      </w:r>
      <w:r w:rsidRPr="00A57B7F">
        <w:rPr>
          <w:rStyle w:val="StyleUnderline"/>
        </w:rPr>
        <w:t xml:space="preserve"> from </w:t>
      </w:r>
      <w:r w:rsidRPr="00ED26B7">
        <w:rPr>
          <w:rStyle w:val="StyleUnderline"/>
          <w:highlight w:val="cyan"/>
        </w:rPr>
        <w:t>suing</w:t>
      </w:r>
      <w:r w:rsidRPr="00ED26B7">
        <w:rPr>
          <w:sz w:val="16"/>
        </w:rPr>
        <w:t xml:space="preserve"> them </w:t>
      </w:r>
      <w:r w:rsidRPr="00A57B7F">
        <w:rPr>
          <w:rStyle w:val="StyleUnderline"/>
        </w:rPr>
        <w:t>in federal court…”</w:t>
      </w:r>
      <w:r w:rsidRPr="00ED26B7">
        <w:rPr>
          <w:sz w:val="16"/>
        </w:rPr>
        <w:t>).</w:t>
      </w:r>
    </w:p>
    <w:p w14:paraId="2C9D52AA" w14:textId="77777777" w:rsidR="00CA1C8D" w:rsidRPr="00ED26B7" w:rsidRDefault="00CA1C8D" w:rsidP="00CA1C8D">
      <w:pPr>
        <w:rPr>
          <w:sz w:val="16"/>
        </w:rPr>
      </w:pPr>
      <w:r w:rsidRPr="00ED26B7">
        <w:rPr>
          <w:sz w:val="16"/>
        </w:rPr>
        <w:t xml:space="preserve">End of footnote 8. </w:t>
      </w:r>
    </w:p>
    <w:p w14:paraId="2A791116" w14:textId="77777777" w:rsidR="00CA1C8D" w:rsidRPr="00ED26B7" w:rsidRDefault="00CA1C8D" w:rsidP="00CA1C8D">
      <w:pPr>
        <w:rPr>
          <w:sz w:val="16"/>
        </w:rPr>
      </w:pPr>
      <w:r w:rsidRPr="00ED26B7">
        <w:rPr>
          <w:sz w:val="16"/>
        </w:rPr>
        <w:t xml:space="preserve">This article discusses </w:t>
      </w:r>
      <w:r w:rsidRPr="00A57B7F">
        <w:rPr>
          <w:rStyle w:val="StyleUnderline"/>
        </w:rPr>
        <w:t>class action waivers in mandatory arbitration agreements</w:t>
      </w:r>
      <w:r w:rsidRPr="00ED26B7">
        <w:rPr>
          <w:sz w:val="16"/>
        </w:rPr>
        <w:t xml:space="preserve"> and examines their possible </w:t>
      </w:r>
      <w:r w:rsidRPr="00A57B7F">
        <w:rPr>
          <w:rStyle w:val="StyleUnderline"/>
        </w:rPr>
        <w:t>impact</w:t>
      </w:r>
      <w:r w:rsidRPr="00ED26B7">
        <w:rPr>
          <w:sz w:val="16"/>
        </w:rPr>
        <w:t xml:space="preserve"> on </w:t>
      </w:r>
      <w:r w:rsidRPr="00A57B7F">
        <w:rPr>
          <w:rStyle w:val="StyleUnderline"/>
        </w:rPr>
        <w:t xml:space="preserve">access to </w:t>
      </w:r>
      <w:r w:rsidRPr="00A57B7F">
        <w:rPr>
          <w:rStyle w:val="Emphasis"/>
        </w:rPr>
        <w:t>antitrust violation</w:t>
      </w:r>
      <w:r w:rsidRPr="00A57B7F">
        <w:rPr>
          <w:rStyle w:val="StyleUnderline"/>
        </w:rPr>
        <w:t xml:space="preserve"> claims</w:t>
      </w:r>
      <w:r w:rsidRPr="00ED26B7">
        <w:rPr>
          <w:sz w:val="16"/>
        </w:rPr>
        <w:t>. Part II introduces the recent history of class action waivers and the United State Supreme Court’s continued enforcement of such waivers. Part III addresses the impact of case law on antitrust laws and procedures. Finally, Part IV concludes with recent developments, and what the near future might look like for mandatory arbitration agreements and class action waivers.</w:t>
      </w:r>
    </w:p>
    <w:p w14:paraId="01913DDB" w14:textId="77777777" w:rsidR="00CA1C8D" w:rsidRPr="00ED26B7" w:rsidRDefault="00CA1C8D" w:rsidP="00CA1C8D">
      <w:pPr>
        <w:rPr>
          <w:sz w:val="16"/>
        </w:rPr>
      </w:pPr>
      <w:r w:rsidRPr="00ED26B7">
        <w:rPr>
          <w:sz w:val="16"/>
        </w:rPr>
        <w:t>II. The Supreme Court and Class Action Waivers</w:t>
      </w:r>
    </w:p>
    <w:p w14:paraId="3BFEAB43" w14:textId="77777777" w:rsidR="00CA1C8D" w:rsidRDefault="00CA1C8D" w:rsidP="00CA1C8D">
      <w:pPr>
        <w:rPr>
          <w:sz w:val="16"/>
        </w:rPr>
      </w:pPr>
      <w:r w:rsidRPr="00ED26B7">
        <w:rPr>
          <w:sz w:val="16"/>
        </w:rPr>
        <w:t xml:space="preserve">Arbitration settles legal disputes in a functional, flexible procedure, avoiding the unneeded expenses and delays of a common judiciary. 11 On a macro level, arbitration represents a justifiable avenue to not only avoid backing up the court system with claims, but also expediates the process for legitimate parties seeking relief.12 From this perspective, the goals of arbitration inherently seek to support litigants who do not have the time or money to compete with a powerful opposition. However, </w:t>
      </w:r>
      <w:r w:rsidRPr="00ED26B7">
        <w:rPr>
          <w:rStyle w:val="StyleUnderline"/>
          <w:highlight w:val="cyan"/>
        </w:rPr>
        <w:t>as the</w:t>
      </w:r>
      <w:r w:rsidRPr="00A57B7F">
        <w:rPr>
          <w:rStyle w:val="StyleUnderline"/>
        </w:rPr>
        <w:t xml:space="preserve"> </w:t>
      </w:r>
      <w:r w:rsidRPr="00A57B7F">
        <w:rPr>
          <w:rStyle w:val="Emphasis"/>
        </w:rPr>
        <w:t xml:space="preserve">Supreme </w:t>
      </w:r>
      <w:r w:rsidRPr="00ED26B7">
        <w:rPr>
          <w:rStyle w:val="Emphasis"/>
          <w:highlight w:val="cyan"/>
        </w:rPr>
        <w:t>Court</w:t>
      </w:r>
      <w:r w:rsidRPr="00A57B7F">
        <w:rPr>
          <w:rStyle w:val="StyleUnderline"/>
        </w:rPr>
        <w:t>, as well as</w:t>
      </w:r>
      <w:r w:rsidRPr="00ED26B7">
        <w:rPr>
          <w:sz w:val="16"/>
        </w:rPr>
        <w:t xml:space="preserve"> the </w:t>
      </w:r>
      <w:r w:rsidRPr="00A57B7F">
        <w:rPr>
          <w:rStyle w:val="StyleUnderline"/>
        </w:rPr>
        <w:t xml:space="preserve">legislature, increasingly </w:t>
      </w:r>
      <w:r w:rsidRPr="00ED26B7">
        <w:rPr>
          <w:rStyle w:val="Emphasis"/>
          <w:highlight w:val="cyan"/>
        </w:rPr>
        <w:t>relies</w:t>
      </w:r>
      <w:r w:rsidRPr="00ED26B7">
        <w:rPr>
          <w:rStyle w:val="StyleUnderline"/>
          <w:highlight w:val="cyan"/>
        </w:rPr>
        <w:t xml:space="preserve"> on</w:t>
      </w:r>
      <w:r w:rsidRPr="00A57B7F">
        <w:rPr>
          <w:rStyle w:val="StyleUnderline"/>
        </w:rPr>
        <w:t xml:space="preserve"> the enforcement of </w:t>
      </w:r>
      <w:r w:rsidRPr="00ED26B7">
        <w:rPr>
          <w:rStyle w:val="Emphasis"/>
          <w:highlight w:val="cyan"/>
        </w:rPr>
        <w:t>arbitration</w:t>
      </w:r>
      <w:r w:rsidRPr="00A57B7F">
        <w:rPr>
          <w:rStyle w:val="Emphasis"/>
        </w:rPr>
        <w:t xml:space="preserve"> agreements</w:t>
      </w:r>
      <w:r w:rsidRPr="00A57B7F">
        <w:rPr>
          <w:rStyle w:val="StyleUnderline"/>
        </w:rPr>
        <w:t xml:space="preserve">, the bigger, stronger </w:t>
      </w:r>
      <w:r w:rsidRPr="00ED26B7">
        <w:rPr>
          <w:rStyle w:val="StyleUnderline"/>
          <w:highlight w:val="cyan"/>
        </w:rPr>
        <w:t>parties</w:t>
      </w:r>
      <w:r w:rsidRPr="00A57B7F">
        <w:rPr>
          <w:rStyle w:val="StyleUnderline"/>
        </w:rPr>
        <w:t xml:space="preserve"> </w:t>
      </w:r>
      <w:r w:rsidRPr="00A57B7F">
        <w:rPr>
          <w:rStyle w:val="Emphasis"/>
        </w:rPr>
        <w:t>strategically</w:t>
      </w:r>
      <w:r w:rsidRPr="00A57B7F">
        <w:rPr>
          <w:rStyle w:val="StyleUnderline"/>
        </w:rPr>
        <w:t xml:space="preserve"> </w:t>
      </w:r>
      <w:r w:rsidRPr="00ED26B7">
        <w:rPr>
          <w:rStyle w:val="StyleUnderline"/>
          <w:highlight w:val="cyan"/>
        </w:rPr>
        <w:t>use</w:t>
      </w:r>
      <w:r w:rsidRPr="00A57B7F">
        <w:rPr>
          <w:rStyle w:val="StyleUnderline"/>
        </w:rPr>
        <w:t xml:space="preserve"> customized </w:t>
      </w:r>
      <w:r w:rsidRPr="00ED26B7">
        <w:rPr>
          <w:rStyle w:val="Emphasis"/>
          <w:highlight w:val="cyan"/>
        </w:rPr>
        <w:t>adhesive</w:t>
      </w:r>
      <w:r w:rsidRPr="00A57B7F">
        <w:rPr>
          <w:rStyle w:val="Emphasis"/>
        </w:rPr>
        <w:t xml:space="preserve"> arbitration </w:t>
      </w:r>
      <w:r w:rsidRPr="00ED26B7">
        <w:rPr>
          <w:rStyle w:val="Emphasis"/>
          <w:highlight w:val="cyan"/>
        </w:rPr>
        <w:t>contracts</w:t>
      </w:r>
      <w:r w:rsidRPr="00ED26B7">
        <w:rPr>
          <w:rStyle w:val="StyleUnderline"/>
          <w:highlight w:val="cyan"/>
        </w:rPr>
        <w:t xml:space="preserve"> and</w:t>
      </w:r>
      <w:r w:rsidRPr="00A57B7F">
        <w:rPr>
          <w:rStyle w:val="StyleUnderline"/>
        </w:rPr>
        <w:t xml:space="preserve"> </w:t>
      </w:r>
      <w:r w:rsidRPr="00A57B7F">
        <w:rPr>
          <w:rStyle w:val="Emphasis"/>
        </w:rPr>
        <w:t xml:space="preserve">class-action </w:t>
      </w:r>
      <w:r w:rsidRPr="00ED26B7">
        <w:rPr>
          <w:rStyle w:val="Emphasis"/>
          <w:highlight w:val="cyan"/>
        </w:rPr>
        <w:t>waivers</w:t>
      </w:r>
      <w:r w:rsidRPr="00ED26B7">
        <w:rPr>
          <w:rStyle w:val="StyleUnderline"/>
          <w:highlight w:val="cyan"/>
        </w:rPr>
        <w:t xml:space="preserve"> as a</w:t>
      </w:r>
      <w:r w:rsidRPr="00A57B7F">
        <w:rPr>
          <w:rStyle w:val="StyleUnderline"/>
        </w:rPr>
        <w:t xml:space="preserve"> </w:t>
      </w:r>
      <w:r w:rsidRPr="00A57B7F">
        <w:rPr>
          <w:rStyle w:val="Emphasis"/>
        </w:rPr>
        <w:t xml:space="preserve">protective </w:t>
      </w:r>
      <w:r w:rsidRPr="00ED26B7">
        <w:rPr>
          <w:rStyle w:val="Emphasis"/>
          <w:highlight w:val="cyan"/>
        </w:rPr>
        <w:t>shield</w:t>
      </w:r>
      <w:r w:rsidRPr="00A57B7F">
        <w:rPr>
          <w:rStyle w:val="StyleUnderline"/>
        </w:rPr>
        <w:t xml:space="preserve"> to</w:t>
      </w:r>
      <w:r w:rsidRPr="00ED26B7">
        <w:rPr>
          <w:sz w:val="16"/>
        </w:rPr>
        <w:t xml:space="preserve"> further benefit themselves and </w:t>
      </w:r>
      <w:r w:rsidRPr="00A57B7F">
        <w:rPr>
          <w:rStyle w:val="StyleUnderline"/>
        </w:rPr>
        <w:t>effectively limit any future liabilities</w:t>
      </w:r>
      <w:r w:rsidRPr="00ED26B7">
        <w:rPr>
          <w:sz w:val="16"/>
        </w:rPr>
        <w:t>.13</w:t>
      </w:r>
    </w:p>
    <w:p w14:paraId="33FD05BB" w14:textId="77777777" w:rsidR="00CA1C8D" w:rsidRPr="001914A2" w:rsidRDefault="00CA1C8D" w:rsidP="00CA1C8D">
      <w:pPr>
        <w:pStyle w:val="Heading4"/>
      </w:pPr>
      <w:r>
        <w:t xml:space="preserve">Overwhelming </w:t>
      </w:r>
      <w:r>
        <w:rPr>
          <w:u w:val="single"/>
        </w:rPr>
        <w:t>empirical</w:t>
      </w:r>
      <w:r>
        <w:t xml:space="preserve"> and </w:t>
      </w:r>
      <w:r>
        <w:rPr>
          <w:u w:val="single"/>
        </w:rPr>
        <w:t>statistical</w:t>
      </w:r>
      <w:r>
        <w:t xml:space="preserve"> evidence verifies </w:t>
      </w:r>
      <w:r>
        <w:rPr>
          <w:u w:val="single"/>
        </w:rPr>
        <w:t>private</w:t>
      </w:r>
      <w:r>
        <w:t xml:space="preserve">, </w:t>
      </w:r>
      <w:r>
        <w:rPr>
          <w:u w:val="single"/>
        </w:rPr>
        <w:t>class action</w:t>
      </w:r>
      <w:r>
        <w:t xml:space="preserve"> suits are necessary to deter cartelization. </w:t>
      </w:r>
    </w:p>
    <w:p w14:paraId="0CD19474" w14:textId="77777777" w:rsidR="00CA1C8D" w:rsidRDefault="00CA1C8D" w:rsidP="00CA1C8D">
      <w:bookmarkStart w:id="0" w:name="_Hlk82382883"/>
      <w:r>
        <w:rPr>
          <w:rStyle w:val="Style13ptBold"/>
        </w:rPr>
        <w:t xml:space="preserve">Lande ’16 </w:t>
      </w:r>
      <w:r w:rsidRPr="00CE4095">
        <w:t>[Robert; Spring 2016; Venable Professor of Law at the University of Baltimore School of Law, Director of the American Antitrust Institute; Antitrust, “Class Warfare: Why Antitrust Class Actions Are Essential for Compensation and Deterrence,” vol. 30]</w:t>
      </w:r>
    </w:p>
    <w:bookmarkEnd w:id="0"/>
    <w:p w14:paraId="5F38DE7C" w14:textId="77777777" w:rsidR="00CA1C8D" w:rsidRPr="001914A2" w:rsidRDefault="00CA1C8D" w:rsidP="00CA1C8D">
      <w:pPr>
        <w:rPr>
          <w:sz w:val="16"/>
        </w:rPr>
      </w:pPr>
      <w:r w:rsidRPr="00ED5918">
        <w:rPr>
          <w:rStyle w:val="StyleUnderline"/>
        </w:rPr>
        <w:t xml:space="preserve">Our </w:t>
      </w:r>
      <w:r w:rsidRPr="001914A2">
        <w:rPr>
          <w:rStyle w:val="StyleUnderline"/>
          <w:highlight w:val="cyan"/>
        </w:rPr>
        <w:t>recent</w:t>
      </w:r>
      <w:r w:rsidRPr="00ED5918">
        <w:rPr>
          <w:rStyle w:val="StyleUnderline"/>
        </w:rPr>
        <w:t xml:space="preserve"> </w:t>
      </w:r>
      <w:r w:rsidRPr="00ED5918">
        <w:rPr>
          <w:rStyle w:val="Emphasis"/>
        </w:rPr>
        <w:t xml:space="preserve">empirical </w:t>
      </w:r>
      <w:r w:rsidRPr="001914A2">
        <w:rPr>
          <w:rStyle w:val="Emphasis"/>
          <w:highlight w:val="cyan"/>
        </w:rPr>
        <w:t>studies</w:t>
      </w:r>
      <w:r w:rsidRPr="001914A2">
        <w:rPr>
          <w:rStyle w:val="StyleUnderline"/>
          <w:highlight w:val="cyan"/>
        </w:rPr>
        <w:t xml:space="preserve"> demonstrate</w:t>
      </w:r>
      <w:r w:rsidRPr="00ED5918">
        <w:rPr>
          <w:rStyle w:val="StyleUnderline"/>
        </w:rPr>
        <w:t xml:space="preserve"> </w:t>
      </w:r>
      <w:r w:rsidRPr="00ED5918">
        <w:rPr>
          <w:rStyle w:val="Emphasis"/>
        </w:rPr>
        <w:t>five reasons</w:t>
      </w:r>
      <w:r w:rsidRPr="00ED5918">
        <w:rPr>
          <w:rStyle w:val="StyleUnderline"/>
        </w:rPr>
        <w:t xml:space="preserve"> why </w:t>
      </w:r>
      <w:r w:rsidRPr="001914A2">
        <w:rPr>
          <w:rStyle w:val="StyleUnderline"/>
          <w:highlight w:val="cyan"/>
        </w:rPr>
        <w:t xml:space="preserve">antitrust </w:t>
      </w:r>
      <w:r w:rsidRPr="001914A2">
        <w:rPr>
          <w:rStyle w:val="Emphasis"/>
          <w:highlight w:val="cyan"/>
        </w:rPr>
        <w:t>class action</w:t>
      </w:r>
      <w:r w:rsidRPr="00ED5918">
        <w:rPr>
          <w:rStyle w:val="StyleUnderline"/>
        </w:rPr>
        <w:t xml:space="preserve"> case</w:t>
      </w:r>
      <w:r w:rsidRPr="001914A2">
        <w:rPr>
          <w:rStyle w:val="StyleUnderline"/>
          <w:highlight w:val="cyan"/>
        </w:rPr>
        <w:t xml:space="preserve">s are </w:t>
      </w:r>
      <w:r w:rsidRPr="001914A2">
        <w:rPr>
          <w:rStyle w:val="Emphasis"/>
          <w:highlight w:val="cyan"/>
        </w:rPr>
        <w:t>essential</w:t>
      </w:r>
      <w:r w:rsidRPr="00ED5918">
        <w:rPr>
          <w:rStyle w:val="StyleUnderline"/>
        </w:rPr>
        <w:t>: (1) class actions are</w:t>
      </w:r>
      <w:r w:rsidRPr="001914A2">
        <w:rPr>
          <w:sz w:val="16"/>
        </w:rPr>
        <w:t xml:space="preserve"> virtually </w:t>
      </w:r>
      <w:r w:rsidRPr="001914A2">
        <w:rPr>
          <w:rStyle w:val="StyleUnderline"/>
          <w:highlight w:val="cyan"/>
        </w:rPr>
        <w:t xml:space="preserve">the </w:t>
      </w:r>
      <w:r w:rsidRPr="001914A2">
        <w:rPr>
          <w:rStyle w:val="Emphasis"/>
          <w:highlight w:val="cyan"/>
        </w:rPr>
        <w:t>only way</w:t>
      </w:r>
      <w:r w:rsidRPr="00ED5918">
        <w:rPr>
          <w:rStyle w:val="StyleUnderline"/>
        </w:rPr>
        <w:t xml:space="preserve"> for</w:t>
      </w:r>
      <w:r w:rsidRPr="001914A2">
        <w:rPr>
          <w:sz w:val="16"/>
        </w:rPr>
        <w:t xml:space="preserve"> most </w:t>
      </w:r>
      <w:r w:rsidRPr="00ED5918">
        <w:rPr>
          <w:rStyle w:val="StyleUnderline"/>
        </w:rPr>
        <w:t>victims</w:t>
      </w:r>
      <w:r w:rsidRPr="001914A2">
        <w:rPr>
          <w:sz w:val="16"/>
        </w:rPr>
        <w:t xml:space="preserve"> of antitrust violations </w:t>
      </w:r>
      <w:r w:rsidRPr="001914A2">
        <w:rPr>
          <w:rStyle w:val="StyleUnderline"/>
          <w:highlight w:val="cyan"/>
        </w:rPr>
        <w:t>to</w:t>
      </w:r>
      <w:r w:rsidRPr="00ED5918">
        <w:rPr>
          <w:rStyle w:val="StyleUnderline"/>
        </w:rPr>
        <w:t xml:space="preserve"> receive compensation</w:t>
      </w:r>
      <w:r w:rsidRPr="001914A2">
        <w:rPr>
          <w:sz w:val="16"/>
        </w:rPr>
        <w:t xml:space="preserve">; (2) most successful class actions involve collusion that was anticompetitive; (3) class victims’ compensation has been modest, generally less than their damages; </w:t>
      </w:r>
      <w:r w:rsidRPr="00ED5918">
        <w:rPr>
          <w:rStyle w:val="StyleUnderline"/>
        </w:rPr>
        <w:t xml:space="preserve">(4) class actions </w:t>
      </w:r>
      <w:r w:rsidRPr="001914A2">
        <w:rPr>
          <w:rStyle w:val="Emphasis"/>
          <w:highlight w:val="cyan"/>
        </w:rPr>
        <w:t>deter</w:t>
      </w:r>
      <w:r w:rsidRPr="00ED5918">
        <w:rPr>
          <w:rStyle w:val="StyleUnderline"/>
        </w:rPr>
        <w:t xml:space="preserve"> significant </w:t>
      </w:r>
      <w:r w:rsidRPr="00ED5918">
        <w:rPr>
          <w:rStyle w:val="Emphasis"/>
        </w:rPr>
        <w:t xml:space="preserve">amounts of </w:t>
      </w:r>
      <w:r w:rsidRPr="001914A2">
        <w:rPr>
          <w:rStyle w:val="Emphasis"/>
          <w:highlight w:val="cyan"/>
        </w:rPr>
        <w:t>collusion</w:t>
      </w:r>
      <w:r w:rsidRPr="001914A2">
        <w:rPr>
          <w:rStyle w:val="StyleUnderline"/>
          <w:highlight w:val="cyan"/>
        </w:rPr>
        <w:t xml:space="preserve"> and</w:t>
      </w:r>
      <w:r w:rsidRPr="00ED5918">
        <w:rPr>
          <w:rStyle w:val="StyleUnderline"/>
        </w:rPr>
        <w:t xml:space="preserve"> other anticompetitive </w:t>
      </w:r>
      <w:r w:rsidRPr="00AD722D">
        <w:rPr>
          <w:rStyle w:val="StyleUnderline"/>
        </w:rPr>
        <w:t>behavior</w:t>
      </w:r>
      <w:r w:rsidRPr="00AD722D">
        <w:rPr>
          <w:sz w:val="16"/>
        </w:rPr>
        <w:t xml:space="preserve">; and </w:t>
      </w:r>
      <w:r w:rsidRPr="00AD722D">
        <w:rPr>
          <w:rStyle w:val="StyleUnderline"/>
        </w:rPr>
        <w:t xml:space="preserve">(5) anticompetitive collusion is </w:t>
      </w:r>
      <w:r w:rsidRPr="00AD722D">
        <w:rPr>
          <w:rStyle w:val="Emphasis"/>
        </w:rPr>
        <w:t>underdeterred</w:t>
      </w:r>
      <w:r w:rsidRPr="00AD722D">
        <w:rPr>
          <w:rStyle w:val="StyleUnderline"/>
        </w:rPr>
        <w:t>, a problem</w:t>
      </w:r>
      <w:r w:rsidRPr="00AD722D">
        <w:rPr>
          <w:sz w:val="16"/>
        </w:rPr>
        <w:t xml:space="preserve"> that would be </w:t>
      </w:r>
      <w:r w:rsidRPr="00AD722D">
        <w:rPr>
          <w:rStyle w:val="Emphasis"/>
        </w:rPr>
        <w:t>exacerbated</w:t>
      </w:r>
      <w:r w:rsidRPr="00AD722D">
        <w:rPr>
          <w:rStyle w:val="StyleUnderline"/>
        </w:rPr>
        <w:t xml:space="preserve"> without class actions</w:t>
      </w:r>
      <w:r w:rsidRPr="00AD722D">
        <w:rPr>
          <w:sz w:val="16"/>
        </w:rPr>
        <w:t>.</w:t>
      </w:r>
    </w:p>
    <w:p w14:paraId="23BC2BAB" w14:textId="77777777" w:rsidR="00CA1C8D" w:rsidRPr="001914A2" w:rsidRDefault="00CA1C8D" w:rsidP="00CA1C8D">
      <w:pPr>
        <w:rPr>
          <w:sz w:val="16"/>
        </w:rPr>
      </w:pPr>
      <w:r w:rsidRPr="001914A2">
        <w:rPr>
          <w:rStyle w:val="StyleUnderline"/>
        </w:rPr>
        <w:t>Recent</w:t>
      </w:r>
      <w:r w:rsidRPr="00ED5918">
        <w:rPr>
          <w:rStyle w:val="StyleUnderline"/>
        </w:rPr>
        <w:t xml:space="preserve"> </w:t>
      </w:r>
      <w:r w:rsidRPr="001914A2">
        <w:rPr>
          <w:rStyle w:val="StyleUnderline"/>
          <w:highlight w:val="cyan"/>
        </w:rPr>
        <w:t>court</w:t>
      </w:r>
      <w:r w:rsidRPr="00ED5918">
        <w:rPr>
          <w:rStyle w:val="StyleUnderline"/>
        </w:rPr>
        <w:t xml:space="preserve"> decision</w:t>
      </w:r>
      <w:r w:rsidRPr="001914A2">
        <w:rPr>
          <w:rStyle w:val="StyleUnderline"/>
          <w:highlight w:val="cyan"/>
        </w:rPr>
        <w:t xml:space="preserve">s </w:t>
      </w:r>
      <w:r w:rsidRPr="001914A2">
        <w:rPr>
          <w:rStyle w:val="Emphasis"/>
          <w:highlight w:val="cyan"/>
        </w:rPr>
        <w:t>undermine class</w:t>
      </w:r>
      <w:r w:rsidRPr="00ED5918">
        <w:rPr>
          <w:rStyle w:val="Emphasis"/>
        </w:rPr>
        <w:t xml:space="preserve"> action</w:t>
      </w:r>
      <w:r w:rsidRPr="00ED5918">
        <w:rPr>
          <w:rStyle w:val="StyleUnderline"/>
        </w:rPr>
        <w:t xml:space="preserve"> </w:t>
      </w:r>
      <w:r w:rsidRPr="001914A2">
        <w:rPr>
          <w:rStyle w:val="StyleUnderline"/>
          <w:highlight w:val="cyan"/>
        </w:rPr>
        <w:t>cases</w:t>
      </w:r>
      <w:r w:rsidRPr="001914A2">
        <w:rPr>
          <w:sz w:val="16"/>
        </w:rPr>
        <w:t xml:space="preserve">, thus </w:t>
      </w:r>
      <w:r w:rsidRPr="001914A2">
        <w:rPr>
          <w:rStyle w:val="Emphasis"/>
          <w:highlight w:val="cyan"/>
        </w:rPr>
        <w:t>preventing</w:t>
      </w:r>
      <w:r w:rsidRPr="00ED5918">
        <w:rPr>
          <w:rStyle w:val="StyleUnderline"/>
        </w:rPr>
        <w:t xml:space="preserve"> much </w:t>
      </w:r>
      <w:r w:rsidRPr="001914A2">
        <w:rPr>
          <w:rStyle w:val="Emphasis"/>
          <w:highlight w:val="cyan"/>
        </w:rPr>
        <w:t>effective</w:t>
      </w:r>
      <w:r w:rsidRPr="00ED5918">
        <w:rPr>
          <w:rStyle w:val="StyleUnderline"/>
        </w:rPr>
        <w:t xml:space="preserve"> and </w:t>
      </w:r>
      <w:r w:rsidRPr="00ED5918">
        <w:rPr>
          <w:rStyle w:val="Emphasis"/>
        </w:rPr>
        <w:t>important</w:t>
      </w:r>
      <w:r w:rsidRPr="00ED5918">
        <w:rPr>
          <w:rStyle w:val="StyleUnderline"/>
        </w:rPr>
        <w:t xml:space="preserve"> </w:t>
      </w:r>
      <w:r w:rsidRPr="001914A2">
        <w:rPr>
          <w:rStyle w:val="StyleUnderline"/>
          <w:highlight w:val="cyan"/>
        </w:rPr>
        <w:t>antitrust</w:t>
      </w:r>
      <w:r w:rsidRPr="00ED5918">
        <w:rPr>
          <w:rStyle w:val="StyleUnderline"/>
        </w:rPr>
        <w:t xml:space="preserve"> enforcement</w:t>
      </w:r>
      <w:r w:rsidRPr="001914A2">
        <w:rPr>
          <w:sz w:val="16"/>
        </w:rPr>
        <w:t>.1</w:t>
      </w:r>
    </w:p>
    <w:p w14:paraId="04E3F2D3" w14:textId="77777777" w:rsidR="00CA1C8D" w:rsidRPr="001914A2" w:rsidRDefault="00CA1C8D" w:rsidP="00CA1C8D">
      <w:pPr>
        <w:rPr>
          <w:sz w:val="16"/>
        </w:rPr>
      </w:pPr>
      <w:r w:rsidRPr="001914A2">
        <w:rPr>
          <w:sz w:val="16"/>
        </w:rPr>
        <w:t>Class Actions Are Virtually the Only Way for Most Victims of Federal Antitrust Violations to Receive Compensation</w:t>
      </w:r>
    </w:p>
    <w:p w14:paraId="37E748DE" w14:textId="77777777" w:rsidR="00CA1C8D" w:rsidRPr="001914A2" w:rsidRDefault="00CA1C8D" w:rsidP="00CA1C8D">
      <w:pPr>
        <w:rPr>
          <w:sz w:val="16"/>
        </w:rPr>
      </w:pPr>
      <w:r w:rsidRPr="001914A2">
        <w:rPr>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w:t>
      </w:r>
      <w:r w:rsidRPr="001914A2">
        <w:rPr>
          <w:rStyle w:val="StyleUnderline"/>
          <w:highlight w:val="cyan"/>
        </w:rPr>
        <w:t>“[C]lass actions</w:t>
      </w:r>
      <w:r w:rsidRPr="00ED5918">
        <w:rPr>
          <w:rStyle w:val="StyleUnderline"/>
        </w:rPr>
        <w:t xml:space="preserve"> . . . may </w:t>
      </w:r>
      <w:r w:rsidRPr="001914A2">
        <w:rPr>
          <w:rStyle w:val="Emphasis"/>
          <w:highlight w:val="cyan"/>
        </w:rPr>
        <w:t>enhance</w:t>
      </w:r>
      <w:r w:rsidRPr="00ED5918">
        <w:rPr>
          <w:rStyle w:val="StyleUnderline"/>
        </w:rPr>
        <w:t xml:space="preserve"> the </w:t>
      </w:r>
      <w:r w:rsidRPr="00ED5918">
        <w:rPr>
          <w:rStyle w:val="Emphasis"/>
        </w:rPr>
        <w:t>efficacy</w:t>
      </w:r>
      <w:r w:rsidRPr="00ED5918">
        <w:rPr>
          <w:rStyle w:val="StyleUnderline"/>
        </w:rPr>
        <w:t xml:space="preserve"> of </w:t>
      </w:r>
      <w:r w:rsidRPr="001914A2">
        <w:rPr>
          <w:rStyle w:val="StyleUnderline"/>
        </w:rPr>
        <w:t>private</w:t>
      </w:r>
      <w:r w:rsidRPr="00ED5918">
        <w:rPr>
          <w:rStyle w:val="StyleUnderline"/>
        </w:rPr>
        <w:t xml:space="preserve"> [</w:t>
      </w:r>
      <w:r w:rsidRPr="001914A2">
        <w:rPr>
          <w:rStyle w:val="StyleUnderline"/>
          <w:highlight w:val="cyan"/>
        </w:rPr>
        <w:t>antitrust</w:t>
      </w:r>
      <w:r w:rsidRPr="00ED5918">
        <w:rPr>
          <w:rStyle w:val="StyleUnderline"/>
        </w:rPr>
        <w:t xml:space="preserve">] actions </w:t>
      </w:r>
      <w:r w:rsidRPr="001914A2">
        <w:rPr>
          <w:rStyle w:val="StyleUnderline"/>
          <w:highlight w:val="cyan"/>
        </w:rPr>
        <w:t xml:space="preserve">by permitting citizens to </w:t>
      </w:r>
      <w:r w:rsidRPr="001914A2">
        <w:rPr>
          <w:rStyle w:val="Emphasis"/>
          <w:highlight w:val="cyan"/>
        </w:rPr>
        <w:t>combine</w:t>
      </w:r>
      <w:r w:rsidRPr="001914A2">
        <w:rPr>
          <w:rStyle w:val="StyleUnderline"/>
          <w:highlight w:val="cyan"/>
        </w:rPr>
        <w:t xml:space="preserve"> their</w:t>
      </w:r>
      <w:r w:rsidRPr="00ED5918">
        <w:rPr>
          <w:rStyle w:val="StyleUnderline"/>
        </w:rPr>
        <w:t xml:space="preserve"> </w:t>
      </w:r>
      <w:r w:rsidRPr="00ED5918">
        <w:rPr>
          <w:rStyle w:val="Emphasis"/>
        </w:rPr>
        <w:t xml:space="preserve">limited </w:t>
      </w:r>
      <w:r w:rsidRPr="001914A2">
        <w:rPr>
          <w:rStyle w:val="Emphasis"/>
          <w:highlight w:val="cyan"/>
        </w:rPr>
        <w:t>resources</w:t>
      </w:r>
      <w:r w:rsidRPr="001914A2">
        <w:rPr>
          <w:rStyle w:val="StyleUnderline"/>
          <w:highlight w:val="cyan"/>
        </w:rPr>
        <w:t xml:space="preserve"> to achieve</w:t>
      </w:r>
      <w:r w:rsidRPr="00ED5918">
        <w:rPr>
          <w:rStyle w:val="StyleUnderline"/>
        </w:rPr>
        <w:t xml:space="preserve"> a</w:t>
      </w:r>
      <w:r w:rsidRPr="001914A2">
        <w:rPr>
          <w:sz w:val="16"/>
        </w:rPr>
        <w:t xml:space="preserve"> more </w:t>
      </w:r>
      <w:r w:rsidRPr="001914A2">
        <w:rPr>
          <w:rStyle w:val="StyleUnderline"/>
          <w:highlight w:val="cyan"/>
        </w:rPr>
        <w:t>powerful litigation</w:t>
      </w:r>
      <w:r w:rsidRPr="00ED5918">
        <w:rPr>
          <w:rStyle w:val="StyleUnderline"/>
        </w:rPr>
        <w:t xml:space="preserve"> posture.</w:t>
      </w:r>
      <w:r w:rsidRPr="001914A2">
        <w:rPr>
          <w:sz w:val="16"/>
        </w:rPr>
        <w:t xml:space="preserve">”6 </w:t>
      </w:r>
      <w:r w:rsidRPr="00765768">
        <w:rPr>
          <w:sz w:val="16"/>
        </w:rPr>
        <w:t xml:space="preserve">Accordingly, </w:t>
      </w:r>
      <w:r w:rsidRPr="00765768">
        <w:rPr>
          <w:rStyle w:val="StyleUnderline"/>
        </w:rPr>
        <w:t xml:space="preserve">“courts have </w:t>
      </w:r>
      <w:r w:rsidRPr="00765768">
        <w:rPr>
          <w:rStyle w:val="Emphasis"/>
        </w:rPr>
        <w:t>repeatedly</w:t>
      </w:r>
      <w:r w:rsidRPr="00765768">
        <w:rPr>
          <w:rStyle w:val="StyleUnderline"/>
        </w:rPr>
        <w:t xml:space="preserve"> found antitrust claims to be particularly </w:t>
      </w:r>
      <w:r w:rsidRPr="00765768">
        <w:rPr>
          <w:rStyle w:val="Emphasis"/>
        </w:rPr>
        <w:t>well suited</w:t>
      </w:r>
      <w:r w:rsidRPr="00765768">
        <w:rPr>
          <w:rStyle w:val="StyleUnderline"/>
        </w:rPr>
        <w:t xml:space="preserve"> for class actions . . . .”</w:t>
      </w:r>
      <w:r w:rsidRPr="00765768">
        <w:rPr>
          <w:sz w:val="16"/>
        </w:rPr>
        <w:t>7</w:t>
      </w:r>
    </w:p>
    <w:p w14:paraId="3EE339AD" w14:textId="77777777" w:rsidR="00CA1C8D" w:rsidRPr="001914A2" w:rsidRDefault="00CA1C8D" w:rsidP="00CA1C8D">
      <w:pPr>
        <w:rPr>
          <w:sz w:val="16"/>
        </w:rPr>
      </w:pPr>
      <w:r w:rsidRPr="00AD722D">
        <w:rPr>
          <w:rStyle w:val="StyleUnderline"/>
        </w:rPr>
        <w:t xml:space="preserve">Without class actions, </w:t>
      </w:r>
      <w:r w:rsidRPr="00AD722D">
        <w:rPr>
          <w:rStyle w:val="Emphasis"/>
        </w:rPr>
        <w:t>cartels</w:t>
      </w:r>
      <w:r w:rsidRPr="00AD722D">
        <w:rPr>
          <w:rStyle w:val="StyleUnderline"/>
        </w:rPr>
        <w:t xml:space="preserve"> and other</w:t>
      </w:r>
      <w:r w:rsidRPr="00AD722D">
        <w:rPr>
          <w:sz w:val="16"/>
        </w:rPr>
        <w:t xml:space="preserve"> antitrust </w:t>
      </w:r>
      <w:r w:rsidRPr="00AD722D">
        <w:rPr>
          <w:rStyle w:val="StyleUnderline"/>
        </w:rPr>
        <w:t xml:space="preserve">violators that inflict </w:t>
      </w:r>
      <w:r w:rsidRPr="00AD722D">
        <w:rPr>
          <w:rStyle w:val="Emphasis"/>
        </w:rPr>
        <w:t>widespread economic harm</w:t>
      </w:r>
      <w:r w:rsidRPr="00AD722D">
        <w:rPr>
          <w:rStyle w:val="StyleUnderline"/>
        </w:rPr>
        <w:t xml:space="preserve"> would have </w:t>
      </w:r>
      <w:r w:rsidRPr="00AD722D">
        <w:rPr>
          <w:rStyle w:val="Emphasis"/>
        </w:rPr>
        <w:t>little to fear</w:t>
      </w:r>
      <w:r w:rsidRPr="00AD722D">
        <w:rPr>
          <w:rStyle w:val="StyleUnderline"/>
        </w:rPr>
        <w:t xml:space="preserve"> from</w:t>
      </w:r>
      <w:r w:rsidRPr="00AD722D">
        <w:rPr>
          <w:sz w:val="16"/>
        </w:rPr>
        <w:t xml:space="preserve"> the treble damages remedy. This is because, as a practical matter, </w:t>
      </w:r>
      <w:r w:rsidRPr="00AD722D">
        <w:rPr>
          <w:rStyle w:val="StyleUnderline"/>
        </w:rPr>
        <w:t>class action cases are virtually</w:t>
      </w:r>
      <w:r w:rsidRPr="00ED5918">
        <w:rPr>
          <w:rStyle w:val="StyleUnderline"/>
        </w:rPr>
        <w:t xml:space="preserve"> the </w:t>
      </w:r>
      <w:r w:rsidRPr="00ED5918">
        <w:rPr>
          <w:rStyle w:val="Emphasis"/>
        </w:rPr>
        <w:t>only way</w:t>
      </w:r>
      <w:r w:rsidRPr="00ED5918">
        <w:rPr>
          <w:rStyle w:val="StyleUnderline"/>
        </w:rPr>
        <w:t xml:space="preserve"> for</w:t>
      </w:r>
      <w:r w:rsidRPr="001914A2">
        <w:rPr>
          <w:sz w:val="16"/>
        </w:rPr>
        <w:t xml:space="preserve"> most </w:t>
      </w:r>
      <w:r w:rsidRPr="00ED5918">
        <w:rPr>
          <w:rStyle w:val="StyleUnderline"/>
        </w:rPr>
        <w:t>victims of anticompetitive behavior to receive compensation</w:t>
      </w:r>
      <w:r w:rsidRPr="001914A2">
        <w:rPr>
          <w:sz w:val="16"/>
        </w:rPr>
        <w:t xml:space="preserve">.8 </w:t>
      </w:r>
      <w:r w:rsidRPr="001914A2">
        <w:rPr>
          <w:rStyle w:val="StyleUnderline"/>
          <w:highlight w:val="cyan"/>
        </w:rPr>
        <w:t>A</w:t>
      </w:r>
      <w:r w:rsidRPr="00CC5497">
        <w:rPr>
          <w:rStyle w:val="StyleUnderline"/>
        </w:rPr>
        <w:t xml:space="preserve"> 2013 </w:t>
      </w:r>
      <w:r w:rsidRPr="001914A2">
        <w:rPr>
          <w:rStyle w:val="Emphasis"/>
          <w:highlight w:val="cyan"/>
        </w:rPr>
        <w:t>study</w:t>
      </w:r>
      <w:r w:rsidRPr="001914A2">
        <w:rPr>
          <w:sz w:val="16"/>
        </w:rPr>
        <w:t xml:space="preserve"> that Professor Joshua Davis and I conducted </w:t>
      </w:r>
      <w:r w:rsidRPr="001914A2">
        <w:rPr>
          <w:rStyle w:val="StyleUnderline"/>
          <w:highlight w:val="cyan"/>
        </w:rPr>
        <w:t>documents</w:t>
      </w:r>
      <w:r w:rsidRPr="00CC5497">
        <w:rPr>
          <w:rStyle w:val="StyleUnderline"/>
        </w:rPr>
        <w:t xml:space="preserve"> the </w:t>
      </w:r>
      <w:r w:rsidRPr="001914A2">
        <w:rPr>
          <w:rStyle w:val="Emphasis"/>
          <w:highlight w:val="cyan"/>
        </w:rPr>
        <w:t>benefits</w:t>
      </w:r>
      <w:r w:rsidRPr="00CC5497">
        <w:rPr>
          <w:rStyle w:val="StyleUnderline"/>
        </w:rPr>
        <w:t xml:space="preserve"> of private enforcement by analyzing 60 of the largest</w:t>
      </w:r>
      <w:r w:rsidRPr="001914A2">
        <w:rPr>
          <w:sz w:val="16"/>
        </w:rPr>
        <w:t xml:space="preserve"> recent successful </w:t>
      </w:r>
      <w:r w:rsidRPr="00CC5497">
        <w:rPr>
          <w:rStyle w:val="StyleUnderline"/>
        </w:rPr>
        <w:t>private U.S. antitrust cases</w:t>
      </w:r>
      <w:r w:rsidRPr="001914A2">
        <w:rPr>
          <w:sz w:val="16"/>
        </w:rPr>
        <w:t xml:space="preserve">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w:t>
      </w:r>
      <w:r w:rsidRPr="001914A2">
        <w:rPr>
          <w:rStyle w:val="StyleUnderline"/>
          <w:highlight w:val="cyan"/>
        </w:rPr>
        <w:t>these</w:t>
      </w:r>
      <w:r w:rsidRPr="00CC5497">
        <w:rPr>
          <w:rStyle w:val="StyleUnderline"/>
        </w:rPr>
        <w:t xml:space="preserve"> totals significantly </w:t>
      </w:r>
      <w:r w:rsidRPr="001914A2">
        <w:rPr>
          <w:rStyle w:val="Emphasis"/>
          <w:highlight w:val="cyan"/>
        </w:rPr>
        <w:t>understate</w:t>
      </w:r>
      <w:r w:rsidRPr="001914A2">
        <w:rPr>
          <w:rStyle w:val="StyleUnderline"/>
          <w:highlight w:val="cyan"/>
        </w:rPr>
        <w:t xml:space="preserve"> the</w:t>
      </w:r>
      <w:r w:rsidRPr="00CC5497">
        <w:rPr>
          <w:rStyle w:val="StyleUnderline"/>
        </w:rPr>
        <w:t xml:space="preserve"> </w:t>
      </w:r>
      <w:r w:rsidRPr="00CC5497">
        <w:rPr>
          <w:rStyle w:val="Emphasis"/>
        </w:rPr>
        <w:t xml:space="preserve">actual </w:t>
      </w:r>
      <w:r w:rsidRPr="001914A2">
        <w:rPr>
          <w:rStyle w:val="Emphasis"/>
          <w:highlight w:val="cyan"/>
        </w:rPr>
        <w:t>benefits</w:t>
      </w:r>
      <w:r w:rsidRPr="00CC5497">
        <w:rPr>
          <w:rStyle w:val="StyleUnderline"/>
        </w:rPr>
        <w:t xml:space="preserve"> of this litigation</w:t>
      </w:r>
      <w:r w:rsidRPr="001914A2">
        <w:rPr>
          <w:sz w:val="16"/>
        </w:rPr>
        <w:t xml:space="preserve"> to the victims involved. And, of course, this study covered only 60 suits (albeit 60 of the largest private recoveries) out of the many hundreds of private cases filed in the United States during this period.</w:t>
      </w:r>
    </w:p>
    <w:p w14:paraId="2E287133" w14:textId="77777777" w:rsidR="00CA1C8D" w:rsidRPr="001914A2" w:rsidRDefault="00CA1C8D" w:rsidP="00CA1C8D">
      <w:pPr>
        <w:rPr>
          <w:sz w:val="16"/>
        </w:rPr>
      </w:pPr>
      <w:r w:rsidRPr="001914A2">
        <w:rPr>
          <w:rStyle w:val="StyleUnderline"/>
        </w:rPr>
        <w:t xml:space="preserve">Of these </w:t>
      </w:r>
      <w:r w:rsidRPr="001914A2">
        <w:rPr>
          <w:rStyle w:val="Emphasis"/>
        </w:rPr>
        <w:t>60 large</w:t>
      </w:r>
      <w:r w:rsidRPr="001914A2">
        <w:rPr>
          <w:rStyle w:val="StyleUnderline"/>
        </w:rPr>
        <w:t xml:space="preserve"> private cases, </w:t>
      </w:r>
      <w:r w:rsidRPr="001914A2">
        <w:rPr>
          <w:rStyle w:val="Emphasis"/>
        </w:rPr>
        <w:t>49</w:t>
      </w:r>
      <w:r w:rsidRPr="001914A2">
        <w:rPr>
          <w:rStyle w:val="StyleUnderline"/>
        </w:rPr>
        <w:t xml:space="preserve"> were class action suits</w:t>
      </w:r>
      <w:r w:rsidRPr="001914A2">
        <w:rPr>
          <w:sz w:val="16"/>
        </w:rPr>
        <w:t xml:space="preserve">.12 </w:t>
      </w:r>
      <w:r w:rsidRPr="001914A2">
        <w:rPr>
          <w:rStyle w:val="StyleUnderline"/>
        </w:rPr>
        <w:t>These cases recovered</w:t>
      </w:r>
      <w:r w:rsidRPr="001914A2">
        <w:rPr>
          <w:sz w:val="16"/>
        </w:rPr>
        <w:t xml:space="preserve"> a total of $19.4–</w:t>
      </w:r>
      <w:r w:rsidRPr="001914A2">
        <w:rPr>
          <w:rStyle w:val="StyleUnderline"/>
        </w:rPr>
        <w:t>$</w:t>
      </w:r>
      <w:r w:rsidRPr="001914A2">
        <w:rPr>
          <w:rStyle w:val="Emphasis"/>
        </w:rPr>
        <w:t>21.0 billion</w:t>
      </w:r>
      <w:r w:rsidRPr="001914A2">
        <w:rPr>
          <w:sz w:val="16"/>
        </w:rPr>
        <w:t>—</w:t>
      </w:r>
      <w:r w:rsidRPr="001914A2">
        <w:rPr>
          <w:rStyle w:val="StyleUnderline"/>
        </w:rPr>
        <w:t xml:space="preserve">the </w:t>
      </w:r>
      <w:r w:rsidRPr="001914A2">
        <w:rPr>
          <w:rStyle w:val="Emphasis"/>
        </w:rPr>
        <w:t>majority</w:t>
      </w:r>
      <w:r w:rsidRPr="001914A2">
        <w:rPr>
          <w:rStyle w:val="StyleUnderline"/>
        </w:rPr>
        <w:t xml:space="preserve"> of the amount analyzed in our study</w:t>
      </w:r>
      <w:r w:rsidRPr="001914A2">
        <w:rPr>
          <w:sz w:val="16"/>
        </w:rPr>
        <w:t xml:space="preserve">.13 Since these were among the largest private actions ever filed, specific conclusions based upon these results may not generalize perfectly to all class action cases. They do suggest, however, that </w:t>
      </w:r>
      <w:r w:rsidRPr="001914A2">
        <w:rPr>
          <w:rStyle w:val="Emphasis"/>
          <w:highlight w:val="cyan"/>
        </w:rPr>
        <w:t>without</w:t>
      </w:r>
      <w:r w:rsidRPr="001914A2">
        <w:rPr>
          <w:rStyle w:val="StyleUnderline"/>
          <w:highlight w:val="cyan"/>
        </w:rPr>
        <w:t xml:space="preserve"> class action</w:t>
      </w:r>
      <w:r w:rsidRPr="00ED5918">
        <w:rPr>
          <w:rStyle w:val="StyleUnderline"/>
        </w:rPr>
        <w:t xml:space="preserve"> cases, </w:t>
      </w:r>
      <w:r w:rsidRPr="001914A2">
        <w:rPr>
          <w:rStyle w:val="Emphasis"/>
          <w:highlight w:val="cyan"/>
        </w:rPr>
        <w:t>effective</w:t>
      </w:r>
      <w:r w:rsidRPr="00ED5918">
        <w:rPr>
          <w:rStyle w:val="StyleUnderline"/>
        </w:rPr>
        <w:t xml:space="preserve"> and </w:t>
      </w:r>
      <w:r w:rsidRPr="00ED5918">
        <w:rPr>
          <w:rStyle w:val="Emphasis"/>
        </w:rPr>
        <w:t>significant</w:t>
      </w:r>
      <w:r w:rsidRPr="00ED5918">
        <w:rPr>
          <w:rStyle w:val="StyleUnderline"/>
        </w:rPr>
        <w:t xml:space="preserve"> victim </w:t>
      </w:r>
      <w:r w:rsidRPr="001914A2">
        <w:rPr>
          <w:rStyle w:val="StyleUnderline"/>
          <w:highlight w:val="cyan"/>
        </w:rPr>
        <w:t xml:space="preserve">compensation would be </w:t>
      </w:r>
      <w:r w:rsidRPr="001914A2">
        <w:rPr>
          <w:rStyle w:val="Emphasis"/>
          <w:highlight w:val="cyan"/>
        </w:rPr>
        <w:t>reduced</w:t>
      </w:r>
      <w:r w:rsidRPr="00ED5918">
        <w:rPr>
          <w:rStyle w:val="Emphasis"/>
        </w:rPr>
        <w:t xml:space="preserve"> dramatically</w:t>
      </w:r>
      <w:r w:rsidRPr="001914A2">
        <w:rPr>
          <w:sz w:val="16"/>
        </w:rPr>
        <w:t>.</w:t>
      </w:r>
    </w:p>
    <w:p w14:paraId="608B72B7" w14:textId="77777777" w:rsidR="00CA1C8D" w:rsidRPr="001914A2" w:rsidRDefault="00CA1C8D" w:rsidP="00CA1C8D">
      <w:pPr>
        <w:rPr>
          <w:sz w:val="16"/>
        </w:rPr>
      </w:pPr>
      <w:r w:rsidRPr="001914A2">
        <w:rPr>
          <w:sz w:val="16"/>
        </w:rPr>
        <w:t>Most Successful Class Actions Involve Collusion that Was Anticompetitive</w:t>
      </w:r>
    </w:p>
    <w:p w14:paraId="60BCB15E" w14:textId="77777777" w:rsidR="00CA1C8D" w:rsidRPr="001914A2" w:rsidRDefault="00CA1C8D" w:rsidP="00CA1C8D">
      <w:pPr>
        <w:rPr>
          <w:sz w:val="16"/>
        </w:rPr>
      </w:pPr>
      <w:r w:rsidRPr="001914A2">
        <w:rPr>
          <w:sz w:val="16"/>
        </w:rPr>
        <w:t>Almost every private antitrust case that results in a remedy does so through a settlement,14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w:t>
      </w:r>
    </w:p>
    <w:p w14:paraId="41ED49A7" w14:textId="77777777" w:rsidR="00CA1C8D" w:rsidRPr="00765768" w:rsidRDefault="00CA1C8D" w:rsidP="00CA1C8D">
      <w:pPr>
        <w:rPr>
          <w:sz w:val="16"/>
        </w:rPr>
      </w:pPr>
      <w:r w:rsidRPr="001914A2">
        <w:rPr>
          <w:sz w:val="16"/>
        </w:rPr>
        <w:t xml:space="preserve">Antitrust class actions arise in widely varied market and factual settings, and views about the merits of specific cases and the litigation risks involved vary as well. This makes it extremely difficult to draw objective </w:t>
      </w:r>
      <w:r w:rsidRPr="00765768">
        <w:rPr>
          <w:sz w:val="16"/>
        </w:rPr>
        <w:t>conclusions about the merits of settlements.</w:t>
      </w:r>
    </w:p>
    <w:p w14:paraId="472F51BA" w14:textId="77777777" w:rsidR="00CA1C8D" w:rsidRPr="001914A2" w:rsidRDefault="00CA1C8D" w:rsidP="00CA1C8D">
      <w:pPr>
        <w:rPr>
          <w:sz w:val="16"/>
        </w:rPr>
      </w:pPr>
      <w:r w:rsidRPr="00765768">
        <w:rPr>
          <w:sz w:val="16"/>
        </w:rPr>
        <w:t xml:space="preserve">Nevertheless, </w:t>
      </w:r>
      <w:r w:rsidRPr="00765768">
        <w:rPr>
          <w:rStyle w:val="StyleUnderline"/>
        </w:rPr>
        <w:t xml:space="preserve">there are </w:t>
      </w:r>
      <w:r w:rsidRPr="00765768">
        <w:rPr>
          <w:rStyle w:val="Emphasis"/>
        </w:rPr>
        <w:t>good reasons</w:t>
      </w:r>
      <w:r w:rsidRPr="00765768">
        <w:rPr>
          <w:rStyle w:val="StyleUnderline"/>
        </w:rPr>
        <w:t xml:space="preserve"> to believe that the </w:t>
      </w:r>
      <w:r w:rsidRPr="00765768">
        <w:rPr>
          <w:rStyle w:val="Emphasis"/>
        </w:rPr>
        <w:t>vast majority</w:t>
      </w:r>
      <w:r w:rsidRPr="00765768">
        <w:rPr>
          <w:rStyle w:val="StyleUnderline"/>
        </w:rPr>
        <w:t xml:space="preserve"> of class action cases</w:t>
      </w:r>
      <w:r w:rsidRPr="00765768">
        <w:rPr>
          <w:sz w:val="16"/>
        </w:rPr>
        <w:t xml:space="preserve"> in the Davis/Lande study </w:t>
      </w:r>
      <w:r w:rsidRPr="00765768">
        <w:rPr>
          <w:rStyle w:val="StyleUnderline"/>
        </w:rPr>
        <w:t xml:space="preserve">involved </w:t>
      </w:r>
      <w:r w:rsidRPr="00765768">
        <w:rPr>
          <w:rStyle w:val="Emphasis"/>
        </w:rPr>
        <w:t>legitimate</w:t>
      </w:r>
      <w:r w:rsidRPr="00765768">
        <w:rPr>
          <w:rStyle w:val="StyleUnderline"/>
        </w:rPr>
        <w:t xml:space="preserve"> claims. </w:t>
      </w:r>
      <w:r w:rsidRPr="00765768">
        <w:rPr>
          <w:rStyle w:val="Emphasis"/>
        </w:rPr>
        <w:t>Forty-one</w:t>
      </w:r>
      <w:r w:rsidRPr="00765768">
        <w:rPr>
          <w:rStyle w:val="StyleUnderline"/>
        </w:rPr>
        <w:t xml:space="preserve"> of the 49 class actions involved</w:t>
      </w:r>
      <w:r w:rsidRPr="00765768">
        <w:rPr>
          <w:sz w:val="16"/>
        </w:rPr>
        <w:t xml:space="preserve"> allegations of </w:t>
      </w:r>
      <w:r w:rsidRPr="00765768">
        <w:rPr>
          <w:rStyle w:val="StyleUnderline"/>
        </w:rPr>
        <w:t>collusion</w:t>
      </w:r>
      <w:r w:rsidRPr="00765768">
        <w:rPr>
          <w:sz w:val="16"/>
        </w:rPr>
        <w:t xml:space="preserve">,16 </w:t>
      </w:r>
      <w:r w:rsidRPr="00765768">
        <w:rPr>
          <w:rStyle w:val="StyleUnderline"/>
        </w:rPr>
        <w:t xml:space="preserve">and the </w:t>
      </w:r>
      <w:r w:rsidRPr="00765768">
        <w:rPr>
          <w:rStyle w:val="Emphasis"/>
        </w:rPr>
        <w:t>same conduct</w:t>
      </w:r>
      <w:r w:rsidRPr="00765768">
        <w:rPr>
          <w:rStyle w:val="StyleUnderline"/>
        </w:rPr>
        <w:t xml:space="preserve"> supporting</w:t>
      </w:r>
      <w:r w:rsidRPr="00765768">
        <w:rPr>
          <w:sz w:val="16"/>
        </w:rPr>
        <w:t xml:space="preserve"> the </w:t>
      </w:r>
      <w:r w:rsidRPr="00765768">
        <w:rPr>
          <w:rStyle w:val="StyleUnderline"/>
        </w:rPr>
        <w:t xml:space="preserve">settlements gave rise to </w:t>
      </w:r>
      <w:r w:rsidRPr="00765768">
        <w:rPr>
          <w:rStyle w:val="Emphasis"/>
        </w:rPr>
        <w:t>criminal penalties</w:t>
      </w:r>
      <w:r w:rsidRPr="00765768">
        <w:rPr>
          <w:rStyle w:val="StyleUnderline"/>
        </w:rPr>
        <w:t xml:space="preserve"> in 20 cases</w:t>
      </w:r>
      <w:r w:rsidRPr="00765768">
        <w:rPr>
          <w:sz w:val="16"/>
        </w:rPr>
        <w:t>; to civil relief by the FTC or DOJ in 8 cases; to civil relief by a state or other governmental unit in 9 cases; to a trial that the defendants lost and that was not</w:t>
      </w:r>
      <w:r w:rsidRPr="001914A2">
        <w:rPr>
          <w:sz w:val="16"/>
        </w:rPr>
        <w:t xml:space="preserve">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7D5F2009" w14:textId="77777777" w:rsidR="00CA1C8D" w:rsidRPr="001914A2" w:rsidRDefault="00CA1C8D" w:rsidP="00CA1C8D">
      <w:pPr>
        <w:rPr>
          <w:sz w:val="16"/>
        </w:rPr>
      </w:pPr>
      <w:r w:rsidRPr="001914A2">
        <w:rPr>
          <w:rStyle w:val="StyleUnderline"/>
          <w:highlight w:val="cyan"/>
        </w:rPr>
        <w:t>These results are</w:t>
      </w:r>
      <w:r w:rsidRPr="001115A9">
        <w:rPr>
          <w:rStyle w:val="StyleUnderline"/>
        </w:rPr>
        <w:t xml:space="preserve"> </w:t>
      </w:r>
      <w:r w:rsidRPr="001115A9">
        <w:rPr>
          <w:rStyle w:val="Emphasis"/>
        </w:rPr>
        <w:t xml:space="preserve">broadly </w:t>
      </w:r>
      <w:r w:rsidRPr="001914A2">
        <w:rPr>
          <w:rStyle w:val="Emphasis"/>
          <w:highlight w:val="cyan"/>
        </w:rPr>
        <w:t>consistent</w:t>
      </w:r>
      <w:r w:rsidRPr="001914A2">
        <w:rPr>
          <w:rStyle w:val="StyleUnderline"/>
          <w:highlight w:val="cyan"/>
        </w:rPr>
        <w:t xml:space="preserve"> with</w:t>
      </w:r>
      <w:r w:rsidRPr="001914A2">
        <w:rPr>
          <w:sz w:val="16"/>
        </w:rPr>
        <w:t xml:space="preserve"> a finding that Professor John Connor derived from </w:t>
      </w:r>
      <w:r w:rsidRPr="001115A9">
        <w:rPr>
          <w:rStyle w:val="StyleUnderline"/>
        </w:rPr>
        <w:t xml:space="preserve">an </w:t>
      </w:r>
      <w:r w:rsidRPr="001914A2">
        <w:rPr>
          <w:rStyle w:val="StyleUnderline"/>
          <w:highlight w:val="cyan"/>
        </w:rPr>
        <w:t xml:space="preserve">analysis of </w:t>
      </w:r>
      <w:r w:rsidRPr="001914A2">
        <w:rPr>
          <w:rStyle w:val="Emphasis"/>
          <w:highlight w:val="cyan"/>
        </w:rPr>
        <w:t>130</w:t>
      </w:r>
      <w:r w:rsidRPr="001115A9">
        <w:rPr>
          <w:rStyle w:val="StyleUnderline"/>
        </w:rPr>
        <w:t xml:space="preserve"> private </w:t>
      </w:r>
      <w:r w:rsidRPr="001914A2">
        <w:rPr>
          <w:rStyle w:val="StyleUnderline"/>
          <w:highlight w:val="cyan"/>
        </w:rPr>
        <w:t xml:space="preserve">recoveries </w:t>
      </w:r>
      <w:r w:rsidRPr="001914A2">
        <w:rPr>
          <w:rStyle w:val="Emphasis"/>
          <w:highlight w:val="cyan"/>
        </w:rPr>
        <w:t>worldwide</w:t>
      </w:r>
      <w:r w:rsidRPr="001115A9">
        <w:rPr>
          <w:rStyle w:val="StyleUnderline"/>
        </w:rPr>
        <w:t xml:space="preserve"> in international </w:t>
      </w:r>
      <w:r w:rsidRPr="001115A9">
        <w:rPr>
          <w:rStyle w:val="Emphasis"/>
        </w:rPr>
        <w:t>cartel cases</w:t>
      </w:r>
      <w:r w:rsidRPr="001914A2">
        <w:rPr>
          <w:sz w:val="16"/>
        </w:rPr>
        <w:t xml:space="preserve"> for which he could obtain the necessary data.19 He found that of the 50 largest worldwide settlements, measured by their monetary recoveries in constant dollars, 49 had been filed against international cartels.20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w:t>
      </w:r>
    </w:p>
    <w:p w14:paraId="455D06CF" w14:textId="77777777" w:rsidR="00CA1C8D" w:rsidRPr="001914A2" w:rsidRDefault="00CA1C8D" w:rsidP="00CA1C8D">
      <w:pPr>
        <w:rPr>
          <w:sz w:val="16"/>
        </w:rPr>
      </w:pPr>
      <w:r w:rsidRPr="001914A2">
        <w:rPr>
          <w:sz w:val="16"/>
        </w:rPr>
        <w:t xml:space="preserve">This data does not prove that these or any other specific class action cases involved anticompetitive conduct. But </w:t>
      </w:r>
      <w:r w:rsidRPr="001914A2">
        <w:rPr>
          <w:rStyle w:val="Emphasis"/>
          <w:highlight w:val="cyan"/>
        </w:rPr>
        <w:t>critics</w:t>
      </w:r>
      <w:r w:rsidRPr="004C70EA">
        <w:rPr>
          <w:rStyle w:val="StyleUnderline"/>
        </w:rPr>
        <w:t xml:space="preserve"> who assert that</w:t>
      </w:r>
      <w:r w:rsidRPr="001914A2">
        <w:rPr>
          <w:sz w:val="16"/>
        </w:rPr>
        <w:t xml:space="preserve"> most </w:t>
      </w:r>
      <w:r w:rsidRPr="004C70EA">
        <w:rPr>
          <w:rStyle w:val="StyleUnderline"/>
        </w:rPr>
        <w:t>antitrust class actions are</w:t>
      </w:r>
      <w:r w:rsidRPr="001914A2">
        <w:rPr>
          <w:sz w:val="16"/>
        </w:rPr>
        <w:t xml:space="preserve"> little more than </w:t>
      </w:r>
      <w:r w:rsidRPr="004C70EA">
        <w:rPr>
          <w:rStyle w:val="StyleUnderline"/>
        </w:rPr>
        <w:t xml:space="preserve">legalized blackmail </w:t>
      </w:r>
      <w:r w:rsidRPr="001914A2">
        <w:rPr>
          <w:rStyle w:val="StyleUnderline"/>
          <w:highlight w:val="cyan"/>
        </w:rPr>
        <w:t>rely</w:t>
      </w:r>
      <w:r w:rsidRPr="004C70EA">
        <w:rPr>
          <w:rStyle w:val="StyleUnderline"/>
        </w:rPr>
        <w:t xml:space="preserve"> only </w:t>
      </w:r>
      <w:r w:rsidRPr="001914A2">
        <w:rPr>
          <w:rStyle w:val="StyleUnderline"/>
          <w:highlight w:val="cyan"/>
        </w:rPr>
        <w:t xml:space="preserve">on </w:t>
      </w:r>
      <w:r w:rsidRPr="001914A2">
        <w:rPr>
          <w:rStyle w:val="Emphasis"/>
          <w:highlight w:val="cyan"/>
        </w:rPr>
        <w:t>anecdotes</w:t>
      </w:r>
      <w:r w:rsidRPr="004C70EA">
        <w:rPr>
          <w:rStyle w:val="StyleUnderline"/>
        </w:rPr>
        <w:t xml:space="preserve">, </w:t>
      </w:r>
      <w:r w:rsidRPr="004C70EA">
        <w:rPr>
          <w:rStyle w:val="Emphasis"/>
        </w:rPr>
        <w:t>hypotheticals</w:t>
      </w:r>
      <w:r w:rsidRPr="004C70EA">
        <w:rPr>
          <w:rStyle w:val="StyleUnderline"/>
        </w:rPr>
        <w:t xml:space="preserve">, </w:t>
      </w:r>
      <w:r w:rsidRPr="001914A2">
        <w:rPr>
          <w:rStyle w:val="StyleUnderline"/>
          <w:highlight w:val="cyan"/>
        </w:rPr>
        <w:t xml:space="preserve">and </w:t>
      </w:r>
      <w:r w:rsidRPr="001914A2">
        <w:rPr>
          <w:rStyle w:val="Emphasis"/>
          <w:highlight w:val="cyan"/>
        </w:rPr>
        <w:t>opinions</w:t>
      </w:r>
      <w:r w:rsidRPr="001914A2">
        <w:rPr>
          <w:sz w:val="16"/>
        </w:rPr>
        <w:t xml:space="preserve"> (often of defendants in the cases), </w:t>
      </w:r>
      <w:r w:rsidRPr="001914A2">
        <w:rPr>
          <w:rStyle w:val="StyleUnderline"/>
          <w:highlight w:val="cyan"/>
        </w:rPr>
        <w:t>without</w:t>
      </w:r>
      <w:r w:rsidRPr="004C70EA">
        <w:rPr>
          <w:rStyle w:val="StyleUnderline"/>
        </w:rPr>
        <w:t xml:space="preserve"> support from </w:t>
      </w:r>
      <w:r w:rsidRPr="001914A2">
        <w:rPr>
          <w:rStyle w:val="Emphasis"/>
          <w:highlight w:val="cyan"/>
        </w:rPr>
        <w:t>studies</w:t>
      </w:r>
      <w:r w:rsidRPr="001914A2">
        <w:rPr>
          <w:rStyle w:val="StyleUnderline"/>
          <w:highlight w:val="cyan"/>
        </w:rPr>
        <w:t>, and</w:t>
      </w:r>
      <w:r w:rsidRPr="004C70EA">
        <w:rPr>
          <w:rStyle w:val="StyleUnderline"/>
        </w:rPr>
        <w:t xml:space="preserve"> with </w:t>
      </w:r>
      <w:r w:rsidRPr="001914A2">
        <w:rPr>
          <w:rStyle w:val="StyleUnderline"/>
          <w:highlight w:val="cyan"/>
        </w:rPr>
        <w:t>no</w:t>
      </w:r>
      <w:r w:rsidRPr="004C70EA">
        <w:rPr>
          <w:rStyle w:val="StyleUnderline"/>
        </w:rPr>
        <w:t xml:space="preserve"> </w:t>
      </w:r>
      <w:r w:rsidRPr="004C70EA">
        <w:rPr>
          <w:rStyle w:val="Emphasis"/>
        </w:rPr>
        <w:t xml:space="preserve">reliable </w:t>
      </w:r>
      <w:r w:rsidRPr="001914A2">
        <w:rPr>
          <w:rStyle w:val="Emphasis"/>
          <w:highlight w:val="cyan"/>
        </w:rPr>
        <w:t>empirical ev</w:t>
      </w:r>
      <w:r w:rsidRPr="004C70EA">
        <w:rPr>
          <w:rStyle w:val="Emphasis"/>
        </w:rPr>
        <w:t>idence</w:t>
      </w:r>
      <w:r w:rsidRPr="004C70EA">
        <w:rPr>
          <w:rStyle w:val="StyleUnderline"/>
        </w:rPr>
        <w:t xml:space="preserve"> that the actions lack merit</w:t>
      </w:r>
      <w:r w:rsidRPr="001914A2">
        <w:rPr>
          <w:sz w:val="16"/>
        </w:rPr>
        <w:t xml:space="preserve"> or that settlement amounts are excessive compared to the anticompetitive h</w:t>
      </w:r>
      <w:r w:rsidRPr="00765768">
        <w:rPr>
          <w:sz w:val="16"/>
        </w:rPr>
        <w:t>a</w:t>
      </w:r>
      <w:r w:rsidRPr="001914A2">
        <w:rPr>
          <w:sz w:val="16"/>
        </w:rPr>
        <w:t xml:space="preserve">rm.23 To be fair, one should </w:t>
      </w:r>
      <w:r w:rsidRPr="001914A2">
        <w:rPr>
          <w:rStyle w:val="StyleUnderline"/>
          <w:highlight w:val="cyan"/>
        </w:rPr>
        <w:t>compare the above</w:t>
      </w:r>
      <w:r w:rsidRPr="004C70EA">
        <w:rPr>
          <w:rStyle w:val="StyleUnderline"/>
        </w:rPr>
        <w:t xml:space="preserve"> indicia of validity </w:t>
      </w:r>
      <w:r w:rsidRPr="001914A2">
        <w:rPr>
          <w:rStyle w:val="StyleUnderline"/>
          <w:highlight w:val="cyan"/>
        </w:rPr>
        <w:t xml:space="preserve">to the </w:t>
      </w:r>
      <w:r w:rsidRPr="001914A2">
        <w:rPr>
          <w:rStyle w:val="Emphasis"/>
          <w:highlight w:val="cyan"/>
        </w:rPr>
        <w:t>absence</w:t>
      </w:r>
      <w:r w:rsidRPr="001914A2">
        <w:rPr>
          <w:rStyle w:val="StyleUnderline"/>
          <w:highlight w:val="cyan"/>
        </w:rPr>
        <w:t xml:space="preserve"> of </w:t>
      </w:r>
      <w:r w:rsidRPr="001914A2">
        <w:rPr>
          <w:rStyle w:val="Emphasis"/>
          <w:highlight w:val="cyan"/>
        </w:rPr>
        <w:t>any systematic ev</w:t>
      </w:r>
      <w:r w:rsidRPr="004C70EA">
        <w:rPr>
          <w:rStyle w:val="Emphasis"/>
        </w:rPr>
        <w:t>idence</w:t>
      </w:r>
      <w:r w:rsidRPr="004C70EA">
        <w:rPr>
          <w:rStyle w:val="StyleUnderline"/>
        </w:rPr>
        <w:t xml:space="preserve"> underpinning the critics’ charges</w:t>
      </w:r>
      <w:r w:rsidRPr="001914A2">
        <w:rPr>
          <w:sz w:val="16"/>
        </w:rPr>
        <w:t>.</w:t>
      </w:r>
    </w:p>
    <w:p w14:paraId="1CDB11B0" w14:textId="77777777" w:rsidR="00CA1C8D" w:rsidRPr="001914A2" w:rsidRDefault="00CA1C8D" w:rsidP="00CA1C8D">
      <w:pPr>
        <w:pStyle w:val="Heading4"/>
      </w:pPr>
      <w:r>
        <w:t xml:space="preserve">Cartels </w:t>
      </w:r>
      <w:r>
        <w:rPr>
          <w:u w:val="single"/>
        </w:rPr>
        <w:t>bulldoze</w:t>
      </w:r>
      <w:r>
        <w:t xml:space="preserve"> economic growth and </w:t>
      </w:r>
      <w:r>
        <w:rPr>
          <w:u w:val="single"/>
        </w:rPr>
        <w:t>cascade</w:t>
      </w:r>
      <w:r>
        <w:t xml:space="preserve"> through </w:t>
      </w:r>
      <w:r>
        <w:rPr>
          <w:u w:val="single"/>
        </w:rPr>
        <w:t>umbrella effects</w:t>
      </w:r>
      <w:r>
        <w:t xml:space="preserve"> on innovation. </w:t>
      </w:r>
    </w:p>
    <w:p w14:paraId="1B42424A" w14:textId="77777777" w:rsidR="00CA1C8D" w:rsidRDefault="00CA1C8D" w:rsidP="00CA1C8D">
      <w:r>
        <w:rPr>
          <w:rStyle w:val="Style13ptBold"/>
        </w:rPr>
        <w:t xml:space="preserve">Crowe ’16 </w:t>
      </w:r>
      <w:r w:rsidRPr="00A5289F">
        <w:t xml:space="preserve">[Jonathan and Barbora Jedlickova; 2016; Professor of Law at Bond University; Lecturer and Fellow at the Center for Public, International, and Comparative Law at the University of Queensland; Federal Law Review, “What’s Wrong </w:t>
      </w:r>
      <w:r>
        <w:t>w</w:t>
      </w:r>
      <w:r w:rsidRPr="00A5289F">
        <w:t>ith Cartels?” vol. 44]</w:t>
      </w:r>
    </w:p>
    <w:p w14:paraId="57F5D0F2" w14:textId="77777777" w:rsidR="00CA1C8D" w:rsidRPr="00333575" w:rsidRDefault="00CA1C8D" w:rsidP="00CA1C8D">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333575">
        <w:rPr>
          <w:sz w:val="16"/>
        </w:rPr>
        <w:t xml:space="preserve"> widely viewed as immoral, as well as </w:t>
      </w:r>
      <w:r w:rsidRPr="00A5289F">
        <w:rPr>
          <w:rStyle w:val="Emphasis"/>
        </w:rPr>
        <w:t xml:space="preserve">economically </w:t>
      </w:r>
      <w:r w:rsidRPr="00333575">
        <w:rPr>
          <w:rStyle w:val="Emphasis"/>
          <w:highlight w:val="cyan"/>
        </w:rPr>
        <w:t>inefficient</w:t>
      </w:r>
      <w:r w:rsidRPr="00333575">
        <w:rPr>
          <w:sz w:val="16"/>
        </w:rPr>
        <w:t xml:space="preserve">. The academic literature, however, has tended to focus primarily on economic factors. 15 There has been significant recent discussion of the rationales for criminalising cartel conduct, 16 but relatively few attempts to systematically integrate economic and moral considerations. The leading exception is Stuart Green's framework for analysing whitecollar crime, 1 7 which has been applied to cartels by a number of authors. 18 The present article suggests an alternative approach to this issue. We offer an integrated account of the wrongness of cartels that emphasises the relationship of cartel behaviour to the moral duty to promote the common good. </w:t>
      </w:r>
      <w:r w:rsidRPr="00A5289F">
        <w:rPr>
          <w:rStyle w:val="StyleUnderline"/>
        </w:rPr>
        <w:t>Cartels</w:t>
      </w:r>
      <w:r w:rsidRPr="00333575">
        <w:rPr>
          <w:sz w:val="16"/>
        </w:rPr>
        <w:t xml:space="preserve"> are wrong because they </w:t>
      </w:r>
      <w:r w:rsidRPr="00333575">
        <w:rPr>
          <w:rStyle w:val="Emphasis"/>
          <w:highlight w:val="cyan"/>
        </w:rPr>
        <w:t>undermine</w:t>
      </w:r>
      <w:r w:rsidRPr="00A5289F">
        <w:rPr>
          <w:rStyle w:val="StyleUnderline"/>
        </w:rPr>
        <w:t xml:space="preserve"> the role of </w:t>
      </w:r>
      <w:r w:rsidRPr="00333575">
        <w:rPr>
          <w:rStyle w:val="Emphasis"/>
          <w:highlight w:val="cyan"/>
        </w:rPr>
        <w:t>open</w:t>
      </w:r>
      <w:r w:rsidRPr="00A5289F">
        <w:rPr>
          <w:rStyle w:val="StyleUnderline"/>
        </w:rPr>
        <w:t xml:space="preserve"> and </w:t>
      </w:r>
      <w:r w:rsidRPr="00A5289F">
        <w:rPr>
          <w:rStyle w:val="Emphasis"/>
        </w:rPr>
        <w:t xml:space="preserve">competitive </w:t>
      </w:r>
      <w:r w:rsidRPr="00333575">
        <w:rPr>
          <w:rStyle w:val="Emphasis"/>
          <w:highlight w:val="cyan"/>
        </w:rPr>
        <w:t>markets</w:t>
      </w:r>
      <w:r w:rsidRPr="00333575">
        <w:rPr>
          <w:rStyle w:val="StyleUnderline"/>
          <w:highlight w:val="cyan"/>
        </w:rPr>
        <w:t xml:space="preserve"> as</w:t>
      </w:r>
      <w:r w:rsidRPr="00A5289F">
        <w:rPr>
          <w:rStyle w:val="StyleUnderline"/>
        </w:rPr>
        <w:t xml:space="preserve"> a salient </w:t>
      </w:r>
      <w:r w:rsidRPr="00333575">
        <w:rPr>
          <w:rStyle w:val="StyleUnderline"/>
          <w:highlight w:val="cyan"/>
        </w:rPr>
        <w:t>response to</w:t>
      </w:r>
      <w:r w:rsidRPr="00333575">
        <w:rPr>
          <w:sz w:val="16"/>
        </w:rPr>
        <w:t xml:space="preserve"> an important </w:t>
      </w:r>
      <w:r w:rsidRPr="00A5289F">
        <w:rPr>
          <w:rStyle w:val="Emphasis"/>
        </w:rPr>
        <w:t xml:space="preserve">social </w:t>
      </w:r>
      <w:r w:rsidRPr="00333575">
        <w:rPr>
          <w:rStyle w:val="Emphasis"/>
          <w:highlight w:val="cyan"/>
        </w:rPr>
        <w:t>coordination</w:t>
      </w:r>
      <w:r w:rsidRPr="00333575">
        <w:rPr>
          <w:rStyle w:val="StyleUnderline"/>
          <w:highlight w:val="cyan"/>
        </w:rPr>
        <w:t xml:space="preserve"> problem</w:t>
      </w:r>
      <w:r w:rsidRPr="00A5289F">
        <w:rPr>
          <w:rStyle w:val="StyleUnderline"/>
        </w:rPr>
        <w:t xml:space="preserve"> in a way that causes </w:t>
      </w:r>
      <w:r w:rsidRPr="00A5289F">
        <w:rPr>
          <w:rStyle w:val="Emphasis"/>
        </w:rPr>
        <w:t>serious harm</w:t>
      </w:r>
      <w:r w:rsidRPr="00A5289F">
        <w:rPr>
          <w:rStyle w:val="StyleUnderline"/>
        </w:rPr>
        <w:t xml:space="preserve"> to community welfare</w:t>
      </w:r>
      <w:r w:rsidRPr="00333575">
        <w:rPr>
          <w:sz w:val="16"/>
        </w:rPr>
        <w:t>. This combination of factors supplies a robust justification for both civil and criminal sanctions in appropriate cases.</w:t>
      </w:r>
    </w:p>
    <w:p w14:paraId="0C5DB95F" w14:textId="77777777" w:rsidR="00CA1C8D" w:rsidRPr="00AD722D" w:rsidRDefault="00CA1C8D" w:rsidP="00CA1C8D">
      <w:pPr>
        <w:rPr>
          <w:sz w:val="16"/>
        </w:rPr>
      </w:pPr>
      <w:r w:rsidRPr="00333575">
        <w:rPr>
          <w:sz w:val="16"/>
        </w:rPr>
        <w:t xml:space="preserve">The article begins by briefly exploring the traditional economic justification for prohibiting cartels. </w:t>
      </w:r>
      <w:r w:rsidRPr="00A5289F">
        <w:rPr>
          <w:rStyle w:val="StyleUnderline"/>
        </w:rPr>
        <w:t>This economic case is</w:t>
      </w:r>
      <w:r w:rsidRPr="00333575">
        <w:rPr>
          <w:sz w:val="16"/>
        </w:rPr>
        <w:t xml:space="preserve"> relatively </w:t>
      </w:r>
      <w:r w:rsidRPr="00A5289F">
        <w:rPr>
          <w:rStyle w:val="Emphasis"/>
        </w:rPr>
        <w:t>uncontroversial</w:t>
      </w:r>
      <w:r w:rsidRPr="00333575">
        <w:rPr>
          <w:sz w:val="16"/>
        </w:rPr>
        <w:t xml:space="preserve">, but it provides necessary background for the wider argument. We then introduce the idea of common good duties. We argue that people have a duty to contribute to salient solutions to coordination problems that seriously threaten the common good of their communities. The next section explores the role of the competitive market in solving social coordination problems: we argue that support for market mechanisms and the competition values they embody can form part of a person's common good duties. This provides a normative basis for prohibiting cartels. We conclude by connecting this account of the wrongness of cartels with the respective roles of civil and criminal remedies. The resulting theory offers a principled </w:t>
      </w:r>
      <w:r w:rsidRPr="00AD722D">
        <w:rPr>
          <w:sz w:val="16"/>
        </w:rPr>
        <w:t>foundation for the current framework of cartel regulation in Australia.</w:t>
      </w:r>
    </w:p>
    <w:p w14:paraId="029D22BE" w14:textId="77777777" w:rsidR="00CA1C8D" w:rsidRPr="00AD722D" w:rsidRDefault="00CA1C8D" w:rsidP="00CA1C8D">
      <w:pPr>
        <w:rPr>
          <w:sz w:val="16"/>
        </w:rPr>
      </w:pPr>
      <w:r w:rsidRPr="00AD722D">
        <w:rPr>
          <w:sz w:val="16"/>
        </w:rPr>
        <w:t>II. The Economic Harms of Cartels</w:t>
      </w:r>
    </w:p>
    <w:p w14:paraId="614A9376" w14:textId="77777777" w:rsidR="00CA1C8D" w:rsidRPr="00333575" w:rsidRDefault="00CA1C8D" w:rsidP="00CA1C8D">
      <w:pPr>
        <w:rPr>
          <w:sz w:val="16"/>
        </w:rPr>
      </w:pPr>
      <w:r w:rsidRPr="00AD722D">
        <w:rPr>
          <w:rStyle w:val="StyleUnderline"/>
        </w:rPr>
        <w:t xml:space="preserve">Cartels are forms of </w:t>
      </w:r>
      <w:r w:rsidRPr="00AD722D">
        <w:rPr>
          <w:rStyle w:val="Emphasis"/>
        </w:rPr>
        <w:t>collusive conduct</w:t>
      </w:r>
      <w:r w:rsidRPr="00AD722D">
        <w:rPr>
          <w:rStyle w:val="StyleUnderline"/>
        </w:rPr>
        <w:t xml:space="preserve"> that involve participants deciding to </w:t>
      </w:r>
      <w:r w:rsidRPr="00AD722D">
        <w:rPr>
          <w:rStyle w:val="Emphasis"/>
        </w:rPr>
        <w:t>stop competing</w:t>
      </w:r>
      <w:r w:rsidRPr="00AD722D">
        <w:rPr>
          <w:sz w:val="16"/>
        </w:rPr>
        <w:t xml:space="preserve"> in certain ways -for instance, </w:t>
      </w:r>
      <w:r w:rsidRPr="00AD722D">
        <w:rPr>
          <w:rStyle w:val="StyleUnderline"/>
        </w:rPr>
        <w:t>by setting the price</w:t>
      </w:r>
      <w:r w:rsidRPr="00AD722D">
        <w:rPr>
          <w:sz w:val="16"/>
        </w:rPr>
        <w:t xml:space="preserve">, setting and </w:t>
      </w:r>
      <w:r w:rsidRPr="00AD722D">
        <w:rPr>
          <w:rStyle w:val="StyleUnderline"/>
        </w:rPr>
        <w:t>decreasing output or dividing</w:t>
      </w:r>
      <w:r w:rsidRPr="00AD722D">
        <w:rPr>
          <w:sz w:val="16"/>
        </w:rPr>
        <w:t xml:space="preserve"> territories or </w:t>
      </w:r>
      <w:r w:rsidRPr="00AD722D">
        <w:rPr>
          <w:rStyle w:val="StyleUnderline"/>
        </w:rPr>
        <w:t>customers</w:t>
      </w:r>
      <w:r w:rsidRPr="00AD722D">
        <w:rPr>
          <w:sz w:val="16"/>
        </w:rPr>
        <w:t xml:space="preserve">. There is no uniform definition of 'cartel', but many formulations focus on the economic impacts of cartel behaviour. 19 </w:t>
      </w:r>
      <w:r w:rsidRPr="00AD722D">
        <w:rPr>
          <w:rStyle w:val="StyleUnderline"/>
        </w:rPr>
        <w:t>Legal prohibitions</w:t>
      </w:r>
      <w:r w:rsidRPr="00AD722D">
        <w:rPr>
          <w:sz w:val="16"/>
        </w:rPr>
        <w:t xml:space="preserve"> on cartels typically </w:t>
      </w:r>
      <w:r w:rsidRPr="00AD722D">
        <w:rPr>
          <w:rStyle w:val="StyleUnderline"/>
        </w:rPr>
        <w:t xml:space="preserve">target a </w:t>
      </w:r>
      <w:r w:rsidRPr="00AD722D">
        <w:rPr>
          <w:rStyle w:val="Emphasis"/>
        </w:rPr>
        <w:t>range</w:t>
      </w:r>
      <w:r w:rsidRPr="00AD722D">
        <w:rPr>
          <w:rStyle w:val="StyleUnderline"/>
        </w:rPr>
        <w:t xml:space="preserve"> of anticompetitive conduct</w:t>
      </w:r>
      <w:r w:rsidRPr="00AD722D">
        <w:rPr>
          <w:sz w:val="16"/>
        </w:rPr>
        <w:t>, including price-fixing, output restrictions, market-sharing arrangements and bid-rigging. 20 In this article, we will focus primarily on naked horizontal collusion, which is purposely used to restrict c</w:t>
      </w:r>
      <w:r w:rsidRPr="00333575">
        <w:rPr>
          <w:sz w:val="16"/>
        </w:rPr>
        <w:t>ompetition and has no obvious social benefit. We will use the term 'cartels' to refer to the above-mentioned varieties of anticompetitive horizontal collusion among independent economic entities. 21</w:t>
      </w:r>
    </w:p>
    <w:p w14:paraId="0507F7CE" w14:textId="77777777" w:rsidR="00CA1C8D" w:rsidRPr="00333575" w:rsidRDefault="00CA1C8D" w:rsidP="00CA1C8D">
      <w:pPr>
        <w:rPr>
          <w:sz w:val="16"/>
        </w:rPr>
      </w:pPr>
      <w:r w:rsidRPr="00A5289F">
        <w:rPr>
          <w:rStyle w:val="StyleUnderline"/>
        </w:rPr>
        <w:t xml:space="preserve">The </w:t>
      </w:r>
      <w:r w:rsidRPr="00A5289F">
        <w:rPr>
          <w:rStyle w:val="Emphasis"/>
        </w:rPr>
        <w:t>current approach</w:t>
      </w:r>
      <w:r w:rsidRPr="00A5289F">
        <w:rPr>
          <w:rStyle w:val="StyleUnderline"/>
        </w:rPr>
        <w:t xml:space="preserve"> to regulating cartels</w:t>
      </w:r>
      <w:r w:rsidRPr="00333575">
        <w:rPr>
          <w:sz w:val="16"/>
        </w:rPr>
        <w:t xml:space="preserve">-as implemented, for instance, </w:t>
      </w:r>
      <w:r w:rsidRPr="00A5289F">
        <w:rPr>
          <w:rStyle w:val="StyleUnderline"/>
        </w:rPr>
        <w:t>in</w:t>
      </w:r>
      <w:r w:rsidRPr="00333575">
        <w:rPr>
          <w:sz w:val="16"/>
        </w:rPr>
        <w:t xml:space="preserve"> Australia, t</w:t>
      </w:r>
      <w:r w:rsidRPr="00A5289F">
        <w:rPr>
          <w:rStyle w:val="StyleUnderline"/>
        </w:rPr>
        <w:t xml:space="preserve">he US </w:t>
      </w:r>
      <w:r w:rsidRPr="00333575">
        <w:rPr>
          <w:sz w:val="16"/>
        </w:rPr>
        <w:t xml:space="preserve">and the EU- </w:t>
      </w:r>
      <w:r w:rsidRPr="00A5289F">
        <w:rPr>
          <w:rStyle w:val="StyleUnderline"/>
        </w:rPr>
        <w:t>is</w:t>
      </w:r>
      <w:r w:rsidRPr="00333575">
        <w:rPr>
          <w:sz w:val="16"/>
        </w:rPr>
        <w:t xml:space="preserve"> broadly </w:t>
      </w:r>
      <w:r w:rsidRPr="00A5289F">
        <w:rPr>
          <w:rStyle w:val="StyleUnderline"/>
        </w:rPr>
        <w:t xml:space="preserve">based on a framework of </w:t>
      </w:r>
      <w:r w:rsidRPr="00A5289F">
        <w:rPr>
          <w:rStyle w:val="Emphasis"/>
        </w:rPr>
        <w:t>welfare economics</w:t>
      </w:r>
      <w:r w:rsidRPr="00A5289F">
        <w:rPr>
          <w:rStyle w:val="StyleUnderline"/>
        </w:rPr>
        <w:t xml:space="preserve"> informed by a</w:t>
      </w:r>
      <w:r w:rsidRPr="00333575">
        <w:rPr>
          <w:sz w:val="16"/>
        </w:rPr>
        <w:t xml:space="preserve"> neoclassical </w:t>
      </w:r>
      <w:r w:rsidRPr="00A5289F">
        <w:rPr>
          <w:rStyle w:val="StyleUnderline"/>
        </w:rPr>
        <w:t>focus on economic efficiency and overall social welfare</w:t>
      </w:r>
      <w:r w:rsidRPr="00333575">
        <w:rPr>
          <w:sz w:val="16"/>
        </w:rPr>
        <w:t xml:space="preserve">. 22 The neoclassical outlook, associated most notably with the Chicago School, imports a conception of economic agents as rational actors seeking to maximise their utility, along with a classical liberal emphasis on the beneficial consequences of a free and competitive market.23 This yields a strongly consequentialist approach to the regulation of cartel behaviour. The focus of regulatory efforts, on this view, falls on combating the harms caused by cartels in the form of decreased outputs. </w:t>
      </w:r>
      <w:r w:rsidRPr="00FE764E">
        <w:rPr>
          <w:rStyle w:val="StyleUnderline"/>
        </w:rPr>
        <w:t xml:space="preserve">The purpose of </w:t>
      </w:r>
      <w:r w:rsidRPr="00333575">
        <w:rPr>
          <w:rStyle w:val="StyleUnderline"/>
          <w:highlight w:val="cyan"/>
        </w:rPr>
        <w:t>regulation</w:t>
      </w:r>
      <w:r w:rsidRPr="00FE764E">
        <w:rPr>
          <w:rStyle w:val="StyleUnderline"/>
        </w:rPr>
        <w:t xml:space="preserve"> is to </w:t>
      </w:r>
      <w:r w:rsidRPr="00333575">
        <w:rPr>
          <w:rStyle w:val="Emphasis"/>
          <w:highlight w:val="cyan"/>
        </w:rPr>
        <w:t>increase</w:t>
      </w:r>
      <w:r w:rsidRPr="00FE764E">
        <w:rPr>
          <w:rStyle w:val="Emphasis"/>
        </w:rPr>
        <w:t xml:space="preserve"> the </w:t>
      </w:r>
      <w:r w:rsidRPr="00333575">
        <w:rPr>
          <w:rStyle w:val="Emphasis"/>
          <w:highlight w:val="cyan"/>
        </w:rPr>
        <w:t>costs</w:t>
      </w:r>
      <w:r w:rsidRPr="00333575">
        <w:rPr>
          <w:rStyle w:val="StyleUnderline"/>
          <w:highlight w:val="cyan"/>
        </w:rPr>
        <w:t xml:space="preserve"> of </w:t>
      </w:r>
      <w:r w:rsidRPr="00333575">
        <w:rPr>
          <w:rStyle w:val="Emphasis"/>
          <w:highlight w:val="cyan"/>
        </w:rPr>
        <w:t>cartelisation</w:t>
      </w:r>
      <w:r w:rsidRPr="00333575">
        <w:rPr>
          <w:rStyle w:val="StyleUnderline"/>
          <w:highlight w:val="cyan"/>
        </w:rPr>
        <w:t xml:space="preserve"> and </w:t>
      </w:r>
      <w:r w:rsidRPr="00333575">
        <w:rPr>
          <w:rStyle w:val="Emphasis"/>
          <w:highlight w:val="cyan"/>
        </w:rPr>
        <w:t>remove</w:t>
      </w:r>
      <w:r w:rsidRPr="00FE764E">
        <w:rPr>
          <w:rStyle w:val="StyleUnderline"/>
        </w:rPr>
        <w:t xml:space="preserve"> the </w:t>
      </w:r>
      <w:r w:rsidRPr="00333575">
        <w:rPr>
          <w:rStyle w:val="Emphasis"/>
          <w:highlight w:val="cyan"/>
        </w:rPr>
        <w:t>incentives</w:t>
      </w:r>
      <w:r w:rsidRPr="00FE764E">
        <w:rPr>
          <w:rStyle w:val="StyleUnderline"/>
        </w:rPr>
        <w:t xml:space="preserve"> people</w:t>
      </w:r>
      <w:r w:rsidRPr="00333575">
        <w:rPr>
          <w:sz w:val="16"/>
        </w:rPr>
        <w:t xml:space="preserve"> might otherwise </w:t>
      </w:r>
      <w:r w:rsidRPr="00FE764E">
        <w:rPr>
          <w:rStyle w:val="StyleUnderline"/>
        </w:rPr>
        <w:t>have to collude rather than compete</w:t>
      </w:r>
      <w:r w:rsidRPr="00333575">
        <w:rPr>
          <w:sz w:val="16"/>
        </w:rPr>
        <w:t>.</w:t>
      </w:r>
    </w:p>
    <w:p w14:paraId="1DBA4D77" w14:textId="77777777" w:rsidR="00CA1C8D" w:rsidRPr="00765768" w:rsidRDefault="00CA1C8D" w:rsidP="00CA1C8D">
      <w:pPr>
        <w:rPr>
          <w:sz w:val="16"/>
        </w:rPr>
      </w:pPr>
      <w:r w:rsidRPr="00FE764E">
        <w:rPr>
          <w:rStyle w:val="StyleUnderline"/>
        </w:rPr>
        <w:t>The</w:t>
      </w:r>
      <w:r w:rsidRPr="00333575">
        <w:rPr>
          <w:sz w:val="16"/>
        </w:rPr>
        <w:t xml:space="preserve"> classical </w:t>
      </w:r>
      <w:r w:rsidRPr="00FE764E">
        <w:rPr>
          <w:rStyle w:val="StyleUnderline"/>
        </w:rPr>
        <w:t xml:space="preserve">liberal tradition treats a </w:t>
      </w:r>
      <w:r w:rsidRPr="00FE764E">
        <w:rPr>
          <w:rStyle w:val="Emphasis"/>
        </w:rPr>
        <w:t>free</w:t>
      </w:r>
      <w:r w:rsidRPr="00FE764E">
        <w:rPr>
          <w:rStyle w:val="StyleUnderline"/>
        </w:rPr>
        <w:t xml:space="preserve"> and </w:t>
      </w:r>
      <w:r w:rsidRPr="00FE764E">
        <w:rPr>
          <w:rStyle w:val="Emphasis"/>
        </w:rPr>
        <w:t>competitive market</w:t>
      </w:r>
      <w:r w:rsidRPr="00FE764E">
        <w:rPr>
          <w:rStyle w:val="StyleUnderline"/>
        </w:rPr>
        <w:t xml:space="preserve"> as having high social value because </w:t>
      </w:r>
      <w:r w:rsidRPr="00333575">
        <w:rPr>
          <w:rStyle w:val="StyleUnderline"/>
          <w:highlight w:val="cyan"/>
        </w:rPr>
        <w:t>it leads to</w:t>
      </w:r>
      <w:r w:rsidRPr="00FE764E">
        <w:rPr>
          <w:rStyle w:val="StyleUnderline"/>
        </w:rPr>
        <w:t xml:space="preserve"> </w:t>
      </w:r>
      <w:r w:rsidRPr="00FE764E">
        <w:rPr>
          <w:rStyle w:val="Emphasis"/>
        </w:rPr>
        <w:t xml:space="preserve">higher </w:t>
      </w:r>
      <w:r w:rsidRPr="00333575">
        <w:rPr>
          <w:rStyle w:val="Emphasis"/>
          <w:highlight w:val="cyan"/>
        </w:rPr>
        <w:t>productivity</w:t>
      </w:r>
      <w:r w:rsidRPr="00333575">
        <w:rPr>
          <w:rStyle w:val="StyleUnderline"/>
          <w:highlight w:val="cyan"/>
        </w:rPr>
        <w:t xml:space="preserve">, </w:t>
      </w:r>
      <w:r w:rsidRPr="00333575">
        <w:rPr>
          <w:rStyle w:val="Emphasis"/>
          <w:highlight w:val="cyan"/>
        </w:rPr>
        <w:t>low</w:t>
      </w:r>
      <w:r w:rsidRPr="00FE764E">
        <w:rPr>
          <w:rStyle w:val="Emphasis"/>
        </w:rPr>
        <w:t xml:space="preserve">er </w:t>
      </w:r>
      <w:r w:rsidRPr="00333575">
        <w:rPr>
          <w:rStyle w:val="Emphasis"/>
          <w:highlight w:val="cyan"/>
        </w:rPr>
        <w:t>prices</w:t>
      </w:r>
      <w:r w:rsidRPr="00333575">
        <w:rPr>
          <w:rStyle w:val="StyleUnderline"/>
          <w:highlight w:val="cyan"/>
        </w:rPr>
        <w:t xml:space="preserve"> and</w:t>
      </w:r>
      <w:r w:rsidRPr="00FE764E">
        <w:rPr>
          <w:rStyle w:val="StyleUnderline"/>
        </w:rPr>
        <w:t xml:space="preserve"> </w:t>
      </w:r>
      <w:r w:rsidRPr="00FE764E">
        <w:rPr>
          <w:rStyle w:val="Emphasis"/>
        </w:rPr>
        <w:t xml:space="preserve">increased </w:t>
      </w:r>
      <w:r w:rsidRPr="00333575">
        <w:rPr>
          <w:rStyle w:val="Emphasis"/>
          <w:highlight w:val="cyan"/>
        </w:rPr>
        <w:t>innovation</w:t>
      </w:r>
      <w:r w:rsidRPr="00333575">
        <w:rPr>
          <w:sz w:val="16"/>
        </w:rPr>
        <w:t xml:space="preserve">. 24 A free and competitive market, on this simplified model, naturally reflects demand and supply. </w:t>
      </w:r>
      <w:r w:rsidRPr="00FE764E">
        <w:rPr>
          <w:rStyle w:val="StyleUnderline"/>
        </w:rPr>
        <w:t>Suppliers</w:t>
      </w:r>
      <w:r w:rsidRPr="00333575">
        <w:rPr>
          <w:sz w:val="16"/>
        </w:rPr>
        <w:t xml:space="preserve"> (companies and other entities) </w:t>
      </w:r>
      <w:r w:rsidRPr="00FE764E">
        <w:rPr>
          <w:rStyle w:val="StyleUnderline"/>
        </w:rPr>
        <w:t>compete for customers</w:t>
      </w:r>
      <w:r w:rsidRPr="00333575">
        <w:rPr>
          <w:sz w:val="16"/>
        </w:rPr>
        <w:t xml:space="preserve">' attention essentially </w:t>
      </w:r>
      <w:r w:rsidRPr="00FE764E">
        <w:rPr>
          <w:rStyle w:val="StyleUnderline"/>
        </w:rPr>
        <w:t>because they want to sell</w:t>
      </w:r>
      <w:r w:rsidRPr="00333575">
        <w:rPr>
          <w:sz w:val="16"/>
        </w:rPr>
        <w:t xml:space="preserve"> as many </w:t>
      </w:r>
      <w:r w:rsidRPr="00FE764E">
        <w:rPr>
          <w:rStyle w:val="StyleUnderline"/>
        </w:rPr>
        <w:t>products</w:t>
      </w:r>
      <w:r w:rsidRPr="00333575">
        <w:rPr>
          <w:sz w:val="16"/>
        </w:rPr>
        <w:t xml:space="preserve"> as possible, </w:t>
      </w:r>
      <w:r w:rsidRPr="00FE764E">
        <w:rPr>
          <w:rStyle w:val="StyleUnderline"/>
        </w:rPr>
        <w:t>for</w:t>
      </w:r>
      <w:r w:rsidRPr="00333575">
        <w:rPr>
          <w:sz w:val="16"/>
        </w:rPr>
        <w:t xml:space="preserve"> as high a </w:t>
      </w:r>
      <w:r w:rsidRPr="00FE764E">
        <w:rPr>
          <w:rStyle w:val="StyleUnderline"/>
        </w:rPr>
        <w:t>profit</w:t>
      </w:r>
      <w:r w:rsidRPr="00333575">
        <w:rPr>
          <w:sz w:val="16"/>
        </w:rPr>
        <w:t xml:space="preserve"> as possible. </w:t>
      </w:r>
      <w:r w:rsidRPr="00333575">
        <w:rPr>
          <w:rStyle w:val="StyleUnderline"/>
          <w:highlight w:val="cyan"/>
        </w:rPr>
        <w:t>Suppliers are</w:t>
      </w:r>
      <w:r w:rsidRPr="00333575">
        <w:rPr>
          <w:sz w:val="16"/>
        </w:rPr>
        <w:t xml:space="preserve"> therefore </w:t>
      </w:r>
      <w:r w:rsidRPr="00333575">
        <w:rPr>
          <w:rStyle w:val="Emphasis"/>
          <w:highlight w:val="cyan"/>
        </w:rPr>
        <w:t>motivated</w:t>
      </w:r>
      <w:r w:rsidRPr="00333575">
        <w:rPr>
          <w:rStyle w:val="StyleUnderline"/>
          <w:highlight w:val="cyan"/>
        </w:rPr>
        <w:t xml:space="preserve"> to </w:t>
      </w:r>
      <w:r w:rsidRPr="00333575">
        <w:rPr>
          <w:rStyle w:val="Emphasis"/>
          <w:highlight w:val="cyan"/>
        </w:rPr>
        <w:t>innovate</w:t>
      </w:r>
      <w:r w:rsidRPr="00FE764E">
        <w:rPr>
          <w:rStyle w:val="StyleUnderline"/>
        </w:rPr>
        <w:t xml:space="preserve"> and differentiate</w:t>
      </w:r>
      <w:r w:rsidRPr="00333575">
        <w:rPr>
          <w:sz w:val="16"/>
        </w:rPr>
        <w:t xml:space="preserve"> their </w:t>
      </w:r>
      <w:r w:rsidRPr="00FE764E">
        <w:rPr>
          <w:rStyle w:val="StyleUnderline"/>
        </w:rPr>
        <w:t>products</w:t>
      </w:r>
      <w:r w:rsidRPr="00333575">
        <w:rPr>
          <w:sz w:val="16"/>
        </w:rPr>
        <w:t xml:space="preserve"> and services, </w:t>
      </w:r>
      <w:r w:rsidRPr="00333575">
        <w:rPr>
          <w:rStyle w:val="StyleUnderline"/>
          <w:highlight w:val="cyan"/>
        </w:rPr>
        <w:t xml:space="preserve">while </w:t>
      </w:r>
      <w:r w:rsidRPr="00333575">
        <w:rPr>
          <w:rStyle w:val="Emphasis"/>
          <w:highlight w:val="cyan"/>
        </w:rPr>
        <w:t>decreasing</w:t>
      </w:r>
      <w:r w:rsidRPr="00FE764E">
        <w:rPr>
          <w:rStyle w:val="StyleUnderline"/>
        </w:rPr>
        <w:t xml:space="preserve"> their </w:t>
      </w:r>
      <w:r w:rsidRPr="00333575">
        <w:rPr>
          <w:rStyle w:val="StyleUnderline"/>
          <w:highlight w:val="cyan"/>
        </w:rPr>
        <w:t>cost</w:t>
      </w:r>
      <w:r w:rsidRPr="00FE764E">
        <w:rPr>
          <w:rStyle w:val="StyleUnderline"/>
        </w:rPr>
        <w:t xml:space="preserve"> of production. They have incentives to be </w:t>
      </w:r>
      <w:r w:rsidRPr="00FE764E">
        <w:rPr>
          <w:rStyle w:val="Emphasis"/>
        </w:rPr>
        <w:t>more efficient</w:t>
      </w:r>
      <w:r w:rsidRPr="00FE764E">
        <w:rPr>
          <w:rStyle w:val="StyleUnderline"/>
        </w:rPr>
        <w:t xml:space="preserve">. </w:t>
      </w:r>
      <w:r w:rsidRPr="00333575">
        <w:rPr>
          <w:rStyle w:val="StyleUnderline"/>
          <w:highlight w:val="cyan"/>
        </w:rPr>
        <w:t>Price signals enable</w:t>
      </w:r>
      <w:r w:rsidRPr="00FE764E">
        <w:rPr>
          <w:rStyle w:val="StyleUnderline"/>
        </w:rPr>
        <w:t xml:space="preserve"> this</w:t>
      </w:r>
      <w:r w:rsidRPr="00333575">
        <w:rPr>
          <w:sz w:val="16"/>
        </w:rPr>
        <w:t xml:space="preserve"> process </w:t>
      </w:r>
      <w:r w:rsidRPr="00FE764E">
        <w:rPr>
          <w:rStyle w:val="StyleUnderline"/>
        </w:rPr>
        <w:t xml:space="preserve">by </w:t>
      </w:r>
      <w:r w:rsidRPr="00333575">
        <w:rPr>
          <w:rStyle w:val="Emphasis"/>
          <w:highlight w:val="cyan"/>
        </w:rPr>
        <w:t>aggregating</w:t>
      </w:r>
      <w:r w:rsidRPr="00333575">
        <w:rPr>
          <w:sz w:val="16"/>
        </w:rPr>
        <w:t xml:space="preserve"> the </w:t>
      </w:r>
      <w:r w:rsidRPr="00FE764E">
        <w:rPr>
          <w:rStyle w:val="StyleUnderline"/>
        </w:rPr>
        <w:t>information</w:t>
      </w:r>
      <w:r w:rsidRPr="00333575">
        <w:rPr>
          <w:sz w:val="16"/>
        </w:rPr>
        <w:t xml:space="preserve"> available to actors in the market and </w:t>
      </w:r>
      <w:r w:rsidRPr="00FE764E">
        <w:rPr>
          <w:rStyle w:val="StyleUnderline"/>
        </w:rPr>
        <w:t>expressed in</w:t>
      </w:r>
      <w:r w:rsidRPr="00333575">
        <w:rPr>
          <w:sz w:val="16"/>
        </w:rPr>
        <w:t xml:space="preserve"> individual </w:t>
      </w:r>
      <w:r w:rsidRPr="00FE764E">
        <w:rPr>
          <w:rStyle w:val="StyleUnderline"/>
        </w:rPr>
        <w:t>transactions</w:t>
      </w:r>
      <w:r w:rsidRPr="00333575">
        <w:rPr>
          <w:sz w:val="16"/>
        </w:rPr>
        <w:t xml:space="preserve">. 25 The price system is highly dynamic- it adjusts constantly as players in the market take account of new information and use it to guide their choices. It will probably never lead to perfect coordination of preferences under actual market conditions, but it plays this role more effectively </w:t>
      </w:r>
      <w:r w:rsidRPr="00765768">
        <w:rPr>
          <w:sz w:val="16"/>
        </w:rPr>
        <w:t xml:space="preserve">than other available methods. 26 </w:t>
      </w:r>
      <w:r w:rsidRPr="00765768">
        <w:rPr>
          <w:rStyle w:val="StyleUnderline"/>
        </w:rPr>
        <w:t xml:space="preserve">This </w:t>
      </w:r>
      <w:r w:rsidRPr="00765768">
        <w:rPr>
          <w:rStyle w:val="Emphasis"/>
        </w:rPr>
        <w:t>information-sharing</w:t>
      </w:r>
      <w:r w:rsidRPr="00765768">
        <w:rPr>
          <w:rStyle w:val="StyleUnderline"/>
        </w:rPr>
        <w:t xml:space="preserve"> function of a competitive market is </w:t>
      </w:r>
      <w:r w:rsidRPr="00765768">
        <w:rPr>
          <w:rStyle w:val="Emphasis"/>
        </w:rPr>
        <w:t>disturbed</w:t>
      </w:r>
      <w:r w:rsidRPr="00765768">
        <w:rPr>
          <w:rStyle w:val="StyleUnderline"/>
        </w:rPr>
        <w:t xml:space="preserve"> if competitors take measures to </w:t>
      </w:r>
      <w:r w:rsidRPr="00765768">
        <w:rPr>
          <w:rStyle w:val="Emphasis"/>
        </w:rPr>
        <w:t>restrict</w:t>
      </w:r>
      <w:r w:rsidRPr="00765768">
        <w:rPr>
          <w:rStyle w:val="StyleUnderline"/>
        </w:rPr>
        <w:t xml:space="preserve"> competition</w:t>
      </w:r>
      <w:r w:rsidRPr="00765768">
        <w:rPr>
          <w:sz w:val="16"/>
        </w:rPr>
        <w:t>.</w:t>
      </w:r>
    </w:p>
    <w:p w14:paraId="0F3A877B" w14:textId="77777777" w:rsidR="00CA1C8D" w:rsidRPr="00333575" w:rsidRDefault="00CA1C8D" w:rsidP="00CA1C8D">
      <w:pPr>
        <w:rPr>
          <w:sz w:val="16"/>
        </w:rPr>
      </w:pPr>
      <w:r w:rsidRPr="00765768">
        <w:rPr>
          <w:sz w:val="16"/>
        </w:rPr>
        <w:t>There is one primary reason that someone would stop competing and start</w:t>
      </w:r>
      <w:r w:rsidRPr="00333575">
        <w:rPr>
          <w:sz w:val="16"/>
        </w:rPr>
        <w:t xml:space="preserve"> colluding: profit generation. For instance, if price competition becomes intensive through the reduction of the price of substitutable products, the market may reach a point where the total cost is equal to the price charged by the producer. Such a producer must assess its options for starting to profit again. It can, for example, lower its costs or perhaps improve its product - or it can become involved in a cartel, such as a price cartel. </w:t>
      </w:r>
      <w:r w:rsidRPr="00FE764E">
        <w:rPr>
          <w:rStyle w:val="StyleUnderline"/>
        </w:rPr>
        <w:t>Cartel participants become involved</w:t>
      </w:r>
      <w:r w:rsidRPr="00333575">
        <w:rPr>
          <w:sz w:val="16"/>
        </w:rPr>
        <w:t xml:space="preserve"> willingly </w:t>
      </w:r>
      <w:r w:rsidRPr="00FE764E">
        <w:rPr>
          <w:rStyle w:val="StyleUnderline"/>
        </w:rPr>
        <w:t>because of the prospect of generating</w:t>
      </w:r>
      <w:r w:rsidRPr="00333575">
        <w:rPr>
          <w:sz w:val="16"/>
        </w:rPr>
        <w:t xml:space="preserve"> better (and commonly </w:t>
      </w:r>
      <w:r w:rsidRPr="00333575">
        <w:rPr>
          <w:rStyle w:val="Emphasis"/>
          <w:highlight w:val="cyan"/>
        </w:rPr>
        <w:t>monopolistic</w:t>
      </w:r>
      <w:r w:rsidRPr="00333575">
        <w:rPr>
          <w:sz w:val="16"/>
        </w:rPr>
        <w:t xml:space="preserve">) </w:t>
      </w:r>
      <w:r w:rsidRPr="00333575">
        <w:rPr>
          <w:rStyle w:val="StyleUnderline"/>
          <w:highlight w:val="cyan"/>
        </w:rPr>
        <w:t>profit</w:t>
      </w:r>
      <w:r w:rsidRPr="00FE764E">
        <w:rPr>
          <w:rStyle w:val="StyleUnderline"/>
        </w:rPr>
        <w:t>. This increases the welfare of the cartel</w:t>
      </w:r>
      <w:r w:rsidRPr="00333575">
        <w:rPr>
          <w:sz w:val="16"/>
        </w:rPr>
        <w:t xml:space="preserve"> members, </w:t>
      </w:r>
      <w:r w:rsidRPr="00FE764E">
        <w:rPr>
          <w:rStyle w:val="StyleUnderline"/>
        </w:rPr>
        <w:t xml:space="preserve">but </w:t>
      </w:r>
      <w:r w:rsidRPr="00333575">
        <w:rPr>
          <w:rStyle w:val="Emphasis"/>
          <w:highlight w:val="cyan"/>
        </w:rPr>
        <w:t>decreases</w:t>
      </w:r>
      <w:r w:rsidRPr="00333575">
        <w:rPr>
          <w:rStyle w:val="StyleUnderline"/>
          <w:highlight w:val="cyan"/>
        </w:rPr>
        <w:t xml:space="preserve"> total</w:t>
      </w:r>
      <w:r w:rsidRPr="00FE764E">
        <w:rPr>
          <w:rStyle w:val="StyleUnderline"/>
        </w:rPr>
        <w:t xml:space="preserve"> and </w:t>
      </w:r>
      <w:r w:rsidRPr="00FE764E">
        <w:rPr>
          <w:rStyle w:val="Emphasis"/>
        </w:rPr>
        <w:t xml:space="preserve">consumer </w:t>
      </w:r>
      <w:r w:rsidRPr="00333575">
        <w:rPr>
          <w:rStyle w:val="Emphasis"/>
          <w:highlight w:val="cyan"/>
        </w:rPr>
        <w:t>welfare</w:t>
      </w:r>
      <w:r w:rsidRPr="00FE764E">
        <w:rPr>
          <w:rStyle w:val="StyleUnderline"/>
        </w:rPr>
        <w:t xml:space="preserve">. The final price consumers pay is </w:t>
      </w:r>
      <w:r w:rsidRPr="00FE764E">
        <w:rPr>
          <w:rStyle w:val="Emphasis"/>
        </w:rPr>
        <w:t>higher</w:t>
      </w:r>
      <w:r w:rsidRPr="00FE764E">
        <w:rPr>
          <w:rStyle w:val="StyleUnderline"/>
        </w:rPr>
        <w:t xml:space="preserve"> and there is </w:t>
      </w:r>
      <w:r w:rsidRPr="00FE764E">
        <w:rPr>
          <w:rStyle w:val="Emphasis"/>
        </w:rPr>
        <w:t>less incentive</w:t>
      </w:r>
      <w:r w:rsidRPr="00FE764E">
        <w:rPr>
          <w:rStyle w:val="StyleUnderline"/>
        </w:rPr>
        <w:t xml:space="preserve"> to </w:t>
      </w:r>
      <w:r w:rsidRPr="00FE764E">
        <w:rPr>
          <w:rStyle w:val="Emphasis"/>
        </w:rPr>
        <w:t>innovate</w:t>
      </w:r>
      <w:r w:rsidRPr="00FE764E">
        <w:rPr>
          <w:rStyle w:val="StyleUnderline"/>
        </w:rPr>
        <w:t xml:space="preserve"> or become </w:t>
      </w:r>
      <w:r w:rsidRPr="00FE764E">
        <w:rPr>
          <w:rStyle w:val="Emphasis"/>
        </w:rPr>
        <w:t>more efficient</w:t>
      </w:r>
      <w:r w:rsidRPr="00333575">
        <w:rPr>
          <w:sz w:val="16"/>
        </w:rPr>
        <w:t xml:space="preserve"> (for example, by cutting costs) </w:t>
      </w:r>
      <w:r w:rsidRPr="00FE764E">
        <w:rPr>
          <w:rStyle w:val="StyleUnderline"/>
        </w:rPr>
        <w:t>on the side of the cartel</w:t>
      </w:r>
      <w:r w:rsidRPr="00333575">
        <w:rPr>
          <w:sz w:val="16"/>
        </w:rPr>
        <w:t xml:space="preserve"> participants.</w:t>
      </w:r>
    </w:p>
    <w:p w14:paraId="536C2477" w14:textId="77777777" w:rsidR="00CA1C8D" w:rsidRPr="00333575" w:rsidRDefault="00CA1C8D" w:rsidP="00CA1C8D">
      <w:pPr>
        <w:rPr>
          <w:sz w:val="16"/>
        </w:rPr>
      </w:pPr>
      <w:r w:rsidRPr="00333575">
        <w:rPr>
          <w:rStyle w:val="StyleUnderline"/>
          <w:highlight w:val="cyan"/>
        </w:rPr>
        <w:t>Cartels</w:t>
      </w:r>
      <w:r w:rsidRPr="00333575">
        <w:rPr>
          <w:sz w:val="16"/>
        </w:rPr>
        <w:t xml:space="preserve">, then, </w:t>
      </w:r>
      <w:r w:rsidRPr="00FE764E">
        <w:rPr>
          <w:rStyle w:val="StyleUnderline"/>
        </w:rPr>
        <w:t xml:space="preserve">harm social welfare by </w:t>
      </w:r>
      <w:r w:rsidRPr="00FE764E">
        <w:rPr>
          <w:rStyle w:val="Emphasis"/>
        </w:rPr>
        <w:t>disrupting</w:t>
      </w:r>
      <w:r w:rsidRPr="00FE764E">
        <w:rPr>
          <w:rStyle w:val="StyleUnderline"/>
        </w:rPr>
        <w:t xml:space="preserve"> the </w:t>
      </w:r>
      <w:r w:rsidRPr="00FE764E">
        <w:rPr>
          <w:rStyle w:val="Emphasis"/>
        </w:rPr>
        <w:t>competitive functioning</w:t>
      </w:r>
      <w:r w:rsidRPr="00FE764E">
        <w:rPr>
          <w:rStyle w:val="StyleUnderline"/>
        </w:rPr>
        <w:t xml:space="preserve"> of the market. They </w:t>
      </w:r>
      <w:r w:rsidRPr="00333575">
        <w:rPr>
          <w:rStyle w:val="StyleUnderline"/>
          <w:highlight w:val="cyan"/>
        </w:rPr>
        <w:t>damage '</w:t>
      </w:r>
      <w:r w:rsidRPr="00333575">
        <w:rPr>
          <w:rStyle w:val="Emphasis"/>
          <w:highlight w:val="cyan"/>
        </w:rPr>
        <w:t>confidence</w:t>
      </w:r>
      <w:r w:rsidRPr="00333575">
        <w:rPr>
          <w:rStyle w:val="StyleUnderline"/>
          <w:highlight w:val="cyan"/>
        </w:rPr>
        <w:t xml:space="preserve"> in the market</w:t>
      </w:r>
      <w:r w:rsidRPr="00FE764E">
        <w:rPr>
          <w:rStyle w:val="StyleUnderline"/>
        </w:rPr>
        <w:t>'s ability to act as the</w:t>
      </w:r>
      <w:r w:rsidRPr="00333575">
        <w:rPr>
          <w:sz w:val="16"/>
        </w:rPr>
        <w:t xml:space="preserve"> chosen </w:t>
      </w:r>
      <w:r w:rsidRPr="00FE764E">
        <w:rPr>
          <w:rStyle w:val="StyleUnderline"/>
        </w:rPr>
        <w:t>mechanism for transfer and distribution'</w:t>
      </w:r>
      <w:r w:rsidRPr="00333575">
        <w:rPr>
          <w:sz w:val="16"/>
        </w:rPr>
        <w:t xml:space="preserve">. 2 7 There are also more specific forms of harm associated with cartels. Most importantly, </w:t>
      </w:r>
      <w:r w:rsidRPr="00FE764E">
        <w:rPr>
          <w:rStyle w:val="StyleUnderline"/>
        </w:rPr>
        <w:t xml:space="preserve">cartels lead to </w:t>
      </w:r>
      <w:r w:rsidRPr="00FE764E">
        <w:rPr>
          <w:rStyle w:val="Emphasis"/>
        </w:rPr>
        <w:t>higher prices</w:t>
      </w:r>
      <w:r w:rsidRPr="00FE764E">
        <w:rPr>
          <w:rStyle w:val="StyleUnderline"/>
        </w:rPr>
        <w:t xml:space="preserve"> and </w:t>
      </w:r>
      <w:r w:rsidRPr="00FE764E">
        <w:rPr>
          <w:rStyle w:val="Emphasis"/>
        </w:rPr>
        <w:t>lower output</w:t>
      </w:r>
      <w:r w:rsidRPr="00FE764E">
        <w:rPr>
          <w:rStyle w:val="StyleUnderline"/>
        </w:rPr>
        <w:t xml:space="preserve"> of the products</w:t>
      </w:r>
      <w:r w:rsidRPr="00333575">
        <w:rPr>
          <w:sz w:val="16"/>
        </w:rPr>
        <w:t xml:space="preserve"> or services concerned. 28 Price cartel harm therefore has two major components. 29 The first is the transfer of wealth from customers to the price fixers generated by artificially high prices. </w:t>
      </w:r>
      <w:r w:rsidRPr="00333575">
        <w:rPr>
          <w:rStyle w:val="StyleUnderline"/>
          <w:highlight w:val="cyan"/>
        </w:rPr>
        <w:t>This</w:t>
      </w:r>
      <w:r w:rsidRPr="00333575">
        <w:rPr>
          <w:sz w:val="16"/>
        </w:rPr>
        <w:t xml:space="preserve"> also </w:t>
      </w:r>
      <w:r w:rsidRPr="00FE764E">
        <w:rPr>
          <w:rStyle w:val="StyleUnderline"/>
        </w:rPr>
        <w:t xml:space="preserve">decreases the </w:t>
      </w:r>
      <w:r w:rsidRPr="00FE764E">
        <w:rPr>
          <w:rStyle w:val="Emphasis"/>
        </w:rPr>
        <w:t>total</w:t>
      </w:r>
      <w:r w:rsidRPr="00FE764E">
        <w:rPr>
          <w:rStyle w:val="StyleUnderline"/>
        </w:rPr>
        <w:t xml:space="preserve"> social welfare because the </w:t>
      </w:r>
      <w:r w:rsidRPr="00333575">
        <w:rPr>
          <w:rStyle w:val="Emphasis"/>
          <w:highlight w:val="cyan"/>
        </w:rPr>
        <w:t>overcharge</w:t>
      </w:r>
      <w:r w:rsidRPr="00FE764E">
        <w:rPr>
          <w:rStyle w:val="StyleUnderline"/>
        </w:rPr>
        <w:t xml:space="preserve"> customers pay as part of the cartel price could be spent on </w:t>
      </w:r>
      <w:r w:rsidRPr="00FE764E">
        <w:rPr>
          <w:rStyle w:val="Emphasis"/>
        </w:rPr>
        <w:t>additional</w:t>
      </w:r>
      <w:r w:rsidRPr="00FE764E">
        <w:rPr>
          <w:rStyle w:val="StyleUnderline"/>
        </w:rPr>
        <w:t xml:space="preserve"> goods or services</w:t>
      </w:r>
      <w:r w:rsidRPr="00333575">
        <w:rPr>
          <w:sz w:val="16"/>
        </w:rPr>
        <w:t xml:space="preserve">. The second component of harm arising from price cartels is the reduction of the quantity of products sold. </w:t>
      </w:r>
      <w:r w:rsidRPr="00FE764E">
        <w:rPr>
          <w:rStyle w:val="StyleUnderline"/>
        </w:rPr>
        <w:t>A higher price</w:t>
      </w:r>
      <w:r w:rsidRPr="00333575">
        <w:rPr>
          <w:sz w:val="16"/>
        </w:rPr>
        <w:t xml:space="preserve"> means consumers buy less of the product and thus </w:t>
      </w:r>
      <w:r w:rsidRPr="00333575">
        <w:rPr>
          <w:rStyle w:val="StyleUnderline"/>
          <w:highlight w:val="cyan"/>
        </w:rPr>
        <w:t>generate a</w:t>
      </w:r>
      <w:r w:rsidRPr="00333575">
        <w:rPr>
          <w:sz w:val="16"/>
        </w:rPr>
        <w:t xml:space="preserve"> so-called </w:t>
      </w:r>
      <w:r w:rsidRPr="00333575">
        <w:rPr>
          <w:rStyle w:val="StyleUnderline"/>
          <w:highlight w:val="cyan"/>
        </w:rPr>
        <w:t>'</w:t>
      </w:r>
      <w:r w:rsidRPr="00333575">
        <w:rPr>
          <w:rStyle w:val="Emphasis"/>
          <w:highlight w:val="cyan"/>
        </w:rPr>
        <w:t>deadweight loss</w:t>
      </w:r>
      <w:r w:rsidRPr="00333575">
        <w:rPr>
          <w:rStyle w:val="StyleUnderline"/>
          <w:highlight w:val="cyan"/>
        </w:rPr>
        <w:t>'</w:t>
      </w:r>
      <w:r w:rsidRPr="00333575">
        <w:rPr>
          <w:sz w:val="16"/>
        </w:rPr>
        <w:t>, which is a sum of the lost utility from potential purchases made by consumers and the potential additional sales if the price had been a competitive one. 30</w:t>
      </w:r>
    </w:p>
    <w:p w14:paraId="76BFDE91" w14:textId="77777777" w:rsidR="00CA1C8D" w:rsidRPr="00333575" w:rsidRDefault="00CA1C8D" w:rsidP="00CA1C8D">
      <w:pPr>
        <w:rPr>
          <w:sz w:val="16"/>
        </w:rPr>
      </w:pPr>
      <w:r w:rsidRPr="00FE764E">
        <w:rPr>
          <w:rStyle w:val="StyleUnderline"/>
        </w:rPr>
        <w:t>Other consequences</w:t>
      </w:r>
      <w:r w:rsidRPr="00333575">
        <w:rPr>
          <w:sz w:val="16"/>
        </w:rPr>
        <w:t xml:space="preserve"> of cartels </w:t>
      </w:r>
      <w:r w:rsidRPr="00FE764E">
        <w:rPr>
          <w:rStyle w:val="StyleUnderline"/>
        </w:rPr>
        <w:t xml:space="preserve">include </w:t>
      </w:r>
      <w:r w:rsidRPr="00FE764E">
        <w:rPr>
          <w:rStyle w:val="Emphasis"/>
        </w:rPr>
        <w:t>decreased innovation</w:t>
      </w:r>
      <w:r w:rsidRPr="00FE764E">
        <w:rPr>
          <w:rStyle w:val="StyleUnderline"/>
        </w:rPr>
        <w:t xml:space="preserve"> and </w:t>
      </w:r>
      <w:r w:rsidRPr="00FE764E">
        <w:rPr>
          <w:rStyle w:val="Emphasis"/>
        </w:rPr>
        <w:t>efficiency</w:t>
      </w:r>
      <w:r w:rsidRPr="00FE764E">
        <w:rPr>
          <w:rStyle w:val="StyleUnderline"/>
        </w:rPr>
        <w:t>. The members of a</w:t>
      </w:r>
      <w:r w:rsidRPr="00333575">
        <w:rPr>
          <w:sz w:val="16"/>
        </w:rPr>
        <w:t xml:space="preserve"> price-fixing </w:t>
      </w:r>
      <w:r w:rsidRPr="00FE764E">
        <w:rPr>
          <w:rStyle w:val="StyleUnderline"/>
        </w:rPr>
        <w:t xml:space="preserve">cartel lose the </w:t>
      </w:r>
      <w:r w:rsidRPr="00FE764E">
        <w:rPr>
          <w:rStyle w:val="Emphasis"/>
        </w:rPr>
        <w:t>motivation</w:t>
      </w:r>
      <w:r w:rsidRPr="00FE764E">
        <w:rPr>
          <w:rStyle w:val="StyleUnderline"/>
        </w:rPr>
        <w:t xml:space="preserve"> to produce</w:t>
      </w:r>
      <w:r w:rsidRPr="00333575">
        <w:rPr>
          <w:sz w:val="16"/>
        </w:rPr>
        <w:t xml:space="preserve"> their </w:t>
      </w:r>
      <w:r w:rsidRPr="00FE764E">
        <w:rPr>
          <w:rStyle w:val="StyleUnderline"/>
        </w:rPr>
        <w:t>products for less</w:t>
      </w:r>
      <w:r w:rsidRPr="00333575">
        <w:rPr>
          <w:sz w:val="16"/>
        </w:rPr>
        <w:t xml:space="preserve"> than others </w:t>
      </w:r>
      <w:r w:rsidRPr="00FE764E">
        <w:rPr>
          <w:rStyle w:val="StyleUnderline"/>
        </w:rPr>
        <w:t>and</w:t>
      </w:r>
      <w:r w:rsidRPr="00333575">
        <w:rPr>
          <w:sz w:val="16"/>
        </w:rPr>
        <w:t xml:space="preserve"> thus </w:t>
      </w:r>
      <w:r w:rsidRPr="00FE764E">
        <w:rPr>
          <w:rStyle w:val="StyleUnderline"/>
        </w:rPr>
        <w:t>become less efficient</w:t>
      </w:r>
      <w:r w:rsidRPr="00333575">
        <w:rPr>
          <w:sz w:val="16"/>
        </w:rPr>
        <w:t xml:space="preserve">. They can also lose the motivation to innovate and improve their products to attract more customers or, alternatively, increase prices once their products are better than others available. </w:t>
      </w:r>
      <w:r w:rsidRPr="00333575">
        <w:rPr>
          <w:rStyle w:val="StyleUnderline"/>
          <w:highlight w:val="cyan"/>
        </w:rPr>
        <w:t>These</w:t>
      </w:r>
      <w:r w:rsidRPr="00333575">
        <w:rPr>
          <w:rStyle w:val="StyleUnderline"/>
        </w:rPr>
        <w:t xml:space="preserve"> effects</w:t>
      </w:r>
      <w:r w:rsidRPr="00FE764E">
        <w:rPr>
          <w:rStyle w:val="StyleUnderline"/>
        </w:rPr>
        <w:t xml:space="preserve"> may </w:t>
      </w:r>
      <w:r w:rsidRPr="00333575">
        <w:rPr>
          <w:rStyle w:val="Emphasis"/>
          <w:highlight w:val="cyan"/>
        </w:rPr>
        <w:t>extend</w:t>
      </w:r>
      <w:r w:rsidRPr="00FE764E">
        <w:rPr>
          <w:rStyle w:val="StyleUnderline"/>
        </w:rPr>
        <w:t xml:space="preserve"> beyond the</w:t>
      </w:r>
      <w:r w:rsidRPr="00333575">
        <w:rPr>
          <w:sz w:val="16"/>
        </w:rPr>
        <w:t xml:space="preserve"> members of the </w:t>
      </w:r>
      <w:r w:rsidRPr="00FE764E">
        <w:rPr>
          <w:rStyle w:val="StyleUnderline"/>
        </w:rPr>
        <w:t>cartel to other participants</w:t>
      </w:r>
      <w:r w:rsidRPr="00333575">
        <w:rPr>
          <w:sz w:val="16"/>
        </w:rPr>
        <w:t xml:space="preserve"> in the market. For example, </w:t>
      </w:r>
      <w:r w:rsidRPr="00FE764E">
        <w:rPr>
          <w:rStyle w:val="StyleUnderline"/>
        </w:rPr>
        <w:t xml:space="preserve">cartels have been associated </w:t>
      </w:r>
      <w:r w:rsidRPr="00333575">
        <w:rPr>
          <w:rStyle w:val="StyleUnderline"/>
          <w:highlight w:val="cyan"/>
        </w:rPr>
        <w:t>with '</w:t>
      </w:r>
      <w:r w:rsidRPr="00333575">
        <w:rPr>
          <w:rStyle w:val="Emphasis"/>
          <w:highlight w:val="cyan"/>
        </w:rPr>
        <w:t>umbrella effects</w:t>
      </w:r>
      <w:r w:rsidRPr="00333575">
        <w:rPr>
          <w:rStyle w:val="StyleUnderline"/>
          <w:highlight w:val="cyan"/>
        </w:rPr>
        <w:t>'</w:t>
      </w:r>
      <w:r w:rsidRPr="00FE764E">
        <w:rPr>
          <w:rStyle w:val="StyleUnderline"/>
        </w:rPr>
        <w:t xml:space="preserve"> that arise where competing firms are assured of buyers</w:t>
      </w:r>
      <w:r w:rsidRPr="00333575">
        <w:rPr>
          <w:sz w:val="16"/>
        </w:rPr>
        <w:t>, provided they set their price below that of the dominant company in the market. 31 If the dominant entity is part of a cartel, then other sellers will also be able to profit from its anticompetitive prices.</w:t>
      </w:r>
    </w:p>
    <w:p w14:paraId="39CA4BC0" w14:textId="77777777" w:rsidR="00CA1C8D" w:rsidRPr="00333575" w:rsidRDefault="00CA1C8D" w:rsidP="00CA1C8D">
      <w:pPr>
        <w:rPr>
          <w:sz w:val="16"/>
        </w:rPr>
      </w:pPr>
      <w:r w:rsidRPr="00333575">
        <w:rPr>
          <w:sz w:val="16"/>
        </w:rPr>
        <w:t>III. The Problem of the Baseline</w:t>
      </w:r>
    </w:p>
    <w:p w14:paraId="20C8CDF5" w14:textId="77777777" w:rsidR="00CA1C8D" w:rsidRDefault="00CA1C8D" w:rsidP="00CA1C8D">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FE764E">
        <w:rPr>
          <w:rStyle w:val="StyleUnderline"/>
        </w:rPr>
        <w:t xml:space="preserve"> </w:t>
      </w:r>
      <w:r w:rsidRPr="00FE764E">
        <w:rPr>
          <w:rStyle w:val="Emphasis"/>
        </w:rPr>
        <w:t xml:space="preserve">economically </w:t>
      </w:r>
      <w:r w:rsidRPr="00333575">
        <w:rPr>
          <w:rStyle w:val="Emphasis"/>
          <w:highlight w:val="cyan"/>
        </w:rPr>
        <w:t>harmful</w:t>
      </w:r>
      <w:r w:rsidRPr="00FE764E">
        <w:rPr>
          <w:rStyle w:val="StyleUnderline"/>
        </w:rPr>
        <w:t xml:space="preserve">. They increase </w:t>
      </w:r>
      <w:r w:rsidRPr="00FE764E">
        <w:rPr>
          <w:rStyle w:val="Emphasis"/>
        </w:rPr>
        <w:t>prices</w:t>
      </w:r>
      <w:r w:rsidRPr="00FE764E">
        <w:rPr>
          <w:rStyle w:val="StyleUnderline"/>
        </w:rPr>
        <w:t xml:space="preserve"> </w:t>
      </w:r>
      <w:r w:rsidRPr="00333575">
        <w:rPr>
          <w:rStyle w:val="StyleUnderline"/>
          <w:highlight w:val="cyan"/>
        </w:rPr>
        <w:t xml:space="preserve">and </w:t>
      </w:r>
      <w:r w:rsidRPr="00333575">
        <w:rPr>
          <w:rStyle w:val="Emphasis"/>
          <w:highlight w:val="cyan"/>
        </w:rPr>
        <w:t>decrease</w:t>
      </w:r>
      <w:r w:rsidRPr="00FE764E">
        <w:rPr>
          <w:rStyle w:val="Emphasis"/>
        </w:rPr>
        <w:t xml:space="preserve"> innovation</w:t>
      </w:r>
      <w:r w:rsidRPr="00FE764E">
        <w:rPr>
          <w:rStyle w:val="StyleUnderline"/>
        </w:rPr>
        <w:t xml:space="preserve">, </w:t>
      </w:r>
      <w:r w:rsidRPr="00333575">
        <w:rPr>
          <w:rStyle w:val="Emphasis"/>
          <w:highlight w:val="cyan"/>
        </w:rPr>
        <w:t>efficiency</w:t>
      </w:r>
      <w:r w:rsidRPr="00333575">
        <w:rPr>
          <w:rStyle w:val="StyleUnderline"/>
          <w:highlight w:val="cyan"/>
        </w:rPr>
        <w:t xml:space="preserve"> and </w:t>
      </w:r>
      <w:r w:rsidRPr="00333575">
        <w:rPr>
          <w:rStyle w:val="Emphasis"/>
          <w:highlight w:val="cyan"/>
        </w:rPr>
        <w:t>output</w:t>
      </w:r>
      <w:r w:rsidRPr="00333575">
        <w:rPr>
          <w:sz w:val="16"/>
        </w:rPr>
        <w:t xml:space="preserve"> in the </w:t>
      </w:r>
      <w:r w:rsidRPr="00FE764E">
        <w:rPr>
          <w:rStyle w:val="StyleUnderline"/>
        </w:rPr>
        <w:t>market</w:t>
      </w:r>
      <w:r w:rsidRPr="00333575">
        <w:rPr>
          <w:sz w:val="16"/>
        </w:rPr>
        <w:t xml:space="preserve">, thereby </w:t>
      </w:r>
      <w:r w:rsidRPr="00FE764E">
        <w:rPr>
          <w:rStyle w:val="StyleUnderline"/>
        </w:rPr>
        <w:t>making society</w:t>
      </w:r>
      <w:r w:rsidRPr="00333575">
        <w:rPr>
          <w:sz w:val="16"/>
        </w:rPr>
        <w:t xml:space="preserve"> as a whole </w:t>
      </w:r>
      <w:r w:rsidRPr="00FE764E">
        <w:rPr>
          <w:rStyle w:val="StyleUnderline"/>
        </w:rPr>
        <w:t>worse off</w:t>
      </w:r>
      <w:r w:rsidRPr="00333575">
        <w:rPr>
          <w:sz w:val="16"/>
        </w:rPr>
        <w:t xml:space="preserve"> than it would otherwise have been. However, this consideration alone does not explain why cartels are morally objectionable. The proposition that cartels make the market less efficient is a descriptive claim; it cannot, by itself, generate a moral conclusion. The notion of harm, one might say, is normatively loaded: once we accept a general duty not to cause harm, we can then derive the normative conclusion that it is wrong to cause harm of the specific kind involved in creating cartels. However, this appeal to the wrongfulness of harm raises two further issues.</w:t>
      </w:r>
    </w:p>
    <w:p w14:paraId="5291F53D" w14:textId="77777777" w:rsidR="00CA1C8D" w:rsidRPr="00BD64A9" w:rsidRDefault="00CA1C8D" w:rsidP="00CA1C8D">
      <w:pPr>
        <w:pStyle w:val="Heading4"/>
      </w:pPr>
      <w:r>
        <w:t xml:space="preserve">Microeconomic theory </w:t>
      </w:r>
      <w:r>
        <w:rPr>
          <w:u w:val="single"/>
        </w:rPr>
        <w:t>confirms</w:t>
      </w:r>
      <w:r>
        <w:t xml:space="preserve">---enforcing against collusion is the </w:t>
      </w:r>
      <w:r>
        <w:rPr>
          <w:u w:val="single"/>
        </w:rPr>
        <w:t>centerpiece</w:t>
      </w:r>
      <w:r>
        <w:t xml:space="preserve"> of </w:t>
      </w:r>
      <w:r>
        <w:rPr>
          <w:u w:val="single"/>
        </w:rPr>
        <w:t>growth</w:t>
      </w:r>
      <w:r>
        <w:t xml:space="preserve"> and </w:t>
      </w:r>
      <w:r>
        <w:rPr>
          <w:u w:val="single"/>
        </w:rPr>
        <w:t>innovation</w:t>
      </w:r>
      <w:r>
        <w:t xml:space="preserve">---AND makes growth </w:t>
      </w:r>
      <w:r>
        <w:rPr>
          <w:u w:val="single"/>
        </w:rPr>
        <w:t>sustainable</w:t>
      </w:r>
      <w:r>
        <w:t xml:space="preserve">. </w:t>
      </w:r>
    </w:p>
    <w:p w14:paraId="4479F8B5" w14:textId="77777777" w:rsidR="00CA1C8D" w:rsidRDefault="00CA1C8D" w:rsidP="00CA1C8D">
      <w:r>
        <w:rPr>
          <w:rStyle w:val="Style13ptBold"/>
        </w:rPr>
        <w:t xml:space="preserve">Martinez ’21 </w:t>
      </w:r>
      <w:r w:rsidRPr="000F2647">
        <w:t xml:space="preserve">[Diego and Pramuan Bunkanwanicha; carbon dated to August 17; M.A. in Finance from Universidad Complutense de Madrid, E.Ph.D. Candidate at ESCP Business School; Professor of Finance at ESCP Europe, Ph.D. in Economics from the University of Paris; ESCP Research Institute of Management, “Good Faith Competition as a Natural Mechanism for Sustainable Economic Growth,” </w:t>
      </w:r>
      <w:hyperlink r:id="rId7" w:history="1">
        <w:r w:rsidRPr="00391E23">
          <w:rPr>
            <w:rStyle w:val="Hyperlink"/>
          </w:rPr>
          <w:t>https://academ.escpeurope.eu/pub/IP%202021-31-EN.pdf</w:t>
        </w:r>
      </w:hyperlink>
      <w:r w:rsidRPr="000F2647">
        <w:t>]</w:t>
      </w:r>
    </w:p>
    <w:p w14:paraId="1646FF8A" w14:textId="77777777" w:rsidR="00CA1C8D" w:rsidRPr="00BD64A9" w:rsidRDefault="00CA1C8D" w:rsidP="00CA1C8D">
      <w:pPr>
        <w:rPr>
          <w:sz w:val="16"/>
        </w:rPr>
      </w:pPr>
      <w:r w:rsidRPr="00BD64A9">
        <w:rPr>
          <w:sz w:val="16"/>
        </w:rPr>
        <w:t>I. Introduction</w:t>
      </w:r>
    </w:p>
    <w:p w14:paraId="3CC6050F" w14:textId="77777777" w:rsidR="00CA1C8D" w:rsidRPr="00BD64A9" w:rsidRDefault="00CA1C8D" w:rsidP="00CA1C8D">
      <w:pPr>
        <w:rPr>
          <w:sz w:val="16"/>
        </w:rPr>
      </w:pPr>
      <w:r w:rsidRPr="002B660E">
        <w:rPr>
          <w:rStyle w:val="StyleUnderline"/>
        </w:rPr>
        <w:t>Micro</w:t>
      </w:r>
      <w:r w:rsidRPr="002B660E">
        <w:rPr>
          <w:rStyle w:val="StyleUnderline"/>
          <w:highlight w:val="cyan"/>
        </w:rPr>
        <w:t>economic theory defines</w:t>
      </w:r>
      <w:r w:rsidRPr="002B660E">
        <w:rPr>
          <w:rStyle w:val="StyleUnderline"/>
        </w:rPr>
        <w:t xml:space="preserve"> the market as </w:t>
      </w:r>
      <w:r w:rsidRPr="002B660E">
        <w:rPr>
          <w:rStyle w:val="Emphasis"/>
        </w:rPr>
        <w:t xml:space="preserve">perfect </w:t>
      </w:r>
      <w:r w:rsidRPr="002B660E">
        <w:rPr>
          <w:rStyle w:val="Emphasis"/>
          <w:highlight w:val="cyan"/>
        </w:rPr>
        <w:t>competition</w:t>
      </w:r>
      <w:r w:rsidRPr="002B660E">
        <w:rPr>
          <w:rStyle w:val="StyleUnderline"/>
        </w:rPr>
        <w:t xml:space="preserve"> when </w:t>
      </w:r>
      <w:r w:rsidRPr="002B660E">
        <w:rPr>
          <w:rStyle w:val="StyleUnderline"/>
          <w:highlight w:val="cyan"/>
        </w:rPr>
        <w:t xml:space="preserve">firms provide goods </w:t>
      </w:r>
      <w:r w:rsidRPr="002B660E">
        <w:rPr>
          <w:rStyle w:val="Emphasis"/>
          <w:highlight w:val="cyan"/>
        </w:rPr>
        <w:t>at</w:t>
      </w:r>
      <w:r w:rsidRPr="002B660E">
        <w:rPr>
          <w:rStyle w:val="Emphasis"/>
        </w:rPr>
        <w:t xml:space="preserve"> a </w:t>
      </w:r>
      <w:r w:rsidRPr="002B660E">
        <w:rPr>
          <w:rStyle w:val="Emphasis"/>
          <w:highlight w:val="cyan"/>
        </w:rPr>
        <w:t>price</w:t>
      </w:r>
      <w:r w:rsidRPr="002B660E">
        <w:rPr>
          <w:rStyle w:val="StyleUnderline"/>
          <w:highlight w:val="cyan"/>
        </w:rPr>
        <w:t xml:space="preserve"> that </w:t>
      </w:r>
      <w:r w:rsidRPr="002B660E">
        <w:rPr>
          <w:rStyle w:val="Emphasis"/>
          <w:highlight w:val="cyan"/>
        </w:rPr>
        <w:t>equals</w:t>
      </w:r>
      <w:r w:rsidRPr="002B660E">
        <w:rPr>
          <w:rStyle w:val="StyleUnderline"/>
        </w:rPr>
        <w:t xml:space="preserve"> their marginal </w:t>
      </w:r>
      <w:r w:rsidRPr="002B660E">
        <w:rPr>
          <w:rStyle w:val="StyleUnderline"/>
          <w:highlight w:val="cyan"/>
        </w:rPr>
        <w:t>cost</w:t>
      </w:r>
      <w:r w:rsidRPr="00BD64A9">
        <w:rPr>
          <w:sz w:val="16"/>
        </w:rPr>
        <w:t xml:space="preserve">. Some common characteristics of </w:t>
      </w:r>
      <w:r w:rsidRPr="002B660E">
        <w:rPr>
          <w:rStyle w:val="StyleUnderline"/>
        </w:rPr>
        <w:t>a</w:t>
      </w:r>
      <w:r w:rsidRPr="00BD64A9">
        <w:rPr>
          <w:sz w:val="16"/>
        </w:rPr>
        <w:t xml:space="preserve"> perfectly </w:t>
      </w:r>
      <w:r w:rsidRPr="002B660E">
        <w:rPr>
          <w:rStyle w:val="StyleUnderline"/>
        </w:rPr>
        <w:t>competitive market include</w:t>
      </w:r>
      <w:r w:rsidRPr="00BD64A9">
        <w:rPr>
          <w:sz w:val="16"/>
        </w:rPr>
        <w:t xml:space="preserve"> homogenous products, all buyers and sellers as price takers, there is </w:t>
      </w:r>
      <w:r w:rsidRPr="002B660E">
        <w:rPr>
          <w:rStyle w:val="StyleUnderline"/>
        </w:rPr>
        <w:t xml:space="preserve">complete </w:t>
      </w:r>
      <w:r w:rsidRPr="002B660E">
        <w:rPr>
          <w:rStyle w:val="Emphasis"/>
        </w:rPr>
        <w:t>information</w:t>
      </w:r>
      <w:r w:rsidRPr="002B660E">
        <w:rPr>
          <w:rStyle w:val="StyleUnderline"/>
        </w:rPr>
        <w:t>, and no</w:t>
      </w:r>
      <w:r w:rsidRPr="00123793">
        <w:rPr>
          <w:rStyle w:val="StyleUnderline"/>
        </w:rPr>
        <w:t xml:space="preserve"> </w:t>
      </w:r>
      <w:r w:rsidRPr="00123793">
        <w:rPr>
          <w:rStyle w:val="Emphasis"/>
        </w:rPr>
        <w:t>entry</w:t>
      </w:r>
      <w:r w:rsidRPr="00123793">
        <w:rPr>
          <w:rStyle w:val="StyleUnderline"/>
        </w:rPr>
        <w:t xml:space="preserve"> and </w:t>
      </w:r>
      <w:r w:rsidRPr="00123793">
        <w:rPr>
          <w:rStyle w:val="Emphasis"/>
        </w:rPr>
        <w:t>exit barriers</w:t>
      </w:r>
      <w:r w:rsidRPr="00BD64A9">
        <w:rPr>
          <w:sz w:val="16"/>
        </w:rPr>
        <w:t xml:space="preserve">. Under the assumption of prices equal marginal costs, </w:t>
      </w:r>
      <w:r w:rsidRPr="00123793">
        <w:rPr>
          <w:rStyle w:val="StyleUnderline"/>
        </w:rPr>
        <w:t xml:space="preserve">firms would have </w:t>
      </w:r>
      <w:r w:rsidRPr="00123793">
        <w:rPr>
          <w:rStyle w:val="Emphasis"/>
        </w:rPr>
        <w:t>no</w:t>
      </w:r>
      <w:r w:rsidRPr="00BD64A9">
        <w:rPr>
          <w:sz w:val="16"/>
        </w:rPr>
        <w:t xml:space="preserve"> or little </w:t>
      </w:r>
      <w:r w:rsidRPr="00123793">
        <w:rPr>
          <w:rStyle w:val="Emphasis"/>
        </w:rPr>
        <w:t>incentive</w:t>
      </w:r>
      <w:r w:rsidRPr="00123793">
        <w:rPr>
          <w:rStyle w:val="StyleUnderline"/>
        </w:rPr>
        <w:t xml:space="preserve"> to innovate</w:t>
      </w:r>
      <w:r w:rsidRPr="00BD64A9">
        <w:rPr>
          <w:sz w:val="16"/>
        </w:rPr>
        <w:t>.</w:t>
      </w:r>
    </w:p>
    <w:p w14:paraId="13BCE592" w14:textId="77777777" w:rsidR="00CA1C8D" w:rsidRPr="00BD64A9" w:rsidRDefault="00CA1C8D" w:rsidP="00CA1C8D">
      <w:pPr>
        <w:rPr>
          <w:sz w:val="16"/>
        </w:rPr>
      </w:pPr>
      <w:r w:rsidRPr="00BD64A9">
        <w:rPr>
          <w:sz w:val="16"/>
        </w:rPr>
        <w:t xml:space="preserve">It is reasonable to expect </w:t>
      </w:r>
      <w:r w:rsidRPr="005B348D">
        <w:rPr>
          <w:sz w:val="16"/>
        </w:rPr>
        <w:t xml:space="preserve">that </w:t>
      </w:r>
      <w:r w:rsidRPr="005B348D">
        <w:rPr>
          <w:rStyle w:val="StyleUnderline"/>
        </w:rPr>
        <w:t xml:space="preserve">most </w:t>
      </w:r>
      <w:r w:rsidRPr="00AD722D">
        <w:rPr>
          <w:rStyle w:val="StyleUnderline"/>
        </w:rPr>
        <w:t>industries are characterized by</w:t>
      </w:r>
      <w:r w:rsidRPr="00AD722D">
        <w:rPr>
          <w:sz w:val="16"/>
        </w:rPr>
        <w:t xml:space="preserve"> some degree of </w:t>
      </w:r>
      <w:r w:rsidRPr="00AD722D">
        <w:rPr>
          <w:rStyle w:val="Emphasis"/>
        </w:rPr>
        <w:t>heterogeneity</w:t>
      </w:r>
      <w:r w:rsidRPr="00AD722D">
        <w:rPr>
          <w:rStyle w:val="StyleUnderline"/>
        </w:rPr>
        <w:t xml:space="preserve"> and product differentiation</w:t>
      </w:r>
      <w:r w:rsidRPr="00AD722D">
        <w:rPr>
          <w:sz w:val="16"/>
        </w:rPr>
        <w:t xml:space="preserve">. In </w:t>
      </w:r>
      <w:r w:rsidRPr="00AD722D">
        <w:rPr>
          <w:rStyle w:val="StyleUnderline"/>
        </w:rPr>
        <w:t>this</w:t>
      </w:r>
      <w:r w:rsidRPr="00AD722D">
        <w:rPr>
          <w:sz w:val="16"/>
        </w:rPr>
        <w:t xml:space="preserve"> situation, the </w:t>
      </w:r>
      <w:r w:rsidRPr="00AD722D">
        <w:rPr>
          <w:rStyle w:val="StyleUnderline"/>
        </w:rPr>
        <w:t xml:space="preserve">competition encourages profit-maximizing firms to </w:t>
      </w:r>
      <w:r w:rsidRPr="00AD722D">
        <w:rPr>
          <w:rStyle w:val="Emphasis"/>
        </w:rPr>
        <w:t>innovate</w:t>
      </w:r>
      <w:r w:rsidRPr="00AD722D">
        <w:rPr>
          <w:rStyle w:val="StyleUnderline"/>
        </w:rPr>
        <w:t xml:space="preserve"> to achieve</w:t>
      </w:r>
      <w:r w:rsidRPr="00BD64A9">
        <w:rPr>
          <w:sz w:val="16"/>
        </w:rPr>
        <w:t xml:space="preserve"> abnormal </w:t>
      </w:r>
      <w:r w:rsidRPr="00123793">
        <w:rPr>
          <w:rStyle w:val="StyleUnderline"/>
        </w:rPr>
        <w:t>returns</w:t>
      </w:r>
      <w:r w:rsidRPr="00BD64A9">
        <w:rPr>
          <w:sz w:val="16"/>
        </w:rPr>
        <w:t>.</w:t>
      </w:r>
    </w:p>
    <w:p w14:paraId="50BFD2B4" w14:textId="77777777" w:rsidR="00CA1C8D" w:rsidRPr="00BD64A9" w:rsidRDefault="00CA1C8D" w:rsidP="00CA1C8D">
      <w:pPr>
        <w:rPr>
          <w:sz w:val="16"/>
        </w:rPr>
      </w:pPr>
      <w:r w:rsidRPr="00BD64A9">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123793">
        <w:rPr>
          <w:rStyle w:val="StyleUnderline"/>
        </w:rPr>
        <w:t xml:space="preserve">Good faith </w:t>
      </w:r>
      <w:r w:rsidRPr="002B660E">
        <w:rPr>
          <w:rStyle w:val="Emphasis"/>
          <w:highlight w:val="cyan"/>
        </w:rPr>
        <w:t>competition</w:t>
      </w:r>
      <w:r w:rsidRPr="002B660E">
        <w:rPr>
          <w:rStyle w:val="StyleUnderline"/>
          <w:highlight w:val="cyan"/>
        </w:rPr>
        <w:t xml:space="preserve"> incentivizes</w:t>
      </w:r>
      <w:r w:rsidRPr="00123793">
        <w:rPr>
          <w:rStyle w:val="StyleUnderline"/>
        </w:rPr>
        <w:t xml:space="preserve"> firms to build </w:t>
      </w:r>
      <w:r w:rsidRPr="002B660E">
        <w:rPr>
          <w:rStyle w:val="Emphasis"/>
          <w:highlight w:val="cyan"/>
        </w:rPr>
        <w:t>sustainable</w:t>
      </w:r>
      <w:r w:rsidRPr="00123793">
        <w:rPr>
          <w:rStyle w:val="StyleUnderline"/>
        </w:rPr>
        <w:t xml:space="preserve"> competitive </w:t>
      </w:r>
      <w:r w:rsidRPr="005B348D">
        <w:rPr>
          <w:rStyle w:val="StyleUnderline"/>
        </w:rPr>
        <w:t xml:space="preserve">advantages through </w:t>
      </w:r>
      <w:r w:rsidRPr="002B660E">
        <w:rPr>
          <w:rStyle w:val="Emphasis"/>
          <w:highlight w:val="cyan"/>
        </w:rPr>
        <w:t>R&amp;D</w:t>
      </w:r>
      <w:r w:rsidRPr="00123793">
        <w:rPr>
          <w:rStyle w:val="Emphasis"/>
        </w:rPr>
        <w:t xml:space="preserve"> investments</w:t>
      </w:r>
      <w:r w:rsidRPr="00BD64A9">
        <w:rPr>
          <w:sz w:val="16"/>
        </w:rPr>
        <w:t xml:space="preserve">, product </w:t>
      </w:r>
      <w:r w:rsidRPr="00513C79">
        <w:rPr>
          <w:rStyle w:val="StyleUnderline"/>
        </w:rPr>
        <w:t>differentiation</w:t>
      </w:r>
      <w:r w:rsidRPr="00BD64A9">
        <w:rPr>
          <w:sz w:val="16"/>
        </w:rPr>
        <w:t xml:space="preserve">, advertising, </w:t>
      </w:r>
      <w:r w:rsidRPr="002B660E">
        <w:rPr>
          <w:rStyle w:val="StyleUnderline"/>
          <w:highlight w:val="cyan"/>
        </w:rPr>
        <w:t>and</w:t>
      </w:r>
      <w:r w:rsidRPr="00BD64A9">
        <w:rPr>
          <w:sz w:val="16"/>
        </w:rPr>
        <w:t xml:space="preserve"> capital-and </w:t>
      </w:r>
      <w:r w:rsidRPr="00513C79">
        <w:rPr>
          <w:rStyle w:val="StyleUnderline"/>
        </w:rPr>
        <w:t>cost-</w:t>
      </w:r>
      <w:r w:rsidRPr="00BD64A9">
        <w:rPr>
          <w:rStyle w:val="StyleUnderline"/>
          <w:highlight w:val="cyan"/>
        </w:rPr>
        <w:t>efficiencies. Firms</w:t>
      </w:r>
      <w:r w:rsidRPr="00513C79">
        <w:rPr>
          <w:rStyle w:val="StyleUnderline"/>
        </w:rPr>
        <w:t xml:space="preserve"> need to </w:t>
      </w:r>
      <w:r w:rsidRPr="002B660E">
        <w:rPr>
          <w:rStyle w:val="Emphasis"/>
          <w:highlight w:val="cyan"/>
        </w:rPr>
        <w:t>invest</w:t>
      </w:r>
      <w:r w:rsidRPr="00513C79">
        <w:rPr>
          <w:rStyle w:val="StyleUnderline"/>
        </w:rPr>
        <w:t xml:space="preserve"> in tangible</w:t>
      </w:r>
      <w:r w:rsidRPr="00BD64A9">
        <w:rPr>
          <w:sz w:val="16"/>
        </w:rPr>
        <w:t xml:space="preserve"> and intangible </w:t>
      </w:r>
      <w:r w:rsidRPr="00513C79">
        <w:rPr>
          <w:rStyle w:val="StyleUnderline"/>
        </w:rPr>
        <w:t xml:space="preserve">resources </w:t>
      </w:r>
      <w:r w:rsidRPr="002B660E">
        <w:rPr>
          <w:rStyle w:val="StyleUnderline"/>
          <w:highlight w:val="cyan"/>
        </w:rPr>
        <w:t>to create</w:t>
      </w:r>
      <w:r w:rsidRPr="00513C79">
        <w:rPr>
          <w:rStyle w:val="StyleUnderline"/>
        </w:rPr>
        <w:t xml:space="preserve"> </w:t>
      </w:r>
      <w:r w:rsidRPr="00513C79">
        <w:rPr>
          <w:rStyle w:val="Emphasis"/>
        </w:rPr>
        <w:t xml:space="preserve">competitive </w:t>
      </w:r>
      <w:r w:rsidRPr="002B660E">
        <w:rPr>
          <w:rStyle w:val="Emphasis"/>
          <w:highlight w:val="cyan"/>
        </w:rPr>
        <w:t>advantages</w:t>
      </w:r>
      <w:r w:rsidRPr="00513C79">
        <w:rPr>
          <w:rStyle w:val="StyleUnderline"/>
        </w:rPr>
        <w:t xml:space="preserve"> and generate</w:t>
      </w:r>
      <w:r w:rsidRPr="00BD64A9">
        <w:rPr>
          <w:sz w:val="16"/>
        </w:rPr>
        <w:t xml:space="preserve"> abnormal </w:t>
      </w:r>
      <w:r w:rsidRPr="00513C79">
        <w:rPr>
          <w:rStyle w:val="StyleUnderline"/>
        </w:rPr>
        <w:t>returns</w:t>
      </w:r>
      <w:r w:rsidRPr="00BD64A9">
        <w:rPr>
          <w:sz w:val="16"/>
        </w:rPr>
        <w:t xml:space="preserve"> (returns on equity higher than the cost of equity). Firms also need to continue investing in maintaining those advantages over time to create long-term value.</w:t>
      </w:r>
    </w:p>
    <w:p w14:paraId="6A0313DD" w14:textId="77777777" w:rsidR="00CA1C8D" w:rsidRPr="00BD64A9" w:rsidRDefault="00CA1C8D" w:rsidP="00CA1C8D">
      <w:pPr>
        <w:rPr>
          <w:sz w:val="16"/>
        </w:rPr>
      </w:pPr>
      <w:r w:rsidRPr="00BD64A9">
        <w:rPr>
          <w:sz w:val="16"/>
        </w:rPr>
        <w:t xml:space="preserve">Kline and Rosenberg (2010) define the process of innovation as a series of changes that affect not only hardware but also production, markets, and organizations. </w:t>
      </w:r>
      <w:r w:rsidRPr="00513C79">
        <w:rPr>
          <w:rStyle w:val="StyleUnderline"/>
        </w:rPr>
        <w:t xml:space="preserve">In fair competition markets, </w:t>
      </w:r>
      <w:r w:rsidRPr="0022756B">
        <w:rPr>
          <w:rStyle w:val="StyleUnderline"/>
          <w:highlight w:val="cyan"/>
        </w:rPr>
        <w:t xml:space="preserve">a firm's </w:t>
      </w:r>
      <w:r w:rsidRPr="0022756B">
        <w:rPr>
          <w:rStyle w:val="Emphasis"/>
          <w:highlight w:val="cyan"/>
        </w:rPr>
        <w:t>search</w:t>
      </w:r>
      <w:r w:rsidRPr="00513C79">
        <w:rPr>
          <w:rStyle w:val="StyleUnderline"/>
        </w:rPr>
        <w:t xml:space="preserve"> for creating </w:t>
      </w:r>
      <w:r w:rsidRPr="00513C79">
        <w:rPr>
          <w:rStyle w:val="Emphasis"/>
        </w:rPr>
        <w:t xml:space="preserve">competitive </w:t>
      </w:r>
      <w:r w:rsidRPr="005B348D">
        <w:rPr>
          <w:rStyle w:val="Emphasis"/>
        </w:rPr>
        <w:t>advantages</w:t>
      </w:r>
      <w:r w:rsidRPr="005B348D">
        <w:rPr>
          <w:rStyle w:val="StyleUnderline"/>
        </w:rPr>
        <w:t xml:space="preserve"> provides a </w:t>
      </w:r>
      <w:r w:rsidRPr="005B348D">
        <w:rPr>
          <w:rStyle w:val="Emphasis"/>
        </w:rPr>
        <w:t>continuous</w:t>
      </w:r>
      <w:r w:rsidRPr="005B348D">
        <w:rPr>
          <w:rStyle w:val="StyleUnderline"/>
        </w:rPr>
        <w:t xml:space="preserve"> investment process</w:t>
      </w:r>
      <w:r w:rsidRPr="00513C79">
        <w:rPr>
          <w:rStyle w:val="StyleUnderline"/>
        </w:rPr>
        <w:t xml:space="preserve"> </w:t>
      </w:r>
      <w:r w:rsidRPr="0022756B">
        <w:rPr>
          <w:rStyle w:val="StyleUnderline"/>
          <w:highlight w:val="cyan"/>
        </w:rPr>
        <w:t>and</w:t>
      </w:r>
      <w:r w:rsidRPr="00513C79">
        <w:rPr>
          <w:rStyle w:val="StyleUnderline"/>
        </w:rPr>
        <w:t xml:space="preserve"> </w:t>
      </w:r>
      <w:r w:rsidRPr="00513C79">
        <w:rPr>
          <w:rStyle w:val="Emphasis"/>
        </w:rPr>
        <w:t xml:space="preserve">stimulates </w:t>
      </w:r>
      <w:r w:rsidRPr="0022756B">
        <w:rPr>
          <w:rStyle w:val="Emphasis"/>
          <w:highlight w:val="cyan"/>
        </w:rPr>
        <w:t>innovation</w:t>
      </w:r>
      <w:r w:rsidRPr="0022756B">
        <w:rPr>
          <w:rStyle w:val="StyleUnderline"/>
          <w:highlight w:val="cyan"/>
        </w:rPr>
        <w:t>, providing</w:t>
      </w:r>
      <w:r w:rsidRPr="00513C79">
        <w:rPr>
          <w:rStyle w:val="StyleUnderline"/>
        </w:rPr>
        <w:t xml:space="preserve"> </w:t>
      </w:r>
      <w:r w:rsidRPr="00513C79">
        <w:rPr>
          <w:rStyle w:val="Emphasis"/>
        </w:rPr>
        <w:t xml:space="preserve">economic </w:t>
      </w:r>
      <w:r w:rsidRPr="0022756B">
        <w:rPr>
          <w:rStyle w:val="Emphasis"/>
          <w:highlight w:val="cyan"/>
        </w:rPr>
        <w:t>growth</w:t>
      </w:r>
      <w:r w:rsidRPr="00513C79">
        <w:rPr>
          <w:rStyle w:val="StyleUnderline"/>
        </w:rPr>
        <w:t>, employment, and welfare</w:t>
      </w:r>
      <w:r w:rsidRPr="00BD64A9">
        <w:rPr>
          <w:sz w:val="16"/>
        </w:rPr>
        <w:t xml:space="preserve"> enhancement (Baumol and Strom 2007, OECD 2007, Daniels 1996).</w:t>
      </w:r>
    </w:p>
    <w:p w14:paraId="131DE246" w14:textId="77777777" w:rsidR="00CA1C8D" w:rsidRPr="00BD64A9" w:rsidRDefault="00CA1C8D" w:rsidP="00CA1C8D">
      <w:pPr>
        <w:rPr>
          <w:sz w:val="16"/>
        </w:rPr>
      </w:pPr>
      <w:r w:rsidRPr="0022756B">
        <w:rPr>
          <w:rStyle w:val="StyleUnderline"/>
          <w:highlight w:val="cyan"/>
        </w:rPr>
        <w:t>Sustainable</w:t>
      </w:r>
      <w:r w:rsidRPr="00513C79">
        <w:rPr>
          <w:rStyle w:val="StyleUnderline"/>
        </w:rPr>
        <w:t xml:space="preserve"> </w:t>
      </w:r>
      <w:r w:rsidRPr="00513C79">
        <w:rPr>
          <w:rStyle w:val="Emphasis"/>
        </w:rPr>
        <w:t xml:space="preserve">economic </w:t>
      </w:r>
      <w:r w:rsidRPr="0022756B">
        <w:rPr>
          <w:rStyle w:val="Emphasis"/>
          <w:highlight w:val="cyan"/>
        </w:rPr>
        <w:t>growth</w:t>
      </w:r>
      <w:r w:rsidRPr="0022756B">
        <w:rPr>
          <w:rStyle w:val="StyleUnderline"/>
          <w:highlight w:val="cyan"/>
        </w:rPr>
        <w:t xml:space="preserve"> has</w:t>
      </w:r>
      <w:r w:rsidRPr="00513C79">
        <w:rPr>
          <w:rStyle w:val="StyleUnderline"/>
        </w:rPr>
        <w:t xml:space="preserve"> important </w:t>
      </w:r>
      <w:r w:rsidRPr="0022756B">
        <w:rPr>
          <w:rStyle w:val="StyleUnderline"/>
          <w:highlight w:val="cyan"/>
        </w:rPr>
        <w:t>implications for</w:t>
      </w:r>
      <w:r w:rsidRPr="00513C79">
        <w:rPr>
          <w:rStyle w:val="StyleUnderline"/>
        </w:rPr>
        <w:t xml:space="preserve"> society</w:t>
      </w:r>
      <w:r w:rsidRPr="00BD64A9">
        <w:rPr>
          <w:sz w:val="16"/>
        </w:rPr>
        <w:t xml:space="preserve">. In the long run, economic growth is </w:t>
      </w:r>
      <w:r w:rsidRPr="00513C79">
        <w:rPr>
          <w:rStyle w:val="StyleUnderline"/>
        </w:rPr>
        <w:t xml:space="preserve">mainly explained by </w:t>
      </w:r>
      <w:r w:rsidRPr="0022756B">
        <w:rPr>
          <w:rStyle w:val="Emphasis"/>
          <w:highlight w:val="cyan"/>
        </w:rPr>
        <w:t>tech</w:t>
      </w:r>
      <w:r w:rsidRPr="00513C79">
        <w:rPr>
          <w:rStyle w:val="Emphasis"/>
        </w:rPr>
        <w:t xml:space="preserve">nological </w:t>
      </w:r>
      <w:r w:rsidRPr="005B348D">
        <w:rPr>
          <w:rStyle w:val="Emphasis"/>
        </w:rPr>
        <w:t>progress</w:t>
      </w:r>
      <w:r w:rsidRPr="005B348D">
        <w:rPr>
          <w:rStyle w:val="StyleUnderline"/>
        </w:rPr>
        <w:t>. Sustained</w:t>
      </w:r>
      <w:r w:rsidRPr="00513C79">
        <w:rPr>
          <w:rStyle w:val="StyleUnderline"/>
        </w:rPr>
        <w:t xml:space="preserve"> economic growth has an </w:t>
      </w:r>
      <w:r w:rsidRPr="00513C79">
        <w:rPr>
          <w:rStyle w:val="Emphasis"/>
        </w:rPr>
        <w:t>amplified effect</w:t>
      </w:r>
      <w:r w:rsidRPr="00513C79">
        <w:rPr>
          <w:rStyle w:val="StyleUnderline"/>
        </w:rPr>
        <w:t xml:space="preserve"> on</w:t>
      </w:r>
      <w:r w:rsidRPr="00BD64A9">
        <w:rPr>
          <w:sz w:val="16"/>
        </w:rPr>
        <w:t xml:space="preserve"> per capita </w:t>
      </w:r>
      <w:r w:rsidRPr="00513C79">
        <w:rPr>
          <w:rStyle w:val="StyleUnderline"/>
        </w:rPr>
        <w:t xml:space="preserve">income, </w:t>
      </w:r>
      <w:r w:rsidRPr="005B348D">
        <w:rPr>
          <w:rStyle w:val="StyleUnderline"/>
        </w:rPr>
        <w:t>and</w:t>
      </w:r>
      <w:r w:rsidRPr="005B348D">
        <w:rPr>
          <w:sz w:val="16"/>
        </w:rPr>
        <w:t xml:space="preserve"> it </w:t>
      </w:r>
      <w:r w:rsidRPr="005B348D">
        <w:rPr>
          <w:rStyle w:val="StyleUnderline"/>
        </w:rPr>
        <w:t xml:space="preserve">is an </w:t>
      </w:r>
      <w:r w:rsidRPr="005B348D">
        <w:rPr>
          <w:rStyle w:val="Emphasis"/>
        </w:rPr>
        <w:t>effective mechanism</w:t>
      </w:r>
      <w:r w:rsidRPr="005B348D">
        <w:rPr>
          <w:rStyle w:val="StyleUnderline"/>
        </w:rPr>
        <w:t xml:space="preserve"> to </w:t>
      </w:r>
      <w:r w:rsidRPr="0022756B">
        <w:rPr>
          <w:rStyle w:val="StyleUnderline"/>
          <w:highlight w:val="cyan"/>
        </w:rPr>
        <w:t>reduce poverty</w:t>
      </w:r>
      <w:r w:rsidRPr="00513C79">
        <w:rPr>
          <w:rStyle w:val="StyleUnderline"/>
        </w:rPr>
        <w:t xml:space="preserve"> rates</w:t>
      </w:r>
      <w:r w:rsidRPr="00BD64A9">
        <w:rPr>
          <w:sz w:val="16"/>
        </w:rPr>
        <w:t xml:space="preserve"> (Barro and Sala-i-Martin 2004, Sala-i-Martin 2006, Dollar et al. 2013). United Nations' 2030 Agenda for Sustainable Development1 includes eradicating poverty as an indispensable requirement for sustainable development. </w:t>
      </w:r>
      <w:r w:rsidRPr="00513C79">
        <w:rPr>
          <w:rStyle w:val="StyleUnderline"/>
        </w:rPr>
        <w:t xml:space="preserve">In fair markets, firms </w:t>
      </w:r>
      <w:r w:rsidRPr="005B348D">
        <w:rPr>
          <w:rStyle w:val="StyleUnderline"/>
        </w:rPr>
        <w:t xml:space="preserve">competing for competitive advantages take a </w:t>
      </w:r>
      <w:r w:rsidRPr="005B348D">
        <w:rPr>
          <w:rStyle w:val="Emphasis"/>
        </w:rPr>
        <w:t>crucial role</w:t>
      </w:r>
      <w:r w:rsidRPr="005B348D">
        <w:rPr>
          <w:rStyle w:val="StyleUnderline"/>
        </w:rPr>
        <w:t xml:space="preserve">, bringing the </w:t>
      </w:r>
      <w:r w:rsidRPr="005B348D">
        <w:rPr>
          <w:rStyle w:val="Emphasis"/>
        </w:rPr>
        <w:t>power of innovation</w:t>
      </w:r>
      <w:r w:rsidRPr="005B348D">
        <w:rPr>
          <w:rStyle w:val="StyleUnderline"/>
        </w:rPr>
        <w:t xml:space="preserve"> that </w:t>
      </w:r>
      <w:r w:rsidRPr="005B348D">
        <w:rPr>
          <w:rStyle w:val="Emphasis"/>
        </w:rPr>
        <w:t>generates</w:t>
      </w:r>
      <w:r w:rsidRPr="005B348D">
        <w:rPr>
          <w:rStyle w:val="StyleUnderline"/>
        </w:rPr>
        <w:t xml:space="preserve"> economic </w:t>
      </w:r>
      <w:r w:rsidRPr="005B348D">
        <w:rPr>
          <w:rStyle w:val="Emphasis"/>
        </w:rPr>
        <w:t>growth</w:t>
      </w:r>
      <w:r w:rsidRPr="00513C79">
        <w:rPr>
          <w:rStyle w:val="StyleUnderline"/>
        </w:rPr>
        <w:t>, resulting in an improved standard of living</w:t>
      </w:r>
      <w:r w:rsidRPr="00BD64A9">
        <w:rPr>
          <w:sz w:val="16"/>
        </w:rPr>
        <w:t xml:space="preserve"> for the wider society. However, </w:t>
      </w:r>
      <w:r w:rsidRPr="0022756B">
        <w:rPr>
          <w:rStyle w:val="StyleUnderline"/>
          <w:highlight w:val="cyan"/>
        </w:rPr>
        <w:t>some firms</w:t>
      </w:r>
      <w:r w:rsidRPr="00513C79">
        <w:rPr>
          <w:rStyle w:val="StyleUnderline"/>
        </w:rPr>
        <w:t xml:space="preserve"> may have </w:t>
      </w:r>
      <w:r w:rsidRPr="00513C79">
        <w:rPr>
          <w:rStyle w:val="Emphasis"/>
        </w:rPr>
        <w:t xml:space="preserve">incentives to </w:t>
      </w:r>
      <w:r w:rsidRPr="0022756B">
        <w:rPr>
          <w:rStyle w:val="Emphasis"/>
          <w:highlight w:val="cyan"/>
        </w:rPr>
        <w:t>collude</w:t>
      </w:r>
      <w:r w:rsidRPr="00513C79">
        <w:rPr>
          <w:rStyle w:val="StyleUnderline"/>
        </w:rPr>
        <w:t xml:space="preserve"> to obtain extra-profits</w:t>
      </w:r>
      <w:r w:rsidRPr="00BD64A9">
        <w:rPr>
          <w:sz w:val="16"/>
        </w:rPr>
        <w:t xml:space="preserve">, harming consumers and, at the same time, </w:t>
      </w:r>
      <w:r w:rsidRPr="00513C79">
        <w:rPr>
          <w:rStyle w:val="StyleUnderline"/>
        </w:rPr>
        <w:t>negatively affecting</w:t>
      </w:r>
      <w:r w:rsidRPr="00BD64A9">
        <w:rPr>
          <w:sz w:val="16"/>
        </w:rPr>
        <w:t xml:space="preserve"> the power of </w:t>
      </w:r>
      <w:r w:rsidRPr="00513C79">
        <w:rPr>
          <w:rStyle w:val="StyleUnderline"/>
        </w:rPr>
        <w:t xml:space="preserve">innovation. </w:t>
      </w:r>
      <w:r w:rsidRPr="0022756B">
        <w:rPr>
          <w:rStyle w:val="Emphasis"/>
          <w:highlight w:val="cyan"/>
        </w:rPr>
        <w:t>Regulators</w:t>
      </w:r>
      <w:r w:rsidRPr="0022756B">
        <w:rPr>
          <w:rStyle w:val="StyleUnderline"/>
          <w:highlight w:val="cyan"/>
        </w:rPr>
        <w:t xml:space="preserve"> have to ensure</w:t>
      </w:r>
      <w:r w:rsidRPr="00513C79">
        <w:rPr>
          <w:rStyle w:val="StyleUnderline"/>
        </w:rPr>
        <w:t xml:space="preserve"> the </w:t>
      </w:r>
      <w:r w:rsidRPr="00513C79">
        <w:rPr>
          <w:rStyle w:val="Emphasis"/>
        </w:rPr>
        <w:t xml:space="preserve">fair </w:t>
      </w:r>
      <w:r w:rsidRPr="0022756B">
        <w:rPr>
          <w:rStyle w:val="Emphasis"/>
          <w:highlight w:val="cyan"/>
        </w:rPr>
        <w:t>function</w:t>
      </w:r>
      <w:r w:rsidRPr="00513C79">
        <w:rPr>
          <w:rStyle w:val="Emphasis"/>
        </w:rPr>
        <w:t>ing</w:t>
      </w:r>
      <w:r w:rsidRPr="00513C79">
        <w:rPr>
          <w:rStyle w:val="StyleUnderline"/>
        </w:rPr>
        <w:t xml:space="preserve"> of markets</w:t>
      </w:r>
      <w:r w:rsidRPr="00BD64A9">
        <w:rPr>
          <w:sz w:val="16"/>
        </w:rPr>
        <w:t>.</w:t>
      </w:r>
    </w:p>
    <w:p w14:paraId="7C7E5ADD" w14:textId="77777777" w:rsidR="00CA1C8D" w:rsidRPr="00BD64A9" w:rsidRDefault="00CA1C8D" w:rsidP="00CA1C8D">
      <w:pPr>
        <w:rPr>
          <w:sz w:val="16"/>
        </w:rPr>
      </w:pPr>
      <w:r w:rsidRPr="00BD64A9">
        <w:rPr>
          <w:sz w:val="16"/>
        </w:rPr>
        <w:t>II. Advantages of good faith competition</w:t>
      </w:r>
    </w:p>
    <w:p w14:paraId="1670BC69" w14:textId="77777777" w:rsidR="00CA1C8D" w:rsidRPr="00BD64A9" w:rsidRDefault="00CA1C8D" w:rsidP="00CA1C8D">
      <w:pPr>
        <w:rPr>
          <w:sz w:val="16"/>
        </w:rPr>
      </w:pPr>
      <w:r w:rsidRPr="00BD64A9">
        <w:rPr>
          <w:sz w:val="16"/>
        </w:rPr>
        <w:t xml:space="preserve">The positive effect on society of firms' rivalry is based on three central ideas. The first one is that firms pursue a profit </w:t>
      </w:r>
      <w:r w:rsidRPr="005B348D">
        <w:rPr>
          <w:sz w:val="16"/>
        </w:rPr>
        <w:t xml:space="preserve">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w:t>
      </w:r>
      <w:r w:rsidRPr="005B348D">
        <w:rPr>
          <w:rStyle w:val="StyleUnderline"/>
        </w:rPr>
        <w:t xml:space="preserve">Investment in </w:t>
      </w:r>
      <w:r w:rsidRPr="005B348D">
        <w:rPr>
          <w:rStyle w:val="Emphasis"/>
        </w:rPr>
        <w:t>R&amp;D</w:t>
      </w:r>
      <w:r w:rsidRPr="005B348D">
        <w:rPr>
          <w:rStyle w:val="StyleUnderline"/>
        </w:rPr>
        <w:t xml:space="preserve"> is</w:t>
      </w:r>
      <w:r w:rsidRPr="005B348D">
        <w:rPr>
          <w:sz w:val="16"/>
        </w:rPr>
        <w:t xml:space="preserve"> one of the most </w:t>
      </w:r>
      <w:r w:rsidRPr="005B348D">
        <w:rPr>
          <w:rStyle w:val="StyleUnderline"/>
        </w:rPr>
        <w:t>important</w:t>
      </w:r>
      <w:r w:rsidRPr="005B348D">
        <w:rPr>
          <w:sz w:val="16"/>
        </w:rPr>
        <w:t xml:space="preserve"> activities </w:t>
      </w:r>
      <w:r w:rsidRPr="005B348D">
        <w:rPr>
          <w:rStyle w:val="StyleUnderline"/>
        </w:rPr>
        <w:t xml:space="preserve">driving </w:t>
      </w:r>
      <w:r w:rsidRPr="005B348D">
        <w:rPr>
          <w:rStyle w:val="Emphasis"/>
        </w:rPr>
        <w:t>competitive advantage</w:t>
      </w:r>
      <w:r w:rsidRPr="005B348D">
        <w:rPr>
          <w:rStyle w:val="StyleUnderline"/>
        </w:rPr>
        <w:t xml:space="preserve">, and firms in competitive industries enter into </w:t>
      </w:r>
      <w:r w:rsidRPr="005B348D">
        <w:rPr>
          <w:rStyle w:val="Emphasis"/>
        </w:rPr>
        <w:t>innovation races</w:t>
      </w:r>
      <w:r w:rsidRPr="005B348D">
        <w:rPr>
          <w:sz w:val="16"/>
        </w:rPr>
        <w:t xml:space="preserve"> to differentiate their products. </w:t>
      </w:r>
      <w:r w:rsidRPr="005B348D">
        <w:rPr>
          <w:rStyle w:val="StyleUnderline"/>
        </w:rPr>
        <w:t xml:space="preserve">Innovation affects </w:t>
      </w:r>
      <w:r w:rsidRPr="005B348D">
        <w:rPr>
          <w:rStyle w:val="Emphasis"/>
        </w:rPr>
        <w:t>long-term economic growth</w:t>
      </w:r>
      <w:r w:rsidRPr="005B348D">
        <w:rPr>
          <w:rStyle w:val="StyleUnderline"/>
        </w:rPr>
        <w:t xml:space="preserve"> through </w:t>
      </w:r>
      <w:r w:rsidRPr="005B348D">
        <w:rPr>
          <w:rStyle w:val="Emphasis"/>
        </w:rPr>
        <w:t>technological progress</w:t>
      </w:r>
      <w:r w:rsidRPr="005B348D">
        <w:rPr>
          <w:sz w:val="16"/>
        </w:rPr>
        <w:t xml:space="preserve">. The European Central Bank supports innovation as </w:t>
      </w:r>
      <w:r w:rsidRPr="005B348D">
        <w:rPr>
          <w:rStyle w:val="StyleUnderline"/>
        </w:rPr>
        <w:t xml:space="preserve">an </w:t>
      </w:r>
      <w:r w:rsidRPr="005B348D">
        <w:rPr>
          <w:rStyle w:val="Emphasis"/>
        </w:rPr>
        <w:t>essential driver</w:t>
      </w:r>
      <w:r w:rsidRPr="005B348D">
        <w:rPr>
          <w:rStyle w:val="StyleUnderline"/>
        </w:rPr>
        <w:t xml:space="preserve"> of economic progress that benefits</w:t>
      </w:r>
      <w:r w:rsidRPr="005B348D">
        <w:rPr>
          <w:sz w:val="16"/>
        </w:rPr>
        <w:t xml:space="preserve"> consumers, businesses, and </w:t>
      </w:r>
      <w:r w:rsidRPr="005B348D">
        <w:rPr>
          <w:rStyle w:val="StyleUnderline"/>
        </w:rPr>
        <w:t>the economy as a whole</w:t>
      </w:r>
      <w:r w:rsidRPr="005B348D">
        <w:rPr>
          <w:sz w:val="16"/>
        </w:rPr>
        <w:t>.</w:t>
      </w:r>
    </w:p>
    <w:p w14:paraId="7DF8BFD0" w14:textId="77777777" w:rsidR="00CA1C8D" w:rsidRPr="00BD64A9" w:rsidRDefault="00CA1C8D" w:rsidP="00CA1C8D">
      <w:pPr>
        <w:rPr>
          <w:sz w:val="16"/>
        </w:rPr>
      </w:pPr>
      <w:r w:rsidRPr="00BD64A9">
        <w:rPr>
          <w:sz w:val="16"/>
        </w:rPr>
        <w:t xml:space="preserve">Fair </w:t>
      </w:r>
      <w:r w:rsidRPr="00513C79">
        <w:rPr>
          <w:rStyle w:val="StyleUnderline"/>
        </w:rPr>
        <w:t xml:space="preserve">market </w:t>
      </w:r>
      <w:r w:rsidRPr="00683B2D">
        <w:rPr>
          <w:rStyle w:val="StyleUnderline"/>
          <w:highlight w:val="cyan"/>
        </w:rPr>
        <w:t>competition is</w:t>
      </w:r>
      <w:r w:rsidRPr="00513C79">
        <w:rPr>
          <w:rStyle w:val="StyleUnderline"/>
        </w:rPr>
        <w:t xml:space="preserve"> one of </w:t>
      </w:r>
      <w:r w:rsidRPr="00683B2D">
        <w:rPr>
          <w:rStyle w:val="StyleUnderline"/>
          <w:highlight w:val="cyan"/>
        </w:rPr>
        <w:t xml:space="preserve">the </w:t>
      </w:r>
      <w:r w:rsidRPr="00683B2D">
        <w:rPr>
          <w:rStyle w:val="Emphasis"/>
          <w:highlight w:val="cyan"/>
        </w:rPr>
        <w:t>pillar</w:t>
      </w:r>
      <w:r w:rsidRPr="00513C79">
        <w:rPr>
          <w:rStyle w:val="Emphasis"/>
        </w:rPr>
        <w:t>s</w:t>
      </w:r>
      <w:r w:rsidRPr="00513C79">
        <w:rPr>
          <w:rStyle w:val="StyleUnderline"/>
        </w:rPr>
        <w:t xml:space="preserve"> </w:t>
      </w:r>
      <w:r w:rsidRPr="00683B2D">
        <w:rPr>
          <w:rStyle w:val="StyleUnderline"/>
          <w:highlight w:val="cyan"/>
        </w:rPr>
        <w:t>for</w:t>
      </w:r>
      <w:r w:rsidRPr="00513C79">
        <w:rPr>
          <w:rStyle w:val="StyleUnderline"/>
        </w:rPr>
        <w:t xml:space="preserve"> obtaining </w:t>
      </w:r>
      <w:r w:rsidRPr="00683B2D">
        <w:rPr>
          <w:rStyle w:val="Emphasis"/>
          <w:highlight w:val="cyan"/>
        </w:rPr>
        <w:t>positive</w:t>
      </w:r>
      <w:r w:rsidRPr="00513C79">
        <w:rPr>
          <w:rStyle w:val="Emphasis"/>
        </w:rPr>
        <w:t xml:space="preserve"> effects</w:t>
      </w:r>
      <w:r w:rsidRPr="00513C79">
        <w:rPr>
          <w:rStyle w:val="StyleUnderline"/>
        </w:rPr>
        <w:t xml:space="preserve"> from </w:t>
      </w:r>
      <w:r w:rsidRPr="00683B2D">
        <w:rPr>
          <w:rStyle w:val="StyleUnderline"/>
          <w:highlight w:val="cyan"/>
        </w:rPr>
        <w:t>rivalry</w:t>
      </w:r>
      <w:r w:rsidRPr="00513C79">
        <w:rPr>
          <w:rStyle w:val="StyleUnderline"/>
        </w:rPr>
        <w:t>. National</w:t>
      </w:r>
      <w:r w:rsidRPr="00BD64A9">
        <w:rPr>
          <w:sz w:val="16"/>
        </w:rPr>
        <w:t xml:space="preserve"> and supranational </w:t>
      </w:r>
      <w:r w:rsidRPr="00513C79">
        <w:rPr>
          <w:rStyle w:val="StyleUnderline"/>
        </w:rPr>
        <w:t xml:space="preserve">organizations </w:t>
      </w:r>
      <w:r w:rsidRPr="00513C79">
        <w:rPr>
          <w:rStyle w:val="Emphasis"/>
        </w:rPr>
        <w:t>acknowledge</w:t>
      </w:r>
      <w:r w:rsidRPr="00513C79">
        <w:rPr>
          <w:rStyle w:val="StyleUnderline"/>
        </w:rPr>
        <w:t xml:space="preserve"> the benefits of good faith competition</w:t>
      </w:r>
      <w:r w:rsidRPr="00BD64A9">
        <w:rPr>
          <w:sz w:val="16"/>
        </w:rPr>
        <w:t xml:space="preserve">. The Autorité de la concurrence, the competition regulator in France, argues that </w:t>
      </w:r>
      <w:r w:rsidRPr="005B348D">
        <w:rPr>
          <w:rStyle w:val="StyleUnderline"/>
        </w:rPr>
        <w:t xml:space="preserve">competition forces companies to be </w:t>
      </w:r>
      <w:r w:rsidRPr="005B348D">
        <w:rPr>
          <w:rStyle w:val="Emphasis"/>
        </w:rPr>
        <w:t>innovative</w:t>
      </w:r>
      <w:r w:rsidRPr="005B348D">
        <w:rPr>
          <w:rStyle w:val="StyleUnderline"/>
        </w:rPr>
        <w:t xml:space="preserve"> and to </w:t>
      </w:r>
      <w:r w:rsidRPr="005B348D">
        <w:rPr>
          <w:rStyle w:val="Emphasis"/>
        </w:rPr>
        <w:t>stimulate growth</w:t>
      </w:r>
      <w:r w:rsidRPr="005B348D">
        <w:rPr>
          <w:rStyle w:val="StyleUnderline"/>
        </w:rPr>
        <w:t xml:space="preserve"> and jobs</w:t>
      </w:r>
      <w:r w:rsidRPr="005B348D">
        <w:rPr>
          <w:sz w:val="16"/>
        </w:rPr>
        <w:t xml:space="preserve">. The European Union states that having firms competing fairly in the market benefits society. </w:t>
      </w:r>
      <w:r w:rsidRPr="005B348D">
        <w:rPr>
          <w:rStyle w:val="StyleUnderline"/>
        </w:rPr>
        <w:t xml:space="preserve">Consumers receive </w:t>
      </w:r>
      <w:r w:rsidRPr="005B348D">
        <w:rPr>
          <w:rStyle w:val="Emphasis"/>
        </w:rPr>
        <w:t>higher quality</w:t>
      </w:r>
      <w:r w:rsidRPr="005B348D">
        <w:rPr>
          <w:rStyle w:val="StyleUnderline"/>
        </w:rPr>
        <w:t xml:space="preserve"> products at </w:t>
      </w:r>
      <w:r w:rsidRPr="005B348D">
        <w:rPr>
          <w:rStyle w:val="Emphasis"/>
        </w:rPr>
        <w:t>better prices</w:t>
      </w:r>
      <w:r w:rsidRPr="005B348D">
        <w:rPr>
          <w:rStyle w:val="StyleUnderline"/>
        </w:rPr>
        <w:t xml:space="preserve">, and competition </w:t>
      </w:r>
      <w:r w:rsidRPr="005B348D">
        <w:rPr>
          <w:rStyle w:val="Emphasis"/>
        </w:rPr>
        <w:t>incentivizes firms</w:t>
      </w:r>
      <w:r w:rsidRPr="005B348D">
        <w:rPr>
          <w:rStyle w:val="StyleUnderline"/>
        </w:rPr>
        <w:t xml:space="preserve"> to </w:t>
      </w:r>
      <w:r w:rsidRPr="005B348D">
        <w:rPr>
          <w:rStyle w:val="Emphasis"/>
        </w:rPr>
        <w:t>innovate</w:t>
      </w:r>
      <w:r w:rsidRPr="005B348D">
        <w:rPr>
          <w:rStyle w:val="StyleUnderline"/>
        </w:rPr>
        <w:t xml:space="preserve"> to differentiate</w:t>
      </w:r>
      <w:r w:rsidRPr="00BD64A9">
        <w:rPr>
          <w:sz w:val="16"/>
        </w:rPr>
        <w:t xml:space="preserve"> their </w:t>
      </w:r>
      <w:r w:rsidRPr="00513C79">
        <w:rPr>
          <w:rStyle w:val="StyleUnderline"/>
        </w:rPr>
        <w:t>products and make firms</w:t>
      </w:r>
      <w:r w:rsidRPr="00BD64A9">
        <w:rPr>
          <w:sz w:val="16"/>
        </w:rPr>
        <w:t xml:space="preserve"> more </w:t>
      </w:r>
      <w:r w:rsidRPr="00513C79">
        <w:rPr>
          <w:rStyle w:val="Emphasis"/>
        </w:rPr>
        <w:t>competitive</w:t>
      </w:r>
      <w:r w:rsidRPr="00513C79">
        <w:rPr>
          <w:rStyle w:val="StyleUnderline"/>
        </w:rPr>
        <w:t xml:space="preserve"> </w:t>
      </w:r>
      <w:r w:rsidRPr="00F06843">
        <w:rPr>
          <w:rStyle w:val="StyleUnderline"/>
          <w:highlight w:val="cyan"/>
        </w:rPr>
        <w:t>in global markets</w:t>
      </w:r>
      <w:r w:rsidRPr="00BD64A9">
        <w:rPr>
          <w:sz w:val="16"/>
        </w:rPr>
        <w:t>.</w:t>
      </w:r>
    </w:p>
    <w:p w14:paraId="4AE38D31" w14:textId="77777777" w:rsidR="00CA1C8D" w:rsidRPr="00BD64A9" w:rsidRDefault="00CA1C8D" w:rsidP="00CA1C8D">
      <w:pPr>
        <w:rPr>
          <w:sz w:val="16"/>
        </w:rPr>
      </w:pPr>
      <w:r w:rsidRPr="00BD64A9">
        <w:rPr>
          <w:sz w:val="16"/>
        </w:rPr>
        <w:t xml:space="preserve">In fair markets, </w:t>
      </w:r>
      <w:r w:rsidRPr="00683B2D">
        <w:rPr>
          <w:rStyle w:val="StyleUnderline"/>
          <w:highlight w:val="cyan"/>
        </w:rPr>
        <w:t>the search</w:t>
      </w:r>
      <w:r w:rsidRPr="002B660E">
        <w:rPr>
          <w:rStyle w:val="StyleUnderline"/>
        </w:rPr>
        <w:t xml:space="preserve"> for competitive advantages </w:t>
      </w:r>
      <w:r w:rsidRPr="002B660E">
        <w:rPr>
          <w:rStyle w:val="Emphasis"/>
        </w:rPr>
        <w:t>stimulates innovation</w:t>
      </w:r>
      <w:r w:rsidRPr="002B660E">
        <w:rPr>
          <w:rStyle w:val="StyleUnderline"/>
        </w:rPr>
        <w:t xml:space="preserve"> and </w:t>
      </w:r>
      <w:r w:rsidRPr="00683B2D">
        <w:rPr>
          <w:rStyle w:val="StyleUnderline"/>
          <w:highlight w:val="cyan"/>
        </w:rPr>
        <w:t>strengthens</w:t>
      </w:r>
      <w:r w:rsidRPr="002B660E">
        <w:rPr>
          <w:rStyle w:val="StyleUnderline"/>
        </w:rPr>
        <w:t xml:space="preserve"> </w:t>
      </w:r>
      <w:r w:rsidRPr="002B660E">
        <w:rPr>
          <w:rStyle w:val="Emphasis"/>
        </w:rPr>
        <w:t xml:space="preserve">long-term economic </w:t>
      </w:r>
      <w:r w:rsidRPr="00683B2D">
        <w:rPr>
          <w:rStyle w:val="Emphasis"/>
          <w:highlight w:val="cyan"/>
        </w:rPr>
        <w:t>growth</w:t>
      </w:r>
      <w:r w:rsidRPr="00BD64A9">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2B660E">
        <w:rPr>
          <w:rStyle w:val="StyleUnderline"/>
        </w:rPr>
        <w:t xml:space="preserve">Economic growth does </w:t>
      </w:r>
      <w:r w:rsidRPr="00683B2D">
        <w:rPr>
          <w:rStyle w:val="Emphasis"/>
          <w:highlight w:val="cyan"/>
        </w:rPr>
        <w:t>not</w:t>
      </w:r>
      <w:r w:rsidRPr="002B660E">
        <w:rPr>
          <w:rStyle w:val="Emphasis"/>
        </w:rPr>
        <w:t xml:space="preserve"> need</w:t>
      </w:r>
      <w:r w:rsidRPr="002B660E">
        <w:rPr>
          <w:rStyle w:val="StyleUnderline"/>
        </w:rPr>
        <w:t xml:space="preserve"> to be </w:t>
      </w:r>
      <w:r w:rsidRPr="00683B2D">
        <w:rPr>
          <w:rStyle w:val="Emphasis"/>
          <w:highlight w:val="cyan"/>
        </w:rPr>
        <w:t>explosive</w:t>
      </w:r>
      <w:r w:rsidRPr="00683B2D">
        <w:rPr>
          <w:rStyle w:val="StyleUnderline"/>
          <w:highlight w:val="cyan"/>
        </w:rPr>
        <w:t xml:space="preserve"> but </w:t>
      </w:r>
      <w:r w:rsidRPr="00683B2D">
        <w:rPr>
          <w:rStyle w:val="Emphasis"/>
          <w:highlight w:val="cyan"/>
        </w:rPr>
        <w:t>recurrent</w:t>
      </w:r>
      <w:r w:rsidRPr="002B660E">
        <w:rPr>
          <w:rStyle w:val="StyleUnderline"/>
        </w:rPr>
        <w:t xml:space="preserve"> over the long term. </w:t>
      </w:r>
      <w:r w:rsidRPr="00683B2D">
        <w:rPr>
          <w:rStyle w:val="StyleUnderline"/>
          <w:highlight w:val="cyan"/>
        </w:rPr>
        <w:t xml:space="preserve">An </w:t>
      </w:r>
      <w:r w:rsidRPr="00683B2D">
        <w:rPr>
          <w:rStyle w:val="Emphasis"/>
          <w:highlight w:val="cyan"/>
        </w:rPr>
        <w:t>example</w:t>
      </w:r>
      <w:r w:rsidRPr="002B660E">
        <w:rPr>
          <w:rStyle w:val="StyleUnderline"/>
        </w:rPr>
        <w:t xml:space="preserve"> of the positive effects of long-term economic growth</w:t>
      </w:r>
      <w:r w:rsidRPr="00BD64A9">
        <w:rPr>
          <w:sz w:val="16"/>
        </w:rPr>
        <w:t xml:space="preserve"> on income per capita </w:t>
      </w:r>
      <w:r w:rsidRPr="00683B2D">
        <w:rPr>
          <w:rStyle w:val="StyleUnderline"/>
          <w:highlight w:val="cyan"/>
        </w:rPr>
        <w:t xml:space="preserve">is the </w:t>
      </w:r>
      <w:r w:rsidRPr="00683B2D">
        <w:rPr>
          <w:rStyle w:val="Emphasis"/>
          <w:highlight w:val="cyan"/>
        </w:rPr>
        <w:t>U.S.</w:t>
      </w:r>
      <w:r w:rsidRPr="002B660E">
        <w:rPr>
          <w:rStyle w:val="Emphasis"/>
        </w:rPr>
        <w:t xml:space="preserve"> economy</w:t>
      </w:r>
      <w:r w:rsidRPr="00BD64A9">
        <w:rPr>
          <w:sz w:val="16"/>
        </w:rPr>
        <w:t xml:space="preserve">. The US GPD per capita grew at a yearly rate of 1.8% between 1870 and 2000, resulting in an increase of 10 times, from $3,340 to $33,330 measured in 1996 dollars. However, </w:t>
      </w:r>
      <w:r w:rsidRPr="002B660E">
        <w:rPr>
          <w:rStyle w:val="StyleUnderline"/>
        </w:rPr>
        <w:t>reducing the</w:t>
      </w:r>
      <w:r w:rsidRPr="00BD64A9">
        <w:rPr>
          <w:sz w:val="16"/>
        </w:rPr>
        <w:t xml:space="preserve"> yearly </w:t>
      </w:r>
      <w:r w:rsidRPr="002B660E">
        <w:rPr>
          <w:rStyle w:val="StyleUnderline"/>
        </w:rPr>
        <w:t>growth rate to 0.8%, the</w:t>
      </w:r>
      <w:r w:rsidRPr="00BD64A9">
        <w:rPr>
          <w:sz w:val="16"/>
        </w:rPr>
        <w:t xml:space="preserve"> per capita rent in 2000 would have been $9,450, only 2.8 times the value of 1870, and the </w:t>
      </w:r>
      <w:r w:rsidRPr="002B660E">
        <w:rPr>
          <w:rStyle w:val="StyleUnderline"/>
        </w:rPr>
        <w:t>U.S. would be</w:t>
      </w:r>
      <w:r w:rsidRPr="00BD64A9">
        <w:rPr>
          <w:sz w:val="16"/>
        </w:rPr>
        <w:t xml:space="preserve"> ranked in </w:t>
      </w:r>
      <w:r w:rsidRPr="002B660E">
        <w:rPr>
          <w:rStyle w:val="Emphasis"/>
        </w:rPr>
        <w:t>45th</w:t>
      </w:r>
      <w:r w:rsidRPr="00BD64A9">
        <w:rPr>
          <w:sz w:val="16"/>
        </w:rPr>
        <w:t xml:space="preserve"> position </w:t>
      </w:r>
      <w:r w:rsidRPr="002B660E">
        <w:rPr>
          <w:rStyle w:val="StyleUnderline"/>
        </w:rPr>
        <w:t>instead of 2nd out of 150</w:t>
      </w:r>
      <w:r w:rsidRPr="00BD64A9">
        <w:rPr>
          <w:sz w:val="16"/>
        </w:rPr>
        <w:t xml:space="preserve"> countries (Barro and Sala i Martin 2004).</w:t>
      </w:r>
    </w:p>
    <w:p w14:paraId="16AC69BE" w14:textId="77777777" w:rsidR="00CA1C8D" w:rsidRDefault="00CA1C8D" w:rsidP="00CA1C8D">
      <w:pPr>
        <w:rPr>
          <w:sz w:val="16"/>
        </w:rPr>
      </w:pPr>
      <w:r w:rsidRPr="00BD64A9">
        <w:rPr>
          <w:sz w:val="16"/>
        </w:rPr>
        <w:t xml:space="preserve">Arguably, </w:t>
      </w:r>
      <w:r w:rsidRPr="00513C79">
        <w:rPr>
          <w:rStyle w:val="StyleUnderline"/>
        </w:rPr>
        <w:t>designing</w:t>
      </w:r>
      <w:r w:rsidRPr="00BD64A9">
        <w:rPr>
          <w:sz w:val="16"/>
        </w:rPr>
        <w:t xml:space="preserve"> good faith </w:t>
      </w:r>
      <w:r w:rsidRPr="00683B2D">
        <w:rPr>
          <w:rStyle w:val="StyleUnderline"/>
          <w:highlight w:val="cyan"/>
        </w:rPr>
        <w:t>competition</w:t>
      </w:r>
      <w:r w:rsidRPr="00BD64A9">
        <w:rPr>
          <w:sz w:val="16"/>
        </w:rPr>
        <w:t xml:space="preserve"> </w:t>
      </w:r>
      <w:r w:rsidRPr="005B348D">
        <w:rPr>
          <w:sz w:val="16"/>
        </w:rPr>
        <w:t xml:space="preserve">markets </w:t>
      </w:r>
      <w:r w:rsidRPr="005B348D">
        <w:rPr>
          <w:rStyle w:val="StyleUnderline"/>
        </w:rPr>
        <w:t>is a</w:t>
      </w:r>
      <w:r w:rsidRPr="00513C79">
        <w:rPr>
          <w:rStyle w:val="StyleUnderline"/>
        </w:rPr>
        <w:t xml:space="preserve"> </w:t>
      </w:r>
      <w:r w:rsidRPr="00513C79">
        <w:rPr>
          <w:rStyle w:val="Emphasis"/>
        </w:rPr>
        <w:t xml:space="preserve">natural </w:t>
      </w:r>
      <w:r w:rsidRPr="00683B2D">
        <w:rPr>
          <w:rStyle w:val="Emphasis"/>
          <w:highlight w:val="cyan"/>
        </w:rPr>
        <w:t>mech</w:t>
      </w:r>
      <w:r w:rsidRPr="00513C79">
        <w:rPr>
          <w:rStyle w:val="Emphasis"/>
        </w:rPr>
        <w:t>anism</w:t>
      </w:r>
      <w:r w:rsidRPr="00513C79">
        <w:rPr>
          <w:rStyle w:val="StyleUnderline"/>
        </w:rPr>
        <w:t xml:space="preserve"> </w:t>
      </w:r>
      <w:r w:rsidRPr="00683B2D">
        <w:rPr>
          <w:rStyle w:val="StyleUnderline"/>
          <w:highlight w:val="cyan"/>
        </w:rPr>
        <w:t xml:space="preserve">to promote </w:t>
      </w:r>
      <w:r w:rsidRPr="005B348D">
        <w:rPr>
          <w:rStyle w:val="Emphasis"/>
          <w:highlight w:val="cyan"/>
        </w:rPr>
        <w:t>sustainable</w:t>
      </w:r>
      <w:r w:rsidRPr="00513C79">
        <w:rPr>
          <w:rStyle w:val="Emphasis"/>
        </w:rPr>
        <w:t xml:space="preserve"> economic </w:t>
      </w:r>
      <w:r w:rsidRPr="00683B2D">
        <w:rPr>
          <w:rStyle w:val="Emphasis"/>
          <w:highlight w:val="cyan"/>
        </w:rPr>
        <w:t>growth</w:t>
      </w:r>
      <w:r w:rsidRPr="00513C79">
        <w:rPr>
          <w:rStyle w:val="StyleUnderline"/>
        </w:rPr>
        <w:t xml:space="preserve">. Fair competition </w:t>
      </w:r>
      <w:r w:rsidRPr="00513C79">
        <w:rPr>
          <w:rStyle w:val="Emphasis"/>
        </w:rPr>
        <w:t>stimulates innovation</w:t>
      </w:r>
      <w:r w:rsidRPr="00513C79">
        <w:rPr>
          <w:rStyle w:val="StyleUnderline"/>
        </w:rPr>
        <w:t>, which is the main contributor to</w:t>
      </w:r>
      <w:r w:rsidRPr="00BD64A9">
        <w:rPr>
          <w:sz w:val="16"/>
        </w:rPr>
        <w:t xml:space="preserve"> sustainable </w:t>
      </w:r>
      <w:r w:rsidRPr="00513C79">
        <w:rPr>
          <w:rStyle w:val="StyleUnderline"/>
        </w:rPr>
        <w:t>economic well-being</w:t>
      </w:r>
      <w:r w:rsidRPr="00BD64A9">
        <w:rPr>
          <w:sz w:val="16"/>
        </w:rPr>
        <w:t>.</w:t>
      </w:r>
    </w:p>
    <w:p w14:paraId="6F6168CD" w14:textId="77777777" w:rsidR="00CA1C8D" w:rsidRPr="00BD64A9" w:rsidRDefault="00CA1C8D" w:rsidP="00CA1C8D">
      <w:pPr>
        <w:rPr>
          <w:sz w:val="16"/>
        </w:rPr>
      </w:pPr>
    </w:p>
    <w:p w14:paraId="06FE64F5" w14:textId="77777777" w:rsidR="00CA1C8D" w:rsidRDefault="00CA1C8D" w:rsidP="00CA1C8D">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6873AE71" w14:textId="77777777" w:rsidR="00CA1C8D" w:rsidRDefault="00CA1C8D" w:rsidP="00CA1C8D">
      <w:r>
        <w:rPr>
          <w:rStyle w:val="Style13ptBold"/>
        </w:rPr>
        <w:t xml:space="preserve">Oppenheimer ’21 </w:t>
      </w:r>
      <w:r w:rsidRPr="00493F2F">
        <w:t>[Michael; 2021;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 Ch. 2]</w:t>
      </w:r>
    </w:p>
    <w:p w14:paraId="38F82208" w14:textId="77777777" w:rsidR="00CA1C8D" w:rsidRPr="008239F7" w:rsidRDefault="00CA1C8D" w:rsidP="00CA1C8D">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AC56AB">
        <w:rPr>
          <w:rStyle w:val="StyleUnderline"/>
          <w:highlight w:val="cyan"/>
        </w:rPr>
        <w:t>product of</w:t>
      </w:r>
      <w:r w:rsidRPr="00AC56AB">
        <w:rPr>
          <w:sz w:val="16"/>
          <w:highlight w:val="cyan"/>
        </w:rPr>
        <w:t xml:space="preserve"> </w:t>
      </w:r>
      <w:r w:rsidRPr="00AC56AB">
        <w:rPr>
          <w:rStyle w:val="Emphasis"/>
          <w:highlight w:val="cyan"/>
        </w:rPr>
        <w:t>long</w:t>
      </w:r>
      <w:r w:rsidRPr="008239F7">
        <w:rPr>
          <w:sz w:val="16"/>
        </w:rPr>
        <w:t xml:space="preserve">er </w:t>
      </w:r>
      <w:r w:rsidRPr="00AC56AB">
        <w:rPr>
          <w:rStyle w:val="Emphasis"/>
          <w:highlight w:val="cyan"/>
        </w:rPr>
        <w:t>term</w:t>
      </w:r>
      <w:r w:rsidRPr="008239F7">
        <w:rPr>
          <w:sz w:val="16"/>
        </w:rPr>
        <w:t xml:space="preserve"> </w:t>
      </w:r>
      <w:r w:rsidRPr="000147FB">
        <w:rPr>
          <w:rStyle w:val="StyleUnderline"/>
        </w:rPr>
        <w:t xml:space="preserve">global </w:t>
      </w:r>
      <w:r w:rsidRPr="00AC56AB">
        <w:rPr>
          <w:rStyle w:val="StyleUnderline"/>
          <w:highlight w:val="cyan"/>
        </w:rPr>
        <w:t>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904CC1">
        <w:rPr>
          <w:rStyle w:val="Emphasis"/>
        </w:rPr>
        <w:t xml:space="preserve">global </w:t>
      </w:r>
      <w:r w:rsidRPr="00AC56AB">
        <w:rPr>
          <w:rStyle w:val="Emphasis"/>
          <w:highlight w:val="cyan"/>
        </w:rPr>
        <w:t>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904CC1">
        <w:rPr>
          <w:rStyle w:val="Emphasis"/>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AC56AB">
        <w:rPr>
          <w:rStyle w:val="Emphasis"/>
          <w:highlight w:val="cyan"/>
        </w:rPr>
        <w:t>capacity</w:t>
      </w:r>
      <w:r w:rsidRPr="008239F7">
        <w:rPr>
          <w:sz w:val="16"/>
        </w:rPr>
        <w:t xml:space="preserve"> </w:t>
      </w:r>
      <w:r w:rsidRPr="000147FB">
        <w:rPr>
          <w:rStyle w:val="StyleUnderline"/>
        </w:rPr>
        <w:t xml:space="preserve">of great powers </w:t>
      </w:r>
      <w:r w:rsidRPr="00AC56AB">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AC56AB">
        <w:rPr>
          <w:rStyle w:val="StyleUnderline"/>
          <w:highlight w:val="cyan"/>
        </w:rPr>
        <w:t>settle</w:t>
      </w:r>
      <w:r w:rsidRPr="008239F7">
        <w:rPr>
          <w:sz w:val="16"/>
        </w:rPr>
        <w:t xml:space="preserve">, rather than exploit, </w:t>
      </w:r>
      <w:r w:rsidRPr="000147FB">
        <w:rPr>
          <w:rStyle w:val="StyleUnderline"/>
        </w:rPr>
        <w:t xml:space="preserve">the </w:t>
      </w:r>
      <w:r w:rsidRPr="00904CC1">
        <w:rPr>
          <w:rStyle w:val="StyleUnderline"/>
        </w:rPr>
        <w:t xml:space="preserve">inevitable </w:t>
      </w:r>
      <w:r w:rsidRPr="00AC56AB">
        <w:rPr>
          <w:rStyle w:val="StyleUnderline"/>
          <w:highlight w:val="cyan"/>
        </w:rPr>
        <w:t>shocks</w:t>
      </w:r>
      <w:r w:rsidRPr="000147FB">
        <w:rPr>
          <w:rStyle w:val="StyleUnderline"/>
        </w:rPr>
        <w:t xml:space="preserve"> of the next decade</w:t>
      </w:r>
      <w:r w:rsidRPr="008239F7">
        <w:rPr>
          <w:sz w:val="16"/>
        </w:rPr>
        <w:t>.</w:t>
      </w:r>
    </w:p>
    <w:p w14:paraId="223E65D9" w14:textId="77777777" w:rsidR="00CA1C8D" w:rsidRPr="00904CC1" w:rsidRDefault="00CA1C8D" w:rsidP="00CA1C8D">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AC56AB">
        <w:rPr>
          <w:rStyle w:val="Emphasis"/>
          <w:highlight w:val="cyan"/>
        </w:rPr>
        <w:t>significantly</w:t>
      </w:r>
      <w:r w:rsidRPr="00AC56AB">
        <w:rPr>
          <w:sz w:val="16"/>
          <w:highlight w:val="cyan"/>
        </w:rPr>
        <w:t xml:space="preserve"> </w:t>
      </w:r>
      <w:r w:rsidRPr="00AC56AB">
        <w:rPr>
          <w:rStyle w:val="StyleUnderline"/>
          <w:highlight w:val="cyan"/>
        </w:rPr>
        <w:t xml:space="preserve">lower </w:t>
      </w:r>
      <w:r w:rsidRPr="002B71D3">
        <w:rPr>
          <w:rStyle w:val="StyleUnderline"/>
        </w:rPr>
        <w:t>levels of e</w:t>
      </w:r>
      <w:r w:rsidRPr="008239F7">
        <w:rPr>
          <w:rStyle w:val="StyleUnderline"/>
        </w:rPr>
        <w:t xml:space="preserve">conomic </w:t>
      </w:r>
      <w:r w:rsidRPr="00AC56AB">
        <w:rPr>
          <w:rStyle w:val="StyleUnderline"/>
          <w:highlight w:val="cyan"/>
        </w:rPr>
        <w:t>growth</w:t>
      </w:r>
      <w:r w:rsidRPr="008239F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rPr>
          <w:sz w:val="16"/>
        </w:rPr>
        <w:t>—increased their savings to self insure against future financial crises.9</w:t>
      </w:r>
    </w:p>
    <w:p w14:paraId="4ED6009C" w14:textId="77777777" w:rsidR="00CA1C8D" w:rsidRPr="008239F7" w:rsidRDefault="00CA1C8D" w:rsidP="00CA1C8D">
      <w:pPr>
        <w:rPr>
          <w:sz w:val="16"/>
        </w:rPr>
      </w:pPr>
      <w:r w:rsidRPr="00904CC1">
        <w:rPr>
          <w:sz w:val="16"/>
        </w:rPr>
        <w:t xml:space="preserve">But all four forces operating simultaneously will </w:t>
      </w:r>
      <w:r w:rsidRPr="00904CC1">
        <w:rPr>
          <w:rStyle w:val="StyleUnderline"/>
        </w:rPr>
        <w:t>produce a future of</w:t>
      </w:r>
      <w:r w:rsidRPr="00904CC1">
        <w:rPr>
          <w:sz w:val="16"/>
        </w:rPr>
        <w:t xml:space="preserve"> </w:t>
      </w:r>
      <w:r w:rsidRPr="00904CC1">
        <w:rPr>
          <w:rStyle w:val="Emphasis"/>
        </w:rPr>
        <w:t>increasing</w:t>
      </w:r>
      <w:r w:rsidRPr="00904CC1">
        <w:rPr>
          <w:sz w:val="16"/>
        </w:rPr>
        <w:t xml:space="preserve"> internal </w:t>
      </w:r>
      <w:r w:rsidRPr="00904CC1">
        <w:rPr>
          <w:rStyle w:val="StyleUnderline"/>
        </w:rPr>
        <w:t>polarization and</w:t>
      </w:r>
      <w:r w:rsidRPr="00904CC1">
        <w:rPr>
          <w:sz w:val="16"/>
        </w:rPr>
        <w:t xml:space="preserve"> </w:t>
      </w:r>
      <w:r w:rsidRPr="00904CC1">
        <w:rPr>
          <w:rStyle w:val="Emphasis"/>
        </w:rPr>
        <w:t>cross border conflict</w:t>
      </w:r>
      <w:r w:rsidRPr="00904CC1">
        <w:rPr>
          <w:sz w:val="16"/>
        </w:rPr>
        <w:t>, di</w:t>
      </w:r>
      <w:r w:rsidRPr="008239F7">
        <w:rPr>
          <w:sz w:val="16"/>
        </w:rPr>
        <w:t xml:space="preserve">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rPr>
          <w:sz w:val="16"/>
        </w:rPr>
        <w:t xml:space="preserve"> </w:t>
      </w:r>
      <w:r w:rsidRPr="00AC56AB">
        <w:rPr>
          <w:rStyle w:val="Emphasis"/>
          <w:highlight w:val="cyan"/>
        </w:rPr>
        <w:t>reduce</w:t>
      </w:r>
      <w:r w:rsidRPr="002B71D3">
        <w:rPr>
          <w:rStyle w:val="Emphasis"/>
        </w:rPr>
        <w:t>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r w:rsidRPr="00904CC1">
        <w:rPr>
          <w:rStyle w:val="Emphasis"/>
        </w:rPr>
        <w:t>innovation</w:t>
      </w:r>
      <w:r w:rsidRPr="00904CC1">
        <w:rPr>
          <w:sz w:val="16"/>
        </w:rPr>
        <w:t xml:space="preserve"> </w:t>
      </w:r>
      <w:r w:rsidRPr="00904CC1">
        <w:rPr>
          <w:rStyle w:val="StyleUnderline"/>
        </w:rPr>
        <w:t>and</w:t>
      </w:r>
      <w:r w:rsidRPr="00904CC1">
        <w:rPr>
          <w:sz w:val="16"/>
        </w:rPr>
        <w:t xml:space="preserve"> </w:t>
      </w:r>
      <w:r w:rsidRPr="00904CC1">
        <w:rPr>
          <w:rStyle w:val="Emphasis"/>
        </w:rPr>
        <w:t>prolif</w:t>
      </w:r>
      <w:r w:rsidRPr="00904CC1">
        <w:rPr>
          <w:sz w:val="16"/>
        </w:rPr>
        <w:t>eration</w:t>
      </w:r>
      <w:r w:rsidRPr="008239F7">
        <w:rPr>
          <w:sz w:val="16"/>
        </w:rPr>
        <w:t>. As in any effective scenario, this future is clearly visible to any keen observer. We have only to abolish wishful thinking and believe our own eyes.10</w:t>
      </w:r>
    </w:p>
    <w:p w14:paraId="02E24528" w14:textId="77777777" w:rsidR="00CA1C8D" w:rsidRPr="008239F7" w:rsidRDefault="00CA1C8D" w:rsidP="00CA1C8D">
      <w:pPr>
        <w:rPr>
          <w:sz w:val="16"/>
        </w:rPr>
      </w:pPr>
      <w:r w:rsidRPr="008239F7">
        <w:rPr>
          <w:sz w:val="16"/>
        </w:rPr>
        <w:t>Secular Stagnation</w:t>
      </w:r>
    </w:p>
    <w:p w14:paraId="3D83B2E6" w14:textId="77777777" w:rsidR="00CA1C8D" w:rsidRPr="002B71D3" w:rsidRDefault="00CA1C8D" w:rsidP="00CA1C8D">
      <w:pPr>
        <w:rPr>
          <w:sz w:val="16"/>
        </w:rPr>
      </w:pPr>
      <w:r w:rsidRPr="00904CC1">
        <w:rPr>
          <w:sz w:val="16"/>
        </w:rPr>
        <w:t xml:space="preserve">This unbrave new world has been emerging for some time, as </w:t>
      </w:r>
      <w:r w:rsidRPr="00904CC1">
        <w:rPr>
          <w:rStyle w:val="StyleUnderline"/>
        </w:rPr>
        <w:t>US power has</w:t>
      </w:r>
      <w:r w:rsidRPr="00904CC1">
        <w:rPr>
          <w:sz w:val="16"/>
        </w:rPr>
        <w:t xml:space="preserve"> </w:t>
      </w:r>
      <w:r w:rsidRPr="00904CC1">
        <w:rPr>
          <w:rStyle w:val="Emphasis"/>
        </w:rPr>
        <w:t>declined</w:t>
      </w:r>
      <w:r w:rsidRPr="00904CC1">
        <w:rPr>
          <w:sz w:val="16"/>
        </w:rPr>
        <w:t xml:space="preserve"> </w:t>
      </w:r>
      <w:r w:rsidRPr="00904CC1">
        <w:rPr>
          <w:rStyle w:val="StyleUnderline"/>
        </w:rPr>
        <w:t>relative to other states</w:t>
      </w:r>
      <w:r w:rsidRPr="00904CC1">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rPr>
          <w:sz w:val="16"/>
        </w:rPr>
        <w:t xml:space="preserve"> world </w:t>
      </w:r>
      <w:r w:rsidRPr="00904CC1">
        <w:rPr>
          <w:rStyle w:val="Emphasis"/>
        </w:rPr>
        <w:t>financial crisis</w:t>
      </w:r>
      <w:r w:rsidRPr="00904CC1">
        <w:rPr>
          <w:sz w:val="16"/>
        </w:rPr>
        <w:t xml:space="preserve"> of 2007, </w:t>
      </w:r>
      <w:r w:rsidRPr="00904CC1">
        <w:rPr>
          <w:rStyle w:val="StyleUnderline"/>
        </w:rPr>
        <w:t>which</w:t>
      </w:r>
      <w:r w:rsidRPr="00904CC1">
        <w:rPr>
          <w:sz w:val="16"/>
        </w:rPr>
        <w:t xml:space="preserve"> revealed the bankruptcy of unregulated market capitalism, </w:t>
      </w:r>
      <w:r w:rsidRPr="00904CC1">
        <w:rPr>
          <w:rStyle w:val="Emphasis"/>
        </w:rPr>
        <w:t>weakened</w:t>
      </w:r>
      <w:r w:rsidRPr="00904CC1">
        <w:rPr>
          <w:sz w:val="16"/>
        </w:rPr>
        <w:t xml:space="preserve"> </w:t>
      </w:r>
      <w:r w:rsidRPr="00904CC1">
        <w:rPr>
          <w:rStyle w:val="StyleUnderline"/>
        </w:rPr>
        <w:t>faith in US leadership</w:t>
      </w:r>
      <w:r w:rsidRPr="00904CC1">
        <w:rPr>
          <w:sz w:val="16"/>
        </w:rPr>
        <w:t xml:space="preserve">, exacerbated economic deprivation and inequality around the world, ignited growing populism, and undermined international liberal institutions. </w:t>
      </w:r>
      <w:r w:rsidRPr="00904CC1">
        <w:rPr>
          <w:rStyle w:val="StyleUnderline"/>
        </w:rPr>
        <w:t>The</w:t>
      </w:r>
      <w:r w:rsidRPr="00904CC1">
        <w:rPr>
          <w:sz w:val="16"/>
        </w:rPr>
        <w:t xml:space="preserve"> </w:t>
      </w:r>
      <w:r w:rsidRPr="00904CC1">
        <w:rPr>
          <w:rStyle w:val="Emphasis"/>
        </w:rPr>
        <w:t>skewed</w:t>
      </w:r>
      <w:r w:rsidRPr="00904CC1">
        <w:rPr>
          <w:sz w:val="16"/>
        </w:rPr>
        <w:t xml:space="preserve"> </w:t>
      </w:r>
      <w:r w:rsidRPr="00904CC1">
        <w:rPr>
          <w:rStyle w:val="StyleUnderline"/>
        </w:rPr>
        <w:t>distribution of wealth</w:t>
      </w:r>
      <w:r w:rsidRPr="00904CC1">
        <w:rPr>
          <w:sz w:val="16"/>
        </w:rPr>
        <w:t xml:space="preserve"> experienced in most developed countries, politically tolerated in periods of growth, </w:t>
      </w:r>
      <w:r w:rsidRPr="00904CC1">
        <w:rPr>
          <w:rStyle w:val="StyleUnderline"/>
        </w:rPr>
        <w:t>became</w:t>
      </w:r>
      <w:r w:rsidRPr="00904CC1">
        <w:rPr>
          <w:sz w:val="16"/>
        </w:rPr>
        <w:t xml:space="preserve"> </w:t>
      </w:r>
      <w:r w:rsidRPr="00904CC1">
        <w:rPr>
          <w:rStyle w:val="Emphasis"/>
        </w:rPr>
        <w:t>intolerable</w:t>
      </w:r>
      <w:r w:rsidRPr="00904CC1">
        <w:rPr>
          <w:sz w:val="16"/>
        </w:rPr>
        <w:t xml:space="preserve"> </w:t>
      </w:r>
      <w:r w:rsidRPr="00904CC1">
        <w:rPr>
          <w:rStyle w:val="StyleUnderline"/>
        </w:rPr>
        <w:t>as growth rates declined</w:t>
      </w:r>
      <w:r w:rsidRPr="00904CC1">
        <w:rPr>
          <w:sz w:val="16"/>
        </w:rPr>
        <w:t xml:space="preserve">. A </w:t>
      </w:r>
      <w:r w:rsidRPr="00904CC1">
        <w:rPr>
          <w:rStyle w:val="StyleUnderline"/>
        </w:rPr>
        <w:t>combination of</w:t>
      </w:r>
      <w:r w:rsidRPr="00904CC1">
        <w:rPr>
          <w:sz w:val="16"/>
        </w:rPr>
        <w:t xml:space="preserve"> </w:t>
      </w:r>
      <w:r w:rsidRPr="00904CC1">
        <w:rPr>
          <w:rStyle w:val="Emphasis"/>
        </w:rPr>
        <w:t>aging</w:t>
      </w:r>
      <w:r w:rsidRPr="00904CC1">
        <w:rPr>
          <w:sz w:val="16"/>
        </w:rPr>
        <w:t xml:space="preserve"> </w:t>
      </w:r>
      <w:r w:rsidRPr="00904CC1">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AC56AB">
        <w:rPr>
          <w:rStyle w:val="Emphasis"/>
          <w:highlight w:val="cyan"/>
        </w:rPr>
        <w:t>stagnation</w:t>
      </w:r>
      <w:r w:rsidRPr="00AC56AB">
        <w:rPr>
          <w:sz w:val="16"/>
          <w:highlight w:val="cyan"/>
        </w:rPr>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rPr>
          <w:sz w:val="16"/>
        </w:rPr>
        <w:t xml:space="preserve"> that </w:t>
      </w:r>
      <w:r w:rsidRPr="00904CC1">
        <w:rPr>
          <w:rStyle w:val="Emphasis"/>
        </w:rPr>
        <w:t>illiberal</w:t>
      </w:r>
      <w:r w:rsidRPr="00904CC1">
        <w:rPr>
          <w:sz w:val="16"/>
        </w:rPr>
        <w:t xml:space="preserve"> </w:t>
      </w:r>
      <w:r w:rsidRPr="00904CC1">
        <w:rPr>
          <w:rStyle w:val="StyleUnderline"/>
        </w:rPr>
        <w:t>globalization</w:t>
      </w:r>
      <w:r w:rsidRPr="00904CC1">
        <w:rPr>
          <w:sz w:val="16"/>
        </w:rPr>
        <w:t xml:space="preserve">, </w:t>
      </w:r>
      <w:r w:rsidRPr="00904CC1">
        <w:rPr>
          <w:rStyle w:val="Emphasis"/>
        </w:rPr>
        <w:t>multipolarity</w:t>
      </w:r>
      <w:r w:rsidRPr="00904CC1">
        <w:rPr>
          <w:sz w:val="16"/>
        </w:rPr>
        <w:t xml:space="preserve">, </w:t>
      </w:r>
      <w:r w:rsidRPr="00904CC1">
        <w:rPr>
          <w:rStyle w:val="StyleUnderline"/>
        </w:rPr>
        <w:t>and</w:t>
      </w:r>
      <w:r w:rsidRPr="00904CC1">
        <w:rPr>
          <w:sz w:val="16"/>
        </w:rPr>
        <w:t xml:space="preserve"> </w:t>
      </w:r>
      <w:r w:rsidRPr="00904CC1">
        <w:rPr>
          <w:rStyle w:val="Emphasis"/>
        </w:rPr>
        <w:t>rising nationalism</w:t>
      </w:r>
      <w:r w:rsidRPr="00904CC1">
        <w:rPr>
          <w:sz w:val="16"/>
        </w:rPr>
        <w:t xml:space="preserve"> will </w:t>
      </w:r>
      <w:r w:rsidRPr="00904CC1">
        <w:rPr>
          <w:rStyle w:val="StyleUnderline"/>
        </w:rPr>
        <w:t>define our future</w:t>
      </w:r>
      <w:r w:rsidRPr="00904CC1">
        <w:rPr>
          <w:sz w:val="16"/>
        </w:rPr>
        <w:t xml:space="preserve">. </w:t>
      </w:r>
      <w:r w:rsidRPr="00AD722D">
        <w:rPr>
          <w:rStyle w:val="StyleUnderline"/>
          <w:highlight w:val="cyan"/>
        </w:rPr>
        <w:t>Summers11</w:t>
      </w:r>
      <w:r w:rsidRPr="00904CC1">
        <w:rPr>
          <w:sz w:val="16"/>
        </w:rPr>
        <w:t xml:space="preserve"> has argued that the </w:t>
      </w:r>
      <w:r w:rsidRPr="00904CC1">
        <w:rPr>
          <w:rStyle w:val="StyleUnderline"/>
        </w:rPr>
        <w:t>world is entering a</w:t>
      </w:r>
      <w:r w:rsidRPr="00904CC1">
        <w:rPr>
          <w:sz w:val="16"/>
        </w:rPr>
        <w:t xml:space="preserve"> </w:t>
      </w:r>
      <w:r w:rsidRPr="00904CC1">
        <w:rPr>
          <w:rStyle w:val="Emphasis"/>
        </w:rPr>
        <w:t>long</w:t>
      </w:r>
      <w:r w:rsidRPr="00904CC1">
        <w:rPr>
          <w:sz w:val="16"/>
        </w:rPr>
        <w:t xml:space="preserve"> </w:t>
      </w:r>
      <w:r w:rsidRPr="00904CC1">
        <w:rPr>
          <w:rStyle w:val="StyleUnderline"/>
        </w:rPr>
        <w:t>period of diminishing economic growth.</w:t>
      </w:r>
      <w:r w:rsidRPr="00904CC1">
        <w:rPr>
          <w:sz w:val="16"/>
        </w:rPr>
        <w:t xml:space="preserve"> He suggests that </w:t>
      </w:r>
      <w:r w:rsidRPr="00AD722D">
        <w:rPr>
          <w:rStyle w:val="StyleUnderline"/>
          <w:highlight w:val="cyan"/>
        </w:rPr>
        <w:t>secular stagnation “may be the defining macroeconomic challenge of our times</w:t>
      </w:r>
      <w:r w:rsidRPr="00904CC1">
        <w:rPr>
          <w:sz w:val="16"/>
        </w:rPr>
        <w:t>.” Julius Probst, in his recent assessment of Summers’ ideas, explains:</w:t>
      </w:r>
    </w:p>
    <w:p w14:paraId="0072F136" w14:textId="77777777" w:rsidR="00CA1C8D" w:rsidRPr="002B71D3" w:rsidRDefault="00CA1C8D" w:rsidP="00CA1C8D">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549C4BF4" w14:textId="77777777" w:rsidR="00CA1C8D" w:rsidRPr="002B71D3" w:rsidRDefault="00CA1C8D" w:rsidP="00CA1C8D">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0B1AB759" w14:textId="77777777" w:rsidR="00CA1C8D" w:rsidRPr="002B71D3" w:rsidRDefault="00CA1C8D" w:rsidP="00CA1C8D">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1AF878E6" w14:textId="77777777" w:rsidR="00CA1C8D" w:rsidRPr="00A91479" w:rsidRDefault="00CA1C8D" w:rsidP="00CA1C8D">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4942BF6F" w14:textId="77777777" w:rsidR="00CA1C8D" w:rsidRPr="00A91479" w:rsidRDefault="00CA1C8D" w:rsidP="00CA1C8D">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0B6E1CA" w14:textId="77777777" w:rsidR="00CA1C8D" w:rsidRPr="002B71D3" w:rsidRDefault="00CA1C8D" w:rsidP="00CA1C8D">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AC56AB">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w:t>
      </w:r>
      <w:r w:rsidRPr="002B71D3">
        <w:rPr>
          <w:sz w:val="16"/>
        </w:rPr>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rPr>
          <w:sz w:val="16"/>
        </w:rPr>
        <w:t xml:space="preserve"> this </w:t>
      </w:r>
      <w:r w:rsidRPr="002B71D3">
        <w:rPr>
          <w:rStyle w:val="StyleUnderline"/>
        </w:rPr>
        <w:t>confrontation will</w:t>
      </w:r>
      <w:r w:rsidRPr="002B71D3">
        <w:rPr>
          <w:sz w:val="16"/>
        </w:rPr>
        <w:t xml:space="preserve"> </w:t>
      </w:r>
      <w:r w:rsidRPr="002B71D3">
        <w:rPr>
          <w:rStyle w:val="Emphasis"/>
        </w:rPr>
        <w:t>further curb</w:t>
      </w:r>
      <w:r w:rsidRPr="002B71D3">
        <w:rPr>
          <w:sz w:val="16"/>
        </w:rPr>
        <w:t xml:space="preserve"> the </w:t>
      </w:r>
      <w:r w:rsidRPr="002B71D3">
        <w:rPr>
          <w:rStyle w:val="Emphasis"/>
        </w:rPr>
        <w:t>investments</w:t>
      </w:r>
      <w:r w:rsidRPr="002B71D3">
        <w:rPr>
          <w:sz w:val="16"/>
        </w:rPr>
        <w:t xml:space="preserve"> </w:t>
      </w:r>
      <w:r w:rsidRPr="002B71D3">
        <w:rPr>
          <w:rStyle w:val="StyleUnderline"/>
        </w:rPr>
        <w:t>essential for future growth</w:t>
      </w:r>
      <w:r w:rsidRPr="002B71D3">
        <w:rPr>
          <w:sz w:val="16"/>
        </w:rPr>
        <w:t xml:space="preserve">. Another </w:t>
      </w:r>
      <w:r w:rsidRPr="002B71D3">
        <w:rPr>
          <w:rStyle w:val="StyleUnderline"/>
        </w:rPr>
        <w:t>demonstration of the</w:t>
      </w:r>
      <w:r w:rsidRPr="002B71D3">
        <w:rPr>
          <w:sz w:val="16"/>
        </w:rPr>
        <w:t xml:space="preserve"> </w:t>
      </w:r>
      <w:r w:rsidRPr="002B71D3">
        <w:rPr>
          <w:rStyle w:val="Emphasis"/>
        </w:rPr>
        <w:t>intersection</w:t>
      </w:r>
      <w:r w:rsidRPr="002B71D3">
        <w:rPr>
          <w:sz w:val="16"/>
        </w:rPr>
        <w:t xml:space="preserve"> </w:t>
      </w:r>
      <w:r w:rsidRPr="002B71D3">
        <w:rPr>
          <w:rStyle w:val="StyleUnderline"/>
        </w:rPr>
        <w:t>of structural forces</w:t>
      </w:r>
      <w:r w:rsidRPr="002B71D3">
        <w:rPr>
          <w:sz w:val="16"/>
        </w:rPr>
        <w:t xml:space="preserve"> is how populist-motivated controls on immigration (always a weakness in the hyper-globalization narrative) </w:t>
      </w:r>
      <w:r w:rsidRPr="002B71D3">
        <w:rPr>
          <w:rStyle w:val="StyleUnderline"/>
        </w:rPr>
        <w:t>deprives</w:t>
      </w:r>
      <w:r w:rsidRPr="002B71D3">
        <w:rPr>
          <w:sz w:val="16"/>
        </w:rPr>
        <w:t xml:space="preserve"> developed </w:t>
      </w:r>
      <w:r w:rsidRPr="002B71D3">
        <w:rPr>
          <w:rStyle w:val="StyleUnderline"/>
        </w:rPr>
        <w:t>countries of</w:t>
      </w:r>
      <w:r w:rsidRPr="002B71D3">
        <w:rPr>
          <w:sz w:val="16"/>
        </w:rPr>
        <w:t xml:space="preserve"> Summers’ recommended policy </w:t>
      </w:r>
      <w:r w:rsidRPr="002B71D3">
        <w:rPr>
          <w:rStyle w:val="Emphasis"/>
        </w:rPr>
        <w:t>response</w:t>
      </w:r>
      <w:r w:rsidRPr="002B71D3">
        <w:rPr>
          <w:sz w:val="16"/>
        </w:rPr>
        <w:t xml:space="preserve"> </w:t>
      </w:r>
      <w:r w:rsidRPr="002B71D3">
        <w:rPr>
          <w:rStyle w:val="StyleUnderline"/>
        </w:rPr>
        <w:t>to secular stagnation</w:t>
      </w:r>
      <w:r w:rsidRPr="002B71D3">
        <w:rPr>
          <w:sz w:val="16"/>
        </w:rPr>
        <w:t xml:space="preserve">, which in a more open world </w:t>
      </w:r>
      <w:r w:rsidRPr="002B71D3">
        <w:rPr>
          <w:rStyle w:val="StyleUnderline"/>
        </w:rPr>
        <w:t>would be</w:t>
      </w:r>
      <w:r w:rsidRPr="002B71D3">
        <w:rPr>
          <w:sz w:val="16"/>
        </w:rPr>
        <w:t xml:space="preserve"> a win-win for rich and poor countries alike, </w:t>
      </w:r>
      <w:r w:rsidRPr="002B71D3">
        <w:rPr>
          <w:rStyle w:val="StyleUnderline"/>
        </w:rPr>
        <w:t>increasing</w:t>
      </w:r>
      <w:r w:rsidRPr="002B71D3">
        <w:rPr>
          <w:sz w:val="16"/>
        </w:rPr>
        <w:t xml:space="preserve"> </w:t>
      </w:r>
      <w:r w:rsidRPr="002B71D3">
        <w:rPr>
          <w:rStyle w:val="Emphasis"/>
        </w:rPr>
        <w:t>wage rates</w:t>
      </w:r>
      <w:r w:rsidRPr="002B71D3">
        <w:rPr>
          <w:sz w:val="16"/>
        </w:rPr>
        <w:t xml:space="preserve"> </w:t>
      </w:r>
      <w:r w:rsidRPr="002B71D3">
        <w:rPr>
          <w:rStyle w:val="StyleUnderline"/>
        </w:rPr>
        <w:t>and</w:t>
      </w:r>
      <w:r w:rsidRPr="002B71D3">
        <w:rPr>
          <w:sz w:val="16"/>
        </w:rPr>
        <w:t xml:space="preserve"> remittance </w:t>
      </w:r>
      <w:r w:rsidRPr="002B71D3">
        <w:rPr>
          <w:rStyle w:val="Emphasis"/>
        </w:rPr>
        <w:t>revenues</w:t>
      </w:r>
      <w:r w:rsidRPr="002B71D3">
        <w:rPr>
          <w:sz w:val="16"/>
        </w:rPr>
        <w:t xml:space="preserve"> </w:t>
      </w:r>
      <w:r w:rsidRPr="002B71D3">
        <w:rPr>
          <w:rStyle w:val="StyleUnderline"/>
        </w:rPr>
        <w:t>for</w:t>
      </w:r>
      <w:r w:rsidRPr="002B71D3">
        <w:rPr>
          <w:sz w:val="16"/>
        </w:rPr>
        <w:t xml:space="preserve"> the </w:t>
      </w:r>
      <w:r w:rsidRPr="002B71D3">
        <w:rPr>
          <w:rStyle w:val="StyleUnderline"/>
        </w:rPr>
        <w:t>developing countries</w:t>
      </w:r>
      <w:r w:rsidRPr="002B71D3">
        <w:rPr>
          <w:sz w:val="16"/>
        </w:rPr>
        <w:t>, replenishing the labor supply for rich countries experiencing low birth rates.</w:t>
      </w:r>
    </w:p>
    <w:p w14:paraId="2300BB68" w14:textId="77777777" w:rsidR="00CA1C8D" w:rsidRPr="008239F7" w:rsidRDefault="00CA1C8D" w:rsidP="00CA1C8D">
      <w:pPr>
        <w:rPr>
          <w:sz w:val="16"/>
        </w:rPr>
      </w:pPr>
      <w:r w:rsidRPr="002B71D3">
        <w:rPr>
          <w:sz w:val="16"/>
        </w:rPr>
        <w:t>Illiberal Globalization</w:t>
      </w:r>
    </w:p>
    <w:p w14:paraId="6E224105" w14:textId="77777777" w:rsidR="00CA1C8D" w:rsidRPr="008239F7" w:rsidRDefault="00CA1C8D" w:rsidP="00CA1C8D">
      <w:pPr>
        <w:rPr>
          <w:sz w:val="16"/>
        </w:rPr>
      </w:pPr>
      <w:r w:rsidRPr="002B71D3">
        <w:rPr>
          <w:rStyle w:val="StyleUnderline"/>
        </w:rPr>
        <w:t xml:space="preserve">Economic </w:t>
      </w:r>
      <w:r w:rsidRPr="00AC56AB">
        <w:rPr>
          <w:rStyle w:val="StyleUnderline"/>
          <w:highlight w:val="cyan"/>
        </w:rPr>
        <w:t>weakness</w:t>
      </w:r>
      <w:r w:rsidRPr="00AC56AB">
        <w:rPr>
          <w:sz w:val="16"/>
          <w:szCs w:val="16"/>
        </w:rPr>
        <w:t xml:space="preserve"> and rising nationalism (along with multipolarity) will not end globalization</w:t>
      </w:r>
      <w:r w:rsidRPr="008239F7">
        <w:rPr>
          <w:sz w:val="16"/>
        </w:rPr>
        <w:t xml:space="preserve">, but </w:t>
      </w:r>
      <w:r w:rsidRPr="00AC56AB">
        <w:rPr>
          <w:rStyle w:val="StyleUnderline"/>
          <w:highlight w:val="cyan"/>
        </w:rPr>
        <w:t>will</w:t>
      </w:r>
      <w:r w:rsidRPr="00AC56AB">
        <w:rPr>
          <w:sz w:val="16"/>
          <w:highlight w:val="cyan"/>
        </w:rPr>
        <w:t xml:space="preserve"> </w:t>
      </w:r>
      <w:r w:rsidRPr="00AC56AB">
        <w:rPr>
          <w:rStyle w:val="Emphasis"/>
          <w:highlight w:val="cyan"/>
        </w:rPr>
        <w:t>profoundly</w:t>
      </w:r>
      <w:r w:rsidRPr="00AC56AB">
        <w:rPr>
          <w:sz w:val="16"/>
          <w:highlight w:val="cyan"/>
        </w:rPr>
        <w:t xml:space="preserve"> </w:t>
      </w:r>
      <w:r w:rsidRPr="00AC56AB">
        <w:rPr>
          <w:rStyle w:val="StyleUnderline"/>
          <w:highlight w:val="cyan"/>
        </w:rPr>
        <w:t>alter</w:t>
      </w:r>
      <w:r w:rsidRPr="008239F7">
        <w:rPr>
          <w:sz w:val="16"/>
        </w:rPr>
        <w:t xml:space="preserve"> its character and greatly reduce its economic and political benefits. Liberal global </w:t>
      </w:r>
      <w:r w:rsidRPr="00AC56AB">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33255E85" w14:textId="77777777" w:rsidR="00CA1C8D" w:rsidRPr="00A91479" w:rsidRDefault="00CA1C8D" w:rsidP="00CA1C8D">
      <w:pPr>
        <w:rPr>
          <w:sz w:val="16"/>
        </w:rPr>
      </w:pPr>
      <w:r w:rsidRPr="00A91479">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BA7D7FA" w14:textId="77777777" w:rsidR="00CA1C8D" w:rsidRPr="00A91479" w:rsidRDefault="00CA1C8D" w:rsidP="00CA1C8D">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31156C7C" w14:textId="77777777" w:rsidR="00CA1C8D" w:rsidRPr="00A91479" w:rsidRDefault="00CA1C8D" w:rsidP="00CA1C8D">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1DEFA2A5" w14:textId="77777777" w:rsidR="00CA1C8D" w:rsidRPr="00A91479" w:rsidRDefault="00CA1C8D" w:rsidP="00CA1C8D">
      <w:pPr>
        <w:ind w:left="720"/>
        <w:rPr>
          <w:sz w:val="16"/>
        </w:rPr>
      </w:pPr>
      <w:r w:rsidRPr="00A91479">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D3F665E" w14:textId="77777777" w:rsidR="00CA1C8D" w:rsidRPr="00A91479" w:rsidRDefault="00CA1C8D" w:rsidP="00CA1C8D">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w:t>
      </w:r>
      <w:r w:rsidRPr="002B71D3">
        <w:rPr>
          <w:sz w:val="16"/>
        </w:rPr>
        <w:t xml:space="preserve">other </w:t>
      </w:r>
      <w:r w:rsidRPr="002B71D3">
        <w:rPr>
          <w:rStyle w:val="StyleUnderline"/>
        </w:rPr>
        <w:t>to produce the</w:t>
      </w:r>
      <w:r w:rsidRPr="002B71D3">
        <w:rPr>
          <w:sz w:val="16"/>
        </w:rPr>
        <w:t xml:space="preserve"> </w:t>
      </w:r>
      <w:r w:rsidRPr="002B71D3">
        <w:rPr>
          <w:rStyle w:val="Emphasis"/>
        </w:rPr>
        <w:t>more dangerous</w:t>
      </w:r>
      <w:r w:rsidRPr="002B71D3">
        <w:rPr>
          <w:sz w:val="16"/>
        </w:rPr>
        <w:t xml:space="preserve">, </w:t>
      </w:r>
      <w:r w:rsidRPr="002B71D3">
        <w:rPr>
          <w:rStyle w:val="Emphasis"/>
        </w:rPr>
        <w:t>less prosperous</w:t>
      </w:r>
      <w:r w:rsidRPr="002B71D3">
        <w:rPr>
          <w:sz w:val="16"/>
        </w:rPr>
        <w:t xml:space="preserve"> </w:t>
      </w:r>
      <w:r w:rsidRPr="002B71D3">
        <w:rPr>
          <w:rStyle w:val="StyleUnderline"/>
        </w:rPr>
        <w:t>world</w:t>
      </w:r>
      <w:r w:rsidRPr="002B71D3">
        <w:rPr>
          <w:sz w:val="16"/>
        </w:rPr>
        <w:t xml:space="preserve"> projected here. </w:t>
      </w:r>
      <w:r w:rsidRPr="002B71D3">
        <w:rPr>
          <w:rStyle w:val="StyleUnderline"/>
        </w:rPr>
        <w:t>Illiberal globalization represents</w:t>
      </w:r>
      <w:r w:rsidRPr="002B71D3">
        <w:rPr>
          <w:sz w:val="16"/>
        </w:rPr>
        <w:t xml:space="preserve"> </w:t>
      </w:r>
      <w:r w:rsidRPr="002B71D3">
        <w:rPr>
          <w:rStyle w:val="Emphasis"/>
        </w:rPr>
        <w:t>geopolitical conflict</w:t>
      </w:r>
      <w:r w:rsidRPr="002B71D3">
        <w:rPr>
          <w:sz w:val="16"/>
        </w:rPr>
        <w:t xml:space="preserve"> </w:t>
      </w:r>
      <w:r w:rsidRPr="002B71D3">
        <w:rPr>
          <w:rStyle w:val="StyleUnderline"/>
        </w:rPr>
        <w:t>by</w:t>
      </w:r>
      <w:r w:rsidRPr="002B71D3">
        <w:rPr>
          <w:sz w:val="16"/>
        </w:rPr>
        <w:t xml:space="preserve"> (at first) physically </w:t>
      </w:r>
      <w:r w:rsidRPr="002B71D3">
        <w:rPr>
          <w:rStyle w:val="StyleUnderline"/>
        </w:rPr>
        <w:t>non-kinetic means</w:t>
      </w:r>
      <w:r w:rsidRPr="002B71D3">
        <w:rPr>
          <w:sz w:val="16"/>
        </w:rPr>
        <w:t xml:space="preserve">. It </w:t>
      </w:r>
      <w:r w:rsidRPr="002B71D3">
        <w:rPr>
          <w:rStyle w:val="StyleUnderline"/>
        </w:rPr>
        <w:t>arises from</w:t>
      </w:r>
      <w:r w:rsidRPr="002B71D3">
        <w:rPr>
          <w:sz w:val="16"/>
        </w:rPr>
        <w:t xml:space="preserve"> </w:t>
      </w:r>
      <w:r w:rsidRPr="002B71D3">
        <w:rPr>
          <w:rStyle w:val="Emphasis"/>
        </w:rPr>
        <w:t>intensifying</w:t>
      </w:r>
      <w:r w:rsidRPr="002B71D3">
        <w:rPr>
          <w:sz w:val="16"/>
        </w:rPr>
        <w:t xml:space="preserve"> </w:t>
      </w:r>
      <w:r w:rsidRPr="002B71D3">
        <w:rPr>
          <w:rStyle w:val="StyleUnderline"/>
        </w:rPr>
        <w:t>competition among powerful states with divergent interests and identities, but</w:t>
      </w:r>
      <w:r w:rsidRPr="002B71D3">
        <w:rPr>
          <w:sz w:val="16"/>
        </w:rPr>
        <w:t xml:space="preserve"> in its effects drives down growth and </w:t>
      </w:r>
      <w:r w:rsidRPr="002B71D3">
        <w:rPr>
          <w:rStyle w:val="StyleUnderline"/>
        </w:rPr>
        <w:t>fuels</w:t>
      </w:r>
      <w:r w:rsidRPr="002B71D3">
        <w:rPr>
          <w:sz w:val="16"/>
        </w:rPr>
        <w:t xml:space="preserve"> </w:t>
      </w:r>
      <w:r w:rsidRPr="002B71D3">
        <w:rPr>
          <w:rStyle w:val="Emphasis"/>
        </w:rPr>
        <w:t>increased</w:t>
      </w:r>
      <w:r w:rsidRPr="002B71D3">
        <w:rPr>
          <w:sz w:val="16"/>
        </w:rPr>
        <w:t xml:space="preserve"> </w:t>
      </w:r>
      <w:r w:rsidRPr="002B71D3">
        <w:rPr>
          <w:rStyle w:val="StyleUnderline"/>
        </w:rPr>
        <w:t>nationalism/populism, which further</w:t>
      </w:r>
      <w:r w:rsidRPr="002B71D3">
        <w:rPr>
          <w:sz w:val="16"/>
        </w:rPr>
        <w:t xml:space="preserve"> </w:t>
      </w:r>
      <w:r w:rsidRPr="002B71D3">
        <w:rPr>
          <w:rStyle w:val="Emphasis"/>
        </w:rPr>
        <w:t>co</w:t>
      </w:r>
      <w:r w:rsidRPr="00A91479">
        <w:rPr>
          <w:rStyle w:val="Emphasis"/>
        </w:rPr>
        <w:t>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2B71D3">
        <w:rPr>
          <w:rStyle w:val="Emphasis"/>
        </w:rPr>
        <w:t xml:space="preserve">constraints of </w:t>
      </w:r>
      <w:r w:rsidRPr="00AC56AB">
        <w:rPr>
          <w:rStyle w:val="Emphasis"/>
          <w:highlight w:val="cyan"/>
        </w:rPr>
        <w:t>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Drezner, argued in an important May 2019 piece in Reason, titled “Will Today’s Global Trade Wars </w:t>
      </w:r>
      <w:r w:rsidRPr="00AC56AB">
        <w:rPr>
          <w:rStyle w:val="StyleUnderline"/>
          <w:highlight w:val="cyan"/>
        </w:rPr>
        <w:t>Lead to</w:t>
      </w:r>
      <w:r w:rsidRPr="00AC56AB">
        <w:rPr>
          <w:sz w:val="16"/>
          <w:highlight w:val="cyan"/>
        </w:rPr>
        <w:t xml:space="preserve"> </w:t>
      </w:r>
      <w:r w:rsidRPr="00AC56AB">
        <w:rPr>
          <w:rStyle w:val="Emphasis"/>
          <w:sz w:val="26"/>
          <w:szCs w:val="26"/>
          <w:highlight w:val="cyan"/>
        </w:rPr>
        <w:t>World War Three</w:t>
      </w:r>
      <w:r w:rsidRPr="00A91479">
        <w:rPr>
          <w:sz w:val="16"/>
        </w:rPr>
        <w:t>,”21 which examines the preWorld War I period of heightened trade conflict, its contribution to the disaster that followed, and its parallels to the present:</w:t>
      </w:r>
    </w:p>
    <w:p w14:paraId="5446D021" w14:textId="77777777" w:rsidR="00CA1C8D" w:rsidRPr="00A91479" w:rsidRDefault="00CA1C8D" w:rsidP="00CA1C8D">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3BAB73BB" w14:textId="77777777" w:rsidR="00CA1C8D" w:rsidRPr="00A91479" w:rsidRDefault="00CA1C8D" w:rsidP="00CA1C8D">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3B839C6F" w14:textId="77777777" w:rsidR="00CA1C8D" w:rsidRPr="00A91479" w:rsidRDefault="00CA1C8D" w:rsidP="00CA1C8D">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3151D73" w14:textId="77777777" w:rsidR="00CA1C8D" w:rsidRPr="00A91479" w:rsidRDefault="00CA1C8D" w:rsidP="00CA1C8D">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1C17976D" w14:textId="77777777" w:rsidR="00CA1C8D" w:rsidRPr="00A91479" w:rsidRDefault="00CA1C8D" w:rsidP="00CA1C8D">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5018F17C" w14:textId="77777777" w:rsidR="00CA1C8D" w:rsidRPr="00A91479" w:rsidRDefault="00CA1C8D" w:rsidP="00CA1C8D">
      <w:pPr>
        <w:ind w:left="720"/>
        <w:rPr>
          <w:sz w:val="16"/>
        </w:rPr>
      </w:pPr>
      <w:r w:rsidRPr="00904CC1">
        <w:rPr>
          <w:sz w:val="16"/>
        </w:rPr>
        <w:t xml:space="preserve">…the backlash to globalization that preceded the Great War seems to be reprised in the </w:t>
      </w:r>
      <w:r w:rsidRPr="00904CC1">
        <w:rPr>
          <w:rStyle w:val="StyleUnderline"/>
        </w:rPr>
        <w:t>current moment</w:t>
      </w:r>
      <w:r w:rsidRPr="00904CC1">
        <w:rPr>
          <w:sz w:val="16"/>
        </w:rPr>
        <w:t xml:space="preserve">. Indeed, there are ways in which the current moment </w:t>
      </w:r>
      <w:r w:rsidRPr="00904CC1">
        <w:rPr>
          <w:rStyle w:val="StyleUnderline"/>
        </w:rPr>
        <w:t>is</w:t>
      </w:r>
      <w:r w:rsidRPr="00904CC1">
        <w:rPr>
          <w:sz w:val="16"/>
        </w:rPr>
        <w:t xml:space="preserve"> </w:t>
      </w:r>
      <w:r w:rsidRPr="00904CC1">
        <w:rPr>
          <w:rStyle w:val="Emphasis"/>
        </w:rPr>
        <w:t>scarier than the pre-1914 era</w:t>
      </w:r>
      <w:r w:rsidRPr="00904CC1">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rPr>
          <w:sz w:val="16"/>
        </w:rPr>
        <w:t xml:space="preserve"> Sino-American </w:t>
      </w:r>
      <w:r w:rsidRPr="00904CC1">
        <w:rPr>
          <w:rStyle w:val="StyleUnderline"/>
        </w:rPr>
        <w:t>interdependence</w:t>
      </w:r>
      <w:r w:rsidRPr="00904CC1">
        <w:rPr>
          <w:sz w:val="16"/>
        </w:rPr>
        <w:t>—what economist Larry</w:t>
      </w:r>
      <w:r w:rsidRPr="00A91479">
        <w:rPr>
          <w:sz w:val="16"/>
        </w:rPr>
        <w:t xml:space="preserve"> Summers once called “the financial balance of terror”—</w:t>
      </w:r>
      <w:r w:rsidRPr="00A91479">
        <w:rPr>
          <w:rStyle w:val="Emphasis"/>
        </w:rPr>
        <w:t>no longer look so binding</w:t>
      </w:r>
      <w:r w:rsidRPr="00A91479">
        <w:rPr>
          <w:sz w:val="16"/>
        </w:rPr>
        <w:t xml:space="preserve">. And </w:t>
      </w:r>
      <w:r w:rsidRPr="002B71D3">
        <w:rPr>
          <w:rStyle w:val="StyleUnderline"/>
        </w:rPr>
        <w:t>there are</w:t>
      </w:r>
      <w:r w:rsidRPr="002B71D3">
        <w:rPr>
          <w:sz w:val="16"/>
        </w:rPr>
        <w:t xml:space="preserve"> </w:t>
      </w:r>
      <w:r w:rsidRPr="002B71D3">
        <w:rPr>
          <w:rStyle w:val="Emphasis"/>
        </w:rPr>
        <w:t>far too many</w:t>
      </w:r>
      <w:r w:rsidRPr="002B71D3">
        <w:rPr>
          <w:sz w:val="16"/>
        </w:rPr>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67F5076C" w14:textId="77777777" w:rsidR="00CA1C8D" w:rsidRPr="00A91479" w:rsidRDefault="00CA1C8D" w:rsidP="00CA1C8D">
      <w:pPr>
        <w:rPr>
          <w:sz w:val="16"/>
        </w:rPr>
      </w:pPr>
      <w:r w:rsidRPr="00A91479">
        <w:rPr>
          <w:sz w:val="16"/>
        </w:rPr>
        <w:t>Multipolarity</w:t>
      </w:r>
    </w:p>
    <w:p w14:paraId="3E2AB139" w14:textId="77777777" w:rsidR="00CA1C8D" w:rsidRPr="00FE3B94" w:rsidRDefault="00CA1C8D" w:rsidP="00CA1C8D">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rPr>
          <w:sz w:val="16"/>
        </w:rPr>
        <w:t xml:space="preserve">manage, or de-escalate conflicts. </w:t>
      </w:r>
      <w:r w:rsidRPr="00904CC1">
        <w:rPr>
          <w:rStyle w:val="StyleUnderline"/>
        </w:rPr>
        <w:t>Multipolarity</w:t>
      </w:r>
      <w:r w:rsidRPr="00904CC1">
        <w:rPr>
          <w:sz w:val="16"/>
        </w:rPr>
        <w:t xml:space="preserve"> also </w:t>
      </w:r>
      <w:r w:rsidRPr="00904CC1">
        <w:rPr>
          <w:rStyle w:val="StyleUnderline"/>
        </w:rPr>
        <w:t>entails a</w:t>
      </w:r>
      <w:r w:rsidRPr="00904CC1">
        <w:rPr>
          <w:sz w:val="16"/>
        </w:rPr>
        <w:t xml:space="preserve"> </w:t>
      </w:r>
      <w:r w:rsidRPr="00904CC1">
        <w:rPr>
          <w:rStyle w:val="Emphasis"/>
        </w:rPr>
        <w:t>greater potential for sudden changes</w:t>
      </w:r>
      <w:r w:rsidRPr="00904CC1">
        <w:rPr>
          <w:sz w:val="16"/>
        </w:rPr>
        <w:t xml:space="preserve"> </w:t>
      </w:r>
      <w:r w:rsidRPr="00904CC1">
        <w:rPr>
          <w:rStyle w:val="StyleUnderline"/>
        </w:rPr>
        <w:t>in the balance of power</w:t>
      </w:r>
      <w:r w:rsidRPr="00904CC1">
        <w:rPr>
          <w:sz w:val="16"/>
        </w:rPr>
        <w:t xml:space="preserve">, as one </w:t>
      </w:r>
      <w:r w:rsidRPr="00904CC1">
        <w:rPr>
          <w:rStyle w:val="StyleUnderline"/>
        </w:rPr>
        <w:t>state may</w:t>
      </w:r>
      <w:r w:rsidRPr="00904CC1">
        <w:rPr>
          <w:sz w:val="16"/>
        </w:rPr>
        <w:t xml:space="preserve"> </w:t>
      </w:r>
      <w:r w:rsidRPr="00904CC1">
        <w:rPr>
          <w:rStyle w:val="Emphasis"/>
        </w:rPr>
        <w:t>defect</w:t>
      </w:r>
      <w:r w:rsidRPr="00904CC1">
        <w:rPr>
          <w:sz w:val="16"/>
        </w:rPr>
        <w:t xml:space="preserve"> </w:t>
      </w:r>
      <w:r w:rsidRPr="00904CC1">
        <w:rPr>
          <w:rStyle w:val="StyleUnderline"/>
        </w:rPr>
        <w:t>to another coalition</w:t>
      </w:r>
      <w:r w:rsidRPr="00904CC1">
        <w:rPr>
          <w:sz w:val="16"/>
        </w:rPr>
        <w:t xml:space="preserve"> or opt out, </w:t>
      </w:r>
      <w:r w:rsidRPr="00904CC1">
        <w:rPr>
          <w:rStyle w:val="StyleUnderline"/>
        </w:rPr>
        <w:t>and</w:t>
      </w:r>
      <w:r w:rsidRPr="00904CC1">
        <w:rPr>
          <w:sz w:val="16"/>
        </w:rPr>
        <w:t xml:space="preserve"> as a result, </w:t>
      </w:r>
      <w:r w:rsidRPr="00904CC1">
        <w:rPr>
          <w:rStyle w:val="StyleUnderline"/>
        </w:rPr>
        <w:t>the greater the degree of</w:t>
      </w:r>
      <w:r w:rsidRPr="00904CC1">
        <w:rPr>
          <w:sz w:val="16"/>
        </w:rPr>
        <w:t xml:space="preserve"> </w:t>
      </w:r>
      <w:r w:rsidRPr="00904CC1">
        <w:rPr>
          <w:rStyle w:val="Emphasis"/>
        </w:rPr>
        <w:t>uncertainty</w:t>
      </w:r>
      <w:r w:rsidRPr="00904CC1">
        <w:rPr>
          <w:sz w:val="16"/>
        </w:rPr>
        <w:t xml:space="preserve"> </w:t>
      </w:r>
      <w:r w:rsidRPr="00904CC1">
        <w:rPr>
          <w:rStyle w:val="StyleUnderline"/>
        </w:rPr>
        <w:t>experienced by all states, and</w:t>
      </w:r>
      <w:r w:rsidRPr="00904CC1">
        <w:rPr>
          <w:sz w:val="16"/>
        </w:rPr>
        <w:t xml:space="preserve"> the </w:t>
      </w:r>
      <w:r w:rsidRPr="00904CC1">
        <w:rPr>
          <w:rStyle w:val="StyleUnderline"/>
        </w:rPr>
        <w:t>greater th</w:t>
      </w:r>
      <w:r w:rsidRPr="00904CC1">
        <w:rPr>
          <w:sz w:val="16"/>
        </w:rPr>
        <w:t xml:space="preserve">e </w:t>
      </w:r>
      <w:r w:rsidRPr="00904CC1">
        <w:rPr>
          <w:rStyle w:val="Emphasis"/>
        </w:rPr>
        <w:t>plausibility</w:t>
      </w:r>
      <w:r w:rsidRPr="00904CC1">
        <w:rPr>
          <w:sz w:val="16"/>
        </w:rPr>
        <w:t xml:space="preserve"> </w:t>
      </w:r>
      <w:r w:rsidRPr="00904CC1">
        <w:rPr>
          <w:rStyle w:val="StyleUnderline"/>
        </w:rPr>
        <w:t>of downside assumptions about</w:t>
      </w:r>
      <w:r w:rsidRPr="00904CC1">
        <w:rPr>
          <w:sz w:val="16"/>
        </w:rPr>
        <w:t xml:space="preserve"> the </w:t>
      </w:r>
      <w:r w:rsidRPr="00904CC1">
        <w:rPr>
          <w:rStyle w:val="Emphasis"/>
        </w:rPr>
        <w:t>intentions</w:t>
      </w:r>
      <w:r w:rsidRPr="00904CC1">
        <w:rPr>
          <w:sz w:val="16"/>
        </w:rPr>
        <w:t xml:space="preserve"> </w:t>
      </w:r>
      <w:r w:rsidRPr="00904CC1">
        <w:rPr>
          <w:rStyle w:val="StyleUnderline"/>
        </w:rPr>
        <w:t>and</w:t>
      </w:r>
      <w:r w:rsidRPr="00904CC1">
        <w:rPr>
          <w:sz w:val="16"/>
        </w:rPr>
        <w:t xml:space="preserve"> </w:t>
      </w:r>
      <w:r w:rsidRPr="00904CC1">
        <w:rPr>
          <w:rStyle w:val="Emphasis"/>
        </w:rPr>
        <w:t>capabilities</w:t>
      </w:r>
      <w:r w:rsidRPr="00904CC1">
        <w:rPr>
          <w:sz w:val="16"/>
        </w:rPr>
        <w:t xml:space="preserve"> </w:t>
      </w:r>
      <w:r w:rsidRPr="00904CC1">
        <w:rPr>
          <w:rStyle w:val="StyleUnderline"/>
        </w:rPr>
        <w:t>of one’s adversaries</w:t>
      </w:r>
      <w:r w:rsidRPr="00904CC1">
        <w:rPr>
          <w:sz w:val="16"/>
        </w:rPr>
        <w:t xml:space="preserve">. </w:t>
      </w:r>
      <w:r w:rsidRPr="00904CC1">
        <w:rPr>
          <w:rStyle w:val="StyleUnderline"/>
        </w:rPr>
        <w:t>This</w:t>
      </w:r>
      <w:r w:rsidRPr="00904CC1">
        <w:rPr>
          <w:sz w:val="16"/>
        </w:rPr>
        <w:t xml:space="preserve"> psychology, always present in international politics but particularly powerful in multipolarity, </w:t>
      </w:r>
      <w:r w:rsidRPr="00904CC1">
        <w:rPr>
          <w:rStyle w:val="Emphasis"/>
        </w:rPr>
        <w:t>heightens the potential for escalation of minor conflicts</w:t>
      </w:r>
      <w:r w:rsidRPr="00904CC1">
        <w:rPr>
          <w:sz w:val="16"/>
        </w:rPr>
        <w:t xml:space="preserve">, </w:t>
      </w:r>
      <w:r w:rsidRPr="00904CC1">
        <w:rPr>
          <w:rStyle w:val="StyleUnderline"/>
        </w:rPr>
        <w:t>and of states launching</w:t>
      </w:r>
      <w:r w:rsidRPr="00904CC1">
        <w:rPr>
          <w:sz w:val="16"/>
        </w:rPr>
        <w:t xml:space="preserve"> </w:t>
      </w:r>
      <w:r w:rsidRPr="00904CC1">
        <w:rPr>
          <w:rStyle w:val="Emphasis"/>
        </w:rPr>
        <w:t>preventive</w:t>
      </w:r>
      <w:r w:rsidRPr="00904CC1">
        <w:rPr>
          <w:sz w:val="16"/>
        </w:rPr>
        <w:t xml:space="preserve"> </w:t>
      </w:r>
      <w:r w:rsidRPr="00904CC1">
        <w:rPr>
          <w:rStyle w:val="StyleUnderline"/>
        </w:rPr>
        <w:t>or</w:t>
      </w:r>
      <w:r w:rsidRPr="00904CC1">
        <w:rPr>
          <w:sz w:val="16"/>
        </w:rPr>
        <w:t xml:space="preserve"> </w:t>
      </w:r>
      <w:r w:rsidRPr="00904CC1">
        <w:rPr>
          <w:rStyle w:val="Emphasis"/>
        </w:rPr>
        <w:t>preemptive</w:t>
      </w:r>
      <w:r w:rsidRPr="00904CC1">
        <w:rPr>
          <w:sz w:val="16"/>
        </w:rPr>
        <w:t xml:space="preserve"> </w:t>
      </w:r>
      <w:r w:rsidRPr="00904CC1">
        <w:rPr>
          <w:rStyle w:val="StyleUnderline"/>
        </w:rPr>
        <w:t>wars</w:t>
      </w:r>
      <w:r w:rsidRPr="00904CC1">
        <w:rPr>
          <w:sz w:val="16"/>
        </w:rPr>
        <w:t xml:space="preserve">. In multipolarity, </w:t>
      </w:r>
      <w:r w:rsidRPr="00904CC1">
        <w:rPr>
          <w:rStyle w:val="StyleUnderline"/>
        </w:rPr>
        <w:t>states are always on edge, entertaining</w:t>
      </w:r>
      <w:r w:rsidRPr="00904CC1">
        <w:rPr>
          <w:sz w:val="16"/>
        </w:rPr>
        <w:t xml:space="preserve"> </w:t>
      </w:r>
      <w:r w:rsidRPr="00904CC1">
        <w:rPr>
          <w:rStyle w:val="Emphasis"/>
        </w:rPr>
        <w:t>worst-case</w:t>
      </w:r>
      <w:r w:rsidRPr="00904CC1">
        <w:rPr>
          <w:sz w:val="16"/>
        </w:rPr>
        <w:t xml:space="preserve"> </w:t>
      </w:r>
      <w:r w:rsidRPr="00904CC1">
        <w:rPr>
          <w:rStyle w:val="StyleUnderline"/>
        </w:rPr>
        <w:t>scenarios</w:t>
      </w:r>
      <w:r w:rsidRPr="00904CC1">
        <w:rPr>
          <w:sz w:val="16"/>
        </w:rPr>
        <w:t xml:space="preserve"> about actual and potential enemies, </w:t>
      </w:r>
      <w:r w:rsidRPr="00904CC1">
        <w:rPr>
          <w:rStyle w:val="StyleUnderline"/>
        </w:rPr>
        <w:t>and</w:t>
      </w:r>
      <w:r w:rsidRPr="00904CC1">
        <w:rPr>
          <w:sz w:val="16"/>
        </w:rPr>
        <w:t xml:space="preserve"> </w:t>
      </w:r>
      <w:r w:rsidRPr="00904CC1">
        <w:rPr>
          <w:rStyle w:val="Emphasis"/>
        </w:rPr>
        <w:t>acting</w:t>
      </w:r>
      <w:r w:rsidRPr="00904CC1">
        <w:rPr>
          <w:sz w:val="16"/>
        </w:rPr>
        <w:t xml:space="preserve"> </w:t>
      </w:r>
      <w:r w:rsidRPr="00904CC1">
        <w:rPr>
          <w:rStyle w:val="StyleUnderline"/>
        </w:rPr>
        <w:t>on these fears</w:t>
      </w:r>
      <w:r w:rsidRPr="00904CC1">
        <w:rPr>
          <w:sz w:val="16"/>
        </w:rPr>
        <w:t xml:space="preserve">—expanding their armies, introducing new weapon systems, </w:t>
      </w:r>
      <w:r w:rsidRPr="00904CC1">
        <w:rPr>
          <w:rStyle w:val="StyleUnderline"/>
        </w:rPr>
        <w:t>altering doctrine to</w:t>
      </w:r>
      <w:r w:rsidRPr="00904CC1">
        <w:rPr>
          <w:sz w:val="16"/>
        </w:rPr>
        <w:t xml:space="preserve"> </w:t>
      </w:r>
      <w:r w:rsidRPr="00904CC1">
        <w:rPr>
          <w:rStyle w:val="Emphasis"/>
        </w:rPr>
        <w:t>relax</w:t>
      </w:r>
      <w:r w:rsidRPr="00904CC1">
        <w:rPr>
          <w:sz w:val="16"/>
        </w:rPr>
        <w:t xml:space="preserve"> </w:t>
      </w:r>
      <w:r w:rsidRPr="00904CC1">
        <w:rPr>
          <w:rStyle w:val="StyleUnderline"/>
        </w:rPr>
        <w:t>constraints on the</w:t>
      </w:r>
      <w:r w:rsidRPr="00904CC1">
        <w:rPr>
          <w:sz w:val="16"/>
        </w:rPr>
        <w:t xml:space="preserve"> </w:t>
      </w:r>
      <w:r w:rsidRPr="00904CC1">
        <w:rPr>
          <w:rStyle w:val="Emphasis"/>
        </w:rPr>
        <w:t>use of force</w:t>
      </w:r>
      <w:r w:rsidRPr="00904CC1">
        <w:rPr>
          <w:sz w:val="16"/>
        </w:rPr>
        <w:t>—in ways that reinforce the worst fears of others.</w:t>
      </w:r>
    </w:p>
    <w:p w14:paraId="06DD9C45" w14:textId="77777777" w:rsidR="00CA1C8D" w:rsidRPr="00904CC1" w:rsidRDefault="00CA1C8D" w:rsidP="00CA1C8D">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AC56AB">
        <w:rPr>
          <w:rStyle w:val="Emphasis"/>
          <w:highlight w:val="cyan"/>
        </w:rPr>
        <w:t>heightened</w:t>
      </w:r>
      <w:r w:rsidRPr="00AC56AB">
        <w:rPr>
          <w:sz w:val="16"/>
          <w:highlight w:val="cyan"/>
        </w:rPr>
        <w:t xml:space="preserve"> </w:t>
      </w:r>
      <w:r w:rsidRPr="00AC56AB">
        <w:rPr>
          <w:rStyle w:val="StyleUnderline"/>
          <w:highlight w:val="cyan"/>
        </w:rPr>
        <w:t>by</w:t>
      </w:r>
      <w:r w:rsidRPr="00FE3B94">
        <w:rPr>
          <w:rStyle w:val="StyleUnderline"/>
        </w:rPr>
        <w:t xml:space="preserve"> the</w:t>
      </w:r>
      <w:r w:rsidRPr="00FE3B94">
        <w:rPr>
          <w:sz w:val="16"/>
        </w:rPr>
        <w:t xml:space="preserve"> attendant </w:t>
      </w:r>
      <w:r w:rsidRPr="00AC56AB">
        <w:rPr>
          <w:rStyle w:val="Emphasis"/>
          <w:highlight w:val="cyan"/>
        </w:rPr>
        <w:t>weakening</w:t>
      </w:r>
      <w:r w:rsidRPr="00FE3B94">
        <w:rPr>
          <w:rStyle w:val="Emphasis"/>
        </w:rPr>
        <w:t xml:space="preserve"> of global </w:t>
      </w:r>
      <w:r w:rsidRPr="00AC56AB">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AC56AB">
        <w:rPr>
          <w:rStyle w:val="StyleUnderline"/>
          <w:highlight w:val="cyan"/>
        </w:rPr>
        <w:t>great powers</w:t>
      </w:r>
      <w:r w:rsidRPr="00FE3B94">
        <w:rPr>
          <w:sz w:val="16"/>
        </w:rPr>
        <w:t xml:space="preserve"> will </w:t>
      </w:r>
      <w:r w:rsidRPr="00AC56AB">
        <w:rPr>
          <w:rStyle w:val="StyleUnderline"/>
          <w:highlight w:val="cyan"/>
        </w:rPr>
        <w:t>find</w:t>
      </w:r>
      <w:r w:rsidRPr="00FE3B94">
        <w:rPr>
          <w:rStyle w:val="StyleUnderline"/>
        </w:rPr>
        <w:t xml:space="preserve"> themselves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 xml:space="preserve">fill the </w:t>
      </w:r>
      <w:r w:rsidRPr="00904CC1">
        <w:rPr>
          <w:rStyle w:val="StyleUnderline"/>
        </w:rPr>
        <w:t>gap created by uncertainty</w:t>
      </w:r>
      <w:r w:rsidRPr="00904CC1">
        <w:rPr>
          <w:sz w:val="16"/>
        </w:rPr>
        <w:t xml:space="preserve">. And the </w:t>
      </w:r>
      <w:r w:rsidRPr="00904CC1">
        <w:rPr>
          <w:rStyle w:val="StyleUnderline"/>
        </w:rPr>
        <w:t>supply of conflicts will</w:t>
      </w:r>
      <w:r w:rsidRPr="00904CC1">
        <w:rPr>
          <w:sz w:val="16"/>
        </w:rPr>
        <w:t xml:space="preserve"> </w:t>
      </w:r>
      <w:r w:rsidRPr="00904CC1">
        <w:rPr>
          <w:rStyle w:val="Emphasis"/>
        </w:rPr>
        <w:t>expand</w:t>
      </w:r>
      <w:r w:rsidRPr="00904CC1">
        <w:rPr>
          <w:sz w:val="16"/>
        </w:rPr>
        <w:t xml:space="preserve"> </w:t>
      </w:r>
      <w:r w:rsidRPr="00904CC1">
        <w:rPr>
          <w:rStyle w:val="StyleUnderline"/>
        </w:rPr>
        <w:t>as a result of</w:t>
      </w:r>
      <w:r w:rsidRPr="00904CC1">
        <w:rPr>
          <w:sz w:val="16"/>
        </w:rPr>
        <w:t xml:space="preserve"> growing </w:t>
      </w:r>
      <w:r w:rsidRPr="00904CC1">
        <w:rPr>
          <w:rStyle w:val="Emphasis"/>
        </w:rPr>
        <w:t>nationalism</w:t>
      </w:r>
      <w:r w:rsidRPr="00904CC1">
        <w:rPr>
          <w:sz w:val="16"/>
        </w:rPr>
        <w:t xml:space="preserve"> </w:t>
      </w:r>
      <w:r w:rsidRPr="00904CC1">
        <w:rPr>
          <w:rStyle w:val="StyleUnderline"/>
        </w:rPr>
        <w:t>and</w:t>
      </w:r>
      <w:r w:rsidRPr="00904CC1">
        <w:rPr>
          <w:sz w:val="16"/>
        </w:rPr>
        <w:t xml:space="preserve"> </w:t>
      </w:r>
      <w:r w:rsidRPr="00904CC1">
        <w:rPr>
          <w:rStyle w:val="Emphasis"/>
        </w:rPr>
        <w:t>populism</w:t>
      </w:r>
      <w:r w:rsidRPr="00904CC1">
        <w:rPr>
          <w:sz w:val="16"/>
        </w:rPr>
        <w:t xml:space="preserve">, </w:t>
      </w:r>
      <w:r w:rsidRPr="00904CC1">
        <w:rPr>
          <w:rStyle w:val="StyleUnderline"/>
        </w:rPr>
        <w:t>which are premised on hostility, paranoia, and isolation, with governments seeking</w:t>
      </w:r>
      <w:r w:rsidRPr="00904CC1">
        <w:rPr>
          <w:sz w:val="16"/>
        </w:rPr>
        <w:t xml:space="preserve"> </w:t>
      </w:r>
      <w:r w:rsidRPr="00904CC1">
        <w:rPr>
          <w:rStyle w:val="Emphasis"/>
        </w:rPr>
        <w:t>political legitimacy through external conflict</w:t>
      </w:r>
      <w:r w:rsidRPr="00904CC1">
        <w:rPr>
          <w:sz w:val="16"/>
        </w:rPr>
        <w:t xml:space="preserve">, </w:t>
      </w:r>
      <w:r w:rsidRPr="00904CC1">
        <w:rPr>
          <w:rStyle w:val="StyleUnderline"/>
        </w:rPr>
        <w:t>producing a</w:t>
      </w:r>
      <w:r w:rsidRPr="00904CC1">
        <w:rPr>
          <w:sz w:val="16"/>
        </w:rPr>
        <w:t xml:space="preserve"> </w:t>
      </w:r>
      <w:r w:rsidRPr="00904CC1">
        <w:rPr>
          <w:rStyle w:val="Emphasis"/>
        </w:rPr>
        <w:t>siege mentality</w:t>
      </w:r>
      <w:r w:rsidRPr="00904CC1">
        <w:rPr>
          <w:sz w:val="16"/>
        </w:rPr>
        <w:t xml:space="preserve"> </w:t>
      </w:r>
      <w:r w:rsidRPr="00904CC1">
        <w:rPr>
          <w:rStyle w:val="StyleUnderline"/>
        </w:rPr>
        <w:t>that</w:t>
      </w:r>
      <w:r w:rsidRPr="00904CC1">
        <w:rPr>
          <w:sz w:val="16"/>
        </w:rPr>
        <w:t xml:space="preserve"> deliberately </w:t>
      </w:r>
      <w:r w:rsidRPr="00904CC1">
        <w:rPr>
          <w:rStyle w:val="StyleUnderline"/>
        </w:rPr>
        <w:t>cuts off communication with other states</w:t>
      </w:r>
      <w:r w:rsidRPr="00904CC1">
        <w:rPr>
          <w:sz w:val="16"/>
        </w:rPr>
        <w:t>.</w:t>
      </w:r>
    </w:p>
    <w:p w14:paraId="7EC0BE42" w14:textId="77777777" w:rsidR="00CA1C8D" w:rsidRPr="00904CC1" w:rsidRDefault="00CA1C8D" w:rsidP="00CA1C8D">
      <w:pPr>
        <w:rPr>
          <w:sz w:val="16"/>
        </w:rPr>
      </w:pPr>
      <w:r w:rsidRPr="00904CC1">
        <w:rPr>
          <w:sz w:val="16"/>
        </w:rPr>
        <w:t xml:space="preserve">Finally, the </w:t>
      </w:r>
      <w:r w:rsidRPr="00904CC1">
        <w:rPr>
          <w:rStyle w:val="StyleUnderline"/>
        </w:rPr>
        <w:t>transition from unipolarity</w:t>
      </w:r>
      <w:r w:rsidRPr="00904CC1">
        <w:rPr>
          <w:sz w:val="16"/>
        </w:rPr>
        <w:t xml:space="preserve"> (roughly 1989–2007) to multipolarity </w:t>
      </w:r>
      <w:r w:rsidRPr="00904CC1">
        <w:rPr>
          <w:rStyle w:val="StyleUnderline"/>
        </w:rPr>
        <w:t>is</w:t>
      </w:r>
      <w:r w:rsidRPr="00904CC1">
        <w:rPr>
          <w:sz w:val="16"/>
        </w:rPr>
        <w:t xml:space="preserve"> </w:t>
      </w:r>
      <w:r w:rsidRPr="00904CC1">
        <w:rPr>
          <w:rStyle w:val="Emphasis"/>
        </w:rPr>
        <w:t>unregulated</w:t>
      </w:r>
      <w:r w:rsidRPr="00904CC1">
        <w:rPr>
          <w:sz w:val="16"/>
        </w:rPr>
        <w:t xml:space="preserve"> </w:t>
      </w:r>
      <w:r w:rsidRPr="00904CC1">
        <w:rPr>
          <w:rStyle w:val="StyleUnderline"/>
        </w:rPr>
        <w:t>and</w:t>
      </w:r>
      <w:r w:rsidRPr="00904CC1">
        <w:rPr>
          <w:sz w:val="16"/>
        </w:rPr>
        <w:t xml:space="preserve"> </w:t>
      </w:r>
      <w:r w:rsidRPr="00904CC1">
        <w:rPr>
          <w:rStyle w:val="Emphasis"/>
        </w:rPr>
        <w:t>hazardous</w:t>
      </w:r>
      <w:r w:rsidRPr="00904CC1">
        <w:rPr>
          <w:sz w:val="16"/>
          <w:szCs w:val="16"/>
        </w:rPr>
        <w:t xml:space="preserve">, </w:t>
      </w:r>
      <w:r w:rsidRPr="00904CC1">
        <w:rPr>
          <w:rStyle w:val="StyleUnderline"/>
        </w:rPr>
        <w:t>as</w:t>
      </w:r>
      <w:r w:rsidRPr="00904CC1">
        <w:rPr>
          <w:sz w:val="16"/>
        </w:rPr>
        <w:t xml:space="preserve"> the </w:t>
      </w:r>
      <w:r w:rsidRPr="00904CC1">
        <w:rPr>
          <w:rStyle w:val="StyleUnderline"/>
        </w:rPr>
        <w:t>existing superpower</w:t>
      </w:r>
      <w:r w:rsidRPr="00904CC1">
        <w:rPr>
          <w:sz w:val="16"/>
        </w:rPr>
        <w:t xml:space="preserve"> </w:t>
      </w:r>
      <w:r w:rsidRPr="00904CC1">
        <w:rPr>
          <w:rStyle w:val="Emphasis"/>
        </w:rPr>
        <w:t>fears</w:t>
      </w:r>
      <w:r w:rsidRPr="00904CC1">
        <w:rPr>
          <w:sz w:val="16"/>
        </w:rPr>
        <w:t xml:space="preserve"> </w:t>
      </w:r>
      <w:r w:rsidRPr="00904CC1">
        <w:rPr>
          <w:rStyle w:val="StyleUnderline"/>
        </w:rPr>
        <w:t>and</w:t>
      </w:r>
      <w:r w:rsidRPr="00904CC1">
        <w:rPr>
          <w:sz w:val="16"/>
        </w:rPr>
        <w:t xml:space="preserve"> </w:t>
      </w:r>
      <w:r w:rsidRPr="00904CC1">
        <w:rPr>
          <w:rStyle w:val="Emphasis"/>
        </w:rPr>
        <w:t>resists</w:t>
      </w:r>
      <w:r w:rsidRPr="00904CC1">
        <w:rPr>
          <w:sz w:val="16"/>
        </w:rPr>
        <w:t xml:space="preserve"> </w:t>
      </w:r>
      <w:r w:rsidRPr="00904CC1">
        <w:rPr>
          <w:rStyle w:val="StyleUnderline"/>
        </w:rPr>
        <w:t>challenges to its primacy</w:t>
      </w:r>
      <w:r w:rsidRPr="00904CC1">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434FD6D9" w14:textId="77777777" w:rsidR="00CA1C8D" w:rsidRPr="00FE3B94" w:rsidRDefault="00CA1C8D" w:rsidP="00CA1C8D">
      <w:pPr>
        <w:rPr>
          <w:sz w:val="16"/>
        </w:rPr>
      </w:pPr>
      <w:r w:rsidRPr="00904CC1">
        <w:rPr>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rPr>
          <w:sz w:val="16"/>
        </w:rPr>
        <w:t>.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rPr>
          <w:sz w:val="16"/>
        </w:rPr>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w:t>
      </w:r>
      <w:r w:rsidRPr="002B71D3">
        <w:rPr>
          <w:sz w:val="16"/>
        </w:rPr>
        <w:t xml:space="preserve">also </w:t>
      </w:r>
      <w:r w:rsidRPr="002B71D3">
        <w:rPr>
          <w:rStyle w:val="Emphasis"/>
        </w:rPr>
        <w:t>complicate</w:t>
      </w:r>
      <w:r w:rsidRPr="002B71D3">
        <w:rPr>
          <w:sz w:val="16"/>
        </w:rPr>
        <w:t xml:space="preserve"> nuclear </w:t>
      </w:r>
      <w:r w:rsidRPr="002B71D3">
        <w:rPr>
          <w:rStyle w:val="Emphasis"/>
        </w:rPr>
        <w:t>nonprolif</w:t>
      </w:r>
      <w:r w:rsidRPr="002B71D3">
        <w:rPr>
          <w:rStyle w:val="StyleUnderline"/>
        </w:rPr>
        <w:t>eration efforts</w:t>
      </w:r>
      <w:r w:rsidRPr="002B71D3">
        <w:rPr>
          <w:sz w:val="16"/>
        </w:rPr>
        <w:t>, as both the demand for nuclear weapons (a consequence of rising regional and global insecurity), and supply of nuclear materials and technology (a result of the weakening of the nonproliferation regime and deteriorating great power relations</w:t>
      </w:r>
      <w:r w:rsidRPr="00FE3B94">
        <w:rPr>
          <w:sz w:val="16"/>
        </w:rPr>
        <w:t>) will increase.</w:t>
      </w:r>
    </w:p>
    <w:p w14:paraId="68F219D2" w14:textId="77777777" w:rsidR="00CA1C8D" w:rsidRPr="00FE3B94" w:rsidRDefault="00CA1C8D" w:rsidP="00CA1C8D">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doctrines</w:t>
      </w:r>
      <w:r w:rsidRPr="00FE3B94">
        <w:rPr>
          <w:sz w:val="16"/>
        </w:rPr>
        <w:t xml:space="preserve">, </w:t>
      </w:r>
      <w:r w:rsidRPr="00FE3B94">
        <w:rPr>
          <w:rStyle w:val="Emphasis"/>
        </w:rPr>
        <w:t xml:space="preserve">force </w:t>
      </w:r>
      <w:r w:rsidRPr="00AC56AB">
        <w:rPr>
          <w:rStyle w:val="Emphasis"/>
          <w:highlight w:val="cyan"/>
        </w:rPr>
        <w:t>structures</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AC56AB">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2AD58912" w14:textId="77777777" w:rsidR="00CA1C8D" w:rsidRPr="00FE3B94" w:rsidRDefault="00CA1C8D" w:rsidP="00CA1C8D">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5CF85413" w14:textId="77777777" w:rsidR="00CA1C8D" w:rsidRPr="00904CC1" w:rsidRDefault="00CA1C8D" w:rsidP="00CA1C8D">
      <w:pPr>
        <w:rPr>
          <w:sz w:val="16"/>
        </w:rPr>
      </w:pPr>
      <w:r w:rsidRPr="00904CC1">
        <w:rPr>
          <w:sz w:val="16"/>
        </w:rPr>
        <w:t xml:space="preserve">So why multipolarity? The </w:t>
      </w:r>
      <w:r w:rsidRPr="00904CC1">
        <w:rPr>
          <w:rStyle w:val="StyleUnderline"/>
        </w:rPr>
        <w:t>clearest and</w:t>
      </w:r>
      <w:r w:rsidRPr="00904CC1">
        <w:rPr>
          <w:sz w:val="16"/>
        </w:rPr>
        <w:t xml:space="preserve"> </w:t>
      </w:r>
      <w:r w:rsidRPr="00904CC1">
        <w:rPr>
          <w:rStyle w:val="Emphasis"/>
        </w:rPr>
        <w:t>most frequently cited</w:t>
      </w:r>
      <w:r w:rsidRPr="00904CC1">
        <w:rPr>
          <w:sz w:val="16"/>
        </w:rPr>
        <w:t xml:space="preserve"> </w:t>
      </w:r>
      <w:r w:rsidRPr="00904CC1">
        <w:rPr>
          <w:rStyle w:val="StyleUnderline"/>
        </w:rPr>
        <w:t>evidence for a</w:t>
      </w:r>
      <w:r w:rsidRPr="00904CC1">
        <w:rPr>
          <w:sz w:val="16"/>
        </w:rPr>
        <w:t xml:space="preserve"> </w:t>
      </w:r>
      <w:r w:rsidRPr="00904CC1">
        <w:rPr>
          <w:rStyle w:val="Emphasis"/>
        </w:rPr>
        <w:t>widening</w:t>
      </w:r>
      <w:r w:rsidRPr="00904CC1">
        <w:rPr>
          <w:sz w:val="16"/>
        </w:rPr>
        <w:t xml:space="preserve"> </w:t>
      </w:r>
      <w:r w:rsidRPr="00904CC1">
        <w:rPr>
          <w:rStyle w:val="StyleUnderline"/>
        </w:rPr>
        <w:t>distribution of global power</w:t>
      </w:r>
      <w:r w:rsidRPr="00904CC1">
        <w:rPr>
          <w:sz w:val="16"/>
        </w:rPr>
        <w:t xml:space="preserve"> away from American unipolarity </w:t>
      </w:r>
      <w:r w:rsidRPr="00904CC1">
        <w:rPr>
          <w:rStyle w:val="StyleUnderline"/>
        </w:rPr>
        <w:t>is</w:t>
      </w:r>
      <w:r w:rsidRPr="00904CC1">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rPr>
          <w:sz w:val="16"/>
        </w:rPr>
        <w:t xml:space="preserve"> primacy case argue that GDP is an imperfect measure of power, that Chinese GDP data is inflated, that its </w:t>
      </w:r>
      <w:r w:rsidRPr="00904CC1">
        <w:rPr>
          <w:rStyle w:val="Emphasis"/>
        </w:rPr>
        <w:t>growth rates</w:t>
      </w:r>
      <w:r w:rsidRPr="00904CC1">
        <w:rPr>
          <w:sz w:val="16"/>
        </w:rPr>
        <w:t xml:space="preserve"> are </w:t>
      </w:r>
      <w:r w:rsidRPr="00904CC1">
        <w:rPr>
          <w:rStyle w:val="StyleUnderline"/>
        </w:rPr>
        <w:t>in decline</w:t>
      </w:r>
      <w:r w:rsidRPr="00904CC1">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rPr>
          <w:sz w:val="16"/>
        </w:rPr>
        <w:t xml:space="preserve"> overall </w:t>
      </w:r>
      <w:r w:rsidRPr="00904CC1">
        <w:rPr>
          <w:rStyle w:val="Emphasis"/>
        </w:rPr>
        <w:t>economy</w:t>
      </w:r>
      <w:r w:rsidRPr="00904CC1">
        <w:rPr>
          <w:sz w:val="16"/>
        </w:rPr>
        <w:t xml:space="preserve"> that </w:t>
      </w:r>
      <w:r w:rsidRPr="00904CC1">
        <w:rPr>
          <w:rStyle w:val="StyleUnderline"/>
        </w:rPr>
        <w:t>states</w:t>
      </w:r>
      <w:r w:rsidRPr="00904CC1">
        <w:rPr>
          <w:sz w:val="16"/>
        </w:rPr>
        <w:t xml:space="preserve"> </w:t>
      </w:r>
      <w:r w:rsidRPr="00904CC1">
        <w:rPr>
          <w:rStyle w:val="Emphasis"/>
        </w:rPr>
        <w:t>extract</w:t>
      </w:r>
      <w:r w:rsidRPr="00904CC1">
        <w:rPr>
          <w:sz w:val="16"/>
        </w:rPr>
        <w:t xml:space="preserve"> </w:t>
      </w:r>
      <w:r w:rsidRPr="00904CC1">
        <w:rPr>
          <w:rStyle w:val="StyleUnderline"/>
        </w:rPr>
        <w:t>and</w:t>
      </w:r>
      <w:r w:rsidRPr="00904CC1">
        <w:rPr>
          <w:sz w:val="16"/>
        </w:rPr>
        <w:t xml:space="preserve"> </w:t>
      </w:r>
      <w:r w:rsidRPr="00904CC1">
        <w:rPr>
          <w:rStyle w:val="Emphasis"/>
        </w:rPr>
        <w:t>apply</w:t>
      </w:r>
      <w:r w:rsidRPr="00904CC1">
        <w:rPr>
          <w:sz w:val="16"/>
        </w:rPr>
        <w:t xml:space="preserve"> </w:t>
      </w:r>
      <w:r w:rsidRPr="00904CC1">
        <w:rPr>
          <w:rStyle w:val="StyleUnderline"/>
        </w:rPr>
        <w:t>material power to leverage desired behavior from other states</w:t>
      </w:r>
      <w:r w:rsidRPr="00904CC1">
        <w:rPr>
          <w:sz w:val="16"/>
        </w:rPr>
        <w:t xml:space="preserve">. It is true that </w:t>
      </w:r>
      <w:r w:rsidRPr="00904CC1">
        <w:rPr>
          <w:rStyle w:val="StyleUnderline"/>
        </w:rPr>
        <w:t>robust future</w:t>
      </w:r>
      <w:r w:rsidRPr="00904CC1">
        <w:rPr>
          <w:sz w:val="16"/>
        </w:rPr>
        <w:t xml:space="preserve"> Chinese </w:t>
      </w:r>
      <w:r w:rsidRPr="00904CC1">
        <w:rPr>
          <w:rStyle w:val="StyleUnderline"/>
        </w:rPr>
        <w:t>growth</w:t>
      </w:r>
      <w:r w:rsidRPr="00904CC1">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904CC1">
        <w:rPr>
          <w:sz w:val="16"/>
        </w:rPr>
        <w:t xml:space="preserve"> </w:t>
      </w:r>
      <w:r w:rsidRPr="00904CC1">
        <w:rPr>
          <w:rStyle w:val="Emphasis"/>
        </w:rPr>
        <w:t>not a given</w:t>
      </w:r>
      <w:r w:rsidRPr="00904CC1">
        <w:rPr>
          <w:sz w:val="16"/>
        </w:rPr>
        <w:t xml:space="preserve"> for either country.</w:t>
      </w:r>
    </w:p>
    <w:p w14:paraId="3DBE4341" w14:textId="77777777" w:rsidR="00CA1C8D" w:rsidRPr="00904CC1" w:rsidRDefault="00CA1C8D" w:rsidP="00CA1C8D">
      <w:pPr>
        <w:rPr>
          <w:sz w:val="16"/>
        </w:rPr>
      </w:pPr>
      <w:r w:rsidRPr="00904CC1">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rPr>
          <w:sz w:val="16"/>
        </w:rPr>
        <w:t xml:space="preserve">, to any clear-eyed observer, </w:t>
      </w:r>
      <w:r w:rsidRPr="00904CC1">
        <w:rPr>
          <w:rStyle w:val="StyleUnderline"/>
        </w:rPr>
        <w:t>is a</w:t>
      </w:r>
      <w:r w:rsidRPr="00904CC1">
        <w:rPr>
          <w:sz w:val="16"/>
        </w:rPr>
        <w:t xml:space="preserve"> </w:t>
      </w:r>
      <w:r w:rsidRPr="00904CC1">
        <w:rPr>
          <w:rStyle w:val="Emphasis"/>
        </w:rPr>
        <w:t>real decline in American influence</w:t>
      </w:r>
      <w:r w:rsidRPr="00904CC1">
        <w:rPr>
          <w:sz w:val="16"/>
        </w:rPr>
        <w:t xml:space="preserve"> </w:t>
      </w:r>
      <w:r w:rsidRPr="00904CC1">
        <w:rPr>
          <w:rStyle w:val="StyleUnderline"/>
        </w:rPr>
        <w:t>in the world</w:t>
      </w:r>
      <w:r w:rsidRPr="00904CC1">
        <w:rPr>
          <w:sz w:val="16"/>
        </w:rPr>
        <w:t xml:space="preserve">, and a rise in the influence of other powers, </w:t>
      </w:r>
      <w:r w:rsidRPr="00904CC1">
        <w:rPr>
          <w:rStyle w:val="StyleUnderline"/>
        </w:rPr>
        <w:t>which</w:t>
      </w:r>
      <w:r w:rsidRPr="00904CC1">
        <w:rPr>
          <w:sz w:val="16"/>
        </w:rPr>
        <w:t xml:space="preserve"> </w:t>
      </w:r>
      <w:r w:rsidRPr="00904CC1">
        <w:rPr>
          <w:rStyle w:val="Emphasis"/>
        </w:rPr>
        <w:t>predates</w:t>
      </w:r>
      <w:r w:rsidRPr="00904CC1">
        <w:rPr>
          <w:sz w:val="16"/>
        </w:rPr>
        <w:t xml:space="preserve"> the </w:t>
      </w:r>
      <w:r w:rsidRPr="00904CC1">
        <w:rPr>
          <w:rStyle w:val="StyleUnderline"/>
        </w:rPr>
        <w:t>Trump</w:t>
      </w:r>
      <w:r w:rsidRPr="00904CC1">
        <w:rPr>
          <w:sz w:val="16"/>
        </w:rPr>
        <w:t xml:space="preserve"> administration bu</w:t>
      </w:r>
      <w:r w:rsidRPr="00904CC1">
        <w:rPr>
          <w:rStyle w:val="StyleUnderline"/>
        </w:rPr>
        <w:t>t has accelerated into America’s free fall</w:t>
      </w:r>
      <w:r w:rsidRPr="00904CC1">
        <w:rPr>
          <w:sz w:val="16"/>
        </w:rPr>
        <w:t xml:space="preserve"> over the last four years. This has </w:t>
      </w:r>
      <w:r w:rsidRPr="00904CC1">
        <w:rPr>
          <w:rStyle w:val="StyleUnderline"/>
        </w:rPr>
        <w:t>produced a</w:t>
      </w:r>
      <w:r w:rsidRPr="00904CC1">
        <w:rPr>
          <w:sz w:val="16"/>
        </w:rPr>
        <w:t xml:space="preserve"> </w:t>
      </w:r>
      <w:r w:rsidRPr="00904CC1">
        <w:rPr>
          <w:rStyle w:val="Emphasis"/>
        </w:rPr>
        <w:t>de facto multipolarity</w:t>
      </w:r>
      <w:r w:rsidRPr="00904CC1">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rPr>
          <w:sz w:val="16"/>
        </w:rPr>
        <w:t xml:space="preserve"> </w:t>
      </w:r>
      <w:r w:rsidRPr="00904CC1">
        <w:rPr>
          <w:rStyle w:val="Emphasis"/>
        </w:rPr>
        <w:t>relative decline in American capacity</w:t>
      </w:r>
      <w:r w:rsidRPr="00904CC1">
        <w:rPr>
          <w:sz w:val="16"/>
        </w:rPr>
        <w:t xml:space="preserve">—political and </w:t>
      </w:r>
      <w:r w:rsidRPr="00904CC1">
        <w:rPr>
          <w:rStyle w:val="Emphasis"/>
        </w:rPr>
        <w:t>economic</w:t>
      </w:r>
      <w:r w:rsidRPr="00904CC1">
        <w:rPr>
          <w:sz w:val="16"/>
        </w:rPr>
        <w:t>—</w:t>
      </w:r>
      <w:r w:rsidRPr="00904CC1">
        <w:rPr>
          <w:rStyle w:val="StyleUnderline"/>
        </w:rPr>
        <w:t>to which</w:t>
      </w:r>
      <w:r w:rsidRPr="00904CC1">
        <w:rPr>
          <w:sz w:val="16"/>
        </w:rPr>
        <w:t xml:space="preserve"> American </w:t>
      </w:r>
      <w:r w:rsidRPr="00904CC1">
        <w:rPr>
          <w:rStyle w:val="StyleUnderline"/>
        </w:rPr>
        <w:t>leadership is adjusting</w:t>
      </w:r>
      <w:r w:rsidRPr="00904CC1">
        <w:rPr>
          <w:sz w:val="16"/>
        </w:rPr>
        <w:t xml:space="preserve"> </w:t>
      </w:r>
      <w:r w:rsidRPr="00904CC1">
        <w:rPr>
          <w:rStyle w:val="Emphasis"/>
        </w:rPr>
        <w:t>haphazardly</w:t>
      </w:r>
      <w:r w:rsidRPr="00904CC1">
        <w:rPr>
          <w:sz w:val="16"/>
        </w:rPr>
        <w:t xml:space="preserve">, </w:t>
      </w:r>
      <w:r w:rsidRPr="00904CC1">
        <w:rPr>
          <w:rStyle w:val="StyleUnderline"/>
        </w:rPr>
        <w:t>but in the direction of</w:t>
      </w:r>
      <w:r w:rsidRPr="00904CC1">
        <w:rPr>
          <w:sz w:val="16"/>
        </w:rPr>
        <w:t xml:space="preserve"> </w:t>
      </w:r>
      <w:r w:rsidRPr="00904CC1">
        <w:rPr>
          <w:rStyle w:val="Emphasis"/>
        </w:rPr>
        <w:t>retrenchment/restraint</w:t>
      </w:r>
      <w:r w:rsidRPr="00904CC1">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4726F319" w14:textId="77777777" w:rsidR="00CA1C8D" w:rsidRPr="00AC56AB" w:rsidRDefault="00CA1C8D" w:rsidP="00CA1C8D">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3C48E1CB" w14:textId="77777777" w:rsidR="00CA1C8D" w:rsidRPr="00AC56AB" w:rsidRDefault="00CA1C8D" w:rsidP="00CA1C8D">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530B0F2C" w14:textId="77777777" w:rsidR="00CA1C8D" w:rsidRPr="00AC56AB" w:rsidRDefault="00CA1C8D" w:rsidP="00CA1C8D">
      <w:pPr>
        <w:rPr>
          <w:sz w:val="12"/>
          <w:szCs w:val="12"/>
        </w:rPr>
      </w:pPr>
      <w:r w:rsidRPr="00AC56AB">
        <w:rPr>
          <w:sz w:val="12"/>
          <w:szCs w:val="12"/>
        </w:rPr>
        <w:t>Rising Nationalism/Populism/Authoritarianism</w:t>
      </w:r>
    </w:p>
    <w:p w14:paraId="6A51F06F" w14:textId="77777777" w:rsidR="00CA1C8D" w:rsidRPr="00AC56AB" w:rsidRDefault="00CA1C8D" w:rsidP="00CA1C8D">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481D047" w14:textId="77777777" w:rsidR="00CA1C8D" w:rsidRPr="002B71D3" w:rsidRDefault="00CA1C8D" w:rsidP="00CA1C8D">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63201A98" w14:textId="77777777" w:rsidR="00CA1C8D" w:rsidRPr="00AC56AB" w:rsidRDefault="00CA1C8D" w:rsidP="00CA1C8D">
      <w:pPr>
        <w:rPr>
          <w:sz w:val="16"/>
        </w:rPr>
      </w:pPr>
      <w:r w:rsidRPr="002B71D3">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rPr>
          <w:sz w:val="16"/>
        </w:rPr>
        <w:t xml:space="preserve">, increasing joblessness, </w:t>
      </w:r>
      <w:r w:rsidRPr="002B71D3">
        <w:rPr>
          <w:rStyle w:val="Emphasis"/>
        </w:rPr>
        <w:t>wage stagnation</w:t>
      </w:r>
      <w:r w:rsidRPr="002B71D3">
        <w:rPr>
          <w:sz w:val="16"/>
        </w:rPr>
        <w:t xml:space="preserve">, superimposed on longer-term widening of inequality </w:t>
      </w:r>
      <w:r w:rsidRPr="002B71D3">
        <w:rPr>
          <w:rStyle w:val="StyleUnderline"/>
        </w:rPr>
        <w:t>and</w:t>
      </w:r>
      <w:r w:rsidRPr="002B71D3">
        <w:rPr>
          <w:sz w:val="16"/>
        </w:rPr>
        <w:t xml:space="preserve"> </w:t>
      </w:r>
      <w:r w:rsidRPr="002B71D3">
        <w:rPr>
          <w:rStyle w:val="Emphasis"/>
        </w:rPr>
        <w:t>declining</w:t>
      </w:r>
      <w:r w:rsidRPr="002B71D3">
        <w:rPr>
          <w:sz w:val="16"/>
        </w:rPr>
        <w:t xml:space="preserve"> </w:t>
      </w:r>
      <w:r w:rsidRPr="002B71D3">
        <w:rPr>
          <w:rStyle w:val="StyleUnderline"/>
        </w:rPr>
        <w:t>mobility, constitute a</w:t>
      </w:r>
      <w:r w:rsidRPr="002B71D3">
        <w:rPr>
          <w:sz w:val="16"/>
        </w:rPr>
        <w:t xml:space="preserve"> </w:t>
      </w:r>
      <w:r w:rsidRPr="002B71D3">
        <w:rPr>
          <w:rStyle w:val="Emphasis"/>
        </w:rPr>
        <w:t>forbidding stress test</w:t>
      </w:r>
      <w:r w:rsidRPr="002B71D3">
        <w:rPr>
          <w:sz w:val="16"/>
        </w:rPr>
        <w:t xml:space="preserve"> for democratic systems, and many continue to fail. And</w:t>
      </w:r>
      <w:r w:rsidRPr="00AC56AB">
        <w:rPr>
          <w:sz w:val="16"/>
        </w:rPr>
        <w:t xml:space="preserve">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904CC1">
        <w:rPr>
          <w:rStyle w:val="Emphasis"/>
        </w:rPr>
        <w:t>will continue</w:t>
      </w:r>
      <w:r w:rsidRPr="00904CC1">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rPr>
          <w:sz w:val="16"/>
        </w:rPr>
        <w:t xml:space="preserve"> </w:t>
      </w:r>
      <w:r w:rsidRPr="00904CC1">
        <w:rPr>
          <w:rStyle w:val="Emphasis"/>
        </w:rPr>
        <w:t>former hegemon</w:t>
      </w:r>
      <w:r w:rsidRPr="00904CC1">
        <w:rPr>
          <w:sz w:val="16"/>
        </w:rPr>
        <w:t xml:space="preserve"> and author of globalization’s liberal structure </w:t>
      </w:r>
      <w:r w:rsidRPr="00904CC1">
        <w:rPr>
          <w:rStyle w:val="StyleUnderline"/>
        </w:rPr>
        <w:t>has</w:t>
      </w:r>
      <w:r w:rsidRPr="00904CC1">
        <w:rPr>
          <w:sz w:val="16"/>
        </w:rPr>
        <w:t xml:space="preserve"> </w:t>
      </w:r>
      <w:r w:rsidRPr="00904CC1">
        <w:rPr>
          <w:rStyle w:val="Emphasis"/>
        </w:rPr>
        <w:t>lost its appetite</w:t>
      </w:r>
      <w:r w:rsidRPr="00904CC1">
        <w:rPr>
          <w:sz w:val="16"/>
        </w:rPr>
        <w:t xml:space="preserve">, </w:t>
      </w:r>
      <w:r w:rsidRPr="00904CC1">
        <w:rPr>
          <w:rStyle w:val="StyleUnderline"/>
        </w:rPr>
        <w:t>and</w:t>
      </w:r>
      <w:r w:rsidRPr="00904CC1">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904CC1">
        <w:rPr>
          <w:sz w:val="16"/>
        </w:rPr>
        <w:t xml:space="preserve"> </w:t>
      </w:r>
      <w:r w:rsidRPr="00904CC1">
        <w:rPr>
          <w:rStyle w:val="Emphasis"/>
        </w:rPr>
        <w:t>unprecedented</w:t>
      </w:r>
      <w:r w:rsidRPr="00904CC1">
        <w:rPr>
          <w:sz w:val="16"/>
        </w:rPr>
        <w:t xml:space="preserve"> </w:t>
      </w:r>
      <w:r w:rsidRPr="00904CC1">
        <w:rPr>
          <w:rStyle w:val="StyleUnderline"/>
        </w:rPr>
        <w:t>decline</w:t>
      </w:r>
      <w:r w:rsidRPr="00904CC1">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61A91B26" w14:textId="77777777" w:rsidR="00CA1C8D" w:rsidRPr="0015343C" w:rsidRDefault="00CA1C8D" w:rsidP="00CA1C8D">
      <w:pPr>
        <w:rPr>
          <w:sz w:val="16"/>
          <w:szCs w:val="16"/>
        </w:rPr>
      </w:pPr>
      <w:r w:rsidRPr="0015343C">
        <w:rPr>
          <w:sz w:val="16"/>
          <w:szCs w:val="16"/>
        </w:rPr>
        <w:t>Unbrave New World and Future Challenges</w:t>
      </w:r>
    </w:p>
    <w:p w14:paraId="2F836A28" w14:textId="77777777" w:rsidR="00CA1C8D" w:rsidRPr="0015343C" w:rsidRDefault="00CA1C8D" w:rsidP="00CA1C8D">
      <w:pPr>
        <w:rPr>
          <w:sz w:val="16"/>
          <w:szCs w:val="16"/>
        </w:rPr>
      </w:pPr>
      <w:r w:rsidRPr="0015343C">
        <w:rPr>
          <w:sz w:val="16"/>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5F8C42D7" w14:textId="77777777" w:rsidR="00CA1C8D" w:rsidRPr="0015343C" w:rsidRDefault="00CA1C8D" w:rsidP="00CA1C8D">
      <w:pPr>
        <w:rPr>
          <w:sz w:val="16"/>
          <w:szCs w:val="16"/>
        </w:rPr>
      </w:pPr>
      <w:r w:rsidRPr="0015343C">
        <w:rPr>
          <w:sz w:val="16"/>
          <w:szCs w:val="16"/>
        </w:rPr>
        <w:t>Interstate Conflict</w:t>
      </w:r>
    </w:p>
    <w:p w14:paraId="22ED28CB" w14:textId="77777777" w:rsidR="00CA1C8D" w:rsidRPr="00A91479" w:rsidRDefault="00CA1C8D" w:rsidP="00CA1C8D">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w:t>
      </w:r>
      <w:r w:rsidRPr="00904CC1">
        <w:rPr>
          <w:sz w:val="16"/>
        </w:rPr>
        <w:t xml:space="preserve">sometimes </w:t>
      </w:r>
      <w:r w:rsidRPr="00904CC1">
        <w:rPr>
          <w:rStyle w:val="StyleUnderline"/>
        </w:rPr>
        <w:t>promoted by</w:t>
      </w:r>
      <w:r w:rsidRPr="00904CC1">
        <w:rPr>
          <w:sz w:val="16"/>
        </w:rPr>
        <w:t xml:space="preserve"> </w:t>
      </w:r>
      <w:r w:rsidRPr="00904CC1">
        <w:rPr>
          <w:rStyle w:val="Emphasis"/>
        </w:rPr>
        <w:t>regional competitors</w:t>
      </w:r>
      <w:r w:rsidRPr="00904CC1">
        <w:rPr>
          <w:sz w:val="16"/>
        </w:rPr>
        <w:t xml:space="preserve">, by </w:t>
      </w:r>
      <w:r w:rsidRPr="00904CC1">
        <w:rPr>
          <w:rStyle w:val="Emphasis"/>
        </w:rPr>
        <w:t>terrorist groups</w:t>
      </w:r>
      <w:r w:rsidRPr="00904CC1">
        <w:rPr>
          <w:sz w:val="16"/>
        </w:rPr>
        <w:t xml:space="preserve">, </w:t>
      </w:r>
      <w:r w:rsidRPr="00904CC1">
        <w:rPr>
          <w:rStyle w:val="StyleUnderline"/>
        </w:rPr>
        <w:t>or</w:t>
      </w:r>
      <w:r w:rsidRPr="00904CC1">
        <w:rPr>
          <w:sz w:val="16"/>
        </w:rPr>
        <w:t xml:space="preserve"> by </w:t>
      </w:r>
      <w:r w:rsidRPr="00904CC1">
        <w:rPr>
          <w:rStyle w:val="Emphasis"/>
        </w:rPr>
        <w:t>great powers</w:t>
      </w:r>
      <w:r w:rsidRPr="00904CC1">
        <w:rPr>
          <w:sz w:val="16"/>
        </w:rPr>
        <w:t xml:space="preserve">, </w:t>
      </w:r>
      <w:r w:rsidRPr="00904CC1">
        <w:rPr>
          <w:rStyle w:val="StyleUnderline"/>
        </w:rPr>
        <w:t>acting th</w:t>
      </w:r>
      <w:r w:rsidRPr="00A91479">
        <w:rPr>
          <w:rStyle w:val="StyleUnderline"/>
        </w:rPr>
        <w:t>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15343C">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2B71D3">
        <w:rPr>
          <w:rStyle w:val="StyleUnderline"/>
        </w:rPr>
        <w:t xml:space="preserve">challenges </w:t>
      </w:r>
      <w:r w:rsidRPr="0015343C">
        <w:rPr>
          <w:rStyle w:val="StyleUnderline"/>
          <w:highlight w:val="cyan"/>
        </w:rPr>
        <w:t xml:space="preserve">other regions </w:t>
      </w:r>
      <w:r w:rsidRPr="002B71D3">
        <w:rPr>
          <w:rStyle w:val="StyleUnderline"/>
        </w:rPr>
        <w:t>to</w:t>
      </w:r>
      <w:r w:rsidRPr="002B71D3">
        <w:rPr>
          <w:sz w:val="16"/>
        </w:rPr>
        <w:t xml:space="preserve"> </w:t>
      </w:r>
      <w:r w:rsidRPr="0015343C">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15343C">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15343C">
        <w:rPr>
          <w:rStyle w:val="Emphasis"/>
          <w:highlight w:val="cyan"/>
        </w:rPr>
        <w:t>escalate preemptively</w:t>
      </w:r>
      <w:r w:rsidRPr="00A91479">
        <w:rPr>
          <w:sz w:val="16"/>
        </w:rPr>
        <w:t xml:space="preserve">. </w:t>
      </w:r>
      <w:r w:rsidRPr="002B71D3">
        <w:rPr>
          <w:rStyle w:val="StyleUnderline"/>
        </w:rPr>
        <w:t>Conflicts</w:t>
      </w:r>
      <w:r w:rsidRPr="002B71D3">
        <w:rPr>
          <w:sz w:val="16"/>
        </w:rPr>
        <w:t xml:space="preserve"> </w:t>
      </w:r>
      <w:r w:rsidRPr="002B71D3">
        <w:rPr>
          <w:rStyle w:val="Emphasis"/>
        </w:rPr>
        <w:t>initially confined</w:t>
      </w:r>
      <w:r w:rsidRPr="002B71D3">
        <w:rPr>
          <w:sz w:val="16"/>
        </w:rPr>
        <w:t xml:space="preserve"> to failing states or unstable</w:t>
      </w:r>
      <w:r w:rsidRPr="00A91479">
        <w:rPr>
          <w:sz w:val="16"/>
        </w:rPr>
        <w:t xml:space="preserve"> regions </w:t>
      </w:r>
      <w:r w:rsidRPr="00A91479">
        <w:rPr>
          <w:rStyle w:val="StyleUnderline"/>
        </w:rPr>
        <w:t xml:space="preserve">will </w:t>
      </w:r>
      <w:r w:rsidRPr="00904CC1">
        <w:rPr>
          <w:rStyle w:val="StyleUnderline"/>
        </w:rPr>
        <w:t>be</w:t>
      </w:r>
      <w:r w:rsidRPr="00904CC1">
        <w:rPr>
          <w:sz w:val="16"/>
        </w:rPr>
        <w:t xml:space="preserve"> </w:t>
      </w:r>
      <w:r w:rsidRPr="00904CC1">
        <w:rPr>
          <w:rStyle w:val="Emphasis"/>
        </w:rPr>
        <w:t>redefined</w:t>
      </w:r>
      <w:r w:rsidRPr="00904CC1">
        <w:rPr>
          <w:sz w:val="16"/>
        </w:rPr>
        <w:t xml:space="preserve"> </w:t>
      </w:r>
      <w:r w:rsidRPr="00904CC1">
        <w:rPr>
          <w:rStyle w:val="StyleUnderline"/>
        </w:rPr>
        <w:t>by great powers as</w:t>
      </w:r>
      <w:r w:rsidRPr="00904CC1">
        <w:rPr>
          <w:sz w:val="16"/>
        </w:rPr>
        <w:t xml:space="preserve"> </w:t>
      </w:r>
      <w:r w:rsidRPr="00904CC1">
        <w:rPr>
          <w:rStyle w:val="Emphasis"/>
        </w:rPr>
        <w:t>global in scope and significance</w:t>
      </w:r>
      <w:r w:rsidRPr="00904CC1">
        <w:rPr>
          <w:sz w:val="16"/>
        </w:rPr>
        <w:t>.</w:t>
      </w:r>
    </w:p>
    <w:p w14:paraId="7F42C2CB" w14:textId="77777777" w:rsidR="00CA1C8D" w:rsidRPr="00904CC1" w:rsidRDefault="00CA1C8D" w:rsidP="00CA1C8D">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15343C">
        <w:rPr>
          <w:rStyle w:val="Emphasis"/>
          <w:highlight w:val="cyan"/>
        </w:rPr>
        <w:t>increas</w:t>
      </w:r>
      <w:r w:rsidRPr="00A91479">
        <w:rPr>
          <w:rStyle w:val="Emphasis"/>
        </w:rPr>
        <w:t>ed</w:t>
      </w:r>
      <w:r w:rsidRPr="00A91479">
        <w:rPr>
          <w:sz w:val="16"/>
        </w:rPr>
        <w:t xml:space="preserve"> </w:t>
      </w:r>
      <w:r w:rsidRPr="0015343C">
        <w:rPr>
          <w:rStyle w:val="StyleUnderline"/>
          <w:highlight w:val="cyan"/>
        </w:rPr>
        <w:t>conflict</w:t>
      </w:r>
      <w:r w:rsidRPr="00904CC1">
        <w:rPr>
          <w:rStyle w:val="StyleUnderline"/>
        </w:rPr>
        <w:t xml:space="preserve"> in US–</w:t>
      </w:r>
      <w:r w:rsidRPr="0015343C">
        <w:rPr>
          <w:rStyle w:val="StyleUnderline"/>
          <w:highlight w:val="cyan"/>
        </w:rPr>
        <w:t>China</w:t>
      </w:r>
      <w:r w:rsidRPr="00A91479">
        <w:rPr>
          <w:rStyle w:val="StyleUnderline"/>
        </w:rPr>
        <w:t xml:space="preserve"> relations, as</w:t>
      </w:r>
      <w:r w:rsidRPr="00A91479">
        <w:rPr>
          <w:sz w:val="16"/>
        </w:rPr>
        <w:t xml:space="preserve"> we will </w:t>
      </w:r>
      <w:r w:rsidRPr="00A91479">
        <w:rPr>
          <w:rStyle w:val="StyleUnderline"/>
        </w:rPr>
        <w:t xml:space="preserve">in </w:t>
      </w:r>
      <w:r w:rsidRPr="00904CC1">
        <w:rPr>
          <w:rStyle w:val="StyleUnderline"/>
        </w:rPr>
        <w:t>US–</w:t>
      </w:r>
      <w:r w:rsidRPr="0015343C">
        <w:rPr>
          <w:rStyle w:val="StyleUnderline"/>
          <w:highlight w:val="cyan"/>
        </w:rPr>
        <w:t>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904CC1">
        <w:rPr>
          <w:rStyle w:val="Emphasis"/>
        </w:rPr>
        <w:t>renationalization</w:t>
      </w:r>
      <w:r w:rsidRPr="00904CC1">
        <w:rPr>
          <w:sz w:val="16"/>
        </w:rPr>
        <w:t xml:space="preserve"> </w:t>
      </w:r>
      <w:r w:rsidRPr="00904CC1">
        <w:rPr>
          <w:rStyle w:val="StyleUnderline"/>
        </w:rPr>
        <w:t>of their defense</w:t>
      </w:r>
      <w:r w:rsidRPr="00904CC1">
        <w:rPr>
          <w:sz w:val="16"/>
        </w:rPr>
        <w:t xml:space="preserve">: </w:t>
      </w:r>
      <w:r w:rsidRPr="00904CC1">
        <w:rPr>
          <w:rStyle w:val="Emphasis"/>
        </w:rPr>
        <w:t>Japan-So</w:t>
      </w:r>
      <w:r w:rsidRPr="00904CC1">
        <w:rPr>
          <w:sz w:val="16"/>
        </w:rPr>
        <w:t xml:space="preserve">uth </w:t>
      </w:r>
      <w:r w:rsidRPr="00904CC1">
        <w:rPr>
          <w:rStyle w:val="Emphasis"/>
        </w:rPr>
        <w:t>Ko</w:t>
      </w:r>
      <w:r w:rsidRPr="00904CC1">
        <w:rPr>
          <w:sz w:val="16"/>
        </w:rPr>
        <w:t>rea</w:t>
      </w:r>
      <w:r w:rsidRPr="00A91479">
        <w:rPr>
          <w:sz w:val="16"/>
        </w:rPr>
        <w:t xml:space="preserve">, </w:t>
      </w:r>
      <w:r w:rsidRPr="00904CC1">
        <w:rPr>
          <w:rStyle w:val="Emphasis"/>
        </w:rPr>
        <w:t>Germany-France</w:t>
      </w:r>
      <w:r w:rsidRPr="00A91479">
        <w:rPr>
          <w:sz w:val="16"/>
        </w:rPr>
        <w:t xml:space="preserve">. We </w:t>
      </w:r>
      <w:r w:rsidRPr="002B71D3">
        <w:rPr>
          <w:sz w:val="16"/>
        </w:rPr>
        <w:t xml:space="preserve">can </w:t>
      </w:r>
      <w:r w:rsidRPr="002B71D3">
        <w:rPr>
          <w:rStyle w:val="StyleUnderline"/>
        </w:rPr>
        <w:t>observe it 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a </w:t>
      </w:r>
      <w:r w:rsidRPr="0015343C">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15343C">
        <w:rPr>
          <w:rStyle w:val="StyleUnderline"/>
          <w:highlight w:val="cyan"/>
        </w:rPr>
        <w:t>led to</w:t>
      </w:r>
      <w:r w:rsidRPr="00A91479">
        <w:rPr>
          <w:rStyle w:val="StyleUnderline"/>
        </w:rPr>
        <w:t xml:space="preserve"> all-out civil </w:t>
      </w:r>
      <w:r w:rsidRPr="0015343C">
        <w:rPr>
          <w:rStyle w:val="StyleUnderline"/>
          <w:highlight w:val="cyan"/>
        </w:rPr>
        <w:t>war</w:t>
      </w:r>
      <w:r w:rsidRPr="00904CC1">
        <w:rPr>
          <w:rStyle w:val="StyleUnderline"/>
        </w:rPr>
        <w:t>, attracted</w:t>
      </w:r>
      <w:r w:rsidRPr="00904CC1">
        <w:rPr>
          <w:sz w:val="16"/>
        </w:rPr>
        <w:t xml:space="preserve"> </w:t>
      </w:r>
      <w:r w:rsidRPr="00904CC1">
        <w:rPr>
          <w:rStyle w:val="Emphasis"/>
        </w:rPr>
        <w:t>outside support</w:t>
      </w:r>
      <w:r w:rsidRPr="00904CC1">
        <w:rPr>
          <w:sz w:val="16"/>
        </w:rPr>
        <w:t xml:space="preserve"> </w:t>
      </w:r>
      <w:r w:rsidRPr="00904CC1">
        <w:rPr>
          <w:rStyle w:val="StyleUnderline"/>
        </w:rPr>
        <w:t>to proxy forces by</w:t>
      </w:r>
      <w:r w:rsidRPr="00904CC1">
        <w:rPr>
          <w:sz w:val="16"/>
        </w:rPr>
        <w:t xml:space="preserve"> aspiring regional hegemons </w:t>
      </w:r>
      <w:r w:rsidRPr="00904CC1">
        <w:rPr>
          <w:rStyle w:val="Emphasis"/>
        </w:rPr>
        <w:t>Saudi Arabia</w:t>
      </w:r>
      <w:r w:rsidRPr="00904CC1">
        <w:rPr>
          <w:sz w:val="16"/>
        </w:rPr>
        <w:t xml:space="preserve"> </w:t>
      </w:r>
      <w:r w:rsidRPr="00904CC1">
        <w:rPr>
          <w:rStyle w:val="StyleUnderline"/>
        </w:rPr>
        <w:t>and</w:t>
      </w:r>
      <w:r w:rsidRPr="00904CC1">
        <w:rPr>
          <w:sz w:val="16"/>
        </w:rPr>
        <w:t xml:space="preserve"> </w:t>
      </w:r>
      <w:r w:rsidRPr="00904CC1">
        <w:rPr>
          <w:rStyle w:val="Emphasis"/>
        </w:rPr>
        <w:t>Iran</w:t>
      </w:r>
      <w:r w:rsidRPr="00904CC1">
        <w:rPr>
          <w:sz w:val="16"/>
        </w:rPr>
        <w:t xml:space="preserve">, </w:t>
      </w:r>
      <w:r w:rsidRPr="00904CC1">
        <w:rPr>
          <w:rStyle w:val="StyleUnderline"/>
        </w:rPr>
        <w:t>enabled the</w:t>
      </w:r>
      <w:r w:rsidRPr="00904CC1">
        <w:rPr>
          <w:sz w:val="16"/>
        </w:rPr>
        <w:t xml:space="preserve"> </w:t>
      </w:r>
      <w:r w:rsidRPr="00904CC1">
        <w:rPr>
          <w:rStyle w:val="Emphasis"/>
        </w:rPr>
        <w:t>rise of ISIS</w:t>
      </w:r>
      <w:r w:rsidRPr="00904CC1">
        <w:rPr>
          <w:sz w:val="16"/>
        </w:rPr>
        <w:t xml:space="preserve">, </w:t>
      </w:r>
      <w:r w:rsidRPr="00904CC1">
        <w:rPr>
          <w:rStyle w:val="StyleUnderline"/>
        </w:rPr>
        <w:t>and</w:t>
      </w:r>
      <w:r w:rsidRPr="00904CC1">
        <w:rPr>
          <w:sz w:val="16"/>
        </w:rPr>
        <w:t xml:space="preserve"> eventually to </w:t>
      </w:r>
      <w:r w:rsidRPr="00904CC1">
        <w:rPr>
          <w:rStyle w:val="StyleUnderline"/>
        </w:rPr>
        <w:t>great power intervention</w:t>
      </w:r>
      <w:r w:rsidRPr="00904CC1">
        <w:rPr>
          <w:sz w:val="16"/>
        </w:rPr>
        <w:t xml:space="preserve">, principally </w:t>
      </w:r>
      <w:r w:rsidRPr="00904CC1">
        <w:rPr>
          <w:rStyle w:val="StyleUnderline"/>
        </w:rPr>
        <w:t>by</w:t>
      </w:r>
      <w:r w:rsidRPr="00904CC1">
        <w:rPr>
          <w:sz w:val="16"/>
        </w:rPr>
        <w:t xml:space="preserve"> </w:t>
      </w:r>
      <w:r w:rsidRPr="00904CC1">
        <w:rPr>
          <w:rStyle w:val="Emphasis"/>
        </w:rPr>
        <w:t>Russia</w:t>
      </w:r>
      <w:r w:rsidRPr="00904CC1">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rPr>
          <w:sz w:val="16"/>
        </w:rPr>
        <w:t xml:space="preserve"> </w:t>
      </w:r>
      <w:r w:rsidRPr="00904CC1">
        <w:rPr>
          <w:rStyle w:val="Emphasis"/>
        </w:rPr>
        <w:t>unconstrained</w:t>
      </w:r>
      <w:r w:rsidRPr="00904CC1">
        <w:rPr>
          <w:sz w:val="16"/>
        </w:rPr>
        <w:t xml:space="preserve"> </w:t>
      </w:r>
      <w:r w:rsidRPr="00904CC1">
        <w:rPr>
          <w:rStyle w:val="StyleUnderline"/>
        </w:rPr>
        <w:t>by great powers, and</w:t>
      </w:r>
      <w:r w:rsidRPr="00904CC1">
        <w:rPr>
          <w:sz w:val="16"/>
        </w:rPr>
        <w:t xml:space="preserve"> great power </w:t>
      </w:r>
      <w:r w:rsidRPr="00904CC1">
        <w:rPr>
          <w:rStyle w:val="StyleUnderline"/>
        </w:rPr>
        <w:t>competition rising</w:t>
      </w:r>
      <w:r w:rsidRPr="00904CC1">
        <w:rPr>
          <w:sz w:val="16"/>
        </w:rPr>
        <w:t xml:space="preserve">, the Syria civil war was </w:t>
      </w:r>
      <w:r w:rsidRPr="00904CC1">
        <w:rPr>
          <w:rStyle w:val="StyleUnderline"/>
        </w:rPr>
        <w:t>fed by outside powers, then</w:t>
      </w:r>
      <w:r w:rsidRPr="00904CC1">
        <w:rPr>
          <w:sz w:val="16"/>
        </w:rPr>
        <w:t xml:space="preserve"> </w:t>
      </w:r>
      <w:r w:rsidRPr="00904CC1">
        <w:rPr>
          <w:rStyle w:val="Emphasis"/>
        </w:rPr>
        <w:t>metastasized into the region</w:t>
      </w:r>
      <w:r w:rsidRPr="00904CC1">
        <w:rPr>
          <w:sz w:val="16"/>
        </w:rPr>
        <w:t xml:space="preserve">, </w:t>
      </w:r>
      <w:r w:rsidRPr="00904CC1">
        <w:rPr>
          <w:rStyle w:val="StyleUnderline"/>
        </w:rPr>
        <w:t>and</w:t>
      </w:r>
      <w:r w:rsidRPr="00904CC1">
        <w:rPr>
          <w:sz w:val="16"/>
        </w:rPr>
        <w:t xml:space="preserve">—in the form of </w:t>
      </w:r>
      <w:r w:rsidRPr="00904CC1">
        <w:rPr>
          <w:rStyle w:val="Emphasis"/>
        </w:rPr>
        <w:t>refugee</w:t>
      </w:r>
      <w:r w:rsidRPr="00904CC1">
        <w:rPr>
          <w:sz w:val="16"/>
        </w:rPr>
        <w:t xml:space="preserve"> </w:t>
      </w:r>
      <w:r w:rsidRPr="00904CC1">
        <w:rPr>
          <w:rStyle w:val="StyleUnderline"/>
        </w:rPr>
        <w:t>flows</w:t>
      </w:r>
      <w:r w:rsidRPr="00904CC1">
        <w:rPr>
          <w:sz w:val="16"/>
        </w:rPr>
        <w:t>—into Europe, fundamentally altering European politics. Libya may be at the early stages of this scenario.</w:t>
      </w:r>
    </w:p>
    <w:p w14:paraId="3F37D7CA" w14:textId="77777777" w:rsidR="00CA1C8D" w:rsidRPr="00A91479" w:rsidRDefault="00CA1C8D" w:rsidP="00CA1C8D">
      <w:pPr>
        <w:rPr>
          <w:sz w:val="16"/>
        </w:rPr>
      </w:pPr>
      <w:r w:rsidRPr="00904CC1">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rPr>
          <w:sz w:val="16"/>
        </w:rPr>
        <w:t xml:space="preserve"> such </w:t>
      </w:r>
      <w:r w:rsidRPr="00904CC1">
        <w:rPr>
          <w:rStyle w:val="StyleUnderline"/>
        </w:rPr>
        <w:t>a</w:t>
      </w:r>
      <w:r w:rsidRPr="00904CC1">
        <w:rPr>
          <w:sz w:val="16"/>
        </w:rPr>
        <w:t xml:space="preserve"> </w:t>
      </w:r>
      <w:r w:rsidRPr="00904CC1">
        <w:rPr>
          <w:rStyle w:val="Emphasis"/>
        </w:rPr>
        <w:t>shift</w:t>
      </w:r>
      <w:r w:rsidRPr="00904CC1">
        <w:rPr>
          <w:sz w:val="16"/>
        </w:rPr>
        <w:t xml:space="preserve"> </w:t>
      </w:r>
      <w:r w:rsidRPr="00904CC1">
        <w:rPr>
          <w:rStyle w:val="StyleUnderline"/>
        </w:rPr>
        <w:t>will</w:t>
      </w:r>
      <w:r w:rsidRPr="00904CC1">
        <w:rPr>
          <w:sz w:val="16"/>
        </w:rPr>
        <w:t xml:space="preserve"> </w:t>
      </w:r>
      <w:r w:rsidRPr="00904CC1">
        <w:rPr>
          <w:rStyle w:val="Emphasis"/>
        </w:rPr>
        <w:t>become apparent</w:t>
      </w:r>
      <w:r w:rsidRPr="00904CC1">
        <w:rPr>
          <w:sz w:val="16"/>
        </w:rPr>
        <w:t xml:space="preserve"> </w:t>
      </w:r>
      <w:r w:rsidRPr="00904CC1">
        <w:rPr>
          <w:rStyle w:val="StyleUnderline"/>
        </w:rPr>
        <w:t>as some future US</w:t>
      </w:r>
      <w:r w:rsidRPr="00904CC1">
        <w:rPr>
          <w:sz w:val="16"/>
        </w:rPr>
        <w:t xml:space="preserve"> </w:t>
      </w:r>
      <w:r w:rsidRPr="00904CC1">
        <w:rPr>
          <w:rStyle w:val="StyleUnderline"/>
        </w:rPr>
        <w:t>president attempts to</w:t>
      </w:r>
      <w:r w:rsidRPr="00904CC1">
        <w:rPr>
          <w:sz w:val="16"/>
        </w:rPr>
        <w:t xml:space="preserve"> </w:t>
      </w:r>
      <w:r w:rsidRPr="00904CC1">
        <w:rPr>
          <w:rStyle w:val="Emphasis"/>
        </w:rPr>
        <w:t>reassert</w:t>
      </w:r>
      <w:r w:rsidRPr="00904CC1">
        <w:rPr>
          <w:sz w:val="16"/>
        </w:rPr>
        <w:t xml:space="preserve"> </w:t>
      </w:r>
      <w:r w:rsidRPr="00904CC1">
        <w:rPr>
          <w:rStyle w:val="StyleUnderline"/>
        </w:rPr>
        <w:t>US influence</w:t>
      </w:r>
      <w:r w:rsidRPr="00904CC1">
        <w:rPr>
          <w:sz w:val="16"/>
        </w:rPr>
        <w:t xml:space="preserve"> in the region </w:t>
      </w:r>
      <w:r w:rsidRPr="00904CC1">
        <w:rPr>
          <w:rStyle w:val="StyleUnderline"/>
        </w:rPr>
        <w:t>and finds a</w:t>
      </w:r>
      <w:r w:rsidRPr="00904CC1">
        <w:rPr>
          <w:sz w:val="16"/>
        </w:rPr>
        <w:t xml:space="preserve"> </w:t>
      </w:r>
      <w:r w:rsidRPr="00904CC1">
        <w:rPr>
          <w:rStyle w:val="Emphasis"/>
        </w:rPr>
        <w:t>crowded</w:t>
      </w:r>
      <w:r w:rsidRPr="00904CC1">
        <w:rPr>
          <w:sz w:val="16"/>
        </w:rPr>
        <w:t xml:space="preserve"> </w:t>
      </w:r>
      <w:r w:rsidRPr="00904CC1">
        <w:rPr>
          <w:rStyle w:val="StyleUnderline"/>
        </w:rPr>
        <w:t>playing field</w:t>
      </w:r>
      <w:r w:rsidRPr="00904CC1">
        <w:rPr>
          <w:sz w:val="16"/>
        </w:rPr>
        <w:t>.</w:t>
      </w:r>
    </w:p>
    <w:p w14:paraId="5C5E258A" w14:textId="77777777" w:rsidR="00CA1C8D" w:rsidRPr="00A91479" w:rsidRDefault="00CA1C8D" w:rsidP="00CA1C8D">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highlight w:val="cyan"/>
        </w:rPr>
        <w:t>lead to use of nuc</w:t>
      </w:r>
      <w:r w:rsidRPr="00A91479">
        <w:rPr>
          <w:rStyle w:val="Emphasis"/>
        </w:rPr>
        <w:t>lear weapon</w:t>
      </w:r>
      <w:r w:rsidRPr="0015343C">
        <w:rPr>
          <w:rStyle w:val="Emphasis"/>
          <w:highlight w:val="cyan"/>
        </w:rPr>
        <w:t>s</w:t>
      </w:r>
      <w:r w:rsidRPr="0015343C">
        <w:rPr>
          <w:sz w:val="16"/>
          <w:highlight w:val="cyan"/>
        </w:rPr>
        <w:t>?</w:t>
      </w:r>
      <w:r w:rsidRPr="00A91479">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Cold War era nuclear </w:t>
      </w:r>
      <w:r w:rsidRPr="0015343C">
        <w:rPr>
          <w:rStyle w:val="Emphasis"/>
          <w:highlight w:val="cyan"/>
        </w:rPr>
        <w:t xml:space="preserve">arms </w:t>
      </w:r>
      <w:r w:rsidRPr="002B71D3">
        <w:rPr>
          <w:rStyle w:val="Emphasis"/>
          <w:highlight w:val="cyan"/>
        </w:rPr>
        <w:t>control</w:t>
      </w:r>
      <w:r w:rsidRPr="00A91479">
        <w:rPr>
          <w:sz w:val="16"/>
        </w:rPr>
        <w:t xml:space="preserve"> </w:t>
      </w:r>
      <w:r w:rsidRPr="00A91479">
        <w:rPr>
          <w:rStyle w:val="StyleUnderline"/>
        </w:rPr>
        <w:t>regime, the threat to the</w:t>
      </w:r>
      <w:r w:rsidRPr="00A91479">
        <w:rPr>
          <w:sz w:val="16"/>
        </w:rPr>
        <w:t xml:space="preserve"> </w:t>
      </w:r>
      <w:r w:rsidRPr="0015343C">
        <w:rPr>
          <w:rStyle w:val="Emphasis"/>
          <w:highlight w:val="cyan"/>
        </w:rPr>
        <w:t>N</w:t>
      </w:r>
      <w:r w:rsidRPr="00A91479">
        <w:rPr>
          <w:sz w:val="16"/>
        </w:rPr>
        <w:t>on-</w:t>
      </w:r>
      <w:r w:rsidRPr="0015343C">
        <w:rPr>
          <w:rStyle w:val="Emphasis"/>
          <w:highlight w:val="cyan"/>
        </w:rPr>
        <w:t>P</w:t>
      </w:r>
      <w:r w:rsidRPr="00A91479">
        <w:rPr>
          <w:sz w:val="16"/>
        </w:rPr>
        <w:t xml:space="preserve">roliferation </w:t>
      </w:r>
      <w:r w:rsidRPr="0015343C">
        <w:rPr>
          <w:rStyle w:val="Emphasis"/>
          <w:highlight w:val="cyan"/>
        </w:rPr>
        <w:t>T</w:t>
      </w:r>
      <w:r w:rsidRPr="00A91479">
        <w:rPr>
          <w:sz w:val="16"/>
        </w:rPr>
        <w:t xml:space="preserve">reaty represented by the demise of the </w:t>
      </w:r>
      <w:r w:rsidRPr="00904CC1">
        <w:rPr>
          <w:sz w:val="16"/>
        </w:rPr>
        <w:t xml:space="preserve">JCPOA, </w:t>
      </w:r>
      <w:r w:rsidRPr="00904CC1">
        <w:rPr>
          <w:rStyle w:val="StyleUnderline"/>
        </w:rPr>
        <w:t>and multiple indications of an</w:t>
      </w:r>
      <w:r w:rsidRPr="00904CC1">
        <w:rPr>
          <w:sz w:val="16"/>
        </w:rPr>
        <w:t xml:space="preserve"> </w:t>
      </w:r>
      <w:r w:rsidRPr="00904CC1">
        <w:rPr>
          <w:rStyle w:val="Emphasis"/>
        </w:rPr>
        <w:t>accelerating</w:t>
      </w:r>
      <w:r w:rsidRPr="00904CC1">
        <w:rPr>
          <w:sz w:val="16"/>
        </w:rPr>
        <w:t xml:space="preserve"> </w:t>
      </w:r>
      <w:r w:rsidRPr="00904CC1">
        <w:rPr>
          <w:rStyle w:val="StyleUnderline"/>
        </w:rPr>
        <w:t>nuclear arms race</w:t>
      </w:r>
      <w:r w:rsidRPr="00904CC1">
        <w:rPr>
          <w:sz w:val="16"/>
        </w:rPr>
        <w:t xml:space="preserve"> among the three principle powers, </w:t>
      </w:r>
      <w:r w:rsidRPr="00904CC1">
        <w:rPr>
          <w:rStyle w:val="Emphasis"/>
        </w:rPr>
        <w:t>augurs badly</w:t>
      </w:r>
      <w:r w:rsidRPr="00904CC1">
        <w:rPr>
          <w:sz w:val="16"/>
        </w:rPr>
        <w:t>.</w:t>
      </w:r>
      <w:r w:rsidRPr="00A91479">
        <w:rPr>
          <w:sz w:val="16"/>
        </w:rPr>
        <w:t xml:space="preserve"> Given the structural forces at play, and without predicting the worst, we are indeed entering perilous times.</w:t>
      </w:r>
    </w:p>
    <w:p w14:paraId="22D31213" w14:textId="77777777" w:rsidR="00CA1C8D" w:rsidRPr="00A91479" w:rsidRDefault="00CA1C8D" w:rsidP="00CA1C8D">
      <w:pPr>
        <w:rPr>
          <w:sz w:val="12"/>
          <w:szCs w:val="12"/>
        </w:rPr>
      </w:pPr>
      <w:r w:rsidRPr="00A91479">
        <w:rPr>
          <w:sz w:val="12"/>
          <w:szCs w:val="12"/>
        </w:rPr>
        <w:t>Global Poverty and Inequality</w:t>
      </w:r>
    </w:p>
    <w:p w14:paraId="16692ECF" w14:textId="77777777" w:rsidR="00CA1C8D" w:rsidRPr="00A91479" w:rsidRDefault="00CA1C8D" w:rsidP="00CA1C8D">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5C356EC0" w14:textId="77777777" w:rsidR="00CA1C8D" w:rsidRPr="00A91479" w:rsidRDefault="00CA1C8D" w:rsidP="00CA1C8D">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08E69465" w14:textId="77777777" w:rsidR="00CA1C8D" w:rsidRPr="00A91479" w:rsidRDefault="00CA1C8D" w:rsidP="00CA1C8D">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10D7959A" w14:textId="77777777" w:rsidR="00CA1C8D" w:rsidRPr="00A91479" w:rsidRDefault="00CA1C8D" w:rsidP="00CA1C8D">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3992DD2F" w14:textId="77777777" w:rsidR="00CA1C8D" w:rsidRPr="00A91479" w:rsidRDefault="00CA1C8D" w:rsidP="00CA1C8D">
      <w:pPr>
        <w:rPr>
          <w:sz w:val="12"/>
          <w:szCs w:val="12"/>
        </w:rPr>
      </w:pPr>
      <w:r w:rsidRPr="00A91479">
        <w:rPr>
          <w:sz w:val="12"/>
          <w:szCs w:val="12"/>
        </w:rPr>
        <w:t>Global Warming</w:t>
      </w:r>
    </w:p>
    <w:p w14:paraId="523C1C4E" w14:textId="77777777" w:rsidR="00CA1C8D" w:rsidRPr="00904CC1" w:rsidRDefault="00CA1C8D" w:rsidP="00CA1C8D">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15343C">
        <w:rPr>
          <w:rStyle w:val="StyleUnderline"/>
          <w:highlight w:val="cyan"/>
        </w:rPr>
        <w:t>find</w:t>
      </w:r>
      <w:r w:rsidRPr="00A91479">
        <w:rPr>
          <w:rStyle w:val="StyleUnderline"/>
        </w:rPr>
        <w:t xml:space="preserve"> the</w:t>
      </w:r>
      <w:r w:rsidRPr="00A91479">
        <w:rPr>
          <w:sz w:val="16"/>
        </w:rPr>
        <w:t xml:space="preserve"> </w:t>
      </w:r>
      <w:r w:rsidRPr="002B71D3">
        <w:rPr>
          <w:rStyle w:val="Emphasis"/>
        </w:rPr>
        <w:t>collective</w:t>
      </w:r>
      <w:r w:rsidRPr="00A91479">
        <w:rPr>
          <w:rStyle w:val="Emphasis"/>
        </w:rPr>
        <w:t xml:space="preserve"> political </w:t>
      </w:r>
      <w:r w:rsidRPr="0015343C">
        <w:rPr>
          <w:rStyle w:val="Emphasis"/>
          <w:highlight w:val="cyan"/>
        </w:rPr>
        <w:t>capital</w:t>
      </w:r>
      <w:r w:rsidRPr="0015343C">
        <w:rPr>
          <w:sz w:val="16"/>
          <w:highlight w:val="cyan"/>
        </w:rPr>
        <w:t xml:space="preserve"> </w:t>
      </w:r>
      <w:r w:rsidRPr="002B71D3">
        <w:rPr>
          <w:rStyle w:val="StyleUnderline"/>
          <w:highlight w:val="cyan"/>
        </w:rPr>
        <w:t>to</w:t>
      </w:r>
      <w:r w:rsidRPr="002B71D3">
        <w:rPr>
          <w:sz w:val="16"/>
          <w:highlight w:val="cyan"/>
        </w:rPr>
        <w:t xml:space="preserve"> </w:t>
      </w:r>
      <w:r w:rsidRPr="002B71D3">
        <w:rPr>
          <w:rStyle w:val="Emphasis"/>
          <w:highlight w:val="cyan"/>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904CC1">
        <w:rPr>
          <w:rStyle w:val="StyleUnderline"/>
        </w:rPr>
        <w:t>impose rising</w:t>
      </w:r>
      <w:r w:rsidRPr="00904CC1">
        <w:rPr>
          <w:sz w:val="16"/>
        </w:rPr>
        <w:t xml:space="preserve"> </w:t>
      </w:r>
      <w:r w:rsidRPr="00904CC1">
        <w:rPr>
          <w:rStyle w:val="Emphasis"/>
        </w:rPr>
        <w:t>human</w:t>
      </w:r>
      <w:r w:rsidRPr="00904CC1">
        <w:rPr>
          <w:sz w:val="16"/>
        </w:rPr>
        <w:t xml:space="preserve">, </w:t>
      </w:r>
      <w:r w:rsidRPr="00904CC1">
        <w:rPr>
          <w:rStyle w:val="Emphasis"/>
        </w:rPr>
        <w:t>political</w:t>
      </w:r>
      <w:r w:rsidRPr="00904CC1">
        <w:rPr>
          <w:sz w:val="16"/>
        </w:rPr>
        <w:t xml:space="preserve"> </w:t>
      </w:r>
      <w:r w:rsidRPr="00904CC1">
        <w:rPr>
          <w:rStyle w:val="StyleUnderline"/>
        </w:rPr>
        <w:t>and</w:t>
      </w:r>
      <w:r w:rsidRPr="00904CC1">
        <w:rPr>
          <w:sz w:val="16"/>
        </w:rPr>
        <w:t xml:space="preserve"> </w:t>
      </w:r>
      <w:r w:rsidRPr="00904CC1">
        <w:rPr>
          <w:rStyle w:val="Emphasis"/>
        </w:rPr>
        <w:t>economic</w:t>
      </w:r>
      <w:r w:rsidRPr="00904CC1">
        <w:rPr>
          <w:sz w:val="16"/>
        </w:rPr>
        <w:t xml:space="preserve"> </w:t>
      </w:r>
      <w:r w:rsidRPr="00904CC1">
        <w:rPr>
          <w:rStyle w:val="StyleUnderline"/>
        </w:rPr>
        <w:t>costs on all, and will</w:t>
      </w:r>
      <w:r w:rsidRPr="00904CC1">
        <w:rPr>
          <w:sz w:val="16"/>
        </w:rPr>
        <w:t xml:space="preserve"> </w:t>
      </w:r>
      <w:r w:rsidRPr="00904CC1">
        <w:rPr>
          <w:rStyle w:val="Emphasis"/>
        </w:rPr>
        <w:t>widen the gap</w:t>
      </w:r>
      <w:r w:rsidRPr="00904CC1">
        <w:rPr>
          <w:sz w:val="16"/>
        </w:rPr>
        <w:t xml:space="preserve"> </w:t>
      </w:r>
      <w:r w:rsidRPr="00904CC1">
        <w:rPr>
          <w:rStyle w:val="StyleUnderline"/>
        </w:rPr>
        <w:t>between rich countries with</w:t>
      </w:r>
      <w:r w:rsidRPr="00904CC1">
        <w:rPr>
          <w:sz w:val="16"/>
        </w:rPr>
        <w:t xml:space="preserve"> </w:t>
      </w:r>
      <w:r w:rsidRPr="00904CC1">
        <w:rPr>
          <w:rStyle w:val="Emphasis"/>
        </w:rPr>
        <w:t>adaptive capacity</w:t>
      </w:r>
      <w:r w:rsidRPr="00904CC1">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6716BA12" w14:textId="77777777" w:rsidR="00CA1C8D" w:rsidRPr="00A91479" w:rsidRDefault="00CA1C8D" w:rsidP="00CA1C8D">
      <w:pPr>
        <w:rPr>
          <w:sz w:val="16"/>
        </w:rPr>
      </w:pPr>
      <w:r w:rsidRPr="00904CC1">
        <w:rPr>
          <w:sz w:val="16"/>
        </w:rPr>
        <w:t>Several forces are at work here. The problem itself is graver—in magnitude and in rate of worsening—than predicted by climate scientists. The UN Intergovernmental Panel on Climate Change (</w:t>
      </w:r>
      <w:r w:rsidRPr="00904CC1">
        <w:rPr>
          <w:rStyle w:val="Emphasis"/>
        </w:rPr>
        <w:t>IPCC</w:t>
      </w:r>
      <w:r w:rsidRPr="00904CC1">
        <w:rPr>
          <w:sz w:val="16"/>
        </w:rPr>
        <w:t xml:space="preserve">), the major source of information on global warming, </w:t>
      </w:r>
      <w:r w:rsidRPr="00904CC1">
        <w:rPr>
          <w:rStyle w:val="StyleUnderline"/>
        </w:rPr>
        <w:t>has consistently</w:t>
      </w:r>
      <w:r w:rsidRPr="00904CC1">
        <w:rPr>
          <w:sz w:val="16"/>
        </w:rPr>
        <w:t xml:space="preserve"> </w:t>
      </w:r>
      <w:r w:rsidRPr="00904CC1">
        <w:rPr>
          <w:rStyle w:val="Emphasis"/>
        </w:rPr>
        <w:t>underpredicted</w:t>
      </w:r>
      <w:r w:rsidRPr="00904CC1">
        <w:rPr>
          <w:sz w:val="16"/>
        </w:rPr>
        <w:t xml:space="preserve"> </w:t>
      </w:r>
      <w:r w:rsidRPr="00904CC1">
        <w:rPr>
          <w:rStyle w:val="StyleUnderline"/>
        </w:rPr>
        <w:t>the rate of climate deterioration</w:t>
      </w:r>
      <w:r w:rsidRPr="00904CC1">
        <w:rPr>
          <w:sz w:val="16"/>
        </w:rPr>
        <w:t xml:space="preserve">. This </w:t>
      </w:r>
      <w:r w:rsidRPr="00904CC1">
        <w:rPr>
          <w:rStyle w:val="StyleUnderline"/>
        </w:rPr>
        <w:t>holds true even for its</w:t>
      </w:r>
      <w:r w:rsidRPr="00904CC1">
        <w:rPr>
          <w:sz w:val="16"/>
        </w:rPr>
        <w:t xml:space="preserve"> “</w:t>
      </w:r>
      <w:r w:rsidRPr="00904CC1">
        <w:rPr>
          <w:rStyle w:val="Emphasis"/>
        </w:rPr>
        <w:t>worst-case scenarios</w:t>
      </w:r>
      <w:r w:rsidRPr="00904CC1">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rPr>
          <w:sz w:val="16"/>
        </w:rPr>
        <w:t xml:space="preserve"> scientific </w:t>
      </w:r>
      <w:r w:rsidRPr="00904CC1">
        <w:rPr>
          <w:rStyle w:val="Emphasis"/>
        </w:rPr>
        <w:t>case for urgency</w:t>
      </w:r>
      <w:r w:rsidRPr="00904CC1">
        <w:rPr>
          <w:sz w:val="16"/>
        </w:rPr>
        <w:t>—</w:t>
      </w:r>
      <w:r w:rsidRPr="00904CC1">
        <w:rPr>
          <w:rStyle w:val="StyleUnderline"/>
        </w:rPr>
        <w:t>to</w:t>
      </w:r>
      <w:r w:rsidRPr="00904CC1">
        <w:rPr>
          <w:sz w:val="16"/>
        </w:rPr>
        <w:t xml:space="preserve"> both </w:t>
      </w:r>
      <w:r w:rsidRPr="00904CC1">
        <w:rPr>
          <w:rStyle w:val="StyleUnderline"/>
        </w:rPr>
        <w:t>severely limit greenhouse gas emissions, and to</w:t>
      </w:r>
      <w:r w:rsidRPr="00904CC1">
        <w:rPr>
          <w:sz w:val="16"/>
        </w:rPr>
        <w:t xml:space="preserve"> </w:t>
      </w:r>
      <w:r w:rsidRPr="00904CC1">
        <w:rPr>
          <w:rStyle w:val="Emphasis"/>
        </w:rPr>
        <w:t>increase</w:t>
      </w:r>
      <w:r w:rsidRPr="00904CC1">
        <w:rPr>
          <w:sz w:val="16"/>
        </w:rPr>
        <w:t xml:space="preserve"> </w:t>
      </w:r>
      <w:r w:rsidRPr="00904CC1">
        <w:rPr>
          <w:rStyle w:val="StyleUnderline"/>
        </w:rPr>
        <w:t>investment in ameliorating the effects</w:t>
      </w:r>
      <w:r w:rsidRPr="00904CC1">
        <w:rPr>
          <w:sz w:val="16"/>
        </w:rPr>
        <w:t>.</w:t>
      </w:r>
    </w:p>
    <w:p w14:paraId="6DED274B" w14:textId="77777777" w:rsidR="00CA1C8D" w:rsidRPr="00A91479" w:rsidRDefault="00CA1C8D" w:rsidP="00CA1C8D">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2B71D3">
        <w:rPr>
          <w:rStyle w:val="Emphasis"/>
          <w:highlight w:val="cyan"/>
        </w:rPr>
        <w:t xml:space="preserve">climate for </w:t>
      </w:r>
      <w:r w:rsidRPr="002B71D3">
        <w:rPr>
          <w:rStyle w:val="Emphasis"/>
        </w:rPr>
        <w:t xml:space="preserve">collective </w:t>
      </w:r>
      <w:r w:rsidRPr="002B71D3">
        <w:rPr>
          <w:rStyle w:val="Emphasis"/>
          <w:highlight w:val="cyan"/>
        </w:rPr>
        <w:t xml:space="preserve">action </w:t>
      </w:r>
      <w:r w:rsidRPr="0015343C">
        <w:rPr>
          <w:rStyle w:val="Emphasis"/>
          <w:highlight w:val="cyan"/>
        </w:rPr>
        <w:t>is</w:t>
      </w:r>
      <w:r w:rsidRPr="00A91479">
        <w:rPr>
          <w:rStyle w:val="Emphasis"/>
        </w:rPr>
        <w:t xml:space="preserve"> ice </w:t>
      </w:r>
      <w:r w:rsidRPr="002B71D3">
        <w:rPr>
          <w:rStyle w:val="Emphasis"/>
          <w:highlight w:val="cyan"/>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sz w:val="16"/>
          <w:highlight w:val="cyan"/>
        </w:rPr>
        <w:t xml:space="preserve"> </w:t>
      </w:r>
      <w:r w:rsidRPr="0015343C">
        <w:rPr>
          <w:rStyle w:val="Emphasis"/>
          <w:highlight w:val="cyan"/>
        </w:rPr>
        <w:t>mandates</w:t>
      </w:r>
      <w:r w:rsidRPr="00904CC1">
        <w:rPr>
          <w:sz w:val="16"/>
        </w:rPr>
        <w:t xml:space="preserve"> </w:t>
      </w:r>
      <w:r w:rsidRPr="00904CC1">
        <w:rPr>
          <w:rStyle w:val="StyleUnderline"/>
        </w:rPr>
        <w:t xml:space="preserve">job creation, </w:t>
      </w:r>
      <w:r w:rsidRPr="0015343C">
        <w:rPr>
          <w:rStyle w:val="StyleUnderline"/>
          <w:highlight w:val="cyan"/>
        </w:rPr>
        <w:t>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3E095185" w14:textId="77777777" w:rsidR="00CA1C8D" w:rsidRPr="00A91479" w:rsidRDefault="00CA1C8D" w:rsidP="00CA1C8D">
      <w:pPr>
        <w:rPr>
          <w:sz w:val="16"/>
        </w:rPr>
      </w:pPr>
      <w:r w:rsidRPr="00A91479">
        <w:rPr>
          <w:sz w:val="16"/>
        </w:rPr>
        <w:t>Conclusion</w:t>
      </w:r>
    </w:p>
    <w:p w14:paraId="06893D1A" w14:textId="77777777" w:rsidR="00CA1C8D" w:rsidRPr="00A91479" w:rsidRDefault="00CA1C8D" w:rsidP="00CA1C8D">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59F9C37E" w14:textId="77777777" w:rsidR="00CA1C8D" w:rsidRPr="00A91479" w:rsidRDefault="00CA1C8D" w:rsidP="00CA1C8D">
      <w:pPr>
        <w:rPr>
          <w:sz w:val="16"/>
        </w:rPr>
      </w:pPr>
      <w:r w:rsidRPr="00A91479">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5DCDA9B0" w14:textId="77777777" w:rsidR="00CA1C8D" w:rsidRPr="00493F2F" w:rsidRDefault="00CA1C8D" w:rsidP="00CA1C8D">
      <w:pPr>
        <w:rPr>
          <w:rStyle w:val="Style13ptBold"/>
          <w:b w:val="0"/>
          <w:bCs w:val="0"/>
          <w:sz w:val="16"/>
        </w:rPr>
      </w:pPr>
      <w:r w:rsidRPr="00A91479">
        <w:rPr>
          <w:sz w:val="16"/>
        </w:rPr>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r w:rsidRPr="0015343C">
        <w:rPr>
          <w:rStyle w:val="StyleUnderline"/>
          <w:highlight w:val="cyan"/>
        </w:rPr>
        <w:t>clear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904CC1">
        <w:rPr>
          <w:rStyle w:val="StyleUnderline"/>
        </w:rPr>
        <w:t>We are in</w:t>
      </w:r>
      <w:r w:rsidRPr="00904CC1">
        <w:rPr>
          <w:sz w:val="16"/>
        </w:rPr>
        <w:t xml:space="preserve"> fact </w:t>
      </w:r>
      <w:r w:rsidRPr="00904CC1">
        <w:rPr>
          <w:rStyle w:val="StyleUnderline"/>
        </w:rPr>
        <w:t>a</w:t>
      </w:r>
      <w:r w:rsidRPr="00904CC1">
        <w:rPr>
          <w:sz w:val="16"/>
        </w:rPr>
        <w:t xml:space="preserve"> </w:t>
      </w:r>
      <w:r w:rsidRPr="00904CC1">
        <w:rPr>
          <w:rStyle w:val="Emphasis"/>
        </w:rPr>
        <w:t>long way from fitness for global leadership</w:t>
      </w:r>
      <w:r w:rsidRPr="00904CC1">
        <w:rPr>
          <w:sz w:val="16"/>
        </w:rPr>
        <w:t xml:space="preserve">, </w:t>
      </w:r>
      <w:r w:rsidRPr="00904CC1">
        <w:rPr>
          <w:rStyle w:val="StyleUnderline"/>
        </w:rPr>
        <w:t>and</w:t>
      </w:r>
      <w:r w:rsidRPr="00904CC1">
        <w:rPr>
          <w:sz w:val="16"/>
        </w:rPr>
        <w:t xml:space="preserve"> the </w:t>
      </w:r>
      <w:r w:rsidRPr="00904CC1">
        <w:rPr>
          <w:rStyle w:val="Emphasis"/>
        </w:rPr>
        <w:t>recognition</w:t>
      </w:r>
      <w:r w:rsidRPr="00904CC1">
        <w:rPr>
          <w:sz w:val="16"/>
        </w:rPr>
        <w:t xml:space="preserve"> of this by others </w:t>
      </w:r>
      <w:r w:rsidRPr="00904CC1">
        <w:rPr>
          <w:rStyle w:val="StyleUnderline"/>
        </w:rPr>
        <w:t>will</w:t>
      </w:r>
      <w:r w:rsidRPr="00904CC1">
        <w:rPr>
          <w:sz w:val="16"/>
        </w:rPr>
        <w:t xml:space="preserve"> </w:t>
      </w:r>
      <w:r w:rsidRPr="00904CC1">
        <w:rPr>
          <w:rStyle w:val="Emphasis"/>
        </w:rPr>
        <w:t>accelerate</w:t>
      </w:r>
      <w:r w:rsidRPr="00904CC1">
        <w:rPr>
          <w:sz w:val="16"/>
        </w:rPr>
        <w:t xml:space="preserve"> </w:t>
      </w:r>
      <w:r w:rsidRPr="00904CC1">
        <w:rPr>
          <w:rStyle w:val="StyleUnderline"/>
        </w:rPr>
        <w:t>the decline of American influence</w:t>
      </w:r>
      <w:r w:rsidRPr="00904CC1">
        <w:rPr>
          <w:sz w:val="16"/>
        </w:rPr>
        <w:t xml:space="preserve">. The rest of the </w:t>
      </w:r>
      <w:r w:rsidRPr="00904CC1">
        <w:rPr>
          <w:rStyle w:val="StyleUnderline"/>
        </w:rPr>
        <w:t>world is</w:t>
      </w:r>
      <w:r w:rsidRPr="00904CC1">
        <w:rPr>
          <w:sz w:val="16"/>
        </w:rPr>
        <w:t xml:space="preserve"> well </w:t>
      </w:r>
      <w:r w:rsidRPr="00904CC1">
        <w:rPr>
          <w:rStyle w:val="StyleUnderline"/>
        </w:rPr>
        <w:t>on its way toward adjusting to</w:t>
      </w:r>
      <w:r w:rsidRPr="00904CC1">
        <w:rPr>
          <w:sz w:val="16"/>
        </w:rPr>
        <w:t xml:space="preserve"> </w:t>
      </w:r>
      <w:r w:rsidRPr="00904CC1">
        <w:rPr>
          <w:rStyle w:val="Emphasis"/>
        </w:rPr>
        <w:t>post-American</w:t>
      </w:r>
      <w:r w:rsidRPr="00904CC1">
        <w:rPr>
          <w:sz w:val="16"/>
        </w:rPr>
        <w:t xml:space="preserve"> </w:t>
      </w:r>
      <w:r w:rsidRPr="00904CC1">
        <w:rPr>
          <w:rStyle w:val="StyleUnderline"/>
        </w:rPr>
        <w:t>hegemony</w:t>
      </w:r>
      <w:r w:rsidRPr="00904CC1">
        <w:rPr>
          <w:sz w:val="16"/>
        </w:rPr>
        <w:t xml:space="preserve">, some </w:t>
      </w:r>
      <w:r w:rsidRPr="00904CC1">
        <w:rPr>
          <w:rStyle w:val="StyleUnderline"/>
        </w:rPr>
        <w:t>by</w:t>
      </w:r>
      <w:r w:rsidRPr="00904CC1">
        <w:rPr>
          <w:sz w:val="16"/>
        </w:rPr>
        <w:t xml:space="preserve"> </w:t>
      </w:r>
      <w:r w:rsidRPr="00904CC1">
        <w:rPr>
          <w:rStyle w:val="Emphasis"/>
        </w:rPr>
        <w:t>renationalizing</w:t>
      </w:r>
      <w:r w:rsidRPr="00904CC1">
        <w:rPr>
          <w:sz w:val="16"/>
        </w:rPr>
        <w:t xml:space="preserve"> </w:t>
      </w:r>
      <w:r w:rsidRPr="00904CC1">
        <w:rPr>
          <w:rStyle w:val="StyleUnderline"/>
        </w:rPr>
        <w:t>their defense, or by</w:t>
      </w:r>
      <w:r w:rsidRPr="00904CC1">
        <w:rPr>
          <w:sz w:val="16"/>
        </w:rPr>
        <w:t xml:space="preserve"> </w:t>
      </w:r>
      <w:r w:rsidRPr="00904CC1">
        <w:rPr>
          <w:rStyle w:val="Emphasis"/>
        </w:rPr>
        <w:t>cutting deals</w:t>
      </w:r>
      <w:r w:rsidRPr="00904CC1">
        <w:rPr>
          <w:sz w:val="16"/>
        </w:rPr>
        <w:t xml:space="preserve"> </w:t>
      </w:r>
      <w:r w:rsidRPr="00904CC1">
        <w:rPr>
          <w:rStyle w:val="StyleUnderline"/>
        </w:rPr>
        <w:t>with adversaries</w:t>
      </w:r>
      <w:r w:rsidRPr="00904CC1">
        <w:rPr>
          <w:sz w:val="16"/>
        </w:rPr>
        <w:t xml:space="preserve">, by building new alliances or by </w:t>
      </w:r>
      <w:r w:rsidRPr="00904CC1">
        <w:rPr>
          <w:rStyle w:val="StyleUnderline"/>
        </w:rPr>
        <w:t>seizing</w:t>
      </w:r>
      <w:r w:rsidRPr="00904CC1">
        <w:rPr>
          <w:sz w:val="16"/>
        </w:rPr>
        <w:t xml:space="preserve"> </w:t>
      </w:r>
      <w:r w:rsidRPr="00904CC1">
        <w:rPr>
          <w:rStyle w:val="Emphasis"/>
        </w:rPr>
        <w:t>new</w:t>
      </w:r>
      <w:r w:rsidRPr="00904CC1">
        <w:rPr>
          <w:sz w:val="16"/>
        </w:rPr>
        <w:t xml:space="preserve"> oppo</w:t>
      </w:r>
      <w:r w:rsidRPr="00904CC1">
        <w:rPr>
          <w:rStyle w:val="StyleUnderline"/>
        </w:rPr>
        <w:t>rtunities for influence in the vacuum left by American retrenchment</w:t>
      </w:r>
      <w:r w:rsidRPr="00904CC1">
        <w:rPr>
          <w:sz w:val="16"/>
        </w:rPr>
        <w:t>. The evidence for this will accumulate. Observe the current and emerging Middle East, where all these post-hegemonic strategies are visible.</w:t>
      </w:r>
    </w:p>
    <w:p w14:paraId="35F3BAE0" w14:textId="77777777" w:rsidR="00CA1C8D" w:rsidRPr="009F3D00" w:rsidRDefault="00CA1C8D" w:rsidP="00CA1C8D">
      <w:pPr>
        <w:pStyle w:val="Heading4"/>
      </w:pPr>
      <w:r>
        <w:t xml:space="preserve">Serial collusion </w:t>
      </w:r>
      <w:r>
        <w:rPr>
          <w:u w:val="single"/>
        </w:rPr>
        <w:t>devastates</w:t>
      </w:r>
      <w:r>
        <w:t xml:space="preserve"> innovation in the </w:t>
      </w:r>
      <w:r>
        <w:rPr>
          <w:u w:val="single"/>
        </w:rPr>
        <w:t>chemical sector</w:t>
      </w:r>
      <w:r>
        <w:t xml:space="preserve">. </w:t>
      </w:r>
    </w:p>
    <w:p w14:paraId="6254F977" w14:textId="77777777" w:rsidR="00CA1C8D" w:rsidRDefault="00CA1C8D" w:rsidP="00CA1C8D">
      <w:r>
        <w:rPr>
          <w:rStyle w:val="Style13ptBold"/>
        </w:rPr>
        <w:t xml:space="preserve">Kovacic et al. ’21 </w:t>
      </w:r>
      <w:r w:rsidRPr="008E5AC4">
        <w:t>[William, Robert Marshall, and Michael Meurer;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70F33F1E" w14:textId="77777777" w:rsidR="00CA1C8D" w:rsidRPr="00C11FBD" w:rsidRDefault="00CA1C8D" w:rsidP="00CA1C8D">
      <w:pPr>
        <w:rPr>
          <w:sz w:val="16"/>
        </w:rPr>
      </w:pPr>
      <w:r w:rsidRPr="00C11FBD">
        <w:rPr>
          <w:sz w:val="16"/>
        </w:rPr>
        <w:t xml:space="preserve">In a recent article on price fixing, we coined the term </w:t>
      </w:r>
      <w:r w:rsidRPr="00C11FBD">
        <w:rPr>
          <w:rStyle w:val="StyleUnderline"/>
          <w:highlight w:val="cyan"/>
        </w:rPr>
        <w:t>“</w:t>
      </w:r>
      <w:r w:rsidRPr="00C11FBD">
        <w:rPr>
          <w:rStyle w:val="Emphasis"/>
          <w:highlight w:val="cyan"/>
        </w:rPr>
        <w:t>serial colluder</w:t>
      </w:r>
      <w:r w:rsidRPr="00C11FBD">
        <w:rPr>
          <w:rStyle w:val="StyleUnderline"/>
          <w:highlight w:val="cyan"/>
        </w:rPr>
        <w:t>”</w:t>
      </w:r>
      <w:r w:rsidRPr="00C11FBD">
        <w:rPr>
          <w:sz w:val="16"/>
        </w:rPr>
        <w:t xml:space="preserve"> to </w:t>
      </w:r>
      <w:r w:rsidRPr="00C11FBD">
        <w:rPr>
          <w:rStyle w:val="StyleUnderline"/>
          <w:highlight w:val="cyan"/>
        </w:rPr>
        <w:t>designate</w:t>
      </w:r>
      <w:r w:rsidRPr="00CD3299">
        <w:rPr>
          <w:rStyle w:val="StyleUnderline"/>
        </w:rPr>
        <w:t xml:space="preserve"> multi-product </w:t>
      </w:r>
      <w:r w:rsidRPr="00C11FBD">
        <w:rPr>
          <w:rStyle w:val="StyleUnderline"/>
          <w:highlight w:val="cyan"/>
        </w:rPr>
        <w:t>firms</w:t>
      </w:r>
      <w:r w:rsidRPr="00CD3299">
        <w:rPr>
          <w:rStyle w:val="StyleUnderline"/>
        </w:rPr>
        <w:t xml:space="preserve"> that</w:t>
      </w:r>
      <w:r w:rsidRPr="00C11FBD">
        <w:rPr>
          <w:sz w:val="16"/>
        </w:rPr>
        <w:t xml:space="preserve"> have </w:t>
      </w:r>
      <w:r w:rsidRPr="00CD3299">
        <w:rPr>
          <w:rStyle w:val="StyleUnderline"/>
        </w:rPr>
        <w:t xml:space="preserve">participated </w:t>
      </w:r>
      <w:r w:rsidRPr="00C11FBD">
        <w:rPr>
          <w:rStyle w:val="StyleUnderline"/>
          <w:highlight w:val="cyan"/>
        </w:rPr>
        <w:t xml:space="preserve">in </w:t>
      </w:r>
      <w:r w:rsidRPr="00C11FBD">
        <w:rPr>
          <w:rStyle w:val="Emphasis"/>
          <w:highlight w:val="cyan"/>
        </w:rPr>
        <w:t>many cartels</w:t>
      </w:r>
      <w:r w:rsidRPr="00CD3299">
        <w:rPr>
          <w:rStyle w:val="StyleUnderline"/>
        </w:rPr>
        <w:t>, involving a range of participants</w:t>
      </w:r>
      <w:r w:rsidRPr="00C11FBD">
        <w:rPr>
          <w:sz w:val="16"/>
        </w:rPr>
        <w:t xml:space="preserve">, and initiated at different dates.15 </w:t>
      </w:r>
      <w:r w:rsidRPr="00CD3299">
        <w:rPr>
          <w:rStyle w:val="StyleUnderline"/>
        </w:rPr>
        <w:t xml:space="preserve">Several </w:t>
      </w:r>
      <w:r w:rsidRPr="00C11FBD">
        <w:rPr>
          <w:rStyle w:val="Emphasis"/>
          <w:highlight w:val="cyan"/>
        </w:rPr>
        <w:t>chem</w:t>
      </w:r>
      <w:r w:rsidRPr="00CD3299">
        <w:rPr>
          <w:rStyle w:val="Emphasis"/>
        </w:rPr>
        <w:t xml:space="preserve">ical </w:t>
      </w:r>
      <w:r w:rsidRPr="00C11FBD">
        <w:rPr>
          <w:rStyle w:val="Emphasis"/>
          <w:highlight w:val="cyan"/>
        </w:rPr>
        <w:t>firms</w:t>
      </w:r>
      <w:r w:rsidRPr="00C11FBD">
        <w:rPr>
          <w:rStyle w:val="StyleUnderline"/>
          <w:highlight w:val="cyan"/>
        </w:rPr>
        <w:t xml:space="preserve"> meet this</w:t>
      </w:r>
      <w:r w:rsidRPr="00CD3299">
        <w:rPr>
          <w:rStyle w:val="StyleUnderline"/>
        </w:rPr>
        <w:t xml:space="preserve"> definition </w:t>
      </w:r>
      <w:r w:rsidRPr="00C11FBD">
        <w:rPr>
          <w:rStyle w:val="StyleUnderline"/>
          <w:highlight w:val="cyan"/>
        </w:rPr>
        <w:t>because o</w:t>
      </w:r>
      <w:r w:rsidRPr="00CD3299">
        <w:rPr>
          <w:rStyle w:val="StyleUnderline"/>
        </w:rPr>
        <w:t xml:space="preserve">f their participation in </w:t>
      </w:r>
      <w:r w:rsidRPr="00C11FBD">
        <w:rPr>
          <w:rStyle w:val="StyleUnderline"/>
          <w:highlight w:val="cyan"/>
        </w:rPr>
        <w:t xml:space="preserve">at least </w:t>
      </w:r>
      <w:r w:rsidRPr="00C11FBD">
        <w:rPr>
          <w:rStyle w:val="Emphasis"/>
          <w:highlight w:val="cyan"/>
        </w:rPr>
        <w:t>thirty</w:t>
      </w:r>
      <w:r w:rsidRPr="00CD3299">
        <w:rPr>
          <w:rStyle w:val="Emphasis"/>
        </w:rPr>
        <w:t xml:space="preserve"> different</w:t>
      </w:r>
      <w:r w:rsidRPr="00CD3299">
        <w:rPr>
          <w:rStyle w:val="StyleUnderline"/>
        </w:rPr>
        <w:t xml:space="preserve"> chemical </w:t>
      </w:r>
      <w:r w:rsidRPr="00C11FBD">
        <w:rPr>
          <w:rStyle w:val="StyleUnderline"/>
          <w:highlight w:val="cyan"/>
        </w:rPr>
        <w:t>cartels</w:t>
      </w:r>
      <w:r w:rsidRPr="00C11FBD">
        <w:rPr>
          <w:sz w:val="16"/>
        </w:rPr>
        <w:t xml:space="preserve"> spanning at least three decades.16 Our earlier article also addressed the business model of serial colluders and the failure of anti-cartel law to deter such behavior. In some cases, weak monitoring and high-powered incentive payments to product division managers may have fostered multiple cartels without encouragement from, or even contrary to the instructions of, upper management. This “rogue manager” explanation of serial collusion is often invoked by corporate directors seeking a story that deflects blame away from them. A more troubling explanation for serial collusion is that </w:t>
      </w:r>
      <w:r w:rsidRPr="00C11FBD">
        <w:rPr>
          <w:rStyle w:val="StyleUnderline"/>
          <w:highlight w:val="cyan"/>
        </w:rPr>
        <w:t>price fixing is</w:t>
      </w:r>
      <w:r w:rsidRPr="00CD3299">
        <w:rPr>
          <w:rStyle w:val="StyleUnderline"/>
        </w:rPr>
        <w:t xml:space="preserve"> an </w:t>
      </w:r>
      <w:r w:rsidRPr="00C11FBD">
        <w:rPr>
          <w:rStyle w:val="Emphasis"/>
          <w:highlight w:val="cyan"/>
        </w:rPr>
        <w:t>integral</w:t>
      </w:r>
      <w:r w:rsidRPr="00CD3299">
        <w:rPr>
          <w:rStyle w:val="StyleUnderline"/>
        </w:rPr>
        <w:t xml:space="preserve"> part of the </w:t>
      </w:r>
      <w:r w:rsidRPr="00CD3299">
        <w:rPr>
          <w:rStyle w:val="Emphasis"/>
        </w:rPr>
        <w:t>business model</w:t>
      </w:r>
      <w:r w:rsidRPr="00CD3299">
        <w:rPr>
          <w:rStyle w:val="StyleUnderline"/>
        </w:rPr>
        <w:t xml:space="preserve"> of certain firms, and</w:t>
      </w:r>
      <w:r w:rsidRPr="00C11FBD">
        <w:rPr>
          <w:sz w:val="16"/>
        </w:rPr>
        <w:t xml:space="preserve"> high-level </w:t>
      </w:r>
      <w:r w:rsidRPr="00CD3299">
        <w:rPr>
          <w:rStyle w:val="StyleUnderline"/>
        </w:rPr>
        <w:t>managers</w:t>
      </w:r>
      <w:r w:rsidRPr="00C11FBD">
        <w:rPr>
          <w:sz w:val="16"/>
        </w:rPr>
        <w:t xml:space="preserve"> advocate for and </w:t>
      </w:r>
      <w:r w:rsidRPr="00CD3299">
        <w:rPr>
          <w:rStyle w:val="StyleUnderline"/>
        </w:rPr>
        <w:t>assist with collusion</w:t>
      </w:r>
      <w:r w:rsidRPr="00C11FBD">
        <w:rPr>
          <w:sz w:val="16"/>
        </w:rPr>
        <w:t xml:space="preserve"> throughout the firm. We believe </w:t>
      </w:r>
      <w:r w:rsidRPr="00CD3299">
        <w:rPr>
          <w:rStyle w:val="StyleUnderline"/>
        </w:rPr>
        <w:t>serial colluders</w:t>
      </w:r>
      <w:r w:rsidRPr="00C11FBD">
        <w:rPr>
          <w:sz w:val="16"/>
        </w:rPr>
        <w:t xml:space="preserve"> in certain industries </w:t>
      </w:r>
      <w:r w:rsidRPr="00CD3299">
        <w:rPr>
          <w:rStyle w:val="StyleUnderline"/>
        </w:rPr>
        <w:t>have run “</w:t>
      </w:r>
      <w:r w:rsidRPr="00CD3299">
        <w:rPr>
          <w:rStyle w:val="Emphasis"/>
        </w:rPr>
        <w:t>portfolios</w:t>
      </w:r>
      <w:r w:rsidRPr="00CD3299">
        <w:rPr>
          <w:rStyle w:val="StyleUnderline"/>
        </w:rPr>
        <w:t xml:space="preserve"> of </w:t>
      </w:r>
      <w:r w:rsidRPr="00CD3299">
        <w:rPr>
          <w:rStyle w:val="Emphasis"/>
        </w:rPr>
        <w:t>cartels</w:t>
      </w:r>
      <w:r w:rsidRPr="00CD3299">
        <w:rPr>
          <w:rStyle w:val="StyleUnderline"/>
        </w:rPr>
        <w:t>.”</w:t>
      </w:r>
      <w:r w:rsidRPr="00C11FBD">
        <w:rPr>
          <w:sz w:val="16"/>
        </w:rPr>
        <w:t xml:space="preserve">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w:t>
      </w:r>
    </w:p>
    <w:p w14:paraId="3EC94986" w14:textId="77777777" w:rsidR="00CA1C8D" w:rsidRPr="00C11FBD" w:rsidRDefault="00CA1C8D" w:rsidP="00CA1C8D">
      <w:pPr>
        <w:rPr>
          <w:sz w:val="16"/>
        </w:rPr>
      </w:pPr>
      <w:r w:rsidRPr="00C11FBD">
        <w:rPr>
          <w:sz w:val="16"/>
        </w:rPr>
        <w:t xml:space="preserve">In Section I of this paper, we find that </w:t>
      </w:r>
      <w:r w:rsidRPr="00CD3299">
        <w:rPr>
          <w:rStyle w:val="StyleUnderline"/>
        </w:rPr>
        <w:t>serial colluders</w:t>
      </w:r>
      <w:r w:rsidRPr="00C11FBD">
        <w:rPr>
          <w:sz w:val="16"/>
        </w:rPr>
        <w:t xml:space="preserve"> increased patenting during the duration of their cartels, which is consistent with the theory that these firms </w:t>
      </w:r>
      <w:r w:rsidRPr="00CD3299">
        <w:rPr>
          <w:rStyle w:val="StyleUnderline"/>
        </w:rPr>
        <w:t xml:space="preserve">use </w:t>
      </w:r>
      <w:r w:rsidRPr="00CD3299">
        <w:rPr>
          <w:rStyle w:val="Emphasis"/>
        </w:rPr>
        <w:t xml:space="preserve">new </w:t>
      </w:r>
      <w:r w:rsidRPr="00C11FBD">
        <w:rPr>
          <w:rStyle w:val="Emphasis"/>
          <w:highlight w:val="cyan"/>
        </w:rPr>
        <w:t>patents</w:t>
      </w:r>
      <w:r w:rsidRPr="00CD3299">
        <w:rPr>
          <w:rStyle w:val="StyleUnderline"/>
        </w:rPr>
        <w:t xml:space="preserve"> to </w:t>
      </w:r>
      <w:r w:rsidRPr="00C11FBD">
        <w:rPr>
          <w:rStyle w:val="StyleUnderline"/>
          <w:highlight w:val="cyan"/>
        </w:rPr>
        <w:t xml:space="preserve">support </w:t>
      </w:r>
      <w:r w:rsidRPr="00C11FBD">
        <w:rPr>
          <w:rStyle w:val="Emphasis"/>
          <w:highlight w:val="cyan"/>
        </w:rPr>
        <w:t>cartelization</w:t>
      </w:r>
      <w:r w:rsidRPr="00CD3299">
        <w:rPr>
          <w:rStyle w:val="StyleUnderline"/>
        </w:rPr>
        <w:t xml:space="preserve">. The </w:t>
      </w:r>
      <w:r w:rsidRPr="00CD3299">
        <w:rPr>
          <w:rStyle w:val="Emphasis"/>
        </w:rPr>
        <w:t>magnitude</w:t>
      </w:r>
      <w:r w:rsidRPr="00CD3299">
        <w:rPr>
          <w:rStyle w:val="StyleUnderline"/>
        </w:rPr>
        <w:t xml:space="preserve"> of this increase is </w:t>
      </w:r>
      <w:r w:rsidRPr="00C11FBD">
        <w:rPr>
          <w:rStyle w:val="Emphasis"/>
        </w:rPr>
        <w:t xml:space="preserve">above and </w:t>
      </w:r>
      <w:r w:rsidRPr="00C11FBD">
        <w:rPr>
          <w:rStyle w:val="Emphasis"/>
          <w:highlight w:val="cyan"/>
        </w:rPr>
        <w:t>beyond</w:t>
      </w:r>
      <w:r w:rsidRPr="00C11FBD">
        <w:rPr>
          <w:rStyle w:val="StyleUnderline"/>
          <w:highlight w:val="cyan"/>
        </w:rPr>
        <w:t xml:space="preserve"> incremental increases</w:t>
      </w:r>
      <w:r w:rsidRPr="00CD3299">
        <w:rPr>
          <w:rStyle w:val="StyleUnderline"/>
        </w:rPr>
        <w:t xml:space="preserve"> in patenting over time</w:t>
      </w:r>
      <w:r w:rsidRPr="00C11FBD">
        <w:rPr>
          <w:sz w:val="16"/>
        </w:rPr>
        <w:t xml:space="preserve">.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sidRPr="00CD3299">
        <w:rPr>
          <w:rStyle w:val="StyleUnderline"/>
        </w:rPr>
        <w:t>analysis of patenting</w:t>
      </w:r>
      <w:r w:rsidRPr="00C11FBD">
        <w:rPr>
          <w:sz w:val="16"/>
        </w:rPr>
        <w:t xml:space="preserve"> </w:t>
      </w:r>
      <w:r w:rsidRPr="00CD3299">
        <w:rPr>
          <w:rStyle w:val="StyleUnderline"/>
        </w:rPr>
        <w:t xml:space="preserve">practices for serial colluders in the </w:t>
      </w:r>
      <w:r w:rsidRPr="00CD3299">
        <w:rPr>
          <w:rStyle w:val="Emphasis"/>
        </w:rPr>
        <w:t>chemical space</w:t>
      </w:r>
      <w:r w:rsidRPr="00CD3299">
        <w:rPr>
          <w:rStyle w:val="StyleUnderline"/>
        </w:rPr>
        <w:t xml:space="preserve"> suggests</w:t>
      </w:r>
      <w:r w:rsidRPr="00C11FBD">
        <w:rPr>
          <w:sz w:val="16"/>
        </w:rPr>
        <w:t xml:space="preserve"> ongoing </w:t>
      </w:r>
      <w:r w:rsidRPr="00CD3299">
        <w:rPr>
          <w:rStyle w:val="StyleUnderline"/>
        </w:rPr>
        <w:t>use of patents to initiate</w:t>
      </w:r>
      <w:r w:rsidRPr="00C11FBD">
        <w:rPr>
          <w:sz w:val="16"/>
        </w:rPr>
        <w:t xml:space="preserve"> or maintain </w:t>
      </w:r>
      <w:r w:rsidRPr="00CD3299">
        <w:rPr>
          <w:rStyle w:val="StyleUnderline"/>
        </w:rPr>
        <w:t>cartels</w:t>
      </w:r>
      <w:r w:rsidRPr="00C11FBD">
        <w:rPr>
          <w:sz w:val="16"/>
        </w:rPr>
        <w:t>, a practice that may apply to other industries with serial colluders as well.</w:t>
      </w:r>
    </w:p>
    <w:p w14:paraId="4B167B9C" w14:textId="77777777" w:rsidR="00CA1C8D" w:rsidRPr="00C11FBD" w:rsidRDefault="00CA1C8D" w:rsidP="00CA1C8D">
      <w:pPr>
        <w:rPr>
          <w:sz w:val="16"/>
        </w:rPr>
      </w:pPr>
      <w:r w:rsidRPr="00C11FBD">
        <w:rPr>
          <w:sz w:val="16"/>
        </w:rPr>
        <w:t xml:space="preserve">Finding that </w:t>
      </w:r>
      <w:r w:rsidRPr="00CD3299">
        <w:rPr>
          <w:rStyle w:val="StyleUnderline"/>
        </w:rPr>
        <w:t xml:space="preserve">the </w:t>
      </w:r>
      <w:r w:rsidRPr="00CD3299">
        <w:rPr>
          <w:rStyle w:val="Emphasis"/>
        </w:rPr>
        <w:t xml:space="preserve">empirical </w:t>
      </w:r>
      <w:r w:rsidRPr="00C11FBD">
        <w:rPr>
          <w:rStyle w:val="Emphasis"/>
          <w:highlight w:val="cyan"/>
        </w:rPr>
        <w:t>data</w:t>
      </w:r>
      <w:r w:rsidRPr="00C11FBD">
        <w:rPr>
          <w:rStyle w:val="StyleUnderline"/>
          <w:highlight w:val="cyan"/>
        </w:rPr>
        <w:t xml:space="preserve"> support</w:t>
      </w:r>
      <w:r w:rsidRPr="00CD3299">
        <w:rPr>
          <w:rStyle w:val="StyleUnderline"/>
        </w:rPr>
        <w:t xml:space="preserve"> our </w:t>
      </w:r>
      <w:r w:rsidRPr="00C11FBD">
        <w:rPr>
          <w:rStyle w:val="StyleUnderline"/>
          <w:highlight w:val="cyan"/>
        </w:rPr>
        <w:t>hypothesis of</w:t>
      </w:r>
      <w:r w:rsidRPr="00CD3299">
        <w:rPr>
          <w:rStyle w:val="StyleUnderline"/>
        </w:rPr>
        <w:t xml:space="preserve"> </w:t>
      </w:r>
      <w:r w:rsidRPr="00CD3299">
        <w:rPr>
          <w:rStyle w:val="Emphasis"/>
        </w:rPr>
        <w:t xml:space="preserve">serial </w:t>
      </w:r>
      <w:r w:rsidRPr="00C11FBD">
        <w:rPr>
          <w:rStyle w:val="Emphasis"/>
          <w:highlight w:val="cyan"/>
        </w:rPr>
        <w:t>colluders</w:t>
      </w:r>
      <w:r w:rsidRPr="00CD3299">
        <w:rPr>
          <w:rStyle w:val="StyleUnderline"/>
        </w:rPr>
        <w:t xml:space="preserve"> using patents to</w:t>
      </w:r>
      <w:r w:rsidRPr="00C11FBD">
        <w:rPr>
          <w:sz w:val="16"/>
        </w:rPr>
        <w:t xml:space="preserve"> create and </w:t>
      </w:r>
      <w:r w:rsidRPr="00CD3299">
        <w:rPr>
          <w:rStyle w:val="StyleUnderline"/>
        </w:rPr>
        <w:t>maintain cartels</w:t>
      </w:r>
      <w:r w:rsidRPr="00C11FBD">
        <w:rPr>
          <w:sz w:val="16"/>
        </w:rPr>
        <w:t xml:space="preserve">, we next probe in Sections II and III reasons for why </w:t>
      </w:r>
      <w:r w:rsidRPr="00CD3299">
        <w:rPr>
          <w:rStyle w:val="StyleUnderline"/>
        </w:rPr>
        <w:t xml:space="preserve">this conduct might </w:t>
      </w:r>
      <w:r w:rsidRPr="00CD3299">
        <w:rPr>
          <w:rStyle w:val="Emphasis"/>
        </w:rPr>
        <w:t>evade</w:t>
      </w:r>
      <w:r w:rsidRPr="00CD3299">
        <w:rPr>
          <w:rStyle w:val="StyleUnderline"/>
        </w:rPr>
        <w:t xml:space="preserve"> agency enforcement and effectively help to </w:t>
      </w:r>
      <w:r w:rsidRPr="00CD3299">
        <w:rPr>
          <w:rStyle w:val="Emphasis"/>
        </w:rPr>
        <w:t>coordinate cartels</w:t>
      </w:r>
      <w:r w:rsidRPr="00C11FBD">
        <w:rPr>
          <w:sz w:val="16"/>
        </w:rPr>
        <w:t>.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w:t>
      </w:r>
    </w:p>
    <w:p w14:paraId="3890F906" w14:textId="77777777" w:rsidR="00CA1C8D" w:rsidRPr="00C11FBD" w:rsidRDefault="00CA1C8D" w:rsidP="00CA1C8D">
      <w:pPr>
        <w:rPr>
          <w:sz w:val="16"/>
        </w:rPr>
      </w:pPr>
      <w:r w:rsidRPr="00C11FBD">
        <w:rPr>
          <w:sz w:val="16"/>
        </w:rPr>
        <w:t xml:space="preserve">For the remainder of the Article, we discuss how the </w:t>
      </w:r>
      <w:r w:rsidRPr="00C11FBD">
        <w:rPr>
          <w:rStyle w:val="StyleUnderline"/>
          <w:highlight w:val="cyan"/>
        </w:rPr>
        <w:t xml:space="preserve">existing </w:t>
      </w:r>
      <w:r w:rsidRPr="00C11FBD">
        <w:rPr>
          <w:rStyle w:val="Emphasis"/>
          <w:highlight w:val="cyan"/>
        </w:rPr>
        <w:t>antitrust</w:t>
      </w:r>
      <w:r w:rsidRPr="00CD3299">
        <w:rPr>
          <w:rStyle w:val="Emphasis"/>
        </w:rPr>
        <w:t xml:space="preserve"> jurisprudence</w:t>
      </w:r>
      <w:r w:rsidRPr="00CD3299">
        <w:rPr>
          <w:rStyle w:val="StyleUnderline"/>
        </w:rPr>
        <w:t xml:space="preserve"> regarding patents and price fixing </w:t>
      </w:r>
      <w:r w:rsidRPr="00C11FBD">
        <w:rPr>
          <w:rStyle w:val="StyleUnderline"/>
          <w:highlight w:val="cyan"/>
        </w:rPr>
        <w:t>requires</w:t>
      </w:r>
      <w:r w:rsidRPr="00CD3299">
        <w:rPr>
          <w:rStyle w:val="StyleUnderline"/>
        </w:rPr>
        <w:t xml:space="preserve"> </w:t>
      </w:r>
      <w:r w:rsidRPr="00CD3299">
        <w:rPr>
          <w:rStyle w:val="Emphasis"/>
        </w:rPr>
        <w:t xml:space="preserve">major </w:t>
      </w:r>
      <w:r w:rsidRPr="00C11FBD">
        <w:rPr>
          <w:rStyle w:val="Emphasis"/>
          <w:highlight w:val="cyan"/>
        </w:rPr>
        <w:t>upgrades</w:t>
      </w:r>
      <w:r w:rsidRPr="00C11FBD">
        <w:rPr>
          <w:rStyle w:val="StyleUnderline"/>
          <w:highlight w:val="cyan"/>
        </w:rPr>
        <w:t xml:space="preserve"> to account for</w:t>
      </w:r>
      <w:r w:rsidRPr="00C11FBD">
        <w:rPr>
          <w:sz w:val="16"/>
        </w:rPr>
        <w:t xml:space="preserve"> the </w:t>
      </w:r>
      <w:r w:rsidRPr="00CD3299">
        <w:rPr>
          <w:rStyle w:val="StyleUnderline"/>
        </w:rPr>
        <w:t>dramatic</w:t>
      </w:r>
      <w:r w:rsidRPr="00C11FBD">
        <w:rPr>
          <w:sz w:val="16"/>
        </w:rPr>
        <w:t xml:space="preserve"> modern </w:t>
      </w:r>
      <w:r w:rsidRPr="00CD3299">
        <w:rPr>
          <w:rStyle w:val="StyleUnderline"/>
        </w:rPr>
        <w:t>improvements in</w:t>
      </w:r>
      <w:r w:rsidRPr="00C11FBD">
        <w:rPr>
          <w:sz w:val="16"/>
        </w:rPr>
        <w:t xml:space="preserve"> our understanding of </w:t>
      </w:r>
      <w:r w:rsidRPr="00CD3299">
        <w:rPr>
          <w:rStyle w:val="StyleUnderline"/>
        </w:rPr>
        <w:t xml:space="preserve">the economics of </w:t>
      </w:r>
      <w:r w:rsidRPr="00C11FBD">
        <w:rPr>
          <w:rStyle w:val="Emphasis"/>
          <w:highlight w:val="cyan"/>
        </w:rPr>
        <w:t>collusion</w:t>
      </w:r>
      <w:r w:rsidRPr="00C11FBD">
        <w:rPr>
          <w:sz w:val="16"/>
        </w:rPr>
        <w:t>.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w:t>
      </w:r>
    </w:p>
    <w:p w14:paraId="2CAE1D7E" w14:textId="77777777" w:rsidR="00CA1C8D" w:rsidRPr="00C11FBD" w:rsidRDefault="00CA1C8D" w:rsidP="00CA1C8D">
      <w:pPr>
        <w:rPr>
          <w:sz w:val="16"/>
        </w:rPr>
      </w:pPr>
      <w:r w:rsidRPr="00C11FBD">
        <w:rPr>
          <w:sz w:val="16"/>
        </w:rPr>
        <w:t xml:space="preserve">Anticipating these benefits to cartel formation and maintenance, this Article goes on to suggest that </w:t>
      </w:r>
      <w:r w:rsidRPr="00CD3299">
        <w:rPr>
          <w:rStyle w:val="StyleUnderline"/>
        </w:rPr>
        <w:t xml:space="preserve">serial </w:t>
      </w:r>
      <w:r w:rsidRPr="00C11FBD">
        <w:rPr>
          <w:rStyle w:val="StyleUnderline"/>
          <w:highlight w:val="cyan"/>
        </w:rPr>
        <w:t>colluders</w:t>
      </w:r>
      <w:r w:rsidRPr="00C11FBD">
        <w:rPr>
          <w:sz w:val="16"/>
        </w:rPr>
        <w:t xml:space="preserve"> may engage in strategic patenting. That is, they </w:t>
      </w:r>
      <w:r w:rsidRPr="00C11FBD">
        <w:rPr>
          <w:rStyle w:val="StyleUnderline"/>
          <w:highlight w:val="cyan"/>
        </w:rPr>
        <w:t xml:space="preserve">procure patents to advance </w:t>
      </w:r>
      <w:r w:rsidRPr="00C11FBD">
        <w:rPr>
          <w:rStyle w:val="Emphasis"/>
          <w:highlight w:val="cyan"/>
        </w:rPr>
        <w:t>carte</w:t>
      </w:r>
      <w:r w:rsidRPr="00CD3299">
        <w:rPr>
          <w:rStyle w:val="Emphasis"/>
        </w:rPr>
        <w:t>l goal</w:t>
      </w:r>
      <w:r w:rsidRPr="00C11FBD">
        <w:rPr>
          <w:rStyle w:val="Emphasis"/>
          <w:highlight w:val="cyan"/>
        </w:rPr>
        <w:t>s</w:t>
      </w:r>
      <w:r w:rsidRPr="00C11FBD">
        <w:rPr>
          <w:rStyle w:val="StyleUnderline"/>
          <w:highlight w:val="cyan"/>
        </w:rPr>
        <w:t xml:space="preserve"> rather than</w:t>
      </w:r>
      <w:r w:rsidRPr="00CD3299">
        <w:rPr>
          <w:rStyle w:val="StyleUnderline"/>
        </w:rPr>
        <w:t xml:space="preserve"> to promote </w:t>
      </w:r>
      <w:r w:rsidRPr="00C11FBD">
        <w:rPr>
          <w:rStyle w:val="Emphasis"/>
          <w:highlight w:val="cyan"/>
        </w:rPr>
        <w:t>innovation</w:t>
      </w:r>
      <w:r w:rsidRPr="00CD3299">
        <w:rPr>
          <w:rStyle w:val="StyleUnderline"/>
        </w:rPr>
        <w:t xml:space="preserve">. We present </w:t>
      </w:r>
      <w:r w:rsidRPr="00CD3299">
        <w:rPr>
          <w:rStyle w:val="Emphasis"/>
        </w:rPr>
        <w:t>data</w:t>
      </w:r>
      <w:r w:rsidRPr="00CD3299">
        <w:rPr>
          <w:rStyle w:val="StyleUnderline"/>
        </w:rPr>
        <w:t xml:space="preserve"> on</w:t>
      </w:r>
      <w:r w:rsidRPr="00C11FBD">
        <w:rPr>
          <w:sz w:val="16"/>
        </w:rPr>
        <w:t xml:space="preserve"> global </w:t>
      </w:r>
      <w:r w:rsidRPr="00CD3299">
        <w:rPr>
          <w:rStyle w:val="StyleUnderline"/>
        </w:rPr>
        <w:t xml:space="preserve">patent procurement by </w:t>
      </w:r>
      <w:r w:rsidRPr="00CD3299">
        <w:rPr>
          <w:rStyle w:val="Emphasis"/>
        </w:rPr>
        <w:t>price fixers</w:t>
      </w:r>
      <w:r w:rsidRPr="00CD3299">
        <w:rPr>
          <w:rStyle w:val="StyleUnderline"/>
        </w:rPr>
        <w:t xml:space="preserve"> in the </w:t>
      </w:r>
      <w:r w:rsidRPr="00CD3299">
        <w:rPr>
          <w:rStyle w:val="Emphasis"/>
        </w:rPr>
        <w:t>chemical industry</w:t>
      </w:r>
      <w:r w:rsidRPr="00CD3299">
        <w:rPr>
          <w:rStyle w:val="StyleUnderline"/>
        </w:rPr>
        <w:t xml:space="preserve"> that is consistent with this view</w:t>
      </w:r>
      <w:r w:rsidRPr="00C11FBD">
        <w:rPr>
          <w:sz w:val="16"/>
        </w:rPr>
        <w:t xml:space="preserve">. Importantly, firms managing a portfolio of cartels can use patents in a reciprocal way to stabilize cartels across markets where not all firms participate as producers in each market. </w:t>
      </w:r>
      <w:r w:rsidRPr="00CD3299">
        <w:rPr>
          <w:rStyle w:val="StyleUnderline"/>
        </w:rPr>
        <w:t xml:space="preserve">Within the network of </w:t>
      </w:r>
      <w:r w:rsidRPr="00CD3299">
        <w:rPr>
          <w:rStyle w:val="Emphasis"/>
        </w:rPr>
        <w:t>chemical cartels</w:t>
      </w:r>
      <w:r w:rsidRPr="00C11FBD">
        <w:rPr>
          <w:sz w:val="16"/>
        </w:rPr>
        <w:t xml:space="preserve">, for example, </w:t>
      </w:r>
      <w:r w:rsidRPr="00CD3299">
        <w:rPr>
          <w:rStyle w:val="StyleUnderline"/>
        </w:rPr>
        <w:t>we see evidence that</w:t>
      </w:r>
      <w:r w:rsidRPr="00C11FBD">
        <w:rPr>
          <w:sz w:val="16"/>
        </w:rPr>
        <w:t xml:space="preserve"> certain </w:t>
      </w:r>
      <w:r w:rsidRPr="00CD3299">
        <w:rPr>
          <w:rStyle w:val="StyleUnderline"/>
        </w:rPr>
        <w:t xml:space="preserve">firms use patents to promote cartels in markets for products they do </w:t>
      </w:r>
      <w:r w:rsidRPr="00CD3299">
        <w:rPr>
          <w:rStyle w:val="Emphasis"/>
        </w:rPr>
        <w:t>not produce</w:t>
      </w:r>
      <w:r w:rsidRPr="00CD3299">
        <w:rPr>
          <w:rStyle w:val="StyleUnderline"/>
        </w:rPr>
        <w:t xml:space="preserve">. </w:t>
      </w:r>
      <w:r w:rsidRPr="00C11FBD">
        <w:rPr>
          <w:rStyle w:val="StyleUnderline"/>
          <w:highlight w:val="cyan"/>
        </w:rPr>
        <w:t>Firms</w:t>
      </w:r>
      <w:r w:rsidRPr="00CD3299">
        <w:rPr>
          <w:rStyle w:val="StyleUnderline"/>
        </w:rPr>
        <w:t xml:space="preserve"> may </w:t>
      </w:r>
      <w:r w:rsidRPr="00C11FBD">
        <w:rPr>
          <w:rStyle w:val="StyleUnderline"/>
          <w:highlight w:val="cyan"/>
        </w:rPr>
        <w:t xml:space="preserve">use the </w:t>
      </w:r>
      <w:r w:rsidRPr="00C11FBD">
        <w:rPr>
          <w:rStyle w:val="Emphasis"/>
          <w:highlight w:val="cyan"/>
        </w:rPr>
        <w:t>threat</w:t>
      </w:r>
      <w:r w:rsidRPr="00C11FBD">
        <w:rPr>
          <w:rStyle w:val="StyleUnderline"/>
          <w:highlight w:val="cyan"/>
        </w:rPr>
        <w:t xml:space="preserve"> of a</w:t>
      </w:r>
      <w:r w:rsidRPr="00CD3299">
        <w:rPr>
          <w:rStyle w:val="StyleUnderline"/>
        </w:rPr>
        <w:t xml:space="preserve"> </w:t>
      </w:r>
      <w:r w:rsidRPr="00CD3299">
        <w:rPr>
          <w:rStyle w:val="Emphasis"/>
        </w:rPr>
        <w:t xml:space="preserve">patent </w:t>
      </w:r>
      <w:r w:rsidRPr="00C11FBD">
        <w:rPr>
          <w:rStyle w:val="Emphasis"/>
        </w:rPr>
        <w:t>law</w:t>
      </w:r>
      <w:r w:rsidRPr="00C11FBD">
        <w:rPr>
          <w:rStyle w:val="Emphasis"/>
          <w:highlight w:val="cyan"/>
        </w:rPr>
        <w:t>suit</w:t>
      </w:r>
      <w:r w:rsidRPr="00C11FBD">
        <w:rPr>
          <w:rStyle w:val="StyleUnderline"/>
          <w:highlight w:val="cyan"/>
        </w:rPr>
        <w:t xml:space="preserve"> to punish</w:t>
      </w:r>
      <w:r w:rsidRPr="00CD3299">
        <w:rPr>
          <w:rStyle w:val="StyleUnderline"/>
        </w:rPr>
        <w:t xml:space="preserve"> deviators and </w:t>
      </w:r>
      <w:r w:rsidRPr="00CD3299">
        <w:rPr>
          <w:rStyle w:val="Emphasis"/>
        </w:rPr>
        <w:t xml:space="preserve">discourage </w:t>
      </w:r>
      <w:r w:rsidRPr="00C11FBD">
        <w:rPr>
          <w:rStyle w:val="Emphasis"/>
          <w:highlight w:val="cyan"/>
        </w:rPr>
        <w:t>outsiders</w:t>
      </w:r>
      <w:r w:rsidRPr="00CD3299">
        <w:rPr>
          <w:rStyle w:val="StyleUnderline"/>
        </w:rPr>
        <w:t xml:space="preserve"> from attempting to enter</w:t>
      </w:r>
      <w:r w:rsidRPr="00C11FBD">
        <w:rPr>
          <w:sz w:val="16"/>
        </w:rPr>
        <w:t xml:space="preserve"> a cartelized </w:t>
      </w:r>
      <w:r w:rsidRPr="00CD3299">
        <w:rPr>
          <w:rStyle w:val="StyleUnderline"/>
        </w:rPr>
        <w:t>market</w:t>
      </w:r>
      <w:r w:rsidRPr="00C11FBD">
        <w:rPr>
          <w:sz w:val="16"/>
        </w:rPr>
        <w:t xml:space="preserve">.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 </w:t>
      </w:r>
    </w:p>
    <w:p w14:paraId="2EAE3B19" w14:textId="77777777" w:rsidR="00CA1C8D" w:rsidRPr="00C11FBD" w:rsidRDefault="00CA1C8D" w:rsidP="00CA1C8D">
      <w:pPr>
        <w:rPr>
          <w:sz w:val="16"/>
        </w:rPr>
      </w:pPr>
      <w:r w:rsidRPr="00C11FBD">
        <w:rPr>
          <w:sz w:val="16"/>
        </w:rPr>
        <w:t xml:space="preserve">Further, in this Article, we probe deeply into the ways serial colluders can coordinate their patent practices to enhance cartel profits and stabilize their cartels. Our previous work on serial collusion documented that </w:t>
      </w:r>
      <w:r w:rsidRPr="00CD3299">
        <w:rPr>
          <w:rStyle w:val="StyleUnderline"/>
        </w:rPr>
        <w:t xml:space="preserve">modern anti-collusion </w:t>
      </w:r>
      <w:r w:rsidRPr="00CD3299">
        <w:rPr>
          <w:rStyle w:val="Emphasis"/>
        </w:rPr>
        <w:t>enforcement</w:t>
      </w:r>
      <w:r w:rsidRPr="00CD3299">
        <w:rPr>
          <w:rStyle w:val="StyleUnderline"/>
        </w:rPr>
        <w:t xml:space="preserve"> has not </w:t>
      </w:r>
      <w:r w:rsidRPr="00CD3299">
        <w:rPr>
          <w:rStyle w:val="Emphasis"/>
        </w:rPr>
        <w:t>adequately deterred</w:t>
      </w:r>
      <w:r w:rsidRPr="00CD3299">
        <w:rPr>
          <w:rStyle w:val="StyleUnderline"/>
        </w:rPr>
        <w:t xml:space="preserve"> massive, prolonged </w:t>
      </w:r>
      <w:r w:rsidRPr="00CD3299">
        <w:rPr>
          <w:rStyle w:val="Emphasis"/>
        </w:rPr>
        <w:t>multi-market price-fixing</w:t>
      </w:r>
      <w:r w:rsidRPr="00CD3299">
        <w:rPr>
          <w:rStyle w:val="StyleUnderline"/>
        </w:rPr>
        <w:t xml:space="preserve"> schemes</w:t>
      </w:r>
      <w:r w:rsidRPr="00C11FBD">
        <w:rPr>
          <w:sz w:val="16"/>
        </w:rPr>
        <w:t>.20 We also explained how various forms of reciprocity among serial colluders increased their cartel profits and made cartels more resilient.21 We expand on this topic with respect to the use of patents for cartelization, which we touched on only briefly in previous work.</w:t>
      </w:r>
    </w:p>
    <w:p w14:paraId="6D1DFD21" w14:textId="77777777" w:rsidR="00CA1C8D" w:rsidRPr="00C11FBD" w:rsidRDefault="00CA1C8D" w:rsidP="00CA1C8D">
      <w:pPr>
        <w:rPr>
          <w:sz w:val="16"/>
        </w:rPr>
      </w:pPr>
      <w:r w:rsidRPr="00C11FBD">
        <w:rPr>
          <w:sz w:val="16"/>
        </w:rPr>
        <w:t>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middle man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w:t>
      </w:r>
    </w:p>
    <w:p w14:paraId="3284CD08" w14:textId="77777777" w:rsidR="00CA1C8D" w:rsidRPr="00C11FBD" w:rsidRDefault="00CA1C8D" w:rsidP="00CA1C8D">
      <w:pPr>
        <w:rPr>
          <w:sz w:val="16"/>
        </w:rPr>
      </w:pPr>
      <w:r w:rsidRPr="00C11FBD">
        <w:rPr>
          <w:sz w:val="16"/>
        </w:rPr>
        <w:t xml:space="preserve">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sidRPr="00CD3299">
        <w:rPr>
          <w:rStyle w:val="StyleUnderline"/>
        </w:rPr>
        <w:t>We</w:t>
      </w:r>
      <w:r w:rsidRPr="00C11FBD">
        <w:rPr>
          <w:sz w:val="16"/>
        </w:rPr>
        <w:t xml:space="preserve"> also </w:t>
      </w:r>
      <w:r w:rsidRPr="00CD3299">
        <w:rPr>
          <w:rStyle w:val="StyleUnderline"/>
        </w:rPr>
        <w:t xml:space="preserve">discuss </w:t>
      </w:r>
      <w:r w:rsidRPr="00CD3299">
        <w:rPr>
          <w:rStyle w:val="Emphasis"/>
        </w:rPr>
        <w:t>penalties</w:t>
      </w:r>
      <w:r w:rsidRPr="00CD3299">
        <w:rPr>
          <w:rStyle w:val="StyleUnderline"/>
        </w:rPr>
        <w:t xml:space="preserve"> and </w:t>
      </w:r>
      <w:r w:rsidRPr="00CD3299">
        <w:rPr>
          <w:rStyle w:val="Emphasis"/>
        </w:rPr>
        <w:t>liability</w:t>
      </w:r>
      <w:r w:rsidRPr="00CD3299">
        <w:rPr>
          <w:rStyle w:val="StyleUnderline"/>
        </w:rPr>
        <w:t xml:space="preserve"> that antitrust</w:t>
      </w:r>
      <w:r w:rsidRPr="00C11FBD">
        <w:rPr>
          <w:sz w:val="16"/>
        </w:rPr>
        <w:t xml:space="preserve"> and patent </w:t>
      </w:r>
      <w:r w:rsidRPr="00CD3299">
        <w:rPr>
          <w:rStyle w:val="StyleUnderline"/>
        </w:rPr>
        <w:t xml:space="preserve">agencies should </w:t>
      </w:r>
      <w:r w:rsidRPr="00CD3299">
        <w:rPr>
          <w:rStyle w:val="Emphasis"/>
        </w:rPr>
        <w:t>impose on firms</w:t>
      </w:r>
      <w:r w:rsidRPr="00CD3299">
        <w:rPr>
          <w:rStyle w:val="StyleUnderline"/>
        </w:rPr>
        <w:t xml:space="preserve"> that use their patents to facilitate collusion</w:t>
      </w:r>
      <w:r w:rsidRPr="00C11FBD">
        <w:rPr>
          <w:sz w:val="16"/>
        </w:rPr>
        <w:t xml:space="preserve">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w:t>
      </w:r>
    </w:p>
    <w:p w14:paraId="2BBA7111" w14:textId="77777777" w:rsidR="00CA1C8D" w:rsidRPr="00C11FBD" w:rsidRDefault="00CA1C8D" w:rsidP="00CA1C8D">
      <w:pPr>
        <w:rPr>
          <w:sz w:val="16"/>
        </w:rPr>
      </w:pPr>
      <w:r w:rsidRPr="00C11FBD">
        <w:rPr>
          <w:sz w:val="16"/>
        </w:rPr>
        <w:t>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w:t>
      </w:r>
    </w:p>
    <w:p w14:paraId="2A9065C1" w14:textId="77777777" w:rsidR="00CA1C8D" w:rsidRPr="00AE2249" w:rsidRDefault="00CA1C8D" w:rsidP="00CA1C8D">
      <w:pPr>
        <w:rPr>
          <w:sz w:val="16"/>
        </w:rPr>
      </w:pPr>
      <w:r w:rsidRPr="00C11FBD">
        <w:rPr>
          <w:sz w:val="16"/>
        </w:rPr>
        <w:t xml:space="preserve">I. Serial Collusion and Patents: Case Study in </w:t>
      </w:r>
      <w:r w:rsidRPr="00AE2249">
        <w:rPr>
          <w:sz w:val="16"/>
        </w:rPr>
        <w:t>the Global Chemical Industry</w:t>
      </w:r>
    </w:p>
    <w:p w14:paraId="009C6905" w14:textId="77777777" w:rsidR="00CA1C8D" w:rsidRPr="00C11FBD" w:rsidRDefault="00CA1C8D" w:rsidP="00CA1C8D">
      <w:pPr>
        <w:rPr>
          <w:sz w:val="16"/>
        </w:rPr>
      </w:pPr>
      <w:r w:rsidRPr="00AE2249">
        <w:rPr>
          <w:rStyle w:val="Emphasis"/>
        </w:rPr>
        <w:t>Serial collusion</w:t>
      </w:r>
      <w:r w:rsidRPr="00AE2249">
        <w:rPr>
          <w:rStyle w:val="StyleUnderline"/>
        </w:rPr>
        <w:t xml:space="preserve"> in the </w:t>
      </w:r>
      <w:r w:rsidRPr="00AE2249">
        <w:rPr>
          <w:rStyle w:val="Emphasis"/>
        </w:rPr>
        <w:t>chemical industry</w:t>
      </w:r>
      <w:r w:rsidRPr="00AE2249">
        <w:rPr>
          <w:sz w:val="16"/>
        </w:rPr>
        <w:t xml:space="preserve"> dates back to the 1880s and </w:t>
      </w:r>
      <w:r w:rsidRPr="00AE2249">
        <w:rPr>
          <w:rStyle w:val="StyleUnderline"/>
        </w:rPr>
        <w:t>has reappeared in most decades</w:t>
      </w:r>
      <w:r w:rsidRPr="00AE2249">
        <w:rPr>
          <w:sz w:val="16"/>
        </w:rPr>
        <w:t xml:space="preserve"> since then.26 German chemical firms have been prominent price-fixers and often cartel ring-leaders, but </w:t>
      </w:r>
      <w:r w:rsidRPr="00AE2249">
        <w:rPr>
          <w:rStyle w:val="StyleUnderline"/>
        </w:rPr>
        <w:t xml:space="preserve">they have been </w:t>
      </w:r>
      <w:r w:rsidRPr="00AE2249">
        <w:rPr>
          <w:rStyle w:val="Emphasis"/>
        </w:rPr>
        <w:t>joined</w:t>
      </w:r>
      <w:r w:rsidRPr="00AE2249">
        <w:rPr>
          <w:rStyle w:val="StyleUnderline"/>
        </w:rPr>
        <w:t xml:space="preserve"> by chemical firms from the </w:t>
      </w:r>
      <w:r w:rsidRPr="00AE2249">
        <w:rPr>
          <w:rStyle w:val="Emphasis"/>
        </w:rPr>
        <w:t>U</w:t>
      </w:r>
      <w:r w:rsidRPr="00AE2249">
        <w:rPr>
          <w:rStyle w:val="StyleUnderline"/>
        </w:rPr>
        <w:t xml:space="preserve">nited </w:t>
      </w:r>
      <w:r w:rsidRPr="00AE2249">
        <w:rPr>
          <w:rStyle w:val="Emphasis"/>
        </w:rPr>
        <w:t>S</w:t>
      </w:r>
      <w:r w:rsidRPr="00AE2249">
        <w:rPr>
          <w:rStyle w:val="StyleUnderline"/>
        </w:rPr>
        <w:t>tates</w:t>
      </w:r>
      <w:r w:rsidRPr="00AE2249">
        <w:rPr>
          <w:sz w:val="16"/>
        </w:rPr>
        <w:t xml:space="preserve">, England, France, Belgium, the Netherlands, Canada, Switzerland, South Korea, and Japan.27 </w:t>
      </w:r>
      <w:r w:rsidRPr="00AE2249">
        <w:rPr>
          <w:rStyle w:val="Emphasis"/>
        </w:rPr>
        <w:t>Dozens</w:t>
      </w:r>
      <w:r w:rsidRPr="00AE2249">
        <w:rPr>
          <w:rStyle w:val="StyleUnderline"/>
        </w:rPr>
        <w:t xml:space="preserve"> of different chemical products have been affected by </w:t>
      </w:r>
      <w:r w:rsidRPr="00AE2249">
        <w:rPr>
          <w:rStyle w:val="Emphasis"/>
        </w:rPr>
        <w:t>price fixing</w:t>
      </w:r>
      <w:r w:rsidRPr="00AE2249">
        <w:rPr>
          <w:sz w:val="16"/>
        </w:rPr>
        <w:t xml:space="preserve"> at some point.28 Historically, </w:t>
      </w:r>
      <w:r w:rsidRPr="00AE2249">
        <w:rPr>
          <w:rStyle w:val="StyleUnderline"/>
        </w:rPr>
        <w:t>some</w:t>
      </w:r>
      <w:r w:rsidRPr="00AE2249">
        <w:rPr>
          <w:sz w:val="16"/>
        </w:rPr>
        <w:t xml:space="preserve"> of these collusive </w:t>
      </w:r>
      <w:r w:rsidRPr="00AE2249">
        <w:rPr>
          <w:rStyle w:val="StyleUnderline"/>
        </w:rPr>
        <w:t>agreements were regional; others were global</w:t>
      </w:r>
      <w:r w:rsidRPr="00AE2249">
        <w:rPr>
          <w:sz w:val="16"/>
        </w:rPr>
        <w:t>. Some were short-lived; others spanne</w:t>
      </w:r>
      <w:r w:rsidRPr="00C11FBD">
        <w:rPr>
          <w:sz w:val="16"/>
        </w:rPr>
        <w:t>d decades. This history, and the specific role of patents to instituting and maintaining cartels in the global chemicals market, is described below.</w:t>
      </w:r>
    </w:p>
    <w:p w14:paraId="0B75985F" w14:textId="77777777" w:rsidR="00CA1C8D" w:rsidRPr="00C11FBD" w:rsidRDefault="00CA1C8D" w:rsidP="00CA1C8D">
      <w:pPr>
        <w:rPr>
          <w:sz w:val="16"/>
        </w:rPr>
      </w:pPr>
      <w:r w:rsidRPr="00C11FBD">
        <w:rPr>
          <w:sz w:val="16"/>
        </w:rPr>
        <w:t>A. Historical and Modern Cartelization of the Global Chemical Industry</w:t>
      </w:r>
    </w:p>
    <w:p w14:paraId="396326CA" w14:textId="77777777" w:rsidR="00CA1C8D" w:rsidRPr="00C11FBD" w:rsidRDefault="00CA1C8D" w:rsidP="00CA1C8D">
      <w:pPr>
        <w:rPr>
          <w:sz w:val="16"/>
        </w:rPr>
      </w:pPr>
      <w:r w:rsidRPr="00E50B81">
        <w:rPr>
          <w:rStyle w:val="StyleUnderline"/>
        </w:rPr>
        <w:t xml:space="preserve">Patents played a </w:t>
      </w:r>
      <w:r w:rsidRPr="00E50B81">
        <w:rPr>
          <w:rStyle w:val="Emphasis"/>
        </w:rPr>
        <w:t>significant role</w:t>
      </w:r>
      <w:r w:rsidRPr="00E50B81">
        <w:rPr>
          <w:rStyle w:val="StyleUnderline"/>
        </w:rPr>
        <w:t xml:space="preserve"> in </w:t>
      </w:r>
      <w:r w:rsidRPr="00E50B81">
        <w:rPr>
          <w:rStyle w:val="Emphasis"/>
        </w:rPr>
        <w:t>chemical cartels</w:t>
      </w:r>
      <w:r w:rsidRPr="00E50B81">
        <w:rPr>
          <w:rStyle w:val="StyleUnderline"/>
        </w:rPr>
        <w:t xml:space="preserve"> during</w:t>
      </w:r>
      <w:r w:rsidRPr="00C11FBD">
        <w:rPr>
          <w:sz w:val="16"/>
        </w:rPr>
        <w:t xml:space="preserve"> the first half of </w:t>
      </w:r>
      <w:r w:rsidRPr="00E50B81">
        <w:rPr>
          <w:rStyle w:val="StyleUnderline"/>
        </w:rPr>
        <w:t>the twentieth century</w:t>
      </w:r>
      <w:r w:rsidRPr="00C11FBD">
        <w:rPr>
          <w:sz w:val="16"/>
        </w:rPr>
        <w:t xml:space="preserve">. 29 Margaret Levenstein observes that </w:t>
      </w:r>
      <w:r w:rsidRPr="00C11FBD">
        <w:rPr>
          <w:rStyle w:val="StyleUnderline"/>
          <w:highlight w:val="cyan"/>
        </w:rPr>
        <w:t>“[d]uring</w:t>
      </w:r>
      <w:r w:rsidRPr="00E50B81">
        <w:rPr>
          <w:rStyle w:val="StyleUnderline"/>
        </w:rPr>
        <w:t xml:space="preserve"> most of the </w:t>
      </w:r>
      <w:r w:rsidRPr="00C11FBD">
        <w:rPr>
          <w:rStyle w:val="Emphasis"/>
          <w:highlight w:val="cyan"/>
        </w:rPr>
        <w:t>30 years</w:t>
      </w:r>
      <w:r w:rsidRPr="00E50B81">
        <w:rPr>
          <w:rStyle w:val="StyleUnderline"/>
        </w:rPr>
        <w:t xml:space="preserve"> preceding World War I</w:t>
      </w:r>
      <w:r w:rsidRPr="00C11FBD">
        <w:rPr>
          <w:sz w:val="16"/>
        </w:rPr>
        <w:t xml:space="preserve">, bromine </w:t>
      </w:r>
      <w:r w:rsidRPr="00E50B81">
        <w:rPr>
          <w:rStyle w:val="StyleUnderline"/>
        </w:rPr>
        <w:t xml:space="preserve">producers in </w:t>
      </w:r>
      <w:r w:rsidRPr="00C11FBD">
        <w:rPr>
          <w:rStyle w:val="StyleUnderline"/>
          <w:highlight w:val="cyan"/>
        </w:rPr>
        <w:t xml:space="preserve">the </w:t>
      </w:r>
      <w:r w:rsidRPr="00C11FBD">
        <w:rPr>
          <w:rStyle w:val="Emphasis"/>
          <w:highlight w:val="cyan"/>
        </w:rPr>
        <w:t>U</w:t>
      </w:r>
      <w:r w:rsidRPr="00E50B81">
        <w:rPr>
          <w:rStyle w:val="StyleUnderline"/>
        </w:rPr>
        <w:t xml:space="preserve">nited </w:t>
      </w:r>
      <w:r w:rsidRPr="00C11FBD">
        <w:rPr>
          <w:rStyle w:val="Emphasis"/>
          <w:highlight w:val="cyan"/>
        </w:rPr>
        <w:t>S</w:t>
      </w:r>
      <w:r w:rsidRPr="00E50B81">
        <w:rPr>
          <w:rStyle w:val="StyleUnderline"/>
        </w:rPr>
        <w:t xml:space="preserve">tates </w:t>
      </w:r>
      <w:r w:rsidRPr="00C11FBD">
        <w:rPr>
          <w:rStyle w:val="StyleUnderline"/>
          <w:highlight w:val="cyan"/>
        </w:rPr>
        <w:t xml:space="preserve">and Europe </w:t>
      </w:r>
      <w:r w:rsidRPr="00C11FBD">
        <w:rPr>
          <w:rStyle w:val="Emphasis"/>
          <w:highlight w:val="cyan"/>
        </w:rPr>
        <w:t>colluded</w:t>
      </w:r>
      <w:r w:rsidRPr="00C11FBD">
        <w:rPr>
          <w:rStyle w:val="StyleUnderline"/>
          <w:highlight w:val="cyan"/>
        </w:rPr>
        <w:t>, pooling</w:t>
      </w:r>
      <w:r w:rsidRPr="00E50B81">
        <w:rPr>
          <w:rStyle w:val="StyleUnderline"/>
        </w:rPr>
        <w:t xml:space="preserve"> output, </w:t>
      </w:r>
      <w:r w:rsidRPr="00E50B81">
        <w:rPr>
          <w:rStyle w:val="Emphasis"/>
        </w:rPr>
        <w:t>dividing</w:t>
      </w:r>
      <w:r w:rsidRPr="00E50B81">
        <w:rPr>
          <w:rStyle w:val="StyleUnderline"/>
        </w:rPr>
        <w:t xml:space="preserve"> up </w:t>
      </w:r>
      <w:r w:rsidRPr="00C11FBD">
        <w:rPr>
          <w:rStyle w:val="StyleUnderline"/>
          <w:highlight w:val="cyan"/>
        </w:rPr>
        <w:t xml:space="preserve">markets, and </w:t>
      </w:r>
      <w:r w:rsidRPr="00C11FBD">
        <w:rPr>
          <w:rStyle w:val="Emphasis"/>
          <w:highlight w:val="cyan"/>
        </w:rPr>
        <w:t>raising prices</w:t>
      </w:r>
      <w:r w:rsidRPr="00C11FBD">
        <w:rPr>
          <w:rStyle w:val="StyleUnderline"/>
          <w:highlight w:val="cyan"/>
        </w:rPr>
        <w:t>.”</w:t>
      </w:r>
      <w:r w:rsidRPr="00C11FBD">
        <w:rPr>
          <w:sz w:val="16"/>
        </w:rPr>
        <w:t xml:space="preserve">30 In the period leading up to World War II, German </w:t>
      </w:r>
      <w:r w:rsidRPr="00C11FBD">
        <w:rPr>
          <w:rStyle w:val="StyleUnderline"/>
          <w:highlight w:val="cyan"/>
        </w:rPr>
        <w:t>chemical firms engaged in</w:t>
      </w:r>
      <w:r w:rsidRPr="00C11FBD">
        <w:rPr>
          <w:sz w:val="16"/>
        </w:rPr>
        <w:t xml:space="preserve"> a variety of practices that Heinrich Kronstein has called </w:t>
      </w:r>
      <w:r w:rsidRPr="00C11FBD">
        <w:rPr>
          <w:rStyle w:val="StyleUnderline"/>
          <w:highlight w:val="cyan"/>
        </w:rPr>
        <w:t>“</w:t>
      </w:r>
      <w:r w:rsidRPr="00C11FBD">
        <w:rPr>
          <w:rStyle w:val="Emphasis"/>
          <w:highlight w:val="cyan"/>
        </w:rPr>
        <w:t>monopolizing</w:t>
      </w:r>
      <w:r w:rsidRPr="00E50B81">
        <w:rPr>
          <w:rStyle w:val="StyleUnderline"/>
        </w:rPr>
        <w:t xml:space="preserve"> by </w:t>
      </w:r>
      <w:r w:rsidRPr="00C11FBD">
        <w:rPr>
          <w:rStyle w:val="StyleUnderline"/>
          <w:highlight w:val="cyan"/>
        </w:rPr>
        <w:t>patents.”</w:t>
      </w:r>
      <w:r w:rsidRPr="00C11FBD">
        <w:rPr>
          <w:sz w:val="16"/>
        </w:rPr>
        <w:t xml:space="preserve"> 31 One technique employed by the “combine” of chemical companies was </w:t>
      </w:r>
      <w:r w:rsidRPr="00E50B81">
        <w:rPr>
          <w:rStyle w:val="StyleUnderline"/>
        </w:rPr>
        <w:t xml:space="preserve">to direct the </w:t>
      </w:r>
      <w:r w:rsidRPr="00E50B81">
        <w:rPr>
          <w:rStyle w:val="Emphasis"/>
        </w:rPr>
        <w:t>research arm</w:t>
      </w:r>
      <w:r w:rsidRPr="00E50B81">
        <w:rPr>
          <w:rStyle w:val="StyleUnderline"/>
        </w:rPr>
        <w:t xml:space="preserve"> of each participant to procure as </w:t>
      </w:r>
      <w:r w:rsidRPr="00E50B81">
        <w:rPr>
          <w:rStyle w:val="Emphasis"/>
        </w:rPr>
        <w:t>many patents</w:t>
      </w:r>
      <w:r w:rsidRPr="00E50B81">
        <w:rPr>
          <w:rStyle w:val="StyleUnderline"/>
        </w:rPr>
        <w:t xml:space="preserve"> as </w:t>
      </w:r>
      <w:r w:rsidRPr="00E50B81">
        <w:rPr>
          <w:rStyle w:val="Emphasis"/>
        </w:rPr>
        <w:t>possible</w:t>
      </w:r>
      <w:r w:rsidRPr="00C11FBD">
        <w:rPr>
          <w:sz w:val="16"/>
        </w:rPr>
        <w:t xml:space="preserve">, to use them </w:t>
      </w:r>
      <w:r w:rsidRPr="00E50B81">
        <w:rPr>
          <w:rStyle w:val="StyleUnderline"/>
        </w:rPr>
        <w:t>for strategic ends</w:t>
      </w:r>
      <w:r w:rsidRPr="00C11FBD">
        <w:rPr>
          <w:sz w:val="16"/>
        </w:rPr>
        <w:t xml:space="preserve">.32 From his study of patents and cartelization in 1920s Germany, Kronstein reported that “[m]ore and more </w:t>
      </w:r>
      <w:r w:rsidRPr="00E50B81">
        <w:rPr>
          <w:rStyle w:val="StyleUnderline"/>
        </w:rPr>
        <w:t xml:space="preserve">the chemical industry began to apply for patents </w:t>
      </w:r>
      <w:r w:rsidRPr="00C11FBD">
        <w:rPr>
          <w:rStyle w:val="StyleUnderline"/>
          <w:highlight w:val="cyan"/>
        </w:rPr>
        <w:t>on</w:t>
      </w:r>
      <w:r w:rsidRPr="00E50B81">
        <w:rPr>
          <w:rStyle w:val="StyleUnderline"/>
        </w:rPr>
        <w:t xml:space="preserve"> </w:t>
      </w:r>
      <w:r w:rsidRPr="00E50B81">
        <w:rPr>
          <w:rStyle w:val="Emphasis"/>
        </w:rPr>
        <w:t xml:space="preserve">practically </w:t>
      </w:r>
      <w:r w:rsidRPr="00C11FBD">
        <w:rPr>
          <w:rStyle w:val="Emphasis"/>
          <w:highlight w:val="cyan"/>
        </w:rPr>
        <w:t>everything</w:t>
      </w:r>
      <w:r w:rsidRPr="00C11FBD">
        <w:rPr>
          <w:sz w:val="16"/>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w:t>
      </w:r>
      <w:r w:rsidRPr="00AE2249">
        <w:rPr>
          <w:sz w:val="16"/>
        </w:rPr>
        <w:t xml:space="preserve">protection against other inventors.”34 This phenomenon Kronstein described resembles the pattern of recent patenting behavior in the chemical sector we document below—where </w:t>
      </w:r>
      <w:r w:rsidRPr="00AE2249">
        <w:rPr>
          <w:rStyle w:val="StyleUnderline"/>
        </w:rPr>
        <w:t xml:space="preserve">patenting activity by cartel participants increases </w:t>
      </w:r>
      <w:r w:rsidRPr="00AE2249">
        <w:rPr>
          <w:rStyle w:val="Emphasis"/>
        </w:rPr>
        <w:t>dramatically</w:t>
      </w:r>
      <w:r w:rsidRPr="00AE2249">
        <w:rPr>
          <w:rStyle w:val="StyleUnderline"/>
        </w:rPr>
        <w:t xml:space="preserve"> during the period of </w:t>
      </w:r>
      <w:r w:rsidRPr="00AE2249">
        <w:rPr>
          <w:rStyle w:val="Emphasis"/>
        </w:rPr>
        <w:t>illegal collaboration</w:t>
      </w:r>
      <w:r w:rsidRPr="00AE2249">
        <w:rPr>
          <w:rStyle w:val="StyleUnderline"/>
        </w:rPr>
        <w:t xml:space="preserve"> for the purpose of </w:t>
      </w:r>
      <w:r w:rsidRPr="00AE2249">
        <w:rPr>
          <w:rStyle w:val="Emphasis"/>
        </w:rPr>
        <w:t>consolidating</w:t>
      </w:r>
      <w:r w:rsidRPr="00AE2249">
        <w:rPr>
          <w:rStyle w:val="StyleUnderline"/>
        </w:rPr>
        <w:t xml:space="preserve"> market share for </w:t>
      </w:r>
      <w:r w:rsidRPr="00AE2249">
        <w:rPr>
          <w:rStyle w:val="Emphasis"/>
        </w:rPr>
        <w:t>existing firms</w:t>
      </w:r>
      <w:r w:rsidRPr="00AE2249">
        <w:rPr>
          <w:rStyle w:val="StyleUnderline"/>
        </w:rPr>
        <w:t xml:space="preserve"> and </w:t>
      </w:r>
      <w:r w:rsidRPr="00AE2249">
        <w:rPr>
          <w:rStyle w:val="Emphasis"/>
        </w:rPr>
        <w:t>keeping out</w:t>
      </w:r>
      <w:r w:rsidRPr="00AE2249">
        <w:rPr>
          <w:rStyle w:val="StyleUnderline"/>
        </w:rPr>
        <w:t xml:space="preserve"> entrants</w:t>
      </w:r>
      <w:r w:rsidRPr="00AE2249">
        <w:rPr>
          <w:sz w:val="16"/>
        </w:rPr>
        <w:t>.35</w:t>
      </w:r>
    </w:p>
    <w:p w14:paraId="2BD3F427" w14:textId="77777777" w:rsidR="00CA1C8D" w:rsidRPr="00C11FBD" w:rsidRDefault="00CA1C8D" w:rsidP="00CA1C8D">
      <w:pPr>
        <w:rPr>
          <w:sz w:val="16"/>
        </w:rPr>
      </w:pPr>
      <w:r w:rsidRPr="00C11FBD">
        <w:rPr>
          <w:sz w:val="16"/>
        </w:rPr>
        <w:t xml:space="preserve">A second method documented by Kronstein and other researchers involves the extensive use of patent licensing agreements among major </w:t>
      </w:r>
      <w:r w:rsidRPr="00E50B81">
        <w:rPr>
          <w:rStyle w:val="StyleUnderline"/>
        </w:rPr>
        <w:t>U.S. and foreign chemical producers</w:t>
      </w:r>
      <w:r w:rsidRPr="00C11FBD">
        <w:rPr>
          <w:sz w:val="16"/>
        </w:rPr>
        <w:t xml:space="preserve"> and their subsidiaries to </w:t>
      </w:r>
      <w:r w:rsidRPr="00E50B81">
        <w:rPr>
          <w:rStyle w:val="StyleUnderline"/>
        </w:rPr>
        <w:t xml:space="preserve">establish effective </w:t>
      </w:r>
      <w:r w:rsidRPr="00E50B81">
        <w:rPr>
          <w:rStyle w:val="Emphasis"/>
        </w:rPr>
        <w:t>networks</w:t>
      </w:r>
      <w:r w:rsidRPr="00E50B81">
        <w:rPr>
          <w:rStyle w:val="StyleUnderline"/>
        </w:rPr>
        <w:t xml:space="preserve"> for </w:t>
      </w:r>
      <w:r w:rsidRPr="00E50B81">
        <w:rPr>
          <w:rStyle w:val="Emphasis"/>
        </w:rPr>
        <w:t xml:space="preserve">global </w:t>
      </w:r>
      <w:r w:rsidRPr="00C11FBD">
        <w:rPr>
          <w:rStyle w:val="Emphasis"/>
          <w:highlight w:val="cyan"/>
        </w:rPr>
        <w:t>cartelization</w:t>
      </w:r>
      <w:r w:rsidRPr="00C11FBD">
        <w:rPr>
          <w:sz w:val="16"/>
        </w:rPr>
        <w:t xml:space="preserve">.36 Kronstein reports that in the decades leading up to World War II, “[t]he participation of an American enterprise in a world cartel chiefly through the device of patent exchange became very common.”37 In 1946, George Stocking and Myron Watkins reported “that </w:t>
      </w:r>
      <w:r w:rsidRPr="000714B1">
        <w:rPr>
          <w:rStyle w:val="StyleUnderline"/>
        </w:rPr>
        <w:t>a division of market territories for products</w:t>
      </w:r>
      <w:r w:rsidRPr="00C11FBD">
        <w:rPr>
          <w:sz w:val="16"/>
        </w:rPr>
        <w:t xml:space="preserve"> coming </w:t>
      </w:r>
      <w:r w:rsidRPr="000714B1">
        <w:rPr>
          <w:rStyle w:val="StyleUnderline"/>
        </w:rPr>
        <w:t>within the scope of [cartel] patents</w:t>
      </w:r>
      <w:r w:rsidRPr="00C11FBD">
        <w:rPr>
          <w:sz w:val="16"/>
        </w:rPr>
        <w:t xml:space="preserve"> and secret processes in a given field usually </w:t>
      </w:r>
      <w:r w:rsidRPr="00C11FBD">
        <w:rPr>
          <w:rStyle w:val="StyleUnderline"/>
          <w:highlight w:val="cyan"/>
        </w:rPr>
        <w:t xml:space="preserve">entail[ed] a </w:t>
      </w:r>
      <w:r w:rsidRPr="00C11FBD">
        <w:rPr>
          <w:rStyle w:val="Emphasis"/>
          <w:highlight w:val="cyan"/>
        </w:rPr>
        <w:t>complete division</w:t>
      </w:r>
      <w:r w:rsidRPr="00C11FBD">
        <w:rPr>
          <w:rStyle w:val="StyleUnderline"/>
          <w:highlight w:val="cyan"/>
        </w:rPr>
        <w:t xml:space="preserve"> of</w:t>
      </w:r>
      <w:r w:rsidRPr="000714B1">
        <w:rPr>
          <w:rStyle w:val="StyleUnderline"/>
        </w:rPr>
        <w:t xml:space="preserve"> territories for </w:t>
      </w:r>
      <w:r w:rsidRPr="00C11FBD">
        <w:rPr>
          <w:rStyle w:val="StyleUnderline"/>
          <w:highlight w:val="cyan"/>
        </w:rPr>
        <w:t>all</w:t>
      </w:r>
      <w:r w:rsidRPr="000714B1">
        <w:rPr>
          <w:rStyle w:val="StyleUnderline"/>
        </w:rPr>
        <w:t xml:space="preserve"> related </w:t>
      </w:r>
      <w:r w:rsidRPr="00C11FBD">
        <w:rPr>
          <w:rStyle w:val="StyleUnderline"/>
          <w:highlight w:val="cyan"/>
        </w:rPr>
        <w:t>products.”</w:t>
      </w:r>
      <w:r w:rsidRPr="00C11FBD">
        <w:rPr>
          <w:sz w:val="16"/>
        </w:rPr>
        <w:t>38</w:t>
      </w:r>
    </w:p>
    <w:p w14:paraId="7D4A5960" w14:textId="77777777" w:rsidR="00CA1C8D" w:rsidRPr="00C11FBD" w:rsidRDefault="00CA1C8D" w:rsidP="00CA1C8D">
      <w:pPr>
        <w:rPr>
          <w:sz w:val="16"/>
        </w:rPr>
      </w:pPr>
      <w:r w:rsidRPr="00C11FBD">
        <w:rPr>
          <w:sz w:val="16"/>
        </w:rPr>
        <w:t xml:space="preserve">A third method of cartelization involved the use of </w:t>
      </w:r>
      <w:r w:rsidRPr="000714B1">
        <w:rPr>
          <w:rStyle w:val="StyleUnderline"/>
        </w:rPr>
        <w:t xml:space="preserve">multiple licensing arrangements to cartelize </w:t>
      </w:r>
      <w:r w:rsidRPr="000714B1">
        <w:rPr>
          <w:rStyle w:val="Emphasis"/>
        </w:rPr>
        <w:t>entire domestic markets</w:t>
      </w:r>
      <w:r w:rsidRPr="00C11FBD">
        <w:rPr>
          <w:sz w:val="16"/>
        </w:rPr>
        <w:t xml:space="preserve">.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w:t>
      </w:r>
      <w:r w:rsidRPr="00AE2249">
        <w:rPr>
          <w:sz w:val="16"/>
        </w:rPr>
        <w:t xml:space="preserve">identical price restrictions to nearly all of the industry’s numerous firms.41 In upholding the government’s challenge to Gypsum’s licensing terms, the Supreme Court observed, </w:t>
      </w:r>
      <w:r w:rsidRPr="00AE2249">
        <w:rPr>
          <w:rStyle w:val="StyleUnderline"/>
        </w:rPr>
        <w:t xml:space="preserve">“the industry is completely </w:t>
      </w:r>
      <w:r w:rsidRPr="00AE2249">
        <w:rPr>
          <w:rStyle w:val="Emphasis"/>
        </w:rPr>
        <w:t>regimented</w:t>
      </w:r>
      <w:r w:rsidRPr="00AE2249">
        <w:rPr>
          <w:rStyle w:val="StyleUnderline"/>
        </w:rPr>
        <w:t>, the production of competitive</w:t>
      </w:r>
      <w:r w:rsidRPr="00AE2249">
        <w:rPr>
          <w:sz w:val="16"/>
        </w:rPr>
        <w:t xml:space="preserve"> unpatented </w:t>
      </w:r>
      <w:r w:rsidRPr="00AE2249">
        <w:rPr>
          <w:rStyle w:val="StyleUnderline"/>
        </w:rPr>
        <w:t xml:space="preserve">products </w:t>
      </w:r>
      <w:r w:rsidRPr="00AE2249">
        <w:rPr>
          <w:rStyle w:val="Emphasis"/>
        </w:rPr>
        <w:t>suppressed</w:t>
      </w:r>
      <w:r w:rsidRPr="00AE2249">
        <w:rPr>
          <w:rStyle w:val="StyleUnderline"/>
        </w:rPr>
        <w:t xml:space="preserve">, a class of distributors </w:t>
      </w:r>
      <w:r w:rsidRPr="00AE2249">
        <w:rPr>
          <w:rStyle w:val="Emphasis"/>
        </w:rPr>
        <w:t>squeezed out</w:t>
      </w:r>
      <w:r w:rsidRPr="00AE2249">
        <w:rPr>
          <w:rStyle w:val="StyleUnderline"/>
        </w:rPr>
        <w:t>, and prices</w:t>
      </w:r>
      <w:r w:rsidRPr="00AE2249">
        <w:rPr>
          <w:sz w:val="16"/>
        </w:rPr>
        <w:t xml:space="preserve"> on unpatented products </w:t>
      </w:r>
      <w:r w:rsidRPr="00AE2249">
        <w:rPr>
          <w:rStyle w:val="StyleUnderline"/>
        </w:rPr>
        <w:t>stabilized.”</w:t>
      </w:r>
      <w:r w:rsidRPr="00AE2249">
        <w:rPr>
          <w:sz w:val="16"/>
        </w:rPr>
        <w:t>42</w:t>
      </w:r>
    </w:p>
    <w:p w14:paraId="2853B695" w14:textId="77777777" w:rsidR="00CA1C8D" w:rsidRDefault="00CA1C8D" w:rsidP="00CA1C8D">
      <w:pPr>
        <w:rPr>
          <w:sz w:val="16"/>
        </w:rPr>
      </w:pPr>
      <w:r w:rsidRPr="00C11FBD">
        <w:rPr>
          <w:rStyle w:val="StyleUnderline"/>
          <w:highlight w:val="cyan"/>
        </w:rPr>
        <w:t xml:space="preserve">The </w:t>
      </w:r>
      <w:r w:rsidRPr="00C11FBD">
        <w:rPr>
          <w:rStyle w:val="Emphasis"/>
          <w:highlight w:val="cyan"/>
        </w:rPr>
        <w:t>rash</w:t>
      </w:r>
      <w:r w:rsidRPr="00C11FBD">
        <w:rPr>
          <w:rStyle w:val="StyleUnderline"/>
          <w:highlight w:val="cyan"/>
        </w:rPr>
        <w:t xml:space="preserve"> of </w:t>
      </w:r>
      <w:r w:rsidRPr="00C11FBD">
        <w:rPr>
          <w:rStyle w:val="Emphasis"/>
          <w:highlight w:val="cyan"/>
        </w:rPr>
        <w:t>chemical</w:t>
      </w:r>
      <w:r w:rsidRPr="000714B1">
        <w:rPr>
          <w:rStyle w:val="Emphasis"/>
        </w:rPr>
        <w:t xml:space="preserve"> industry </w:t>
      </w:r>
      <w:r w:rsidRPr="00C11FBD">
        <w:rPr>
          <w:rStyle w:val="Emphasis"/>
          <w:highlight w:val="cyan"/>
        </w:rPr>
        <w:t>cartelization</w:t>
      </w:r>
      <w:r w:rsidRPr="000714B1">
        <w:rPr>
          <w:rStyle w:val="StyleUnderline"/>
        </w:rPr>
        <w:t xml:space="preserve"> has </w:t>
      </w:r>
      <w:r w:rsidRPr="00C11FBD">
        <w:rPr>
          <w:rStyle w:val="StyleUnderline"/>
          <w:highlight w:val="cyan"/>
        </w:rPr>
        <w:t xml:space="preserve">continued to </w:t>
      </w:r>
      <w:r w:rsidRPr="00C11FBD">
        <w:rPr>
          <w:rStyle w:val="Emphasis"/>
          <w:highlight w:val="cyan"/>
        </w:rPr>
        <w:t>modern times</w:t>
      </w:r>
      <w:r w:rsidRPr="00C11FBD">
        <w:rPr>
          <w:rStyle w:val="StyleUnderline"/>
          <w:highlight w:val="cyan"/>
        </w:rPr>
        <w:t>. In</w:t>
      </w:r>
      <w:r w:rsidRPr="000714B1">
        <w:rPr>
          <w:rStyle w:val="StyleUnderline"/>
        </w:rPr>
        <w:t xml:space="preserve"> the </w:t>
      </w:r>
      <w:r w:rsidRPr="000714B1">
        <w:rPr>
          <w:rStyle w:val="Emphasis"/>
        </w:rPr>
        <w:t>three decades</w:t>
      </w:r>
      <w:r w:rsidRPr="000714B1">
        <w:rPr>
          <w:rStyle w:val="StyleUnderline"/>
        </w:rPr>
        <w:t xml:space="preserve"> since 1980, the European Commission</w:t>
      </w:r>
      <w:r w:rsidRPr="00C11FBD">
        <w:rPr>
          <w:sz w:val="16"/>
        </w:rPr>
        <w:t xml:space="preserve"> (EC) </w:t>
      </w:r>
      <w:r w:rsidRPr="000714B1">
        <w:rPr>
          <w:rStyle w:val="StyleUnderline"/>
        </w:rPr>
        <w:t xml:space="preserve">prosecuted chemical producers for collusion in </w:t>
      </w:r>
      <w:r w:rsidRPr="00C11FBD">
        <w:rPr>
          <w:rStyle w:val="Emphasis"/>
          <w:highlight w:val="cyan"/>
        </w:rPr>
        <w:t>32</w:t>
      </w:r>
      <w:r w:rsidRPr="000714B1">
        <w:rPr>
          <w:rStyle w:val="Emphasis"/>
        </w:rPr>
        <w:t xml:space="preserve"> separate </w:t>
      </w:r>
      <w:r w:rsidRPr="00C11FBD">
        <w:rPr>
          <w:rStyle w:val="Emphasis"/>
          <w:highlight w:val="cyan"/>
        </w:rPr>
        <w:t>markets</w:t>
      </w:r>
      <w:r w:rsidRPr="00C11FBD">
        <w:rPr>
          <w:sz w:val="16"/>
        </w:rPr>
        <w:t xml:space="preserve">. 43 Notable </w:t>
      </w:r>
      <w:r w:rsidRPr="000714B1">
        <w:rPr>
          <w:rStyle w:val="StyleUnderline"/>
        </w:rPr>
        <w:t>American antitrust cases</w:t>
      </w:r>
      <w:r w:rsidRPr="00C11FBD">
        <w:rPr>
          <w:sz w:val="16"/>
        </w:rPr>
        <w:t xml:space="preserve"> brought against chemical producers during this period </w:t>
      </w:r>
      <w:r w:rsidRPr="000714B1">
        <w:rPr>
          <w:rStyle w:val="StyleUnderline"/>
        </w:rPr>
        <w:t>ended cartels in</w:t>
      </w:r>
      <w:r w:rsidRPr="00C11FBD">
        <w:rPr>
          <w:sz w:val="16"/>
        </w:rPr>
        <w:t xml:space="preserve"> the </w:t>
      </w:r>
      <w:r w:rsidRPr="000714B1">
        <w:rPr>
          <w:rStyle w:val="StyleUnderline"/>
        </w:rPr>
        <w:t>markets for lysine, citric acid, and vitamin C</w:t>
      </w:r>
      <w:r w:rsidRPr="00C11FBD">
        <w:rPr>
          <w:sz w:val="16"/>
        </w:rPr>
        <w:t xml:space="preserve">. 44 Since 2010, the Korean Fair Trade Commission (KFTC) fined participants in a chemical additives cartel. 45 Today, the EC is investigating an ethylene cartel, 46 and </w:t>
      </w:r>
      <w:r w:rsidRPr="000714B1">
        <w:rPr>
          <w:rStyle w:val="StyleUnderline"/>
        </w:rPr>
        <w:t xml:space="preserve">a massive investigation of </w:t>
      </w:r>
      <w:r w:rsidRPr="000714B1">
        <w:rPr>
          <w:rStyle w:val="Emphasis"/>
        </w:rPr>
        <w:t>serial collusion</w:t>
      </w:r>
      <w:r w:rsidRPr="000714B1">
        <w:rPr>
          <w:rStyle w:val="StyleUnderline"/>
        </w:rPr>
        <w:t xml:space="preserve"> by generic </w:t>
      </w:r>
      <w:r w:rsidRPr="000714B1">
        <w:rPr>
          <w:rStyle w:val="Emphasis"/>
        </w:rPr>
        <w:t>drug companies</w:t>
      </w:r>
      <w:r w:rsidRPr="000714B1">
        <w:rPr>
          <w:rStyle w:val="StyleUnderline"/>
        </w:rPr>
        <w:t xml:space="preserve"> is ongoing in the </w:t>
      </w:r>
      <w:r w:rsidRPr="000714B1">
        <w:rPr>
          <w:rStyle w:val="Emphasis"/>
        </w:rPr>
        <w:t>U</w:t>
      </w:r>
      <w:r w:rsidRPr="000714B1">
        <w:rPr>
          <w:rStyle w:val="StyleUnderline"/>
        </w:rPr>
        <w:t xml:space="preserve">nited </w:t>
      </w:r>
      <w:r w:rsidRPr="000714B1">
        <w:rPr>
          <w:rStyle w:val="Emphasis"/>
        </w:rPr>
        <w:t>S</w:t>
      </w:r>
      <w:r w:rsidRPr="000714B1">
        <w:rPr>
          <w:rStyle w:val="StyleUnderline"/>
        </w:rPr>
        <w:t>tates</w:t>
      </w:r>
      <w:r w:rsidRPr="00C11FBD">
        <w:rPr>
          <w:sz w:val="16"/>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2E902B9A" w14:textId="77777777" w:rsidR="00CA1C8D" w:rsidRDefault="00CA1C8D" w:rsidP="00CA1C8D">
      <w:pPr>
        <w:pStyle w:val="Heading4"/>
      </w:pPr>
      <w:r>
        <w:t xml:space="preserve">Extinction. </w:t>
      </w:r>
    </w:p>
    <w:p w14:paraId="6BE572A2" w14:textId="77777777" w:rsidR="00CA1C8D" w:rsidRPr="0020552A" w:rsidRDefault="00CA1C8D" w:rsidP="00CA1C8D">
      <w:pPr>
        <w:rPr>
          <w:rStyle w:val="Style13ptBold"/>
        </w:rPr>
      </w:pPr>
      <w:r>
        <w:rPr>
          <w:rStyle w:val="Style13ptBold"/>
        </w:rPr>
        <w:t xml:space="preserve">Danielpour ’14 </w:t>
      </w:r>
      <w:r w:rsidRPr="0020552A">
        <w:t>[Steven; April 2014; Director of Specifications at HOK, Professor at the Pratt Institute; PaintSquare, “Sustainable Coatings: Shifting the Paradigm,” https://www.paintsquare.com/archive/?fuseaction=view&amp;articleid=5271]</w:t>
      </w:r>
    </w:p>
    <w:p w14:paraId="5C6B99D3" w14:textId="77777777" w:rsidR="00CA1C8D" w:rsidRPr="00DB401A" w:rsidRDefault="00CA1C8D" w:rsidP="00CA1C8D">
      <w:pPr>
        <w:rPr>
          <w:sz w:val="16"/>
        </w:rPr>
      </w:pPr>
      <w:r w:rsidRPr="00DB401A">
        <w:rPr>
          <w:rStyle w:val="StyleUnderline"/>
          <w:highlight w:val="cyan"/>
        </w:rPr>
        <w:t xml:space="preserve">New </w:t>
      </w:r>
      <w:r w:rsidRPr="00DB401A">
        <w:rPr>
          <w:rStyle w:val="Emphasis"/>
          <w:highlight w:val="cyan"/>
        </w:rPr>
        <w:t>tech</w:t>
      </w:r>
      <w:r w:rsidRPr="004E64FD">
        <w:rPr>
          <w:rStyle w:val="Emphasis"/>
        </w:rPr>
        <w:t>nologies</w:t>
      </w:r>
      <w:r w:rsidRPr="00DB401A">
        <w:rPr>
          <w:sz w:val="16"/>
        </w:rPr>
        <w:t xml:space="preserve"> and processes </w:t>
      </w:r>
      <w:r w:rsidRPr="004E64FD">
        <w:rPr>
          <w:rStyle w:val="StyleUnderline"/>
        </w:rPr>
        <w:t>will</w:t>
      </w:r>
      <w:r w:rsidRPr="00DB401A">
        <w:rPr>
          <w:sz w:val="16"/>
        </w:rPr>
        <w:t xml:space="preserve"> help </w:t>
      </w:r>
      <w:r w:rsidRPr="00DB401A">
        <w:rPr>
          <w:rStyle w:val="StyleUnderline"/>
          <w:highlight w:val="cyan"/>
        </w:rPr>
        <w:t>deliver</w:t>
      </w:r>
      <w:r w:rsidRPr="004E64FD">
        <w:rPr>
          <w:rStyle w:val="StyleUnderline"/>
        </w:rPr>
        <w:t xml:space="preserve"> the </w:t>
      </w:r>
      <w:r w:rsidRPr="00DB401A">
        <w:rPr>
          <w:rStyle w:val="Emphasis"/>
          <w:highlight w:val="cyan"/>
        </w:rPr>
        <w:t>innovations</w:t>
      </w:r>
      <w:r w:rsidRPr="004E64FD">
        <w:rPr>
          <w:rStyle w:val="StyleUnderline"/>
        </w:rPr>
        <w:t xml:space="preserve"> </w:t>
      </w:r>
      <w:r w:rsidRPr="00B14384">
        <w:rPr>
          <w:rStyle w:val="StyleUnderline"/>
        </w:rPr>
        <w:t xml:space="preserve">needed to respond to mankind’s </w:t>
      </w:r>
      <w:r w:rsidRPr="00B14384">
        <w:rPr>
          <w:rStyle w:val="Emphasis"/>
        </w:rPr>
        <w:t>greatest challenges</w:t>
      </w:r>
      <w:r w:rsidRPr="00B14384">
        <w:rPr>
          <w:sz w:val="16"/>
        </w:rPr>
        <w:t>, says</w:t>
      </w:r>
      <w:r w:rsidRPr="00DB401A">
        <w:rPr>
          <w:sz w:val="16"/>
        </w:rPr>
        <w:t xml:space="preserve"> HOK’s firmwide director of specifications. </w:t>
      </w:r>
    </w:p>
    <w:p w14:paraId="26F91FED" w14:textId="77777777" w:rsidR="00CA1C8D" w:rsidRPr="00DB401A" w:rsidRDefault="00CA1C8D" w:rsidP="00CA1C8D">
      <w:pPr>
        <w:rPr>
          <w:sz w:val="16"/>
        </w:rPr>
      </w:pPr>
      <w:r w:rsidRPr="00DB401A">
        <w:rPr>
          <w:sz w:val="16"/>
        </w:rPr>
        <w:t xml:space="preserve">Whether you’re an architect or facility owner interested in ensuring healthy buildings and communities, a contractor navigating the many shades of “green” coatings or a supplier responding to market demand for these coatings, sustainability matters. </w:t>
      </w:r>
    </w:p>
    <w:p w14:paraId="3E4A8CA2" w14:textId="77777777" w:rsidR="00CA1C8D" w:rsidRPr="00DB401A" w:rsidRDefault="00CA1C8D" w:rsidP="00CA1C8D">
      <w:pPr>
        <w:rPr>
          <w:sz w:val="16"/>
        </w:rPr>
      </w:pPr>
      <w:r w:rsidRPr="00DB401A">
        <w:rPr>
          <w:sz w:val="16"/>
        </w:rPr>
        <w:t xml:space="preserve">But what makes a coating “sustainable” in the built environment, and why should we care? </w:t>
      </w:r>
    </w:p>
    <w:p w14:paraId="4D01EBE8" w14:textId="77777777" w:rsidR="00CA1C8D" w:rsidRPr="00B14384" w:rsidRDefault="00CA1C8D" w:rsidP="00CA1C8D">
      <w:pPr>
        <w:rPr>
          <w:sz w:val="16"/>
        </w:rPr>
      </w:pPr>
      <w:r w:rsidRPr="00B14384">
        <w:rPr>
          <w:sz w:val="16"/>
        </w:rPr>
        <w:t xml:space="preserve">Wikipedia defines sustainability as “a characteristic of a process or state that can be maintained at a certain level indefinitely.” </w:t>
      </w:r>
      <w:r w:rsidRPr="00B14384">
        <w:rPr>
          <w:rStyle w:val="StyleUnderline"/>
        </w:rPr>
        <w:t>Production</w:t>
      </w:r>
      <w:r w:rsidRPr="00B14384">
        <w:rPr>
          <w:sz w:val="16"/>
        </w:rPr>
        <w:t xml:space="preserve">, distribution and application </w:t>
      </w:r>
      <w:r w:rsidRPr="00B14384">
        <w:rPr>
          <w:rStyle w:val="StyleUnderline"/>
        </w:rPr>
        <w:t>of</w:t>
      </w:r>
      <w:r w:rsidRPr="00B14384">
        <w:rPr>
          <w:sz w:val="16"/>
        </w:rPr>
        <w:t xml:space="preserve"> sustainable </w:t>
      </w:r>
      <w:r w:rsidRPr="00B14384">
        <w:rPr>
          <w:rStyle w:val="StyleUnderline"/>
        </w:rPr>
        <w:t xml:space="preserve">coatings must meet </w:t>
      </w:r>
      <w:r w:rsidRPr="00B14384">
        <w:rPr>
          <w:rStyle w:val="Emphasis"/>
        </w:rPr>
        <w:t>current needs</w:t>
      </w:r>
      <w:r w:rsidRPr="00B14384">
        <w:rPr>
          <w:rStyle w:val="StyleUnderline"/>
        </w:rPr>
        <w:t xml:space="preserve"> without compromising our </w:t>
      </w:r>
      <w:r w:rsidRPr="00B14384">
        <w:rPr>
          <w:rStyle w:val="Emphasis"/>
        </w:rPr>
        <w:t>ecosystems’</w:t>
      </w:r>
      <w:r w:rsidRPr="00B14384">
        <w:rPr>
          <w:rStyle w:val="StyleUnderline"/>
        </w:rPr>
        <w:t xml:space="preserve"> ability to sustain </w:t>
      </w:r>
      <w:r w:rsidRPr="00B14384">
        <w:rPr>
          <w:rStyle w:val="Emphasis"/>
        </w:rPr>
        <w:t>future populations</w:t>
      </w:r>
      <w:r w:rsidRPr="00B14384">
        <w:rPr>
          <w:sz w:val="16"/>
        </w:rPr>
        <w:t xml:space="preserve">. </w:t>
      </w:r>
    </w:p>
    <w:p w14:paraId="5DC400F1" w14:textId="77777777" w:rsidR="00CA1C8D" w:rsidRPr="00DB401A" w:rsidRDefault="00CA1C8D" w:rsidP="00CA1C8D">
      <w:pPr>
        <w:rPr>
          <w:sz w:val="16"/>
        </w:rPr>
      </w:pPr>
      <w:r w:rsidRPr="00B14384">
        <w:rPr>
          <w:sz w:val="16"/>
        </w:rPr>
        <w:t xml:space="preserve">Continuing to build the way we have built, using the materials we have used for centuries, is no longer viable in light of diminishing energy, water and other resources. </w:t>
      </w:r>
      <w:r w:rsidRPr="00B14384">
        <w:rPr>
          <w:rStyle w:val="StyleUnderline"/>
        </w:rPr>
        <w:t xml:space="preserve">Key </w:t>
      </w:r>
      <w:r w:rsidRPr="00B14384">
        <w:rPr>
          <w:rStyle w:val="Emphasis"/>
        </w:rPr>
        <w:t>megatrends</w:t>
      </w:r>
      <w:r w:rsidRPr="00B14384">
        <w:rPr>
          <w:rStyle w:val="StyleUnderline"/>
        </w:rPr>
        <w:t>, including</w:t>
      </w:r>
      <w:r w:rsidRPr="004E64FD">
        <w:rPr>
          <w:rStyle w:val="StyleUnderline"/>
        </w:rPr>
        <w:t xml:space="preserve"> </w:t>
      </w:r>
      <w:r w:rsidRPr="00DB401A">
        <w:rPr>
          <w:rStyle w:val="Emphasis"/>
          <w:highlight w:val="cyan"/>
        </w:rPr>
        <w:t>population</w:t>
      </w:r>
      <w:r w:rsidRPr="004E64FD">
        <w:rPr>
          <w:rStyle w:val="Emphasis"/>
        </w:rPr>
        <w:t xml:space="preserve"> growth</w:t>
      </w:r>
      <w:r w:rsidRPr="004E64FD">
        <w:rPr>
          <w:rStyle w:val="StyleUnderline"/>
        </w:rPr>
        <w:t xml:space="preserve">, </w:t>
      </w:r>
      <w:r w:rsidRPr="00DB401A">
        <w:rPr>
          <w:rStyle w:val="Emphasis"/>
          <w:highlight w:val="cyan"/>
        </w:rPr>
        <w:t>climate</w:t>
      </w:r>
      <w:r w:rsidRPr="004E64FD">
        <w:rPr>
          <w:rStyle w:val="Emphasis"/>
        </w:rPr>
        <w:t xml:space="preserve"> change</w:t>
      </w:r>
      <w:r w:rsidRPr="004E64FD">
        <w:rPr>
          <w:rStyle w:val="StyleUnderline"/>
        </w:rPr>
        <w:t xml:space="preserve"> </w:t>
      </w:r>
      <w:r w:rsidRPr="00DB401A">
        <w:rPr>
          <w:rStyle w:val="StyleUnderline"/>
          <w:highlight w:val="cyan"/>
        </w:rPr>
        <w:t>and</w:t>
      </w:r>
      <w:r w:rsidRPr="004E64FD">
        <w:rPr>
          <w:rStyle w:val="StyleUnderline"/>
        </w:rPr>
        <w:t xml:space="preserve"> a </w:t>
      </w:r>
      <w:r w:rsidRPr="00DB401A">
        <w:rPr>
          <w:rStyle w:val="StyleUnderline"/>
          <w:highlight w:val="cyan"/>
        </w:rPr>
        <w:t>prolif</w:t>
      </w:r>
      <w:r w:rsidRPr="004E64FD">
        <w:rPr>
          <w:rStyle w:val="StyleUnderline"/>
        </w:rPr>
        <w:t xml:space="preserve">eration </w:t>
      </w:r>
      <w:r w:rsidRPr="00DB401A">
        <w:rPr>
          <w:rStyle w:val="StyleUnderline"/>
          <w:highlight w:val="cyan"/>
        </w:rPr>
        <w:t>of info</w:t>
      </w:r>
      <w:r w:rsidRPr="004E64FD">
        <w:rPr>
          <w:rStyle w:val="StyleUnderline"/>
        </w:rPr>
        <w:t>rmation, make sustainable coatings</w:t>
      </w:r>
      <w:r w:rsidRPr="00DB401A">
        <w:rPr>
          <w:sz w:val="16"/>
        </w:rPr>
        <w:t xml:space="preserve"> all the more </w:t>
      </w:r>
      <w:r w:rsidRPr="004E64FD">
        <w:rPr>
          <w:rStyle w:val="StyleUnderline"/>
        </w:rPr>
        <w:t>critical</w:t>
      </w:r>
      <w:r w:rsidRPr="00DB401A">
        <w:rPr>
          <w:sz w:val="16"/>
        </w:rPr>
        <w:t xml:space="preserve">. </w:t>
      </w:r>
    </w:p>
    <w:p w14:paraId="4364F957" w14:textId="77777777" w:rsidR="00CA1C8D" w:rsidRPr="00DB401A" w:rsidRDefault="00CA1C8D" w:rsidP="00CA1C8D">
      <w:pPr>
        <w:rPr>
          <w:sz w:val="16"/>
        </w:rPr>
      </w:pPr>
      <w:r w:rsidRPr="00DB401A">
        <w:rPr>
          <w:sz w:val="16"/>
        </w:rPr>
        <w:t xml:space="preserve">So </w:t>
      </w:r>
      <w:r w:rsidRPr="004E64FD">
        <w:rPr>
          <w:rStyle w:val="StyleUnderline"/>
        </w:rPr>
        <w:t xml:space="preserve">it’s exciting to see </w:t>
      </w:r>
      <w:r w:rsidRPr="00B14384">
        <w:rPr>
          <w:rStyle w:val="StyleUnderline"/>
        </w:rPr>
        <w:t xml:space="preserve">the </w:t>
      </w:r>
      <w:r w:rsidRPr="00B14384">
        <w:rPr>
          <w:rStyle w:val="Emphasis"/>
        </w:rPr>
        <w:t>industry responding</w:t>
      </w:r>
      <w:r w:rsidRPr="00B14384">
        <w:rPr>
          <w:rStyle w:val="StyleUnderline"/>
        </w:rPr>
        <w:t xml:space="preserve"> with advanced </w:t>
      </w:r>
      <w:r w:rsidRPr="00B14384">
        <w:rPr>
          <w:rStyle w:val="Emphasis"/>
        </w:rPr>
        <w:t>technologies</w:t>
      </w:r>
      <w:r w:rsidRPr="00B14384">
        <w:rPr>
          <w:rStyle w:val="StyleUnderline"/>
        </w:rPr>
        <w:t xml:space="preserve"> that are healthier for </w:t>
      </w:r>
      <w:r w:rsidRPr="00B14384">
        <w:rPr>
          <w:sz w:val="16"/>
        </w:rPr>
        <w:t xml:space="preserve">building occupants and </w:t>
      </w:r>
      <w:r w:rsidRPr="00B14384">
        <w:rPr>
          <w:rStyle w:val="StyleUnderline"/>
        </w:rPr>
        <w:t>the environment, while achieving high performance</w:t>
      </w:r>
      <w:r w:rsidRPr="00B14384">
        <w:rPr>
          <w:sz w:val="16"/>
        </w:rPr>
        <w:t xml:space="preserve"> and durability. We see it in such innovations as the newest generation of PVDF (polyvinylidene fluoride) coatings, polysiloxane coating systems, advanced anti-microbials and more.</w:t>
      </w:r>
      <w:r w:rsidRPr="00DB401A">
        <w:rPr>
          <w:sz w:val="16"/>
        </w:rPr>
        <w:t xml:space="preserve"> </w:t>
      </w:r>
    </w:p>
    <w:p w14:paraId="13BE45A4" w14:textId="77777777" w:rsidR="00CA1C8D" w:rsidRPr="00DB401A" w:rsidRDefault="00CA1C8D" w:rsidP="00CA1C8D">
      <w:pPr>
        <w:rPr>
          <w:sz w:val="16"/>
        </w:rPr>
      </w:pPr>
      <w:r w:rsidRPr="00DB401A">
        <w:rPr>
          <w:sz w:val="16"/>
        </w:rPr>
        <w:t>And just ahead we can expect</w:t>
      </w:r>
      <w:r w:rsidRPr="004E64FD">
        <w:rPr>
          <w:rStyle w:val="StyleUnderline"/>
        </w:rPr>
        <w:t xml:space="preserve"> to</w:t>
      </w:r>
      <w:r w:rsidRPr="00DB401A">
        <w:rPr>
          <w:sz w:val="16"/>
        </w:rPr>
        <w:t xml:space="preserve"> see phase-changing coatings that will respond chemically to cooler or warmer conditions, for instance, to improve energy efficiency in the building envelope. We may see roofing materials that reflect and absorb heat as appropriate, using phase-changing materials and nanotechnology. </w:t>
      </w:r>
    </w:p>
    <w:p w14:paraId="05825F8D" w14:textId="77777777" w:rsidR="00CA1C8D" w:rsidRPr="00DB401A" w:rsidRDefault="00CA1C8D" w:rsidP="00CA1C8D">
      <w:pPr>
        <w:rPr>
          <w:sz w:val="16"/>
        </w:rPr>
      </w:pPr>
      <w:r w:rsidRPr="004E64FD">
        <w:rPr>
          <w:rStyle w:val="StyleUnderline"/>
        </w:rPr>
        <w:t xml:space="preserve">Such </w:t>
      </w:r>
      <w:r w:rsidRPr="004E64FD">
        <w:rPr>
          <w:rStyle w:val="Emphasis"/>
        </w:rPr>
        <w:t>cutting-edge</w:t>
      </w:r>
      <w:r w:rsidRPr="004E64FD">
        <w:rPr>
          <w:rStyle w:val="StyleUnderline"/>
        </w:rPr>
        <w:t xml:space="preserve"> technologies, along with processes </w:t>
      </w:r>
      <w:r w:rsidRPr="00DB401A">
        <w:rPr>
          <w:rStyle w:val="StyleUnderline"/>
          <w:highlight w:val="cyan"/>
        </w:rPr>
        <w:t xml:space="preserve">that </w:t>
      </w:r>
      <w:r w:rsidRPr="00DB401A">
        <w:rPr>
          <w:rStyle w:val="Emphasis"/>
          <w:highlight w:val="cyan"/>
        </w:rPr>
        <w:t>reduce waste</w:t>
      </w:r>
      <w:r w:rsidRPr="004E64FD">
        <w:rPr>
          <w:rStyle w:val="StyleUnderline"/>
        </w:rPr>
        <w:t xml:space="preserve">, reuse </w:t>
      </w:r>
      <w:r w:rsidRPr="00B14384">
        <w:rPr>
          <w:rStyle w:val="Emphasis"/>
        </w:rPr>
        <w:t>byproducts</w:t>
      </w:r>
      <w:r w:rsidRPr="00B14384">
        <w:rPr>
          <w:rStyle w:val="StyleUnderline"/>
        </w:rPr>
        <w:t xml:space="preserve"> and allow reformulation</w:t>
      </w:r>
      <w:r w:rsidRPr="00B14384">
        <w:rPr>
          <w:sz w:val="16"/>
        </w:rPr>
        <w:t xml:space="preserve"> into new products, </w:t>
      </w:r>
      <w:r w:rsidRPr="00B14384">
        <w:rPr>
          <w:rStyle w:val="StyleUnderline"/>
        </w:rPr>
        <w:t xml:space="preserve">promise </w:t>
      </w:r>
      <w:r w:rsidRPr="00B14384">
        <w:rPr>
          <w:rStyle w:val="Emphasis"/>
        </w:rPr>
        <w:t>game-changing</w:t>
      </w:r>
      <w:r w:rsidRPr="00B14384">
        <w:rPr>
          <w:rStyle w:val="StyleUnderline"/>
        </w:rPr>
        <w:t xml:space="preserve"> improvements</w:t>
      </w:r>
      <w:r w:rsidRPr="00B14384">
        <w:rPr>
          <w:sz w:val="16"/>
        </w:rPr>
        <w:t xml:space="preserve"> for</w:t>
      </w:r>
      <w:r w:rsidRPr="00DB401A">
        <w:rPr>
          <w:sz w:val="16"/>
        </w:rPr>
        <w:t xml:space="preserve"> coatings. </w:t>
      </w:r>
    </w:p>
    <w:p w14:paraId="759855D2" w14:textId="77777777" w:rsidR="00CA1C8D" w:rsidRPr="00DB401A" w:rsidRDefault="00CA1C8D" w:rsidP="00CA1C8D">
      <w:pPr>
        <w:rPr>
          <w:sz w:val="16"/>
        </w:rPr>
      </w:pPr>
      <w:r w:rsidRPr="00DB401A">
        <w:rPr>
          <w:sz w:val="16"/>
        </w:rPr>
        <w:t xml:space="preserve">Let’s take a closer look at the drivers that will make sustainable coatings increasingly important, and the processes and technologies on the horizon. </w:t>
      </w:r>
    </w:p>
    <w:p w14:paraId="702162EE" w14:textId="77777777" w:rsidR="00CA1C8D" w:rsidRPr="00DB401A" w:rsidRDefault="00CA1C8D" w:rsidP="00CA1C8D">
      <w:pPr>
        <w:rPr>
          <w:sz w:val="16"/>
        </w:rPr>
      </w:pPr>
      <w:r w:rsidRPr="00DB401A">
        <w:rPr>
          <w:sz w:val="16"/>
        </w:rPr>
        <w:t xml:space="preserve">Responding to Dwindling Resources </w:t>
      </w:r>
    </w:p>
    <w:p w14:paraId="4BDD383A" w14:textId="77777777" w:rsidR="00CA1C8D" w:rsidRPr="00DB401A" w:rsidRDefault="00CA1C8D" w:rsidP="00CA1C8D">
      <w:pPr>
        <w:rPr>
          <w:sz w:val="16"/>
        </w:rPr>
      </w:pPr>
      <w:r w:rsidRPr="00DB401A">
        <w:rPr>
          <w:sz w:val="16"/>
        </w:rPr>
        <w:t xml:space="preserve">The logic is simple: </w:t>
      </w:r>
      <w:r w:rsidRPr="004E64FD">
        <w:rPr>
          <w:rStyle w:val="StyleUnderline"/>
        </w:rPr>
        <w:t xml:space="preserve">If we continue to consume </w:t>
      </w:r>
      <w:r w:rsidRPr="004E64FD">
        <w:rPr>
          <w:rStyle w:val="Emphasis"/>
        </w:rPr>
        <w:t>natural resources</w:t>
      </w:r>
      <w:r w:rsidRPr="004E64FD">
        <w:rPr>
          <w:rStyle w:val="StyleUnderline"/>
        </w:rPr>
        <w:t xml:space="preserve"> faster than</w:t>
      </w:r>
      <w:r w:rsidRPr="00DB401A">
        <w:rPr>
          <w:sz w:val="16"/>
        </w:rPr>
        <w:t xml:space="preserve"> they can be </w:t>
      </w:r>
      <w:r w:rsidRPr="004E64FD">
        <w:rPr>
          <w:rStyle w:val="StyleUnderline"/>
        </w:rPr>
        <w:t>replenished, and</w:t>
      </w:r>
      <w:r w:rsidRPr="00DB401A">
        <w:rPr>
          <w:sz w:val="16"/>
        </w:rPr>
        <w:t xml:space="preserve"> if we </w:t>
      </w:r>
      <w:r w:rsidRPr="004E64FD">
        <w:rPr>
          <w:rStyle w:val="StyleUnderline"/>
        </w:rPr>
        <w:t>produce wastes for future generations</w:t>
      </w:r>
      <w:r w:rsidRPr="00DB401A">
        <w:rPr>
          <w:sz w:val="16"/>
        </w:rPr>
        <w:t xml:space="preserve"> to deal with, </w:t>
      </w:r>
      <w:r w:rsidRPr="004E64FD">
        <w:rPr>
          <w:rStyle w:val="StyleUnderline"/>
        </w:rPr>
        <w:t xml:space="preserve">we’ll have a harder and harder time </w:t>
      </w:r>
      <w:r w:rsidRPr="004E64FD">
        <w:rPr>
          <w:rStyle w:val="Emphasis"/>
        </w:rPr>
        <w:t>maintaining life</w:t>
      </w:r>
      <w:r w:rsidRPr="004E64FD">
        <w:rPr>
          <w:rStyle w:val="StyleUnderline"/>
        </w:rPr>
        <w:t xml:space="preserve"> on </w:t>
      </w:r>
      <w:r w:rsidRPr="004E64FD">
        <w:rPr>
          <w:rStyle w:val="Emphasis"/>
        </w:rPr>
        <w:t>Earth</w:t>
      </w:r>
      <w:r w:rsidRPr="00DB401A">
        <w:rPr>
          <w:sz w:val="16"/>
        </w:rPr>
        <w:t xml:space="preserve"> as we know it. </w:t>
      </w:r>
    </w:p>
    <w:p w14:paraId="00C2D4FA" w14:textId="77777777" w:rsidR="00CA1C8D" w:rsidRPr="00DB401A" w:rsidRDefault="00CA1C8D" w:rsidP="00CA1C8D">
      <w:pPr>
        <w:rPr>
          <w:sz w:val="16"/>
        </w:rPr>
      </w:pPr>
      <w:r w:rsidRPr="004E64FD">
        <w:rPr>
          <w:rStyle w:val="Emphasis"/>
        </w:rPr>
        <w:t xml:space="preserve">Scientific </w:t>
      </w:r>
      <w:r w:rsidRPr="00DB401A">
        <w:rPr>
          <w:rStyle w:val="Emphasis"/>
          <w:highlight w:val="cyan"/>
        </w:rPr>
        <w:t>research</w:t>
      </w:r>
      <w:r w:rsidRPr="00DB401A">
        <w:rPr>
          <w:rStyle w:val="StyleUnderline"/>
          <w:highlight w:val="cyan"/>
        </w:rPr>
        <w:t xml:space="preserve"> on</w:t>
      </w:r>
      <w:r w:rsidRPr="004E64FD">
        <w:rPr>
          <w:rStyle w:val="StyleUnderline"/>
        </w:rPr>
        <w:t xml:space="preserve"> species </w:t>
      </w:r>
      <w:r w:rsidRPr="00DB401A">
        <w:rPr>
          <w:rStyle w:val="Emphasis"/>
          <w:highlight w:val="cyan"/>
        </w:rPr>
        <w:t>extinction</w:t>
      </w:r>
      <w:r w:rsidRPr="00DB401A">
        <w:rPr>
          <w:rStyle w:val="StyleUnderline"/>
          <w:highlight w:val="cyan"/>
        </w:rPr>
        <w:t xml:space="preserve"> makes</w:t>
      </w:r>
      <w:r w:rsidRPr="004E64FD">
        <w:rPr>
          <w:rStyle w:val="StyleUnderline"/>
        </w:rPr>
        <w:t xml:space="preserve"> it </w:t>
      </w:r>
      <w:r w:rsidRPr="00DB401A">
        <w:rPr>
          <w:rStyle w:val="StyleUnderline"/>
          <w:highlight w:val="cyan"/>
        </w:rPr>
        <w:t>clear</w:t>
      </w:r>
      <w:r w:rsidRPr="004E64FD">
        <w:rPr>
          <w:rStyle w:val="StyleUnderline"/>
        </w:rPr>
        <w:t xml:space="preserve"> that </w:t>
      </w:r>
      <w:r w:rsidRPr="004E64FD">
        <w:rPr>
          <w:rStyle w:val="Emphasis"/>
        </w:rPr>
        <w:t xml:space="preserve">human </w:t>
      </w:r>
      <w:r w:rsidRPr="00DB401A">
        <w:rPr>
          <w:rStyle w:val="Emphasis"/>
          <w:highlight w:val="cyan"/>
        </w:rPr>
        <w:t>survival</w:t>
      </w:r>
      <w:r w:rsidRPr="00DB401A">
        <w:rPr>
          <w:rStyle w:val="StyleUnderline"/>
          <w:highlight w:val="cyan"/>
        </w:rPr>
        <w:t xml:space="preserve"> depends on</w:t>
      </w:r>
      <w:r w:rsidRPr="004E64FD">
        <w:rPr>
          <w:rStyle w:val="StyleUnderline"/>
        </w:rPr>
        <w:t xml:space="preserve"> maintaining </w:t>
      </w:r>
      <w:r w:rsidRPr="00DB401A">
        <w:rPr>
          <w:rStyle w:val="StyleUnderline"/>
          <w:highlight w:val="cyan"/>
        </w:rPr>
        <w:t xml:space="preserve">our </w:t>
      </w:r>
      <w:r w:rsidRPr="00DB401A">
        <w:rPr>
          <w:rStyle w:val="Emphasis"/>
          <w:highlight w:val="cyan"/>
        </w:rPr>
        <w:t>ecological</w:t>
      </w:r>
      <w:r w:rsidRPr="004E64FD">
        <w:rPr>
          <w:rStyle w:val="Emphasis"/>
        </w:rPr>
        <w:t xml:space="preserve"> cycle</w:t>
      </w:r>
      <w:r w:rsidRPr="00DB401A">
        <w:rPr>
          <w:sz w:val="16"/>
        </w:rPr>
        <w:t xml:space="preserve">, as well as those of other species and their habitats. </w:t>
      </w:r>
      <w:r w:rsidRPr="004E64FD">
        <w:rPr>
          <w:rStyle w:val="StyleUnderline"/>
        </w:rPr>
        <w:t xml:space="preserve">Yet we’re barreling like a </w:t>
      </w:r>
      <w:r w:rsidRPr="004E64FD">
        <w:rPr>
          <w:rStyle w:val="Emphasis"/>
        </w:rPr>
        <w:t>runaway train</w:t>
      </w:r>
      <w:r w:rsidRPr="004E64FD">
        <w:rPr>
          <w:rStyle w:val="StyleUnderline"/>
        </w:rPr>
        <w:t xml:space="preserve"> toward depleting</w:t>
      </w:r>
      <w:r w:rsidRPr="00DB401A">
        <w:rPr>
          <w:sz w:val="16"/>
        </w:rPr>
        <w:t xml:space="preserve"> some </w:t>
      </w:r>
      <w:r w:rsidRPr="004E64FD">
        <w:rPr>
          <w:rStyle w:val="StyleUnderline"/>
        </w:rPr>
        <w:t xml:space="preserve">key </w:t>
      </w:r>
      <w:r w:rsidRPr="00DB401A">
        <w:rPr>
          <w:rStyle w:val="StyleUnderline"/>
          <w:highlight w:val="cyan"/>
        </w:rPr>
        <w:t>resources</w:t>
      </w:r>
      <w:r w:rsidRPr="00DB401A">
        <w:rPr>
          <w:sz w:val="16"/>
        </w:rPr>
        <w:t xml:space="preserve">. </w:t>
      </w:r>
    </w:p>
    <w:p w14:paraId="4D712E5F" w14:textId="77777777" w:rsidR="00CA1C8D" w:rsidRPr="00DB401A" w:rsidRDefault="00CA1C8D" w:rsidP="00CA1C8D">
      <w:pPr>
        <w:rPr>
          <w:sz w:val="16"/>
        </w:rPr>
      </w:pPr>
      <w:r w:rsidRPr="00DB401A">
        <w:rPr>
          <w:sz w:val="16"/>
        </w:rPr>
        <w:t xml:space="preserve">Petroleum: </w:t>
      </w:r>
      <w:r w:rsidRPr="004E64FD">
        <w:rPr>
          <w:rStyle w:val="StyleUnderline"/>
        </w:rPr>
        <w:t>Petrochemicals</w:t>
      </w:r>
      <w:r w:rsidRPr="00DB401A">
        <w:rPr>
          <w:sz w:val="16"/>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p>
    <w:p w14:paraId="0A0CCB28" w14:textId="77777777" w:rsidR="00CA1C8D" w:rsidRPr="00DB401A" w:rsidRDefault="00CA1C8D" w:rsidP="00CA1C8D">
      <w:pPr>
        <w:rPr>
          <w:sz w:val="16"/>
        </w:rPr>
      </w:pPr>
      <w:r w:rsidRPr="004E64FD">
        <w:rPr>
          <w:rStyle w:val="StyleUnderline"/>
        </w:rPr>
        <w:t>Water Resources</w:t>
      </w:r>
      <w:r w:rsidRPr="00DB401A">
        <w:rPr>
          <w:sz w:val="16"/>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p>
    <w:p w14:paraId="27DA77E7" w14:textId="77777777" w:rsidR="00CA1C8D" w:rsidRPr="00DB401A" w:rsidRDefault="00CA1C8D" w:rsidP="00CA1C8D">
      <w:pPr>
        <w:rPr>
          <w:sz w:val="16"/>
        </w:rPr>
      </w:pPr>
      <w:r w:rsidRPr="004E64FD">
        <w:rPr>
          <w:rStyle w:val="StyleUnderline"/>
        </w:rPr>
        <w:t>Forests</w:t>
      </w:r>
      <w:r w:rsidRPr="00DB401A">
        <w:rPr>
          <w:sz w:val="16"/>
        </w:rPr>
        <w:t xml:space="preserve">: Rain forests </w:t>
      </w:r>
      <w:r w:rsidRPr="00DB401A">
        <w:rPr>
          <w:rStyle w:val="StyleUnderline"/>
        </w:rPr>
        <w:t xml:space="preserve">play an important role in maintaining Earth’s </w:t>
      </w:r>
      <w:r w:rsidRPr="00DB401A">
        <w:rPr>
          <w:rStyle w:val="Emphasis"/>
        </w:rPr>
        <w:t>air quality</w:t>
      </w:r>
      <w:r w:rsidRPr="00DB401A">
        <w:rPr>
          <w:rStyle w:val="StyleUnderline"/>
        </w:rPr>
        <w:t>, absorbing carbon dioxide emissions</w:t>
      </w:r>
      <w:r w:rsidRPr="00DB401A">
        <w:rPr>
          <w:sz w:val="16"/>
        </w:rPr>
        <w:t xml:space="preserve"> and VOCs (volatile organic compounds), while replenishing the air with oxygen. Statistics show that the annual rate of global </w:t>
      </w:r>
      <w:r w:rsidRPr="00DB401A">
        <w:rPr>
          <w:rStyle w:val="StyleUnderline"/>
          <w:highlight w:val="cyan"/>
        </w:rPr>
        <w:t>deforestation</w:t>
      </w:r>
      <w:r w:rsidRPr="00DB401A">
        <w:rPr>
          <w:sz w:val="16"/>
        </w:rPr>
        <w:t xml:space="preserve"> is equal to an area the size of the state of Georgia. This is critical, because it has been estimated that when more than 70 percent of an ecosystem is lost, the remainder </w:t>
      </w:r>
      <w:r w:rsidRPr="00DB401A">
        <w:rPr>
          <w:rStyle w:val="StyleUnderline"/>
          <w:highlight w:val="cyan"/>
        </w:rPr>
        <w:t xml:space="preserve">may be </w:t>
      </w:r>
      <w:r w:rsidRPr="00DB401A">
        <w:rPr>
          <w:rStyle w:val="Emphasis"/>
          <w:highlight w:val="cyan"/>
        </w:rPr>
        <w:t>unable to sustain</w:t>
      </w:r>
      <w:r w:rsidRPr="00DB401A">
        <w:rPr>
          <w:rStyle w:val="StyleUnderline"/>
        </w:rPr>
        <w:t xml:space="preserve"> the environment needed for </w:t>
      </w:r>
      <w:r w:rsidRPr="00DB401A">
        <w:rPr>
          <w:rStyle w:val="Emphasis"/>
          <w:highlight w:val="cyan"/>
        </w:rPr>
        <w:t>survival</w:t>
      </w:r>
      <w:r w:rsidRPr="00DB401A">
        <w:rPr>
          <w:sz w:val="16"/>
        </w:rPr>
        <w:t xml:space="preserve">. </w:t>
      </w:r>
    </w:p>
    <w:p w14:paraId="03369F81" w14:textId="77777777" w:rsidR="00CA1C8D" w:rsidRPr="00DB401A" w:rsidRDefault="00CA1C8D" w:rsidP="00CA1C8D">
      <w:pPr>
        <w:rPr>
          <w:sz w:val="16"/>
        </w:rPr>
      </w:pPr>
      <w:r w:rsidRPr="00DB401A">
        <w:rPr>
          <w:rStyle w:val="StyleUnderline"/>
        </w:rPr>
        <w:t>Waste</w:t>
      </w:r>
      <w:r w:rsidRPr="00DB401A">
        <w:rPr>
          <w:sz w:val="16"/>
        </w:rPr>
        <w:t xml:space="preserve">: The United States generates enough garbage daily to fill 63,000 garbage trucks, which, lined up, would stretch 400 miles from Los Angeles to San Francisco. The building industry accounts for 20 percent of this waste stream. </w:t>
      </w:r>
    </w:p>
    <w:p w14:paraId="6191CF62" w14:textId="77777777" w:rsidR="00CA1C8D" w:rsidRPr="00DB401A" w:rsidRDefault="00CA1C8D" w:rsidP="00CA1C8D">
      <w:pPr>
        <w:rPr>
          <w:sz w:val="16"/>
        </w:rPr>
      </w:pPr>
      <w:r w:rsidRPr="00DB401A">
        <w:rPr>
          <w:rStyle w:val="StyleUnderline"/>
        </w:rPr>
        <w:t>Energy</w:t>
      </w:r>
      <w:r w:rsidRPr="00DB401A">
        <w:rPr>
          <w:sz w:val="16"/>
        </w:rPr>
        <w:t xml:space="preserve">: The U.S. Department of Energy estimates that improvements in U.S. building energy efficiency using existing technology could save $20 billion. Forty percent of the world’s energy is used to construct and operate buildings. </w:t>
      </w:r>
    </w:p>
    <w:p w14:paraId="31CDD34C" w14:textId="77777777" w:rsidR="00CA1C8D" w:rsidRPr="00DB401A" w:rsidRDefault="00CA1C8D" w:rsidP="00CA1C8D">
      <w:pPr>
        <w:rPr>
          <w:sz w:val="16"/>
        </w:rPr>
      </w:pPr>
      <w:r w:rsidRPr="00DB401A">
        <w:rPr>
          <w:sz w:val="16"/>
        </w:rPr>
        <w:t xml:space="preserve">The numbers are grim, but designers and </w:t>
      </w:r>
      <w:r w:rsidRPr="00DB401A">
        <w:rPr>
          <w:rStyle w:val="StyleUnderline"/>
          <w:highlight w:val="cyan"/>
        </w:rPr>
        <w:t>suppliers</w:t>
      </w:r>
      <w:r w:rsidRPr="00DB401A">
        <w:rPr>
          <w:rStyle w:val="StyleUnderline"/>
        </w:rPr>
        <w:t xml:space="preserve"> have real options for </w:t>
      </w:r>
      <w:r w:rsidRPr="00DB401A">
        <w:rPr>
          <w:rStyle w:val="StyleUnderline"/>
          <w:highlight w:val="cyan"/>
        </w:rPr>
        <w:t>counter</w:t>
      </w:r>
      <w:r w:rsidRPr="00DB401A">
        <w:rPr>
          <w:rStyle w:val="StyleUnderline"/>
        </w:rPr>
        <w:t xml:space="preserve">ing </w:t>
      </w:r>
      <w:r w:rsidRPr="00DB401A">
        <w:rPr>
          <w:rStyle w:val="StyleUnderline"/>
          <w:highlight w:val="cyan"/>
        </w:rPr>
        <w:t>these trends</w:t>
      </w:r>
      <w:r w:rsidRPr="00DB401A">
        <w:rPr>
          <w:sz w:val="16"/>
        </w:rPr>
        <w:t xml:space="preserve">. We can employ what I like to call the Seven Principles of Sustainable Design: </w:t>
      </w:r>
    </w:p>
    <w:p w14:paraId="402FDC48" w14:textId="77777777" w:rsidR="00CA1C8D" w:rsidRPr="00DB401A" w:rsidRDefault="00CA1C8D" w:rsidP="00CA1C8D">
      <w:pPr>
        <w:rPr>
          <w:sz w:val="16"/>
        </w:rPr>
      </w:pPr>
      <w:r w:rsidRPr="00DB401A">
        <w:rPr>
          <w:rStyle w:val="StyleUnderline"/>
          <w:highlight w:val="cyan"/>
        </w:rPr>
        <w:t>Use</w:t>
      </w:r>
      <w:r w:rsidRPr="00DB401A">
        <w:rPr>
          <w:rStyle w:val="StyleUnderline"/>
        </w:rPr>
        <w:t xml:space="preserve"> </w:t>
      </w:r>
      <w:r w:rsidRPr="00DB401A">
        <w:rPr>
          <w:rStyle w:val="Emphasis"/>
        </w:rPr>
        <w:t>Low-Impact</w:t>
      </w:r>
      <w:r w:rsidRPr="00DB401A">
        <w:rPr>
          <w:rStyle w:val="StyleUnderline"/>
        </w:rPr>
        <w:t xml:space="preserve"> Materials: Select </w:t>
      </w:r>
      <w:r w:rsidRPr="00DB401A">
        <w:rPr>
          <w:rStyle w:val="Emphasis"/>
          <w:highlight w:val="cyan"/>
        </w:rPr>
        <w:t>non-toxic</w:t>
      </w:r>
      <w:r w:rsidRPr="00DB401A">
        <w:rPr>
          <w:rStyle w:val="StyleUnderline"/>
          <w:highlight w:val="cyan"/>
        </w:rPr>
        <w:t xml:space="preserve">, </w:t>
      </w:r>
      <w:r w:rsidRPr="00DB401A">
        <w:rPr>
          <w:rStyle w:val="Emphasis"/>
          <w:highlight w:val="cyan"/>
        </w:rPr>
        <w:t>sustainabl</w:t>
      </w:r>
      <w:r w:rsidRPr="00DB401A">
        <w:rPr>
          <w:rStyle w:val="Emphasis"/>
        </w:rPr>
        <w:t>y</w:t>
      </w:r>
      <w:r w:rsidRPr="00DB401A">
        <w:rPr>
          <w:rStyle w:val="StyleUnderline"/>
        </w:rPr>
        <w:t xml:space="preserve"> produced</w:t>
      </w:r>
      <w:r w:rsidRPr="00DB401A">
        <w:rPr>
          <w:sz w:val="16"/>
        </w:rPr>
        <w:t xml:space="preserve"> or recycled </w:t>
      </w:r>
      <w:r w:rsidRPr="00DB401A">
        <w:rPr>
          <w:rStyle w:val="StyleUnderline"/>
          <w:highlight w:val="cyan"/>
        </w:rPr>
        <w:t>materials</w:t>
      </w:r>
      <w:r w:rsidRPr="00DB401A">
        <w:rPr>
          <w:rStyle w:val="StyleUnderline"/>
        </w:rPr>
        <w:t xml:space="preserve"> that require little energy</w:t>
      </w:r>
      <w:r w:rsidRPr="00DB401A">
        <w:rPr>
          <w:sz w:val="16"/>
        </w:rPr>
        <w:t xml:space="preserve"> to process. </w:t>
      </w:r>
    </w:p>
    <w:p w14:paraId="07228F8D" w14:textId="77777777" w:rsidR="00CA1C8D" w:rsidRPr="00DB401A" w:rsidRDefault="00CA1C8D" w:rsidP="00CA1C8D">
      <w:pPr>
        <w:rPr>
          <w:sz w:val="16"/>
        </w:rPr>
      </w:pPr>
      <w:r w:rsidRPr="00DB401A">
        <w:rPr>
          <w:rStyle w:val="StyleUnderline"/>
        </w:rPr>
        <w:t xml:space="preserve">Promote </w:t>
      </w:r>
      <w:r w:rsidRPr="00DB401A">
        <w:rPr>
          <w:rStyle w:val="Emphasis"/>
        </w:rPr>
        <w:t>Energy efficiency</w:t>
      </w:r>
      <w:r w:rsidRPr="00DB401A">
        <w:rPr>
          <w:sz w:val="16"/>
        </w:rPr>
        <w:t xml:space="preserve">: Use less energy to manufacture more efficient products. </w:t>
      </w:r>
    </w:p>
    <w:p w14:paraId="53E9BC15" w14:textId="77777777" w:rsidR="00CA1C8D" w:rsidRPr="00B14384" w:rsidRDefault="00CA1C8D" w:rsidP="00CA1C8D">
      <w:pPr>
        <w:rPr>
          <w:sz w:val="16"/>
        </w:rPr>
      </w:pPr>
      <w:r w:rsidRPr="00DB401A">
        <w:rPr>
          <w:sz w:val="16"/>
        </w:rPr>
        <w:t xml:space="preserve">Select for Quality and Durability: Use durable, longer-lasting and better-functioning </w:t>
      </w:r>
      <w:r w:rsidRPr="00B14384">
        <w:rPr>
          <w:sz w:val="16"/>
        </w:rPr>
        <w:t xml:space="preserve">products to minimize replacement frequency. </w:t>
      </w:r>
    </w:p>
    <w:p w14:paraId="48E163BF" w14:textId="77777777" w:rsidR="00CA1C8D" w:rsidRPr="00B14384" w:rsidRDefault="00CA1C8D" w:rsidP="00CA1C8D">
      <w:pPr>
        <w:rPr>
          <w:sz w:val="16"/>
        </w:rPr>
      </w:pPr>
      <w:r w:rsidRPr="00B14384">
        <w:rPr>
          <w:sz w:val="16"/>
        </w:rPr>
        <w:t xml:space="preserve">Design for Reuse and Recycling: Design products, processes and systems for performance in a commercial “afterlife.” </w:t>
      </w:r>
    </w:p>
    <w:p w14:paraId="09BC625E" w14:textId="77777777" w:rsidR="00CA1C8D" w:rsidRPr="00B14384" w:rsidRDefault="00CA1C8D" w:rsidP="00CA1C8D">
      <w:pPr>
        <w:rPr>
          <w:sz w:val="16"/>
        </w:rPr>
      </w:pPr>
      <w:r w:rsidRPr="00B14384">
        <w:rPr>
          <w:rStyle w:val="StyleUnderline"/>
        </w:rPr>
        <w:t xml:space="preserve">Employ </w:t>
      </w:r>
      <w:r w:rsidRPr="00B14384">
        <w:rPr>
          <w:rStyle w:val="Emphasis"/>
        </w:rPr>
        <w:t>Bio-Mimicry</w:t>
      </w:r>
      <w:r w:rsidRPr="00B14384">
        <w:rPr>
          <w:rStyle w:val="StyleUnderline"/>
        </w:rPr>
        <w:t xml:space="preserve">: Use scientific data to </w:t>
      </w:r>
      <w:r w:rsidRPr="00B14384">
        <w:rPr>
          <w:rStyle w:val="Emphasis"/>
        </w:rPr>
        <w:t>redesign</w:t>
      </w:r>
      <w:r w:rsidRPr="00B14384">
        <w:rPr>
          <w:rStyle w:val="StyleUnderline"/>
        </w:rPr>
        <w:t xml:space="preserve"> industrial systems along </w:t>
      </w:r>
      <w:r w:rsidRPr="00B14384">
        <w:rPr>
          <w:rStyle w:val="Emphasis"/>
        </w:rPr>
        <w:t>biological lines</w:t>
      </w:r>
      <w:r w:rsidRPr="00B14384">
        <w:rPr>
          <w:rStyle w:val="StyleUnderline"/>
        </w:rPr>
        <w:t>, enabling</w:t>
      </w:r>
      <w:r w:rsidRPr="00B14384">
        <w:rPr>
          <w:sz w:val="16"/>
        </w:rPr>
        <w:t xml:space="preserve"> the </w:t>
      </w:r>
      <w:r w:rsidRPr="00B14384">
        <w:rPr>
          <w:rStyle w:val="StyleUnderline"/>
        </w:rPr>
        <w:t>constant reuse</w:t>
      </w:r>
      <w:r w:rsidRPr="00B14384">
        <w:rPr>
          <w:sz w:val="16"/>
        </w:rPr>
        <w:t xml:space="preserve"> of materials </w:t>
      </w:r>
      <w:r w:rsidRPr="00B14384">
        <w:rPr>
          <w:rStyle w:val="StyleUnderline"/>
        </w:rPr>
        <w:t>in continuous closed cycles</w:t>
      </w:r>
      <w:r w:rsidRPr="00B14384">
        <w:rPr>
          <w:sz w:val="16"/>
        </w:rPr>
        <w:t xml:space="preserve">. </w:t>
      </w:r>
    </w:p>
    <w:p w14:paraId="1B166AAC" w14:textId="77777777" w:rsidR="00CA1C8D" w:rsidRPr="00B14384" w:rsidRDefault="00CA1C8D" w:rsidP="00CA1C8D">
      <w:pPr>
        <w:rPr>
          <w:sz w:val="16"/>
        </w:rPr>
      </w:pPr>
      <w:r w:rsidRPr="00B14384">
        <w:rPr>
          <w:sz w:val="16"/>
        </w:rPr>
        <w:t xml:space="preserve">Substitute for High-Use Service: Shift modes of consumption from single ownership to public/shared ownership (e.g., private automobile to car-sharing service). Promote minimal resource use per unit of consumption. </w:t>
      </w:r>
    </w:p>
    <w:p w14:paraId="4606F6A4" w14:textId="77777777" w:rsidR="00CA1C8D" w:rsidRPr="00B14384" w:rsidRDefault="00CA1C8D" w:rsidP="00CA1C8D">
      <w:pPr>
        <w:rPr>
          <w:sz w:val="16"/>
        </w:rPr>
      </w:pPr>
      <w:r w:rsidRPr="00B14384">
        <w:rPr>
          <w:rStyle w:val="StyleUnderline"/>
        </w:rPr>
        <w:t xml:space="preserve">Choose </w:t>
      </w:r>
      <w:r w:rsidRPr="00B14384">
        <w:rPr>
          <w:rStyle w:val="Emphasis"/>
        </w:rPr>
        <w:t>Renewable</w:t>
      </w:r>
      <w:r w:rsidRPr="00B14384">
        <w:rPr>
          <w:rStyle w:val="StyleUnderline"/>
        </w:rPr>
        <w:t xml:space="preserve"> Sources</w:t>
      </w:r>
      <w:r w:rsidRPr="00B14384">
        <w:rPr>
          <w:sz w:val="16"/>
        </w:rPr>
        <w:t xml:space="preserve">: Use materials extracted from nearby (local or bioregional), sustainably managed renewable sources that can be composted (or fed to livestock) when usefulness has been exhausted. </w:t>
      </w:r>
    </w:p>
    <w:p w14:paraId="1430C739" w14:textId="77777777" w:rsidR="00CA1C8D" w:rsidRPr="00B14384" w:rsidRDefault="00CA1C8D" w:rsidP="00CA1C8D">
      <w:pPr>
        <w:rPr>
          <w:sz w:val="16"/>
        </w:rPr>
      </w:pPr>
      <w:r w:rsidRPr="00B14384">
        <w:rPr>
          <w:sz w:val="16"/>
        </w:rPr>
        <w:t xml:space="preserve">Responding to a Changing Society </w:t>
      </w:r>
    </w:p>
    <w:p w14:paraId="2E57A0C9" w14:textId="77777777" w:rsidR="00CA1C8D" w:rsidRPr="00B14384" w:rsidRDefault="00CA1C8D" w:rsidP="00CA1C8D">
      <w:pPr>
        <w:rPr>
          <w:sz w:val="16"/>
        </w:rPr>
      </w:pPr>
      <w:r w:rsidRPr="00B14384">
        <w:rPr>
          <w:sz w:val="16"/>
        </w:rPr>
        <w:t xml:space="preserve">Beyond the challenges we face in conserving scarce resources, </w:t>
      </w:r>
      <w:r w:rsidRPr="00B14384">
        <w:rPr>
          <w:rStyle w:val="StyleUnderline"/>
        </w:rPr>
        <w:t xml:space="preserve">a few key </w:t>
      </w:r>
      <w:r w:rsidRPr="00B14384">
        <w:rPr>
          <w:rStyle w:val="Emphasis"/>
        </w:rPr>
        <w:t>megatrends</w:t>
      </w:r>
      <w:r w:rsidRPr="00B14384">
        <w:rPr>
          <w:rStyle w:val="StyleUnderline"/>
        </w:rPr>
        <w:t xml:space="preserve"> underscore the importance of sustainable coatings</w:t>
      </w:r>
      <w:r w:rsidRPr="00B14384">
        <w:rPr>
          <w:sz w:val="16"/>
        </w:rPr>
        <w:t xml:space="preserve">. </w:t>
      </w:r>
    </w:p>
    <w:p w14:paraId="72C01901" w14:textId="77777777" w:rsidR="00CA1C8D" w:rsidRPr="00B14384" w:rsidRDefault="00CA1C8D" w:rsidP="00CA1C8D">
      <w:pPr>
        <w:rPr>
          <w:sz w:val="16"/>
        </w:rPr>
      </w:pPr>
      <w:r w:rsidRPr="00B14384">
        <w:rPr>
          <w:rStyle w:val="StyleUnderline"/>
        </w:rPr>
        <w:t>Population Growth</w:t>
      </w:r>
      <w:r w:rsidRPr="00B14384">
        <w:rPr>
          <w:sz w:val="16"/>
        </w:rPr>
        <w:t xml:space="preserve">: World population </w:t>
      </w:r>
      <w:r w:rsidRPr="00B14384">
        <w:rPr>
          <w:rStyle w:val="Emphasis"/>
        </w:rPr>
        <w:t>doubled</w:t>
      </w:r>
      <w:r w:rsidRPr="00B14384">
        <w:rPr>
          <w:rStyle w:val="StyleUnderline"/>
        </w:rPr>
        <w:t xml:space="preserve"> from 2.5 billion</w:t>
      </w:r>
      <w:r w:rsidRPr="00B14384">
        <w:rPr>
          <w:sz w:val="16"/>
        </w:rPr>
        <w:t xml:space="preserve"> in 1950 </w:t>
      </w:r>
      <w:r w:rsidRPr="00B14384">
        <w:rPr>
          <w:rStyle w:val="StyleUnderline"/>
        </w:rPr>
        <w:t>to 5 billion</w:t>
      </w:r>
      <w:r w:rsidRPr="00B14384">
        <w:rPr>
          <w:sz w:val="16"/>
        </w:rPr>
        <w:t xml:space="preserve"> in 1990; it is projected to reach 9.8 billion in 2050. The population is also shifting from rural areas to major metropolitan areas, with people migrating for better employment, commerce and quality of life. </w:t>
      </w:r>
      <w:r w:rsidRPr="00B14384">
        <w:rPr>
          <w:rStyle w:val="StyleUnderline"/>
        </w:rPr>
        <w:t xml:space="preserve">New </w:t>
      </w:r>
      <w:r w:rsidRPr="00B14384">
        <w:rPr>
          <w:rStyle w:val="Emphasis"/>
        </w:rPr>
        <w:t>construction</w:t>
      </w:r>
      <w:r w:rsidRPr="00B14384">
        <w:rPr>
          <w:rStyle w:val="StyleUnderline"/>
        </w:rPr>
        <w:t xml:space="preserve"> will be required to </w:t>
      </w:r>
      <w:r w:rsidRPr="00B14384">
        <w:rPr>
          <w:rStyle w:val="Emphasis"/>
        </w:rPr>
        <w:t>support growth</w:t>
      </w:r>
      <w:r w:rsidRPr="00B14384">
        <w:rPr>
          <w:rStyle w:val="StyleUnderline"/>
        </w:rPr>
        <w:t xml:space="preserve"> and </w:t>
      </w:r>
      <w:r w:rsidRPr="00B14384">
        <w:rPr>
          <w:rStyle w:val="Emphasis"/>
        </w:rPr>
        <w:t>urbanization</w:t>
      </w:r>
      <w:r w:rsidRPr="00B14384">
        <w:rPr>
          <w:sz w:val="16"/>
        </w:rPr>
        <w:t xml:space="preserve">. We’ll need to replace, upgrade, repurpose and conserve existing structures and infrastructures. </w:t>
      </w:r>
    </w:p>
    <w:p w14:paraId="4E8C4156" w14:textId="77777777" w:rsidR="00CA1C8D" w:rsidRPr="00B14384" w:rsidRDefault="00CA1C8D" w:rsidP="00CA1C8D">
      <w:pPr>
        <w:rPr>
          <w:sz w:val="16"/>
        </w:rPr>
      </w:pPr>
      <w:r w:rsidRPr="00B14384">
        <w:rPr>
          <w:rStyle w:val="StyleUnderline"/>
        </w:rPr>
        <w:t>Climate Change</w:t>
      </w:r>
      <w:r w:rsidRPr="00B14384">
        <w:rPr>
          <w:sz w:val="16"/>
        </w:rPr>
        <w:t xml:space="preserve">: Once mislabeled “global warming,” the significant, lasting change from relatively mild, predictable weather patterns to more unpredictable patterns increasingly will affect industrialized farming and dense urban populations. </w:t>
      </w:r>
      <w:r w:rsidRPr="00B14384">
        <w:rPr>
          <w:rStyle w:val="StyleUnderline"/>
        </w:rPr>
        <w:t>We’ll se</w:t>
      </w:r>
      <w:r w:rsidRPr="00B14384">
        <w:rPr>
          <w:sz w:val="16"/>
        </w:rPr>
        <w:t xml:space="preserve">e more </w:t>
      </w:r>
      <w:r w:rsidRPr="00B14384">
        <w:rPr>
          <w:rStyle w:val="StyleUnderline"/>
        </w:rPr>
        <w:t>pressure to produce materials</w:t>
      </w:r>
      <w:r w:rsidRPr="00B14384">
        <w:rPr>
          <w:sz w:val="16"/>
        </w:rPr>
        <w:t xml:space="preserve">, products and assemblies </w:t>
      </w:r>
      <w:r w:rsidRPr="00B14384">
        <w:rPr>
          <w:rStyle w:val="StyleUnderline"/>
        </w:rPr>
        <w:t xml:space="preserve">that can </w:t>
      </w:r>
      <w:r w:rsidRPr="00B14384">
        <w:rPr>
          <w:rStyle w:val="Emphasis"/>
        </w:rPr>
        <w:t>withstand</w:t>
      </w:r>
      <w:r w:rsidRPr="00B14384">
        <w:rPr>
          <w:rStyle w:val="StyleUnderline"/>
        </w:rPr>
        <w:t xml:space="preserve"> extreme variances in weather</w:t>
      </w:r>
      <w:r w:rsidRPr="00B14384">
        <w:rPr>
          <w:sz w:val="16"/>
        </w:rPr>
        <w:t xml:space="preserve">. Basic code-compliant solutions that are “good enough” today will no longer be acceptable. </w:t>
      </w:r>
    </w:p>
    <w:p w14:paraId="75B35163" w14:textId="77777777" w:rsidR="00CA1C8D" w:rsidRPr="00B14384" w:rsidRDefault="00CA1C8D" w:rsidP="00CA1C8D">
      <w:pPr>
        <w:rPr>
          <w:sz w:val="16"/>
        </w:rPr>
      </w:pPr>
      <w:r w:rsidRPr="00B14384">
        <w:rPr>
          <w:rStyle w:val="StyleUnderline"/>
        </w:rPr>
        <w:t>We’re</w:t>
      </w:r>
      <w:r w:rsidRPr="00B14384">
        <w:rPr>
          <w:sz w:val="16"/>
        </w:rPr>
        <w:t xml:space="preserve"> now </w:t>
      </w:r>
      <w:r w:rsidRPr="00B14384">
        <w:rPr>
          <w:rStyle w:val="StyleUnderline"/>
        </w:rPr>
        <w:t xml:space="preserve">designing </w:t>
      </w:r>
      <w:r w:rsidRPr="00B14384">
        <w:rPr>
          <w:rStyle w:val="Emphasis"/>
        </w:rPr>
        <w:t>disaster-mitigation</w:t>
      </w:r>
      <w:r w:rsidRPr="00B14384">
        <w:rPr>
          <w:rStyle w:val="StyleUnderline"/>
        </w:rPr>
        <w:t xml:space="preserve"> plans and hardening essential</w:t>
      </w:r>
      <w:r w:rsidRPr="00B14384">
        <w:rPr>
          <w:sz w:val="16"/>
        </w:rPr>
        <w:t xml:space="preserve"> facilities and </w:t>
      </w:r>
      <w:r w:rsidRPr="00B14384">
        <w:rPr>
          <w:rStyle w:val="StyleUnderline"/>
        </w:rPr>
        <w:t>infrastructure</w:t>
      </w:r>
      <w:r w:rsidRPr="00B14384">
        <w:rPr>
          <w:sz w:val="16"/>
        </w:rPr>
        <w:t xml:space="preserve">, as new codes require mitigation of rising water levels and storms we once saw every 100 years. </w:t>
      </w:r>
    </w:p>
    <w:p w14:paraId="7B46384D" w14:textId="77777777" w:rsidR="00CA1C8D" w:rsidRPr="00B14384" w:rsidRDefault="00CA1C8D" w:rsidP="00CA1C8D">
      <w:pPr>
        <w:rPr>
          <w:sz w:val="16"/>
        </w:rPr>
      </w:pPr>
      <w:r w:rsidRPr="00B14384">
        <w:rPr>
          <w:rStyle w:val="StyleUnderline"/>
        </w:rPr>
        <w:t xml:space="preserve">We can expect to see </w:t>
      </w:r>
      <w:r w:rsidRPr="00B14384">
        <w:rPr>
          <w:rStyle w:val="Emphasis"/>
        </w:rPr>
        <w:t>carbon dioxide</w:t>
      </w:r>
      <w:r w:rsidRPr="00B14384">
        <w:rPr>
          <w:rStyle w:val="StyleUnderline"/>
        </w:rPr>
        <w:t xml:space="preserve"> emissions </w:t>
      </w:r>
      <w:r w:rsidRPr="00B14384">
        <w:rPr>
          <w:rStyle w:val="Emphasis"/>
        </w:rPr>
        <w:t>regulated</w:t>
      </w:r>
      <w:r w:rsidRPr="00B14384">
        <w:rPr>
          <w:rStyle w:val="StyleUnderline"/>
        </w:rPr>
        <w:t xml:space="preserve">, promoting </w:t>
      </w:r>
      <w:r w:rsidRPr="00B14384">
        <w:rPr>
          <w:rStyle w:val="Emphasis"/>
        </w:rPr>
        <w:t>net-zero buildings</w:t>
      </w:r>
      <w:r w:rsidRPr="00B14384">
        <w:rPr>
          <w:rStyle w:val="StyleUnderline"/>
        </w:rPr>
        <w:t xml:space="preserve"> whose </w:t>
      </w:r>
      <w:r w:rsidRPr="00B14384">
        <w:rPr>
          <w:rStyle w:val="Emphasis"/>
        </w:rPr>
        <w:t>every feature</w:t>
      </w:r>
      <w:r w:rsidRPr="00B14384">
        <w:rPr>
          <w:rStyle w:val="StyleUnderline"/>
        </w:rPr>
        <w:t xml:space="preserve"> is designed to reduce energy use</w:t>
      </w:r>
      <w:r w:rsidRPr="00B14384">
        <w:rPr>
          <w:sz w:val="16"/>
        </w:rPr>
        <w:t xml:space="preserve"> and associated carbon emissions. </w:t>
      </w:r>
    </w:p>
    <w:p w14:paraId="4FEACD32" w14:textId="77777777" w:rsidR="00CA1C8D" w:rsidRPr="00DB401A" w:rsidRDefault="00CA1C8D" w:rsidP="00CA1C8D">
      <w:pPr>
        <w:rPr>
          <w:sz w:val="16"/>
        </w:rPr>
      </w:pPr>
      <w:r w:rsidRPr="00B14384">
        <w:rPr>
          <w:rStyle w:val="StyleUnderline"/>
        </w:rPr>
        <w:t>Greater emphasis will be</w:t>
      </w:r>
      <w:r w:rsidRPr="00B14384">
        <w:rPr>
          <w:sz w:val="16"/>
        </w:rPr>
        <w:t xml:space="preserve"> </w:t>
      </w:r>
      <w:r w:rsidRPr="00B14384">
        <w:rPr>
          <w:rStyle w:val="StyleUnderline"/>
        </w:rPr>
        <w:t xml:space="preserve">placed on energy </w:t>
      </w:r>
      <w:r w:rsidRPr="00B14384">
        <w:rPr>
          <w:rStyle w:val="Emphasis"/>
        </w:rPr>
        <w:t>efficiency</w:t>
      </w:r>
      <w:r w:rsidRPr="00B14384">
        <w:rPr>
          <w:rStyle w:val="StyleUnderline"/>
        </w:rPr>
        <w:t xml:space="preserve"> and energy </w:t>
      </w:r>
      <w:r w:rsidRPr="00B14384">
        <w:rPr>
          <w:rStyle w:val="Emphasis"/>
        </w:rPr>
        <w:t>recovery</w:t>
      </w:r>
      <w:r w:rsidRPr="00B14384">
        <w:rPr>
          <w:sz w:val="16"/>
        </w:rPr>
        <w:t>, as well as water-resource management and conservation.</w:t>
      </w:r>
      <w:r w:rsidRPr="00DB401A">
        <w:rPr>
          <w:sz w:val="16"/>
        </w:rPr>
        <w:t xml:space="preserve"> </w:t>
      </w:r>
    </w:p>
    <w:p w14:paraId="7DCECE4D" w14:textId="77777777" w:rsidR="00CA1C8D" w:rsidRPr="00DB401A" w:rsidRDefault="00CA1C8D" w:rsidP="00CA1C8D">
      <w:pPr>
        <w:rPr>
          <w:sz w:val="16"/>
        </w:rPr>
      </w:pPr>
      <w:r w:rsidRPr="00DB401A">
        <w:rPr>
          <w:sz w:val="16"/>
        </w:rPr>
        <w:t xml:space="preserve">Information Explosion: Information is growing exponentially, and a corollary increase in access to this information through the Internet means that people are more informed than ever about optimum human health and the risks associated with exposure to chemicals. </w:t>
      </w:r>
      <w:r w:rsidRPr="00DB401A">
        <w:rPr>
          <w:rStyle w:val="StyleUnderline"/>
          <w:highlight w:val="cyan"/>
        </w:rPr>
        <w:t>We</w:t>
      </w:r>
      <w:r w:rsidRPr="00DB401A">
        <w:rPr>
          <w:rStyle w:val="StyleUnderline"/>
        </w:rPr>
        <w:t xml:space="preserve"> pore over studies</w:t>
      </w:r>
      <w:r w:rsidRPr="00DB401A">
        <w:rPr>
          <w:sz w:val="16"/>
        </w:rPr>
        <w:t xml:space="preserve"> seeking </w:t>
      </w:r>
      <w:r w:rsidRPr="00DB401A">
        <w:rPr>
          <w:rStyle w:val="StyleUnderline"/>
        </w:rPr>
        <w:t xml:space="preserve">to </w:t>
      </w:r>
      <w:r w:rsidRPr="00DB401A">
        <w:rPr>
          <w:rStyle w:val="StyleUnderline"/>
          <w:highlight w:val="cyan"/>
        </w:rPr>
        <w:t>define the “</w:t>
      </w:r>
      <w:r w:rsidRPr="00DB401A">
        <w:rPr>
          <w:rStyle w:val="Emphasis"/>
          <w:highlight w:val="cyan"/>
        </w:rPr>
        <w:t>tipping point</w:t>
      </w:r>
      <w:r w:rsidRPr="00DB401A">
        <w:rPr>
          <w:rStyle w:val="StyleUnderline"/>
          <w:highlight w:val="cyan"/>
        </w:rPr>
        <w:t xml:space="preserve">” for </w:t>
      </w:r>
      <w:r w:rsidRPr="00DB401A">
        <w:rPr>
          <w:rStyle w:val="Emphasis"/>
          <w:highlight w:val="cyan"/>
        </w:rPr>
        <w:t>toxemia</w:t>
      </w:r>
      <w:r w:rsidRPr="00DB401A">
        <w:rPr>
          <w:rStyle w:val="StyleUnderline"/>
          <w:highlight w:val="cyan"/>
        </w:rPr>
        <w:t xml:space="preserve"> in</w:t>
      </w:r>
      <w:r w:rsidRPr="00DB401A">
        <w:rPr>
          <w:sz w:val="16"/>
        </w:rPr>
        <w:t xml:space="preserve"> terms of </w:t>
      </w:r>
      <w:r w:rsidRPr="00DB401A">
        <w:rPr>
          <w:rStyle w:val="StyleUnderline"/>
        </w:rPr>
        <w:t>parts per billion</w:t>
      </w:r>
      <w:r w:rsidRPr="00DB401A">
        <w:rPr>
          <w:sz w:val="16"/>
        </w:rPr>
        <w:t xml:space="preserve"> of key compounds. </w:t>
      </w:r>
      <w:r w:rsidRPr="00DB401A">
        <w:rPr>
          <w:rStyle w:val="StyleUnderline"/>
        </w:rPr>
        <w:t>We worry about</w:t>
      </w:r>
      <w:r w:rsidRPr="00DB401A">
        <w:rPr>
          <w:sz w:val="16"/>
        </w:rPr>
        <w:t xml:space="preserve"> information that links exposure to </w:t>
      </w:r>
      <w:r w:rsidRPr="00DB401A">
        <w:rPr>
          <w:rStyle w:val="StyleUnderline"/>
        </w:rPr>
        <w:t xml:space="preserve">changes of </w:t>
      </w:r>
      <w:r w:rsidRPr="00DB401A">
        <w:rPr>
          <w:rStyle w:val="Emphasis"/>
        </w:rPr>
        <w:t>DNA</w:t>
      </w:r>
      <w:r w:rsidRPr="00DB401A">
        <w:rPr>
          <w:rStyle w:val="StyleUnderline"/>
        </w:rPr>
        <w:t xml:space="preserve"> affecting </w:t>
      </w:r>
      <w:r w:rsidRPr="00DB401A">
        <w:rPr>
          <w:rStyle w:val="Emphasis"/>
          <w:highlight w:val="cyan"/>
        </w:rPr>
        <w:t>future generations</w:t>
      </w:r>
      <w:r w:rsidRPr="00DB401A">
        <w:rPr>
          <w:sz w:val="16"/>
        </w:rPr>
        <w:t xml:space="preserve">. </w:t>
      </w:r>
    </w:p>
    <w:p w14:paraId="01CD69B2" w14:textId="77777777" w:rsidR="00CA1C8D" w:rsidRPr="00DB401A" w:rsidRDefault="00CA1C8D" w:rsidP="00CA1C8D">
      <w:pPr>
        <w:rPr>
          <w:sz w:val="16"/>
        </w:rPr>
      </w:pPr>
      <w:r w:rsidRPr="00DB401A">
        <w:rPr>
          <w:rStyle w:val="StyleUnderline"/>
        </w:rPr>
        <w:t xml:space="preserve">These health concerns are </w:t>
      </w:r>
      <w:r w:rsidRPr="00DB401A">
        <w:rPr>
          <w:rStyle w:val="Emphasis"/>
        </w:rPr>
        <w:t>driving changes</w:t>
      </w:r>
      <w:r w:rsidRPr="00DB401A">
        <w:rPr>
          <w:sz w:val="16"/>
        </w:rPr>
        <w:t xml:space="preserve"> that have tremendous implications </w:t>
      </w:r>
      <w:r w:rsidRPr="00DB401A">
        <w:rPr>
          <w:rStyle w:val="StyleUnderline"/>
        </w:rPr>
        <w:t>for building materials</w:t>
      </w:r>
      <w:r w:rsidRPr="00DB401A">
        <w:rPr>
          <w:sz w:val="16"/>
        </w:rPr>
        <w:t xml:space="preserve">. </w:t>
      </w:r>
    </w:p>
    <w:p w14:paraId="405C7FBF" w14:textId="77777777" w:rsidR="00CA1C8D" w:rsidRPr="00DB401A" w:rsidRDefault="00CA1C8D" w:rsidP="00CA1C8D">
      <w:pPr>
        <w:pStyle w:val="ListParagraph"/>
        <w:numPr>
          <w:ilvl w:val="0"/>
          <w:numId w:val="15"/>
        </w:numPr>
        <w:rPr>
          <w:sz w:val="16"/>
        </w:rPr>
      </w:pPr>
      <w:r w:rsidRPr="00DB401A">
        <w:rPr>
          <w:sz w:val="16"/>
        </w:rPr>
        <w:t xml:space="preserve">New Regulations: States increasingly introduce regulations designed to control exposure and assure public health. The International Green Construction Code is now used for baseline sustainability in regular building codes. </w:t>
      </w:r>
    </w:p>
    <w:p w14:paraId="379D9111" w14:textId="77777777" w:rsidR="00CA1C8D" w:rsidRPr="00DB401A" w:rsidRDefault="00CA1C8D" w:rsidP="00CA1C8D">
      <w:pPr>
        <w:pStyle w:val="ListParagraph"/>
        <w:numPr>
          <w:ilvl w:val="0"/>
          <w:numId w:val="15"/>
        </w:numPr>
        <w:rPr>
          <w:sz w:val="16"/>
        </w:rPr>
      </w:pPr>
      <w:r w:rsidRPr="00DB401A">
        <w:rPr>
          <w:sz w:val="16"/>
        </w:rPr>
        <w:t xml:space="preserve">VOC Limits: VOCs are regulated on the West Coast via the South Coast Air Quality Management District, and on the East Coast via the Ozone Transport Commission. Recent changes in California have lowered VOC limits to a maximum of 50 grams per liter in coatings. </w:t>
      </w:r>
    </w:p>
    <w:p w14:paraId="32D2F904" w14:textId="77777777" w:rsidR="00CA1C8D" w:rsidRPr="00DB401A" w:rsidRDefault="00CA1C8D" w:rsidP="00CA1C8D">
      <w:pPr>
        <w:pStyle w:val="ListParagraph"/>
        <w:numPr>
          <w:ilvl w:val="0"/>
          <w:numId w:val="15"/>
        </w:numPr>
        <w:rPr>
          <w:sz w:val="16"/>
        </w:rPr>
      </w:pPr>
      <w:r w:rsidRPr="00DB401A">
        <w:rPr>
          <w:sz w:val="16"/>
        </w:rPr>
        <w:t xml:space="preserve">New Organizations: The Living Building Challenge introduced a chemical “Red List” banning hazardous chemicals from use on projects. </w:t>
      </w:r>
    </w:p>
    <w:p w14:paraId="62A7DF00" w14:textId="77777777" w:rsidR="00CA1C8D" w:rsidRPr="00DB401A" w:rsidRDefault="00CA1C8D" w:rsidP="00CA1C8D">
      <w:pPr>
        <w:pStyle w:val="ListParagraph"/>
        <w:numPr>
          <w:ilvl w:val="0"/>
          <w:numId w:val="15"/>
        </w:numPr>
        <w:rPr>
          <w:sz w:val="16"/>
        </w:rPr>
      </w:pPr>
      <w:r w:rsidRPr="00DB401A">
        <w:rPr>
          <w:sz w:val="16"/>
        </w:rPr>
        <w:t xml:space="preserve">More Transparency: As a result of requirements in LEED v4 for product transparency, manufacturers of products used on LEED projects must detail the chemical content of the products in HPDs (health product declarations) and EPDs (environmental protection declarations). </w:t>
      </w:r>
    </w:p>
    <w:p w14:paraId="5D22E6F4" w14:textId="77777777" w:rsidR="00CA1C8D" w:rsidRPr="00DB401A" w:rsidRDefault="00CA1C8D" w:rsidP="00CA1C8D">
      <w:pPr>
        <w:pStyle w:val="ListParagraph"/>
        <w:numPr>
          <w:ilvl w:val="0"/>
          <w:numId w:val="15"/>
        </w:numPr>
        <w:rPr>
          <w:sz w:val="16"/>
        </w:rPr>
      </w:pPr>
      <w:r w:rsidRPr="00DB401A">
        <w:rPr>
          <w:sz w:val="16"/>
        </w:rPr>
        <w:t xml:space="preserve">New Social Contract: Major petroleum chemical companies are forced to address the population’s desire to shift from oil and coal to natural gas and to renewable energy and biomass materials. </w:t>
      </w:r>
    </w:p>
    <w:p w14:paraId="1F030452" w14:textId="77777777" w:rsidR="00CA1C8D" w:rsidRPr="00DB401A" w:rsidRDefault="00CA1C8D" w:rsidP="00CA1C8D">
      <w:pPr>
        <w:rPr>
          <w:sz w:val="16"/>
        </w:rPr>
      </w:pPr>
      <w:r w:rsidRPr="00DB401A">
        <w:rPr>
          <w:sz w:val="16"/>
        </w:rPr>
        <w:t xml:space="preserve">Technology Explosion: </w:t>
      </w:r>
      <w:r w:rsidRPr="00DB401A">
        <w:rPr>
          <w:rStyle w:val="StyleUnderline"/>
        </w:rPr>
        <w:t xml:space="preserve">The last 20 years of </w:t>
      </w:r>
      <w:r w:rsidRPr="00DB401A">
        <w:rPr>
          <w:rStyle w:val="Emphasis"/>
        </w:rPr>
        <w:t>m</w:t>
      </w:r>
      <w:r w:rsidRPr="00DB401A">
        <w:rPr>
          <w:rStyle w:val="StyleUnderline"/>
        </w:rPr>
        <w:t xml:space="preserve">ergers </w:t>
      </w:r>
      <w:r w:rsidRPr="00DB401A">
        <w:rPr>
          <w:rStyle w:val="Emphasis"/>
        </w:rPr>
        <w:t>and a</w:t>
      </w:r>
      <w:r w:rsidRPr="00DB401A">
        <w:rPr>
          <w:rStyle w:val="StyleUnderline"/>
        </w:rPr>
        <w:t>cquisition</w:t>
      </w:r>
      <w:r w:rsidRPr="00DB401A">
        <w:rPr>
          <w:rStyle w:val="Emphasis"/>
        </w:rPr>
        <w:t>s</w:t>
      </w:r>
      <w:r w:rsidRPr="00DB401A">
        <w:rPr>
          <w:rStyle w:val="StyleUnderline"/>
        </w:rPr>
        <w:t xml:space="preserve"> led to large chemical plants manufacturing </w:t>
      </w:r>
      <w:r w:rsidRPr="00DB401A">
        <w:rPr>
          <w:rStyle w:val="Emphasis"/>
        </w:rPr>
        <w:t>single</w:t>
      </w:r>
      <w:r w:rsidRPr="00DB401A">
        <w:rPr>
          <w:rStyle w:val="StyleUnderline"/>
        </w:rPr>
        <w:t xml:space="preserve"> resins. </w:t>
      </w:r>
      <w:r w:rsidRPr="00DB401A">
        <w:rPr>
          <w:rStyle w:val="StyleUnderline"/>
          <w:highlight w:val="cyan"/>
        </w:rPr>
        <w:t xml:space="preserve">The </w:t>
      </w:r>
      <w:r w:rsidRPr="00DB401A">
        <w:rPr>
          <w:rStyle w:val="Emphasis"/>
          <w:highlight w:val="cyan"/>
        </w:rPr>
        <w:t>future</w:t>
      </w:r>
      <w:r w:rsidRPr="00DB401A">
        <w:rPr>
          <w:rStyle w:val="StyleUnderline"/>
          <w:highlight w:val="cyan"/>
        </w:rPr>
        <w:t xml:space="preserve"> lies in </w:t>
      </w:r>
      <w:r w:rsidRPr="00DB401A">
        <w:rPr>
          <w:rStyle w:val="Emphasis"/>
          <w:highlight w:val="cyan"/>
        </w:rPr>
        <w:t>small</w:t>
      </w:r>
      <w:r w:rsidRPr="00DB401A">
        <w:rPr>
          <w:rStyle w:val="Emphasis"/>
        </w:rPr>
        <w:t xml:space="preserve"> batch</w:t>
      </w:r>
      <w:r w:rsidRPr="00DB401A">
        <w:rPr>
          <w:rStyle w:val="StyleUnderline"/>
        </w:rPr>
        <w:t xml:space="preserve"> </w:t>
      </w:r>
      <w:r w:rsidRPr="00DB401A">
        <w:rPr>
          <w:rStyle w:val="StyleUnderline"/>
          <w:highlight w:val="cyan"/>
        </w:rPr>
        <w:t>processing of</w:t>
      </w:r>
      <w:r w:rsidRPr="00DB401A">
        <w:rPr>
          <w:rStyle w:val="StyleUnderline"/>
        </w:rPr>
        <w:t xml:space="preserve"> </w:t>
      </w:r>
      <w:r w:rsidRPr="00DB401A">
        <w:rPr>
          <w:rStyle w:val="Emphasis"/>
        </w:rPr>
        <w:t xml:space="preserve">custom </w:t>
      </w:r>
      <w:r w:rsidRPr="00DB401A">
        <w:rPr>
          <w:rStyle w:val="Emphasis"/>
          <w:highlight w:val="cyan"/>
        </w:rPr>
        <w:t>chemicals</w:t>
      </w:r>
      <w:r w:rsidRPr="00DB401A">
        <w:rPr>
          <w:rStyle w:val="StyleUnderline"/>
          <w:highlight w:val="cyan"/>
        </w:rPr>
        <w:t xml:space="preserve"> and </w:t>
      </w:r>
      <w:r w:rsidRPr="00DB401A">
        <w:rPr>
          <w:rStyle w:val="Emphasis"/>
          <w:highlight w:val="cyan"/>
        </w:rPr>
        <w:t>new</w:t>
      </w:r>
      <w:r w:rsidRPr="00DB401A">
        <w:rPr>
          <w:rStyle w:val="StyleUnderline"/>
        </w:rPr>
        <w:t xml:space="preserve"> processing </w:t>
      </w:r>
      <w:r w:rsidRPr="00DB401A">
        <w:rPr>
          <w:rStyle w:val="StyleUnderline"/>
          <w:highlight w:val="cyan"/>
        </w:rPr>
        <w:t xml:space="preserve">technologies. These include </w:t>
      </w:r>
      <w:r w:rsidRPr="00DB401A">
        <w:rPr>
          <w:rStyle w:val="Emphasis"/>
          <w:highlight w:val="cyan"/>
        </w:rPr>
        <w:t>nano</w:t>
      </w:r>
      <w:r w:rsidRPr="00DB401A">
        <w:rPr>
          <w:rStyle w:val="Emphasis"/>
        </w:rPr>
        <w:t>-technology</w:t>
      </w:r>
      <w:r w:rsidRPr="00DB401A">
        <w:rPr>
          <w:sz w:val="16"/>
        </w:rPr>
        <w:t xml:space="preserve">, micron-level changes </w:t>
      </w:r>
      <w:r w:rsidRPr="00DB401A">
        <w:rPr>
          <w:rStyle w:val="StyleUnderline"/>
        </w:rPr>
        <w:t xml:space="preserve">to alter product performance; </w:t>
      </w:r>
      <w:r w:rsidRPr="00DB401A">
        <w:rPr>
          <w:rStyle w:val="Emphasis"/>
          <w:highlight w:val="cyan"/>
        </w:rPr>
        <w:t>phase-chang</w:t>
      </w:r>
      <w:r w:rsidRPr="00DB401A">
        <w:rPr>
          <w:rStyle w:val="Emphasis"/>
        </w:rPr>
        <w:t>ing</w:t>
      </w:r>
      <w:r w:rsidRPr="00DB401A">
        <w:rPr>
          <w:rStyle w:val="StyleUnderline"/>
        </w:rPr>
        <w:t xml:space="preserve"> materials</w:t>
      </w:r>
      <w:r w:rsidRPr="00DB401A">
        <w:rPr>
          <w:sz w:val="16"/>
        </w:rPr>
        <w:t xml:space="preserve">, capable of storing and releasing large amounts of energy; </w:t>
      </w:r>
      <w:r w:rsidRPr="00DB401A">
        <w:rPr>
          <w:rStyle w:val="StyleUnderline"/>
          <w:highlight w:val="cyan"/>
        </w:rPr>
        <w:t xml:space="preserve">and </w:t>
      </w:r>
      <w:r w:rsidRPr="00DB401A">
        <w:rPr>
          <w:rStyle w:val="Emphasis"/>
          <w:highlight w:val="cyan"/>
        </w:rPr>
        <w:t>regenerative</w:t>
      </w:r>
      <w:r w:rsidRPr="00DB401A">
        <w:rPr>
          <w:rStyle w:val="StyleUnderline"/>
          <w:highlight w:val="cyan"/>
        </w:rPr>
        <w:t xml:space="preserve"> chemicals</w:t>
      </w:r>
      <w:r w:rsidRPr="00DB401A">
        <w:rPr>
          <w:rStyle w:val="StyleUnderline"/>
        </w:rPr>
        <w:t xml:space="preserve"> that respond to environmental changes</w:t>
      </w:r>
      <w:r w:rsidRPr="00DB401A">
        <w:rPr>
          <w:sz w:val="16"/>
        </w:rPr>
        <w:t xml:space="preserve">. </w:t>
      </w:r>
    </w:p>
    <w:p w14:paraId="51C983EC" w14:textId="77777777" w:rsidR="00CA1C8D" w:rsidRPr="00DB401A" w:rsidRDefault="00CA1C8D" w:rsidP="00CA1C8D">
      <w:pPr>
        <w:rPr>
          <w:sz w:val="16"/>
        </w:rPr>
      </w:pPr>
      <w:r w:rsidRPr="00DB401A">
        <w:rPr>
          <w:sz w:val="16"/>
        </w:rPr>
        <w:t xml:space="preserve">What do these megatrends mean for the chemical industry? They portend a shift in processes, standardization and approach. </w:t>
      </w:r>
    </w:p>
    <w:p w14:paraId="3AD6CF2C" w14:textId="77777777" w:rsidR="00CA1C8D" w:rsidRPr="00DB401A" w:rsidRDefault="00CA1C8D" w:rsidP="00CA1C8D">
      <w:pPr>
        <w:rPr>
          <w:sz w:val="16"/>
        </w:rPr>
      </w:pPr>
      <w:r w:rsidRPr="00DB401A">
        <w:rPr>
          <w:sz w:val="16"/>
        </w:rPr>
        <w:t xml:space="preserve">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w:t>
      </w:r>
    </w:p>
    <w:p w14:paraId="5DD6AE0A" w14:textId="77777777" w:rsidR="00CA1C8D" w:rsidRPr="00DB401A" w:rsidRDefault="00CA1C8D" w:rsidP="00CA1C8D">
      <w:pPr>
        <w:rPr>
          <w:sz w:val="16"/>
        </w:rPr>
      </w:pPr>
      <w:r w:rsidRPr="00DB401A">
        <w:rPr>
          <w:sz w:val="16"/>
        </w:rPr>
        <w:t xml:space="preserve">Tightening of Standards/LCA: Life-cycle costing is the true measure of value instead of traditional first-cost thinking. That is important where better products require less maintenance. Tightening standards will help designers maintain quality through specifications. </w:t>
      </w:r>
    </w:p>
    <w:p w14:paraId="0FDF946C" w14:textId="77777777" w:rsidR="00CA1C8D" w:rsidRPr="00DB401A" w:rsidRDefault="00CA1C8D" w:rsidP="00CA1C8D">
      <w:pPr>
        <w:rPr>
          <w:sz w:val="16"/>
        </w:rPr>
      </w:pPr>
      <w:r w:rsidRPr="00DB401A">
        <w:rPr>
          <w:sz w:val="16"/>
        </w:rPr>
        <w:t xml:space="preserve">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w:t>
      </w:r>
    </w:p>
    <w:p w14:paraId="0F4D9E19" w14:textId="77777777" w:rsidR="00CA1C8D" w:rsidRPr="00DB401A" w:rsidRDefault="00CA1C8D" w:rsidP="00CA1C8D">
      <w:pPr>
        <w:rPr>
          <w:sz w:val="16"/>
        </w:rPr>
      </w:pPr>
      <w:r w:rsidRPr="00DB401A">
        <w:rPr>
          <w:sz w:val="16"/>
        </w:rPr>
        <w:t xml:space="preserve">Stricter Guidelines: In the healthcare and science laboratory industries, stricter guidelines will be required to combat hospital-acquired infections and address the harsh chemicals/disinfectants necessary to stem infections. </w:t>
      </w:r>
    </w:p>
    <w:p w14:paraId="2FB6D4AA" w14:textId="77777777" w:rsidR="00CA1C8D" w:rsidRPr="00DB401A" w:rsidRDefault="00CA1C8D" w:rsidP="00CA1C8D">
      <w:pPr>
        <w:rPr>
          <w:sz w:val="16"/>
        </w:rPr>
      </w:pPr>
      <w:r w:rsidRPr="00DB401A">
        <w:rPr>
          <w:sz w:val="16"/>
        </w:rPr>
        <w:t xml:space="preserve">Alchemizing Toxic Chemicals: </w:t>
      </w:r>
      <w:r w:rsidRPr="00DB401A">
        <w:rPr>
          <w:rStyle w:val="StyleUnderline"/>
        </w:rPr>
        <w:t xml:space="preserve">The </w:t>
      </w:r>
      <w:r w:rsidRPr="00DB401A">
        <w:rPr>
          <w:rStyle w:val="Emphasis"/>
        </w:rPr>
        <w:t>storage</w:t>
      </w:r>
      <w:r w:rsidRPr="00DB401A">
        <w:rPr>
          <w:rStyle w:val="StyleUnderline"/>
        </w:rPr>
        <w:t xml:space="preserve"> of large quantities of </w:t>
      </w:r>
      <w:r w:rsidRPr="00DB401A">
        <w:rPr>
          <w:rStyle w:val="Emphasis"/>
        </w:rPr>
        <w:t>toxic chemicals</w:t>
      </w:r>
      <w:r w:rsidRPr="00DB401A">
        <w:rPr>
          <w:sz w:val="16"/>
        </w:rPr>
        <w:t xml:space="preserve"> at various waste sites </w:t>
      </w:r>
      <w:r w:rsidRPr="00DB401A">
        <w:rPr>
          <w:rStyle w:val="StyleUnderline"/>
        </w:rPr>
        <w:t>necessitates</w:t>
      </w:r>
      <w:r w:rsidRPr="00DB401A">
        <w:rPr>
          <w:sz w:val="16"/>
        </w:rPr>
        <w:t xml:space="preserve"> that </w:t>
      </w:r>
      <w:r w:rsidRPr="00DB401A">
        <w:rPr>
          <w:rStyle w:val="StyleUnderline"/>
        </w:rPr>
        <w:t>we incorporate</w:t>
      </w:r>
      <w:r w:rsidRPr="00DB401A">
        <w:rPr>
          <w:sz w:val="16"/>
        </w:rPr>
        <w:t xml:space="preserve"> toxic </w:t>
      </w:r>
      <w:r w:rsidRPr="00DB401A">
        <w:rPr>
          <w:rStyle w:val="StyleUnderline"/>
        </w:rPr>
        <w:t xml:space="preserve">chemicals in ways that </w:t>
      </w:r>
      <w:r w:rsidRPr="00DB401A">
        <w:rPr>
          <w:rStyle w:val="Emphasis"/>
        </w:rPr>
        <w:t>alchemize</w:t>
      </w:r>
      <w:r w:rsidRPr="00DB401A">
        <w:rPr>
          <w:rStyle w:val="StyleUnderline"/>
        </w:rPr>
        <w:t xml:space="preserve"> them, creating </w:t>
      </w:r>
      <w:r w:rsidRPr="00DB401A">
        <w:rPr>
          <w:rStyle w:val="Emphasis"/>
        </w:rPr>
        <w:t>non-toxic</w:t>
      </w:r>
      <w:r w:rsidRPr="00DB401A">
        <w:rPr>
          <w:rStyle w:val="StyleUnderline"/>
        </w:rPr>
        <w:t xml:space="preserve">, </w:t>
      </w:r>
      <w:r w:rsidRPr="00DB401A">
        <w:rPr>
          <w:rStyle w:val="Emphasis"/>
        </w:rPr>
        <w:t>stable</w:t>
      </w:r>
      <w:r w:rsidRPr="00DB401A">
        <w:rPr>
          <w:rStyle w:val="StyleUnderline"/>
        </w:rPr>
        <w:t xml:space="preserve">, </w:t>
      </w:r>
      <w:r w:rsidRPr="00DB401A">
        <w:rPr>
          <w:rStyle w:val="Emphasis"/>
        </w:rPr>
        <w:t>safe</w:t>
      </w:r>
      <w:r w:rsidRPr="00DB401A">
        <w:rPr>
          <w:rStyle w:val="StyleUnderline"/>
        </w:rPr>
        <w:t xml:space="preserve"> products that can be reused</w:t>
      </w:r>
      <w:r w:rsidRPr="00DB401A">
        <w:rPr>
          <w:sz w:val="16"/>
        </w:rPr>
        <w:t xml:space="preserve"> and recycled, without toxicity. For example, LEED supports the use of fly ash, the byproduct of coal manufacturing, as cement replacement in concrete production. </w:t>
      </w:r>
      <w:r w:rsidRPr="00DB401A">
        <w:rPr>
          <w:rStyle w:val="StyleUnderline"/>
        </w:rPr>
        <w:t xml:space="preserve">This activity will </w:t>
      </w:r>
      <w:r w:rsidRPr="00DB401A">
        <w:rPr>
          <w:rStyle w:val="Emphasis"/>
        </w:rPr>
        <w:t>decrease</w:t>
      </w:r>
      <w:r w:rsidRPr="00DB401A">
        <w:rPr>
          <w:rStyle w:val="StyleUnderline"/>
        </w:rPr>
        <w:t xml:space="preserve"> chemical reservoirs</w:t>
      </w:r>
      <w:r w:rsidRPr="00DB401A">
        <w:rPr>
          <w:sz w:val="16"/>
        </w:rPr>
        <w:t xml:space="preserve"> of fly ash so that </w:t>
      </w:r>
      <w:r w:rsidRPr="00DB401A">
        <w:rPr>
          <w:rStyle w:val="StyleUnderline"/>
        </w:rPr>
        <w:t>they no longer pose a health hazard</w:t>
      </w:r>
      <w:r w:rsidRPr="00DB401A">
        <w:rPr>
          <w:sz w:val="16"/>
        </w:rPr>
        <w:t xml:space="preserve">. </w:t>
      </w:r>
    </w:p>
    <w:p w14:paraId="14093E59" w14:textId="77777777" w:rsidR="00CA1C8D" w:rsidRPr="00DB401A" w:rsidRDefault="00CA1C8D" w:rsidP="00CA1C8D">
      <w:pPr>
        <w:rPr>
          <w:sz w:val="16"/>
        </w:rPr>
      </w:pPr>
      <w:r w:rsidRPr="00DB401A">
        <w:rPr>
          <w:sz w:val="16"/>
        </w:rPr>
        <w:t xml:space="preserve">Creating Coatings for the Future </w:t>
      </w:r>
    </w:p>
    <w:p w14:paraId="41A9A5D6" w14:textId="77777777" w:rsidR="00CA1C8D" w:rsidRPr="00DB401A" w:rsidRDefault="00CA1C8D" w:rsidP="00CA1C8D">
      <w:pPr>
        <w:rPr>
          <w:sz w:val="16"/>
        </w:rPr>
      </w:pPr>
      <w:r w:rsidRPr="00DB401A">
        <w:rPr>
          <w:sz w:val="16"/>
        </w:rPr>
        <w:t xml:space="preserve">Coatings technology has evolved as manufacturers respond to market needs and awareness. </w:t>
      </w:r>
    </w:p>
    <w:p w14:paraId="244BE3DA" w14:textId="77777777" w:rsidR="00CA1C8D" w:rsidRPr="00DB401A" w:rsidRDefault="00CA1C8D" w:rsidP="00CA1C8D">
      <w:pPr>
        <w:rPr>
          <w:sz w:val="16"/>
        </w:rPr>
      </w:pPr>
      <w:r w:rsidRPr="00DB401A">
        <w:rPr>
          <w:sz w:val="16"/>
        </w:rPr>
        <w:t xml:space="preserve">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t>
      </w:r>
    </w:p>
    <w:p w14:paraId="0E70E542" w14:textId="77777777" w:rsidR="00CA1C8D" w:rsidRPr="00DB401A" w:rsidRDefault="00CA1C8D" w:rsidP="00CA1C8D">
      <w:pPr>
        <w:rPr>
          <w:sz w:val="16"/>
        </w:rPr>
      </w:pPr>
      <w:r w:rsidRPr="00DB401A">
        <w:rPr>
          <w:sz w:val="16"/>
        </w:rPr>
        <w:t xml:space="preserve">Where initial productions met market skepticism regarding performance and durability, formulation improvements now offer paint coatings with low VOCs and better performance, durability, color retention and color-hiding capability than older technologies. </w:t>
      </w:r>
    </w:p>
    <w:p w14:paraId="1C17DE42" w14:textId="77777777" w:rsidR="00CA1C8D" w:rsidRPr="00DB401A" w:rsidRDefault="00CA1C8D" w:rsidP="00CA1C8D">
      <w:pPr>
        <w:rPr>
          <w:sz w:val="16"/>
        </w:rPr>
      </w:pPr>
      <w:r w:rsidRPr="00DB401A">
        <w:rPr>
          <w:sz w:val="16"/>
        </w:rPr>
        <w:t xml:space="preserve">Improving Corrosion-Resistant Coatings: Corrosion-resistant coatings for architecturally exposed structural steel have been three-coat systems consisting of organic or inorganic zincrich primers, epoxy intermediate and aliphatic polyurethane topcoats as the most durable high-performance coatings. Advances in the last 20 years have led to two-coat polysiloxane coating systems that, for mild to moderate atmospheric exposure, provide excellent corrosion resistance along with color and gloss retention said to surpass that of polyurethanes. </w:t>
      </w:r>
    </w:p>
    <w:p w14:paraId="5AB6562D" w14:textId="77777777" w:rsidR="00CA1C8D" w:rsidRPr="00DB401A" w:rsidRDefault="00CA1C8D" w:rsidP="00CA1C8D">
      <w:pPr>
        <w:rPr>
          <w:sz w:val="16"/>
        </w:rPr>
      </w:pPr>
      <w:r w:rsidRPr="00DB401A">
        <w:rPr>
          <w:sz w:val="16"/>
        </w:rPr>
        <w:t xml:space="preserve">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w:t>
      </w:r>
    </w:p>
    <w:p w14:paraId="2014F223" w14:textId="77777777" w:rsidR="00CA1C8D" w:rsidRPr="00DB401A" w:rsidRDefault="00CA1C8D" w:rsidP="00CA1C8D">
      <w:pPr>
        <w:rPr>
          <w:sz w:val="16"/>
        </w:rPr>
      </w:pPr>
      <w:r w:rsidRPr="00DB401A">
        <w:rPr>
          <w:sz w:val="16"/>
        </w:rPr>
        <w:t xml:space="preserve">In addition, the EPA introduced a significant new use rule (SNUR) last September to limit/eliminate perfluorinated compounds (PFCs) in PVDF coatings in response to overwhelming evidence that these chemicals are persistent bioaccumulative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w:t>
      </w:r>
    </w:p>
    <w:p w14:paraId="5E99F0DF" w14:textId="77777777" w:rsidR="00CA1C8D" w:rsidRPr="00DB401A" w:rsidRDefault="00CA1C8D" w:rsidP="00CA1C8D">
      <w:pPr>
        <w:rPr>
          <w:sz w:val="16"/>
        </w:rPr>
      </w:pPr>
      <w:r w:rsidRPr="00DB401A">
        <w:rPr>
          <w:sz w:val="16"/>
        </w:rPr>
        <w:t xml:space="preserve">Advancing Anti-Microbials: In high-performance interior coatings for laboratories and hospital facilities, epoxy paints and coatings recently have been replaced with two-component waterborne polyurethane systems based on advancements in polyurea technology. </w:t>
      </w:r>
      <w:r w:rsidRPr="00DB401A">
        <w:rPr>
          <w:rStyle w:val="StyleUnderline"/>
        </w:rPr>
        <w:t xml:space="preserve">These systems provide </w:t>
      </w:r>
      <w:r w:rsidRPr="00DB401A">
        <w:rPr>
          <w:rStyle w:val="Emphasis"/>
        </w:rPr>
        <w:t>high-durability</w:t>
      </w:r>
      <w:r w:rsidRPr="00DB401A">
        <w:rPr>
          <w:rStyle w:val="StyleUnderline"/>
        </w:rPr>
        <w:t xml:space="preserve"> coatings that can contain </w:t>
      </w:r>
      <w:r w:rsidRPr="00DB401A">
        <w:rPr>
          <w:rStyle w:val="Emphasis"/>
        </w:rPr>
        <w:t>anti-microbial</w:t>
      </w:r>
      <w:r w:rsidRPr="00DB401A">
        <w:rPr>
          <w:rStyle w:val="StyleUnderline"/>
        </w:rPr>
        <w:t xml:space="preserve"> additives</w:t>
      </w:r>
      <w:r w:rsidRPr="00DB401A">
        <w:rPr>
          <w:sz w:val="16"/>
        </w:rPr>
        <w:t xml:space="preserve">. They have great color retention and durability, while reducing dry time in shop preparations. </w:t>
      </w:r>
    </w:p>
    <w:p w14:paraId="52BA71C7" w14:textId="77777777" w:rsidR="00CA1C8D" w:rsidRPr="00DB401A" w:rsidRDefault="00CA1C8D" w:rsidP="00CA1C8D">
      <w:pPr>
        <w:rPr>
          <w:sz w:val="16"/>
        </w:rPr>
      </w:pPr>
      <w:r w:rsidRPr="00DB401A">
        <w:rPr>
          <w:sz w:val="16"/>
        </w:rPr>
        <w:t xml:space="preserve">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w:t>
      </w:r>
    </w:p>
    <w:p w14:paraId="55ABC62B" w14:textId="77777777" w:rsidR="00CA1C8D" w:rsidRPr="00DB401A" w:rsidRDefault="00CA1C8D" w:rsidP="00CA1C8D">
      <w:pPr>
        <w:rPr>
          <w:sz w:val="16"/>
        </w:rPr>
      </w:pPr>
      <w:r w:rsidRPr="00DB401A">
        <w:rPr>
          <w:sz w:val="16"/>
        </w:rPr>
        <w:t xml:space="preserve">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w:t>
      </w:r>
    </w:p>
    <w:p w14:paraId="39DE4885" w14:textId="77777777" w:rsidR="00CA1C8D" w:rsidRPr="00DB401A" w:rsidRDefault="00CA1C8D" w:rsidP="00CA1C8D">
      <w:pPr>
        <w:rPr>
          <w:sz w:val="16"/>
        </w:rPr>
      </w:pPr>
      <w:r w:rsidRPr="00DB401A">
        <w:rPr>
          <w:sz w:val="16"/>
        </w:rPr>
        <w:t xml:space="preserve">Recent formulations provide more durability and intimate bond chemicals in chemical composition of insulation products to prevent leaching and the related hazards. However, the public damage sustained as a result of published reports has led makers of children’s clothing, bedding and toys to remove fire-resistant chemicals from their products. Some design professionals are pushing for building code legislation to remove the requirement that building insulation be fire resistant. </w:t>
      </w:r>
    </w:p>
    <w:p w14:paraId="1F90FB8C" w14:textId="77777777" w:rsidR="00CA1C8D" w:rsidRPr="00DB401A" w:rsidRDefault="00CA1C8D" w:rsidP="00CA1C8D">
      <w:pPr>
        <w:rPr>
          <w:sz w:val="16"/>
        </w:rPr>
      </w:pPr>
      <w:r w:rsidRPr="00DB401A">
        <w:rPr>
          <w:sz w:val="16"/>
        </w:rPr>
        <w:t xml:space="preserve">So what developments can we expect in architectural coatings technology? </w:t>
      </w:r>
    </w:p>
    <w:p w14:paraId="180EEC8C" w14:textId="77777777" w:rsidR="00CA1C8D" w:rsidRPr="00B14384" w:rsidRDefault="00CA1C8D" w:rsidP="00CA1C8D">
      <w:pPr>
        <w:rPr>
          <w:sz w:val="16"/>
        </w:rPr>
      </w:pPr>
      <w:r w:rsidRPr="00B14384">
        <w:rPr>
          <w:sz w:val="16"/>
        </w:rPr>
        <w:t xml:space="preserve">Phase-Changing Technology: </w:t>
      </w:r>
      <w:r w:rsidRPr="00B14384">
        <w:rPr>
          <w:rStyle w:val="StyleUnderline"/>
        </w:rPr>
        <w:t>Phase-changing materials will become</w:t>
      </w:r>
      <w:r w:rsidRPr="00B14384">
        <w:rPr>
          <w:sz w:val="16"/>
        </w:rPr>
        <w:t xml:space="preserve"> more </w:t>
      </w:r>
      <w:r w:rsidRPr="00B14384">
        <w:rPr>
          <w:rStyle w:val="Emphasis"/>
        </w:rPr>
        <w:t>mainstream</w:t>
      </w:r>
      <w:r w:rsidRPr="00B14384">
        <w:rPr>
          <w:rStyle w:val="StyleUnderline"/>
        </w:rPr>
        <w:t xml:space="preserve"> to address changes in </w:t>
      </w:r>
      <w:r w:rsidRPr="00B14384">
        <w:rPr>
          <w:rStyle w:val="Emphasis"/>
        </w:rPr>
        <w:t>environmental conditions</w:t>
      </w:r>
      <w:r w:rsidRPr="00B14384">
        <w:rPr>
          <w:rStyle w:val="StyleUnderline"/>
        </w:rPr>
        <w:t xml:space="preserve">. Coatings will </w:t>
      </w:r>
      <w:r w:rsidRPr="00B14384">
        <w:rPr>
          <w:rStyle w:val="Emphasis"/>
        </w:rPr>
        <w:t>change chemistry</w:t>
      </w:r>
      <w:r w:rsidRPr="00B14384">
        <w:rPr>
          <w:rStyle w:val="StyleUnderline"/>
        </w:rPr>
        <w:t xml:space="preserve"> in response</w:t>
      </w:r>
      <w:r w:rsidRPr="00B14384">
        <w:rPr>
          <w:sz w:val="16"/>
        </w:rPr>
        <w:t xml:space="preserve"> to environmental changes. </w:t>
      </w:r>
      <w:r w:rsidRPr="00B14384">
        <w:rPr>
          <w:rStyle w:val="StyleUnderline"/>
        </w:rPr>
        <w:t>These</w:t>
      </w:r>
      <w:r w:rsidRPr="00B14384">
        <w:rPr>
          <w:sz w:val="16"/>
        </w:rPr>
        <w:t xml:space="preserve"> coatings </w:t>
      </w:r>
      <w:r w:rsidRPr="00B14384">
        <w:rPr>
          <w:rStyle w:val="StyleUnderline"/>
        </w:rPr>
        <w:t xml:space="preserve">will improve the </w:t>
      </w:r>
      <w:r w:rsidRPr="00B14384">
        <w:rPr>
          <w:rStyle w:val="Emphasis"/>
        </w:rPr>
        <w:t>energy efficiency</w:t>
      </w:r>
      <w:r w:rsidRPr="00B14384">
        <w:rPr>
          <w:sz w:val="16"/>
        </w:rPr>
        <w:t xml:space="preserve"> of the building envelope, while minimizing unwanted effects. </w:t>
      </w:r>
    </w:p>
    <w:p w14:paraId="0F9583AA" w14:textId="77777777" w:rsidR="00CA1C8D" w:rsidRPr="00B14384" w:rsidRDefault="00CA1C8D" w:rsidP="00CA1C8D">
      <w:pPr>
        <w:rPr>
          <w:sz w:val="16"/>
        </w:rPr>
      </w:pPr>
      <w:r w:rsidRPr="00B14384">
        <w:rPr>
          <w:sz w:val="16"/>
        </w:rPr>
        <w:t xml:space="preserve">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runoff, and may be harmful to downstream biomes. Cool roof systems not only reduce the heat island effect locally, but also minimize this damage to ecosystems miles away. </w:t>
      </w:r>
    </w:p>
    <w:p w14:paraId="75E8CB33" w14:textId="77777777" w:rsidR="00CA1C8D" w:rsidRPr="00B14384" w:rsidRDefault="00CA1C8D" w:rsidP="00CA1C8D">
      <w:pPr>
        <w:rPr>
          <w:sz w:val="16"/>
        </w:rPr>
      </w:pPr>
      <w:r w:rsidRPr="00B14384">
        <w:rPr>
          <w:sz w:val="16"/>
        </w:rPr>
        <w:t xml:space="preserve">Titanium Dioxide Coatings: TiO2 coatings clean surfaces through photocatalytic action, using UV light to activate coatings to bond with carbon dioxide. They produce hydrocarbon runoff and oxygen and clean the environment. Here are some examples. </w:t>
      </w:r>
    </w:p>
    <w:p w14:paraId="7EC85770" w14:textId="77777777" w:rsidR="00CA1C8D" w:rsidRPr="00B14384" w:rsidRDefault="00CA1C8D" w:rsidP="00CA1C8D">
      <w:pPr>
        <w:pStyle w:val="ListParagraph"/>
        <w:numPr>
          <w:ilvl w:val="0"/>
          <w:numId w:val="16"/>
        </w:numPr>
        <w:rPr>
          <w:sz w:val="16"/>
        </w:rPr>
      </w:pPr>
      <w:r w:rsidRPr="00B14384">
        <w:rPr>
          <w:sz w:val="16"/>
        </w:rPr>
        <w:t xml:space="preserve">As a concrete additive, titanium dioxide maintains white concrete surfaces, minimizing maintenance, by de-bonding with carbon and dirt. It cleans the air by cycling and capturing carbon particles and VOCs. </w:t>
      </w:r>
    </w:p>
    <w:p w14:paraId="66CF63E3" w14:textId="77777777" w:rsidR="00CA1C8D" w:rsidRPr="00B14384" w:rsidRDefault="00CA1C8D" w:rsidP="00CA1C8D">
      <w:pPr>
        <w:pStyle w:val="ListParagraph"/>
        <w:numPr>
          <w:ilvl w:val="0"/>
          <w:numId w:val="16"/>
        </w:numPr>
        <w:rPr>
          <w:sz w:val="16"/>
        </w:rPr>
      </w:pPr>
      <w:r w:rsidRPr="00B14384">
        <w:rPr>
          <w:sz w:val="16"/>
        </w:rPr>
        <w:t xml:space="preserve">In healthcare environments, TiO2 coatings may stimulate antimicrobial action. Operating rooms can “self-clean,” eliminating bacteria between operations by activating enzymatic action through exposure to UV, infrared or other spectral light. </w:t>
      </w:r>
    </w:p>
    <w:p w14:paraId="3D37F393" w14:textId="77777777" w:rsidR="00CA1C8D" w:rsidRPr="00B14384" w:rsidRDefault="00CA1C8D" w:rsidP="00CA1C8D">
      <w:pPr>
        <w:pStyle w:val="ListParagraph"/>
        <w:numPr>
          <w:ilvl w:val="0"/>
          <w:numId w:val="16"/>
        </w:numPr>
        <w:rPr>
          <w:sz w:val="16"/>
        </w:rPr>
      </w:pPr>
      <w:r w:rsidRPr="00B14384">
        <w:rPr>
          <w:sz w:val="16"/>
        </w:rPr>
        <w:t xml:space="preserve">In another application of TiO2 used as a photocatalyst, the technology is used to coat “self-cleaning glass.” While relatively expensive, such technologies may be valuable in polluted areas like China, where rains pose a durability threat to building materials that </w:t>
      </w:r>
      <w:r w:rsidRPr="00B14384">
        <w:rPr>
          <w:rStyle w:val="Emphasis"/>
        </w:rPr>
        <w:t>self-cleaning</w:t>
      </w:r>
      <w:r w:rsidRPr="00B14384">
        <w:rPr>
          <w:rStyle w:val="StyleUnderline"/>
        </w:rPr>
        <w:t xml:space="preserve"> chemicals can mitigate</w:t>
      </w:r>
      <w:r w:rsidRPr="00B14384">
        <w:rPr>
          <w:sz w:val="16"/>
        </w:rPr>
        <w:t xml:space="preserve">. </w:t>
      </w:r>
    </w:p>
    <w:p w14:paraId="26882EC3" w14:textId="77777777" w:rsidR="00CA1C8D" w:rsidRPr="00B14384" w:rsidRDefault="00CA1C8D" w:rsidP="00CA1C8D">
      <w:pPr>
        <w:pStyle w:val="ListParagraph"/>
        <w:numPr>
          <w:ilvl w:val="0"/>
          <w:numId w:val="16"/>
        </w:numPr>
        <w:rPr>
          <w:sz w:val="16"/>
        </w:rPr>
      </w:pPr>
      <w:r w:rsidRPr="00B14384">
        <w:rPr>
          <w:sz w:val="16"/>
        </w:rPr>
        <w:t xml:space="preserve">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
    <w:p w14:paraId="5176B8F1" w14:textId="77777777" w:rsidR="00CA1C8D" w:rsidRPr="00DB401A" w:rsidRDefault="00CA1C8D" w:rsidP="00CA1C8D">
      <w:pPr>
        <w:rPr>
          <w:sz w:val="16"/>
        </w:rPr>
      </w:pPr>
      <w:r w:rsidRPr="00B14384">
        <w:rPr>
          <w:sz w:val="16"/>
        </w:rPr>
        <w:t>Reenvisioning What’s Possible</w:t>
      </w:r>
      <w:r w:rsidRPr="00DB401A">
        <w:rPr>
          <w:sz w:val="16"/>
        </w:rPr>
        <w:t xml:space="preserve"> </w:t>
      </w:r>
    </w:p>
    <w:p w14:paraId="52A1E80A" w14:textId="77777777" w:rsidR="00CA1C8D" w:rsidRPr="00DB401A" w:rsidRDefault="00CA1C8D" w:rsidP="00CA1C8D">
      <w:pPr>
        <w:rPr>
          <w:sz w:val="16"/>
        </w:rPr>
      </w:pPr>
      <w:r w:rsidRPr="00DB401A">
        <w:rPr>
          <w:rStyle w:val="StyleUnderline"/>
        </w:rPr>
        <w:t>These are</w:t>
      </w:r>
      <w:r w:rsidRPr="00DB401A">
        <w:rPr>
          <w:sz w:val="16"/>
        </w:rPr>
        <w:t xml:space="preserve"> exciting developments, but they’re </w:t>
      </w:r>
      <w:r w:rsidRPr="00DB401A">
        <w:rPr>
          <w:rStyle w:val="StyleUnderline"/>
        </w:rPr>
        <w:t>just the beginning</w:t>
      </w:r>
      <w:r w:rsidRPr="00DB401A">
        <w:rPr>
          <w:sz w:val="16"/>
        </w:rPr>
        <w:t xml:space="preserve">. Here are but a few innovations to look for in coming years. </w:t>
      </w:r>
    </w:p>
    <w:p w14:paraId="284FB674" w14:textId="77777777" w:rsidR="00CA1C8D" w:rsidRPr="00DB401A" w:rsidRDefault="00CA1C8D" w:rsidP="00CA1C8D">
      <w:pPr>
        <w:rPr>
          <w:sz w:val="16"/>
        </w:rPr>
      </w:pPr>
      <w:r w:rsidRPr="00DB401A">
        <w:rPr>
          <w:rStyle w:val="StyleUnderline"/>
        </w:rPr>
        <w:t>Regenerative Coatings</w:t>
      </w:r>
      <w:r w:rsidRPr="00DB401A">
        <w:rPr>
          <w:sz w:val="16"/>
        </w:rPr>
        <w:t xml:space="preserve">. Such coatings </w:t>
      </w:r>
      <w:r w:rsidRPr="00DB401A">
        <w:rPr>
          <w:rStyle w:val="Emphasis"/>
        </w:rPr>
        <w:t>alter</w:t>
      </w:r>
      <w:r w:rsidRPr="00DB401A">
        <w:rPr>
          <w:rStyle w:val="StyleUnderline"/>
        </w:rPr>
        <w:t xml:space="preserve"> their chemistry</w:t>
      </w:r>
      <w:r w:rsidRPr="00DB401A">
        <w:rPr>
          <w:sz w:val="16"/>
        </w:rPr>
        <w:t xml:space="preserve"> to respond to the environment in ways that are regenerative. For example, cool roof coatings will be developed to respond to hot days by reflecting light and to cold days by absorbing heat. This technology will be available </w:t>
      </w:r>
      <w:r w:rsidRPr="00DB401A">
        <w:rPr>
          <w:rStyle w:val="StyleUnderline"/>
        </w:rPr>
        <w:t>through</w:t>
      </w:r>
      <w:r w:rsidRPr="00DB401A">
        <w:rPr>
          <w:sz w:val="16"/>
        </w:rPr>
        <w:t xml:space="preserve"> integration of </w:t>
      </w:r>
      <w:r w:rsidRPr="00DB401A">
        <w:rPr>
          <w:rStyle w:val="StyleUnderline"/>
        </w:rPr>
        <w:t>phase-changing materials and nanotechnology</w:t>
      </w:r>
      <w:r w:rsidRPr="00DB401A">
        <w:rPr>
          <w:sz w:val="16"/>
        </w:rPr>
        <w:t xml:space="preserve">. </w:t>
      </w:r>
    </w:p>
    <w:p w14:paraId="15174C6C" w14:textId="77777777" w:rsidR="00CA1C8D" w:rsidRPr="00DB401A" w:rsidRDefault="00CA1C8D" w:rsidP="00CA1C8D">
      <w:pPr>
        <w:rPr>
          <w:sz w:val="16"/>
        </w:rPr>
      </w:pPr>
      <w:r w:rsidRPr="00DB401A">
        <w:rPr>
          <w:sz w:val="16"/>
        </w:rPr>
        <w:t xml:space="preserve">Better Insulation. Thinner, lighter, more efficient insulations will come down in price, become more mainstream and be adopted by building codes to increase thermal control of the interior environment. </w:t>
      </w:r>
    </w:p>
    <w:p w14:paraId="39DB7B44" w14:textId="77777777" w:rsidR="00CA1C8D" w:rsidRPr="00DB401A" w:rsidRDefault="00CA1C8D" w:rsidP="00CA1C8D">
      <w:pPr>
        <w:rPr>
          <w:sz w:val="16"/>
        </w:rPr>
      </w:pPr>
      <w:r w:rsidRPr="00DB401A">
        <w:rPr>
          <w:sz w:val="16"/>
        </w:rPr>
        <w:t xml:space="preserve">Inherently Fire-Resistant Coatings. These coatings will use nano-technology to produce products that are inherently flame and fire resistant, so fire retardants are not necessary. </w:t>
      </w:r>
    </w:p>
    <w:p w14:paraId="3414A3BD" w14:textId="77777777" w:rsidR="00CA1C8D" w:rsidRPr="00B14384" w:rsidRDefault="00CA1C8D" w:rsidP="00CA1C8D">
      <w:pPr>
        <w:rPr>
          <w:sz w:val="16"/>
        </w:rPr>
      </w:pPr>
      <w:r w:rsidRPr="00DB401A">
        <w:rPr>
          <w:sz w:val="16"/>
        </w:rPr>
        <w:t xml:space="preserve">More broadly, we can expect the product transparency requirements in LEED v4 and chemical bans from groups like the Living Building Challenge to fundamentally change our approach to materials development and selection. </w:t>
      </w:r>
      <w:r w:rsidRPr="00DB401A">
        <w:rPr>
          <w:rStyle w:val="StyleUnderline"/>
          <w:highlight w:val="cyan"/>
        </w:rPr>
        <w:t>The industry</w:t>
      </w:r>
      <w:r w:rsidRPr="00DB401A">
        <w:rPr>
          <w:rStyle w:val="StyleUnderline"/>
        </w:rPr>
        <w:t xml:space="preserve"> will </w:t>
      </w:r>
      <w:r w:rsidRPr="00DB401A">
        <w:rPr>
          <w:rStyle w:val="StyleUnderline"/>
          <w:highlight w:val="cyan"/>
        </w:rPr>
        <w:t xml:space="preserve">produce </w:t>
      </w:r>
      <w:r w:rsidRPr="00DB401A">
        <w:rPr>
          <w:rStyle w:val="Emphasis"/>
          <w:highlight w:val="cyan"/>
        </w:rPr>
        <w:t>healthier</w:t>
      </w:r>
      <w:r w:rsidRPr="00DB401A">
        <w:rPr>
          <w:rStyle w:val="StyleUnderline"/>
        </w:rPr>
        <w:t xml:space="preserve">, </w:t>
      </w:r>
      <w:r w:rsidRPr="00DB401A">
        <w:rPr>
          <w:rStyle w:val="Emphasis"/>
        </w:rPr>
        <w:t xml:space="preserve">environmentally </w:t>
      </w:r>
      <w:r w:rsidRPr="00DB401A">
        <w:rPr>
          <w:rStyle w:val="Emphasis"/>
          <w:highlight w:val="cyan"/>
        </w:rPr>
        <w:t>sustainable</w:t>
      </w:r>
      <w:r w:rsidRPr="00DB401A">
        <w:rPr>
          <w:rStyle w:val="StyleUnderline"/>
          <w:highlight w:val="cyan"/>
        </w:rPr>
        <w:t xml:space="preserve"> chemicals</w:t>
      </w:r>
      <w:r w:rsidRPr="00DB401A">
        <w:rPr>
          <w:sz w:val="16"/>
        </w:rPr>
        <w:t xml:space="preserve"> and </w:t>
      </w:r>
      <w:r w:rsidRPr="00B14384">
        <w:rPr>
          <w:sz w:val="16"/>
        </w:rPr>
        <w:t xml:space="preserve">products </w:t>
      </w:r>
      <w:r w:rsidRPr="00B14384">
        <w:rPr>
          <w:rStyle w:val="StyleUnderline"/>
        </w:rPr>
        <w:t xml:space="preserve">that </w:t>
      </w:r>
      <w:r w:rsidRPr="00B14384">
        <w:rPr>
          <w:rStyle w:val="Emphasis"/>
        </w:rPr>
        <w:t>mitigate problems</w:t>
      </w:r>
      <w:r w:rsidRPr="00B14384">
        <w:rPr>
          <w:rStyle w:val="StyleUnderline"/>
        </w:rPr>
        <w:t xml:space="preserve"> while maintaining performance</w:t>
      </w:r>
      <w:r w:rsidRPr="00B14384">
        <w:rPr>
          <w:sz w:val="16"/>
        </w:rPr>
        <w:t xml:space="preserve"> and long life. </w:t>
      </w:r>
    </w:p>
    <w:p w14:paraId="16DA60CE" w14:textId="77777777" w:rsidR="00CA1C8D" w:rsidRDefault="00CA1C8D" w:rsidP="00CA1C8D">
      <w:pPr>
        <w:rPr>
          <w:sz w:val="16"/>
        </w:rPr>
      </w:pPr>
      <w:r w:rsidRPr="00B14384">
        <w:rPr>
          <w:sz w:val="16"/>
        </w:rPr>
        <w:t xml:space="preserve">This effort will depend on greater cooperation among design professionals, chemical companies, manufacturers and fabricators. It will take communication on individual projects, as well as collaboration through cross-industry channels. </w:t>
      </w:r>
      <w:r w:rsidRPr="00B14384">
        <w:rPr>
          <w:rStyle w:val="StyleUnderline"/>
        </w:rPr>
        <w:t>The challenges</w:t>
      </w:r>
      <w:r w:rsidRPr="00B14384">
        <w:rPr>
          <w:sz w:val="16"/>
        </w:rPr>
        <w:t xml:space="preserve"> and stakes we face </w:t>
      </w:r>
      <w:r w:rsidRPr="00B14384">
        <w:rPr>
          <w:rStyle w:val="StyleUnderline"/>
        </w:rPr>
        <w:t xml:space="preserve">are </w:t>
      </w:r>
      <w:r w:rsidRPr="00B14384">
        <w:rPr>
          <w:rStyle w:val="Emphasis"/>
        </w:rPr>
        <w:t>unprecedented</w:t>
      </w:r>
      <w:r w:rsidRPr="00B14384">
        <w:rPr>
          <w:rStyle w:val="StyleUnderline"/>
        </w:rPr>
        <w:t xml:space="preserve"> in human history, but so are</w:t>
      </w:r>
      <w:r w:rsidRPr="00B14384">
        <w:rPr>
          <w:sz w:val="16"/>
        </w:rPr>
        <w:t xml:space="preserve"> the </w:t>
      </w:r>
      <w:r w:rsidRPr="00B14384">
        <w:rPr>
          <w:rStyle w:val="StyleUnderline"/>
        </w:rPr>
        <w:t>opportunities</w:t>
      </w:r>
      <w:r w:rsidRPr="00B14384">
        <w:rPr>
          <w:sz w:val="16"/>
        </w:rPr>
        <w:t>.</w:t>
      </w:r>
      <w:r w:rsidRPr="00DB401A">
        <w:rPr>
          <w:sz w:val="16"/>
        </w:rPr>
        <w:t xml:space="preserve"> </w:t>
      </w:r>
    </w:p>
    <w:p w14:paraId="52C07BD4" w14:textId="77777777" w:rsidR="00CA1C8D" w:rsidRDefault="00CA1C8D" w:rsidP="00CA1C8D">
      <w:pPr>
        <w:pStyle w:val="Heading2"/>
      </w:pPr>
      <w:r>
        <w:t>1AC---Private Antitrust</w:t>
      </w:r>
    </w:p>
    <w:p w14:paraId="3D5B484F" w14:textId="77777777" w:rsidR="00CA1C8D" w:rsidRDefault="00CA1C8D" w:rsidP="00CA1C8D">
      <w:pPr>
        <w:pStyle w:val="Analytics"/>
      </w:pPr>
      <w:r>
        <w:t xml:space="preserve">Advantage Two is </w:t>
      </w:r>
      <w:r>
        <w:rPr>
          <w:u w:val="single"/>
        </w:rPr>
        <w:t>Private Antitrust</w:t>
      </w:r>
      <w:r>
        <w:t>.</w:t>
      </w:r>
    </w:p>
    <w:p w14:paraId="71F1E5CC" w14:textId="77777777" w:rsidR="00CA1C8D" w:rsidRPr="00301986" w:rsidRDefault="00CA1C8D" w:rsidP="00CA1C8D">
      <w:pPr>
        <w:pStyle w:val="Heading4"/>
      </w:pPr>
      <w:r>
        <w:t xml:space="preserve">Private antitrust litigation is </w:t>
      </w:r>
      <w:r>
        <w:rPr>
          <w:u w:val="single"/>
        </w:rPr>
        <w:t>inevitable</w:t>
      </w:r>
      <w:r>
        <w:t xml:space="preserve">. </w:t>
      </w:r>
    </w:p>
    <w:p w14:paraId="6809C0E9" w14:textId="77777777" w:rsidR="00CA1C8D" w:rsidRDefault="00CA1C8D" w:rsidP="00CA1C8D">
      <w:r>
        <w:rPr>
          <w:rStyle w:val="Style13ptBold"/>
        </w:rPr>
        <w:t xml:space="preserve">Foix et al. ’20 </w:t>
      </w:r>
      <w:r w:rsidRPr="00CC067F">
        <w:t xml:space="preserve">[Danyll, Ann O’Brien, Carl Hittinger, and Jeanne-Michele Mariani; October 19; Partner at Baker Hostetler’s Washington D.C. Office; former member of the US Department of Justice in the Antitrust Division; Adjunct Professor teaching antitrust law at the Drexel University Thomas R. Kline School of Law; law clerk; Global Competition Review, “United States: Private Antitrust Litigation,” </w:t>
      </w:r>
      <w:hyperlink r:id="rId8" w:history="1">
        <w:r w:rsidRPr="00CD2E99">
          <w:rPr>
            <w:rStyle w:val="Hyperlink"/>
          </w:rPr>
          <w:t>https://globalcompetitionreview.com/review/the-antitrust-review-of-the-americas/2021/article/united-states-private-antitrust-litigation</w:t>
        </w:r>
      </w:hyperlink>
      <w:r w:rsidRPr="00CC067F">
        <w:t>]</w:t>
      </w:r>
    </w:p>
    <w:p w14:paraId="593AA9F2" w14:textId="77777777" w:rsidR="00CA1C8D" w:rsidRPr="00301986" w:rsidRDefault="00CA1C8D" w:rsidP="00CA1C8D">
      <w:pPr>
        <w:rPr>
          <w:sz w:val="16"/>
        </w:rPr>
      </w:pPr>
      <w:r w:rsidRPr="00301986">
        <w:rPr>
          <w:sz w:val="16"/>
        </w:rPr>
        <w:t>Private price-gouging litigation</w:t>
      </w:r>
    </w:p>
    <w:p w14:paraId="3A969A0E" w14:textId="77777777" w:rsidR="00CA1C8D" w:rsidRPr="00301986" w:rsidRDefault="00CA1C8D" w:rsidP="00CA1C8D">
      <w:pPr>
        <w:rPr>
          <w:sz w:val="16"/>
        </w:rPr>
      </w:pPr>
      <w:r w:rsidRPr="00301986">
        <w:rPr>
          <w:rStyle w:val="StyleUnderline"/>
          <w:highlight w:val="cyan"/>
        </w:rPr>
        <w:t>A</w:t>
      </w:r>
      <w:r w:rsidRPr="00345A35">
        <w:rPr>
          <w:rStyle w:val="StyleUnderline"/>
        </w:rPr>
        <w:t xml:space="preserve"> recent </w:t>
      </w:r>
      <w:r w:rsidRPr="00301986">
        <w:rPr>
          <w:rStyle w:val="Emphasis"/>
          <w:highlight w:val="cyan"/>
        </w:rPr>
        <w:t>flurry</w:t>
      </w:r>
      <w:r w:rsidRPr="00301986">
        <w:rPr>
          <w:rStyle w:val="StyleUnderline"/>
          <w:highlight w:val="cyan"/>
        </w:rPr>
        <w:t xml:space="preserve"> of</w:t>
      </w:r>
      <w:r w:rsidRPr="00345A35">
        <w:rPr>
          <w:rStyle w:val="StyleUnderline"/>
        </w:rPr>
        <w:t xml:space="preserve"> </w:t>
      </w:r>
      <w:r w:rsidRPr="00345A35">
        <w:rPr>
          <w:rStyle w:val="Emphasis"/>
        </w:rPr>
        <w:t>price-gouging law</w:t>
      </w:r>
      <w:r w:rsidRPr="00301986">
        <w:rPr>
          <w:rStyle w:val="Emphasis"/>
          <w:highlight w:val="cyan"/>
        </w:rPr>
        <w:t>suits</w:t>
      </w:r>
      <w:r w:rsidRPr="00345A35">
        <w:rPr>
          <w:rStyle w:val="StyleUnderline"/>
        </w:rPr>
        <w:t xml:space="preserve"> in the </w:t>
      </w:r>
      <w:r w:rsidRPr="00345A35">
        <w:rPr>
          <w:rStyle w:val="Emphasis"/>
        </w:rPr>
        <w:t>U</w:t>
      </w:r>
      <w:r w:rsidRPr="00345A35">
        <w:rPr>
          <w:rStyle w:val="StyleUnderline"/>
        </w:rPr>
        <w:t xml:space="preserve">nited </w:t>
      </w:r>
      <w:r w:rsidRPr="00345A35">
        <w:rPr>
          <w:rStyle w:val="Emphasis"/>
        </w:rPr>
        <w:t>S</w:t>
      </w:r>
      <w:r w:rsidRPr="00345A35">
        <w:rPr>
          <w:rStyle w:val="StyleUnderline"/>
        </w:rPr>
        <w:t xml:space="preserve">tates </w:t>
      </w:r>
      <w:r w:rsidRPr="00301986">
        <w:rPr>
          <w:rStyle w:val="StyleUnderline"/>
          <w:highlight w:val="cyan"/>
        </w:rPr>
        <w:t>suggests</w:t>
      </w:r>
      <w:r w:rsidRPr="00301986">
        <w:rPr>
          <w:sz w:val="16"/>
        </w:rPr>
        <w:t xml:space="preserve"> that this could be only </w:t>
      </w:r>
      <w:r w:rsidRPr="00301986">
        <w:rPr>
          <w:rStyle w:val="StyleUnderline"/>
          <w:highlight w:val="cyan"/>
        </w:rPr>
        <w:t xml:space="preserve">the </w:t>
      </w:r>
      <w:r w:rsidRPr="00301986">
        <w:rPr>
          <w:rStyle w:val="Emphasis"/>
          <w:highlight w:val="cyan"/>
        </w:rPr>
        <w:t>beginning</w:t>
      </w:r>
      <w:r w:rsidRPr="00301986">
        <w:rPr>
          <w:rStyle w:val="StyleUnderline"/>
          <w:highlight w:val="cyan"/>
        </w:rPr>
        <w:t xml:space="preserve"> of a </w:t>
      </w:r>
      <w:r w:rsidRPr="00301986">
        <w:rPr>
          <w:rStyle w:val="Emphasis"/>
          <w:highlight w:val="cyan"/>
        </w:rPr>
        <w:t>swell of</w:t>
      </w:r>
      <w:r w:rsidRPr="00345A35">
        <w:rPr>
          <w:rStyle w:val="Emphasis"/>
        </w:rPr>
        <w:t xml:space="preserve"> private </w:t>
      </w:r>
      <w:r w:rsidRPr="00301986">
        <w:rPr>
          <w:rStyle w:val="Emphasis"/>
          <w:highlight w:val="cyan"/>
        </w:rPr>
        <w:t>litigants</w:t>
      </w:r>
      <w:r w:rsidRPr="00345A35">
        <w:rPr>
          <w:rStyle w:val="StyleUnderline"/>
        </w:rPr>
        <w:t xml:space="preserve"> bringing claims</w:t>
      </w:r>
      <w:r w:rsidRPr="00301986">
        <w:rPr>
          <w:sz w:val="16"/>
        </w:rPr>
        <w:t xml:space="preserve"> of alleged price-gouging </w:t>
      </w:r>
      <w:r w:rsidRPr="00345A35">
        <w:rPr>
          <w:rStyle w:val="StyleUnderline"/>
        </w:rPr>
        <w:t xml:space="preserve">due to covid-19. These lawsuits may </w:t>
      </w:r>
      <w:r w:rsidRPr="00345A35">
        <w:rPr>
          <w:rStyle w:val="Emphasis"/>
        </w:rPr>
        <w:t>foreshadow</w:t>
      </w:r>
      <w:r w:rsidRPr="00345A35">
        <w:rPr>
          <w:rStyle w:val="StyleUnderline"/>
        </w:rPr>
        <w:t xml:space="preserve"> the nature of future </w:t>
      </w:r>
      <w:r w:rsidRPr="00345A35">
        <w:rPr>
          <w:rStyle w:val="Emphasis"/>
        </w:rPr>
        <w:t>private</w:t>
      </w:r>
      <w:r w:rsidRPr="00345A35">
        <w:rPr>
          <w:rStyle w:val="StyleUnderline"/>
        </w:rPr>
        <w:t xml:space="preserve"> price-gouging litigation and</w:t>
      </w:r>
      <w:r w:rsidRPr="00301986">
        <w:rPr>
          <w:sz w:val="16"/>
        </w:rPr>
        <w:t xml:space="preserve"> the </w:t>
      </w:r>
      <w:r w:rsidRPr="00345A35">
        <w:rPr>
          <w:rStyle w:val="StyleUnderline"/>
        </w:rPr>
        <w:t>parties</w:t>
      </w:r>
      <w:r w:rsidRPr="00301986">
        <w:rPr>
          <w:sz w:val="16"/>
        </w:rPr>
        <w:t xml:space="preserve"> that might find themselves </w:t>
      </w:r>
      <w:r w:rsidRPr="00345A35">
        <w:rPr>
          <w:rStyle w:val="Emphasis"/>
        </w:rPr>
        <w:t>entangled</w:t>
      </w:r>
      <w:r w:rsidRPr="00345A35">
        <w:rPr>
          <w:rStyle w:val="StyleUnderline"/>
        </w:rPr>
        <w:t xml:space="preserve"> in such </w:t>
      </w:r>
      <w:r w:rsidRPr="00345A35">
        <w:rPr>
          <w:rStyle w:val="Emphasis"/>
        </w:rPr>
        <w:t>litigation</w:t>
      </w:r>
      <w:r w:rsidRPr="00301986">
        <w:rPr>
          <w:sz w:val="16"/>
        </w:rPr>
        <w:t>.</w:t>
      </w:r>
    </w:p>
    <w:p w14:paraId="3EA0EF91" w14:textId="77777777" w:rsidR="00CA1C8D" w:rsidRPr="00D834CA" w:rsidRDefault="00CA1C8D" w:rsidP="00CA1C8D">
      <w:pPr>
        <w:rPr>
          <w:sz w:val="16"/>
        </w:rPr>
      </w:pPr>
      <w:r w:rsidRPr="00301986">
        <w:rPr>
          <w:sz w:val="16"/>
        </w:rPr>
        <w:t>The recent lawsuits suggest that price-gouging cases will be premised on various forms of price-related allegations. Some of these cases allege conventional price-gouging, such as a recently filed case by egg purchasers alleging that egg prices nearly tripled between the onset of the pandemic and the end of March and have remained at price levels deemed unlawful (at least 10 per cent higher than usual) under the California Unfair Competition Law (UCL). </w:t>
      </w:r>
      <w:hyperlink r:id="rId9" w:anchor="footnote-010" w:history="1">
        <w:r w:rsidRPr="00301986">
          <w:rPr>
            <w:rStyle w:val="Hyperlink"/>
            <w:sz w:val="16"/>
          </w:rPr>
          <w:t>26</w:t>
        </w:r>
      </w:hyperlink>
      <w:r w:rsidRPr="00301986">
        <w:rPr>
          <w:sz w:val="16"/>
        </w:rPr>
        <w:t> Other recent cases suggest claims may be based on market or consumer preference changes due to the pandemic, such as in a case alleging food delivery companies, which have increased in use during the pandemic, wielded their power to force restaurants to charge uniform prices for menu items in violation of federal antitrust laws. </w:t>
      </w:r>
      <w:hyperlink r:id="rId10" w:anchor="footnote-009" w:history="1">
        <w:r w:rsidRPr="00301986">
          <w:rPr>
            <w:rStyle w:val="Hyperlink"/>
            <w:sz w:val="16"/>
          </w:rPr>
          <w:t>27</w:t>
        </w:r>
      </w:hyperlink>
      <w:r w:rsidRPr="00301986">
        <w:rPr>
          <w:sz w:val="16"/>
        </w:rPr>
        <w:t xml:space="preserve"> This case also suggests that price-gouging may become a </w:t>
      </w:r>
      <w:r w:rsidRPr="00D834CA">
        <w:rPr>
          <w:sz w:val="16"/>
        </w:rPr>
        <w:t>commonplace, additional cause of action in antitrust complaints challenging conduct during the pandemic.</w:t>
      </w:r>
    </w:p>
    <w:p w14:paraId="3F135768" w14:textId="77777777" w:rsidR="00CA1C8D" w:rsidRPr="00301986" w:rsidRDefault="00CA1C8D" w:rsidP="00CA1C8D">
      <w:pPr>
        <w:rPr>
          <w:sz w:val="16"/>
        </w:rPr>
      </w:pPr>
      <w:r w:rsidRPr="00D834CA">
        <w:rPr>
          <w:rStyle w:val="StyleUnderline"/>
        </w:rPr>
        <w:t xml:space="preserve">Along with </w:t>
      </w:r>
      <w:r w:rsidRPr="00D834CA">
        <w:rPr>
          <w:rStyle w:val="Emphasis"/>
        </w:rPr>
        <w:t>price-gouging</w:t>
      </w:r>
      <w:r w:rsidRPr="00D834CA">
        <w:rPr>
          <w:rStyle w:val="StyleUnderline"/>
        </w:rPr>
        <w:t xml:space="preserve"> and </w:t>
      </w:r>
      <w:r w:rsidRPr="00D834CA">
        <w:rPr>
          <w:rStyle w:val="Emphasis"/>
        </w:rPr>
        <w:t>antitrust</w:t>
      </w:r>
      <w:r w:rsidRPr="00D834CA">
        <w:rPr>
          <w:rStyle w:val="StyleUnderline"/>
        </w:rPr>
        <w:t xml:space="preserve"> claims, recent cases show </w:t>
      </w:r>
      <w:r w:rsidRPr="00D834CA">
        <w:rPr>
          <w:rStyle w:val="Emphasis"/>
        </w:rPr>
        <w:t>additional causes</w:t>
      </w:r>
      <w:r w:rsidRPr="00D834CA">
        <w:rPr>
          <w:rStyle w:val="StyleUnderline"/>
        </w:rPr>
        <w:t xml:space="preserve"> of action</w:t>
      </w:r>
      <w:r w:rsidRPr="00D834CA">
        <w:rPr>
          <w:sz w:val="16"/>
        </w:rPr>
        <w:t xml:space="preserve"> may be expected. </w:t>
      </w:r>
      <w:r w:rsidRPr="00D834CA">
        <w:rPr>
          <w:rStyle w:val="StyleUnderline"/>
        </w:rPr>
        <w:t xml:space="preserve">Across the country, </w:t>
      </w:r>
      <w:r w:rsidRPr="00D834CA">
        <w:rPr>
          <w:rStyle w:val="Emphasis"/>
        </w:rPr>
        <w:t>numerous suits</w:t>
      </w:r>
      <w:r w:rsidRPr="00D834CA">
        <w:rPr>
          <w:rStyle w:val="StyleUnderline"/>
        </w:rPr>
        <w:t xml:space="preserve"> alleging breach of </w:t>
      </w:r>
      <w:r w:rsidRPr="00D834CA">
        <w:rPr>
          <w:rStyle w:val="Emphasis"/>
        </w:rPr>
        <w:t>contract</w:t>
      </w:r>
      <w:r w:rsidRPr="00D834CA">
        <w:rPr>
          <w:rStyle w:val="StyleUnderline"/>
        </w:rPr>
        <w:t xml:space="preserve"> and </w:t>
      </w:r>
      <w:r w:rsidRPr="00D834CA">
        <w:rPr>
          <w:rStyle w:val="Emphasis"/>
        </w:rPr>
        <w:t>consumer protection</w:t>
      </w:r>
      <w:r w:rsidRPr="00D834CA">
        <w:rPr>
          <w:rStyle w:val="StyleUnderline"/>
        </w:rPr>
        <w:t xml:space="preserve"> violations</w:t>
      </w:r>
      <w:r w:rsidRPr="00D834CA">
        <w:rPr>
          <w:sz w:val="16"/>
        </w:rPr>
        <w:t xml:space="preserve"> also </w:t>
      </w:r>
      <w:r w:rsidRPr="00D834CA">
        <w:rPr>
          <w:rStyle w:val="StyleUnderline"/>
        </w:rPr>
        <w:t>have been filed in the wake of covid-19</w:t>
      </w:r>
      <w:r w:rsidRPr="00D834CA">
        <w:rPr>
          <w:sz w:val="16"/>
        </w:rPr>
        <w:t>, particularly against</w:t>
      </w:r>
      <w:r w:rsidRPr="00301986">
        <w:rPr>
          <w:sz w:val="16"/>
        </w:rPr>
        <w:t xml:space="preserve"> gyms, sports and other membership clubs. </w:t>
      </w:r>
      <w:hyperlink r:id="rId11" w:anchor="footnote-008" w:history="1">
        <w:r w:rsidRPr="00301986">
          <w:rPr>
            <w:rStyle w:val="Hyperlink"/>
            <w:sz w:val="16"/>
          </w:rPr>
          <w:t>28</w:t>
        </w:r>
      </w:hyperlink>
      <w:r w:rsidRPr="00301986">
        <w:rPr>
          <w:sz w:val="16"/>
        </w:rPr>
        <w:t xml:space="preserve"> In these cases, the plaintiffs usually allege deceptive trade practices when the clubs continued to charge membership or usage fees despite their facilities being closed due to the pandemic. Although gyms and sports clubs have been the primary targets so far, </w:t>
      </w:r>
      <w:r w:rsidRPr="00301986">
        <w:rPr>
          <w:rStyle w:val="StyleUnderline"/>
          <w:highlight w:val="cyan"/>
        </w:rPr>
        <w:t>the</w:t>
      </w:r>
      <w:r w:rsidRPr="00345A35">
        <w:rPr>
          <w:rStyle w:val="StyleUnderline"/>
        </w:rPr>
        <w:t xml:space="preserve"> </w:t>
      </w:r>
      <w:r w:rsidRPr="00345A35">
        <w:rPr>
          <w:rStyle w:val="Emphasis"/>
        </w:rPr>
        <w:t xml:space="preserve">case </w:t>
      </w:r>
      <w:r w:rsidRPr="00301986">
        <w:rPr>
          <w:rStyle w:val="Emphasis"/>
          <w:highlight w:val="cyan"/>
        </w:rPr>
        <w:t>theory</w:t>
      </w:r>
      <w:r w:rsidRPr="00345A35">
        <w:rPr>
          <w:rStyle w:val="StyleUnderline"/>
        </w:rPr>
        <w:t xml:space="preserve"> advanced by the plaintiffs’ lawyers </w:t>
      </w:r>
      <w:r w:rsidRPr="00301986">
        <w:rPr>
          <w:rStyle w:val="StyleUnderline"/>
          <w:highlight w:val="cyan"/>
        </w:rPr>
        <w:t xml:space="preserve">could apply to </w:t>
      </w:r>
      <w:r w:rsidRPr="00301986">
        <w:rPr>
          <w:rStyle w:val="Emphasis"/>
          <w:highlight w:val="cyan"/>
        </w:rPr>
        <w:t>any business</w:t>
      </w:r>
      <w:r w:rsidRPr="00301986">
        <w:rPr>
          <w:sz w:val="16"/>
        </w:rPr>
        <w:t xml:space="preserve"> and has already been advanced against resorts and popular theme parks where customers retain yearly passes. </w:t>
      </w:r>
      <w:hyperlink r:id="rId12" w:anchor="footnote-007" w:history="1">
        <w:r w:rsidRPr="00301986">
          <w:rPr>
            <w:rStyle w:val="Hyperlink"/>
            <w:sz w:val="16"/>
          </w:rPr>
          <w:t>29</w:t>
        </w:r>
      </w:hyperlink>
    </w:p>
    <w:p w14:paraId="640D006E" w14:textId="77777777" w:rsidR="00CA1C8D" w:rsidRPr="00301986" w:rsidRDefault="00CA1C8D" w:rsidP="00CA1C8D">
      <w:pPr>
        <w:rPr>
          <w:sz w:val="16"/>
        </w:rPr>
      </w:pPr>
      <w:r w:rsidRPr="00301986">
        <w:rPr>
          <w:rStyle w:val="StyleUnderline"/>
          <w:highlight w:val="cyan"/>
        </w:rPr>
        <w:t>A</w:t>
      </w:r>
      <w:r w:rsidRPr="00345A35">
        <w:rPr>
          <w:rStyle w:val="StyleUnderline"/>
        </w:rPr>
        <w:t xml:space="preserve"> </w:t>
      </w:r>
      <w:r w:rsidRPr="00345A35">
        <w:rPr>
          <w:rStyle w:val="Emphasis"/>
        </w:rPr>
        <w:t xml:space="preserve">broad </w:t>
      </w:r>
      <w:r w:rsidRPr="00301986">
        <w:rPr>
          <w:rStyle w:val="Emphasis"/>
          <w:highlight w:val="cyan"/>
        </w:rPr>
        <w:t>swath</w:t>
      </w:r>
      <w:r w:rsidRPr="00345A35">
        <w:rPr>
          <w:rStyle w:val="StyleUnderline"/>
        </w:rPr>
        <w:t xml:space="preserve"> of firms </w:t>
      </w:r>
      <w:r w:rsidRPr="00301986">
        <w:rPr>
          <w:rStyle w:val="StyleUnderline"/>
          <w:highlight w:val="cyan"/>
        </w:rPr>
        <w:t xml:space="preserve">may be </w:t>
      </w:r>
      <w:r w:rsidRPr="00301986">
        <w:rPr>
          <w:rStyle w:val="Emphasis"/>
          <w:highlight w:val="cyan"/>
        </w:rPr>
        <w:t>accused</w:t>
      </w:r>
      <w:r w:rsidRPr="00345A35">
        <w:rPr>
          <w:rStyle w:val="StyleUnderline"/>
        </w:rPr>
        <w:t xml:space="preserve"> of price-gouging, as demonstrated in </w:t>
      </w:r>
      <w:r w:rsidRPr="00345A35">
        <w:rPr>
          <w:rStyle w:val="Emphasis"/>
        </w:rPr>
        <w:t>recent cases</w:t>
      </w:r>
      <w:r w:rsidRPr="00301986">
        <w:rPr>
          <w:sz w:val="16"/>
        </w:rPr>
        <w:t>. As an example, in a case filed in federal court in California, the plaintiffs allege that more than 20 of the largest egg producers, distributors and retailers in the United States </w:t>
      </w:r>
      <w:hyperlink r:id="rId13" w:anchor="footnote-006" w:history="1">
        <w:r w:rsidRPr="00301986">
          <w:rPr>
            <w:rStyle w:val="Hyperlink"/>
            <w:sz w:val="16"/>
          </w:rPr>
          <w:t>30</w:t>
        </w:r>
      </w:hyperlink>
      <w:r w:rsidRPr="00301986">
        <w:rPr>
          <w:sz w:val="16"/>
        </w:rPr>
        <w:t> price-gouged in violation of the California UCL. </w:t>
      </w:r>
      <w:hyperlink r:id="rId14" w:anchor="footnote-005" w:history="1">
        <w:r w:rsidRPr="00301986">
          <w:rPr>
            <w:rStyle w:val="Hyperlink"/>
            <w:sz w:val="16"/>
          </w:rPr>
          <w:t>31</w:t>
        </w:r>
      </w:hyperlink>
      <w:r w:rsidRPr="00301986">
        <w:rPr>
          <w:sz w:val="16"/>
        </w:rPr>
        <w:t> Relying on the California Attorney General’s statement that its price-gouging law ‘applies to transactions between manufacturers, wholesalers, distributors, and retailers as it does between retailers and consumers’, </w:t>
      </w:r>
      <w:hyperlink r:id="rId15" w:anchor="footnote-004" w:history="1">
        <w:r w:rsidRPr="00301986">
          <w:rPr>
            <w:rStyle w:val="Hyperlink"/>
            <w:sz w:val="16"/>
          </w:rPr>
          <w:t>32</w:t>
        </w:r>
      </w:hyperlink>
      <w:r w:rsidRPr="00301986">
        <w:rPr>
          <w:sz w:val="16"/>
        </w:rPr>
        <w:t xml:space="preserve"> the plaintiffs sought damages from any and all of the producers and retailers that increased their transaction prices by 10 per cent or more during the pandemic emergency. </w:t>
      </w:r>
      <w:r w:rsidRPr="00345A35">
        <w:rPr>
          <w:rStyle w:val="StyleUnderline"/>
        </w:rPr>
        <w:t xml:space="preserve">This case illustrates that </w:t>
      </w:r>
      <w:r w:rsidRPr="00345A35">
        <w:rPr>
          <w:rStyle w:val="Emphasis"/>
        </w:rPr>
        <w:t>more</w:t>
      </w:r>
      <w:r w:rsidRPr="00345A35">
        <w:rPr>
          <w:rStyle w:val="StyleUnderline"/>
        </w:rPr>
        <w:t xml:space="preserve"> than customer-facing </w:t>
      </w:r>
      <w:r w:rsidRPr="00301986">
        <w:rPr>
          <w:rStyle w:val="StyleUnderline"/>
          <w:highlight w:val="cyan"/>
        </w:rPr>
        <w:t xml:space="preserve">retailers may be </w:t>
      </w:r>
      <w:r w:rsidRPr="00301986">
        <w:rPr>
          <w:rStyle w:val="Emphasis"/>
          <w:highlight w:val="cyan"/>
        </w:rPr>
        <w:t>sued</w:t>
      </w:r>
      <w:r w:rsidRPr="00345A35">
        <w:rPr>
          <w:rStyle w:val="StyleUnderline"/>
        </w:rPr>
        <w:t xml:space="preserve"> and participants </w:t>
      </w:r>
      <w:r w:rsidRPr="00301986">
        <w:rPr>
          <w:rStyle w:val="StyleUnderline"/>
          <w:highlight w:val="cyan"/>
        </w:rPr>
        <w:t xml:space="preserve">at </w:t>
      </w:r>
      <w:r w:rsidRPr="00301986">
        <w:rPr>
          <w:rStyle w:val="Emphasis"/>
          <w:highlight w:val="cyan"/>
        </w:rPr>
        <w:t>every level</w:t>
      </w:r>
      <w:r w:rsidRPr="00301986">
        <w:rPr>
          <w:rStyle w:val="StyleUnderline"/>
          <w:highlight w:val="cyan"/>
        </w:rPr>
        <w:t xml:space="preserve"> in</w:t>
      </w:r>
      <w:r w:rsidRPr="00345A35">
        <w:rPr>
          <w:rStyle w:val="StyleUnderline"/>
        </w:rPr>
        <w:t xml:space="preserve"> a distribution or </w:t>
      </w:r>
      <w:r w:rsidRPr="00345A35">
        <w:rPr>
          <w:rStyle w:val="Emphasis"/>
        </w:rPr>
        <w:t>supply chain</w:t>
      </w:r>
      <w:r w:rsidRPr="00345A35">
        <w:rPr>
          <w:rStyle w:val="StyleUnderline"/>
        </w:rPr>
        <w:t xml:space="preserve"> may be subject to price-gouging </w:t>
      </w:r>
      <w:r w:rsidRPr="00301986">
        <w:rPr>
          <w:rStyle w:val="Emphasis"/>
          <w:highlight w:val="cyan"/>
        </w:rPr>
        <w:t>litigation</w:t>
      </w:r>
      <w:r w:rsidRPr="00301986">
        <w:rPr>
          <w:sz w:val="16"/>
        </w:rPr>
        <w:t>. </w:t>
      </w:r>
      <w:hyperlink r:id="rId16" w:anchor="footnote-003" w:history="1">
        <w:r w:rsidRPr="00301986">
          <w:rPr>
            <w:rStyle w:val="Hyperlink"/>
            <w:sz w:val="16"/>
          </w:rPr>
          <w:t>33</w:t>
        </w:r>
      </w:hyperlink>
    </w:p>
    <w:p w14:paraId="61D65905" w14:textId="77777777" w:rsidR="00CA1C8D" w:rsidRPr="00301986" w:rsidRDefault="00CA1C8D" w:rsidP="00CA1C8D">
      <w:pPr>
        <w:rPr>
          <w:sz w:val="16"/>
        </w:rPr>
      </w:pPr>
      <w:r w:rsidRPr="00301986">
        <w:rPr>
          <w:sz w:val="16"/>
        </w:rPr>
        <w:t xml:space="preserve">Similarly, </w:t>
      </w:r>
      <w:r w:rsidRPr="00301986">
        <w:rPr>
          <w:rStyle w:val="StyleUnderline"/>
        </w:rPr>
        <w:t xml:space="preserve">a </w:t>
      </w:r>
      <w:r w:rsidRPr="00301986">
        <w:rPr>
          <w:rStyle w:val="Emphasis"/>
        </w:rPr>
        <w:t>wide variety</w:t>
      </w:r>
      <w:r w:rsidRPr="00301986">
        <w:rPr>
          <w:rStyle w:val="StyleUnderline"/>
        </w:rPr>
        <w:t xml:space="preserve"> of products may be subjected to</w:t>
      </w:r>
      <w:r w:rsidRPr="00301986">
        <w:rPr>
          <w:sz w:val="16"/>
        </w:rPr>
        <w:t xml:space="preserve"> price-gouging </w:t>
      </w:r>
      <w:r w:rsidRPr="00301986">
        <w:rPr>
          <w:rStyle w:val="StyleUnderline"/>
        </w:rPr>
        <w:t>claims, as illustrated by a series of recent cases</w:t>
      </w:r>
      <w:r w:rsidRPr="00301986">
        <w:rPr>
          <w:sz w:val="16"/>
        </w:rPr>
        <w:t>. A class action case against an online retailer shows that price-gouging claims can include items as diverse as black beans, hair remover, facial cleanser, pain relief tablets and laundry detergent. </w:t>
      </w:r>
      <w:hyperlink r:id="rId17" w:anchor="footnote-002" w:history="1">
        <w:r w:rsidRPr="00301986">
          <w:rPr>
            <w:rStyle w:val="Hyperlink"/>
            <w:sz w:val="16"/>
          </w:rPr>
          <w:t>34</w:t>
        </w:r>
      </w:hyperlink>
      <w:r w:rsidRPr="00301986">
        <w:rPr>
          <w:sz w:val="16"/>
        </w:rPr>
        <w:t> Even a single item may lead to litigation. In a recent case against a grocery store chain, the plaintiff focused on toilet paper in alleging that grocery stores sold essential items in excess of their pre-covid-19 prices and in violation of the California UCL. </w:t>
      </w:r>
      <w:hyperlink r:id="rId18" w:anchor="footnote-001" w:history="1">
        <w:r w:rsidRPr="00301986">
          <w:rPr>
            <w:rStyle w:val="Hyperlink"/>
            <w:sz w:val="16"/>
          </w:rPr>
          <w:t>35</w:t>
        </w:r>
      </w:hyperlink>
      <w:r w:rsidRPr="00301986">
        <w:rPr>
          <w:sz w:val="16"/>
        </w:rPr>
        <w:t> While price-gouging laws focus on ‘essential’ items, the identification of these items can depend on the nature of a given emergency, and the ongoing covid-19 litigation has defined little limitation for such items during the pandemic.</w:t>
      </w:r>
    </w:p>
    <w:p w14:paraId="77220595" w14:textId="77777777" w:rsidR="00CA1C8D" w:rsidRPr="00301986" w:rsidRDefault="00CA1C8D" w:rsidP="00CA1C8D">
      <w:pPr>
        <w:rPr>
          <w:sz w:val="16"/>
        </w:rPr>
      </w:pPr>
      <w:r w:rsidRPr="00301986">
        <w:rPr>
          <w:rStyle w:val="StyleUnderline"/>
          <w:highlight w:val="cyan"/>
        </w:rPr>
        <w:t>The</w:t>
      </w:r>
      <w:r w:rsidRPr="00301986">
        <w:rPr>
          <w:rStyle w:val="StyleUnderline"/>
        </w:rPr>
        <w:t xml:space="preserve"> </w:t>
      </w:r>
      <w:r w:rsidRPr="00301986">
        <w:rPr>
          <w:rStyle w:val="Emphasis"/>
        </w:rPr>
        <w:t xml:space="preserve">private </w:t>
      </w:r>
      <w:r w:rsidRPr="00301986">
        <w:rPr>
          <w:rStyle w:val="Emphasis"/>
          <w:highlight w:val="cyan"/>
        </w:rPr>
        <w:t>cases</w:t>
      </w:r>
      <w:r w:rsidRPr="00301986">
        <w:rPr>
          <w:sz w:val="16"/>
        </w:rPr>
        <w:t xml:space="preserve"> filed </w:t>
      </w:r>
      <w:r w:rsidRPr="00301986">
        <w:rPr>
          <w:rStyle w:val="StyleUnderline"/>
        </w:rPr>
        <w:t xml:space="preserve">during covid-19 </w:t>
      </w:r>
      <w:r w:rsidRPr="00301986">
        <w:rPr>
          <w:rStyle w:val="StyleUnderline"/>
          <w:highlight w:val="cyan"/>
        </w:rPr>
        <w:t>indicate</w:t>
      </w:r>
      <w:r w:rsidRPr="00301986">
        <w:rPr>
          <w:rStyle w:val="StyleUnderline"/>
        </w:rPr>
        <w:t xml:space="preserve"> that </w:t>
      </w:r>
      <w:r w:rsidRPr="00301986">
        <w:rPr>
          <w:rStyle w:val="Emphasis"/>
          <w:highlight w:val="cyan"/>
        </w:rPr>
        <w:t>class actions</w:t>
      </w:r>
      <w:r w:rsidRPr="00301986">
        <w:rPr>
          <w:rStyle w:val="StyleUnderline"/>
          <w:highlight w:val="cyan"/>
        </w:rPr>
        <w:t xml:space="preserve"> may be</w:t>
      </w:r>
      <w:r w:rsidRPr="00301986">
        <w:rPr>
          <w:rStyle w:val="StyleUnderline"/>
        </w:rPr>
        <w:t xml:space="preserve"> the </w:t>
      </w:r>
      <w:r w:rsidRPr="00301986">
        <w:rPr>
          <w:rStyle w:val="Emphasis"/>
          <w:highlight w:val="cyan"/>
        </w:rPr>
        <w:t>popular</w:t>
      </w:r>
      <w:r w:rsidRPr="00301986">
        <w:rPr>
          <w:rStyle w:val="Emphasis"/>
        </w:rPr>
        <w:t xml:space="preserve"> vehicle</w:t>
      </w:r>
      <w:r w:rsidRPr="00301986">
        <w:rPr>
          <w:rStyle w:val="StyleUnderline"/>
        </w:rPr>
        <w:t xml:space="preserve"> for bringing cases with</w:t>
      </w:r>
      <w:r w:rsidRPr="00301986">
        <w:rPr>
          <w:sz w:val="16"/>
        </w:rPr>
        <w:t xml:space="preserve"> price-gouging and </w:t>
      </w:r>
      <w:r w:rsidRPr="00301986">
        <w:rPr>
          <w:rStyle w:val="StyleUnderline"/>
        </w:rPr>
        <w:t xml:space="preserve">antitrust claims. Nearly </w:t>
      </w:r>
      <w:r w:rsidRPr="00301986">
        <w:rPr>
          <w:rStyle w:val="Emphasis"/>
        </w:rPr>
        <w:t>all</w:t>
      </w:r>
      <w:r w:rsidRPr="00301986">
        <w:rPr>
          <w:rStyle w:val="StyleUnderline"/>
        </w:rPr>
        <w:t xml:space="preserve"> the recent cases</w:t>
      </w:r>
      <w:r w:rsidRPr="00301986">
        <w:rPr>
          <w:sz w:val="16"/>
        </w:rPr>
        <w:t xml:space="preserve"> brought by consumers </w:t>
      </w:r>
      <w:r w:rsidRPr="00301986">
        <w:rPr>
          <w:rStyle w:val="StyleUnderline"/>
        </w:rPr>
        <w:t>have been class actions</w:t>
      </w:r>
      <w:r w:rsidRPr="00301986">
        <w:rPr>
          <w:sz w:val="16"/>
        </w:rPr>
        <w:t>. Because price-based, consumer allegations can present common issues of fact or law, these allegations may be amenable to class-wide litigation. Also, the plaintiffs bringing price-gouging cases can be incentivised to pursue class claims when they file in jurisdictions that permit the recovery of restitution on behalf of the citizens of the state. </w:t>
      </w:r>
      <w:hyperlink r:id="rId19" w:anchor="footnote-000" w:history="1">
        <w:r w:rsidRPr="00301986">
          <w:rPr>
            <w:rStyle w:val="Hyperlink"/>
            <w:sz w:val="16"/>
          </w:rPr>
          <w:t>36</w:t>
        </w:r>
      </w:hyperlink>
      <w:r w:rsidRPr="00301986">
        <w:rPr>
          <w:sz w:val="16"/>
        </w:rPr>
        <w:t> For these reasons, price-gouging cases, especially those involving consumer purchases, will likely continue to be litigated as class actions.</w:t>
      </w:r>
    </w:p>
    <w:p w14:paraId="6F3D0D20" w14:textId="77777777" w:rsidR="00CA1C8D" w:rsidRPr="00301986" w:rsidRDefault="00CA1C8D" w:rsidP="00CA1C8D">
      <w:pPr>
        <w:rPr>
          <w:sz w:val="16"/>
        </w:rPr>
      </w:pPr>
      <w:r w:rsidRPr="00301986">
        <w:rPr>
          <w:sz w:val="16"/>
        </w:rPr>
        <w:t>Conclusion</w:t>
      </w:r>
    </w:p>
    <w:p w14:paraId="142D8953" w14:textId="77777777" w:rsidR="00CA1C8D" w:rsidRDefault="00CA1C8D" w:rsidP="00CA1C8D">
      <w:pPr>
        <w:rPr>
          <w:sz w:val="16"/>
        </w:rPr>
      </w:pPr>
      <w:r w:rsidRPr="00301986">
        <w:rPr>
          <w:sz w:val="16"/>
        </w:rPr>
        <w:t xml:space="preserve">United States price-gouging laws are intended to protect victims of life-altering disasters from having to pay exorbitant prices for essential products. </w:t>
      </w:r>
      <w:r w:rsidRPr="00301986">
        <w:rPr>
          <w:rStyle w:val="StyleUnderline"/>
          <w:highlight w:val="cyan"/>
        </w:rPr>
        <w:t xml:space="preserve">The </w:t>
      </w:r>
      <w:r w:rsidRPr="00301986">
        <w:rPr>
          <w:rStyle w:val="Emphasis"/>
          <w:highlight w:val="cyan"/>
        </w:rPr>
        <w:t>complex web</w:t>
      </w:r>
      <w:r w:rsidRPr="00301986">
        <w:rPr>
          <w:rStyle w:val="StyleUnderline"/>
          <w:highlight w:val="cyan"/>
        </w:rPr>
        <w:t xml:space="preserve"> of</w:t>
      </w:r>
      <w:r w:rsidRPr="00301986">
        <w:rPr>
          <w:rStyle w:val="StyleUnderline"/>
        </w:rPr>
        <w:t xml:space="preserve"> state and federal </w:t>
      </w:r>
      <w:r w:rsidRPr="00301986">
        <w:rPr>
          <w:rStyle w:val="Emphasis"/>
        </w:rPr>
        <w:t xml:space="preserve">price-gouging </w:t>
      </w:r>
      <w:r w:rsidRPr="00301986">
        <w:rPr>
          <w:rStyle w:val="Emphasis"/>
          <w:highlight w:val="cyan"/>
        </w:rPr>
        <w:t>laws</w:t>
      </w:r>
      <w:r w:rsidRPr="00301986">
        <w:rPr>
          <w:rStyle w:val="StyleUnderline"/>
          <w:highlight w:val="cyan"/>
        </w:rPr>
        <w:t xml:space="preserve"> can be hard</w:t>
      </w:r>
      <w:r w:rsidRPr="00301986">
        <w:rPr>
          <w:rStyle w:val="StyleUnderline"/>
        </w:rPr>
        <w:t xml:space="preserve"> to navigate</w:t>
      </w:r>
      <w:r w:rsidRPr="00301986">
        <w:rPr>
          <w:sz w:val="16"/>
        </w:rPr>
        <w:t xml:space="preserve"> as companies try to price scarce, difficult-to-source, essential products during the pandemic. </w:t>
      </w:r>
      <w:r w:rsidRPr="00301986">
        <w:rPr>
          <w:rStyle w:val="StyleUnderline"/>
          <w:highlight w:val="cyan"/>
        </w:rPr>
        <w:t>There is</w:t>
      </w:r>
      <w:r w:rsidRPr="00301986">
        <w:rPr>
          <w:rStyle w:val="StyleUnderline"/>
        </w:rPr>
        <w:t xml:space="preserve"> </w:t>
      </w:r>
      <w:r w:rsidRPr="00301986">
        <w:rPr>
          <w:rStyle w:val="Emphasis"/>
        </w:rPr>
        <w:t xml:space="preserve">very </w:t>
      </w:r>
      <w:r w:rsidRPr="00301986">
        <w:rPr>
          <w:rStyle w:val="Emphasis"/>
          <w:highlight w:val="cyan"/>
        </w:rPr>
        <w:t>little</w:t>
      </w:r>
      <w:r w:rsidRPr="00301986">
        <w:rPr>
          <w:rStyle w:val="StyleUnderline"/>
        </w:rPr>
        <w:t xml:space="preserve"> legal </w:t>
      </w:r>
      <w:r w:rsidRPr="00301986">
        <w:rPr>
          <w:rStyle w:val="Emphasis"/>
          <w:highlight w:val="cyan"/>
        </w:rPr>
        <w:t>precedent</w:t>
      </w:r>
      <w:r w:rsidRPr="00301986">
        <w:rPr>
          <w:rStyle w:val="StyleUnderline"/>
        </w:rPr>
        <w:t xml:space="preserve"> to look to for guidance, as very few</w:t>
      </w:r>
      <w:r w:rsidRPr="00301986">
        <w:rPr>
          <w:sz w:val="16"/>
        </w:rPr>
        <w:t xml:space="preserve"> price-gouging </w:t>
      </w:r>
      <w:r w:rsidRPr="00301986">
        <w:rPr>
          <w:rStyle w:val="StyleUnderline"/>
        </w:rPr>
        <w:t xml:space="preserve">cases have been </w:t>
      </w:r>
      <w:r w:rsidRPr="00301986">
        <w:rPr>
          <w:rStyle w:val="Emphasis"/>
        </w:rPr>
        <w:t>litigated</w:t>
      </w:r>
      <w:r w:rsidRPr="00301986">
        <w:rPr>
          <w:rStyle w:val="StyleUnderline"/>
        </w:rPr>
        <w:t xml:space="preserve"> to conclusion</w:t>
      </w:r>
      <w:r w:rsidRPr="00301986">
        <w:rPr>
          <w:sz w:val="16"/>
        </w:rPr>
        <w:t xml:space="preserve">. While the covid-19 pandemic has led to the commencement of many federal, state and private cases focused on price-gouging, these cases may take years to play out. </w:t>
      </w:r>
      <w:r w:rsidRPr="00301986">
        <w:rPr>
          <w:rStyle w:val="StyleUnderline"/>
        </w:rPr>
        <w:t xml:space="preserve">The cases </w:t>
      </w:r>
      <w:r w:rsidRPr="00301986">
        <w:rPr>
          <w:rStyle w:val="Emphasis"/>
        </w:rPr>
        <w:t>recently</w:t>
      </w:r>
      <w:r w:rsidRPr="00301986">
        <w:rPr>
          <w:rStyle w:val="StyleUnderline"/>
        </w:rPr>
        <w:t xml:space="preserve"> filed</w:t>
      </w:r>
      <w:r w:rsidRPr="00301986">
        <w:rPr>
          <w:sz w:val="16"/>
        </w:rPr>
        <w:t xml:space="preserve">, however, </w:t>
      </w:r>
      <w:r w:rsidRPr="00301986">
        <w:rPr>
          <w:rStyle w:val="StyleUnderline"/>
        </w:rPr>
        <w:t xml:space="preserve">indicate that </w:t>
      </w:r>
      <w:r w:rsidRPr="00301986">
        <w:rPr>
          <w:rStyle w:val="Emphasis"/>
        </w:rPr>
        <w:t>price-</w:t>
      </w:r>
      <w:r w:rsidRPr="00301986">
        <w:rPr>
          <w:rStyle w:val="Emphasis"/>
          <w:highlight w:val="cyan"/>
        </w:rPr>
        <w:t>gouging</w:t>
      </w:r>
      <w:r w:rsidRPr="00301986">
        <w:rPr>
          <w:rStyle w:val="StyleUnderline"/>
          <w:highlight w:val="cyan"/>
        </w:rPr>
        <w:t xml:space="preserve"> and </w:t>
      </w:r>
      <w:r w:rsidRPr="00301986">
        <w:rPr>
          <w:rStyle w:val="Emphasis"/>
          <w:highlight w:val="cyan"/>
        </w:rPr>
        <w:t>antitrust</w:t>
      </w:r>
      <w:r w:rsidRPr="00301986">
        <w:rPr>
          <w:rStyle w:val="StyleUnderline"/>
        </w:rPr>
        <w:t xml:space="preserve"> allegations</w:t>
      </w:r>
      <w:r w:rsidRPr="00301986">
        <w:rPr>
          <w:sz w:val="16"/>
        </w:rPr>
        <w:t xml:space="preserve"> may </w:t>
      </w:r>
      <w:r w:rsidRPr="00301986">
        <w:rPr>
          <w:rStyle w:val="StyleUnderline"/>
          <w:highlight w:val="cyan"/>
        </w:rPr>
        <w:t xml:space="preserve">go </w:t>
      </w:r>
      <w:r w:rsidRPr="00301986">
        <w:rPr>
          <w:rStyle w:val="Emphasis"/>
          <w:highlight w:val="cyan"/>
        </w:rPr>
        <w:t>hand-in-hand</w:t>
      </w:r>
      <w:r w:rsidRPr="00301986">
        <w:rPr>
          <w:rStyle w:val="StyleUnderline"/>
          <w:highlight w:val="cyan"/>
        </w:rPr>
        <w:t xml:space="preserve"> for</w:t>
      </w:r>
      <w:r w:rsidRPr="00301986">
        <w:rPr>
          <w:rStyle w:val="StyleUnderline"/>
        </w:rPr>
        <w:t xml:space="preserve"> many </w:t>
      </w:r>
      <w:r w:rsidRPr="00301986">
        <w:rPr>
          <w:rStyle w:val="StyleUnderline"/>
          <w:highlight w:val="cyan"/>
        </w:rPr>
        <w:t>complaints</w:t>
      </w:r>
      <w:r w:rsidRPr="00B70794">
        <w:rPr>
          <w:rStyle w:val="StyleUnderline"/>
        </w:rPr>
        <w:t xml:space="preserve">, </w:t>
      </w:r>
      <w:r w:rsidRPr="00B70794">
        <w:rPr>
          <w:rStyle w:val="Emphasis"/>
        </w:rPr>
        <w:t>any number</w:t>
      </w:r>
      <w:r w:rsidRPr="00B70794">
        <w:rPr>
          <w:sz w:val="16"/>
        </w:rPr>
        <w:t xml:space="preserve"> of products </w:t>
      </w:r>
      <w:r w:rsidRPr="00B70794">
        <w:rPr>
          <w:rStyle w:val="StyleUnderline"/>
        </w:rPr>
        <w:t xml:space="preserve">may be targeted for price-gouging, firms </w:t>
      </w:r>
      <w:r w:rsidRPr="00B70794">
        <w:rPr>
          <w:rStyle w:val="Emphasis"/>
        </w:rPr>
        <w:t>at all levels</w:t>
      </w:r>
      <w:r w:rsidRPr="00B70794">
        <w:rPr>
          <w:rStyle w:val="StyleUnderline"/>
        </w:rPr>
        <w:t xml:space="preserve"> of distribution or supply chains may be </w:t>
      </w:r>
      <w:r w:rsidRPr="00B70794">
        <w:rPr>
          <w:rStyle w:val="Emphasis"/>
        </w:rPr>
        <w:t>vulnerable</w:t>
      </w:r>
      <w:r w:rsidRPr="00B70794">
        <w:rPr>
          <w:rStyle w:val="StyleUnderline"/>
        </w:rPr>
        <w:t xml:space="preserve"> to claims, and class actions will continue to be the </w:t>
      </w:r>
      <w:r w:rsidRPr="00B70794">
        <w:rPr>
          <w:rStyle w:val="Emphasis"/>
        </w:rPr>
        <w:t>popular vehicle</w:t>
      </w:r>
      <w:r w:rsidRPr="00B70794">
        <w:rPr>
          <w:rStyle w:val="StyleUnderline"/>
        </w:rPr>
        <w:t xml:space="preserve"> for litigating</w:t>
      </w:r>
      <w:r w:rsidRPr="00B70794">
        <w:rPr>
          <w:sz w:val="16"/>
        </w:rPr>
        <w:t xml:space="preserve"> these cases.</w:t>
      </w:r>
    </w:p>
    <w:p w14:paraId="31FA0301" w14:textId="77777777" w:rsidR="00CA1C8D" w:rsidRPr="005B0E66" w:rsidRDefault="00CA1C8D" w:rsidP="00CA1C8D">
      <w:pPr>
        <w:pStyle w:val="Heading4"/>
      </w:pPr>
      <w:r w:rsidRPr="005B0E66">
        <w:t xml:space="preserve">Arbitration </w:t>
      </w:r>
      <w:r w:rsidRPr="005B0E66">
        <w:rPr>
          <w:u w:val="single"/>
        </w:rPr>
        <w:t>hamstrings</w:t>
      </w:r>
      <w:r w:rsidRPr="005B0E66">
        <w:t xml:space="preserve"> enforcement and </w:t>
      </w:r>
      <w:r w:rsidRPr="005B0E66">
        <w:rPr>
          <w:u w:val="single"/>
        </w:rPr>
        <w:t>structurally incentivizes</w:t>
      </w:r>
      <w:r w:rsidRPr="005B0E66">
        <w:t xml:space="preserve"> collusion. </w:t>
      </w:r>
    </w:p>
    <w:p w14:paraId="5F520CA3" w14:textId="77777777" w:rsidR="00CA1C8D" w:rsidRPr="0026696A" w:rsidRDefault="00CA1C8D" w:rsidP="00CA1C8D">
      <w:r>
        <w:rPr>
          <w:rStyle w:val="Style13ptBold"/>
        </w:rPr>
        <w:t xml:space="preserve">Elhauge ’15 </w:t>
      </w:r>
      <w:r w:rsidRPr="005A04F9">
        <w:t xml:space="preserve">[Einer; 2015; Petrie Professor of Law at Harvard Law School, Founding Director of the Petrie-Flom Center for Health Law Policy, Biotechnology and Bioethics, former Chairman of the Antitrust Advisory Committee to the Obama Campaign; Fordham International Law Journal, </w:t>
      </w:r>
      <w:r w:rsidRPr="0026696A">
        <w:t>“How Italian Colors Guts Private Antitrust Enforcement by Replacing it with Ineffective Forms of Arbitration,” vol. 38]</w:t>
      </w:r>
    </w:p>
    <w:p w14:paraId="69BBA9CC" w14:textId="77777777" w:rsidR="00CA1C8D" w:rsidRPr="003F08E0" w:rsidRDefault="00CA1C8D" w:rsidP="00CA1C8D">
      <w:pPr>
        <w:rPr>
          <w:sz w:val="16"/>
        </w:rPr>
      </w:pPr>
      <w:r w:rsidRPr="003F08E0">
        <w:rPr>
          <w:sz w:val="16"/>
        </w:rPr>
        <w:t xml:space="preserve">The same problem infects consents to arbitration clauses that waive the right to effective vindication of antitrust law. If buyers acted together, then they would only consent if those waivers made them better off. But </w:t>
      </w:r>
      <w:r w:rsidRPr="0026696A">
        <w:rPr>
          <w:rStyle w:val="StyleUnderline"/>
        </w:rPr>
        <w:t xml:space="preserve">acting individually, </w:t>
      </w:r>
      <w:r w:rsidRPr="0026696A">
        <w:rPr>
          <w:rStyle w:val="StyleUnderline"/>
          <w:highlight w:val="cyan"/>
        </w:rPr>
        <w:t>each</w:t>
      </w:r>
      <w:r w:rsidRPr="0026696A">
        <w:rPr>
          <w:rStyle w:val="StyleUnderline"/>
        </w:rPr>
        <w:t xml:space="preserve"> buyer </w:t>
      </w:r>
      <w:r w:rsidRPr="0026696A">
        <w:rPr>
          <w:rStyle w:val="StyleUnderline"/>
          <w:highlight w:val="cyan"/>
        </w:rPr>
        <w:t xml:space="preserve">has </w:t>
      </w:r>
      <w:r w:rsidRPr="0026696A">
        <w:rPr>
          <w:rStyle w:val="Emphasis"/>
          <w:highlight w:val="cyan"/>
        </w:rPr>
        <w:t>incentives</w:t>
      </w:r>
      <w:r w:rsidRPr="0026696A">
        <w:rPr>
          <w:rStyle w:val="StyleUnderline"/>
          <w:highlight w:val="cyan"/>
        </w:rPr>
        <w:t xml:space="preserve"> to consent</w:t>
      </w:r>
      <w:r w:rsidRPr="0026696A">
        <w:rPr>
          <w:rStyle w:val="StyleUnderline"/>
        </w:rPr>
        <w:t xml:space="preserve"> in exchange </w:t>
      </w:r>
      <w:r w:rsidRPr="0026696A">
        <w:rPr>
          <w:rStyle w:val="StyleUnderline"/>
          <w:highlight w:val="cyan"/>
        </w:rPr>
        <w:t>for a</w:t>
      </w:r>
      <w:r w:rsidRPr="0026696A">
        <w:rPr>
          <w:rStyle w:val="StyleUnderline"/>
        </w:rPr>
        <w:t xml:space="preserve"> </w:t>
      </w:r>
      <w:r w:rsidRPr="0026696A">
        <w:rPr>
          <w:rStyle w:val="Emphasis"/>
        </w:rPr>
        <w:t xml:space="preserve">trivial </w:t>
      </w:r>
      <w:r w:rsidRPr="0026696A">
        <w:rPr>
          <w:rStyle w:val="Emphasis"/>
          <w:highlight w:val="cyan"/>
        </w:rPr>
        <w:t>discount</w:t>
      </w:r>
      <w:r w:rsidRPr="0026696A">
        <w:rPr>
          <w:rStyle w:val="StyleUnderline"/>
          <w:highlight w:val="cyan"/>
        </w:rPr>
        <w:t xml:space="preserve"> from</w:t>
      </w:r>
      <w:r w:rsidRPr="003F08E0">
        <w:rPr>
          <w:sz w:val="16"/>
        </w:rPr>
        <w:t xml:space="preserve"> the </w:t>
      </w:r>
      <w:r w:rsidRPr="0026696A">
        <w:rPr>
          <w:rStyle w:val="StyleUnderline"/>
        </w:rPr>
        <w:t xml:space="preserve">inflated market-wide </w:t>
      </w:r>
      <w:r w:rsidRPr="0026696A">
        <w:rPr>
          <w:rStyle w:val="StyleUnderline"/>
          <w:highlight w:val="cyan"/>
        </w:rPr>
        <w:t>prices that</w:t>
      </w:r>
      <w:r w:rsidRPr="003F08E0">
        <w:rPr>
          <w:sz w:val="16"/>
        </w:rPr>
        <w:t xml:space="preserve"> will </w:t>
      </w:r>
      <w:r w:rsidRPr="0026696A">
        <w:rPr>
          <w:rStyle w:val="StyleUnderline"/>
          <w:highlight w:val="cyan"/>
        </w:rPr>
        <w:t>result when all</w:t>
      </w:r>
      <w:r w:rsidRPr="0026696A">
        <w:rPr>
          <w:rStyle w:val="StyleUnderline"/>
        </w:rPr>
        <w:t xml:space="preserve"> buyers </w:t>
      </w:r>
      <w:r w:rsidRPr="0026696A">
        <w:rPr>
          <w:rStyle w:val="StyleUnderline"/>
          <w:highlight w:val="cyan"/>
        </w:rPr>
        <w:t>consent to</w:t>
      </w:r>
      <w:r w:rsidRPr="003F08E0">
        <w:rPr>
          <w:sz w:val="16"/>
        </w:rPr>
        <w:t xml:space="preserve"> effectively </w:t>
      </w:r>
      <w:r w:rsidRPr="0026696A">
        <w:rPr>
          <w:rStyle w:val="Emphasis"/>
          <w:highlight w:val="cyan"/>
        </w:rPr>
        <w:t>immunizing</w:t>
      </w:r>
      <w:r w:rsidRPr="0026696A">
        <w:rPr>
          <w:rStyle w:val="StyleUnderline"/>
        </w:rPr>
        <w:t xml:space="preserve"> antitrust </w:t>
      </w:r>
      <w:r w:rsidRPr="0026696A">
        <w:rPr>
          <w:rStyle w:val="StyleUnderline"/>
          <w:highlight w:val="cyan"/>
        </w:rPr>
        <w:t>violations</w:t>
      </w:r>
      <w:r w:rsidRPr="0026696A">
        <w:rPr>
          <w:rStyle w:val="StyleUnderline"/>
        </w:rPr>
        <w:t xml:space="preserve"> against them</w:t>
      </w:r>
      <w:r w:rsidRPr="003F08E0">
        <w:rPr>
          <w:sz w:val="16"/>
        </w:rPr>
        <w:t>. It takes only a trivial discount because each buyer knows that their individual decision whether to consent has little effect on whether the market-wide harm from immunizing antitrust violations occurs.</w:t>
      </w:r>
    </w:p>
    <w:p w14:paraId="5F6DD61E" w14:textId="77777777" w:rsidR="00CA1C8D" w:rsidRPr="00D834CA" w:rsidRDefault="00CA1C8D" w:rsidP="00CA1C8D">
      <w:pPr>
        <w:rPr>
          <w:sz w:val="16"/>
        </w:rPr>
      </w:pPr>
      <w:r w:rsidRPr="003F08E0">
        <w:rPr>
          <w:sz w:val="16"/>
        </w:rPr>
        <w:t xml:space="preserve">To put it another way, </w:t>
      </w:r>
      <w:r w:rsidRPr="00B856F8">
        <w:rPr>
          <w:rStyle w:val="StyleUnderline"/>
        </w:rPr>
        <w:t xml:space="preserve">competitive markets are a </w:t>
      </w:r>
      <w:r w:rsidRPr="00B856F8">
        <w:rPr>
          <w:rStyle w:val="Emphasis"/>
        </w:rPr>
        <w:t>public good</w:t>
      </w:r>
      <w:r w:rsidRPr="003F08E0">
        <w:rPr>
          <w:sz w:val="16"/>
        </w:rPr>
        <w:t xml:space="preserve">, from which each buyer in a market benefits, whether or not that buyer contributes to the creation of that public good by rejecting conduct or agreements that keep that market competitive. Thus, </w:t>
      </w:r>
      <w:r w:rsidRPr="00B856F8">
        <w:rPr>
          <w:rStyle w:val="StyleUnderline"/>
        </w:rPr>
        <w:t xml:space="preserve">buyers </w:t>
      </w:r>
      <w:r w:rsidRPr="00B856F8">
        <w:rPr>
          <w:rStyle w:val="Emphasis"/>
        </w:rPr>
        <w:t>inevitably</w:t>
      </w:r>
      <w:r w:rsidRPr="00B856F8">
        <w:rPr>
          <w:rStyle w:val="StyleUnderline"/>
        </w:rPr>
        <w:t xml:space="preserve"> have incentives </w:t>
      </w:r>
      <w:r w:rsidRPr="00B856F8">
        <w:rPr>
          <w:rStyle w:val="Emphasis"/>
        </w:rPr>
        <w:t>not to contribute</w:t>
      </w:r>
      <w:r w:rsidRPr="00B856F8">
        <w:rPr>
          <w:rStyle w:val="StyleUnderline"/>
        </w:rPr>
        <w:t xml:space="preserve">; </w:t>
      </w:r>
      <w:r w:rsidRPr="00D834CA">
        <w:rPr>
          <w:rStyle w:val="StyleUnderline"/>
        </w:rPr>
        <w:t>instead they will</w:t>
      </w:r>
      <w:r w:rsidRPr="00D834CA">
        <w:rPr>
          <w:sz w:val="16"/>
        </w:rPr>
        <w:t xml:space="preserve"> predictably </w:t>
      </w:r>
      <w:r w:rsidRPr="00D834CA">
        <w:rPr>
          <w:rStyle w:val="StyleUnderline"/>
        </w:rPr>
        <w:t>consent to</w:t>
      </w:r>
      <w:r w:rsidRPr="00D834CA">
        <w:rPr>
          <w:sz w:val="16"/>
        </w:rPr>
        <w:t xml:space="preserve"> conduct and </w:t>
      </w:r>
      <w:r w:rsidRPr="00D834CA">
        <w:rPr>
          <w:rStyle w:val="StyleUnderline"/>
        </w:rPr>
        <w:t xml:space="preserve">arbitration waivers that result in </w:t>
      </w:r>
      <w:r w:rsidRPr="00D834CA">
        <w:rPr>
          <w:rStyle w:val="Emphasis"/>
        </w:rPr>
        <w:t>uncompetitive</w:t>
      </w:r>
      <w:r w:rsidRPr="00D834CA">
        <w:rPr>
          <w:rStyle w:val="StyleUnderline"/>
        </w:rPr>
        <w:t xml:space="preserve"> markets</w:t>
      </w:r>
      <w:r w:rsidRPr="00D834CA">
        <w:rPr>
          <w:sz w:val="16"/>
        </w:rPr>
        <w:t>.</w:t>
      </w:r>
    </w:p>
    <w:p w14:paraId="13BC2307" w14:textId="77777777" w:rsidR="00CA1C8D" w:rsidRPr="003F08E0" w:rsidRDefault="00CA1C8D" w:rsidP="00CA1C8D">
      <w:pPr>
        <w:rPr>
          <w:sz w:val="16"/>
        </w:rPr>
      </w:pPr>
      <w:r w:rsidRPr="00D834CA">
        <w:rPr>
          <w:rStyle w:val="StyleUnderline"/>
        </w:rPr>
        <w:t xml:space="preserve">The future implications are </w:t>
      </w:r>
      <w:r w:rsidRPr="00D834CA">
        <w:rPr>
          <w:rStyle w:val="Emphasis"/>
        </w:rPr>
        <w:t>alarming</w:t>
      </w:r>
      <w:r w:rsidRPr="00D834CA">
        <w:rPr>
          <w:rStyle w:val="StyleUnderline"/>
        </w:rPr>
        <w:t xml:space="preserve">. Given the </w:t>
      </w:r>
      <w:r w:rsidRPr="00D834CA">
        <w:rPr>
          <w:rStyle w:val="Emphasis"/>
        </w:rPr>
        <w:t>Italian Colors</w:t>
      </w:r>
      <w:r w:rsidRPr="00D834CA">
        <w:rPr>
          <w:sz w:val="16"/>
        </w:rPr>
        <w:t xml:space="preserve"> decision, </w:t>
      </w:r>
      <w:r w:rsidRPr="00D834CA">
        <w:rPr>
          <w:rStyle w:val="StyleUnderline"/>
        </w:rPr>
        <w:t xml:space="preserve">it is hard to see why </w:t>
      </w:r>
      <w:r w:rsidRPr="00D834CA">
        <w:rPr>
          <w:rStyle w:val="Emphasis"/>
        </w:rPr>
        <w:t>all businesses</w:t>
      </w:r>
      <w:r w:rsidRPr="00D834CA">
        <w:rPr>
          <w:rStyle w:val="StyleUnderline"/>
        </w:rPr>
        <w:t xml:space="preserve"> would not at least insert </w:t>
      </w:r>
      <w:r w:rsidRPr="00D834CA">
        <w:rPr>
          <w:rStyle w:val="Emphasis"/>
        </w:rPr>
        <w:t>arbitration clauses</w:t>
      </w:r>
      <w:r w:rsidRPr="00D834CA">
        <w:rPr>
          <w:rStyle w:val="StyleUnderline"/>
        </w:rPr>
        <w:t xml:space="preserve"> into their contracts that </w:t>
      </w:r>
      <w:r w:rsidRPr="00D834CA">
        <w:rPr>
          <w:rStyle w:val="Emphasis"/>
        </w:rPr>
        <w:t>preclude</w:t>
      </w:r>
      <w:r w:rsidRPr="00D834CA">
        <w:rPr>
          <w:rStyle w:val="StyleUnderline"/>
        </w:rPr>
        <w:t xml:space="preserve"> class arbitration. Given the </w:t>
      </w:r>
      <w:r w:rsidRPr="00D834CA">
        <w:rPr>
          <w:rStyle w:val="Emphasis"/>
        </w:rPr>
        <w:t>limited nature</w:t>
      </w:r>
      <w:r w:rsidRPr="00D834CA">
        <w:rPr>
          <w:rStyle w:val="StyleUnderline"/>
        </w:rPr>
        <w:t xml:space="preserve"> of discovery</w:t>
      </w:r>
      <w:r w:rsidRPr="00D834CA">
        <w:rPr>
          <w:sz w:val="16"/>
        </w:rPr>
        <w:t xml:space="preserve"> in arbitration, </w:t>
      </w:r>
      <w:r w:rsidRPr="00D834CA">
        <w:rPr>
          <w:rStyle w:val="StyleUnderline"/>
        </w:rPr>
        <w:t xml:space="preserve">that </w:t>
      </w:r>
      <w:r w:rsidRPr="00D834CA">
        <w:rPr>
          <w:rStyle w:val="Emphasis"/>
        </w:rPr>
        <w:t>alone</w:t>
      </w:r>
      <w:r w:rsidRPr="00D834CA">
        <w:rPr>
          <w:rStyle w:val="StyleUnderline"/>
        </w:rPr>
        <w:t xml:space="preserve"> will bring US private enforcement</w:t>
      </w:r>
      <w:r w:rsidRPr="00D834CA">
        <w:rPr>
          <w:sz w:val="16"/>
        </w:rPr>
        <w:t xml:space="preserve"> largely </w:t>
      </w:r>
      <w:r w:rsidRPr="00D834CA">
        <w:rPr>
          <w:rStyle w:val="StyleUnderline"/>
        </w:rPr>
        <w:t xml:space="preserve">into </w:t>
      </w:r>
      <w:r w:rsidRPr="00D834CA">
        <w:rPr>
          <w:rStyle w:val="Emphasis"/>
        </w:rPr>
        <w:t>convergence</w:t>
      </w:r>
      <w:r w:rsidRPr="00D834CA">
        <w:rPr>
          <w:rStyle w:val="StyleUnderline"/>
        </w:rPr>
        <w:t xml:space="preserve"> with Europe, and</w:t>
      </w:r>
      <w:r w:rsidRPr="00D834CA">
        <w:rPr>
          <w:sz w:val="16"/>
        </w:rPr>
        <w:t xml:space="preserve"> perhaps will </w:t>
      </w:r>
      <w:r w:rsidRPr="00D834CA">
        <w:rPr>
          <w:rStyle w:val="StyleUnderline"/>
        </w:rPr>
        <w:t xml:space="preserve">leave US </w:t>
      </w:r>
      <w:r w:rsidRPr="00D834CA">
        <w:rPr>
          <w:rStyle w:val="Emphasis"/>
        </w:rPr>
        <w:t>private enforcement</w:t>
      </w:r>
      <w:r w:rsidRPr="00D834CA">
        <w:rPr>
          <w:rStyle w:val="StyleUnderline"/>
        </w:rPr>
        <w:t xml:space="preserve"> even </w:t>
      </w:r>
      <w:r w:rsidRPr="00D834CA">
        <w:rPr>
          <w:rStyle w:val="Emphasis"/>
        </w:rPr>
        <w:t>less effective</w:t>
      </w:r>
      <w:r w:rsidRPr="00D834CA">
        <w:rPr>
          <w:rStyle w:val="StyleUnderline"/>
        </w:rPr>
        <w:t xml:space="preserve"> than the </w:t>
      </w:r>
      <w:r w:rsidRPr="00D834CA">
        <w:rPr>
          <w:rStyle w:val="Emphasis"/>
        </w:rPr>
        <w:t>E</w:t>
      </w:r>
      <w:r w:rsidRPr="00D834CA">
        <w:rPr>
          <w:rStyle w:val="StyleUnderline"/>
        </w:rPr>
        <w:t xml:space="preserve">uropean </w:t>
      </w:r>
      <w:r w:rsidRPr="00D834CA">
        <w:rPr>
          <w:rStyle w:val="Emphasis"/>
        </w:rPr>
        <w:t>U</w:t>
      </w:r>
      <w:r w:rsidRPr="00D834CA">
        <w:rPr>
          <w:rStyle w:val="StyleUnderline"/>
        </w:rPr>
        <w:t>nion</w:t>
      </w:r>
      <w:r w:rsidRPr="00D834CA">
        <w:rPr>
          <w:sz w:val="16"/>
        </w:rPr>
        <w:t xml:space="preserve"> in the future if the new EU directive leads to stronger national rules on discovery and class actions.</w:t>
      </w:r>
    </w:p>
    <w:p w14:paraId="33988D20" w14:textId="77777777" w:rsidR="00CA1C8D" w:rsidRPr="003F08E0" w:rsidRDefault="00CA1C8D" w:rsidP="00CA1C8D">
      <w:pPr>
        <w:rPr>
          <w:sz w:val="16"/>
        </w:rPr>
      </w:pPr>
      <w:r w:rsidRPr="003F08E0">
        <w:rPr>
          <w:rStyle w:val="StyleUnderline"/>
          <w:highlight w:val="cyan"/>
        </w:rPr>
        <w:t>Businesses</w:t>
      </w:r>
      <w:r w:rsidRPr="00B856F8">
        <w:rPr>
          <w:rStyle w:val="StyleUnderline"/>
        </w:rPr>
        <w:t xml:space="preserve"> are likely to </w:t>
      </w:r>
      <w:r w:rsidRPr="003F08E0">
        <w:rPr>
          <w:rStyle w:val="StyleUnderline"/>
          <w:highlight w:val="cyan"/>
        </w:rPr>
        <w:t>go</w:t>
      </w:r>
      <w:r w:rsidRPr="00B856F8">
        <w:rPr>
          <w:rStyle w:val="StyleUnderline"/>
        </w:rPr>
        <w:t xml:space="preserve"> </w:t>
      </w:r>
      <w:r w:rsidRPr="00B856F8">
        <w:rPr>
          <w:rStyle w:val="Emphasis"/>
        </w:rPr>
        <w:t xml:space="preserve">even </w:t>
      </w:r>
      <w:r w:rsidRPr="003F08E0">
        <w:rPr>
          <w:rStyle w:val="Emphasis"/>
          <w:highlight w:val="cyan"/>
        </w:rPr>
        <w:t>further</w:t>
      </w:r>
      <w:r w:rsidRPr="003F08E0">
        <w:rPr>
          <w:rStyle w:val="StyleUnderline"/>
          <w:highlight w:val="cyan"/>
        </w:rPr>
        <w:t xml:space="preserve"> given the</w:t>
      </w:r>
      <w:r w:rsidRPr="00B856F8">
        <w:rPr>
          <w:rStyle w:val="StyleUnderline"/>
        </w:rPr>
        <w:t xml:space="preserve"> </w:t>
      </w:r>
      <w:r w:rsidRPr="00B856F8">
        <w:rPr>
          <w:rStyle w:val="Emphasis"/>
        </w:rPr>
        <w:t xml:space="preserve">Supreme </w:t>
      </w:r>
      <w:r w:rsidRPr="003F08E0">
        <w:rPr>
          <w:rStyle w:val="Emphasis"/>
          <w:highlight w:val="cyan"/>
        </w:rPr>
        <w:t>Court</w:t>
      </w:r>
      <w:r w:rsidRPr="003F08E0">
        <w:rPr>
          <w:rStyle w:val="Emphasis"/>
        </w:rPr>
        <w:t>’s logic</w:t>
      </w:r>
      <w:r w:rsidRPr="003F08E0">
        <w:rPr>
          <w:rStyle w:val="StyleUnderline"/>
        </w:rPr>
        <w:t xml:space="preserve"> that</w:t>
      </w:r>
      <w:r w:rsidRPr="00B856F8">
        <w:rPr>
          <w:rStyle w:val="StyleUnderline"/>
        </w:rPr>
        <w:t xml:space="preserve"> arbitration provisions are </w:t>
      </w:r>
      <w:r w:rsidRPr="00B856F8">
        <w:rPr>
          <w:rStyle w:val="Emphasis"/>
        </w:rPr>
        <w:t>permissible</w:t>
      </w:r>
      <w:r w:rsidRPr="00B856F8">
        <w:rPr>
          <w:rStyle w:val="StyleUnderline"/>
        </w:rPr>
        <w:t xml:space="preserve"> whenever they eliminate</w:t>
      </w:r>
      <w:r w:rsidRPr="003F08E0">
        <w:rPr>
          <w:sz w:val="16"/>
        </w:rPr>
        <w:t xml:space="preserve"> only </w:t>
      </w:r>
      <w:r w:rsidRPr="00B856F8">
        <w:rPr>
          <w:rStyle w:val="StyleUnderline"/>
        </w:rPr>
        <w:t xml:space="preserve">the right to </w:t>
      </w:r>
      <w:r w:rsidRPr="00B856F8">
        <w:rPr>
          <w:rStyle w:val="Emphasis"/>
        </w:rPr>
        <w:t>prove</w:t>
      </w:r>
      <w:r w:rsidRPr="00B856F8">
        <w:rPr>
          <w:rStyle w:val="StyleUnderline"/>
        </w:rPr>
        <w:t xml:space="preserve"> a claim, rather than</w:t>
      </w:r>
      <w:r w:rsidRPr="003F08E0">
        <w:rPr>
          <w:sz w:val="16"/>
        </w:rPr>
        <w:t xml:space="preserve"> the right </w:t>
      </w:r>
      <w:r w:rsidRPr="00B856F8">
        <w:rPr>
          <w:rStyle w:val="StyleUnderline"/>
        </w:rPr>
        <w:t xml:space="preserve">to </w:t>
      </w:r>
      <w:r w:rsidRPr="00B856F8">
        <w:rPr>
          <w:rStyle w:val="Emphasis"/>
        </w:rPr>
        <w:t>pursue it</w:t>
      </w:r>
      <w:r w:rsidRPr="00B856F8">
        <w:rPr>
          <w:rStyle w:val="StyleUnderline"/>
        </w:rPr>
        <w:t xml:space="preserve">. Under this logic, </w:t>
      </w:r>
      <w:r w:rsidRPr="003F08E0">
        <w:rPr>
          <w:rStyle w:val="StyleUnderline"/>
          <w:highlight w:val="cyan"/>
        </w:rPr>
        <w:t>parties</w:t>
      </w:r>
      <w:r w:rsidRPr="00B856F8">
        <w:rPr>
          <w:rStyle w:val="StyleUnderline"/>
        </w:rPr>
        <w:t xml:space="preserve"> could </w:t>
      </w:r>
      <w:r w:rsidRPr="003F08E0">
        <w:rPr>
          <w:rStyle w:val="StyleUnderline"/>
          <w:highlight w:val="cyan"/>
        </w:rPr>
        <w:t>adopt arbitration</w:t>
      </w:r>
      <w:r w:rsidRPr="003F08E0">
        <w:rPr>
          <w:sz w:val="16"/>
        </w:rPr>
        <w:t xml:space="preserve"> provisions </w:t>
      </w:r>
      <w:r w:rsidRPr="003F08E0">
        <w:rPr>
          <w:rStyle w:val="Emphasis"/>
          <w:highlight w:val="cyan"/>
        </w:rPr>
        <w:t>eliminating</w:t>
      </w:r>
      <w:r w:rsidRPr="003F08E0">
        <w:rPr>
          <w:rStyle w:val="StyleUnderline"/>
        </w:rPr>
        <w:t xml:space="preserve"> the </w:t>
      </w:r>
      <w:r w:rsidRPr="003F08E0">
        <w:rPr>
          <w:rStyle w:val="StyleUnderline"/>
          <w:highlight w:val="cyan"/>
        </w:rPr>
        <w:t>ability to introduce</w:t>
      </w:r>
      <w:r w:rsidRPr="00B856F8">
        <w:rPr>
          <w:rStyle w:val="StyleUnderline"/>
        </w:rPr>
        <w:t xml:space="preserve"> </w:t>
      </w:r>
      <w:r w:rsidRPr="00B856F8">
        <w:rPr>
          <w:rStyle w:val="Emphasis"/>
        </w:rPr>
        <w:t xml:space="preserve">economic expert </w:t>
      </w:r>
      <w:r w:rsidRPr="003F08E0">
        <w:rPr>
          <w:rStyle w:val="Emphasis"/>
          <w:highlight w:val="cyan"/>
        </w:rPr>
        <w:t>testimony</w:t>
      </w:r>
      <w:r w:rsidRPr="00B856F8">
        <w:rPr>
          <w:rStyle w:val="StyleUnderline"/>
        </w:rPr>
        <w:t xml:space="preserve"> altogether</w:t>
      </w:r>
      <w:r w:rsidRPr="003F08E0">
        <w:rPr>
          <w:sz w:val="16"/>
        </w:rPr>
        <w:t xml:space="preserve">, even though </w:t>
      </w:r>
      <w:r w:rsidRPr="003F08E0">
        <w:rPr>
          <w:rStyle w:val="StyleUnderline"/>
          <w:highlight w:val="cyan"/>
        </w:rPr>
        <w:t>that would</w:t>
      </w:r>
      <w:r w:rsidRPr="00B856F8">
        <w:rPr>
          <w:rStyle w:val="StyleUnderline"/>
        </w:rPr>
        <w:t xml:space="preserve"> effectively </w:t>
      </w:r>
      <w:r w:rsidRPr="003F08E0">
        <w:rPr>
          <w:rStyle w:val="Emphasis"/>
          <w:highlight w:val="cyan"/>
        </w:rPr>
        <w:t>preclude</w:t>
      </w:r>
      <w:r w:rsidRPr="00B856F8">
        <w:rPr>
          <w:rStyle w:val="StyleUnderline"/>
        </w:rPr>
        <w:t xml:space="preserve"> not only </w:t>
      </w:r>
      <w:r w:rsidRPr="00B856F8">
        <w:rPr>
          <w:rStyle w:val="Emphasis"/>
        </w:rPr>
        <w:t xml:space="preserve">class </w:t>
      </w:r>
      <w:r w:rsidRPr="003F08E0">
        <w:rPr>
          <w:rStyle w:val="Emphasis"/>
          <w:highlight w:val="cyan"/>
        </w:rPr>
        <w:t>suits</w:t>
      </w:r>
      <w:r w:rsidRPr="00B856F8">
        <w:rPr>
          <w:rStyle w:val="StyleUnderline"/>
        </w:rPr>
        <w:t xml:space="preserve"> but also suits </w:t>
      </w:r>
      <w:r w:rsidRPr="003F08E0">
        <w:rPr>
          <w:rStyle w:val="StyleUnderline"/>
          <w:highlight w:val="cyan"/>
        </w:rPr>
        <w:t xml:space="preserve">by </w:t>
      </w:r>
      <w:r w:rsidRPr="003F08E0">
        <w:rPr>
          <w:rStyle w:val="Emphasis"/>
          <w:highlight w:val="cyan"/>
        </w:rPr>
        <w:t>corporate plaintiffs</w:t>
      </w:r>
      <w:r w:rsidRPr="00B856F8">
        <w:rPr>
          <w:rStyle w:val="StyleUnderline"/>
        </w:rPr>
        <w:t xml:space="preserve"> that</w:t>
      </w:r>
      <w:r w:rsidRPr="003F08E0">
        <w:rPr>
          <w:sz w:val="16"/>
        </w:rPr>
        <w:t xml:space="preserve"> might </w:t>
      </w:r>
      <w:r w:rsidRPr="00B856F8">
        <w:rPr>
          <w:rStyle w:val="StyleUnderline"/>
        </w:rPr>
        <w:t>have large enough stakes to fund an expert</w:t>
      </w:r>
      <w:r w:rsidRPr="003F08E0">
        <w:rPr>
          <w:sz w:val="16"/>
        </w:rPr>
        <w:t xml:space="preserve">. The Court offered two responses to this possibility. First, it said, “it is not a given that such a clause would constitute an impermissible waiver,”12 which alarmingly suggests this possibility might well be in our future. Second, the Court said that this possibility would be different because “such a clause, assuming it makes vindication of the claim impossible, makes it impossible not just as a class action but even as an individual claim.”13 But that rationale conflicts with the Court’s logic that the difference is between being able to pursue a claim and prove it, and disturbingly suggests </w:t>
      </w:r>
      <w:r w:rsidRPr="0026696A">
        <w:rPr>
          <w:rStyle w:val="StyleUnderline"/>
        </w:rPr>
        <w:t>the Court is resting</w:t>
      </w:r>
      <w:r w:rsidRPr="003F08E0">
        <w:rPr>
          <w:sz w:val="16"/>
        </w:rPr>
        <w:t xml:space="preserve"> instead </w:t>
      </w:r>
      <w:r w:rsidRPr="0026696A">
        <w:rPr>
          <w:rStyle w:val="StyleUnderline"/>
        </w:rPr>
        <w:t xml:space="preserve">on a </w:t>
      </w:r>
      <w:r w:rsidRPr="0026696A">
        <w:rPr>
          <w:rStyle w:val="Emphasis"/>
        </w:rPr>
        <w:t>hostility</w:t>
      </w:r>
      <w:r w:rsidRPr="0026696A">
        <w:rPr>
          <w:rStyle w:val="StyleUnderline"/>
        </w:rPr>
        <w:t xml:space="preserve"> to </w:t>
      </w:r>
      <w:r w:rsidRPr="0026696A">
        <w:rPr>
          <w:rStyle w:val="Emphasis"/>
        </w:rPr>
        <w:t>class actions</w:t>
      </w:r>
      <w:r w:rsidRPr="0026696A">
        <w:rPr>
          <w:rStyle w:val="StyleUnderline"/>
        </w:rPr>
        <w:t xml:space="preserve"> over corporate suits</w:t>
      </w:r>
      <w:r w:rsidRPr="003F08E0">
        <w:rPr>
          <w:sz w:val="16"/>
        </w:rPr>
        <w:t>.</w:t>
      </w:r>
    </w:p>
    <w:p w14:paraId="7E6AC655" w14:textId="77777777" w:rsidR="00CA1C8D" w:rsidRPr="003F08E0" w:rsidRDefault="00CA1C8D" w:rsidP="00CA1C8D">
      <w:pPr>
        <w:rPr>
          <w:sz w:val="16"/>
        </w:rPr>
      </w:pPr>
      <w:r w:rsidRPr="003F08E0">
        <w:rPr>
          <w:sz w:val="16"/>
        </w:rPr>
        <w:t xml:space="preserve">Moreover, </w:t>
      </w:r>
      <w:r w:rsidRPr="005B0E66">
        <w:rPr>
          <w:rStyle w:val="StyleUnderline"/>
          <w:highlight w:val="cyan"/>
        </w:rPr>
        <w:t>the Court’s logic</w:t>
      </w:r>
      <w:r w:rsidRPr="00670083">
        <w:rPr>
          <w:rStyle w:val="StyleUnderline"/>
        </w:rPr>
        <w:t xml:space="preserve"> would</w:t>
      </w:r>
      <w:r w:rsidRPr="003F08E0">
        <w:rPr>
          <w:sz w:val="16"/>
        </w:rPr>
        <w:t xml:space="preserve"> also seem to </w:t>
      </w:r>
      <w:r w:rsidRPr="00670083">
        <w:rPr>
          <w:rStyle w:val="StyleUnderline"/>
        </w:rPr>
        <w:t xml:space="preserve">permit many </w:t>
      </w:r>
      <w:r w:rsidRPr="00670083">
        <w:rPr>
          <w:rStyle w:val="Emphasis"/>
        </w:rPr>
        <w:t>other</w:t>
      </w:r>
      <w:r w:rsidRPr="00670083">
        <w:rPr>
          <w:rStyle w:val="StyleUnderline"/>
        </w:rPr>
        <w:t xml:space="preserve"> possible ways of </w:t>
      </w:r>
      <w:r w:rsidRPr="005B0E66">
        <w:rPr>
          <w:rStyle w:val="Emphasis"/>
          <w:highlight w:val="cyan"/>
        </w:rPr>
        <w:t>gut</w:t>
      </w:r>
      <w:r w:rsidRPr="00670083">
        <w:rPr>
          <w:rStyle w:val="Emphasis"/>
        </w:rPr>
        <w:t>ting</w:t>
      </w:r>
      <w:r w:rsidRPr="00670083">
        <w:rPr>
          <w:rStyle w:val="StyleUnderline"/>
        </w:rPr>
        <w:t xml:space="preserve"> </w:t>
      </w:r>
      <w:r w:rsidRPr="005B0E66">
        <w:rPr>
          <w:rStyle w:val="StyleUnderline"/>
          <w:highlight w:val="cyan"/>
        </w:rPr>
        <w:t>antitrust</w:t>
      </w:r>
      <w:r w:rsidRPr="00670083">
        <w:rPr>
          <w:rStyle w:val="StyleUnderline"/>
        </w:rPr>
        <w:t xml:space="preserve"> enforcement</w:t>
      </w:r>
      <w:r w:rsidRPr="003F08E0">
        <w:rPr>
          <w:sz w:val="16"/>
        </w:rPr>
        <w:t xml:space="preserve"> that the Court did not address. </w:t>
      </w:r>
      <w:r w:rsidRPr="00670083">
        <w:rPr>
          <w:rStyle w:val="StyleUnderline"/>
        </w:rPr>
        <w:t xml:space="preserve">Parties could adopt provisions that </w:t>
      </w:r>
      <w:r w:rsidRPr="00670083">
        <w:rPr>
          <w:rStyle w:val="Emphasis"/>
        </w:rPr>
        <w:t>preclude</w:t>
      </w:r>
      <w:r w:rsidRPr="00670083">
        <w:rPr>
          <w:rStyle w:val="StyleUnderline"/>
        </w:rPr>
        <w:t xml:space="preserve"> discovery</w:t>
      </w:r>
      <w:r w:rsidRPr="003F08E0">
        <w:rPr>
          <w:sz w:val="16"/>
        </w:rPr>
        <w:t xml:space="preserve"> even more than it is already limited in arbitration, say </w:t>
      </w:r>
      <w:r w:rsidRPr="00670083">
        <w:rPr>
          <w:rStyle w:val="StyleUnderline"/>
        </w:rPr>
        <w:t>by barring any</w:t>
      </w:r>
      <w:r w:rsidRPr="003F08E0">
        <w:rPr>
          <w:sz w:val="16"/>
        </w:rPr>
        <w:t xml:space="preserve"> discovery </w:t>
      </w:r>
      <w:r w:rsidRPr="00670083">
        <w:rPr>
          <w:rStyle w:val="StyleUnderline"/>
        </w:rPr>
        <w:t>into market</w:t>
      </w:r>
      <w:r w:rsidRPr="003F08E0">
        <w:rPr>
          <w:sz w:val="16"/>
        </w:rPr>
        <w:t xml:space="preserve"> definition, power, </w:t>
      </w:r>
      <w:r w:rsidRPr="00670083">
        <w:rPr>
          <w:rStyle w:val="StyleUnderline"/>
        </w:rPr>
        <w:t>or anticompetitive effects</w:t>
      </w:r>
      <w:r w:rsidRPr="003F08E0">
        <w:rPr>
          <w:sz w:val="16"/>
        </w:rPr>
        <w:t xml:space="preserve">. Indeed, the Court’s distinction between barring proof versus barring pursuit of a claim would even suggest that </w:t>
      </w:r>
      <w:r w:rsidRPr="00670083">
        <w:rPr>
          <w:rStyle w:val="StyleUnderline"/>
        </w:rPr>
        <w:t xml:space="preserve">arbitration clauses could </w:t>
      </w:r>
      <w:r w:rsidRPr="00670083">
        <w:rPr>
          <w:rStyle w:val="Emphasis"/>
        </w:rPr>
        <w:t>baldly prohibit</w:t>
      </w:r>
      <w:r w:rsidRPr="00670083">
        <w:rPr>
          <w:rStyle w:val="StyleUnderline"/>
        </w:rPr>
        <w:t xml:space="preserve"> offering </w:t>
      </w:r>
      <w:r w:rsidRPr="00670083">
        <w:rPr>
          <w:rStyle w:val="Emphasis"/>
        </w:rPr>
        <w:t>any proof</w:t>
      </w:r>
      <w:r w:rsidRPr="00670083">
        <w:rPr>
          <w:rStyle w:val="StyleUnderline"/>
        </w:rPr>
        <w:t xml:space="preserve"> in arbitration</w:t>
      </w:r>
      <w:r w:rsidRPr="003F08E0">
        <w:rPr>
          <w:sz w:val="16"/>
        </w:rPr>
        <w:t xml:space="preserve"> on market definition, power, or anticompetitive effects, because that would go simply to the right to prove the claim. </w:t>
      </w:r>
      <w:r w:rsidRPr="005B0E66">
        <w:rPr>
          <w:rStyle w:val="StyleUnderline"/>
          <w:highlight w:val="cyan"/>
        </w:rPr>
        <w:t>This</w:t>
      </w:r>
      <w:r w:rsidRPr="00670083">
        <w:rPr>
          <w:rStyle w:val="StyleUnderline"/>
        </w:rPr>
        <w:t xml:space="preserve"> would </w:t>
      </w:r>
      <w:r w:rsidRPr="005B0E66">
        <w:rPr>
          <w:rStyle w:val="StyleUnderline"/>
          <w:highlight w:val="cyan"/>
        </w:rPr>
        <w:t xml:space="preserve">leave </w:t>
      </w:r>
      <w:r w:rsidRPr="005B0E66">
        <w:rPr>
          <w:rStyle w:val="Emphasis"/>
          <w:highlight w:val="cyan"/>
        </w:rPr>
        <w:t>private enforcement</w:t>
      </w:r>
      <w:r w:rsidRPr="00670083">
        <w:rPr>
          <w:rStyle w:val="StyleUnderline"/>
        </w:rPr>
        <w:t xml:space="preserve"> by US buyers even </w:t>
      </w:r>
      <w:r w:rsidRPr="005B0E66">
        <w:rPr>
          <w:rStyle w:val="Emphasis"/>
          <w:highlight w:val="cyan"/>
        </w:rPr>
        <w:t>less effective</w:t>
      </w:r>
      <w:r w:rsidRPr="005B0E66">
        <w:rPr>
          <w:rStyle w:val="StyleUnderline"/>
          <w:highlight w:val="cyan"/>
        </w:rPr>
        <w:t xml:space="preserve"> than</w:t>
      </w:r>
      <w:r w:rsidRPr="00670083">
        <w:rPr>
          <w:rStyle w:val="StyleUnderline"/>
        </w:rPr>
        <w:t xml:space="preserve"> in </w:t>
      </w:r>
      <w:r w:rsidRPr="005B0E66">
        <w:rPr>
          <w:rStyle w:val="StyleUnderline"/>
          <w:highlight w:val="cyan"/>
        </w:rPr>
        <w:t>Europe</w:t>
      </w:r>
      <w:r w:rsidRPr="003F08E0">
        <w:rPr>
          <w:sz w:val="16"/>
        </w:rPr>
        <w:t>.</w:t>
      </w:r>
    </w:p>
    <w:p w14:paraId="6147B68B" w14:textId="77777777" w:rsidR="00CA1C8D" w:rsidRPr="003F08E0" w:rsidRDefault="00CA1C8D" w:rsidP="00CA1C8D">
      <w:pPr>
        <w:rPr>
          <w:sz w:val="16"/>
        </w:rPr>
      </w:pPr>
      <w:r w:rsidRPr="003F08E0">
        <w:rPr>
          <w:rStyle w:val="StyleUnderline"/>
          <w:highlight w:val="cyan"/>
        </w:rPr>
        <w:t>This</w:t>
      </w:r>
      <w:r w:rsidRPr="00B856F8">
        <w:rPr>
          <w:rStyle w:val="StyleUnderline"/>
        </w:rPr>
        <w:t xml:space="preserve"> development </w:t>
      </w:r>
      <w:r w:rsidRPr="003F08E0">
        <w:rPr>
          <w:rStyle w:val="StyleUnderline"/>
          <w:highlight w:val="cyan"/>
        </w:rPr>
        <w:t xml:space="preserve">would </w:t>
      </w:r>
      <w:r w:rsidRPr="003F08E0">
        <w:rPr>
          <w:rStyle w:val="Emphasis"/>
          <w:highlight w:val="cyan"/>
        </w:rPr>
        <w:t>immunize</w:t>
      </w:r>
      <w:r w:rsidRPr="003F08E0">
        <w:rPr>
          <w:rStyle w:val="StyleUnderline"/>
          <w:highlight w:val="cyan"/>
        </w:rPr>
        <w:t xml:space="preserve"> businesses against</w:t>
      </w:r>
      <w:r w:rsidRPr="003F08E0">
        <w:rPr>
          <w:sz w:val="16"/>
        </w:rPr>
        <w:t xml:space="preserve"> US </w:t>
      </w:r>
      <w:r w:rsidRPr="00B856F8">
        <w:rPr>
          <w:rStyle w:val="Emphasis"/>
        </w:rPr>
        <w:t xml:space="preserve">federal </w:t>
      </w:r>
      <w:r w:rsidRPr="003F08E0">
        <w:rPr>
          <w:rStyle w:val="Emphasis"/>
          <w:highlight w:val="cyan"/>
        </w:rPr>
        <w:t>antitrust</w:t>
      </w:r>
      <w:r w:rsidRPr="00B856F8">
        <w:rPr>
          <w:rStyle w:val="StyleUnderline"/>
        </w:rPr>
        <w:t xml:space="preserve"> enforcement </w:t>
      </w:r>
      <w:r w:rsidRPr="003F08E0">
        <w:rPr>
          <w:rStyle w:val="StyleUnderline"/>
          <w:highlight w:val="cyan"/>
        </w:rPr>
        <w:t xml:space="preserve">by </w:t>
      </w:r>
      <w:r w:rsidRPr="003F08E0">
        <w:rPr>
          <w:rStyle w:val="Emphasis"/>
          <w:highlight w:val="cyan"/>
        </w:rPr>
        <w:t>anyone</w:t>
      </w:r>
      <w:r w:rsidRPr="00B856F8">
        <w:rPr>
          <w:rStyle w:val="StyleUnderline"/>
        </w:rPr>
        <w:t xml:space="preserve"> who contracts with them, which is almost </w:t>
      </w:r>
      <w:r w:rsidRPr="00B856F8">
        <w:rPr>
          <w:rStyle w:val="Emphasis"/>
        </w:rPr>
        <w:t>any private party</w:t>
      </w:r>
      <w:r w:rsidRPr="00B856F8">
        <w:rPr>
          <w:rStyle w:val="StyleUnderline"/>
        </w:rPr>
        <w:t xml:space="preserve"> who can sue</w:t>
      </w:r>
      <w:r w:rsidRPr="003F08E0">
        <w:rPr>
          <w:sz w:val="16"/>
        </w:rPr>
        <w:t xml:space="preserve"> </w:t>
      </w:r>
      <w:r w:rsidRPr="00B856F8">
        <w:rPr>
          <w:rStyle w:val="StyleUnderline"/>
        </w:rPr>
        <w:t>give</w:t>
      </w:r>
      <w:r w:rsidRPr="003F08E0">
        <w:rPr>
          <w:sz w:val="16"/>
        </w:rPr>
        <w:t xml:space="preserve">n that federal </w:t>
      </w:r>
      <w:r w:rsidRPr="00B856F8">
        <w:rPr>
          <w:rStyle w:val="StyleUnderline"/>
        </w:rPr>
        <w:t>antitrust law</w:t>
      </w:r>
      <w:r w:rsidRPr="003F08E0">
        <w:rPr>
          <w:sz w:val="16"/>
        </w:rPr>
        <w:t xml:space="preserve"> largely </w:t>
      </w:r>
      <w:r w:rsidRPr="00B856F8">
        <w:rPr>
          <w:rStyle w:val="StyleUnderline"/>
        </w:rPr>
        <w:t>limits</w:t>
      </w:r>
      <w:r w:rsidRPr="003F08E0">
        <w:rPr>
          <w:sz w:val="16"/>
        </w:rPr>
        <w:t xml:space="preserve"> antitrust </w:t>
      </w:r>
      <w:r w:rsidRPr="00B856F8">
        <w:rPr>
          <w:rStyle w:val="StyleUnderline"/>
        </w:rPr>
        <w:t>enforcement to direct purchasers</w:t>
      </w:r>
      <w:r w:rsidRPr="003F08E0">
        <w:rPr>
          <w:sz w:val="16"/>
        </w:rPr>
        <w:t>. The main exception would be antitrust suits by rivals excluded by exclusionary conduct, who may have no contract with the defendant and thus no arbitration provision. But that is hardly an adequate substitute because:</w:t>
      </w:r>
    </w:p>
    <w:p w14:paraId="1732E284" w14:textId="77777777" w:rsidR="00CA1C8D" w:rsidRPr="00AE2249" w:rsidRDefault="00CA1C8D" w:rsidP="00CA1C8D">
      <w:pPr>
        <w:ind w:left="720"/>
        <w:rPr>
          <w:sz w:val="16"/>
        </w:rPr>
      </w:pPr>
      <w:r w:rsidRPr="003F08E0">
        <w:rPr>
          <w:sz w:val="16"/>
        </w:rPr>
        <w:t xml:space="preserve">[A]ny rival claim will be limited to the competitive profits the rival could have earned on some share of the market in the but-for world. A monopolist will generally find it profitable to pay such low </w:t>
      </w:r>
      <w:r w:rsidRPr="00AE2249">
        <w:rPr>
          <w:sz w:val="16"/>
        </w:rPr>
        <w:t>competitive profits on a smaller market share out of the monopoly profits it gains on its monopoly market share.14</w:t>
      </w:r>
    </w:p>
    <w:p w14:paraId="1628AAA3" w14:textId="77777777" w:rsidR="00CA1C8D" w:rsidRPr="005B0E66" w:rsidRDefault="00CA1C8D" w:rsidP="00CA1C8D">
      <w:pPr>
        <w:rPr>
          <w:sz w:val="16"/>
        </w:rPr>
      </w:pPr>
      <w:r w:rsidRPr="00AE2249">
        <w:rPr>
          <w:sz w:val="16"/>
        </w:rPr>
        <w:t xml:space="preserve">Further, </w:t>
      </w:r>
      <w:r w:rsidRPr="00AE2249">
        <w:rPr>
          <w:rStyle w:val="StyleUnderline"/>
        </w:rPr>
        <w:t xml:space="preserve">“it is </w:t>
      </w:r>
      <w:r w:rsidRPr="00AE2249">
        <w:rPr>
          <w:rStyle w:val="Emphasis"/>
        </w:rPr>
        <w:t>too easy</w:t>
      </w:r>
      <w:r w:rsidRPr="00AE2249">
        <w:rPr>
          <w:rStyle w:val="StyleUnderline"/>
        </w:rPr>
        <w:t xml:space="preserve"> to cut </w:t>
      </w:r>
      <w:r w:rsidRPr="00AE2249">
        <w:rPr>
          <w:rStyle w:val="Emphasis"/>
        </w:rPr>
        <w:t>side deals</w:t>
      </w:r>
      <w:r w:rsidRPr="00AE2249">
        <w:rPr>
          <w:rStyle w:val="StyleUnderline"/>
        </w:rPr>
        <w:t xml:space="preserve"> with rivals through settlements that</w:t>
      </w:r>
      <w:r w:rsidRPr="00AE2249">
        <w:rPr>
          <w:sz w:val="16"/>
        </w:rPr>
        <w:t xml:space="preserve"> may </w:t>
      </w:r>
      <w:r w:rsidRPr="00AE2249">
        <w:rPr>
          <w:rStyle w:val="StyleUnderline"/>
        </w:rPr>
        <w:t xml:space="preserve">satisfy the </w:t>
      </w:r>
      <w:r w:rsidRPr="00AE2249">
        <w:rPr>
          <w:rStyle w:val="Emphasis"/>
        </w:rPr>
        <w:t>financial interests</w:t>
      </w:r>
      <w:r w:rsidRPr="00AE2249">
        <w:rPr>
          <w:rStyle w:val="StyleUnderline"/>
        </w:rPr>
        <w:t xml:space="preserve"> of the rivals but </w:t>
      </w:r>
      <w:r w:rsidRPr="00AE2249">
        <w:rPr>
          <w:rStyle w:val="Emphasis"/>
        </w:rPr>
        <w:t>fail to fix</w:t>
      </w:r>
      <w:r w:rsidRPr="00AE2249">
        <w:rPr>
          <w:sz w:val="16"/>
        </w:rPr>
        <w:t xml:space="preserve"> (or even worsen) </w:t>
      </w:r>
      <w:r w:rsidRPr="00AE2249">
        <w:rPr>
          <w:rStyle w:val="StyleUnderline"/>
        </w:rPr>
        <w:t>the anticompetitive problem.”</w:t>
      </w:r>
      <w:r w:rsidRPr="00AE2249">
        <w:rPr>
          <w:sz w:val="16"/>
        </w:rPr>
        <w:t xml:space="preserve">15 Indeed, </w:t>
      </w:r>
      <w:r w:rsidRPr="00AE2249">
        <w:rPr>
          <w:rStyle w:val="StyleUnderline"/>
        </w:rPr>
        <w:t xml:space="preserve">the </w:t>
      </w:r>
      <w:r w:rsidRPr="00AE2249">
        <w:rPr>
          <w:rStyle w:val="Emphasis"/>
        </w:rPr>
        <w:t>Italian Colors</w:t>
      </w:r>
      <w:r w:rsidRPr="00AE2249">
        <w:rPr>
          <w:rStyle w:val="StyleUnderline"/>
        </w:rPr>
        <w:t xml:space="preserve"> decision creates </w:t>
      </w:r>
      <w:r w:rsidRPr="00AE2249">
        <w:rPr>
          <w:rStyle w:val="Emphasis"/>
        </w:rPr>
        <w:t>incentives</w:t>
      </w:r>
      <w:r w:rsidRPr="00AE2249">
        <w:rPr>
          <w:rStyle w:val="StyleUnderline"/>
        </w:rPr>
        <w:t xml:space="preserve"> for them to cut side deals that include </w:t>
      </w:r>
      <w:r w:rsidRPr="00AE2249">
        <w:rPr>
          <w:rStyle w:val="Emphasis"/>
        </w:rPr>
        <w:t>arbitration provisions</w:t>
      </w:r>
      <w:r w:rsidRPr="00AE2249">
        <w:rPr>
          <w:rStyle w:val="StyleUnderline"/>
        </w:rPr>
        <w:t xml:space="preserve"> that </w:t>
      </w:r>
      <w:r w:rsidRPr="00AE2249">
        <w:rPr>
          <w:rStyle w:val="Emphasis"/>
        </w:rPr>
        <w:t>bar</w:t>
      </w:r>
      <w:r w:rsidRPr="00AE2249">
        <w:rPr>
          <w:rStyle w:val="StyleUnderline"/>
        </w:rPr>
        <w:t xml:space="preserve"> effective </w:t>
      </w:r>
      <w:r w:rsidRPr="00AE2249">
        <w:rPr>
          <w:rStyle w:val="Emphasis"/>
        </w:rPr>
        <w:t>antitrust enforcement</w:t>
      </w:r>
      <w:r w:rsidRPr="00AE2249">
        <w:rPr>
          <w:rStyle w:val="StyleUnderline"/>
        </w:rPr>
        <w:t xml:space="preserve"> between them</w:t>
      </w:r>
      <w:r w:rsidRPr="00AE2249">
        <w:rPr>
          <w:sz w:val="16"/>
        </w:rPr>
        <w:t xml:space="preserve">. And given that the </w:t>
      </w:r>
      <w:r w:rsidRPr="00AE2249">
        <w:rPr>
          <w:rStyle w:val="StyleUnderline"/>
        </w:rPr>
        <w:t>Italian Colors</w:t>
      </w:r>
      <w:r w:rsidRPr="00AE2249">
        <w:rPr>
          <w:sz w:val="16"/>
        </w:rPr>
        <w:t xml:space="preserve"> decision </w:t>
      </w:r>
      <w:r w:rsidRPr="00AE2249">
        <w:rPr>
          <w:rStyle w:val="StyleUnderline"/>
        </w:rPr>
        <w:t>allows each business to use arbitration clauses that</w:t>
      </w:r>
      <w:r w:rsidRPr="00AE2249">
        <w:rPr>
          <w:sz w:val="16"/>
        </w:rPr>
        <w:t xml:space="preserve"> effectively </w:t>
      </w:r>
      <w:r w:rsidRPr="00AE2249">
        <w:rPr>
          <w:rStyle w:val="Emphasis"/>
        </w:rPr>
        <w:t>immunize them</w:t>
      </w:r>
      <w:r w:rsidRPr="00AE2249">
        <w:rPr>
          <w:rStyle w:val="StyleUnderline"/>
        </w:rPr>
        <w:t xml:space="preserve"> against their buyers, businesses might not have</w:t>
      </w:r>
      <w:r w:rsidRPr="00AE2249">
        <w:rPr>
          <w:sz w:val="16"/>
        </w:rPr>
        <w:t xml:space="preserve"> much </w:t>
      </w:r>
      <w:r w:rsidRPr="00AE2249">
        <w:rPr>
          <w:rStyle w:val="StyleUnderline"/>
        </w:rPr>
        <w:t xml:space="preserve">incentive to </w:t>
      </w:r>
      <w:r w:rsidRPr="00AE2249">
        <w:rPr>
          <w:rStyle w:val="Emphasis"/>
        </w:rPr>
        <w:t>even try</w:t>
      </w:r>
      <w:r w:rsidRPr="00AE2249">
        <w:rPr>
          <w:rStyle w:val="StyleUnderline"/>
        </w:rPr>
        <w:t xml:space="preserve"> to exclude each other since it is </w:t>
      </w:r>
      <w:r w:rsidRPr="00AE2249">
        <w:rPr>
          <w:rStyle w:val="Emphasis"/>
        </w:rPr>
        <w:t>more profitable</w:t>
      </w:r>
      <w:r w:rsidRPr="00AE2249">
        <w:rPr>
          <w:rStyle w:val="StyleUnderline"/>
        </w:rPr>
        <w:t xml:space="preserve"> to</w:t>
      </w:r>
      <w:r w:rsidRPr="00AE2249">
        <w:rPr>
          <w:sz w:val="16"/>
        </w:rPr>
        <w:t xml:space="preserve"> instead </w:t>
      </w:r>
      <w:r w:rsidRPr="00AE2249">
        <w:rPr>
          <w:rStyle w:val="StyleUnderline"/>
        </w:rPr>
        <w:t xml:space="preserve">collude and </w:t>
      </w:r>
      <w:r w:rsidRPr="00AE2249">
        <w:rPr>
          <w:rStyle w:val="Emphasis"/>
        </w:rPr>
        <w:t>jointly exploit</w:t>
      </w:r>
      <w:r w:rsidRPr="00AE2249">
        <w:rPr>
          <w:rStyle w:val="StyleUnderline"/>
        </w:rPr>
        <w:t xml:space="preserve"> their buyers</w:t>
      </w:r>
      <w:r w:rsidRPr="00AE2249">
        <w:rPr>
          <w:sz w:val="16"/>
        </w:rPr>
        <w:t>.</w:t>
      </w:r>
    </w:p>
    <w:p w14:paraId="3126EA09" w14:textId="77777777" w:rsidR="00CA1C8D" w:rsidRPr="009D7BEB" w:rsidRDefault="00CA1C8D" w:rsidP="00CA1C8D">
      <w:pPr>
        <w:pStyle w:val="Heading4"/>
      </w:pPr>
      <w:r>
        <w:t xml:space="preserve">Empowering </w:t>
      </w:r>
      <w:r>
        <w:rPr>
          <w:u w:val="single"/>
        </w:rPr>
        <w:t>private antitrust</w:t>
      </w:r>
      <w:r>
        <w:t xml:space="preserve"> enforcement stimulates competition in the </w:t>
      </w:r>
      <w:r>
        <w:rPr>
          <w:u w:val="single"/>
        </w:rPr>
        <w:t>healthcare</w:t>
      </w:r>
      <w:r>
        <w:t xml:space="preserve"> sector. </w:t>
      </w:r>
    </w:p>
    <w:p w14:paraId="3CED254D" w14:textId="77777777" w:rsidR="00CA1C8D" w:rsidRDefault="00CA1C8D" w:rsidP="00CA1C8D">
      <w:r>
        <w:rPr>
          <w:rStyle w:val="Style13ptBold"/>
        </w:rPr>
        <w:t xml:space="preserve">Helm ’17 </w:t>
      </w:r>
      <w:r w:rsidRPr="005F4351">
        <w:t>[Anne; 2017; Chief of Staff to the Chancellor &amp; Dean at the Hastings College of the Law at the University of California; Saint Louis University Journal of Health Law and Policy, “Optimizing Private Antitrust Enforcement in Health Care,” vol. 11]</w:t>
      </w:r>
    </w:p>
    <w:p w14:paraId="70BCC021" w14:textId="77777777" w:rsidR="00CA1C8D" w:rsidRPr="009D7BEB" w:rsidRDefault="00CA1C8D" w:rsidP="00CA1C8D">
      <w:pPr>
        <w:rPr>
          <w:sz w:val="16"/>
        </w:rPr>
      </w:pPr>
      <w:r w:rsidRPr="009D7BEB">
        <w:rPr>
          <w:sz w:val="16"/>
        </w:rPr>
        <w:t>I. Introduction</w:t>
      </w:r>
    </w:p>
    <w:p w14:paraId="1423A4EE" w14:textId="77777777" w:rsidR="00CA1C8D" w:rsidRPr="009D7BEB" w:rsidRDefault="00CA1C8D" w:rsidP="00CA1C8D">
      <w:pPr>
        <w:rPr>
          <w:sz w:val="16"/>
        </w:rPr>
      </w:pPr>
      <w:r w:rsidRPr="009D7BEB">
        <w:rPr>
          <w:rStyle w:val="StyleUnderline"/>
          <w:highlight w:val="cyan"/>
        </w:rPr>
        <w:t>Americans</w:t>
      </w:r>
      <w:r w:rsidRPr="00995AE7">
        <w:rPr>
          <w:rStyle w:val="StyleUnderline"/>
        </w:rPr>
        <w:t xml:space="preserve"> are </w:t>
      </w:r>
      <w:r w:rsidRPr="009D7BEB">
        <w:rPr>
          <w:rStyle w:val="StyleUnderline"/>
          <w:highlight w:val="cyan"/>
        </w:rPr>
        <w:t xml:space="preserve">paying </w:t>
      </w:r>
      <w:r w:rsidRPr="009D7BEB">
        <w:rPr>
          <w:rStyle w:val="Emphasis"/>
          <w:highlight w:val="cyan"/>
        </w:rPr>
        <w:t>too much</w:t>
      </w:r>
      <w:r w:rsidRPr="009D7BEB">
        <w:rPr>
          <w:rStyle w:val="StyleUnderline"/>
          <w:highlight w:val="cyan"/>
        </w:rPr>
        <w:t xml:space="preserve"> for health</w:t>
      </w:r>
      <w:r w:rsidRPr="00995AE7">
        <w:rPr>
          <w:rStyle w:val="StyleUnderline"/>
        </w:rPr>
        <w:t xml:space="preserve"> care</w:t>
      </w:r>
      <w:r w:rsidRPr="009D7BEB">
        <w:rPr>
          <w:sz w:val="16"/>
        </w:rPr>
        <w:t xml:space="preserve"> services and </w:t>
      </w:r>
      <w:r w:rsidRPr="00995AE7">
        <w:rPr>
          <w:rStyle w:val="StyleUnderline"/>
        </w:rPr>
        <w:t>insurance</w:t>
      </w:r>
      <w:r w:rsidRPr="009D7BEB">
        <w:rPr>
          <w:sz w:val="16"/>
        </w:rPr>
        <w:t xml:space="preserve">, in large part </w:t>
      </w:r>
      <w:r w:rsidRPr="009D7BEB">
        <w:rPr>
          <w:rStyle w:val="StyleUnderline"/>
          <w:highlight w:val="cyan"/>
        </w:rPr>
        <w:t xml:space="preserve">due to </w:t>
      </w:r>
      <w:r w:rsidRPr="009D7BEB">
        <w:rPr>
          <w:rStyle w:val="Emphasis"/>
          <w:highlight w:val="cyan"/>
        </w:rPr>
        <w:t>insufficient competition</w:t>
      </w:r>
      <w:r w:rsidRPr="00995AE7">
        <w:rPr>
          <w:rStyle w:val="StyleUnderline"/>
        </w:rPr>
        <w:t xml:space="preserve"> among providers and payors</w:t>
      </w:r>
      <w:r w:rsidRPr="009D7BEB">
        <w:rPr>
          <w:sz w:val="16"/>
        </w:rPr>
        <w:t xml:space="preserve">.1 </w:t>
      </w:r>
      <w:r w:rsidRPr="00995AE7">
        <w:rPr>
          <w:rStyle w:val="StyleUnderline"/>
        </w:rPr>
        <w:t xml:space="preserve">Waves of </w:t>
      </w:r>
      <w:r w:rsidRPr="009D7BEB">
        <w:rPr>
          <w:rStyle w:val="Emphasis"/>
          <w:highlight w:val="cyan"/>
        </w:rPr>
        <w:t>consolidation</w:t>
      </w:r>
      <w:r w:rsidRPr="00995AE7">
        <w:rPr>
          <w:rStyle w:val="StyleUnderline"/>
        </w:rPr>
        <w:t xml:space="preserve"> in</w:t>
      </w:r>
      <w:r w:rsidRPr="009D7BEB">
        <w:rPr>
          <w:sz w:val="16"/>
        </w:rPr>
        <w:t xml:space="preserve"> these </w:t>
      </w:r>
      <w:r w:rsidRPr="00995AE7">
        <w:rPr>
          <w:rStyle w:val="StyleUnderline"/>
        </w:rPr>
        <w:t xml:space="preserve">markets have </w:t>
      </w:r>
      <w:r w:rsidRPr="009D7BEB">
        <w:rPr>
          <w:rStyle w:val="StyleUnderline"/>
          <w:highlight w:val="cyan"/>
        </w:rPr>
        <w:t>fortified</w:t>
      </w:r>
      <w:r w:rsidRPr="00995AE7">
        <w:rPr>
          <w:rStyle w:val="StyleUnderline"/>
        </w:rPr>
        <w:t xml:space="preserve"> </w:t>
      </w:r>
      <w:r w:rsidRPr="00995AE7">
        <w:rPr>
          <w:rStyle w:val="Emphasis"/>
        </w:rPr>
        <w:t>providers</w:t>
      </w:r>
      <w:r w:rsidRPr="009D7BEB">
        <w:rPr>
          <w:sz w:val="16"/>
        </w:rPr>
        <w:t xml:space="preserve"> and insurers </w:t>
      </w:r>
      <w:r w:rsidRPr="00995AE7">
        <w:rPr>
          <w:rStyle w:val="StyleUnderline"/>
        </w:rPr>
        <w:t xml:space="preserve">with </w:t>
      </w:r>
      <w:r w:rsidRPr="009D7BEB">
        <w:rPr>
          <w:rStyle w:val="StyleUnderline"/>
          <w:highlight w:val="cyan"/>
        </w:rPr>
        <w:t xml:space="preserve">market power, resulting in </w:t>
      </w:r>
      <w:r w:rsidRPr="009D7BEB">
        <w:rPr>
          <w:rStyle w:val="Emphasis"/>
          <w:highlight w:val="cyan"/>
        </w:rPr>
        <w:t>high</w:t>
      </w:r>
      <w:r w:rsidRPr="00995AE7">
        <w:rPr>
          <w:rStyle w:val="Emphasis"/>
        </w:rPr>
        <w:t xml:space="preserve">er </w:t>
      </w:r>
      <w:r w:rsidRPr="009D7BEB">
        <w:rPr>
          <w:rStyle w:val="Emphasis"/>
          <w:highlight w:val="cyan"/>
        </w:rPr>
        <w:t>prices</w:t>
      </w:r>
      <w:r w:rsidRPr="009D7BEB">
        <w:rPr>
          <w:rStyle w:val="StyleUnderline"/>
          <w:highlight w:val="cyan"/>
        </w:rPr>
        <w:t xml:space="preserve"> and </w:t>
      </w:r>
      <w:r w:rsidRPr="009D7BEB">
        <w:rPr>
          <w:rStyle w:val="Emphasis"/>
          <w:highlight w:val="cyan"/>
        </w:rPr>
        <w:t>low</w:t>
      </w:r>
      <w:r w:rsidRPr="00995AE7">
        <w:rPr>
          <w:rStyle w:val="Emphasis"/>
        </w:rPr>
        <w:t xml:space="preserve">er </w:t>
      </w:r>
      <w:r w:rsidRPr="009D7BEB">
        <w:rPr>
          <w:rStyle w:val="Emphasis"/>
          <w:highlight w:val="cyan"/>
        </w:rPr>
        <w:t>quality</w:t>
      </w:r>
      <w:r w:rsidRPr="00995AE7">
        <w:rPr>
          <w:rStyle w:val="StyleUnderline"/>
        </w:rPr>
        <w:t xml:space="preserve"> for consumers</w:t>
      </w:r>
      <w:r w:rsidRPr="009D7BEB">
        <w:rPr>
          <w:sz w:val="16"/>
        </w:rPr>
        <w:t xml:space="preserve">.2 As antidotes, health economists and other policy advocates have proposed various legislative, regulatory, and enforcement solutions.3 Yet private antitrust enforcement is rarely recommended to remedy health care market dysfunction. Whereas public antitrust enforcement is generally touted as indispensable,4 private antitrust enforcement is often disregarded as baseless, self-serving litigation that only strains judicial resources and may even raise costs.5 But the notion that private litigation is important should not be controversial.6 </w:t>
      </w:r>
      <w:r w:rsidRPr="009D7BEB">
        <w:rPr>
          <w:rStyle w:val="Emphasis"/>
          <w:highlight w:val="cyan"/>
        </w:rPr>
        <w:t>Private</w:t>
      </w:r>
      <w:r w:rsidRPr="00995AE7">
        <w:rPr>
          <w:rStyle w:val="Emphasis"/>
        </w:rPr>
        <w:t xml:space="preserve"> antitrust</w:t>
      </w:r>
      <w:r w:rsidRPr="00995AE7">
        <w:rPr>
          <w:rStyle w:val="StyleUnderline"/>
        </w:rPr>
        <w:t xml:space="preserve"> </w:t>
      </w:r>
      <w:r w:rsidRPr="009D7BEB">
        <w:rPr>
          <w:rStyle w:val="StyleUnderline"/>
          <w:highlight w:val="cyan"/>
        </w:rPr>
        <w:t>enforcement</w:t>
      </w:r>
      <w:r w:rsidRPr="00995AE7">
        <w:rPr>
          <w:rStyle w:val="StyleUnderline"/>
        </w:rPr>
        <w:t xml:space="preserve"> can </w:t>
      </w:r>
      <w:r w:rsidRPr="009D7BEB">
        <w:rPr>
          <w:rStyle w:val="Emphasis"/>
          <w:highlight w:val="cyan"/>
        </w:rPr>
        <w:t>restore competition</w:t>
      </w:r>
      <w:r w:rsidRPr="009D7BEB">
        <w:rPr>
          <w:rStyle w:val="StyleUnderline"/>
          <w:highlight w:val="cyan"/>
        </w:rPr>
        <w:t xml:space="preserve">, </w:t>
      </w:r>
      <w:r w:rsidRPr="009D7BEB">
        <w:rPr>
          <w:rStyle w:val="Emphasis"/>
          <w:highlight w:val="cyan"/>
        </w:rPr>
        <w:t>deter</w:t>
      </w:r>
      <w:r w:rsidRPr="00995AE7">
        <w:rPr>
          <w:rStyle w:val="StyleUnderline"/>
        </w:rPr>
        <w:t xml:space="preserve"> antitrust </w:t>
      </w:r>
      <w:r w:rsidRPr="009D7BEB">
        <w:rPr>
          <w:rStyle w:val="StyleUnderline"/>
          <w:highlight w:val="cyan"/>
        </w:rPr>
        <w:t xml:space="preserve">violations, and </w:t>
      </w:r>
      <w:r w:rsidRPr="009D7BEB">
        <w:rPr>
          <w:rStyle w:val="Emphasis"/>
          <w:highlight w:val="cyan"/>
        </w:rPr>
        <w:t>compensate</w:t>
      </w:r>
      <w:r w:rsidRPr="00995AE7">
        <w:rPr>
          <w:rStyle w:val="StyleUnderline"/>
        </w:rPr>
        <w:t xml:space="preserve"> victim</w:t>
      </w:r>
      <w:r w:rsidRPr="009D7BEB">
        <w:rPr>
          <w:rStyle w:val="StyleUnderline"/>
          <w:highlight w:val="cyan"/>
        </w:rPr>
        <w:t>s</w:t>
      </w:r>
      <w:r w:rsidRPr="009D7BEB">
        <w:rPr>
          <w:sz w:val="16"/>
        </w:rPr>
        <w:t xml:space="preserve"> in the markets </w:t>
      </w:r>
      <w:r w:rsidRPr="00995AE7">
        <w:rPr>
          <w:rStyle w:val="StyleUnderline"/>
        </w:rPr>
        <w:t xml:space="preserve">for </w:t>
      </w:r>
      <w:r w:rsidRPr="009D7BEB">
        <w:rPr>
          <w:rStyle w:val="StyleUnderline"/>
          <w:highlight w:val="cyan"/>
        </w:rPr>
        <w:t>health care</w:t>
      </w:r>
      <w:r w:rsidRPr="009D7BEB">
        <w:rPr>
          <w:sz w:val="16"/>
        </w:rPr>
        <w:t xml:space="preserve"> services and </w:t>
      </w:r>
      <w:r w:rsidRPr="00995AE7">
        <w:rPr>
          <w:rStyle w:val="StyleUnderline"/>
        </w:rPr>
        <w:t>insurance, and</w:t>
      </w:r>
      <w:r w:rsidRPr="009D7BEB">
        <w:rPr>
          <w:sz w:val="16"/>
        </w:rPr>
        <w:t xml:space="preserve">, accordingly, </w:t>
      </w:r>
      <w:r w:rsidRPr="009D7BEB">
        <w:rPr>
          <w:rStyle w:val="StyleUnderline"/>
          <w:highlight w:val="cyan"/>
        </w:rPr>
        <w:t xml:space="preserve">the </w:t>
      </w:r>
      <w:r w:rsidRPr="009D7BEB">
        <w:rPr>
          <w:rStyle w:val="Emphasis"/>
          <w:highlight w:val="cyan"/>
        </w:rPr>
        <w:t>U</w:t>
      </w:r>
      <w:r w:rsidRPr="00995AE7">
        <w:rPr>
          <w:rStyle w:val="StyleUnderline"/>
        </w:rPr>
        <w:t xml:space="preserve">nited </w:t>
      </w:r>
      <w:r w:rsidRPr="009D7BEB">
        <w:rPr>
          <w:rStyle w:val="Emphasis"/>
          <w:highlight w:val="cyan"/>
        </w:rPr>
        <w:t>S</w:t>
      </w:r>
      <w:r w:rsidRPr="00995AE7">
        <w:rPr>
          <w:rStyle w:val="StyleUnderline"/>
        </w:rPr>
        <w:t xml:space="preserve">tates </w:t>
      </w:r>
      <w:r w:rsidRPr="009D7BEB">
        <w:rPr>
          <w:rStyle w:val="StyleUnderline"/>
          <w:highlight w:val="cyan"/>
        </w:rPr>
        <w:t>should</w:t>
      </w:r>
      <w:r w:rsidRPr="00995AE7">
        <w:rPr>
          <w:rStyle w:val="StyleUnderline"/>
        </w:rPr>
        <w:t xml:space="preserve"> be looking for ways to </w:t>
      </w:r>
      <w:r w:rsidRPr="009D7BEB">
        <w:rPr>
          <w:rStyle w:val="Emphasis"/>
          <w:highlight w:val="cyan"/>
        </w:rPr>
        <w:t>optimize</w:t>
      </w:r>
      <w:r w:rsidRPr="009D7BEB">
        <w:rPr>
          <w:rStyle w:val="StyleUnderline"/>
          <w:highlight w:val="cyan"/>
        </w:rPr>
        <w:t xml:space="preserve"> it</w:t>
      </w:r>
      <w:r w:rsidRPr="009D7BEB">
        <w:rPr>
          <w:sz w:val="16"/>
        </w:rPr>
        <w:t>.</w:t>
      </w:r>
    </w:p>
    <w:p w14:paraId="367B0A84" w14:textId="77777777" w:rsidR="00CA1C8D" w:rsidRPr="00AE2249" w:rsidRDefault="00CA1C8D" w:rsidP="00CA1C8D">
      <w:pPr>
        <w:rPr>
          <w:sz w:val="16"/>
        </w:rPr>
      </w:pPr>
      <w:r w:rsidRPr="009D7BEB">
        <w:rPr>
          <w:sz w:val="16"/>
        </w:rPr>
        <w:t xml:space="preserve">When passed, </w:t>
      </w:r>
      <w:r w:rsidRPr="00995AE7">
        <w:rPr>
          <w:rStyle w:val="StyleUnderline"/>
        </w:rPr>
        <w:t xml:space="preserve">the antitrust statutes </w:t>
      </w:r>
      <w:r w:rsidRPr="00D834CA">
        <w:rPr>
          <w:rStyle w:val="StyleUnderline"/>
        </w:rPr>
        <w:t xml:space="preserve">envisioned </w:t>
      </w:r>
      <w:r w:rsidRPr="00D834CA">
        <w:rPr>
          <w:rStyle w:val="Emphasis"/>
        </w:rPr>
        <w:t>private cases</w:t>
      </w:r>
      <w:r w:rsidRPr="00D834CA">
        <w:rPr>
          <w:rStyle w:val="StyleUnderline"/>
        </w:rPr>
        <w:t xml:space="preserve"> as a </w:t>
      </w:r>
      <w:r w:rsidRPr="00D834CA">
        <w:rPr>
          <w:rStyle w:val="Emphasis"/>
        </w:rPr>
        <w:t>fundamental</w:t>
      </w:r>
      <w:r w:rsidRPr="00D834CA">
        <w:rPr>
          <w:rStyle w:val="StyleUnderline"/>
        </w:rPr>
        <w:t xml:space="preserve"> part of an overall </w:t>
      </w:r>
      <w:r w:rsidRPr="00D834CA">
        <w:rPr>
          <w:rStyle w:val="Emphasis"/>
        </w:rPr>
        <w:t>enforcement scheme</w:t>
      </w:r>
      <w:r w:rsidRPr="00D834CA">
        <w:rPr>
          <w:sz w:val="16"/>
        </w:rPr>
        <w:t xml:space="preserve">.7 Indeed, </w:t>
      </w:r>
      <w:r w:rsidRPr="00D834CA">
        <w:rPr>
          <w:rStyle w:val="StyleUnderline"/>
        </w:rPr>
        <w:t xml:space="preserve">the treble damages remedy was meant to </w:t>
      </w:r>
      <w:r w:rsidRPr="00D834CA">
        <w:rPr>
          <w:rStyle w:val="Emphasis"/>
        </w:rPr>
        <w:t>spur</w:t>
      </w:r>
      <w:r w:rsidRPr="00D834CA">
        <w:rPr>
          <w:rStyle w:val="StyleUnderline"/>
        </w:rPr>
        <w:t xml:space="preserve"> private litigation</w:t>
      </w:r>
      <w:r w:rsidRPr="00D834CA">
        <w:rPr>
          <w:sz w:val="16"/>
        </w:rPr>
        <w:t xml:space="preserve">.8 The Supreme Court has acknowledged as much: </w:t>
      </w:r>
      <w:r w:rsidRPr="00D834CA">
        <w:rPr>
          <w:rStyle w:val="StyleUnderline"/>
        </w:rPr>
        <w:t xml:space="preserve">“By offering </w:t>
      </w:r>
      <w:r w:rsidRPr="00D834CA">
        <w:rPr>
          <w:sz w:val="16"/>
        </w:rPr>
        <w:t xml:space="preserve">potential litigants the prospect of </w:t>
      </w:r>
      <w:r w:rsidRPr="00D834CA">
        <w:rPr>
          <w:rStyle w:val="StyleUnderline"/>
        </w:rPr>
        <w:t>a recovery</w:t>
      </w:r>
      <w:r w:rsidRPr="00D834CA">
        <w:rPr>
          <w:sz w:val="16"/>
        </w:rPr>
        <w:t xml:space="preserve"> in three times the amount of their damages, </w:t>
      </w:r>
      <w:r w:rsidRPr="00D834CA">
        <w:rPr>
          <w:rStyle w:val="StyleUnderline"/>
        </w:rPr>
        <w:t xml:space="preserve">Congress </w:t>
      </w:r>
      <w:r w:rsidRPr="00D834CA">
        <w:rPr>
          <w:rStyle w:val="Emphasis"/>
        </w:rPr>
        <w:t>encouraged</w:t>
      </w:r>
      <w:r w:rsidRPr="00D834CA">
        <w:rPr>
          <w:sz w:val="16"/>
        </w:rPr>
        <w:t xml:space="preserve"> these </w:t>
      </w:r>
      <w:r w:rsidRPr="00D834CA">
        <w:rPr>
          <w:rStyle w:val="StyleUnderline"/>
        </w:rPr>
        <w:t>persons to serve as ‘</w:t>
      </w:r>
      <w:r w:rsidRPr="00D834CA">
        <w:rPr>
          <w:rStyle w:val="Emphasis"/>
        </w:rPr>
        <w:t>private</w:t>
      </w:r>
      <w:r w:rsidRPr="00D834CA">
        <w:rPr>
          <w:rStyle w:val="StyleUnderline"/>
        </w:rPr>
        <w:t xml:space="preserve"> </w:t>
      </w:r>
      <w:r w:rsidRPr="00D834CA">
        <w:rPr>
          <w:rStyle w:val="Emphasis"/>
        </w:rPr>
        <w:t>a</w:t>
      </w:r>
      <w:r w:rsidRPr="00D834CA">
        <w:rPr>
          <w:rStyle w:val="StyleUnderline"/>
        </w:rPr>
        <w:t xml:space="preserve">ttorneys </w:t>
      </w:r>
      <w:r w:rsidRPr="00D834CA">
        <w:rPr>
          <w:rStyle w:val="Emphasis"/>
        </w:rPr>
        <w:t>g</w:t>
      </w:r>
      <w:r w:rsidRPr="00D834CA">
        <w:rPr>
          <w:rStyle w:val="StyleUnderline"/>
        </w:rPr>
        <w:t>eneral.’”</w:t>
      </w:r>
      <w:r w:rsidRPr="00D834CA">
        <w:rPr>
          <w:sz w:val="16"/>
        </w:rPr>
        <w:t xml:space="preserve">9 The Court later elaborated, “The treble-damages provision wielded by the private litigant is </w:t>
      </w:r>
      <w:r w:rsidRPr="00D834CA">
        <w:rPr>
          <w:rStyle w:val="StyleUnderline"/>
        </w:rPr>
        <w:t xml:space="preserve">a </w:t>
      </w:r>
      <w:r w:rsidRPr="00D834CA">
        <w:rPr>
          <w:rStyle w:val="Emphasis"/>
        </w:rPr>
        <w:t>chief tool</w:t>
      </w:r>
      <w:r w:rsidRPr="00D834CA">
        <w:rPr>
          <w:rStyle w:val="StyleUnderline"/>
        </w:rPr>
        <w:t xml:space="preserve"> in </w:t>
      </w:r>
      <w:r w:rsidRPr="00AE2249">
        <w:rPr>
          <w:rStyle w:val="StyleUnderline"/>
        </w:rPr>
        <w:t xml:space="preserve">the antitrust enforcement scheme, posing a </w:t>
      </w:r>
      <w:r w:rsidRPr="00AE2249">
        <w:rPr>
          <w:rStyle w:val="Emphasis"/>
        </w:rPr>
        <w:t>crucial deterrent</w:t>
      </w:r>
      <w:r w:rsidRPr="00AE2249">
        <w:rPr>
          <w:rStyle w:val="StyleUnderline"/>
        </w:rPr>
        <w:t xml:space="preserve"> to potential violators.”</w:t>
      </w:r>
      <w:r w:rsidRPr="00AE2249">
        <w:rPr>
          <w:sz w:val="16"/>
        </w:rPr>
        <w:t xml:space="preserve">10 Over the last century, </w:t>
      </w:r>
      <w:r w:rsidRPr="00AE2249">
        <w:rPr>
          <w:rStyle w:val="StyleUnderline"/>
        </w:rPr>
        <w:t xml:space="preserve">private cases have greatly </w:t>
      </w:r>
      <w:r w:rsidRPr="00AE2249">
        <w:rPr>
          <w:rStyle w:val="Emphasis"/>
        </w:rPr>
        <w:t>outnumbered</w:t>
      </w:r>
      <w:r w:rsidRPr="00AE2249">
        <w:rPr>
          <w:rStyle w:val="StyleUnderline"/>
        </w:rPr>
        <w:t xml:space="preserve"> public enforcement actions</w:t>
      </w:r>
      <w:r w:rsidRPr="00AE2249">
        <w:rPr>
          <w:sz w:val="16"/>
        </w:rPr>
        <w:t xml:space="preserve">.11 </w:t>
      </w:r>
      <w:r w:rsidRPr="00AE2249">
        <w:rPr>
          <w:rStyle w:val="Emphasis"/>
        </w:rPr>
        <w:t>Recently</w:t>
      </w:r>
      <w:r w:rsidRPr="00AE2249">
        <w:rPr>
          <w:rStyle w:val="StyleUnderline"/>
        </w:rPr>
        <w:t xml:space="preserve">, however, “private actions have </w:t>
      </w:r>
      <w:r w:rsidRPr="00AE2249">
        <w:rPr>
          <w:rStyle w:val="Emphasis"/>
        </w:rPr>
        <w:t>caught up</w:t>
      </w:r>
      <w:r w:rsidRPr="00AE2249">
        <w:rPr>
          <w:rStyle w:val="StyleUnderline"/>
        </w:rPr>
        <w:t xml:space="preserve"> in the</w:t>
      </w:r>
      <w:r w:rsidRPr="00AE2249">
        <w:rPr>
          <w:sz w:val="16"/>
        </w:rPr>
        <w:t xml:space="preserve"> well-orchestrated, ideologically driven </w:t>
      </w:r>
      <w:r w:rsidRPr="00AE2249">
        <w:rPr>
          <w:rStyle w:val="StyleUnderline"/>
        </w:rPr>
        <w:t>‘tort reform’ movement” an</w:t>
      </w:r>
      <w:r w:rsidRPr="00AE2249">
        <w:rPr>
          <w:sz w:val="16"/>
        </w:rPr>
        <w:t xml:space="preserve">d have been </w:t>
      </w:r>
      <w:r w:rsidRPr="00AE2249">
        <w:rPr>
          <w:rStyle w:val="StyleUnderline"/>
        </w:rPr>
        <w:t>characterized as “legalized blackmail”</w:t>
      </w:r>
      <w:r w:rsidRPr="00AE2249">
        <w:rPr>
          <w:sz w:val="16"/>
        </w:rPr>
        <w:t xml:space="preserve"> as opposed to a vital component of our statutory antitrust scheme.12 </w:t>
      </w:r>
      <w:r w:rsidRPr="00AE2249">
        <w:rPr>
          <w:rStyle w:val="StyleUnderline"/>
        </w:rPr>
        <w:t>Private antitrust</w:t>
      </w:r>
      <w:r w:rsidRPr="00AE2249">
        <w:rPr>
          <w:sz w:val="16"/>
        </w:rPr>
        <w:t xml:space="preserve"> enforcement </w:t>
      </w:r>
      <w:r w:rsidRPr="00AE2249">
        <w:rPr>
          <w:rStyle w:val="StyleUnderline"/>
        </w:rPr>
        <w:t>does not deserve this</w:t>
      </w:r>
      <w:r w:rsidRPr="00AE2249">
        <w:rPr>
          <w:sz w:val="16"/>
        </w:rPr>
        <w:t xml:space="preserve"> characterization </w:t>
      </w:r>
      <w:r w:rsidRPr="00AE2249">
        <w:rPr>
          <w:rStyle w:val="StyleUnderline"/>
        </w:rPr>
        <w:t>and</w:t>
      </w:r>
      <w:r w:rsidRPr="00AE2249">
        <w:rPr>
          <w:sz w:val="16"/>
        </w:rPr>
        <w:t xml:space="preserve"> indeed </w:t>
      </w:r>
      <w:r w:rsidRPr="00AE2249">
        <w:rPr>
          <w:rStyle w:val="StyleUnderline"/>
        </w:rPr>
        <w:t xml:space="preserve">is a </w:t>
      </w:r>
      <w:r w:rsidRPr="00AE2249">
        <w:rPr>
          <w:rStyle w:val="Emphasis"/>
        </w:rPr>
        <w:t>much needed means</w:t>
      </w:r>
      <w:r w:rsidRPr="00AE2249">
        <w:rPr>
          <w:rStyle w:val="StyleUnderline"/>
        </w:rPr>
        <w:t xml:space="preserve"> to address </w:t>
      </w:r>
      <w:r w:rsidRPr="00AE2249">
        <w:rPr>
          <w:rStyle w:val="Emphasis"/>
        </w:rPr>
        <w:t>health care pricing</w:t>
      </w:r>
      <w:r w:rsidRPr="00AE2249">
        <w:rPr>
          <w:sz w:val="16"/>
        </w:rPr>
        <w:t>.</w:t>
      </w:r>
    </w:p>
    <w:p w14:paraId="294F2B71" w14:textId="77777777" w:rsidR="00CA1C8D" w:rsidRPr="009D7BEB" w:rsidRDefault="00CA1C8D" w:rsidP="00CA1C8D">
      <w:pPr>
        <w:rPr>
          <w:sz w:val="16"/>
        </w:rPr>
      </w:pPr>
      <w:r w:rsidRPr="00AE2249">
        <w:rPr>
          <w:sz w:val="16"/>
        </w:rPr>
        <w:t>Antitrust la</w:t>
      </w:r>
      <w:r w:rsidRPr="009D7BEB">
        <w:rPr>
          <w:sz w:val="16"/>
        </w:rPr>
        <w:t xml:space="preserve">w is premised on the notion that </w:t>
      </w:r>
      <w:r w:rsidRPr="009D7BEB">
        <w:rPr>
          <w:rStyle w:val="StyleUnderline"/>
          <w:highlight w:val="cyan"/>
        </w:rPr>
        <w:t>competition</w:t>
      </w:r>
      <w:r w:rsidRPr="009C6FA8">
        <w:rPr>
          <w:rStyle w:val="StyleUnderline"/>
        </w:rPr>
        <w:t xml:space="preserve"> leads to </w:t>
      </w:r>
      <w:r w:rsidRPr="009C6FA8">
        <w:rPr>
          <w:rStyle w:val="Emphasis"/>
        </w:rPr>
        <w:t>lower costs</w:t>
      </w:r>
      <w:r w:rsidRPr="009C6FA8">
        <w:rPr>
          <w:rStyle w:val="StyleUnderline"/>
        </w:rPr>
        <w:t xml:space="preserve">, </w:t>
      </w:r>
      <w:r w:rsidRPr="009C6FA8">
        <w:rPr>
          <w:rStyle w:val="Emphasis"/>
        </w:rPr>
        <w:t>higher-quality</w:t>
      </w:r>
      <w:r w:rsidRPr="009D7BEB">
        <w:rPr>
          <w:sz w:val="16"/>
        </w:rPr>
        <w:t xml:space="preserve"> products and </w:t>
      </w:r>
      <w:r w:rsidRPr="009C6FA8">
        <w:rPr>
          <w:rStyle w:val="StyleUnderline"/>
        </w:rPr>
        <w:t xml:space="preserve">services, and </w:t>
      </w:r>
      <w:r w:rsidRPr="009D7BEB">
        <w:rPr>
          <w:rStyle w:val="StyleUnderline"/>
          <w:highlight w:val="cyan"/>
        </w:rPr>
        <w:t>encourages</w:t>
      </w:r>
      <w:r w:rsidRPr="009C6FA8">
        <w:rPr>
          <w:rStyle w:val="StyleUnderline"/>
        </w:rPr>
        <w:t xml:space="preserve"> </w:t>
      </w:r>
      <w:r w:rsidRPr="009C6FA8">
        <w:rPr>
          <w:rStyle w:val="Emphasis"/>
        </w:rPr>
        <w:t>investment</w:t>
      </w:r>
      <w:r w:rsidRPr="009C6FA8">
        <w:rPr>
          <w:rStyle w:val="StyleUnderline"/>
        </w:rPr>
        <w:t xml:space="preserve"> and </w:t>
      </w:r>
      <w:r w:rsidRPr="009D7BEB">
        <w:rPr>
          <w:rStyle w:val="Emphasis"/>
          <w:highlight w:val="cyan"/>
        </w:rPr>
        <w:t>innovation</w:t>
      </w:r>
      <w:r w:rsidRPr="009D7BEB">
        <w:rPr>
          <w:sz w:val="16"/>
        </w:rPr>
        <w:t xml:space="preserve">. In health care, as former Federal Trade Commission (FTC) Chair Edith Ramirez stated, </w:t>
      </w:r>
      <w:r w:rsidRPr="009D7BEB">
        <w:rPr>
          <w:rStyle w:val="StyleUnderline"/>
          <w:highlight w:val="cyan"/>
        </w:rPr>
        <w:t xml:space="preserve">“The </w:t>
      </w:r>
      <w:r w:rsidRPr="009D7BEB">
        <w:rPr>
          <w:rStyle w:val="Emphasis"/>
          <w:highlight w:val="cyan"/>
        </w:rPr>
        <w:t>success of health care</w:t>
      </w:r>
      <w:r w:rsidRPr="009C6FA8">
        <w:rPr>
          <w:rStyle w:val="StyleUnderline"/>
        </w:rPr>
        <w:t xml:space="preserve"> reform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 xml:space="preserve">tates </w:t>
      </w:r>
      <w:r w:rsidRPr="009D7BEB">
        <w:rPr>
          <w:rStyle w:val="StyleUnderline"/>
          <w:highlight w:val="cyan"/>
        </w:rPr>
        <w:t>depends on</w:t>
      </w:r>
      <w:r w:rsidRPr="009C6FA8">
        <w:rPr>
          <w:rStyle w:val="StyleUnderline"/>
        </w:rPr>
        <w:t xml:space="preserve"> the </w:t>
      </w:r>
      <w:r w:rsidRPr="009D7BEB">
        <w:rPr>
          <w:rStyle w:val="Emphasis"/>
          <w:highlight w:val="cyan"/>
        </w:rPr>
        <w:t>proper</w:t>
      </w:r>
      <w:r w:rsidRPr="009C6FA8">
        <w:rPr>
          <w:rStyle w:val="Emphasis"/>
        </w:rPr>
        <w:t xml:space="preserve"> functioning</w:t>
      </w:r>
      <w:r w:rsidRPr="009C6FA8">
        <w:rPr>
          <w:rStyle w:val="StyleUnderline"/>
        </w:rPr>
        <w:t xml:space="preserve"> of our </w:t>
      </w:r>
      <w:r w:rsidRPr="009D7BEB">
        <w:rPr>
          <w:rStyle w:val="Emphasis"/>
          <w:highlight w:val="cyan"/>
        </w:rPr>
        <w:t>market</w:t>
      </w:r>
      <w:r w:rsidRPr="009C6FA8">
        <w:rPr>
          <w:rStyle w:val="Emphasis"/>
        </w:rPr>
        <w:t>-based</w:t>
      </w:r>
      <w:r w:rsidRPr="009C6FA8">
        <w:rPr>
          <w:rStyle w:val="StyleUnderline"/>
        </w:rPr>
        <w:t xml:space="preserve"> health care </w:t>
      </w:r>
      <w:r w:rsidRPr="009D7BEB">
        <w:rPr>
          <w:rStyle w:val="StyleUnderline"/>
          <w:highlight w:val="cyan"/>
        </w:rPr>
        <w:t>s</w:t>
      </w:r>
      <w:r w:rsidRPr="009C6FA8">
        <w:rPr>
          <w:rStyle w:val="StyleUnderline"/>
        </w:rPr>
        <w:t>ystem.”</w:t>
      </w:r>
      <w:r w:rsidRPr="009D7BEB">
        <w:rPr>
          <w:sz w:val="16"/>
        </w:rPr>
        <w:t xml:space="preserve">13 </w:t>
      </w:r>
      <w:r w:rsidRPr="009C6FA8">
        <w:rPr>
          <w:rStyle w:val="StyleUnderline"/>
        </w:rPr>
        <w:t>Although</w:t>
      </w:r>
      <w:r w:rsidRPr="009D7BEB">
        <w:rPr>
          <w:sz w:val="16"/>
        </w:rPr>
        <w:t xml:space="preserve"> highly </w:t>
      </w:r>
      <w:r w:rsidRPr="009C6FA8">
        <w:rPr>
          <w:rStyle w:val="StyleUnderline"/>
        </w:rPr>
        <w:t>regulated</w:t>
      </w:r>
      <w:r w:rsidRPr="009D7BEB">
        <w:rPr>
          <w:sz w:val="16"/>
        </w:rPr>
        <w:t xml:space="preserve"> and somewhat complicated by the buyer and seller relationships among patients, providers, and payors, </w:t>
      </w:r>
      <w:r w:rsidRPr="009C6FA8">
        <w:rPr>
          <w:rStyle w:val="StyleUnderline"/>
        </w:rPr>
        <w:t xml:space="preserve">health care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tates is</w:t>
      </w:r>
      <w:r w:rsidRPr="009D7BEB">
        <w:rPr>
          <w:sz w:val="16"/>
        </w:rPr>
        <w:t xml:space="preserve"> nonetheless </w:t>
      </w:r>
      <w:r w:rsidRPr="009C6FA8">
        <w:rPr>
          <w:rStyle w:val="StyleUnderline"/>
        </w:rPr>
        <w:t>market-based</w:t>
      </w:r>
      <w:r w:rsidRPr="009D7BEB">
        <w:rPr>
          <w:sz w:val="16"/>
        </w:rPr>
        <w:t xml:space="preserve">. As such, </w:t>
      </w:r>
      <w:r w:rsidRPr="009C6FA8">
        <w:rPr>
          <w:rStyle w:val="StyleUnderline"/>
        </w:rPr>
        <w:t xml:space="preserve">the sector </w:t>
      </w:r>
      <w:r w:rsidRPr="009C6FA8">
        <w:rPr>
          <w:rStyle w:val="Emphasis"/>
        </w:rPr>
        <w:t xml:space="preserve">depends on </w:t>
      </w:r>
      <w:r w:rsidRPr="00D834CA">
        <w:rPr>
          <w:rStyle w:val="Emphasis"/>
        </w:rPr>
        <w:t>competition</w:t>
      </w:r>
      <w:r w:rsidRPr="00D834CA">
        <w:rPr>
          <w:rStyle w:val="StyleUnderline"/>
        </w:rPr>
        <w:t xml:space="preserve"> to drive prices down and quality up</w:t>
      </w:r>
      <w:r w:rsidRPr="00D834CA">
        <w:rPr>
          <w:sz w:val="16"/>
        </w:rPr>
        <w:t xml:space="preserve">, even after the at-risk Patient Protection and Affordable Care Act.14 </w:t>
      </w:r>
      <w:r w:rsidRPr="00D834CA">
        <w:rPr>
          <w:rStyle w:val="StyleUnderline"/>
        </w:rPr>
        <w:t xml:space="preserve">There is a </w:t>
      </w:r>
      <w:r w:rsidRPr="00D834CA">
        <w:rPr>
          <w:rStyle w:val="Emphasis"/>
        </w:rPr>
        <w:t>real need</w:t>
      </w:r>
      <w:r w:rsidRPr="00D834CA">
        <w:rPr>
          <w:rStyle w:val="StyleUnderline"/>
        </w:rPr>
        <w:t xml:space="preserve"> for more </w:t>
      </w:r>
      <w:r w:rsidRPr="00D834CA">
        <w:rPr>
          <w:rStyle w:val="Emphasis"/>
        </w:rPr>
        <w:t>antitrust enforcement</w:t>
      </w:r>
      <w:r w:rsidRPr="00D834CA">
        <w:rPr>
          <w:rStyle w:val="StyleUnderline"/>
        </w:rPr>
        <w:t xml:space="preserve"> in health care. As to hospital mergers</w:t>
      </w:r>
      <w:r w:rsidRPr="00D834CA">
        <w:rPr>
          <w:sz w:val="16"/>
        </w:rPr>
        <w:t xml:space="preserve">, a named top public enforcement priority,15 </w:t>
      </w:r>
      <w:r w:rsidRPr="00D834CA">
        <w:rPr>
          <w:rStyle w:val="StyleUnderline"/>
        </w:rPr>
        <w:t xml:space="preserve">the FTC has only challenged </w:t>
      </w:r>
      <w:r w:rsidRPr="00D834CA">
        <w:rPr>
          <w:rStyle w:val="Emphasis"/>
        </w:rPr>
        <w:t>one percent</w:t>
      </w:r>
      <w:r w:rsidRPr="00D834CA">
        <w:rPr>
          <w:rStyle w:val="StyleUnderline"/>
        </w:rPr>
        <w:t xml:space="preserve"> of mergers over the</w:t>
      </w:r>
      <w:r w:rsidRPr="00D834CA">
        <w:rPr>
          <w:sz w:val="16"/>
        </w:rPr>
        <w:t xml:space="preserve"> past </w:t>
      </w:r>
      <w:r w:rsidRPr="00D834CA">
        <w:rPr>
          <w:rStyle w:val="StyleUnderline"/>
        </w:rPr>
        <w:t>decade</w:t>
      </w:r>
      <w:r w:rsidRPr="00D834CA">
        <w:rPr>
          <w:sz w:val="16"/>
        </w:rPr>
        <w:t>.16 And, even with both the FTC and the Department of Justice (DOJ) enforcing the federal antitrust laws, the lower</w:t>
      </w:r>
      <w:r w:rsidRPr="009D7BEB">
        <w:rPr>
          <w:sz w:val="16"/>
        </w:rPr>
        <w:t xml:space="preserve">-priority cases challenging anti-competitive conduct are even more scant, and criminal cases are rarer still.17 </w:t>
      </w:r>
      <w:r w:rsidRPr="009C6FA8">
        <w:rPr>
          <w:rStyle w:val="StyleUnderline"/>
        </w:rPr>
        <w:t xml:space="preserve">In this </w:t>
      </w:r>
      <w:r w:rsidRPr="009C6FA8">
        <w:rPr>
          <w:rStyle w:val="Emphasis"/>
        </w:rPr>
        <w:t>void</w:t>
      </w:r>
      <w:r w:rsidRPr="009C6FA8">
        <w:rPr>
          <w:rStyle w:val="StyleUnderline"/>
        </w:rPr>
        <w:t xml:space="preserve">, </w:t>
      </w:r>
      <w:r w:rsidRPr="009D7BEB">
        <w:rPr>
          <w:rStyle w:val="StyleUnderline"/>
          <w:highlight w:val="cyan"/>
        </w:rPr>
        <w:t>private</w:t>
      </w:r>
      <w:r w:rsidRPr="009C6FA8">
        <w:rPr>
          <w:rStyle w:val="StyleUnderline"/>
        </w:rPr>
        <w:t xml:space="preserve"> antitrust </w:t>
      </w:r>
      <w:r w:rsidRPr="009D7BEB">
        <w:rPr>
          <w:rStyle w:val="StyleUnderline"/>
          <w:highlight w:val="cyan"/>
        </w:rPr>
        <w:t xml:space="preserve">enforcement is </w:t>
      </w:r>
      <w:r w:rsidRPr="009D7BEB">
        <w:rPr>
          <w:rStyle w:val="Emphasis"/>
          <w:highlight w:val="cyan"/>
        </w:rPr>
        <w:t>essential</w:t>
      </w:r>
      <w:r w:rsidRPr="009C6FA8">
        <w:rPr>
          <w:rStyle w:val="StyleUnderline"/>
        </w:rPr>
        <w:t xml:space="preserve"> to address market power in health care, and</w:t>
      </w:r>
      <w:r w:rsidRPr="009D7BEB">
        <w:rPr>
          <w:sz w:val="16"/>
        </w:rPr>
        <w:t xml:space="preserve"> one that </w:t>
      </w:r>
      <w:r w:rsidRPr="009C6FA8">
        <w:rPr>
          <w:rStyle w:val="StyleUnderline"/>
        </w:rPr>
        <w:t xml:space="preserve">assumes a role that public enforcement </w:t>
      </w:r>
      <w:r w:rsidRPr="009C6FA8">
        <w:rPr>
          <w:rStyle w:val="Emphasis"/>
        </w:rPr>
        <w:t>cannot</w:t>
      </w:r>
      <w:r w:rsidRPr="009D7BEB">
        <w:rPr>
          <w:sz w:val="16"/>
        </w:rPr>
        <w:t xml:space="preserve">—or does not—presently </w:t>
      </w:r>
      <w:r w:rsidRPr="009C6FA8">
        <w:rPr>
          <w:rStyle w:val="StyleUnderline"/>
        </w:rPr>
        <w:t>fill</w:t>
      </w:r>
      <w:r w:rsidRPr="009D7BEB">
        <w:rPr>
          <w:sz w:val="16"/>
        </w:rPr>
        <w:t>.18</w:t>
      </w:r>
    </w:p>
    <w:p w14:paraId="5D425E73" w14:textId="77777777" w:rsidR="00CA1C8D" w:rsidRPr="009D7BEB" w:rsidRDefault="00CA1C8D" w:rsidP="00CA1C8D">
      <w:pPr>
        <w:rPr>
          <w:sz w:val="16"/>
        </w:rPr>
      </w:pPr>
      <w:r w:rsidRPr="009C6FA8">
        <w:rPr>
          <w:rStyle w:val="StyleUnderline"/>
        </w:rPr>
        <w:t xml:space="preserve">The </w:t>
      </w:r>
      <w:r w:rsidRPr="009C6FA8">
        <w:rPr>
          <w:rStyle w:val="Emphasis"/>
        </w:rPr>
        <w:t>insufficiency</w:t>
      </w:r>
      <w:r w:rsidRPr="009C6FA8">
        <w:rPr>
          <w:rStyle w:val="StyleUnderline"/>
        </w:rPr>
        <w:t xml:space="preserve"> of </w:t>
      </w:r>
      <w:r w:rsidRPr="009C6FA8">
        <w:rPr>
          <w:rStyle w:val="Emphasis"/>
        </w:rPr>
        <w:t>public enforcement</w:t>
      </w:r>
      <w:r w:rsidRPr="009C6FA8">
        <w:rPr>
          <w:rStyle w:val="StyleUnderline"/>
        </w:rPr>
        <w:t xml:space="preserve"> to address antitrust concerns in health care will</w:t>
      </w:r>
      <w:r w:rsidRPr="009D7BEB">
        <w:rPr>
          <w:sz w:val="16"/>
        </w:rPr>
        <w:t xml:space="preserve"> likely only </w:t>
      </w:r>
      <w:r w:rsidRPr="009C6FA8">
        <w:rPr>
          <w:rStyle w:val="StyleUnderline"/>
        </w:rPr>
        <w:t>be exacerbated</w:t>
      </w:r>
      <w:r w:rsidRPr="009D7BEB">
        <w:rPr>
          <w:sz w:val="16"/>
        </w:rPr>
        <w:t xml:space="preserve"> by the new presidential administration, under which at least one commentator has noted that “it is fair to expect some tempering of the level of activity that characterized the Obama administration.”19 Generally, Republican administrations are less likely to intervene in transactions and challenge the conduct of businesses, and despite some campaign rhetoric to the contrary, President Trump’s appointments seem to indicate an approach more in line with the party than with a new populism.20 Of course, political influence is not limited to the federal realm; in states, the political priorities of elected attorneys general influence antitrust policy as well. Nevertheless, </w:t>
      </w:r>
      <w:r w:rsidRPr="009D7BEB">
        <w:rPr>
          <w:rStyle w:val="StyleUnderline"/>
          <w:highlight w:val="cyan"/>
        </w:rPr>
        <w:t>even</w:t>
      </w:r>
      <w:r w:rsidRPr="009C6FA8">
        <w:rPr>
          <w:rStyle w:val="StyleUnderline"/>
        </w:rPr>
        <w:t xml:space="preserve"> the </w:t>
      </w:r>
      <w:r w:rsidRPr="009C6FA8">
        <w:rPr>
          <w:rStyle w:val="Emphasis"/>
        </w:rPr>
        <w:t xml:space="preserve">most </w:t>
      </w:r>
      <w:r w:rsidRPr="009D7BEB">
        <w:rPr>
          <w:rStyle w:val="Emphasis"/>
          <w:highlight w:val="cyan"/>
        </w:rPr>
        <w:t>aggressive</w:t>
      </w:r>
      <w:r w:rsidRPr="009D7BEB">
        <w:rPr>
          <w:rStyle w:val="StyleUnderline"/>
          <w:highlight w:val="cyan"/>
        </w:rPr>
        <w:t xml:space="preserve"> public enforcement</w:t>
      </w:r>
      <w:r w:rsidRPr="009C6FA8">
        <w:rPr>
          <w:rStyle w:val="StyleUnderline"/>
        </w:rPr>
        <w:t xml:space="preserve"> scheme </w:t>
      </w:r>
      <w:r w:rsidRPr="009D7BEB">
        <w:rPr>
          <w:rStyle w:val="StyleUnderline"/>
          <w:highlight w:val="cyan"/>
        </w:rPr>
        <w:t xml:space="preserve">would be </w:t>
      </w:r>
      <w:r w:rsidRPr="009D7BEB">
        <w:rPr>
          <w:rStyle w:val="Emphasis"/>
          <w:highlight w:val="cyan"/>
        </w:rPr>
        <w:t>incapable</w:t>
      </w:r>
      <w:r w:rsidRPr="009C6FA8">
        <w:rPr>
          <w:rStyle w:val="StyleUnderline"/>
        </w:rPr>
        <w:t xml:space="preserve"> of addressing </w:t>
      </w:r>
      <w:r w:rsidRPr="009C6FA8">
        <w:rPr>
          <w:rStyle w:val="Emphasis"/>
        </w:rPr>
        <w:t>antitrust issues</w:t>
      </w:r>
      <w:r w:rsidRPr="009C6FA8">
        <w:rPr>
          <w:rStyle w:val="StyleUnderline"/>
        </w:rPr>
        <w:t xml:space="preserve"> in health care </w:t>
      </w:r>
      <w:r w:rsidRPr="009D7BEB">
        <w:rPr>
          <w:rStyle w:val="StyleUnderline"/>
          <w:highlight w:val="cyan"/>
        </w:rPr>
        <w:t>without its</w:t>
      </w:r>
      <w:r w:rsidRPr="009C6FA8">
        <w:rPr>
          <w:rStyle w:val="StyleUnderline"/>
        </w:rPr>
        <w:t xml:space="preserve"> </w:t>
      </w:r>
      <w:r w:rsidRPr="009C6FA8">
        <w:rPr>
          <w:rStyle w:val="Emphasis"/>
        </w:rPr>
        <w:t xml:space="preserve">private </w:t>
      </w:r>
      <w:r w:rsidRPr="009D7BEB">
        <w:rPr>
          <w:rStyle w:val="Emphasis"/>
          <w:highlight w:val="cyan"/>
        </w:rPr>
        <w:t>cousin</w:t>
      </w:r>
      <w:r w:rsidRPr="009D7BEB">
        <w:rPr>
          <w:sz w:val="16"/>
        </w:rPr>
        <w:t>.</w:t>
      </w:r>
    </w:p>
    <w:p w14:paraId="562E37CB" w14:textId="77777777" w:rsidR="00CA1C8D" w:rsidRPr="00C5517A" w:rsidRDefault="00CA1C8D" w:rsidP="00CA1C8D">
      <w:pPr>
        <w:rPr>
          <w:sz w:val="16"/>
        </w:rPr>
      </w:pPr>
      <w:r w:rsidRPr="009D7BEB">
        <w:rPr>
          <w:sz w:val="16"/>
        </w:rPr>
        <w:t xml:space="preserve">What can private antitrust enforcement accomplish? </w:t>
      </w:r>
      <w:r w:rsidRPr="009C6FA8">
        <w:rPr>
          <w:rStyle w:val="StyleUnderline"/>
        </w:rPr>
        <w:t xml:space="preserve">Effective </w:t>
      </w:r>
      <w:r w:rsidRPr="00C5517A">
        <w:rPr>
          <w:rStyle w:val="StyleUnderline"/>
        </w:rPr>
        <w:t xml:space="preserve">enforcement achieves </w:t>
      </w:r>
      <w:r w:rsidRPr="00C5517A">
        <w:rPr>
          <w:rStyle w:val="Emphasis"/>
        </w:rPr>
        <w:t>deterrence</w:t>
      </w:r>
      <w:r w:rsidRPr="00C5517A">
        <w:rPr>
          <w:rStyle w:val="StyleUnderline"/>
        </w:rPr>
        <w:t>, compensates victims</w:t>
      </w:r>
      <w:r w:rsidRPr="00C5517A">
        <w:rPr>
          <w:sz w:val="16"/>
        </w:rPr>
        <w:t xml:space="preserve">,21 </w:t>
      </w:r>
      <w:r w:rsidRPr="00C5517A">
        <w:rPr>
          <w:rStyle w:val="StyleUnderline"/>
        </w:rPr>
        <w:t xml:space="preserve">and maintains or </w:t>
      </w:r>
      <w:r w:rsidRPr="00C5517A">
        <w:rPr>
          <w:rStyle w:val="Emphasis"/>
        </w:rPr>
        <w:t>restores competition</w:t>
      </w:r>
      <w:r w:rsidRPr="00C5517A">
        <w:rPr>
          <w:rStyle w:val="StyleUnderline"/>
        </w:rPr>
        <w:t xml:space="preserve"> in health care</w:t>
      </w:r>
      <w:r w:rsidRPr="00C5517A">
        <w:rPr>
          <w:sz w:val="16"/>
        </w:rPr>
        <w:t xml:space="preserve"> markets. </w:t>
      </w:r>
      <w:r w:rsidRPr="00C5517A">
        <w:rPr>
          <w:rStyle w:val="StyleUnderline"/>
        </w:rPr>
        <w:t xml:space="preserve">Private enforcement allows health care entities to </w:t>
      </w:r>
      <w:r w:rsidRPr="00C5517A">
        <w:rPr>
          <w:rStyle w:val="Emphasis"/>
        </w:rPr>
        <w:t>police their own markets</w:t>
      </w:r>
      <w:r w:rsidRPr="00C5517A">
        <w:rPr>
          <w:rStyle w:val="StyleUnderline"/>
        </w:rPr>
        <w:t xml:space="preserve"> and consumers to seek relief from anticompetitive acts</w:t>
      </w:r>
      <w:r w:rsidRPr="00C5517A">
        <w:rPr>
          <w:sz w:val="16"/>
        </w:rPr>
        <w:t>. But it is often said that antitrust laws are meant to protect competition and consumers, not competitors.22 The concern is that entities, acting in their own self-interest, will use the antitrust laws to try</w:t>
      </w:r>
      <w:r w:rsidRPr="009D7BEB">
        <w:rPr>
          <w:sz w:val="16"/>
        </w:rPr>
        <w:t xml:space="preserve"> to modify contracts, redress various business torts, stifle competition, and extort settlements from rivals.23 </w:t>
      </w:r>
      <w:r w:rsidRPr="002D49F5">
        <w:rPr>
          <w:rStyle w:val="StyleUnderline"/>
        </w:rPr>
        <w:t>Despite criticisms that private suits are self-interested</w:t>
      </w:r>
      <w:r w:rsidRPr="009D7BEB">
        <w:rPr>
          <w:sz w:val="16"/>
        </w:rPr>
        <w:t xml:space="preserve"> and therefore anti-competitive</w:t>
      </w:r>
      <w:r w:rsidRPr="00C5517A">
        <w:rPr>
          <w:sz w:val="16"/>
        </w:rPr>
        <w:t xml:space="preserve">, </w:t>
      </w:r>
      <w:r w:rsidRPr="00C5517A">
        <w:rPr>
          <w:rStyle w:val="StyleUnderline"/>
        </w:rPr>
        <w:t xml:space="preserve">a lawsuit can be both </w:t>
      </w:r>
      <w:r w:rsidRPr="00C5517A">
        <w:rPr>
          <w:rStyle w:val="Emphasis"/>
        </w:rPr>
        <w:t>self-interested</w:t>
      </w:r>
      <w:r w:rsidRPr="00C5517A">
        <w:rPr>
          <w:rStyle w:val="StyleUnderline"/>
        </w:rPr>
        <w:t xml:space="preserve"> and </w:t>
      </w:r>
      <w:r w:rsidRPr="00C5517A">
        <w:rPr>
          <w:rStyle w:val="Emphasis"/>
        </w:rPr>
        <w:t>pro-competitive</w:t>
      </w:r>
      <w:r w:rsidRPr="00C5517A">
        <w:rPr>
          <w:sz w:val="16"/>
        </w:rPr>
        <w:t>.24 Indeed, the antitrust laws were written to take advantage of private plaintiffs’ incentives and information to bring suits that benefit both themselves and consumers.</w:t>
      </w:r>
    </w:p>
    <w:p w14:paraId="461F54AA" w14:textId="77777777" w:rsidR="00CA1C8D" w:rsidRDefault="00CA1C8D" w:rsidP="00CA1C8D">
      <w:pPr>
        <w:rPr>
          <w:sz w:val="16"/>
        </w:rPr>
      </w:pPr>
      <w:r w:rsidRPr="00C5517A">
        <w:rPr>
          <w:sz w:val="16"/>
        </w:rPr>
        <w:t xml:space="preserve">Moreover, </w:t>
      </w:r>
      <w:r w:rsidRPr="00C5517A">
        <w:rPr>
          <w:rStyle w:val="StyleUnderline"/>
        </w:rPr>
        <w:t xml:space="preserve">to </w:t>
      </w:r>
      <w:r w:rsidRPr="00C5517A">
        <w:rPr>
          <w:rStyle w:val="Emphasis"/>
        </w:rPr>
        <w:t>limit</w:t>
      </w:r>
      <w:r w:rsidRPr="00C5517A">
        <w:rPr>
          <w:rStyle w:val="StyleUnderline"/>
        </w:rPr>
        <w:t xml:space="preserve"> the </w:t>
      </w:r>
      <w:r w:rsidRPr="00C5517A">
        <w:rPr>
          <w:rStyle w:val="Emphasis"/>
        </w:rPr>
        <w:t>likelihood of abuse</w:t>
      </w:r>
      <w:r w:rsidRPr="00C5517A">
        <w:rPr>
          <w:rStyle w:val="StyleUnderline"/>
        </w:rPr>
        <w:t>, courts</w:t>
      </w:r>
      <w:r w:rsidRPr="00C5517A">
        <w:rPr>
          <w:sz w:val="16"/>
        </w:rPr>
        <w:t xml:space="preserve"> have </w:t>
      </w:r>
      <w:r w:rsidRPr="00C5517A">
        <w:rPr>
          <w:rStyle w:val="StyleUnderline"/>
        </w:rPr>
        <w:t>narrowed the per se doctrine, increased standing requirements</w:t>
      </w:r>
      <w:r w:rsidRPr="00C5517A">
        <w:rPr>
          <w:sz w:val="16"/>
        </w:rPr>
        <w:t xml:space="preserve">,25 </w:t>
      </w:r>
      <w:r w:rsidRPr="00C5517A">
        <w:rPr>
          <w:rStyle w:val="StyleUnderline"/>
        </w:rPr>
        <w:t>and augmented</w:t>
      </w:r>
      <w:r w:rsidRPr="00C5517A">
        <w:rPr>
          <w:sz w:val="16"/>
        </w:rPr>
        <w:t xml:space="preserve"> the </w:t>
      </w:r>
      <w:r w:rsidRPr="00C5517A">
        <w:rPr>
          <w:rStyle w:val="StyleUnderline"/>
        </w:rPr>
        <w:t>pleading standards</w:t>
      </w:r>
      <w:r w:rsidRPr="00C5517A">
        <w:rPr>
          <w:sz w:val="16"/>
        </w:rPr>
        <w:t xml:space="preserve">; all of </w:t>
      </w:r>
      <w:r w:rsidRPr="00C5517A">
        <w:rPr>
          <w:rStyle w:val="StyleUnderline"/>
        </w:rPr>
        <w:t xml:space="preserve">which deter </w:t>
      </w:r>
      <w:r w:rsidRPr="00C5517A">
        <w:rPr>
          <w:rStyle w:val="Emphasis"/>
        </w:rPr>
        <w:t>frivolous</w:t>
      </w:r>
      <w:r w:rsidRPr="00C5517A">
        <w:rPr>
          <w:rStyle w:val="StyleUnderline"/>
        </w:rPr>
        <w:t xml:space="preserve">, </w:t>
      </w:r>
      <w:r w:rsidRPr="00C5517A">
        <w:rPr>
          <w:rStyle w:val="Emphasis"/>
        </w:rPr>
        <w:t>self-serving</w:t>
      </w:r>
      <w:r w:rsidRPr="00C5517A">
        <w:rPr>
          <w:rStyle w:val="StyleUnderline"/>
        </w:rPr>
        <w:t xml:space="preserve"> suits</w:t>
      </w:r>
      <w:r w:rsidRPr="00C5517A">
        <w:rPr>
          <w:sz w:val="16"/>
        </w:rPr>
        <w:t xml:space="preserve">. In any event, </w:t>
      </w:r>
      <w:r w:rsidRPr="00C5517A">
        <w:rPr>
          <w:rStyle w:val="Emphasis"/>
        </w:rPr>
        <w:t>studies</w:t>
      </w:r>
      <w:r w:rsidRPr="00C5517A">
        <w:rPr>
          <w:rStyle w:val="StyleUnderline"/>
        </w:rPr>
        <w:t xml:space="preserve"> have shown that </w:t>
      </w:r>
      <w:r w:rsidRPr="00C5517A">
        <w:rPr>
          <w:rStyle w:val="Emphasis"/>
        </w:rPr>
        <w:t>antitrust actions</w:t>
      </w:r>
      <w:r w:rsidRPr="00C5517A">
        <w:rPr>
          <w:rStyle w:val="StyleUnderline"/>
        </w:rPr>
        <w:t xml:space="preserve"> by competitors in</w:t>
      </w:r>
      <w:r w:rsidRPr="00C5517A">
        <w:rPr>
          <w:sz w:val="16"/>
        </w:rPr>
        <w:t xml:space="preserve"> more </w:t>
      </w:r>
      <w:r w:rsidRPr="00C5517A">
        <w:rPr>
          <w:rStyle w:val="StyleUnderline"/>
        </w:rPr>
        <w:t>concentrated markets, like health care</w:t>
      </w:r>
      <w:r w:rsidRPr="00C5517A">
        <w:rPr>
          <w:sz w:val="16"/>
        </w:rPr>
        <w:t xml:space="preserve"> markets, </w:t>
      </w:r>
      <w:r w:rsidRPr="00C5517A">
        <w:rPr>
          <w:rStyle w:val="StyleUnderline"/>
        </w:rPr>
        <w:t xml:space="preserve">are </w:t>
      </w:r>
      <w:r w:rsidRPr="00C5517A">
        <w:rPr>
          <w:rStyle w:val="Emphasis"/>
        </w:rPr>
        <w:t>more likely</w:t>
      </w:r>
      <w:r w:rsidRPr="00C5517A">
        <w:rPr>
          <w:rStyle w:val="StyleUnderline"/>
        </w:rPr>
        <w:t xml:space="preserve"> to be </w:t>
      </w:r>
      <w:r w:rsidRPr="00C5517A">
        <w:rPr>
          <w:rStyle w:val="Emphasis"/>
        </w:rPr>
        <w:t>pro-competitive</w:t>
      </w:r>
      <w:r w:rsidRPr="00C5517A">
        <w:rPr>
          <w:rStyle w:val="StyleUnderline"/>
        </w:rPr>
        <w:t xml:space="preserve"> than</w:t>
      </w:r>
      <w:r w:rsidRPr="00C5517A">
        <w:rPr>
          <w:sz w:val="16"/>
        </w:rPr>
        <w:t xml:space="preserve"> they would be </w:t>
      </w:r>
      <w:r w:rsidRPr="00C5517A">
        <w:rPr>
          <w:rStyle w:val="StyleUnderline"/>
        </w:rPr>
        <w:t>in</w:t>
      </w:r>
      <w:r w:rsidRPr="00C5517A">
        <w:rPr>
          <w:sz w:val="16"/>
        </w:rPr>
        <w:t xml:space="preserve"> more </w:t>
      </w:r>
      <w:r w:rsidRPr="00C5517A">
        <w:rPr>
          <w:rStyle w:val="StyleUnderline"/>
        </w:rPr>
        <w:t>dispersed industries</w:t>
      </w:r>
      <w:r w:rsidRPr="00C5517A">
        <w:rPr>
          <w:sz w:val="16"/>
        </w:rPr>
        <w:t>.26 Some would argue that these measures even overdeter and overscreen.27</w:t>
      </w:r>
    </w:p>
    <w:p w14:paraId="3AFFE981" w14:textId="77777777" w:rsidR="00CA1C8D" w:rsidRPr="00874F62" w:rsidRDefault="00CA1C8D" w:rsidP="00CA1C8D">
      <w:pPr>
        <w:pStyle w:val="Heading4"/>
      </w:pPr>
      <w:r>
        <w:t xml:space="preserve">Antitrust expands </w:t>
      </w:r>
      <w:r>
        <w:rPr>
          <w:u w:val="single"/>
        </w:rPr>
        <w:t>coverage quality</w:t>
      </w:r>
      <w:r>
        <w:t xml:space="preserve"> and reverses </w:t>
      </w:r>
      <w:r>
        <w:rPr>
          <w:u w:val="single"/>
        </w:rPr>
        <w:t>data blocking</w:t>
      </w:r>
      <w:r>
        <w:t xml:space="preserve">---a </w:t>
      </w:r>
      <w:r>
        <w:rPr>
          <w:u w:val="single"/>
        </w:rPr>
        <w:t>consilience of research</w:t>
      </w:r>
      <w:r>
        <w:t xml:space="preserve"> proves. </w:t>
      </w:r>
    </w:p>
    <w:p w14:paraId="06ADDB59" w14:textId="77777777" w:rsidR="00CA1C8D" w:rsidRDefault="00CA1C8D" w:rsidP="00CA1C8D">
      <w:r>
        <w:rPr>
          <w:rStyle w:val="Style13ptBold"/>
        </w:rPr>
        <w:t xml:space="preserve">Gaynor ’21 </w:t>
      </w:r>
      <w:r w:rsidRPr="00A408F4">
        <w:t>[Martin; May 19; E.J. Barone University Professor of Economics and Public Policy at Heinz College in Carnegie Mellon University; Statement before the Committee on the Judiciary Subcommittee on Competition Policy, Antitrust, and Consumer Rights U.S. Senate, “Antitrust Applied: Hospital Consolidation Concerns and Solutions,”</w:t>
      </w:r>
      <w:r>
        <w:t xml:space="preserve"> </w:t>
      </w:r>
      <w:hyperlink r:id="rId20" w:history="1">
        <w:r w:rsidRPr="00CC0513">
          <w:rPr>
            <w:rStyle w:val="Hyperlink"/>
          </w:rPr>
          <w:t>https://www.judiciary.senate.gov/imo/media/doc/Gaynor_Senate_Judiciary_Hospital_Consolidation_May_19_2021.pdf</w:t>
        </w:r>
      </w:hyperlink>
      <w:r w:rsidRPr="00A408F4">
        <w:t>]</w:t>
      </w:r>
    </w:p>
    <w:p w14:paraId="56C4A4DF" w14:textId="77777777" w:rsidR="00CA1C8D" w:rsidRPr="00874F62" w:rsidRDefault="00CA1C8D" w:rsidP="00CA1C8D">
      <w:pPr>
        <w:rPr>
          <w:sz w:val="16"/>
        </w:rPr>
      </w:pPr>
      <w:r w:rsidRPr="00874F62">
        <w:rPr>
          <w:sz w:val="16"/>
        </w:rPr>
        <w:t>4 Evidence on the Impacts of Consolidation</w:t>
      </w:r>
    </w:p>
    <w:p w14:paraId="50F5DA0D" w14:textId="77777777" w:rsidR="00CA1C8D" w:rsidRPr="00874F62" w:rsidRDefault="00CA1C8D" w:rsidP="00CA1C8D">
      <w:pPr>
        <w:rPr>
          <w:sz w:val="16"/>
        </w:rPr>
      </w:pPr>
      <w:r w:rsidRPr="00115068">
        <w:rPr>
          <w:rStyle w:val="StyleUnderline"/>
          <w:highlight w:val="cyan"/>
        </w:rPr>
        <w:t>There is</w:t>
      </w:r>
      <w:r w:rsidRPr="00874F62">
        <w:rPr>
          <w:sz w:val="16"/>
        </w:rPr>
        <w:t xml:space="preserve"> now </w:t>
      </w:r>
      <w:r w:rsidRPr="00E63413">
        <w:rPr>
          <w:rStyle w:val="StyleUnderline"/>
        </w:rPr>
        <w:t xml:space="preserve">a </w:t>
      </w:r>
      <w:r w:rsidRPr="00115068">
        <w:rPr>
          <w:rStyle w:val="Emphasis"/>
          <w:highlight w:val="cyan"/>
        </w:rPr>
        <w:t>considerable</w:t>
      </w:r>
      <w:r w:rsidRPr="00E63413">
        <w:rPr>
          <w:rStyle w:val="Emphasis"/>
        </w:rPr>
        <w:t xml:space="preserve"> body</w:t>
      </w:r>
      <w:r w:rsidRPr="00E63413">
        <w:rPr>
          <w:rStyle w:val="StyleUnderline"/>
        </w:rPr>
        <w:t xml:space="preserve"> of </w:t>
      </w:r>
      <w:r w:rsidRPr="00E63413">
        <w:rPr>
          <w:rStyle w:val="Emphasis"/>
        </w:rPr>
        <w:t xml:space="preserve">scientific </w:t>
      </w:r>
      <w:r w:rsidRPr="00115068">
        <w:rPr>
          <w:rStyle w:val="Emphasis"/>
          <w:highlight w:val="cyan"/>
        </w:rPr>
        <w:t>research</w:t>
      </w:r>
      <w:r w:rsidRPr="00874F62">
        <w:rPr>
          <w:sz w:val="16"/>
        </w:rPr>
        <w:t xml:space="preserve"> evidence </w:t>
      </w:r>
      <w:r w:rsidRPr="00E63413">
        <w:rPr>
          <w:rStyle w:val="StyleUnderline"/>
        </w:rPr>
        <w:t>on the impacts of hospital consolidation</w:t>
      </w:r>
      <w:r w:rsidRPr="00874F62">
        <w:rPr>
          <w:sz w:val="16"/>
        </w:rPr>
        <w:t xml:space="preserve"> (see Gaynor et al., 2015; Tsai and Jha, 2014; Gaynor and Town, 2012a,b; Dranove and Satterthwaite, 2000; Gaynor and Vogt, 2000; Vogt and Town, 2006, for reviews of the evidence).</w:t>
      </w:r>
    </w:p>
    <w:p w14:paraId="02BAF2CD" w14:textId="77777777" w:rsidR="00CA1C8D" w:rsidRPr="00874F62" w:rsidRDefault="00CA1C8D" w:rsidP="00CA1C8D">
      <w:pPr>
        <w:rPr>
          <w:sz w:val="16"/>
        </w:rPr>
      </w:pPr>
      <w:r w:rsidRPr="00874F62">
        <w:rPr>
          <w:sz w:val="16"/>
        </w:rPr>
        <w:t xml:space="preserve">4.1 Impacts on Prices </w:t>
      </w:r>
    </w:p>
    <w:p w14:paraId="5901604A" w14:textId="77777777" w:rsidR="00CA1C8D" w:rsidRPr="00874F62" w:rsidRDefault="00CA1C8D" w:rsidP="00CA1C8D">
      <w:pPr>
        <w:rPr>
          <w:sz w:val="16"/>
        </w:rPr>
      </w:pPr>
      <w:r w:rsidRPr="00874F62">
        <w:rPr>
          <w:sz w:val="16"/>
        </w:rPr>
        <w:t>4.1.1 Hospital Mergers</w:t>
      </w:r>
    </w:p>
    <w:p w14:paraId="24D7CB1B" w14:textId="77777777" w:rsidR="00CA1C8D" w:rsidRPr="00874F62" w:rsidRDefault="00CA1C8D" w:rsidP="00CA1C8D">
      <w:pPr>
        <w:rPr>
          <w:sz w:val="16"/>
        </w:rPr>
      </w:pPr>
      <w:r w:rsidRPr="00E63413">
        <w:rPr>
          <w:rStyle w:val="StyleUnderline"/>
        </w:rPr>
        <w:t xml:space="preserve">There are </w:t>
      </w:r>
      <w:r w:rsidRPr="00E63413">
        <w:rPr>
          <w:rStyle w:val="Emphasis"/>
        </w:rPr>
        <w:t xml:space="preserve">many </w:t>
      </w:r>
      <w:r w:rsidRPr="00115068">
        <w:rPr>
          <w:rStyle w:val="Emphasis"/>
          <w:highlight w:val="cyan"/>
        </w:rPr>
        <w:t>studies</w:t>
      </w:r>
      <w:r w:rsidRPr="00E63413">
        <w:rPr>
          <w:rStyle w:val="StyleUnderline"/>
        </w:rPr>
        <w:t xml:space="preserve"> of hospital mergers. These</w:t>
      </w:r>
      <w:r w:rsidRPr="00874F62">
        <w:rPr>
          <w:sz w:val="16"/>
        </w:rPr>
        <w:t xml:space="preserve"> studies </w:t>
      </w:r>
      <w:r w:rsidRPr="00115068">
        <w:rPr>
          <w:rStyle w:val="StyleUnderline"/>
          <w:highlight w:val="cyan"/>
        </w:rPr>
        <w:t xml:space="preserve">look at </w:t>
      </w:r>
      <w:r w:rsidRPr="00115068">
        <w:rPr>
          <w:rStyle w:val="Emphasis"/>
          <w:highlight w:val="cyan"/>
        </w:rPr>
        <w:t>many</w:t>
      </w:r>
      <w:r w:rsidRPr="00E63413">
        <w:rPr>
          <w:rStyle w:val="StyleUnderline"/>
        </w:rPr>
        <w:t xml:space="preserve"> different mergers in </w:t>
      </w:r>
      <w:r w:rsidRPr="00E63413">
        <w:rPr>
          <w:rStyle w:val="Emphasis"/>
        </w:rPr>
        <w:t xml:space="preserve">different </w:t>
      </w:r>
      <w:r w:rsidRPr="00115068">
        <w:rPr>
          <w:rStyle w:val="Emphasis"/>
          <w:highlight w:val="cyan"/>
        </w:rPr>
        <w:t>places</w:t>
      </w:r>
      <w:r w:rsidRPr="00115068">
        <w:rPr>
          <w:rStyle w:val="StyleUnderline"/>
          <w:highlight w:val="cyan"/>
        </w:rPr>
        <w:t xml:space="preserve"> in different</w:t>
      </w:r>
      <w:r w:rsidRPr="00E63413">
        <w:rPr>
          <w:rStyle w:val="StyleUnderline"/>
        </w:rPr>
        <w:t xml:space="preserve"> </w:t>
      </w:r>
      <w:r w:rsidRPr="00E63413">
        <w:rPr>
          <w:rStyle w:val="Emphasis"/>
        </w:rPr>
        <w:t xml:space="preserve">time </w:t>
      </w:r>
      <w:r w:rsidRPr="00115068">
        <w:rPr>
          <w:rStyle w:val="Emphasis"/>
          <w:highlight w:val="cyan"/>
        </w:rPr>
        <w:t>periods</w:t>
      </w:r>
      <w:r w:rsidRPr="00115068">
        <w:rPr>
          <w:rStyle w:val="StyleUnderline"/>
          <w:highlight w:val="cyan"/>
        </w:rPr>
        <w:t>, and find</w:t>
      </w:r>
      <w:r w:rsidRPr="00E63413">
        <w:rPr>
          <w:rStyle w:val="StyleUnderline"/>
        </w:rPr>
        <w:t xml:space="preserve"> </w:t>
      </w:r>
      <w:r w:rsidRPr="00E63413">
        <w:rPr>
          <w:rStyle w:val="Emphasis"/>
        </w:rPr>
        <w:t xml:space="preserve">substantial </w:t>
      </w:r>
      <w:r w:rsidRPr="00115068">
        <w:rPr>
          <w:rStyle w:val="Emphasis"/>
          <w:highlight w:val="cyan"/>
        </w:rPr>
        <w:t>increases</w:t>
      </w:r>
      <w:r w:rsidRPr="00115068">
        <w:rPr>
          <w:rStyle w:val="StyleUnderline"/>
          <w:highlight w:val="cyan"/>
        </w:rPr>
        <w:t xml:space="preserve"> in price</w:t>
      </w:r>
      <w:r w:rsidRPr="00E63413">
        <w:rPr>
          <w:rStyle w:val="StyleUnderline"/>
        </w:rPr>
        <w:t xml:space="preserve"> resulting </w:t>
      </w:r>
      <w:r w:rsidRPr="00115068">
        <w:rPr>
          <w:rStyle w:val="StyleUnderline"/>
          <w:highlight w:val="cyan"/>
        </w:rPr>
        <w:t>from</w:t>
      </w:r>
      <w:r w:rsidRPr="00874F62">
        <w:rPr>
          <w:sz w:val="16"/>
        </w:rPr>
        <w:t xml:space="preserve"> mergers in </w:t>
      </w:r>
      <w:r w:rsidRPr="00E63413">
        <w:rPr>
          <w:rStyle w:val="StyleUnderline"/>
        </w:rPr>
        <w:t>concentrated markets</w:t>
      </w:r>
      <w:r w:rsidRPr="00874F62">
        <w:rPr>
          <w:sz w:val="16"/>
        </w:rPr>
        <w:t xml:space="preserve"> (e.g., Town and Vistnes, 2001; Krishnan, 2001; Vita and Sacher, 2001; Gaynor and Vogt, 2003; Capps et al., 2003; Capps and Dranove, 2004; Dafny, 2009; Haas-Wilson and Garmon, 2011; Tenn, 2011; Thompson, 2011; Gowrisankaran et al., 2015). </w:t>
      </w:r>
      <w:r w:rsidRPr="00E63413">
        <w:rPr>
          <w:rStyle w:val="StyleUnderline"/>
        </w:rPr>
        <w:t xml:space="preserve">Price increases on the order </w:t>
      </w:r>
      <w:r w:rsidRPr="00115068">
        <w:rPr>
          <w:rStyle w:val="StyleUnderline"/>
        </w:rPr>
        <w:t xml:space="preserve">of </w:t>
      </w:r>
      <w:r w:rsidRPr="00115068">
        <w:rPr>
          <w:rStyle w:val="Emphasis"/>
          <w:highlight w:val="cyan"/>
        </w:rPr>
        <w:t>20</w:t>
      </w:r>
      <w:r w:rsidRPr="00115068">
        <w:rPr>
          <w:rStyle w:val="StyleUnderline"/>
          <w:highlight w:val="cyan"/>
        </w:rPr>
        <w:t xml:space="preserve"> or </w:t>
      </w:r>
      <w:r w:rsidRPr="00115068">
        <w:rPr>
          <w:rStyle w:val="Emphasis"/>
          <w:highlight w:val="cyan"/>
        </w:rPr>
        <w:t>30 percent</w:t>
      </w:r>
      <w:r w:rsidRPr="00E63413">
        <w:rPr>
          <w:rStyle w:val="StyleUnderline"/>
        </w:rPr>
        <w:t xml:space="preserve"> are common, with some</w:t>
      </w:r>
      <w:r w:rsidRPr="00874F62">
        <w:rPr>
          <w:sz w:val="16"/>
        </w:rPr>
        <w:t xml:space="preserve"> increases </w:t>
      </w:r>
      <w:r w:rsidRPr="00E63413">
        <w:rPr>
          <w:rStyle w:val="StyleUnderline"/>
        </w:rPr>
        <w:t xml:space="preserve">as high as </w:t>
      </w:r>
      <w:r w:rsidRPr="00E63413">
        <w:rPr>
          <w:rStyle w:val="Emphasis"/>
        </w:rPr>
        <w:t>65 percent</w:t>
      </w:r>
      <w:r w:rsidRPr="00874F62">
        <w:rPr>
          <w:sz w:val="16"/>
        </w:rPr>
        <w:t>.6</w:t>
      </w:r>
    </w:p>
    <w:p w14:paraId="05979B96" w14:textId="77777777" w:rsidR="00CA1C8D" w:rsidRPr="00874F62" w:rsidRDefault="00CA1C8D" w:rsidP="00CA1C8D">
      <w:pPr>
        <w:rPr>
          <w:sz w:val="16"/>
        </w:rPr>
      </w:pPr>
      <w:r w:rsidRPr="00E63413">
        <w:rPr>
          <w:rStyle w:val="StyleUnderline"/>
        </w:rPr>
        <w:t>These results make sense</w:t>
      </w:r>
      <w:r w:rsidRPr="00874F62">
        <w:rPr>
          <w:sz w:val="16"/>
        </w:rPr>
        <w:t xml:space="preserve">. Hospitals’ negotiations with insurers determine prices and whether they are in an insurer’s provider network. Insurers want to build a provider network that employers (and consumers) will value. </w:t>
      </w:r>
      <w:r w:rsidRPr="00E63413">
        <w:rPr>
          <w:rStyle w:val="StyleUnderline"/>
        </w:rPr>
        <w:t>If two hospitals are</w:t>
      </w:r>
      <w:r w:rsidRPr="00874F62">
        <w:rPr>
          <w:sz w:val="16"/>
        </w:rPr>
        <w:t xml:space="preserve"> viewed as good </w:t>
      </w:r>
      <w:r w:rsidRPr="00E63413">
        <w:rPr>
          <w:rStyle w:val="StyleUnderline"/>
        </w:rPr>
        <w:t>alternatives</w:t>
      </w:r>
      <w:r w:rsidRPr="00874F62">
        <w:rPr>
          <w:sz w:val="16"/>
        </w:rPr>
        <w:t xml:space="preserve"> to each other by consumers (close substitutes), then </w:t>
      </w:r>
      <w:r w:rsidRPr="00E63413">
        <w:rPr>
          <w:rStyle w:val="StyleUnderline"/>
        </w:rPr>
        <w:t>the insurer can substitute</w:t>
      </w:r>
      <w:r w:rsidRPr="00874F62">
        <w:rPr>
          <w:sz w:val="16"/>
        </w:rPr>
        <w:t xml:space="preserve"> one for the other </w:t>
      </w:r>
      <w:r w:rsidRPr="00E63413">
        <w:rPr>
          <w:rStyle w:val="StyleUnderline"/>
        </w:rPr>
        <w:t>with little loss</w:t>
      </w:r>
      <w:r w:rsidRPr="00874F62">
        <w:rPr>
          <w:sz w:val="16"/>
        </w:rPr>
        <w:t xml:space="preserve"> to the value of their product, </w:t>
      </w:r>
      <w:r w:rsidRPr="00E63413">
        <w:rPr>
          <w:rStyle w:val="StyleUnderline"/>
        </w:rPr>
        <w:t>and</w:t>
      </w:r>
      <w:r w:rsidRPr="00874F62">
        <w:rPr>
          <w:sz w:val="16"/>
        </w:rPr>
        <w:t xml:space="preserve"> therefore </w:t>
      </w:r>
      <w:r w:rsidRPr="00E63413">
        <w:rPr>
          <w:rStyle w:val="StyleUnderline"/>
        </w:rPr>
        <w:t xml:space="preserve">each hospital’s </w:t>
      </w:r>
      <w:r w:rsidRPr="00E63413">
        <w:rPr>
          <w:rStyle w:val="Emphasis"/>
        </w:rPr>
        <w:t>bargaining leverage</w:t>
      </w:r>
      <w:r w:rsidRPr="00E63413">
        <w:rPr>
          <w:rStyle w:val="StyleUnderline"/>
        </w:rPr>
        <w:t xml:space="preserve"> is limited</w:t>
      </w:r>
      <w:r w:rsidRPr="00874F62">
        <w:rPr>
          <w:sz w:val="16"/>
        </w:rPr>
        <w:t xml:space="preserve">. If one hospital declines to join the network, customers will be “almost as happy” with access to the other. </w:t>
      </w:r>
      <w:r w:rsidRPr="00E63413">
        <w:rPr>
          <w:rStyle w:val="StyleUnderline"/>
        </w:rPr>
        <w:t xml:space="preserve">If the two hospitals </w:t>
      </w:r>
      <w:r w:rsidRPr="00E63413">
        <w:rPr>
          <w:rStyle w:val="Emphasis"/>
        </w:rPr>
        <w:t>merge</w:t>
      </w:r>
      <w:r w:rsidRPr="00E63413">
        <w:rPr>
          <w:rStyle w:val="StyleUnderline"/>
        </w:rPr>
        <w:t>, the insurer wil</w:t>
      </w:r>
      <w:r w:rsidRPr="00874F62">
        <w:rPr>
          <w:sz w:val="16"/>
        </w:rPr>
        <w:t xml:space="preserve">l now </w:t>
      </w:r>
      <w:r w:rsidRPr="00E63413">
        <w:rPr>
          <w:rStyle w:val="StyleUnderline"/>
        </w:rPr>
        <w:t>lose substantial value</w:t>
      </w:r>
      <w:r w:rsidRPr="00874F62">
        <w:rPr>
          <w:sz w:val="16"/>
        </w:rPr>
        <w:t xml:space="preserve"> if they offer a network </w:t>
      </w:r>
      <w:r w:rsidRPr="00E63413">
        <w:rPr>
          <w:rStyle w:val="StyleUnderline"/>
        </w:rPr>
        <w:t>without the merged entity</w:t>
      </w:r>
      <w:r w:rsidRPr="00874F62">
        <w:rPr>
          <w:sz w:val="16"/>
        </w:rPr>
        <w:t xml:space="preserve"> (if there are no other hospitals viewed as good alternatives by consumers). </w:t>
      </w:r>
      <w:r w:rsidRPr="00E63413">
        <w:rPr>
          <w:rStyle w:val="StyleUnderline"/>
        </w:rPr>
        <w:t>The merger</w:t>
      </w:r>
      <w:r w:rsidRPr="00874F62">
        <w:rPr>
          <w:sz w:val="16"/>
        </w:rPr>
        <w:t xml:space="preserve"> therefore </w:t>
      </w:r>
      <w:r w:rsidRPr="00E63413">
        <w:rPr>
          <w:rStyle w:val="StyleUnderline"/>
        </w:rPr>
        <w:t xml:space="preserve">generates bargaining </w:t>
      </w:r>
      <w:r w:rsidRPr="00E63413">
        <w:rPr>
          <w:rStyle w:val="Emphasis"/>
        </w:rPr>
        <w:t>leverage</w:t>
      </w:r>
      <w:r w:rsidRPr="00E63413">
        <w:rPr>
          <w:rStyle w:val="StyleUnderline"/>
        </w:rPr>
        <w:t xml:space="preserve"> and hospitals can negotiate a </w:t>
      </w:r>
      <w:r w:rsidRPr="00E63413">
        <w:rPr>
          <w:rStyle w:val="Emphasis"/>
        </w:rPr>
        <w:t>price increase</w:t>
      </w:r>
      <w:r w:rsidRPr="00874F62">
        <w:rPr>
          <w:sz w:val="16"/>
        </w:rPr>
        <w:t>.</w:t>
      </w:r>
    </w:p>
    <w:p w14:paraId="243875A1" w14:textId="77777777" w:rsidR="00CA1C8D" w:rsidRPr="00874F62" w:rsidRDefault="00CA1C8D" w:rsidP="00CA1C8D">
      <w:pPr>
        <w:rPr>
          <w:sz w:val="16"/>
        </w:rPr>
      </w:pPr>
      <w:r w:rsidRPr="00874F62">
        <w:rPr>
          <w:sz w:val="16"/>
        </w:rPr>
        <w:t xml:space="preserve">Overall, </w:t>
      </w:r>
      <w:r w:rsidRPr="00E63413">
        <w:rPr>
          <w:rStyle w:val="StyleUnderline"/>
        </w:rPr>
        <w:t xml:space="preserve">these </w:t>
      </w:r>
      <w:r w:rsidRPr="00115068">
        <w:rPr>
          <w:rStyle w:val="StyleUnderline"/>
          <w:highlight w:val="cyan"/>
        </w:rPr>
        <w:t>studies</w:t>
      </w:r>
      <w:r w:rsidRPr="00E63413">
        <w:rPr>
          <w:rStyle w:val="StyleUnderline"/>
        </w:rPr>
        <w:t xml:space="preserve"> </w:t>
      </w:r>
      <w:r w:rsidRPr="00E63413">
        <w:rPr>
          <w:rStyle w:val="Emphasis"/>
        </w:rPr>
        <w:t xml:space="preserve">consistently </w:t>
      </w:r>
      <w:r w:rsidRPr="00115068">
        <w:rPr>
          <w:rStyle w:val="Emphasis"/>
          <w:highlight w:val="cyan"/>
        </w:rPr>
        <w:t>show</w:t>
      </w:r>
      <w:r w:rsidRPr="00E63413">
        <w:rPr>
          <w:rStyle w:val="StyleUnderline"/>
        </w:rPr>
        <w:t xml:space="preserve"> that </w:t>
      </w:r>
      <w:r w:rsidRPr="00115068">
        <w:rPr>
          <w:rStyle w:val="StyleUnderline"/>
          <w:highlight w:val="cyan"/>
        </w:rPr>
        <w:t>when</w:t>
      </w:r>
      <w:r w:rsidRPr="00E63413">
        <w:rPr>
          <w:rStyle w:val="StyleUnderline"/>
        </w:rPr>
        <w:t xml:space="preserve"> hospital </w:t>
      </w:r>
      <w:r w:rsidRPr="00115068">
        <w:rPr>
          <w:rStyle w:val="StyleUnderline"/>
          <w:highlight w:val="cyan"/>
        </w:rPr>
        <w:t>consolidation is between</w:t>
      </w:r>
      <w:r w:rsidRPr="00E63413">
        <w:rPr>
          <w:rStyle w:val="StyleUnderline"/>
        </w:rPr>
        <w:t xml:space="preserve"> </w:t>
      </w:r>
      <w:r w:rsidRPr="00E63413">
        <w:rPr>
          <w:rStyle w:val="Emphasis"/>
        </w:rPr>
        <w:t xml:space="preserve">close </w:t>
      </w:r>
      <w:r w:rsidRPr="00115068">
        <w:rPr>
          <w:rStyle w:val="Emphasis"/>
          <w:highlight w:val="cyan"/>
        </w:rPr>
        <w:t>competitors</w:t>
      </w:r>
      <w:r w:rsidRPr="00115068">
        <w:rPr>
          <w:rStyle w:val="StyleUnderline"/>
          <w:highlight w:val="cyan"/>
        </w:rPr>
        <w:t xml:space="preserve"> it raises </w:t>
      </w:r>
      <w:r w:rsidRPr="00115068">
        <w:rPr>
          <w:rStyle w:val="Emphasis"/>
          <w:highlight w:val="cyan"/>
        </w:rPr>
        <w:t>prices</w:t>
      </w:r>
      <w:r w:rsidRPr="00E63413">
        <w:rPr>
          <w:rStyle w:val="StyleUnderline"/>
        </w:rPr>
        <w:t xml:space="preserve">, and by </w:t>
      </w:r>
      <w:r w:rsidRPr="00E63413">
        <w:rPr>
          <w:rStyle w:val="Emphasis"/>
        </w:rPr>
        <w:t>substantial amounts</w:t>
      </w:r>
      <w:r w:rsidRPr="00E63413">
        <w:rPr>
          <w:rStyle w:val="StyleUnderline"/>
        </w:rPr>
        <w:t>. Consolidated hospitals that</w:t>
      </w:r>
      <w:r w:rsidRPr="00874F62">
        <w:rPr>
          <w:sz w:val="16"/>
        </w:rPr>
        <w:t xml:space="preserve"> are able to </w:t>
      </w:r>
      <w:r w:rsidRPr="00E63413">
        <w:rPr>
          <w:rStyle w:val="StyleUnderline"/>
        </w:rPr>
        <w:t>charge higher prices due to reduced competition</w:t>
      </w:r>
      <w:r w:rsidRPr="00874F62">
        <w:rPr>
          <w:sz w:val="16"/>
        </w:rPr>
        <w:t xml:space="preserve"> are able to </w:t>
      </w:r>
      <w:r w:rsidRPr="00E63413">
        <w:rPr>
          <w:rStyle w:val="StyleUnderline"/>
        </w:rPr>
        <w:t xml:space="preserve">do so </w:t>
      </w:r>
      <w:r w:rsidRPr="00115068">
        <w:rPr>
          <w:rStyle w:val="StyleUnderline"/>
          <w:highlight w:val="cyan"/>
        </w:rPr>
        <w:t xml:space="preserve">on an </w:t>
      </w:r>
      <w:r w:rsidRPr="00115068">
        <w:rPr>
          <w:rStyle w:val="Emphasis"/>
          <w:highlight w:val="cyan"/>
        </w:rPr>
        <w:t>ongoing basis</w:t>
      </w:r>
      <w:r w:rsidRPr="00E63413">
        <w:rPr>
          <w:rStyle w:val="StyleUnderline"/>
        </w:rPr>
        <w:t xml:space="preserve">, making this a </w:t>
      </w:r>
      <w:r w:rsidRPr="00E63413">
        <w:rPr>
          <w:rStyle w:val="Emphasis"/>
        </w:rPr>
        <w:t>permanent</w:t>
      </w:r>
      <w:r w:rsidRPr="00E63413">
        <w:rPr>
          <w:rStyle w:val="StyleUnderline"/>
        </w:rPr>
        <w:t xml:space="preserve"> rather than a transitory problem</w:t>
      </w:r>
      <w:r w:rsidRPr="00874F62">
        <w:rPr>
          <w:sz w:val="16"/>
        </w:rPr>
        <w:t>. Moreover, there is no difference between not-for-profit and for-profit hospitals in the extent to which they raise prices due to increased market power.</w:t>
      </w:r>
    </w:p>
    <w:p w14:paraId="25055471" w14:textId="77777777" w:rsidR="00CA1C8D" w:rsidRPr="00874F62" w:rsidRDefault="00CA1C8D" w:rsidP="00CA1C8D">
      <w:pPr>
        <w:rPr>
          <w:sz w:val="16"/>
        </w:rPr>
      </w:pPr>
      <w:r w:rsidRPr="00E63413">
        <w:rPr>
          <w:rStyle w:val="StyleUnderline"/>
        </w:rPr>
        <w:t>There is</w:t>
      </w:r>
      <w:r w:rsidRPr="00874F62">
        <w:rPr>
          <w:sz w:val="16"/>
        </w:rPr>
        <w:t xml:space="preserve"> also more </w:t>
      </w:r>
      <w:r w:rsidRPr="00E63413">
        <w:rPr>
          <w:rStyle w:val="Emphasis"/>
        </w:rPr>
        <w:t>recent evidence</w:t>
      </w:r>
      <w:r w:rsidRPr="00E63413">
        <w:rPr>
          <w:rStyle w:val="StyleUnderline"/>
        </w:rPr>
        <w:t xml:space="preserve"> that mergers between hospitals</w:t>
      </w:r>
      <w:r w:rsidRPr="00874F62">
        <w:rPr>
          <w:sz w:val="16"/>
        </w:rPr>
        <w:t xml:space="preserve"> that are not near to each other can </w:t>
      </w:r>
      <w:r w:rsidRPr="00E63413">
        <w:rPr>
          <w:rStyle w:val="StyleUnderline"/>
        </w:rPr>
        <w:t>lead to price increases</w:t>
      </w:r>
      <w:r w:rsidRPr="00874F62">
        <w:rPr>
          <w:sz w:val="16"/>
        </w:rPr>
        <w:t>. Quite a few hospital mergers are between hospitals that are not in the same area (see Figure 4). Many employers have locations with employees in a number of geographic areas. These employers will most likely prefer insurance plans with provider networks that cover their employees in all of these locations. An insurance plan thus has an incentive to have a provider network that covers the multiple locations of employers. It is therefore costly for that insurer to lose a hospital system that has hospitals in multiple locations – their network would become less attractive. This means that a merger between hospitals in these different locations can increase their bargaining power, and hence their prices.</w:t>
      </w:r>
    </w:p>
    <w:p w14:paraId="58853A4E" w14:textId="77777777" w:rsidR="00CA1C8D" w:rsidRPr="00874F62" w:rsidRDefault="00CA1C8D" w:rsidP="00CA1C8D">
      <w:pPr>
        <w:rPr>
          <w:sz w:val="16"/>
        </w:rPr>
      </w:pPr>
      <w:r w:rsidRPr="00874F62">
        <w:rPr>
          <w:sz w:val="16"/>
        </w:rPr>
        <w:t xml:space="preserve">There are two </w:t>
      </w:r>
      <w:r w:rsidRPr="00E63413">
        <w:rPr>
          <w:rStyle w:val="Emphasis"/>
        </w:rPr>
        <w:t>recent papers</w:t>
      </w:r>
      <w:r w:rsidRPr="00E63413">
        <w:rPr>
          <w:rStyle w:val="StyleUnderline"/>
        </w:rPr>
        <w:t xml:space="preserve"> find evidence that</w:t>
      </w:r>
      <w:r w:rsidRPr="00874F62">
        <w:rPr>
          <w:sz w:val="16"/>
        </w:rPr>
        <w:t xml:space="preserve"> such </w:t>
      </w:r>
      <w:r w:rsidRPr="00E63413">
        <w:rPr>
          <w:rStyle w:val="StyleUnderline"/>
        </w:rPr>
        <w:t xml:space="preserve">mergers lead to </w:t>
      </w:r>
      <w:r w:rsidRPr="00E63413">
        <w:rPr>
          <w:rStyle w:val="Emphasis"/>
        </w:rPr>
        <w:t>significant</w:t>
      </w:r>
      <w:r w:rsidRPr="00E63413">
        <w:rPr>
          <w:rStyle w:val="StyleUnderline"/>
        </w:rPr>
        <w:t xml:space="preserve"> hospital price increases</w:t>
      </w:r>
      <w:r w:rsidRPr="00874F62">
        <w:rPr>
          <w:sz w:val="16"/>
        </w:rPr>
        <w:t>. Lewis and Pflum (2017) find that such mergers lead to price increases of 17 percent. Dafny et al. (2019) find that mergers between hospitals in different markets in the same state (but not in different states) lead to price increases of 10 percent.</w:t>
      </w:r>
    </w:p>
    <w:p w14:paraId="0A1AB894" w14:textId="77777777" w:rsidR="00CA1C8D" w:rsidRPr="00874F62" w:rsidRDefault="00CA1C8D" w:rsidP="00CA1C8D">
      <w:pPr>
        <w:rPr>
          <w:sz w:val="16"/>
        </w:rPr>
      </w:pPr>
      <w:r w:rsidRPr="00874F62">
        <w:rPr>
          <w:sz w:val="16"/>
        </w:rPr>
        <w:t>Understanding the competitive effects of cross-market hospital mergers is an important area for further investigation, and determining appropriate policy responses (Brand and Rosenbaum, 2019).</w:t>
      </w:r>
    </w:p>
    <w:p w14:paraId="3E27AB01" w14:textId="77777777" w:rsidR="00CA1C8D" w:rsidRPr="00874F62" w:rsidRDefault="00CA1C8D" w:rsidP="00CA1C8D">
      <w:pPr>
        <w:rPr>
          <w:sz w:val="16"/>
        </w:rPr>
      </w:pPr>
      <w:r w:rsidRPr="00874F62">
        <w:rPr>
          <w:sz w:val="16"/>
        </w:rPr>
        <w:t>4.1.2 Hospital Acquisitions of Physician Practices</w:t>
      </w:r>
    </w:p>
    <w:p w14:paraId="12D829C5" w14:textId="77777777" w:rsidR="00CA1C8D" w:rsidRPr="00874F62" w:rsidRDefault="00CA1C8D" w:rsidP="00CA1C8D">
      <w:pPr>
        <w:rPr>
          <w:sz w:val="16"/>
        </w:rPr>
      </w:pPr>
      <w:r w:rsidRPr="00E63413">
        <w:rPr>
          <w:rStyle w:val="StyleUnderline"/>
        </w:rPr>
        <w:t>Studies that examine</w:t>
      </w:r>
      <w:r w:rsidRPr="00874F62">
        <w:rPr>
          <w:sz w:val="16"/>
        </w:rPr>
        <w:t xml:space="preserve"> the impacts of hospital </w:t>
      </w:r>
      <w:r w:rsidRPr="00E63413">
        <w:rPr>
          <w:rStyle w:val="Emphasis"/>
        </w:rPr>
        <w:t>acquisitions</w:t>
      </w:r>
      <w:r w:rsidRPr="00E63413">
        <w:rPr>
          <w:rStyle w:val="StyleUnderline"/>
        </w:rPr>
        <w:t xml:space="preserve"> of physician practices find that</w:t>
      </w:r>
      <w:r w:rsidRPr="00874F62">
        <w:rPr>
          <w:sz w:val="16"/>
        </w:rPr>
        <w:t xml:space="preserve"> such </w:t>
      </w:r>
      <w:r w:rsidRPr="00E63413">
        <w:rPr>
          <w:rStyle w:val="StyleUnderline"/>
        </w:rPr>
        <w:t xml:space="preserve">acquisitions result in </w:t>
      </w:r>
      <w:r w:rsidRPr="00E63413">
        <w:rPr>
          <w:rStyle w:val="Emphasis"/>
        </w:rPr>
        <w:t>significantly higher</w:t>
      </w:r>
      <w:r w:rsidRPr="00E63413">
        <w:rPr>
          <w:rStyle w:val="StyleUnderline"/>
        </w:rPr>
        <w:t xml:space="preserve"> prices and</w:t>
      </w:r>
      <w:r w:rsidRPr="00874F62">
        <w:rPr>
          <w:sz w:val="16"/>
        </w:rPr>
        <w:t xml:space="preserve"> more </w:t>
      </w:r>
      <w:r w:rsidRPr="00E63413">
        <w:rPr>
          <w:rStyle w:val="StyleUnderline"/>
        </w:rPr>
        <w:t>spending</w:t>
      </w:r>
      <w:r w:rsidRPr="00874F62">
        <w:rPr>
          <w:sz w:val="16"/>
        </w:rPr>
        <w:t xml:space="preserve"> (Capps et al., 2018; Neprash et al., 2015; Baker et al., 2014; Robinson and Miller, 2014). For example, Capps et al. (2018) find that hospital acquisitions of physician practices led to prices increasing </w:t>
      </w:r>
      <w:r w:rsidRPr="00E63413">
        <w:rPr>
          <w:rStyle w:val="StyleUnderline"/>
        </w:rPr>
        <w:t>by an average of 14 percent</w:t>
      </w:r>
      <w:r w:rsidRPr="00874F62">
        <w:rPr>
          <w:sz w:val="16"/>
        </w:rPr>
        <w:t xml:space="preserve"> and patient spending increasing by 4.9 percent.</w:t>
      </w:r>
    </w:p>
    <w:p w14:paraId="09C72D55" w14:textId="77777777" w:rsidR="00CA1C8D" w:rsidRPr="00874F62" w:rsidRDefault="00CA1C8D" w:rsidP="00CA1C8D">
      <w:pPr>
        <w:rPr>
          <w:sz w:val="16"/>
        </w:rPr>
      </w:pPr>
      <w:r w:rsidRPr="00874F62">
        <w:rPr>
          <w:sz w:val="16"/>
        </w:rPr>
        <w:t>4.2 Impacts on Quality</w:t>
      </w:r>
    </w:p>
    <w:p w14:paraId="3922C349" w14:textId="77777777" w:rsidR="00CA1C8D" w:rsidRPr="00874F62" w:rsidRDefault="00CA1C8D" w:rsidP="00CA1C8D">
      <w:pPr>
        <w:rPr>
          <w:sz w:val="16"/>
        </w:rPr>
      </w:pPr>
      <w:r w:rsidRPr="00E63413">
        <w:rPr>
          <w:rStyle w:val="StyleUnderline"/>
        </w:rPr>
        <w:t>Just as important</w:t>
      </w:r>
      <w:r w:rsidRPr="00874F62">
        <w:rPr>
          <w:sz w:val="16"/>
        </w:rPr>
        <w:t xml:space="preserve">, if not more, than impacts on prices </w:t>
      </w:r>
      <w:r w:rsidRPr="00E63413">
        <w:rPr>
          <w:rStyle w:val="StyleUnderline"/>
        </w:rPr>
        <w:t xml:space="preserve">are impacts on the </w:t>
      </w:r>
      <w:r w:rsidRPr="00E63413">
        <w:rPr>
          <w:rStyle w:val="Emphasis"/>
        </w:rPr>
        <w:t>quality of care</w:t>
      </w:r>
      <w:r w:rsidRPr="00874F62">
        <w:rPr>
          <w:sz w:val="16"/>
        </w:rPr>
        <w:t>. The quality of health care can have profound impacts on patients’ lives, including their probability of survival.</w:t>
      </w:r>
    </w:p>
    <w:p w14:paraId="05AAA436" w14:textId="77777777" w:rsidR="00CA1C8D" w:rsidRPr="00874F62" w:rsidRDefault="00CA1C8D" w:rsidP="00CA1C8D">
      <w:pPr>
        <w:rPr>
          <w:sz w:val="16"/>
        </w:rPr>
      </w:pPr>
      <w:r w:rsidRPr="00874F62">
        <w:rPr>
          <w:sz w:val="16"/>
        </w:rPr>
        <w:t>4.2.1 Hospital Mergers</w:t>
      </w:r>
    </w:p>
    <w:p w14:paraId="7E6A532D" w14:textId="77777777" w:rsidR="00CA1C8D" w:rsidRPr="00874F62" w:rsidRDefault="00CA1C8D" w:rsidP="00CA1C8D">
      <w:pPr>
        <w:rPr>
          <w:sz w:val="16"/>
        </w:rPr>
      </w:pPr>
      <w:r w:rsidRPr="00115068">
        <w:rPr>
          <w:rStyle w:val="StyleUnderline"/>
          <w:highlight w:val="cyan"/>
        </w:rPr>
        <w:t xml:space="preserve">A </w:t>
      </w:r>
      <w:r w:rsidRPr="00115068">
        <w:rPr>
          <w:rStyle w:val="Emphasis"/>
          <w:highlight w:val="cyan"/>
        </w:rPr>
        <w:t>number</w:t>
      </w:r>
      <w:r w:rsidRPr="00E63413">
        <w:rPr>
          <w:rStyle w:val="Emphasis"/>
        </w:rPr>
        <w:t xml:space="preserve"> of studies</w:t>
      </w:r>
      <w:r w:rsidRPr="00E63413">
        <w:rPr>
          <w:rStyle w:val="StyleUnderline"/>
        </w:rPr>
        <w:t xml:space="preserve"> have </w:t>
      </w:r>
      <w:r w:rsidRPr="00115068">
        <w:rPr>
          <w:rStyle w:val="StyleUnderline"/>
          <w:highlight w:val="cyan"/>
        </w:rPr>
        <w:t>found</w:t>
      </w:r>
      <w:r w:rsidRPr="00E63413">
        <w:rPr>
          <w:rStyle w:val="StyleUnderline"/>
        </w:rPr>
        <w:t xml:space="preserve"> that</w:t>
      </w:r>
      <w:r w:rsidRPr="00874F62">
        <w:rPr>
          <w:sz w:val="16"/>
        </w:rPr>
        <w:t xml:space="preserve"> patient </w:t>
      </w:r>
      <w:r w:rsidRPr="00115068">
        <w:rPr>
          <w:rStyle w:val="StyleUnderline"/>
          <w:highlight w:val="cyan"/>
        </w:rPr>
        <w:t>health outcomes are</w:t>
      </w:r>
      <w:r w:rsidRPr="00E63413">
        <w:rPr>
          <w:rStyle w:val="StyleUnderline"/>
        </w:rPr>
        <w:t xml:space="preserve"> </w:t>
      </w:r>
      <w:r w:rsidRPr="00E63413">
        <w:rPr>
          <w:rStyle w:val="Emphasis"/>
        </w:rPr>
        <w:t xml:space="preserve">substantially </w:t>
      </w:r>
      <w:r w:rsidRPr="00115068">
        <w:rPr>
          <w:rStyle w:val="Emphasis"/>
          <w:highlight w:val="cyan"/>
        </w:rPr>
        <w:t>worse</w:t>
      </w:r>
      <w:r w:rsidRPr="00E63413">
        <w:rPr>
          <w:rStyle w:val="StyleUnderline"/>
        </w:rPr>
        <w:t xml:space="preserve"> at hospitals in</w:t>
      </w:r>
      <w:r w:rsidRPr="00874F62">
        <w:rPr>
          <w:sz w:val="16"/>
        </w:rPr>
        <w:t xml:space="preserve"> more </w:t>
      </w:r>
      <w:r w:rsidRPr="00E63413">
        <w:rPr>
          <w:rStyle w:val="StyleUnderline"/>
        </w:rPr>
        <w:t>concentrated markets, where</w:t>
      </w:r>
      <w:r w:rsidRPr="00874F62">
        <w:rPr>
          <w:sz w:val="16"/>
        </w:rPr>
        <w:t xml:space="preserve"> those </w:t>
      </w:r>
      <w:r w:rsidRPr="00E63413">
        <w:rPr>
          <w:rStyle w:val="StyleUnderline"/>
        </w:rPr>
        <w:t>hospitals face less</w:t>
      </w:r>
      <w:r w:rsidRPr="00874F62">
        <w:rPr>
          <w:sz w:val="16"/>
        </w:rPr>
        <w:t xml:space="preserve"> potential </w:t>
      </w:r>
      <w:r w:rsidRPr="00E63413">
        <w:rPr>
          <w:rStyle w:val="StyleUnderline"/>
        </w:rPr>
        <w:t>competition</w:t>
      </w:r>
      <w:r w:rsidRPr="00874F62">
        <w:rPr>
          <w:sz w:val="16"/>
        </w:rPr>
        <w:t>.</w:t>
      </w:r>
    </w:p>
    <w:p w14:paraId="5005E1F4" w14:textId="77777777" w:rsidR="00CA1C8D" w:rsidRPr="00874F62" w:rsidRDefault="00CA1C8D" w:rsidP="00CA1C8D">
      <w:pPr>
        <w:rPr>
          <w:sz w:val="16"/>
        </w:rPr>
      </w:pPr>
      <w:r w:rsidRPr="00156250">
        <w:rPr>
          <w:rStyle w:val="StyleUnderline"/>
        </w:rPr>
        <w:t>Studies of markets</w:t>
      </w:r>
      <w:r w:rsidRPr="00874F62">
        <w:rPr>
          <w:sz w:val="16"/>
        </w:rPr>
        <w:t xml:space="preserve"> with administered prices (e.g., Medicare) </w:t>
      </w:r>
      <w:r w:rsidRPr="00156250">
        <w:rPr>
          <w:rStyle w:val="StyleUnderline"/>
        </w:rPr>
        <w:t xml:space="preserve">find that </w:t>
      </w:r>
      <w:r w:rsidRPr="00115068">
        <w:rPr>
          <w:rStyle w:val="Emphasis"/>
          <w:highlight w:val="cyan"/>
        </w:rPr>
        <w:t>less competition</w:t>
      </w:r>
      <w:r w:rsidRPr="00115068">
        <w:rPr>
          <w:rStyle w:val="StyleUnderline"/>
          <w:highlight w:val="cyan"/>
        </w:rPr>
        <w:t xml:space="preserve"> leads to </w:t>
      </w:r>
      <w:r w:rsidRPr="00115068">
        <w:rPr>
          <w:rStyle w:val="Emphasis"/>
          <w:highlight w:val="cyan"/>
        </w:rPr>
        <w:t>worse quality</w:t>
      </w:r>
      <w:r w:rsidRPr="00874F62">
        <w:rPr>
          <w:sz w:val="16"/>
        </w:rPr>
        <w:t xml:space="preserve">. One of the most striking results is from Kessler and McClellan (2000), who find that risk-adjusted one year mortality for Medicare heart attack (acute myocardial infarction, or AMI) patients is significantly higher in more concentrated markets.7 In particular, </w:t>
      </w:r>
      <w:r w:rsidRPr="00156250">
        <w:rPr>
          <w:rStyle w:val="StyleUnderline"/>
        </w:rPr>
        <w:t>patients in</w:t>
      </w:r>
      <w:r w:rsidRPr="00874F62">
        <w:rPr>
          <w:sz w:val="16"/>
        </w:rPr>
        <w:t xml:space="preserve"> the most </w:t>
      </w:r>
      <w:r w:rsidRPr="00156250">
        <w:rPr>
          <w:rStyle w:val="StyleUnderline"/>
        </w:rPr>
        <w:t xml:space="preserve">concentrated markets had </w:t>
      </w:r>
      <w:r w:rsidRPr="00156250">
        <w:rPr>
          <w:rStyle w:val="Emphasis"/>
        </w:rPr>
        <w:t>mortality probabilities</w:t>
      </w:r>
      <w:r w:rsidRPr="00156250">
        <w:rPr>
          <w:rStyle w:val="StyleUnderline"/>
        </w:rPr>
        <w:t xml:space="preserve"> 1.46 points higher than</w:t>
      </w:r>
      <w:r w:rsidRPr="00874F62">
        <w:rPr>
          <w:sz w:val="16"/>
        </w:rPr>
        <w:t xml:space="preserve"> those in </w:t>
      </w:r>
      <w:r w:rsidRPr="00156250">
        <w:rPr>
          <w:rStyle w:val="StyleUnderline"/>
        </w:rPr>
        <w:t>the least concentrated</w:t>
      </w:r>
      <w:r w:rsidRPr="00874F62">
        <w:rPr>
          <w:sz w:val="16"/>
        </w:rPr>
        <w:t xml:space="preserve"> markets (this constitutes a 4.4% difference) as of 1991. </w:t>
      </w:r>
      <w:r w:rsidRPr="00115068">
        <w:rPr>
          <w:rStyle w:val="StyleUnderline"/>
          <w:highlight w:val="cyan"/>
        </w:rPr>
        <w:t xml:space="preserve">This is an </w:t>
      </w:r>
      <w:r w:rsidRPr="00115068">
        <w:rPr>
          <w:rStyle w:val="Emphasis"/>
          <w:highlight w:val="cyan"/>
        </w:rPr>
        <w:t>extreme</w:t>
      </w:r>
      <w:r w:rsidRPr="00156250">
        <w:rPr>
          <w:rStyle w:val="Emphasis"/>
        </w:rPr>
        <w:t>ly large</w:t>
      </w:r>
      <w:r w:rsidRPr="00156250">
        <w:rPr>
          <w:rStyle w:val="StyleUnderline"/>
        </w:rPr>
        <w:t xml:space="preserve"> </w:t>
      </w:r>
      <w:r w:rsidRPr="00115068">
        <w:rPr>
          <w:rStyle w:val="StyleUnderline"/>
          <w:highlight w:val="cyan"/>
        </w:rPr>
        <w:t>difference</w:t>
      </w:r>
      <w:r w:rsidRPr="00874F62">
        <w:rPr>
          <w:sz w:val="16"/>
        </w:rPr>
        <w:t xml:space="preserve"> – it amounts to over 2,000 fewer (statistical) deaths in the least concentrated vs. most concentrated markets.</w:t>
      </w:r>
    </w:p>
    <w:p w14:paraId="0CBA2A2E" w14:textId="77777777" w:rsidR="00CA1C8D" w:rsidRPr="00874F62" w:rsidRDefault="00CA1C8D" w:rsidP="00CA1C8D">
      <w:pPr>
        <w:rPr>
          <w:sz w:val="16"/>
        </w:rPr>
      </w:pPr>
      <w:r w:rsidRPr="00156250">
        <w:rPr>
          <w:rStyle w:val="StyleUnderline"/>
        </w:rPr>
        <w:t>There are similar</w:t>
      </w:r>
      <w:r w:rsidRPr="00874F62">
        <w:rPr>
          <w:sz w:val="16"/>
        </w:rPr>
        <w:t xml:space="preserve"> results from </w:t>
      </w:r>
      <w:r w:rsidRPr="00115068">
        <w:rPr>
          <w:rStyle w:val="Emphasis"/>
        </w:rPr>
        <w:t>studies</w:t>
      </w:r>
      <w:r w:rsidRPr="00156250">
        <w:rPr>
          <w:rStyle w:val="StyleUnderline"/>
        </w:rPr>
        <w:t xml:space="preserve"> of the English </w:t>
      </w:r>
      <w:r w:rsidRPr="00156250">
        <w:rPr>
          <w:rStyle w:val="Emphasis"/>
        </w:rPr>
        <w:t>N</w:t>
      </w:r>
      <w:r w:rsidRPr="00156250">
        <w:rPr>
          <w:rStyle w:val="StyleUnderline"/>
        </w:rPr>
        <w:t xml:space="preserve">ational </w:t>
      </w:r>
      <w:r w:rsidRPr="00156250">
        <w:rPr>
          <w:rStyle w:val="Emphasis"/>
        </w:rPr>
        <w:t>H</w:t>
      </w:r>
      <w:r w:rsidRPr="00156250">
        <w:rPr>
          <w:rStyle w:val="StyleUnderline"/>
        </w:rPr>
        <w:t xml:space="preserve">ealth </w:t>
      </w:r>
      <w:r w:rsidRPr="00156250">
        <w:rPr>
          <w:rStyle w:val="Emphasis"/>
        </w:rPr>
        <w:t>S</w:t>
      </w:r>
      <w:r w:rsidRPr="00156250">
        <w:rPr>
          <w:rStyle w:val="StyleUnderline"/>
        </w:rPr>
        <w:t>ervice</w:t>
      </w:r>
      <w:r w:rsidRPr="00874F62">
        <w:rPr>
          <w:sz w:val="16"/>
        </w:rPr>
        <w:t xml:space="preserve"> (NHS). The NHS adopted a set of reforms in 2006 that were intended to increase patient choice and hospital competition, and introduced administered prices for hospitals based on patient diagnoses (analogous to the Medicare Prospective Payment System). Two recent studies examine the impacts of this reform (Cooper et al., 2011; Gaynor et al., 2013) and find that, following the reform, risk-adjusted mortality from heart attacks fell more at hospitals in less concentrated markets than at hospitals in more concentrated markets. Gaynor et al. (2013) also look at mortality from all causes and find that patients fared worse at hospitals in more consolidated markets.</w:t>
      </w:r>
    </w:p>
    <w:p w14:paraId="5CF0E6B3" w14:textId="77777777" w:rsidR="00CA1C8D" w:rsidRPr="00874F62" w:rsidRDefault="00CA1C8D" w:rsidP="00CA1C8D">
      <w:pPr>
        <w:rPr>
          <w:sz w:val="16"/>
        </w:rPr>
      </w:pPr>
      <w:r w:rsidRPr="00156250">
        <w:rPr>
          <w:rStyle w:val="StyleUnderline"/>
        </w:rPr>
        <w:t>Studies of markets</w:t>
      </w:r>
      <w:r w:rsidRPr="00874F62">
        <w:rPr>
          <w:sz w:val="16"/>
        </w:rPr>
        <w:t xml:space="preserve"> where prices are market determined (e.g., markets for those with private health insurance) </w:t>
      </w:r>
      <w:r w:rsidRPr="00156250">
        <w:rPr>
          <w:rStyle w:val="StyleUnderline"/>
        </w:rPr>
        <w:t xml:space="preserve">find that </w:t>
      </w:r>
      <w:r w:rsidRPr="00156250">
        <w:rPr>
          <w:rStyle w:val="Emphasis"/>
        </w:rPr>
        <w:t>consolidation</w:t>
      </w:r>
      <w:r w:rsidRPr="00156250">
        <w:rPr>
          <w:rStyle w:val="StyleUnderline"/>
        </w:rPr>
        <w:t xml:space="preserve"> can lead to </w:t>
      </w:r>
      <w:r w:rsidRPr="00156250">
        <w:rPr>
          <w:rStyle w:val="Emphasis"/>
        </w:rPr>
        <w:t>lower quality</w:t>
      </w:r>
      <w:r w:rsidRPr="00874F62">
        <w:rPr>
          <w:sz w:val="16"/>
        </w:rPr>
        <w:t xml:space="preserve">, although some studies go the other way. In my opinion </w:t>
      </w:r>
      <w:r w:rsidRPr="00115068">
        <w:rPr>
          <w:rStyle w:val="StyleUnderline"/>
          <w:highlight w:val="cyan"/>
        </w:rPr>
        <w:t xml:space="preserve">the </w:t>
      </w:r>
      <w:r w:rsidRPr="00115068">
        <w:rPr>
          <w:rStyle w:val="Emphasis"/>
          <w:highlight w:val="cyan"/>
        </w:rPr>
        <w:t>strongest</w:t>
      </w:r>
      <w:r w:rsidRPr="00156250">
        <w:rPr>
          <w:rStyle w:val="Emphasis"/>
        </w:rPr>
        <w:t xml:space="preserve"> scientific </w:t>
      </w:r>
      <w:r w:rsidRPr="00115068">
        <w:rPr>
          <w:rStyle w:val="Emphasis"/>
          <w:highlight w:val="cyan"/>
        </w:rPr>
        <w:t>studies</w:t>
      </w:r>
      <w:r w:rsidRPr="00115068">
        <w:rPr>
          <w:rStyle w:val="StyleUnderline"/>
          <w:highlight w:val="cyan"/>
        </w:rPr>
        <w:t xml:space="preserve"> find</w:t>
      </w:r>
      <w:r w:rsidRPr="00156250">
        <w:rPr>
          <w:rStyle w:val="StyleUnderline"/>
        </w:rPr>
        <w:t xml:space="preserve"> that </w:t>
      </w:r>
      <w:r w:rsidRPr="00115068">
        <w:rPr>
          <w:rStyle w:val="StyleUnderline"/>
          <w:highlight w:val="cyan"/>
        </w:rPr>
        <w:t xml:space="preserve">quality is </w:t>
      </w:r>
      <w:r w:rsidRPr="00115068">
        <w:rPr>
          <w:rStyle w:val="Emphasis"/>
          <w:highlight w:val="cyan"/>
        </w:rPr>
        <w:t>lower</w:t>
      </w:r>
      <w:r w:rsidRPr="00115068">
        <w:rPr>
          <w:rStyle w:val="StyleUnderline"/>
          <w:highlight w:val="cyan"/>
        </w:rPr>
        <w:t xml:space="preserve"> where there’s less competition</w:t>
      </w:r>
      <w:r w:rsidRPr="00874F62">
        <w:rPr>
          <w:sz w:val="16"/>
        </w:rPr>
        <w:t xml:space="preserve">. For example, Romano and Balan (2011) find that the merger of Evanston Northwestern and Highland Park hospitals had no effect on some quality indicators, while it harmed others. Capps (2005) finds that hospital mergers in New York state had no impacts on many quality indicators, but led to increases in mortality for patients suffering from heart attacks and from failure. Hayford (2012) finds that hospital mergers in California led to substantially increased mortality rates for patients with heart disease. Cutler et al. (2010) find that the removal of barriers to entry led to increased market shares for low mortality rate CABG surgeons in Pennsylvania. Haas et al. (2018) find that system expansions (such as those due to merger or acquisition) can pose significant patient safety risks. Short and Ho (2019) find that </w:t>
      </w:r>
      <w:r w:rsidRPr="00156250">
        <w:rPr>
          <w:rStyle w:val="StyleUnderline"/>
        </w:rPr>
        <w:t xml:space="preserve">hospital market </w:t>
      </w:r>
      <w:r w:rsidRPr="00115068">
        <w:rPr>
          <w:rStyle w:val="StyleUnderline"/>
          <w:highlight w:val="cyan"/>
        </w:rPr>
        <w:t>concentration is</w:t>
      </w:r>
      <w:r w:rsidRPr="00156250">
        <w:rPr>
          <w:rStyle w:val="StyleUnderline"/>
        </w:rPr>
        <w:t xml:space="preserve"> </w:t>
      </w:r>
      <w:r w:rsidRPr="00156250">
        <w:rPr>
          <w:rStyle w:val="Emphasis"/>
        </w:rPr>
        <w:t xml:space="preserve">strongly </w:t>
      </w:r>
      <w:r w:rsidRPr="00115068">
        <w:rPr>
          <w:rStyle w:val="Emphasis"/>
          <w:highlight w:val="cyan"/>
        </w:rPr>
        <w:t>negatively associated</w:t>
      </w:r>
      <w:r w:rsidRPr="00156250">
        <w:rPr>
          <w:rStyle w:val="StyleUnderline"/>
        </w:rPr>
        <w:t xml:space="preserve"> with multiple measures of patient satisfaction</w:t>
      </w:r>
      <w:r w:rsidRPr="00874F62">
        <w:rPr>
          <w:sz w:val="16"/>
        </w:rPr>
        <w:t>.</w:t>
      </w:r>
    </w:p>
    <w:p w14:paraId="20CF3F84" w14:textId="77777777" w:rsidR="00CA1C8D" w:rsidRPr="00874F62" w:rsidRDefault="00CA1C8D" w:rsidP="00CA1C8D">
      <w:pPr>
        <w:rPr>
          <w:sz w:val="16"/>
        </w:rPr>
      </w:pPr>
      <w:r w:rsidRPr="00874F62">
        <w:rPr>
          <w:sz w:val="16"/>
        </w:rPr>
        <w:t>4.2.2 Hospital Acquisitions of Physician Practice</w:t>
      </w:r>
    </w:p>
    <w:p w14:paraId="49C4604D" w14:textId="77777777" w:rsidR="00CA1C8D" w:rsidRPr="00874F62" w:rsidRDefault="00CA1C8D" w:rsidP="00CA1C8D">
      <w:pPr>
        <w:rPr>
          <w:sz w:val="16"/>
        </w:rPr>
      </w:pPr>
      <w:r w:rsidRPr="00115068">
        <w:rPr>
          <w:rStyle w:val="StyleUnderline"/>
          <w:highlight w:val="cyan"/>
        </w:rPr>
        <w:t>Research</w:t>
      </w:r>
      <w:r w:rsidRPr="00156250">
        <w:rPr>
          <w:rStyle w:val="StyleUnderline"/>
        </w:rPr>
        <w:t xml:space="preserve"> on</w:t>
      </w:r>
      <w:r w:rsidRPr="00874F62">
        <w:rPr>
          <w:sz w:val="16"/>
        </w:rPr>
        <w:t xml:space="preserve"> the effects of </w:t>
      </w:r>
      <w:r w:rsidRPr="00156250">
        <w:rPr>
          <w:rStyle w:val="StyleUnderline"/>
        </w:rPr>
        <w:t>hospital ownership</w:t>
      </w:r>
      <w:r w:rsidRPr="00874F62">
        <w:rPr>
          <w:sz w:val="16"/>
        </w:rPr>
        <w:t xml:space="preserve"> of physician practices </w:t>
      </w:r>
      <w:r w:rsidRPr="00115068">
        <w:rPr>
          <w:rStyle w:val="StyleUnderline"/>
          <w:highlight w:val="cyan"/>
        </w:rPr>
        <w:t xml:space="preserve">does </w:t>
      </w:r>
      <w:r w:rsidRPr="00115068">
        <w:rPr>
          <w:rStyle w:val="Emphasis"/>
          <w:highlight w:val="cyan"/>
        </w:rPr>
        <w:t>not find</w:t>
      </w:r>
      <w:r w:rsidRPr="00156250">
        <w:rPr>
          <w:rStyle w:val="StyleUnderline"/>
        </w:rPr>
        <w:t xml:space="preserve"> evidence of </w:t>
      </w:r>
      <w:r w:rsidRPr="00115068">
        <w:rPr>
          <w:rStyle w:val="Emphasis"/>
          <w:highlight w:val="cyan"/>
        </w:rPr>
        <w:t>improved quality</w:t>
      </w:r>
      <w:r w:rsidRPr="00874F62">
        <w:rPr>
          <w:sz w:val="16"/>
        </w:rPr>
        <w:t xml:space="preserve">. McWilliams et al. (2013) find that </w:t>
      </w:r>
      <w:r w:rsidRPr="00156250">
        <w:rPr>
          <w:rStyle w:val="StyleUnderline"/>
        </w:rPr>
        <w:t>larger hospital</w:t>
      </w:r>
      <w:r w:rsidRPr="00874F62">
        <w:rPr>
          <w:sz w:val="16"/>
        </w:rPr>
        <w:t xml:space="preserve"> owned physician </w:t>
      </w:r>
      <w:r w:rsidRPr="00156250">
        <w:rPr>
          <w:rStyle w:val="StyleUnderline"/>
        </w:rPr>
        <w:t>practices have higher readmission</w:t>
      </w:r>
      <w:r w:rsidRPr="00874F62">
        <w:rPr>
          <w:sz w:val="16"/>
        </w:rPr>
        <w:t xml:space="preserve"> rates </w:t>
      </w:r>
      <w:r w:rsidRPr="00156250">
        <w:rPr>
          <w:rStyle w:val="StyleUnderline"/>
        </w:rPr>
        <w:t xml:space="preserve">and perform </w:t>
      </w:r>
      <w:r w:rsidRPr="00E978C8">
        <w:rPr>
          <w:rStyle w:val="Emphasis"/>
        </w:rPr>
        <w:t>no better</w:t>
      </w:r>
      <w:r w:rsidRPr="00156250">
        <w:rPr>
          <w:rStyle w:val="StyleUnderline"/>
        </w:rPr>
        <w:t xml:space="preserve"> than </w:t>
      </w:r>
      <w:r w:rsidRPr="00E978C8">
        <w:rPr>
          <w:rStyle w:val="StyleUnderline"/>
        </w:rPr>
        <w:t>smaller practices on</w:t>
      </w:r>
      <w:r w:rsidRPr="00874F62">
        <w:rPr>
          <w:sz w:val="16"/>
        </w:rPr>
        <w:t xml:space="preserve"> process based </w:t>
      </w:r>
      <w:r w:rsidRPr="00E978C8">
        <w:rPr>
          <w:rStyle w:val="StyleUnderline"/>
        </w:rPr>
        <w:t>measures of quality</w:t>
      </w:r>
      <w:r w:rsidRPr="00874F62">
        <w:rPr>
          <w:sz w:val="16"/>
        </w:rPr>
        <w:t xml:space="preserve">. (Scott et al., 2018) find no improvement in quality of care at hospitals that acquired physician practices compared to those that did not. Koch et al. (2020) do not find significant effects of hospital ownership of physician practices on Medicare patients’ health outcomes. Short and Ho (2019) also find a limited effect of hospital ownership of physician practices on Medicare quality measures, but find that increased </w:t>
      </w:r>
      <w:r w:rsidRPr="00E978C8">
        <w:rPr>
          <w:rStyle w:val="StyleUnderline"/>
        </w:rPr>
        <w:t xml:space="preserve">market concentration is </w:t>
      </w:r>
      <w:r w:rsidRPr="00E978C8">
        <w:rPr>
          <w:rStyle w:val="Emphasis"/>
        </w:rPr>
        <w:t>strongly associated</w:t>
      </w:r>
      <w:r w:rsidRPr="00E978C8">
        <w:rPr>
          <w:rStyle w:val="StyleUnderline"/>
        </w:rPr>
        <w:t xml:space="preserve"> with reduced quality</w:t>
      </w:r>
      <w:r w:rsidRPr="00874F62">
        <w:rPr>
          <w:sz w:val="16"/>
        </w:rPr>
        <w:t xml:space="preserve">. Further, the testimony of Dr. Kenneth Kizer in a recent physician practice merger case (Federal Trade Commission and State of Idaho v. St. Luke’s Health System, Ltd, and Saltzer Medical Group, P.A.) documents that clinical integration is achieved with many different forms of organization, i.e., that </w:t>
      </w:r>
      <w:r w:rsidRPr="00115068">
        <w:rPr>
          <w:rStyle w:val="StyleUnderline"/>
          <w:highlight w:val="cyan"/>
        </w:rPr>
        <w:t xml:space="preserve">consolidation </w:t>
      </w:r>
      <w:r w:rsidRPr="00115068">
        <w:rPr>
          <w:rStyle w:val="Emphasis"/>
          <w:highlight w:val="cyan"/>
        </w:rPr>
        <w:t>isn’t necessary</w:t>
      </w:r>
      <w:r w:rsidRPr="00115068">
        <w:rPr>
          <w:rStyle w:val="StyleUnderline"/>
          <w:highlight w:val="cyan"/>
        </w:rPr>
        <w:t xml:space="preserve"> to achieve</w:t>
      </w:r>
      <w:r w:rsidRPr="00E978C8">
        <w:rPr>
          <w:rStyle w:val="StyleUnderline"/>
        </w:rPr>
        <w:t xml:space="preserve"> the benefits of clinical </w:t>
      </w:r>
      <w:r w:rsidRPr="00115068">
        <w:rPr>
          <w:rStyle w:val="Emphasis"/>
          <w:highlight w:val="cyan"/>
        </w:rPr>
        <w:t>integration</w:t>
      </w:r>
      <w:r w:rsidRPr="00874F62">
        <w:rPr>
          <w:sz w:val="16"/>
        </w:rPr>
        <w:t>.8</w:t>
      </w:r>
    </w:p>
    <w:p w14:paraId="0DAF5067" w14:textId="77777777" w:rsidR="00CA1C8D" w:rsidRPr="00874F62" w:rsidRDefault="00CA1C8D" w:rsidP="00CA1C8D">
      <w:pPr>
        <w:rPr>
          <w:sz w:val="16"/>
        </w:rPr>
      </w:pPr>
      <w:r w:rsidRPr="00874F62">
        <w:rPr>
          <w:sz w:val="16"/>
        </w:rPr>
        <w:t>4.2.3 Patient Referrals</w:t>
      </w:r>
    </w:p>
    <w:p w14:paraId="19AC3E83" w14:textId="77777777" w:rsidR="00CA1C8D" w:rsidRPr="00874F62" w:rsidRDefault="00CA1C8D" w:rsidP="00CA1C8D">
      <w:pPr>
        <w:rPr>
          <w:sz w:val="16"/>
        </w:rPr>
      </w:pPr>
      <w:r w:rsidRPr="00874F62">
        <w:rPr>
          <w:sz w:val="16"/>
        </w:rPr>
        <w:t xml:space="preserve">There has been concern about the possible impact of hospital ownership of physician practices on where those physicians refer their patients, and whether that is in the patients’ best interests (Mathews and Evans, 2018). </w:t>
      </w:r>
      <w:r w:rsidRPr="00880620">
        <w:rPr>
          <w:rStyle w:val="StyleUnderline"/>
        </w:rPr>
        <w:t xml:space="preserve">A </w:t>
      </w:r>
      <w:r w:rsidRPr="00880620">
        <w:rPr>
          <w:rStyle w:val="Emphasis"/>
        </w:rPr>
        <w:t>number of studies</w:t>
      </w:r>
      <w:r w:rsidRPr="00874F62">
        <w:rPr>
          <w:sz w:val="16"/>
        </w:rPr>
        <w:t xml:space="preserve"> have </w:t>
      </w:r>
      <w:r w:rsidRPr="00880620">
        <w:rPr>
          <w:rStyle w:val="StyleUnderline"/>
        </w:rPr>
        <w:t xml:space="preserve">found that patient referrals are </w:t>
      </w:r>
      <w:r w:rsidRPr="00880620">
        <w:rPr>
          <w:rStyle w:val="Emphasis"/>
        </w:rPr>
        <w:t>substantially altered</w:t>
      </w:r>
      <w:r w:rsidRPr="00880620">
        <w:rPr>
          <w:rStyle w:val="StyleUnderline"/>
        </w:rPr>
        <w:t xml:space="preserve"> by</w:t>
      </w:r>
      <w:r w:rsidRPr="00874F62">
        <w:rPr>
          <w:sz w:val="16"/>
        </w:rPr>
        <w:t xml:space="preserve"> hospital </w:t>
      </w:r>
      <w:r w:rsidRPr="00880620">
        <w:rPr>
          <w:rStyle w:val="StyleUnderline"/>
        </w:rPr>
        <w:t>acquisition of a physician practice</w:t>
      </w:r>
      <w:r w:rsidRPr="00874F62">
        <w:rPr>
          <w:sz w:val="16"/>
        </w:rPr>
        <w:t xml:space="preserve">. (Brot-Goldberg and de Vaan, 2018) find that if primary care physicians in Massachusetts are in a practice owned by a health system they are substantially more likely to refer to an orthopedist within the health system that owns the practice. They also estimate that </w:t>
      </w:r>
      <w:r w:rsidRPr="00880620">
        <w:rPr>
          <w:rStyle w:val="StyleUnderline"/>
        </w:rPr>
        <w:t xml:space="preserve">this is </w:t>
      </w:r>
      <w:r w:rsidRPr="00880620">
        <w:rPr>
          <w:rStyle w:val="Emphasis"/>
        </w:rPr>
        <w:t>largely due</w:t>
      </w:r>
      <w:r w:rsidRPr="00880620">
        <w:rPr>
          <w:rStyle w:val="StyleUnderline"/>
        </w:rPr>
        <w:t xml:space="preserve"> to </w:t>
      </w:r>
      <w:r w:rsidRPr="00880620">
        <w:rPr>
          <w:rStyle w:val="Emphasis"/>
        </w:rPr>
        <w:t>anti-competitive</w:t>
      </w:r>
      <w:r w:rsidRPr="00880620">
        <w:rPr>
          <w:rStyle w:val="StyleUnderline"/>
        </w:rPr>
        <w:t xml:space="preserve"> steering</w:t>
      </w:r>
      <w:r w:rsidRPr="00874F62">
        <w:rPr>
          <w:sz w:val="16"/>
        </w:rPr>
        <w:t xml:space="preserve">. (Venkatesh, 2019) examines Medicare data and finds a 9-fold increase in the probability that a physician refers to a hospital once their practice is acquired by the hospital. </w:t>
      </w:r>
      <w:r w:rsidRPr="00880620">
        <w:rPr>
          <w:rStyle w:val="StyleUnderline"/>
        </w:rPr>
        <w:t>Hospital divestiture</w:t>
      </w:r>
      <w:r w:rsidRPr="00874F62">
        <w:rPr>
          <w:sz w:val="16"/>
        </w:rPr>
        <w:t xml:space="preserve"> of a practice </w:t>
      </w:r>
      <w:r w:rsidRPr="00880620">
        <w:rPr>
          <w:rStyle w:val="StyleUnderline"/>
        </w:rPr>
        <w:t>has the opposite effect</w:t>
      </w:r>
      <w:r w:rsidRPr="00874F62">
        <w:rPr>
          <w:sz w:val="16"/>
        </w:rPr>
        <w:t xml:space="preserve"> (Figure 6). A study by Walden (2017) also employs Medicare data and finds that hospital acquisitions of physician practices “increases referrals to specialists employed by the acquirer by 52 percent after acquisition”, and reduces referrals to specialists employed by competitors by 7 percent. Whaley et al. (2021) find evidence of a substantial shift of referrals to hospitals as a result of hospital ownership of physician practices, and Young et al. (2021) find that hospital acquisitions of physician practices led to increases in inappropriate referrals for diagnostic imaging.</w:t>
      </w:r>
    </w:p>
    <w:p w14:paraId="7FE6D8D0" w14:textId="77777777" w:rsidR="00CA1C8D" w:rsidRPr="00874F62" w:rsidRDefault="00CA1C8D" w:rsidP="00CA1C8D">
      <w:pPr>
        <w:rPr>
          <w:sz w:val="16"/>
        </w:rPr>
      </w:pPr>
      <w:r w:rsidRPr="00874F62">
        <w:rPr>
          <w:sz w:val="16"/>
        </w:rPr>
        <w:t>4.2.4 Labor Market Impacts, Monopsony Power</w:t>
      </w:r>
    </w:p>
    <w:p w14:paraId="5618B0BA" w14:textId="77777777" w:rsidR="00CA1C8D" w:rsidRPr="00874F62" w:rsidRDefault="00CA1C8D" w:rsidP="00CA1C8D">
      <w:pPr>
        <w:rPr>
          <w:sz w:val="16"/>
        </w:rPr>
      </w:pPr>
      <w:r w:rsidRPr="00874F62">
        <w:rPr>
          <w:sz w:val="16"/>
        </w:rPr>
        <w:t xml:space="preserve">It is also possible that health care consolidation can have impacts on labor markets. Consolidation that causes competitive harm in the output market does not necessarily cause harm to competition in the input market (monopsony power is the term for market power in buying inputs). For example, two local grocery stores may merge to monopoly in an area, but they purchase frozen food items on a national market with lots of competition. Conversely, it is possible that </w:t>
      </w:r>
      <w:r w:rsidRPr="00880620">
        <w:rPr>
          <w:rStyle w:val="StyleUnderline"/>
        </w:rPr>
        <w:t xml:space="preserve">a </w:t>
      </w:r>
      <w:r w:rsidRPr="00880620">
        <w:rPr>
          <w:rStyle w:val="Emphasis"/>
        </w:rPr>
        <w:t>merger</w:t>
      </w:r>
      <w:r w:rsidRPr="00880620">
        <w:rPr>
          <w:rStyle w:val="StyleUnderline"/>
        </w:rPr>
        <w:t xml:space="preserve"> may have no harm to competition in the </w:t>
      </w:r>
      <w:r w:rsidRPr="00880620">
        <w:rPr>
          <w:rStyle w:val="Emphasis"/>
        </w:rPr>
        <w:t>output</w:t>
      </w:r>
      <w:r w:rsidRPr="00880620">
        <w:rPr>
          <w:rStyle w:val="StyleUnderline"/>
        </w:rPr>
        <w:t xml:space="preserve"> market, but cause </w:t>
      </w:r>
      <w:r w:rsidRPr="00880620">
        <w:rPr>
          <w:rStyle w:val="Emphasis"/>
        </w:rPr>
        <w:t>competitive harm</w:t>
      </w:r>
      <w:r w:rsidRPr="00880620">
        <w:rPr>
          <w:rStyle w:val="StyleUnderline"/>
        </w:rPr>
        <w:t xml:space="preserve"> in an </w:t>
      </w:r>
      <w:r w:rsidRPr="00880620">
        <w:rPr>
          <w:rStyle w:val="Emphasis"/>
        </w:rPr>
        <w:t>input</w:t>
      </w:r>
      <w:r w:rsidRPr="00880620">
        <w:rPr>
          <w:rStyle w:val="StyleUnderline"/>
        </w:rPr>
        <w:t xml:space="preserve"> market</w:t>
      </w:r>
      <w:r w:rsidRPr="00874F62">
        <w:rPr>
          <w:sz w:val="16"/>
        </w:rPr>
        <w:t>. For example, consider two coal mines located in the same area that merge. Coal is sold on a national market, so the merger will not cause competitive harm. However, if the coal mines are the largest (or only) employers in the area, then the merger will cause harm to competition in the labor market.</w:t>
      </w:r>
    </w:p>
    <w:p w14:paraId="0C40B181" w14:textId="77777777" w:rsidR="00CA1C8D" w:rsidRPr="00874F62" w:rsidRDefault="00CA1C8D" w:rsidP="00CA1C8D">
      <w:pPr>
        <w:rPr>
          <w:sz w:val="16"/>
        </w:rPr>
      </w:pPr>
      <w:r w:rsidRPr="00880620">
        <w:rPr>
          <w:rStyle w:val="StyleUnderline"/>
        </w:rPr>
        <w:t>In the case of health care</w:t>
      </w:r>
      <w:r w:rsidRPr="00874F62">
        <w:rPr>
          <w:sz w:val="16"/>
        </w:rPr>
        <w:t xml:space="preserve">, however, </w:t>
      </w:r>
      <w:r w:rsidRPr="00880620">
        <w:rPr>
          <w:rStyle w:val="StyleUnderline"/>
        </w:rPr>
        <w:t>both the output market for health care</w:t>
      </w:r>
      <w:r w:rsidRPr="00874F62">
        <w:rPr>
          <w:sz w:val="16"/>
        </w:rPr>
        <w:t xml:space="preserve"> services </w:t>
      </w:r>
      <w:r w:rsidRPr="00880620">
        <w:rPr>
          <w:rStyle w:val="StyleUnderline"/>
        </w:rPr>
        <w:t>and the input market</w:t>
      </w:r>
      <w:r w:rsidRPr="00874F62">
        <w:rPr>
          <w:sz w:val="16"/>
        </w:rPr>
        <w:t xml:space="preserve"> for labor </w:t>
      </w:r>
      <w:r w:rsidRPr="00880620">
        <w:rPr>
          <w:rStyle w:val="StyleUnderline"/>
        </w:rPr>
        <w:t xml:space="preserve">are </w:t>
      </w:r>
      <w:r w:rsidRPr="00880620">
        <w:rPr>
          <w:rStyle w:val="Emphasis"/>
        </w:rPr>
        <w:t>local</w:t>
      </w:r>
      <w:r w:rsidRPr="00874F62">
        <w:rPr>
          <w:sz w:val="16"/>
        </w:rPr>
        <w:t xml:space="preserve">. As a consequence, a merger that causes harm to competition in the market for health care services has nontrivial potential to harm competition in the labor market. The extent to which such a merger will cause labor market harms depends on the alternatives that workers have in terms of the types of other jobs available and where they are located. Nonspecialized workers, such as custodians, food service workers, and security guards are less likely to be affected by a merger, since their skills are readily transferable to other employers in other sectors.9 Workers who have specialized skills that are not readily transferable to other employers in other sectors are more likely to be harmed. For example, consider a town with two hospitals, a large automobile assembly plant, and multiple retail and service establishments. If the two hospitals merge to monopoly, hospital custodians and security guards will have alternatives at the assembly plant or at the retail or service establishments. As a consequence, competition for these workers may be little affected by the merger. Nurses and medical technicians, however, have nowhere else to turn in the local market, so there will be substantial harm to competition for health care workers. </w:t>
      </w:r>
    </w:p>
    <w:p w14:paraId="28E664DA" w14:textId="77777777" w:rsidR="00CA1C8D" w:rsidRPr="00874F62" w:rsidRDefault="00CA1C8D" w:rsidP="00CA1C8D">
      <w:pPr>
        <w:rPr>
          <w:sz w:val="16"/>
        </w:rPr>
      </w:pPr>
      <w:r w:rsidRPr="00874F62">
        <w:rPr>
          <w:sz w:val="16"/>
        </w:rPr>
        <w:t xml:space="preserve">There are a number of papers that have demonstrated the presence of monopsony power in the market for nurses (see e.g., Sullivan, 1989; Currie et al., 2005; Staiger et al., 2010). These papers demonstrate that hospitals possess and exercise monopsony power in the market for nurses. They do not, however, provide direct evidence on the impacts of consolidation. A recent paper, however, looks directly at the impacts of hospital mergers on workers’ wages. Prager and Schmitt (2021) look at the impacts of 84 hospital mergers nationally between 2000 and 2010. They find that </w:t>
      </w:r>
      <w:r w:rsidRPr="00880620">
        <w:rPr>
          <w:rStyle w:val="StyleUnderline"/>
        </w:rPr>
        <w:t xml:space="preserve">hospital </w:t>
      </w:r>
      <w:r w:rsidRPr="00115068">
        <w:rPr>
          <w:rStyle w:val="StyleUnderline"/>
          <w:highlight w:val="cyan"/>
        </w:rPr>
        <w:t>mergers</w:t>
      </w:r>
      <w:r w:rsidRPr="00880620">
        <w:rPr>
          <w:rStyle w:val="StyleUnderline"/>
        </w:rPr>
        <w:t xml:space="preserve"> that </w:t>
      </w:r>
      <w:r w:rsidRPr="00115068">
        <w:rPr>
          <w:rStyle w:val="StyleUnderline"/>
          <w:highlight w:val="cyan"/>
        </w:rPr>
        <w:t>resulted in</w:t>
      </w:r>
      <w:r w:rsidRPr="00874F62">
        <w:rPr>
          <w:sz w:val="16"/>
        </w:rPr>
        <w:t xml:space="preserve"> large </w:t>
      </w:r>
      <w:r w:rsidRPr="00880620">
        <w:rPr>
          <w:rStyle w:val="StyleUnderline"/>
        </w:rPr>
        <w:t xml:space="preserve">increases in concentration </w:t>
      </w:r>
      <w:r w:rsidRPr="00880620">
        <w:rPr>
          <w:rStyle w:val="Emphasis"/>
        </w:rPr>
        <w:t xml:space="preserve">substantially </w:t>
      </w:r>
      <w:r w:rsidRPr="00115068">
        <w:rPr>
          <w:rStyle w:val="Emphasis"/>
          <w:highlight w:val="cyan"/>
        </w:rPr>
        <w:t>reduced</w:t>
      </w:r>
      <w:r w:rsidRPr="00880620">
        <w:rPr>
          <w:rStyle w:val="StyleUnderline"/>
        </w:rPr>
        <w:t xml:space="preserve"> wage </w:t>
      </w:r>
      <w:r w:rsidRPr="00115068">
        <w:rPr>
          <w:rStyle w:val="Emphasis"/>
          <w:highlight w:val="cyan"/>
        </w:rPr>
        <w:t>growth</w:t>
      </w:r>
      <w:r w:rsidRPr="00115068">
        <w:rPr>
          <w:rStyle w:val="StyleUnderline"/>
          <w:highlight w:val="cyan"/>
        </w:rPr>
        <w:t xml:space="preserve"> for</w:t>
      </w:r>
      <w:r w:rsidRPr="00880620">
        <w:rPr>
          <w:rStyle w:val="StyleUnderline"/>
        </w:rPr>
        <w:t xml:space="preserve"> workers with </w:t>
      </w:r>
      <w:r w:rsidRPr="00115068">
        <w:rPr>
          <w:rStyle w:val="Emphasis"/>
          <w:highlight w:val="cyan"/>
        </w:rPr>
        <w:t>industry</w:t>
      </w:r>
      <w:r w:rsidRPr="00880620">
        <w:rPr>
          <w:rStyle w:val="Emphasis"/>
        </w:rPr>
        <w:t xml:space="preserve"> specific</w:t>
      </w:r>
      <w:r w:rsidRPr="00880620">
        <w:rPr>
          <w:rStyle w:val="StyleUnderline"/>
        </w:rPr>
        <w:t xml:space="preserve"> </w:t>
      </w:r>
      <w:r w:rsidRPr="00115068">
        <w:rPr>
          <w:rStyle w:val="StyleUnderline"/>
          <w:highlight w:val="cyan"/>
        </w:rPr>
        <w:t>skills</w:t>
      </w:r>
      <w:r w:rsidRPr="00874F62">
        <w:rPr>
          <w:sz w:val="16"/>
        </w:rPr>
        <w:t xml:space="preserve">, but not for unskilled workers. They find that “Following such mergers, annual wage growth is 1.1 percentage points slower for skilled non-health professionals and 1.7 percentage points slower for nursing and pharmacy workers than in markets without mergers.” This suggests that </w:t>
      </w:r>
      <w:r w:rsidRPr="00880620">
        <w:rPr>
          <w:rStyle w:val="StyleUnderline"/>
        </w:rPr>
        <w:t xml:space="preserve">hospital mergers can </w:t>
      </w:r>
      <w:r w:rsidRPr="00880620">
        <w:rPr>
          <w:rStyle w:val="Emphasis"/>
        </w:rPr>
        <w:t>harm competition</w:t>
      </w:r>
      <w:r w:rsidRPr="00880620">
        <w:rPr>
          <w:rStyle w:val="StyleUnderline"/>
        </w:rPr>
        <w:t xml:space="preserve"> in the</w:t>
      </w:r>
      <w:r w:rsidRPr="00874F62">
        <w:rPr>
          <w:sz w:val="16"/>
        </w:rPr>
        <w:t xml:space="preserve"> labor </w:t>
      </w:r>
      <w:r w:rsidRPr="00880620">
        <w:rPr>
          <w:rStyle w:val="StyleUnderline"/>
        </w:rPr>
        <w:t>market for workers with skills</w:t>
      </w:r>
      <w:r w:rsidRPr="00874F62">
        <w:rPr>
          <w:sz w:val="16"/>
        </w:rPr>
        <w:t xml:space="preserve"> specific to the hospital industry.</w:t>
      </w:r>
    </w:p>
    <w:p w14:paraId="29B7C182" w14:textId="77777777" w:rsidR="00CA1C8D" w:rsidRPr="00874F62" w:rsidRDefault="00CA1C8D" w:rsidP="00CA1C8D">
      <w:pPr>
        <w:rPr>
          <w:sz w:val="16"/>
        </w:rPr>
      </w:pPr>
      <w:r w:rsidRPr="00874F62">
        <w:rPr>
          <w:sz w:val="16"/>
        </w:rPr>
        <w:t>The impacts of consolidation on labor markets (and input markets generally) is an area where study is needed to understand the nature of the impacts of consolidation and evidence of those effects. Moreover, antitrust authorities need to know to what extent merger enforcement focused on output markets addresses potential input market competitive harms, and to what extent input markets require a separate focus. Further, if the agencies are to pursue enforcement in this area they need to develop economic and legal approaches to this issue.</w:t>
      </w:r>
    </w:p>
    <w:p w14:paraId="0987688E" w14:textId="77777777" w:rsidR="00CA1C8D" w:rsidRPr="00874F62" w:rsidRDefault="00CA1C8D" w:rsidP="00CA1C8D">
      <w:pPr>
        <w:rPr>
          <w:sz w:val="16"/>
        </w:rPr>
      </w:pPr>
      <w:r w:rsidRPr="00874F62">
        <w:rPr>
          <w:sz w:val="16"/>
        </w:rPr>
        <w:t>4.3 Impacts on Costs, Coordination, Quality</w:t>
      </w:r>
    </w:p>
    <w:p w14:paraId="2AC2B846" w14:textId="77777777" w:rsidR="00CA1C8D" w:rsidRPr="00874F62" w:rsidRDefault="00CA1C8D" w:rsidP="00CA1C8D">
      <w:pPr>
        <w:rPr>
          <w:sz w:val="16"/>
        </w:rPr>
      </w:pPr>
      <w:r w:rsidRPr="00874F62">
        <w:rPr>
          <w:sz w:val="16"/>
        </w:rPr>
        <w:t xml:space="preserve">It is plausible that consolidation between hospital, physician practices or insurers, in a number of combinations, could reduce costs, increase care coordination, or enhance efficiency. </w:t>
      </w:r>
      <w:r w:rsidRPr="00E06837">
        <w:rPr>
          <w:rStyle w:val="StyleUnderline"/>
        </w:rPr>
        <w:t xml:space="preserve">There </w:t>
      </w:r>
      <w:r w:rsidRPr="00E06837">
        <w:rPr>
          <w:rStyle w:val="Emphasis"/>
        </w:rPr>
        <w:t>may</w:t>
      </w:r>
      <w:r w:rsidRPr="00E06837">
        <w:rPr>
          <w:rStyle w:val="StyleUnderline"/>
        </w:rPr>
        <w:t xml:space="preserve"> be gains from operating at a </w:t>
      </w:r>
      <w:r w:rsidRPr="00E06837">
        <w:rPr>
          <w:rStyle w:val="Emphasis"/>
        </w:rPr>
        <w:t>larger scale</w:t>
      </w:r>
      <w:r w:rsidRPr="00E06837">
        <w:rPr>
          <w:rStyle w:val="StyleUnderline"/>
        </w:rPr>
        <w:t xml:space="preserve">, eliminating </w:t>
      </w:r>
      <w:r w:rsidRPr="00E06837">
        <w:rPr>
          <w:rStyle w:val="Emphasis"/>
        </w:rPr>
        <w:t>wasteful duplication</w:t>
      </w:r>
      <w:r w:rsidRPr="00E06837">
        <w:rPr>
          <w:rStyle w:val="StyleUnderline"/>
        </w:rPr>
        <w:t>, improved communications, enhanced incentives for</w:t>
      </w:r>
      <w:r w:rsidRPr="00874F62">
        <w:rPr>
          <w:sz w:val="16"/>
        </w:rPr>
        <w:t xml:space="preserve"> mutually </w:t>
      </w:r>
      <w:r w:rsidRPr="00E06837">
        <w:rPr>
          <w:rStyle w:val="StyleUnderline"/>
        </w:rPr>
        <w:t>beneficial investments</w:t>
      </w:r>
      <w:r w:rsidRPr="00874F62">
        <w:rPr>
          <w:sz w:val="16"/>
        </w:rPr>
        <w:t xml:space="preserve">, etc. </w:t>
      </w:r>
      <w:r w:rsidRPr="00E06837">
        <w:rPr>
          <w:rStyle w:val="Emphasis"/>
        </w:rPr>
        <w:t>However</w:t>
      </w:r>
      <w:r w:rsidRPr="00E06837">
        <w:rPr>
          <w:rStyle w:val="StyleUnderline"/>
        </w:rPr>
        <w:t>, it is important to realize</w:t>
      </w:r>
      <w:r w:rsidRPr="00874F62">
        <w:rPr>
          <w:sz w:val="16"/>
        </w:rPr>
        <w:t xml:space="preserve"> that </w:t>
      </w:r>
      <w:r w:rsidRPr="00115068">
        <w:rPr>
          <w:rStyle w:val="StyleUnderline"/>
          <w:highlight w:val="cyan"/>
        </w:rPr>
        <w:t xml:space="preserve">consolidation is </w:t>
      </w:r>
      <w:r w:rsidRPr="00115068">
        <w:rPr>
          <w:rStyle w:val="Emphasis"/>
          <w:highlight w:val="cyan"/>
        </w:rPr>
        <w:t>not integration</w:t>
      </w:r>
      <w:r w:rsidRPr="00E06837">
        <w:rPr>
          <w:rStyle w:val="StyleUnderline"/>
        </w:rPr>
        <w:t xml:space="preserve">. Acquiring another firm changes </w:t>
      </w:r>
      <w:r w:rsidRPr="00E06837">
        <w:rPr>
          <w:rStyle w:val="Emphasis"/>
        </w:rPr>
        <w:t>ownership</w:t>
      </w:r>
      <w:r w:rsidRPr="00E06837">
        <w:rPr>
          <w:rStyle w:val="StyleUnderline"/>
        </w:rPr>
        <w:t xml:space="preserve">, but </w:t>
      </w:r>
      <w:r w:rsidRPr="00E06837">
        <w:rPr>
          <w:rStyle w:val="Emphasis"/>
        </w:rPr>
        <w:t>in and of itself</w:t>
      </w:r>
      <w:r w:rsidRPr="00E06837">
        <w:rPr>
          <w:rStyle w:val="StyleUnderline"/>
        </w:rPr>
        <w:t xml:space="preserve"> does </w:t>
      </w:r>
      <w:r w:rsidRPr="00E06837">
        <w:rPr>
          <w:rStyle w:val="Emphasis"/>
        </w:rPr>
        <w:t>nothing</w:t>
      </w:r>
      <w:r w:rsidRPr="00E06837">
        <w:rPr>
          <w:rStyle w:val="StyleUnderline"/>
        </w:rPr>
        <w:t xml:space="preserve"> to achieve integration</w:t>
      </w:r>
      <w:r w:rsidRPr="00874F62">
        <w:rPr>
          <w:sz w:val="16"/>
        </w:rPr>
        <w:t>. Integration, if it happens, is a long process that occurs after acquisition.</w:t>
      </w:r>
    </w:p>
    <w:p w14:paraId="0B24211C" w14:textId="77777777" w:rsidR="00CA1C8D" w:rsidRPr="00874F62" w:rsidRDefault="00CA1C8D" w:rsidP="00CA1C8D">
      <w:pPr>
        <w:rPr>
          <w:sz w:val="16"/>
        </w:rPr>
      </w:pPr>
      <w:r w:rsidRPr="00874F62">
        <w:rPr>
          <w:sz w:val="16"/>
        </w:rPr>
        <w:t xml:space="preserve">While the intuition, and the rhetoric, surrounding consolidation, has been positive, the reality is less encouraging. </w:t>
      </w:r>
      <w:r w:rsidRPr="00E06837">
        <w:rPr>
          <w:rStyle w:val="StyleUnderline"/>
        </w:rPr>
        <w:t xml:space="preserve">The </w:t>
      </w:r>
      <w:r w:rsidRPr="00115068">
        <w:rPr>
          <w:rStyle w:val="StyleUnderline"/>
          <w:highlight w:val="cyan"/>
        </w:rPr>
        <w:t>evidence</w:t>
      </w:r>
      <w:r w:rsidRPr="00E06837">
        <w:rPr>
          <w:rStyle w:val="StyleUnderline"/>
        </w:rPr>
        <w:t xml:space="preserve"> on</w:t>
      </w:r>
      <w:r w:rsidRPr="00874F62">
        <w:rPr>
          <w:sz w:val="16"/>
        </w:rPr>
        <w:t xml:space="preserve"> the effects of </w:t>
      </w:r>
      <w:r w:rsidRPr="00E06837">
        <w:rPr>
          <w:rStyle w:val="StyleUnderline"/>
        </w:rPr>
        <w:t>consolidation</w:t>
      </w:r>
      <w:r w:rsidRPr="00874F62">
        <w:rPr>
          <w:sz w:val="16"/>
        </w:rPr>
        <w:t xml:space="preserve"> is mixed, but it’s safe to say that it </w:t>
      </w:r>
      <w:r w:rsidRPr="00115068">
        <w:rPr>
          <w:rStyle w:val="StyleUnderline"/>
          <w:highlight w:val="cyan"/>
        </w:rPr>
        <w:t xml:space="preserve">does </w:t>
      </w:r>
      <w:r w:rsidRPr="00115068">
        <w:rPr>
          <w:rStyle w:val="Emphasis"/>
          <w:highlight w:val="cyan"/>
        </w:rPr>
        <w:t>not show</w:t>
      </w:r>
      <w:r w:rsidRPr="00E06837">
        <w:rPr>
          <w:rStyle w:val="StyleUnderline"/>
        </w:rPr>
        <w:t xml:space="preserve"> overall </w:t>
      </w:r>
      <w:r w:rsidRPr="00115068">
        <w:rPr>
          <w:rStyle w:val="Emphasis"/>
          <w:highlight w:val="cyan"/>
        </w:rPr>
        <w:t>gains</w:t>
      </w:r>
      <w:r w:rsidRPr="00E06837">
        <w:rPr>
          <w:rStyle w:val="StyleUnderline"/>
        </w:rPr>
        <w:t xml:space="preserve"> from consolidation</w:t>
      </w:r>
      <w:r w:rsidRPr="00874F62">
        <w:rPr>
          <w:sz w:val="16"/>
        </w:rPr>
        <w:t xml:space="preserve"> (Neprash and McWilliams, 2019). </w:t>
      </w:r>
      <w:r w:rsidRPr="00E06837">
        <w:rPr>
          <w:rStyle w:val="StyleUnderline"/>
        </w:rPr>
        <w:t>Merged hospitals</w:t>
      </w:r>
      <w:r w:rsidRPr="00874F62">
        <w:rPr>
          <w:sz w:val="16"/>
        </w:rPr>
        <w:t xml:space="preserve">, insurers, physician practices, </w:t>
      </w:r>
      <w:r w:rsidRPr="00E06837">
        <w:rPr>
          <w:rStyle w:val="StyleUnderline"/>
        </w:rPr>
        <w:t xml:space="preserve">or integrated </w:t>
      </w:r>
      <w:r w:rsidRPr="00115068">
        <w:rPr>
          <w:rStyle w:val="StyleUnderline"/>
          <w:highlight w:val="cyan"/>
        </w:rPr>
        <w:t xml:space="preserve">systems are </w:t>
      </w:r>
      <w:r w:rsidRPr="00115068">
        <w:rPr>
          <w:rStyle w:val="Emphasis"/>
          <w:highlight w:val="cyan"/>
        </w:rPr>
        <w:t>not</w:t>
      </w:r>
      <w:r w:rsidRPr="00E06837">
        <w:rPr>
          <w:rStyle w:val="StyleUnderline"/>
        </w:rPr>
        <w:t xml:space="preserve"> systematically </w:t>
      </w:r>
      <w:r w:rsidRPr="00115068">
        <w:rPr>
          <w:rStyle w:val="Emphasis"/>
          <w:highlight w:val="cyan"/>
        </w:rPr>
        <w:t>less costly</w:t>
      </w:r>
      <w:r w:rsidRPr="00115068">
        <w:rPr>
          <w:rStyle w:val="StyleUnderline"/>
          <w:highlight w:val="cyan"/>
        </w:rPr>
        <w:t xml:space="preserve">, </w:t>
      </w:r>
      <w:r w:rsidRPr="00115068">
        <w:rPr>
          <w:rStyle w:val="Emphasis"/>
          <w:highlight w:val="cyan"/>
        </w:rPr>
        <w:t>high</w:t>
      </w:r>
      <w:r w:rsidRPr="00115068">
        <w:rPr>
          <w:rStyle w:val="Emphasis"/>
        </w:rPr>
        <w:t>er</w:t>
      </w:r>
      <w:r w:rsidRPr="00E06837">
        <w:rPr>
          <w:rStyle w:val="Emphasis"/>
        </w:rPr>
        <w:t xml:space="preserve"> </w:t>
      </w:r>
      <w:r w:rsidRPr="00115068">
        <w:rPr>
          <w:rStyle w:val="Emphasis"/>
          <w:highlight w:val="cyan"/>
        </w:rPr>
        <w:t>quality</w:t>
      </w:r>
      <w:r w:rsidRPr="00115068">
        <w:rPr>
          <w:rStyle w:val="StyleUnderline"/>
          <w:highlight w:val="cyan"/>
        </w:rPr>
        <w:t>, or</w:t>
      </w:r>
      <w:r w:rsidRPr="00E06837">
        <w:rPr>
          <w:rStyle w:val="StyleUnderline"/>
        </w:rPr>
        <w:t xml:space="preserve"> </w:t>
      </w:r>
      <w:r w:rsidRPr="00E06837">
        <w:rPr>
          <w:rStyle w:val="Emphasis"/>
        </w:rPr>
        <w:t xml:space="preserve">more </w:t>
      </w:r>
      <w:r w:rsidRPr="00115068">
        <w:rPr>
          <w:rStyle w:val="Emphasis"/>
          <w:highlight w:val="cyan"/>
        </w:rPr>
        <w:t>effective</w:t>
      </w:r>
      <w:r w:rsidRPr="00E06837">
        <w:rPr>
          <w:rStyle w:val="StyleUnderline"/>
        </w:rPr>
        <w:t xml:space="preserve"> than independent firms</w:t>
      </w:r>
      <w:r w:rsidRPr="00874F62">
        <w:rPr>
          <w:sz w:val="16"/>
        </w:rPr>
        <w:t xml:space="preserve"> (see Burns and Muller, 2008; Burns et al., 2015; Goldsmith et al., 2015; Burns et al., 2013; McWilliams et al., 2013; Tsai and Jha, 2014).</w:t>
      </w:r>
    </w:p>
    <w:p w14:paraId="0416F42F" w14:textId="77777777" w:rsidR="00CA1C8D" w:rsidRPr="00874F62" w:rsidRDefault="00CA1C8D" w:rsidP="00CA1C8D">
      <w:pPr>
        <w:rPr>
          <w:sz w:val="16"/>
        </w:rPr>
      </w:pPr>
      <w:r w:rsidRPr="00874F62">
        <w:rPr>
          <w:sz w:val="16"/>
        </w:rPr>
        <w:t xml:space="preserve">For example, </w:t>
      </w:r>
      <w:r w:rsidRPr="00204A4D">
        <w:rPr>
          <w:rStyle w:val="StyleUnderline"/>
        </w:rPr>
        <w:t>Burns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hospital systems are </w:t>
      </w:r>
      <w:r w:rsidRPr="00204A4D">
        <w:rPr>
          <w:rStyle w:val="Emphasis"/>
        </w:rPr>
        <w:t>lower cost</w:t>
      </w:r>
      <w:r w:rsidRPr="00204A4D">
        <w:rPr>
          <w:rStyle w:val="StyleUnderline"/>
        </w:rPr>
        <w:t>, Goldsmith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integrated </w:t>
      </w:r>
      <w:r w:rsidRPr="00874F62">
        <w:rPr>
          <w:sz w:val="16"/>
        </w:rPr>
        <w:t xml:space="preserve">delivery </w:t>
      </w:r>
      <w:r w:rsidRPr="00204A4D">
        <w:rPr>
          <w:rStyle w:val="StyleUnderline"/>
        </w:rPr>
        <w:t xml:space="preserve">systems perform </w:t>
      </w:r>
      <w:r w:rsidRPr="00204A4D">
        <w:rPr>
          <w:rStyle w:val="Emphasis"/>
        </w:rPr>
        <w:t>better</w:t>
      </w:r>
      <w:r w:rsidRPr="00874F62">
        <w:rPr>
          <w:sz w:val="16"/>
        </w:rPr>
        <w:t xml:space="preserve"> than independents, Koch et al. (2018) find higher Medicare expenditures for cardiology practices in consolidated markets, and McWilliams et al. (2013) find higher Medicare expenditures for large hospital-based practices. In contrast, Schmitt (2017) finds evidence of significant cost savings (4-7 percent) due to hospital mergers, with the exception of mergers of hospital in the same market (and thereby likely competitors). Gaynor et al. (2021) examine the merger of two large hospital chains. They find that the acquisition led to adoption of a new electronic medical record system, and similarity of management practices, but </w:t>
      </w:r>
      <w:r w:rsidRPr="00204A4D">
        <w:rPr>
          <w:rStyle w:val="StyleUnderline"/>
        </w:rPr>
        <w:t xml:space="preserve">neither the </w:t>
      </w:r>
      <w:r w:rsidRPr="00204A4D">
        <w:rPr>
          <w:rStyle w:val="Emphasis"/>
        </w:rPr>
        <w:t>profitability</w:t>
      </w:r>
      <w:r w:rsidRPr="00204A4D">
        <w:rPr>
          <w:rStyle w:val="StyleUnderline"/>
        </w:rPr>
        <w:t xml:space="preserve"> of</w:t>
      </w:r>
      <w:r w:rsidRPr="00874F62">
        <w:rPr>
          <w:sz w:val="16"/>
        </w:rPr>
        <w:t xml:space="preserve"> the </w:t>
      </w:r>
      <w:r w:rsidRPr="00204A4D">
        <w:rPr>
          <w:rStyle w:val="StyleUnderline"/>
        </w:rPr>
        <w:t>acquired hospitals</w:t>
      </w:r>
      <w:r w:rsidRPr="00874F62">
        <w:rPr>
          <w:sz w:val="16"/>
        </w:rPr>
        <w:t xml:space="preserve"> or the acquiring hospitals </w:t>
      </w:r>
      <w:r w:rsidRPr="00204A4D">
        <w:rPr>
          <w:rStyle w:val="StyleUnderline"/>
        </w:rPr>
        <w:t>increased, nor did patient outcomes</w:t>
      </w:r>
      <w:r w:rsidRPr="00874F62">
        <w:rPr>
          <w:sz w:val="16"/>
        </w:rPr>
        <w:t xml:space="preserve"> improve. Beaulieu et al. (2020) report that </w:t>
      </w:r>
      <w:r w:rsidRPr="00204A4D">
        <w:rPr>
          <w:rStyle w:val="StyleUnderline"/>
        </w:rPr>
        <w:t>“Hospital acquisition</w:t>
      </w:r>
      <w:r w:rsidRPr="00874F62">
        <w:rPr>
          <w:sz w:val="16"/>
        </w:rPr>
        <w:t xml:space="preserve"> by another hospital or hospital system </w:t>
      </w:r>
      <w:r w:rsidRPr="00204A4D">
        <w:rPr>
          <w:rStyle w:val="StyleUnderline"/>
        </w:rPr>
        <w:t>was associated with</w:t>
      </w:r>
      <w:r w:rsidRPr="00874F62">
        <w:rPr>
          <w:sz w:val="16"/>
        </w:rPr>
        <w:t xml:space="preserve"> modestly </w:t>
      </w:r>
      <w:r w:rsidRPr="00204A4D">
        <w:rPr>
          <w:rStyle w:val="Emphasis"/>
        </w:rPr>
        <w:t>worse</w:t>
      </w:r>
      <w:r w:rsidRPr="00204A4D">
        <w:rPr>
          <w:rStyle w:val="StyleUnderline"/>
        </w:rPr>
        <w:t xml:space="preserve"> patient experiences and </w:t>
      </w:r>
      <w:r w:rsidRPr="00204A4D">
        <w:rPr>
          <w:rStyle w:val="Emphasis"/>
        </w:rPr>
        <w:t>no</w:t>
      </w:r>
      <w:r w:rsidRPr="00204A4D">
        <w:rPr>
          <w:rStyle w:val="StyleUnderline"/>
        </w:rPr>
        <w:t xml:space="preserve"> significant </w:t>
      </w:r>
      <w:r w:rsidRPr="00204A4D">
        <w:rPr>
          <w:rStyle w:val="Emphasis"/>
        </w:rPr>
        <w:t>changes</w:t>
      </w:r>
      <w:r w:rsidRPr="00204A4D">
        <w:rPr>
          <w:rStyle w:val="StyleUnderline"/>
        </w:rPr>
        <w:t xml:space="preserve"> in</w:t>
      </w:r>
      <w:r w:rsidRPr="00874F62">
        <w:rPr>
          <w:sz w:val="16"/>
        </w:rPr>
        <w:t xml:space="preserve"> readmission or </w:t>
      </w:r>
      <w:r w:rsidRPr="00204A4D">
        <w:rPr>
          <w:rStyle w:val="StyleUnderline"/>
        </w:rPr>
        <w:t>mortality rates</w:t>
      </w:r>
      <w:r w:rsidRPr="00874F62">
        <w:rPr>
          <w:sz w:val="16"/>
        </w:rPr>
        <w:t>. Effects on process measures of quality were inconclusive.”</w:t>
      </w:r>
    </w:p>
    <w:p w14:paraId="7FA26DB6" w14:textId="77777777" w:rsidR="00CA1C8D" w:rsidRPr="00874F62" w:rsidRDefault="00CA1C8D" w:rsidP="00CA1C8D">
      <w:pPr>
        <w:rPr>
          <w:sz w:val="16"/>
        </w:rPr>
      </w:pPr>
      <w:r w:rsidRPr="00115068">
        <w:rPr>
          <w:rStyle w:val="StyleUnderline"/>
          <w:highlight w:val="cyan"/>
        </w:rPr>
        <w:t>After</w:t>
      </w:r>
      <w:r w:rsidRPr="00204A4D">
        <w:rPr>
          <w:rStyle w:val="StyleUnderline"/>
        </w:rPr>
        <w:t xml:space="preserve"> more than </w:t>
      </w:r>
      <w:r w:rsidRPr="00204A4D">
        <w:rPr>
          <w:rStyle w:val="Emphasis"/>
        </w:rPr>
        <w:t xml:space="preserve">3 </w:t>
      </w:r>
      <w:r w:rsidRPr="00115068">
        <w:rPr>
          <w:rStyle w:val="Emphasis"/>
          <w:highlight w:val="cyan"/>
        </w:rPr>
        <w:t>decades</w:t>
      </w:r>
      <w:r w:rsidRPr="00115068">
        <w:rPr>
          <w:rStyle w:val="StyleUnderline"/>
          <w:highlight w:val="cyan"/>
        </w:rPr>
        <w:t xml:space="preserve"> of</w:t>
      </w:r>
      <w:r w:rsidRPr="00204A4D">
        <w:rPr>
          <w:rStyle w:val="StyleUnderline"/>
        </w:rPr>
        <w:t xml:space="preserve"> extensive </w:t>
      </w:r>
      <w:r w:rsidRPr="00115068">
        <w:rPr>
          <w:rStyle w:val="Emphasis"/>
          <w:highlight w:val="cyan"/>
        </w:rPr>
        <w:t>consolidation</w:t>
      </w:r>
      <w:r w:rsidRPr="00204A4D">
        <w:rPr>
          <w:rStyle w:val="StyleUnderline"/>
        </w:rPr>
        <w:t xml:space="preserve"> in health care, </w:t>
      </w:r>
      <w:r w:rsidRPr="00115068">
        <w:rPr>
          <w:rStyle w:val="StyleUnderline"/>
          <w:highlight w:val="cyan"/>
        </w:rPr>
        <w:t>it seems</w:t>
      </w:r>
      <w:r w:rsidRPr="00204A4D">
        <w:rPr>
          <w:rStyle w:val="StyleUnderline"/>
        </w:rPr>
        <w:t xml:space="preserve"> likely</w:t>
      </w:r>
      <w:r w:rsidRPr="00874F62">
        <w:rPr>
          <w:sz w:val="16"/>
        </w:rPr>
        <w:t xml:space="preserve"> that </w:t>
      </w:r>
      <w:r w:rsidRPr="00204A4D">
        <w:rPr>
          <w:rStyle w:val="StyleUnderline"/>
        </w:rPr>
        <w:t xml:space="preserve">the promised </w:t>
      </w:r>
      <w:r w:rsidRPr="00115068">
        <w:rPr>
          <w:rStyle w:val="StyleUnderline"/>
          <w:highlight w:val="cyan"/>
        </w:rPr>
        <w:t>gains</w:t>
      </w:r>
      <w:r w:rsidRPr="00874F62">
        <w:rPr>
          <w:sz w:val="16"/>
        </w:rPr>
        <w:t xml:space="preserve"> from consolidation </w:t>
      </w:r>
      <w:r w:rsidRPr="00115068">
        <w:rPr>
          <w:rStyle w:val="StyleUnderline"/>
          <w:highlight w:val="cyan"/>
        </w:rPr>
        <w:t>would have materialized</w:t>
      </w:r>
      <w:r w:rsidRPr="00204A4D">
        <w:rPr>
          <w:rStyle w:val="StyleUnderline"/>
        </w:rPr>
        <w:t xml:space="preserve"> by now</w:t>
      </w:r>
      <w:r w:rsidRPr="00874F62">
        <w:rPr>
          <w:sz w:val="16"/>
        </w:rPr>
        <w:t xml:space="preserve"> if they were truly there.</w:t>
      </w:r>
    </w:p>
    <w:p w14:paraId="1557D9A1" w14:textId="77777777" w:rsidR="00CA1C8D" w:rsidRPr="00874F62" w:rsidRDefault="00CA1C8D" w:rsidP="00CA1C8D">
      <w:pPr>
        <w:rPr>
          <w:sz w:val="16"/>
        </w:rPr>
      </w:pPr>
      <w:r w:rsidRPr="00874F62">
        <w:rPr>
          <w:sz w:val="16"/>
        </w:rPr>
        <w:t>5 Anticompetitive Conduct</w:t>
      </w:r>
    </w:p>
    <w:p w14:paraId="6644A85D" w14:textId="77777777" w:rsidR="00CA1C8D" w:rsidRPr="00874F62" w:rsidRDefault="00CA1C8D" w:rsidP="00CA1C8D">
      <w:pPr>
        <w:rPr>
          <w:sz w:val="16"/>
        </w:rPr>
      </w:pPr>
      <w:r w:rsidRPr="00874F62">
        <w:rPr>
          <w:sz w:val="16"/>
        </w:rPr>
        <w:t xml:space="preserve">Firms that acquire a dominant market position usually wish to keep it. </w:t>
      </w:r>
      <w:r w:rsidRPr="002F6E20">
        <w:rPr>
          <w:rStyle w:val="StyleUnderline"/>
        </w:rPr>
        <w:t xml:space="preserve">The </w:t>
      </w:r>
      <w:r w:rsidRPr="002F6E20">
        <w:rPr>
          <w:rStyle w:val="Emphasis"/>
        </w:rPr>
        <w:t>incentive</w:t>
      </w:r>
      <w:r w:rsidRPr="002F6E20">
        <w:rPr>
          <w:rStyle w:val="StyleUnderline"/>
        </w:rPr>
        <w:t xml:space="preserve"> to maintain</w:t>
      </w:r>
      <w:r w:rsidRPr="00874F62">
        <w:rPr>
          <w:sz w:val="16"/>
        </w:rPr>
        <w:t xml:space="preserve"> or enhance </w:t>
      </w:r>
      <w:r w:rsidRPr="002F6E20">
        <w:rPr>
          <w:rStyle w:val="StyleUnderline"/>
        </w:rPr>
        <w:t xml:space="preserve">a dominant position can be </w:t>
      </w:r>
      <w:r w:rsidRPr="002F6E20">
        <w:rPr>
          <w:rStyle w:val="Emphasis"/>
        </w:rPr>
        <w:t>beneficial</w:t>
      </w:r>
      <w:r w:rsidRPr="002F6E20">
        <w:rPr>
          <w:rStyle w:val="StyleUnderline"/>
        </w:rPr>
        <w:t xml:space="preserve"> when it leads the firm to </w:t>
      </w:r>
      <w:r w:rsidRPr="002F6E20">
        <w:rPr>
          <w:rStyle w:val="Emphasis"/>
        </w:rPr>
        <w:t>deliver value</w:t>
      </w:r>
      <w:r w:rsidRPr="002F6E20">
        <w:rPr>
          <w:rStyle w:val="StyleUnderline"/>
        </w:rPr>
        <w:t xml:space="preserve"> to consumers</w:t>
      </w:r>
      <w:r w:rsidRPr="00874F62">
        <w:rPr>
          <w:sz w:val="16"/>
        </w:rPr>
        <w:t xml:space="preserve"> in order </w:t>
      </w:r>
      <w:r w:rsidRPr="002F6E20">
        <w:rPr>
          <w:rStyle w:val="StyleUnderline"/>
        </w:rPr>
        <w:t>to keep</w:t>
      </w:r>
      <w:r w:rsidRPr="00874F62">
        <w:rPr>
          <w:sz w:val="16"/>
        </w:rPr>
        <w:t xml:space="preserve"> or gain </w:t>
      </w:r>
      <w:r w:rsidRPr="002F6E20">
        <w:rPr>
          <w:rStyle w:val="StyleUnderline"/>
        </w:rPr>
        <w:t xml:space="preserve">their business. This can result in </w:t>
      </w:r>
      <w:r w:rsidRPr="002F6E20">
        <w:rPr>
          <w:rStyle w:val="Emphasis"/>
        </w:rPr>
        <w:t>lower prices</w:t>
      </w:r>
      <w:r w:rsidRPr="002F6E20">
        <w:rPr>
          <w:rStyle w:val="StyleUnderline"/>
        </w:rPr>
        <w:t xml:space="preserve">, </w:t>
      </w:r>
      <w:r w:rsidRPr="002F6E20">
        <w:rPr>
          <w:rStyle w:val="Emphasis"/>
        </w:rPr>
        <w:t>higher quality</w:t>
      </w:r>
      <w:r w:rsidRPr="002F6E20">
        <w:rPr>
          <w:rStyle w:val="StyleUnderline"/>
        </w:rPr>
        <w:t xml:space="preserve">, better service, or </w:t>
      </w:r>
      <w:r w:rsidRPr="002F6E20">
        <w:rPr>
          <w:rStyle w:val="Emphasis"/>
        </w:rPr>
        <w:t>enhanced innovation</w:t>
      </w:r>
      <w:r w:rsidRPr="002F6E20">
        <w:rPr>
          <w:rStyle w:val="StyleUnderline"/>
        </w:rPr>
        <w:t>. There may</w:t>
      </w:r>
      <w:r w:rsidRPr="00874F62">
        <w:rPr>
          <w:sz w:val="16"/>
        </w:rPr>
        <w:t xml:space="preserve"> also </w:t>
      </w:r>
      <w:r w:rsidRPr="002F6E20">
        <w:rPr>
          <w:rStyle w:val="StyleUnderline"/>
        </w:rPr>
        <w:t>be</w:t>
      </w:r>
      <w:r w:rsidRPr="00874F62">
        <w:rPr>
          <w:sz w:val="16"/>
        </w:rPr>
        <w:t xml:space="preserve"> strong </w:t>
      </w:r>
      <w:r w:rsidRPr="002F6E20">
        <w:rPr>
          <w:rStyle w:val="StyleUnderline"/>
        </w:rPr>
        <w:t>incentives for</w:t>
      </w:r>
      <w:r w:rsidRPr="00874F62">
        <w:rPr>
          <w:sz w:val="16"/>
        </w:rPr>
        <w:t xml:space="preserve"> such </w:t>
      </w:r>
      <w:r w:rsidRPr="002F6E20">
        <w:rPr>
          <w:rStyle w:val="StyleUnderline"/>
        </w:rPr>
        <w:t xml:space="preserve">firms to engage in </w:t>
      </w:r>
      <w:r w:rsidRPr="00115068">
        <w:rPr>
          <w:rStyle w:val="Emphasis"/>
          <w:highlight w:val="cyan"/>
        </w:rPr>
        <w:t>anticompetitive</w:t>
      </w:r>
      <w:r w:rsidRPr="00115068">
        <w:rPr>
          <w:rStyle w:val="StyleUnderline"/>
          <w:highlight w:val="cyan"/>
        </w:rPr>
        <w:t xml:space="preserve"> practice</w:t>
      </w:r>
      <w:r w:rsidRPr="002F6E20">
        <w:rPr>
          <w:rStyle w:val="StyleUnderline"/>
        </w:rPr>
        <w:t xml:space="preserve">s in order to </w:t>
      </w:r>
      <w:r w:rsidRPr="00115068">
        <w:rPr>
          <w:rStyle w:val="Emphasis"/>
          <w:highlight w:val="cyan"/>
        </w:rPr>
        <w:t>disadvantage</w:t>
      </w:r>
      <w:r w:rsidRPr="002F6E20">
        <w:rPr>
          <w:rStyle w:val="Emphasis"/>
        </w:rPr>
        <w:t xml:space="preserve"> competitors</w:t>
      </w:r>
      <w:r w:rsidRPr="002F6E20">
        <w:rPr>
          <w:rStyle w:val="StyleUnderline"/>
        </w:rPr>
        <w:t xml:space="preserve"> or make it difficult for </w:t>
      </w:r>
      <w:r w:rsidRPr="00115068">
        <w:rPr>
          <w:rStyle w:val="Emphasis"/>
          <w:highlight w:val="cyan"/>
        </w:rPr>
        <w:t>new</w:t>
      </w:r>
      <w:r w:rsidRPr="00874F62">
        <w:rPr>
          <w:sz w:val="16"/>
        </w:rPr>
        <w:t xml:space="preserve"> products or </w:t>
      </w:r>
      <w:r w:rsidRPr="00115068">
        <w:rPr>
          <w:rStyle w:val="Emphasis"/>
          <w:highlight w:val="cyan"/>
        </w:rPr>
        <w:t>firms</w:t>
      </w:r>
      <w:r w:rsidRPr="002F6E20">
        <w:rPr>
          <w:rStyle w:val="StyleUnderline"/>
        </w:rPr>
        <w:t xml:space="preserve"> to enter the market and compete</w:t>
      </w:r>
      <w:r w:rsidRPr="00874F62">
        <w:rPr>
          <w:sz w:val="16"/>
        </w:rPr>
        <w:t>.</w:t>
      </w:r>
    </w:p>
    <w:p w14:paraId="72FBDE6F" w14:textId="77777777" w:rsidR="00CA1C8D" w:rsidRPr="00874F62" w:rsidRDefault="00CA1C8D" w:rsidP="00CA1C8D">
      <w:pPr>
        <w:rPr>
          <w:sz w:val="16"/>
        </w:rPr>
      </w:pPr>
      <w:r w:rsidRPr="002F6E20">
        <w:rPr>
          <w:rStyle w:val="StyleUnderline"/>
        </w:rPr>
        <w:t xml:space="preserve">There are </w:t>
      </w:r>
      <w:r w:rsidRPr="002F6E20">
        <w:rPr>
          <w:rStyle w:val="Emphasis"/>
        </w:rPr>
        <w:t>prominent instances</w:t>
      </w:r>
      <w:r w:rsidRPr="002F6E20">
        <w:rPr>
          <w:rStyle w:val="StyleUnderline"/>
        </w:rPr>
        <w:t xml:space="preserve"> of firms in the health care</w:t>
      </w:r>
      <w:r w:rsidRPr="00874F62">
        <w:rPr>
          <w:sz w:val="16"/>
        </w:rPr>
        <w:t xml:space="preserve"> industry </w:t>
      </w:r>
      <w:r w:rsidRPr="002F6E20">
        <w:rPr>
          <w:rStyle w:val="StyleUnderline"/>
        </w:rPr>
        <w:t>engaging in</w:t>
      </w:r>
      <w:r w:rsidRPr="00874F62">
        <w:rPr>
          <w:sz w:val="16"/>
        </w:rPr>
        <w:t xml:space="preserve"> what appear to be </w:t>
      </w:r>
      <w:r w:rsidRPr="002F6E20">
        <w:rPr>
          <w:rStyle w:val="StyleUnderline"/>
        </w:rPr>
        <w:t>anticompetitive tactics</w:t>
      </w:r>
      <w:r w:rsidRPr="00874F62">
        <w:rPr>
          <w:sz w:val="16"/>
        </w:rPr>
        <w:t xml:space="preserve">. Cooper et al. (2019) find that hospitals with fewer potential competitors are more likely to negotiate contracts with insurers that have payment forms that are more favorable to them (e.g., fee for service) and reject payment forms they dislike (e.g., DRG based payment). While this is not an anticompetitive practice, it suggests that </w:t>
      </w:r>
      <w:r w:rsidRPr="002F6E20">
        <w:rPr>
          <w:rStyle w:val="StyleUnderline"/>
        </w:rPr>
        <w:t>hospitals with market power</w:t>
      </w:r>
      <w:r w:rsidRPr="00874F62">
        <w:rPr>
          <w:sz w:val="16"/>
        </w:rPr>
        <w:t xml:space="preserve"> are able to </w:t>
      </w:r>
      <w:r w:rsidRPr="002F6E20">
        <w:rPr>
          <w:rStyle w:val="StyleUnderline"/>
        </w:rPr>
        <w:t>negotiate contracts</w:t>
      </w:r>
      <w:r w:rsidRPr="00874F62">
        <w:rPr>
          <w:sz w:val="16"/>
        </w:rPr>
        <w:t xml:space="preserve"> with insurers </w:t>
      </w:r>
      <w:r w:rsidRPr="002F6E20">
        <w:rPr>
          <w:rStyle w:val="StyleUnderline"/>
        </w:rPr>
        <w:t>that contain anticompetitive elements</w:t>
      </w:r>
      <w:r w:rsidRPr="00874F62">
        <w:rPr>
          <w:sz w:val="16"/>
        </w:rPr>
        <w:t>. This indeed is the issue in some recent antitrust cases. These cases revolve around the use of restrictive clauses in hospital contracts with insurers.10</w:t>
      </w:r>
    </w:p>
    <w:p w14:paraId="439142AF" w14:textId="77777777" w:rsidR="00CA1C8D" w:rsidRPr="00874F62" w:rsidRDefault="00CA1C8D" w:rsidP="00CA1C8D">
      <w:pPr>
        <w:rPr>
          <w:sz w:val="16"/>
        </w:rPr>
      </w:pPr>
      <w:r w:rsidRPr="00874F62">
        <w:rPr>
          <w:sz w:val="16"/>
        </w:rPr>
        <w:t>These clauses prevent insurers from using methods to direct their enrollees to less costly or better hospitals. One of these methods is called tiering - a practice where enrollees pay less out of their own pockets for care received from providers in a more favorable group (“tier”), and pay more if they see a provider in a less favorable tier. Insurers use tiering to give enrollees incentives to obtain care at less costly or higher quality providers. This system thus gives providers an incentive to do the things it takes to be in the more favorable tier, and is a way to promote competition. Another method is steering - enrollees are directed to providers who are preferred, due to lower costs or higher quality. Steering also promotes competition - providers have incentives to agree to lower prices or provide better quality or service in order to be in the preferred group. A third method employed by insurers is transparency – providing enrollees with information about the costs or quality of care at different providers. The intent is to provide enrollees with the information they need to choose the right provider, and by doing so to give providers incentives to compete on those factors.</w:t>
      </w:r>
    </w:p>
    <w:p w14:paraId="36B7FEE1" w14:textId="77777777" w:rsidR="00CA1C8D" w:rsidRPr="00874F62" w:rsidRDefault="00CA1C8D" w:rsidP="00CA1C8D">
      <w:pPr>
        <w:rPr>
          <w:sz w:val="16"/>
        </w:rPr>
      </w:pPr>
      <w:r w:rsidRPr="00874F62">
        <w:rPr>
          <w:sz w:val="16"/>
        </w:rPr>
        <w:t xml:space="preserve">In both of the antitrust suits mentioned above, </w:t>
      </w:r>
      <w:r w:rsidRPr="002F6E20">
        <w:rPr>
          <w:rStyle w:val="StyleUnderline"/>
        </w:rPr>
        <w:t>the health systems had negotiated</w:t>
      </w:r>
      <w:r w:rsidRPr="00874F62">
        <w:rPr>
          <w:sz w:val="16"/>
        </w:rPr>
        <w:t xml:space="preserve"> clauses in their </w:t>
      </w:r>
      <w:r w:rsidRPr="002F6E20">
        <w:rPr>
          <w:rStyle w:val="StyleUnderline"/>
        </w:rPr>
        <w:t>contracts</w:t>
      </w:r>
      <w:r w:rsidRPr="00874F62">
        <w:rPr>
          <w:sz w:val="16"/>
        </w:rPr>
        <w:t xml:space="preserve"> with insurers </w:t>
      </w:r>
      <w:r w:rsidRPr="002F6E20">
        <w:rPr>
          <w:rStyle w:val="StyleUnderline"/>
        </w:rPr>
        <w:t xml:space="preserve">which </w:t>
      </w:r>
      <w:r w:rsidRPr="002F6E20">
        <w:rPr>
          <w:rStyle w:val="Emphasis"/>
        </w:rPr>
        <w:t>prohibited</w:t>
      </w:r>
      <w:r w:rsidRPr="002F6E20">
        <w:rPr>
          <w:rStyle w:val="StyleUnderline"/>
        </w:rPr>
        <w:t xml:space="preserve"> the insurers from using</w:t>
      </w:r>
      <w:r w:rsidRPr="00874F62">
        <w:rPr>
          <w:sz w:val="16"/>
        </w:rPr>
        <w:t xml:space="preserve"> any of </w:t>
      </w:r>
      <w:r w:rsidRPr="002F6E20">
        <w:rPr>
          <w:rStyle w:val="StyleUnderline"/>
        </w:rPr>
        <w:t>these methods to</w:t>
      </w:r>
      <w:r w:rsidRPr="00874F62">
        <w:rPr>
          <w:sz w:val="16"/>
        </w:rPr>
        <w:t xml:space="preserve"> try to </w:t>
      </w:r>
      <w:r w:rsidRPr="002F6E20">
        <w:rPr>
          <w:rStyle w:val="StyleUnderline"/>
        </w:rPr>
        <w:t>direct patients to lower cost or better providers. The clauses</w:t>
      </w:r>
      <w:r w:rsidRPr="00874F62">
        <w:rPr>
          <w:sz w:val="16"/>
        </w:rPr>
        <w:t xml:space="preserve"> prohibiting the use of these methods </w:t>
      </w:r>
      <w:r w:rsidRPr="002F6E20">
        <w:rPr>
          <w:rStyle w:val="StyleUnderline"/>
        </w:rPr>
        <w:t>are called “</w:t>
      </w:r>
      <w:r w:rsidRPr="002F6E20">
        <w:rPr>
          <w:rStyle w:val="Emphasis"/>
        </w:rPr>
        <w:t>anti-tiering</w:t>
      </w:r>
      <w:r w:rsidRPr="002F6E20">
        <w:rPr>
          <w:rStyle w:val="StyleUnderline"/>
        </w:rPr>
        <w:t>,” “</w:t>
      </w:r>
      <w:r w:rsidRPr="002F6E20">
        <w:rPr>
          <w:rStyle w:val="Emphasis"/>
        </w:rPr>
        <w:t>anti-steering</w:t>
      </w:r>
      <w:r w:rsidRPr="002F6E20">
        <w:rPr>
          <w:rStyle w:val="StyleUnderline"/>
        </w:rPr>
        <w:t>,” and “</w:t>
      </w:r>
      <w:r w:rsidRPr="002F6E20">
        <w:rPr>
          <w:rStyle w:val="Emphasis"/>
        </w:rPr>
        <w:t>gag</w:t>
      </w:r>
      <w:r w:rsidRPr="002F6E20">
        <w:rPr>
          <w:rStyle w:val="StyleUnderline"/>
        </w:rPr>
        <w:t>” clauses</w:t>
      </w:r>
      <w:r w:rsidRPr="00874F62">
        <w:rPr>
          <w:sz w:val="16"/>
        </w:rPr>
        <w:t xml:space="preserve">. The concern with the use of </w:t>
      </w:r>
      <w:r w:rsidRPr="002F6E20">
        <w:rPr>
          <w:rStyle w:val="StyleUnderline"/>
        </w:rPr>
        <w:t>these restrictive clauses</w:t>
      </w:r>
      <w:r w:rsidRPr="00874F62">
        <w:rPr>
          <w:sz w:val="16"/>
        </w:rPr>
        <w:t xml:space="preserve"> is that they </w:t>
      </w:r>
      <w:r w:rsidRPr="002F6E20">
        <w:rPr>
          <w:rStyle w:val="Emphasis"/>
        </w:rPr>
        <w:t>harm competition</w:t>
      </w:r>
      <w:r w:rsidRPr="002F6E20">
        <w:rPr>
          <w:rStyle w:val="StyleUnderline"/>
        </w:rPr>
        <w:t xml:space="preserve"> by preventing insurers</w:t>
      </w:r>
      <w:r w:rsidRPr="00874F62">
        <w:rPr>
          <w:sz w:val="16"/>
        </w:rPr>
        <w:t xml:space="preserve"> by </w:t>
      </w:r>
      <w:r w:rsidRPr="002F6E20">
        <w:rPr>
          <w:rStyle w:val="StyleUnderline"/>
        </w:rPr>
        <w:t>using methods that provide incentives</w:t>
      </w:r>
      <w:r w:rsidRPr="00874F62">
        <w:rPr>
          <w:sz w:val="16"/>
        </w:rPr>
        <w:t xml:space="preserve"> to providers </w:t>
      </w:r>
      <w:r w:rsidRPr="002F6E20">
        <w:rPr>
          <w:rStyle w:val="StyleUnderline"/>
        </w:rPr>
        <w:t>to compete</w:t>
      </w:r>
      <w:r w:rsidRPr="00874F62">
        <w:rPr>
          <w:sz w:val="16"/>
        </w:rPr>
        <w:t xml:space="preserve"> to attract patients. The lawsuit by the DOJ against Carolinas Health System was settled, with the health system agreeing not to use these restrictive clauses.11 The California Attorney General’s lawsuit against Sutter Health System was also settled, with a similar outcome. 12</w:t>
      </w:r>
    </w:p>
    <w:p w14:paraId="4BB9C645" w14:textId="77777777" w:rsidR="00CA1C8D" w:rsidRPr="00874F62" w:rsidRDefault="00CA1C8D" w:rsidP="00CA1C8D">
      <w:pPr>
        <w:rPr>
          <w:sz w:val="16"/>
        </w:rPr>
      </w:pPr>
      <w:r w:rsidRPr="00874F62">
        <w:rPr>
          <w:sz w:val="16"/>
        </w:rPr>
        <w:t>At present there is no systematic evidence on the extent to which anti-tiering, anti-steering, and gag clauses are being employed by health systems in their contracts with insurers, nor analysis of their impacts. This is an area which needs investigation to document the extent of the practice and its impacts.</w:t>
      </w:r>
    </w:p>
    <w:p w14:paraId="30F81850" w14:textId="77777777" w:rsidR="00CA1C8D" w:rsidRDefault="00CA1C8D" w:rsidP="00CA1C8D">
      <w:pPr>
        <w:rPr>
          <w:sz w:val="16"/>
        </w:rPr>
      </w:pPr>
      <w:r w:rsidRPr="002F6E20">
        <w:rPr>
          <w:rStyle w:val="StyleUnderline"/>
        </w:rPr>
        <w:t>Another practice</w:t>
      </w:r>
      <w:r w:rsidRPr="00874F62">
        <w:rPr>
          <w:sz w:val="16"/>
        </w:rPr>
        <w:t xml:space="preserve"> that raises concerns </w:t>
      </w:r>
      <w:r w:rsidRPr="002F6E20">
        <w:rPr>
          <w:rStyle w:val="StyleUnderline"/>
        </w:rPr>
        <w:t>is “</w:t>
      </w:r>
      <w:r w:rsidRPr="00115068">
        <w:rPr>
          <w:rStyle w:val="Emphasis"/>
          <w:highlight w:val="cyan"/>
        </w:rPr>
        <w:t>data blocking</w:t>
      </w:r>
      <w:r w:rsidRPr="00115068">
        <w:rPr>
          <w:rStyle w:val="StyleUnderline"/>
          <w:highlight w:val="cyan"/>
        </w:rPr>
        <w:t>”</w:t>
      </w:r>
      <w:r w:rsidRPr="00874F62">
        <w:rPr>
          <w:sz w:val="16"/>
        </w:rPr>
        <w:t xml:space="preserve"> (Savage et al., 2019). Data blocking is a practice in which </w:t>
      </w:r>
      <w:r w:rsidRPr="002F6E20">
        <w:rPr>
          <w:rStyle w:val="StyleUnderline"/>
        </w:rPr>
        <w:t xml:space="preserve">health systems </w:t>
      </w:r>
      <w:r w:rsidRPr="00115068">
        <w:rPr>
          <w:rStyle w:val="Emphasis"/>
          <w:highlight w:val="cyan"/>
        </w:rPr>
        <w:t>impede</w:t>
      </w:r>
      <w:r w:rsidRPr="002F6E20">
        <w:rPr>
          <w:rStyle w:val="StyleUnderline"/>
        </w:rPr>
        <w:t xml:space="preserve"> or </w:t>
      </w:r>
      <w:r w:rsidRPr="002F6E20">
        <w:rPr>
          <w:rStyle w:val="Emphasis"/>
        </w:rPr>
        <w:t xml:space="preserve">prevent </w:t>
      </w:r>
      <w:r w:rsidRPr="00115068">
        <w:rPr>
          <w:rStyle w:val="Emphasis"/>
          <w:highlight w:val="cyan"/>
        </w:rPr>
        <w:t>the flow</w:t>
      </w:r>
      <w:r w:rsidRPr="00115068">
        <w:rPr>
          <w:rStyle w:val="StyleUnderline"/>
          <w:highlight w:val="cyan"/>
        </w:rPr>
        <w:t xml:space="preserve"> of</w:t>
      </w:r>
      <w:r w:rsidRPr="002F6E20">
        <w:rPr>
          <w:rStyle w:val="StyleUnderline"/>
        </w:rPr>
        <w:t xml:space="preserve"> patients’ clinical </w:t>
      </w:r>
      <w:r w:rsidRPr="00115068">
        <w:rPr>
          <w:rStyle w:val="Emphasis"/>
          <w:highlight w:val="cyan"/>
        </w:rPr>
        <w:t>data</w:t>
      </w:r>
      <w:r w:rsidRPr="00874F62">
        <w:rPr>
          <w:sz w:val="16"/>
        </w:rPr>
        <w:t xml:space="preserve"> to providers </w:t>
      </w:r>
      <w:r w:rsidRPr="002F6E20">
        <w:rPr>
          <w:rStyle w:val="StyleUnderline"/>
        </w:rPr>
        <w:t>outside their system</w:t>
      </w:r>
      <w:r w:rsidRPr="00874F62">
        <w:rPr>
          <w:sz w:val="16"/>
        </w:rPr>
        <w:t xml:space="preserve">. It is also refers to a practice by </w:t>
      </w:r>
      <w:r w:rsidRPr="002F6E20">
        <w:rPr>
          <w:rStyle w:val="Emphasis"/>
        </w:rPr>
        <w:t>e</w:t>
      </w:r>
      <w:r w:rsidRPr="002F6E20">
        <w:rPr>
          <w:rStyle w:val="StyleUnderline"/>
        </w:rPr>
        <w:t xml:space="preserve">lectronic </w:t>
      </w:r>
      <w:r w:rsidRPr="00AE2249">
        <w:rPr>
          <w:rStyle w:val="Emphasis"/>
        </w:rPr>
        <w:t>m</w:t>
      </w:r>
      <w:r w:rsidRPr="00AE2249">
        <w:rPr>
          <w:rStyle w:val="StyleUnderline"/>
        </w:rPr>
        <w:t xml:space="preserve">edical </w:t>
      </w:r>
      <w:r w:rsidRPr="00AE2249">
        <w:rPr>
          <w:rStyle w:val="Emphasis"/>
        </w:rPr>
        <w:t>r</w:t>
      </w:r>
      <w:r w:rsidRPr="00AE2249">
        <w:rPr>
          <w:rStyle w:val="StyleUnderline"/>
        </w:rPr>
        <w:t>ecord</w:t>
      </w:r>
      <w:r w:rsidRPr="00AE2249">
        <w:rPr>
          <w:sz w:val="16"/>
        </w:rPr>
        <w:t xml:space="preserve"> (EMR) </w:t>
      </w:r>
      <w:r w:rsidRPr="00AE2249">
        <w:rPr>
          <w:rStyle w:val="StyleUnderline"/>
        </w:rPr>
        <w:t>providers</w:t>
      </w:r>
      <w:r w:rsidRPr="00AE2249">
        <w:rPr>
          <w:sz w:val="16"/>
        </w:rPr>
        <w:t xml:space="preserve"> to </w:t>
      </w:r>
      <w:r w:rsidRPr="00AE2249">
        <w:rPr>
          <w:rStyle w:val="Emphasis"/>
        </w:rPr>
        <w:t>impede</w:t>
      </w:r>
      <w:r w:rsidRPr="00AE2249">
        <w:rPr>
          <w:rStyle w:val="StyleUnderline"/>
        </w:rPr>
        <w:t xml:space="preserve"> the </w:t>
      </w:r>
      <w:r w:rsidRPr="00AE2249">
        <w:rPr>
          <w:rStyle w:val="Emphasis"/>
        </w:rPr>
        <w:t>flow of data</w:t>
      </w:r>
      <w:r w:rsidRPr="00AE2249">
        <w:rPr>
          <w:rStyle w:val="StyleUnderline"/>
        </w:rPr>
        <w:t xml:space="preserve"> to rival</w:t>
      </w:r>
      <w:r w:rsidRPr="00AE2249">
        <w:rPr>
          <w:sz w:val="16"/>
        </w:rPr>
        <w:t xml:space="preserve"> EMR </w:t>
      </w:r>
      <w:r w:rsidRPr="00AE2249">
        <w:rPr>
          <w:rStyle w:val="StyleUnderline"/>
        </w:rPr>
        <w:t xml:space="preserve">systems via </w:t>
      </w:r>
      <w:r w:rsidRPr="00AE2249">
        <w:rPr>
          <w:rStyle w:val="Emphasis"/>
        </w:rPr>
        <w:t>lack of compatibility</w:t>
      </w:r>
      <w:r w:rsidRPr="00AE2249">
        <w:rPr>
          <w:rStyle w:val="StyleUnderline"/>
        </w:rPr>
        <w:t>. Data blocking</w:t>
      </w:r>
      <w:r w:rsidRPr="00AE2249">
        <w:rPr>
          <w:sz w:val="16"/>
        </w:rPr>
        <w:t xml:space="preserve"> by providers </w:t>
      </w:r>
      <w:r w:rsidRPr="00AE2249">
        <w:rPr>
          <w:rStyle w:val="StyleUnderline"/>
        </w:rPr>
        <w:t xml:space="preserve">makes it more </w:t>
      </w:r>
      <w:r w:rsidRPr="00AE2249">
        <w:rPr>
          <w:rStyle w:val="Emphasis"/>
        </w:rPr>
        <w:t>difficult</w:t>
      </w:r>
      <w:r w:rsidRPr="00AE2249">
        <w:rPr>
          <w:rStyle w:val="StyleUnderline"/>
        </w:rPr>
        <w:t xml:space="preserve"> for patients to go to </w:t>
      </w:r>
      <w:r w:rsidRPr="00AE2249">
        <w:rPr>
          <w:rStyle w:val="Emphasis"/>
        </w:rPr>
        <w:t>rival providers</w:t>
      </w:r>
      <w:r w:rsidRPr="00AE2249">
        <w:rPr>
          <w:rStyle w:val="StyleUnderline"/>
        </w:rPr>
        <w:t xml:space="preserve">, </w:t>
      </w:r>
      <w:r w:rsidRPr="00AE2249">
        <w:rPr>
          <w:rStyle w:val="Emphasis"/>
        </w:rPr>
        <w:t>locking</w:t>
      </w:r>
      <w:r w:rsidRPr="00AE2249">
        <w:rPr>
          <w:rStyle w:val="StyleUnderline"/>
        </w:rPr>
        <w:t xml:space="preserve"> them in, since their medical information </w:t>
      </w:r>
      <w:r w:rsidRPr="00AE2249">
        <w:rPr>
          <w:rStyle w:val="Emphasis"/>
        </w:rPr>
        <w:t>doesn’t go</w:t>
      </w:r>
      <w:r w:rsidRPr="00AE2249">
        <w:rPr>
          <w:rStyle w:val="StyleUnderline"/>
        </w:rPr>
        <w:t xml:space="preserve"> with th</w:t>
      </w:r>
      <w:r w:rsidRPr="002F6E20">
        <w:rPr>
          <w:rStyle w:val="StyleUnderline"/>
        </w:rPr>
        <w:t xml:space="preserve">em. </w:t>
      </w:r>
      <w:r w:rsidRPr="00115068">
        <w:rPr>
          <w:rStyle w:val="StyleUnderline"/>
          <w:highlight w:val="cyan"/>
        </w:rPr>
        <w:t>Reducing</w:t>
      </w:r>
      <w:r w:rsidRPr="002F6E20">
        <w:rPr>
          <w:rStyle w:val="StyleUnderline"/>
        </w:rPr>
        <w:t xml:space="preserve"> </w:t>
      </w:r>
      <w:r w:rsidRPr="002F6E20">
        <w:rPr>
          <w:rStyle w:val="Emphasis"/>
        </w:rPr>
        <w:t xml:space="preserve">patient </w:t>
      </w:r>
      <w:r w:rsidRPr="00115068">
        <w:rPr>
          <w:rStyle w:val="Emphasis"/>
          <w:highlight w:val="cyan"/>
        </w:rPr>
        <w:t>mobility</w:t>
      </w:r>
      <w:r w:rsidRPr="002F6E20">
        <w:rPr>
          <w:rStyle w:val="StyleUnderline"/>
        </w:rPr>
        <w:t xml:space="preserve"> across providers </w:t>
      </w:r>
      <w:r w:rsidRPr="00115068">
        <w:rPr>
          <w:rStyle w:val="Emphasis"/>
          <w:highlight w:val="cyan"/>
        </w:rPr>
        <w:t>harms competition</w:t>
      </w:r>
      <w:r w:rsidRPr="002F6E20">
        <w:rPr>
          <w:rStyle w:val="StyleUnderline"/>
        </w:rPr>
        <w:t xml:space="preserve"> and benefits </w:t>
      </w:r>
      <w:r w:rsidRPr="002F6E20">
        <w:rPr>
          <w:rStyle w:val="Emphasis"/>
        </w:rPr>
        <w:t>incumbents</w:t>
      </w:r>
      <w:r w:rsidRPr="00874F62">
        <w:rPr>
          <w:sz w:val="16"/>
        </w:rPr>
        <w:t>. While there are extensive reports of data blocking, there isn’t systematic evidence on the extent of the practice, or on its impacts. Study is needed to understand the nature of data blocking, and the extent to which it leads to harm to competition or to efficiencies.</w:t>
      </w:r>
    </w:p>
    <w:p w14:paraId="38C98756" w14:textId="77777777" w:rsidR="00CA1C8D" w:rsidRPr="006F7DFC" w:rsidRDefault="00CA1C8D" w:rsidP="00CA1C8D">
      <w:pPr>
        <w:pStyle w:val="Heading4"/>
      </w:pPr>
      <w:r>
        <w:t xml:space="preserve">Effective healthcare solves </w:t>
      </w:r>
      <w:r>
        <w:rPr>
          <w:u w:val="single"/>
        </w:rPr>
        <w:t>existential risks</w:t>
      </w:r>
      <w:r>
        <w:t xml:space="preserve"> from </w:t>
      </w:r>
      <w:r>
        <w:rPr>
          <w:u w:val="single"/>
        </w:rPr>
        <w:t>pandemics</w:t>
      </w:r>
      <w:r>
        <w:t xml:space="preserve"> and </w:t>
      </w:r>
      <w:r>
        <w:rPr>
          <w:u w:val="single"/>
        </w:rPr>
        <w:t>bioterror</w:t>
      </w:r>
      <w:r>
        <w:t xml:space="preserve">.  </w:t>
      </w:r>
    </w:p>
    <w:p w14:paraId="2659B2A7" w14:textId="77777777" w:rsidR="00CA1C8D" w:rsidRDefault="00CA1C8D" w:rsidP="00CA1C8D">
      <w:r>
        <w:rPr>
          <w:rStyle w:val="Style13ptBold"/>
        </w:rPr>
        <w:t xml:space="preserve">Millett ’17 </w:t>
      </w:r>
      <w:r w:rsidRPr="00104BF4">
        <w:t>[Piers and Andrew Snyder-Beattie; August 1; Ph.D. and Senior Research Fellow in the Future of Humanity Institute at Oxford University; M.S. and Director of Research in the Future of Humanity Institute at Oxford University; Health Security, “Existential Risk and Cost-Effective Biosecurity,” vol. 15]</w:t>
      </w:r>
    </w:p>
    <w:p w14:paraId="5A278449" w14:textId="77777777" w:rsidR="00CA1C8D" w:rsidRPr="00FC3C1B" w:rsidRDefault="00CA1C8D" w:rsidP="00CA1C8D">
      <w:pPr>
        <w:rPr>
          <w:sz w:val="16"/>
        </w:rPr>
      </w:pPr>
      <w:r w:rsidRPr="00FC3C1B">
        <w:rPr>
          <w:sz w:val="16"/>
        </w:rPr>
        <w:t>Cost-Effective Biosecurity</w:t>
      </w:r>
    </w:p>
    <w:p w14:paraId="390AD9A2" w14:textId="77777777" w:rsidR="00CA1C8D" w:rsidRPr="00FC3C1B" w:rsidRDefault="00CA1C8D" w:rsidP="00CA1C8D">
      <w:pPr>
        <w:rPr>
          <w:sz w:val="16"/>
        </w:rPr>
      </w:pPr>
      <w:r w:rsidRPr="00FC3C1B">
        <w:rPr>
          <w:sz w:val="16"/>
        </w:rPr>
        <w:t>How should we balance speculative risks of human extinction in a biosecurity portfolio? Here we turn to cost-effectiveness analysis, which is one method of prioritizing public projects.</w:t>
      </w:r>
      <w:hyperlink r:id="rId21" w:anchor="B29" w:history="1">
        <w:r w:rsidRPr="00FC3C1B">
          <w:rPr>
            <w:rStyle w:val="Hyperlink"/>
            <w:sz w:val="16"/>
          </w:rPr>
          <w:t>29</w:t>
        </w:r>
      </w:hyperlink>
      <w:r w:rsidRPr="00FC3C1B">
        <w:rPr>
          <w:sz w:val="16"/>
        </w:rPr>
        <w:t> </w:t>
      </w:r>
      <w:r w:rsidRPr="00C3533D">
        <w:rPr>
          <w:rStyle w:val="StyleUnderline"/>
        </w:rPr>
        <w:t>Cost-effectiveness</w:t>
      </w:r>
      <w:r w:rsidRPr="00FC3C1B">
        <w:rPr>
          <w:sz w:val="16"/>
        </w:rPr>
        <w:t xml:space="preserve"> analysis </w:t>
      </w:r>
      <w:r w:rsidRPr="00C3533D">
        <w:rPr>
          <w:rStyle w:val="StyleUnderline"/>
        </w:rPr>
        <w:t>is helpful</w:t>
      </w:r>
      <w:r w:rsidRPr="00FC3C1B">
        <w:rPr>
          <w:sz w:val="16"/>
        </w:rPr>
        <w:t xml:space="preserve"> if our goal </w:t>
      </w:r>
      <w:r w:rsidRPr="00C3533D">
        <w:rPr>
          <w:rStyle w:val="StyleUnderline"/>
        </w:rPr>
        <w:t xml:space="preserve">is to </w:t>
      </w:r>
      <w:r w:rsidRPr="00C3533D">
        <w:rPr>
          <w:rStyle w:val="Emphasis"/>
        </w:rPr>
        <w:t>maximize</w:t>
      </w:r>
      <w:r w:rsidRPr="00C3533D">
        <w:rPr>
          <w:rStyle w:val="StyleUnderline"/>
        </w:rPr>
        <w:t xml:space="preserve"> the effect</w:t>
      </w:r>
      <w:r w:rsidRPr="00FC3C1B">
        <w:rPr>
          <w:sz w:val="16"/>
        </w:rPr>
        <w:t xml:space="preserve"> of our resources to achieve a measurable aim (such as life-years saved or cases of disease averted). Here we compare the cost-effectiveness of </w:t>
      </w:r>
      <w:r w:rsidRPr="00C3533D">
        <w:rPr>
          <w:rStyle w:val="Emphasis"/>
        </w:rPr>
        <w:t>reducing risks</w:t>
      </w:r>
      <w:r w:rsidRPr="00C3533D">
        <w:rPr>
          <w:rStyle w:val="StyleUnderline"/>
        </w:rPr>
        <w:t xml:space="preserve"> in the categories of incidents</w:t>
      </w:r>
      <w:r w:rsidRPr="00FC3C1B">
        <w:rPr>
          <w:sz w:val="16"/>
        </w:rPr>
        <w:t xml:space="preserve">, events, </w:t>
      </w:r>
      <w:r w:rsidRPr="00C3533D">
        <w:rPr>
          <w:rStyle w:val="StyleUnderline"/>
        </w:rPr>
        <w:t xml:space="preserve">disasters, and </w:t>
      </w:r>
      <w:r w:rsidRPr="00C3533D">
        <w:rPr>
          <w:rStyle w:val="Emphasis"/>
        </w:rPr>
        <w:t>existential risks</w:t>
      </w:r>
      <w:r w:rsidRPr="00FC3C1B">
        <w:rPr>
          <w:sz w:val="16"/>
        </w:rPr>
        <w:t>.</w:t>
      </w:r>
    </w:p>
    <w:p w14:paraId="704BF204" w14:textId="77777777" w:rsidR="00CA1C8D" w:rsidRPr="00FC3C1B" w:rsidRDefault="00CA1C8D" w:rsidP="00CA1C8D">
      <w:pPr>
        <w:rPr>
          <w:sz w:val="16"/>
        </w:rPr>
      </w:pPr>
      <w:r w:rsidRPr="00FC3C1B">
        <w:rPr>
          <w:sz w:val="16"/>
        </w:rPr>
        <w:t>Calculating Costs</w:t>
      </w:r>
    </w:p>
    <w:p w14:paraId="2C907F50" w14:textId="77777777" w:rsidR="00CA1C8D" w:rsidRPr="00FC3C1B" w:rsidRDefault="00CA1C8D" w:rsidP="00CA1C8D">
      <w:pPr>
        <w:rPr>
          <w:sz w:val="16"/>
        </w:rPr>
      </w:pPr>
      <w:r w:rsidRPr="00FC3C1B">
        <w:rPr>
          <w:sz w:val="16"/>
        </w:rPr>
        <w:t xml:space="preserve">The US federal government was projected to spend almost $13 billion on </w:t>
      </w:r>
      <w:r w:rsidRPr="00FC3C1B">
        <w:rPr>
          <w:rStyle w:val="StyleUnderline"/>
          <w:highlight w:val="cyan"/>
        </w:rPr>
        <w:t>health security</w:t>
      </w:r>
      <w:r w:rsidRPr="00FC3C1B">
        <w:rPr>
          <w:sz w:val="16"/>
        </w:rPr>
        <w:t xml:space="preserve">–related </w:t>
      </w:r>
      <w:r w:rsidRPr="00C3533D">
        <w:rPr>
          <w:rStyle w:val="StyleUnderline"/>
        </w:rPr>
        <w:t>programs</w:t>
      </w:r>
      <w:r w:rsidRPr="00FC3C1B">
        <w:rPr>
          <w:sz w:val="16"/>
        </w:rPr>
        <w:t xml:space="preserve"> in 2017.</w:t>
      </w:r>
      <w:hyperlink r:id="rId22" w:anchor="B59" w:history="1">
        <w:r w:rsidRPr="00FC3C1B">
          <w:rPr>
            <w:rStyle w:val="Hyperlink"/>
            <w:sz w:val="16"/>
          </w:rPr>
          <w:t>59</w:t>
        </w:r>
      </w:hyperlink>
      <w:r w:rsidRPr="00FC3C1B">
        <w:rPr>
          <w:sz w:val="16"/>
        </w:rPr>
        <w:t xml:space="preserve"> To our knowledge, there has not been a quantitative assessment of how this spending has </w:t>
      </w:r>
      <w:r w:rsidRPr="00FC3C1B">
        <w:rPr>
          <w:rStyle w:val="StyleUnderline"/>
          <w:highlight w:val="cyan"/>
        </w:rPr>
        <w:t>reduced</w:t>
      </w:r>
      <w:r w:rsidRPr="00C3533D">
        <w:rPr>
          <w:rStyle w:val="StyleUnderline"/>
        </w:rPr>
        <w:t xml:space="preserve"> the chances of </w:t>
      </w:r>
      <w:r w:rsidRPr="00FC3C1B">
        <w:rPr>
          <w:rStyle w:val="Emphasis"/>
          <w:highlight w:val="cyan"/>
        </w:rPr>
        <w:t>bioterror</w:t>
      </w:r>
      <w:r w:rsidRPr="00C3533D">
        <w:rPr>
          <w:rStyle w:val="Emphasis"/>
        </w:rPr>
        <w:t>ism</w:t>
      </w:r>
      <w:r w:rsidRPr="00C3533D">
        <w:rPr>
          <w:rStyle w:val="StyleUnderline"/>
        </w:rPr>
        <w:t xml:space="preserve">, </w:t>
      </w:r>
      <w:r w:rsidRPr="00FC3C1B">
        <w:rPr>
          <w:rStyle w:val="Emphasis"/>
          <w:highlight w:val="cyan"/>
        </w:rPr>
        <w:t>biowar</w:t>
      </w:r>
      <w:r w:rsidRPr="00C3533D">
        <w:rPr>
          <w:rStyle w:val="Emphasis"/>
        </w:rPr>
        <w:t>fare</w:t>
      </w:r>
      <w:r w:rsidRPr="00C3533D">
        <w:rPr>
          <w:rStyle w:val="StyleUnderline"/>
        </w:rPr>
        <w:t xml:space="preserve">, </w:t>
      </w:r>
      <w:r w:rsidRPr="00FC3C1B">
        <w:rPr>
          <w:rStyle w:val="StyleUnderline"/>
          <w:highlight w:val="cyan"/>
        </w:rPr>
        <w:t>or</w:t>
      </w:r>
      <w:r w:rsidRPr="00FC3C1B">
        <w:rPr>
          <w:sz w:val="16"/>
        </w:rPr>
        <w:t xml:space="preserve"> even </w:t>
      </w:r>
      <w:r w:rsidRPr="00C3533D">
        <w:rPr>
          <w:rStyle w:val="StyleUnderline"/>
        </w:rPr>
        <w:t xml:space="preserve">naturally occurring </w:t>
      </w:r>
      <w:r w:rsidRPr="00FC3C1B">
        <w:rPr>
          <w:rStyle w:val="Emphasis"/>
          <w:highlight w:val="cyan"/>
        </w:rPr>
        <w:t>pandemics</w:t>
      </w:r>
      <w:r w:rsidRPr="00FC3C1B">
        <w:rPr>
          <w:sz w:val="16"/>
        </w:rPr>
        <w:t xml:space="preserve">. However, the World Bank estimates that </w:t>
      </w:r>
      <w:r w:rsidRPr="00C3533D">
        <w:rPr>
          <w:rStyle w:val="StyleUnderline"/>
        </w:rPr>
        <w:t>it would cost $1.9 billion</w:t>
      </w:r>
      <w:r w:rsidRPr="00FC3C1B">
        <w:rPr>
          <w:sz w:val="16"/>
        </w:rPr>
        <w:t xml:space="preserve"> to $3.4 billion per year over 5 years </w:t>
      </w:r>
      <w:r w:rsidRPr="00C3533D">
        <w:rPr>
          <w:rStyle w:val="StyleUnderline"/>
        </w:rPr>
        <w:t>to bring all human</w:t>
      </w:r>
      <w:r w:rsidRPr="00FC3C1B">
        <w:rPr>
          <w:sz w:val="16"/>
        </w:rPr>
        <w:t xml:space="preserve"> and animal </w:t>
      </w:r>
      <w:r w:rsidRPr="00C3533D">
        <w:rPr>
          <w:rStyle w:val="StyleUnderline"/>
        </w:rPr>
        <w:t>health systems up to</w:t>
      </w:r>
      <w:r w:rsidRPr="00FC3C1B">
        <w:rPr>
          <w:sz w:val="16"/>
        </w:rPr>
        <w:t xml:space="preserve"> minimal </w:t>
      </w:r>
      <w:r w:rsidRPr="00C3533D">
        <w:rPr>
          <w:rStyle w:val="StyleUnderline"/>
        </w:rPr>
        <w:t>international sta</w:t>
      </w:r>
      <w:r w:rsidRPr="00AE2249">
        <w:rPr>
          <w:rStyle w:val="StyleUnderline"/>
        </w:rPr>
        <w:t>ndards, and</w:t>
      </w:r>
      <w:r w:rsidRPr="00AE2249">
        <w:rPr>
          <w:sz w:val="16"/>
        </w:rPr>
        <w:t xml:space="preserve"> it suggests that </w:t>
      </w:r>
      <w:r w:rsidRPr="00AE2249">
        <w:rPr>
          <w:rStyle w:val="StyleUnderline"/>
        </w:rPr>
        <w:t>these measur</w:t>
      </w:r>
      <w:r w:rsidRPr="00C3533D">
        <w:rPr>
          <w:rStyle w:val="StyleUnderline"/>
        </w:rPr>
        <w:t xml:space="preserve">es would </w:t>
      </w:r>
      <w:r w:rsidRPr="00FC3C1B">
        <w:rPr>
          <w:rStyle w:val="StyleUnderline"/>
          <w:highlight w:val="cyan"/>
        </w:rPr>
        <w:t xml:space="preserve">prevent </w:t>
      </w:r>
      <w:r w:rsidRPr="00AE2249">
        <w:rPr>
          <w:rStyle w:val="Emphasis"/>
        </w:rPr>
        <w:t>at least</w:t>
      </w:r>
      <w:r w:rsidRPr="00AE2249">
        <w:rPr>
          <w:rStyle w:val="StyleUnderline"/>
        </w:rPr>
        <w:t xml:space="preserve"> 20% of </w:t>
      </w:r>
      <w:r w:rsidRPr="00FC3C1B">
        <w:rPr>
          <w:rStyle w:val="StyleUnderline"/>
          <w:highlight w:val="cyan"/>
        </w:rPr>
        <w:t>pandemics</w:t>
      </w:r>
      <w:r w:rsidRPr="00FC3C1B">
        <w:rPr>
          <w:sz w:val="16"/>
        </w:rPr>
        <w:t xml:space="preserve">. </w:t>
      </w:r>
      <w:hyperlink r:id="rId23" w:anchor="B60" w:history="1">
        <w:r w:rsidRPr="00FC3C1B">
          <w:rPr>
            <w:rStyle w:val="Hyperlink"/>
            <w:sz w:val="16"/>
          </w:rPr>
          <w:t>60</w:t>
        </w:r>
      </w:hyperlink>
      <w:r w:rsidRPr="00FC3C1B">
        <w:rPr>
          <w:sz w:val="16"/>
        </w:rPr>
        <w:t> Many countries do not currently have healthcare systems that meet international standards—for example, in 2014 only 33% of countries reported their national arrangements met those required under the International Health Regulations.</w:t>
      </w:r>
      <w:hyperlink r:id="rId24" w:anchor="B61" w:history="1">
        <w:r w:rsidRPr="00FC3C1B">
          <w:rPr>
            <w:rStyle w:val="Hyperlink"/>
            <w:sz w:val="16"/>
          </w:rPr>
          <w:t>61</w:t>
        </w:r>
      </w:hyperlink>
    </w:p>
    <w:p w14:paraId="3E70DD48" w14:textId="77777777" w:rsidR="00CA1C8D" w:rsidRPr="00FC3C1B" w:rsidRDefault="00CA1C8D" w:rsidP="00CA1C8D">
      <w:pPr>
        <w:rPr>
          <w:sz w:val="16"/>
        </w:rPr>
      </w:pPr>
      <w:r w:rsidRPr="00C3533D">
        <w:rPr>
          <w:rStyle w:val="StyleUnderline"/>
        </w:rPr>
        <w:t xml:space="preserve">These </w:t>
      </w:r>
      <w:r w:rsidRPr="00FC3C1B">
        <w:rPr>
          <w:rStyle w:val="Emphasis"/>
          <w:highlight w:val="cyan"/>
        </w:rPr>
        <w:t>mitigation</w:t>
      </w:r>
      <w:r w:rsidRPr="00C3533D">
        <w:rPr>
          <w:rStyle w:val="StyleUnderline"/>
        </w:rPr>
        <w:t xml:space="preserve"> measures </w:t>
      </w:r>
      <w:r w:rsidRPr="00FC3C1B">
        <w:rPr>
          <w:rStyle w:val="StyleUnderline"/>
          <w:highlight w:val="cyan"/>
        </w:rPr>
        <w:t>would be</w:t>
      </w:r>
      <w:r w:rsidRPr="00C3533D">
        <w:rPr>
          <w:rStyle w:val="StyleUnderline"/>
        </w:rPr>
        <w:t xml:space="preserve"> adopted to be </w:t>
      </w:r>
      <w:r w:rsidRPr="00FC3C1B">
        <w:rPr>
          <w:rStyle w:val="Emphasis"/>
          <w:highlight w:val="cyan"/>
        </w:rPr>
        <w:t>effective</w:t>
      </w:r>
      <w:r w:rsidRPr="00FC3C1B">
        <w:rPr>
          <w:rStyle w:val="StyleUnderline"/>
          <w:highlight w:val="cyan"/>
        </w:rPr>
        <w:t xml:space="preserve"> regardless of whether</w:t>
      </w:r>
      <w:r w:rsidRPr="00C3533D">
        <w:rPr>
          <w:rStyle w:val="StyleUnderline"/>
        </w:rPr>
        <w:t xml:space="preserve"> a </w:t>
      </w:r>
      <w:r w:rsidRPr="00C3533D">
        <w:rPr>
          <w:rStyle w:val="Emphasis"/>
        </w:rPr>
        <w:t xml:space="preserve">disease </w:t>
      </w:r>
      <w:r w:rsidRPr="00FC3C1B">
        <w:rPr>
          <w:rStyle w:val="Emphasis"/>
          <w:highlight w:val="cyan"/>
        </w:rPr>
        <w:t>outbreak</w:t>
      </w:r>
      <w:r w:rsidRPr="00FC3C1B">
        <w:rPr>
          <w:rStyle w:val="StyleUnderline"/>
          <w:highlight w:val="cyan"/>
        </w:rPr>
        <w:t xml:space="preserve"> originates </w:t>
      </w:r>
      <w:r w:rsidRPr="00FC3C1B">
        <w:rPr>
          <w:rStyle w:val="Emphasis"/>
          <w:highlight w:val="cyan"/>
        </w:rPr>
        <w:t>naturally</w:t>
      </w:r>
      <w:r w:rsidRPr="00C3533D">
        <w:rPr>
          <w:rStyle w:val="StyleUnderline"/>
        </w:rPr>
        <w:t xml:space="preserve">, </w:t>
      </w:r>
      <w:r w:rsidRPr="00C3533D">
        <w:rPr>
          <w:rStyle w:val="Emphasis"/>
        </w:rPr>
        <w:t>accidentally</w:t>
      </w:r>
      <w:r w:rsidRPr="00C3533D">
        <w:rPr>
          <w:rStyle w:val="StyleUnderline"/>
        </w:rPr>
        <w:t xml:space="preserve">, </w:t>
      </w:r>
      <w:r w:rsidRPr="00FC3C1B">
        <w:rPr>
          <w:rStyle w:val="StyleUnderline"/>
          <w:highlight w:val="cyan"/>
        </w:rPr>
        <w:t xml:space="preserve">or </w:t>
      </w:r>
      <w:r w:rsidRPr="00FC3C1B">
        <w:rPr>
          <w:rStyle w:val="Emphasis"/>
          <w:highlight w:val="cyan"/>
        </w:rPr>
        <w:t>deliberately</w:t>
      </w:r>
      <w:r w:rsidRPr="00FC3C1B">
        <w:rPr>
          <w:rStyle w:val="StyleUnderline"/>
          <w:highlight w:val="cyan"/>
        </w:rPr>
        <w:t>. The ability to</w:t>
      </w:r>
      <w:r w:rsidRPr="00C3533D">
        <w:rPr>
          <w:rStyle w:val="StyleUnderline"/>
        </w:rPr>
        <w:t xml:space="preserve"> </w:t>
      </w:r>
      <w:r w:rsidRPr="00C3533D">
        <w:rPr>
          <w:rStyle w:val="Emphasis"/>
        </w:rPr>
        <w:t xml:space="preserve">rapidly </w:t>
      </w:r>
      <w:r w:rsidRPr="00FC3C1B">
        <w:rPr>
          <w:rStyle w:val="Emphasis"/>
          <w:highlight w:val="cyan"/>
        </w:rPr>
        <w:t>detect</w:t>
      </w:r>
      <w:r w:rsidRPr="00FC3C1B">
        <w:rPr>
          <w:rStyle w:val="StyleUnderline"/>
          <w:highlight w:val="cyan"/>
        </w:rPr>
        <w:t xml:space="preserve"> and </w:t>
      </w:r>
      <w:r w:rsidRPr="00FC3C1B">
        <w:rPr>
          <w:rStyle w:val="Emphasis"/>
          <w:highlight w:val="cyan"/>
        </w:rPr>
        <w:t>characterize</w:t>
      </w:r>
      <w:r w:rsidRPr="00C3533D">
        <w:rPr>
          <w:rStyle w:val="StyleUnderline"/>
        </w:rPr>
        <w:t xml:space="preserve"> the agent</w:t>
      </w:r>
      <w:r w:rsidRPr="00FC3C1B">
        <w:rPr>
          <w:sz w:val="16"/>
        </w:rPr>
        <w:t xml:space="preserve"> involved </w:t>
      </w:r>
      <w:r w:rsidRPr="00FC3C1B">
        <w:rPr>
          <w:rStyle w:val="StyleUnderline"/>
          <w:highlight w:val="cyan"/>
        </w:rPr>
        <w:t xml:space="preserve">helps </w:t>
      </w:r>
      <w:r w:rsidRPr="00FC3C1B">
        <w:rPr>
          <w:rStyle w:val="Emphasis"/>
          <w:highlight w:val="cyan"/>
        </w:rPr>
        <w:t>fast-track</w:t>
      </w:r>
      <w:r w:rsidRPr="00C3533D">
        <w:rPr>
          <w:rStyle w:val="Emphasis"/>
        </w:rPr>
        <w:t xml:space="preserve"> public </w:t>
      </w:r>
      <w:r w:rsidRPr="00FC3C1B">
        <w:rPr>
          <w:rStyle w:val="Emphasis"/>
          <w:highlight w:val="cyan"/>
        </w:rPr>
        <w:t>health</w:t>
      </w:r>
      <w:r w:rsidRPr="00C3533D">
        <w:rPr>
          <w:rStyle w:val="StyleUnderline"/>
        </w:rPr>
        <w:t xml:space="preserve"> and </w:t>
      </w:r>
      <w:r w:rsidRPr="00C3533D">
        <w:rPr>
          <w:rStyle w:val="Emphasis"/>
        </w:rPr>
        <w:t>R&amp;D</w:t>
      </w:r>
      <w:r w:rsidRPr="00C3533D">
        <w:rPr>
          <w:rStyle w:val="StyleUnderline"/>
        </w:rPr>
        <w:t xml:space="preserve"> responses</w:t>
      </w:r>
      <w:r w:rsidRPr="00FC3C1B">
        <w:rPr>
          <w:sz w:val="16"/>
        </w:rPr>
        <w:t xml:space="preserve">. </w:t>
      </w:r>
      <w:r w:rsidRPr="00C3533D">
        <w:rPr>
          <w:rStyle w:val="StyleUnderline"/>
        </w:rPr>
        <w:t>Acting promptly enables</w:t>
      </w:r>
      <w:r w:rsidRPr="00FC3C1B">
        <w:rPr>
          <w:sz w:val="16"/>
        </w:rPr>
        <w:t xml:space="preserve"> basic </w:t>
      </w:r>
      <w:r w:rsidRPr="00C3533D">
        <w:rPr>
          <w:rStyle w:val="Emphasis"/>
        </w:rPr>
        <w:t>public health</w:t>
      </w:r>
      <w:r w:rsidRPr="00C3533D">
        <w:rPr>
          <w:rStyle w:val="StyleUnderline"/>
        </w:rPr>
        <w:t xml:space="preserve"> measures that</w:t>
      </w:r>
      <w:r w:rsidRPr="00FC3C1B">
        <w:rPr>
          <w:sz w:val="16"/>
        </w:rPr>
        <w:t xml:space="preserve"> might </w:t>
      </w:r>
      <w:r w:rsidRPr="00C3533D">
        <w:rPr>
          <w:rStyle w:val="Emphasis"/>
        </w:rPr>
        <w:t>decrease</w:t>
      </w:r>
      <w:r w:rsidRPr="00C3533D">
        <w:rPr>
          <w:rStyle w:val="StyleUnderline"/>
        </w:rPr>
        <w:t xml:space="preserve"> the likelihood of spread</w:t>
      </w:r>
      <w:r w:rsidRPr="00FC3C1B">
        <w:rPr>
          <w:sz w:val="16"/>
        </w:rPr>
        <w:t xml:space="preserve"> (such as social distancing) and track its emerging epidemiology (providing critical input for tailoring the responses). Even if we lack existing or candidate vaccines or therapeutics, </w:t>
      </w:r>
      <w:r w:rsidRPr="00C3533D">
        <w:rPr>
          <w:rStyle w:val="StyleUnderline"/>
        </w:rPr>
        <w:t xml:space="preserve">having the capacity to treat symptoms can have a </w:t>
      </w:r>
      <w:r w:rsidRPr="00C3533D">
        <w:rPr>
          <w:rStyle w:val="Emphasis"/>
        </w:rPr>
        <w:t>dramatic impact</w:t>
      </w:r>
      <w:r w:rsidRPr="00C3533D">
        <w:rPr>
          <w:rStyle w:val="StyleUnderline"/>
        </w:rPr>
        <w:t xml:space="preserve"> on</w:t>
      </w:r>
      <w:r w:rsidRPr="00FC3C1B">
        <w:rPr>
          <w:sz w:val="16"/>
        </w:rPr>
        <w:t xml:space="preserve"> case </w:t>
      </w:r>
      <w:r w:rsidRPr="00C3533D">
        <w:rPr>
          <w:rStyle w:val="StyleUnderline"/>
        </w:rPr>
        <w:t>fatality rates</w:t>
      </w:r>
      <w:r w:rsidRPr="00FC3C1B">
        <w:rPr>
          <w:sz w:val="16"/>
        </w:rPr>
        <w:t>.</w:t>
      </w:r>
    </w:p>
    <w:p w14:paraId="0AE5D5FF" w14:textId="77777777" w:rsidR="00CA1C8D" w:rsidRPr="00FC3C1B" w:rsidRDefault="00CA1C8D" w:rsidP="00CA1C8D">
      <w:pPr>
        <w:rPr>
          <w:sz w:val="16"/>
        </w:rPr>
      </w:pPr>
      <w:r w:rsidRPr="00FC3C1B">
        <w:rPr>
          <w:sz w:val="16"/>
        </w:rPr>
        <w:t xml:space="preserve">We therefore assume that </w:t>
      </w:r>
      <w:r w:rsidRPr="00FC3C1B">
        <w:rPr>
          <w:rStyle w:val="StyleUnderline"/>
          <w:highlight w:val="cyan"/>
        </w:rPr>
        <w:t xml:space="preserve">strengthening </w:t>
      </w:r>
      <w:r w:rsidRPr="00FC3C1B">
        <w:rPr>
          <w:rStyle w:val="Emphasis"/>
          <w:highlight w:val="cyan"/>
        </w:rPr>
        <w:t>healthcare</w:t>
      </w:r>
      <w:r w:rsidRPr="00C3533D">
        <w:rPr>
          <w:rStyle w:val="Emphasis"/>
        </w:rPr>
        <w:t xml:space="preserve"> systems</w:t>
      </w:r>
      <w:r w:rsidRPr="00C3533D">
        <w:rPr>
          <w:rStyle w:val="StyleUnderline"/>
        </w:rPr>
        <w:t xml:space="preserve"> to meet</w:t>
      </w:r>
      <w:r w:rsidRPr="00FC3C1B">
        <w:rPr>
          <w:sz w:val="16"/>
        </w:rPr>
        <w:t xml:space="preserve"> international </w:t>
      </w:r>
      <w:r w:rsidRPr="00C3533D">
        <w:rPr>
          <w:rStyle w:val="StyleUnderline"/>
        </w:rPr>
        <w:t xml:space="preserve">standards </w:t>
      </w:r>
      <w:r w:rsidRPr="00FC3C1B">
        <w:rPr>
          <w:rStyle w:val="StyleUnderline"/>
          <w:highlight w:val="cyan"/>
        </w:rPr>
        <w:t>would</w:t>
      </w:r>
      <w:r w:rsidRPr="00C3533D">
        <w:rPr>
          <w:rStyle w:val="StyleUnderline"/>
        </w:rPr>
        <w:t xml:space="preserve"> have an impact on </w:t>
      </w:r>
      <w:r w:rsidRPr="00FC3C1B">
        <w:rPr>
          <w:rStyle w:val="StyleUnderline"/>
          <w:highlight w:val="cyan"/>
        </w:rPr>
        <w:t>mitigat</w:t>
      </w:r>
      <w:r w:rsidRPr="00C3533D">
        <w:rPr>
          <w:rStyle w:val="StyleUnderline"/>
        </w:rPr>
        <w:t xml:space="preserve">ing </w:t>
      </w:r>
      <w:r w:rsidRPr="00FC3C1B">
        <w:rPr>
          <w:rStyle w:val="Emphasis"/>
          <w:highlight w:val="cyan"/>
        </w:rPr>
        <w:t>all types</w:t>
      </w:r>
      <w:r w:rsidRPr="00FC3C1B">
        <w:rPr>
          <w:rStyle w:val="StyleUnderline"/>
          <w:highlight w:val="cyan"/>
        </w:rPr>
        <w:t xml:space="preserve"> of</w:t>
      </w:r>
      <w:r w:rsidRPr="00C3533D">
        <w:rPr>
          <w:rStyle w:val="StyleUnderline"/>
        </w:rPr>
        <w:t xml:space="preserve"> </w:t>
      </w:r>
      <w:r w:rsidRPr="00C3533D">
        <w:rPr>
          <w:rStyle w:val="Emphasis"/>
        </w:rPr>
        <w:t>disease risk</w:t>
      </w:r>
      <w:r w:rsidRPr="00C3533D">
        <w:rPr>
          <w:rStyle w:val="StyleUnderline"/>
        </w:rPr>
        <w:t>, ranging from</w:t>
      </w:r>
      <w:r w:rsidRPr="00FC3C1B">
        <w:rPr>
          <w:sz w:val="16"/>
        </w:rPr>
        <w:t xml:space="preserve"> incidents and events </w:t>
      </w:r>
      <w:r w:rsidRPr="00C3533D">
        <w:rPr>
          <w:rStyle w:val="StyleUnderline"/>
        </w:rPr>
        <w:t xml:space="preserve">to </w:t>
      </w:r>
      <w:r w:rsidRPr="00FC3C1B">
        <w:rPr>
          <w:rStyle w:val="Emphasis"/>
          <w:highlight w:val="cyan"/>
        </w:rPr>
        <w:t>existential risks</w:t>
      </w:r>
      <w:r w:rsidRPr="00C3533D">
        <w:rPr>
          <w:rStyle w:val="StyleUnderline"/>
        </w:rPr>
        <w:t>. We extend</w:t>
      </w:r>
      <w:r w:rsidRPr="00FC3C1B">
        <w:rPr>
          <w:sz w:val="16"/>
        </w:rPr>
        <w:t xml:space="preserve"> the World Bank's </w:t>
      </w:r>
      <w:r w:rsidRPr="00C3533D">
        <w:rPr>
          <w:rStyle w:val="StyleUnderline"/>
        </w:rPr>
        <w:t xml:space="preserve">assumptions </w:t>
      </w:r>
      <w:r w:rsidRPr="00FC3C1B">
        <w:rPr>
          <w:rStyle w:val="StyleUnderline"/>
          <w:highlight w:val="cyan"/>
        </w:rPr>
        <w:t xml:space="preserve">to include </w:t>
      </w:r>
      <w:r w:rsidRPr="00FC3C1B">
        <w:rPr>
          <w:rStyle w:val="Emphasis"/>
          <w:highlight w:val="cyan"/>
        </w:rPr>
        <w:t>bioterror</w:t>
      </w:r>
      <w:r w:rsidRPr="00C3533D">
        <w:rPr>
          <w:rStyle w:val="Emphasis"/>
        </w:rPr>
        <w:t>ism</w:t>
      </w:r>
      <w:r w:rsidRPr="00C3533D">
        <w:rPr>
          <w:rStyle w:val="StyleUnderline"/>
        </w:rPr>
        <w:t xml:space="preserve"> and </w:t>
      </w:r>
      <w:r w:rsidRPr="00C3533D">
        <w:rPr>
          <w:rStyle w:val="Emphasis"/>
        </w:rPr>
        <w:t>biowarfare</w:t>
      </w:r>
      <w:r w:rsidRPr="00FC3C1B">
        <w:rPr>
          <w:sz w:val="16"/>
        </w:rPr>
        <w:t xml:space="preserve">—that is, we assume that the </w:t>
      </w:r>
      <w:r w:rsidRPr="00C3533D">
        <w:rPr>
          <w:rStyle w:val="StyleUnderline"/>
        </w:rPr>
        <w:t xml:space="preserve">healthcare infrastructure would reduce </w:t>
      </w:r>
      <w:r w:rsidRPr="00C3533D">
        <w:rPr>
          <w:rStyle w:val="Emphasis"/>
        </w:rPr>
        <w:t>bioterrorism</w:t>
      </w:r>
      <w:r w:rsidRPr="00C3533D">
        <w:rPr>
          <w:rStyle w:val="StyleUnderline"/>
        </w:rPr>
        <w:t xml:space="preserve"> and </w:t>
      </w:r>
      <w:r w:rsidRPr="00C3533D">
        <w:rPr>
          <w:rStyle w:val="Emphasis"/>
        </w:rPr>
        <w:t>biowarfare</w:t>
      </w:r>
      <w:r w:rsidRPr="00C3533D">
        <w:rPr>
          <w:rStyle w:val="StyleUnderline"/>
        </w:rPr>
        <w:t xml:space="preserve"> fatalities by 20%</w:t>
      </w:r>
      <w:r w:rsidRPr="00FC3C1B">
        <w:rPr>
          <w:sz w:val="16"/>
        </w:rPr>
        <w:t>. We conservatively assume that existential risks will be reduced by only 1%, since any potential existential risk would likely be deliberately designed to overcome medical countermeasures.</w:t>
      </w:r>
    </w:p>
    <w:p w14:paraId="2E4F4C03" w14:textId="77777777" w:rsidR="00CA1C8D" w:rsidRPr="00FC3C1B" w:rsidRDefault="00CA1C8D" w:rsidP="00CA1C8D">
      <w:pPr>
        <w:rPr>
          <w:sz w:val="16"/>
        </w:rPr>
      </w:pPr>
      <w:r w:rsidRPr="00FC3C1B">
        <w:rPr>
          <w:sz w:val="16"/>
        </w:rPr>
        <w:t>We calculate that purchasing 1 century's worth of global protection in this form would cost on the order of $250 billion, assuming that subsequent maintenance costs are lower but that the entire system needs intermittent upgrading.</w:t>
      </w:r>
      <w:hyperlink r:id="rId25" w:anchor="fn18" w:history="1">
        <w:r w:rsidRPr="00FC3C1B">
          <w:rPr>
            <w:rStyle w:val="Hyperlink"/>
            <w:sz w:val="16"/>
          </w:rPr>
          <w:t>†††††</w:t>
        </w:r>
      </w:hyperlink>
      <w:r w:rsidRPr="00FC3C1B">
        <w:rPr>
          <w:sz w:val="16"/>
        </w:rPr>
        <w:t>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non-extinction risks, we increase L 50 times over to denote 50 life-years saved per life. The denominator N × L × R denotes the total number of life-years saved. In a subsequent model we also apply a discount rate to represent policymakers concerned only about lives in the short term.</w:t>
      </w:r>
    </w:p>
    <w:p w14:paraId="3323E7A8" w14:textId="77777777" w:rsidR="00CA1C8D" w:rsidRPr="00FC3C1B" w:rsidRDefault="00CA1C8D" w:rsidP="00CA1C8D">
      <w:pPr>
        <w:rPr>
          <w:sz w:val="16"/>
        </w:rPr>
      </w:pPr>
      <w:r w:rsidRPr="00FC3C1B">
        <w:rPr>
          <w:sz w:val="16"/>
        </w:rPr>
        <w:t>Results</w:t>
      </w:r>
    </w:p>
    <w:p w14:paraId="037AE656" w14:textId="77777777" w:rsidR="00CA1C8D" w:rsidRDefault="00CA1C8D" w:rsidP="00CA1C8D">
      <w:pPr>
        <w:rPr>
          <w:sz w:val="16"/>
        </w:rPr>
      </w:pPr>
      <w:r w:rsidRPr="00FC3C1B">
        <w:rPr>
          <w:sz w:val="16"/>
        </w:rPr>
        <w:t xml:space="preserve">Including future generations into our cost-effectiveness calculations demonstrates that </w:t>
      </w:r>
      <w:r w:rsidRPr="00FC3C1B">
        <w:rPr>
          <w:rStyle w:val="StyleUnderline"/>
          <w:highlight w:val="cyan"/>
        </w:rPr>
        <w:t xml:space="preserve">reducing </w:t>
      </w:r>
      <w:r w:rsidRPr="00FC3C1B">
        <w:rPr>
          <w:rStyle w:val="Emphasis"/>
          <w:highlight w:val="cyan"/>
        </w:rPr>
        <w:t>ex</w:t>
      </w:r>
      <w:r w:rsidRPr="00FC3C1B">
        <w:rPr>
          <w:rStyle w:val="Emphasis"/>
        </w:rPr>
        <w:t xml:space="preserve">istential </w:t>
      </w:r>
      <w:r w:rsidRPr="00FC3C1B">
        <w:rPr>
          <w:rStyle w:val="Emphasis"/>
          <w:highlight w:val="cyan"/>
        </w:rPr>
        <w:t>risks</w:t>
      </w:r>
      <w:r w:rsidRPr="00FC3C1B">
        <w:rPr>
          <w:rStyle w:val="StyleUnderline"/>
        </w:rPr>
        <w:t>, even if</w:t>
      </w:r>
      <w:r w:rsidRPr="00FC3C1B">
        <w:rPr>
          <w:sz w:val="16"/>
        </w:rPr>
        <w:t xml:space="preserve"> they are </w:t>
      </w:r>
      <w:r w:rsidRPr="00FC3C1B">
        <w:rPr>
          <w:rStyle w:val="StyleUnderline"/>
        </w:rPr>
        <w:t xml:space="preserve">improbable, can be </w:t>
      </w:r>
      <w:r w:rsidRPr="00FC3C1B">
        <w:rPr>
          <w:rStyle w:val="Emphasis"/>
        </w:rPr>
        <w:t>incredibly cost-effective</w:t>
      </w:r>
      <w:r w:rsidRPr="00FC3C1B">
        <w:rPr>
          <w:rStyle w:val="StyleUnderline"/>
        </w:rPr>
        <w:t xml:space="preserve"> in expectation</w:t>
      </w:r>
      <w:r w:rsidRPr="00FC3C1B">
        <w:rPr>
          <w:sz w:val="16"/>
        </w:rPr>
        <w:t xml:space="preserve"> (</w:t>
      </w:r>
      <w:hyperlink r:id="rId26" w:tgtFrame="table" w:history="1">
        <w:r w:rsidRPr="00FC3C1B">
          <w:rPr>
            <w:rStyle w:val="Hyperlink"/>
            <w:sz w:val="16"/>
          </w:rPr>
          <w:t>Table 2</w:t>
        </w:r>
      </w:hyperlink>
      <w:r w:rsidRPr="00FC3C1B">
        <w:rPr>
          <w:sz w:val="16"/>
        </w:rPr>
        <w:t xml:space="preserve">). Depending on the model used, we estimate that we can purchase 1 quality adjusted life-year in expectation for 10s of dollars (with outliers suggested around 12 cents to $1,600). Even with the most conservative estimates of existential risk, </w:t>
      </w:r>
      <w:r w:rsidRPr="00FC3C1B">
        <w:rPr>
          <w:rStyle w:val="StyleUnderline"/>
        </w:rPr>
        <w:t xml:space="preserve">reducing the risk of </w:t>
      </w:r>
      <w:r w:rsidRPr="00FC3C1B">
        <w:rPr>
          <w:rStyle w:val="Emphasis"/>
        </w:rPr>
        <w:t>human extinction</w:t>
      </w:r>
      <w:r w:rsidRPr="00FC3C1B">
        <w:rPr>
          <w:rStyle w:val="StyleUnderline"/>
        </w:rPr>
        <w:t xml:space="preserve"> is </w:t>
      </w:r>
      <w:r w:rsidRPr="00FC3C1B">
        <w:rPr>
          <w:rStyle w:val="StyleUnderline"/>
          <w:highlight w:val="cyan"/>
        </w:rPr>
        <w:t>at</w:t>
      </w:r>
      <w:r w:rsidRPr="00FC3C1B">
        <w:rPr>
          <w:rStyle w:val="StyleUnderline"/>
        </w:rPr>
        <w:t xml:space="preserve"> least </w:t>
      </w:r>
      <w:r w:rsidRPr="00FC3C1B">
        <w:rPr>
          <w:rStyle w:val="Emphasis"/>
        </w:rPr>
        <w:t>100 times</w:t>
      </w:r>
      <w:r w:rsidRPr="00FC3C1B">
        <w:rPr>
          <w:rStyle w:val="StyleUnderline"/>
        </w:rPr>
        <w:t xml:space="preserve"> more cost-effective than standard</w:t>
      </w:r>
      <w:r w:rsidRPr="00FC3C1B">
        <w:rPr>
          <w:sz w:val="16"/>
        </w:rPr>
        <w:t xml:space="preserve"> biosecurity </w:t>
      </w:r>
      <w:r w:rsidRPr="00FC3C1B">
        <w:rPr>
          <w:rStyle w:val="StyleUnderline"/>
        </w:rPr>
        <w:t>interventions, and</w:t>
      </w:r>
      <w:r w:rsidRPr="00FC3C1B">
        <w:rPr>
          <w:sz w:val="16"/>
        </w:rPr>
        <w:t xml:space="preserve"> possibly </w:t>
      </w:r>
      <w:r w:rsidRPr="00FC3C1B">
        <w:rPr>
          <w:rStyle w:val="StyleUnderline"/>
        </w:rPr>
        <w:t xml:space="preserve">up to </w:t>
      </w:r>
      <w:r w:rsidRPr="00FC3C1B">
        <w:rPr>
          <w:rStyle w:val="Emphasis"/>
          <w:highlight w:val="cyan"/>
        </w:rPr>
        <w:t>1 million times</w:t>
      </w:r>
      <w:r w:rsidRPr="00FC3C1B">
        <w:rPr>
          <w:rStyle w:val="StyleUnderline"/>
          <w:highlight w:val="cyan"/>
        </w:rPr>
        <w:t xml:space="preserve"> more cost-effective</w:t>
      </w:r>
      <w:r w:rsidRPr="00FC3C1B">
        <w:rPr>
          <w:sz w:val="16"/>
        </w:rPr>
        <w:t>.</w:t>
      </w:r>
    </w:p>
    <w:p w14:paraId="1CE31D9A" w14:textId="77777777" w:rsidR="00CA1C8D" w:rsidRPr="00994CFA" w:rsidRDefault="00CA1C8D" w:rsidP="00CA1C8D">
      <w:pPr>
        <w:pStyle w:val="Heading4"/>
      </w:pPr>
      <w:r>
        <w:t xml:space="preserve">Government agencies will </w:t>
      </w:r>
      <w:r>
        <w:rPr>
          <w:u w:val="single"/>
        </w:rPr>
        <w:t>overlook</w:t>
      </w:r>
      <w:r>
        <w:t xml:space="preserve"> AI monopolization, risking </w:t>
      </w:r>
      <w:r>
        <w:rPr>
          <w:u w:val="single"/>
        </w:rPr>
        <w:t>widespread misinformation</w:t>
      </w:r>
      <w:r>
        <w:t xml:space="preserve"> and </w:t>
      </w:r>
      <w:r>
        <w:rPr>
          <w:u w:val="single"/>
        </w:rPr>
        <w:t>algorithmic distopia</w:t>
      </w:r>
      <w:r>
        <w:t xml:space="preserve">. </w:t>
      </w:r>
    </w:p>
    <w:p w14:paraId="4FF364CD" w14:textId="77777777" w:rsidR="00CA1C8D" w:rsidRDefault="00CA1C8D" w:rsidP="00CA1C8D">
      <w:r>
        <w:rPr>
          <w:rStyle w:val="Style13ptBold"/>
        </w:rPr>
        <w:t xml:space="preserve">Chakravorti ’21 </w:t>
      </w:r>
      <w:r w:rsidRPr="00994CFA">
        <w:t xml:space="preserve">[Bhaskar; July 27; Dean of Global Business in the Fletcher School at Tufts University, Ph.D. in Economics from the University of Rochester; Wired, “Biden’s ‘Antitrust Revolution’ Overlooks AI—at Americans’ Peril,” </w:t>
      </w:r>
      <w:hyperlink r:id="rId27" w:history="1">
        <w:r w:rsidRPr="001D0154">
          <w:rPr>
            <w:rStyle w:val="Hyperlink"/>
          </w:rPr>
          <w:t>https://www.wired.com/story/opinion-bidens-antitrust-revolution-overlooks-ai-at-americans-peril/</w:t>
        </w:r>
      </w:hyperlink>
      <w:r w:rsidRPr="00994CFA">
        <w:t>]</w:t>
      </w:r>
    </w:p>
    <w:p w14:paraId="476EEDBB" w14:textId="77777777" w:rsidR="00CA1C8D" w:rsidRPr="00BF3822" w:rsidRDefault="00CA1C8D" w:rsidP="00CA1C8D">
      <w:pPr>
        <w:rPr>
          <w:sz w:val="16"/>
        </w:rPr>
      </w:pPr>
      <w:r w:rsidRPr="00BF3822">
        <w:rPr>
          <w:rStyle w:val="StyleUnderline"/>
          <w:highlight w:val="cyan"/>
        </w:rPr>
        <w:t>Despite</w:t>
      </w:r>
      <w:r w:rsidRPr="00994CFA">
        <w:rPr>
          <w:rStyle w:val="StyleUnderline"/>
        </w:rPr>
        <w:t xml:space="preserve"> the </w:t>
      </w:r>
      <w:r w:rsidRPr="00BF3822">
        <w:rPr>
          <w:rStyle w:val="Emphasis"/>
          <w:highlight w:val="cyan"/>
        </w:rPr>
        <w:t>ex</w:t>
      </w:r>
      <w:r w:rsidRPr="00994CFA">
        <w:rPr>
          <w:rStyle w:val="StyleUnderline"/>
        </w:rPr>
        <w:t xml:space="preserve">ecutive </w:t>
      </w:r>
      <w:r w:rsidRPr="00BF3822">
        <w:rPr>
          <w:rStyle w:val="Emphasis"/>
          <w:highlight w:val="cyan"/>
        </w:rPr>
        <w:t>o</w:t>
      </w:r>
      <w:r w:rsidRPr="00994CFA">
        <w:rPr>
          <w:rStyle w:val="StyleUnderline"/>
        </w:rPr>
        <w:t>rder</w:t>
      </w:r>
      <w:r w:rsidRPr="00BF3822">
        <w:rPr>
          <w:rStyle w:val="Emphasis"/>
          <w:highlight w:val="cyan"/>
        </w:rPr>
        <w:t>s</w:t>
      </w:r>
      <w:r w:rsidRPr="00BF3822">
        <w:rPr>
          <w:rStyle w:val="StyleUnderline"/>
          <w:highlight w:val="cyan"/>
        </w:rPr>
        <w:t xml:space="preserve"> and</w:t>
      </w:r>
      <w:r w:rsidRPr="00BF3822">
        <w:rPr>
          <w:sz w:val="16"/>
        </w:rPr>
        <w:t xml:space="preserve"> congressional hearings of </w:t>
      </w:r>
      <w:r w:rsidRPr="00994CFA">
        <w:rPr>
          <w:rStyle w:val="StyleUnderline"/>
        </w:rPr>
        <w:t xml:space="preserve">the </w:t>
      </w:r>
      <w:r w:rsidRPr="00BF3822">
        <w:rPr>
          <w:rStyle w:val="StyleUnderline"/>
          <w:highlight w:val="cyan"/>
        </w:rPr>
        <w:t>“</w:t>
      </w:r>
      <w:r w:rsidRPr="00BF3822">
        <w:rPr>
          <w:rStyle w:val="Emphasis"/>
          <w:highlight w:val="cyan"/>
        </w:rPr>
        <w:t>Biden antitrust</w:t>
      </w:r>
      <w:r w:rsidRPr="00994CFA">
        <w:rPr>
          <w:rStyle w:val="Emphasis"/>
        </w:rPr>
        <w:t xml:space="preserve"> revolution</w:t>
      </w:r>
      <w:r w:rsidRPr="00994CFA">
        <w:rPr>
          <w:rStyle w:val="StyleUnderline"/>
        </w:rPr>
        <w:t xml:space="preserve">,” </w:t>
      </w:r>
      <w:r w:rsidRPr="00BF3822">
        <w:rPr>
          <w:rStyle w:val="StyleUnderline"/>
          <w:highlight w:val="cyan"/>
        </w:rPr>
        <w:t>the</w:t>
      </w:r>
      <w:r w:rsidRPr="00994CFA">
        <w:rPr>
          <w:rStyle w:val="StyleUnderline"/>
        </w:rPr>
        <w:t xml:space="preserve"> </w:t>
      </w:r>
      <w:r w:rsidRPr="00994CFA">
        <w:rPr>
          <w:rStyle w:val="Emphasis"/>
        </w:rPr>
        <w:t xml:space="preserve">most </w:t>
      </w:r>
      <w:r w:rsidRPr="00BF3822">
        <w:rPr>
          <w:rStyle w:val="Emphasis"/>
          <w:highlight w:val="cyan"/>
        </w:rPr>
        <w:t>profound</w:t>
      </w:r>
      <w:r w:rsidRPr="00994CFA">
        <w:rPr>
          <w:rStyle w:val="StyleUnderline"/>
        </w:rPr>
        <w:t xml:space="preserve"> anti-competitive </w:t>
      </w:r>
      <w:r w:rsidRPr="00BF3822">
        <w:rPr>
          <w:rStyle w:val="StyleUnderline"/>
          <w:highlight w:val="cyan"/>
        </w:rPr>
        <w:t>shift is happening</w:t>
      </w:r>
      <w:r w:rsidRPr="00994CFA">
        <w:rPr>
          <w:rStyle w:val="StyleUnderline"/>
        </w:rPr>
        <w:t xml:space="preserve"> under policymakers’ noses: </w:t>
      </w:r>
      <w:r w:rsidRPr="00BF3822">
        <w:rPr>
          <w:rStyle w:val="StyleUnderline"/>
          <w:highlight w:val="cyan"/>
        </w:rPr>
        <w:t xml:space="preserve">the </w:t>
      </w:r>
      <w:r w:rsidRPr="00BF3822">
        <w:rPr>
          <w:rStyle w:val="Emphasis"/>
          <w:highlight w:val="cyan"/>
        </w:rPr>
        <w:t>cornering</w:t>
      </w:r>
      <w:r w:rsidRPr="00BF3822">
        <w:rPr>
          <w:rStyle w:val="StyleUnderline"/>
          <w:highlight w:val="cyan"/>
        </w:rPr>
        <w:t xml:space="preserve"> of </w:t>
      </w:r>
      <w:r w:rsidRPr="00BF3822">
        <w:rPr>
          <w:rStyle w:val="Emphasis"/>
          <w:highlight w:val="cyan"/>
        </w:rPr>
        <w:t>a</w:t>
      </w:r>
      <w:r w:rsidRPr="00994CFA">
        <w:rPr>
          <w:rStyle w:val="StyleUnderline"/>
        </w:rPr>
        <w:t xml:space="preserve">rtificial </w:t>
      </w:r>
      <w:r w:rsidRPr="00BF3822">
        <w:rPr>
          <w:rStyle w:val="Emphasis"/>
          <w:highlight w:val="cyan"/>
        </w:rPr>
        <w:t>i</w:t>
      </w:r>
      <w:r w:rsidRPr="00994CFA">
        <w:rPr>
          <w:rStyle w:val="StyleUnderline"/>
        </w:rPr>
        <w:t xml:space="preserve">ntelligence </w:t>
      </w:r>
      <w:r w:rsidRPr="00BF3822">
        <w:rPr>
          <w:sz w:val="16"/>
        </w:rPr>
        <w:t>and automation by a handful of tech companies. This needs to change.</w:t>
      </w:r>
    </w:p>
    <w:p w14:paraId="05A2EFEF" w14:textId="77777777" w:rsidR="00CA1C8D" w:rsidRPr="00BF3822" w:rsidRDefault="00CA1C8D" w:rsidP="00CA1C8D">
      <w:pPr>
        <w:rPr>
          <w:sz w:val="16"/>
        </w:rPr>
      </w:pPr>
      <w:r w:rsidRPr="00994CFA">
        <w:rPr>
          <w:rStyle w:val="StyleUnderline"/>
        </w:rPr>
        <w:t xml:space="preserve">There is </w:t>
      </w:r>
      <w:r w:rsidRPr="00994CFA">
        <w:rPr>
          <w:rStyle w:val="Emphasis"/>
        </w:rPr>
        <w:t>little doubt</w:t>
      </w:r>
      <w:r w:rsidRPr="00994CFA">
        <w:rPr>
          <w:rStyle w:val="StyleUnderline"/>
        </w:rPr>
        <w:t xml:space="preserve"> that the impact of AI will be </w:t>
      </w:r>
      <w:r w:rsidRPr="00994CFA">
        <w:rPr>
          <w:rStyle w:val="Emphasis"/>
        </w:rPr>
        <w:t>widely felt</w:t>
      </w:r>
      <w:r w:rsidRPr="00BF3822">
        <w:rPr>
          <w:sz w:val="16"/>
        </w:rPr>
        <w:t>. It is shaping product innovations, creating new research, discovery, and development pathways, and reinventing business models. AI is making inroads in the development of </w:t>
      </w:r>
      <w:hyperlink r:id="rId28" w:tgtFrame="_blank" w:history="1">
        <w:r w:rsidRPr="00BF3822">
          <w:rPr>
            <w:rStyle w:val="Hyperlink"/>
            <w:sz w:val="16"/>
          </w:rPr>
          <w:t>autonomous vehicles</w:t>
        </w:r>
      </w:hyperlink>
      <w:r w:rsidRPr="00BF3822">
        <w:rPr>
          <w:sz w:val="16"/>
        </w:rPr>
        <w:t>, which may eventually improve road safety, reduce urban congestion, and help drivers make better use of their time. AI recently predicted the molecular structure of almost every protein in the human body, and it helped develop and roll out a Covid </w:t>
      </w:r>
      <w:hyperlink r:id="rId29" w:tgtFrame="_blank" w:history="1">
        <w:r w:rsidRPr="00BF3822">
          <w:rPr>
            <w:rStyle w:val="Hyperlink"/>
            <w:sz w:val="16"/>
          </w:rPr>
          <w:t>vaccine in record time</w:t>
        </w:r>
      </w:hyperlink>
      <w:r w:rsidRPr="00BF3822">
        <w:rPr>
          <w:sz w:val="16"/>
        </w:rPr>
        <w:t xml:space="preserve">. </w:t>
      </w:r>
      <w:r w:rsidRPr="00994CFA">
        <w:rPr>
          <w:rStyle w:val="StyleUnderline"/>
        </w:rPr>
        <w:t xml:space="preserve">The pandemic itself may have </w:t>
      </w:r>
      <w:r w:rsidRPr="00994CFA">
        <w:rPr>
          <w:rStyle w:val="Emphasis"/>
        </w:rPr>
        <w:t>accelerated</w:t>
      </w:r>
      <w:r w:rsidRPr="00994CFA">
        <w:rPr>
          <w:rStyle w:val="StyleUnderline"/>
        </w:rPr>
        <w:t xml:space="preserve"> AI’s incursion</w:t>
      </w:r>
      <w:r w:rsidRPr="00BF3822">
        <w:rPr>
          <w:sz w:val="16"/>
        </w:rPr>
        <w:t>—in emergency rooms for </w:t>
      </w:r>
      <w:hyperlink r:id="rId30" w:tgtFrame="_blank" w:history="1">
        <w:r w:rsidRPr="00BF3822">
          <w:rPr>
            <w:rStyle w:val="Hyperlink"/>
            <w:sz w:val="16"/>
          </w:rPr>
          <w:t>triage</w:t>
        </w:r>
      </w:hyperlink>
      <w:r w:rsidRPr="00BF3822">
        <w:rPr>
          <w:sz w:val="16"/>
        </w:rPr>
        <w:t>; in airports, where </w:t>
      </w:r>
      <w:hyperlink r:id="rId31" w:tgtFrame="_blank" w:history="1">
        <w:r w:rsidRPr="00BF3822">
          <w:rPr>
            <w:rStyle w:val="Hyperlink"/>
            <w:sz w:val="16"/>
          </w:rPr>
          <w:t>robots spray</w:t>
        </w:r>
      </w:hyperlink>
      <w:r w:rsidRPr="00BF3822">
        <w:rPr>
          <w:sz w:val="16"/>
        </w:rPr>
        <w:t> disinfecting chemicals; in increasingly automated </w:t>
      </w:r>
      <w:hyperlink r:id="rId32" w:tgtFrame="_blank" w:history="1">
        <w:r w:rsidRPr="00BF3822">
          <w:rPr>
            <w:rStyle w:val="Hyperlink"/>
            <w:sz w:val="16"/>
          </w:rPr>
          <w:t>warehouses</w:t>
        </w:r>
      </w:hyperlink>
      <w:r w:rsidRPr="00BF3822">
        <w:rPr>
          <w:sz w:val="16"/>
        </w:rPr>
        <w:t> and </w:t>
      </w:r>
      <w:hyperlink r:id="rId33" w:tgtFrame="_blank" w:history="1">
        <w:r w:rsidRPr="00BF3822">
          <w:rPr>
            <w:rStyle w:val="Hyperlink"/>
            <w:sz w:val="16"/>
          </w:rPr>
          <w:t>meatpacking plants</w:t>
        </w:r>
      </w:hyperlink>
      <w:r w:rsidRPr="00BF3822">
        <w:rPr>
          <w:sz w:val="16"/>
        </w:rPr>
        <w:t>; and in our remote workdays, with the growing presence of chatbots, speech recognition, and email systems that get better at completing our sentences.</w:t>
      </w:r>
    </w:p>
    <w:p w14:paraId="56DB64DC" w14:textId="77777777" w:rsidR="00CA1C8D" w:rsidRPr="00BF3822" w:rsidRDefault="00CA1C8D" w:rsidP="00CA1C8D">
      <w:pPr>
        <w:rPr>
          <w:sz w:val="16"/>
        </w:rPr>
      </w:pPr>
      <w:r w:rsidRPr="00994CFA">
        <w:rPr>
          <w:rStyle w:val="StyleUnderline"/>
        </w:rPr>
        <w:t xml:space="preserve">Exactly </w:t>
      </w:r>
      <w:r w:rsidRPr="00994CFA">
        <w:rPr>
          <w:rStyle w:val="Emphasis"/>
        </w:rPr>
        <w:t>how</w:t>
      </w:r>
      <w:r w:rsidRPr="00994CFA">
        <w:rPr>
          <w:rStyle w:val="StyleUnderline"/>
        </w:rPr>
        <w:t xml:space="preserve"> AI will affect the future</w:t>
      </w:r>
      <w:r w:rsidRPr="00BF3822">
        <w:rPr>
          <w:sz w:val="16"/>
        </w:rPr>
        <w:t xml:space="preserve"> of human work, wages, or productivity </w:t>
      </w:r>
      <w:r w:rsidRPr="00994CFA">
        <w:rPr>
          <w:rStyle w:val="StyleUnderline"/>
        </w:rPr>
        <w:t>overall remains unclear</w:t>
      </w:r>
      <w:r w:rsidRPr="00BF3822">
        <w:rPr>
          <w:sz w:val="16"/>
        </w:rPr>
        <w:t>. Though service and blue-collar wages have lately </w:t>
      </w:r>
      <w:hyperlink r:id="rId34" w:tgtFrame="_blank" w:history="1">
        <w:r w:rsidRPr="00BF3822">
          <w:rPr>
            <w:rStyle w:val="Hyperlink"/>
            <w:sz w:val="16"/>
          </w:rPr>
          <w:t>been on the rise</w:t>
        </w:r>
      </w:hyperlink>
      <w:r w:rsidRPr="00BF3822">
        <w:rPr>
          <w:sz w:val="16"/>
        </w:rPr>
        <w:t>, they’ve stagnated for three decades. According to MIT’s Daron Acemoglu and Boston University’s Pascual Restrepo, </w:t>
      </w:r>
      <w:hyperlink r:id="rId35" w:tgtFrame="_blank" w:history="1">
        <w:r w:rsidRPr="00BF3822">
          <w:rPr>
            <w:rStyle w:val="Hyperlink"/>
            <w:sz w:val="16"/>
          </w:rPr>
          <w:t>50 to 70 percent</w:t>
        </w:r>
      </w:hyperlink>
      <w:r w:rsidRPr="00BF3822">
        <w:rPr>
          <w:sz w:val="16"/>
        </w:rPr>
        <w:t> of this languishing can be attributed to the loss of mostly routine jobs to automation. </w:t>
      </w:r>
      <w:hyperlink r:id="rId36" w:tgtFrame="_blank" w:history="1">
        <w:r w:rsidRPr="00BF3822">
          <w:rPr>
            <w:rStyle w:val="Hyperlink"/>
            <w:sz w:val="16"/>
          </w:rPr>
          <w:t>White-collar occupations</w:t>
        </w:r>
      </w:hyperlink>
      <w:r w:rsidRPr="00BF3822">
        <w:rPr>
          <w:sz w:val="16"/>
        </w:rPr>
        <w:t> are also at risk as machine learning and smart technologies take on complex functions. According to </w:t>
      </w:r>
      <w:hyperlink r:id="rId37" w:tgtFrame="_blank" w:history="1">
        <w:r w:rsidRPr="00BF3822">
          <w:rPr>
            <w:rStyle w:val="Hyperlink"/>
            <w:sz w:val="16"/>
          </w:rPr>
          <w:t>McKinsey</w:t>
        </w:r>
      </w:hyperlink>
      <w:r w:rsidRPr="00BF3822">
        <w:rPr>
          <w:sz w:val="16"/>
        </w:rPr>
        <w:t xml:space="preserve">, while only about 10 percent of these jobs could disappear altogether, </w:t>
      </w:r>
      <w:r w:rsidRPr="00BF3822">
        <w:rPr>
          <w:rStyle w:val="StyleUnderline"/>
        </w:rPr>
        <w:t>60 percent</w:t>
      </w:r>
      <w:r w:rsidRPr="00BF3822">
        <w:rPr>
          <w:sz w:val="16"/>
        </w:rPr>
        <w:t xml:space="preserve"> of them </w:t>
      </w:r>
      <w:r w:rsidRPr="00BF3822">
        <w:rPr>
          <w:rStyle w:val="StyleUnderline"/>
        </w:rPr>
        <w:t xml:space="preserve">may see at least </w:t>
      </w:r>
      <w:r w:rsidRPr="00BF3822">
        <w:rPr>
          <w:rStyle w:val="Emphasis"/>
        </w:rPr>
        <w:t>a third</w:t>
      </w:r>
      <w:r w:rsidRPr="00BF3822">
        <w:rPr>
          <w:rStyle w:val="StyleUnderline"/>
        </w:rPr>
        <w:t xml:space="preserve"> of their tasks subsumed by</w:t>
      </w:r>
      <w:r w:rsidRPr="00BF3822">
        <w:rPr>
          <w:sz w:val="16"/>
        </w:rPr>
        <w:t xml:space="preserve"> machines and </w:t>
      </w:r>
      <w:r w:rsidRPr="00BF3822">
        <w:rPr>
          <w:rStyle w:val="StyleUnderline"/>
        </w:rPr>
        <w:t>algorithms</w:t>
      </w:r>
      <w:r w:rsidRPr="00BF3822">
        <w:rPr>
          <w:sz w:val="16"/>
        </w:rPr>
        <w:t>. </w:t>
      </w:r>
      <w:hyperlink r:id="rId38" w:tgtFrame="_blank" w:history="1">
        <w:r w:rsidRPr="00BF3822">
          <w:rPr>
            <w:rStyle w:val="Hyperlink"/>
            <w:sz w:val="16"/>
          </w:rPr>
          <w:t>Some</w:t>
        </w:r>
      </w:hyperlink>
      <w:r w:rsidRPr="00BF3822">
        <w:rPr>
          <w:sz w:val="16"/>
        </w:rPr>
        <w:t> researchers argue that while AI’s overall productivity impact has been so far disappointing, it will improve; </w:t>
      </w:r>
      <w:hyperlink r:id="rId39" w:tgtFrame="_blank" w:history="1">
        <w:r w:rsidRPr="00BF3822">
          <w:rPr>
            <w:rStyle w:val="Hyperlink"/>
            <w:sz w:val="16"/>
          </w:rPr>
          <w:t>others</w:t>
        </w:r>
      </w:hyperlink>
      <w:r w:rsidRPr="00BF3822">
        <w:rPr>
          <w:sz w:val="16"/>
        </w:rPr>
        <w:t> are less sanguine. Despite these uncertainties, most </w:t>
      </w:r>
      <w:hyperlink r:id="rId40" w:tgtFrame="_blank" w:history="1">
        <w:r w:rsidRPr="00BF3822">
          <w:rPr>
            <w:rStyle w:val="Hyperlink"/>
            <w:sz w:val="16"/>
          </w:rPr>
          <w:t>expert</w:t>
        </w:r>
      </w:hyperlink>
      <w:r w:rsidRPr="00BF3822">
        <w:rPr>
          <w:sz w:val="16"/>
        </w:rPr>
        <w:t xml:space="preserve">s agree that on net, </w:t>
      </w:r>
      <w:r w:rsidRPr="00BF3822">
        <w:rPr>
          <w:rStyle w:val="StyleUnderline"/>
        </w:rPr>
        <w:t>AI will “become</w:t>
      </w:r>
      <w:r w:rsidRPr="00BF3822">
        <w:rPr>
          <w:sz w:val="16"/>
        </w:rPr>
        <w:t xml:space="preserve"> more of </w:t>
      </w:r>
      <w:r w:rsidRPr="00BF3822">
        <w:rPr>
          <w:rStyle w:val="StyleUnderline"/>
        </w:rPr>
        <w:t>a challenge to the workforce,”</w:t>
      </w:r>
      <w:r w:rsidRPr="00BF3822">
        <w:rPr>
          <w:sz w:val="16"/>
        </w:rPr>
        <w:t xml:space="preserve"> and we should anticipate a </w:t>
      </w:r>
      <w:hyperlink r:id="rId41" w:tgtFrame="_blank" w:history="1">
        <w:r w:rsidRPr="00BF3822">
          <w:rPr>
            <w:rStyle w:val="Hyperlink"/>
            <w:sz w:val="16"/>
          </w:rPr>
          <w:t>flat to slightly negative impact</w:t>
        </w:r>
      </w:hyperlink>
      <w:r w:rsidRPr="00BF3822">
        <w:rPr>
          <w:sz w:val="16"/>
        </w:rPr>
        <w:t xml:space="preserve"> on jobs </w:t>
      </w:r>
      <w:r w:rsidRPr="00BF3822">
        <w:rPr>
          <w:rStyle w:val="StyleUnderline"/>
        </w:rPr>
        <w:t xml:space="preserve">by </w:t>
      </w:r>
      <w:r w:rsidRPr="00BF3822">
        <w:rPr>
          <w:rStyle w:val="Emphasis"/>
        </w:rPr>
        <w:t>2030</w:t>
      </w:r>
      <w:r w:rsidRPr="00BF3822">
        <w:rPr>
          <w:sz w:val="16"/>
        </w:rPr>
        <w:t>.</w:t>
      </w:r>
    </w:p>
    <w:p w14:paraId="39B93F3D" w14:textId="77777777" w:rsidR="00CA1C8D" w:rsidRPr="00BF3822" w:rsidRDefault="00CA1C8D" w:rsidP="00CA1C8D">
      <w:pPr>
        <w:rPr>
          <w:sz w:val="16"/>
        </w:rPr>
      </w:pPr>
      <w:r w:rsidRPr="00BF3822">
        <w:rPr>
          <w:rStyle w:val="StyleUnderline"/>
          <w:highlight w:val="cyan"/>
        </w:rPr>
        <w:t xml:space="preserve">Without </w:t>
      </w:r>
      <w:r w:rsidRPr="00BF3822">
        <w:rPr>
          <w:rStyle w:val="Emphasis"/>
          <w:highlight w:val="cyan"/>
        </w:rPr>
        <w:t>intervention</w:t>
      </w:r>
      <w:r w:rsidRPr="00BF3822">
        <w:rPr>
          <w:rStyle w:val="StyleUnderline"/>
          <w:highlight w:val="cyan"/>
        </w:rPr>
        <w:t>, AI</w:t>
      </w:r>
      <w:r w:rsidRPr="00BF3822">
        <w:rPr>
          <w:rStyle w:val="StyleUnderline"/>
        </w:rPr>
        <w:t xml:space="preserve"> could also</w:t>
      </w:r>
      <w:r w:rsidRPr="00BF3822">
        <w:rPr>
          <w:sz w:val="16"/>
        </w:rPr>
        <w:t xml:space="preserve"> help </w:t>
      </w:r>
      <w:r w:rsidRPr="00BF3822">
        <w:rPr>
          <w:rStyle w:val="Emphasis"/>
          <w:highlight w:val="cyan"/>
        </w:rPr>
        <w:t>undermine democracy</w:t>
      </w:r>
      <w:r w:rsidRPr="00BF3822">
        <w:rPr>
          <w:sz w:val="16"/>
        </w:rPr>
        <w:t xml:space="preserve">–through </w:t>
      </w:r>
      <w:r w:rsidRPr="00BF3822">
        <w:rPr>
          <w:rStyle w:val="StyleUnderline"/>
          <w:highlight w:val="cyan"/>
        </w:rPr>
        <w:t xml:space="preserve">amplifying </w:t>
      </w:r>
      <w:r w:rsidRPr="00BF3822">
        <w:rPr>
          <w:rStyle w:val="Emphasis"/>
          <w:highlight w:val="cyan"/>
        </w:rPr>
        <w:t>misinformation</w:t>
      </w:r>
      <w:r w:rsidRPr="00BF3822">
        <w:rPr>
          <w:rStyle w:val="StyleUnderline"/>
          <w:highlight w:val="cyan"/>
        </w:rPr>
        <w:t xml:space="preserve"> or</w:t>
      </w:r>
      <w:r w:rsidRPr="00BF3822">
        <w:rPr>
          <w:rStyle w:val="StyleUnderline"/>
        </w:rPr>
        <w:t xml:space="preserve"> enabling </w:t>
      </w:r>
      <w:r w:rsidRPr="00BF3822">
        <w:rPr>
          <w:rStyle w:val="Emphasis"/>
        </w:rPr>
        <w:t xml:space="preserve">mass </w:t>
      </w:r>
      <w:r w:rsidRPr="00BF3822">
        <w:rPr>
          <w:rStyle w:val="Emphasis"/>
          <w:highlight w:val="cyan"/>
        </w:rPr>
        <w:t>surveillance</w:t>
      </w:r>
      <w:r w:rsidRPr="00BF3822">
        <w:rPr>
          <w:rStyle w:val="StyleUnderline"/>
        </w:rPr>
        <w:t>. The past year and a half</w:t>
      </w:r>
      <w:r w:rsidRPr="00BF3822">
        <w:rPr>
          <w:sz w:val="16"/>
        </w:rPr>
        <w:t xml:space="preserve"> has also </w:t>
      </w:r>
      <w:r w:rsidRPr="00BF3822">
        <w:rPr>
          <w:rStyle w:val="StyleUnderline"/>
        </w:rPr>
        <w:t>underscored the impact</w:t>
      </w:r>
      <w:r w:rsidRPr="00BF3822">
        <w:rPr>
          <w:sz w:val="16"/>
        </w:rPr>
        <w:t xml:space="preserve"> of algorithmically powered social media, not just </w:t>
      </w:r>
      <w:r w:rsidRPr="00BF3822">
        <w:rPr>
          <w:rStyle w:val="StyleUnderline"/>
        </w:rPr>
        <w:t>on the health of democracy</w:t>
      </w:r>
      <w:r w:rsidRPr="00BF3822">
        <w:rPr>
          <w:sz w:val="16"/>
        </w:rPr>
        <w:t>, but on health care itself.</w:t>
      </w:r>
    </w:p>
    <w:p w14:paraId="12BBCF8B" w14:textId="77777777" w:rsidR="00CA1C8D" w:rsidRPr="00BF3822" w:rsidRDefault="00CA1C8D" w:rsidP="00CA1C8D">
      <w:pPr>
        <w:rPr>
          <w:sz w:val="16"/>
        </w:rPr>
      </w:pPr>
      <w:r w:rsidRPr="00BF3822">
        <w:rPr>
          <w:rStyle w:val="StyleUnderline"/>
          <w:highlight w:val="cyan"/>
        </w:rPr>
        <w:t>The</w:t>
      </w:r>
      <w:r w:rsidRPr="00BF3822">
        <w:rPr>
          <w:rStyle w:val="StyleUnderline"/>
        </w:rPr>
        <w:t xml:space="preserve"> overall </w:t>
      </w:r>
      <w:r w:rsidRPr="00BF3822">
        <w:rPr>
          <w:rStyle w:val="Emphasis"/>
          <w:highlight w:val="cyan"/>
        </w:rPr>
        <w:t>direction</w:t>
      </w:r>
      <w:r w:rsidRPr="00BF3822">
        <w:rPr>
          <w:rStyle w:val="StyleUnderline"/>
        </w:rPr>
        <w:t xml:space="preserve"> and </w:t>
      </w:r>
      <w:r w:rsidRPr="00BF3822">
        <w:rPr>
          <w:rStyle w:val="Emphasis"/>
        </w:rPr>
        <w:t>net impact</w:t>
      </w:r>
      <w:r w:rsidRPr="00BF3822">
        <w:rPr>
          <w:rStyle w:val="StyleUnderline"/>
        </w:rPr>
        <w:t xml:space="preserve"> </w:t>
      </w:r>
      <w:r w:rsidRPr="00BF3822">
        <w:rPr>
          <w:rStyle w:val="StyleUnderline"/>
          <w:highlight w:val="cyan"/>
        </w:rPr>
        <w:t>of AI sits on</w:t>
      </w:r>
      <w:r w:rsidRPr="00BF3822">
        <w:rPr>
          <w:rStyle w:val="StyleUnderline"/>
        </w:rPr>
        <w:t xml:space="preserve"> a </w:t>
      </w:r>
      <w:r w:rsidRPr="00BF3822">
        <w:rPr>
          <w:rStyle w:val="Emphasis"/>
        </w:rPr>
        <w:t xml:space="preserve">knife's </w:t>
      </w:r>
      <w:r w:rsidRPr="00BF3822">
        <w:rPr>
          <w:rStyle w:val="Emphasis"/>
          <w:highlight w:val="cyan"/>
        </w:rPr>
        <w:t>edge</w:t>
      </w:r>
      <w:r w:rsidRPr="00BF3822">
        <w:rPr>
          <w:rStyle w:val="StyleUnderline"/>
          <w:highlight w:val="cyan"/>
        </w:rPr>
        <w:t>, unless</w:t>
      </w:r>
      <w:r w:rsidRPr="00BF3822">
        <w:rPr>
          <w:rStyle w:val="StyleUnderline"/>
        </w:rPr>
        <w:t xml:space="preserve"> AI </w:t>
      </w:r>
      <w:r w:rsidRPr="00BF3822">
        <w:rPr>
          <w:rStyle w:val="StyleUnderline"/>
          <w:highlight w:val="cyan"/>
        </w:rPr>
        <w:t>R&amp;D</w:t>
      </w:r>
      <w:r w:rsidRPr="00BF3822">
        <w:rPr>
          <w:sz w:val="16"/>
        </w:rPr>
        <w:t xml:space="preserve"> and applications </w:t>
      </w:r>
      <w:r w:rsidRPr="00BF3822">
        <w:rPr>
          <w:rStyle w:val="StyleUnderline"/>
          <w:highlight w:val="cyan"/>
        </w:rPr>
        <w:t>are</w:t>
      </w:r>
      <w:r w:rsidRPr="00BF3822">
        <w:rPr>
          <w:rStyle w:val="StyleUnderline"/>
        </w:rPr>
        <w:t xml:space="preserve"> appropriately </w:t>
      </w:r>
      <w:r w:rsidRPr="00BF3822">
        <w:rPr>
          <w:rStyle w:val="Emphasis"/>
          <w:highlight w:val="cyan"/>
        </w:rPr>
        <w:t>channeled</w:t>
      </w:r>
      <w:r w:rsidRPr="00BF3822">
        <w:rPr>
          <w:rStyle w:val="StyleUnderline"/>
          <w:highlight w:val="cyan"/>
        </w:rPr>
        <w:t xml:space="preserve"> with</w:t>
      </w:r>
      <w:r w:rsidRPr="00BF3822">
        <w:rPr>
          <w:rStyle w:val="StyleUnderline"/>
        </w:rPr>
        <w:t xml:space="preserve"> wider </w:t>
      </w:r>
      <w:r w:rsidRPr="00BF3822">
        <w:rPr>
          <w:rStyle w:val="Emphasis"/>
        </w:rPr>
        <w:t>societal</w:t>
      </w:r>
      <w:r w:rsidRPr="00BF3822">
        <w:rPr>
          <w:rStyle w:val="StyleUnderline"/>
        </w:rPr>
        <w:t xml:space="preserve"> and </w:t>
      </w:r>
      <w:r w:rsidRPr="00BF3822">
        <w:rPr>
          <w:rStyle w:val="Emphasis"/>
        </w:rPr>
        <w:t xml:space="preserve">economic </w:t>
      </w:r>
      <w:r w:rsidRPr="00BF3822">
        <w:rPr>
          <w:rStyle w:val="Emphasis"/>
          <w:highlight w:val="cyan"/>
        </w:rPr>
        <w:t>benefits</w:t>
      </w:r>
      <w:r w:rsidRPr="00BF3822">
        <w:rPr>
          <w:rStyle w:val="StyleUnderline"/>
        </w:rPr>
        <w:t xml:space="preserve"> in mind</w:t>
      </w:r>
      <w:r w:rsidRPr="00BF3822">
        <w:rPr>
          <w:sz w:val="16"/>
        </w:rPr>
        <w:t>. How can we ensure that?</w:t>
      </w:r>
    </w:p>
    <w:p w14:paraId="4A15CCCE" w14:textId="77777777" w:rsidR="00CA1C8D" w:rsidRPr="00BF3822" w:rsidRDefault="00CA1C8D" w:rsidP="00CA1C8D">
      <w:pPr>
        <w:rPr>
          <w:sz w:val="16"/>
        </w:rPr>
      </w:pPr>
      <w:r w:rsidRPr="00BF3822">
        <w:rPr>
          <w:rStyle w:val="StyleUnderline"/>
          <w:highlight w:val="cyan"/>
        </w:rPr>
        <w:t>A handful</w:t>
      </w:r>
      <w:r w:rsidRPr="00BF3822">
        <w:rPr>
          <w:rStyle w:val="StyleUnderline"/>
        </w:rPr>
        <w:t xml:space="preserve"> of</w:t>
      </w:r>
      <w:r w:rsidRPr="00BF3822">
        <w:rPr>
          <w:sz w:val="16"/>
        </w:rPr>
        <w:t xml:space="preserve"> US tech </w:t>
      </w:r>
      <w:r w:rsidRPr="00BF3822">
        <w:rPr>
          <w:rStyle w:val="StyleUnderline"/>
        </w:rPr>
        <w:t>companies</w:t>
      </w:r>
      <w:r w:rsidRPr="00BF3822">
        <w:rPr>
          <w:sz w:val="16"/>
        </w:rPr>
        <w:t xml:space="preserve">, including Amazon, Alibaba, Alphabet, Facebook, and Netflix, along with Chinese mega-players such as Baidu, </w:t>
      </w:r>
      <w:r w:rsidRPr="00BF3822">
        <w:rPr>
          <w:rStyle w:val="StyleUnderline"/>
          <w:highlight w:val="cyan"/>
        </w:rPr>
        <w:t>are responsible for </w:t>
      </w:r>
      <w:r w:rsidRPr="00BF3822">
        <w:rPr>
          <w:rStyle w:val="Emphasis"/>
          <w:highlight w:val="cyan"/>
        </w:rPr>
        <w:t>$2 of</w:t>
      </w:r>
      <w:r w:rsidRPr="00BF3822">
        <w:rPr>
          <w:rStyle w:val="Emphasis"/>
        </w:rPr>
        <w:t xml:space="preserve"> every </w:t>
      </w:r>
      <w:r w:rsidRPr="00BF3822">
        <w:rPr>
          <w:rStyle w:val="Emphasis"/>
          <w:highlight w:val="cyan"/>
        </w:rPr>
        <w:t>$3</w:t>
      </w:r>
      <w:r w:rsidRPr="00BF3822">
        <w:rPr>
          <w:rStyle w:val="StyleUnderline"/>
        </w:rPr>
        <w:t xml:space="preserve"> spent globally </w:t>
      </w:r>
      <w:r w:rsidRPr="00BF3822">
        <w:rPr>
          <w:rStyle w:val="StyleUnderline"/>
          <w:highlight w:val="cyan"/>
        </w:rPr>
        <w:t>on AI</w:t>
      </w:r>
      <w:r w:rsidRPr="00BF3822">
        <w:rPr>
          <w:rStyle w:val="StyleUnderline"/>
        </w:rPr>
        <w:t>. They’re</w:t>
      </w:r>
      <w:r w:rsidRPr="00BF3822">
        <w:rPr>
          <w:sz w:val="16"/>
        </w:rPr>
        <w:t xml:space="preserve"> also </w:t>
      </w:r>
      <w:r w:rsidRPr="00BF3822">
        <w:rPr>
          <w:rStyle w:val="StyleUnderline"/>
        </w:rPr>
        <w:t xml:space="preserve">among the top AI </w:t>
      </w:r>
      <w:r w:rsidRPr="00BF3822">
        <w:rPr>
          <w:rStyle w:val="Emphasis"/>
        </w:rPr>
        <w:t>patent holders</w:t>
      </w:r>
      <w:r w:rsidRPr="00BF3822">
        <w:rPr>
          <w:rStyle w:val="StyleUnderline"/>
        </w:rPr>
        <w:t>. Not only do their </w:t>
      </w:r>
      <w:r w:rsidRPr="00BF3822">
        <w:rPr>
          <w:rStyle w:val="Emphasis"/>
        </w:rPr>
        <w:t>outsize budgets</w:t>
      </w:r>
      <w:r w:rsidRPr="00BF3822">
        <w:rPr>
          <w:rStyle w:val="StyleUnderline"/>
        </w:rPr>
        <w:t> for AI dwarf others’</w:t>
      </w:r>
      <w:r w:rsidRPr="00BF3822">
        <w:rPr>
          <w:sz w:val="16"/>
        </w:rPr>
        <w:t>, including the </w:t>
      </w:r>
      <w:hyperlink r:id="rId42" w:tgtFrame="_blank" w:history="1">
        <w:r w:rsidRPr="00BF3822">
          <w:rPr>
            <w:rStyle w:val="Hyperlink"/>
            <w:sz w:val="16"/>
          </w:rPr>
          <w:t>federal government</w:t>
        </w:r>
      </w:hyperlink>
      <w:r w:rsidRPr="00BF3822">
        <w:rPr>
          <w:sz w:val="16"/>
        </w:rPr>
        <w:t xml:space="preserve">’s, </w:t>
      </w:r>
      <w:r w:rsidRPr="00BF3822">
        <w:rPr>
          <w:rStyle w:val="StyleUnderline"/>
        </w:rPr>
        <w:t>they</w:t>
      </w:r>
      <w:r w:rsidRPr="00BF3822">
        <w:rPr>
          <w:sz w:val="16"/>
        </w:rPr>
        <w:t xml:space="preserve"> also </w:t>
      </w:r>
      <w:r w:rsidRPr="00BF3822">
        <w:rPr>
          <w:rStyle w:val="StyleUnderline"/>
        </w:rPr>
        <w:t>emphasize building </w:t>
      </w:r>
      <w:r w:rsidRPr="00BF3822">
        <w:rPr>
          <w:rStyle w:val="Emphasis"/>
        </w:rPr>
        <w:t>internally</w:t>
      </w:r>
      <w:r w:rsidRPr="00BF3822">
        <w:rPr>
          <w:sz w:val="16"/>
        </w:rPr>
        <w:t xml:space="preserve"> rather than buying AI. Even </w:t>
      </w:r>
      <w:r w:rsidRPr="00BF3822">
        <w:rPr>
          <w:rStyle w:val="StyleUnderline"/>
        </w:rPr>
        <w:t>though they buy</w:t>
      </w:r>
      <w:r w:rsidRPr="00BF3822">
        <w:rPr>
          <w:sz w:val="16"/>
        </w:rPr>
        <w:t xml:space="preserve"> comparatively </w:t>
      </w:r>
      <w:r w:rsidRPr="00BF3822">
        <w:rPr>
          <w:rStyle w:val="StyleUnderline"/>
        </w:rPr>
        <w:t xml:space="preserve">little, </w:t>
      </w:r>
      <w:r w:rsidRPr="00BF3822">
        <w:rPr>
          <w:rStyle w:val="StyleUnderline"/>
          <w:highlight w:val="cyan"/>
        </w:rPr>
        <w:t>they’ve</w:t>
      </w:r>
      <w:r w:rsidRPr="00BF3822">
        <w:rPr>
          <w:rStyle w:val="StyleUnderline"/>
        </w:rPr>
        <w:t xml:space="preserve"> still </w:t>
      </w:r>
      <w:r w:rsidRPr="00BF3822">
        <w:rPr>
          <w:rStyle w:val="Emphasis"/>
          <w:highlight w:val="cyan"/>
        </w:rPr>
        <w:t>cornered</w:t>
      </w:r>
      <w:r w:rsidRPr="00BF3822">
        <w:rPr>
          <w:rStyle w:val="StyleUnderline"/>
          <w:highlight w:val="cyan"/>
        </w:rPr>
        <w:t xml:space="preserve"> the</w:t>
      </w:r>
      <w:r w:rsidRPr="00BF3822">
        <w:rPr>
          <w:rStyle w:val="StyleUnderline"/>
        </w:rPr>
        <w:t xml:space="preserve"> AI </w:t>
      </w:r>
      <w:hyperlink r:id="rId43" w:tgtFrame="_blank" w:history="1">
        <w:r w:rsidRPr="00BF3822">
          <w:rPr>
            <w:rStyle w:val="StyleUnderline"/>
          </w:rPr>
          <w:t>startup</w:t>
        </w:r>
      </w:hyperlink>
      <w:r w:rsidRPr="00BF3822">
        <w:rPr>
          <w:rStyle w:val="StyleUnderline"/>
        </w:rPr>
        <w:t> </w:t>
      </w:r>
      <w:r w:rsidRPr="00BF3822">
        <w:rPr>
          <w:rStyle w:val="Emphasis"/>
        </w:rPr>
        <w:t>acquisition </w:t>
      </w:r>
      <w:r w:rsidRPr="00BF3822">
        <w:rPr>
          <w:rStyle w:val="Emphasis"/>
          <w:highlight w:val="cyan"/>
        </w:rPr>
        <w:t>market</w:t>
      </w:r>
      <w:r w:rsidRPr="00BF3822">
        <w:rPr>
          <w:sz w:val="16"/>
        </w:rPr>
        <w:t>. Many of these are </w:t>
      </w:r>
      <w:hyperlink r:id="rId44" w:tgtFrame="_blank" w:history="1">
        <w:r w:rsidRPr="00BF3822">
          <w:rPr>
            <w:rStyle w:val="Hyperlink"/>
            <w:sz w:val="16"/>
          </w:rPr>
          <w:t>early-stage</w:t>
        </w:r>
      </w:hyperlink>
      <w:r w:rsidRPr="00BF3822">
        <w:rPr>
          <w:sz w:val="16"/>
        </w:rPr>
        <w:t xml:space="preserve"> acquisitions, meaning the tech giants integrate the products from these companies into their own portfolios or take IP off the market if it doesn’t suit their strategic purposes and redeploy the talent. </w:t>
      </w:r>
      <w:r w:rsidRPr="00BF3822">
        <w:rPr>
          <w:rStyle w:val="StyleUnderline"/>
        </w:rPr>
        <w:t>According to research</w:t>
      </w:r>
      <w:r w:rsidRPr="00BF3822">
        <w:rPr>
          <w:sz w:val="16"/>
        </w:rPr>
        <w:t xml:space="preserve"> from my </w:t>
      </w:r>
      <w:hyperlink r:id="rId45" w:tgtFrame="_blank" w:history="1">
        <w:r w:rsidRPr="00BF3822">
          <w:rPr>
            <w:rStyle w:val="Hyperlink"/>
            <w:sz w:val="16"/>
          </w:rPr>
          <w:t>Digital Planet</w:t>
        </w:r>
      </w:hyperlink>
      <w:r w:rsidRPr="00BF3822">
        <w:rPr>
          <w:sz w:val="16"/>
        </w:rPr>
        <w:t xml:space="preserve"> team, </w:t>
      </w:r>
      <w:r w:rsidRPr="00BF3822">
        <w:rPr>
          <w:rStyle w:val="StyleUnderline"/>
        </w:rPr>
        <w:t xml:space="preserve">US AI talent is intensely </w:t>
      </w:r>
      <w:r w:rsidRPr="00BF3822">
        <w:rPr>
          <w:rStyle w:val="Emphasis"/>
        </w:rPr>
        <w:t>concentrated</w:t>
      </w:r>
      <w:r w:rsidRPr="00BF3822">
        <w:rPr>
          <w:sz w:val="16"/>
        </w:rPr>
        <w:t xml:space="preserve">. The median number of AI employees in the field’s top five employers—Amazon, Google, Microsoft, Facebook, and Apple—is some 18,000, while the median for companies six to 24 is about 2,500—and it drops significantly from there. Moreover, </w:t>
      </w:r>
      <w:r w:rsidRPr="00BF3822">
        <w:rPr>
          <w:rStyle w:val="StyleUnderline"/>
          <w:highlight w:val="cyan"/>
        </w:rPr>
        <w:t>these</w:t>
      </w:r>
      <w:r w:rsidRPr="00BF3822">
        <w:rPr>
          <w:rStyle w:val="StyleUnderline"/>
        </w:rPr>
        <w:t xml:space="preserve"> companies </w:t>
      </w:r>
      <w:r w:rsidRPr="00BF3822">
        <w:rPr>
          <w:rStyle w:val="StyleUnderline"/>
          <w:highlight w:val="cyan"/>
        </w:rPr>
        <w:t>have</w:t>
      </w:r>
      <w:r w:rsidRPr="00BF3822">
        <w:rPr>
          <w:rStyle w:val="StyleUnderline"/>
        </w:rPr>
        <w:t> </w:t>
      </w:r>
      <w:r w:rsidRPr="00BF3822">
        <w:rPr>
          <w:rStyle w:val="Emphasis"/>
        </w:rPr>
        <w:t>near-</w:t>
      </w:r>
      <w:r w:rsidRPr="00BF3822">
        <w:rPr>
          <w:rStyle w:val="Emphasis"/>
          <w:highlight w:val="cyan"/>
        </w:rPr>
        <w:t>monopolies</w:t>
      </w:r>
      <w:r w:rsidRPr="00BF3822">
        <w:rPr>
          <w:rStyle w:val="StyleUnderline"/>
        </w:rPr>
        <w:t xml:space="preserve"> of </w:t>
      </w:r>
      <w:r w:rsidRPr="00BF3822">
        <w:rPr>
          <w:rStyle w:val="Emphasis"/>
        </w:rPr>
        <w:t>data</w:t>
      </w:r>
      <w:r w:rsidRPr="00BF3822">
        <w:rPr>
          <w:rStyle w:val="StyleUnderline"/>
        </w:rPr>
        <w:t xml:space="preserve"> on key</w:t>
      </w:r>
      <w:r w:rsidRPr="00BF3822">
        <w:rPr>
          <w:sz w:val="16"/>
        </w:rPr>
        <w:t xml:space="preserve"> behavioral </w:t>
      </w:r>
      <w:r w:rsidRPr="00BF3822">
        <w:rPr>
          <w:rStyle w:val="StyleUnderline"/>
        </w:rPr>
        <w:t>areas</w:t>
      </w:r>
      <w:r w:rsidRPr="00BF3822">
        <w:rPr>
          <w:sz w:val="16"/>
        </w:rPr>
        <w:t>. And they are setting the stage to become the primary suppliers of AI-based products and services to the rest of the world.</w:t>
      </w:r>
    </w:p>
    <w:p w14:paraId="415ED559" w14:textId="77777777" w:rsidR="00CA1C8D" w:rsidRPr="00BF3822" w:rsidRDefault="00CA1C8D" w:rsidP="00CA1C8D">
      <w:pPr>
        <w:rPr>
          <w:sz w:val="16"/>
        </w:rPr>
      </w:pPr>
      <w:r w:rsidRPr="00BF3822">
        <w:rPr>
          <w:sz w:val="16"/>
        </w:rPr>
        <w:t>Each key player has areas of </w:t>
      </w:r>
      <w:hyperlink r:id="rId46" w:tgtFrame="_blank" w:history="1">
        <w:r w:rsidRPr="00BF3822">
          <w:rPr>
            <w:rStyle w:val="Hyperlink"/>
            <w:sz w:val="16"/>
          </w:rPr>
          <w:t>focus</w:t>
        </w:r>
      </w:hyperlink>
      <w:r w:rsidRPr="00BF3822">
        <w:rPr>
          <w:sz w:val="16"/>
        </w:rPr>
        <w:t> consistent with its business interests: Google/Alphabet spends disproportionately on natural language and image processing and on optical character, speech, and facial recognition. Amazon does the same on supply chain management and logistics, robotics, and speech recognition. Many of these investments will yield socially beneficial applications, while others, such as </w:t>
      </w:r>
      <w:hyperlink r:id="rId47" w:tgtFrame="_blank" w:history="1">
        <w:r w:rsidRPr="00BF3822">
          <w:rPr>
            <w:rStyle w:val="Hyperlink"/>
            <w:sz w:val="16"/>
          </w:rPr>
          <w:t>IBM’s Watson</w:t>
        </w:r>
      </w:hyperlink>
      <w:r w:rsidRPr="00BF3822">
        <w:rPr>
          <w:sz w:val="16"/>
        </w:rPr>
        <w:t>—which aspired to become the go-to digital decision tool in fields as diverse as health care, law, and climate action—may not deliver on initial promises, or may fail altogether. Moonshot projects, such as level 4 driverless cars, may have an excessive amount of investment put against them simply because the Big Tech players choose to champion them. Failures, disappointments, and pivots are natural to developing any new technology. W</w:t>
      </w:r>
      <w:r w:rsidRPr="00BF3822">
        <w:rPr>
          <w:rStyle w:val="StyleUnderline"/>
        </w:rPr>
        <w:t>e should</w:t>
      </w:r>
      <w:r w:rsidRPr="00BF3822">
        <w:rPr>
          <w:sz w:val="16"/>
        </w:rPr>
        <w:t xml:space="preserve">, however, </w:t>
      </w:r>
      <w:r w:rsidRPr="00BF3822">
        <w:rPr>
          <w:rStyle w:val="StyleUnderline"/>
        </w:rPr>
        <w:t xml:space="preserve">worry about the </w:t>
      </w:r>
      <w:r w:rsidRPr="00BF3822">
        <w:rPr>
          <w:rStyle w:val="Emphasis"/>
        </w:rPr>
        <w:t>concentration</w:t>
      </w:r>
      <w:r w:rsidRPr="00BF3822">
        <w:rPr>
          <w:rStyle w:val="StyleUnderline"/>
        </w:rPr>
        <w:t xml:space="preserve"> of investments in a technology so fundamental</w:t>
      </w:r>
      <w:r w:rsidRPr="00BF3822">
        <w:rPr>
          <w:sz w:val="16"/>
        </w:rPr>
        <w:t xml:space="preserve"> and ask how investments are being allocated overall. </w:t>
      </w:r>
      <w:r w:rsidRPr="00BF3822">
        <w:rPr>
          <w:rStyle w:val="StyleUnderline"/>
        </w:rPr>
        <w:t>AI</w:t>
      </w:r>
      <w:r w:rsidRPr="00BF3822">
        <w:rPr>
          <w:sz w:val="16"/>
        </w:rPr>
        <w:t xml:space="preserve">, arguably, </w:t>
      </w:r>
      <w:r w:rsidRPr="00BF3822">
        <w:rPr>
          <w:rStyle w:val="StyleUnderline"/>
        </w:rPr>
        <w:t xml:space="preserve">could have </w:t>
      </w:r>
      <w:r w:rsidRPr="00BF3822">
        <w:rPr>
          <w:rStyle w:val="Emphasis"/>
        </w:rPr>
        <w:t>more profound</w:t>
      </w:r>
      <w:r w:rsidRPr="00BF3822">
        <w:rPr>
          <w:rStyle w:val="StyleUnderline"/>
        </w:rPr>
        <w:t xml:space="preserve"> impact than</w:t>
      </w:r>
      <w:r w:rsidRPr="00BF3822">
        <w:rPr>
          <w:sz w:val="16"/>
        </w:rPr>
        <w:t xml:space="preserve"> social media, online retail, or app stores—</w:t>
      </w:r>
      <w:r w:rsidRPr="00BF3822">
        <w:rPr>
          <w:rStyle w:val="StyleUnderline"/>
        </w:rPr>
        <w:t xml:space="preserve">the </w:t>
      </w:r>
      <w:r w:rsidRPr="00BF3822">
        <w:rPr>
          <w:rStyle w:val="Emphasis"/>
        </w:rPr>
        <w:t>current targets</w:t>
      </w:r>
      <w:r w:rsidRPr="00BF3822">
        <w:rPr>
          <w:rStyle w:val="StyleUnderline"/>
        </w:rPr>
        <w:t xml:space="preserve"> of antitrust</w:t>
      </w:r>
      <w:r w:rsidRPr="00BF3822">
        <w:rPr>
          <w:sz w:val="16"/>
        </w:rPr>
        <w:t>. Google CEO Sundar Pichai may have been a tad overdramatic when he declared that AI will have </w:t>
      </w:r>
      <w:hyperlink r:id="rId48" w:tgtFrame="_blank" w:history="1">
        <w:r w:rsidRPr="00BF3822">
          <w:rPr>
            <w:rStyle w:val="Hyperlink"/>
            <w:sz w:val="16"/>
          </w:rPr>
          <w:t>more impact on humanity than fire</w:t>
        </w:r>
      </w:hyperlink>
      <w:r w:rsidRPr="00BF3822">
        <w:rPr>
          <w:sz w:val="16"/>
        </w:rPr>
        <w:t>, but that alone ought to light a fire under the policy establishment to pay closer attention.</w:t>
      </w:r>
    </w:p>
    <w:p w14:paraId="6E2BA15A" w14:textId="77777777" w:rsidR="00CA1C8D" w:rsidRPr="00BF3822" w:rsidRDefault="00CA1C8D" w:rsidP="00CA1C8D">
      <w:pPr>
        <w:rPr>
          <w:sz w:val="16"/>
        </w:rPr>
      </w:pPr>
      <w:r w:rsidRPr="00BF3822">
        <w:rPr>
          <w:sz w:val="16"/>
        </w:rPr>
        <w:t>Biden's antitrust revolutionaries need a four-step plan to confront the AI revolution.</w:t>
      </w:r>
    </w:p>
    <w:p w14:paraId="1AD9FAB9" w14:textId="77777777" w:rsidR="00CA1C8D" w:rsidRDefault="00CA1C8D" w:rsidP="00CA1C8D">
      <w:pPr>
        <w:rPr>
          <w:sz w:val="16"/>
        </w:rPr>
      </w:pPr>
      <w:r w:rsidRPr="00BF3822">
        <w:rPr>
          <w:rStyle w:val="StyleUnderline"/>
          <w:highlight w:val="cyan"/>
        </w:rPr>
        <w:t>Antitrust</w:t>
      </w:r>
      <w:r w:rsidRPr="00BF3822">
        <w:rPr>
          <w:rStyle w:val="StyleUnderline"/>
        </w:rPr>
        <w:t xml:space="preserve"> authorities </w:t>
      </w:r>
      <w:r w:rsidRPr="00BF3822">
        <w:rPr>
          <w:rStyle w:val="StyleUnderline"/>
          <w:highlight w:val="cyan"/>
        </w:rPr>
        <w:t>must</w:t>
      </w:r>
      <w:r w:rsidRPr="00BF3822">
        <w:rPr>
          <w:sz w:val="16"/>
        </w:rPr>
        <w:t xml:space="preserve"> first </w:t>
      </w:r>
      <w:r w:rsidRPr="00BF3822">
        <w:rPr>
          <w:rStyle w:val="StyleUnderline"/>
          <w:highlight w:val="cyan"/>
        </w:rPr>
        <w:t xml:space="preserve">be </w:t>
      </w:r>
      <w:r w:rsidRPr="00BF3822">
        <w:rPr>
          <w:rStyle w:val="Emphasis"/>
          <w:highlight w:val="cyan"/>
        </w:rPr>
        <w:t>forward-looking</w:t>
      </w:r>
      <w:r w:rsidRPr="00BF3822">
        <w:rPr>
          <w:rStyle w:val="StyleUnderline"/>
        </w:rPr>
        <w:t>. They must recognize that</w:t>
      </w:r>
      <w:r w:rsidRPr="00BF3822">
        <w:rPr>
          <w:sz w:val="16"/>
        </w:rPr>
        <w:t xml:space="preserve"> the </w:t>
      </w:r>
      <w:r w:rsidRPr="00BF3822">
        <w:rPr>
          <w:rStyle w:val="StyleUnderline"/>
          <w:highlight w:val="cyan"/>
        </w:rPr>
        <w:t>AI</w:t>
      </w:r>
      <w:r w:rsidRPr="00BF3822">
        <w:rPr>
          <w:rStyle w:val="StyleUnderline"/>
        </w:rPr>
        <w:t xml:space="preserve"> chess pieces</w:t>
      </w:r>
      <w:r w:rsidRPr="00BF3822">
        <w:rPr>
          <w:sz w:val="16"/>
        </w:rPr>
        <w:t xml:space="preserve"> being </w:t>
      </w:r>
      <w:r w:rsidRPr="00BF3822">
        <w:rPr>
          <w:rStyle w:val="StyleUnderline"/>
        </w:rPr>
        <w:t xml:space="preserve">moved </w:t>
      </w:r>
      <w:r w:rsidRPr="00BF3822">
        <w:rPr>
          <w:rStyle w:val="Emphasis"/>
          <w:highlight w:val="cyan"/>
        </w:rPr>
        <w:t>today</w:t>
      </w:r>
      <w:r w:rsidRPr="00BF3822">
        <w:rPr>
          <w:rStyle w:val="StyleUnderline"/>
          <w:highlight w:val="cyan"/>
        </w:rPr>
        <w:t xml:space="preserve"> will shape</w:t>
      </w:r>
      <w:r w:rsidRPr="00BF3822">
        <w:rPr>
          <w:rStyle w:val="StyleUnderline"/>
        </w:rPr>
        <w:t xml:space="preserve"> </w:t>
      </w:r>
      <w:r w:rsidRPr="00BF3822">
        <w:rPr>
          <w:rStyle w:val="Emphasis"/>
        </w:rPr>
        <w:t xml:space="preserve">tomorrow’s </w:t>
      </w:r>
      <w:r w:rsidRPr="00BF3822">
        <w:rPr>
          <w:rStyle w:val="Emphasis"/>
          <w:highlight w:val="cyan"/>
        </w:rPr>
        <w:t>endgame</w:t>
      </w:r>
      <w:r w:rsidRPr="00BF3822">
        <w:rPr>
          <w:sz w:val="16"/>
        </w:rPr>
        <w:t xml:space="preserve">–particularly in a tech industry with high barriers to entry and early moves that are hard to reverse after scale. </w:t>
      </w:r>
      <w:r w:rsidRPr="00BF3822">
        <w:rPr>
          <w:rStyle w:val="StyleUnderline"/>
        </w:rPr>
        <w:t>Tech antitrust action</w:t>
      </w:r>
      <w:r w:rsidRPr="00BF3822">
        <w:rPr>
          <w:sz w:val="16"/>
        </w:rPr>
        <w:t xml:space="preserve"> often </w:t>
      </w:r>
      <w:r w:rsidRPr="00BF3822">
        <w:rPr>
          <w:rStyle w:val="StyleUnderline"/>
        </w:rPr>
        <w:t xml:space="preserve">occurs after </w:t>
      </w:r>
      <w:r w:rsidRPr="00BF3822">
        <w:rPr>
          <w:rStyle w:val="Emphasis"/>
        </w:rPr>
        <w:t>it’s too late</w:t>
      </w:r>
      <w:r w:rsidRPr="00BF3822">
        <w:rPr>
          <w:rStyle w:val="StyleUnderline"/>
        </w:rPr>
        <w:t>. Policymakers should</w:t>
      </w:r>
      <w:r w:rsidRPr="00BF3822">
        <w:rPr>
          <w:sz w:val="16"/>
        </w:rPr>
        <w:t xml:space="preserve"> also </w:t>
      </w:r>
      <w:r w:rsidRPr="00BF3822">
        <w:rPr>
          <w:rStyle w:val="StyleUnderline"/>
          <w:highlight w:val="cyan"/>
        </w:rPr>
        <w:t>trace</w:t>
      </w:r>
      <w:r w:rsidRPr="00BF3822">
        <w:rPr>
          <w:rStyle w:val="StyleUnderline"/>
        </w:rPr>
        <w:t xml:space="preserve"> the outlines of </w:t>
      </w:r>
      <w:r w:rsidRPr="00BF3822">
        <w:rPr>
          <w:rStyle w:val="StyleUnderline"/>
          <w:highlight w:val="cyan"/>
        </w:rPr>
        <w:t>multiple</w:t>
      </w:r>
      <w:r w:rsidRPr="00BF3822">
        <w:rPr>
          <w:rStyle w:val="StyleUnderline"/>
        </w:rPr>
        <w:t xml:space="preserve"> </w:t>
      </w:r>
      <w:r w:rsidRPr="00BF3822">
        <w:rPr>
          <w:rStyle w:val="Emphasis"/>
        </w:rPr>
        <w:t xml:space="preserve">future AI </w:t>
      </w:r>
      <w:r w:rsidRPr="00BF3822">
        <w:rPr>
          <w:rStyle w:val="Emphasis"/>
          <w:highlight w:val="cyan"/>
        </w:rPr>
        <w:t>scenarios</w:t>
      </w:r>
      <w:r w:rsidRPr="00BF3822">
        <w:rPr>
          <w:rStyle w:val="StyleUnderline"/>
          <w:highlight w:val="cyan"/>
        </w:rPr>
        <w:t xml:space="preserve">, including a </w:t>
      </w:r>
      <w:r w:rsidRPr="00BF3822">
        <w:rPr>
          <w:rStyle w:val="Emphasis"/>
          <w:highlight w:val="cyan"/>
        </w:rPr>
        <w:t>dystopia</w:t>
      </w:r>
      <w:r w:rsidRPr="00BF3822">
        <w:rPr>
          <w:rStyle w:val="Emphasis"/>
        </w:rPr>
        <w:t>n one</w:t>
      </w:r>
      <w:r w:rsidRPr="00BF3822">
        <w:rPr>
          <w:sz w:val="16"/>
        </w:rPr>
        <w:t xml:space="preserve">. They must </w:t>
      </w:r>
      <w:r w:rsidRPr="00BF3822">
        <w:rPr>
          <w:rStyle w:val="StyleUnderline"/>
          <w:highlight w:val="cyan"/>
        </w:rPr>
        <w:t>imagine</w:t>
      </w:r>
      <w:r w:rsidRPr="00BF3822">
        <w:rPr>
          <w:sz w:val="16"/>
        </w:rPr>
        <w:t xml:space="preserve">, for example, </w:t>
      </w:r>
      <w:r w:rsidRPr="00BF3822">
        <w:rPr>
          <w:rStyle w:val="StyleUnderline"/>
        </w:rPr>
        <w:t xml:space="preserve">a society that suffers from </w:t>
      </w:r>
      <w:r w:rsidRPr="00BF3822">
        <w:rPr>
          <w:rStyle w:val="StyleUnderline"/>
          <w:highlight w:val="cyan"/>
        </w:rPr>
        <w:t>“</w:t>
      </w:r>
      <w:r w:rsidRPr="00BF3822">
        <w:rPr>
          <w:rStyle w:val="Emphasis"/>
          <w:highlight w:val="cyan"/>
        </w:rPr>
        <w:t>algorithmic poverty</w:t>
      </w:r>
      <w:r w:rsidRPr="00BF3822">
        <w:rPr>
          <w:rStyle w:val="StyleUnderline"/>
          <w:highlight w:val="cyan"/>
        </w:rPr>
        <w:t>,”</w:t>
      </w:r>
      <w:r w:rsidRPr="00BF3822">
        <w:rPr>
          <w:sz w:val="16"/>
        </w:rPr>
        <w:t xml:space="preserve"> in which users generate data as unpaid “labor,” which is used to train algorithms that in turn displace wage-producing labor.</w:t>
      </w:r>
    </w:p>
    <w:p w14:paraId="37745CF4" w14:textId="77777777" w:rsidR="00CA1C8D" w:rsidRPr="00AC5326" w:rsidRDefault="00CA1C8D" w:rsidP="00CA1C8D">
      <w:pPr>
        <w:pStyle w:val="Heading4"/>
        <w:rPr>
          <w:sz w:val="28"/>
        </w:rPr>
      </w:pPr>
      <w:r>
        <w:rPr>
          <w:sz w:val="28"/>
        </w:rPr>
        <w:t>Technological misinformation</w:t>
      </w:r>
      <w:r w:rsidRPr="00AC5326">
        <w:rPr>
          <w:sz w:val="28"/>
        </w:rPr>
        <w:t xml:space="preserve"> is an </w:t>
      </w:r>
      <w:r w:rsidRPr="00AC5326">
        <w:rPr>
          <w:sz w:val="28"/>
          <w:u w:val="single"/>
        </w:rPr>
        <w:t>existential threat</w:t>
      </w:r>
      <w:r w:rsidRPr="00AC5326">
        <w:rPr>
          <w:sz w:val="28"/>
        </w:rPr>
        <w:t>.</w:t>
      </w:r>
    </w:p>
    <w:p w14:paraId="061EDD01" w14:textId="77777777" w:rsidR="00CA1C8D" w:rsidRPr="00AC5326" w:rsidRDefault="00CA1C8D" w:rsidP="00CA1C8D">
      <w:r w:rsidRPr="00AC5326">
        <w:rPr>
          <w:rStyle w:val="Style13ptBold"/>
          <w:sz w:val="28"/>
        </w:rPr>
        <w:t>Lin, 19</w:t>
      </w:r>
      <w:r w:rsidRPr="00AC5326">
        <w:t>—senior research scholar for cyber policy and security at the Center for International Security and Cooperation and Hank J. Holland Fellow in Cyber Policy and Security at the Hoover Institution, both at Stanford University (Herbert, “The existential threat from cyber-enabled information warfare,” Bulletin of the Atomic Scientists, 75:4, 187-196, dml) [language modifications denoted by brackets]</w:t>
      </w:r>
    </w:p>
    <w:p w14:paraId="6911131A" w14:textId="77777777" w:rsidR="00CA1C8D" w:rsidRPr="00AC5326" w:rsidRDefault="00CA1C8D" w:rsidP="00CA1C8D">
      <w:pPr>
        <w:rPr>
          <w:sz w:val="16"/>
        </w:rPr>
      </w:pPr>
      <w:r w:rsidRPr="00AC5326">
        <w:rPr>
          <w:rStyle w:val="StyleUnderline"/>
          <w:highlight w:val="cyan"/>
        </w:rPr>
        <w:t>Corruption of the info</w:t>
      </w:r>
      <w:r w:rsidRPr="00AC5326">
        <w:rPr>
          <w:rStyle w:val="StyleUnderline"/>
        </w:rPr>
        <w:t xml:space="preserve">rmation </w:t>
      </w:r>
      <w:r w:rsidRPr="00AC5326">
        <w:rPr>
          <w:rStyle w:val="StyleUnderline"/>
          <w:highlight w:val="cyan"/>
        </w:rPr>
        <w:t xml:space="preserve">ecosystem has become an </w:t>
      </w:r>
      <w:r w:rsidRPr="00AC5326">
        <w:rPr>
          <w:rStyle w:val="Emphasis"/>
          <w:highlight w:val="cyan"/>
        </w:rPr>
        <w:t>existential threat</w:t>
      </w:r>
      <w:r w:rsidRPr="00AC5326">
        <w:rPr>
          <w:rStyle w:val="Emphasis"/>
        </w:rPr>
        <w:t xml:space="preserve"> to civilization</w:t>
      </w:r>
      <w:r w:rsidRPr="00AC5326">
        <w:rPr>
          <w:sz w:val="16"/>
        </w:rPr>
        <w:t xml:space="preserve"> as we know it </w:t>
      </w:r>
      <w:r w:rsidRPr="00AC5326">
        <w:rPr>
          <w:rStyle w:val="StyleUnderline"/>
        </w:rPr>
        <w:t xml:space="preserve">because </w:t>
      </w:r>
      <w:r w:rsidRPr="00AC5326">
        <w:rPr>
          <w:rStyle w:val="StyleUnderline"/>
          <w:highlight w:val="cyan"/>
        </w:rPr>
        <w:t xml:space="preserve">prosperity and advancement </w:t>
      </w:r>
      <w:r w:rsidRPr="00AC5326">
        <w:rPr>
          <w:rStyle w:val="Emphasis"/>
          <w:highlight w:val="cyan"/>
        </w:rPr>
        <w:t>depend</w:t>
      </w:r>
      <w:r w:rsidRPr="00AC5326">
        <w:rPr>
          <w:rStyle w:val="StyleUnderline"/>
          <w:highlight w:val="cyan"/>
        </w:rPr>
        <w:t xml:space="preserve"> on a </w:t>
      </w:r>
      <w:r w:rsidRPr="00AC5326">
        <w:rPr>
          <w:rStyle w:val="Emphasis"/>
          <w:highlight w:val="cyan"/>
        </w:rPr>
        <w:t>secure</w:t>
      </w:r>
      <w:r w:rsidRPr="00AC5326">
        <w:rPr>
          <w:rStyle w:val="Emphasis"/>
        </w:rPr>
        <w:t xml:space="preserve"> information </w:t>
      </w:r>
      <w:r w:rsidRPr="00AC5326">
        <w:rPr>
          <w:rStyle w:val="Emphasis"/>
          <w:highlight w:val="cyan"/>
        </w:rPr>
        <w:t>infrastructure</w:t>
      </w:r>
      <w:r w:rsidRPr="00AC5326">
        <w:rPr>
          <w:rStyle w:val="StyleUnderline"/>
        </w:rPr>
        <w:t xml:space="preserve"> and </w:t>
      </w:r>
      <w:r w:rsidRPr="00AC5326">
        <w:rPr>
          <w:rStyle w:val="Emphasis"/>
        </w:rPr>
        <w:t>environment</w:t>
      </w:r>
      <w:r w:rsidRPr="00AC5326">
        <w:rPr>
          <w:rStyle w:val="StyleUnderline"/>
        </w:rPr>
        <w:t xml:space="preserve"> that provides human beings with contextualized, reliable, trustworthy information when and where it is needed</w:t>
      </w:r>
      <w:r w:rsidRPr="00AC5326">
        <w:rPr>
          <w:sz w:val="16"/>
        </w:rPr>
        <w:t xml:space="preserve">. Information is as much a part of human ecology and the essence of being human as DNA (itself a form of information!) is a part of the evolutionary processes in biological systems. </w:t>
      </w:r>
    </w:p>
    <w:p w14:paraId="4F16BEEF" w14:textId="77777777" w:rsidR="00CA1C8D" w:rsidRPr="00AC5326" w:rsidRDefault="00CA1C8D" w:rsidP="00CA1C8D">
      <w:pPr>
        <w:rPr>
          <w:sz w:val="16"/>
        </w:rPr>
      </w:pPr>
      <w:r w:rsidRPr="00AC5326">
        <w:rPr>
          <w:sz w:val="16"/>
        </w:rPr>
        <w:t xml:space="preserve">Today, </w:t>
      </w:r>
      <w:r w:rsidRPr="00AC5326">
        <w:rPr>
          <w:rStyle w:val="Emphasis"/>
        </w:rPr>
        <w:t>chaos reigns</w:t>
      </w:r>
      <w:r w:rsidRPr="00AC5326">
        <w:rPr>
          <w:rStyle w:val="StyleUnderline"/>
        </w:rPr>
        <w:t xml:space="preserve"> in much of the information ecosystem on which societies depend</w:t>
      </w:r>
      <w:r w:rsidRPr="00AC5326">
        <w:rPr>
          <w:sz w:val="16"/>
        </w:rPr>
        <w:t xml:space="preserve">. In many forums for political and societal discourse, </w:t>
      </w:r>
      <w:r w:rsidRPr="00AC5326">
        <w:rPr>
          <w:rStyle w:val="StyleUnderline"/>
        </w:rPr>
        <w:t>national leaders shout about fake news</w:t>
      </w:r>
      <w:r w:rsidRPr="00AC5326">
        <w:rPr>
          <w:sz w:val="16"/>
        </w:rPr>
        <w:t xml:space="preserve">, by which they mean information they do not like. These same leaders lie shamelessly, calling their lies truth, or perhaps “truthful hyperbole.” Acting across national boundaries, </w:t>
      </w:r>
      <w:r w:rsidRPr="00AC5326">
        <w:rPr>
          <w:rStyle w:val="StyleUnderline"/>
        </w:rPr>
        <w:t>these</w:t>
      </w:r>
      <w:r w:rsidRPr="00AC5326">
        <w:rPr>
          <w:sz w:val="16"/>
        </w:rPr>
        <w:t xml:space="preserve"> leaders and their surrogates </w:t>
      </w:r>
      <w:r w:rsidRPr="00AC5326">
        <w:rPr>
          <w:rStyle w:val="Emphasis"/>
        </w:rPr>
        <w:t>exacerbate</w:t>
      </w:r>
      <w:r w:rsidRPr="00AC5326">
        <w:rPr>
          <w:rStyle w:val="StyleUnderline"/>
        </w:rPr>
        <w:t xml:space="preserve"> existing divisions, creating </w:t>
      </w:r>
      <w:r w:rsidRPr="00AC5326">
        <w:rPr>
          <w:rStyle w:val="Emphasis"/>
        </w:rPr>
        <w:t>rage</w:t>
      </w:r>
      <w:r w:rsidRPr="00AC5326">
        <w:rPr>
          <w:rStyle w:val="StyleUnderline"/>
        </w:rPr>
        <w:t xml:space="preserve"> and diminishing </w:t>
      </w:r>
      <w:r w:rsidRPr="00AC5326">
        <w:rPr>
          <w:rStyle w:val="Emphasis"/>
        </w:rPr>
        <w:t>confidence</w:t>
      </w:r>
      <w:r w:rsidRPr="00AC5326">
        <w:rPr>
          <w:sz w:val="16"/>
        </w:rPr>
        <w:t xml:space="preserve"> in elections and democratic institutions. Using unsupported anecdotes and sketchy rhetoric, </w:t>
      </w:r>
      <w:r w:rsidRPr="00AC5326">
        <w:rPr>
          <w:rStyle w:val="StyleUnderline"/>
        </w:rPr>
        <w:t xml:space="preserve">denialists </w:t>
      </w:r>
      <w:r w:rsidRPr="00AC5326">
        <w:rPr>
          <w:rStyle w:val="Emphasis"/>
        </w:rPr>
        <w:t>undermine</w:t>
      </w:r>
      <w:r w:rsidRPr="00AC5326">
        <w:rPr>
          <w:rStyle w:val="StyleUnderline"/>
        </w:rPr>
        <w:t xml:space="preserve"> well-established science about </w:t>
      </w:r>
      <w:r w:rsidRPr="00AC5326">
        <w:rPr>
          <w:rStyle w:val="Emphasis"/>
        </w:rPr>
        <w:t>climate change</w:t>
      </w:r>
      <w:r w:rsidRPr="00AC5326">
        <w:rPr>
          <w:rStyle w:val="StyleUnderline"/>
        </w:rPr>
        <w:t xml:space="preserve"> and </w:t>
      </w:r>
      <w:r w:rsidRPr="00AC5326">
        <w:rPr>
          <w:rStyle w:val="Emphasis"/>
        </w:rPr>
        <w:t>other urgent issues</w:t>
      </w:r>
      <w:r w:rsidRPr="00AC5326">
        <w:rPr>
          <w:sz w:val="16"/>
        </w:rPr>
        <w:t xml:space="preserve">. </w:t>
      </w:r>
      <w:r w:rsidRPr="00AC5326">
        <w:rPr>
          <w:rStyle w:val="StyleUnderline"/>
        </w:rPr>
        <w:t>Established institutions</w:t>
      </w:r>
      <w:r w:rsidRPr="00AC5326">
        <w:rPr>
          <w:sz w:val="16"/>
        </w:rPr>
        <w:t xml:space="preserve"> of the government, journalism, and education – institutions </w:t>
      </w:r>
      <w:r w:rsidRPr="00AC5326">
        <w:rPr>
          <w:rStyle w:val="StyleUnderline"/>
        </w:rPr>
        <w:t>that have traditionally provided stability</w:t>
      </w:r>
      <w:r w:rsidRPr="00AC5326">
        <w:rPr>
          <w:sz w:val="16"/>
        </w:rPr>
        <w:t xml:space="preserve"> – </w:t>
      </w:r>
      <w:r w:rsidRPr="00AC5326">
        <w:rPr>
          <w:rStyle w:val="StyleUnderline"/>
        </w:rPr>
        <w:t xml:space="preserve">are </w:t>
      </w:r>
      <w:r w:rsidRPr="00AC5326">
        <w:rPr>
          <w:rStyle w:val="Emphasis"/>
        </w:rPr>
        <w:t>under attack</w:t>
      </w:r>
      <w:r w:rsidRPr="00AC5326">
        <w:rPr>
          <w:rStyle w:val="StyleUnderline"/>
        </w:rPr>
        <w:t xml:space="preserve"> precisely because they have provided stability</w:t>
      </w:r>
      <w:r w:rsidRPr="00AC5326">
        <w:rPr>
          <w:sz w:val="16"/>
        </w:rPr>
        <w:t xml:space="preserve">. </w:t>
      </w:r>
    </w:p>
    <w:p w14:paraId="36A7C5A5" w14:textId="77777777" w:rsidR="00CA1C8D" w:rsidRPr="00AC5326" w:rsidRDefault="00CA1C8D" w:rsidP="00CA1C8D">
      <w:pPr>
        <w:rPr>
          <w:sz w:val="10"/>
          <w:szCs w:val="10"/>
        </w:rPr>
      </w:pPr>
      <w:r w:rsidRPr="00AC5326">
        <w:rPr>
          <w:sz w:val="10"/>
          <w:szCs w:val="10"/>
        </w:rPr>
        <w:t xml:space="preserve">The founding of the Bulletin predates by several decades the widespread availability of computers, the Internet, smart phones, search engines, and social media. Few could imagine in 1945 a technological environment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importantly emotionally evocative video and audio content), disintermediation of established information sources, and ubiquitous, always-on, always-available access to information sources through mobile devices. </w:t>
      </w:r>
    </w:p>
    <w:p w14:paraId="5D561738" w14:textId="77777777" w:rsidR="00CA1C8D" w:rsidRPr="00AE2249" w:rsidRDefault="00CA1C8D" w:rsidP="00CA1C8D">
      <w:pPr>
        <w:rPr>
          <w:sz w:val="10"/>
          <w:szCs w:val="10"/>
        </w:rPr>
      </w:pPr>
      <w:r w:rsidRPr="00AC5326">
        <w:rPr>
          <w:sz w:val="10"/>
          <w:szCs w:val="10"/>
        </w:rPr>
        <w:t xml:space="preserve">Such advances in information technology have heralded the arrival of the information age, a world in which taking near-immediate advantage of information opens up enormous opportunities in both the private and public sectors for improved delivery of existing products and services and, perhaps more important, the creation of entirely new products and services. Products and services can be customized to individual needs and preferences on a large scale and at more affordable costs. Transactional friction can be tremendously reduced. Through the Internet of Things, actuators and sensors can be connected to process control computers to optimize the behavior and function of physical systems. </w:t>
      </w:r>
      <w:r w:rsidRPr="00AE2249">
        <w:rPr>
          <w:sz w:val="10"/>
          <w:szCs w:val="10"/>
        </w:rPr>
        <w:t xml:space="preserve">Everywhere that information can be used to create and improve new and existing functionality (that is, essentially everywhere), one can find or imagine new information technologies to do so. </w:t>
      </w:r>
    </w:p>
    <w:p w14:paraId="4AC595BC" w14:textId="77777777" w:rsidR="00CA1C8D" w:rsidRPr="00AE2249" w:rsidRDefault="00CA1C8D" w:rsidP="00CA1C8D">
      <w:pPr>
        <w:rPr>
          <w:sz w:val="16"/>
        </w:rPr>
      </w:pPr>
      <w:r w:rsidRPr="00AE2249">
        <w:rPr>
          <w:sz w:val="16"/>
        </w:rPr>
        <w:t xml:space="preserve">At the same time, </w:t>
      </w:r>
      <w:r w:rsidRPr="00AE2249">
        <w:rPr>
          <w:rStyle w:val="StyleUnderline"/>
        </w:rPr>
        <w:t xml:space="preserve">advances in information technology have a </w:t>
      </w:r>
      <w:r w:rsidRPr="00AE2249">
        <w:rPr>
          <w:rStyle w:val="Emphasis"/>
        </w:rPr>
        <w:t>dark side</w:t>
      </w:r>
      <w:r w:rsidRPr="00AE2249">
        <w:rPr>
          <w:rStyle w:val="StyleUnderline"/>
        </w:rPr>
        <w:t xml:space="preserve">. The same increases in the volume and velocity of information have created a </w:t>
      </w:r>
      <w:r w:rsidRPr="00AE2249">
        <w:rPr>
          <w:rStyle w:val="Emphasis"/>
        </w:rPr>
        <w:t>louder</w:t>
      </w:r>
      <w:r w:rsidRPr="00AE2249">
        <w:rPr>
          <w:rStyle w:val="StyleUnderline"/>
        </w:rPr>
        <w:t xml:space="preserve"> and </w:t>
      </w:r>
      <w:r w:rsidRPr="00AE2249">
        <w:rPr>
          <w:rStyle w:val="Emphasis"/>
        </w:rPr>
        <w:t>more chaotic</w:t>
      </w:r>
      <w:r w:rsidRPr="00AE2249">
        <w:rPr>
          <w:rStyle w:val="StyleUnderline"/>
        </w:rPr>
        <w:t xml:space="preserve"> information environment that stimulates </w:t>
      </w:r>
      <w:r w:rsidRPr="00AE2249">
        <w:rPr>
          <w:rStyle w:val="Emphasis"/>
        </w:rPr>
        <w:t>fast</w:t>
      </w:r>
      <w:r w:rsidRPr="00AE2249">
        <w:rPr>
          <w:rStyle w:val="StyleUnderline"/>
        </w:rPr>
        <w:t xml:space="preserve">, </w:t>
      </w:r>
      <w:r w:rsidRPr="00AE2249">
        <w:rPr>
          <w:rStyle w:val="Emphasis"/>
        </w:rPr>
        <w:t>angry</w:t>
      </w:r>
      <w:r w:rsidRPr="00AE2249">
        <w:rPr>
          <w:rStyle w:val="StyleUnderline"/>
        </w:rPr>
        <w:t xml:space="preserve">, </w:t>
      </w:r>
      <w:r w:rsidRPr="00AE2249">
        <w:rPr>
          <w:rStyle w:val="Emphasis"/>
        </w:rPr>
        <w:t>reflexive</w:t>
      </w:r>
      <w:r w:rsidRPr="00AE2249">
        <w:rPr>
          <w:rStyle w:val="StyleUnderline"/>
        </w:rPr>
        <w:t xml:space="preserve">, </w:t>
      </w:r>
      <w:r w:rsidRPr="00AE2249">
        <w:rPr>
          <w:rStyle w:val="Emphasis"/>
        </w:rPr>
        <w:t>intuitive</w:t>
      </w:r>
      <w:r w:rsidRPr="00AE2249">
        <w:rPr>
          <w:rStyle w:val="StyleUnderline"/>
        </w:rPr>
        <w:t xml:space="preserve">, and </w:t>
      </w:r>
      <w:r w:rsidRPr="00AE2249">
        <w:rPr>
          <w:rStyle w:val="Emphasis"/>
        </w:rPr>
        <w:t>visceral</w:t>
      </w:r>
      <w:r w:rsidRPr="00AE2249">
        <w:rPr>
          <w:rStyle w:val="StyleUnderline"/>
        </w:rPr>
        <w:t xml:space="preserve"> thinking, reaction, and action</w:t>
      </w:r>
      <w:r w:rsidRPr="00AE2249">
        <w:rPr>
          <w:sz w:val="16"/>
        </w:rPr>
        <w:t xml:space="preserve"> in people </w:t>
      </w:r>
      <w:r w:rsidRPr="00AE2249">
        <w:rPr>
          <w:rStyle w:val="StyleUnderline"/>
        </w:rPr>
        <w:t xml:space="preserve">and thus </w:t>
      </w:r>
      <w:r w:rsidRPr="00AE2249">
        <w:rPr>
          <w:rStyle w:val="Emphasis"/>
        </w:rPr>
        <w:t>displaces</w:t>
      </w:r>
      <w:r w:rsidRPr="00AE2249">
        <w:rPr>
          <w:rStyle w:val="StyleUnderline"/>
        </w:rPr>
        <w:t xml:space="preserve"> more complex, reflective, and rational thought. In a chaotic environment of information overload, people are more likely to use </w:t>
      </w:r>
      <w:r w:rsidRPr="00AE2249">
        <w:rPr>
          <w:rStyle w:val="Emphasis"/>
        </w:rPr>
        <w:t>mental shortcuts</w:t>
      </w:r>
      <w:r w:rsidRPr="00AE2249">
        <w:rPr>
          <w:rStyle w:val="StyleUnderline"/>
        </w:rPr>
        <w:t xml:space="preserve"> as a way to reduce the cognitive burden that such an environment places on their thinking</w:t>
      </w:r>
      <w:r w:rsidRPr="00AE2249">
        <w:rPr>
          <w:sz w:val="16"/>
        </w:rPr>
        <w:t xml:space="preserve">. </w:t>
      </w:r>
    </w:p>
    <w:p w14:paraId="190E37B3" w14:textId="77777777" w:rsidR="00CA1C8D" w:rsidRPr="00AC5326" w:rsidRDefault="00CA1C8D" w:rsidP="00CA1C8D">
      <w:pPr>
        <w:rPr>
          <w:sz w:val="10"/>
          <w:szCs w:val="10"/>
        </w:rPr>
      </w:pPr>
      <w:r w:rsidRPr="00AE2249">
        <w:rPr>
          <w:sz w:val="10"/>
          <w:szCs w:val="10"/>
        </w:rPr>
        <w:t>In recent years, we have seen how the Internet, social</w:t>
      </w:r>
      <w:r w:rsidRPr="00AC5326">
        <w:rPr>
          <w:sz w:val="10"/>
          <w:szCs w:val="10"/>
        </w:rPr>
        <w:t xml:space="preserve"> media, and mobile devices (and other technologies) can be used by foreign adversaries to interfere in elections and to disrupt the democratic process. We have seen:</w:t>
      </w:r>
    </w:p>
    <w:p w14:paraId="517B7ECE" w14:textId="77777777" w:rsidR="00CA1C8D" w:rsidRPr="00AC5326" w:rsidRDefault="00CA1C8D" w:rsidP="00CA1C8D">
      <w:pPr>
        <w:rPr>
          <w:sz w:val="10"/>
          <w:szCs w:val="10"/>
        </w:rPr>
      </w:pPr>
      <w:r w:rsidRPr="00AC5326">
        <w:rPr>
          <w:sz w:val="10"/>
          <w:szCs w:val="10"/>
        </w:rPr>
        <w:t xml:space="preserve">● Social media exploitation of cognitive biases to increase their impact and reach – short messages of 280 characters and emotionally evocative video/ audio clips are nearly ubiquitous and much more the norm than they ever were two decades ago. </w:t>
      </w:r>
    </w:p>
    <w:p w14:paraId="09BC8832" w14:textId="77777777" w:rsidR="00CA1C8D" w:rsidRPr="00AC5326" w:rsidRDefault="00CA1C8D" w:rsidP="00CA1C8D">
      <w:pPr>
        <w:rPr>
          <w:sz w:val="10"/>
          <w:szCs w:val="10"/>
        </w:rPr>
      </w:pPr>
      <w:r w:rsidRPr="00AC5326">
        <w:rPr>
          <w:sz w:val="10"/>
          <w:szCs w:val="10"/>
        </w:rPr>
        <w:t xml:space="preserve">● Disintermediation of established information sources that reduces the role and influence of those previously responsible for providing factual information and proliferates information sources. The US Supreme Court noted in Associated Press v. US (1945) that “the widest possible dissemination of information from diverse and antagonistic sources is essential to the welfare of the public, that a free press is a condition of a free society.” Today, modern information technology has enabled the creation of a larger number of information sources than the 1945 US Supreme Court could possibly have imagined. </w:t>
      </w:r>
    </w:p>
    <w:p w14:paraId="20C19419" w14:textId="77777777" w:rsidR="00CA1C8D" w:rsidRPr="00AC5326" w:rsidRDefault="00CA1C8D" w:rsidP="00CA1C8D">
      <w:pPr>
        <w:rPr>
          <w:sz w:val="10"/>
          <w:szCs w:val="10"/>
        </w:rPr>
      </w:pPr>
      <w:r w:rsidRPr="00AC5326">
        <w:rPr>
          <w:sz w:val="10"/>
          <w:szCs w:val="10"/>
        </w:rPr>
        <w:t xml:space="preserve">● Search engines that return highly visible results for queries based in large part on the popularity of those results and the inferred desires of the user for specific information rather than their actual importance to those queries. Such functionality also makes it easier than ever for people to find information online “by doing their own research,” thus indulging in their confirmation biases by selectively finding and attending only to information that confirms one’s beliefs. Search engine optimization techniques enable gaming of search algorithms to promote the visibility of false, misleading, or worthless information. ● Many-to-many connectivity that enables the formation of echo chambers and media bubbles that reinforce pre-existing beliefs. </w:t>
      </w:r>
    </w:p>
    <w:p w14:paraId="3D5B43D2" w14:textId="77777777" w:rsidR="00CA1C8D" w:rsidRPr="00AC5326" w:rsidRDefault="00CA1C8D" w:rsidP="00CA1C8D">
      <w:pPr>
        <w:rPr>
          <w:sz w:val="10"/>
          <w:szCs w:val="10"/>
        </w:rPr>
      </w:pPr>
      <w:r w:rsidRPr="00AC5326">
        <w:rPr>
          <w:sz w:val="10"/>
          <w:szCs w:val="10"/>
        </w:rPr>
        <w:t xml:space="preserve">● Large-scale data mining that allows adversaries to sift huge amounts of personal data on individuals to identify and target those most susceptible to customized, inflammatory, false, malign, or misleading messages – and also to keep such messages away from public view. </w:t>
      </w:r>
    </w:p>
    <w:p w14:paraId="7145A6BA" w14:textId="77777777" w:rsidR="00CA1C8D" w:rsidRPr="00AC5326" w:rsidRDefault="00CA1C8D" w:rsidP="00CA1C8D">
      <w:pPr>
        <w:rPr>
          <w:sz w:val="10"/>
          <w:szCs w:val="10"/>
        </w:rPr>
      </w:pPr>
      <w:r w:rsidRPr="00AC5326">
        <w:rPr>
          <w:sz w:val="10"/>
          <w:szCs w:val="10"/>
        </w:rPr>
        <w:t xml:space="preserve">● Near-immediate data transfer, which enables propaganda and other malign information to spread far and wide quickly, while efforts to correct false information are more expensive, often fall short, and frequently fail altogether. </w:t>
      </w:r>
    </w:p>
    <w:p w14:paraId="181A2CCD" w14:textId="77777777" w:rsidR="00CA1C8D" w:rsidRPr="00AC5326" w:rsidRDefault="00CA1C8D" w:rsidP="00CA1C8D">
      <w:pPr>
        <w:rPr>
          <w:sz w:val="10"/>
          <w:szCs w:val="10"/>
        </w:rPr>
      </w:pPr>
      <w:r w:rsidRPr="00AC5326">
        <w:rPr>
          <w:sz w:val="10"/>
          <w:szCs w:val="10"/>
        </w:rPr>
        <w:t xml:space="preserve">● Inauthentic voices that are largely indistinguishable from authentic ones. Macedonian entrepreneurs discovered ways to monetize an affinity of Trump voters for fake news (Subramanian 2017). Paid human employees of the Internet Research Agency created and spread false information on behalf of the Russian government prior to the 2016 U.S. election (MacFarquhar 2018). And automated “bots”–accounts purportedly associated with human users but in fact managed entirely or mostly by machines – add further chaos to the information environment. </w:t>
      </w:r>
    </w:p>
    <w:p w14:paraId="3F35786F" w14:textId="77777777" w:rsidR="00CA1C8D" w:rsidRPr="00AC5326" w:rsidRDefault="00CA1C8D" w:rsidP="00CA1C8D">
      <w:pPr>
        <w:rPr>
          <w:sz w:val="10"/>
          <w:szCs w:val="10"/>
        </w:rPr>
      </w:pPr>
      <w:r w:rsidRPr="00AC5326">
        <w:rPr>
          <w:sz w:val="10"/>
          <w:szCs w:val="10"/>
        </w:rPr>
        <w:t xml:space="preserve">Is this state of information affairs really new? Haven’t adversaries of all stripes always employed propaganda and lies – otherwise known as information warfare (or at least a big part of it) – to advance their interests? </w:t>
      </w:r>
    </w:p>
    <w:p w14:paraId="015A0A80" w14:textId="77777777" w:rsidR="00CA1C8D" w:rsidRPr="00AC5326" w:rsidRDefault="00CA1C8D" w:rsidP="00CA1C8D">
      <w:pPr>
        <w:rPr>
          <w:sz w:val="10"/>
          <w:szCs w:val="10"/>
        </w:rPr>
      </w:pPr>
      <w:r w:rsidRPr="00AC5326">
        <w:rPr>
          <w:sz w:val="10"/>
          <w:szCs w:val="10"/>
        </w:rPr>
        <w:t xml:space="preserve">Yes. Information warfare indeed has a long pedigree that reaches into the past for at least the three millennia since the Trojan Horse enabled Greek warriors to breach the walls around the city of Troy. Much more recently, the rise of the Nazi regime in Germany relied on propaganda. As Hitler (1925, 155–56) wrote: </w:t>
      </w:r>
    </w:p>
    <w:p w14:paraId="7651919C" w14:textId="77777777" w:rsidR="00CA1C8D" w:rsidRPr="00AC5326" w:rsidRDefault="00CA1C8D" w:rsidP="00CA1C8D">
      <w:pPr>
        <w:rPr>
          <w:sz w:val="10"/>
          <w:szCs w:val="10"/>
        </w:rPr>
      </w:pPr>
      <w:r w:rsidRPr="00AC5326">
        <w:rPr>
          <w:sz w:val="10"/>
          <w:szCs w:val="10"/>
        </w:rPr>
        <w:t xml:space="preserve">[I]ts purpose must be . . . to attract the attention of the masses and not by any means to dispense individual instructions to those who already have an educated opinion on things or who wish to form such an opinion on grounds of objective study – because that is not the purpose of propaganda, it must appeal to the feelings of the public rather than to their reasoning powers. . . . The art of propaganda consists precisely in being able to awaken the imagination of the public through an appeal to their feelings, in finding the appropriate psychological form that will arrest the attention and appeal to the hearts of the national masses. . . . The receptive powers of the masses are very restricted, and their understanding is feeble. </w:t>
      </w:r>
    </w:p>
    <w:p w14:paraId="324C07F5" w14:textId="77777777" w:rsidR="00CA1C8D" w:rsidRPr="00AC5326" w:rsidRDefault="00CA1C8D" w:rsidP="00CA1C8D">
      <w:pPr>
        <w:rPr>
          <w:sz w:val="10"/>
          <w:szCs w:val="10"/>
        </w:rPr>
      </w:pPr>
      <w:r w:rsidRPr="00AC5326">
        <w:rPr>
          <w:sz w:val="10"/>
          <w:szCs w:val="10"/>
        </w:rPr>
        <w:t>But more so today than at any earlier point in human history, human beings are vulnerable to information warfare. At the same time that new information technologies have led to an increase in the volume and velocity of information available on Earth by many orders of magnitude in the past few decades, the cognitive architecture of the human mind is more or less unchanged on the time scale of centuries or even millennia.</w:t>
      </w:r>
    </w:p>
    <w:p w14:paraId="29DA11CE" w14:textId="77777777" w:rsidR="00CA1C8D" w:rsidRPr="00AC5326" w:rsidRDefault="00CA1C8D" w:rsidP="00CA1C8D">
      <w:pPr>
        <w:rPr>
          <w:sz w:val="10"/>
          <w:szCs w:val="10"/>
        </w:rPr>
      </w:pPr>
      <w:r w:rsidRPr="00AC5326">
        <w:rPr>
          <w:sz w:val="10"/>
          <w:szCs w:val="10"/>
        </w:rPr>
        <w:t xml:space="preserve"> On human cognition </w:t>
      </w:r>
    </w:p>
    <w:p w14:paraId="2DE9D079" w14:textId="77777777" w:rsidR="00CA1C8D" w:rsidRPr="00AC5326" w:rsidRDefault="00CA1C8D" w:rsidP="00CA1C8D">
      <w:pPr>
        <w:rPr>
          <w:sz w:val="10"/>
          <w:szCs w:val="10"/>
        </w:rPr>
      </w:pPr>
      <w:r w:rsidRPr="00AC5326">
        <w:rPr>
          <w:sz w:val="10"/>
          <w:szCs w:val="10"/>
        </w:rPr>
        <w:t xml:space="preserve">Research in the fields of cognitive and social psychology has formalized what Hitler knew intuitively. We now understand that human cognitive processing capability is not unlimited; humans have finite cognitive resources that can be “used up” under mentally stressful circumstances. Findings from the same cognitive psychology that has transformed neoclassical economics into behavioral economics (and resulted in three Nobel Prizes in economics) have made clear the “bounded rationality” of human thought and the simultaneous existence in every individual of the capability to engage in two types of cognitive processing. </w:t>
      </w:r>
    </w:p>
    <w:p w14:paraId="7DEF741E" w14:textId="77777777" w:rsidR="00CA1C8D" w:rsidRPr="00AC5326" w:rsidRDefault="00CA1C8D" w:rsidP="00CA1C8D">
      <w:pPr>
        <w:rPr>
          <w:sz w:val="10"/>
          <w:szCs w:val="10"/>
        </w:rPr>
      </w:pPr>
      <w:r w:rsidRPr="00AC5326">
        <w:rPr>
          <w:sz w:val="10"/>
          <w:szCs w:val="10"/>
        </w:rPr>
        <w:t xml:space="preserve">Specifically, heuristic dual-system cognitive theory posits that human beings have two systems for cognitive processing – an intuitive, reflexive, and emotionally driven mode of thought (often designated as System 1) and a slower, more deliberate, analytical mode of thought (often designated as System 2). Kahneman (2011) provides a primer on System 1 and System 2 thinking. (See Petty and Cacioppo 1986; Chaiken 1987 for other variants of dual-system cognitive theory; see Kruglanski and Thompson 1999 for a contrary view on dual-system cognitive theory.) </w:t>
      </w:r>
    </w:p>
    <w:p w14:paraId="66468BA5" w14:textId="77777777" w:rsidR="00CA1C8D" w:rsidRPr="00AC5326" w:rsidRDefault="00CA1C8D" w:rsidP="00CA1C8D">
      <w:pPr>
        <w:rPr>
          <w:sz w:val="10"/>
          <w:szCs w:val="10"/>
        </w:rPr>
      </w:pPr>
      <w:r w:rsidRPr="00AC5326">
        <w:rPr>
          <w:sz w:val="10"/>
          <w:szCs w:val="10"/>
        </w:rPr>
        <w:t xml:space="preserve">System 1 is designed to operate rapidly, but it can do so because it does not take account of all available information and is thus more prone to error (also called bias). System 2 operates more slowly but is more likely to take into account the available information and is less prone to error. People engaging in System 1 information processing respond more emotionally and less rationally or critically than in System 2 processing. </w:t>
      </w:r>
    </w:p>
    <w:p w14:paraId="3B6836BF" w14:textId="77777777" w:rsidR="00CA1C8D" w:rsidRPr="00AC5326" w:rsidRDefault="00CA1C8D" w:rsidP="00CA1C8D">
      <w:pPr>
        <w:rPr>
          <w:sz w:val="10"/>
          <w:szCs w:val="10"/>
        </w:rPr>
      </w:pPr>
      <w:r w:rsidRPr="00AC5326">
        <w:rPr>
          <w:sz w:val="10"/>
          <w:szCs w:val="10"/>
        </w:rPr>
        <w:t xml:space="preserve">Most important, System 1 thinking is the default mode of thought for human beings – it uses smaller amounts of cognitive resources, relies on simple gutbased judgments, and is used more often when humans are under stress. For most situations encountered in everyday life, System 1 thinking is adequate and produces mostly valid and useful outcomes, but it often fails when a situation requires complex inferences for understanding. For such situations, System 2 thinking, which is effortful and consumptive of cognitive resources, is more often appropriate – and when individuals fail to use System 2 when it is appropriate to do so, they are easily misled. </w:t>
      </w:r>
    </w:p>
    <w:p w14:paraId="28091641" w14:textId="77777777" w:rsidR="00CA1C8D" w:rsidRPr="00AC5326" w:rsidRDefault="00CA1C8D" w:rsidP="00CA1C8D">
      <w:pPr>
        <w:rPr>
          <w:sz w:val="10"/>
          <w:szCs w:val="10"/>
        </w:rPr>
      </w:pPr>
      <w:r w:rsidRPr="00AC5326">
        <w:rPr>
          <w:sz w:val="10"/>
          <w:szCs w:val="10"/>
        </w:rPr>
        <w:t xml:space="preserve">Most individuals are capable of both System 1 and System 2 thinking; thus, the important operative question is the circumstances under which they select one or the other type of thinking. Psychology has accumulated considerable evidence relevant to this question. </w:t>
      </w:r>
    </w:p>
    <w:p w14:paraId="7FA77F6B" w14:textId="77777777" w:rsidR="00CA1C8D" w:rsidRPr="00AC5326" w:rsidRDefault="00CA1C8D" w:rsidP="00CA1C8D">
      <w:pPr>
        <w:rPr>
          <w:sz w:val="10"/>
          <w:szCs w:val="10"/>
        </w:rPr>
      </w:pPr>
      <w:r w:rsidRPr="00AC5326">
        <w:rPr>
          <w:sz w:val="10"/>
          <w:szCs w:val="10"/>
        </w:rPr>
        <w:t xml:space="preserve">For example, Taber and Lodge (2006) show that an individual tends to be less critical of information that is favorable to his or her position than of information that is not favorable – that is, he or she is more likely to engage in System 1 thinking for favorable information. People have a confirmation bias in their information seeking and processing behavior – they preferentially seek out information that is consistent with their beliefs and they are highly critical of (or ignore) information that contradicts their beliefs. In a meta-analysis of 91 studies, Hart et al. (2009) considered two motivations for how an individual might select information to consume – the desire to gain an accurate understanding of reality and the desire to feel validated in his or her beliefs. These two motivations conflict when an accurate understanding of reality does not validate one’s beliefs, and such a situation motivates the question of which of these motivations is more powerful. Hart et al. concluded that both motivations drive human informationseeking behavior, thus moderating each other to a certain extent, but that on balance, humans do exhibit a tendency towards the validation of their beliefs. People are also subject to belief perseverance (a.k.a. a continuing influence effect) – a cognitive bias through which individuals do not revise beliefs based on erroneous information even when they know for sure that such information is erroneous (Lewandowsky et al. 2012). </w:t>
      </w:r>
    </w:p>
    <w:p w14:paraId="57D03AD5" w14:textId="77777777" w:rsidR="00CA1C8D" w:rsidRPr="00AC5326" w:rsidRDefault="00CA1C8D" w:rsidP="00CA1C8D">
      <w:pPr>
        <w:rPr>
          <w:sz w:val="10"/>
          <w:szCs w:val="10"/>
        </w:rPr>
      </w:pPr>
      <w:r w:rsidRPr="00AC5326">
        <w:rPr>
          <w:sz w:val="10"/>
          <w:szCs w:val="10"/>
        </w:rPr>
        <w:t xml:space="preserve">Maintenance of an individual’s social identity is an important influence on his or her invocation of System 1 or System 2 thinking. Evidence suggests that individuals tend to adopt the views of the peer groups that are most salient to them, even if the “objective” or “factual” information available to them contradicts those views. (Asch 1951 performed the classic “conformity experiments” that demonstrated this phenomenon in the early 1950s.) Uncritical System 1 thinking is active in processing information that is consonant with the beliefs and attitudes of those peer groups. Critical and skeptical System 2 thinking is active in processing information that is dissonant to those groups’ beliefs. These effects (that individuals tend to accept salient group norms) are even more pronounced in an anonymous environment, such as that which characterizes much online interaction (Postmes et al. 2001). </w:t>
      </w:r>
    </w:p>
    <w:p w14:paraId="6A6DED18" w14:textId="77777777" w:rsidR="00CA1C8D" w:rsidRPr="00AC5326" w:rsidRDefault="00CA1C8D" w:rsidP="00CA1C8D">
      <w:pPr>
        <w:rPr>
          <w:sz w:val="10"/>
          <w:szCs w:val="10"/>
        </w:rPr>
      </w:pPr>
      <w:r w:rsidRPr="00AC5326">
        <w:rPr>
          <w:sz w:val="10"/>
          <w:szCs w:val="10"/>
        </w:rPr>
        <w:t xml:space="preserve">Lastly, there is evidence that emotion and motivation affect cognition. For example, people who are angry tend to rely more heavily on simple heuristic cues (suggestive of System 1 thinking) than those who are not angry (Bodenhausen, Sheppard, and Kramer 1994). Individuals are more likely to stereotype people (a form of System 1 thinking) when that stereotype is consistent with their desired impression of those people; conversely, when the stereotype is inconsistent with their desired impression, individuals tend to inhibit the use of this stereotype (Kunda and Sinclair 1999). Negative emotions (such as those induced by the receipt of information incongruent with a person’s prior beliefs) can improve the ability of a person to reason logically, thus enabling him or her to negate or discount that information (Goel and Vartanian 2011). </w:t>
      </w:r>
    </w:p>
    <w:p w14:paraId="162DAB41" w14:textId="77777777" w:rsidR="00CA1C8D" w:rsidRPr="00AC5326" w:rsidRDefault="00CA1C8D" w:rsidP="00CA1C8D">
      <w:pPr>
        <w:rPr>
          <w:sz w:val="16"/>
        </w:rPr>
      </w:pPr>
      <w:r w:rsidRPr="00AC5326">
        <w:rPr>
          <w:sz w:val="16"/>
        </w:rPr>
        <w:t xml:space="preserve">In the new information environment, </w:t>
      </w:r>
      <w:r w:rsidRPr="00AC5326">
        <w:rPr>
          <w:rStyle w:val="StyleUnderline"/>
        </w:rPr>
        <w:t>exploitation of human cognitive architecture and capabilities</w:t>
      </w:r>
      <w:r w:rsidRPr="00AC5326">
        <w:rPr>
          <w:sz w:val="16"/>
        </w:rPr>
        <w:t xml:space="preserve"> – which are largely unchanged from what existed millennia ago – </w:t>
      </w:r>
      <w:r w:rsidRPr="00AC5326">
        <w:rPr>
          <w:rStyle w:val="StyleUnderline"/>
        </w:rPr>
        <w:t>provides</w:t>
      </w:r>
      <w:r w:rsidRPr="00AC5326">
        <w:rPr>
          <w:sz w:val="16"/>
        </w:rPr>
        <w:t xml:space="preserve"> the 21st century information warrior with </w:t>
      </w:r>
      <w:r w:rsidRPr="00AC5326">
        <w:rPr>
          <w:rStyle w:val="StyleUnderline"/>
        </w:rPr>
        <w:t xml:space="preserve">cyber-enabled capabilities that Hitler, Stalin, Goebbels, and McCarthy </w:t>
      </w:r>
      <w:r w:rsidRPr="00AC5326">
        <w:rPr>
          <w:rStyle w:val="Emphasis"/>
        </w:rPr>
        <w:t>could have only imagined</w:t>
      </w:r>
      <w:r w:rsidRPr="00AC5326">
        <w:rPr>
          <w:sz w:val="16"/>
        </w:rPr>
        <w:t xml:space="preserve">. By exploiting cognitive limitations, the perpetrators of cyber-enabled information warfare have learned to exacerbate prejudices, biases, and ideological differences; to add heat but no light to political discourse; and to spread widely believed “alternative facts” in advancing their political positions. </w:t>
      </w:r>
    </w:p>
    <w:p w14:paraId="710FA7EA" w14:textId="77777777" w:rsidR="00CA1C8D" w:rsidRPr="00AC5326" w:rsidRDefault="00CA1C8D" w:rsidP="00CA1C8D">
      <w:pPr>
        <w:rPr>
          <w:sz w:val="16"/>
        </w:rPr>
      </w:pPr>
      <w:r w:rsidRPr="00AC5326">
        <w:rPr>
          <w:sz w:val="16"/>
        </w:rPr>
        <w:t xml:space="preserve">Russian interference in the 2016 US presidential election has dominated news headlines ever since. But interference by authoritarian countries in the elections of democratic states – as undesirable and threatening as it may be – is hardly the only negative consequence of cyber-enabled information warfare. </w:t>
      </w:r>
      <w:r w:rsidRPr="00AC5326">
        <w:rPr>
          <w:rStyle w:val="StyleUnderline"/>
        </w:rPr>
        <w:t xml:space="preserve">The problems of </w:t>
      </w:r>
      <w:r w:rsidRPr="00AC5326">
        <w:rPr>
          <w:rStyle w:val="Emphasis"/>
          <w:highlight w:val="cyan"/>
        </w:rPr>
        <w:t>nuc</w:t>
      </w:r>
      <w:r w:rsidRPr="00AC5326">
        <w:rPr>
          <w:rStyle w:val="Emphasis"/>
        </w:rPr>
        <w:t xml:space="preserve">lear </w:t>
      </w:r>
      <w:r w:rsidRPr="00AC5326">
        <w:rPr>
          <w:rStyle w:val="Emphasis"/>
          <w:highlight w:val="cyan"/>
        </w:rPr>
        <w:t>war</w:t>
      </w:r>
      <w:r w:rsidRPr="00AC5326">
        <w:rPr>
          <w:rStyle w:val="StyleUnderline"/>
        </w:rPr>
        <w:t xml:space="preserve"> </w:t>
      </w:r>
      <w:r w:rsidRPr="00AC5326">
        <w:rPr>
          <w:rStyle w:val="StyleUnderline"/>
          <w:highlight w:val="cyan"/>
        </w:rPr>
        <w:t xml:space="preserve">and </w:t>
      </w:r>
      <w:r w:rsidRPr="00AC5326">
        <w:rPr>
          <w:rStyle w:val="Emphasis"/>
          <w:highlight w:val="cyan"/>
        </w:rPr>
        <w:t>climate</w:t>
      </w:r>
      <w:r w:rsidRPr="00AC5326">
        <w:rPr>
          <w:rStyle w:val="Emphasis"/>
        </w:rPr>
        <w:t xml:space="preserve"> change</w:t>
      </w:r>
      <w:r w:rsidRPr="00AC5326">
        <w:rPr>
          <w:rStyle w:val="StyleUnderline"/>
        </w:rPr>
        <w:t xml:space="preserve"> </w:t>
      </w:r>
      <w:r w:rsidRPr="00AC5326">
        <w:rPr>
          <w:rStyle w:val="StyleUnderline"/>
          <w:highlight w:val="cyan"/>
        </w:rPr>
        <w:t xml:space="preserve">are hard enough to solve </w:t>
      </w:r>
      <w:r w:rsidRPr="00AC5326">
        <w:rPr>
          <w:rStyle w:val="StyleUnderline"/>
        </w:rPr>
        <w:t xml:space="preserve">even when well-intentioned, well-informed parties on all sides </w:t>
      </w:r>
      <w:r w:rsidRPr="00AC5326">
        <w:rPr>
          <w:rStyle w:val="Emphasis"/>
        </w:rPr>
        <w:t>share a basic understanding</w:t>
      </w:r>
      <w:r w:rsidRPr="00AC5326">
        <w:rPr>
          <w:rStyle w:val="StyleUnderline"/>
        </w:rPr>
        <w:t xml:space="preserve"> and </w:t>
      </w:r>
      <w:r w:rsidRPr="00AC5326">
        <w:rPr>
          <w:rStyle w:val="Emphasis"/>
        </w:rPr>
        <w:t>knowledge</w:t>
      </w:r>
      <w:r w:rsidRPr="00AC5326">
        <w:rPr>
          <w:rStyle w:val="StyleUnderline"/>
        </w:rPr>
        <w:t xml:space="preserve"> of the relevant facts</w:t>
      </w:r>
      <w:r w:rsidRPr="00AC5326">
        <w:rPr>
          <w:sz w:val="16"/>
        </w:rPr>
        <w:t xml:space="preserve">. Yes, they may have different values and different priorities, may act under different constraints, and be able to bring to bear different levels of resources to these problems. </w:t>
      </w:r>
    </w:p>
    <w:p w14:paraId="00A9AAE8" w14:textId="77777777" w:rsidR="00CA1C8D" w:rsidRPr="00AC5326" w:rsidRDefault="00CA1C8D" w:rsidP="00CA1C8D">
      <w:pPr>
        <w:rPr>
          <w:rStyle w:val="StyleUnderline"/>
        </w:rPr>
      </w:pPr>
      <w:r w:rsidRPr="00AC5326">
        <w:rPr>
          <w:sz w:val="16"/>
        </w:rPr>
        <w:t xml:space="preserve">But </w:t>
      </w:r>
      <w:r w:rsidRPr="00AC5326">
        <w:rPr>
          <w:rStyle w:val="Emphasis"/>
          <w:highlight w:val="cyan"/>
        </w:rPr>
        <w:t>without</w:t>
      </w:r>
      <w:r w:rsidRPr="00AC5326">
        <w:rPr>
          <w:rStyle w:val="StyleUnderline"/>
          <w:highlight w:val="cyan"/>
        </w:rPr>
        <w:t xml:space="preserve"> shared, fact-based understandings</w:t>
      </w:r>
      <w:r w:rsidRPr="00AC5326">
        <w:rPr>
          <w:sz w:val="16"/>
        </w:rPr>
        <w:t xml:space="preserve"> of the blast, thermal, and radiation effects of nuclear explosions, </w:t>
      </w:r>
      <w:r w:rsidRPr="00AC5326">
        <w:rPr>
          <w:rStyle w:val="Emphasis"/>
          <w:highlight w:val="cyan"/>
        </w:rPr>
        <w:t>what hope</w:t>
      </w:r>
      <w:r w:rsidRPr="00AC5326">
        <w:rPr>
          <w:rStyle w:val="StyleUnderline"/>
          <w:highlight w:val="cyan"/>
        </w:rPr>
        <w:t xml:space="preserve"> is there for</w:t>
      </w:r>
      <w:r w:rsidRPr="00AC5326">
        <w:rPr>
          <w:rStyle w:val="StyleUnderline"/>
        </w:rPr>
        <w:t xml:space="preserve"> national leaders to reach </w:t>
      </w:r>
      <w:r w:rsidRPr="00AC5326">
        <w:rPr>
          <w:rStyle w:val="StyleUnderline"/>
          <w:highlight w:val="cyan"/>
        </w:rPr>
        <w:t xml:space="preserve">agreements to </w:t>
      </w:r>
      <w:r w:rsidRPr="00AC5326">
        <w:rPr>
          <w:rStyle w:val="Emphasis"/>
          <w:highlight w:val="cyan"/>
        </w:rPr>
        <w:t>reduce the threat of nuclear</w:t>
      </w:r>
      <w:r w:rsidRPr="00AC5326">
        <w:rPr>
          <w:sz w:val="16"/>
        </w:rPr>
        <w:t xml:space="preserve"> holocaust </w:t>
      </w:r>
      <w:r w:rsidRPr="00AC5326">
        <w:rPr>
          <w:rStyle w:val="Emphasis"/>
          <w:highlight w:val="cyan"/>
        </w:rPr>
        <w:t>[war]</w:t>
      </w:r>
      <w:r w:rsidRPr="00AC5326">
        <w:rPr>
          <w:rStyle w:val="StyleUnderline"/>
          <w:highlight w:val="cyan"/>
        </w:rPr>
        <w:t xml:space="preserve"> or</w:t>
      </w:r>
      <w:r w:rsidRPr="00AC5326">
        <w:rPr>
          <w:rStyle w:val="StyleUnderline"/>
        </w:rPr>
        <w:t xml:space="preserve"> to </w:t>
      </w:r>
      <w:r w:rsidRPr="00AC5326">
        <w:rPr>
          <w:rStyle w:val="Emphasis"/>
        </w:rPr>
        <w:t>make good decisions</w:t>
      </w:r>
      <w:r w:rsidRPr="00AC5326">
        <w:rPr>
          <w:rStyle w:val="StyleUnderline"/>
        </w:rPr>
        <w:t xml:space="preserve"> about nuclear weapons use in times of crisis?</w:t>
      </w:r>
      <w:r w:rsidRPr="00AC5326">
        <w:rPr>
          <w:sz w:val="16"/>
        </w:rPr>
        <w:t xml:space="preserve"> Without shared, fact-based understandings that rising atmospheric carbon dioxide concentrations caused by human beings result in corresponding increases in global temperature and climatic disruption, </w:t>
      </w:r>
      <w:r w:rsidRPr="00AC5326">
        <w:rPr>
          <w:rStyle w:val="StyleUnderline"/>
        </w:rPr>
        <w:t xml:space="preserve">what hope is there for national leaders to reach agreements to </w:t>
      </w:r>
      <w:r w:rsidRPr="00AC5326">
        <w:rPr>
          <w:rStyle w:val="StyleUnderline"/>
          <w:highlight w:val="cyan"/>
        </w:rPr>
        <w:t>begin</w:t>
      </w:r>
      <w:r w:rsidRPr="00AC5326">
        <w:rPr>
          <w:rStyle w:val="StyleUnderline"/>
        </w:rPr>
        <w:t xml:space="preserve"> </w:t>
      </w:r>
      <w:r w:rsidRPr="00AC5326">
        <w:rPr>
          <w:rStyle w:val="Emphasis"/>
        </w:rPr>
        <w:t xml:space="preserve">serious efforts at </w:t>
      </w:r>
      <w:r w:rsidRPr="00AC5326">
        <w:rPr>
          <w:rStyle w:val="Emphasis"/>
          <w:highlight w:val="cyan"/>
        </w:rPr>
        <w:t>decarbonizing</w:t>
      </w:r>
      <w:r w:rsidRPr="00AC5326">
        <w:rPr>
          <w:rStyle w:val="StyleUnderline"/>
        </w:rPr>
        <w:t xml:space="preserve"> their economies? </w:t>
      </w:r>
    </w:p>
    <w:p w14:paraId="080E332B" w14:textId="77777777" w:rsidR="00CA1C8D" w:rsidRPr="00AC5326" w:rsidRDefault="00CA1C8D" w:rsidP="00CA1C8D">
      <w:pPr>
        <w:rPr>
          <w:sz w:val="16"/>
        </w:rPr>
      </w:pPr>
      <w:r w:rsidRPr="00AC5326">
        <w:rPr>
          <w:sz w:val="16"/>
        </w:rPr>
        <w:t xml:space="preserve">Climate change denialism </w:t>
      </w:r>
    </w:p>
    <w:p w14:paraId="23CDA488" w14:textId="77777777" w:rsidR="00CA1C8D" w:rsidRPr="00AC5326" w:rsidRDefault="00CA1C8D" w:rsidP="00CA1C8D">
      <w:pPr>
        <w:rPr>
          <w:sz w:val="16"/>
        </w:rPr>
      </w:pPr>
      <w:r w:rsidRPr="00AC5326">
        <w:rPr>
          <w:rStyle w:val="StyleUnderline"/>
        </w:rPr>
        <w:t xml:space="preserve">Climate change denialism can be fairly characterized as </w:t>
      </w:r>
      <w:r w:rsidRPr="00AC5326">
        <w:rPr>
          <w:rStyle w:val="Emphasis"/>
        </w:rPr>
        <w:t>cyber-enabled information warfare</w:t>
      </w:r>
      <w:r w:rsidRPr="00AC5326">
        <w:rPr>
          <w:rStyle w:val="StyleUnderline"/>
        </w:rPr>
        <w:t xml:space="preserve"> against the reality of large-scale anthropogenically-induced climate change</w:t>
      </w:r>
      <w:r w:rsidRPr="00AC5326">
        <w:rPr>
          <w:sz w:val="16"/>
        </w:rPr>
        <w:t xml:space="preserve">. In the responses of people resistant to taking action to mitigate climate change, </w:t>
      </w:r>
      <w:r w:rsidRPr="00AC5326">
        <w:rPr>
          <w:rStyle w:val="StyleUnderline"/>
        </w:rPr>
        <w:t xml:space="preserve">we see a number of </w:t>
      </w:r>
      <w:r w:rsidRPr="00AC5326">
        <w:rPr>
          <w:rStyle w:val="Emphasis"/>
        </w:rPr>
        <w:t>psychological factors</w:t>
      </w:r>
      <w:r w:rsidRPr="00AC5326">
        <w:rPr>
          <w:rStyle w:val="StyleUnderline"/>
        </w:rPr>
        <w:t xml:space="preserve"> at work</w:t>
      </w:r>
      <w:r w:rsidRPr="00AC5326">
        <w:rPr>
          <w:sz w:val="16"/>
        </w:rPr>
        <w:t xml:space="preserve"> (Zaval and Cornwell 2016). For example, </w:t>
      </w:r>
      <w:r w:rsidRPr="00AC5326">
        <w:rPr>
          <w:rStyle w:val="StyleUnderline"/>
        </w:rPr>
        <w:t>one</w:t>
      </w:r>
      <w:r w:rsidRPr="00AC5326">
        <w:rPr>
          <w:sz w:val="16"/>
        </w:rPr>
        <w:t xml:space="preserve"> key </w:t>
      </w:r>
      <w:r w:rsidRPr="00AC5326">
        <w:rPr>
          <w:rStyle w:val="StyleUnderline"/>
        </w:rPr>
        <w:t>element</w:t>
      </w:r>
      <w:r w:rsidRPr="00AC5326">
        <w:rPr>
          <w:sz w:val="16"/>
        </w:rPr>
        <w:t xml:space="preserve"> of System 1 thinking </w:t>
      </w:r>
      <w:r w:rsidRPr="00AC5326">
        <w:rPr>
          <w:rStyle w:val="StyleUnderline"/>
        </w:rPr>
        <w:t xml:space="preserve">is the </w:t>
      </w:r>
      <w:r w:rsidRPr="00AC5326">
        <w:rPr>
          <w:rStyle w:val="Emphasis"/>
        </w:rPr>
        <w:t>availability heuristic</w:t>
      </w:r>
      <w:r w:rsidRPr="00AC5326">
        <w:rPr>
          <w:sz w:val="16"/>
        </w:rPr>
        <w:t xml:space="preserve">, with which individuals tend to associate the likelihood of an event with the ease with which they can remember similar events in the past. But </w:t>
      </w:r>
      <w:r w:rsidRPr="00AC5326">
        <w:rPr>
          <w:rStyle w:val="StyleUnderline"/>
        </w:rPr>
        <w:t>the long-term consequences of climate change are unprecedented in recorded human history and obviously people have no personal memories of unprecedented events</w:t>
      </w:r>
      <w:r w:rsidRPr="00AC5326">
        <w:rPr>
          <w:sz w:val="16"/>
        </w:rPr>
        <w:t xml:space="preserve">. </w:t>
      </w:r>
    </w:p>
    <w:p w14:paraId="232DC552" w14:textId="77777777" w:rsidR="00CA1C8D" w:rsidRPr="00AC5326" w:rsidRDefault="00CA1C8D" w:rsidP="00CA1C8D">
      <w:pPr>
        <w:rPr>
          <w:sz w:val="16"/>
        </w:rPr>
      </w:pPr>
      <w:r w:rsidRPr="00AC5326">
        <w:rPr>
          <w:sz w:val="16"/>
        </w:rPr>
        <w:t xml:space="preserve">Moreover, climate change is a long-term process whose inexorable progression is easily masked by short-term fluctuations in local weather conditions. For example, public concerns about climate changes correlate with local weather conditions (Krosnick et al. 2006). </w:t>
      </w:r>
      <w:r w:rsidRPr="00AC5326">
        <w:rPr>
          <w:rStyle w:val="StyleUnderline"/>
        </w:rPr>
        <w:t>Climate change deniers are also quick to flag for public attention days that are particularly cold</w:t>
      </w:r>
      <w:r w:rsidRPr="00AC5326">
        <w:rPr>
          <w:sz w:val="16"/>
        </w:rPr>
        <w:t xml:space="preserve"> as “evidence” that global warming is not occurring and thus, they claim, discrediting theories of climate change. </w:t>
      </w:r>
      <w:r w:rsidRPr="00AC5326">
        <w:rPr>
          <w:rStyle w:val="StyleUnderline"/>
        </w:rPr>
        <w:t>This illustrates</w:t>
      </w:r>
      <w:r w:rsidRPr="00AC5326">
        <w:rPr>
          <w:sz w:val="16"/>
        </w:rPr>
        <w:t xml:space="preserve"> a bias known as </w:t>
      </w:r>
      <w:r w:rsidRPr="00AC5326">
        <w:rPr>
          <w:rStyle w:val="Emphasis"/>
        </w:rPr>
        <w:t>attribute substitution</w:t>
      </w:r>
      <w:r w:rsidRPr="00AC5326">
        <w:rPr>
          <w:sz w:val="16"/>
        </w:rPr>
        <w:t xml:space="preserve">, as Kahneman and Frederick (2002) describe, through which individuals substitute salient information (such as the cold temperature today) for information that is more relevant but harder to understand (such as information about global climate change). </w:t>
      </w:r>
    </w:p>
    <w:p w14:paraId="2DF796B2" w14:textId="77777777" w:rsidR="00CA1C8D" w:rsidRPr="00AC5326" w:rsidRDefault="00CA1C8D" w:rsidP="00CA1C8D">
      <w:pPr>
        <w:rPr>
          <w:sz w:val="16"/>
        </w:rPr>
      </w:pPr>
      <w:r w:rsidRPr="00AC5326">
        <w:rPr>
          <w:rStyle w:val="StyleUnderline"/>
        </w:rPr>
        <w:t>People are also subject to</w:t>
      </w:r>
      <w:r w:rsidRPr="00AC5326">
        <w:rPr>
          <w:sz w:val="16"/>
        </w:rPr>
        <w:t xml:space="preserve"> a </w:t>
      </w:r>
      <w:r w:rsidRPr="00AC5326">
        <w:rPr>
          <w:rStyle w:val="Emphasis"/>
        </w:rPr>
        <w:t>loss-aversion</w:t>
      </w:r>
      <w:r w:rsidRPr="00AC5326">
        <w:rPr>
          <w:sz w:val="16"/>
        </w:rPr>
        <w:t xml:space="preserve"> bias, in which they place greater weight on losses than gains of equal value. In 1992, the United States committed itself to the United Nations Framework Convention on Climate Change, although President George HW Bush also stated that “the American way of life is not up for negotiation” – and in 2018, </w:t>
      </w:r>
      <w:r w:rsidRPr="00AC5326">
        <w:rPr>
          <w:rStyle w:val="StyleUnderline"/>
        </w:rPr>
        <w:t>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withdrew from</w:t>
      </w:r>
      <w:r w:rsidRPr="00AC5326">
        <w:rPr>
          <w:sz w:val="16"/>
        </w:rPr>
        <w:t xml:space="preserve"> the </w:t>
      </w:r>
      <w:r w:rsidRPr="00AC5326">
        <w:rPr>
          <w:rStyle w:val="StyleUnderline"/>
        </w:rPr>
        <w:t>Paris</w:t>
      </w:r>
      <w:r w:rsidRPr="00AC5326">
        <w:rPr>
          <w:sz w:val="16"/>
        </w:rPr>
        <w:t xml:space="preserve"> Agreement (which was based on the convention). </w:t>
      </w:r>
      <w:r w:rsidRPr="00AC5326">
        <w:rPr>
          <w:rStyle w:val="StyleUnderline"/>
        </w:rPr>
        <w:t>The argument? That 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would have to give up too much if it kept to the agreement</w:t>
      </w:r>
      <w:r w:rsidRPr="00AC5326">
        <w:rPr>
          <w:sz w:val="16"/>
        </w:rPr>
        <w:t xml:space="preserve">. </w:t>
      </w:r>
    </w:p>
    <w:p w14:paraId="0E5CF9D4" w14:textId="77777777" w:rsidR="00CA1C8D" w:rsidRPr="00AC5326" w:rsidRDefault="00CA1C8D" w:rsidP="00CA1C8D">
      <w:pPr>
        <w:rPr>
          <w:sz w:val="16"/>
        </w:rPr>
      </w:pPr>
      <w:r w:rsidRPr="00AC5326">
        <w:rPr>
          <w:sz w:val="16"/>
        </w:rPr>
        <w:t xml:space="preserve">To close this (merely illustrative) exploration of biases relevant to climate change denialism, the </w:t>
      </w:r>
      <w:r w:rsidRPr="00AC5326">
        <w:rPr>
          <w:rStyle w:val="Emphasis"/>
        </w:rPr>
        <w:t>optimism bias</w:t>
      </w:r>
      <w:r w:rsidRPr="00AC5326">
        <w:rPr>
          <w:rStyle w:val="StyleUnderline"/>
        </w:rPr>
        <w:t xml:space="preserve"> suggests that people consider themselves exceptions when considering the likelihood of a negative event occurring</w:t>
      </w:r>
      <w:r w:rsidRPr="00AC5326">
        <w:rPr>
          <w:sz w:val="16"/>
        </w:rPr>
        <w:t xml:space="preserve">. That is, bad things may happen to other people, but they won’t happen to me, even though I and those other people are similar in important and relevant ways. In a climate context, the bad things may involve sea level rise or heat waves – and </w:t>
      </w:r>
      <w:r w:rsidRPr="00AC5326">
        <w:rPr>
          <w:rStyle w:val="StyleUnderline"/>
        </w:rPr>
        <w:t>the misperception that “others may suffer from such problems but I won’t” diminishes the power of personal concern as a driver for rational decision making</w:t>
      </w:r>
      <w:r w:rsidRPr="00AC5326">
        <w:rPr>
          <w:sz w:val="16"/>
        </w:rPr>
        <w:t xml:space="preserve">. </w:t>
      </w:r>
    </w:p>
    <w:p w14:paraId="1FE8FCF7" w14:textId="77777777" w:rsidR="00CA1C8D" w:rsidRPr="00AC5326" w:rsidRDefault="00CA1C8D" w:rsidP="00CA1C8D">
      <w:pPr>
        <w:rPr>
          <w:sz w:val="10"/>
          <w:szCs w:val="10"/>
        </w:rPr>
      </w:pPr>
      <w:r w:rsidRPr="00AC5326">
        <w:rPr>
          <w:sz w:val="10"/>
          <w:szCs w:val="10"/>
        </w:rPr>
        <w:t xml:space="preserve">Connecting the operation of these cognitive biases to the affordances of modern information technologies is not difficult. For example, Roxburgh et al. (2019) demonstrate how the characteristics of specific weather events (e.g. hurricanes or snowstorms) and “short-term socio-political context can play a critical role in determining the lenses through which climate change is viewed.” Note especially the importance of “short-term socio-political context” – precisely the context that social media shapes. </w:t>
      </w:r>
    </w:p>
    <w:p w14:paraId="483D61BD" w14:textId="77777777" w:rsidR="00CA1C8D" w:rsidRPr="00AC5326" w:rsidRDefault="00CA1C8D" w:rsidP="00CA1C8D">
      <w:pPr>
        <w:rPr>
          <w:sz w:val="10"/>
          <w:szCs w:val="10"/>
        </w:rPr>
      </w:pPr>
      <w:r w:rsidRPr="00AC5326">
        <w:rPr>
          <w:sz w:val="10"/>
          <w:szCs w:val="10"/>
        </w:rPr>
        <w:t xml:space="preserve">Elsasser and Dunlap (2013) noted the influential role of a variety of newspaper columnists in advancing denialist arguments and thus amplifying these arguments to a broad segment of the American public. Fewer in number then, essentially all columnists today (of all political leanings) have a social media presence that they use to publicize their work, and in many instances their online presence is driven in significant part by social media and reach many more readers online than in print. Furthermore, subtleties and nuances in their extended written pieces are likely to be lost when they are represented in social media. </w:t>
      </w:r>
    </w:p>
    <w:p w14:paraId="75DB7539" w14:textId="77777777" w:rsidR="00CA1C8D" w:rsidRPr="00AC5326" w:rsidRDefault="00CA1C8D" w:rsidP="00CA1C8D">
      <w:pPr>
        <w:rPr>
          <w:sz w:val="10"/>
          <w:szCs w:val="10"/>
        </w:rPr>
      </w:pPr>
      <w:r w:rsidRPr="00AC5326">
        <w:rPr>
          <w:sz w:val="10"/>
          <w:szCs w:val="10"/>
        </w:rPr>
        <w:t xml:space="preserve">Another important element of climate change denialism is the easy accessibility of seemingly-authoritative information that casts doubt on the well-established science of climate change. As reported by The Guardian, a variety of largely secret funding sources distributed $118 million to 102 denialist organizations (Goldenberg 2013). Oreskes and Conway (2011) provide the definitive work on deliberate information campaigns to obscure the scientific truth on a range of issues from smoking to climate change. These denialist organizations have generated a variety of products for public and policy consumption (but – unsurprisingly – not many peer-reviewed scientific articles) that are easily accessible to the public, mainstream media outlets, and policy makers. Their products are broadly disseminated through social media and easily found through customized search, and they are sought by reporters who seeking to cover “both sides” of a controversy that is intellectually equivalent to a “controversy” about whether the earth is round or flat. </w:t>
      </w:r>
    </w:p>
    <w:p w14:paraId="7F2D00E4" w14:textId="77777777" w:rsidR="00CA1C8D" w:rsidRPr="00AC5326" w:rsidRDefault="00CA1C8D" w:rsidP="00CA1C8D">
      <w:pPr>
        <w:rPr>
          <w:sz w:val="10"/>
          <w:szCs w:val="10"/>
        </w:rPr>
      </w:pPr>
      <w:r w:rsidRPr="00AC5326">
        <w:rPr>
          <w:sz w:val="10"/>
          <w:szCs w:val="10"/>
        </w:rPr>
        <w:t xml:space="preserve">Nuclear conflict </w:t>
      </w:r>
    </w:p>
    <w:p w14:paraId="7C882E53" w14:textId="77777777" w:rsidR="00CA1C8D" w:rsidRPr="00AC5326" w:rsidRDefault="00CA1C8D" w:rsidP="00CA1C8D">
      <w:pPr>
        <w:rPr>
          <w:sz w:val="16"/>
        </w:rPr>
      </w:pPr>
      <w:r w:rsidRPr="00AC5326">
        <w:rPr>
          <w:sz w:val="16"/>
        </w:rPr>
        <w:t xml:space="preserve">On the risks of nuclear conflict, </w:t>
      </w:r>
      <w:r w:rsidRPr="00AC5326">
        <w:rPr>
          <w:rStyle w:val="StyleUnderline"/>
        </w:rPr>
        <w:t xml:space="preserve">theories and approaches to </w:t>
      </w:r>
      <w:r w:rsidRPr="00AC5326">
        <w:rPr>
          <w:rStyle w:val="StyleUnderline"/>
          <w:highlight w:val="cyan"/>
        </w:rPr>
        <w:t>nuclear deterrence</w:t>
      </w:r>
      <w:r w:rsidRPr="00AC5326">
        <w:rPr>
          <w:rStyle w:val="StyleUnderline"/>
        </w:rPr>
        <w:t xml:space="preserve"> and strategic stability</w:t>
      </w:r>
      <w:r w:rsidRPr="00AC5326">
        <w:rPr>
          <w:sz w:val="16"/>
        </w:rPr>
        <w:t xml:space="preserve"> developed prior to the collapse of the Soviet Union in the late 1980’s and early 1990’s </w:t>
      </w:r>
      <w:r w:rsidRPr="00AC5326">
        <w:rPr>
          <w:rStyle w:val="StyleUnderline"/>
          <w:highlight w:val="cyan"/>
        </w:rPr>
        <w:t xml:space="preserve">rest on the </w:t>
      </w:r>
      <w:r w:rsidRPr="00AC5326">
        <w:rPr>
          <w:rStyle w:val="Emphasis"/>
          <w:highlight w:val="cyan"/>
        </w:rPr>
        <w:t>presumption of rationality</w:t>
      </w:r>
      <w:r w:rsidRPr="00AC5326">
        <w:rPr>
          <w:rStyle w:val="StyleUnderline"/>
        </w:rPr>
        <w:t xml:space="preserve"> in national decision makers</w:t>
      </w:r>
      <w:r w:rsidRPr="00AC5326">
        <w:rPr>
          <w:sz w:val="16"/>
        </w:rPr>
        <w:t xml:space="preserve">. In particular, they assume that adversaries are deterred from attacking by a threat of retaliation that would impose costs on the adversary that would outweigh any conceivable benefits that it would gain from an attack (Morgan 2003). </w:t>
      </w:r>
      <w:r w:rsidRPr="00AC5326">
        <w:rPr>
          <w:rStyle w:val="StyleUnderline"/>
        </w:rPr>
        <w:t xml:space="preserve">Central to this assumption is a </w:t>
      </w:r>
      <w:r w:rsidRPr="00AC5326">
        <w:rPr>
          <w:rStyle w:val="Emphasis"/>
        </w:rPr>
        <w:t>rational adversary</w:t>
      </w:r>
      <w:r w:rsidRPr="00AC5326">
        <w:rPr>
          <w:rStyle w:val="StyleUnderline"/>
        </w:rPr>
        <w:t xml:space="preserve"> that can and does make a calculation of expected costs and benefits, compares them, and then acts accordingly</w:t>
      </w:r>
      <w:r w:rsidRPr="00AC5326">
        <w:rPr>
          <w:sz w:val="16"/>
        </w:rPr>
        <w:t xml:space="preserve">. </w:t>
      </w:r>
    </w:p>
    <w:p w14:paraId="0F661DF7" w14:textId="77777777" w:rsidR="00CA1C8D" w:rsidRPr="00AC5326" w:rsidRDefault="00CA1C8D" w:rsidP="00CA1C8D">
      <w:pPr>
        <w:rPr>
          <w:sz w:val="16"/>
        </w:rPr>
      </w:pPr>
      <w:r w:rsidRPr="00AC5326">
        <w:rPr>
          <w:sz w:val="16"/>
        </w:rPr>
        <w:t xml:space="preserve">But the psychologically informed understanding of realworld decision making described above was not accepted widely in the scientific literature until approximately the same time as the collapse of the Soviet Union, and the seminal work in such understanding occurred only in the decade previous to that. What a psychologically-informed understanding of real-world decision making tells us is that </w:t>
      </w:r>
      <w:r w:rsidRPr="00AC5326">
        <w:rPr>
          <w:rStyle w:val="StyleUnderline"/>
          <w:highlight w:val="cyan"/>
        </w:rPr>
        <w:t>the</w:t>
      </w:r>
      <w:r w:rsidRPr="00AC5326">
        <w:rPr>
          <w:rStyle w:val="StyleUnderline"/>
        </w:rPr>
        <w:t xml:space="preserve"> rationality </w:t>
      </w:r>
      <w:r w:rsidRPr="00AC5326">
        <w:rPr>
          <w:rStyle w:val="StyleUnderline"/>
          <w:highlight w:val="cyan"/>
        </w:rPr>
        <w:t>assumption</w:t>
      </w:r>
      <w:r w:rsidRPr="00AC5326">
        <w:rPr>
          <w:rStyle w:val="StyleUnderline"/>
        </w:rPr>
        <w:t xml:space="preserve"> at the base of much traditional thinking on deterrence and strategic stability </w:t>
      </w:r>
      <w:r w:rsidRPr="00AC5326">
        <w:rPr>
          <w:rStyle w:val="StyleUnderline"/>
          <w:highlight w:val="cyan"/>
        </w:rPr>
        <w:t xml:space="preserve">is </w:t>
      </w:r>
      <w:r w:rsidRPr="00AC5326">
        <w:rPr>
          <w:rStyle w:val="Emphasis"/>
          <w:highlight w:val="cyan"/>
        </w:rPr>
        <w:t>untenable</w:t>
      </w:r>
      <w:r w:rsidRPr="00AC5326">
        <w:rPr>
          <w:rStyle w:val="StyleUnderline"/>
        </w:rPr>
        <w:t>, given that humans have evolved to rely on</w:t>
      </w:r>
      <w:r w:rsidRPr="00AC5326">
        <w:rPr>
          <w:sz w:val="16"/>
        </w:rPr>
        <w:t xml:space="preserve"> intuitive, </w:t>
      </w:r>
      <w:r w:rsidRPr="00AC5326">
        <w:rPr>
          <w:rStyle w:val="Emphasis"/>
        </w:rPr>
        <w:t>reflexive</w:t>
      </w:r>
      <w:r w:rsidRPr="00AC5326">
        <w:rPr>
          <w:sz w:val="16"/>
        </w:rPr>
        <w:t xml:space="preserve">, heuristic System 1 </w:t>
      </w:r>
      <w:r w:rsidRPr="00AC5326">
        <w:rPr>
          <w:rStyle w:val="Emphasis"/>
        </w:rPr>
        <w:t>thinking</w:t>
      </w:r>
      <w:r w:rsidRPr="00AC5326">
        <w:rPr>
          <w:rStyle w:val="StyleUnderline"/>
        </w:rPr>
        <w:t xml:space="preserve"> to make decisions, particularly when faced with </w:t>
      </w:r>
      <w:r w:rsidRPr="00AC5326">
        <w:rPr>
          <w:rStyle w:val="Emphasis"/>
        </w:rPr>
        <w:t>time pressures</w:t>
      </w:r>
      <w:r w:rsidRPr="00AC5326">
        <w:rPr>
          <w:rStyle w:val="StyleUnderline"/>
        </w:rPr>
        <w:t xml:space="preserve">, </w:t>
      </w:r>
      <w:r w:rsidRPr="00AC5326">
        <w:rPr>
          <w:rStyle w:val="Emphasis"/>
        </w:rPr>
        <w:t>surprise</w:t>
      </w:r>
      <w:r w:rsidRPr="00AC5326">
        <w:rPr>
          <w:rStyle w:val="StyleUnderline"/>
        </w:rPr>
        <w:t xml:space="preserve"> and </w:t>
      </w:r>
      <w:r w:rsidRPr="00AC5326">
        <w:rPr>
          <w:rStyle w:val="Emphasis"/>
        </w:rPr>
        <w:t>other obstacles</w:t>
      </w:r>
      <w:r w:rsidRPr="00AC5326">
        <w:rPr>
          <w:rStyle w:val="StyleUnderline"/>
        </w:rPr>
        <w:t xml:space="preserve"> to</w:t>
      </w:r>
      <w:r w:rsidRPr="00AC5326">
        <w:rPr>
          <w:sz w:val="16"/>
        </w:rPr>
        <w:t xml:space="preserve"> the </w:t>
      </w:r>
      <w:r w:rsidRPr="00AC5326">
        <w:rPr>
          <w:rStyle w:val="StyleUnderline"/>
        </w:rPr>
        <w:t>deliberate calculation</w:t>
      </w:r>
      <w:r w:rsidRPr="00AC5326">
        <w:rPr>
          <w:sz w:val="16"/>
        </w:rPr>
        <w:t xml:space="preserve"> implied by System 2 thinking (Kahneman 2011). Psychology tells us that – more often than not – the fast, intuitive judgements of System 1 often take precedence over the slower, more analytical thinking of System 2. </w:t>
      </w:r>
    </w:p>
    <w:p w14:paraId="5B98514A" w14:textId="77777777" w:rsidR="00CA1C8D" w:rsidRPr="00AC5326" w:rsidRDefault="00CA1C8D" w:rsidP="00CA1C8D">
      <w:pPr>
        <w:rPr>
          <w:sz w:val="16"/>
        </w:rPr>
      </w:pPr>
      <w:r w:rsidRPr="00AC5326">
        <w:rPr>
          <w:rStyle w:val="StyleUnderline"/>
        </w:rPr>
        <w:t>The challenges posed by reflexive</w:t>
      </w:r>
      <w:r w:rsidRPr="00AC5326">
        <w:rPr>
          <w:sz w:val="16"/>
        </w:rPr>
        <w:t xml:space="preserve"> reliance on System 1 </w:t>
      </w:r>
      <w:r w:rsidRPr="00AC5326">
        <w:rPr>
          <w:rStyle w:val="StyleUnderline"/>
        </w:rPr>
        <w:t xml:space="preserve">thinking are </w:t>
      </w:r>
      <w:r w:rsidRPr="00AC5326">
        <w:rPr>
          <w:rStyle w:val="Emphasis"/>
        </w:rPr>
        <w:t>greatly accentuated</w:t>
      </w:r>
      <w:r w:rsidRPr="00AC5326">
        <w:rPr>
          <w:rStyle w:val="StyleUnderline"/>
        </w:rPr>
        <w:t xml:space="preserve"> by characteristics of today’s information environment</w:t>
      </w:r>
      <w:r w:rsidRPr="00AC5326">
        <w:rPr>
          <w:sz w:val="16"/>
        </w:rPr>
        <w:t xml:space="preserve">. Social media networks in particular are optimally designed to stimulate System 1 thinking – emotional, reflexive, immediate – and they rapidly transmit content among like-minded individuals, creating the ideal conditions for public polarization and divisiveness to occur (Pfeffer, Zorbach, and Carley 2014). </w:t>
      </w:r>
      <w:r w:rsidRPr="00AC5326">
        <w:rPr>
          <w:rStyle w:val="StyleUnderline"/>
        </w:rPr>
        <w:t xml:space="preserve">Multiple narratives </w:t>
      </w:r>
      <w:r w:rsidRPr="00AC5326">
        <w:rPr>
          <w:rStyle w:val="Emphasis"/>
        </w:rPr>
        <w:t>rapidly emerge</w:t>
      </w:r>
      <w:r w:rsidRPr="00AC5326">
        <w:rPr>
          <w:rStyle w:val="StyleUnderline"/>
        </w:rPr>
        <w:t xml:space="preserve"> around complex events; citizens </w:t>
      </w:r>
      <w:r w:rsidRPr="00AC5326">
        <w:rPr>
          <w:rStyle w:val="Emphasis"/>
        </w:rPr>
        <w:t>splinter</w:t>
      </w:r>
      <w:r w:rsidRPr="00AC5326">
        <w:rPr>
          <w:rStyle w:val="StyleUnderline"/>
        </w:rPr>
        <w:t xml:space="preserve"> into their own informational universes and are </w:t>
      </w:r>
      <w:r w:rsidRPr="00AC5326">
        <w:rPr>
          <w:rStyle w:val="Emphasis"/>
        </w:rPr>
        <w:t>unable to agree</w:t>
      </w:r>
      <w:r w:rsidRPr="00AC5326">
        <w:rPr>
          <w:rStyle w:val="StyleUnderline"/>
        </w:rPr>
        <w:t xml:space="preserve"> on an underlying reality. Political leaders themselves are </w:t>
      </w:r>
      <w:r w:rsidRPr="00AC5326">
        <w:rPr>
          <w:rStyle w:val="Emphasis"/>
        </w:rPr>
        <w:t>subject</w:t>
      </w:r>
      <w:r w:rsidRPr="00AC5326">
        <w:rPr>
          <w:rStyle w:val="StyleUnderline"/>
        </w:rPr>
        <w:t xml:space="preserve"> to these conflicting narratives and may even be </w:t>
      </w:r>
      <w:r w:rsidRPr="00AC5326">
        <w:rPr>
          <w:rStyle w:val="Emphasis"/>
        </w:rPr>
        <w:t>active</w:t>
      </w:r>
      <w:r w:rsidRPr="00AC5326">
        <w:rPr>
          <w:rStyle w:val="StyleUnderline"/>
        </w:rPr>
        <w:t xml:space="preserve"> and </w:t>
      </w:r>
      <w:r w:rsidRPr="00AC5326">
        <w:rPr>
          <w:rStyle w:val="Emphasis"/>
        </w:rPr>
        <w:t>influential participants</w:t>
      </w:r>
      <w:r w:rsidRPr="00AC5326">
        <w:rPr>
          <w:sz w:val="16"/>
        </w:rPr>
        <w:t xml:space="preserve"> in one or another of them. </w:t>
      </w:r>
    </w:p>
    <w:p w14:paraId="7D736570" w14:textId="77777777" w:rsidR="00CA1C8D" w:rsidRPr="00AC5326" w:rsidRDefault="00CA1C8D" w:rsidP="00CA1C8D">
      <w:pPr>
        <w:rPr>
          <w:sz w:val="16"/>
        </w:rPr>
      </w:pPr>
      <w:r w:rsidRPr="00AC5326">
        <w:rPr>
          <w:sz w:val="16"/>
        </w:rPr>
        <w:t xml:space="preserve">It is thus easy to posit that </w:t>
      </w:r>
      <w:r w:rsidRPr="00AC5326">
        <w:rPr>
          <w:rStyle w:val="StyleUnderline"/>
        </w:rPr>
        <w:t xml:space="preserve">in this information environment, </w:t>
      </w:r>
      <w:r w:rsidRPr="00AC5326">
        <w:rPr>
          <w:rStyle w:val="Emphasis"/>
          <w:highlight w:val="cyan"/>
        </w:rPr>
        <w:t>manipulated info</w:t>
      </w:r>
      <w:r w:rsidRPr="00AC5326">
        <w:rPr>
          <w:rStyle w:val="Emphasis"/>
        </w:rPr>
        <w:t>rmation</w:t>
      </w:r>
      <w:r w:rsidRPr="00AC5326">
        <w:rPr>
          <w:sz w:val="16"/>
        </w:rPr>
        <w:t xml:space="preserve"> – either artificially constructed or adopted by a strong grassroots base – </w:t>
      </w:r>
      <w:r w:rsidRPr="00AC5326">
        <w:rPr>
          <w:rStyle w:val="StyleUnderline"/>
          <w:highlight w:val="cyan"/>
        </w:rPr>
        <w:t>could</w:t>
      </w:r>
      <w:r w:rsidRPr="00AC5326">
        <w:rPr>
          <w:rStyle w:val="StyleUnderline"/>
        </w:rPr>
        <w:t xml:space="preserve"> be used by interested parties to </w:t>
      </w:r>
      <w:r w:rsidRPr="00AC5326">
        <w:rPr>
          <w:rStyle w:val="Emphasis"/>
          <w:highlight w:val="cyan"/>
        </w:rPr>
        <w:t>generate pressure</w:t>
      </w:r>
      <w:r w:rsidRPr="00AC5326">
        <w:rPr>
          <w:rStyle w:val="StyleUnderline"/>
          <w:highlight w:val="cyan"/>
        </w:rPr>
        <w:t xml:space="preserve"> on leaders</w:t>
      </w:r>
      <w:r w:rsidRPr="00AC5326">
        <w:rPr>
          <w:rStyle w:val="StyleUnderline"/>
        </w:rPr>
        <w:t xml:space="preserve"> to act</w:t>
      </w:r>
      <w:r w:rsidRPr="00AC5326">
        <w:rPr>
          <w:sz w:val="16"/>
        </w:rPr>
        <w:t xml:space="preserve">. At the same time, </w:t>
      </w:r>
      <w:r w:rsidRPr="00AC5326">
        <w:rPr>
          <w:rStyle w:val="StyleUnderline"/>
        </w:rPr>
        <w:t xml:space="preserve">leaders themselves are likely to be </w:t>
      </w:r>
      <w:r w:rsidRPr="00AC5326">
        <w:rPr>
          <w:rStyle w:val="StyleUnderline"/>
          <w:highlight w:val="cyan"/>
        </w:rPr>
        <w:t xml:space="preserve">facing </w:t>
      </w:r>
      <w:r w:rsidRPr="00AC5326">
        <w:rPr>
          <w:rStyle w:val="Emphasis"/>
          <w:highlight w:val="cyan"/>
        </w:rPr>
        <w:t>info</w:t>
      </w:r>
      <w:r w:rsidRPr="00AC5326">
        <w:rPr>
          <w:rStyle w:val="Emphasis"/>
        </w:rPr>
        <w:t xml:space="preserve">rmation </w:t>
      </w:r>
      <w:r w:rsidRPr="00AC5326">
        <w:rPr>
          <w:rStyle w:val="Emphasis"/>
          <w:highlight w:val="cyan"/>
        </w:rPr>
        <w:t>overload</w:t>
      </w:r>
      <w:r w:rsidRPr="00AC5326">
        <w:rPr>
          <w:rStyle w:val="StyleUnderline"/>
        </w:rPr>
        <w:t xml:space="preserve"> and </w:t>
      </w:r>
      <w:r w:rsidRPr="00AC5326">
        <w:rPr>
          <w:rStyle w:val="Emphasis"/>
        </w:rPr>
        <w:t>less able to distinguish</w:t>
      </w:r>
      <w:r w:rsidRPr="00AC5326">
        <w:rPr>
          <w:rStyle w:val="StyleUnderline"/>
        </w:rPr>
        <w:t xml:space="preserve"> analyzed information from their own intelligence sources and other, unvetted information</w:t>
      </w:r>
      <w:r w:rsidRPr="00AC5326">
        <w:rPr>
          <w:sz w:val="16"/>
        </w:rPr>
        <w:t xml:space="preserve"> originating from their constituencies. </w:t>
      </w:r>
    </w:p>
    <w:p w14:paraId="4F07668F" w14:textId="77777777" w:rsidR="00CA1C8D" w:rsidRPr="00AC5326" w:rsidRDefault="00CA1C8D" w:rsidP="00CA1C8D">
      <w:pPr>
        <w:rPr>
          <w:sz w:val="16"/>
        </w:rPr>
      </w:pPr>
      <w:r w:rsidRPr="00AC5326">
        <w:rPr>
          <w:sz w:val="16"/>
        </w:rPr>
        <w:t xml:space="preserve">The coming information dystopia </w:t>
      </w:r>
    </w:p>
    <w:p w14:paraId="69F652F0" w14:textId="77777777" w:rsidR="00CA1C8D" w:rsidRPr="00AC5326" w:rsidRDefault="00CA1C8D" w:rsidP="00CA1C8D">
      <w:pPr>
        <w:rPr>
          <w:sz w:val="16"/>
        </w:rPr>
      </w:pPr>
      <w:r w:rsidRPr="00AC5326">
        <w:rPr>
          <w:sz w:val="16"/>
        </w:rPr>
        <w:t xml:space="preserve">Nuclear war and climate change are arguably the most important existential challenges today that are compounded by the corruption of the information ecosystem. But </w:t>
      </w:r>
      <w:r w:rsidRPr="00AC5326">
        <w:rPr>
          <w:rStyle w:val="StyleUnderline"/>
        </w:rPr>
        <w:t xml:space="preserve">even if a </w:t>
      </w:r>
      <w:r w:rsidRPr="00AC5326">
        <w:rPr>
          <w:rStyle w:val="Emphasis"/>
        </w:rPr>
        <w:t>single miraculous stroke</w:t>
      </w:r>
      <w:r w:rsidRPr="00AC5326">
        <w:rPr>
          <w:sz w:val="16"/>
        </w:rPr>
        <w:t xml:space="preserve"> the laws of physics </w:t>
      </w:r>
      <w:r w:rsidRPr="00AC5326">
        <w:rPr>
          <w:rStyle w:val="StyleUnderline"/>
        </w:rPr>
        <w:t>were</w:t>
      </w:r>
      <w:r w:rsidRPr="00AC5326">
        <w:rPr>
          <w:sz w:val="16"/>
        </w:rPr>
        <w:t xml:space="preserve"> changed </w:t>
      </w:r>
      <w:r w:rsidRPr="00AC5326">
        <w:rPr>
          <w:rStyle w:val="StyleUnderline"/>
        </w:rPr>
        <w:t xml:space="preserve">to make nuclear weapons </w:t>
      </w:r>
      <w:r w:rsidRPr="00AC5326">
        <w:rPr>
          <w:rStyle w:val="Emphasis"/>
        </w:rPr>
        <w:t>impossible to build</w:t>
      </w:r>
      <w:r w:rsidRPr="00AC5326">
        <w:rPr>
          <w:rStyle w:val="StyleUnderline"/>
        </w:rPr>
        <w:t xml:space="preserve"> and </w:t>
      </w:r>
      <w:r w:rsidRPr="00AC5326">
        <w:rPr>
          <w:rStyle w:val="Emphasis"/>
        </w:rPr>
        <w:t>operate</w:t>
      </w:r>
      <w:r w:rsidRPr="00AC5326">
        <w:rPr>
          <w:rStyle w:val="StyleUnderline"/>
        </w:rPr>
        <w:t xml:space="preserve"> and to </w:t>
      </w:r>
      <w:r w:rsidRPr="00AC5326">
        <w:rPr>
          <w:rStyle w:val="Emphasis"/>
        </w:rPr>
        <w:t>immediately eliminate</w:t>
      </w:r>
      <w:r w:rsidRPr="00AC5326">
        <w:rPr>
          <w:sz w:val="16"/>
        </w:rPr>
        <w:t xml:space="preserve"> anthropogenic </w:t>
      </w:r>
      <w:r w:rsidRPr="00AC5326">
        <w:rPr>
          <w:rStyle w:val="Emphasis"/>
        </w:rPr>
        <w:t>emissions</w:t>
      </w:r>
      <w:r w:rsidRPr="00AC5326">
        <w:rPr>
          <w:rStyle w:val="StyleUnderline"/>
        </w:rPr>
        <w:t xml:space="preserve"> at zero cost, cyber-enabled information warfare could still can lead to an </w:t>
      </w:r>
      <w:r w:rsidRPr="00AC5326">
        <w:rPr>
          <w:rStyle w:val="Emphasis"/>
        </w:rPr>
        <w:t>information dystopia</w:t>
      </w:r>
      <w:r w:rsidRPr="00AC5326">
        <w:rPr>
          <w:sz w:val="16"/>
        </w:rPr>
        <w:t xml:space="preserve">. Here are some possible elements: </w:t>
      </w:r>
    </w:p>
    <w:p w14:paraId="29D8BCF9" w14:textId="77777777" w:rsidR="00CA1C8D" w:rsidRPr="00AC5326" w:rsidRDefault="00CA1C8D" w:rsidP="00CA1C8D">
      <w:pPr>
        <w:rPr>
          <w:sz w:val="16"/>
        </w:rPr>
      </w:pPr>
      <w:r w:rsidRPr="00AC5326">
        <w:rPr>
          <w:sz w:val="16"/>
        </w:rPr>
        <w:t xml:space="preserve">● Adversaries manufacture numerous graphic videos of American soldiers (complete with sound effects) committing battlefield atrocities, and spread them widely through the Internet. Once upon a time, highquality video forgeries were difficult and expensive to make. </w:t>
      </w:r>
      <w:r w:rsidRPr="00AC5326">
        <w:rPr>
          <w:rStyle w:val="StyleUnderline"/>
          <w:highlight w:val="cyan"/>
        </w:rPr>
        <w:t>AI</w:t>
      </w:r>
      <w:r w:rsidRPr="00AC5326">
        <w:rPr>
          <w:rStyle w:val="StyleUnderline"/>
        </w:rPr>
        <w:t xml:space="preserve">-based technologies </w:t>
      </w:r>
      <w:r w:rsidRPr="00AC5326">
        <w:rPr>
          <w:rStyle w:val="StyleUnderline"/>
          <w:highlight w:val="cyan"/>
        </w:rPr>
        <w:t>will bring</w:t>
      </w:r>
      <w:r w:rsidRPr="00AC5326">
        <w:rPr>
          <w:sz w:val="16"/>
        </w:rPr>
        <w:t xml:space="preserve"> this socalled </w:t>
      </w:r>
      <w:r w:rsidRPr="00AC5326">
        <w:rPr>
          <w:rStyle w:val="Emphasis"/>
          <w:highlight w:val="cyan"/>
        </w:rPr>
        <w:t>deepfake</w:t>
      </w:r>
      <w:r w:rsidRPr="00AC5326">
        <w:rPr>
          <w:rStyle w:val="Emphasis"/>
        </w:rPr>
        <w:t xml:space="preserve"> capability</w:t>
      </w:r>
      <w:r w:rsidRPr="00AC5326">
        <w:rPr>
          <w:rStyle w:val="StyleUnderline"/>
        </w:rPr>
        <w:t xml:space="preserve"> </w:t>
      </w:r>
      <w:r w:rsidRPr="00AC5326">
        <w:rPr>
          <w:rStyle w:val="StyleUnderline"/>
          <w:highlight w:val="cyan"/>
        </w:rPr>
        <w:t>to the masses</w:t>
      </w:r>
      <w:r w:rsidRPr="00AC5326">
        <w:rPr>
          <w:rStyle w:val="StyleUnderline"/>
        </w:rPr>
        <w:t>, and anyone</w:t>
      </w:r>
      <w:r w:rsidRPr="00AC5326">
        <w:rPr>
          <w:sz w:val="16"/>
        </w:rPr>
        <w:t xml:space="preserve"> with imagination, a modicum of technical skill, and a personal computer </w:t>
      </w:r>
      <w:r w:rsidRPr="00AC5326">
        <w:rPr>
          <w:rStyle w:val="StyleUnderline"/>
        </w:rPr>
        <w:t xml:space="preserve">will be able to distribute </w:t>
      </w:r>
      <w:r w:rsidRPr="00AC5326">
        <w:rPr>
          <w:rStyle w:val="Emphasis"/>
        </w:rPr>
        <w:t>reasonably realistic forgeries</w:t>
      </w:r>
      <w:r w:rsidRPr="00AC5326">
        <w:rPr>
          <w:sz w:val="16"/>
        </w:rPr>
        <w:t xml:space="preserve">. Denials will be issued but of course will also not be believed by large fractions of viewers. Even if proof of inauthenticity can be provided, such evidence will not affect the responses of many viewers. </w:t>
      </w:r>
    </w:p>
    <w:p w14:paraId="7AD652A0" w14:textId="77777777" w:rsidR="00CA1C8D" w:rsidRPr="00AE2249" w:rsidRDefault="00CA1C8D" w:rsidP="00CA1C8D">
      <w:pPr>
        <w:rPr>
          <w:sz w:val="16"/>
        </w:rPr>
      </w:pPr>
      <w:r w:rsidRPr="00AC5326">
        <w:rPr>
          <w:sz w:val="16"/>
        </w:rPr>
        <w:t xml:space="preserve">● </w:t>
      </w:r>
      <w:r w:rsidRPr="00AC5326">
        <w:rPr>
          <w:rStyle w:val="StyleUnderline"/>
        </w:rPr>
        <w:t>Political campaigns</w:t>
      </w:r>
      <w:r w:rsidRPr="00AC5326">
        <w:rPr>
          <w:sz w:val="16"/>
        </w:rPr>
        <w:t xml:space="preserve"> conduct similar efforts to discredit political opponents (e.g. “showing” an opponent making controversial or disqualifying remarks before an election). But they also </w:t>
      </w:r>
      <w:r w:rsidRPr="00AC5326">
        <w:rPr>
          <w:rStyle w:val="StyleUnderline"/>
        </w:rPr>
        <w:t xml:space="preserve">use the existence of deepfake </w:t>
      </w:r>
      <w:r w:rsidRPr="00AE2249">
        <w:rPr>
          <w:rStyle w:val="StyleUnderline"/>
        </w:rPr>
        <w:t xml:space="preserve">technologies to </w:t>
      </w:r>
      <w:r w:rsidRPr="00AE2249">
        <w:rPr>
          <w:rStyle w:val="Emphasis"/>
        </w:rPr>
        <w:t>deflect attention</w:t>
      </w:r>
      <w:r w:rsidRPr="00AE2249">
        <w:rPr>
          <w:rStyle w:val="StyleUnderline"/>
        </w:rPr>
        <w:t xml:space="preserve"> from authentic and real evidence of their own political and personal misdeeds</w:t>
      </w:r>
      <w:r w:rsidRPr="00AE2249">
        <w:rPr>
          <w:sz w:val="16"/>
        </w:rPr>
        <w:t xml:space="preserve">. For example, a real video of a candidate punching an old lady who supports his opponent will be dismissed as “one of those deepfakes that anyone could have produced.” </w:t>
      </w:r>
    </w:p>
    <w:p w14:paraId="0B2CD0D8" w14:textId="77777777" w:rsidR="00CA1C8D" w:rsidRPr="00AE2249" w:rsidRDefault="00CA1C8D" w:rsidP="00CA1C8D">
      <w:pPr>
        <w:rPr>
          <w:sz w:val="16"/>
        </w:rPr>
      </w:pPr>
      <w:r w:rsidRPr="00AE2249">
        <w:rPr>
          <w:sz w:val="16"/>
        </w:rPr>
        <w:t xml:space="preserve">● </w:t>
      </w:r>
      <w:r w:rsidRPr="00AE2249">
        <w:rPr>
          <w:rStyle w:val="StyleUnderline"/>
        </w:rPr>
        <w:t xml:space="preserve">Financial markets are </w:t>
      </w:r>
      <w:r w:rsidRPr="00AE2249">
        <w:rPr>
          <w:rStyle w:val="Emphasis"/>
        </w:rPr>
        <w:t>disrupted</w:t>
      </w:r>
      <w:r w:rsidRPr="00AE2249">
        <w:rPr>
          <w:rStyle w:val="StyleUnderline"/>
        </w:rPr>
        <w:t xml:space="preserve"> by falsified videos of CEOs</w:t>
      </w:r>
      <w:r w:rsidRPr="00AE2249">
        <w:rPr>
          <w:sz w:val="16"/>
        </w:rPr>
        <w:t xml:space="preserve"> making announcements regarding company prospects that are much more pessimistic than expected. </w:t>
      </w:r>
      <w:r w:rsidRPr="00AE2249">
        <w:rPr>
          <w:rStyle w:val="StyleUnderline"/>
        </w:rPr>
        <w:t xml:space="preserve">Attempts to correct the record are </w:t>
      </w:r>
      <w:r w:rsidRPr="00AE2249">
        <w:rPr>
          <w:rStyle w:val="Emphasis"/>
        </w:rPr>
        <w:t>drowned out</w:t>
      </w:r>
      <w:r w:rsidRPr="00AE2249">
        <w:rPr>
          <w:rStyle w:val="StyleUnderline"/>
        </w:rPr>
        <w:t xml:space="preserve"> in a subsequent flood of contradictory information</w:t>
      </w:r>
      <w:r w:rsidRPr="00AE2249">
        <w:rPr>
          <w:sz w:val="16"/>
        </w:rPr>
        <w:t xml:space="preserve">, all of </w:t>
      </w:r>
      <w:r w:rsidRPr="00AE2249">
        <w:rPr>
          <w:rStyle w:val="StyleUnderline"/>
        </w:rPr>
        <w:t>which appear</w:t>
      </w:r>
      <w:r w:rsidRPr="00AE2249">
        <w:rPr>
          <w:sz w:val="16"/>
        </w:rPr>
        <w:t xml:space="preserve"> at first glance to be </w:t>
      </w:r>
      <w:r w:rsidRPr="00AE2249">
        <w:rPr>
          <w:rStyle w:val="StyleUnderline"/>
        </w:rPr>
        <w:t>authentic</w:t>
      </w:r>
      <w:r w:rsidRPr="00AE2249">
        <w:rPr>
          <w:sz w:val="16"/>
        </w:rPr>
        <w:t xml:space="preserve">. </w:t>
      </w:r>
    </w:p>
    <w:p w14:paraId="5154A6BD" w14:textId="77777777" w:rsidR="00CA1C8D" w:rsidRPr="00AE2249" w:rsidRDefault="00CA1C8D" w:rsidP="00CA1C8D">
      <w:pPr>
        <w:rPr>
          <w:sz w:val="16"/>
        </w:rPr>
      </w:pPr>
      <w:r w:rsidRPr="00AE2249">
        <w:rPr>
          <w:sz w:val="16"/>
        </w:rPr>
        <w:t xml:space="preserve">● </w:t>
      </w:r>
      <w:r w:rsidRPr="00AE2249">
        <w:rPr>
          <w:rStyle w:val="StyleUnderline"/>
        </w:rPr>
        <w:t xml:space="preserve">Public safety is </w:t>
      </w:r>
      <w:r w:rsidRPr="00AE2249">
        <w:rPr>
          <w:rStyle w:val="Emphasis"/>
        </w:rPr>
        <w:t>compromised</w:t>
      </w:r>
      <w:r w:rsidRPr="00AE2249">
        <w:rPr>
          <w:rStyle w:val="StyleUnderline"/>
        </w:rPr>
        <w:t xml:space="preserve"> by reports of local disasters</w:t>
      </w:r>
      <w:r w:rsidRPr="00AE2249">
        <w:rPr>
          <w:sz w:val="16"/>
        </w:rPr>
        <w:t xml:space="preserve"> (e.g. explosions of chemical plants that result in the release large amounts of toxic gases). </w:t>
      </w:r>
      <w:r w:rsidRPr="00AE2249">
        <w:rPr>
          <w:rStyle w:val="StyleUnderline"/>
        </w:rPr>
        <w:t>These</w:t>
      </w:r>
      <w:r w:rsidRPr="00AE2249">
        <w:rPr>
          <w:sz w:val="16"/>
        </w:rPr>
        <w:t xml:space="preserve"> reports, along with “authentic” video of people choking amidst locally familiar locations (e.g. well-known fields or sport stadiums), </w:t>
      </w:r>
      <w:r w:rsidRPr="00AE2249">
        <w:rPr>
          <w:rStyle w:val="StyleUnderline"/>
        </w:rPr>
        <w:t xml:space="preserve">cause </w:t>
      </w:r>
      <w:r w:rsidRPr="00AE2249">
        <w:rPr>
          <w:rStyle w:val="Emphasis"/>
        </w:rPr>
        <w:t>spontaneous mass evacuations</w:t>
      </w:r>
      <w:r w:rsidRPr="00AE2249">
        <w:rPr>
          <w:sz w:val="16"/>
        </w:rPr>
        <w:t xml:space="preserve">. Contradictory directions for evacuation broadcast using social media result in chaos on the streets and highways. </w:t>
      </w:r>
    </w:p>
    <w:p w14:paraId="378D8A4F" w14:textId="77777777" w:rsidR="00CA1C8D" w:rsidRPr="00AC5326" w:rsidRDefault="00CA1C8D" w:rsidP="00CA1C8D">
      <w:pPr>
        <w:rPr>
          <w:sz w:val="16"/>
        </w:rPr>
      </w:pPr>
      <w:r w:rsidRPr="00AE2249">
        <w:rPr>
          <w:sz w:val="16"/>
        </w:rPr>
        <w:t xml:space="preserve">● </w:t>
      </w:r>
      <w:r w:rsidRPr="00AE2249">
        <w:rPr>
          <w:rStyle w:val="StyleUnderline"/>
        </w:rPr>
        <w:t xml:space="preserve">Public health is placed at risk when the safety and efficacy of medical treatments known to be safe and effective are </w:t>
      </w:r>
      <w:r w:rsidRPr="00AE2249">
        <w:rPr>
          <w:rStyle w:val="Emphasis"/>
        </w:rPr>
        <w:t>publicly questioned</w:t>
      </w:r>
      <w:r w:rsidRPr="00AE2249">
        <w:rPr>
          <w:rStyle w:val="StyleUnderline"/>
        </w:rPr>
        <w:t xml:space="preserve"> through active disinformation campaigns</w:t>
      </w:r>
      <w:r w:rsidRPr="00AE2249">
        <w:rPr>
          <w:sz w:val="16"/>
        </w:rPr>
        <w:t xml:space="preserve"> conducted on the Internet and in bookstores. Attempts to provide valid information are met with responses such as “that’s what the pharmaceutical companies and medical establishment want you to think, but j</w:t>
      </w:r>
      <w:r w:rsidRPr="00AC5326">
        <w:rPr>
          <w:sz w:val="16"/>
        </w:rPr>
        <w:t xml:space="preserve">ust look at what’s happened to our children.” </w:t>
      </w:r>
    </w:p>
    <w:p w14:paraId="4BFFD6E2" w14:textId="77777777" w:rsidR="00CA1C8D" w:rsidRPr="00AC5326" w:rsidRDefault="00CA1C8D" w:rsidP="00CA1C8D">
      <w:pPr>
        <w:rPr>
          <w:sz w:val="16"/>
        </w:rPr>
      </w:pPr>
      <w:r w:rsidRPr="00AC5326">
        <w:rPr>
          <w:sz w:val="16"/>
        </w:rPr>
        <w:t xml:space="preserve">● Children in schools are threatened by online campaigns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clients, or take revenge on those who have harmed such children, all in anonymous and untraceable ways. </w:t>
      </w:r>
    </w:p>
    <w:p w14:paraId="30E3824E" w14:textId="77777777" w:rsidR="00CA1C8D" w:rsidRPr="00AC5326" w:rsidRDefault="00CA1C8D" w:rsidP="00CA1C8D">
      <w:pPr>
        <w:rPr>
          <w:sz w:val="16"/>
        </w:rPr>
      </w:pPr>
      <w:r w:rsidRPr="00AC5326">
        <w:rPr>
          <w:sz w:val="16"/>
        </w:rPr>
        <w:t xml:space="preserve">● Journalists, political leaders, and judges are compromised by artfully forged emails and alterations to other documents that are mixed with entirely authentic leaked emails and documents and are indistinguishable from them. </w:t>
      </w:r>
    </w:p>
    <w:p w14:paraId="230ABAE3" w14:textId="77777777" w:rsidR="00CA1C8D" w:rsidRPr="00AC5326" w:rsidRDefault="00CA1C8D" w:rsidP="00CA1C8D">
      <w:pPr>
        <w:rPr>
          <w:sz w:val="16"/>
        </w:rPr>
      </w:pPr>
      <w:r w:rsidRPr="00AC5326">
        <w:rPr>
          <w:rStyle w:val="StyleUnderline"/>
        </w:rPr>
        <w:t xml:space="preserve">A world with these elements – and many more comparable ones – will be the </w:t>
      </w:r>
      <w:r w:rsidRPr="00AC5326">
        <w:rPr>
          <w:rStyle w:val="Emphasis"/>
        </w:rPr>
        <w:t>inevitable result</w:t>
      </w:r>
      <w:r w:rsidRPr="00AC5326">
        <w:rPr>
          <w:rStyle w:val="StyleUnderline"/>
        </w:rPr>
        <w:t xml:space="preserve"> if and when deployment and use of the tools of cyber-enabled information warfare become </w:t>
      </w:r>
      <w:r w:rsidRPr="00AC5326">
        <w:rPr>
          <w:rStyle w:val="Emphasis"/>
        </w:rPr>
        <w:t>widespread</w:t>
      </w:r>
      <w:r w:rsidRPr="00AC5326">
        <w:rPr>
          <w:sz w:val="16"/>
        </w:rPr>
        <w:t xml:space="preserve">. And even more troubling is the fact that </w:t>
      </w:r>
      <w:r w:rsidRPr="00AC5326">
        <w:rPr>
          <w:rStyle w:val="Emphasis"/>
          <w:highlight w:val="cyan"/>
        </w:rPr>
        <w:t>not every bit</w:t>
      </w:r>
      <w:r w:rsidRPr="00AC5326">
        <w:rPr>
          <w:rStyle w:val="StyleUnderline"/>
          <w:highlight w:val="cyan"/>
        </w:rPr>
        <w:t xml:space="preserve"> of info</w:t>
      </w:r>
      <w:r w:rsidRPr="00AC5326">
        <w:rPr>
          <w:rStyle w:val="StyleUnderline"/>
        </w:rPr>
        <w:t xml:space="preserve">rmation </w:t>
      </w:r>
      <w:r w:rsidRPr="00AC5326">
        <w:rPr>
          <w:rStyle w:val="StyleUnderline"/>
          <w:highlight w:val="cyan"/>
        </w:rPr>
        <w:t>needs to be corrupted</w:t>
      </w:r>
      <w:r w:rsidRPr="00AC5326">
        <w:rPr>
          <w:rStyle w:val="StyleUnderline"/>
        </w:rPr>
        <w:t xml:space="preserve"> for this dystopian outcome to occur – </w:t>
      </w:r>
      <w:r w:rsidRPr="00AC5326">
        <w:rPr>
          <w:rStyle w:val="StyleUnderline"/>
          <w:highlight w:val="cyan"/>
        </w:rPr>
        <w:t xml:space="preserve">it will require </w:t>
      </w:r>
      <w:r w:rsidRPr="00AC5326">
        <w:rPr>
          <w:rStyle w:val="Emphasis"/>
          <w:highlight w:val="cyan"/>
        </w:rPr>
        <w:t>only a fraction</w:t>
      </w:r>
      <w:r w:rsidRPr="00AC5326">
        <w:rPr>
          <w:rStyle w:val="StyleUnderline"/>
        </w:rPr>
        <w:t xml:space="preserve"> of it to be corrupted </w:t>
      </w:r>
      <w:r w:rsidRPr="00AC5326">
        <w:rPr>
          <w:rStyle w:val="StyleUnderline"/>
          <w:highlight w:val="cyan"/>
        </w:rPr>
        <w:t xml:space="preserve">for people to </w:t>
      </w:r>
      <w:r w:rsidRPr="00AC5326">
        <w:rPr>
          <w:rStyle w:val="Emphasis"/>
          <w:highlight w:val="cyan"/>
        </w:rPr>
        <w:t>lose faith entirely</w:t>
      </w:r>
      <w:r w:rsidRPr="00AC5326">
        <w:rPr>
          <w:rStyle w:val="StyleUnderline"/>
        </w:rPr>
        <w:t xml:space="preserve"> in “objective” and “trustworthy” sources of information</w:t>
      </w:r>
      <w:r w:rsidRPr="00AC5326">
        <w:rPr>
          <w:sz w:val="16"/>
        </w:rPr>
        <w:t xml:space="preserve">, the result of which will be that people will fractionate into their own information realities. </w:t>
      </w:r>
    </w:p>
    <w:p w14:paraId="6DB0540E" w14:textId="77777777" w:rsidR="00CA1C8D" w:rsidRPr="00AC5326" w:rsidRDefault="00CA1C8D" w:rsidP="00CA1C8D">
      <w:pPr>
        <w:rPr>
          <w:sz w:val="16"/>
        </w:rPr>
      </w:pPr>
      <w:r w:rsidRPr="00AC5326">
        <w:rPr>
          <w:sz w:val="16"/>
        </w:rPr>
        <w:t xml:space="preserve">Fearing the end of the enlightenment </w:t>
      </w:r>
    </w:p>
    <w:p w14:paraId="209582C4" w14:textId="77777777" w:rsidR="00CA1C8D" w:rsidRPr="00AC5326" w:rsidRDefault="00CA1C8D" w:rsidP="00CA1C8D">
      <w:pPr>
        <w:rPr>
          <w:sz w:val="16"/>
        </w:rPr>
      </w:pPr>
      <w:r w:rsidRPr="00AC5326">
        <w:rPr>
          <w:sz w:val="16"/>
        </w:rPr>
        <w:t xml:space="preserve">The Enlightenment established reason and reality as the foundational pillars of civilized discourse. In such discourse, logic matters, and a logical contradiction between statement A and statement B means that at least one of those statements is false. The truth of a statement about the world is tested by its correspondence to objective reality rather than by how many people believe it; that is, empirical data are influential. Furthermore, statements known to be wrong or false do not affect conclusions or choices between alternative courses of action. </w:t>
      </w:r>
    </w:p>
    <w:p w14:paraId="22C65F6A" w14:textId="77777777" w:rsidR="00CA1C8D" w:rsidRPr="00442EEA" w:rsidRDefault="00CA1C8D" w:rsidP="00CA1C8D">
      <w:pPr>
        <w:rPr>
          <w:rStyle w:val="StyleUnderline"/>
          <w:sz w:val="16"/>
          <w:u w:val="none"/>
        </w:rPr>
      </w:pPr>
      <w:r w:rsidRPr="00AC5326">
        <w:rPr>
          <w:rStyle w:val="StyleUnderline"/>
        </w:rPr>
        <w:t xml:space="preserve">Cyber-enabled information warfare </w:t>
      </w:r>
      <w:r w:rsidRPr="00AE2249">
        <w:rPr>
          <w:rStyle w:val="StyleUnderline"/>
        </w:rPr>
        <w:t>provides</w:t>
      </w:r>
      <w:r w:rsidRPr="00AE2249">
        <w:rPr>
          <w:sz w:val="16"/>
        </w:rPr>
        <w:t xml:space="preserve"> the tactics, tools, and procedures – in short, </w:t>
      </w:r>
      <w:r w:rsidRPr="00AE2249">
        <w:rPr>
          <w:rStyle w:val="StyleUnderline"/>
        </w:rPr>
        <w:t>the means</w:t>
      </w:r>
      <w:r w:rsidRPr="00AE2249">
        <w:rPr>
          <w:sz w:val="16"/>
        </w:rPr>
        <w:t xml:space="preserve"> – </w:t>
      </w:r>
      <w:r w:rsidRPr="00AE2249">
        <w:rPr>
          <w:rStyle w:val="StyleUnderline"/>
        </w:rPr>
        <w:t xml:space="preserve">to </w:t>
      </w:r>
      <w:r w:rsidRPr="00AE2249">
        <w:rPr>
          <w:rStyle w:val="Emphasis"/>
        </w:rPr>
        <w:t>replace</w:t>
      </w:r>
      <w:r w:rsidRPr="00AE2249">
        <w:rPr>
          <w:rStyle w:val="StyleUnderline"/>
        </w:rPr>
        <w:t xml:space="preserve"> the pillars of logic, truth, and reality with fantasy, rage, and fear. In a world of ubiquitous cyber-enabled information warfare, communication and information </w:t>
      </w:r>
      <w:r w:rsidRPr="00AE2249">
        <w:rPr>
          <w:rStyle w:val="Emphasis"/>
        </w:rPr>
        <w:t>inflame passions</w:t>
      </w:r>
      <w:r w:rsidRPr="00AE2249">
        <w:rPr>
          <w:rStyle w:val="StyleUnderline"/>
        </w:rPr>
        <w:t xml:space="preserve"> rather than </w:t>
      </w:r>
      <w:r w:rsidRPr="00AE2249">
        <w:rPr>
          <w:rStyle w:val="Emphasis"/>
        </w:rPr>
        <w:t>informing reason</w:t>
      </w:r>
      <w:r w:rsidRPr="00AE2249">
        <w:rPr>
          <w:rStyle w:val="StyleUnderline"/>
        </w:rPr>
        <w:t xml:space="preserve">, </w:t>
      </w:r>
      <w:r w:rsidRPr="00AE2249">
        <w:rPr>
          <w:rStyle w:val="Emphasis"/>
        </w:rPr>
        <w:t>play to the worst</w:t>
      </w:r>
      <w:r w:rsidRPr="00AE2249">
        <w:rPr>
          <w:rStyle w:val="StyleUnderline"/>
        </w:rPr>
        <w:t xml:space="preserve"> in people’s cognitive architectures</w:t>
      </w:r>
      <w:r w:rsidRPr="00AE2249">
        <w:rPr>
          <w:sz w:val="16"/>
        </w:rPr>
        <w:t xml:space="preserve"> rather than the best, </w:t>
      </w:r>
      <w:r w:rsidRPr="00AE2249">
        <w:rPr>
          <w:rStyle w:val="StyleUnderline"/>
        </w:rPr>
        <w:t xml:space="preserve">and </w:t>
      </w:r>
      <w:r w:rsidRPr="00AE2249">
        <w:rPr>
          <w:rStyle w:val="Emphasis"/>
        </w:rPr>
        <w:t>divide</w:t>
      </w:r>
      <w:r w:rsidRPr="00AE2249">
        <w:rPr>
          <w:rStyle w:val="StyleUnderline"/>
        </w:rPr>
        <w:t xml:space="preserve"> rather than </w:t>
      </w:r>
      <w:r w:rsidRPr="00AE2249">
        <w:rPr>
          <w:rStyle w:val="Emphasis"/>
        </w:rPr>
        <w:t>unify</w:t>
      </w:r>
      <w:r w:rsidRPr="00AE2249">
        <w:rPr>
          <w:rStyle w:val="StyleUnderline"/>
        </w:rPr>
        <w:t xml:space="preserve">. Deliberate corruption of the information ecosystem could be seen as an analog of </w:t>
      </w:r>
      <w:r w:rsidRPr="00AE2249">
        <w:rPr>
          <w:rStyle w:val="Emphasis"/>
        </w:rPr>
        <w:t>poisoning water supplies</w:t>
      </w:r>
      <w:r w:rsidRPr="00AE2249">
        <w:rPr>
          <w:rStyle w:val="StyleUnderline"/>
        </w:rPr>
        <w:t xml:space="preserve"> that can be done remotely, inexpensively, and anonymously</w:t>
      </w:r>
      <w:r w:rsidRPr="00AE2249">
        <w:rPr>
          <w:sz w:val="16"/>
        </w:rPr>
        <w:t xml:space="preserve">. All of </w:t>
      </w:r>
      <w:r w:rsidRPr="00AE2249">
        <w:rPr>
          <w:rStyle w:val="StyleUnderline"/>
        </w:rPr>
        <w:t>this</w:t>
      </w:r>
      <w:r w:rsidRPr="00AE2249">
        <w:rPr>
          <w:sz w:val="16"/>
        </w:rPr>
        <w:t xml:space="preserve"> is just another way of saying that today it is possible to see glimmerings of an anti-Enlightenment that can possibly take root and that </w:t>
      </w:r>
      <w:r w:rsidRPr="00AE2249">
        <w:rPr>
          <w:rStyle w:val="StyleUnderline"/>
        </w:rPr>
        <w:t>would</w:t>
      </w:r>
      <w:r w:rsidRPr="00AE2249">
        <w:rPr>
          <w:sz w:val="16"/>
        </w:rPr>
        <w:t xml:space="preserve"> indeed </w:t>
      </w:r>
      <w:r w:rsidRPr="00AE2249">
        <w:rPr>
          <w:rStyle w:val="StyleUnderline"/>
        </w:rPr>
        <w:t xml:space="preserve">be </w:t>
      </w:r>
      <w:r w:rsidRPr="00AC5326">
        <w:rPr>
          <w:rStyle w:val="StyleUnderline"/>
          <w:highlight w:val="cyan"/>
        </w:rPr>
        <w:t xml:space="preserve">the </w:t>
      </w:r>
      <w:r w:rsidRPr="00AC5326">
        <w:rPr>
          <w:rStyle w:val="Emphasis"/>
          <w:highlight w:val="cyan"/>
        </w:rPr>
        <w:t>end of civilization as we know it</w:t>
      </w:r>
      <w:r w:rsidRPr="00AC5326">
        <w:rPr>
          <w:sz w:val="16"/>
        </w:rPr>
        <w:t xml:space="preserve">. </w:t>
      </w:r>
    </w:p>
    <w:p w14:paraId="2F47208D" w14:textId="77777777" w:rsidR="00CA1C8D" w:rsidRPr="007365EC" w:rsidRDefault="00CA1C8D" w:rsidP="00CA1C8D">
      <w:pPr>
        <w:pStyle w:val="Heading4"/>
      </w:pPr>
      <w:r>
        <w:t xml:space="preserve">Anticompetitive effects of AI are </w:t>
      </w:r>
      <w:r w:rsidRPr="00BD395B">
        <w:rPr>
          <w:u w:val="single"/>
        </w:rPr>
        <w:t>nascent</w:t>
      </w:r>
      <w:r>
        <w:t xml:space="preserve"> but </w:t>
      </w:r>
      <w:r>
        <w:rPr>
          <w:u w:val="single"/>
        </w:rPr>
        <w:t>enabled</w:t>
      </w:r>
      <w:r>
        <w:t xml:space="preserve"> by government </w:t>
      </w:r>
      <w:r>
        <w:rPr>
          <w:u w:val="single"/>
        </w:rPr>
        <w:t>inflexibility</w:t>
      </w:r>
      <w:r>
        <w:t xml:space="preserve"> and </w:t>
      </w:r>
      <w:r>
        <w:rPr>
          <w:u w:val="single"/>
        </w:rPr>
        <w:t>arbitration</w:t>
      </w:r>
      <w:r>
        <w:t xml:space="preserve">---facilitating </w:t>
      </w:r>
      <w:r>
        <w:rPr>
          <w:u w:val="single"/>
        </w:rPr>
        <w:t>private litigation</w:t>
      </w:r>
      <w:r>
        <w:t xml:space="preserve"> solves. </w:t>
      </w:r>
    </w:p>
    <w:p w14:paraId="56B8A028" w14:textId="77777777" w:rsidR="00CA1C8D" w:rsidRDefault="00CA1C8D" w:rsidP="00CA1C8D">
      <w:r>
        <w:rPr>
          <w:rStyle w:val="Style13ptBold"/>
        </w:rPr>
        <w:t xml:space="preserve">Banicevic et al. ’18 </w:t>
      </w:r>
      <w:r w:rsidRPr="00781CB2">
        <w:t xml:space="preserve">[Anita, Gabrielle Kohlmeier, Dajena Pechersky, and Ashley Howlett; Fall 2018; Coalition of attorneys working under the technology compliance working group, including legal experts from Davies Ward Phillips &amp; Vineberg LLP, and the working group chair; Compliance and Ethics Spotlight, “Algorithms: Challenges and Opportunities for Antitrust Compliance,” p. </w:t>
      </w:r>
      <w:r>
        <w:t>8</w:t>
      </w:r>
      <w:r w:rsidRPr="00781CB2">
        <w:t>-12]</w:t>
      </w:r>
    </w:p>
    <w:p w14:paraId="03E4FDB2" w14:textId="77777777" w:rsidR="00CA1C8D" w:rsidRPr="004D1557" w:rsidRDefault="00CA1C8D" w:rsidP="00CA1C8D">
      <w:pPr>
        <w:rPr>
          <w:sz w:val="16"/>
        </w:rPr>
      </w:pPr>
      <w:r w:rsidRPr="004D1557">
        <w:rPr>
          <w:sz w:val="16"/>
        </w:rPr>
        <w:t>III. Anticompetitive Effects of Algorithms</w:t>
      </w:r>
    </w:p>
    <w:p w14:paraId="02E53D01" w14:textId="77777777" w:rsidR="00CA1C8D" w:rsidRPr="004D1557" w:rsidRDefault="00CA1C8D" w:rsidP="00CA1C8D">
      <w:pPr>
        <w:rPr>
          <w:sz w:val="16"/>
        </w:rPr>
      </w:pPr>
      <w:r w:rsidRPr="004D1557">
        <w:rPr>
          <w:sz w:val="16"/>
        </w:rPr>
        <w:t xml:space="preserve">Although </w:t>
      </w:r>
      <w:r w:rsidRPr="004D1557">
        <w:rPr>
          <w:rStyle w:val="StyleUnderline"/>
          <w:highlight w:val="cyan"/>
        </w:rPr>
        <w:t>algorithms</w:t>
      </w:r>
      <w:r w:rsidRPr="004D1557">
        <w:rPr>
          <w:sz w:val="16"/>
        </w:rPr>
        <w:t xml:space="preserve"> provide significant competitive benefits for firms and consumers, they </w:t>
      </w:r>
      <w:r w:rsidRPr="004D1557">
        <w:rPr>
          <w:rStyle w:val="StyleUnderline"/>
          <w:highlight w:val="cyan"/>
        </w:rPr>
        <w:t>present</w:t>
      </w:r>
      <w:r w:rsidRPr="007365EC">
        <w:rPr>
          <w:rStyle w:val="StyleUnderline"/>
        </w:rPr>
        <w:t xml:space="preserve"> </w:t>
      </w:r>
      <w:r w:rsidRPr="007365EC">
        <w:rPr>
          <w:rStyle w:val="Emphasis"/>
        </w:rPr>
        <w:t xml:space="preserve">novel </w:t>
      </w:r>
      <w:r w:rsidRPr="004D1557">
        <w:rPr>
          <w:rStyle w:val="Emphasis"/>
          <w:highlight w:val="cyan"/>
        </w:rPr>
        <w:t>challenges</w:t>
      </w:r>
      <w:r w:rsidRPr="004D1557">
        <w:rPr>
          <w:rStyle w:val="StyleUnderline"/>
          <w:highlight w:val="cyan"/>
        </w:rPr>
        <w:t xml:space="preserve"> for</w:t>
      </w:r>
      <w:r w:rsidRPr="007365EC">
        <w:rPr>
          <w:rStyle w:val="StyleUnderline"/>
        </w:rPr>
        <w:t xml:space="preserve"> competition </w:t>
      </w:r>
      <w:r w:rsidRPr="004D1557">
        <w:rPr>
          <w:rStyle w:val="StyleUnderline"/>
          <w:highlight w:val="cyan"/>
        </w:rPr>
        <w:t>authorities</w:t>
      </w:r>
      <w:r w:rsidRPr="004D1557">
        <w:rPr>
          <w:sz w:val="16"/>
        </w:rPr>
        <w:t xml:space="preserve">—and by extension, compliance teams. In particular, </w:t>
      </w:r>
      <w:r w:rsidRPr="007365EC">
        <w:rPr>
          <w:rStyle w:val="StyleUnderline"/>
        </w:rPr>
        <w:t xml:space="preserve">there is a </w:t>
      </w:r>
      <w:r w:rsidRPr="007365EC">
        <w:rPr>
          <w:rStyle w:val="Emphasis"/>
        </w:rPr>
        <w:t>rising concern</w:t>
      </w:r>
      <w:r w:rsidRPr="007365EC">
        <w:rPr>
          <w:rStyle w:val="StyleUnderline"/>
        </w:rPr>
        <w:t xml:space="preserve"> that algorithms increase</w:t>
      </w:r>
      <w:r w:rsidRPr="004D1557">
        <w:rPr>
          <w:sz w:val="16"/>
        </w:rPr>
        <w:t xml:space="preserve"> the </w:t>
      </w:r>
      <w:r w:rsidRPr="007365EC">
        <w:rPr>
          <w:rStyle w:val="StyleUnderline"/>
        </w:rPr>
        <w:t xml:space="preserve">potential for both </w:t>
      </w:r>
      <w:r w:rsidRPr="007365EC">
        <w:rPr>
          <w:rStyle w:val="Emphasis"/>
        </w:rPr>
        <w:t>tacit</w:t>
      </w:r>
      <w:r w:rsidRPr="007365EC">
        <w:rPr>
          <w:rStyle w:val="StyleUnderline"/>
        </w:rPr>
        <w:t xml:space="preserve"> </w:t>
      </w:r>
      <w:r w:rsidRPr="004D1557">
        <w:rPr>
          <w:rStyle w:val="StyleUnderline"/>
          <w:highlight w:val="cyan"/>
        </w:rPr>
        <w:t>and</w:t>
      </w:r>
      <w:r w:rsidRPr="007365EC">
        <w:rPr>
          <w:rStyle w:val="StyleUnderline"/>
        </w:rPr>
        <w:t xml:space="preserve"> </w:t>
      </w:r>
      <w:r w:rsidRPr="007365EC">
        <w:rPr>
          <w:rStyle w:val="Emphasis"/>
        </w:rPr>
        <w:t xml:space="preserve">overt </w:t>
      </w:r>
      <w:r w:rsidRPr="004D1557">
        <w:rPr>
          <w:rStyle w:val="Emphasis"/>
          <w:highlight w:val="cyan"/>
        </w:rPr>
        <w:t>collusion</w:t>
      </w:r>
      <w:r w:rsidRPr="004D1557">
        <w:rPr>
          <w:sz w:val="16"/>
        </w:rPr>
        <w:t>.29</w:t>
      </w:r>
    </w:p>
    <w:p w14:paraId="2F6210B4" w14:textId="77777777" w:rsidR="00CA1C8D" w:rsidRPr="004D1557" w:rsidRDefault="00CA1C8D" w:rsidP="00CA1C8D">
      <w:pPr>
        <w:rPr>
          <w:sz w:val="16"/>
        </w:rPr>
      </w:pPr>
      <w:r w:rsidRPr="007365EC">
        <w:rPr>
          <w:rStyle w:val="StyleUnderline"/>
        </w:rPr>
        <w:t xml:space="preserve">Collusion occurs </w:t>
      </w:r>
      <w:r w:rsidRPr="004D1557">
        <w:rPr>
          <w:rStyle w:val="StyleUnderline"/>
          <w:highlight w:val="cyan"/>
        </w:rPr>
        <w:t>when</w:t>
      </w:r>
      <w:r w:rsidRPr="007365EC">
        <w:rPr>
          <w:rStyle w:val="StyleUnderline"/>
        </w:rPr>
        <w:t xml:space="preserve"> competing </w:t>
      </w:r>
      <w:r w:rsidRPr="004D1557">
        <w:rPr>
          <w:rStyle w:val="StyleUnderline"/>
          <w:highlight w:val="cyan"/>
        </w:rPr>
        <w:t xml:space="preserve">firms </w:t>
      </w:r>
      <w:r w:rsidRPr="004D1557">
        <w:rPr>
          <w:rStyle w:val="Emphasis"/>
          <w:highlight w:val="cyan"/>
        </w:rPr>
        <w:t>coordinate</w:t>
      </w:r>
      <w:r w:rsidRPr="004D1557">
        <w:rPr>
          <w:sz w:val="16"/>
        </w:rPr>
        <w:t xml:space="preserve"> or act in a manner </w:t>
      </w:r>
      <w:r w:rsidRPr="007365EC">
        <w:rPr>
          <w:rStyle w:val="StyleUnderline"/>
        </w:rPr>
        <w:t>to set prices above</w:t>
      </w:r>
      <w:r w:rsidRPr="004D1557">
        <w:rPr>
          <w:sz w:val="16"/>
        </w:rPr>
        <w:t xml:space="preserve"> the market </w:t>
      </w:r>
      <w:r w:rsidRPr="007365EC">
        <w:rPr>
          <w:rStyle w:val="StyleUnderline"/>
        </w:rPr>
        <w:t>equilibrium</w:t>
      </w:r>
      <w:r w:rsidRPr="004D1557">
        <w:rPr>
          <w:sz w:val="16"/>
        </w:rPr>
        <w:t xml:space="preserve"> with the objective of increasing profits. While this may result in short-term profits to the market actors involved in the arrangement, </w:t>
      </w:r>
      <w:r w:rsidRPr="004D1557">
        <w:rPr>
          <w:rStyle w:val="StyleUnderline"/>
          <w:highlight w:val="cyan"/>
        </w:rPr>
        <w:t>collusion</w:t>
      </w:r>
      <w:r w:rsidRPr="007365EC">
        <w:rPr>
          <w:rStyle w:val="StyleUnderline"/>
        </w:rPr>
        <w:t xml:space="preserve"> harms consumers</w:t>
      </w:r>
      <w:r w:rsidRPr="004D1557">
        <w:rPr>
          <w:rStyle w:val="StyleUnderline"/>
          <w:highlight w:val="cyan"/>
        </w:rPr>
        <w:t xml:space="preserve">, is </w:t>
      </w:r>
      <w:r w:rsidRPr="004D1557">
        <w:rPr>
          <w:rStyle w:val="Emphasis"/>
          <w:highlight w:val="cyan"/>
        </w:rPr>
        <w:t>anticompetitive</w:t>
      </w:r>
      <w:r w:rsidRPr="004D1557">
        <w:rPr>
          <w:rStyle w:val="StyleUnderline"/>
          <w:highlight w:val="cyan"/>
        </w:rPr>
        <w:t xml:space="preserve">, and leads to </w:t>
      </w:r>
      <w:r w:rsidRPr="004D1557">
        <w:rPr>
          <w:rStyle w:val="Emphasis"/>
          <w:highlight w:val="cyan"/>
        </w:rPr>
        <w:t>poor</w:t>
      </w:r>
      <w:r w:rsidRPr="007365EC">
        <w:rPr>
          <w:rStyle w:val="StyleUnderline"/>
        </w:rPr>
        <w:t xml:space="preserve"> long-term </w:t>
      </w:r>
      <w:r w:rsidRPr="007365EC">
        <w:rPr>
          <w:rStyle w:val="Emphasis"/>
        </w:rPr>
        <w:t xml:space="preserve">economic </w:t>
      </w:r>
      <w:r w:rsidRPr="004D1557">
        <w:rPr>
          <w:rStyle w:val="Emphasis"/>
          <w:highlight w:val="cyan"/>
        </w:rPr>
        <w:t>outcomes</w:t>
      </w:r>
      <w:r w:rsidRPr="004D1557">
        <w:rPr>
          <w:sz w:val="16"/>
        </w:rPr>
        <w:t>.30</w:t>
      </w:r>
    </w:p>
    <w:p w14:paraId="60278BDA" w14:textId="77777777" w:rsidR="00CA1C8D" w:rsidRPr="004D1557" w:rsidRDefault="00CA1C8D" w:rsidP="00CA1C8D">
      <w:pPr>
        <w:rPr>
          <w:sz w:val="16"/>
        </w:rPr>
      </w:pPr>
      <w:r w:rsidRPr="004D1557">
        <w:rPr>
          <w:sz w:val="16"/>
        </w:rPr>
        <w:t>There are two forms of collusion, overt and tacit. In a free market, firms are free to act to maximize their profits, as long as they are acting independently. Overt collusion refers to anticompetitive conduct that is facilitated through explicit agreements, written or oral. It is illegal in most jurisdictions around the world. Tacit collusion, also known as conscious parallelism, refers to anticompetitive conduct that can be achieved without explicit coordination between competing firms. Although competing firms decide their profit-maximizing strategies independently, they are able to arrive at and maintain a noncompetitive outcome. Conscious parallelism is generally not illegal because there is no underlying illegal behavior or action to sanction.31</w:t>
      </w:r>
    </w:p>
    <w:p w14:paraId="682D1F75" w14:textId="77777777" w:rsidR="00CA1C8D" w:rsidRPr="004D1557" w:rsidRDefault="00CA1C8D" w:rsidP="00CA1C8D">
      <w:pPr>
        <w:rPr>
          <w:sz w:val="16"/>
        </w:rPr>
      </w:pPr>
      <w:r w:rsidRPr="007365EC">
        <w:rPr>
          <w:rStyle w:val="StyleUnderline"/>
        </w:rPr>
        <w:t xml:space="preserve">Algorithms that facilitate </w:t>
      </w:r>
      <w:r w:rsidRPr="007365EC">
        <w:rPr>
          <w:rStyle w:val="Emphasis"/>
        </w:rPr>
        <w:t>overt collusion</w:t>
      </w:r>
      <w:r w:rsidRPr="007365EC">
        <w:rPr>
          <w:rStyle w:val="StyleUnderline"/>
        </w:rPr>
        <w:t xml:space="preserve"> present no real </w:t>
      </w:r>
      <w:r w:rsidRPr="007365EC">
        <w:rPr>
          <w:rStyle w:val="Emphasis"/>
        </w:rPr>
        <w:t>new legal challenges</w:t>
      </w:r>
      <w:r w:rsidRPr="007365EC">
        <w:rPr>
          <w:rStyle w:val="StyleUnderline"/>
        </w:rPr>
        <w:t xml:space="preserve"> to competition authorities</w:t>
      </w:r>
      <w:r w:rsidRPr="004D1557">
        <w:rPr>
          <w:sz w:val="16"/>
        </w:rPr>
        <w:t xml:space="preserve">. If a firm is found to have coordinated with other market actors through algorithms, </w:t>
      </w:r>
      <w:r w:rsidRPr="007365EC">
        <w:rPr>
          <w:rStyle w:val="StyleUnderline"/>
        </w:rPr>
        <w:t xml:space="preserve">provided there is </w:t>
      </w:r>
      <w:r w:rsidRPr="007365EC">
        <w:rPr>
          <w:rStyle w:val="Emphasis"/>
        </w:rPr>
        <w:t>evidence</w:t>
      </w:r>
      <w:r w:rsidRPr="007365EC">
        <w:rPr>
          <w:rStyle w:val="StyleUnderline"/>
        </w:rPr>
        <w:t xml:space="preserve"> of</w:t>
      </w:r>
      <w:r w:rsidRPr="004D1557">
        <w:rPr>
          <w:sz w:val="16"/>
        </w:rPr>
        <w:t xml:space="preserve"> direct or indirect contact </w:t>
      </w:r>
      <w:r w:rsidRPr="007365EC">
        <w:rPr>
          <w:rStyle w:val="StyleUnderline"/>
        </w:rPr>
        <w:t>showing</w:t>
      </w:r>
      <w:r w:rsidRPr="004D1557">
        <w:rPr>
          <w:sz w:val="16"/>
        </w:rPr>
        <w:t xml:space="preserve"> there to be </w:t>
      </w:r>
      <w:r w:rsidRPr="007365EC">
        <w:rPr>
          <w:rStyle w:val="StyleUnderline"/>
        </w:rPr>
        <w:t>an</w:t>
      </w:r>
      <w:r w:rsidRPr="004D1557">
        <w:rPr>
          <w:sz w:val="16"/>
        </w:rPr>
        <w:t xml:space="preserve"> explicit </w:t>
      </w:r>
      <w:r w:rsidRPr="007365EC">
        <w:rPr>
          <w:rStyle w:val="StyleUnderline"/>
        </w:rPr>
        <w:t>agreement</w:t>
      </w:r>
      <w:r w:rsidRPr="004D1557">
        <w:rPr>
          <w:sz w:val="16"/>
        </w:rPr>
        <w:t xml:space="preserve"> between market actors, </w:t>
      </w:r>
      <w:r w:rsidRPr="007365EC">
        <w:rPr>
          <w:rStyle w:val="StyleUnderline"/>
        </w:rPr>
        <w:t xml:space="preserve">competition </w:t>
      </w:r>
      <w:r w:rsidRPr="004D1557">
        <w:rPr>
          <w:rStyle w:val="StyleUnderline"/>
          <w:highlight w:val="cyan"/>
        </w:rPr>
        <w:t>authorities have</w:t>
      </w:r>
      <w:r w:rsidRPr="007365EC">
        <w:rPr>
          <w:rStyle w:val="StyleUnderline"/>
        </w:rPr>
        <w:t xml:space="preserve"> the </w:t>
      </w:r>
      <w:r w:rsidRPr="007365EC">
        <w:rPr>
          <w:rStyle w:val="Emphasis"/>
        </w:rPr>
        <w:t xml:space="preserve">necessary </w:t>
      </w:r>
      <w:r w:rsidRPr="004D1557">
        <w:rPr>
          <w:rStyle w:val="Emphasis"/>
          <w:highlight w:val="cyan"/>
        </w:rPr>
        <w:t>tools</w:t>
      </w:r>
      <w:r w:rsidRPr="004D1557">
        <w:rPr>
          <w:rStyle w:val="StyleUnderline"/>
          <w:highlight w:val="cyan"/>
        </w:rPr>
        <w:t xml:space="preserve"> to </w:t>
      </w:r>
      <w:r w:rsidRPr="004D1557">
        <w:rPr>
          <w:rStyle w:val="Emphasis"/>
          <w:highlight w:val="cyan"/>
        </w:rPr>
        <w:t>discipline</w:t>
      </w:r>
      <w:r w:rsidRPr="007365EC">
        <w:rPr>
          <w:rStyle w:val="StyleUnderline"/>
        </w:rPr>
        <w:t xml:space="preserve"> the </w:t>
      </w:r>
      <w:r w:rsidRPr="004D1557">
        <w:rPr>
          <w:rStyle w:val="StyleUnderline"/>
          <w:highlight w:val="cyan"/>
        </w:rPr>
        <w:t>actors</w:t>
      </w:r>
      <w:r w:rsidRPr="004D1557">
        <w:rPr>
          <w:sz w:val="16"/>
        </w:rPr>
        <w:t xml:space="preserve"> involved </w:t>
      </w:r>
      <w:r w:rsidRPr="007365EC">
        <w:rPr>
          <w:rStyle w:val="StyleUnderline"/>
        </w:rPr>
        <w:t>in the arrangement</w:t>
      </w:r>
      <w:r w:rsidRPr="004D1557">
        <w:rPr>
          <w:sz w:val="16"/>
        </w:rPr>
        <w:t>.32</w:t>
      </w:r>
    </w:p>
    <w:p w14:paraId="261CAF9C" w14:textId="77777777" w:rsidR="00CA1C8D" w:rsidRPr="004D1557" w:rsidRDefault="00CA1C8D" w:rsidP="00CA1C8D">
      <w:pPr>
        <w:rPr>
          <w:sz w:val="16"/>
        </w:rPr>
      </w:pPr>
      <w:r w:rsidRPr="004D1557">
        <w:rPr>
          <w:rStyle w:val="StyleUnderline"/>
          <w:highlight w:val="cyan"/>
        </w:rPr>
        <w:t>The challenge lies with</w:t>
      </w:r>
      <w:r w:rsidRPr="007365EC">
        <w:rPr>
          <w:rStyle w:val="StyleUnderline"/>
        </w:rPr>
        <w:t xml:space="preserve"> tacit </w:t>
      </w:r>
      <w:r w:rsidRPr="004D1557">
        <w:rPr>
          <w:rStyle w:val="Emphasis"/>
          <w:highlight w:val="cyan"/>
        </w:rPr>
        <w:t>algorithmic collusion</w:t>
      </w:r>
      <w:r w:rsidRPr="004D1557">
        <w:rPr>
          <w:sz w:val="16"/>
        </w:rPr>
        <w:t xml:space="preserve">. Some scholars believe that </w:t>
      </w:r>
      <w:r w:rsidRPr="007365EC">
        <w:rPr>
          <w:rStyle w:val="StyleUnderline"/>
        </w:rPr>
        <w:t xml:space="preserve">algorithms could become capable of facilitating collusion </w:t>
      </w:r>
      <w:r w:rsidRPr="004D1557">
        <w:rPr>
          <w:rStyle w:val="Emphasis"/>
          <w:highlight w:val="cyan"/>
        </w:rPr>
        <w:t>without</w:t>
      </w:r>
      <w:r w:rsidRPr="007365EC">
        <w:rPr>
          <w:rStyle w:val="StyleUnderline"/>
        </w:rPr>
        <w:t xml:space="preserve"> the need for </w:t>
      </w:r>
      <w:r w:rsidRPr="004D1557">
        <w:rPr>
          <w:rStyle w:val="StyleUnderline"/>
          <w:highlight w:val="cyan"/>
        </w:rPr>
        <w:t xml:space="preserve">any </w:t>
      </w:r>
      <w:r w:rsidRPr="004D1557">
        <w:rPr>
          <w:rStyle w:val="Emphasis"/>
          <w:highlight w:val="cyan"/>
        </w:rPr>
        <w:t>communication</w:t>
      </w:r>
      <w:r w:rsidRPr="004D1557">
        <w:rPr>
          <w:sz w:val="16"/>
        </w:rPr>
        <w:t xml:space="preserve"> or coordination </w:t>
      </w:r>
      <w:r w:rsidRPr="007365EC">
        <w:rPr>
          <w:rStyle w:val="StyleUnderline"/>
        </w:rPr>
        <w:t xml:space="preserve">between market </w:t>
      </w:r>
      <w:r w:rsidRPr="00BD395B">
        <w:rPr>
          <w:rStyle w:val="StyleUnderline"/>
        </w:rPr>
        <w:t xml:space="preserve">actors. Dynamic pricing </w:t>
      </w:r>
      <w:r w:rsidRPr="004D1557">
        <w:rPr>
          <w:rStyle w:val="StyleUnderline"/>
          <w:highlight w:val="cyan"/>
        </w:rPr>
        <w:t>algorithms</w:t>
      </w:r>
      <w:r w:rsidRPr="004D1557">
        <w:rPr>
          <w:sz w:val="16"/>
        </w:rPr>
        <w:t xml:space="preserve">, for instance, </w:t>
      </w:r>
      <w:r w:rsidRPr="004D1557">
        <w:rPr>
          <w:rStyle w:val="StyleUnderline"/>
          <w:highlight w:val="cyan"/>
        </w:rPr>
        <w:t>can</w:t>
      </w:r>
      <w:r w:rsidRPr="004D1557">
        <w:rPr>
          <w:sz w:val="16"/>
        </w:rPr>
        <w:t xml:space="preserve"> assess and </w:t>
      </w:r>
      <w:r w:rsidRPr="004D1557">
        <w:rPr>
          <w:rStyle w:val="StyleUnderline"/>
          <w:highlight w:val="cyan"/>
        </w:rPr>
        <w:t>adjust prices</w:t>
      </w:r>
      <w:r w:rsidRPr="00BD395B">
        <w:rPr>
          <w:rStyle w:val="StyleUnderline"/>
        </w:rPr>
        <w:t xml:space="preserve"> for </w:t>
      </w:r>
      <w:r w:rsidRPr="00BD395B">
        <w:rPr>
          <w:rStyle w:val="Emphasis"/>
        </w:rPr>
        <w:t>thousands</w:t>
      </w:r>
      <w:r w:rsidRPr="00BD395B">
        <w:rPr>
          <w:rStyle w:val="StyleUnderline"/>
        </w:rPr>
        <w:t xml:space="preserve"> of products </w:t>
      </w:r>
      <w:r w:rsidRPr="004D1557">
        <w:rPr>
          <w:sz w:val="16"/>
        </w:rPr>
        <w:t xml:space="preserve">and services </w:t>
      </w:r>
      <w:r w:rsidRPr="004D1557">
        <w:rPr>
          <w:rStyle w:val="StyleUnderline"/>
          <w:highlight w:val="cyan"/>
        </w:rPr>
        <w:t>in</w:t>
      </w:r>
      <w:r w:rsidRPr="00BD395B">
        <w:rPr>
          <w:rStyle w:val="StyleUnderline"/>
        </w:rPr>
        <w:t xml:space="preserve"> </w:t>
      </w:r>
      <w:r w:rsidRPr="00BD395B">
        <w:rPr>
          <w:rStyle w:val="Emphasis"/>
        </w:rPr>
        <w:t>milli</w:t>
      </w:r>
      <w:r w:rsidRPr="004D1557">
        <w:rPr>
          <w:rStyle w:val="Emphasis"/>
          <w:highlight w:val="cyan"/>
        </w:rPr>
        <w:t>seconds</w:t>
      </w:r>
      <w:r w:rsidRPr="00BD395B">
        <w:rPr>
          <w:rStyle w:val="StyleUnderline"/>
        </w:rPr>
        <w:t xml:space="preserve"> in response to</w:t>
      </w:r>
      <w:r w:rsidRPr="004D1557">
        <w:rPr>
          <w:sz w:val="16"/>
        </w:rPr>
        <w:t xml:space="preserve"> changes in </w:t>
      </w:r>
      <w:r w:rsidRPr="00BD395B">
        <w:rPr>
          <w:rStyle w:val="StyleUnderline"/>
        </w:rPr>
        <w:t>competitor prices</w:t>
      </w:r>
      <w:r w:rsidRPr="004D1557">
        <w:rPr>
          <w:sz w:val="16"/>
        </w:rPr>
        <w:t xml:space="preserve">. The concern is that, as a result, firms might choose not to discount products and services if they perceive the benefit to be short-lived. Some have argued that this leads to tacit collusion since </w:t>
      </w:r>
      <w:r w:rsidRPr="00BD395B">
        <w:rPr>
          <w:rStyle w:val="StyleUnderline"/>
        </w:rPr>
        <w:t>firms are</w:t>
      </w:r>
      <w:r w:rsidRPr="004D1557">
        <w:rPr>
          <w:sz w:val="16"/>
        </w:rPr>
        <w:t xml:space="preserve"> seen as </w:t>
      </w:r>
      <w:r w:rsidRPr="00BD395B">
        <w:rPr>
          <w:rStyle w:val="StyleUnderline"/>
        </w:rPr>
        <w:t>able to “</w:t>
      </w:r>
      <w:r w:rsidRPr="00BD395B">
        <w:rPr>
          <w:rStyle w:val="Emphasis"/>
        </w:rPr>
        <w:t>set</w:t>
      </w:r>
      <w:r w:rsidRPr="00BD395B">
        <w:rPr>
          <w:rStyle w:val="StyleUnderline"/>
        </w:rPr>
        <w:t xml:space="preserve">” and maintain </w:t>
      </w:r>
      <w:r w:rsidRPr="00BD395B">
        <w:rPr>
          <w:rStyle w:val="Emphasis"/>
        </w:rPr>
        <w:t>market prices</w:t>
      </w:r>
      <w:r w:rsidRPr="00BD395B">
        <w:rPr>
          <w:rStyle w:val="StyleUnderline"/>
        </w:rPr>
        <w:t xml:space="preserve"> through </w:t>
      </w:r>
      <w:r w:rsidRPr="00BD395B">
        <w:rPr>
          <w:rStyle w:val="Emphasis"/>
        </w:rPr>
        <w:t>algorithms</w:t>
      </w:r>
      <w:r w:rsidRPr="00BD395B">
        <w:rPr>
          <w:rStyle w:val="StyleUnderline"/>
        </w:rPr>
        <w:t xml:space="preserve"> without explicitly coordinating</w:t>
      </w:r>
      <w:r w:rsidRPr="004D1557">
        <w:rPr>
          <w:sz w:val="16"/>
        </w:rPr>
        <w:t>.33</w:t>
      </w:r>
    </w:p>
    <w:p w14:paraId="3589C0ED" w14:textId="77777777" w:rsidR="00CA1C8D" w:rsidRPr="004D1557" w:rsidRDefault="00CA1C8D" w:rsidP="00CA1C8D">
      <w:pPr>
        <w:rPr>
          <w:sz w:val="16"/>
        </w:rPr>
      </w:pPr>
      <w:r w:rsidRPr="004D1557">
        <w:rPr>
          <w:sz w:val="16"/>
        </w:rPr>
        <w:t xml:space="preserve">In most algorithms, market actors can input the general rules that map inputs to outputs or they can at least decrypt the algorithm to understand why an algorithm behaves a certain way. Some academics have argued that </w:t>
      </w:r>
      <w:r w:rsidRPr="00BD395B">
        <w:rPr>
          <w:rStyle w:val="StyleUnderline"/>
        </w:rPr>
        <w:t xml:space="preserve">deep learning algorithms create </w:t>
      </w:r>
      <w:r w:rsidRPr="00BD395B">
        <w:rPr>
          <w:rStyle w:val="Emphasis"/>
        </w:rPr>
        <w:t>further issues</w:t>
      </w:r>
      <w:r w:rsidRPr="00BD395B">
        <w:rPr>
          <w:rStyle w:val="StyleUnderline"/>
        </w:rPr>
        <w:t xml:space="preserve"> for competition authorities</w:t>
      </w:r>
      <w:r w:rsidRPr="004D1557">
        <w:rPr>
          <w:sz w:val="16"/>
        </w:rPr>
        <w:t>. They have posited that the development of deep learning algorithms means that market actors may not necessarily know how or why a particular algorithm arrives at particular outputs as such algorithms would essentially act autonomously towards potentially anticompetitive outcomes.34</w:t>
      </w:r>
    </w:p>
    <w:p w14:paraId="00BB01FE" w14:textId="77777777" w:rsidR="00CA1C8D" w:rsidRPr="004D1557" w:rsidRDefault="00CA1C8D" w:rsidP="00CA1C8D">
      <w:pPr>
        <w:rPr>
          <w:sz w:val="16"/>
        </w:rPr>
      </w:pPr>
      <w:r w:rsidRPr="004D1557">
        <w:rPr>
          <w:sz w:val="16"/>
        </w:rPr>
        <w:t>The concept of tacit algorithmic collusion is disputed, however, with prominent scholars presenting data showing that, currently, such collusion is no more than an unproven theory.35 Professor Salil Mehra commented before the Federal Trade Commission (FTC) that “[t]here has been scaremongering based on fears that artificial intelligence will somehow destroy competition as we know it.” In his view, “these fears are premature . . . because technological development is still far from creating some sort of autonomous algorithmic cartel robot.”</w:t>
      </w:r>
    </w:p>
    <w:p w14:paraId="2148221A" w14:textId="77777777" w:rsidR="00CA1C8D" w:rsidRPr="004D1557" w:rsidRDefault="00CA1C8D" w:rsidP="00CA1C8D">
      <w:pPr>
        <w:rPr>
          <w:sz w:val="16"/>
        </w:rPr>
      </w:pPr>
      <w:r w:rsidRPr="004D1557">
        <w:rPr>
          <w:sz w:val="16"/>
        </w:rPr>
        <w:t xml:space="preserve">As economist Ai Deng explains, although some algorithms may do a better job than humans at establishing cooperative relationships, a number of assumptions underlying antitrust fears about algorithms have little, if any, empirical support.36 Real world competitive decisions are highly complex, presenting significant computational and technical challenges, and current research shows that designing algorithms capable of learning to cooperate in such an environment is very difficult. In fact, </w:t>
      </w:r>
      <w:r w:rsidRPr="007365EC">
        <w:rPr>
          <w:rStyle w:val="StyleUnderline"/>
        </w:rPr>
        <w:t xml:space="preserve">a </w:t>
      </w:r>
      <w:r w:rsidRPr="007365EC">
        <w:rPr>
          <w:rStyle w:val="Emphasis"/>
        </w:rPr>
        <w:t>growing body</w:t>
      </w:r>
      <w:r w:rsidRPr="007365EC">
        <w:rPr>
          <w:rStyle w:val="StyleUnderline"/>
        </w:rPr>
        <w:t xml:space="preserve"> of </w:t>
      </w:r>
      <w:r w:rsidRPr="007365EC">
        <w:rPr>
          <w:rStyle w:val="Emphasis"/>
        </w:rPr>
        <w:t>theoretical</w:t>
      </w:r>
      <w:r w:rsidRPr="007365EC">
        <w:rPr>
          <w:rStyle w:val="StyleUnderline"/>
        </w:rPr>
        <w:t xml:space="preserve"> and experimental </w:t>
      </w:r>
      <w:r w:rsidRPr="007365EC">
        <w:rPr>
          <w:rStyle w:val="Emphasis"/>
        </w:rPr>
        <w:t>economic literature</w:t>
      </w:r>
      <w:r w:rsidRPr="007365EC">
        <w:rPr>
          <w:rStyle w:val="StyleUnderline"/>
        </w:rPr>
        <w:t xml:space="preserve"> posits that algorithms</w:t>
      </w:r>
      <w:r w:rsidRPr="004D1557">
        <w:rPr>
          <w:sz w:val="16"/>
        </w:rPr>
        <w:t xml:space="preserve"> have to </w:t>
      </w:r>
      <w:r w:rsidRPr="007365EC">
        <w:rPr>
          <w:rStyle w:val="StyleUnderline"/>
        </w:rPr>
        <w:t xml:space="preserve">learn to </w:t>
      </w:r>
      <w:r w:rsidRPr="007365EC">
        <w:rPr>
          <w:rStyle w:val="Emphasis"/>
        </w:rPr>
        <w:t>communicate</w:t>
      </w:r>
      <w:r w:rsidRPr="007365EC">
        <w:rPr>
          <w:rStyle w:val="StyleUnderline"/>
        </w:rPr>
        <w:t xml:space="preserve"> with one another and react to</w:t>
      </w:r>
      <w:r w:rsidRPr="004D1557">
        <w:rPr>
          <w:sz w:val="16"/>
        </w:rPr>
        <w:t xml:space="preserve"> communications to </w:t>
      </w:r>
      <w:r w:rsidRPr="007365EC">
        <w:rPr>
          <w:rStyle w:val="StyleUnderline"/>
        </w:rPr>
        <w:t xml:space="preserve">achieve a </w:t>
      </w:r>
      <w:r w:rsidRPr="007365EC">
        <w:rPr>
          <w:rStyle w:val="Emphasis"/>
        </w:rPr>
        <w:t>collusive outcome</w:t>
      </w:r>
      <w:r w:rsidRPr="004D1557">
        <w:rPr>
          <w:sz w:val="16"/>
        </w:rPr>
        <w:t xml:space="preserve"> in a market with more than two market actors. Although this may be theoretically possible, the development of algorithms that are able to communicate in this way is still in its very early stages.37</w:t>
      </w:r>
    </w:p>
    <w:p w14:paraId="6750F518" w14:textId="77777777" w:rsidR="00CA1C8D" w:rsidRPr="004D1557" w:rsidRDefault="00CA1C8D" w:rsidP="00CA1C8D">
      <w:pPr>
        <w:rPr>
          <w:rStyle w:val="Style13ptBold"/>
          <w:sz w:val="16"/>
        </w:rPr>
      </w:pPr>
      <w:r w:rsidRPr="004D1557">
        <w:rPr>
          <w:sz w:val="16"/>
        </w:rPr>
        <w:t>The debate on whether tacit algorithmic collusion is a possibility is far from settled. However, the existence of that debate does not detract from the fact that algorithms have arrived and have materially influenced the way in which market actors execute their functions.</w:t>
      </w:r>
    </w:p>
    <w:p w14:paraId="27D78129" w14:textId="77777777" w:rsidR="00CA1C8D" w:rsidRPr="004D1557" w:rsidRDefault="00CA1C8D" w:rsidP="00CA1C8D">
      <w:pPr>
        <w:rPr>
          <w:sz w:val="16"/>
        </w:rPr>
      </w:pPr>
      <w:r w:rsidRPr="004D1557">
        <w:rPr>
          <w:sz w:val="16"/>
        </w:rPr>
        <w:t>IV. Algorithms and Antitrust Compliance in the United States</w:t>
      </w:r>
    </w:p>
    <w:p w14:paraId="1182BF30" w14:textId="77777777" w:rsidR="00CA1C8D" w:rsidRPr="004D1557" w:rsidRDefault="00CA1C8D" w:rsidP="00CA1C8D">
      <w:pPr>
        <w:rPr>
          <w:sz w:val="16"/>
        </w:rPr>
      </w:pPr>
      <w:r w:rsidRPr="004D1557">
        <w:rPr>
          <w:sz w:val="16"/>
        </w:rPr>
        <w:t>A. Collusion</w:t>
      </w:r>
    </w:p>
    <w:p w14:paraId="5FED5E3E" w14:textId="77777777" w:rsidR="00CA1C8D" w:rsidRPr="004D1557" w:rsidRDefault="00CA1C8D" w:rsidP="00CA1C8D">
      <w:pPr>
        <w:rPr>
          <w:sz w:val="16"/>
        </w:rPr>
      </w:pPr>
      <w:r w:rsidRPr="00842ED9">
        <w:rPr>
          <w:rStyle w:val="Emphasis"/>
        </w:rPr>
        <w:t>Section 1</w:t>
      </w:r>
      <w:r w:rsidRPr="00842ED9">
        <w:rPr>
          <w:rStyle w:val="StyleUnderline"/>
        </w:rPr>
        <w:t xml:space="preserve"> of the </w:t>
      </w:r>
      <w:r w:rsidRPr="004D1557">
        <w:rPr>
          <w:rStyle w:val="StyleUnderline"/>
          <w:highlight w:val="cyan"/>
        </w:rPr>
        <w:t>Sherman</w:t>
      </w:r>
      <w:r w:rsidRPr="00842ED9">
        <w:rPr>
          <w:rStyle w:val="StyleUnderline"/>
        </w:rPr>
        <w:t xml:space="preserve"> Act</w:t>
      </w:r>
      <w:r w:rsidRPr="004D1557">
        <w:rPr>
          <w:sz w:val="16"/>
        </w:rPr>
        <w:t xml:space="preserve">, 15 U.S.C. § 1, </w:t>
      </w:r>
      <w:r w:rsidRPr="004D1557">
        <w:rPr>
          <w:rStyle w:val="StyleUnderline"/>
          <w:highlight w:val="cyan"/>
        </w:rPr>
        <w:t>prohibits</w:t>
      </w:r>
      <w:r w:rsidRPr="004D1557">
        <w:rPr>
          <w:sz w:val="16"/>
        </w:rPr>
        <w:t xml:space="preserve"> all </w:t>
      </w:r>
      <w:r w:rsidRPr="004D1557">
        <w:rPr>
          <w:rStyle w:val="StyleUnderline"/>
          <w:highlight w:val="cyan"/>
        </w:rPr>
        <w:t>agreements that</w:t>
      </w:r>
      <w:r w:rsidRPr="00842ED9">
        <w:rPr>
          <w:rStyle w:val="StyleUnderline"/>
        </w:rPr>
        <w:t xml:space="preserve"> unreasonably </w:t>
      </w:r>
      <w:r w:rsidRPr="004D1557">
        <w:rPr>
          <w:rStyle w:val="StyleUnderline"/>
          <w:highlight w:val="cyan"/>
        </w:rPr>
        <w:t>restrain trade</w:t>
      </w:r>
      <w:r w:rsidRPr="004D1557">
        <w:rPr>
          <w:sz w:val="16"/>
        </w:rPr>
        <w:t xml:space="preserve">. When discussing the application of the traditional analysis of illegal collusion </w:t>
      </w:r>
      <w:r w:rsidRPr="004D1557">
        <w:rPr>
          <w:rStyle w:val="StyleUnderline"/>
          <w:highlight w:val="cyan"/>
        </w:rPr>
        <w:t xml:space="preserve">in the </w:t>
      </w:r>
      <w:r w:rsidRPr="004D1557">
        <w:rPr>
          <w:rStyle w:val="Emphasis"/>
          <w:highlight w:val="cyan"/>
        </w:rPr>
        <w:t>algorithmic</w:t>
      </w:r>
      <w:r w:rsidRPr="00842ED9">
        <w:rPr>
          <w:rStyle w:val="StyleUnderline"/>
        </w:rPr>
        <w:t xml:space="preserve"> pricing </w:t>
      </w:r>
      <w:r w:rsidRPr="004D1557">
        <w:rPr>
          <w:rStyle w:val="StyleUnderline"/>
          <w:highlight w:val="cyan"/>
        </w:rPr>
        <w:t>context</w:t>
      </w:r>
      <w:r w:rsidRPr="00842ED9">
        <w:rPr>
          <w:rStyle w:val="StyleUnderline"/>
        </w:rPr>
        <w:t>, U.S. antitrust officials</w:t>
      </w:r>
      <w:r w:rsidRPr="004D1557">
        <w:rPr>
          <w:sz w:val="16"/>
        </w:rPr>
        <w:t xml:space="preserve"> have </w:t>
      </w:r>
      <w:r w:rsidRPr="00842ED9">
        <w:rPr>
          <w:rStyle w:val="StyleUnderline"/>
        </w:rPr>
        <w:t>emphasized the importance of</w:t>
      </w:r>
      <w:r w:rsidRPr="004D1557">
        <w:rPr>
          <w:sz w:val="16"/>
        </w:rPr>
        <w:t xml:space="preserve"> the existence of an </w:t>
      </w:r>
      <w:r w:rsidRPr="00842ED9">
        <w:rPr>
          <w:rStyle w:val="Emphasis"/>
        </w:rPr>
        <w:t>agreement</w:t>
      </w:r>
      <w:r w:rsidRPr="00842ED9">
        <w:rPr>
          <w:rStyle w:val="StyleUnderline"/>
        </w:rPr>
        <w:t xml:space="preserve">, which is </w:t>
      </w:r>
      <w:r w:rsidRPr="004D1557">
        <w:rPr>
          <w:sz w:val="16"/>
        </w:rPr>
        <w:t xml:space="preserve">often missing or </w:t>
      </w:r>
      <w:r w:rsidRPr="00842ED9">
        <w:rPr>
          <w:rStyle w:val="Emphasis"/>
        </w:rPr>
        <w:t>harder to detect</w:t>
      </w:r>
      <w:r w:rsidRPr="00842ED9">
        <w:rPr>
          <w:rStyle w:val="StyleUnderline"/>
        </w:rPr>
        <w:t xml:space="preserve"> when algorithms are used</w:t>
      </w:r>
      <w:r w:rsidRPr="004D1557">
        <w:rPr>
          <w:sz w:val="16"/>
        </w:rPr>
        <w:t xml:space="preserve">. As Maureen Ohlhausen has explained, </w:t>
      </w:r>
      <w:r w:rsidRPr="004D1557">
        <w:rPr>
          <w:rStyle w:val="StyleUnderline"/>
          <w:highlight w:val="cyan"/>
        </w:rPr>
        <w:t xml:space="preserve">“[t]he </w:t>
      </w:r>
      <w:r w:rsidRPr="004D1557">
        <w:rPr>
          <w:rStyle w:val="Emphasis"/>
          <w:highlight w:val="cyan"/>
        </w:rPr>
        <w:t>type</w:t>
      </w:r>
      <w:r w:rsidRPr="004D1557">
        <w:rPr>
          <w:rStyle w:val="StyleUnderline"/>
          <w:highlight w:val="cyan"/>
        </w:rPr>
        <w:t xml:space="preserve"> of </w:t>
      </w:r>
      <w:r w:rsidRPr="004D1557">
        <w:rPr>
          <w:rStyle w:val="Emphasis"/>
          <w:highlight w:val="cyan"/>
        </w:rPr>
        <w:t>tech</w:t>
      </w:r>
      <w:r w:rsidRPr="00842ED9">
        <w:rPr>
          <w:rStyle w:val="Emphasis"/>
        </w:rPr>
        <w:t>nology</w:t>
      </w:r>
      <w:r w:rsidRPr="00842ED9">
        <w:rPr>
          <w:rStyle w:val="StyleUnderline"/>
        </w:rPr>
        <w:t xml:space="preserve"> used to communicate</w:t>
      </w:r>
      <w:r w:rsidRPr="004D1557">
        <w:rPr>
          <w:sz w:val="16"/>
        </w:rPr>
        <w:t xml:space="preserve"> with competitors </w:t>
      </w:r>
      <w:r w:rsidRPr="004D1557">
        <w:rPr>
          <w:rStyle w:val="StyleUnderline"/>
          <w:highlight w:val="cyan"/>
        </w:rPr>
        <w:t>is</w:t>
      </w:r>
      <w:r w:rsidRPr="00842ED9">
        <w:rPr>
          <w:rStyle w:val="StyleUnderline"/>
        </w:rPr>
        <w:t xml:space="preserve"> </w:t>
      </w:r>
      <w:r w:rsidRPr="00842ED9">
        <w:rPr>
          <w:rStyle w:val="Emphasis"/>
        </w:rPr>
        <w:t xml:space="preserve">wholly </w:t>
      </w:r>
      <w:r w:rsidRPr="004D1557">
        <w:rPr>
          <w:rStyle w:val="Emphasis"/>
          <w:highlight w:val="cyan"/>
        </w:rPr>
        <w:t>irrelevant</w:t>
      </w:r>
      <w:r w:rsidRPr="00842ED9">
        <w:rPr>
          <w:rStyle w:val="StyleUnderline"/>
        </w:rPr>
        <w:t xml:space="preserve"> to the legal analysis</w:t>
      </w:r>
      <w:r w:rsidRPr="004D1557">
        <w:rPr>
          <w:sz w:val="16"/>
        </w:rPr>
        <w:t xml:space="preserve">. Whether it is phone calls, text messages, algorithms or Morse code, </w:t>
      </w:r>
      <w:r w:rsidRPr="004D1557">
        <w:rPr>
          <w:rStyle w:val="StyleUnderline"/>
          <w:highlight w:val="cyan"/>
        </w:rPr>
        <w:t xml:space="preserve">the </w:t>
      </w:r>
      <w:r w:rsidRPr="004D1557">
        <w:rPr>
          <w:rStyle w:val="Emphasis"/>
          <w:highlight w:val="cyan"/>
        </w:rPr>
        <w:t>underlying</w:t>
      </w:r>
      <w:r w:rsidRPr="00842ED9">
        <w:rPr>
          <w:rStyle w:val="Emphasis"/>
        </w:rPr>
        <w:t xml:space="preserve"> legal </w:t>
      </w:r>
      <w:r w:rsidRPr="004D1557">
        <w:rPr>
          <w:rStyle w:val="Emphasis"/>
          <w:highlight w:val="cyan"/>
        </w:rPr>
        <w:t>rule</w:t>
      </w:r>
      <w:r w:rsidRPr="004D1557">
        <w:rPr>
          <w:rStyle w:val="StyleUnderline"/>
          <w:highlight w:val="cyan"/>
        </w:rPr>
        <w:t xml:space="preserve"> is the same</w:t>
      </w:r>
      <w:r w:rsidRPr="004D1557">
        <w:rPr>
          <w:sz w:val="16"/>
        </w:rPr>
        <w:t>—</w:t>
      </w:r>
      <w:r w:rsidRPr="00842ED9">
        <w:rPr>
          <w:rStyle w:val="StyleUnderline"/>
        </w:rPr>
        <w:t xml:space="preserve">agreements to set prices among competitors are always </w:t>
      </w:r>
      <w:r w:rsidRPr="00842ED9">
        <w:rPr>
          <w:rStyle w:val="Emphasis"/>
        </w:rPr>
        <w:t>unlawful</w:t>
      </w:r>
      <w:r w:rsidRPr="00842ED9">
        <w:rPr>
          <w:rStyle w:val="StyleUnderline"/>
        </w:rPr>
        <w:t>.”</w:t>
      </w:r>
      <w:r w:rsidRPr="004D1557">
        <w:rPr>
          <w:sz w:val="16"/>
        </w:rPr>
        <w:t>38</w:t>
      </w:r>
    </w:p>
    <w:p w14:paraId="30454724" w14:textId="77777777" w:rsidR="00CA1C8D" w:rsidRPr="004D1557" w:rsidRDefault="00CA1C8D" w:rsidP="00CA1C8D">
      <w:pPr>
        <w:rPr>
          <w:sz w:val="16"/>
        </w:rPr>
      </w:pPr>
      <w:r w:rsidRPr="004D1557">
        <w:rPr>
          <w:rStyle w:val="StyleUnderline"/>
          <w:highlight w:val="cyan"/>
        </w:rPr>
        <w:t>The</w:t>
      </w:r>
      <w:r w:rsidRPr="004D1557">
        <w:rPr>
          <w:sz w:val="16"/>
        </w:rPr>
        <w:t xml:space="preserve"> U.S. </w:t>
      </w:r>
      <w:r w:rsidRPr="00842ED9">
        <w:rPr>
          <w:rStyle w:val="Emphasis"/>
        </w:rPr>
        <w:t xml:space="preserve">Supreme </w:t>
      </w:r>
      <w:r w:rsidRPr="004D1557">
        <w:rPr>
          <w:rStyle w:val="Emphasis"/>
          <w:highlight w:val="cyan"/>
        </w:rPr>
        <w:t>Court</w:t>
      </w:r>
      <w:r w:rsidRPr="004D1557">
        <w:rPr>
          <w:sz w:val="16"/>
        </w:rPr>
        <w:t xml:space="preserve"> has </w:t>
      </w:r>
      <w:r w:rsidRPr="00842ED9">
        <w:rPr>
          <w:rStyle w:val="StyleUnderline"/>
        </w:rPr>
        <w:t>defined</w:t>
      </w:r>
      <w:r w:rsidRPr="004D1557">
        <w:rPr>
          <w:sz w:val="16"/>
        </w:rPr>
        <w:t xml:space="preserve"> an </w:t>
      </w:r>
      <w:r w:rsidRPr="00842ED9">
        <w:rPr>
          <w:rStyle w:val="StyleUnderline"/>
        </w:rPr>
        <w:t>agreement as “a unity of purpose or</w:t>
      </w:r>
      <w:r w:rsidRPr="004D1557">
        <w:rPr>
          <w:sz w:val="16"/>
        </w:rPr>
        <w:t xml:space="preserve"> a </w:t>
      </w:r>
      <w:r w:rsidRPr="00842ED9">
        <w:rPr>
          <w:rStyle w:val="StyleUnderline"/>
        </w:rPr>
        <w:t>common</w:t>
      </w:r>
      <w:r w:rsidRPr="004D1557">
        <w:rPr>
          <w:sz w:val="16"/>
        </w:rPr>
        <w:t xml:space="preserve"> design and </w:t>
      </w:r>
      <w:r w:rsidRPr="00842ED9">
        <w:rPr>
          <w:rStyle w:val="StyleUnderline"/>
        </w:rPr>
        <w:t>understanding</w:t>
      </w:r>
      <w:r w:rsidRPr="004D1557">
        <w:rPr>
          <w:sz w:val="16"/>
        </w:rPr>
        <w:t xml:space="preserve">, or a meeting of the minds in an unlawful arrangement.” 39 </w:t>
      </w:r>
      <w:r w:rsidRPr="00842ED9">
        <w:rPr>
          <w:rStyle w:val="StyleUnderline"/>
        </w:rPr>
        <w:t xml:space="preserve">This </w:t>
      </w:r>
      <w:r w:rsidRPr="00842ED9">
        <w:rPr>
          <w:rStyle w:val="Emphasis"/>
        </w:rPr>
        <w:t>broad definition</w:t>
      </w:r>
      <w:r w:rsidRPr="00842ED9">
        <w:rPr>
          <w:rStyle w:val="StyleUnderline"/>
        </w:rPr>
        <w:t xml:space="preserve"> </w:t>
      </w:r>
      <w:r w:rsidRPr="004D1557">
        <w:rPr>
          <w:rStyle w:val="StyleUnderline"/>
          <w:highlight w:val="cyan"/>
        </w:rPr>
        <w:t>includes not only</w:t>
      </w:r>
      <w:r w:rsidRPr="00842ED9">
        <w:rPr>
          <w:rStyle w:val="StyleUnderline"/>
        </w:rPr>
        <w:t xml:space="preserve"> explicit </w:t>
      </w:r>
      <w:r w:rsidRPr="004D1557">
        <w:rPr>
          <w:rStyle w:val="StyleUnderline"/>
          <w:highlight w:val="cyan"/>
        </w:rPr>
        <w:t>agreements</w:t>
      </w:r>
      <w:r w:rsidRPr="004D1557">
        <w:rPr>
          <w:sz w:val="16"/>
        </w:rPr>
        <w:t xml:space="preserve"> to set prices collusively, </w:t>
      </w:r>
      <w:r w:rsidRPr="004D1557">
        <w:rPr>
          <w:rStyle w:val="StyleUnderline"/>
          <w:highlight w:val="cyan"/>
        </w:rPr>
        <w:t>but</w:t>
      </w:r>
      <w:r w:rsidRPr="004D1557">
        <w:rPr>
          <w:sz w:val="16"/>
        </w:rPr>
        <w:t xml:space="preserve"> also </w:t>
      </w:r>
      <w:r w:rsidRPr="004D1557">
        <w:rPr>
          <w:rStyle w:val="StyleUnderline"/>
          <w:highlight w:val="cyan"/>
        </w:rPr>
        <w:t>exchanges</w:t>
      </w:r>
      <w:r w:rsidRPr="00842ED9">
        <w:rPr>
          <w:rStyle w:val="StyleUnderline"/>
        </w:rPr>
        <w:t xml:space="preserve"> of</w:t>
      </w:r>
      <w:r w:rsidRPr="004D1557">
        <w:rPr>
          <w:sz w:val="16"/>
        </w:rPr>
        <w:t xml:space="preserve"> competitively </w:t>
      </w:r>
      <w:r w:rsidRPr="00842ED9">
        <w:rPr>
          <w:rStyle w:val="StyleUnderline"/>
        </w:rPr>
        <w:t>sensitive</w:t>
      </w:r>
      <w:r w:rsidRPr="004D1557">
        <w:rPr>
          <w:sz w:val="16"/>
        </w:rPr>
        <w:t xml:space="preserve">, nonpublic </w:t>
      </w:r>
      <w:r w:rsidRPr="00842ED9">
        <w:rPr>
          <w:rStyle w:val="StyleUnderline"/>
        </w:rPr>
        <w:t>information</w:t>
      </w:r>
      <w:r w:rsidRPr="004D1557">
        <w:rPr>
          <w:sz w:val="16"/>
        </w:rPr>
        <w:t xml:space="preserve"> between competitors </w:t>
      </w:r>
      <w:r w:rsidRPr="00842ED9">
        <w:rPr>
          <w:rStyle w:val="StyleUnderline"/>
        </w:rPr>
        <w:t>for anticompetitive purposes</w:t>
      </w:r>
      <w:r w:rsidRPr="004D1557">
        <w:rPr>
          <w:sz w:val="16"/>
        </w:rPr>
        <w:t>. The antitrust laws do not, however, prohibit companies from engaging in conscious parallelism or interdependent pricing, where an agreement is not present.40 The mere fact that competitors monitor, and even match, each other’s public pricing information is not sufficient to establish a Section 1 violation.</w:t>
      </w:r>
    </w:p>
    <w:p w14:paraId="6CC70904" w14:textId="77777777" w:rsidR="00CA1C8D" w:rsidRPr="004D1557" w:rsidRDefault="00CA1C8D" w:rsidP="00CA1C8D">
      <w:pPr>
        <w:rPr>
          <w:sz w:val="16"/>
        </w:rPr>
      </w:pPr>
      <w:r w:rsidRPr="004D1557">
        <w:rPr>
          <w:sz w:val="16"/>
        </w:rPr>
        <w:t xml:space="preserve">During a hearing before the Senate Subcommittee on Antitrust, Competition Policy, and Consumer Rights on October 3, 2018, Assistant Attorney General Makan Delrahim stated that </w:t>
      </w:r>
      <w:r w:rsidRPr="00842ED9">
        <w:rPr>
          <w:rStyle w:val="StyleUnderline"/>
        </w:rPr>
        <w:t xml:space="preserve">the use of </w:t>
      </w:r>
      <w:r w:rsidRPr="004D1557">
        <w:rPr>
          <w:rStyle w:val="Emphasis"/>
          <w:highlight w:val="cyan"/>
        </w:rPr>
        <w:t>algorithm</w:t>
      </w:r>
      <w:r w:rsidRPr="00842ED9">
        <w:rPr>
          <w:rStyle w:val="Emphasis"/>
        </w:rPr>
        <w:t>s</w:t>
      </w:r>
      <w:r w:rsidRPr="00842ED9">
        <w:rPr>
          <w:rStyle w:val="StyleUnderline"/>
        </w:rPr>
        <w:t xml:space="preserve"> to create </w:t>
      </w:r>
      <w:r w:rsidRPr="00842ED9">
        <w:rPr>
          <w:rStyle w:val="Emphasis"/>
        </w:rPr>
        <w:t xml:space="preserve">anticompetitive </w:t>
      </w:r>
      <w:r w:rsidRPr="004D1557">
        <w:rPr>
          <w:rStyle w:val="Emphasis"/>
          <w:highlight w:val="cyan"/>
        </w:rPr>
        <w:t>effects</w:t>
      </w:r>
      <w:r w:rsidRPr="004D1557">
        <w:rPr>
          <w:rStyle w:val="StyleUnderline"/>
          <w:highlight w:val="cyan"/>
        </w:rPr>
        <w:t xml:space="preserve"> is an</w:t>
      </w:r>
      <w:r w:rsidRPr="00842ED9">
        <w:rPr>
          <w:rStyle w:val="StyleUnderline"/>
        </w:rPr>
        <w:t xml:space="preserve"> “important </w:t>
      </w:r>
      <w:r w:rsidRPr="004D1557">
        <w:rPr>
          <w:rStyle w:val="StyleUnderline"/>
          <w:highlight w:val="cyan"/>
        </w:rPr>
        <w:t>issue”</w:t>
      </w:r>
      <w:r w:rsidRPr="00842ED9">
        <w:rPr>
          <w:rStyle w:val="StyleUnderline"/>
        </w:rPr>
        <w:t xml:space="preserve"> that </w:t>
      </w:r>
      <w:r w:rsidRPr="00842ED9">
        <w:rPr>
          <w:rStyle w:val="Emphasis"/>
        </w:rPr>
        <w:t xml:space="preserve">antitrust </w:t>
      </w:r>
      <w:r w:rsidRPr="004D1557">
        <w:rPr>
          <w:rStyle w:val="Emphasis"/>
          <w:highlight w:val="cyan"/>
        </w:rPr>
        <w:t>enforcers</w:t>
      </w:r>
      <w:r w:rsidRPr="004D1557">
        <w:rPr>
          <w:rStyle w:val="StyleUnderline"/>
          <w:highlight w:val="cyan"/>
        </w:rPr>
        <w:t xml:space="preserve"> are </w:t>
      </w:r>
      <w:r w:rsidRPr="004D1557">
        <w:rPr>
          <w:rStyle w:val="Emphasis"/>
          <w:highlight w:val="cyan"/>
        </w:rPr>
        <w:t>struggling with</w:t>
      </w:r>
      <w:r w:rsidRPr="004D1557">
        <w:rPr>
          <w:sz w:val="16"/>
        </w:rPr>
        <w:t xml:space="preserve"> both </w:t>
      </w:r>
      <w:r w:rsidRPr="00842ED9">
        <w:rPr>
          <w:rStyle w:val="StyleUnderline"/>
        </w:rPr>
        <w:t>in the U.S. and in Europe</w:t>
      </w:r>
      <w:r w:rsidRPr="004D1557">
        <w:rPr>
          <w:sz w:val="16"/>
        </w:rPr>
        <w:t xml:space="preserve">.41 For the most part, </w:t>
      </w:r>
      <w:r w:rsidRPr="00842ED9">
        <w:rPr>
          <w:rStyle w:val="StyleUnderline"/>
        </w:rPr>
        <w:t>antitrust enforcers</w:t>
      </w:r>
      <w:r w:rsidRPr="004D1557">
        <w:rPr>
          <w:sz w:val="16"/>
        </w:rPr>
        <w:t xml:space="preserve"> in the U.S. </w:t>
      </w:r>
      <w:r w:rsidRPr="00842ED9">
        <w:rPr>
          <w:rStyle w:val="StyleUnderline"/>
        </w:rPr>
        <w:t>agree that</w:t>
      </w:r>
      <w:r w:rsidRPr="004D1557">
        <w:rPr>
          <w:sz w:val="16"/>
        </w:rPr>
        <w:t xml:space="preserve"> allegations of </w:t>
      </w:r>
      <w:r w:rsidRPr="00842ED9">
        <w:rPr>
          <w:rStyle w:val="Emphasis"/>
        </w:rPr>
        <w:t>collusion</w:t>
      </w:r>
      <w:r w:rsidRPr="00842ED9">
        <w:rPr>
          <w:rStyle w:val="StyleUnderline"/>
        </w:rPr>
        <w:t xml:space="preserve"> involving algorithms should be analyzed under the </w:t>
      </w:r>
      <w:r w:rsidRPr="00842ED9">
        <w:rPr>
          <w:rStyle w:val="Emphasis"/>
        </w:rPr>
        <w:t>same legal standards</w:t>
      </w:r>
      <w:r w:rsidRPr="00842ED9">
        <w:rPr>
          <w:rStyle w:val="StyleUnderline"/>
        </w:rPr>
        <w:t xml:space="preserve"> as any other collusive conduct</w:t>
      </w:r>
      <w:r w:rsidRPr="004D1557">
        <w:rPr>
          <w:sz w:val="16"/>
        </w:rPr>
        <w:t xml:space="preserve">.42 Barry Nigro, a deputy assistant attorney general in the Antitrust Division of the Department of Justice (DOJ), has reportedly stated that “when analyzing whether conduct constitutes collusion, an observer should ‘take out’ the fact that an algorithm was involved[.]”43 Nonetheless, some officials have noted that </w:t>
      </w:r>
      <w:r w:rsidRPr="00842ED9">
        <w:rPr>
          <w:rStyle w:val="StyleUnderline"/>
        </w:rPr>
        <w:t>while</w:t>
      </w:r>
      <w:r w:rsidRPr="004D1557">
        <w:rPr>
          <w:sz w:val="16"/>
        </w:rPr>
        <w:t xml:space="preserve"> U.S. </w:t>
      </w:r>
      <w:r w:rsidRPr="00842ED9">
        <w:rPr>
          <w:rStyle w:val="StyleUnderline"/>
        </w:rPr>
        <w:t>antitrust laws</w:t>
      </w:r>
      <w:r w:rsidRPr="004D1557">
        <w:rPr>
          <w:sz w:val="16"/>
        </w:rPr>
        <w:t xml:space="preserve"> generally </w:t>
      </w:r>
      <w:r w:rsidRPr="00842ED9">
        <w:rPr>
          <w:rStyle w:val="StyleUnderline"/>
        </w:rPr>
        <w:t xml:space="preserve">provide the </w:t>
      </w:r>
      <w:r w:rsidRPr="00842ED9">
        <w:rPr>
          <w:rStyle w:val="Emphasis"/>
        </w:rPr>
        <w:t>tools necessary</w:t>
      </w:r>
      <w:r w:rsidRPr="00842ED9">
        <w:rPr>
          <w:rStyle w:val="StyleUnderline"/>
        </w:rPr>
        <w:t xml:space="preserve"> to address anticompetitive conduct</w:t>
      </w:r>
      <w:r w:rsidRPr="004D1557">
        <w:rPr>
          <w:sz w:val="16"/>
        </w:rPr>
        <w:t xml:space="preserve"> facilitated by algorithms, </w:t>
      </w:r>
      <w:r w:rsidRPr="00842ED9">
        <w:rPr>
          <w:rStyle w:val="StyleUnderline"/>
        </w:rPr>
        <w:t xml:space="preserve">the use of algorithms may make it </w:t>
      </w:r>
      <w:r w:rsidRPr="00842ED9">
        <w:rPr>
          <w:rStyle w:val="Emphasis"/>
        </w:rPr>
        <w:t>harder</w:t>
      </w:r>
      <w:r w:rsidRPr="00842ED9">
        <w:rPr>
          <w:rStyle w:val="StyleUnderline"/>
        </w:rPr>
        <w:t xml:space="preserve"> to identify </w:t>
      </w:r>
      <w:r w:rsidRPr="00842ED9">
        <w:rPr>
          <w:rStyle w:val="Emphasis"/>
        </w:rPr>
        <w:t>collusion</w:t>
      </w:r>
      <w:r w:rsidRPr="00842ED9">
        <w:rPr>
          <w:rStyle w:val="StyleUnderline"/>
        </w:rPr>
        <w:t xml:space="preserve"> and</w:t>
      </w:r>
      <w:r w:rsidRPr="004D1557">
        <w:rPr>
          <w:sz w:val="16"/>
        </w:rPr>
        <w:t xml:space="preserve"> may </w:t>
      </w:r>
      <w:r w:rsidRPr="00842ED9">
        <w:rPr>
          <w:rStyle w:val="StyleUnderline"/>
        </w:rPr>
        <w:t>require</w:t>
      </w:r>
      <w:r w:rsidRPr="004D1557">
        <w:rPr>
          <w:sz w:val="16"/>
        </w:rPr>
        <w:t xml:space="preserve"> antitrust </w:t>
      </w:r>
      <w:r w:rsidRPr="00842ED9">
        <w:rPr>
          <w:rStyle w:val="StyleUnderline"/>
        </w:rPr>
        <w:t xml:space="preserve">enforcers to employ </w:t>
      </w:r>
      <w:r w:rsidRPr="00842ED9">
        <w:rPr>
          <w:rStyle w:val="Emphasis"/>
        </w:rPr>
        <w:t>new</w:t>
      </w:r>
      <w:r w:rsidRPr="00842ED9">
        <w:rPr>
          <w:rStyle w:val="StyleUnderline"/>
        </w:rPr>
        <w:t xml:space="preserve"> investigative </w:t>
      </w:r>
      <w:r w:rsidRPr="00842ED9">
        <w:rPr>
          <w:rStyle w:val="Emphasis"/>
        </w:rPr>
        <w:t>techniques</w:t>
      </w:r>
      <w:r w:rsidRPr="004D1557">
        <w:rPr>
          <w:sz w:val="16"/>
        </w:rPr>
        <w:t>.44 With respect to the difficulty of detecting algorithm-enabled collusion, Maureen Ohlhausen, former Acting Chairman of the FTC, has commented that, as with other types of price-fixing conduct, the DOJ’s leniency program and the threat of criminal penalties should incentivize self-detection and cooperation with enforcers where external detection is not enough.45</w:t>
      </w:r>
    </w:p>
    <w:p w14:paraId="2AB1CF99" w14:textId="77777777" w:rsidR="00CA1C8D" w:rsidRPr="004D1557" w:rsidRDefault="00CA1C8D" w:rsidP="00CA1C8D">
      <w:pPr>
        <w:rPr>
          <w:sz w:val="16"/>
        </w:rPr>
      </w:pPr>
      <w:r w:rsidRPr="00842ED9">
        <w:rPr>
          <w:rStyle w:val="StyleUnderline"/>
        </w:rPr>
        <w:t xml:space="preserve">The DOJ and </w:t>
      </w:r>
      <w:r w:rsidRPr="004D1557">
        <w:rPr>
          <w:rStyle w:val="Emphasis"/>
          <w:highlight w:val="cyan"/>
        </w:rPr>
        <w:t>private plaintiffs</w:t>
      </w:r>
      <w:r w:rsidRPr="004D1557">
        <w:rPr>
          <w:sz w:val="16"/>
        </w:rPr>
        <w:t xml:space="preserve"> have </w:t>
      </w:r>
      <w:r w:rsidRPr="004D1557">
        <w:rPr>
          <w:rStyle w:val="StyleUnderline"/>
          <w:highlight w:val="cyan"/>
        </w:rPr>
        <w:t>brought cases involving</w:t>
      </w:r>
      <w:r w:rsidRPr="00842ED9">
        <w:rPr>
          <w:rStyle w:val="StyleUnderline"/>
        </w:rPr>
        <w:t xml:space="preserve"> </w:t>
      </w:r>
      <w:r w:rsidRPr="00842ED9">
        <w:rPr>
          <w:rStyle w:val="Emphasis"/>
        </w:rPr>
        <w:t>price-fixing</w:t>
      </w:r>
      <w:r w:rsidRPr="00842ED9">
        <w:rPr>
          <w:rStyle w:val="StyleUnderline"/>
        </w:rPr>
        <w:t xml:space="preserve"> using </w:t>
      </w:r>
      <w:r w:rsidRPr="004D1557">
        <w:rPr>
          <w:rStyle w:val="Emphasis"/>
          <w:highlight w:val="cyan"/>
        </w:rPr>
        <w:t>algorithms</w:t>
      </w:r>
      <w:r w:rsidRPr="00842ED9">
        <w:rPr>
          <w:rStyle w:val="StyleUnderline"/>
        </w:rPr>
        <w:t xml:space="preserve"> or</w:t>
      </w:r>
      <w:r w:rsidRPr="004D1557">
        <w:rPr>
          <w:sz w:val="16"/>
        </w:rPr>
        <w:t xml:space="preserve"> other </w:t>
      </w:r>
      <w:r w:rsidRPr="00842ED9">
        <w:rPr>
          <w:rStyle w:val="StyleUnderline"/>
        </w:rPr>
        <w:t>nontraditional</w:t>
      </w:r>
      <w:r w:rsidRPr="004D1557">
        <w:rPr>
          <w:sz w:val="16"/>
        </w:rPr>
        <w:t xml:space="preserve"> electronic </w:t>
      </w:r>
      <w:r w:rsidRPr="00842ED9">
        <w:rPr>
          <w:rStyle w:val="StyleUnderline"/>
        </w:rPr>
        <w:t>tools</w:t>
      </w:r>
      <w:r w:rsidRPr="004D1557">
        <w:rPr>
          <w:sz w:val="16"/>
        </w:rPr>
        <w:t xml:space="preserve">. For example, in U.S. v. Topkins, 46 the first antitrust e-commerce criminal prosecution, DOJ charged David Topkins and his coconspirators with using pricing algorithms to engage in a conspiracy to fix the prices of posters sold in the Amazon Marketplace. Specifically, the conspirators “agreed to adopt specific pricing algorithms for the sale of the agreed upon posters with the goal of coordinating changes to their respective prices.”47 </w:t>
      </w:r>
      <w:r w:rsidRPr="004D1557">
        <w:rPr>
          <w:rStyle w:val="StyleUnderline"/>
        </w:rPr>
        <w:t xml:space="preserve">Topkins pleaded </w:t>
      </w:r>
      <w:r w:rsidRPr="004D1557">
        <w:rPr>
          <w:rStyle w:val="Emphasis"/>
        </w:rPr>
        <w:t>guilty</w:t>
      </w:r>
      <w:r w:rsidRPr="004D1557">
        <w:rPr>
          <w:rStyle w:val="StyleUnderline"/>
        </w:rPr>
        <w:t xml:space="preserve"> to</w:t>
      </w:r>
      <w:r w:rsidRPr="00842ED9">
        <w:rPr>
          <w:rStyle w:val="StyleUnderline"/>
        </w:rPr>
        <w:t xml:space="preserve"> price fixing</w:t>
      </w:r>
      <w:r w:rsidRPr="004D1557">
        <w:rPr>
          <w:sz w:val="16"/>
        </w:rPr>
        <w:t xml:space="preserve"> in violation of Section 1 and agreed to pay a $20,000 criminal fine.</w:t>
      </w:r>
    </w:p>
    <w:p w14:paraId="0275DEDA" w14:textId="77777777" w:rsidR="00CA1C8D" w:rsidRPr="004D1557" w:rsidRDefault="00CA1C8D" w:rsidP="00CA1C8D">
      <w:pPr>
        <w:rPr>
          <w:sz w:val="16"/>
        </w:rPr>
      </w:pPr>
      <w:r w:rsidRPr="00842ED9">
        <w:rPr>
          <w:rStyle w:val="StyleUnderline"/>
        </w:rPr>
        <w:t>In Meyer v. Kalnick</w:t>
      </w:r>
      <w:r w:rsidRPr="004D1557">
        <w:rPr>
          <w:sz w:val="16"/>
        </w:rPr>
        <w:t xml:space="preserve">, 48 </w:t>
      </w:r>
      <w:r w:rsidRPr="00842ED9">
        <w:rPr>
          <w:rStyle w:val="StyleUnderline"/>
        </w:rPr>
        <w:t>private plaintiffs alleged</w:t>
      </w:r>
      <w:r w:rsidRPr="004D1557">
        <w:rPr>
          <w:sz w:val="16"/>
        </w:rPr>
        <w:t xml:space="preserve"> that drivers agree with Uber to charge certain fares with the understanding that all other </w:t>
      </w:r>
      <w:r w:rsidRPr="00842ED9">
        <w:rPr>
          <w:rStyle w:val="StyleUnderline"/>
        </w:rPr>
        <w:t xml:space="preserve">Uber drivers are </w:t>
      </w:r>
      <w:r w:rsidRPr="00842ED9">
        <w:rPr>
          <w:rStyle w:val="Emphasis"/>
        </w:rPr>
        <w:t>agreeing</w:t>
      </w:r>
      <w:r w:rsidRPr="00842ED9">
        <w:rPr>
          <w:rStyle w:val="StyleUnderline"/>
        </w:rPr>
        <w:t xml:space="preserve"> to charge the same fares</w:t>
      </w:r>
      <w:r w:rsidRPr="004D1557">
        <w:rPr>
          <w:sz w:val="16"/>
        </w:rPr>
        <w:t xml:space="preserve">. They further alleged that this agreement is facilitated by Uber’s pricing algorithm, which all drivers use to set their fares. The plaintiffs alleged that this arrangement amounted to a hub-and-spoke conspiracy in violation of Section 1.49 </w:t>
      </w:r>
      <w:r w:rsidRPr="00842ED9">
        <w:rPr>
          <w:rStyle w:val="StyleUnderline"/>
        </w:rPr>
        <w:t xml:space="preserve">The court </w:t>
      </w:r>
      <w:r w:rsidRPr="00842ED9">
        <w:rPr>
          <w:rStyle w:val="Emphasis"/>
        </w:rPr>
        <w:t>denied</w:t>
      </w:r>
      <w:r w:rsidRPr="00842ED9">
        <w:rPr>
          <w:rStyle w:val="StyleUnderline"/>
        </w:rPr>
        <w:t xml:space="preserve"> the</w:t>
      </w:r>
      <w:r w:rsidRPr="004D1557">
        <w:rPr>
          <w:sz w:val="16"/>
        </w:rPr>
        <w:t xml:space="preserve"> defendant’s </w:t>
      </w:r>
      <w:r w:rsidRPr="00842ED9">
        <w:rPr>
          <w:rStyle w:val="StyleUnderline"/>
        </w:rPr>
        <w:t xml:space="preserve">motion to dismiss, </w:t>
      </w:r>
      <w:r w:rsidRPr="004D1557">
        <w:rPr>
          <w:rStyle w:val="StyleUnderline"/>
          <w:highlight w:val="cyan"/>
        </w:rPr>
        <w:t>but</w:t>
      </w:r>
      <w:r w:rsidRPr="00842ED9">
        <w:rPr>
          <w:rStyle w:val="StyleUnderline"/>
        </w:rPr>
        <w:t xml:space="preserve"> Uber</w:t>
      </w:r>
      <w:r w:rsidRPr="004D1557">
        <w:rPr>
          <w:sz w:val="16"/>
        </w:rPr>
        <w:t xml:space="preserve"> subsequently </w:t>
      </w:r>
      <w:r w:rsidRPr="004D1557">
        <w:rPr>
          <w:rStyle w:val="StyleUnderline"/>
          <w:highlight w:val="cyan"/>
        </w:rPr>
        <w:t>moved</w:t>
      </w:r>
      <w:r w:rsidRPr="00842ED9">
        <w:rPr>
          <w:rStyle w:val="StyleUnderline"/>
        </w:rPr>
        <w:t xml:space="preserve"> the matter </w:t>
      </w:r>
      <w:r w:rsidRPr="004D1557">
        <w:rPr>
          <w:rStyle w:val="StyleUnderline"/>
          <w:highlight w:val="cyan"/>
        </w:rPr>
        <w:t xml:space="preserve">to </w:t>
      </w:r>
      <w:r w:rsidRPr="004D1557">
        <w:rPr>
          <w:rStyle w:val="Emphasis"/>
          <w:highlight w:val="cyan"/>
        </w:rPr>
        <w:t>arbitration</w:t>
      </w:r>
      <w:r w:rsidRPr="004D1557">
        <w:rPr>
          <w:sz w:val="16"/>
        </w:rPr>
        <w:t>.</w:t>
      </w:r>
    </w:p>
    <w:p w14:paraId="7EF3027F" w14:textId="77777777" w:rsidR="00CA1C8D" w:rsidRPr="004D1557" w:rsidRDefault="00CA1C8D" w:rsidP="00CA1C8D">
      <w:pPr>
        <w:rPr>
          <w:sz w:val="16"/>
        </w:rPr>
      </w:pPr>
      <w:r w:rsidRPr="004D1557">
        <w:rPr>
          <w:sz w:val="16"/>
        </w:rPr>
        <w:t>In October 2018, Assistant Attorney General Makan Delrahim stated that the DOJ had a criminal case that he expected would come to a conclusion in the next two weeks related to the use of search algorithms by competitors to effectuate price fixing, which he added would be the “first of its kind.” 50 Further details on the case that he was referring to have not yet been released.</w:t>
      </w:r>
    </w:p>
    <w:p w14:paraId="4BB3AFE9" w14:textId="77777777" w:rsidR="00CA1C8D" w:rsidRPr="004D1557" w:rsidRDefault="00CA1C8D" w:rsidP="00CA1C8D">
      <w:pPr>
        <w:rPr>
          <w:sz w:val="16"/>
        </w:rPr>
      </w:pPr>
      <w:r w:rsidRPr="004D1557">
        <w:rPr>
          <w:sz w:val="16"/>
        </w:rPr>
        <w:t>B. Price Discrimination</w:t>
      </w:r>
    </w:p>
    <w:p w14:paraId="47704C18" w14:textId="77777777" w:rsidR="00CA1C8D" w:rsidRPr="004D1557" w:rsidRDefault="00CA1C8D" w:rsidP="00CA1C8D">
      <w:pPr>
        <w:rPr>
          <w:sz w:val="16"/>
        </w:rPr>
      </w:pPr>
      <w:r w:rsidRPr="004D1557">
        <w:rPr>
          <w:sz w:val="16"/>
        </w:rPr>
        <w:t xml:space="preserve">Pricing algorithms can be used to discriminate among buyers. For example, a seller may use an algorithm to charge different prices or offer different discounts to customers located in different states. </w:t>
      </w:r>
      <w:r w:rsidRPr="004D1557">
        <w:rPr>
          <w:rStyle w:val="StyleUnderline"/>
          <w:highlight w:val="cyan"/>
        </w:rPr>
        <w:t xml:space="preserve">The </w:t>
      </w:r>
      <w:r w:rsidRPr="004D1557">
        <w:rPr>
          <w:rStyle w:val="Emphasis"/>
          <w:highlight w:val="cyan"/>
        </w:rPr>
        <w:t>DOJ</w:t>
      </w:r>
      <w:r w:rsidRPr="004D1557">
        <w:rPr>
          <w:rStyle w:val="StyleUnderline"/>
          <w:highlight w:val="cyan"/>
        </w:rPr>
        <w:t xml:space="preserve"> and </w:t>
      </w:r>
      <w:r w:rsidRPr="004D1557">
        <w:rPr>
          <w:rStyle w:val="Emphasis"/>
          <w:highlight w:val="cyan"/>
        </w:rPr>
        <w:t>FTC</w:t>
      </w:r>
      <w:r w:rsidRPr="004D1557">
        <w:rPr>
          <w:sz w:val="16"/>
        </w:rPr>
        <w:t xml:space="preserve"> have </w:t>
      </w:r>
      <w:r w:rsidRPr="004D1557">
        <w:rPr>
          <w:rStyle w:val="StyleUnderline"/>
          <w:highlight w:val="cyan"/>
        </w:rPr>
        <w:t>said that algorithmic</w:t>
      </w:r>
      <w:r w:rsidRPr="00842ED9">
        <w:rPr>
          <w:rStyle w:val="StyleUnderline"/>
        </w:rPr>
        <w:t xml:space="preserve"> </w:t>
      </w:r>
      <w:r w:rsidRPr="00842ED9">
        <w:rPr>
          <w:rStyle w:val="Emphasis"/>
        </w:rPr>
        <w:t xml:space="preserve">price </w:t>
      </w:r>
      <w:r w:rsidRPr="004D1557">
        <w:rPr>
          <w:rStyle w:val="Emphasis"/>
          <w:highlight w:val="cyan"/>
        </w:rPr>
        <w:t>discrimination</w:t>
      </w:r>
      <w:r w:rsidRPr="004D1557">
        <w:rPr>
          <w:rStyle w:val="StyleUnderline"/>
          <w:highlight w:val="cyan"/>
        </w:rPr>
        <w:t xml:space="preserve"> should</w:t>
      </w:r>
      <w:r w:rsidRPr="00842ED9">
        <w:rPr>
          <w:rStyle w:val="StyleUnderline"/>
        </w:rPr>
        <w:t xml:space="preserve"> be analyzed </w:t>
      </w:r>
      <w:r w:rsidRPr="004D1557">
        <w:rPr>
          <w:rStyle w:val="StyleUnderline"/>
          <w:highlight w:val="cyan"/>
        </w:rPr>
        <w:t>us</w:t>
      </w:r>
      <w:r w:rsidRPr="00842ED9">
        <w:rPr>
          <w:rStyle w:val="StyleUnderline"/>
        </w:rPr>
        <w:t xml:space="preserve">ing </w:t>
      </w:r>
      <w:r w:rsidRPr="004D1557">
        <w:rPr>
          <w:rStyle w:val="StyleUnderline"/>
          <w:highlight w:val="cyan"/>
        </w:rPr>
        <w:t xml:space="preserve">the </w:t>
      </w:r>
      <w:r w:rsidRPr="004D1557">
        <w:rPr>
          <w:rStyle w:val="Emphasis"/>
          <w:highlight w:val="cyan"/>
        </w:rPr>
        <w:t>same</w:t>
      </w:r>
      <w:r w:rsidRPr="00842ED9">
        <w:rPr>
          <w:rStyle w:val="Emphasis"/>
        </w:rPr>
        <w:t xml:space="preserve"> legal </w:t>
      </w:r>
      <w:r w:rsidRPr="004D1557">
        <w:rPr>
          <w:rStyle w:val="Emphasis"/>
          <w:highlight w:val="cyan"/>
        </w:rPr>
        <w:t>framework</w:t>
      </w:r>
      <w:r w:rsidRPr="00842ED9">
        <w:rPr>
          <w:rStyle w:val="StyleUnderline"/>
        </w:rPr>
        <w:t xml:space="preserve"> as</w:t>
      </w:r>
      <w:r w:rsidRPr="004D1557">
        <w:rPr>
          <w:sz w:val="16"/>
        </w:rPr>
        <w:t xml:space="preserve"> price discrimination </w:t>
      </w:r>
      <w:r w:rsidRPr="00842ED9">
        <w:rPr>
          <w:rStyle w:val="StyleUnderline"/>
        </w:rPr>
        <w:t xml:space="preserve">in other contexts, </w:t>
      </w:r>
      <w:r w:rsidRPr="004D1557">
        <w:rPr>
          <w:rStyle w:val="StyleUnderline"/>
          <w:highlight w:val="cyan"/>
        </w:rPr>
        <w:t>and</w:t>
      </w:r>
      <w:r w:rsidRPr="004D1557">
        <w:rPr>
          <w:sz w:val="16"/>
        </w:rPr>
        <w:t xml:space="preserve"> “[a]lgorithmic pricing that leads to price discrimination—without incorporating competitor data—</w:t>
      </w:r>
      <w:r w:rsidRPr="00842ED9">
        <w:rPr>
          <w:rStyle w:val="StyleUnderline"/>
        </w:rPr>
        <w:t xml:space="preserve">is </w:t>
      </w:r>
      <w:r w:rsidRPr="00842ED9">
        <w:rPr>
          <w:rStyle w:val="Emphasis"/>
        </w:rPr>
        <w:t>unlikely</w:t>
      </w:r>
      <w:r w:rsidRPr="00842ED9">
        <w:rPr>
          <w:rStyle w:val="StyleUnderline"/>
        </w:rPr>
        <w:t xml:space="preserve"> to raise competition concerns.”</w:t>
      </w:r>
      <w:r w:rsidRPr="004D1557">
        <w:rPr>
          <w:sz w:val="16"/>
        </w:rPr>
        <w:t>51</w:t>
      </w:r>
    </w:p>
    <w:p w14:paraId="3A241560" w14:textId="77777777" w:rsidR="00CA1C8D" w:rsidRPr="004D1557" w:rsidRDefault="00CA1C8D" w:rsidP="00CA1C8D">
      <w:pPr>
        <w:rPr>
          <w:sz w:val="16"/>
        </w:rPr>
      </w:pPr>
      <w:r w:rsidRPr="004D1557">
        <w:rPr>
          <w:sz w:val="16"/>
        </w:rPr>
        <w:t xml:space="preserve">A seller who charges competing buyers different prices for </w:t>
      </w:r>
      <w:r w:rsidRPr="00AE2249">
        <w:rPr>
          <w:sz w:val="16"/>
        </w:rPr>
        <w:t xml:space="preserve">the same product may be liable for price discrimination under the Robinson-Patman Act, 15 U.S.C. § 13(a). </w:t>
      </w:r>
      <w:r w:rsidRPr="00AE2249">
        <w:rPr>
          <w:rStyle w:val="StyleUnderline"/>
        </w:rPr>
        <w:t xml:space="preserve">The U.S. antitrust </w:t>
      </w:r>
      <w:r w:rsidRPr="00AE2249">
        <w:rPr>
          <w:rStyle w:val="Emphasis"/>
        </w:rPr>
        <w:t>agencies</w:t>
      </w:r>
      <w:r w:rsidRPr="00AE2249">
        <w:rPr>
          <w:rStyle w:val="StyleUnderline"/>
        </w:rPr>
        <w:t xml:space="preserve"> have </w:t>
      </w:r>
      <w:r w:rsidRPr="00AE2249">
        <w:rPr>
          <w:rStyle w:val="Emphasis"/>
        </w:rPr>
        <w:t>not actively enforced</w:t>
      </w:r>
      <w:r w:rsidRPr="00AE2249">
        <w:rPr>
          <w:sz w:val="16"/>
        </w:rPr>
        <w:t xml:space="preserve"> the act </w:t>
      </w:r>
      <w:r w:rsidRPr="00AE2249">
        <w:rPr>
          <w:rStyle w:val="StyleUnderline"/>
        </w:rPr>
        <w:t>in decades</w:t>
      </w:r>
      <w:r w:rsidRPr="00AE2249">
        <w:rPr>
          <w:sz w:val="16"/>
        </w:rPr>
        <w:t xml:space="preserve">.52 </w:t>
      </w:r>
      <w:r w:rsidRPr="00AE2249">
        <w:rPr>
          <w:rStyle w:val="StyleUnderline"/>
        </w:rPr>
        <w:t>Some enforcers</w:t>
      </w:r>
      <w:r w:rsidRPr="00AE2249">
        <w:rPr>
          <w:sz w:val="16"/>
        </w:rPr>
        <w:t xml:space="preserve"> have </w:t>
      </w:r>
      <w:r w:rsidRPr="00AE2249">
        <w:rPr>
          <w:rStyle w:val="StyleUnderline"/>
        </w:rPr>
        <w:t>noted</w:t>
      </w:r>
      <w:r w:rsidRPr="00AE2249">
        <w:rPr>
          <w:sz w:val="16"/>
        </w:rPr>
        <w:t xml:space="preserve">, however, that </w:t>
      </w:r>
      <w:r w:rsidRPr="00AE2249">
        <w:rPr>
          <w:rStyle w:val="StyleUnderline"/>
        </w:rPr>
        <w:t>algorithmic pricing may lead to new</w:t>
      </w:r>
      <w:r w:rsidRPr="00AE2249">
        <w:rPr>
          <w:sz w:val="16"/>
        </w:rPr>
        <w:t xml:space="preserve"> and more sophisticated </w:t>
      </w:r>
      <w:r w:rsidRPr="00AE2249">
        <w:rPr>
          <w:rStyle w:val="StyleUnderline"/>
        </w:rPr>
        <w:t>methods of price discrimination</w:t>
      </w:r>
      <w:r w:rsidRPr="004D1557">
        <w:rPr>
          <w:sz w:val="16"/>
        </w:rPr>
        <w:t xml:space="preserve">.53 </w:t>
      </w:r>
      <w:r w:rsidRPr="004D1557">
        <w:rPr>
          <w:rStyle w:val="Emphasis"/>
          <w:highlight w:val="cyan"/>
        </w:rPr>
        <w:t>Private parties</w:t>
      </w:r>
      <w:r w:rsidRPr="004D1557">
        <w:rPr>
          <w:rStyle w:val="StyleUnderline"/>
          <w:highlight w:val="cyan"/>
        </w:rPr>
        <w:t xml:space="preserve"> continue to </w:t>
      </w:r>
      <w:r w:rsidRPr="004D1557">
        <w:rPr>
          <w:rStyle w:val="Emphasis"/>
          <w:highlight w:val="cyan"/>
        </w:rPr>
        <w:t>sue</w:t>
      </w:r>
      <w:r w:rsidRPr="00842ED9">
        <w:rPr>
          <w:rStyle w:val="StyleUnderline"/>
        </w:rPr>
        <w:t xml:space="preserve"> under the act’s provisions</w:t>
      </w:r>
      <w:r w:rsidRPr="004D1557">
        <w:rPr>
          <w:sz w:val="16"/>
        </w:rPr>
        <w:t xml:space="preserve">.54 </w:t>
      </w:r>
      <w:r w:rsidRPr="004D1557">
        <w:rPr>
          <w:rStyle w:val="StyleUnderline"/>
          <w:highlight w:val="cyan"/>
        </w:rPr>
        <w:t xml:space="preserve">Companies using </w:t>
      </w:r>
      <w:r w:rsidRPr="004D1557">
        <w:rPr>
          <w:rStyle w:val="Emphasis"/>
          <w:highlight w:val="cyan"/>
        </w:rPr>
        <w:t>algorithmic pricing</w:t>
      </w:r>
      <w:r w:rsidRPr="004D1557">
        <w:rPr>
          <w:rStyle w:val="StyleUnderline"/>
          <w:highlight w:val="cyan"/>
        </w:rPr>
        <w:t xml:space="preserve"> may face </w:t>
      </w:r>
      <w:r w:rsidRPr="004D1557">
        <w:rPr>
          <w:rStyle w:val="Emphasis"/>
          <w:highlight w:val="cyan"/>
        </w:rPr>
        <w:t>litigation</w:t>
      </w:r>
      <w:r w:rsidRPr="004D1557">
        <w:rPr>
          <w:rStyle w:val="StyleUnderline"/>
          <w:highlight w:val="cyan"/>
        </w:rPr>
        <w:t xml:space="preserve"> from</w:t>
      </w:r>
      <w:r w:rsidRPr="004D1557">
        <w:rPr>
          <w:rStyle w:val="StyleUnderline"/>
        </w:rPr>
        <w:t xml:space="preserve"> </w:t>
      </w:r>
      <w:r w:rsidRPr="004D1557">
        <w:rPr>
          <w:rStyle w:val="Emphasis"/>
        </w:rPr>
        <w:t xml:space="preserve">private </w:t>
      </w:r>
      <w:r w:rsidRPr="004D1557">
        <w:rPr>
          <w:rStyle w:val="Emphasis"/>
          <w:highlight w:val="cyan"/>
        </w:rPr>
        <w:t>plaintiffs</w:t>
      </w:r>
      <w:r w:rsidRPr="004D1557">
        <w:rPr>
          <w:rStyle w:val="StyleUnderline"/>
          <w:highlight w:val="cyan"/>
        </w:rPr>
        <w:t xml:space="preserve"> if the algorithm facilitates</w:t>
      </w:r>
      <w:r w:rsidRPr="004D1557">
        <w:rPr>
          <w:sz w:val="16"/>
        </w:rPr>
        <w:t xml:space="preserve"> actionable price </w:t>
      </w:r>
      <w:r w:rsidRPr="00842ED9">
        <w:rPr>
          <w:rStyle w:val="StyleUnderline"/>
        </w:rPr>
        <w:t>discrimination</w:t>
      </w:r>
      <w:r w:rsidRPr="004D1557">
        <w:rPr>
          <w:sz w:val="16"/>
        </w:rPr>
        <w:t>.</w:t>
      </w:r>
    </w:p>
    <w:p w14:paraId="1554E9DB" w14:textId="77777777" w:rsidR="00CA1C8D" w:rsidRPr="004D1557" w:rsidRDefault="00CA1C8D" w:rsidP="00CA1C8D">
      <w:pPr>
        <w:rPr>
          <w:sz w:val="16"/>
        </w:rPr>
      </w:pPr>
      <w:r w:rsidRPr="004D1557">
        <w:rPr>
          <w:sz w:val="16"/>
        </w:rPr>
        <w:t xml:space="preserve">As algorithms are increasingly used by businesses to narrowly target specific types of customers, </w:t>
      </w:r>
      <w:r w:rsidRPr="00842ED9">
        <w:rPr>
          <w:rStyle w:val="StyleUnderline"/>
        </w:rPr>
        <w:t xml:space="preserve">their use might enhance the risk of a </w:t>
      </w:r>
      <w:r w:rsidRPr="00842ED9">
        <w:rPr>
          <w:rStyle w:val="Emphasis"/>
        </w:rPr>
        <w:t>merger challenge</w:t>
      </w:r>
      <w:r w:rsidRPr="004D1557">
        <w:rPr>
          <w:sz w:val="16"/>
        </w:rPr>
        <w:t xml:space="preserve"> where markets can be defined by differential pricing. The 2010 Horizontal Merger Guidelines55 authorize the agencies to challenge a proposed merger if it is likely to be anticompetitive in any relevant market, no matter how small. The Merger Guidelines instruct that the antitrust agencies will evaluate the possibility of price discrimination against targeted customers and further provide that “[w]hen discrimination is reasonably likely, the agencies may evaluate competitive effects separately by type of customer.”56</w:t>
      </w:r>
    </w:p>
    <w:p w14:paraId="759C3233" w14:textId="77777777" w:rsidR="00CA1C8D" w:rsidRDefault="00CA1C8D" w:rsidP="00CA1C8D">
      <w:pPr>
        <w:rPr>
          <w:rStyle w:val="StyleUnderline"/>
        </w:rPr>
      </w:pPr>
      <w:r w:rsidRPr="00842ED9">
        <w:rPr>
          <w:rStyle w:val="StyleUnderline"/>
        </w:rPr>
        <w:t>Businesses are empo</w:t>
      </w:r>
      <w:r w:rsidRPr="00AE2249">
        <w:rPr>
          <w:rStyle w:val="StyleUnderline"/>
        </w:rPr>
        <w:t>we</w:t>
      </w:r>
      <w:r w:rsidRPr="00842ED9">
        <w:rPr>
          <w:rStyle w:val="StyleUnderline"/>
        </w:rPr>
        <w:t>red by</w:t>
      </w:r>
      <w:r w:rsidRPr="004D1557">
        <w:rPr>
          <w:sz w:val="16"/>
        </w:rPr>
        <w:t xml:space="preserve"> sophisticated pricing </w:t>
      </w:r>
      <w:r w:rsidRPr="00842ED9">
        <w:rPr>
          <w:rStyle w:val="StyleUnderline"/>
        </w:rPr>
        <w:t xml:space="preserve">algorithms to process </w:t>
      </w:r>
      <w:r w:rsidRPr="00842ED9">
        <w:rPr>
          <w:rStyle w:val="Emphasis"/>
        </w:rPr>
        <w:t>large amounts</w:t>
      </w:r>
      <w:r w:rsidRPr="00842ED9">
        <w:rPr>
          <w:rStyle w:val="StyleUnderline"/>
        </w:rPr>
        <w:t xml:space="preserve"> of </w:t>
      </w:r>
      <w:r w:rsidRPr="00842ED9">
        <w:rPr>
          <w:rStyle w:val="Emphasis"/>
        </w:rPr>
        <w:t>data</w:t>
      </w:r>
      <w:r w:rsidRPr="00842ED9">
        <w:rPr>
          <w:rStyle w:val="StyleUnderline"/>
        </w:rPr>
        <w:t xml:space="preserve"> </w:t>
      </w:r>
      <w:r w:rsidRPr="004D1557">
        <w:rPr>
          <w:sz w:val="16"/>
        </w:rPr>
        <w:t xml:space="preserve">and analyze more granular data regarding consumer characteristics than was previously possible. Algorithms enable sellers to segment their customers into smaller and smaller groups and engage in more targeted price discrimination methods.57 The more differentiated the algorithmic pricing program is, the narrower the antitrust agencies may define the relevant markets for purposes of evaluating the competitive effects of a potential merger.58 </w:t>
      </w:r>
      <w:r w:rsidRPr="00842ED9">
        <w:rPr>
          <w:rStyle w:val="StyleUnderline"/>
        </w:rPr>
        <w:t xml:space="preserve">A proposed merger that has no </w:t>
      </w:r>
      <w:r w:rsidRPr="004D1557">
        <w:rPr>
          <w:rStyle w:val="StyleUnderline"/>
          <w:highlight w:val="cyan"/>
        </w:rPr>
        <w:t>anticompetitive effects</w:t>
      </w:r>
      <w:r w:rsidRPr="00842ED9">
        <w:rPr>
          <w:rStyle w:val="StyleUnderline"/>
        </w:rPr>
        <w:t xml:space="preserve"> in </w:t>
      </w:r>
      <w:r w:rsidRPr="00842ED9">
        <w:rPr>
          <w:rStyle w:val="Emphasis"/>
        </w:rPr>
        <w:t>one</w:t>
      </w:r>
      <w:r w:rsidRPr="004D1557">
        <w:rPr>
          <w:sz w:val="16"/>
        </w:rPr>
        <w:t xml:space="preserve"> market </w:t>
      </w:r>
      <w:r w:rsidRPr="00842ED9">
        <w:rPr>
          <w:rStyle w:val="StyleUnderline"/>
        </w:rPr>
        <w:t>segment may</w:t>
      </w:r>
      <w:r w:rsidRPr="004D1557">
        <w:rPr>
          <w:sz w:val="16"/>
        </w:rPr>
        <w:t xml:space="preserve"> thus </w:t>
      </w:r>
      <w:r w:rsidRPr="00842ED9">
        <w:rPr>
          <w:rStyle w:val="StyleUnderline"/>
        </w:rPr>
        <w:t xml:space="preserve">be found to substantially </w:t>
      </w:r>
      <w:r w:rsidRPr="00842ED9">
        <w:rPr>
          <w:rStyle w:val="Emphasis"/>
        </w:rPr>
        <w:t>decrease competition</w:t>
      </w:r>
      <w:r w:rsidRPr="00842ED9">
        <w:rPr>
          <w:rStyle w:val="StyleUnderline"/>
        </w:rPr>
        <w:t xml:space="preserve"> in a smaller “price discrimination market.”</w:t>
      </w:r>
    </w:p>
    <w:p w14:paraId="043EBED9" w14:textId="77777777" w:rsidR="00CA1C8D" w:rsidRPr="00680AA7" w:rsidRDefault="00CA1C8D" w:rsidP="00CA1C8D">
      <w:pPr>
        <w:pStyle w:val="Heading4"/>
      </w:pPr>
      <w:r>
        <w:t xml:space="preserve">Enforcing antitrust against </w:t>
      </w:r>
      <w:r>
        <w:rPr>
          <w:u w:val="single"/>
        </w:rPr>
        <w:t>digital collusion</w:t>
      </w:r>
      <w:r>
        <w:t xml:space="preserve"> optimizes </w:t>
      </w:r>
      <w:r>
        <w:rPr>
          <w:u w:val="single"/>
        </w:rPr>
        <w:t>corporate governance</w:t>
      </w:r>
      <w:r>
        <w:t xml:space="preserve"> of artificial intelligence rollout---extinction from </w:t>
      </w:r>
      <w:r>
        <w:rPr>
          <w:u w:val="single"/>
        </w:rPr>
        <w:t>multiple</w:t>
      </w:r>
      <w:r>
        <w:t xml:space="preserve"> interlocking crises. </w:t>
      </w:r>
    </w:p>
    <w:p w14:paraId="762C4918" w14:textId="77777777" w:rsidR="00CA1C8D" w:rsidRDefault="00CA1C8D" w:rsidP="00CA1C8D">
      <w:r>
        <w:rPr>
          <w:rStyle w:val="Style13ptBold"/>
        </w:rPr>
        <w:t xml:space="preserve">Critch ’20 </w:t>
      </w:r>
      <w:r w:rsidRPr="00E641BA">
        <w:t xml:space="preserve">[Andrew and David Krueger; June 11; Research Scientist and Ph.D. at the Center for Human-Compatible AI at the University of California, Berkeley; Executive Director of the Dialogue Institute, Ph.D. from Temple University; Arxis, “AI Research Considerations for Human Existential Safety,” p. </w:t>
      </w:r>
      <w:r>
        <w:t>33-85]</w:t>
      </w:r>
    </w:p>
    <w:p w14:paraId="1BFD1BC0" w14:textId="77777777" w:rsidR="00CA1C8D" w:rsidRPr="00010029" w:rsidRDefault="00CA1C8D" w:rsidP="00CA1C8D">
      <w:pPr>
        <w:rPr>
          <w:sz w:val="16"/>
        </w:rPr>
      </w:pPr>
      <w:r w:rsidRPr="00010029">
        <w:rPr>
          <w:sz w:val="16"/>
        </w:rPr>
        <w:t xml:space="preserve">Hazardous deliverables. </w:t>
      </w:r>
      <w:r w:rsidRPr="00A03FC7">
        <w:rPr>
          <w:rStyle w:val="StyleUnderline"/>
        </w:rPr>
        <w:t xml:space="preserve">Supposing humanity develops highly advanced </w:t>
      </w:r>
      <w:r w:rsidRPr="00010029">
        <w:rPr>
          <w:rStyle w:val="Emphasis"/>
          <w:highlight w:val="cyan"/>
        </w:rPr>
        <w:t>AI</w:t>
      </w:r>
      <w:r w:rsidRPr="00A03FC7">
        <w:rPr>
          <w:rStyle w:val="Emphasis"/>
        </w:rPr>
        <w:t xml:space="preserve"> systems</w:t>
      </w:r>
      <w:r w:rsidRPr="00A03FC7">
        <w:rPr>
          <w:rStyle w:val="StyleUnderline"/>
        </w:rPr>
        <w:t>, those</w:t>
      </w:r>
      <w:r w:rsidRPr="00010029">
        <w:rPr>
          <w:sz w:val="16"/>
        </w:rPr>
        <w:t xml:space="preserve"> systems </w:t>
      </w:r>
      <w:r w:rsidRPr="00010029">
        <w:rPr>
          <w:rStyle w:val="StyleUnderline"/>
          <w:highlight w:val="cyan"/>
        </w:rPr>
        <w:t>could aid</w:t>
      </w:r>
      <w:r w:rsidRPr="00010029">
        <w:rPr>
          <w:rStyle w:val="StyleUnderline"/>
        </w:rPr>
        <w:t xml:space="preserve"> humans</w:t>
      </w:r>
      <w:r w:rsidRPr="00A03FC7">
        <w:rPr>
          <w:rStyle w:val="StyleUnderline"/>
        </w:rPr>
        <w:t xml:space="preserve"> </w:t>
      </w:r>
      <w:r w:rsidRPr="00010029">
        <w:rPr>
          <w:rStyle w:val="StyleUnderline"/>
          <w:highlight w:val="cyan"/>
        </w:rPr>
        <w:t>in developing</w:t>
      </w:r>
      <w:r w:rsidRPr="00A03FC7">
        <w:rPr>
          <w:rStyle w:val="StyleUnderline"/>
        </w:rPr>
        <w:t xml:space="preserve"> </w:t>
      </w:r>
      <w:r w:rsidRPr="00A03FC7">
        <w:rPr>
          <w:rStyle w:val="Emphasis"/>
        </w:rPr>
        <w:t xml:space="preserve">other </w:t>
      </w:r>
      <w:r w:rsidRPr="00010029">
        <w:rPr>
          <w:rStyle w:val="Emphasis"/>
          <w:highlight w:val="cyan"/>
        </w:rPr>
        <w:t>tech</w:t>
      </w:r>
      <w:r w:rsidRPr="00A03FC7">
        <w:rPr>
          <w:rStyle w:val="Emphasis"/>
        </w:rPr>
        <w:t>nologies</w:t>
      </w:r>
      <w:r w:rsidRPr="00A03FC7">
        <w:rPr>
          <w:rStyle w:val="StyleUnderline"/>
        </w:rPr>
        <w:t xml:space="preserve"> </w:t>
      </w:r>
      <w:r w:rsidRPr="00010029">
        <w:rPr>
          <w:rStyle w:val="StyleUnderline"/>
          <w:highlight w:val="cyan"/>
        </w:rPr>
        <w:t>which</w:t>
      </w:r>
      <w:r w:rsidRPr="00010029">
        <w:rPr>
          <w:sz w:val="16"/>
        </w:rPr>
        <w:t xml:space="preserve"> would themselves </w:t>
      </w:r>
      <w:r w:rsidRPr="00010029">
        <w:rPr>
          <w:rStyle w:val="StyleUnderline"/>
          <w:highlight w:val="cyan"/>
        </w:rPr>
        <w:t>pose</w:t>
      </w:r>
      <w:r w:rsidRPr="00A03FC7">
        <w:rPr>
          <w:rStyle w:val="StyleUnderline"/>
        </w:rPr>
        <w:t xml:space="preserve"> </w:t>
      </w:r>
      <w:r w:rsidRPr="00A03FC7">
        <w:rPr>
          <w:rStyle w:val="Emphasis"/>
        </w:rPr>
        <w:t xml:space="preserve">significant </w:t>
      </w:r>
      <w:r w:rsidRPr="00010029">
        <w:rPr>
          <w:rStyle w:val="Emphasis"/>
          <w:highlight w:val="cyan"/>
        </w:rPr>
        <w:t>global risks</w:t>
      </w:r>
      <w:r w:rsidRPr="00A03FC7">
        <w:rPr>
          <w:rStyle w:val="StyleUnderline"/>
        </w:rPr>
        <w:t xml:space="preserve"> to humanity. </w:t>
      </w:r>
      <w:r w:rsidRPr="00010029">
        <w:rPr>
          <w:rStyle w:val="Emphasis"/>
          <w:highlight w:val="cyan"/>
        </w:rPr>
        <w:t>Nuc</w:t>
      </w:r>
      <w:r w:rsidRPr="00A03FC7">
        <w:rPr>
          <w:rStyle w:val="Emphasis"/>
        </w:rPr>
        <w:t>lear weapon</w:t>
      </w:r>
      <w:r w:rsidRPr="00010029">
        <w:rPr>
          <w:rStyle w:val="Emphasis"/>
          <w:highlight w:val="cyan"/>
        </w:rPr>
        <w:t>s</w:t>
      </w:r>
      <w:r w:rsidRPr="00010029">
        <w:rPr>
          <w:rStyle w:val="StyleUnderline"/>
          <w:highlight w:val="cyan"/>
        </w:rPr>
        <w:t xml:space="preserve">, </w:t>
      </w:r>
      <w:r w:rsidRPr="00010029">
        <w:rPr>
          <w:rStyle w:val="Emphasis"/>
          <w:highlight w:val="cyan"/>
        </w:rPr>
        <w:t>chemical</w:t>
      </w:r>
      <w:r w:rsidRPr="00A03FC7">
        <w:rPr>
          <w:rStyle w:val="Emphasis"/>
        </w:rPr>
        <w:t xml:space="preserve"> weapons</w:t>
      </w:r>
      <w:r w:rsidRPr="00A03FC7">
        <w:rPr>
          <w:rStyle w:val="StyleUnderline"/>
        </w:rPr>
        <w:t xml:space="preserve">, </w:t>
      </w:r>
      <w:r w:rsidRPr="00010029">
        <w:rPr>
          <w:rStyle w:val="StyleUnderline"/>
          <w:highlight w:val="cyan"/>
        </w:rPr>
        <w:t xml:space="preserve">and </w:t>
      </w:r>
      <w:r w:rsidRPr="00010029">
        <w:rPr>
          <w:rStyle w:val="Emphasis"/>
          <w:highlight w:val="cyan"/>
        </w:rPr>
        <w:t>bioweapons</w:t>
      </w:r>
      <w:r w:rsidRPr="00010029">
        <w:rPr>
          <w:rStyle w:val="StyleUnderline"/>
          <w:highlight w:val="cyan"/>
        </w:rPr>
        <w:t xml:space="preserve"> are examples</w:t>
      </w:r>
      <w:r w:rsidRPr="00010029">
        <w:rPr>
          <w:sz w:val="16"/>
        </w:rPr>
        <w:t xml:space="preserve"> of such hazardous technologies that have been developed in the past, without the aid of AI technology.</w:t>
      </w:r>
    </w:p>
    <w:p w14:paraId="581E5C4E" w14:textId="77777777" w:rsidR="00CA1C8D" w:rsidRPr="00010029" w:rsidRDefault="00CA1C8D" w:rsidP="00CA1C8D">
      <w:pPr>
        <w:rPr>
          <w:sz w:val="16"/>
        </w:rPr>
      </w:pPr>
      <w:r w:rsidRPr="00010029">
        <w:rPr>
          <w:sz w:val="16"/>
        </w:rPr>
        <w:t>Risks arising from the development of more such hazardous technologies in the future—with or without the assistance of AI in the development process—are not explicitly addressed by the technical directions of this report. However, such risks could be addressed by related principles of safe and ethical oversight.</w:t>
      </w:r>
    </w:p>
    <w:p w14:paraId="1FC80816" w14:textId="77777777" w:rsidR="00CA1C8D" w:rsidRPr="00010029" w:rsidRDefault="00CA1C8D" w:rsidP="00CA1C8D">
      <w:pPr>
        <w:rPr>
          <w:sz w:val="16"/>
        </w:rPr>
      </w:pPr>
      <w:r w:rsidRPr="00010029">
        <w:rPr>
          <w:sz w:val="16"/>
        </w:rPr>
        <w:t xml:space="preserve">Suboptimal futures. More generally, it has been argued that </w:t>
      </w:r>
      <w:r w:rsidRPr="00010029">
        <w:rPr>
          <w:rStyle w:val="StyleUnderline"/>
          <w:highlight w:val="cyan"/>
        </w:rPr>
        <w:t>futures where humans exist, but</w:t>
      </w:r>
      <w:r w:rsidRPr="00A03FC7">
        <w:rPr>
          <w:rStyle w:val="StyleUnderline"/>
        </w:rPr>
        <w:t xml:space="preserve"> are </w:t>
      </w:r>
      <w:r w:rsidRPr="00010029">
        <w:rPr>
          <w:rStyle w:val="Emphasis"/>
          <w:highlight w:val="cyan"/>
        </w:rPr>
        <w:t>not flourish</w:t>
      </w:r>
      <w:r w:rsidRPr="00A03FC7">
        <w:rPr>
          <w:rStyle w:val="Emphasis"/>
        </w:rPr>
        <w:t>ing</w:t>
      </w:r>
      <w:r w:rsidRPr="00010029">
        <w:rPr>
          <w:sz w:val="16"/>
        </w:rPr>
        <w:t xml:space="preserve"> to the degree one would hope, </w:t>
      </w:r>
      <w:r w:rsidRPr="00010029">
        <w:rPr>
          <w:rStyle w:val="StyleUnderline"/>
          <w:highlight w:val="cyan"/>
        </w:rPr>
        <w:t xml:space="preserve">should be considered </w:t>
      </w:r>
      <w:r w:rsidRPr="00010029">
        <w:rPr>
          <w:rStyle w:val="Emphasis"/>
          <w:highlight w:val="cyan"/>
        </w:rPr>
        <w:t>existential</w:t>
      </w:r>
      <w:r w:rsidRPr="00A03FC7">
        <w:rPr>
          <w:rStyle w:val="Emphasis"/>
        </w:rPr>
        <w:t xml:space="preserve"> risks</w:t>
      </w:r>
      <w:r w:rsidRPr="00010029">
        <w:rPr>
          <w:sz w:val="16"/>
        </w:rPr>
        <w:t xml:space="preserve"> or at least be </w:t>
      </w:r>
      <w:r w:rsidRPr="00A03FC7">
        <w:rPr>
          <w:rStyle w:val="StyleUnderline"/>
        </w:rPr>
        <w:t xml:space="preserve">treated with the </w:t>
      </w:r>
      <w:r w:rsidRPr="00A03FC7">
        <w:rPr>
          <w:rStyle w:val="Emphasis"/>
        </w:rPr>
        <w:t>same</w:t>
      </w:r>
      <w:r w:rsidRPr="00010029">
        <w:rPr>
          <w:sz w:val="16"/>
        </w:rPr>
        <w:t xml:space="preserve"> degree of </w:t>
      </w:r>
      <w:r w:rsidRPr="00A03FC7">
        <w:rPr>
          <w:rStyle w:val="Emphasis"/>
        </w:rPr>
        <w:t>severity</w:t>
      </w:r>
      <w:r w:rsidRPr="00A03FC7">
        <w:rPr>
          <w:rStyle w:val="StyleUnderline"/>
        </w:rPr>
        <w:t xml:space="preserve"> as human extinction risks</w:t>
      </w:r>
      <w:r w:rsidRPr="00010029">
        <w:rPr>
          <w:sz w:val="16"/>
        </w:rPr>
        <w:t xml:space="preserve">. For example, </w:t>
      </w:r>
      <w:r w:rsidRPr="00A03FC7">
        <w:rPr>
          <w:rStyle w:val="StyleUnderline"/>
        </w:rPr>
        <w:t>Bostrom</w:t>
      </w:r>
      <w:r w:rsidRPr="00010029">
        <w:rPr>
          <w:sz w:val="16"/>
        </w:rPr>
        <w:t xml:space="preserve"> (2013) </w:t>
      </w:r>
      <w:r w:rsidRPr="00A03FC7">
        <w:rPr>
          <w:rStyle w:val="StyleUnderline"/>
        </w:rPr>
        <w:t>considers “</w:t>
      </w:r>
      <w:r w:rsidRPr="00A03FC7">
        <w:rPr>
          <w:rStyle w:val="Emphasis"/>
        </w:rPr>
        <w:t>permanent stagnation</w:t>
      </w:r>
      <w:r w:rsidRPr="00A03FC7">
        <w:rPr>
          <w:rStyle w:val="StyleUnderline"/>
        </w:rPr>
        <w:t>”</w:t>
      </w:r>
      <w:r w:rsidRPr="00010029">
        <w:rPr>
          <w:sz w:val="16"/>
        </w:rPr>
        <w:t xml:space="preserve"> and “flawed realization” </w:t>
      </w:r>
      <w:r w:rsidRPr="00A03FC7">
        <w:rPr>
          <w:rStyle w:val="StyleUnderline"/>
        </w:rPr>
        <w:t>scenarios, wherein human civilization</w:t>
      </w:r>
      <w:r w:rsidRPr="00010029">
        <w:rPr>
          <w:sz w:val="16"/>
        </w:rPr>
        <w:t xml:space="preserve"> respectively either “fails to reach technological maturity” or </w:t>
      </w:r>
      <w:r w:rsidRPr="00A03FC7">
        <w:rPr>
          <w:rStyle w:val="StyleUnderline"/>
        </w:rPr>
        <w:t xml:space="preserve">“reaches technological maturity in a way that is </w:t>
      </w:r>
      <w:r w:rsidRPr="00A03FC7">
        <w:rPr>
          <w:rStyle w:val="Emphasis"/>
        </w:rPr>
        <w:t>dismally</w:t>
      </w:r>
      <w:r w:rsidRPr="00A03FC7">
        <w:rPr>
          <w:rStyle w:val="StyleUnderline"/>
        </w:rPr>
        <w:t xml:space="preserve"> and </w:t>
      </w:r>
      <w:r w:rsidRPr="00A03FC7">
        <w:rPr>
          <w:rStyle w:val="Emphasis"/>
        </w:rPr>
        <w:t>irremediably flawed</w:t>
      </w:r>
      <w:r w:rsidRPr="00A03FC7">
        <w:rPr>
          <w:rStyle w:val="StyleUnderline"/>
        </w:rPr>
        <w:t>”</w:t>
      </w:r>
      <w:r w:rsidRPr="00010029">
        <w:rPr>
          <w:sz w:val="16"/>
        </w:rPr>
        <w:t>. These scenarios are excluded from this report for two reasons. The first reason is to avoid debate in this report the issue of what constitutes a suboptimal future, as discussed somewhat in Section 2.9. The second reason is that these other risks do not naively belong under the heading “existential”, so most readers are not likely to be confused by their omission.</w:t>
      </w:r>
    </w:p>
    <w:p w14:paraId="57EAEF1C" w14:textId="77777777" w:rsidR="00CA1C8D" w:rsidRPr="00A03FC7" w:rsidRDefault="00CA1C8D" w:rsidP="00CA1C8D">
      <w:pPr>
        <w:rPr>
          <w:sz w:val="16"/>
          <w:szCs w:val="16"/>
        </w:rPr>
      </w:pPr>
      <w:r w:rsidRPr="00A03FC7">
        <w:rPr>
          <w:sz w:val="16"/>
          <w:szCs w:val="16"/>
        </w:rPr>
        <w:t>4 Flow-through effects and agenda structure</w:t>
      </w:r>
    </w:p>
    <w:p w14:paraId="6AE3EB12" w14:textId="77777777" w:rsidR="00CA1C8D" w:rsidRPr="00A03FC7" w:rsidRDefault="00CA1C8D" w:rsidP="00CA1C8D">
      <w:pPr>
        <w:rPr>
          <w:sz w:val="16"/>
          <w:szCs w:val="16"/>
        </w:rPr>
      </w:pPr>
      <w:r w:rsidRPr="00A03FC7">
        <w:rPr>
          <w:sz w:val="16"/>
          <w:szCs w:val="16"/>
        </w:rPr>
        <w:t>Sections 5, 6, 8, and 8 of this report may be viewed as a very coarse description of a very long-term research agenda aiming to understand and improve interactions between humans and AI systems, which could be viewed as ongoing throughout the full historical development of artificial intelligence, multi-agent systems theory, and human-computer interaction.</w:t>
      </w:r>
    </w:p>
    <w:p w14:paraId="44BE12F1" w14:textId="77777777" w:rsidR="00CA1C8D" w:rsidRPr="00A03FC7" w:rsidRDefault="00CA1C8D" w:rsidP="00CA1C8D">
      <w:pPr>
        <w:rPr>
          <w:sz w:val="16"/>
          <w:szCs w:val="16"/>
        </w:rPr>
      </w:pPr>
      <w:r w:rsidRPr="00A03FC7">
        <w:rPr>
          <w:sz w:val="16"/>
          <w:szCs w:val="16"/>
        </w:rPr>
        <w:t>How can one begin to account for the many ways in which progress in different areas of AI research all flow into one another, and how these flowthrough effects relate to existential risk? The task is daunting. To organize and reduce the number of possible flow-through effects one would need to consider, the research directions in this report have been organized under the subsections of Sections 5, 6, 8, and 9, which themselves are related by a lattice structure depicted in Figure 7.</w:t>
      </w:r>
    </w:p>
    <w:p w14:paraId="4AE975B3" w14:textId="77777777" w:rsidR="00CA1C8D" w:rsidRPr="00A03FC7" w:rsidRDefault="00CA1C8D" w:rsidP="00CA1C8D">
      <w:pPr>
        <w:rPr>
          <w:sz w:val="16"/>
          <w:szCs w:val="16"/>
        </w:rPr>
      </w:pPr>
      <w:r w:rsidRPr="00A03FC7">
        <w:rPr>
          <w:sz w:val="16"/>
          <w:szCs w:val="16"/>
        </w:rPr>
        <w:t>4.1 From single/single to multi/multi delegation</w:t>
      </w:r>
    </w:p>
    <w:p w14:paraId="79553F2C" w14:textId="77777777" w:rsidR="00CA1C8D" w:rsidRPr="00A03FC7" w:rsidRDefault="00CA1C8D" w:rsidP="00CA1C8D">
      <w:pPr>
        <w:rPr>
          <w:sz w:val="16"/>
          <w:szCs w:val="16"/>
        </w:rPr>
      </w:pPr>
      <w:r w:rsidRPr="00A03FC7">
        <w:rPr>
          <w:sz w:val="16"/>
          <w:szCs w:val="16"/>
        </w:rPr>
        <w:t>Research on single/single delegation can be expected to naturally flow through to a better understanding of single/multi and multi/single delegation, and which will in turn flow through to a better understanding of multi/multi delegation.</w:t>
      </w:r>
    </w:p>
    <w:p w14:paraId="56657172" w14:textId="77777777" w:rsidR="00CA1C8D" w:rsidRPr="00A03FC7" w:rsidRDefault="00CA1C8D" w:rsidP="00CA1C8D">
      <w:pPr>
        <w:rPr>
          <w:sz w:val="16"/>
          <w:szCs w:val="16"/>
        </w:rPr>
      </w:pPr>
      <w:r w:rsidRPr="00A03FC7">
        <w:rPr>
          <w:sz w:val="16"/>
          <w:szCs w:val="16"/>
        </w:rPr>
        <w:t>4.2 From comprehension to instruction to control</w:t>
      </w:r>
    </w:p>
    <w:p w14:paraId="0CBE0300" w14:textId="77777777" w:rsidR="00CA1C8D" w:rsidRPr="00A03FC7" w:rsidRDefault="00CA1C8D" w:rsidP="00CA1C8D">
      <w:pPr>
        <w:rPr>
          <w:sz w:val="16"/>
          <w:szCs w:val="16"/>
        </w:rPr>
      </w:pPr>
      <w:r w:rsidRPr="00A03FC7">
        <w:rPr>
          <w:sz w:val="16"/>
          <w:szCs w:val="16"/>
        </w:rPr>
        <w:t>Sections 5, 6, and 8 are each divided into subsections regarding the human ability to either comprehend AI systems, instruct AI systems, or control AI systems, as defined in Section 2.7. Within each section, comprehension research can be expected to benefit but not subsume instruction research, and comprehension and instruction research can be expected to benefit but not subsume control research.</w:t>
      </w:r>
    </w:p>
    <w:p w14:paraId="7085CFA5" w14:textId="77777777" w:rsidR="00CA1C8D" w:rsidRPr="00A03FC7" w:rsidRDefault="00CA1C8D" w:rsidP="00CA1C8D">
      <w:pPr>
        <w:rPr>
          <w:sz w:val="16"/>
          <w:szCs w:val="16"/>
        </w:rPr>
      </w:pPr>
      <w:r w:rsidRPr="00A03FC7">
        <w:rPr>
          <w:sz w:val="16"/>
          <w:szCs w:val="16"/>
        </w:rPr>
        <w:t>4.3 Overall flow-through structure</w:t>
      </w:r>
    </w:p>
    <w:p w14:paraId="587BD311" w14:textId="77777777" w:rsidR="00CA1C8D" w:rsidRPr="00A03FC7" w:rsidRDefault="00CA1C8D" w:rsidP="00CA1C8D">
      <w:pPr>
        <w:rPr>
          <w:sz w:val="16"/>
          <w:szCs w:val="16"/>
        </w:rPr>
      </w:pPr>
      <w:r w:rsidRPr="00A03FC7">
        <w:rPr>
          <w:sz w:val="16"/>
          <w:szCs w:val="16"/>
        </w:rPr>
        <w:t>Put together, the flow-through effects discussed above combine to yield the lattice depicted in Figure 7 below. This lattice defines the overall organizational structure for Sections 5, 6, 8, and 9, and summarizes the bulk of the “discovery flow-through” effects that should be expected between research directions in this report. Whenever a research direction would contribute to multiple corners of this subsection lattice, it is discussed under the earliest relevant subsection, leaving its usefulness to subsections further down in the lattice to be implied from the document structure.</w:t>
      </w:r>
    </w:p>
    <w:p w14:paraId="215D2332" w14:textId="77777777" w:rsidR="00CA1C8D" w:rsidRPr="00A03FC7" w:rsidRDefault="00CA1C8D" w:rsidP="00CA1C8D">
      <w:pPr>
        <w:rPr>
          <w:sz w:val="16"/>
          <w:szCs w:val="16"/>
        </w:rPr>
      </w:pPr>
      <w:r w:rsidRPr="00A03FC7">
        <w:rPr>
          <w:sz w:val="16"/>
          <w:szCs w:val="16"/>
        </w:rPr>
        <w:t>4.4 Research benefits vs deployment benefits</w:t>
      </w:r>
    </w:p>
    <w:p w14:paraId="0D1BFDD9" w14:textId="77777777" w:rsidR="00CA1C8D" w:rsidRPr="00A03FC7" w:rsidRDefault="00CA1C8D" w:rsidP="00CA1C8D">
      <w:pPr>
        <w:rPr>
          <w:sz w:val="16"/>
          <w:szCs w:val="16"/>
        </w:rPr>
      </w:pPr>
      <w:r w:rsidRPr="00A03FC7">
        <w:rPr>
          <w:sz w:val="16"/>
          <w:szCs w:val="16"/>
        </w:rPr>
        <w:t>Suppose that a major breakthrough is made in single/single delegation, but that multi/multi delegation remains poorly understood. If the breakthrough leads to the release of several AI systems each intended to serve a different human stakeholder, then a multi/multi interaction scenario immediately results. In such an event, the R&amp;D process that designed the AI systems will not have accurately accounted for the interaction effects between the multiple humans and systems. Hence, many errors are likely to result, including safety issues if the AI systems are sufficiently impactful as a collective.</w:t>
      </w:r>
    </w:p>
    <w:p w14:paraId="05E628A8" w14:textId="77777777" w:rsidR="00CA1C8D" w:rsidRPr="00A03FC7" w:rsidRDefault="00CA1C8D" w:rsidP="00CA1C8D">
      <w:pPr>
        <w:rPr>
          <w:sz w:val="16"/>
          <w:szCs w:val="16"/>
        </w:rPr>
      </w:pPr>
      <w:r w:rsidRPr="00A03FC7">
        <w:rPr>
          <w:sz w:val="16"/>
          <w:szCs w:val="16"/>
        </w:rPr>
        <w:t>In the preceding scenario, single/single research flows through to a harm, rather than a benefit, in a multi/multi deployment setting. Such scenarios can make it very confusing to keep track of whether earlier developments will help or hinder later developments. How can one organize one’s thinking about such flow-through effects? One way to reduce confusion is to carefully distinguish research benefits from deployment benefits. While research on earlier nodes can be reasonably expected to benefit research on later nodes, the opposite effect can hold for deployment scenarios on later nodes. This happens when research on an earlier node results in a premature deployment event in a setting where research on a later node was needed to ensure proper functioning. For instance, Figure 8 summarizes a causal pathway whereby research on single/single delegation could robustly lead to realworld errors in multi/multi delegation.</w:t>
      </w:r>
    </w:p>
    <w:p w14:paraId="69B258B2" w14:textId="77777777" w:rsidR="00CA1C8D" w:rsidRPr="00A03FC7" w:rsidRDefault="00CA1C8D" w:rsidP="00CA1C8D">
      <w:pPr>
        <w:rPr>
          <w:sz w:val="16"/>
          <w:szCs w:val="16"/>
        </w:rPr>
      </w:pPr>
      <w:r w:rsidRPr="00A03FC7">
        <w:rPr>
          <w:sz w:val="16"/>
          <w:szCs w:val="16"/>
        </w:rPr>
        <w:t>Of course, it is common sense that the premature distribution of a powerful new technology can be hazardous. However, combined with the observation that single/single systems can easily be replicated to yield a multi/multi interaction scenario, the potential for premature deployment implies that an understanding of multi/multi delegation for powerful systems may be needed in short order after the development of any powerful single/single delegation solutions. For any AI technology with the potential for global impact, this observation should not be taken lightly. Society may typically learn to correct premature deployment errors through experience, but an error that yields a human extinction event is not one that we humans can learn from and correct later.</w:t>
      </w:r>
    </w:p>
    <w:p w14:paraId="7A01902F" w14:textId="77777777" w:rsidR="00CA1C8D" w:rsidRPr="00A03FC7" w:rsidRDefault="00CA1C8D" w:rsidP="00CA1C8D">
      <w:pPr>
        <w:rPr>
          <w:sz w:val="16"/>
          <w:szCs w:val="16"/>
        </w:rPr>
      </w:pPr>
      <w:r w:rsidRPr="00A03FC7">
        <w:rPr>
          <w:sz w:val="16"/>
          <w:szCs w:val="16"/>
        </w:rPr>
        <w:t>4.5 Analogy, motivation, actionability, and side effects</w:t>
      </w:r>
    </w:p>
    <w:p w14:paraId="29054E04" w14:textId="77777777" w:rsidR="00CA1C8D" w:rsidRPr="00A03FC7" w:rsidRDefault="00CA1C8D" w:rsidP="00CA1C8D">
      <w:pPr>
        <w:rPr>
          <w:sz w:val="16"/>
          <w:szCs w:val="16"/>
        </w:rPr>
      </w:pPr>
      <w:r w:rsidRPr="00A03FC7">
        <w:rPr>
          <w:sz w:val="16"/>
          <w:szCs w:val="16"/>
        </w:rPr>
        <w:t>In the next few sections, the reader may soon notice a series of repeated subheadings, intended to suggest a methodology for thinking about long-term risks. The intended meaning behind these subheadings will be as follows:</w:t>
      </w:r>
    </w:p>
    <w:p w14:paraId="4B8EBB81" w14:textId="77777777" w:rsidR="00CA1C8D" w:rsidRPr="00010029" w:rsidRDefault="00CA1C8D" w:rsidP="00CA1C8D">
      <w:pPr>
        <w:pStyle w:val="ListParagraph"/>
        <w:numPr>
          <w:ilvl w:val="0"/>
          <w:numId w:val="17"/>
        </w:numPr>
        <w:rPr>
          <w:sz w:val="14"/>
          <w:szCs w:val="16"/>
        </w:rPr>
      </w:pPr>
      <w:r w:rsidRPr="00010029">
        <w:rPr>
          <w:sz w:val="14"/>
          <w:szCs w:val="16"/>
        </w:rPr>
        <w:t>“Social analogue”. These subsections are post-hoc analogies for introducing each research direction by comparing desired AI system properties with typical human properties. The analogies can only be fitting to the extent that AI systems might be designed to operate according to similar principles as humans. Hence, the motivation and actionability subsections (below) aim to give more precise illustrations that are intended to expand, clarify, and supersede these analogies.</w:t>
      </w:r>
    </w:p>
    <w:p w14:paraId="3DBC2BB7" w14:textId="77777777" w:rsidR="00CA1C8D" w:rsidRPr="00010029" w:rsidRDefault="00CA1C8D" w:rsidP="00CA1C8D">
      <w:pPr>
        <w:pStyle w:val="ListParagraph"/>
        <w:numPr>
          <w:ilvl w:val="0"/>
          <w:numId w:val="17"/>
        </w:numPr>
        <w:rPr>
          <w:sz w:val="14"/>
        </w:rPr>
      </w:pPr>
      <w:r w:rsidRPr="00010029">
        <w:rPr>
          <w:sz w:val="14"/>
        </w:rPr>
        <w:t xml:space="preserve">“Scenario-driven motivation”. These subsections explain the final causal pathway through which </w:t>
      </w:r>
      <w:r w:rsidRPr="00A03FC7">
        <w:rPr>
          <w:rStyle w:val="StyleUnderline"/>
        </w:rPr>
        <w:t xml:space="preserve">a given research direction could be used to reduce </w:t>
      </w:r>
      <w:r w:rsidRPr="00A03FC7">
        <w:rPr>
          <w:rStyle w:val="Emphasis"/>
        </w:rPr>
        <w:t>existential risk</w:t>
      </w:r>
      <w:r w:rsidRPr="00010029">
        <w:rPr>
          <w:sz w:val="14"/>
        </w:rPr>
        <w:t>. In aggregate, this content is intended to illustrate just some of the many technical and social mechanisms through which AI research and existential safety are intertwined. Motivations for some sections may be directly at odds with other sections. At best this suggests a hedged portfolio of approaches to existential safety; at worst, some approaches may need to be cut short if they present serious negative externalities.</w:t>
      </w:r>
    </w:p>
    <w:p w14:paraId="76E5DBE0" w14:textId="77777777" w:rsidR="00CA1C8D" w:rsidRPr="00010029" w:rsidRDefault="00CA1C8D" w:rsidP="00CA1C8D">
      <w:pPr>
        <w:pStyle w:val="ListParagraph"/>
        <w:numPr>
          <w:ilvl w:val="0"/>
          <w:numId w:val="17"/>
        </w:numPr>
        <w:rPr>
          <w:sz w:val="14"/>
          <w:szCs w:val="18"/>
        </w:rPr>
      </w:pPr>
      <w:r w:rsidRPr="00010029">
        <w:rPr>
          <w:sz w:val="14"/>
          <w:szCs w:val="18"/>
        </w:rPr>
        <w:t>“Instrumental motivation”. These subsections explain how a given research direction could be steered and applied to benefit other research directions in this report.</w:t>
      </w:r>
    </w:p>
    <w:p w14:paraId="6B311CC1" w14:textId="77777777" w:rsidR="00CA1C8D" w:rsidRPr="00010029" w:rsidRDefault="00CA1C8D" w:rsidP="00CA1C8D">
      <w:pPr>
        <w:pStyle w:val="ListParagraph"/>
        <w:numPr>
          <w:ilvl w:val="0"/>
          <w:numId w:val="17"/>
        </w:numPr>
        <w:rPr>
          <w:sz w:val="14"/>
          <w:szCs w:val="18"/>
        </w:rPr>
      </w:pPr>
      <w:r w:rsidRPr="00010029">
        <w:rPr>
          <w:sz w:val="14"/>
          <w:szCs w:val="18"/>
        </w:rPr>
        <w:t>“Actionability”. These subsections aim to provide illustrative examples of existing work relevant to a given research direction. This report falls woefully short of providing fair and comprehensive overviews of the large corpora of work relevant to each direction, and for this the authors apologize in advance.</w:t>
      </w:r>
    </w:p>
    <w:p w14:paraId="56290608" w14:textId="77777777" w:rsidR="00CA1C8D" w:rsidRPr="00010029" w:rsidRDefault="00CA1C8D" w:rsidP="00CA1C8D">
      <w:pPr>
        <w:pStyle w:val="ListParagraph"/>
        <w:numPr>
          <w:ilvl w:val="0"/>
          <w:numId w:val="17"/>
        </w:numPr>
        <w:rPr>
          <w:sz w:val="14"/>
        </w:rPr>
      </w:pPr>
      <w:r w:rsidRPr="00010029">
        <w:rPr>
          <w:sz w:val="14"/>
        </w:rPr>
        <w:t xml:space="preserve">“Consideration of side effects”. These subsections examine ways in which </w:t>
      </w:r>
      <w:r w:rsidRPr="00A03FC7">
        <w:rPr>
          <w:rStyle w:val="StyleUnderline"/>
        </w:rPr>
        <w:t>particular</w:t>
      </w:r>
      <w:r w:rsidRPr="00010029">
        <w:rPr>
          <w:sz w:val="14"/>
        </w:rPr>
        <w:t xml:space="preserve"> research </w:t>
      </w:r>
      <w:r w:rsidRPr="00010029">
        <w:rPr>
          <w:rStyle w:val="StyleUnderline"/>
          <w:highlight w:val="cyan"/>
        </w:rPr>
        <w:t>ideas could be</w:t>
      </w:r>
      <w:r w:rsidRPr="00010029">
        <w:rPr>
          <w:sz w:val="14"/>
        </w:rPr>
        <w:t xml:space="preserve"> taken in directions that would be </w:t>
      </w:r>
      <w:r w:rsidRPr="00010029">
        <w:rPr>
          <w:rStyle w:val="Emphasis"/>
          <w:highlight w:val="cyan"/>
        </w:rPr>
        <w:t>problematic</w:t>
      </w:r>
      <w:r w:rsidRPr="00010029">
        <w:rPr>
          <w:rStyle w:val="StyleUnderline"/>
          <w:highlight w:val="cyan"/>
        </w:rPr>
        <w:t xml:space="preserve"> from</w:t>
      </w:r>
      <w:r w:rsidRPr="00010029">
        <w:rPr>
          <w:rStyle w:val="StyleUnderline"/>
        </w:rPr>
        <w:t xml:space="preserve"> an</w:t>
      </w:r>
      <w:r w:rsidRPr="00A03FC7">
        <w:rPr>
          <w:rStyle w:val="StyleUnderline"/>
        </w:rPr>
        <w:t xml:space="preserve"> </w:t>
      </w:r>
      <w:r w:rsidRPr="00010029">
        <w:rPr>
          <w:rStyle w:val="Emphasis"/>
          <w:highlight w:val="cyan"/>
        </w:rPr>
        <w:t>existential safety</w:t>
      </w:r>
      <w:r w:rsidRPr="00A03FC7">
        <w:rPr>
          <w:rStyle w:val="StyleUnderline"/>
        </w:rPr>
        <w:t xml:space="preserve"> perspective. The fact that many</w:t>
      </w:r>
      <w:r w:rsidRPr="00010029">
        <w:rPr>
          <w:sz w:val="14"/>
        </w:rPr>
        <w:t xml:space="preserve"> research </w:t>
      </w:r>
      <w:r w:rsidRPr="00A03FC7">
        <w:rPr>
          <w:rStyle w:val="StyleUnderline"/>
        </w:rPr>
        <w:t>directions are “</w:t>
      </w:r>
      <w:r w:rsidRPr="00A03FC7">
        <w:rPr>
          <w:rStyle w:val="Emphasis"/>
        </w:rPr>
        <w:t>dual purpose</w:t>
      </w:r>
      <w:r w:rsidRPr="00A03FC7">
        <w:rPr>
          <w:rStyle w:val="StyleUnderline"/>
        </w:rPr>
        <w:t>”</w:t>
      </w:r>
      <w:r w:rsidRPr="00010029">
        <w:rPr>
          <w:sz w:val="14"/>
        </w:rPr>
        <w:t xml:space="preserve"> in this way </w:t>
      </w:r>
      <w:r w:rsidRPr="00A03FC7">
        <w:rPr>
          <w:rStyle w:val="StyleUnderline"/>
        </w:rPr>
        <w:t>seems unavoidable</w:t>
      </w:r>
      <w:r w:rsidRPr="00010029">
        <w:rPr>
          <w:sz w:val="14"/>
        </w:rPr>
        <w:t>: when examining capabilities relevant to existential risk, there is always the possibility that poor judgments about how to intervene on those capabilities could make matters worse.</w:t>
      </w:r>
    </w:p>
    <w:p w14:paraId="7ED94CB9" w14:textId="77777777" w:rsidR="00CA1C8D" w:rsidRPr="00A03FC7" w:rsidRDefault="00CA1C8D" w:rsidP="00CA1C8D">
      <w:pPr>
        <w:rPr>
          <w:sz w:val="16"/>
          <w:szCs w:val="16"/>
        </w:rPr>
      </w:pPr>
      <w:r w:rsidRPr="00A03FC7">
        <w:rPr>
          <w:sz w:val="16"/>
          <w:szCs w:val="16"/>
        </w:rPr>
        <w:t>5 Single/single delegation research</w:t>
      </w:r>
    </w:p>
    <w:p w14:paraId="71616405" w14:textId="77777777" w:rsidR="00CA1C8D" w:rsidRPr="00A03FC7" w:rsidRDefault="00CA1C8D" w:rsidP="00CA1C8D">
      <w:pPr>
        <w:rPr>
          <w:sz w:val="16"/>
          <w:szCs w:val="16"/>
        </w:rPr>
      </w:pPr>
      <w:r w:rsidRPr="00A03FC7">
        <w:rPr>
          <w:sz w:val="16"/>
          <w:szCs w:val="16"/>
        </w:rPr>
        <w:t>This section begins our examination of research directions relevant to existential safety in the delegation of tasks or responsibilities from a single human to a single AI system.</w:t>
      </w:r>
    </w:p>
    <w:p w14:paraId="4046F5BF" w14:textId="77777777" w:rsidR="00CA1C8D" w:rsidRPr="00A03FC7" w:rsidRDefault="00CA1C8D" w:rsidP="00CA1C8D">
      <w:pPr>
        <w:rPr>
          <w:sz w:val="16"/>
          <w:szCs w:val="16"/>
        </w:rPr>
      </w:pPr>
      <w:r w:rsidRPr="00A03FC7">
        <w:rPr>
          <w:sz w:val="16"/>
          <w:szCs w:val="16"/>
        </w:rPr>
        <w:t>Consider the question: how can one build a single intelligent AI system to robustly serve the many goals and interests of a single human? Numerous other authors have considered this problem before, under the name “alignment”. For a diversity of approaches to AI alignment, see Soares and Fallenstein (2014); Taylor et al. (2016); Leike et al. (2018).</w:t>
      </w:r>
    </w:p>
    <w:p w14:paraId="7D4E89CF" w14:textId="77777777" w:rsidR="00CA1C8D" w:rsidRPr="00A03FC7" w:rsidRDefault="00CA1C8D" w:rsidP="00CA1C8D">
      <w:pPr>
        <w:rPr>
          <w:sz w:val="16"/>
          <w:szCs w:val="16"/>
        </w:rPr>
      </w:pPr>
      <w:r w:rsidRPr="00A03FC7">
        <w:rPr>
          <w:sz w:val="16"/>
          <w:szCs w:val="16"/>
        </w:rPr>
        <w:t>The AI alignment problem may be viewed as the first and simplest prerequisite for safely integrating highly intelligent AI systems into human society. If we cannot solve this problem, then more complex interactions between multiple humans and/or AI systems are highly unlikely to pan out well. On the other hand, if we do solve this problem, then solutions to manage the interaction effects between multiple humans and AI systems may be needed in short order.</w:t>
      </w:r>
    </w:p>
    <w:p w14:paraId="4909B9D8" w14:textId="77777777" w:rsidR="00CA1C8D" w:rsidRPr="00A03FC7" w:rsidRDefault="00CA1C8D" w:rsidP="00CA1C8D">
      <w:pPr>
        <w:rPr>
          <w:sz w:val="16"/>
          <w:szCs w:val="16"/>
        </w:rPr>
      </w:pPr>
      <w:r w:rsidRPr="00A03FC7">
        <w:rPr>
          <w:sz w:val="16"/>
          <w:szCs w:val="16"/>
        </w:rPr>
        <w:t>(Despite the current use of the term “alignment” for this existing research area, this report is instead organized around the concept of delegation, because its meaning generalizes more naturally to the multistakeholder scenarios to be considered later on. That is, while it might be at least somewhat clear what it means for a single, operationally distinct AI system to be “aligned” with a single human stakeholder, it is considerably less clear what it should mean to be aligned with multiple stakeholders. It is also somewhat unclear whether the “alignment” of a set of multiple AI systems should mean that each system is aligned with its stakeholder(s) or that the aggregate/composite system is aligned.)</w:t>
      </w:r>
    </w:p>
    <w:p w14:paraId="152B5FD3" w14:textId="77777777" w:rsidR="00CA1C8D" w:rsidRPr="00A03FC7" w:rsidRDefault="00CA1C8D" w:rsidP="00CA1C8D">
      <w:pPr>
        <w:rPr>
          <w:sz w:val="16"/>
          <w:szCs w:val="16"/>
        </w:rPr>
      </w:pPr>
      <w:r w:rsidRPr="00A03FC7">
        <w:rPr>
          <w:sz w:val="16"/>
          <w:szCs w:val="16"/>
        </w:rPr>
        <w:t>Social analogue. As a scenario for comparison and contrast throughout our discussion of single/single delegation, consider a relationship between a CEO named Alice who is delegating responsibilities to an employee named Bob:</w:t>
      </w:r>
    </w:p>
    <w:p w14:paraId="3C07D8A6" w14:textId="77777777" w:rsidR="00CA1C8D" w:rsidRPr="00A03FC7" w:rsidRDefault="00CA1C8D" w:rsidP="00CA1C8D">
      <w:pPr>
        <w:pStyle w:val="ListParagraph"/>
        <w:numPr>
          <w:ilvl w:val="0"/>
          <w:numId w:val="18"/>
        </w:numPr>
        <w:rPr>
          <w:sz w:val="16"/>
          <w:szCs w:val="16"/>
        </w:rPr>
      </w:pPr>
      <w:r w:rsidRPr="00A03FC7">
        <w:rPr>
          <w:sz w:val="16"/>
          <w:szCs w:val="16"/>
        </w:rPr>
        <w:t>(comprehension) In order to delegate effectively to Bob, Alice needs some basic understanding of how Bob works and what he can do— Alice needs to comprehend Bob to some degree.</w:t>
      </w:r>
    </w:p>
    <w:p w14:paraId="140F3E96" w14:textId="77777777" w:rsidR="00CA1C8D" w:rsidRPr="00A03FC7" w:rsidRDefault="00CA1C8D" w:rsidP="00CA1C8D">
      <w:pPr>
        <w:pStyle w:val="ListParagraph"/>
        <w:numPr>
          <w:ilvl w:val="0"/>
          <w:numId w:val="18"/>
        </w:numPr>
        <w:rPr>
          <w:sz w:val="16"/>
          <w:szCs w:val="16"/>
        </w:rPr>
      </w:pPr>
      <w:r w:rsidRPr="00A03FC7">
        <w:rPr>
          <w:sz w:val="16"/>
          <w:szCs w:val="16"/>
        </w:rPr>
        <w:t>(instruction) Alice also needs to figure out how to explain her wishes to Bob in a way that he will understand—to instruct Bob.</w:t>
      </w:r>
    </w:p>
    <w:p w14:paraId="27E0B1A6" w14:textId="77777777" w:rsidR="00CA1C8D" w:rsidRPr="00A03FC7" w:rsidRDefault="00CA1C8D" w:rsidP="00CA1C8D">
      <w:pPr>
        <w:pStyle w:val="ListParagraph"/>
        <w:numPr>
          <w:ilvl w:val="0"/>
          <w:numId w:val="18"/>
        </w:numPr>
        <w:rPr>
          <w:sz w:val="16"/>
          <w:szCs w:val="16"/>
        </w:rPr>
      </w:pPr>
      <w:r w:rsidRPr="00A03FC7">
        <w:rPr>
          <w:sz w:val="16"/>
          <w:szCs w:val="16"/>
        </w:rPr>
        <w:t>(control) If Bob genuinely wants to enact Alice’s wishes as she intends them, that is a good start, but he can still falter, perhaps catastrophically. Perhaps he might ignore or severely misinterpret Alice’s instructions. So, Alice also needs some systems in place to control Bob’s involvement in the company if he begins to behave erratically. For instance, she should be able to revoke his computer system or building access if needed. As Bob’s employer, Alice also maintains the legal authority to fire him, at which point other company employees will typically stop accommodating his plans.</w:t>
      </w:r>
    </w:p>
    <w:p w14:paraId="720BE6C6" w14:textId="77777777" w:rsidR="00CA1C8D" w:rsidRPr="00010029" w:rsidRDefault="00CA1C8D" w:rsidP="00CA1C8D">
      <w:pPr>
        <w:rPr>
          <w:sz w:val="16"/>
        </w:rPr>
      </w:pPr>
      <w:r w:rsidRPr="00010029">
        <w:rPr>
          <w:sz w:val="16"/>
        </w:rPr>
        <w:t xml:space="preserve">Consideration of side effects. </w:t>
      </w:r>
      <w:r w:rsidRPr="00010029">
        <w:rPr>
          <w:rStyle w:val="StyleUnderline"/>
          <w:highlight w:val="cyan"/>
        </w:rPr>
        <w:t xml:space="preserve">There are a </w:t>
      </w:r>
      <w:r w:rsidRPr="00010029">
        <w:rPr>
          <w:rStyle w:val="Emphasis"/>
          <w:highlight w:val="cyan"/>
        </w:rPr>
        <w:t>number</w:t>
      </w:r>
      <w:r w:rsidRPr="00010029">
        <w:rPr>
          <w:rStyle w:val="StyleUnderline"/>
          <w:highlight w:val="cyan"/>
        </w:rPr>
        <w:t xml:space="preserve"> of</w:t>
      </w:r>
      <w:r w:rsidRPr="00A03FC7">
        <w:rPr>
          <w:rStyle w:val="StyleUnderline"/>
        </w:rPr>
        <w:t xml:space="preserve"> potentially </w:t>
      </w:r>
      <w:r w:rsidRPr="00A03FC7">
        <w:rPr>
          <w:rStyle w:val="Emphasis"/>
        </w:rPr>
        <w:t xml:space="preserve">negative </w:t>
      </w:r>
      <w:r w:rsidRPr="00010029">
        <w:rPr>
          <w:rStyle w:val="Emphasis"/>
          <w:highlight w:val="cyan"/>
        </w:rPr>
        <w:t>side effects</w:t>
      </w:r>
      <w:r w:rsidRPr="00010029">
        <w:rPr>
          <w:sz w:val="16"/>
        </w:rPr>
        <w:t xml:space="preserve"> of developing single/single delegation solutions in general, which are included here to avoid repetition:</w:t>
      </w:r>
    </w:p>
    <w:p w14:paraId="4DA11FFB" w14:textId="77777777" w:rsidR="00CA1C8D" w:rsidRPr="00010029" w:rsidRDefault="00CA1C8D" w:rsidP="00CA1C8D">
      <w:pPr>
        <w:pStyle w:val="ListParagraph"/>
        <w:numPr>
          <w:ilvl w:val="0"/>
          <w:numId w:val="19"/>
        </w:numPr>
        <w:rPr>
          <w:sz w:val="16"/>
        </w:rPr>
      </w:pPr>
      <w:r w:rsidRPr="00010029">
        <w:rPr>
          <w:sz w:val="16"/>
        </w:rPr>
        <w:t xml:space="preserve">(racing) </w:t>
      </w:r>
      <w:r w:rsidRPr="00A03FC7">
        <w:rPr>
          <w:rStyle w:val="StyleUnderline"/>
        </w:rPr>
        <w:t xml:space="preserve">If near-prepotent </w:t>
      </w:r>
      <w:r w:rsidRPr="00A03FC7">
        <w:rPr>
          <w:rStyle w:val="Emphasis"/>
        </w:rPr>
        <w:t>AI systems</w:t>
      </w:r>
      <w:r w:rsidRPr="00A03FC7">
        <w:rPr>
          <w:rStyle w:val="StyleUnderline"/>
        </w:rPr>
        <w:t xml:space="preserve"> are</w:t>
      </w:r>
      <w:r w:rsidRPr="00010029">
        <w:rPr>
          <w:sz w:val="16"/>
        </w:rPr>
        <w:t xml:space="preserve"> eventually </w:t>
      </w:r>
      <w:r w:rsidRPr="00A03FC7">
        <w:rPr>
          <w:rStyle w:val="StyleUnderline"/>
        </w:rPr>
        <w:t>under development</w:t>
      </w:r>
      <w:r w:rsidRPr="00010029">
        <w:rPr>
          <w:sz w:val="16"/>
        </w:rPr>
        <w:t xml:space="preserve"> by competing institutions, single/</w:t>
      </w:r>
      <w:r w:rsidRPr="00A03FC7">
        <w:rPr>
          <w:rStyle w:val="StyleUnderline"/>
        </w:rPr>
        <w:t xml:space="preserve">single delegation solutions might </w:t>
      </w:r>
      <w:r w:rsidRPr="00A03FC7">
        <w:rPr>
          <w:rStyle w:val="Emphasis"/>
        </w:rPr>
        <w:t>increase</w:t>
      </w:r>
      <w:r w:rsidRPr="00A03FC7">
        <w:rPr>
          <w:rStyle w:val="StyleUnderline"/>
        </w:rPr>
        <w:t xml:space="preserve"> the willingness of the </w:t>
      </w:r>
      <w:r w:rsidRPr="00A03FC7">
        <w:rPr>
          <w:rStyle w:val="Emphasis"/>
        </w:rPr>
        <w:t>systems’ creators</w:t>
      </w:r>
      <w:r w:rsidRPr="00A03FC7">
        <w:rPr>
          <w:rStyle w:val="StyleUnderline"/>
        </w:rPr>
        <w:t xml:space="preserve"> to move forward with </w:t>
      </w:r>
      <w:r w:rsidRPr="00010029">
        <w:rPr>
          <w:sz w:val="16"/>
        </w:rPr>
        <w:t xml:space="preserve">deployment, thereby exacerbating Type 2a risk (unsafe </w:t>
      </w:r>
      <w:r w:rsidRPr="00A03FC7">
        <w:rPr>
          <w:rStyle w:val="Emphasis"/>
        </w:rPr>
        <w:t>development races</w:t>
      </w:r>
      <w:r w:rsidRPr="00010029">
        <w:rPr>
          <w:sz w:val="16"/>
        </w:rPr>
        <w:t>).</w:t>
      </w:r>
    </w:p>
    <w:p w14:paraId="3954C94F" w14:textId="77777777" w:rsidR="00CA1C8D" w:rsidRPr="00AE2249" w:rsidRDefault="00CA1C8D" w:rsidP="00CA1C8D">
      <w:pPr>
        <w:pStyle w:val="ListParagraph"/>
        <w:numPr>
          <w:ilvl w:val="0"/>
          <w:numId w:val="19"/>
        </w:numPr>
        <w:rPr>
          <w:sz w:val="16"/>
        </w:rPr>
      </w:pPr>
      <w:r w:rsidRPr="00010029">
        <w:rPr>
          <w:sz w:val="16"/>
        </w:rPr>
        <w:t>(</w:t>
      </w:r>
      <w:r w:rsidRPr="00AE2249">
        <w:rPr>
          <w:sz w:val="16"/>
        </w:rPr>
        <w:t xml:space="preserve">enfeeblement) </w:t>
      </w:r>
      <w:r w:rsidRPr="00AE2249">
        <w:rPr>
          <w:rStyle w:val="StyleUnderline"/>
        </w:rPr>
        <w:t xml:space="preserve">Widespread consumer </w:t>
      </w:r>
      <w:r w:rsidRPr="00AE2249">
        <w:rPr>
          <w:rStyle w:val="Emphasis"/>
        </w:rPr>
        <w:t>dependence</w:t>
      </w:r>
      <w:r w:rsidRPr="00AE2249">
        <w:rPr>
          <w:rStyle w:val="StyleUnderline"/>
        </w:rPr>
        <w:t xml:space="preserve"> on</w:t>
      </w:r>
      <w:r w:rsidRPr="00AE2249">
        <w:rPr>
          <w:sz w:val="16"/>
        </w:rPr>
        <w:t xml:space="preserve"> single/single </w:t>
      </w:r>
      <w:r w:rsidRPr="00AE2249">
        <w:rPr>
          <w:rStyle w:val="StyleUnderline"/>
        </w:rPr>
        <w:t xml:space="preserve">AI systems could lead to </w:t>
      </w:r>
      <w:r w:rsidRPr="00AE2249">
        <w:rPr>
          <w:rStyle w:val="Emphasis"/>
        </w:rPr>
        <w:t>Type 2c risk</w:t>
      </w:r>
      <w:r w:rsidRPr="00AE2249">
        <w:rPr>
          <w:sz w:val="16"/>
        </w:rPr>
        <w:t xml:space="preserve"> (human enfeeblement) if the systems take on so many mental and physical tasks </w:t>
      </w:r>
      <w:r w:rsidRPr="00AE2249">
        <w:rPr>
          <w:rStyle w:val="StyleUnderline"/>
        </w:rPr>
        <w:t xml:space="preserve">that human capabilities begin to </w:t>
      </w:r>
      <w:r w:rsidRPr="00AE2249">
        <w:rPr>
          <w:rStyle w:val="Emphasis"/>
        </w:rPr>
        <w:t>atrophy</w:t>
      </w:r>
      <w:r w:rsidRPr="00AE2249">
        <w:rPr>
          <w:sz w:val="16"/>
        </w:rPr>
        <w:t>.</w:t>
      </w:r>
    </w:p>
    <w:p w14:paraId="04BBAF79" w14:textId="77777777" w:rsidR="00CA1C8D" w:rsidRPr="00010029" w:rsidRDefault="00CA1C8D" w:rsidP="00CA1C8D">
      <w:pPr>
        <w:pStyle w:val="ListParagraph"/>
        <w:numPr>
          <w:ilvl w:val="0"/>
          <w:numId w:val="19"/>
        </w:numPr>
        <w:rPr>
          <w:sz w:val="16"/>
        </w:rPr>
      </w:pPr>
      <w:r w:rsidRPr="00AE2249">
        <w:rPr>
          <w:sz w:val="16"/>
        </w:rPr>
        <w:t>(misleading safety precedents) Single/single delegation solutions that only work for non-prepotent AI systems could create a false sense of security that those solutions would scale to near-prepotent and prepotent</w:t>
      </w:r>
      <w:r w:rsidRPr="00010029">
        <w:rPr>
          <w:sz w:val="16"/>
        </w:rPr>
        <w:t xml:space="preserve"> systems, increasing Type 1c risk (unrecognized misalignment). For instance, </w:t>
      </w:r>
      <w:r w:rsidRPr="00010029">
        <w:rPr>
          <w:rStyle w:val="StyleUnderline"/>
          <w:highlight w:val="cyan"/>
        </w:rPr>
        <w:t>“</w:t>
      </w:r>
      <w:r w:rsidRPr="00010029">
        <w:rPr>
          <w:rStyle w:val="Emphasis"/>
          <w:highlight w:val="cyan"/>
        </w:rPr>
        <w:t>just turn it off</w:t>
      </w:r>
      <w:r w:rsidRPr="00A03FC7">
        <w:rPr>
          <w:rStyle w:val="StyleUnderline"/>
        </w:rPr>
        <w:t xml:space="preserve"> when it’s malfunctioning</w:t>
      </w:r>
      <w:r w:rsidRPr="00010029">
        <w:rPr>
          <w:sz w:val="16"/>
        </w:rPr>
        <w:t xml:space="preserve">” is a fine strategy for many simple machines, but it </w:t>
      </w:r>
      <w:r w:rsidRPr="00010029">
        <w:rPr>
          <w:rStyle w:val="Emphasis"/>
          <w:highlight w:val="cyan"/>
        </w:rPr>
        <w:t>won’t work</w:t>
      </w:r>
      <w:r w:rsidRPr="00A03FC7">
        <w:rPr>
          <w:rStyle w:val="StyleUnderline"/>
        </w:rPr>
        <w:t xml:space="preserve"> if the AI system is</w:t>
      </w:r>
      <w:r w:rsidRPr="00010029">
        <w:rPr>
          <w:sz w:val="16"/>
        </w:rPr>
        <w:t xml:space="preserve"> too pervasively </w:t>
      </w:r>
      <w:r w:rsidRPr="00A03FC7">
        <w:rPr>
          <w:rStyle w:val="StyleUnderline"/>
        </w:rPr>
        <w:t>embedded</w:t>
      </w:r>
      <w:r w:rsidRPr="00010029">
        <w:rPr>
          <w:sz w:val="16"/>
        </w:rPr>
        <w:t xml:space="preserve"> in key societal functions for shutting it down to be politically viable (e.g., food distribution), or if the system will develop and execute strategies to prevent humans from shutting it down even when they want to.</w:t>
      </w:r>
    </w:p>
    <w:p w14:paraId="2F476B48" w14:textId="77777777" w:rsidR="00CA1C8D" w:rsidRPr="00010029" w:rsidRDefault="00CA1C8D" w:rsidP="00CA1C8D">
      <w:pPr>
        <w:pStyle w:val="ListParagraph"/>
        <w:numPr>
          <w:ilvl w:val="0"/>
          <w:numId w:val="19"/>
        </w:numPr>
        <w:rPr>
          <w:sz w:val="16"/>
        </w:rPr>
      </w:pPr>
      <w:r w:rsidRPr="00010029">
        <w:rPr>
          <w:sz w:val="16"/>
        </w:rPr>
        <w:t xml:space="preserve">(premature proliferation) </w:t>
      </w:r>
      <w:r w:rsidRPr="00010029">
        <w:rPr>
          <w:rStyle w:val="StyleUnderline"/>
          <w:highlight w:val="cyan"/>
        </w:rPr>
        <w:t>If</w:t>
      </w:r>
      <w:r w:rsidRPr="00010029">
        <w:rPr>
          <w:sz w:val="16"/>
        </w:rPr>
        <w:t xml:space="preserve"> single/single delegation </w:t>
      </w:r>
      <w:r w:rsidRPr="00010029">
        <w:rPr>
          <w:rStyle w:val="StyleUnderline"/>
          <w:highlight w:val="cyan"/>
        </w:rPr>
        <w:t xml:space="preserve">solutions are </w:t>
      </w:r>
      <w:r w:rsidRPr="00010029">
        <w:rPr>
          <w:rStyle w:val="Emphasis"/>
          <w:highlight w:val="cyan"/>
        </w:rPr>
        <w:t>deployed</w:t>
      </w:r>
      <w:r w:rsidRPr="00A03FC7">
        <w:rPr>
          <w:rStyle w:val="StyleUnderline"/>
        </w:rPr>
        <w:t xml:space="preserve"> broadly </w:t>
      </w:r>
      <w:r w:rsidRPr="00010029">
        <w:rPr>
          <w:rStyle w:val="StyleUnderline"/>
          <w:highlight w:val="cyan"/>
        </w:rPr>
        <w:t>without</w:t>
      </w:r>
      <w:r w:rsidRPr="00A03FC7">
        <w:rPr>
          <w:rStyle w:val="StyleUnderline"/>
        </w:rPr>
        <w:t xml:space="preserve"> </w:t>
      </w:r>
      <w:r w:rsidRPr="00A03FC7">
        <w:rPr>
          <w:rStyle w:val="Emphasis"/>
        </w:rPr>
        <w:t xml:space="preserve">sufficient </w:t>
      </w:r>
      <w:r w:rsidRPr="00010029">
        <w:rPr>
          <w:rStyle w:val="Emphasis"/>
          <w:highlight w:val="cyan"/>
        </w:rPr>
        <w:t>attention</w:t>
      </w:r>
      <w:r w:rsidRPr="00010029">
        <w:rPr>
          <w:sz w:val="16"/>
        </w:rPr>
        <w:t xml:space="preserve"> to the multi/multi delegation dynamics that will result, </w:t>
      </w:r>
      <w:r w:rsidRPr="00010029">
        <w:rPr>
          <w:rStyle w:val="StyleUnderline"/>
          <w:highlight w:val="cyan"/>
        </w:rPr>
        <w:t>the</w:t>
      </w:r>
      <w:r w:rsidRPr="00A03FC7">
        <w:rPr>
          <w:rStyle w:val="StyleUnderline"/>
        </w:rPr>
        <w:t xml:space="preserve"> </w:t>
      </w:r>
      <w:r w:rsidRPr="00A03FC7">
        <w:rPr>
          <w:rStyle w:val="Emphasis"/>
        </w:rPr>
        <w:t xml:space="preserve">resulting </w:t>
      </w:r>
      <w:r w:rsidRPr="00010029">
        <w:rPr>
          <w:rStyle w:val="Emphasis"/>
          <w:highlight w:val="cyan"/>
        </w:rPr>
        <w:t>interaction</w:t>
      </w:r>
      <w:r w:rsidRPr="00A03FC7">
        <w:rPr>
          <w:rStyle w:val="StyleUnderline"/>
        </w:rPr>
        <w:t xml:space="preserve"> between multiple humans and</w:t>
      </w:r>
      <w:r w:rsidRPr="00010029">
        <w:rPr>
          <w:sz w:val="16"/>
        </w:rPr>
        <w:t xml:space="preserve">/or multiple </w:t>
      </w:r>
      <w:r w:rsidRPr="00A03FC7">
        <w:rPr>
          <w:rStyle w:val="StyleUnderline"/>
        </w:rPr>
        <w:t xml:space="preserve">AI systems </w:t>
      </w:r>
      <w:r w:rsidRPr="00010029">
        <w:rPr>
          <w:rStyle w:val="StyleUnderline"/>
          <w:highlight w:val="cyan"/>
        </w:rPr>
        <w:t xml:space="preserve">could be </w:t>
      </w:r>
      <w:r w:rsidRPr="00010029">
        <w:rPr>
          <w:rStyle w:val="Emphasis"/>
          <w:highlight w:val="cyan"/>
        </w:rPr>
        <w:t>destabilizing</w:t>
      </w:r>
      <w:r w:rsidRPr="00A03FC7">
        <w:rPr>
          <w:rStyle w:val="StyleUnderline"/>
        </w:rPr>
        <w:t xml:space="preserve"> to society, </w:t>
      </w:r>
      <w:r w:rsidRPr="00010029">
        <w:rPr>
          <w:rStyle w:val="StyleUnderline"/>
          <w:highlight w:val="cyan"/>
        </w:rPr>
        <w:t>leading to</w:t>
      </w:r>
      <w:r w:rsidRPr="00010029">
        <w:rPr>
          <w:sz w:val="16"/>
        </w:rPr>
        <w:t xml:space="preserve"> as-yet </w:t>
      </w:r>
      <w:r w:rsidRPr="00010029">
        <w:rPr>
          <w:rStyle w:val="Emphasis"/>
          <w:highlight w:val="cyan"/>
        </w:rPr>
        <w:t>unknown impacts</w:t>
      </w:r>
      <w:r w:rsidRPr="00010029">
        <w:rPr>
          <w:sz w:val="16"/>
        </w:rPr>
        <w:t>. This general concern was discussed in Section 2.8.1.</w:t>
      </w:r>
    </w:p>
    <w:p w14:paraId="61EB7714" w14:textId="77777777" w:rsidR="00CA1C8D" w:rsidRDefault="00CA1C8D" w:rsidP="00CA1C8D">
      <w:pPr>
        <w:rPr>
          <w:sz w:val="2"/>
          <w:szCs w:val="2"/>
        </w:rPr>
      </w:pPr>
      <w:r w:rsidRPr="00A03FC7">
        <w:rPr>
          <w:sz w:val="2"/>
          <w:szCs w:val="2"/>
        </w:rPr>
        <w:t>5.1 Single/single comprehension Comprehending a human employee is quite different from comprehending an AI system. Humans have many cognitive features in common, due to some combination of common evolutionary and societal influences. Therefore, a human may use an introspective self-model as a stand-in for modeling another person—to “put oneself in someone else’s shoes”. By contrast, artificial intelligence implementations are by default quite varied and operate very differently from human cognition. A recent and salient illustration of the difference between machine and human intelligence is the vulnerability of present-day image classifiers to the perturbations that are imperceptible to humans Szegedy et al. (2013), due the many degrees of freedom in their high dimensional inputs Goodfellow et al. (2014). For instance, Su et al. (2017) trained an All Convolutional Network to achieve 86% accuracy on classifying images in the CIFAR-10 database of 32 × 32 images, and found that 68.36% of the images could be transformed into a misclassified image by modifying just one pixel (0.1% of the image), with an average confidence of 73.22% assigned to the misclassification. As well, Athalye et al. (2017) developed a method for constructing physical objects that are deceptive to machine vision but not to human vision. The method was used to construct a toy replica of a turtle that was misclassified as a rifle from almost all viewing angles, by TensorFlow’s standard pre-trained InceptionV3 classifier (Szegedy et al., 2016), an image classifier with a 78.0% success rate of classifying ImageNet images using the “top-1” scoring rule. The fact that the image classifier networks in these experiments tend to fail outside their training sets means that the networks themselves have difficulty generalizing. This alone is not a problem with human/AI comprehension. However, the fact that the networks fail in ways that humans find surprising means that our own understanding of their capabilities is also prone to generalizing poorly. In particular, humans are unlikely to be able to comprehend AI systems by generalizing from simple analogies to other humans. As such, research specifically enabling human/AI comprehension will likely be needed to achieve and maintain a reasonable level of understanding on the part of human users and even AI developers. 5.1.1 Direction 1: Transparency and explainability One approach to improving human/AI comprehension is to develop methods for inspecting the inner-workings of the AI system (transparency), or for explaining the counterfactual dependencies of its decisions (explainability). These techniques can then be used guide R&amp;D by helping engineers to better understand the tools they are building. Perhaps good metrics for transparency and/or explainability could be used as objectives to guide or constrain the training of complex systems. Together, transparency and explainability are sometimes called “interpretability”. Social analogue. Businesses are required to keep certain records of decisions made and actions taken in order to remain amenable to public oversight, via government agencies such as the IRS. This makes the expenditure of business resources on illegal activities at least somewhat difficult. If one views an AI system as somewhat analogous to a corporation—a non-human entity which nonetheless pursues an objective—one might hope to impose analogous internal record-keeping requirements that could be used by humans to detect undesirable cognitive patterns before they would manifest in harmful actions. Doing so would require a degree of transparency to the humans imposing the requirements. Scenario-driven motivation. The decision to deploy a powerful AI system should come with a high degree of confidence that the system will be safe, prior to system being deployed. In particular, the researchers and developers responsible for the system should have enough insight into the its inner workings to determine that it is not misaligned and prepotent. Just as business tends to move faster than governance, powerful AI systems will likely eventually operate and make decisions on a time scale that is too fast for humans to oversee at all times. The more we are able to understand how such systems work, the less likely they will be to surprise us. Thus, AI transparency improves our ability to foresee and avert catastrophes, whether it be with a powerful AI system or a rudimentary one. Explainability, or after-the-fact transparency, also serves to improve human predictions about AI systems: aside from explanations informing humans’ future predictions about what the system will do, if we impose explainability as a constraint on the system’s behavior, we might avert at least some behaviors that would be surprising—to the point of being inexplicable—to the human. Hence, this direction could apply to reducing Type 1b and 1c risks (unrecognized prepotence and unrecognized misalignment), by helping us to understand and predict the prepotence and/or misalignment of a system before its deployment. Transparency and explainability techniques could also be used to reduce Type 1d risks (involuntary MPAI deployment), such as by enabling the inspection any AI-dependent computer security infrastructure in use by AI development teams. Actionability. There is already active research working to make the decisions of modern machine learning systems easier to explain, for instance, Yosinski et al. (2015) and Olah et al. (2017) have created visualization tools for depicting the inner workings of a neural network. While the decisions made by a neural network routinely combine thousands of variables under intricate rules, it is in principle possible to locally approximate arbitrarily complex decisions by identifying a small number of critical input features that would most strongly affect the output under relatively small changes. This can be used to provide tractable “local” explanations of AI decisions that might otherwise be difficult or impossible for humans to comprehend (Ribeiro et al., 2016). Modifying the objective function or architecture of a machine learning system to require a degree of explainability to human inspectors could result in systems that are more legible to human overseers (Zhang et al., 2018). One might hope to achieve better generalizability than most earlier work on explainability for AI systems, such as Van Lent et al. (2004). Perhaps quantitative models of pragmatic communication (Goodman and Stuhlmüller, 2013), wherein speakers and listeners account for one another’s goals to communicate and thereby cooperate, could be useful for representing objective functions for explainability. Or, perhaps sparse human feedback on the understandability of a self-explaining ML system could be augmented with frequent feedback from an automated dialogue state-tracking system, e.g., as studied by Henderson et al. (2014). This would mean repurposing the dialogue state-tracking system to give quantitative feedback on the understandability of the outputs of the self-explaining system, based on the state-tracker’s experience with understanding human dialogue. Explanations in natural language are an active area of exploration, e.g., by Hendricks et al. (2016). The use of natural language is promising because it is in principle infinitely expressive, and thus opens up a wide space of possible explanations. However, their technique currently produces afterthe-fact “rationalizations” that do not always correspond to the decision procedure actually employed by the AI system in each classification instance. Further work on producing natural language explanations should focus on ensuring faithfulness to the underlying reasoning of the system in each decision instance. As Hendricks et al. remark, future models could “look ‘deeper’ into networks to produce explanations and perhaps begin to explain the internal mechanism of deep models”. This objective is critical: the goal of explainability should be to inform human users, never to appease or convince them. By contrast, if explanations are optimized merely to convince the human of a foregone conclusion, the system is essentially being trained to deceive humans in situations where it has made a mistake. Starting down the path of developing such deceptive AI systems might exacerbate Type 1b, 1c, and 1d risks (unrecognized prepotence, unrecognized misalignment, and involuntary MPAI deployment). Robotic motion planning is another area of application for transparency. Using a simple model that treats humans as Bayesian reasoners, robots can adjust their motion using that model to more legibly convey their goal to a human collaborator (Dragan et al., 2013), and plan action sequences that will be easier for humans to anticipate (Fisac et al., 2016). Studies of mutual adaptation in human-robot collaboration seek to account for humans’ ability to infer and conform to the robot’s plan while also expecting it to reciprocate (Nikolaidis et al., 2016). To guide progress in any application area, it would be useful to understand the features of transparency and explanation that (1) humans instinctively prefer, and (2) aid in improving human judgment. For example, humans tend to prefer certain features in the explanations they receive, including simplicity (Lombrozo, 2007) and “exportable dependence”, i.e., usability of the explanation for future predictions and interventions (Lombrozo and Carey, 2006; Lombrozo, 2010). These principles could be quantified in objective functions for training prototypical “explainable AI” systems. Consideration of side effects. One possible source of negative side effects could occur if transparency and explaiability (T&amp;E) tools are developed which enable engineers to build much more complex systems than they would otherwise be able to construct, and if AI systems nearing prepotence turn out to be beyond the reach of the T&amp;E methods. So, if T&amp;E methods are developed which hasten tech development but for whatever reason cannot be applied to ensure the safety of near-prepotent systems, the result would be a precarious situation for humanity. 5.1.2 Direction 2: Calibrated confidence reports This research direction is concerned with developing AI systems which express probabilistic confidence levels that roughly match their success rates in answering questions or choosing good actions. For instance, among statements that a knowledge database system assigns a 89%-91% probability of truth, roughly 90% of those statements should turn out to be true. Expressing calibrated confidence to accompany decisions can be seen as a subproblem of transparency or explainability, but has other applications as well. Social analogue. Suppose Bob sells Alice an investment promising her a 99% chance of doubling her money by the end of the year. However, Alice also learns that among many other investments that Bob has sold claiming “over a 95% chance of doubling”, only 65% actually doubled. Therefore, even though Bob’s “99%” recommendation claims a very good expected value, Alice does not end up believing Bob’s explicit claims about the likelihood of success. Suppose Alice also receives an investment tip from Charlie, who claims a 99% chance of doubling in value. When Alice investigates Charlie’s past performance, he has no prior record of either success or failure rates on which to base her judgment. Alice also investigates Charlie’s reasons for claiming the investment will double, and finds that Charlie has done almost no market research, and knows very little about the investment. Even without a track record, Alice is able to reason that Charlie is probably not very well calibrated, and does not end up believing his claim. Scenario-driven motivation. Ultimately, the decision to deploy a powerful AI system should come with a well-calibrated prediction that the system is non-prepotent and/or aligned, prior to its deployment. A working methodology for producing calibrated confidence reports could be used for this, in conjunction with well-codified notions of prepotence and/or misalignment. That is to say, one could ask a confidence reporting system for the probability that a given AI system is aligned and/or non-prepotent. Hence, this direction could help to address Type 1b and 1c risks (unrecognized prepotence and unrecognized misalignment). In addition, reliable confidence reports could be used to temper an AI system’s online behavior. For instance, a powerful AI system could be required to shut down or act conservatively when its confidence in the humanalignment of in its decision-making is low, thereby reducing the probability of catastrophes in general. Instrumental motivation. •Direction 10 (corrigibility). Well-calibrated uncertainty could help an AI system to recognize situations where shutdown or repair is needed.  •Direction 11 (deference to humans). Calibrated confidence reports could be used to trigger increased human oversight when an AI system’s confidence in its own good performance is low (Hadfield-Menell et al., 2016b). •Direction 17 (hierarchical human-in-the-loop learning (HHL)). Correctly identifying its uncertainty also allows an AI system to make better use of a limited supply of human feedback. For instance, an RL agent can specifically request feedback about human preferences or rewards when it is less certain (Christiano et al., 2017) or when the information is expected to help it improve its policy (Krueger et al., 2016). Thus, to make marginal improvements to scalable oversight, improvements to calibration need only lead to better-than-random decisions about what kind of feedback is useful. Actionability. Efforts to represent model uncertainty in deep learning (Gal and Ghahramani, 2016; Kendall and Gal, 2017) are directly applicable to developing well-calibrated confidence reports from AI systems. There are many recent papers focussed on improving calibration for machine learning models used to make uncertain predictions or classifications (Guo et al., 2017; Lakshminarayanan et al., 2017; Lee et al., 2017; Liang et al., 2017; DeVries and Taylor, 2018; Hafner et al., 2018; Kuleshov et al., 2018). Because of the inevitability of some model misspecification in any system one might build, perfectly accurate calibration may be impossible to achieve in reality. Thus, it is important to determine when and how one can reliably achieve precise calibration, and when and how awareness of imperfect calibration (in a sense, “meta calibration”) can be leveraged to improve active learning and corrigibility. For instance, Liu et al. (2015) propose an active learning approach that accounts for a model’s inductive bias and thereby outperforms random selection of queries. Meanwhile, understanding the implications of miscalibration can motivate future work by suggesting applications of calibration solutions. As a case study, Carey (2017) provides examples of how misspecification of an RL agent’s priors in an “off-switch” game (Hadfield-Menell et al., 2016b) can lead to incorrigibility of the RL agent, via miscalibration about when to defer to the human. Consideration of side effects. The potential negative side effects of this work are similar to those of Direction 1 (transparency and explainability), i.e., the risk that these methods might accelerate tech development without scaling to apply to near-prepotent systems. One way this could occur is if calibrated safety reports are fundamentally more difficult to produce for a system with the capacity for developing a plan to deceive the safety assessment protocol. Perhaps this issue, if it arose, could be mitigated with other transparency techniques for detecting if the system is planning to deceive the safety assessment. 5.1.3 Direction 3: Formal verification for machine learning systems For any safety criterion that one could hope for a powerful AI system to meet, a combination of empirical (experiment-driven) and formal (proof/argument-driven) verification methods might be relevant and useful. This direction is about bolstering formal methods. Social analogue. When a venture capital (VC) firm chooses to invest in a start-up, they look for formal legal commitments from the company regarding how and when the VC firm will be entitled to redeem or sell its shares in the company. Suppose instead the start-up offered only a word-of-mouth agreement, appealing to fact that the VC firm has never been swindled before and are hence unlikely to be swindled now. The VC firm would likely be unwilling to move forward with the actual transfer of funds until a formal, legally enforceable agreement was written and signed by the start-up. With the written agreement, the firm can develop a greatly increased confidence that they will eventually be entitled to liquidate their investment. Scenario-driven motivation. At the point of deploying any powerful AI system or system component that could result in prepotence and/or misalignment, reliance entirely on empirical tests for alignment and/or controllability is likely to be unsatisfying and perhaps even reckless. Indeed, the test “will this system overthrow human society after it is deployed?” is not an experiment one would like to actually run. But how can one know the outcome of an experiment before running it? In other high-stakes engineering endeavors, such as building a bridge or launching a rocket, one is never satisfied with merely testing the components of the bridge or rocket, but also use formal arguments from well-established principles of physics to establish bounds on the safety of the system. Such principled analyses serve as a guide for what can and cannot be concluded from empirical findings, e.g., “if force X amounts to less than 100 Newtons and force Y amounts to less than 200 Newtons, then in combination they will amount to less than 300 Newtons”. Laying out such arguments in an explicit form allows for the identification of key assumptions which, if violated, could result in a system failure (e.g., a bridge collapse, or a rocket crash). As AI systems become more powerful, persons and institutions concerned with risks will expect to see similarly rigorous formal arguments to assess the potential impacts of the system before deployment. Some would argue that such assessments should already have been carried out prior to the deployment of widespread social media technology, given its pervasive impact on society and potential to affect the outcome of national elections. Techniques and tools for automatically generating formal assessments of software and its interaction with the real world will thus be in increasing demand as more powerful AI systems are developed. Actionability. Since many present-day AI systems involve deep learning components, advances in scalable formal verification techniques for deep neural networks could be potentially very valuable. For instance, Dvijotham et al. (2018) have developed an anytime algorithm for bounding various quantities definable from network weights, such as robustness to input perturbations. Katz et al. (2017) have adapted the linear programming simplex method for verifying or refuting quantifiable statements about ReLU networks. Akintunde et al. (2018) and Lomuscio and Maganti (2017) have begun developing methods for reachability analysis of feed-forward ReLU neural networks. Selsam et al. (2017) have developed an automated proof assistant for generating machine-checkable proofs about system performance as a step in the engineering process. Their training system, Certigrad, performed comparably to Tensorflow. For even more rigorous verification, one must also consider assumptions about the so-called trusted computing base (TCB), the core software apparatus used to interpret and/or compile code into binaries and to write and verify proofs about the code. Kumar et al. (2018) argue that verification with a very small TCB is possible with appropriate adjustments to the programmer’s workflow, and that such workflows are already possible in systems such as CakeML (Kumar et al., 2014) and Œuf (Mullen et al., 2018). In order to formally specify societal-scale safety criteria that formal verification tools would go on to verify for powerful AI systems, input may be needed from many other research directions, such as Directions 8, 7, and 13 (human cognitive models, human belief inference, and rigorous coordination models). Consideration of side effects. There is an interesting duality between design and verification in the creation of AI systems by human developers, that can be seen as analogous to the duality between training and testing in the creation of image classifiers by supervised learning algorithms. Specifically, when some fraction of formal verification specs for an AI system are withheld from the human developers who design and build the system, the withheld specs can serve as an independent test of the system’s performance (and hence also the quality of the developers’ design process). This is similar to how, after a classifier has been “built” from a training dataset by a supervised learning algorithm, a separate testing dataset typically serves as an independent test of the classifier’s accuracy (and hence also the quality of the learning algorithm). Such independent tests are important, because they reveal “overfitting” tendencies in the learning algorithm that make past performance on the training data an overly optimistic predictor of future performance on real data. Conversely, using the entirety of a supervised learning dataset for training and none of the data for testing can result in a failure to detect overfitting. The analogue for human developers designing AI systems is that including too many automated verifications for the developers to use throughout the design processes enables the developers to fix just the automatically verifiable issues and not other issues that may have been overlooked. Thus, if one publishes all of one’s available formal verification methods for testing an AI system’s performance, one impoverishes one’s ability to perform independent tests of whether the developers themselves have been sufficiently careful and insightful during the design process to avoid “over-fitting” to the specs in ways that would generalize poorly to real-world applications. This potential side effect of making too many formal verification specs publicly available can be viewed as an instance of Goodhart’s Law (Manheim and Garrabrant, 2018): “When a measure becomes a target, it ceases to be a good measure.” Simply put, if all known proxy measures for safety are made publically available in the form of automated tests, it could become too easy for reseachers to accidentally or intentionally learn to “cheat” on the test. What this means for formal verification methods is that once a useful formal safety verification standard is developed, a non-trivial decision needs to be made about whether to publish reproducible code for running the safety test (making it a “target”), or to keep the details of the test somewhat private and difficult to reproduce so that the test is more likely to remain a good measure of safety. For very high stakes applications, certain verification criteria should always be withheld from the design process and used to make final decisions about deployment. 5.1.4 Direction 4: AI-assisted deliberation Another approach to improving human/AI comprehension is to improve the human’s ability to analyze the AI system’s decisions or recommendations. In this report, AI-assisted deliberation (AIAD), refers to the capability of an intelligent computer system to assist humans in the process of reflecting on information and arriving at decisions that the humans reflectively endorse. In particular, this might involve aiding the human to consider arguments or make observations that would be too complex for the human alone to discover, or even to fully reason about after the point of discovery. AIAD can be viewed as being closely complementary with transparency and explainability (T&amp;E): while T&amp;E methods aim to present information in a 45 form amenable to human comprehension, AIAD would assist the humans in directing their own thoughts productively in analyzing that information. Social analogue. A busy executive can benefit greatly from the assistance of employees and expert advisors who make it easier for them to evaluate important choices. At the same time, reliance on deliberative assistance leaves the executive prone to accidental or intentional manipulation by the assistant. Scenario-driven motivation. It is possible that humanity will collectively insist on relatively simple constraints for any powerful AI system to follow, that would ensure the humans are unlikely to misunderstand its reasoning or activities. Absent such constraints, humans can be expected to struggle to understand the discoveries and actions of systems which by design would exceed the humans’ creative abilities. The better guidance one can provide to the human overseers of powerful systems, the less likely they will be to overlook the misalignment or prepotence of an AI system. Hence, AIAD could be used to address Type 1b and 1c risks (unrecognized prepotence and unrecognized misalignment). At the same time, if AIAD technologies are eventually developed, caution may be needed to prevent their use in ways that would accidentally or intentionally deceive or distract humans away from key safety considerations, especially for high-stakes applications that could be relevant to existential risk. (For instance, presentday social media services employ a plethora of interactive AI/ML systems to capture and maintain user attention, and many people report that these services distract them in ways they do not endorse.) Instrumental motivation. Improved human deliberation would be directly useful to safety methods that rely on human feedback. This includes Directions 6, 17, and 23 (preference learning, hierarchical human-in-the-loop learning (HHL), and moderating human belief disagreements) Actionability. There is also evidence that automated systems can be used to aid human deliberation on non-technical topics. The delivery of cognitive behavioral therapy (CBT) by automated conversational agents over the internet has been found to be somewhat effective for reducing some symptoms of general psychological distress, in comparison with reading an e-book (Twomey et al., 2014) or simply awaiting an in-person therapist (Fitzpatrick et al., 2017). One might therefore hypothesize that automated problem-solving agents could assist in the making of stressful or otherwise difficult decisions. Christiano (2017) has proposed a recursive framework for decomposing problems assisting deliberation, recursively named “Humans Consulting HCH (HCH)”. This method has undergone some empirical testing by a new research group called Ought.org (2017a,b). Consideration of side effects. Widespread use of AIAD could lead to unexpected societal-scale effects. For example, if humans come to rely on AIAD more than their fellow humans to help them deliberate, perhaps trust between individual humans will gradually become degraded. As well, providing AIAD without accidentally misleading or distracting the human 46 may remain an interesting and important challenge. To avoid this, it may be necessary to develop an operationalized definition of “misleading”. 5.1.5 Direction 5: Predictive models of bounded rationality Both humans and AI systems are subject to bounds on their computational abilities. These bounds will likely need to be accounted for, explicitly or implicitly, in predicting what independent and collaborative behaviors the humans and AI systems can or will exhibit. Ideally, a good model of a boundedly rational decision-making system should be able to predict what sorts of the decisions the are too hard, or sufficiently easy, for the system to make correctly with its given computational resources. Social analogue. When a law school student with a poor memory and slow reading speed fails a final examination, it is apt to attribute their failure to a lack of ability rather than a lack of desire to pass. On the other hand, if a student known to have a prodigious memory and a fast reading speed is seen to fail such an exam, it may be more appropriate to infer that they are insufficiently motivated to pass. Thus, observing the same behavior from two different humans—namely, failing an exams—lead us to different conclusions about their desires (trying to pass and failing, versus not caring much about passing). In this way, thinking informally about a person’s mental capabilities is key to making inferences about their desires. Conversely, suppose you know your attorney has the best of intentions, but nearly failed out of law school and required numerous attempts to pass the bar exam. If a serious lawsuit comes your way, you might be inclined to find a more skilled attorney. These situations have at least three analogues for AI systems: (1) humans accounting for the limitations of AI systems, (2) AI systems accounting for the limitations of humans, and (3) AI systems accounting for the limitations of other AI systems. Scenario-driven motivation. See the instrumental motivations. Instrumental motivation. Numerous directions in this report would benefit from the ability to calculate upper and lower bounds on a given cognitive capacity of a system, as a function of the computational resources available to the system (along with other attributes of the system, which are always needed to establish non-trivial lower bounds on performance): • Direction 6 (preference learning). Inferring the preferences of a human from their words and actions requires attributing certain failures in their behavior to limitations of their cognition. Some such limitations could be derived from resource bounds on the human brain, or even better, on relevant cognitive subroutines employed by the human (if sufficient progress in cognitive science is granted to identify those subroutines). • Direction 17 (hierarchical human-in-the-loop learning (HHL)). The degree of oversight received by an AI system should be sufficient to overcome any tendency for the system to find loopholes in the judgment of an overseer(s). A precise model of how to strike this balance would benefit from the ability to predict lower bounds on the cognitive abilities of the overseer and upper bounds on the abilities of the AI 47 system being overseen, accounting for their respective computational resources. • Direction 28 (reimplementation security). Upper bounds on the collective capabilities of malicious hackers could be used to estimate whether they have sufficient resources to re-train, re-program, or otherwise compromise a powerful AI system or the security protocols surrounding it. It would be informative if such bounds could be derived from estimates of the hackers’ total computational resources. (Although this would not protect against flaws in the assumptions of the designers of the system to be protected, which are the main source of real-world security breaches.) • Direction 29 (human-compatible equilibria). Suppose some sufficiently sharp upper bounds on the collective capabilities of the non-human-agents in a multi-agent system could be predicted as a function of their computational resources. These bounds could be used to set limits on how much computation the non-human agents are allowed to wield, so as to ensure a sufficient degree of control for the humans while maintaining the usefulness of the non-human agents to the collective. • Direction 26 (capacity oversight criteria). Bounds on the capabilities of both AI systems and humans could be used to determine whether an AI system is sufficiently computationally endowed to be prepotent. This could lead to more definable standards for when and when not to worry about Type 1b risks (unrecognized prepotence). • Direction 8 (human cognitive models). Griffiths et al. (2015) have argued that computational limitations should be accounted for in human cognitive models. A better understanding of how an ideal bounded reasoner manages computation for rational decision-making could lead to better predictive and interactive models of humans, which could flow through to work on Directions 1, 4, 7, and 11 (transparency and explainability, AI-assisted deliberation, human belief inference, and deference to humans). Actionability. Most experimental work in the field of machine learning is concerned with assessing the capabilities of AI systems with limited computation. Therefore, it could be fruitful and straightforward to begin experimental approaches to each bullet point in the instrumental motivation section above. However, to bolster experimental approaches, it would help to develop a rigorous framework for planning and evaluating such experiments in advance. Currently, no satisfactory axiomatic theory of rational thinking under computational limitations—such as the hardware limitations inherent in a human brain, or any physical computer system—is known. One essential difficulty is that probability estimates calculated using bounded computational resources cannot be expected to follow the laws of probability theory, which require computation in order to satisfy (see the historical note below). For example, it can take a great deal of computation to prove that one statement is logically equivalent to another, and therefore to deduce that the statements should be assigned the same probability. Agent models which assume agents’ beliefs follow the rules of probability 48 theory—which assign equal probability to logically equivalent statements— are therefore unrealistic. Another difficulty is that it is unclear what rules the beliefs of reasoners in a multi-agent system should be assumed to satisfy, especially when the reasoners are in competition with one another. Competition means the agents may have an incentive to deceive one another; when one agent deceives another, should the deceived agent be blamed, or the deceiver, or both? On one hand the deceived agent is failing to protect itself from deception; on the other hand the deceiver is failing to uphold a basic principle of good faith communication that might be fundamental to effective group-scale interactions. Garrabrant et al. (2016) have made some effort to resolve these difficulties by developing a model of a bounded reasoner called a “logical inductor”, along with a suite of accompanying theorems showing that logical inductors satisfy a large number of desirable properties. A logical inductor’s capabilities include converging toward satisfying the laws of probability over time, making well-calibrated predictions about other computer programs including other logical inductors, the ability to introspect on its own beliefs, and self-trust. Logical inductors also avoid the fallacy of treating the outputs of deterministic computations as random events, whereas past models of bounded reasoners tend to assume the reasoner will implicitly conflate uncertainty with randomness (Halpern et al., 2014). However, the logical inductor theory as yet provides no upper bounds on a bounded reasoner’s capabilities, nor does it provide effective estimates of how much computation the reasoner will need for various tasks. Thus, progress on bounded rationality could be made by improving the Garrabrant model in these ways. Consideration of side effects. A working predictive theory of bounded rationality would eliminate the need to run any machine learning experiment whose outcome is already predicted by the theory. This would make machine learning research generally more efficient, hastening progress. The theory could also inspire the development of new and more efficient learning algorithms. It is unclear whether such advancements would reduce or increase existential risk overall. Historical note. Chapters 1 and 3 of Do the Right Thing (Russell and Wefald, 1991) contain a lengthy discussion of the challenge of treating bounded rationality axiomatically. Some excerpts: “[...] computations are treated as if they were stochastic experiments, even when their outcomes are completely deterministic. [...] Given the absence of a satisfactory axiomatic system for computationally limited agents, our results have only a heuristic basis, strictly speaking.” (p. 25) “These time-limited estimates, which Good (1977) called dynamic probabilities and utilities, cannot obey the standard axioms of probability and utility theory. Just how the axioms should be revised to allow for the limited rationality of real agents without making them vulnerable to a charge of incoherence is an important open philosophical problem, which we shall not attempt to tackle here. [...] the formulae here and in chapters 4 and 5 have as yet only a heuristic justification, borne out by practical results.” (pp. 60-61) 49 Despite this, many attempts to axiomatize bounded rationality since then, such as by Halpern and Pass (2011), continue to prescribe that the agent should model the outputs of unfinished computations using probability. 5.2 Single/single instruction 5.2.1 Direction 6: Preference learning Preference learning is the task of ensuring that an AI system can learn how to exhibit behavior in accordance with the preferences of another system, such as a human. Social analogue. When a CEO asks her employee to help increase their company’s profits, she implicitly hopes the employee will do so without conspiring to have her fired from the company in order to replace her with someone more effective, or by engaging in immoral acts like hacking a competitor’s bank account. The CEO’s preferences are thus quite a bit more complex than the statement “help us increase profits” alone might suggest. Moreover, because she cannot easily specify the innumerable things she hopes the employee will not do, the employee must exercise some independent judgment to infer the CEO’s preferences from surrounding social context. Scenario-driven motivation. Preference learning is mainly relevant to mitigating Type 1c risks (unrecognized misalignment), and requires striking a balance between literal obedience and independent judgment on the part the AI system. If a superintelligent factory management system is instructed with the natural language command, “make as many paperclips as possible this year”, one of course hopes that it will not attempt to engineer nanotechnology that fills a sphere two light-years in diameter with paperclips Bostrom (2014, Chapter 8, “Infrastructure Profusion”). At the same time, if it does not make any paperclips at all, it will tend to be replaced by another system which does. Without a satisfactory procedure for striking a balance between literal obedience and independent judgment, we humans may be unable to instate our preferences as governing principles for highly advanced AI systems. In particular, the continued existence and general well-being of human society—a highly complex variable to define—would be placed at risk. Actionability. Specifying an AI system’s objectives directly in terms of a score function of the environment to be maximized can lead to highly unpredictable behavior. For an example, programming a cleaning robot to maximize the amount of dirt it picks up could result in the robot continually spilling out dirt for itself to clean (Russell et al., 2003, Chapter 17.1). Similarly, a reinforcement learning system trained to maximize its score in a boat racing game learned to drive in circles to collect more points instead of finishing the race (Amodei and Clark, 2016). One approach to this problem is to use preference learning, i.e., to design AI systems to adjust their model of human preferences over time. Human preference learning is already an active area of research with numerous past and present applications, for example in product recommendation systems or automated software configuration. New commercial applications of 50 preference learning, such as personal assistant software, will surely become more prevalent over the coming decade. There are numerous mathematical formulations of preference learning problem; see Braziunas (2006) for a review. In a sequential decision-making setting, the problem can be expressed as a POMDP, where the human’s preferences are encoded as information about the environment determining which states are desirable (Boutilier, 2002). This formulation involves not only learning human preferences, but taking actions that satisfy them. This is the full problem of preference alignment: aligning an AI system’s behavior with the preference a user. Preference learning is further complicated in a cooperative setting, where the human is also taking actions directly toward their goal. Here, success for the AI system is defined as the combined efficacy of a human/AI team working toward a common objective that is understood primarily by the human. This setting can also been represented as a POMDP, where the human’s actions are part of the environment’s transition function (Fern and Tadepalli, 2010). The human’s actions can then be taken as evidence about their preferences, such as using inverse reinforcement learning (IRL), also known as inverse optimal control (Kalman, 1964). This approach was introduced by Javdani et al. (2015). Somewhat concurrently, Hadfield-Menell et al. (2016a) introduced cooperative inverse reinforcement learning (CIRL), a problem framing where a human and an AI system share common knowledge that the AI system is attempting to learn and optimize the human’s objective. The CIRL framing been used to explore the possibility of “pragmatic” robots that interpret human actions with an awareness that the human is attempting to teach them (Fisac et al., 2017). Using similar but slightly different assumptions from CIRL (in particular, using limited levels of metacognition on the part of the human and robot, yielding non-equilibrium strategies), Milli and Dragan (2019) show that non-pragmatic robots are more robust than pragmatic robots, even when humans are in fact trying to teach them about their preferences. In these experiments, joint performance is improved when the robot takes a literal interpretation of the human, even when the human is not attempting to be literal. There are some concerns that present-day methods of preference learning may not suffice to infer human preferences in a form sufficiently detailed to safely direct the behavior of a prepotent or near-prepotent AI system. Thus, in order to be marginally valuable for the purpose of reducing existential risk, a focus on approaches to preference learning that might scale well for directing more advanced systems (as in Tier 1 risks) may be needed. For this, heuristics for minimizing the unintended side effects of the system’s operation (Amodei et al., 2016; Krakovna et al., 2018), avoiding taking optimization to extremes (Taylor, 2016b), or taking optimization instructions too literally, also known as “reward hacking” (Amodei et al., 2016; Ibarz et al., 2018)), could be useful to codify through theory or experiment. Absent an approach to single/single delegation that would address such issues implicitly and automatically, heuristics could be helpful as transient rules of thumb to guide early AI systems, or to provide inspiration for rigorous and scalable long-term solutions to preference alignment. As well, preference learning methods that account for idiosyncrasies of human cognition may also be needed to avoid interpreting errors in judgement as preferred outcomes. For instance, Evans and Goodman (2015) explore preference learning methods accounting for bounded cognitive capacity in the humand, and (Evans et al., 2016) account for biases in the 51 human’s judgement. An alternative approach would be to ascertain how humans themselves infer and convey preferences (Baker and Tenenbaum, 2014; Lucas et al., 2014; Meltzoff, 1995), and develop AI systems to use the same methods. This approach is being investigated by Stuart Armstrong, in as-yet unpublished work. Consideration of side effects. If AI systems or human institutions use preference learning to develop a highly precise understanding of human preferences, that knowledge could be used in ways that are harmful to the humans. For instance, satisfying the short-term preferences of the humans in question could be used as part of a longer-term strategy to gain and exploit their trust in ways that they will later regret. Thus, to respect the wishes of the persons or institutions whose preferences are being learned, certain measures may be needed to ensure that preference learning capabilities are usually or always deployed within a preference alignment methodology. Historical note. The challenge of clearly specifying commands to an intelligent machine was also remarked by Norbert Wiener (Wiener, 1960); see the historical note in Section 2.2 for a direct quote. 5.2.2 Direction 7: Human belief inference An AI system that is able to infer what humans believe about the factual state of the world could be better suited to interact with humans in a number of ways. On the other hand, it might also allow the system to acquire a large amount of human knowledge by inferring what humans believe, thereby enabling prepotence. As such, this research direction is very much “dual use”. Social analogue. Suppose Alice is a doctor, and Bob is her intern. A hospital patient named Charlie has previously experienced severe allergic reactions to penicillin. One day, Charlie gets an ear infection, and Alice prescribes penicillin for the treatment. Now suppose Bob is nearby, and knows about Charlie’s allergy. What should Bob do about Alice’s decision? If Bob assumes Alice’s beliefs about the world are correct, this would mean either Alice wishes to harm Charlie, or that that Charlie is in fact no longer allergic to penicillin. However, the pragmatic thing is for Bob to infer something about Alice’s beliefs: in this case, that Alice is not aware of Charlie’s allergy. This inference will likely lead Bob to ask questions of Alice, like whether Charlie’s allergy has been accounted for in the decision. Scenario-driven motivation. See the instrumental motivations. Instrumental motivation. Progress on the theory and practice of belief inference could improve our understanding of • Direction 4 (AI-assisted deliberation). This may require AI systems to model human beliefs, implicitly or explicitly, in order to decide when and how to assist in their deliberation. • Direction 6 (preference learning). Suppose a model describing humans does not account for potential errors in a human’s beliefs when observing the human. Then, when the human fails at a task due to 52 erroneous beliefs, the model will interpret the human as wanting to the fail at the task. Hence, belief inference is important for preference inference and thereby preference learning. • Direction 11 (deference to humans). A number of protocols for AI systems deferring to humans could involve inferring the beliefs of the human. For instance, “defer to the human’s beliefs when the human is more likely to be correct than me”, or “defer to the human in situations where the human will believe I should have deferred to them”. These protocols behave very differently when the human’s beliefs are incorrect but the human wants to be deferred to anyway, say, for policy-level reasons intended to maintain human control. Nonetheless, they both take inferred human beliefs as inputs. • Direction 24 (resolving planning disagreements). Humans with differing beliefs may come into disagreements about what policy a powerful AI system should follow. An AI system that is able to infer the nature of the differing beliefs may be able to help to resolve the disagreement through dialogue. Actionability. Human beliefs should likely be inferred through a variety of channels, including both natural language and demonstrations. Bayesian methods specifically for extracting human priors (Griffiths and Kalish, 2005) have been explored to determine human priors on variables such as box office earnings and the lengths of poems (Lewandowsky et al., 2009). For learning human beliefs from demonstrations of human actions, a generalization of Inverse Reinforcement Learning (Abbeel and Ng, 2004) could be viable, such as by modeling the human as solving a POMDP. There is a small amount of quantitative evidence that humans model other agents (and presumably other humans) in this way, i.e., by assuming the other agent is solving a POMDP and figuring out what the agent’s beliefs and desires must be to explain the agent’s behavior (Baker et al., 2011). If humans indeed make use of this “POMDP inversion” method in order to model each other, perhaps AI systems could use POMDP inversion to model humans. Differentiable MDP solvers and POMDP solvers can be used for gradient descent-based approaches to maximum-likelihood estimation of the MDP or POMDP an agent believes it is solving. This would enable a learner to simultaneously infer the prior, transition rule, and reward function in the mind of a demonstrator. Empirical testing could then assess the efficacy of this approach for assessing the beliefs of humans from their demonstrations. Reddy et al. (2018) has explored this methodology in a user study with 12 human participants. Consideration of side effects. There are several major concerns about AI systems that are able to infer human beliefs. • (rapid acquisition of human knowledge) If an AI system can infer human beliefs in a usable form, it can acquire human knowledge. For instance, if an AI system is capable of reading and understanding natural language corpora, perhaps all of the knowledge of the internet could be made available to the system in an actionable form. The ability to absorb human knowledge at scale would eliminate one of the main barriers to prepotence, namely, that human society has accumulated wisdom over time that is not by default usable to a powerful AI system. Belief inference methods, especially through natural 53 language processing that could be repurposed to process natural language corpora, could therefore enable prepotence and exacerbate all Tier 1 risks (MPAI deployment events). • (deception of humans) A related issue is that any sufficiently detailed model of a human person could be used to deceive that person, by reverse-engineering what they would need to see or hear in order to become convinced of a certain belief. If an AI system is able to deceive all of human society, this could enable prepotence via social acumen, thereby exacerbating all Tier 1 risk (MPAI deployment events). Alternatively, if an AI system is already prepotent via non-social means, but only sufficiently skilled in deception that it can can deceive a small number of individuals humans, it might trick its creators into deploying it prematurely, which would also increase Type 1b and 1c risks. These issues would need to be averted somehow to ensure that the net impact of human-modeling technology is a reduction in existential risk. 5.2.3 Direction 8: Human cognitive models Models of human cognition that are representable in a mathematical or otherwise digital form could be useful for designing human/AI interaction protocols for addressing other problems in this report. On the other hand, they could also be abused to manipulate humans. This research direction, like many, is “dual use”. Social analogue. Suppose Alice is the CEO of a law firm, and Bob is her assistant. Alice has been hoping for some time that her firm would take on CharlieCorp as a client. Once day, CharlieCorp sends Alice a long email, cc’ing Bob, which ends with “... we are therefore seeking legal counsel. We assume from your past cases that you would not be interested in taking us as a client, but thought it would be a good idea to check.” Alice, having a busy week, fails to read the last line of the email, and replies only with “Thanks for the update.” Luckily, Bob realizes that Alice might have overlooked the ending, and sends her a ping to re-read it. Alice rereads and responds with “Looking at your situation, we’d actually be quite interested. Let’s set up a meeting.” Here, Bob is implicitly modeling not only Alice’s desire to work with CharlieCorp, but also Alice’s attentional mechanism. In particular, Charlie thinks Alice’s attention was not directed toward the end of the email. Later, CharlieCorp asks Bob a question about a very long document. That day, Alice’s schedule is clear, and knowing Alice is a fast reader who is familiar with the subject matter of the document, Bob forwards the question to Alice for her to think about. Here, Bob is modeling Alice’s attentional capacity, her written language comprehension, as well as the contents of her memory. Scenario-driven motivation. See the instrumental motivations. Instrumental motivation and actionability. Progress on the theory and practice of human cognitive modeling could improve our understanding of 54 • Direction 4 (AI-assisted deliberation). To the extent that AI systems may eventually be needed to assist humans in safety assessments of other AI systems, understanding the quirks and limitations of human thinking may be helpful in designing a system that helps humans to reach a sound conclusion. To this end, Ought.org (2017b) have attempted to generate datasets of examples of human deliberative output. Collecting more data of this sort could help to train and/or validate models of human cognitive functions involved in deliberation. • Direction 6 (preference learning). To infer a person’s preferences from their behavioral outputs, it would help to understand the mapping B from preferences to behavior, including speech. Then, preference inference amounts to inverting that mapping: given observed behavior b, we seek to find preferences p that would satisfy B(p) = b. Direction 7 (human belief inference) has already discussed how the person’s beliefs play a role in defining the map B. However, B is parametrized by other features of human cognition aside from beliefs and preferences, such as planning, attention, memory, natural language production, and motor functions. Isolating or at least narrowing our uncertainty about those variables could thus help us to reduce uncertainty in the “behavior equation” B(p) = b that we are solving when performing preference inference. As an example of early work in this direction, Steyvers et al. (2006) models the interaction of inference and memory. • Direction 11 (deference to humans). Suppose an AI system plans to defer to humans to take over from certain confusing situations, but those situations would either be too complex for humans to reason about, or too prone to the influence of particular human biases for humans to handle the situation responsibly. This means that even routine applications of AI technology, in situations where the AI hands off control or decision-making to a human, will likely need to account explicitly or implicitly for human cognitive peculiarities aside from preferences. Developing principled and generalizable hand-off procedures that will scale with the intelligence of the AI system may require better models of human cognition. As a simple present-day example, self-driving car technology must account for human reaction time when handing control over to a human driver (Dixit et al., 2016). • Direction 24 (resolving planning disagreements). Disagreements between humans might sometimes be due to different tendencies in more basic cognitive functions like attention and memory. For example, if Alice has a great memory and Bob has a terrible memory, Alice might disagree with Charlie on the nature of their unrecorded verbal agreements, and Bob—if he knows he has a bad memory—might not trust Alice to be the arbitrator of those disagreements. Thus, an AI system that offers compromises that humans are likely to accept may need a working model of humans’ cognitive capacities aside from their preferences. Identifying and explaining these differences could be helpful in dispute resolutions, and hence in facilitating agreements to continue sharing ownership of powerful AI systems. For example, Taber and Lodge (2006) shows that political disagreements arise to some extent from motivated skepticism, and Griffiths et al. (2008) show that cultural disagreements should be expected to arise from inherited inductive biases. Such nuances may also prove essential in Direction 22 55 (modeling human committee deliberation). Consideration of side effects. There are a number of potentially dangerous and wide-reaching side effects to developing high-fidelity human cognitive models. • Manipulation of humans. Human cognitive models can be used to manipulate humans. This can already be seen in social media platforms that develop user models to generate addictive features to keep users engaged. If sufficiently detailed, perhaps human cognitive models could be used by an AI system to manipulate all of human society in a goal-directed fashion. In principle this could enable prepotence through social acumen, thereby exacerbating all Tier 1 risks (MPAI deployment events). • Impoverished third-party safety testing. If detailed human models are made publicly available, we impoverish our ability to perform “hold-out” safety testing and verification for powerful AI systems, as in Direction 3 (formal verification for machine learning systems). Specifically, if precise human models are not made publicly available, and instead withheld by a independent AI safety testing institution, then the models could be used to design simulation-based safety tests as a regulatory safety check for AI systems built by private corporations or the public. However, if the human models used in the safety tests were released, or derivable by institutions other than the safety testers, then the models could be used by corporations or individuals deploying AI systems to “game” the regulatory testing process (Taylor, 2016c), the way a student who knows what questions will be on exam doesn’t need to learn the rest of the course material. In particular, this could lead to an increase in Type 1b and 1c risks (unrecognized prepotence and unrecognized misalignment). Thus, a judicious awareness of how and when to apply human-modeling technology will be needed to ensure it is shared appropriately and applied beneficially. See also Direction 7 (human belief inference) for a consideration of side effects of modeling human beliefs specifically. 5.3 Single/single control 5.3.1 Direction 9: Generalizable shutdown and handoff methods As with any machine, it remains important to maintain safe shutdown procedures for an AI system in case the system begins to malfunction. One might operationalize “shutdown” as the system “no longer exerting control over the environment”. However, in many situations, ceasing to apply controls entirely may be extremely unsafe for humans, for example if the system is controlling a self-driving car or an aircraft. In general, the sort of shutdown procedure we humans want for an AI system is one that safely hands off control of the situation to humans, or other AI systems. Hence, the notion of a handoff can be seen as generalizing that of a shutdown procedure. In aviation, the term “handoff” can refer to the transfer of control or surveillance of an aircraft from one control center to another, and in medicine the term is used similarly for a transfer of responsibilities from one doctor to another. This research direction is concerned with the development of generalizable shutdown and handoff techniques for AI systems. 56 Social analogue. Suppose AliceCorp hires Betty to take on some mission-critical responsibilities. In case Betty ever becomes ill or uncooperative and can no longer perform the job, other employees must be ready to cover off Betty’s responsibilities until a replacement can be found. Such handoffs of responsibility can be quite difficult to coordinate, especially if Betty’s departure is a surprise. For instance, any documented instructions for performing Betty’s responsibilities may need to be documented in a manner that is readable to other employees, given their more limited context and perhaps experience. Therefore, many companies will go to great lengths to maintain detailed documentation of responsibilities and handoff procedures. Similar procedures are often needed but missing on the scale of industries: when certain companies become “too big to fail”, governments are left with no means of replacing them with better versions when they begin to malfunction. Scenario-driven motivation. Generalizable shutdown and/or handoff procedures could reduce the risk of Type 1b and 1c risks (unrecognized prepotence and unrecognized misalignment) by making it easier for humans to regain control of a situation where an AI system is malfunctioning or behaving drastically. In general, future applications of powerful AI systems may pose risks to society that cannot be simulated in a laboratory setting. For such applications to be responsible, general principles of safe shutdown and safe handoff procedures may need to be developed which are known in advance to robustly generalize to the high-stakes application. Somewhat orthogonally, perhaps the involvement of many humans in training and/or drills for AI→human handoffs could create a source of economic involvement for humans to reduce Type 2b risk (economic displacement of humans), and/or cognitive stimulation for humans to reduce Type 2c risk (human enfeeblement). Actionability. Practically speaking, almost any existing computer hardware or software tool has a custom-designed shutdown procedure, including AI systems. However, there has not been much technical work on generalizable strategies for shutting down or handing over control from an AI system. In human–robot interaction literature, there is a body of existing work on safe handovers, typically referring to the handoff of physical objects from robots to humans. For instance, Strabala et al. (2013), have studied both robot-to-human and human-to-robot handovers for a variety of tasks. Moon et al. (2014) showed that using humanlike gaze cues during human-robot handovers can improve the timing and perceived quality of the handover event. For self-driving cars, Russell et al. (2016) show that human motor learning affects car-to-driver handovers. For unmanned aerial vehicles, Hobbs (2010) argue that “the further development of unmanned aviation may be limited more by clumsy human–system integration than by technological hurdles.” Each of these works contains reviews of further relevant literature. For coordination with multiple humans, Scerri et al. (2002b) put forward a fairly general concept called transfer of control for an AI system coordinating with multiple humans, which was tested in a meeting-planning system called Electric Elves (E-Elves). The E-Elves system was used to assist in scheduling meetings, ordering meals, and finding presenters, over a 6-month period by a group of researchers at the University of Southern California. Scerri et al. describes the mathematical model underlying 57 the system, which used an MDP formulation of the human/AI interaction problem to express coordination strategies and assess their expected utility in terms of “the likely relative quality of different entities’ decisions; the probability of getting a response from an entity at a particular time; the cost of delaying a decision; and the costs and benefits of changing coordination constraints”. Perhaps similar general principles could be used to design shutdown and/or handover processes in other settings. In any task environment, one might try to operationalize a safe shutdown as “entering a state from which a human controller can proceed safely”. As a cheaper proxy to use in place of a human controller in early prototyping, another AI system, or perhaps a diversity of other AI systems, could be used as a stand-in during training. Suites of reinforcement learning environments such as OpenAI Gym (Brockman et al., 2016) could be used to ascertain the generality of any given safe handover technique. Consideration of side effects. As with any safety methodology, if safe handover methods are developed for near-term systems and erroneously presumed to generalize to more powerful systems, they could create a false sense of security. For instance, suppose generalizable solutions are developed for handing off control from a single AI system to a single human, such as from a self-driving car to a human driver. The same principles might not work to hand off control from an automated air traffic control system to human air traffic controllers, which might require solving a coordination problem between the humans who receive the control in the event of a shutdown. Or, a simple “suspend activity and power down” procedure might be used to shut down many simple AI systems, but then someday fail to effectively shut down a powerful misaligned system that can build and execute copies of itself prior to the shutdown event. Thus, to apply ideas from this research direction responsibly, one must remain on the lookout for unique challenges that more complex or capable AI systems will present. Historical note. Wiener has also remarked on the difficulty of interfering with a machine which operates on a much faster time scale than a human. “We have seen that one of the chief causes of the danger of disastrous consequences in the use of the learning machine is that man and machine operate on two distinct time scales, so that the machine is much faster than man and the two do not gear together without serious difficulties. Problems of the same sort arise whenever two operators on very different time scales act together, irrespective of which system is the faster and which system is the slower.” (Wiener, 1960) 5.3.2 Direction 10: Corrigibility An AI system is said to be corrigible if it “cooperates with what its creators regard as a corrective intervention, despite default incentives for rational agents to resist attempts to shut them down or modify their preferences” (Soares et al., 2015). In particular, when safe shutdown procedures are already designed and ready to execute, a corrigible AI system will not work against its human operator(s) to prevent being shut down. Social analogue. A person is said to be “corrigible” if they are capable of being corrected, rectified, or reformed. An “incorrigible” person is one 58 who does not adjust their behavior in response to criticism. If an employee behaves in an incorrigible manner, an employer may rely on the ability to terminate the employee’s contract to protect the company. Imagine, however, an incorrigible employee who is sufficiently crafty as to prevent attempts to fire them, perhaps by applying legal technicalities or engaging in manipulative social behaviors. Such a person can cause a great deal of trouble for a company that hires them. Scenario-driven motivation. As AI systems are developed that are increasingly capable of social intelligence, it becomes increasingly important to ensure that those systems are corrigible. An incorrigible AI system whose goals or goal inference instructions are mis-specified at the time of its initial deployment poses a Type 1c risk (unrecognized misalignment) to humans if it is able to prevent us from modifying or disabling it. Actionability. Hadfield-Menell et al. (2016b) have shown that a reinforcement learning system can be given uncertainty about its reward function in such a way that human attempts to shut it down will tend to cause it to believe that being shut down is necessary for its goal. This is not a full solution to corrigibility, however. Carey (2017) shows that incorrigibility may still arise if the AI system’s uncertainty about the reward function is not appropriately specified. Moreover, Milli et al. (2017) point out that too much reward uncertainty can lead an AI system to underperform, so there is a balance to be struck between expected performance and confidence that shut-down will be possible. As a potential next step for resolving these issues, experiments could test other mechanisms aside from reward uncertainty for improving corrigibility. For example, see Direction 20 (self-indication uncertainty) below. A different approach to corrigibility for reward-based agents is to somehow modify their beliefs or reward function to make them more amenable to shutdown or modification. Armstrong and O’Rourke (2017) provides an overview of attempts in this direction. Consideration of side effects. Progress on the problem of corrigibility does not seem to present many negative side effects, other than the usual risk of falsely assuming that any given solution would generalize to a highstakes application without sufficient testing. 5.3.3 Direction 11: Deference to humans Deference refers to the property of an AI system actively deferring to humans on certain decisions, possibly even when the AI system believes it has a better understanding of what is right or what humans will later prefer. Social analogue. Suppose Allan is a patient and Betty is his doctor. Allan is bed-ridden but otherwise alert, and Dr. Betty is confident that Allan should receive a dose of anesthetic to help Allan sleep. Suppose also that the Dr. Betty is bound by law to ask for the patient’s consent before administering this particular anesthetic, and that she expects the patient to say “no”. Even if Dr. Betty is very confident that she knows what’s best for the patient, the doctor is expected to defer to the patient’s judgment in this case, rather than, say, administering the anesthetic in secret along with the patient’s other medications. That is, the doctor is sometimes required 59 to defer to the patient, even when confident that the patient will make the wrong choice. Instrumental motivation. Theoretical models and/or training procedures for deference to humans could help directly with • Direction 10 (corrigibility). In order to preserve the corrigibility of an AI system over time, we will need AI systems to not only respond to corrective interventions, but to seek them out as a matter of policy, particularly on decisions that could lead to a loss of corrigibility. • Direction 17 (hierarchical human-in-the-loop learning (HHL)). A generic deference capability may allow AI systems to serve as useful delegates in a chain of command including humans and other AI systems. • Direction 29 (human-compatible equilibria). A notion of deference to humans that is stable as AI systems evolve and replicate over time might constitute an important class of Direction 29 (humancompatible equilibria). Actionability. Simulated experiments where one AI system is required to seek out and defer judgment to another AI system could be fruitful for developing and testing protocols for deferring to outside judgment. Milli et al. (2017) show that performance trade-offs are to be expected when requiring direct obedience to commands. Experiments to ascertain an appropriate balance between deference and autonomy for minimizing tail risks arising from system mis-specification could be highly informative. Consideration of side effects. Too much deference to humans could lead to catastrophic errors. For instance, if a powerful AI system responsible for managing the electrical grid of a city were to defer to a single human on the decision to shut it down, perhaps many people could suffer or die as a result. In the future, perhaps larger systemic failures of this sort could present existential risks. 5.3.4 Direction 12: Generative models of open-source equilibria AI systems are in principle completely inspectable to humans, in that their execution can create a perfect log of every internal state that occurs. The degree to which the internal “thought processes” of such machines will be understandable to humans will likely depend on the success of future research on Direction 1 (transparency and explainability). Whatever degree of transparency and/or explainability can be achieved, its implications of the game-theoretic relationship between systems and humans should be explored. But, so far, very little game theory research has been carried out to ascertain, either analytically or by simulation, what equilibria arise between agents when one agent is assumed to be partially or fully transparent to another. Social analogue. Suppose Alice is very good at reading Bob’s body language, such that if Bob tries to deceive her or make plans that she would dislike, Alice will notice. His thoughts, in addition to his outward actions, have a direct impact on his interactions with Alice. Thus, Bob has an incentive to think differently than he would if he were less transparent to Alice. 60 This changes the space of actions Bob can take, because actions that would require planning will produce side effects in Alice’s awareness. For example, if Bob begins to formulate a plan to deceive Alice, she might notice and try to shut him down and/or simply see through the deception. Similarly, imagine two nations which have a large number of spies investigating one another. If Nation A begins to plan a trade embargo against Nation B, spies may leak this information to Nation B and trigger early responses from Nation B prior to Nation A’s instatement of the embargo. The early response could range from submissive behavior (say, conceding to Nation A’s expected demands) to preemptive counter-embargoes, depending on the situation. Scenario-driven motivation. Could a powerful AI system someday learn or infer how to deceive its own developers? If possible, it could constitute a Type 1b or 1c risk (unrecognized prepotence or unrecognized misalignment). If not possible, it would be reassuring to have a definite answer as to why. This is a question for “open source game theory”, the analysis of interactions between decision-making entities that are partially or fully transparent to one another. More broadly, deception is only one important feature of a human/AI equilibrium in which mutual transparency of the human and the AI system could play a key role. Another might be intimidation or corruption: is it possible for the mere existence of a particular powerful AI system—in a partially or fully transparent form—to intimidate or corrupt its creators to modify or deploy it in ways that are harmful to the public? In a diffuse sense, this might already be happening: consider how the existence of social media platforms create an ongoing incentive for their developers to make incremental updates to increase user engagement. While profitable for the company, these updates and resulting increases in engagement might not be beneficial to the overall well-being of individual users or society. To understand the dynamics of these mutually transparent relationships between humans and AI systems, it might help to begin by analyzing the simplest case of a single human stakeholder interacting with a single relatively transparent AI system, and asking what equilibrium (long-run) behaviors are possible to arise. Instrumental motivation. Generative models of machine learning agents reaching equilibria in open-source games could be helpful toward understanding • Direction 17 (hierarchical human-in-the-loop learning (HHL)). In scenarios where one AI system is tasked with assisting in the oversight of other AI systems, it might make sense for the overseer system to be given access to the sources codes or other specifications of the systems being overseen. By contrast, classical game theory assumes that players are capable of private thoughts which determine their actions. Hence, the relationship between an AI system and a system overseeing its source code is outside the assumptions of classical game theory. • Direction 29 (human-compatible equilibria). An AI system’s source code will likely be visible to the humans who engineered it, who will likely use that code to run simulations or other analyses of the system. This relationship is also outside the assumptions of classical game theory. 61 Actionability. Halpern and Pass (2013) have already remarked that “translucency” rather than opacity is a more realistic assumption when modeling the interaction of human institutions, or humans who can read one another’s body language. Moreover, remarkably different equilibrium behavior is possible when agents can read one another’s source code. Tennenholtz (2004) developed the notion of program equilibrium for a pair of programs playing a game which, when given access to one another’s source code, have no positive incentive to be replaced or self-modified. Strikingly, it turns out that open-source agents can achieve certain cooperative (or defective) equilibria that are in principle not possible for closed-source agents (Critch, 2019). Understanding whether and how such equilibria could arise amongst advanced AI systems (and how various design choices might affect these outcomes), or between AI systems and humans, is an important question for understanding how multi-agent AI systems will equilibrate with humans. Consideration of side effects. This direction could be problematic from an existential risk perspective if models of open-source equilibria are later used to preferentially develop AI/AI/AI coordination methods in the absence of human/AI coordination methods or multi-human multi-AI coordination methods. Such methods could lead to Type 2b and 2c risks (economic displacement of humans and human enfeeblement) and/or Type 2c risk (human enfeeblement) if they result in too much human exclusion from economically productive work. 6 Single/multi delegation research This section is concerned with delegation from a single human stakeholder to multiple operationally separated AI systems (defined below). As powerful AI systems proliferate, to diminish Type 1b and 1c risks (unrecognized prepotence and unrecognized misalignment), it might help to have ways of predicting and overseeing their collective behavior to ensure it remains controllable and aligned with human interests. Even if serving a single human or human institution, coordination failures between large numbers of interacting machines could yield dangerous side effects for humans, e.g., pollutive waste, or excessive consumption of energy or other resources. These could constitute Type 1c risks (unrecognized misalignment). Conversely, unexpectedly well-coordinated interactions among multiple AI systems could constitute Type 1b risk (unrecognized prepotence), for instance, if a number of cooperating AI systems turned out to be capable of collective bargaining with states or powerful corporations. To begin thinking clearly about such questions, we must first decide what to count as “multiple AI systems” versus only a single AI system: Operational separation. Roughly speaking, for the purposes of this report, when we say “multiple AI systems” we are referring to a collection of AI-based algorithms being executed on physically or virtually separated computational substrate units, with each unit having a relatively high-bandwidth internal integration between its sensors, processors, and actuators, but only relatively low-bandwidth connections to other units. We say that such units are operationally separated. It might be tempting to simplify the number of concepts at play by viewing the collective functioning of operationally separate units as a single 62 “agent” to be aligned with the human stakeholder. However, this perspective would elide the mathematical and computational challenges involved in balancing the autonomy of the individual units against the overall functioning of the group, as well as the non-trivial task of dividing up responsibilities between the units. Dec-POMDPs. The concept of a Decentralized Partially Observable Markov Decision Process, or Dec-POMDP (Oliehoek et al., 2016), is a useful formalism for describing the problem faced by multiple AI systems (i.e., multiple operationally separated units) working to serve a common purpose. Variants of Dec-POMDPs can also be considered, such as by adding uncertainty to the reward function or transition dynamics, or more refined assumptions on computational limitations. 6.1 Single/multi comprehension If companies and governments deploy “fleets” of AI systems to serve specific objectives—be they in physical or virtual environments—humans will likely seek to understand their collective behavior in terms of the individual units and their relationships to one another. From one perspective, a fleet of AI systems might be viewed as “just a set of parallel processing units.” But, when the systems are engaged in interactive intelligent decision-making based on objective-driven modeling and planning, new tools and abstractions may be needed to organize our understanding of their aggregate impact. This section is concerned with research to develop such tools and abstractions. Single/multi delegation seems poised to become increasingly relevant. Modern computer systems, and machine learning systems in particular, already make increasing use of parallel computation. This is in part because the speed of individual processors has started to encounter physical limits, even though the cost of a FLOP has continued to decline rapidly. However, there are also increasingly relevant physical limits to communication bandwidth between processes; thus future large-scale computer systems will almost certainly employ a high degree of operational separation at some scale of organization. 6.1.1 Direction 13: Rigorous coordination models The Von Neumann-Morgenstern utility theorem and resulting utility theory (Morgenstern and Von Neumann, 1953; Von Neumann and Morgenstern, 2007) provides a principled framework for interpreting the actions of a single agent: optimizing an expected value function conditioned on a belief distribution over the state of the world. Can an analogous theory be developed for a cooperative multi-agent system to serve a single goal or objective? In addition to utilities and beliefs, the model should also include mathematical representations of at least two other concepts: • Communications: packets of information exchanged between the agents. These could be modeled as “actions”, but since communications are often designed specifically to directly affect only the internal processes of the agents communicating, they should likely receive special treatment. • Norms: constraints or objective functions for the policies of individual agents, which serve to maintain the overall functioning of the group rather than the unilateral contributions of its members. 63 Social analogue. Humans, of course, communicate. And our reliance upon norms is evident from the adage, “The ends do not justify the means”. An individual person is not generally expected to take actions at all costs to unilaterally optimize for a given objective, even when the person believes the objective to serve “the greater good”. Instead, a person is expected to act in accordance with laws, customs, and innate respect for others, which ideally leads to improved group-scale performance. Scenario-driven motivation. If there is any hope of proving rigorous theorems regarding the collective safety of multi-agent systems, precise and accurate mathematical definitions for their components and interaction protocols will be needed. In particular, theorems showing that a collective of AI systems is or is not likely to become prepotent or misaligned will require such models. Hence, this direction applies to the reduction of Type 1b and 1c risks (unrecognized prepotence and unrecognized misalignment). Moreover, common knowledge of problems and solutions in this area may be necessary to motivate coordination to reduce Type 1a risks (uncoordinated MPAI development), or to avoid dangerous interactions with powerful AI systems that would yield Type 1d risk (involuntary MPAI deployment). Actionability. The framework of Dec-POMDPs introduced by Bernstein et al. (2002) provides a ready-made framework for evaluating any architecture for decentralized pursuit of an objective; see Oliehoek et al. (2016) for an overview. As such, to begin proving a theorem to support the use of any given coordination protocol, one could start by stating conjectures using the language of Dec-POMDPs. Protocols could be tested empirically against existing machine learning methods for solving Dec-POMDPs. In fact, any given Dec-POMDP can be framed as two distinct machine learning problems: • Centralized training for decentralized execution. This is the problem of producing—using a centralized training and/or learning system— a suite of decentralized “agents” (sensor/actuator units) that collectively pursue a common objective. As examples of recent work in this area: – Sukhbaatar et al. (2016) treat a system of decentralized agents undergoing centralized training as a single large feed-forward network with connectivity constraints representing bandwidthlimited communication channels. The authors find that on four diverse tasks, their model outperforms variants they developed with no communication, full-bandwidth communication (i.e., a fully connected network), and models using discrete communication. – Foerster et al. (2016) propose two approaches to centralized learning of communication protocols for decentralized execution tasks. The first, Reinforced Inter-Agent Learning (RIAL), has each agent learn its communication policy through independent deep Q-learning. The second, Differentiable Inter-Agent Learning (DIAL), allows the training system to propagate error derivatives through noisy communication channels between the agents, which are replaced by discrete (lower bandwidth) communication channels during execution. 64 – Foerster et al. (2017) explore, in a collaborative multi-agent setting with no communication at execution time, two methods for making use of experience replay (the re-use of past experiences to to update a current policy). Each method aims to prevent the learners from confusing the distant-past behavior of its collaborators with their more recent behavior. The first method treats replay memories as off-environment data (Ciosek and Whiteson, 2017). The second method augments past memories with a “fingerprint”: an ordered tuple comprising the iteration number and exploration rate, to help distinguish where in the training history the experience occurred. • Decentralized training for decentralized execution. This is the problem of a decentralized set of learners arriving at a collective behavior that effectively pursues a common objective. As examples of recent related work: – Matignon et al. (2012) identify five qualitatively distinct coordination challenges—faced by independent reinforcement learners pursuing a common (cooperative) objective—which they call “Pareto-selection”, “nonstationarity”, “stochasticity”, “alter-exploration” and “shadowed equilibria”. – Tampuu et al. (2017) examine decentralized Q-learners learning to play variants of Pong from raw visual data, including a cooperative variant where both players are penalized equally when the ball is dropped. The variety of problems and methods in recent literature for training collaborative agents shows that no single architecture has been identified as universally effective, and far from it. None of the above works is accompanied by a rigorous theoretical model of how coordination ought to work in order to be maximally or even sufficiently effective. Hence the motivation for more rigorous foundations: to triage the many potential approaches to learning for single/multi delegation. Consideration of side effects. In order for research enabling multiagent coordination to eventually lead to a decrease rather than an increase in existential risk, it will need to be applied in a manner that avoids runaway coordination schemes between AI systems that would constitute a Type 1a, 1b, 1c, or 1d risk (uncoordinated MPAI development, unrecognized prepotence, unrecognized misalignment, or involuntary MPAI deployment). In particular, coordination-learning protocols compatible with a human being serving as one of the coordinating agents may be considerably safer in the long run than schemes that exclude humans. Present methods do not seem particularly suitable for explicitly including humans in the mix. 6.1.2 Direction 14: Interpretable machine language Just as today we seek more enlightening explanations for the actions of a neural network in order to improve our ability to evaluate and predict its behavior, in the not-too-distant future we will likely find ourselves seeking to understand the content of communications between AI systems. 65 Social analogue. Business regulations that generate legible, auditable communications within and between companies increase the difficulty for those companies to engage in corrupt business practices. This effect is of course only partial: despite the significant benefits of auditing requirements, it is usually still possible to find ways of abusing and/or circumventing legitimate communication channels for illegitimate means. Scenario-driven motivation. As we humans delegate more of our decisions to AI systems, we will likely require those systems to communicate with each other to achieve shared goals. Just as transparency for an individual AI system’s cognition benefits our ability to debug and avoid systematic and random errors, so too will the ability to interpret communications between distinct decision-making units. This benefit will likely continue to scale as the scope and number of AI systems grows. For AI capabilities approaching prepotence, interpretability of communications between AI systems may be needed to avoid Type 1b and 1c risks (unrecognized prepotence and unrecognized misalignment). The more broadly understandable the interpreted communications are made, the better developer coordination can be enabled to diminish Type 1a risk (uncoordinated MPAI development). Since interpretable communications are more easily monitored and regulated, interpretable communication standards may also be helpful for regulating communicative interactions with powerful deployed AI systems, including communications that could precipitate Type 1d risk (involuntary MPAI deployment). Actionability. As techniques develop for machine learning transparency and interpretability, similar techniques may be adaptable to ensure the interpretability of machine–machine communications in multi-agent settings; see Direction 1. Or, there may arise entirely novel approaches. Bordes et al. (2016) explore the use of end-to-end trained dialog systems for issuing and receiving API calls, as a test case for goal-oriented dialogue. In this setting, one could consider a dialogue between two machines, Machine A and Machine B, where A treats B as a machine+human system in which the human on rare occasions attempts to understand messages from A to B and penalizes the system heavily if they are not understandable. As an alternative or complement to sparse human feedback, perhaps machine–machine language could be constrained or regularized to be similar to human language, as in Lewis et al. (2017). Or, perhaps frequent automated feedback on the understandability of the A/B communication channel could be provided by a dialog state-tracking system (DSTS). As DSTS normally attempts to understand human dialogue (Henderson et al., 2014), but perhaps one could be repurposed to give automated feedback on whether it can understand the communication between A and B. Consideration of side effects. Any attempt to design or select for interpretability could lead to accidentally deceiving humans if one optimizes too much for human satisfaction with the communications rather than the accuracy of the human’s understanding. A particular concern is “steganography”, where information is “hidden in plain sight” in a way that is invisible to humans; demonstrate steganography in cycleGANs (). 66 6.1.3 Direction 15: Relationship taxonomy and detection In any attempt to train a multi-agent system to perform useful tasks like delivery services and waste collection, it is already clear that our choice of training mechanism will tend to affect whether the individual agents end up exhibiting cooperative or competitive relationships with one another. Aside from “cooperative” and “competitive”, what other descriptors of relationships between agents in a multi-agent system can be quantified that would allow us to better understand, predict, and perhaps improve upon the system’s behavior? Social analogue. Alice and Bob work together on a team whose responsibility is to send out a newsletter every week. Alice always asks to see the newsletter before Bob sends it out. Bob has expressed that he thinks Alice’s review is an unnecessary step, however, Alice continues to advocate for her review step. Are Alice and Bob in a competitive or cooperative relationship here? The answer could be somewhat complex. Perhaps Alice and Bob both really have the newsletter’s best interests at heart, and know this about each other, but Alice just doesn’t trust Bob’s judgment about the newsletters. Or, perhaps she doubts his loyalty to their company, or the newsletter project specifically. Perhaps even more complicatedly, she might trust Bob’s judgment about the content entirely, but prefer to keep the reviews in place to ensure that others know for sure that the newsletter has her approval. This scenario illustrates just a few ways in which disagreements in working relationships can arise from a variety of different relationships between beliefs and values, that do not always involve having different values. Scenario-driven motivation. To avert Type 1b and 1c risks (unrecognized prepotence and unrecognized misalignment), any single institution deploying multiple powerful AI systems into the real world will need to have a sufficient understanding of the relationships that would arise between those systems to be confident their aggregate behavior would never constitute an MPAI. To avoid Type 1a and 1d risks (uncoordinated MPAI development and involuntary MPAI deployment), development teams will collectively need to maintain an adequate awareness of the potential interactions between their own AI systems and AI systems deployed by other teams and stakeholders. For instance, consider the possibility of a war between AI systems yielding an unsurvivable environment for humanity. • If the warring AI systems were developed by warring development teams, the aggregate AI system comprising the interaction between the warring systems would be an MPAI. This would constitute a Type 1a risk (uncoordinated MPAI development), or a Type 1e risk (voluntary MPAI deployment) if one of the teams recognized that their involvement in the war would make it unsurvivable. Such cases could perhaps be made less likely by other “peacekeeping” AI systems detecting the violent relationship between the conflicting systems, and somehow enforcing peace between them to prevent them from becoming an MPAI in aggregate. • If the war or its intensity was unexpected or unintended by the developers of the AI technology used in the war, it could constitute a 67 Type 1b, 1c, or 1d risk (unrecognized prepotence, unrecognized misalignment, or involuntary MPAI deployment). Such cases could perhaps be made less likely by detecting and notifying developers when violent relationships are arising between the systems they develop and deploy, and allowing developers to recall systems on the basis of violent usage. On the other hand, an unexpected coalition of AI systems could also yield a runaway loss of power for humanity. If the coalition formation was expected by everyone, but human institutions failed to work together to stop it, then it would constitute a 1a or 1d. Developing a methodology for identifying and analyzing relationships between AI systems might be among the first steps to understanding and preventing these eventual possibilities. Crucially, there may be many more complex relationships between powerful AI systems that we humans would struggle to define in terms of simple war or peace, furthering the need for a systematic study of machine relationships. In any case, both positive and negative results in research on relationship taxonomy and detection could be beneficial to making negative outcomes less likely: • Benefits of negative results. If the relationships between nearprepotent AI systems begin to appear too complex to arrange in a manner that is legibly safe for humanity, then researchers aware of this issue can advise strongly for policies to develop at most one very powerful AI system to serve human civilization (or no such system at all, if multi/single delegation also proves too difficult). In other words, advanced warning of unsurmountable difficulties in this research area might help to avoid heading down a so-called “multi-polar” development path for powerful AI technologies. • Benefits of positive results. If the relationships between nearprepotent AI systems appear manageable, perhaps such systems could be used to keep one another in check for the safety of humanity. In other words, positive results in this area might help to optimize a “multi-polar” development pathway to be safer on a global scale. Actionability. One approach to this research area is to continually examine social dilemmas through the lens of whatever is the leading AI development paradigm in a given year or decade, and attempt to classify interesting behaviors as they emerge. This approach might be viewed as analogous to developing “transparency for multi-agent systems”: first develop interesting multi-agent systems, and then try to understand them. At present, this approach means examining the interactions of deep learning systems. For instance, Leibo et al. (2017) examine how deep RL systems interact in two-player sequential social dilemmas, and Foerster et al. (2018) explore the consequences of agents accounting for one another’s learning processes when they update their strategies, also in two-player games. Mordatch and Abbeel (2018) examine the emergence of rudimentary languages from a centralized multi-agent training process, giving rise to a variety of interactive behaviors among the agents. Consideration of side effects. This sort of “build first, understand later” approach will become increasingly unsatisfying and unsafe as AI technology improves, especially if AI capabilities ever approach prepotence. As remarked by Bansal et al. (2017), “a competitive multi-agent environment 68 trained with self-play can produce behaviors that are far more complex than the environment itself.” As such, it would be useful to develop a methodology for relationship taxonomy and detection that not only makes sense for current systems but will generalize to new machine learning paradigms in the future. For this, a first-principles approach rooted in the language of game theory and/or economics may be necessary as a complement to empirical work. 6.1.4 Direction 16: Interpretable hierarchical reporting This research direction is concerned with arranging hierarchies of AI systems that report to one another and to humans in a manner that resembles a present-day human business, and that would be legible to human overseers. Hierarchy is a natural solution to the problem of “scalable oversight” (Amodei et al., 2016) for teams of AI systems and/or humans, because hierarchies often lead to exponential gains in efficiency by reducing the complexity of problems and systems to smaller parts. In a hierarchical reporting paradigm, AI systems could be developed for the express purpose of “middle management”, to provide intelligible reports and questions either directly to humans, or other AI systems. By involving human overseers at more levels of the hierarchy, perhaps a greater degree of interpretability for the aggregate system can be maintained. Social analogue. Imagine the CEO of a large corporation with thousands of employees. The CEO is responsible for making strategic decisions that steer the company towards desirable outcomes, but does not have the time or expert technical knowledge to manage all employees and operations directly. Instead, she meets with a relatively small number of managers, who provide her with summarized reports on the company’s activities that are intelligible to the CEO’s current level of understanding, with additional details available upon her request, and a limited number of questions deferred directly to her judgment. In turn, each manager goes on to review other employees in a similar fashion. This reporting structure is enriched by the ability of the CEO to ask questions about reports from further down in the “chain of command”. Scenario-driven motivation. Consider a world in which autonomous, nearly-prepotent AI systems have become capable of interacting to generate a large number of business transactions that generate short-term wealth for their users and/or trade partners. Who or what entity can oversee the net impact of these transactions to avoid negative externalities in the form of catastrophic risks, e.g., from pollution or runaway resource consumption? Historically, human governments have been responsible for overseeing and regulating the aggregate effects of the industries they enable, and have benefited from human-to-human communications as a source of inspectable documentation for business interactions. If no similar report-generation process is developed for AI systems, human businesses and governments will face a choice: either to stifle the local economic gains obtainable from autonomous business transactions in favor of demanding more human involvement to generate reports, or to accept the risk of long-term loss of control in favor of the short-term benefits of more autonomy for the AI systems. If and when any nation or corporation would choose the latter, the result could be: 69 • An increase in Type 1c, 1b, and 1d risks (unrecognized misalignment, unrecognized prepotence, and involuntary MPAI deployment) due to the inability of the companies releasing AI systems to monitor their potential prepotence or misalignment through reporting mechanisms, and • An increase in Type 1a risks (uncoordinated MPAI development) due to the inability of human authorities such as governments and professional organizations to recognize and avert decentralized development activities that could pose a risk to humanity in aggregate. Thus, it would makes sense to find some way of eliminating the pressure to choose low-oversight regulatory regimes and business strategies, by making high-oversight strategies cheaper and more effective. Hierarchical reporting schemes would take advantage of exponential growth of the amount of supervision carried out as a function of the depth of the hierarchy, and may become a key component to scaling up supervisory measures in a cost-effective manner. One potential approach to this problem would be to deploy AI systems in “middle management” roles that curate reports for human consumption. One can imagine chains of command between submodules that oversee one another for safety, ethics, and alignment with human interests. Just as communication between employees within a company can be made to produce a paper trail that helps to some degree with keeping the company aligned with governing authorities, perhaps teams of AI systems could be required to keep records of their communications that would make their decision-making process more inspectable by, and therefore more accountable to, human overseers. Such an approach could serve to mitigate Tier 1 risks (MPAI deployment events) in full generality. Actionability. The interpretability aspect of this research direction would benefit directly from work on Directions 1 (transparency and explainability). The concept of hierarchical learning and planning is neither new nor neglected in reinforcement learning (Dayan and Hinton, 1993; Kaelbling, 1993; Wiering and Schmidhuber, 1997; Sutton et al., 1999; Dietterich, 2000; Kulkarni et al., 2016; Vezhnevets et al., 2016; Bacon et al., 2017; Tessler et al., 2017). The conception of different levels of the planning hierarchy as separate agents is also familiar (Parr and Russell, 1998). By viewing levels of hierarchical planning as separate learning agents, one can ask how to improve the transparency or interpretability of the subagents to the superagents, along the lines of Direction 1 (transparency and explainability). Ideally, the “reports” passed from subagents to superagents would be human-readable as well, as in Direction 14 (interpretable machine language). Hence, work on building interpretable hierarchical reporting structures could begin by combining ideas from these earlier research directions, subject to the constraint of maintaining and ideally improving task performance. For instance, one might first experiment with unsupervised learning to determine which ‘report features’ should be passed from a sub-agent to a superagent, in the manner learned by the agents in Mordatch and Abbeel (2018). One could then attempt to impose the constraint that the reports be human-interpretable, through a combination of real human feedback and artificial regularization from natural language parsers, although as discussed in Direction 1 (transparency and explainability), it is unclear how to ensure such reports would reflect reality, as opposed to simply offering “rationalizations”. 70 Consideration of side effects. If the humans involved in interpreting the system were insufficiently concerned with the safety of the public, they might be insufficiently vigilant to avert catastrophic risk from rare or unprecedented events. Or, if the humans individually cared about catastrophic risks, but were for some reason uncomfortable with discussing or reporting the potential for rare or unprecedented catastrophes, their individual concerns would not be enough to impact the collective judgment of the system. Hence, Type 2d risk (ESAI discourse impairment) might undermine some of the usefulness of this research direction specifically for existential risk reduction. Finally, if the resulting systems were interpretable to humans, but the institutions deploying the systems chose not to involve enough humans in the actual task of interpreting the systems (say, to operate more quickly, or to avoid accountability), then advancements in this area would accrue mostly to the capabilities of the resulting systems rather than their safety. 6.2 Single/multi instruction This section is concerned with delivering instructions to N operationally separated decision-making units to serve the objectives of a single human stakeholder. This problem does not reduce to the problem of instructing N separate AI systems to each serve the human on their own. This is because coordination solutions are needed to ensure the units interact productively rather than interfering with one another’s work. For instance, given multiple “actuator” units—each with the job of taking real-world actions to affect their physical or virtual environments—a separate “coordinator” unit could be designed to assist in coordinating their efforts. Conveniently, the role of the coordinator also fits within the Dec-POMDP framework as a unit with no actuators except for communication channels with the other units. 6.2.1 Direction 17: Hierarchical human-in-the-loop learning (HHL) Just as reports will be needed to explain the behavior of AI systems to humans and other AI systems, queries from subsystems may be needed to aid the subsystems’ decision-making at times when they have insufficient information or training to ensure safe and beneficial behavior. This research objective is about developing an AI subsystem hierarchy in a manner compatible with real-time human oversight at each level of the hierarchy. Social analogue. Many companies are required to undergo financial audits on a regular basis. For example, the California Nonprofit Integrity Act requires any charity with an annual gross revenue of $2 million or more to have their financial statements audited, on an annual basis, by an independent certified public accountant. This ensures that the taxpayer has a representative—the auditing firms—involved in the management of every tax-exempt company of a sufficient size. Suppose instead that California’s Franchise Tax Board attempted to audit every company itself; the FTB would quickly become overwhelmed by the amount of information to process. Hence, the notion of an auditing firm is a replicable and hence scalable unit of organization that allows for more pervasive representation of taxpayer interests, at a scale of authority that is intermediate between the employees of individual companies on the low end and the California Franchise Tax Board on the high end. 71 Scenario-driven motivation. Active learning—that is, machine learning driven by queries from the machine to a human about areas of high uncertainty—seems potentially necessary for ensuring any AI system makes economical use of the human labor involved in training it. It is likely possible to arrange AI systems into a hierarchy, as in Direction 16 (interpretable hierarchical reporting), where lower-level systems make queries to higherlevel systems. In such a set-up, human beings could be involved in answering the queries, either • only at the topmost level of the hierarchy, or • at all or most levels of the hierarchy. The latter option would seem better from an employment perspective: more roles for humans in the hierarchy means a reduction of Type 2b risk (economic displacement of humans), and if the roles involve maintaining valuable human skills, a reduction of Type 2c risk (human enfeeblement). Involving a human at each node of the hierarchy also seems better from the perspective of accountability and governance. Many human laws and accountability norms are equipped to deal with hierarchical arrangements of responsibilities, and hence could be applied as soft constraints on the system’s behavior via feedback from the humans. In particular, human-checked company policies could be implemented specifically to reduce Type 1b, 1c, and 1d risks (unrecognized prepotence, unrecognized misalignment, and involuntary MPAI deployment), and nation-wide or world-wide laws could be implemented to reduce Type 1a and 1e risks (uncoordinated MPAI development and voluntary MPAI deployment). The weight of these laws could derive in part from the accountability (or less euphemistically, the punishability) of the individual humans within the system if they fall short of their responsibilities to instruct the system according to safety guidelines. Such a system of accountability might feel daunting for whatever humans would be involved in the system and therefore accountable for global safety, but this trade-off could well be worth it from the perspective of existential risk and long-term human existence. Actionability. Engineering in this area would benefit from work on Direction 16 (interpretable hierarchical reporting) because of the improved understanding of the aggregate system that would accrue to the engineers. After deployment, in order for each human in the HHL system to oversee their corresponding AI system in a time-efficient manner, techniques would be needed to train each AI system to take a large number of actions with only sparse feedback from their human supervisor on which actions are good. Amodei et al. (2016) identify this issue as a problem in what they call “scalable oversight”, and propose to approach it via semi-supervised reinforcement learning (SSRL). In SSRL, where a managing or training system (which might involve a human) provides only sparse input into the decisionmaking of a reinforcement learner. They outline six technical approaches to scalable oversight, and potential experiments to begin work in this area. Sparse rewards are merely one piece of the puzzle needed to be solved to enable HHL. Abel et al. (2017) aim to develop a schema for “Humanin-the-Loop Reinforcement Learning” that is agnostic to the structure of the learner. Scaling up human-in-the-loop interaction models in a principled and generalizable manner is a rich technical challenge. To reduce confusion about whether solutions would be applicable for more complex or civilization-critical tasks, it is recommended that authors include in their 72 publications some discussion of the scalability of their solutions, e.g., as in Saunders et al. (2017). Consideration of side effects. Hierarchical decision-making structures present a clear avenue for general AI capabilities advancements. These advancements may fail to reduce existential risk if any of the following problems arise: • The institutions deploying the resulting AI systems choose not to involve enough humans in the hierarchy. For instance, the institution might prefer this outcome to speed up performance, or avoid accountability. • The AI systems in the hierarchy are insufficiently legible to the humans, i.e., if progress on Direction 16 (interpretable hierarchical reporting) has been insufficient, or not applied to the system. • The humans involved in the hierarchy are insufficiently individually motivated to think about and avert unprecedented catastrophic risks. • The humans in the hierarchy are uncomfortable discussing or reporting their concerns about unprecedented catastrophic risks. 6.2.2 Direction 18: Purpose inheritance As AI systems are used increasingly in the development of other AI systems, some assurance is needed that the deployment of a putatively “aligned” system will not lead to the creation of dangerous systems as a side effect. To begin thinking about this dynamic informally, if an AI system A takes actions that “create” another AI system B, let us say that B is a “descendant” of A. Descendants of descendants of A are also considered to be descendants of A. Given a satisfactory a notion of “creating a descendant”, we say that A has a heritable purpose to the extent that there is some purpose—that is, some internally or externally specified objective— which A’s own actions directly benefit, and which the collective actions of A’s descendants also benefit. This research direction is concerned with the challenge of creating powerful AI systems with any particular heritable purpose, with human survival being a purpose of special interest. While the precise definition of “creating a descendant” is interesting to debate, the relevant definition for this report is whatever notion can best guide our efforts to reduce existential risk from useful real-world AI systems. In particular, our notion of “creation” should be taken fairly generally. It should include cases where A creates B • “intentionally”, in the sense of being directed by a planning process internal to A which represents and selects a series of actions for their utility in creating B; • “subserviently”, in the sense of being directed by a human or another AI system with an intention to use use A as a tool for the creation of B; or • “accidentally”, in the sense of not arising from intentions on the part of A or other systems directing A. Whatever the definition, safety methods applicable for broader definitions of “descendant” will be able to cover more bases for avoiding existential risks from descendant AI systems. 73 Social analogue. A human corporation may be viewed as having a heritable purpose if it only ever creates subsidiary companies that effectively serve the parent corporation’s original purpose. To the extent that subsidiaries might later choose to defect against the parent’s mission, or create further subsidiaries that defect, the parent’s purpose would not be considered perfectly heritable. When a human institution builds an AI system, that system can be viewed as a “descendant” of the institution. So, if an AI system brings about human extinction, it could be said that human civilization itself (as an institution) lacks the survival of the human species as a heritable purpose. Scenario-driven motivation. An AI system with the potential to create prepotent descendants presents a Type 1b risk (unrecognized prepotence). As an unlikely but theoretically enlightening example, an AI system performing an unconstrained search in the space of computer programs has the potential to write an AI program which is or becomes prepotent. In general, it may be difficult to anticipate which AI systems are likely to instantiate descendants, or to detect the instantiation of descendants. At the very least, a powerful AI system that is not itself an MPAI, but which lacks human survival as a heritable purpose and is used to develop other AI systems, could constitute a Type 1c risk (unrecognized misalignment). For instance, an automated training system for developing machine learning systems could be used as a tool to develop an MPAI, and hence the training system would lack human survival as a heritable purpose. Actionability. Lack of technically clear definitions of “instantiate a descendant” and “heritable purpose” are obstructions to this research direction. Some definitions would be too restrictive to apply in reality, while others would be too permissive to imply safety results even in theory. Hence, next actions could involve developing clearer technical conceptions of these ideas that are adequate for the purposes of guiding engineering decisions and reducing existential risk. There are at least two distinct approaches one might consider: • Approach 1: Avoidance techniques. This approach develops an adequate definition of “instantiating a descendant”, and uses the resulting concept to design AI systems that entirely avoid instantiating descendants, thus obviating the need for purpose inheritance. There has not been much research to date on how to quantify the notion of “instantiating a descendant”, though a few attempts are implicit in literature on agents that “copy”, “teleport”, or “tile” themselves (Yudkowsky and Herreshoff, 2013; Orseau, 2014a,b; Soares, 2014; Fallenstein and Soares, 2015). One problem is that current theoretical models of AI systems typically assume a well-defined interface between the AI system and its environment, receiving inputs only via well-defined sensors and making outputs only via well-defined actuators. Such models of AI systems are sometimes called dualistic, after mind-body dualism. In reality, AI systems are embedded in the physical world, which they can influence and be influenced by in ways not accounted for by the leaky abstraction of their interface. Orseau and Ring (2012) consider a fully embedded version of AIXI (Hutter, 2004; Everitt and Hutter, 2018) and conclude that in this setting: “as soon as the agent and environment interact, the boundary between them 74 may quickly blur or disappear” (Orseau and Ring, 2012), but these works do not attempt to resolve the questions this raises about identifying descendants. Thus, a more general and real-world applicable notion of “instantiating a descendent” is needed. Alternatively, one could imagine a “know it when we see it” approach to defining the concept. However, such an approach might not scale well to regulating systems that could find ways of replicating and/or engineering new systems that humans would not easily recognize as cases of replication and/or engineering. Thus, a characterization of “instantiating descendants” that is simultaneously rigorous and realworld applicable is missing. The reader is invited ponder potential approaches to formalizing this problem. • Approach 2: Heritability results. Develop an adequate definition for “instantiating a descendant”, as well has “heritable purpose”, and use these conceptions in one of two ways: (a) Possibility results: Develop AI systems with the heritable purpose to serve and protect humanity as a whole, in particular by avoiding existential risks and MPAI deployment events; or (b) Impossibility results: Develop demonstrations or arguments that Approach 2(a) is too difficult or risky and that Approach 1 is better. These approaches are more difficult than Approach 1 because they involve more steps and concepts. Nonetheless, some attempts in this direction have been made. Yudkowsky and Herreshoff (2013); Fallenstein and Soares (2015) and others consider AI systems reasoning about the heritable properties of their descendants using logic, which remains a topic of ongoing research. One remaining challenge is to maintain the strength of descendants’ reasoning in the face of self-reference issues, which is addressed to some extent—at least asymptotically—by Garrabrant et al. (2016). It could also be valuable to empirically evaluate the propensity of agents based on current machine learning techniques to create descendants. For instance Leike et al. (2017) devise a toy grid-world environment for studying self-modification, where they consider the behavior of reinforcement learning algorithms. Considering more complex environments where descendants are still easy to identify by construction would be a good next step. Learning to predict which behaviors are likely to instantiate descendants in such settings would be also be useful. Consideration of side effects. Progress on possibility results in Approach 2(a) would be dual purpose, in that the results would likely create the theoretical capability for other purposes aside from “serve and protect humanity” to be inherited and proliferated. As well, progress on defining the notion of descendant in Approach 1 could be re-purposed for a better understanding of heritability in general, and could thereby indirectly contribute to dual purpose progress within Approach 2(a). 6.2.3 Direction 19: Human-compatible ethics learning It is conceivable that human-favorable behavior norms for a powerful AI system interacting with human society could be derived from some more 75 fundamental ethical abstraction, such as loyalty or reciprocity of an agent toward other agents that have allowed its existence, which would include humans. This research direction involves investigating that possibility. Social analogue. Many individuals experience a sense of loyalty to the people and systems that have empowered them, for example, their parents and teachers, their country of origin, the whole of human civilization, or nature. As a result, they choose to align their behavior somewhat with their perceptions of the preferences of those empowering systems. Scenario-driven motivation. It is conceivable that many peculiarities of human values will not be easily describable in terms of individual preferences. There may be other implicit constraints on the behavior of individual humans that would violate the von Neumann-Morgenstern rationality axioms for individual agents, but might be valuable at the scale of group rationality. For example, a person might reason “I won’t do X because if everyone did X it would be bad, even though if only I did X it might be slightly good.” Failing the development of an explicit theory for learning “nonpreferential” human values, a fallback option might be to discover cooperative ethical principles from scratch, and then test to see if they suffice for sustainable cooperation with humans. This would add another potential pathway to alignment, thereby reducing Type 1c risk (unrecognized misalignment). Perhaps the ethic “avoid acquiring too much power” could be among the ethical principles discovered, leading to a reduction in Type 1b risk (unrecognized prepotence). In principle, preference learning and ethics learning could be complementary, such that partial progress on each could be combined to build more human-aligned systems. Instrumental motivation. In addition to posing an complementary alternative to preference learning, work on human-compatible ethics learning could yield progress on • Direction 6 (preference learning) and Direction 24 (resolving planning disagreements). It is conceivable that a single basic principle, such as loyalty or reciprocity, would be enough to derive the extent to which an AI system should not only achieve preference learning with the human customer who purchases the system, but also with the engineers who designed it, and other individuals and institutions who were passively tolerant of its creation, including the public. The system could then in theory be directed to exercise some of its own judgment to determine the relative influence various individuals and institutions had in its creation, and to use that judgment to derive appropriate compromises between conflicts in their preferences. • Limited instances of Direction 28 (reimplementation security). A system which derives its loyalties implicitly from the full history of institutions and people involved in its creation—rather than from a simple “whom to serve” attribute—might be more difficult to redirect to serve the purposes of a delinquent individual, thus addressing certain instances of reimplementation security. Actionability. This direction could benefit from progress on Direction 13 (rigorous coordination models), to the extent that human-compatible ethics 76 will involve cooperation with humans. Decentralized learning of cooperation is more likely to be applicable than centralized learning of cooperation: when an AI system learns to cooperate with a human, the human’s beliefs and policies are not being controlled by the same training process as the AI system’s. That is, any group that includes humans and AI systems working together is a decentralized learning system. Implicit progress and insights might also be drawn from working on other research directions in this report, such as Directions 1, 6, 11, 20, and 24 (transparency and explainability, preference learning, deference to humans, self-indication uncertainty, and resolving planning disagreements). AI researchers will likely encounter disagreements with each other about how to operationalize ethical concepts such as loyalty or reciprocity to humanity, just as developing technical definitions of concepts like cause, responsibility, and blame have also been topics of debate among AI researchers (McCoy et al., 2012; Halpern, 2015). Hence operationalizing these concepts may need to go through numerous rounds of discussion and revision before researchers would converge on satisfactory definitions of what constitutes ethics learning, and what ethics are human-compatible. Consideration of side effects. In order to selectively advance technology that would enable human/machine cooperation rather than only machine/machine cooperation, studies of decentralized machine/machine cooperation will need to be thoughtful about how humans would integrate into the system of cooperating agents. Otherwise, these research directions might increase the probability of runaway economies of AI systems that cooperate well with each other at the exclusion of human involvement, increasing Type 2b and 2c risks (economic displacement of humans and human enfeeblement). 6.2.4 Direction 20: Self-indication uncertainty AI systems can be copied, and can therefore be implemented in numerous distinct environments including test environments, deployment environments, and corrupted environments created by hackers. It is possible that powerful AI systems should be required to be built with some awareness of this fact, which we call “self-indication uncertainty”. Social analogue. Self-indication uncertainty is not a matter of necessary practical concern for most humans in their daily life. However, suppose a human named Alice awakes temporarily uncertain about whether she is still dreaming. Alice may be viewed as being uncertain about whether she is “Real Alice” or “Dream Alice”, a kind of self-indication uncertainty. To put it another way, Alice is uncertain about whether her current perceptions and actions are taking place in the “real world” or the “dream world”. A more familiar but perhaps more tenuous analogy is the following. Suppose Alex is a supporter of a certain political party is considering staying home instead of voting, because he expects his candidate to win. He might find himself thinking thoughts along the lines of “If I stay home, does that mean many other supporters of my party will also stay home? And if so, doesn’t that mean we’ll lose?” Now, consider the mental subroutines within Alex that are deciding whether he should stay home, and generating the above question in his mind. These subroutines may be viewed as uncertain about whether they are deciding just for the one voter (Alex), or for a large number of “copies” of the same decision-making procedure inside the 77 minds of many other supporters of her party. In other words, the voteor-stay-home subroutine has self-indication uncertainty about who (and in particular, how many party members) it is operating within. Scenario-driven motivation. See instrumental motivations. Instrumental motivation. Progress on modeling or training selfindication uncertainty could be useful for some instances of: • Direction 10 (corrigibility). Ensuring that an AI system that is able to wonder if it is a misspecified version of its “true self” could aid in motivating the system to seek out corrections for those misspecifications. For example, consider an AI system which, after real-world deployment, maintains some degree of uncertainty about whether it is operating in a pre-deployment test environment. Such a system might be more likely to comply with shut-down commands if it believes noncompliance in the test environment would result in non-deployment and therefore no opportunity to pursue its real objective in the real world. It may even be the case that some degree of self-indication uncertainty of this form is needed for an AI system to exhibit the degree of “humility” that humans naturally exhibit and would like to see exhibited in AI systems. That is to say, it remains an open question whether implicit or explicit self-indication uncertainty is a necessary condition for corrigibility. • Direction 11 (deference to humans), Direction 17 (hierarchical humanin-the-loop learning (HHL)), and Direction 29 (human-compatible equilibria). A computerized decision algorithm that knows it is being implemented on many different machines at once might reason, when making a decision, about the consequence of all of its copies making that same decision, rather than fallaciously assuming that only one of its copies will do it. This could allow an individual AI system acting within a collective or hierarchy of other AI systems to derive and follow principles that are appropriate for the entire group, playing a role in the multi-agent dynamics of HHL and human-compatible equilibria. Perhaps deference to humans is such a principle. • Direction 12 (generative models of open-source equilibria). For each decision a game-playing agent takes, it could be made uncertain about whether the resulting action is taking place in its own reasoning (its true self) or in another player’s model of the agent’s reasoning (an approximate representation of its true self). • Direction 28 (reimplementation security). An AI system which knows it might be running on a hacker’s computer might be intrinsically motivated to take extra precautions before a highly-impactful action like disabling a portion of the electrical grid. Actionability. Any particular method for representing indexical uncertainty for an agent can be readily tested for efficacy in solving Decentralized POMDPs (Dec-POMDPs), a well-known problem class for stating decentralized coordination problems between agents with a common objective (Bernstein et al., 2002). For inspiration, Dec-POMDPs can also be related to older work on decision problems with imperfect memory (Piccione and Rubinstein, 1997), by observing that solving a Dec-POMDP is equivalent 78 to solving a “memoryless POMDP”, i.e., a POMDP where the solution policy is prohibited from passing information from one time step to the next. Piccione and Rubinstein (1997), and later Taylor (2016a) using more modern notation, have shown that any memoryless POMDP solution may be viewed as a Nash equilibrium, by viewing each memory loss as the creation of a new agent with the same utility function but with a certain form of uniform uncertainty about which agent it is. The form of uncertainty used in the equilibrium, which Bostrom calls the “Self-indication assumption” (Bostrom, 2007), could be incorporated in decentralized Dec-POMDP solvers and tested for scalability. Future work would need to account for the possibility that copies of an AI system can be made with only minor variations, in which case perhaps a non-Boolean concept will be needed for whether to view two such systems as sharing the same identity. Consideration of side effects. How to ideally implement self-indication uncertainty for an AI system is a subtle question, because it might enable the system to reason about whether it is operating within a test environment or a real environment. If the system is successful in determining whether or not it is undergoing a test, it could choose to exhibit different behavior in the test than in reality, thus invalidating tests used to assess the system’s safety. Hence, there are ways in which self-indication uncertainty as a capability could undermine certain approaches to safety. 6.3 Single/multi control Analogues of Direction 9 (generalizable shutdown and handoff methods), Direction 10 (corrigibility), and Direction 11 (deference to humans) all exist for a multi-agent system serving a single human principal. Achieving solutions to these problems in a single/multi control setting will likely involve challenges that did not exist in the single/single paradigm. This section aims to identify some such problems. For instance, what precisely does it mean to shut down an AI system if it is able to transmit a copy of its source code to another existing AI system prior to being turned off? Unlike in the other research sections of this report, actionable research directions are not identified in this section, only problems. Network design and administration: a present-day analogue. The design and administration of communications and computing networks may be viewed as solving present-day analogues of single/multi control problems, to the extent that network components can be viewed as very rudimentary AI systems. For instance, maintaining communications networks requires methods for modifying and shutting down network components. The patent literature includes techniques for upgrading a programmable device in communication with a server (San Martin et al., 2002), transmitting an emergency shutdown signal to a malfunctioning device in the network (Litwin Jr and Ramaswamy, 2006), and gracefully shutting down intermediate network nodes Scudder et al. (2008). Similarly, maintaining computing networks involves somewhat analogous methods, with patents including techniques for allowing a job on a node in a computing cluster to shut down that node if it is malfunctioning (Block et al., 2005), and putting to sleep or terminating idle virtual machines to sleep to conserve cloud computing resources (Huang et al., 2014; Rigolet, 2017). 79 However, each of the above methods seems to depend on components following pre-defined protocols, rather than learned protocols. Moreover, irrespective of the method, most of the available literature on the shutdown and maintenance protocols for communications and computing networks is contained in patents—which generally only contain enough detail to enforce ownership disputes—as opposed to research literature that is intended to convey knowledge. As such, there might be considerable room for academic progress in this area. Single/multi delegation will likely present novel control problems. Just as novel administrative challenges arise for present-day computing networks that are not needed for operating a single computer, single/single control solutions are not likely to be entirely sufficient to solve single/multi control problems. Consider the problem of safe shutdown for a multi-agent system. Any operationalization of the command “safely hand off control to a human or other system” from Direction 9 could be deployed in parallel to hand off control from each agent to another “backup” agent assigned to it, such as a human overseer. However, novel failure modes might then arise, including the following: • Unsafe composition of local shutdown protocols. Safe protocols for shutting down single agents in a multi-agent system might not be safe when applied to all the agents at once, e.g., if the resulting disruption to overall system performance would be unsafe. To give a human social analogy: while it might be relatively safe for one doctor at a hospital to take a sick day when they’re not feeling well, it would not be safe for all the doctors in the hospital to do so at the same time. • Malfuctioning of local shutdown protocols. If most agents in a multi-agent system successfully shut down as a result of a global shutdown command, but some agents remain active, the actions of the remaining agents might be highly unsafe outside of the context of rest of the system. To give a human social analogy: the action of a human pilot taking off an airplane is normally a safe action to take, but would be an incredibly unsafe action if air traffic controllers around the world were on strike. Thus, any procedure that takes air traffic controllers off the job had better take pilots off the job as well. What present-day AI research directions could be undertaken that could begin to address these issues? The task of identifying concrete next actions for single/multi control research, beyond the repeated local application of single/single control solutions, is a challenge left to the reader and future researchers. 7 Relevant multistakeholder objectives Before proceeding to discuss research directions on multi/single and multi/multi delegation, this section outlines some objectives that Sections 8 and 9 will build upon in their scenario-driven motivations. These objectives may also serve as general, high-level guidelines in the furtherance of multi/single and multi/multi delegation research. A diagram of the objectives and their most direct relationships is provided in Figure 10. Note on the meaning of “misalignment”. In a setting involving multiple stakeholders with diverse values, what should be considered an “aligned” AI system? While there is much room for debate about what constitutes alignment from the perspective of all of humanity, by contrast there is a great deal of agreement among people that the world becoming unsurvivable to humanity would be a bad outcome. More generally, there may be many outcomes that nearly everyone would agree are worse than the status quo, such that the concept of misalignment might be more agreeably meaningful than alignment in many multi-stakeholder scenarios of interest. In any case, for the purpose of this report, MPAI will continue to refer to AI systems whose deployment would be unsurvivable to humanity, as it was defined in Section 2.3.</w:t>
      </w:r>
    </w:p>
    <w:p w14:paraId="214436E0" w14:textId="77777777" w:rsidR="00CA1C8D" w:rsidRPr="00010029" w:rsidRDefault="00CA1C8D" w:rsidP="00CA1C8D">
      <w:pPr>
        <w:rPr>
          <w:sz w:val="16"/>
        </w:rPr>
      </w:pPr>
      <w:r w:rsidRPr="00010029">
        <w:rPr>
          <w:sz w:val="16"/>
        </w:rPr>
        <w:t>7.1 Facilitating collaborative governance</w:t>
      </w:r>
    </w:p>
    <w:p w14:paraId="50F9E579" w14:textId="77777777" w:rsidR="00CA1C8D" w:rsidRPr="00AE2249" w:rsidRDefault="00CA1C8D" w:rsidP="00CA1C8D">
      <w:pPr>
        <w:rPr>
          <w:sz w:val="16"/>
        </w:rPr>
      </w:pPr>
      <w:r w:rsidRPr="00A03FC7">
        <w:rPr>
          <w:rStyle w:val="StyleUnderline"/>
        </w:rPr>
        <w:t>As time</w:t>
      </w:r>
      <w:r w:rsidRPr="00010029">
        <w:rPr>
          <w:sz w:val="16"/>
        </w:rPr>
        <w:t xml:space="preserve"> progresses </w:t>
      </w:r>
      <w:r w:rsidRPr="00A03FC7">
        <w:rPr>
          <w:rStyle w:val="StyleUnderline"/>
        </w:rPr>
        <w:t xml:space="preserve">and the </w:t>
      </w:r>
      <w:r w:rsidRPr="00AE2249">
        <w:rPr>
          <w:rStyle w:val="StyleUnderline"/>
        </w:rPr>
        <w:t xml:space="preserve">impacts of AI technology increase, </w:t>
      </w:r>
      <w:r w:rsidRPr="00AE2249">
        <w:rPr>
          <w:rStyle w:val="Emphasis"/>
        </w:rPr>
        <w:t>existential safety</w:t>
      </w:r>
      <w:r w:rsidRPr="00AE2249">
        <w:rPr>
          <w:rStyle w:val="StyleUnderline"/>
        </w:rPr>
        <w:t xml:space="preserve"> concerns</w:t>
      </w:r>
      <w:r w:rsidRPr="00AE2249">
        <w:rPr>
          <w:sz w:val="16"/>
        </w:rPr>
        <w:t xml:space="preserve"> and other broadly important issues </w:t>
      </w:r>
      <w:r w:rsidRPr="00AE2249">
        <w:rPr>
          <w:rStyle w:val="StyleUnderline"/>
        </w:rPr>
        <w:t>will</w:t>
      </w:r>
      <w:r w:rsidRPr="00AE2249">
        <w:rPr>
          <w:sz w:val="16"/>
        </w:rPr>
        <w:t xml:space="preserve"> likely </w:t>
      </w:r>
      <w:r w:rsidRPr="00AE2249">
        <w:rPr>
          <w:rStyle w:val="StyleUnderline"/>
        </w:rPr>
        <w:t xml:space="preserve">lead to an </w:t>
      </w:r>
      <w:r w:rsidRPr="00AE2249">
        <w:rPr>
          <w:rStyle w:val="Emphasis"/>
        </w:rPr>
        <w:t>increased pressure</w:t>
      </w:r>
      <w:r w:rsidRPr="00AE2249">
        <w:rPr>
          <w:rStyle w:val="StyleUnderline"/>
        </w:rPr>
        <w:t xml:space="preserve"> for</w:t>
      </w:r>
      <w:r w:rsidRPr="00AE2249">
        <w:rPr>
          <w:sz w:val="16"/>
        </w:rPr>
        <w:t xml:space="preserve"> states and </w:t>
      </w:r>
      <w:r w:rsidRPr="00AE2249">
        <w:rPr>
          <w:rStyle w:val="Emphasis"/>
        </w:rPr>
        <w:t>companies</w:t>
      </w:r>
      <w:r w:rsidRPr="00AE2249">
        <w:rPr>
          <w:rStyle w:val="StyleUnderline"/>
        </w:rPr>
        <w:t xml:space="preserve"> to collaborate in</w:t>
      </w:r>
      <w:r w:rsidRPr="00AE2249">
        <w:rPr>
          <w:sz w:val="16"/>
        </w:rPr>
        <w:t xml:space="preserve"> the </w:t>
      </w:r>
      <w:r w:rsidRPr="00AE2249">
        <w:rPr>
          <w:rStyle w:val="StyleUnderline"/>
        </w:rPr>
        <w:t>governance of AI technology</w:t>
      </w:r>
      <w:r w:rsidRPr="00AE2249">
        <w:rPr>
          <w:sz w:val="16"/>
        </w:rPr>
        <w:t>.</w:t>
      </w:r>
    </w:p>
    <w:p w14:paraId="1DE53258" w14:textId="77777777" w:rsidR="00CA1C8D" w:rsidRPr="00010029" w:rsidRDefault="00CA1C8D" w:rsidP="00CA1C8D">
      <w:pPr>
        <w:rPr>
          <w:sz w:val="16"/>
        </w:rPr>
      </w:pPr>
      <w:r w:rsidRPr="00AE2249">
        <w:rPr>
          <w:sz w:val="16"/>
        </w:rPr>
        <w:t>What is collaborative governance? For the purposes of this report, collaboration between stakeholders in the oversight of AI technology refers to the exchange of reliable information and commitments between the stakeholders. Collaborative</w:t>
      </w:r>
      <w:r w:rsidRPr="00010029">
        <w:rPr>
          <w:sz w:val="16"/>
        </w:rPr>
        <w:t xml:space="preserve"> governance of AI technology refers to collaboration between stakeholders specifically in the legal governance of AI technology. The stakeholders could include representatives of governments, companies, or other established groups.</w:t>
      </w:r>
    </w:p>
    <w:p w14:paraId="7CC91635" w14:textId="77777777" w:rsidR="00CA1C8D" w:rsidRPr="00010029" w:rsidRDefault="00CA1C8D" w:rsidP="00CA1C8D">
      <w:pPr>
        <w:rPr>
          <w:sz w:val="16"/>
        </w:rPr>
      </w:pPr>
      <w:r w:rsidRPr="00010029">
        <w:rPr>
          <w:rStyle w:val="StyleUnderline"/>
          <w:highlight w:val="cyan"/>
        </w:rPr>
        <w:t>Making</w:t>
      </w:r>
      <w:r w:rsidRPr="00A03FC7">
        <w:rPr>
          <w:rStyle w:val="StyleUnderline"/>
        </w:rPr>
        <w:t xml:space="preserve"> the </w:t>
      </w:r>
      <w:r w:rsidRPr="00010029">
        <w:rPr>
          <w:rStyle w:val="StyleUnderline"/>
          <w:highlight w:val="cyan"/>
        </w:rPr>
        <w:t>governance</w:t>
      </w:r>
      <w:r w:rsidRPr="00A03FC7">
        <w:rPr>
          <w:rStyle w:val="StyleUnderline"/>
        </w:rPr>
        <w:t xml:space="preserve"> of AI technology</w:t>
      </w:r>
      <w:r w:rsidRPr="00010029">
        <w:rPr>
          <w:sz w:val="16"/>
        </w:rPr>
        <w:t xml:space="preserve"> more </w:t>
      </w:r>
      <w:r w:rsidRPr="00010029">
        <w:rPr>
          <w:rStyle w:val="Emphasis"/>
          <w:highlight w:val="cyan"/>
        </w:rPr>
        <w:t>collaborative</w:t>
      </w:r>
      <w:r w:rsidRPr="00010029">
        <w:rPr>
          <w:sz w:val="16"/>
        </w:rPr>
        <w:t xml:space="preserve">, i.e., involving more exchange of information and commitments in the governance process, </w:t>
      </w:r>
      <w:r w:rsidRPr="00010029">
        <w:rPr>
          <w:rStyle w:val="StyleUnderline"/>
          <w:highlight w:val="cyan"/>
        </w:rPr>
        <w:t xml:space="preserve">is </w:t>
      </w:r>
      <w:r w:rsidRPr="00010029">
        <w:rPr>
          <w:rStyle w:val="Emphasis"/>
          <w:highlight w:val="cyan"/>
        </w:rPr>
        <w:t>not guaranteed</w:t>
      </w:r>
      <w:r w:rsidRPr="00010029">
        <w:rPr>
          <w:rStyle w:val="StyleUnderline"/>
          <w:highlight w:val="cyan"/>
        </w:rPr>
        <w:t xml:space="preserve"> to be</w:t>
      </w:r>
      <w:r w:rsidRPr="00A03FC7">
        <w:rPr>
          <w:rStyle w:val="StyleUnderline"/>
        </w:rPr>
        <w:t xml:space="preserve"> </w:t>
      </w:r>
      <w:r w:rsidRPr="00A03FC7">
        <w:rPr>
          <w:rStyle w:val="Emphasis"/>
        </w:rPr>
        <w:t>safer</w:t>
      </w:r>
      <w:r w:rsidRPr="00A03FC7">
        <w:rPr>
          <w:rStyle w:val="StyleUnderline"/>
        </w:rPr>
        <w:t xml:space="preserve"> or </w:t>
      </w:r>
      <w:r w:rsidRPr="00A03FC7">
        <w:rPr>
          <w:rStyle w:val="Emphasis"/>
        </w:rPr>
        <w:t xml:space="preserve">more </w:t>
      </w:r>
      <w:r w:rsidRPr="00010029">
        <w:rPr>
          <w:rStyle w:val="Emphasis"/>
          <w:highlight w:val="cyan"/>
        </w:rPr>
        <w:t>effective</w:t>
      </w:r>
      <w:r w:rsidRPr="00010029">
        <w:rPr>
          <w:sz w:val="16"/>
        </w:rPr>
        <w:t>, as elaborated somewhat below.</w:t>
      </w:r>
    </w:p>
    <w:p w14:paraId="4965F0F4" w14:textId="77777777" w:rsidR="00CA1C8D" w:rsidRPr="00010029" w:rsidRDefault="00CA1C8D" w:rsidP="00CA1C8D">
      <w:pPr>
        <w:rPr>
          <w:sz w:val="16"/>
        </w:rPr>
      </w:pPr>
      <w:r w:rsidRPr="00010029">
        <w:rPr>
          <w:sz w:val="16"/>
        </w:rPr>
        <w:t xml:space="preserve">Moreover, the technical properties of AI systems themselves can add to or detract from the options available for multiple stakeholders to collaborate in the oversight of the systems’ activities. We therefore adopt the following objective: </w:t>
      </w:r>
    </w:p>
    <w:p w14:paraId="66D9AAAA" w14:textId="77777777" w:rsidR="00CA1C8D" w:rsidRPr="00010029" w:rsidRDefault="00CA1C8D" w:rsidP="00CA1C8D">
      <w:pPr>
        <w:rPr>
          <w:sz w:val="16"/>
        </w:rPr>
      </w:pPr>
      <w:r w:rsidRPr="00010029">
        <w:rPr>
          <w:rStyle w:val="StyleUnderline"/>
        </w:rPr>
        <w:t>Objective 7.1</w:t>
      </w:r>
      <w:r w:rsidRPr="00010029">
        <w:rPr>
          <w:sz w:val="16"/>
        </w:rPr>
        <w:t xml:space="preserve"> (facilitating collaborative governance) </w:t>
      </w:r>
      <w:r w:rsidRPr="00010029">
        <w:rPr>
          <w:rStyle w:val="StyleUnderline"/>
        </w:rPr>
        <w:t xml:space="preserve">is to make it </w:t>
      </w:r>
      <w:r w:rsidRPr="00010029">
        <w:rPr>
          <w:rStyle w:val="Emphasis"/>
        </w:rPr>
        <w:t>easier</w:t>
      </w:r>
      <w:r w:rsidRPr="00010029">
        <w:rPr>
          <w:rStyle w:val="StyleUnderline"/>
        </w:rPr>
        <w:t xml:space="preserve"> for diverse stakeholders to </w:t>
      </w:r>
      <w:r w:rsidRPr="00010029">
        <w:rPr>
          <w:rStyle w:val="Emphasis"/>
        </w:rPr>
        <w:t>collaborate</w:t>
      </w:r>
      <w:r w:rsidRPr="00010029">
        <w:rPr>
          <w:rStyle w:val="StyleUnderline"/>
        </w:rPr>
        <w:t xml:space="preserve"> in the </w:t>
      </w:r>
      <w:r w:rsidRPr="00010029">
        <w:rPr>
          <w:rStyle w:val="Emphasis"/>
        </w:rPr>
        <w:t>oversight</w:t>
      </w:r>
      <w:r w:rsidRPr="00010029">
        <w:rPr>
          <w:rStyle w:val="StyleUnderline"/>
        </w:rPr>
        <w:t xml:space="preserve"> of</w:t>
      </w:r>
      <w:r w:rsidRPr="00010029">
        <w:rPr>
          <w:sz w:val="16"/>
        </w:rPr>
        <w:t xml:space="preserve"> powerful </w:t>
      </w:r>
      <w:r w:rsidRPr="00010029">
        <w:rPr>
          <w:rStyle w:val="StyleUnderline"/>
        </w:rPr>
        <w:t>AI technologies</w:t>
      </w:r>
      <w:r w:rsidRPr="00010029">
        <w:rPr>
          <w:sz w:val="16"/>
        </w:rPr>
        <w:t xml:space="preserve">, by the co-development of AI technology and accompanying governance techniques that will capture the benefits of collaboration in certain aspects of governance </w:t>
      </w:r>
      <w:r w:rsidRPr="00010029">
        <w:rPr>
          <w:rStyle w:val="StyleUnderline"/>
        </w:rPr>
        <w:t xml:space="preserve">while </w:t>
      </w:r>
      <w:r w:rsidRPr="00010029">
        <w:rPr>
          <w:rStyle w:val="Emphasis"/>
        </w:rPr>
        <w:t>avoiding</w:t>
      </w:r>
      <w:r w:rsidRPr="00010029">
        <w:rPr>
          <w:rStyle w:val="StyleUnderline"/>
        </w:rPr>
        <w:t xml:space="preserve"> forms of collaboration that would be </w:t>
      </w:r>
      <w:r w:rsidRPr="00010029">
        <w:rPr>
          <w:rStyle w:val="Emphasis"/>
        </w:rPr>
        <w:t>unsafe</w:t>
      </w:r>
      <w:r w:rsidRPr="00010029">
        <w:rPr>
          <w:rStyle w:val="StyleUnderline"/>
        </w:rPr>
        <w:t xml:space="preserve"> or </w:t>
      </w:r>
      <w:r w:rsidRPr="00010029">
        <w:rPr>
          <w:rStyle w:val="Emphasis"/>
        </w:rPr>
        <w:t>unnecessarily costly</w:t>
      </w:r>
      <w:r w:rsidRPr="00010029">
        <w:rPr>
          <w:sz w:val="16"/>
        </w:rPr>
        <w:t xml:space="preserve"> relative to independent governance.</w:t>
      </w:r>
    </w:p>
    <w:p w14:paraId="4775166C" w14:textId="77777777" w:rsidR="00CA1C8D" w:rsidRPr="00010029" w:rsidRDefault="00CA1C8D" w:rsidP="00CA1C8D">
      <w:pPr>
        <w:rPr>
          <w:sz w:val="16"/>
        </w:rPr>
      </w:pPr>
      <w:r w:rsidRPr="00010029">
        <w:rPr>
          <w:sz w:val="16"/>
        </w:rPr>
        <w:t>This objective may be somewhat complex to achieve, because the potential benefits collaborative governance may also come with a variety of pitfalls that need to be avoided, as follows.</w:t>
      </w:r>
    </w:p>
    <w:p w14:paraId="71E9FED4" w14:textId="77777777" w:rsidR="00CA1C8D" w:rsidRPr="00010029" w:rsidRDefault="00CA1C8D" w:rsidP="00CA1C8D">
      <w:pPr>
        <w:rPr>
          <w:sz w:val="16"/>
        </w:rPr>
      </w:pPr>
      <w:r w:rsidRPr="00010029">
        <w:rPr>
          <w:sz w:val="16"/>
        </w:rPr>
        <w:t xml:space="preserve">Potential benefits of collaborative governance. </w:t>
      </w:r>
      <w:r w:rsidRPr="00010029">
        <w:rPr>
          <w:rStyle w:val="StyleUnderline"/>
        </w:rPr>
        <w:t>Consider a scenario where</w:t>
      </w:r>
      <w:r w:rsidRPr="00010029">
        <w:rPr>
          <w:sz w:val="16"/>
        </w:rPr>
        <w:t xml:space="preserve"> some powerful new </w:t>
      </w:r>
      <w:r w:rsidRPr="00010029">
        <w:rPr>
          <w:rStyle w:val="StyleUnderline"/>
        </w:rPr>
        <w:t>AI</w:t>
      </w:r>
      <w:r w:rsidRPr="00010029">
        <w:rPr>
          <w:sz w:val="16"/>
        </w:rPr>
        <w:t xml:space="preserve"> capability </w:t>
      </w:r>
      <w:r w:rsidRPr="00010029">
        <w:rPr>
          <w:rStyle w:val="StyleUnderline"/>
        </w:rPr>
        <w:t>is being implemented</w:t>
      </w:r>
      <w:r w:rsidRPr="00010029">
        <w:rPr>
          <w:sz w:val="16"/>
        </w:rPr>
        <w:t xml:space="preserve"> by multiple human institutions, collaboratively or independently, </w:t>
      </w:r>
      <w:r w:rsidRPr="00010029">
        <w:rPr>
          <w:rStyle w:val="StyleUnderline"/>
        </w:rPr>
        <w:t>to pursue</w:t>
      </w:r>
      <w:r w:rsidRPr="00010029">
        <w:rPr>
          <w:sz w:val="16"/>
        </w:rPr>
        <w:t xml:space="preserve"> one or more purposes, such as: </w:t>
      </w:r>
    </w:p>
    <w:p w14:paraId="38E203CD" w14:textId="77777777" w:rsidR="00CA1C8D" w:rsidRPr="00010029" w:rsidRDefault="00CA1C8D" w:rsidP="00CA1C8D">
      <w:pPr>
        <w:pStyle w:val="ListParagraph"/>
        <w:numPr>
          <w:ilvl w:val="0"/>
          <w:numId w:val="20"/>
        </w:numPr>
        <w:rPr>
          <w:sz w:val="16"/>
        </w:rPr>
      </w:pPr>
      <w:r w:rsidRPr="00010029">
        <w:rPr>
          <w:rStyle w:val="StyleUnderline"/>
        </w:rPr>
        <w:t xml:space="preserve">efficient distribution of </w:t>
      </w:r>
      <w:r w:rsidRPr="00010029">
        <w:rPr>
          <w:rStyle w:val="Emphasis"/>
        </w:rPr>
        <w:t>electricity</w:t>
      </w:r>
      <w:r w:rsidRPr="00010029">
        <w:rPr>
          <w:sz w:val="16"/>
        </w:rPr>
        <w:t xml:space="preserve"> from power plants in a safe and equitable manner; </w:t>
      </w:r>
    </w:p>
    <w:p w14:paraId="51B8A1D1" w14:textId="77777777" w:rsidR="00CA1C8D" w:rsidRPr="00010029" w:rsidRDefault="00CA1C8D" w:rsidP="00CA1C8D">
      <w:pPr>
        <w:pStyle w:val="ListParagraph"/>
        <w:numPr>
          <w:ilvl w:val="0"/>
          <w:numId w:val="20"/>
        </w:numPr>
        <w:rPr>
          <w:sz w:val="16"/>
        </w:rPr>
      </w:pPr>
      <w:r w:rsidRPr="00010029">
        <w:rPr>
          <w:rStyle w:val="StyleUnderline"/>
        </w:rPr>
        <w:t xml:space="preserve">global </w:t>
      </w:r>
      <w:r w:rsidRPr="00010029">
        <w:rPr>
          <w:rStyle w:val="Emphasis"/>
        </w:rPr>
        <w:t>health research</w:t>
      </w:r>
      <w:r w:rsidRPr="00010029">
        <w:rPr>
          <w:sz w:val="16"/>
        </w:rPr>
        <w:t xml:space="preserve"> requiring difficult-to-negotiate privacy policies for patients; </w:t>
      </w:r>
    </w:p>
    <w:p w14:paraId="3324C0AB" w14:textId="77777777" w:rsidR="00CA1C8D" w:rsidRPr="00010029" w:rsidRDefault="00CA1C8D" w:rsidP="00CA1C8D">
      <w:pPr>
        <w:pStyle w:val="ListParagraph"/>
        <w:numPr>
          <w:ilvl w:val="0"/>
          <w:numId w:val="20"/>
        </w:numPr>
        <w:rPr>
          <w:sz w:val="16"/>
        </w:rPr>
      </w:pPr>
      <w:r w:rsidRPr="00010029">
        <w:rPr>
          <w:sz w:val="16"/>
        </w:rPr>
        <w:t xml:space="preserve">education tools that might enable the spread of cultural values that are difficult to agree upon; or </w:t>
      </w:r>
    </w:p>
    <w:p w14:paraId="24002F9F" w14:textId="77777777" w:rsidR="00CA1C8D" w:rsidRPr="00010029" w:rsidRDefault="00CA1C8D" w:rsidP="00CA1C8D">
      <w:pPr>
        <w:pStyle w:val="ListParagraph"/>
        <w:numPr>
          <w:ilvl w:val="0"/>
          <w:numId w:val="20"/>
        </w:numPr>
        <w:rPr>
          <w:sz w:val="16"/>
        </w:rPr>
      </w:pPr>
      <w:r w:rsidRPr="00010029">
        <w:rPr>
          <w:rStyle w:val="Emphasis"/>
        </w:rPr>
        <w:t>environmental</w:t>
      </w:r>
      <w:r w:rsidRPr="00010029">
        <w:rPr>
          <w:sz w:val="16"/>
        </w:rPr>
        <w:t xml:space="preserve"> </w:t>
      </w:r>
      <w:r w:rsidRPr="00010029">
        <w:rPr>
          <w:rStyle w:val="StyleUnderline"/>
        </w:rPr>
        <w:t xml:space="preserve">monitoring or </w:t>
      </w:r>
      <w:r w:rsidRPr="00010029">
        <w:rPr>
          <w:rStyle w:val="Emphasis"/>
        </w:rPr>
        <w:t>protection</w:t>
      </w:r>
      <w:r w:rsidRPr="00010029">
        <w:rPr>
          <w:sz w:val="16"/>
        </w:rPr>
        <w:t xml:space="preserve"> systems that might require difficult-to-negotiate economic policies. </w:t>
      </w:r>
    </w:p>
    <w:p w14:paraId="362FB5E3" w14:textId="77777777" w:rsidR="00CA1C8D" w:rsidRPr="00010029" w:rsidRDefault="00CA1C8D" w:rsidP="00CA1C8D">
      <w:pPr>
        <w:rPr>
          <w:sz w:val="16"/>
        </w:rPr>
      </w:pPr>
      <w:r w:rsidRPr="00010029">
        <w:rPr>
          <w:sz w:val="16"/>
        </w:rPr>
        <w:t xml:space="preserve">There are a number of reasons why the developing institutions might be motivated to collaborate in the governance of this technology, including: </w:t>
      </w:r>
    </w:p>
    <w:p w14:paraId="5F61981C" w14:textId="77777777" w:rsidR="00CA1C8D" w:rsidRPr="00010029" w:rsidRDefault="00CA1C8D" w:rsidP="00CA1C8D">
      <w:pPr>
        <w:pStyle w:val="ListParagraph"/>
        <w:numPr>
          <w:ilvl w:val="0"/>
          <w:numId w:val="21"/>
        </w:numPr>
        <w:rPr>
          <w:sz w:val="16"/>
        </w:rPr>
      </w:pPr>
      <w:r w:rsidRPr="00010029">
        <w:rPr>
          <w:sz w:val="16"/>
        </w:rPr>
        <w:t xml:space="preserve">to ensure fair representation of diverse views and other objectives in governing their system(s); </w:t>
      </w:r>
    </w:p>
    <w:p w14:paraId="3E15516C" w14:textId="77777777" w:rsidR="00CA1C8D" w:rsidRPr="00010029" w:rsidRDefault="00CA1C8D" w:rsidP="00CA1C8D">
      <w:pPr>
        <w:pStyle w:val="ListParagraph"/>
        <w:numPr>
          <w:ilvl w:val="0"/>
          <w:numId w:val="21"/>
        </w:numPr>
        <w:rPr>
          <w:sz w:val="16"/>
        </w:rPr>
      </w:pPr>
      <w:r w:rsidRPr="00010029">
        <w:rPr>
          <w:sz w:val="16"/>
        </w:rPr>
        <w:t xml:space="preserve">to pool the collective knowledge and reasoning abilities of the separate institutions; or </w:t>
      </w:r>
    </w:p>
    <w:p w14:paraId="52E1819D" w14:textId="77777777" w:rsidR="00CA1C8D" w:rsidRPr="00010029" w:rsidRDefault="00CA1C8D" w:rsidP="00CA1C8D">
      <w:pPr>
        <w:pStyle w:val="ListParagraph"/>
        <w:numPr>
          <w:ilvl w:val="0"/>
          <w:numId w:val="21"/>
        </w:numPr>
        <w:rPr>
          <w:sz w:val="16"/>
        </w:rPr>
      </w:pPr>
      <w:r w:rsidRPr="00010029">
        <w:rPr>
          <w:sz w:val="16"/>
        </w:rPr>
        <w:t>to ensure sufficient weight is given to other objectives that are of interest to everyone involved (such as existential safety), relative to objectives only of interest to one person or institution.</w:t>
      </w:r>
    </w:p>
    <w:p w14:paraId="303634A9" w14:textId="77777777" w:rsidR="00CA1C8D" w:rsidRPr="00010029" w:rsidRDefault="00CA1C8D" w:rsidP="00CA1C8D">
      <w:pPr>
        <w:rPr>
          <w:sz w:val="16"/>
        </w:rPr>
      </w:pPr>
      <w:r w:rsidRPr="00010029">
        <w:rPr>
          <w:sz w:val="16"/>
        </w:rPr>
        <w:t>Items B and C here point to an existential safety argument for collaboration in the governance of AI systems: a committee of representatives from different institutions of would be less likely to accidentally (by B) or intentionally (by C) take risks that a single institution might be willing to take. This consideration is elaborated further in Objective 7.3 (reducing idiosyncratic risk-taking).</w:t>
      </w:r>
    </w:p>
    <w:p w14:paraId="2A8EFBF5" w14:textId="77777777" w:rsidR="00CA1C8D" w:rsidRPr="005201C3" w:rsidRDefault="00CA1C8D" w:rsidP="00CA1C8D">
      <w:pPr>
        <w:rPr>
          <w:sz w:val="16"/>
        </w:rPr>
      </w:pPr>
      <w:r w:rsidRPr="005201C3">
        <w:rPr>
          <w:sz w:val="16"/>
        </w:rPr>
        <w:t xml:space="preserve">Pitfalls of collaborative governance. In pursuing collaborative governance for AI systems, </w:t>
      </w:r>
      <w:r w:rsidRPr="005201C3">
        <w:rPr>
          <w:rStyle w:val="StyleUnderline"/>
        </w:rPr>
        <w:t xml:space="preserve">it is important to be mindful that </w:t>
      </w:r>
      <w:r w:rsidRPr="005201C3">
        <w:rPr>
          <w:rStyle w:val="Emphasis"/>
        </w:rPr>
        <w:t>collaborative governance</w:t>
      </w:r>
      <w:r w:rsidRPr="005201C3">
        <w:rPr>
          <w:rStyle w:val="StyleUnderline"/>
        </w:rPr>
        <w:t xml:space="preserve"> does </w:t>
      </w:r>
      <w:r w:rsidRPr="005201C3">
        <w:rPr>
          <w:rStyle w:val="Emphasis"/>
        </w:rPr>
        <w:t>not guarantee</w:t>
      </w:r>
      <w:r w:rsidRPr="005201C3">
        <w:rPr>
          <w:rStyle w:val="StyleUnderline"/>
        </w:rPr>
        <w:t xml:space="preserve"> better outcomes than independent governance</w:t>
      </w:r>
      <w:r w:rsidRPr="005201C3">
        <w:rPr>
          <w:sz w:val="16"/>
        </w:rPr>
        <w:t xml:space="preserve">. In general, </w:t>
      </w:r>
      <w:r w:rsidRPr="005201C3">
        <w:rPr>
          <w:rStyle w:val="Emphasis"/>
        </w:rPr>
        <w:t>too much</w:t>
      </w:r>
      <w:r w:rsidRPr="005201C3">
        <w:rPr>
          <w:rStyle w:val="StyleUnderline"/>
        </w:rPr>
        <w:t xml:space="preserve"> collaboration or the </w:t>
      </w:r>
      <w:r w:rsidRPr="005201C3">
        <w:rPr>
          <w:rStyle w:val="Emphasis"/>
        </w:rPr>
        <w:t>wrong kinds</w:t>
      </w:r>
      <w:r w:rsidRPr="005201C3">
        <w:rPr>
          <w:rStyle w:val="StyleUnderline"/>
        </w:rPr>
        <w:t xml:space="preserve"> of collaboration</w:t>
      </w:r>
      <w:r w:rsidRPr="005201C3">
        <w:rPr>
          <w:sz w:val="16"/>
        </w:rPr>
        <w:t xml:space="preserve"> between institutions </w:t>
      </w:r>
      <w:r w:rsidRPr="005201C3">
        <w:rPr>
          <w:rStyle w:val="StyleUnderline"/>
        </w:rPr>
        <w:t>can</w:t>
      </w:r>
      <w:r w:rsidRPr="005201C3">
        <w:rPr>
          <w:sz w:val="16"/>
        </w:rPr>
        <w:t xml:space="preserve"> in general </w:t>
      </w:r>
      <w:r w:rsidRPr="005201C3">
        <w:rPr>
          <w:rStyle w:val="StyleUnderline"/>
        </w:rPr>
        <w:t xml:space="preserve">lead to a </w:t>
      </w:r>
      <w:r w:rsidRPr="005201C3">
        <w:rPr>
          <w:rStyle w:val="Emphasis"/>
        </w:rPr>
        <w:t>variety of problems</w:t>
      </w:r>
      <w:r w:rsidRPr="005201C3">
        <w:rPr>
          <w:sz w:val="16"/>
        </w:rPr>
        <w:t>:</w:t>
      </w:r>
    </w:p>
    <w:p w14:paraId="4A64A132" w14:textId="77777777" w:rsidR="00CA1C8D" w:rsidRPr="005201C3" w:rsidRDefault="00CA1C8D" w:rsidP="00CA1C8D">
      <w:pPr>
        <w:pStyle w:val="ListParagraph"/>
        <w:numPr>
          <w:ilvl w:val="0"/>
          <w:numId w:val="22"/>
        </w:numPr>
        <w:rPr>
          <w:sz w:val="16"/>
        </w:rPr>
      </w:pPr>
      <w:r w:rsidRPr="005201C3">
        <w:rPr>
          <w:sz w:val="16"/>
        </w:rPr>
        <w:t xml:space="preserve">Fragility: </w:t>
      </w:r>
      <w:r w:rsidRPr="005201C3">
        <w:rPr>
          <w:rStyle w:val="StyleUnderline"/>
        </w:rPr>
        <w:t>if the institutions become</w:t>
      </w:r>
      <w:r w:rsidRPr="005201C3">
        <w:rPr>
          <w:sz w:val="16"/>
        </w:rPr>
        <w:t xml:space="preserve"> more </w:t>
      </w:r>
      <w:r w:rsidRPr="005201C3">
        <w:rPr>
          <w:rStyle w:val="Emphasis"/>
        </w:rPr>
        <w:t>dependent</w:t>
      </w:r>
      <w:r w:rsidRPr="005201C3">
        <w:rPr>
          <w:sz w:val="16"/>
        </w:rPr>
        <w:t xml:space="preserve"> upon </w:t>
      </w:r>
      <w:r w:rsidRPr="005201C3">
        <w:rPr>
          <w:rStyle w:val="StyleUnderline"/>
        </w:rPr>
        <w:t>one another through</w:t>
      </w:r>
      <w:r w:rsidRPr="005201C3">
        <w:rPr>
          <w:sz w:val="16"/>
        </w:rPr>
        <w:t xml:space="preserve"> collaboration, </w:t>
      </w:r>
      <w:r w:rsidRPr="005201C3">
        <w:rPr>
          <w:rStyle w:val="StyleUnderline"/>
        </w:rPr>
        <w:t xml:space="preserve">a </w:t>
      </w:r>
      <w:r w:rsidRPr="005201C3">
        <w:rPr>
          <w:rStyle w:val="Emphasis"/>
        </w:rPr>
        <w:t>failure of one</w:t>
      </w:r>
      <w:r w:rsidRPr="005201C3">
        <w:rPr>
          <w:rStyle w:val="StyleUnderline"/>
        </w:rPr>
        <w:t xml:space="preserve"> institution risks </w:t>
      </w:r>
      <w:r w:rsidRPr="005201C3">
        <w:rPr>
          <w:rStyle w:val="Emphasis"/>
        </w:rPr>
        <w:t>failure of the other</w:t>
      </w:r>
      <w:r w:rsidRPr="005201C3">
        <w:rPr>
          <w:sz w:val="16"/>
        </w:rPr>
        <w:t>.</w:t>
      </w:r>
    </w:p>
    <w:p w14:paraId="1188E80A" w14:textId="77777777" w:rsidR="00CA1C8D" w:rsidRPr="00010029" w:rsidRDefault="00CA1C8D" w:rsidP="00CA1C8D">
      <w:pPr>
        <w:pStyle w:val="ListParagraph"/>
        <w:numPr>
          <w:ilvl w:val="0"/>
          <w:numId w:val="22"/>
        </w:numPr>
        <w:rPr>
          <w:sz w:val="16"/>
        </w:rPr>
      </w:pPr>
      <w:r w:rsidRPr="00010029">
        <w:rPr>
          <w:sz w:val="16"/>
        </w:rPr>
        <w:t xml:space="preserve">Interference: the institutions’ operations could become entangled in unexpected ways, leading to unexpected errors. </w:t>
      </w:r>
    </w:p>
    <w:p w14:paraId="4C3A7830" w14:textId="77777777" w:rsidR="00CA1C8D" w:rsidRPr="00010029" w:rsidRDefault="00CA1C8D" w:rsidP="00CA1C8D">
      <w:pPr>
        <w:pStyle w:val="ListParagraph"/>
        <w:numPr>
          <w:ilvl w:val="0"/>
          <w:numId w:val="22"/>
        </w:numPr>
        <w:rPr>
          <w:sz w:val="16"/>
        </w:rPr>
      </w:pPr>
      <w:r w:rsidRPr="00010029">
        <w:rPr>
          <w:sz w:val="16"/>
        </w:rPr>
        <w:t xml:space="preserve">Collusion: </w:t>
      </w:r>
      <w:r w:rsidRPr="00010029">
        <w:rPr>
          <w:rStyle w:val="StyleUnderline"/>
        </w:rPr>
        <w:t>by collaborating</w:t>
      </w:r>
      <w:r w:rsidRPr="00010029">
        <w:rPr>
          <w:sz w:val="16"/>
        </w:rPr>
        <w:t xml:space="preserve">, </w:t>
      </w:r>
      <w:r w:rsidRPr="005201C3">
        <w:rPr>
          <w:sz w:val="16"/>
        </w:rPr>
        <w:t xml:space="preserve">the </w:t>
      </w:r>
      <w:r w:rsidRPr="005201C3">
        <w:rPr>
          <w:rStyle w:val="StyleUnderline"/>
        </w:rPr>
        <w:t xml:space="preserve">institutions could gain </w:t>
      </w:r>
      <w:r w:rsidRPr="005201C3">
        <w:rPr>
          <w:rStyle w:val="Emphasis"/>
        </w:rPr>
        <w:t>too much power</w:t>
      </w:r>
      <w:r w:rsidRPr="005201C3">
        <w:rPr>
          <w:rStyle w:val="StyleUnderline"/>
        </w:rPr>
        <w:t xml:space="preserve"> or influence</w:t>
      </w:r>
      <w:r w:rsidRPr="00010029">
        <w:rPr>
          <w:rStyle w:val="StyleUnderline"/>
        </w:rPr>
        <w:t xml:space="preserve"> relative to other institutions</w:t>
      </w:r>
      <w:r w:rsidRPr="00010029">
        <w:rPr>
          <w:sz w:val="16"/>
        </w:rPr>
        <w:t xml:space="preserve"> or the public; </w:t>
      </w:r>
      <w:r w:rsidRPr="00010029">
        <w:rPr>
          <w:rStyle w:val="Emphasis"/>
          <w:highlight w:val="cyan"/>
        </w:rPr>
        <w:t>antitrust</w:t>
      </w:r>
      <w:r w:rsidRPr="00010029">
        <w:rPr>
          <w:rStyle w:val="StyleUnderline"/>
        </w:rPr>
        <w:t xml:space="preserve"> and </w:t>
      </w:r>
      <w:r w:rsidRPr="00010029">
        <w:rPr>
          <w:rStyle w:val="Emphasis"/>
        </w:rPr>
        <w:t xml:space="preserve">competition </w:t>
      </w:r>
      <w:r w:rsidRPr="00010029">
        <w:rPr>
          <w:rStyle w:val="Emphasis"/>
          <w:highlight w:val="cyan"/>
        </w:rPr>
        <w:t>laws</w:t>
      </w:r>
      <w:r w:rsidRPr="00010029">
        <w:rPr>
          <w:rStyle w:val="StyleUnderline"/>
          <w:highlight w:val="cyan"/>
        </w:rPr>
        <w:t xml:space="preserve"> exist to </w:t>
      </w:r>
      <w:r w:rsidRPr="00010029">
        <w:rPr>
          <w:rStyle w:val="Emphasis"/>
          <w:highlight w:val="cyan"/>
        </w:rPr>
        <w:t>prevent</w:t>
      </w:r>
      <w:r w:rsidRPr="00010029">
        <w:rPr>
          <w:rStyle w:val="Emphasis"/>
        </w:rPr>
        <w:t xml:space="preserve"> these </w:t>
      </w:r>
      <w:r w:rsidRPr="00010029">
        <w:rPr>
          <w:rStyle w:val="Emphasis"/>
          <w:highlight w:val="cyan"/>
        </w:rPr>
        <w:t>outcomes</w:t>
      </w:r>
      <w:r w:rsidRPr="00010029">
        <w:rPr>
          <w:sz w:val="16"/>
        </w:rPr>
        <w:t xml:space="preserve">. </w:t>
      </w:r>
    </w:p>
    <w:p w14:paraId="7A2197E2" w14:textId="77777777" w:rsidR="00CA1C8D" w:rsidRPr="00010029" w:rsidRDefault="00CA1C8D" w:rsidP="00CA1C8D">
      <w:pPr>
        <w:pStyle w:val="ListParagraph"/>
        <w:numPr>
          <w:ilvl w:val="0"/>
          <w:numId w:val="22"/>
        </w:numPr>
        <w:rPr>
          <w:sz w:val="16"/>
        </w:rPr>
      </w:pPr>
      <w:r w:rsidRPr="00010029">
        <w:rPr>
          <w:sz w:val="16"/>
        </w:rPr>
        <w:t xml:space="preserve">Groupthink: </w:t>
      </w:r>
      <w:r w:rsidRPr="00010029">
        <w:rPr>
          <w:rStyle w:val="StyleUnderline"/>
        </w:rPr>
        <w:t>membership</w:t>
      </w:r>
      <w:r w:rsidRPr="00010029">
        <w:rPr>
          <w:sz w:val="16"/>
        </w:rPr>
        <w:t xml:space="preserve"> in a group </w:t>
      </w:r>
      <w:r w:rsidRPr="00010029">
        <w:rPr>
          <w:rStyle w:val="StyleUnderline"/>
        </w:rPr>
        <w:t xml:space="preserve">can sometimes </w:t>
      </w:r>
      <w:r w:rsidRPr="00010029">
        <w:rPr>
          <w:rStyle w:val="Emphasis"/>
        </w:rPr>
        <w:t>cloud</w:t>
      </w:r>
      <w:r w:rsidRPr="00010029">
        <w:rPr>
          <w:sz w:val="16"/>
        </w:rPr>
        <w:t xml:space="preserve"> the </w:t>
      </w:r>
      <w:r w:rsidRPr="00010029">
        <w:rPr>
          <w:rStyle w:val="Emphasis"/>
        </w:rPr>
        <w:t>judgement</w:t>
      </w:r>
      <w:r w:rsidRPr="00010029">
        <w:rPr>
          <w:rStyle w:val="StyleUnderline"/>
        </w:rPr>
        <w:t xml:space="preserve"> of individuals, by a process known as </w:t>
      </w:r>
      <w:r w:rsidRPr="00010029">
        <w:rPr>
          <w:rStyle w:val="Emphasis"/>
        </w:rPr>
        <w:t>groupthink</w:t>
      </w:r>
      <w:r w:rsidRPr="00010029">
        <w:rPr>
          <w:sz w:val="16"/>
        </w:rPr>
        <w:t xml:space="preserve"> (Janis, 1971; Hart, 1990; Janis, 2008; Esser, 1998; Janis, 2008; Bénabou, 2012). In groupthink, individual beliefs are warped to match the prevailing group consensus. Collaboration between institutions might reduce groupthink within each institution by exposing individuals to views from outside their institution, but it could also increase groupthink if the institutions begin to view themselves as a single large group.</w:t>
      </w:r>
    </w:p>
    <w:p w14:paraId="75CCC01F" w14:textId="77777777" w:rsidR="00CA1C8D" w:rsidRPr="00010029" w:rsidRDefault="00CA1C8D" w:rsidP="00CA1C8D">
      <w:pPr>
        <w:rPr>
          <w:sz w:val="16"/>
        </w:rPr>
      </w:pPr>
      <w:r w:rsidRPr="00010029">
        <w:rPr>
          <w:rStyle w:val="StyleUnderline"/>
        </w:rPr>
        <w:t xml:space="preserve">Innovations in </w:t>
      </w:r>
      <w:r w:rsidRPr="00010029">
        <w:rPr>
          <w:rStyle w:val="Emphasis"/>
        </w:rPr>
        <w:t>collaborative governance</w:t>
      </w:r>
      <w:r w:rsidRPr="00010029">
        <w:rPr>
          <w:rStyle w:val="StyleUnderline"/>
        </w:rPr>
        <w:t xml:space="preserve"> for</w:t>
      </w:r>
      <w:r w:rsidRPr="00010029">
        <w:rPr>
          <w:sz w:val="16"/>
        </w:rPr>
        <w:t xml:space="preserve"> powerful </w:t>
      </w:r>
      <w:r w:rsidRPr="00010029">
        <w:rPr>
          <w:rStyle w:val="StyleUnderline"/>
        </w:rPr>
        <w:t xml:space="preserve">AI systems should aim to </w:t>
      </w:r>
      <w:r w:rsidRPr="00010029">
        <w:rPr>
          <w:rStyle w:val="Emphasis"/>
        </w:rPr>
        <w:t>account for these</w:t>
      </w:r>
      <w:r w:rsidRPr="00010029">
        <w:rPr>
          <w:sz w:val="16"/>
        </w:rPr>
        <w:t xml:space="preserve"> and other failure modes of collaborative decisionmaking that would be harmful to many objectives, including safety. </w:t>
      </w:r>
    </w:p>
    <w:p w14:paraId="4AF34B63" w14:textId="77777777" w:rsidR="00CA1C8D" w:rsidRPr="00010029" w:rsidRDefault="00CA1C8D" w:rsidP="00CA1C8D">
      <w:pPr>
        <w:rPr>
          <w:sz w:val="16"/>
        </w:rPr>
      </w:pPr>
      <w:r w:rsidRPr="00010029">
        <w:rPr>
          <w:sz w:val="16"/>
        </w:rPr>
        <w:t xml:space="preserve">How and when should governance be collaborative? When, and in what ways, can collaborative governance of AI systems be more effective than independent governance by essentially separate institutions? This is a daunting and multi-faceted question that is beyond the scope of this report to resolve. However, we do aim instigate some technical thinking in this area, particularly as pertaining to existential safety. </w:t>
      </w:r>
    </w:p>
    <w:p w14:paraId="72A004FB" w14:textId="77777777" w:rsidR="00CA1C8D" w:rsidRPr="00010029" w:rsidRDefault="00CA1C8D" w:rsidP="00CA1C8D">
      <w:pPr>
        <w:rPr>
          <w:sz w:val="16"/>
        </w:rPr>
      </w:pPr>
      <w:r w:rsidRPr="00010029">
        <w:rPr>
          <w:sz w:val="16"/>
        </w:rPr>
        <w:t xml:space="preserve">Sources of historical lessons. Absent a satisfying theory of how and when to collaborate in the governance of powerful AI systems, studies of successes and failures in the oversight of safety-critical technologies could yield informative lessons with implications at various scales of governance. </w:t>
      </w:r>
    </w:p>
    <w:p w14:paraId="7FEC0039" w14:textId="77777777" w:rsidR="00CA1C8D" w:rsidRPr="00010029" w:rsidRDefault="00CA1C8D" w:rsidP="00CA1C8D">
      <w:pPr>
        <w:rPr>
          <w:sz w:val="16"/>
        </w:rPr>
      </w:pPr>
      <w:r w:rsidRPr="00010029">
        <w:rPr>
          <w:sz w:val="16"/>
        </w:rPr>
        <w:t xml:space="preserve">On the failure side, Sasou and Reason (1999) have developed a broad taxonomy of team decision-making failures in the oversight of safety-critical systems, through examining case studies in aviation, nuclear power, and the shipping industry. Charles Perrow’s widely cited book Normal Accidents (Perrow, 1984)—written partially in response to Three Mile Island nuclear accident of March 1979—predicts catastrophic failure in hazardous systems when those systems involve “complex and tightly coupled” interactions. Subsequent technological disasters are also considered in the 1999 edition (Perrow, 1999), such as the Bhopal industrial chemical leak in India in December 1984 (Shrivastava, 1992), the explosion of the US space shuttle Challenger in January 1986 (Vaughan, 1996), and the Chernobyl nuclear accident in Russia in April 1986 (Meshkati, 1991). Perrow contrasts these events with “normal accidents”, concluding that they involved serious managerial failures and were not inevitable consequences of the underlying technological systems. </w:t>
      </w:r>
    </w:p>
    <w:p w14:paraId="1BD19268" w14:textId="77777777" w:rsidR="00CA1C8D" w:rsidRPr="00010029" w:rsidRDefault="00CA1C8D" w:rsidP="00CA1C8D">
      <w:pPr>
        <w:rPr>
          <w:sz w:val="16"/>
        </w:rPr>
      </w:pPr>
      <w:r w:rsidRPr="00010029">
        <w:rPr>
          <w:sz w:val="16"/>
        </w:rPr>
        <w:t xml:space="preserve">On the success side, </w:t>
      </w:r>
      <w:r w:rsidRPr="00010029">
        <w:rPr>
          <w:rStyle w:val="StyleUnderline"/>
        </w:rPr>
        <w:t xml:space="preserve">positive lessons can be taken from human institutions with </w:t>
      </w:r>
      <w:r w:rsidRPr="00010029">
        <w:rPr>
          <w:rStyle w:val="Emphasis"/>
        </w:rPr>
        <w:t>strong track records</w:t>
      </w:r>
      <w:r w:rsidRPr="00010029">
        <w:rPr>
          <w:rStyle w:val="StyleUnderline"/>
        </w:rPr>
        <w:t xml:space="preserve"> for the </w:t>
      </w:r>
      <w:r w:rsidRPr="00010029">
        <w:rPr>
          <w:rStyle w:val="Emphasis"/>
        </w:rPr>
        <w:t>safe provision</w:t>
      </w:r>
      <w:r w:rsidRPr="00010029">
        <w:rPr>
          <w:rStyle w:val="StyleUnderline"/>
        </w:rPr>
        <w:t xml:space="preserve"> of</w:t>
      </w:r>
      <w:r w:rsidRPr="00010029">
        <w:rPr>
          <w:sz w:val="16"/>
        </w:rPr>
        <w:t xml:space="preserve"> highly valued services in </w:t>
      </w:r>
      <w:r w:rsidRPr="00010029">
        <w:rPr>
          <w:rStyle w:val="StyleUnderline"/>
        </w:rPr>
        <w:t>hazardous industries</w:t>
      </w:r>
      <w:r w:rsidRPr="00010029">
        <w:rPr>
          <w:sz w:val="16"/>
        </w:rPr>
        <w:t xml:space="preserve">. This point has also been argued somewhat by Dietterich (2019). There is an existing corpus of academic studies examining so-called high reliability organizations (HROs), i.e., “organizations that operate beneficial, highly hazardous technical systems at high capacity with very low risk, for instance, the effective management of physically (and often socially) very hazardous production processes with very low incidents of operational failure” (LaPorte and Thomas, 1995). Examples of organizations identified and studied closely as HROs by organizational researchers include  </w:t>
      </w:r>
    </w:p>
    <w:p w14:paraId="51EA5175" w14:textId="77777777" w:rsidR="00CA1C8D" w:rsidRPr="00010029" w:rsidRDefault="00CA1C8D" w:rsidP="00CA1C8D">
      <w:pPr>
        <w:pStyle w:val="ListParagraph"/>
        <w:numPr>
          <w:ilvl w:val="0"/>
          <w:numId w:val="23"/>
        </w:numPr>
        <w:rPr>
          <w:sz w:val="16"/>
        </w:rPr>
      </w:pPr>
      <w:r w:rsidRPr="00010029">
        <w:rPr>
          <w:sz w:val="16"/>
        </w:rPr>
        <w:t xml:space="preserve">two nuclear-powered aircraft carriers (Rochlin, 1989; Roberts, 1989, 1990; Roberts et al., 1994; Schulman, 1993), </w:t>
      </w:r>
    </w:p>
    <w:p w14:paraId="2543DFC1" w14:textId="77777777" w:rsidR="00CA1C8D" w:rsidRPr="00010029" w:rsidRDefault="00CA1C8D" w:rsidP="00CA1C8D">
      <w:pPr>
        <w:pStyle w:val="ListParagraph"/>
        <w:numPr>
          <w:ilvl w:val="0"/>
          <w:numId w:val="23"/>
        </w:numPr>
        <w:rPr>
          <w:sz w:val="16"/>
        </w:rPr>
      </w:pPr>
      <w:r w:rsidRPr="00010029">
        <w:rPr>
          <w:sz w:val="16"/>
        </w:rPr>
        <w:t xml:space="preserve">the US Federal Aviation Administration’s Air Traffic Control system (Roberts, 1989; Klein et al., 1995), </w:t>
      </w:r>
    </w:p>
    <w:p w14:paraId="37EBB852" w14:textId="77777777" w:rsidR="00CA1C8D" w:rsidRPr="00010029" w:rsidRDefault="00CA1C8D" w:rsidP="00CA1C8D">
      <w:pPr>
        <w:pStyle w:val="ListParagraph"/>
        <w:numPr>
          <w:ilvl w:val="0"/>
          <w:numId w:val="23"/>
        </w:numPr>
        <w:rPr>
          <w:sz w:val="16"/>
        </w:rPr>
      </w:pPr>
      <w:r w:rsidRPr="00010029">
        <w:rPr>
          <w:sz w:val="16"/>
        </w:rPr>
        <w:t xml:space="preserve">several nuclear power plants (Klein et al., 1995; LaPorte and Thomas, 1995; Bourrier, 1996), </w:t>
      </w:r>
    </w:p>
    <w:p w14:paraId="690AE705" w14:textId="77777777" w:rsidR="00CA1C8D" w:rsidRPr="00010029" w:rsidRDefault="00CA1C8D" w:rsidP="00CA1C8D">
      <w:pPr>
        <w:pStyle w:val="ListParagraph"/>
        <w:numPr>
          <w:ilvl w:val="0"/>
          <w:numId w:val="23"/>
        </w:numPr>
        <w:rPr>
          <w:sz w:val="16"/>
        </w:rPr>
      </w:pPr>
      <w:r w:rsidRPr="00010029">
        <w:rPr>
          <w:sz w:val="16"/>
        </w:rPr>
        <w:t xml:space="preserve">electricity providers (Roberts, 1989; Schulman et al., 2004), and </w:t>
      </w:r>
    </w:p>
    <w:p w14:paraId="624DA4B9" w14:textId="77777777" w:rsidR="00CA1C8D" w:rsidRPr="00010029" w:rsidRDefault="00CA1C8D" w:rsidP="00CA1C8D">
      <w:pPr>
        <w:pStyle w:val="ListParagraph"/>
        <w:numPr>
          <w:ilvl w:val="0"/>
          <w:numId w:val="23"/>
        </w:numPr>
        <w:rPr>
          <w:sz w:val="16"/>
        </w:rPr>
      </w:pPr>
      <w:r w:rsidRPr="00010029">
        <w:rPr>
          <w:sz w:val="16"/>
        </w:rPr>
        <w:t xml:space="preserve">a large California fire department (Bigley and Roberts, 2001). </w:t>
      </w:r>
    </w:p>
    <w:p w14:paraId="57B53B5A" w14:textId="77777777" w:rsidR="00CA1C8D" w:rsidRPr="00010029" w:rsidRDefault="00CA1C8D" w:rsidP="00CA1C8D">
      <w:pPr>
        <w:rPr>
          <w:sz w:val="16"/>
        </w:rPr>
      </w:pPr>
      <w:r w:rsidRPr="00010029">
        <w:rPr>
          <w:sz w:val="16"/>
        </w:rPr>
        <w:t xml:space="preserve">HRO researchers have gone on to produce theories and recommendations for organizations in general to achieve high reliability (LaPorte, 1996; Rochlin, 1999; Roberts and Bea, 2001a,b; Ericksen and Dyer, 2005). Perhaps similar theories could someday be formulated quantitatively as principles for multi/single and multi/multi AI delegation in powerful AI systems. </w:t>
      </w:r>
    </w:p>
    <w:p w14:paraId="5EB2C5FB" w14:textId="77777777" w:rsidR="00CA1C8D" w:rsidRPr="00010029" w:rsidRDefault="00CA1C8D" w:rsidP="00CA1C8D">
      <w:pPr>
        <w:rPr>
          <w:sz w:val="16"/>
        </w:rPr>
      </w:pPr>
      <w:r w:rsidRPr="00010029">
        <w:rPr>
          <w:sz w:val="16"/>
        </w:rPr>
        <w:t xml:space="preserve">Summary. </w:t>
      </w:r>
      <w:r w:rsidRPr="00010029">
        <w:rPr>
          <w:rStyle w:val="StyleUnderline"/>
        </w:rPr>
        <w:t>Collaborative governance of AI systems is attractive from the perspective of</w:t>
      </w:r>
      <w:r w:rsidRPr="00010029">
        <w:rPr>
          <w:sz w:val="16"/>
        </w:rPr>
        <w:t xml:space="preserve"> issues that concern everyone, such as </w:t>
      </w:r>
      <w:r w:rsidRPr="00010029">
        <w:rPr>
          <w:rStyle w:val="Emphasis"/>
        </w:rPr>
        <w:t>existential safety</w:t>
      </w:r>
      <w:r w:rsidRPr="00010029">
        <w:rPr>
          <w:sz w:val="16"/>
        </w:rPr>
        <w:t xml:space="preserve">. However, collaborative </w:t>
      </w:r>
      <w:r w:rsidRPr="00010029">
        <w:rPr>
          <w:rStyle w:val="StyleUnderline"/>
        </w:rPr>
        <w:t>governance</w:t>
      </w:r>
      <w:r w:rsidRPr="00010029">
        <w:rPr>
          <w:sz w:val="16"/>
        </w:rPr>
        <w:t xml:space="preserve"> is not automatically more effective than independent governance. The objective of this subsection, facilitating collaborative governance, </w:t>
      </w:r>
      <w:r w:rsidRPr="00010029">
        <w:rPr>
          <w:rStyle w:val="StyleUnderline"/>
        </w:rPr>
        <w:t>means finding collaborative AI</w:t>
      </w:r>
      <w:r w:rsidRPr="00010029">
        <w:rPr>
          <w:sz w:val="16"/>
        </w:rPr>
        <w:t xml:space="preserve"> governance </w:t>
      </w:r>
      <w:r w:rsidRPr="00010029">
        <w:rPr>
          <w:rStyle w:val="StyleUnderline"/>
        </w:rPr>
        <w:t>techniques</w:t>
      </w:r>
      <w:r w:rsidRPr="00010029">
        <w:rPr>
          <w:sz w:val="16"/>
        </w:rPr>
        <w:t xml:space="preserve"> that are beneficial from many perspectives (including existential safety), </w:t>
      </w:r>
      <w:r w:rsidRPr="00010029">
        <w:rPr>
          <w:rStyle w:val="StyleUnderline"/>
        </w:rPr>
        <w:t xml:space="preserve">and that avoid </w:t>
      </w:r>
      <w:r w:rsidRPr="00010029">
        <w:rPr>
          <w:rStyle w:val="Emphasis"/>
        </w:rPr>
        <w:t>pitfalls</w:t>
      </w:r>
      <w:r w:rsidRPr="00010029">
        <w:rPr>
          <w:rStyle w:val="StyleUnderline"/>
        </w:rPr>
        <w:t xml:space="preserve"> of collaborative governance</w:t>
      </w:r>
      <w:r w:rsidRPr="00010029">
        <w:rPr>
          <w:sz w:val="16"/>
        </w:rPr>
        <w:t xml:space="preserve">. How exactly to achieve this is a complex social question that is beyond the scope of this report to answer, but is something the authors are beginning to explored somewhat at a technical level. </w:t>
      </w:r>
    </w:p>
    <w:p w14:paraId="0B6229AB" w14:textId="77777777" w:rsidR="00CA1C8D" w:rsidRPr="00010029" w:rsidRDefault="00CA1C8D" w:rsidP="00CA1C8D">
      <w:pPr>
        <w:rPr>
          <w:sz w:val="16"/>
        </w:rPr>
      </w:pPr>
      <w:r w:rsidRPr="00010029">
        <w:rPr>
          <w:sz w:val="16"/>
        </w:rPr>
        <w:t xml:space="preserve">7.2 Avoiding races by sharing control </w:t>
      </w:r>
    </w:p>
    <w:p w14:paraId="4FE545C9" w14:textId="77777777" w:rsidR="00CA1C8D" w:rsidRPr="00010029" w:rsidRDefault="00CA1C8D" w:rsidP="00CA1C8D">
      <w:pPr>
        <w:rPr>
          <w:sz w:val="16"/>
        </w:rPr>
      </w:pPr>
      <w:r w:rsidRPr="005201C3">
        <w:rPr>
          <w:rStyle w:val="StyleUnderline"/>
        </w:rPr>
        <w:t xml:space="preserve">If powerful </w:t>
      </w:r>
      <w:r w:rsidRPr="005201C3">
        <w:rPr>
          <w:rStyle w:val="Emphasis"/>
        </w:rPr>
        <w:t>AI technology</w:t>
      </w:r>
      <w:r w:rsidRPr="005201C3">
        <w:rPr>
          <w:rStyle w:val="StyleUnderline"/>
        </w:rPr>
        <w:t xml:space="preserve"> is developed in a manner that makes it </w:t>
      </w:r>
      <w:r w:rsidRPr="005201C3">
        <w:rPr>
          <w:rStyle w:val="Emphasis"/>
        </w:rPr>
        <w:t>difficult</w:t>
      </w:r>
      <w:r w:rsidRPr="005201C3">
        <w:rPr>
          <w:rStyle w:val="StyleUnderline"/>
        </w:rPr>
        <w:t xml:space="preserve"> for multiple stakeholders to </w:t>
      </w:r>
      <w:r w:rsidRPr="005201C3">
        <w:rPr>
          <w:rStyle w:val="Emphasis"/>
        </w:rPr>
        <w:t>share control</w:t>
      </w:r>
      <w:r w:rsidRPr="005201C3">
        <w:rPr>
          <w:rStyle w:val="StyleUnderline"/>
        </w:rPr>
        <w:t xml:space="preserve"> of a </w:t>
      </w:r>
      <w:r w:rsidRPr="005201C3">
        <w:rPr>
          <w:rStyle w:val="Emphasis"/>
        </w:rPr>
        <w:t>single system</w:t>
      </w:r>
      <w:r w:rsidRPr="005201C3">
        <w:rPr>
          <w:rStyle w:val="StyleUnderline"/>
        </w:rPr>
        <w:t>, there is</w:t>
      </w:r>
      <w:r w:rsidRPr="005201C3">
        <w:rPr>
          <w:sz w:val="16"/>
        </w:rPr>
        <w:t xml:space="preserve"> some degree of </w:t>
      </w:r>
      <w:r w:rsidRPr="005201C3">
        <w:rPr>
          <w:rStyle w:val="Emphasis"/>
        </w:rPr>
        <w:t>pressure</w:t>
      </w:r>
      <w:r w:rsidRPr="005201C3">
        <w:rPr>
          <w:sz w:val="16"/>
        </w:rPr>
        <w:t xml:space="preserve"> competing stakeholders </w:t>
      </w:r>
      <w:r w:rsidRPr="005201C3">
        <w:rPr>
          <w:rStyle w:val="StyleUnderline"/>
        </w:rPr>
        <w:t xml:space="preserve">to </w:t>
      </w:r>
      <w:r w:rsidRPr="005201C3">
        <w:rPr>
          <w:rStyle w:val="Emphasis"/>
        </w:rPr>
        <w:t>race</w:t>
      </w:r>
      <w:r w:rsidRPr="005201C3">
        <w:rPr>
          <w:rStyle w:val="StyleUnderline"/>
        </w:rPr>
        <w:t xml:space="preserve"> in AI development so as to </w:t>
      </w:r>
      <w:r w:rsidRPr="005201C3">
        <w:rPr>
          <w:rStyle w:val="Emphasis"/>
        </w:rPr>
        <w:t>secure</w:t>
      </w:r>
      <w:r w:rsidRPr="005201C3">
        <w:rPr>
          <w:sz w:val="16"/>
        </w:rPr>
        <w:t xml:space="preserve"> some degree of </w:t>
      </w:r>
      <w:r w:rsidRPr="005201C3">
        <w:rPr>
          <w:rStyle w:val="Emphasis"/>
        </w:rPr>
        <w:t>control</w:t>
      </w:r>
      <w:r w:rsidRPr="005201C3">
        <w:rPr>
          <w:rStyle w:val="StyleUnderline"/>
        </w:rPr>
        <w:t xml:space="preserve"> over the how the technology is</w:t>
      </w:r>
      <w:r w:rsidRPr="005201C3">
        <w:rPr>
          <w:sz w:val="16"/>
        </w:rPr>
        <w:t xml:space="preserve"> first </w:t>
      </w:r>
      <w:r w:rsidRPr="005201C3">
        <w:rPr>
          <w:rStyle w:val="StyleUnderline"/>
        </w:rPr>
        <w:t>used</w:t>
      </w:r>
      <w:r w:rsidRPr="005201C3">
        <w:rPr>
          <w:sz w:val="16"/>
        </w:rPr>
        <w:t xml:space="preserve">. Conversely, </w:t>
      </w:r>
      <w:r w:rsidRPr="005201C3">
        <w:rPr>
          <w:rStyle w:val="StyleUnderline"/>
        </w:rPr>
        <w:t xml:space="preserve">the pressure to race can be </w:t>
      </w:r>
      <w:r w:rsidRPr="005201C3">
        <w:rPr>
          <w:rStyle w:val="Emphasis"/>
        </w:rPr>
        <w:t>alleviated</w:t>
      </w:r>
      <w:r w:rsidRPr="005201C3">
        <w:rPr>
          <w:sz w:val="16"/>
        </w:rPr>
        <w:t xml:space="preserve"> somewhat </w:t>
      </w:r>
      <w:r w:rsidRPr="005201C3">
        <w:rPr>
          <w:rStyle w:val="StyleUnderline"/>
        </w:rPr>
        <w:t>by developing AI technology</w:t>
      </w:r>
      <w:r w:rsidRPr="005201C3">
        <w:rPr>
          <w:sz w:val="16"/>
        </w:rPr>
        <w:t xml:space="preserve"> in a manner </w:t>
      </w:r>
      <w:r w:rsidRPr="005201C3">
        <w:rPr>
          <w:rStyle w:val="StyleUnderline"/>
        </w:rPr>
        <w:t xml:space="preserve">that makes it </w:t>
      </w:r>
      <w:r w:rsidRPr="005201C3">
        <w:rPr>
          <w:rStyle w:val="Emphasis"/>
        </w:rPr>
        <w:t>easier</w:t>
      </w:r>
      <w:r w:rsidRPr="005201C3">
        <w:rPr>
          <w:rStyle w:val="StyleUnderline"/>
        </w:rPr>
        <w:t xml:space="preserve"> for </w:t>
      </w:r>
      <w:r w:rsidRPr="005201C3">
        <w:rPr>
          <w:rStyle w:val="Emphasis"/>
        </w:rPr>
        <w:t>multiple stakeholders</w:t>
      </w:r>
      <w:r w:rsidRPr="005201C3">
        <w:rPr>
          <w:rStyle w:val="StyleUnderline"/>
        </w:rPr>
        <w:t xml:space="preserve"> to control a single system</w:t>
      </w:r>
      <w:r w:rsidRPr="005201C3">
        <w:rPr>
          <w:sz w:val="16"/>
        </w:rPr>
        <w:t>, such as by designing the system to receive inputs</w:t>
      </w:r>
      <w:r w:rsidRPr="00010029">
        <w:rPr>
          <w:sz w:val="16"/>
        </w:rPr>
        <w:t xml:space="preserve"> representing beliefs and values from multiple users. Hence, we adopt the following objective:</w:t>
      </w:r>
    </w:p>
    <w:p w14:paraId="29B3007F" w14:textId="77777777" w:rsidR="00CA1C8D" w:rsidRPr="00010029" w:rsidRDefault="00CA1C8D" w:rsidP="00CA1C8D">
      <w:pPr>
        <w:rPr>
          <w:sz w:val="16"/>
        </w:rPr>
      </w:pPr>
      <w:r w:rsidRPr="00010029">
        <w:rPr>
          <w:sz w:val="16"/>
        </w:rPr>
        <w:t>Objective 7.2 (avoiding races by sharing control) is to make collaborative oversight of AI systems by companies and governments sufficiently easy and appealing as to significantly reduce pressures for AI development teams to race for first-mover advantages in the deployment of powerful AI systems, thereby reducing Type 2a risk (unsafe development races). The nature of the collaboration between the overseeing stakeholders could involve exchange of information, exchange of commitments, or both.</w:t>
      </w:r>
    </w:p>
    <w:p w14:paraId="5326BEC2" w14:textId="77777777" w:rsidR="00CA1C8D" w:rsidRPr="00AD7746" w:rsidRDefault="00CA1C8D" w:rsidP="00CA1C8D">
      <w:pPr>
        <w:rPr>
          <w:sz w:val="16"/>
        </w:rPr>
      </w:pPr>
      <w:r w:rsidRPr="00010029">
        <w:rPr>
          <w:rStyle w:val="StyleUnderline"/>
          <w:highlight w:val="cyan"/>
        </w:rPr>
        <w:t>This</w:t>
      </w:r>
      <w:r w:rsidRPr="00010029">
        <w:rPr>
          <w:rStyle w:val="StyleUnderline"/>
        </w:rPr>
        <w:t xml:space="preserve"> objective </w:t>
      </w:r>
      <w:r w:rsidRPr="00010029">
        <w:rPr>
          <w:rStyle w:val="StyleUnderline"/>
          <w:highlight w:val="cyan"/>
        </w:rPr>
        <w:t xml:space="preserve">may be </w:t>
      </w:r>
      <w:r w:rsidRPr="00010029">
        <w:rPr>
          <w:rStyle w:val="Emphasis"/>
          <w:highlight w:val="cyan"/>
        </w:rPr>
        <w:t>challenging</w:t>
      </w:r>
      <w:r w:rsidRPr="00010029">
        <w:rPr>
          <w:rStyle w:val="StyleUnderline"/>
        </w:rPr>
        <w:t xml:space="preserve"> to pursue </w:t>
      </w:r>
      <w:r w:rsidRPr="00010029">
        <w:rPr>
          <w:rStyle w:val="StyleUnderline"/>
          <w:highlight w:val="cyan"/>
        </w:rPr>
        <w:t>while respecting the</w:t>
      </w:r>
      <w:r w:rsidRPr="00010029">
        <w:rPr>
          <w:sz w:val="16"/>
        </w:rPr>
        <w:t xml:space="preserve"> letter and </w:t>
      </w:r>
      <w:r w:rsidRPr="00010029">
        <w:rPr>
          <w:rStyle w:val="Emphasis"/>
          <w:sz w:val="28"/>
          <w:szCs w:val="28"/>
          <w:highlight w:val="cyan"/>
        </w:rPr>
        <w:t>spirit of antitrust</w:t>
      </w:r>
      <w:r w:rsidRPr="00010029">
        <w:rPr>
          <w:rStyle w:val="Emphasis"/>
          <w:sz w:val="28"/>
          <w:szCs w:val="28"/>
        </w:rPr>
        <w:t xml:space="preserve"> laws</w:t>
      </w:r>
      <w:r w:rsidRPr="00010029">
        <w:rPr>
          <w:sz w:val="16"/>
        </w:rPr>
        <w:t xml:space="preserve">. Thus, </w:t>
      </w:r>
      <w:r w:rsidRPr="00010029">
        <w:rPr>
          <w:rStyle w:val="StyleUnderline"/>
        </w:rPr>
        <w:t>some</w:t>
      </w:r>
      <w:r w:rsidRPr="00010029">
        <w:rPr>
          <w:sz w:val="16"/>
        </w:rPr>
        <w:t xml:space="preserve"> degree of </w:t>
      </w:r>
      <w:r w:rsidRPr="00010029">
        <w:rPr>
          <w:rStyle w:val="StyleUnderline"/>
          <w:highlight w:val="cyan"/>
        </w:rPr>
        <w:t>progress</w:t>
      </w:r>
      <w:r w:rsidRPr="00010029">
        <w:rPr>
          <w:sz w:val="16"/>
        </w:rPr>
        <w:t xml:space="preserve"> on Objective 7.1 (facilitating collaborative governance) </w:t>
      </w:r>
      <w:r w:rsidRPr="00010029">
        <w:rPr>
          <w:rStyle w:val="StyleUnderline"/>
          <w:highlight w:val="cyan"/>
        </w:rPr>
        <w:t xml:space="preserve">may be </w:t>
      </w:r>
      <w:r w:rsidRPr="00010029">
        <w:rPr>
          <w:rStyle w:val="Emphasis"/>
          <w:highlight w:val="cyan"/>
        </w:rPr>
        <w:t>needed</w:t>
      </w:r>
      <w:r w:rsidRPr="00010029">
        <w:rPr>
          <w:rStyle w:val="StyleUnderline"/>
          <w:highlight w:val="cyan"/>
        </w:rPr>
        <w:t xml:space="preserve"> to ensure</w:t>
      </w:r>
      <w:r w:rsidRPr="00010029">
        <w:rPr>
          <w:rStyle w:val="StyleUnderline"/>
        </w:rPr>
        <w:t xml:space="preserve"> that </w:t>
      </w:r>
      <w:r w:rsidRPr="00010029">
        <w:rPr>
          <w:rStyle w:val="Emphasis"/>
        </w:rPr>
        <w:t>control-</w:t>
      </w:r>
      <w:r w:rsidRPr="00010029">
        <w:rPr>
          <w:rStyle w:val="Emphasis"/>
          <w:highlight w:val="cyan"/>
        </w:rPr>
        <w:t>sharing</w:t>
      </w:r>
      <w:r w:rsidRPr="00010029">
        <w:rPr>
          <w:rStyle w:val="StyleUnderline"/>
        </w:rPr>
        <w:t xml:space="preserve"> between companies </w:t>
      </w:r>
      <w:r w:rsidRPr="00010029">
        <w:rPr>
          <w:rStyle w:val="Emphasis"/>
          <w:highlight w:val="cyan"/>
        </w:rPr>
        <w:t xml:space="preserve">cannot lead to </w:t>
      </w:r>
      <w:r w:rsidRPr="00010029">
        <w:rPr>
          <w:rStyle w:val="Emphasis"/>
          <w:sz w:val="28"/>
          <w:szCs w:val="28"/>
          <w:highlight w:val="cyan"/>
        </w:rPr>
        <w:t>collusion</w:t>
      </w:r>
      <w:r w:rsidRPr="00010029">
        <w:rPr>
          <w:rStyle w:val="StyleUnderline"/>
          <w:highlight w:val="cyan"/>
        </w:rPr>
        <w:t xml:space="preserve"> or</w:t>
      </w:r>
      <w:r w:rsidRPr="00010029">
        <w:rPr>
          <w:rStyle w:val="StyleUnderline"/>
        </w:rPr>
        <w:t xml:space="preserve"> other </w:t>
      </w:r>
      <w:r w:rsidRPr="00010029">
        <w:rPr>
          <w:rStyle w:val="Emphasis"/>
          <w:sz w:val="28"/>
          <w:szCs w:val="28"/>
          <w:highlight w:val="cyan"/>
        </w:rPr>
        <w:t>unfair</w:t>
      </w:r>
      <w:r w:rsidRPr="00010029">
        <w:rPr>
          <w:rStyle w:val="Emphasis"/>
          <w:sz w:val="28"/>
          <w:szCs w:val="28"/>
        </w:rPr>
        <w:t xml:space="preserve"> business </w:t>
      </w:r>
      <w:r w:rsidRPr="00010029">
        <w:rPr>
          <w:rStyle w:val="Emphasis"/>
          <w:sz w:val="28"/>
          <w:szCs w:val="28"/>
          <w:highlight w:val="cyan"/>
        </w:rPr>
        <w:t>advantages</w:t>
      </w:r>
      <w:r w:rsidRPr="00010029">
        <w:rPr>
          <w:rStyle w:val="StyleUnderline"/>
          <w:highlight w:val="cyan"/>
        </w:rPr>
        <w:t xml:space="preserve"> that</w:t>
      </w:r>
      <w:r w:rsidRPr="00010029">
        <w:rPr>
          <w:rStyle w:val="StyleUnderline"/>
        </w:rPr>
        <w:t xml:space="preserve"> would </w:t>
      </w:r>
      <w:r w:rsidRPr="00010029">
        <w:rPr>
          <w:rStyle w:val="StyleUnderline"/>
          <w:highlight w:val="cyan"/>
        </w:rPr>
        <w:t>harm society</w:t>
      </w:r>
      <w:r w:rsidRPr="00010029">
        <w:rPr>
          <w:sz w:val="16"/>
        </w:rPr>
        <w:t>.</w:t>
      </w:r>
    </w:p>
    <w:p w14:paraId="10710247" w14:textId="77777777" w:rsidR="00CA1C8D" w:rsidRDefault="00CA1C8D" w:rsidP="00CA1C8D">
      <w:pPr>
        <w:pStyle w:val="Heading2"/>
      </w:pPr>
      <w:r>
        <w:t>1AC---Solvency</w:t>
      </w:r>
    </w:p>
    <w:p w14:paraId="5A71238D" w14:textId="77777777" w:rsidR="00CA1C8D" w:rsidRPr="00D24BC8" w:rsidRDefault="00CA1C8D" w:rsidP="00CA1C8D">
      <w:pPr>
        <w:pStyle w:val="Heading4"/>
      </w:pPr>
      <w:r>
        <w:t xml:space="preserve">Arbitration assessment is </w:t>
      </w:r>
      <w:r>
        <w:rPr>
          <w:u w:val="single"/>
        </w:rPr>
        <w:t>biased</w:t>
      </w:r>
      <w:r>
        <w:t xml:space="preserve"> towards enforcement---requiring effective vindication </w:t>
      </w:r>
      <w:r>
        <w:rPr>
          <w:u w:val="single"/>
        </w:rPr>
        <w:t>solves</w:t>
      </w:r>
      <w:r>
        <w:t xml:space="preserve">, </w:t>
      </w:r>
      <w:r>
        <w:rPr>
          <w:u w:val="single"/>
        </w:rPr>
        <w:t>balances</w:t>
      </w:r>
      <w:r>
        <w:t xml:space="preserve"> competing law, and </w:t>
      </w:r>
      <w:r w:rsidRPr="002137B8">
        <w:t>restores</w:t>
      </w:r>
      <w:r>
        <w:t xml:space="preserve"> </w:t>
      </w:r>
      <w:r w:rsidRPr="002137B8">
        <w:rPr>
          <w:u w:val="single"/>
        </w:rPr>
        <w:t>statutory relief</w:t>
      </w:r>
      <w:r>
        <w:t xml:space="preserve"> under antitrust. </w:t>
      </w:r>
    </w:p>
    <w:p w14:paraId="416DB62F" w14:textId="77777777" w:rsidR="00CA1C8D" w:rsidRDefault="00CA1C8D" w:rsidP="00CA1C8D">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28F2FA60" w14:textId="77777777" w:rsidR="00CA1C8D" w:rsidRPr="00D24BC8" w:rsidRDefault="00CA1C8D" w:rsidP="00CA1C8D">
      <w:pPr>
        <w:rPr>
          <w:sz w:val="16"/>
        </w:rPr>
      </w:pPr>
      <w:r w:rsidRPr="00D24BC8">
        <w:rPr>
          <w:sz w:val="16"/>
        </w:rPr>
        <w:t>(d) The Post-Epic Systems World</w:t>
      </w:r>
    </w:p>
    <w:p w14:paraId="0C7BEB6D" w14:textId="77777777" w:rsidR="00CA1C8D" w:rsidRPr="00D24BC8" w:rsidRDefault="00CA1C8D" w:rsidP="00CA1C8D">
      <w:pPr>
        <w:rPr>
          <w:sz w:val="16"/>
        </w:rPr>
      </w:pPr>
      <w:r w:rsidRPr="00D24BC8">
        <w:rPr>
          <w:sz w:val="16"/>
        </w:rPr>
        <w:t xml:space="preserve">The Epic Systems decision reignited an already tense debate on the status of class action waivers and mandatory arbitration clauses, and their possible detrimental effects on the working public.56 </w:t>
      </w:r>
      <w:r w:rsidRPr="002C57DC">
        <w:rPr>
          <w:rStyle w:val="StyleUnderline"/>
        </w:rPr>
        <w:t>In the</w:t>
      </w:r>
      <w:r w:rsidRPr="00D24BC8">
        <w:rPr>
          <w:sz w:val="16"/>
        </w:rPr>
        <w:t xml:space="preserve"> almost </w:t>
      </w:r>
      <w:r w:rsidRPr="002C57DC">
        <w:rPr>
          <w:rStyle w:val="StyleUnderline"/>
        </w:rPr>
        <w:t>two years since</w:t>
      </w:r>
      <w:r w:rsidRPr="00D24BC8">
        <w:rPr>
          <w:sz w:val="16"/>
        </w:rPr>
        <w:t xml:space="preserve"> the </w:t>
      </w:r>
      <w:r w:rsidRPr="002C57DC">
        <w:rPr>
          <w:rStyle w:val="StyleUnderline"/>
        </w:rPr>
        <w:t>2018</w:t>
      </w:r>
      <w:r w:rsidRPr="00D24BC8">
        <w:rPr>
          <w:sz w:val="16"/>
        </w:rPr>
        <w:t xml:space="preserve"> ruling, </w:t>
      </w:r>
      <w:r w:rsidRPr="002C57DC">
        <w:rPr>
          <w:rStyle w:val="StyleUnderline"/>
        </w:rPr>
        <w:t xml:space="preserve">lower </w:t>
      </w:r>
      <w:r w:rsidRPr="00286E45">
        <w:rPr>
          <w:rStyle w:val="StyleUnderline"/>
          <w:highlight w:val="cyan"/>
        </w:rPr>
        <w:t>court</w:t>
      </w:r>
      <w:r w:rsidRPr="002C57DC">
        <w:rPr>
          <w:rStyle w:val="StyleUnderline"/>
        </w:rPr>
        <w:t xml:space="preserve"> decision</w:t>
      </w:r>
      <w:r w:rsidRPr="00286E45">
        <w:rPr>
          <w:rStyle w:val="StyleUnderline"/>
          <w:highlight w:val="cyan"/>
        </w:rPr>
        <w:t>s</w:t>
      </w:r>
      <w:r w:rsidRPr="002C57DC">
        <w:rPr>
          <w:rStyle w:val="StyleUnderline"/>
        </w:rPr>
        <w:t xml:space="preserve"> have</w:t>
      </w:r>
      <w:r w:rsidRPr="00D24BC8">
        <w:rPr>
          <w:sz w:val="16"/>
        </w:rPr>
        <w:t xml:space="preserve"> just </w:t>
      </w:r>
      <w:r w:rsidRPr="002C57DC">
        <w:rPr>
          <w:rStyle w:val="StyleUnderline"/>
        </w:rPr>
        <w:t xml:space="preserve">started to </w:t>
      </w:r>
      <w:r w:rsidRPr="00286E45">
        <w:rPr>
          <w:rStyle w:val="StyleUnderline"/>
          <w:highlight w:val="cyan"/>
        </w:rPr>
        <w:t>show the</w:t>
      </w:r>
      <w:r w:rsidRPr="002C57DC">
        <w:rPr>
          <w:rStyle w:val="StyleUnderline"/>
        </w:rPr>
        <w:t xml:space="preserve"> </w:t>
      </w:r>
      <w:r w:rsidRPr="002C57DC">
        <w:rPr>
          <w:rStyle w:val="Emphasis"/>
        </w:rPr>
        <w:t xml:space="preserve">lasting </w:t>
      </w:r>
      <w:r w:rsidRPr="00286E45">
        <w:rPr>
          <w:rStyle w:val="Emphasis"/>
          <w:highlight w:val="cyan"/>
        </w:rPr>
        <w:t>impact</w:t>
      </w:r>
      <w:r w:rsidRPr="00286E45">
        <w:rPr>
          <w:rStyle w:val="StyleUnderline"/>
          <w:highlight w:val="cyan"/>
        </w:rPr>
        <w:t xml:space="preserve"> of</w:t>
      </w:r>
      <w:r w:rsidRPr="002C57DC">
        <w:rPr>
          <w:rStyle w:val="StyleUnderline"/>
        </w:rPr>
        <w:t xml:space="preserve"> the Court’s </w:t>
      </w:r>
      <w:r w:rsidRPr="002C57DC">
        <w:rPr>
          <w:rStyle w:val="Emphasis"/>
        </w:rPr>
        <w:t xml:space="preserve">unwavering </w:t>
      </w:r>
      <w:r w:rsidRPr="00286E45">
        <w:rPr>
          <w:rStyle w:val="Emphasis"/>
          <w:highlight w:val="cyan"/>
        </w:rPr>
        <w:t>support</w:t>
      </w:r>
      <w:r w:rsidRPr="00286E45">
        <w:rPr>
          <w:rStyle w:val="StyleUnderline"/>
          <w:highlight w:val="cyan"/>
        </w:rPr>
        <w:t xml:space="preserve"> for enforcing</w:t>
      </w:r>
      <w:r w:rsidRPr="002C57DC">
        <w:rPr>
          <w:rStyle w:val="StyleUnderline"/>
        </w:rPr>
        <w:t xml:space="preserve"> adhesive </w:t>
      </w:r>
      <w:r w:rsidRPr="00286E45">
        <w:rPr>
          <w:rStyle w:val="Emphasis"/>
          <w:highlight w:val="cyan"/>
        </w:rPr>
        <w:t>arbitration</w:t>
      </w:r>
      <w:r w:rsidRPr="002C57DC">
        <w:rPr>
          <w:rStyle w:val="Emphasis"/>
        </w:rPr>
        <w:t xml:space="preserve"> clauses</w:t>
      </w:r>
      <w:r w:rsidRPr="00D24BC8">
        <w:rPr>
          <w:sz w:val="16"/>
        </w:rPr>
        <w:t xml:space="preserve">.57 Notably, the First, Fifth, Sixth, Seventh, Ninth, and Eleventh Circuit Court of Appeals have already addressed the remnants of the Court’s decision in Epic Systems. 58 As expected, </w:t>
      </w:r>
      <w:r w:rsidRPr="002C57DC">
        <w:rPr>
          <w:rStyle w:val="StyleUnderline"/>
        </w:rPr>
        <w:t>early</w:t>
      </w:r>
      <w:r w:rsidRPr="00D24BC8">
        <w:rPr>
          <w:sz w:val="16"/>
        </w:rPr>
        <w:t xml:space="preserve"> case </w:t>
      </w:r>
      <w:r w:rsidRPr="00286E45">
        <w:rPr>
          <w:rStyle w:val="StyleUnderline"/>
          <w:highlight w:val="cyan"/>
        </w:rPr>
        <w:t>decisions show</w:t>
      </w:r>
      <w:r w:rsidRPr="002C57DC">
        <w:rPr>
          <w:rStyle w:val="StyleUnderline"/>
        </w:rPr>
        <w:t xml:space="preserve"> </w:t>
      </w:r>
      <w:r w:rsidRPr="002C57DC">
        <w:rPr>
          <w:rStyle w:val="Emphasis"/>
        </w:rPr>
        <w:t>strong</w:t>
      </w:r>
      <w:r w:rsidRPr="002C57DC">
        <w:rPr>
          <w:rStyle w:val="StyleUnderline"/>
        </w:rPr>
        <w:t xml:space="preserve">, </w:t>
      </w:r>
      <w:r w:rsidRPr="00286E45">
        <w:rPr>
          <w:rStyle w:val="Emphasis"/>
          <w:highlight w:val="cyan"/>
        </w:rPr>
        <w:t>continued</w:t>
      </w:r>
      <w:r w:rsidRPr="002C57DC">
        <w:rPr>
          <w:rStyle w:val="StyleUnderline"/>
        </w:rPr>
        <w:t xml:space="preserve"> judicial </w:t>
      </w:r>
      <w:r w:rsidRPr="00286E45">
        <w:rPr>
          <w:rStyle w:val="StyleUnderline"/>
          <w:highlight w:val="cyan"/>
        </w:rPr>
        <w:t>support for</w:t>
      </w:r>
      <w:r w:rsidRPr="002C57DC">
        <w:rPr>
          <w:rStyle w:val="StyleUnderline"/>
        </w:rPr>
        <w:t xml:space="preserve"> the enforcement of </w:t>
      </w:r>
      <w:r w:rsidRPr="00286E45">
        <w:rPr>
          <w:rStyle w:val="Emphasis"/>
          <w:highlight w:val="cyan"/>
        </w:rPr>
        <w:t>class</w:t>
      </w:r>
      <w:r w:rsidRPr="00E5022D">
        <w:rPr>
          <w:rStyle w:val="Emphasis"/>
        </w:rPr>
        <w:t xml:space="preserve"> action </w:t>
      </w:r>
      <w:r w:rsidRPr="00286E45">
        <w:rPr>
          <w:rStyle w:val="Emphasis"/>
          <w:highlight w:val="cyan"/>
        </w:rPr>
        <w:t>waivers</w:t>
      </w:r>
      <w:r w:rsidRPr="00D24BC8">
        <w:rPr>
          <w:sz w:val="16"/>
        </w:rPr>
        <w:t xml:space="preserve">, even when class action proceedings result in a valid award for plaintiffs.59 </w:t>
      </w:r>
      <w:r w:rsidRPr="00286E45">
        <w:rPr>
          <w:rStyle w:val="StyleUnderline"/>
        </w:rPr>
        <w:t xml:space="preserve">Though </w:t>
      </w:r>
      <w:r w:rsidRPr="00286E45">
        <w:rPr>
          <w:rStyle w:val="Emphasis"/>
        </w:rPr>
        <w:t>decidedly settled</w:t>
      </w:r>
      <w:r w:rsidRPr="00286E45">
        <w:rPr>
          <w:rStyle w:val="StyleUnderline"/>
        </w:rPr>
        <w:t xml:space="preserve"> in</w:t>
      </w:r>
      <w:r w:rsidRPr="002C57DC">
        <w:rPr>
          <w:rStyle w:val="StyleUnderline"/>
        </w:rPr>
        <w:t xml:space="preserve"> the current judicial system, </w:t>
      </w:r>
      <w:r w:rsidRPr="00286E45">
        <w:rPr>
          <w:rStyle w:val="Emphasis"/>
          <w:highlight w:val="cyan"/>
        </w:rPr>
        <w:t>removal</w:t>
      </w:r>
      <w:r w:rsidRPr="00286E45">
        <w:rPr>
          <w:rStyle w:val="StyleUnderline"/>
          <w:highlight w:val="cyan"/>
        </w:rPr>
        <w:t xml:space="preserve"> of</w:t>
      </w:r>
      <w:r w:rsidRPr="002C57DC">
        <w:rPr>
          <w:rStyle w:val="StyleUnderline"/>
        </w:rPr>
        <w:t xml:space="preserve"> access to </w:t>
      </w:r>
      <w:r w:rsidRPr="00286E45">
        <w:rPr>
          <w:rStyle w:val="Emphasis"/>
          <w:highlight w:val="cyan"/>
        </w:rPr>
        <w:t>class action</w:t>
      </w:r>
      <w:r w:rsidRPr="00286E45">
        <w:rPr>
          <w:rStyle w:val="StyleUnderline"/>
          <w:highlight w:val="cyan"/>
        </w:rPr>
        <w:t xml:space="preserve"> remains</w:t>
      </w:r>
      <w:r w:rsidRPr="002C57DC">
        <w:rPr>
          <w:rStyle w:val="StyleUnderline"/>
        </w:rPr>
        <w:t xml:space="preserve"> a </w:t>
      </w:r>
      <w:r w:rsidRPr="00286E45">
        <w:rPr>
          <w:rStyle w:val="Emphasis"/>
          <w:highlight w:val="cyan"/>
        </w:rPr>
        <w:t>contentious</w:t>
      </w:r>
      <w:r w:rsidRPr="002C57DC">
        <w:rPr>
          <w:rStyle w:val="Emphasis"/>
        </w:rPr>
        <w:t xml:space="preserve"> issue</w:t>
      </w:r>
      <w:r w:rsidRPr="002C57DC">
        <w:rPr>
          <w:rStyle w:val="StyleUnderline"/>
        </w:rPr>
        <w:t xml:space="preserve"> in</w:t>
      </w:r>
      <w:r w:rsidRPr="00D24BC8">
        <w:rPr>
          <w:sz w:val="16"/>
        </w:rPr>
        <w:t xml:space="preserve"> the debate around </w:t>
      </w:r>
      <w:r w:rsidRPr="002C57DC">
        <w:rPr>
          <w:rStyle w:val="StyleUnderline"/>
        </w:rPr>
        <w:t xml:space="preserve">arbitration clauses, especially </w:t>
      </w:r>
      <w:r w:rsidRPr="00286E45">
        <w:rPr>
          <w:rStyle w:val="StyleUnderline"/>
          <w:highlight w:val="cyan"/>
        </w:rPr>
        <w:t>as it relates to</w:t>
      </w:r>
      <w:r w:rsidRPr="00D24BC8">
        <w:rPr>
          <w:sz w:val="16"/>
        </w:rPr>
        <w:t xml:space="preserve"> existing </w:t>
      </w:r>
      <w:r w:rsidRPr="002C57DC">
        <w:rPr>
          <w:rStyle w:val="StyleUnderline"/>
        </w:rPr>
        <w:t xml:space="preserve">federal </w:t>
      </w:r>
      <w:r w:rsidRPr="00286E45">
        <w:rPr>
          <w:rStyle w:val="Emphasis"/>
          <w:highlight w:val="cyan"/>
        </w:rPr>
        <w:t>antitrust</w:t>
      </w:r>
      <w:r w:rsidRPr="002C57DC">
        <w:rPr>
          <w:rStyle w:val="Emphasis"/>
        </w:rPr>
        <w:t xml:space="preserve"> laws</w:t>
      </w:r>
      <w:r w:rsidRPr="00D24BC8">
        <w:rPr>
          <w:sz w:val="16"/>
        </w:rPr>
        <w:t>.</w:t>
      </w:r>
    </w:p>
    <w:p w14:paraId="09037112" w14:textId="77777777" w:rsidR="00CA1C8D" w:rsidRPr="00D24BC8" w:rsidRDefault="00CA1C8D" w:rsidP="00CA1C8D">
      <w:pPr>
        <w:rPr>
          <w:sz w:val="16"/>
        </w:rPr>
      </w:pPr>
      <w:r w:rsidRPr="00D24BC8">
        <w:rPr>
          <w:sz w:val="16"/>
        </w:rPr>
        <w:t>III. The Antitrust Landscape in an Adhesive Arbitration World</w:t>
      </w:r>
    </w:p>
    <w:p w14:paraId="6415630E" w14:textId="77777777" w:rsidR="00CA1C8D" w:rsidRPr="00D24BC8" w:rsidRDefault="00CA1C8D" w:rsidP="00CA1C8D">
      <w:pPr>
        <w:rPr>
          <w:sz w:val="16"/>
        </w:rPr>
      </w:pPr>
      <w:r w:rsidRPr="00D24BC8">
        <w:rPr>
          <w:sz w:val="16"/>
        </w:rPr>
        <w:t>(a) Land of the Free, Home of the Lawsuit</w:t>
      </w:r>
    </w:p>
    <w:p w14:paraId="2385EDAC" w14:textId="77777777" w:rsidR="00CA1C8D" w:rsidRPr="00D24BC8" w:rsidRDefault="00CA1C8D" w:rsidP="00CA1C8D">
      <w:pPr>
        <w:rPr>
          <w:sz w:val="16"/>
        </w:rPr>
      </w:pPr>
      <w:r w:rsidRPr="00D24BC8">
        <w:rPr>
          <w:sz w:val="16"/>
        </w:rPr>
        <w:t xml:space="preserve">Much of the conversation around mandatory arbitration agreements and the inclusion of class action waivers has to do with the perceived fight between the strong and the weak.60 David versus Goliath; the little consumer or employee versus the large corporation. </w:t>
      </w:r>
      <w:r w:rsidRPr="002C57DC">
        <w:rPr>
          <w:rStyle w:val="StyleUnderline"/>
        </w:rPr>
        <w:t xml:space="preserve">As the Supreme Court continues to support the </w:t>
      </w:r>
      <w:r w:rsidRPr="002C57DC">
        <w:rPr>
          <w:rStyle w:val="Emphasis"/>
        </w:rPr>
        <w:t>enforceability</w:t>
      </w:r>
      <w:r w:rsidRPr="002C57DC">
        <w:rPr>
          <w:rStyle w:val="StyleUnderline"/>
        </w:rPr>
        <w:t xml:space="preserve"> of adhesive arbitration</w:t>
      </w:r>
      <w:r w:rsidRPr="00D24BC8">
        <w:rPr>
          <w:sz w:val="16"/>
        </w:rPr>
        <w:t xml:space="preserve"> agreements, </w:t>
      </w:r>
      <w:r w:rsidRPr="002C57DC">
        <w:rPr>
          <w:rStyle w:val="StyleUnderline"/>
        </w:rPr>
        <w:t>concerns as to the rights of</w:t>
      </w:r>
      <w:r w:rsidRPr="00D24BC8">
        <w:rPr>
          <w:sz w:val="16"/>
        </w:rPr>
        <w:t xml:space="preserve"> workers and </w:t>
      </w:r>
      <w:r w:rsidRPr="002C57DC">
        <w:rPr>
          <w:rStyle w:val="Emphasis"/>
        </w:rPr>
        <w:t>consumers</w:t>
      </w:r>
      <w:r w:rsidRPr="002C57DC">
        <w:rPr>
          <w:rStyle w:val="StyleUnderline"/>
        </w:rPr>
        <w:t xml:space="preserve"> come front and center</w:t>
      </w:r>
      <w:r w:rsidRPr="00D24BC8">
        <w:rPr>
          <w:sz w:val="16"/>
        </w:rPr>
        <w:t xml:space="preserve"> in the debate.61</w:t>
      </w:r>
    </w:p>
    <w:p w14:paraId="63FBB44D" w14:textId="77777777" w:rsidR="00CA1C8D" w:rsidRPr="00D24BC8" w:rsidRDefault="00CA1C8D" w:rsidP="00CA1C8D">
      <w:pPr>
        <w:rPr>
          <w:sz w:val="16"/>
        </w:rPr>
      </w:pPr>
      <w:r w:rsidRPr="00D24BC8">
        <w:rPr>
          <w:sz w:val="16"/>
        </w:rPr>
        <w:t xml:space="preserve">Historically, Americans have always loved lawsuits.62 Any one citizen’s access to the court system provides for a sense of individual power, freedom, and the innate ability to right a wrong. Recently, however, </w:t>
      </w:r>
      <w:r w:rsidRPr="00286E45">
        <w:rPr>
          <w:rStyle w:val="StyleUnderline"/>
          <w:highlight w:val="cyan"/>
        </w:rPr>
        <w:t xml:space="preserve">the </w:t>
      </w:r>
      <w:r w:rsidRPr="00286E45">
        <w:rPr>
          <w:rStyle w:val="Emphasis"/>
          <w:highlight w:val="cyan"/>
        </w:rPr>
        <w:t>frequency</w:t>
      </w:r>
      <w:r w:rsidRPr="00286E45">
        <w:rPr>
          <w:rStyle w:val="StyleUnderline"/>
          <w:highlight w:val="cyan"/>
        </w:rPr>
        <w:t xml:space="preserve"> of</w:t>
      </w:r>
      <w:r w:rsidRPr="002C57DC">
        <w:rPr>
          <w:rStyle w:val="StyleUnderline"/>
        </w:rPr>
        <w:t xml:space="preserve"> </w:t>
      </w:r>
      <w:r w:rsidRPr="002C57DC">
        <w:rPr>
          <w:rStyle w:val="Emphasis"/>
        </w:rPr>
        <w:t>class action</w:t>
      </w:r>
      <w:r w:rsidRPr="002C57DC">
        <w:rPr>
          <w:rStyle w:val="StyleUnderline"/>
        </w:rPr>
        <w:t xml:space="preserve"> law</w:t>
      </w:r>
      <w:r w:rsidRPr="00286E45">
        <w:rPr>
          <w:rStyle w:val="StyleUnderline"/>
          <w:highlight w:val="cyan"/>
        </w:rPr>
        <w:t>suits</w:t>
      </w:r>
      <w:r w:rsidRPr="002C57DC">
        <w:rPr>
          <w:rStyle w:val="StyleUnderline"/>
        </w:rPr>
        <w:t xml:space="preserve"> has </w:t>
      </w:r>
      <w:r w:rsidRPr="00286E45">
        <w:rPr>
          <w:rStyle w:val="StyleUnderline"/>
          <w:highlight w:val="cyan"/>
        </w:rPr>
        <w:t xml:space="preserve">trended </w:t>
      </w:r>
      <w:r w:rsidRPr="00286E45">
        <w:rPr>
          <w:rStyle w:val="Emphasis"/>
          <w:highlight w:val="cyan"/>
        </w:rPr>
        <w:t>downward</w:t>
      </w:r>
      <w:r w:rsidRPr="00D24BC8">
        <w:rPr>
          <w:sz w:val="16"/>
        </w:rPr>
        <w:t xml:space="preserve">.63 On the heels of Epic Systems, </w:t>
      </w:r>
      <w:r w:rsidRPr="002C57DC">
        <w:rPr>
          <w:rStyle w:val="StyleUnderline"/>
        </w:rPr>
        <w:t xml:space="preserve">according to publicly available data, “2019 marked the </w:t>
      </w:r>
      <w:r w:rsidRPr="002C57DC">
        <w:rPr>
          <w:rStyle w:val="Emphasis"/>
        </w:rPr>
        <w:t>first year</w:t>
      </w:r>
      <w:r w:rsidRPr="002C57DC">
        <w:rPr>
          <w:rStyle w:val="StyleUnderline"/>
        </w:rPr>
        <w:t xml:space="preserve"> in</w:t>
      </w:r>
      <w:r w:rsidRPr="00D24BC8">
        <w:rPr>
          <w:sz w:val="16"/>
        </w:rPr>
        <w:t xml:space="preserve"> more than </w:t>
      </w:r>
      <w:r w:rsidRPr="002C57DC">
        <w:rPr>
          <w:rStyle w:val="StyleUnderline"/>
        </w:rPr>
        <w:t xml:space="preserve">a decade that there were </w:t>
      </w:r>
      <w:r w:rsidRPr="002C57DC">
        <w:rPr>
          <w:rStyle w:val="Emphasis"/>
        </w:rPr>
        <w:t>fewer</w:t>
      </w:r>
      <w:r w:rsidRPr="00D24BC8">
        <w:rPr>
          <w:sz w:val="16"/>
        </w:rPr>
        <w:t xml:space="preserve"> federal </w:t>
      </w:r>
      <w:r w:rsidRPr="002C57DC">
        <w:rPr>
          <w:rStyle w:val="StyleUnderline"/>
        </w:rPr>
        <w:t>class action lawsuits</w:t>
      </w:r>
      <w:r w:rsidRPr="00D24BC8">
        <w:rPr>
          <w:sz w:val="16"/>
        </w:rPr>
        <w:t xml:space="preserve"> alleging unpaid wages, job discrimination, and mishandled retirement benefits.”64 Further, </w:t>
      </w:r>
      <w:r w:rsidRPr="002C57DC">
        <w:rPr>
          <w:rStyle w:val="StyleUnderline"/>
        </w:rPr>
        <w:t xml:space="preserve">the </w:t>
      </w:r>
      <w:r w:rsidRPr="002C57DC">
        <w:rPr>
          <w:rStyle w:val="Emphasis"/>
        </w:rPr>
        <w:t>E</w:t>
      </w:r>
      <w:r w:rsidRPr="002C57DC">
        <w:rPr>
          <w:rStyle w:val="StyleUnderline"/>
        </w:rPr>
        <w:t xml:space="preserve">conomic </w:t>
      </w:r>
      <w:r w:rsidRPr="002C57DC">
        <w:rPr>
          <w:rStyle w:val="Emphasis"/>
        </w:rPr>
        <w:t>P</w:t>
      </w:r>
      <w:r w:rsidRPr="002C57DC">
        <w:rPr>
          <w:rStyle w:val="StyleUnderline"/>
        </w:rPr>
        <w:t xml:space="preserve">olicy </w:t>
      </w:r>
      <w:r w:rsidRPr="002C57DC">
        <w:rPr>
          <w:rStyle w:val="Emphasis"/>
        </w:rPr>
        <w:t>I</w:t>
      </w:r>
      <w:r w:rsidRPr="002C57DC">
        <w:rPr>
          <w:rStyle w:val="StyleUnderline"/>
        </w:rPr>
        <w:t xml:space="preserve">nstitute estimates that </w:t>
      </w:r>
      <w:r w:rsidRPr="00286E45">
        <w:rPr>
          <w:rStyle w:val="StyleUnderline"/>
          <w:highlight w:val="cyan"/>
        </w:rPr>
        <w:t xml:space="preserve">by </w:t>
      </w:r>
      <w:r w:rsidRPr="00286E45">
        <w:rPr>
          <w:rStyle w:val="Emphasis"/>
          <w:highlight w:val="cyan"/>
        </w:rPr>
        <w:t>2024</w:t>
      </w:r>
      <w:r w:rsidRPr="002C57DC">
        <w:rPr>
          <w:rStyle w:val="StyleUnderline"/>
        </w:rPr>
        <w:t xml:space="preserve">, around </w:t>
      </w:r>
      <w:r w:rsidRPr="00286E45">
        <w:rPr>
          <w:rStyle w:val="Emphasis"/>
          <w:highlight w:val="cyan"/>
        </w:rPr>
        <w:t>eighty</w:t>
      </w:r>
      <w:r w:rsidRPr="002C57DC">
        <w:rPr>
          <w:rStyle w:val="Emphasis"/>
        </w:rPr>
        <w:t xml:space="preserve">-three </w:t>
      </w:r>
      <w:r w:rsidRPr="00286E45">
        <w:rPr>
          <w:rStyle w:val="Emphasis"/>
          <w:highlight w:val="cyan"/>
        </w:rPr>
        <w:t>percent</w:t>
      </w:r>
      <w:r w:rsidRPr="00286E45">
        <w:rPr>
          <w:rStyle w:val="StyleUnderline"/>
          <w:highlight w:val="cyan"/>
        </w:rPr>
        <w:t xml:space="preserve"> of</w:t>
      </w:r>
      <w:r w:rsidRPr="00D24BC8">
        <w:rPr>
          <w:sz w:val="16"/>
        </w:rPr>
        <w:t xml:space="preserve"> private sector </w:t>
      </w:r>
      <w:r w:rsidRPr="00286E45">
        <w:rPr>
          <w:rStyle w:val="StyleUnderline"/>
          <w:highlight w:val="cyan"/>
        </w:rPr>
        <w:t>workers</w:t>
      </w:r>
      <w:r w:rsidRPr="00D24BC8">
        <w:rPr>
          <w:sz w:val="16"/>
        </w:rPr>
        <w:t xml:space="preserve">, nearly ninety-five million people, </w:t>
      </w:r>
      <w:r w:rsidRPr="00286E45">
        <w:rPr>
          <w:rStyle w:val="StyleUnderline"/>
          <w:highlight w:val="cyan"/>
        </w:rPr>
        <w:t xml:space="preserve">will be </w:t>
      </w:r>
      <w:r w:rsidRPr="00286E45">
        <w:rPr>
          <w:rStyle w:val="Emphasis"/>
          <w:highlight w:val="cyan"/>
        </w:rPr>
        <w:t>forced</w:t>
      </w:r>
      <w:r w:rsidRPr="002C57DC">
        <w:rPr>
          <w:rStyle w:val="StyleUnderline"/>
        </w:rPr>
        <w:t xml:space="preserve"> to resolve disputes </w:t>
      </w:r>
      <w:r w:rsidRPr="00286E45">
        <w:rPr>
          <w:rStyle w:val="StyleUnderline"/>
          <w:highlight w:val="cyan"/>
        </w:rPr>
        <w:t>through</w:t>
      </w:r>
      <w:r w:rsidRPr="00D24BC8">
        <w:rPr>
          <w:sz w:val="16"/>
        </w:rPr>
        <w:t xml:space="preserve"> adhesive </w:t>
      </w:r>
      <w:r w:rsidRPr="00286E45">
        <w:rPr>
          <w:rStyle w:val="StyleUnderline"/>
          <w:highlight w:val="cyan"/>
        </w:rPr>
        <w:t>arbitration</w:t>
      </w:r>
      <w:r w:rsidRPr="002C57DC">
        <w:rPr>
          <w:rStyle w:val="StyleUnderline"/>
        </w:rPr>
        <w:t xml:space="preserve"> agreements</w:t>
      </w:r>
      <w:r w:rsidRPr="00D24BC8">
        <w:rPr>
          <w:sz w:val="16"/>
        </w:rPr>
        <w:t>.65</w:t>
      </w:r>
    </w:p>
    <w:p w14:paraId="4A40DF7D" w14:textId="77777777" w:rsidR="00CA1C8D" w:rsidRPr="00D24BC8" w:rsidRDefault="00CA1C8D" w:rsidP="00CA1C8D">
      <w:pPr>
        <w:rPr>
          <w:sz w:val="16"/>
        </w:rPr>
      </w:pPr>
      <w:r w:rsidRPr="00D24BC8">
        <w:rPr>
          <w:sz w:val="16"/>
        </w:rPr>
        <w:t xml:space="preserve">Those in favor of adhesive arbitration agreements suggest that the pre-determined adjudication procedure brings “efficiency and economy to the marketplace for all its participants.”66 </w:t>
      </w:r>
      <w:r w:rsidRPr="009B3E7E">
        <w:rPr>
          <w:rStyle w:val="StyleUnderline"/>
        </w:rPr>
        <w:t>While</w:t>
      </w:r>
      <w:r w:rsidRPr="00D24BC8">
        <w:rPr>
          <w:sz w:val="16"/>
        </w:rPr>
        <w:t xml:space="preserve"> it is true that </w:t>
      </w:r>
      <w:r w:rsidRPr="009B3E7E">
        <w:rPr>
          <w:rStyle w:val="StyleUnderline"/>
        </w:rPr>
        <w:t>arbitration allows for quicker processing</w:t>
      </w:r>
      <w:r w:rsidRPr="00D24BC8">
        <w:rPr>
          <w:sz w:val="16"/>
        </w:rPr>
        <w:t xml:space="preserve"> and award determinations compared to lagging judicial procedures, </w:t>
      </w:r>
      <w:r w:rsidRPr="009B3E7E">
        <w:rPr>
          <w:rStyle w:val="StyleUnderline"/>
        </w:rPr>
        <w:t xml:space="preserve">the theory does not consider the </w:t>
      </w:r>
      <w:r w:rsidRPr="009B3E7E">
        <w:rPr>
          <w:rStyle w:val="Emphasis"/>
        </w:rPr>
        <w:t>elimination of access</w:t>
      </w:r>
      <w:r w:rsidRPr="009B3E7E">
        <w:rPr>
          <w:rStyle w:val="StyleUnderline"/>
        </w:rPr>
        <w:t xml:space="preserve"> to the marketplace</w:t>
      </w:r>
      <w:r w:rsidRPr="00D24BC8">
        <w:rPr>
          <w:sz w:val="16"/>
        </w:rPr>
        <w:t xml:space="preserve"> for some of those participants.67 Similar to discouraged workers no longer factoring into a society’s estimated unemployment rate, sometimes </w:t>
      </w:r>
      <w:r w:rsidRPr="00286E45">
        <w:rPr>
          <w:rStyle w:val="StyleUnderline"/>
        </w:rPr>
        <w:t xml:space="preserve">the </w:t>
      </w:r>
      <w:r w:rsidRPr="00286E45">
        <w:rPr>
          <w:rStyle w:val="Emphasis"/>
        </w:rPr>
        <w:t>elimination</w:t>
      </w:r>
      <w:r w:rsidRPr="00286E45">
        <w:rPr>
          <w:rStyle w:val="StyleUnderline"/>
        </w:rPr>
        <w:t xml:space="preserve"> of previous </w:t>
      </w:r>
      <w:r w:rsidRPr="00286E45">
        <w:rPr>
          <w:rStyle w:val="Emphasis"/>
        </w:rPr>
        <w:t>market actors</w:t>
      </w:r>
      <w:r w:rsidRPr="00286E45">
        <w:rPr>
          <w:rStyle w:val="StyleUnderline"/>
        </w:rPr>
        <w:t xml:space="preserve"> prevents</w:t>
      </w:r>
      <w:r w:rsidRPr="00D24BC8">
        <w:rPr>
          <w:sz w:val="16"/>
        </w:rPr>
        <w:t xml:space="preserve"> us from </w:t>
      </w:r>
      <w:r w:rsidRPr="00D24BC8">
        <w:rPr>
          <w:rStyle w:val="StyleUnderline"/>
        </w:rPr>
        <w:t>seeing th</w:t>
      </w:r>
      <w:r w:rsidRPr="009B3E7E">
        <w:rPr>
          <w:rStyle w:val="StyleUnderline"/>
        </w:rPr>
        <w:t xml:space="preserve">e </w:t>
      </w:r>
      <w:r w:rsidRPr="009B3E7E">
        <w:rPr>
          <w:rStyle w:val="Emphasis"/>
        </w:rPr>
        <w:t>forest for the trees</w:t>
      </w:r>
      <w:r w:rsidRPr="00D24BC8">
        <w:rPr>
          <w:sz w:val="16"/>
        </w:rPr>
        <w:t>. 68 Accordingly, this analogy is an apt comparison to the state of adhesive arbitration and its effects on antitrust laws and litigation.</w:t>
      </w:r>
    </w:p>
    <w:p w14:paraId="35CA9F5E" w14:textId="77777777" w:rsidR="00CA1C8D" w:rsidRPr="00D24BC8" w:rsidRDefault="00CA1C8D" w:rsidP="00CA1C8D">
      <w:pPr>
        <w:rPr>
          <w:sz w:val="16"/>
        </w:rPr>
      </w:pPr>
      <w:r w:rsidRPr="00D24BC8">
        <w:rPr>
          <w:sz w:val="16"/>
        </w:rPr>
        <w:t>(b) Mitsubishi and the Effective Vindication Doctrine</w:t>
      </w:r>
    </w:p>
    <w:p w14:paraId="3950B4A3" w14:textId="77777777" w:rsidR="00CA1C8D" w:rsidRPr="00D24BC8" w:rsidRDefault="00CA1C8D" w:rsidP="00CA1C8D">
      <w:pPr>
        <w:rPr>
          <w:sz w:val="16"/>
        </w:rPr>
      </w:pPr>
      <w:r w:rsidRPr="00D24BC8">
        <w:rPr>
          <w:sz w:val="16"/>
        </w:rPr>
        <w:t xml:space="preserve">In </w:t>
      </w:r>
      <w:r w:rsidRPr="00E22441">
        <w:rPr>
          <w:sz w:val="16"/>
        </w:rPr>
        <w:t xml:space="preserve">1985, </w:t>
      </w:r>
      <w:r w:rsidRPr="00E22441">
        <w:rPr>
          <w:rStyle w:val="StyleUnderline"/>
        </w:rPr>
        <w:t xml:space="preserve">the Supreme Court attempted to </w:t>
      </w:r>
      <w:r w:rsidRPr="00E22441">
        <w:rPr>
          <w:rStyle w:val="Emphasis"/>
        </w:rPr>
        <w:t>peacefully mediate</w:t>
      </w:r>
      <w:r w:rsidRPr="00E22441">
        <w:rPr>
          <w:sz w:val="16"/>
        </w:rPr>
        <w:t xml:space="preserve"> the differences </w:t>
      </w:r>
      <w:r w:rsidRPr="00E22441">
        <w:rPr>
          <w:rStyle w:val="StyleUnderline"/>
        </w:rPr>
        <w:t xml:space="preserve">between the </w:t>
      </w:r>
      <w:r w:rsidRPr="00E22441">
        <w:rPr>
          <w:rStyle w:val="Emphasis"/>
        </w:rPr>
        <w:t>enforcement</w:t>
      </w:r>
      <w:r w:rsidRPr="00E22441">
        <w:rPr>
          <w:rStyle w:val="StyleUnderline"/>
        </w:rPr>
        <w:t xml:space="preserve"> of </w:t>
      </w:r>
      <w:r w:rsidRPr="00E22441">
        <w:rPr>
          <w:rStyle w:val="Emphasis"/>
        </w:rPr>
        <w:t>arbitration</w:t>
      </w:r>
      <w:r w:rsidRPr="00E22441">
        <w:rPr>
          <w:rStyle w:val="StyleUnderline"/>
        </w:rPr>
        <w:t xml:space="preserve"> laws and </w:t>
      </w:r>
      <w:r w:rsidRPr="00E22441">
        <w:rPr>
          <w:rStyle w:val="Emphasis"/>
        </w:rPr>
        <w:t>antitrust violations</w:t>
      </w:r>
      <w:r w:rsidRPr="00E22441">
        <w:rPr>
          <w:rStyle w:val="StyleUnderline"/>
        </w:rPr>
        <w:t>. In Mitsubishi</w:t>
      </w:r>
      <w:r w:rsidRPr="00E22441">
        <w:rPr>
          <w:sz w:val="16"/>
        </w:rPr>
        <w:t xml:space="preserve"> Motors Corp.</w:t>
      </w:r>
      <w:r w:rsidRPr="00D24BC8">
        <w:rPr>
          <w:sz w:val="16"/>
        </w:rPr>
        <w:t xml:space="preserve"> v. Soler Chrysler-Plymouth Inc. (“Mitsubishi”), </w:t>
      </w:r>
      <w:r w:rsidRPr="00286E45">
        <w:rPr>
          <w:rStyle w:val="StyleUnderline"/>
          <w:highlight w:val="cyan"/>
        </w:rPr>
        <w:t>the Court held</w:t>
      </w:r>
      <w:r w:rsidRPr="009B3E7E">
        <w:rPr>
          <w:rStyle w:val="StyleUnderline"/>
        </w:rPr>
        <w:t xml:space="preserve"> that claims under</w:t>
      </w:r>
      <w:r w:rsidRPr="00D24BC8">
        <w:rPr>
          <w:sz w:val="16"/>
        </w:rPr>
        <w:t xml:space="preserve"> American </w:t>
      </w:r>
      <w:r w:rsidRPr="00286E45">
        <w:rPr>
          <w:rStyle w:val="StyleUnderline"/>
          <w:highlight w:val="cyan"/>
        </w:rPr>
        <w:t>antitrust</w:t>
      </w:r>
      <w:r w:rsidRPr="009B3E7E">
        <w:rPr>
          <w:rStyle w:val="StyleUnderline"/>
        </w:rPr>
        <w:t xml:space="preserve"> </w:t>
      </w:r>
      <w:r w:rsidRPr="00286E45">
        <w:rPr>
          <w:rStyle w:val="StyleUnderline"/>
        </w:rPr>
        <w:t>laws</w:t>
      </w:r>
      <w:r w:rsidRPr="00D24BC8">
        <w:rPr>
          <w:sz w:val="16"/>
        </w:rPr>
        <w:t xml:space="preserve">, as they relate to international agreements, </w:t>
      </w:r>
      <w:r w:rsidRPr="00286E45">
        <w:rPr>
          <w:rStyle w:val="StyleUnderline"/>
          <w:highlight w:val="cyan"/>
        </w:rPr>
        <w:t>may</w:t>
      </w:r>
      <w:r w:rsidRPr="009B3E7E">
        <w:rPr>
          <w:rStyle w:val="StyleUnderline"/>
        </w:rPr>
        <w:t xml:space="preserve"> be </w:t>
      </w:r>
      <w:r w:rsidRPr="00286E45">
        <w:rPr>
          <w:rStyle w:val="StyleUnderline"/>
          <w:highlight w:val="cyan"/>
        </w:rPr>
        <w:t>submit</w:t>
      </w:r>
      <w:r w:rsidRPr="009B3E7E">
        <w:rPr>
          <w:rStyle w:val="StyleUnderline"/>
        </w:rPr>
        <w:t xml:space="preserve">ted </w:t>
      </w:r>
      <w:r w:rsidRPr="00286E45">
        <w:rPr>
          <w:rStyle w:val="StyleUnderline"/>
          <w:highlight w:val="cyan"/>
        </w:rPr>
        <w:t>to arbitration</w:t>
      </w:r>
      <w:r w:rsidRPr="00D24BC8">
        <w:rPr>
          <w:sz w:val="16"/>
        </w:rPr>
        <w:t xml:space="preserve"> so long as the agreement includes a valid arbitration clause.69 The Court reasoned that </w:t>
      </w:r>
      <w:r w:rsidRPr="00286E45">
        <w:rPr>
          <w:rStyle w:val="StyleUnderline"/>
          <w:highlight w:val="cyan"/>
        </w:rPr>
        <w:t>“</w:t>
      </w:r>
      <w:r w:rsidRPr="00286E45">
        <w:rPr>
          <w:rStyle w:val="Emphasis"/>
          <w:highlight w:val="cyan"/>
        </w:rPr>
        <w:t>so long</w:t>
      </w:r>
      <w:r w:rsidRPr="00286E45">
        <w:rPr>
          <w:rStyle w:val="StyleUnderline"/>
          <w:highlight w:val="cyan"/>
        </w:rPr>
        <w:t xml:space="preserve"> as</w:t>
      </w:r>
      <w:r w:rsidRPr="009B3E7E">
        <w:rPr>
          <w:rStyle w:val="StyleUnderline"/>
        </w:rPr>
        <w:t xml:space="preserve"> the prospective </w:t>
      </w:r>
      <w:r w:rsidRPr="00286E45">
        <w:rPr>
          <w:rStyle w:val="StyleUnderline"/>
          <w:highlight w:val="cyan"/>
        </w:rPr>
        <w:t>litigant</w:t>
      </w:r>
      <w:r w:rsidRPr="009B3E7E">
        <w:rPr>
          <w:rStyle w:val="StyleUnderline"/>
        </w:rPr>
        <w:t xml:space="preserve"> effectively </w:t>
      </w:r>
      <w:r w:rsidRPr="00286E45">
        <w:rPr>
          <w:rStyle w:val="StyleUnderline"/>
          <w:highlight w:val="cyan"/>
        </w:rPr>
        <w:t xml:space="preserve">may </w:t>
      </w:r>
      <w:r w:rsidRPr="00286E45">
        <w:rPr>
          <w:rStyle w:val="Emphasis"/>
          <w:highlight w:val="cyan"/>
        </w:rPr>
        <w:t>vindicate</w:t>
      </w:r>
      <w:r w:rsidRPr="00286E45">
        <w:rPr>
          <w:rStyle w:val="StyleUnderline"/>
          <w:highlight w:val="cyan"/>
        </w:rPr>
        <w:t xml:space="preserve"> its</w:t>
      </w:r>
      <w:r w:rsidRPr="009B3E7E">
        <w:rPr>
          <w:rStyle w:val="StyleUnderline"/>
        </w:rPr>
        <w:t xml:space="preserve"> </w:t>
      </w:r>
      <w:r w:rsidRPr="009B3E7E">
        <w:rPr>
          <w:rStyle w:val="Emphasis"/>
        </w:rPr>
        <w:t xml:space="preserve">statutory </w:t>
      </w:r>
      <w:r w:rsidRPr="00286E45">
        <w:rPr>
          <w:rStyle w:val="Emphasis"/>
          <w:highlight w:val="cyan"/>
        </w:rPr>
        <w:t>cause</w:t>
      </w:r>
      <w:r w:rsidRPr="00286E45">
        <w:rPr>
          <w:rStyle w:val="StyleUnderline"/>
          <w:highlight w:val="cyan"/>
        </w:rPr>
        <w:t xml:space="preserve"> of action</w:t>
      </w:r>
      <w:r w:rsidRPr="009B3E7E">
        <w:rPr>
          <w:rStyle w:val="StyleUnderline"/>
        </w:rPr>
        <w:t xml:space="preserve"> in the arbitral forum, the statute will</w:t>
      </w:r>
      <w:r w:rsidRPr="00D24BC8">
        <w:rPr>
          <w:sz w:val="16"/>
        </w:rPr>
        <w:t xml:space="preserve"> </w:t>
      </w:r>
      <w:r w:rsidRPr="00E22441">
        <w:rPr>
          <w:sz w:val="16"/>
        </w:rPr>
        <w:t xml:space="preserve">continue to </w:t>
      </w:r>
      <w:r w:rsidRPr="00E22441">
        <w:rPr>
          <w:rStyle w:val="StyleUnderline"/>
        </w:rPr>
        <w:t xml:space="preserve">serve both its </w:t>
      </w:r>
      <w:r w:rsidRPr="00E22441">
        <w:rPr>
          <w:rStyle w:val="Emphasis"/>
        </w:rPr>
        <w:t>remedial</w:t>
      </w:r>
      <w:r w:rsidRPr="00E22441">
        <w:rPr>
          <w:rStyle w:val="StyleUnderline"/>
        </w:rPr>
        <w:t xml:space="preserve"> and </w:t>
      </w:r>
      <w:r w:rsidRPr="00E22441">
        <w:rPr>
          <w:rStyle w:val="Emphasis"/>
        </w:rPr>
        <w:t>deterrent function.”</w:t>
      </w:r>
      <w:r w:rsidRPr="00E22441">
        <w:rPr>
          <w:sz w:val="16"/>
        </w:rPr>
        <w:t xml:space="preserve">70 However, the Court also noted </w:t>
      </w:r>
      <w:r w:rsidRPr="00E22441">
        <w:rPr>
          <w:rStyle w:val="StyleUnderline"/>
        </w:rPr>
        <w:t xml:space="preserve">a plaintiff has the </w:t>
      </w:r>
      <w:r w:rsidRPr="00E22441">
        <w:rPr>
          <w:rStyle w:val="Emphasis"/>
        </w:rPr>
        <w:t>opportunity</w:t>
      </w:r>
      <w:r w:rsidRPr="00E22441">
        <w:rPr>
          <w:rStyle w:val="StyleUnderline"/>
        </w:rPr>
        <w:t xml:space="preserve"> to show</w:t>
      </w:r>
      <w:r w:rsidRPr="00E22441">
        <w:rPr>
          <w:sz w:val="16"/>
        </w:rPr>
        <w:t xml:space="preserve"> that </w:t>
      </w:r>
      <w:r w:rsidRPr="00E22441">
        <w:rPr>
          <w:rStyle w:val="StyleUnderline"/>
        </w:rPr>
        <w:t xml:space="preserve">the arbitral forum does </w:t>
      </w:r>
      <w:r w:rsidRPr="00E22441">
        <w:rPr>
          <w:rStyle w:val="Emphasis"/>
        </w:rPr>
        <w:t>not fully vindicate</w:t>
      </w:r>
      <w:r w:rsidRPr="00E22441">
        <w:rPr>
          <w:sz w:val="16"/>
        </w:rPr>
        <w:t xml:space="preserve"> his or her rights, </w:t>
      </w:r>
      <w:r w:rsidRPr="00E22441">
        <w:rPr>
          <w:rStyle w:val="StyleUnderline"/>
        </w:rPr>
        <w:t>and</w:t>
      </w:r>
      <w:r w:rsidRPr="00E22441">
        <w:rPr>
          <w:sz w:val="16"/>
        </w:rPr>
        <w:t xml:space="preserve"> upon that showing, </w:t>
      </w:r>
      <w:r w:rsidRPr="00E22441">
        <w:rPr>
          <w:rStyle w:val="StyleUnderline"/>
        </w:rPr>
        <w:t xml:space="preserve">a court may hold the arbitration agreement </w:t>
      </w:r>
      <w:r w:rsidRPr="00E22441">
        <w:rPr>
          <w:rStyle w:val="Emphasis"/>
        </w:rPr>
        <w:t>unenforceable</w:t>
      </w:r>
      <w:r w:rsidRPr="00E22441">
        <w:rPr>
          <w:rStyle w:val="StyleUnderline"/>
        </w:rPr>
        <w:t xml:space="preserve"> and permit</w:t>
      </w:r>
      <w:r w:rsidRPr="00E22441">
        <w:rPr>
          <w:sz w:val="16"/>
        </w:rPr>
        <w:t xml:space="preserve"> the plaintiff’s </w:t>
      </w:r>
      <w:r w:rsidRPr="00E22441">
        <w:rPr>
          <w:rStyle w:val="StyleUnderline"/>
        </w:rPr>
        <w:t>pursuit of the cl</w:t>
      </w:r>
      <w:r w:rsidRPr="009B3E7E">
        <w:rPr>
          <w:rStyle w:val="StyleUnderline"/>
        </w:rPr>
        <w:t>aim in federal court</w:t>
      </w:r>
      <w:r w:rsidRPr="00D24BC8">
        <w:rPr>
          <w:sz w:val="16"/>
        </w:rPr>
        <w:t>.71</w:t>
      </w:r>
    </w:p>
    <w:p w14:paraId="682EA2BC" w14:textId="77777777" w:rsidR="00CA1C8D" w:rsidRPr="00D24BC8" w:rsidRDefault="00CA1C8D" w:rsidP="00CA1C8D">
      <w:pPr>
        <w:rPr>
          <w:sz w:val="16"/>
        </w:rPr>
      </w:pPr>
      <w:r w:rsidRPr="00D24BC8">
        <w:rPr>
          <w:sz w:val="16"/>
        </w:rPr>
        <w:t xml:space="preserve">Following Mitsubishi, </w:t>
      </w:r>
      <w:r w:rsidRPr="00286E45">
        <w:rPr>
          <w:rStyle w:val="StyleUnderline"/>
        </w:rPr>
        <w:t>this “</w:t>
      </w:r>
      <w:r w:rsidRPr="00286E45">
        <w:rPr>
          <w:rStyle w:val="Emphasis"/>
        </w:rPr>
        <w:t xml:space="preserve">effective </w:t>
      </w:r>
      <w:r w:rsidRPr="00286E45">
        <w:rPr>
          <w:rStyle w:val="Emphasis"/>
          <w:highlight w:val="cyan"/>
        </w:rPr>
        <w:t>vindication</w:t>
      </w:r>
      <w:r w:rsidRPr="00286E45">
        <w:rPr>
          <w:rStyle w:val="StyleUnderline"/>
        </w:rPr>
        <w:t xml:space="preserve"> doctrine” </w:t>
      </w:r>
      <w:r w:rsidRPr="00286E45">
        <w:rPr>
          <w:rStyle w:val="StyleUnderline"/>
          <w:highlight w:val="cyan"/>
        </w:rPr>
        <w:t xml:space="preserve">provided an </w:t>
      </w:r>
      <w:r w:rsidRPr="00286E45">
        <w:rPr>
          <w:rStyle w:val="Emphasis"/>
          <w:highlight w:val="cyan"/>
        </w:rPr>
        <w:t>out for</w:t>
      </w:r>
      <w:r w:rsidRPr="00286E45">
        <w:rPr>
          <w:rStyle w:val="Emphasis"/>
        </w:rPr>
        <w:t xml:space="preserve"> antitrust</w:t>
      </w:r>
      <w:r w:rsidRPr="00286E45">
        <w:rPr>
          <w:rStyle w:val="StyleUnderline"/>
        </w:rPr>
        <w:t xml:space="preserve"> claimants who believed</w:t>
      </w:r>
      <w:r w:rsidRPr="00D24BC8">
        <w:rPr>
          <w:sz w:val="16"/>
        </w:rPr>
        <w:t xml:space="preserve"> their </w:t>
      </w:r>
      <w:r w:rsidRPr="00286E45">
        <w:rPr>
          <w:rStyle w:val="StyleUnderline"/>
        </w:rPr>
        <w:t xml:space="preserve">cases were </w:t>
      </w:r>
      <w:r w:rsidRPr="00286E45">
        <w:rPr>
          <w:rStyle w:val="Emphasis"/>
        </w:rPr>
        <w:t>not suited</w:t>
      </w:r>
      <w:r w:rsidRPr="00286E45">
        <w:rPr>
          <w:rStyle w:val="StyleUnderline"/>
        </w:rPr>
        <w:t xml:space="preserve"> for an arbitral forum</w:t>
      </w:r>
      <w:r w:rsidRPr="00D24BC8">
        <w:rPr>
          <w:sz w:val="16"/>
        </w:rPr>
        <w:t xml:space="preserve">, whether or not they signed a mandatory and adhesive agreement.72 Following this decision, for example, </w:t>
      </w:r>
      <w:r w:rsidRPr="00286E45">
        <w:rPr>
          <w:rStyle w:val="StyleUnderline"/>
        </w:rPr>
        <w:t xml:space="preserve">courts used the doctrine to </w:t>
      </w:r>
      <w:r w:rsidRPr="00286E45">
        <w:rPr>
          <w:rStyle w:val="Emphasis"/>
        </w:rPr>
        <w:t>invalidate</w:t>
      </w:r>
      <w:r w:rsidRPr="00286E45">
        <w:rPr>
          <w:rStyle w:val="StyleUnderline"/>
        </w:rPr>
        <w:t xml:space="preserve"> </w:t>
      </w:r>
      <w:r w:rsidRPr="00286E45">
        <w:rPr>
          <w:rStyle w:val="StyleUnderline"/>
          <w:highlight w:val="cyan"/>
        </w:rPr>
        <w:t>class action</w:t>
      </w:r>
      <w:r w:rsidRPr="00286E45">
        <w:rPr>
          <w:rStyle w:val="StyleUnderline"/>
        </w:rPr>
        <w:t xml:space="preserve"> waivers, as well as provisions that prevented</w:t>
      </w:r>
      <w:r w:rsidRPr="00D24BC8">
        <w:rPr>
          <w:sz w:val="16"/>
        </w:rPr>
        <w:t xml:space="preserve"> an arbitrator from awarding the appropriate </w:t>
      </w:r>
      <w:r w:rsidRPr="00286E45">
        <w:rPr>
          <w:rStyle w:val="StyleUnderline"/>
        </w:rPr>
        <w:t>treble damages</w:t>
      </w:r>
      <w:r w:rsidRPr="00D24BC8">
        <w:rPr>
          <w:sz w:val="16"/>
        </w:rPr>
        <w:t xml:space="preserve"> under an antitrust claim.73 </w:t>
      </w:r>
      <w:r w:rsidRPr="00286E45">
        <w:rPr>
          <w:rStyle w:val="StyleUnderline"/>
          <w:highlight w:val="cyan"/>
        </w:rPr>
        <w:t>For</w:t>
      </w:r>
      <w:r w:rsidRPr="009B3E7E">
        <w:rPr>
          <w:rStyle w:val="StyleUnderline"/>
        </w:rPr>
        <w:t xml:space="preserve"> nearly </w:t>
      </w:r>
      <w:r w:rsidRPr="009B3E7E">
        <w:rPr>
          <w:rStyle w:val="Emphasis"/>
        </w:rPr>
        <w:t xml:space="preserve">three </w:t>
      </w:r>
      <w:r w:rsidRPr="00286E45">
        <w:rPr>
          <w:rStyle w:val="Emphasis"/>
          <w:highlight w:val="cyan"/>
        </w:rPr>
        <w:t>decades</w:t>
      </w:r>
      <w:r w:rsidRPr="00286E45">
        <w:rPr>
          <w:rStyle w:val="StyleUnderline"/>
          <w:highlight w:val="cyan"/>
        </w:rPr>
        <w:t>, courts struck a</w:t>
      </w:r>
      <w:r w:rsidRPr="009B3E7E">
        <w:rPr>
          <w:rStyle w:val="StyleUnderline"/>
        </w:rPr>
        <w:t xml:space="preserve"> </w:t>
      </w:r>
      <w:r w:rsidRPr="009B3E7E">
        <w:rPr>
          <w:rStyle w:val="Emphasis"/>
        </w:rPr>
        <w:t xml:space="preserve">harmonious </w:t>
      </w:r>
      <w:r w:rsidRPr="00286E45">
        <w:rPr>
          <w:rStyle w:val="Emphasis"/>
          <w:highlight w:val="cyan"/>
        </w:rPr>
        <w:t>balance</w:t>
      </w:r>
      <w:r w:rsidRPr="00286E45">
        <w:rPr>
          <w:rStyle w:val="StyleUnderline"/>
          <w:highlight w:val="cyan"/>
        </w:rPr>
        <w:t xml:space="preserve"> between</w:t>
      </w:r>
      <w:r w:rsidRPr="009B3E7E">
        <w:rPr>
          <w:rStyle w:val="StyleUnderline"/>
        </w:rPr>
        <w:t xml:space="preserve"> enforcing </w:t>
      </w:r>
      <w:r w:rsidRPr="00286E45">
        <w:rPr>
          <w:rStyle w:val="StyleUnderline"/>
          <w:highlight w:val="cyan"/>
        </w:rPr>
        <w:t>arbitration</w:t>
      </w:r>
      <w:r w:rsidRPr="009B3E7E">
        <w:rPr>
          <w:rStyle w:val="StyleUnderline"/>
        </w:rPr>
        <w:t xml:space="preserve"> agreements</w:t>
      </w:r>
      <w:r w:rsidRPr="00D24BC8">
        <w:rPr>
          <w:sz w:val="16"/>
        </w:rPr>
        <w:t xml:space="preserve"> under the FAA </w:t>
      </w:r>
      <w:r w:rsidRPr="00286E45">
        <w:rPr>
          <w:rStyle w:val="StyleUnderline"/>
          <w:highlight w:val="cyan"/>
        </w:rPr>
        <w:t>and allowing</w:t>
      </w:r>
      <w:r w:rsidRPr="009B3E7E">
        <w:rPr>
          <w:rStyle w:val="StyleUnderline"/>
        </w:rPr>
        <w:t xml:space="preserve"> </w:t>
      </w:r>
      <w:r w:rsidRPr="009B3E7E">
        <w:rPr>
          <w:rStyle w:val="Emphasis"/>
        </w:rPr>
        <w:t xml:space="preserve">valid </w:t>
      </w:r>
      <w:r w:rsidRPr="00286E45">
        <w:rPr>
          <w:rStyle w:val="Emphasis"/>
          <w:highlight w:val="cyan"/>
        </w:rPr>
        <w:t>antitrust</w:t>
      </w:r>
      <w:r w:rsidRPr="009B3E7E">
        <w:rPr>
          <w:rStyle w:val="Emphasis"/>
        </w:rPr>
        <w:t xml:space="preserve"> claims</w:t>
      </w:r>
      <w:r w:rsidRPr="009B3E7E">
        <w:rPr>
          <w:rStyle w:val="StyleUnderline"/>
        </w:rPr>
        <w:t xml:space="preserve"> to proceed in federal court when necessary</w:t>
      </w:r>
      <w:r w:rsidRPr="00D24BC8">
        <w:rPr>
          <w:sz w:val="16"/>
        </w:rPr>
        <w:t xml:space="preserve"> or otherwise “vindicated.”74 </w:t>
      </w:r>
      <w:r w:rsidRPr="00286E45">
        <w:rPr>
          <w:rStyle w:val="StyleUnderline"/>
          <w:highlight w:val="cyan"/>
        </w:rPr>
        <w:t>This</w:t>
      </w:r>
      <w:r w:rsidRPr="009B3E7E">
        <w:rPr>
          <w:rStyle w:val="StyleUnderline"/>
        </w:rPr>
        <w:t xml:space="preserve"> balance</w:t>
      </w:r>
      <w:r w:rsidRPr="00D24BC8">
        <w:rPr>
          <w:sz w:val="16"/>
        </w:rPr>
        <w:t xml:space="preserve">, however, </w:t>
      </w:r>
      <w:r w:rsidRPr="009B3E7E">
        <w:rPr>
          <w:rStyle w:val="StyleUnderline"/>
        </w:rPr>
        <w:t xml:space="preserve">ultimately </w:t>
      </w:r>
      <w:r w:rsidRPr="00286E45">
        <w:rPr>
          <w:rStyle w:val="Emphasis"/>
          <w:highlight w:val="cyan"/>
        </w:rPr>
        <w:t>tipped</w:t>
      </w:r>
      <w:r w:rsidRPr="00D24BC8">
        <w:rPr>
          <w:sz w:val="16"/>
        </w:rPr>
        <w:t xml:space="preserve"> well </w:t>
      </w:r>
      <w:r w:rsidRPr="009B3E7E">
        <w:rPr>
          <w:rStyle w:val="StyleUnderline"/>
        </w:rPr>
        <w:t xml:space="preserve">in favor of arbitration enforceability </w:t>
      </w:r>
      <w:r w:rsidRPr="00286E45">
        <w:rPr>
          <w:rStyle w:val="StyleUnderline"/>
          <w:highlight w:val="cyan"/>
        </w:rPr>
        <w:t>in Italian Colors</w:t>
      </w:r>
      <w:r w:rsidRPr="00D24BC8">
        <w:rPr>
          <w:sz w:val="16"/>
        </w:rPr>
        <w:t>.</w:t>
      </w:r>
    </w:p>
    <w:p w14:paraId="6025F81C" w14:textId="77777777" w:rsidR="00CA1C8D" w:rsidRPr="00D24BC8" w:rsidRDefault="00CA1C8D" w:rsidP="00CA1C8D">
      <w:pPr>
        <w:rPr>
          <w:sz w:val="16"/>
        </w:rPr>
      </w:pPr>
      <w:r w:rsidRPr="00D24BC8">
        <w:rPr>
          <w:sz w:val="16"/>
        </w:rPr>
        <w:t>As described above, Italian Colors held in favor of enforceability of arbitration agreements under the FAA, and that the federal laws do not support the invalidation of a class arbitration waiver solely because the costs involved in the process exceed the total potential recovery. 75 The plaintiffs’ arguments included citing the effective vindication doctrine, claiming that the costs from mandatory individual arbitration proceedings, such as finding and preparing expert witness testimony, significantly prevented their rights to proper antitrust remedy in the form of class action adjudication.76</w:t>
      </w:r>
    </w:p>
    <w:p w14:paraId="2BAC4701" w14:textId="77777777" w:rsidR="00CA1C8D" w:rsidRPr="00E22441" w:rsidRDefault="00CA1C8D" w:rsidP="00CA1C8D">
      <w:pPr>
        <w:rPr>
          <w:sz w:val="16"/>
        </w:rPr>
      </w:pPr>
      <w:r w:rsidRPr="00D24BC8">
        <w:rPr>
          <w:sz w:val="16"/>
        </w:rPr>
        <w:t>In dismissing these claims</w:t>
      </w:r>
      <w:r w:rsidRPr="00E22441">
        <w:rPr>
          <w:sz w:val="16"/>
        </w:rPr>
        <w:t xml:space="preserve">, </w:t>
      </w:r>
      <w:r w:rsidRPr="00E22441">
        <w:rPr>
          <w:rStyle w:val="StyleUnderline"/>
        </w:rPr>
        <w:t xml:space="preserve">the Court </w:t>
      </w:r>
      <w:r w:rsidRPr="00E22441">
        <w:rPr>
          <w:rStyle w:val="Emphasis"/>
        </w:rPr>
        <w:t>dismantled</w:t>
      </w:r>
      <w:r w:rsidRPr="00E22441">
        <w:rPr>
          <w:rStyle w:val="StyleUnderline"/>
        </w:rPr>
        <w:t xml:space="preserve"> the </w:t>
      </w:r>
      <w:r w:rsidRPr="00E22441">
        <w:rPr>
          <w:rStyle w:val="Emphasis"/>
        </w:rPr>
        <w:t>credibility</w:t>
      </w:r>
      <w:r w:rsidRPr="00E22441">
        <w:rPr>
          <w:rStyle w:val="StyleUnderline"/>
        </w:rPr>
        <w:t xml:space="preserve"> of the </w:t>
      </w:r>
      <w:r w:rsidRPr="00E22441">
        <w:rPr>
          <w:rStyle w:val="Emphasis"/>
        </w:rPr>
        <w:t>effective vindication</w:t>
      </w:r>
      <w:r w:rsidRPr="00E22441">
        <w:rPr>
          <w:rStyle w:val="StyleUnderline"/>
        </w:rPr>
        <w:t xml:space="preserve"> doctrine, describing the doctrine as </w:t>
      </w:r>
      <w:r w:rsidRPr="00E22441">
        <w:rPr>
          <w:rStyle w:val="Emphasis"/>
        </w:rPr>
        <w:t>dictum</w:t>
      </w:r>
      <w:r w:rsidRPr="00E22441">
        <w:rPr>
          <w:sz w:val="16"/>
        </w:rPr>
        <w:t xml:space="preserve">. 77 </w:t>
      </w:r>
      <w:r w:rsidRPr="00E22441">
        <w:rPr>
          <w:rStyle w:val="StyleUnderline"/>
        </w:rPr>
        <w:t>Without this</w:t>
      </w:r>
      <w:r w:rsidRPr="00E22441">
        <w:rPr>
          <w:sz w:val="16"/>
        </w:rPr>
        <w:t xml:space="preserve"> practical </w:t>
      </w:r>
      <w:r w:rsidRPr="00E22441">
        <w:rPr>
          <w:rStyle w:val="StyleUnderline"/>
        </w:rPr>
        <w:t>safeguard</w:t>
      </w:r>
      <w:r w:rsidRPr="00E22441">
        <w:rPr>
          <w:sz w:val="16"/>
        </w:rPr>
        <w:t xml:space="preserve">, scholars suggest </w:t>
      </w:r>
      <w:r w:rsidRPr="00E22441">
        <w:rPr>
          <w:rStyle w:val="StyleUnderline"/>
        </w:rPr>
        <w:t>the post-Italian Colors</w:t>
      </w:r>
      <w:r w:rsidRPr="00E22441">
        <w:rPr>
          <w:sz w:val="16"/>
        </w:rPr>
        <w:t xml:space="preserve"> </w:t>
      </w:r>
      <w:r w:rsidRPr="00E22441">
        <w:rPr>
          <w:rStyle w:val="StyleUnderline"/>
        </w:rPr>
        <w:t>world leaves</w:t>
      </w:r>
      <w:r w:rsidRPr="00E22441">
        <w:rPr>
          <w:sz w:val="16"/>
        </w:rPr>
        <w:t xml:space="preserve"> “potential </w:t>
      </w:r>
      <w:r w:rsidRPr="00E22441">
        <w:rPr>
          <w:rStyle w:val="StyleUnderline"/>
        </w:rPr>
        <w:t>antitrust defendants</w:t>
      </w:r>
      <w:r w:rsidRPr="00E22441">
        <w:rPr>
          <w:sz w:val="16"/>
        </w:rPr>
        <w:t xml:space="preserve"> . . . more </w:t>
      </w:r>
      <w:r w:rsidRPr="00E22441">
        <w:rPr>
          <w:rStyle w:val="StyleUnderline"/>
        </w:rPr>
        <w:t xml:space="preserve">likely to use arbitration clauses to </w:t>
      </w:r>
      <w:r w:rsidRPr="00E22441">
        <w:rPr>
          <w:rStyle w:val="Emphasis"/>
        </w:rPr>
        <w:t>substantially reduce</w:t>
      </w:r>
      <w:r w:rsidRPr="00E22441">
        <w:rPr>
          <w:rStyle w:val="StyleUnderline"/>
        </w:rPr>
        <w:t xml:space="preserve"> the probability of </w:t>
      </w:r>
      <w:r w:rsidRPr="00E22441">
        <w:rPr>
          <w:rStyle w:val="Emphasis"/>
        </w:rPr>
        <w:t>antitrust liability</w:t>
      </w:r>
      <w:r w:rsidRPr="00E22441">
        <w:rPr>
          <w:rStyle w:val="StyleUnderline"/>
        </w:rPr>
        <w:t xml:space="preserve"> and</w:t>
      </w:r>
      <w:r w:rsidRPr="00E22441">
        <w:rPr>
          <w:sz w:val="16"/>
        </w:rPr>
        <w:t xml:space="preserve"> the amount of </w:t>
      </w:r>
      <w:r w:rsidRPr="00E22441">
        <w:rPr>
          <w:rStyle w:val="StyleUnderline"/>
        </w:rPr>
        <w:t>damages recovered by successful</w:t>
      </w:r>
      <w:r w:rsidRPr="00E22441">
        <w:rPr>
          <w:sz w:val="16"/>
        </w:rPr>
        <w:t xml:space="preserve"> antitrust </w:t>
      </w:r>
      <w:r w:rsidRPr="00E22441">
        <w:rPr>
          <w:rStyle w:val="StyleUnderline"/>
        </w:rPr>
        <w:t>plaintiffs.”</w:t>
      </w:r>
      <w:r w:rsidRPr="00E22441">
        <w:rPr>
          <w:sz w:val="16"/>
        </w:rPr>
        <w:t xml:space="preserve">78 </w:t>
      </w:r>
      <w:r w:rsidRPr="00E22441">
        <w:rPr>
          <w:rStyle w:val="StyleUnderline"/>
        </w:rPr>
        <w:t xml:space="preserve">Enforcing </w:t>
      </w:r>
      <w:r w:rsidRPr="00E22441">
        <w:rPr>
          <w:rStyle w:val="Emphasis"/>
        </w:rPr>
        <w:t>class action waivers</w:t>
      </w:r>
      <w:r w:rsidRPr="00E22441">
        <w:rPr>
          <w:rStyle w:val="StyleUnderline"/>
        </w:rPr>
        <w:t xml:space="preserve"> in</w:t>
      </w:r>
      <w:r w:rsidRPr="00E22441">
        <w:rPr>
          <w:sz w:val="16"/>
        </w:rPr>
        <w:t xml:space="preserve"> mandatory </w:t>
      </w:r>
      <w:r w:rsidRPr="00E22441">
        <w:rPr>
          <w:rStyle w:val="StyleUnderline"/>
        </w:rPr>
        <w:t xml:space="preserve">arbitration clauses </w:t>
      </w:r>
      <w:r w:rsidRPr="00E22441">
        <w:rPr>
          <w:rStyle w:val="Emphasis"/>
        </w:rPr>
        <w:t>prevents plaintiffs</w:t>
      </w:r>
      <w:r w:rsidRPr="00E22441">
        <w:rPr>
          <w:rStyle w:val="StyleUnderline"/>
        </w:rPr>
        <w:t xml:space="preserve"> from accessing</w:t>
      </w:r>
      <w:r w:rsidRPr="00E22441">
        <w:rPr>
          <w:sz w:val="16"/>
        </w:rPr>
        <w:t xml:space="preserve"> traditional </w:t>
      </w:r>
      <w:r w:rsidRPr="00E22441">
        <w:rPr>
          <w:rStyle w:val="Emphasis"/>
        </w:rPr>
        <w:t>antitrust litigation</w:t>
      </w:r>
      <w:r w:rsidRPr="00E22441">
        <w:rPr>
          <w:sz w:val="16"/>
        </w:rPr>
        <w:t>, and confers significant disadvantages to defendants. 79</w:t>
      </w:r>
    </w:p>
    <w:p w14:paraId="0B2CBC5F" w14:textId="77777777" w:rsidR="00CA1C8D" w:rsidRPr="00D24BC8" w:rsidRDefault="00CA1C8D" w:rsidP="00CA1C8D">
      <w:pPr>
        <w:rPr>
          <w:sz w:val="16"/>
        </w:rPr>
      </w:pPr>
      <w:r w:rsidRPr="00E22441">
        <w:rPr>
          <w:sz w:val="16"/>
        </w:rPr>
        <w:t>Footnote 77:</w:t>
      </w:r>
    </w:p>
    <w:p w14:paraId="4E43352B" w14:textId="77777777" w:rsidR="00CA1C8D" w:rsidRPr="00E22441" w:rsidRDefault="00CA1C8D" w:rsidP="00CA1C8D">
      <w:pPr>
        <w:rPr>
          <w:sz w:val="16"/>
        </w:rPr>
      </w:pPr>
      <w:r w:rsidRPr="00E22441">
        <w:rPr>
          <w:sz w:val="16"/>
        </w:rPr>
        <w:t>77 See id. at 235 (</w:t>
      </w:r>
      <w:r w:rsidRPr="00E22441">
        <w:rPr>
          <w:rStyle w:val="StyleUnderline"/>
        </w:rPr>
        <w:t>“The ‘</w:t>
      </w:r>
      <w:r w:rsidRPr="00E22441">
        <w:rPr>
          <w:rStyle w:val="Emphasis"/>
        </w:rPr>
        <w:t>effective vindication</w:t>
      </w:r>
      <w:r w:rsidRPr="00E22441">
        <w:rPr>
          <w:rStyle w:val="StyleUnderline"/>
        </w:rPr>
        <w:t>’ exception</w:t>
      </w:r>
      <w:r w:rsidRPr="00E22441">
        <w:rPr>
          <w:sz w:val="16"/>
        </w:rPr>
        <w:t xml:space="preserve"> to which respondents allude originated as dictum . . . where we </w:t>
      </w:r>
      <w:r w:rsidRPr="00E22441">
        <w:rPr>
          <w:rStyle w:val="StyleUnderline"/>
        </w:rPr>
        <w:t xml:space="preserve">expressed a willingness to </w:t>
      </w:r>
      <w:r w:rsidRPr="00E22441">
        <w:rPr>
          <w:rStyle w:val="Emphasis"/>
        </w:rPr>
        <w:t>invalidate</w:t>
      </w:r>
      <w:r w:rsidRPr="00E22441">
        <w:rPr>
          <w:rStyle w:val="StyleUnderline"/>
        </w:rPr>
        <w:t xml:space="preserve"> . . . arbitration agreements that ‘operat[e] . . . as a prospective </w:t>
      </w:r>
      <w:r w:rsidRPr="00E22441">
        <w:rPr>
          <w:rStyle w:val="Emphasis"/>
        </w:rPr>
        <w:t>waiver</w:t>
      </w:r>
      <w:r w:rsidRPr="00E22441">
        <w:rPr>
          <w:rStyle w:val="StyleUnderline"/>
        </w:rPr>
        <w:t xml:space="preserve"> of a </w:t>
      </w:r>
      <w:r w:rsidRPr="00E22441">
        <w:rPr>
          <w:rStyle w:val="Emphasis"/>
        </w:rPr>
        <w:t>party’s right</w:t>
      </w:r>
      <w:r w:rsidRPr="00E22441">
        <w:rPr>
          <w:rStyle w:val="StyleUnderline"/>
        </w:rPr>
        <w:t xml:space="preserve"> to pursue </w:t>
      </w:r>
      <w:r w:rsidRPr="00E22441">
        <w:rPr>
          <w:rStyle w:val="Emphasis"/>
        </w:rPr>
        <w:t>statutory remedies</w:t>
      </w:r>
      <w:r w:rsidRPr="00E22441">
        <w:rPr>
          <w:rStyle w:val="StyleUnderline"/>
        </w:rPr>
        <w:t>’”</w:t>
      </w:r>
      <w:r w:rsidRPr="00E22441">
        <w:rPr>
          <w:sz w:val="16"/>
        </w:rPr>
        <w:t>)</w:t>
      </w:r>
    </w:p>
    <w:p w14:paraId="035B965B" w14:textId="77777777" w:rsidR="00CA1C8D" w:rsidRPr="00D24BC8" w:rsidRDefault="00CA1C8D" w:rsidP="00CA1C8D">
      <w:pPr>
        <w:rPr>
          <w:sz w:val="16"/>
        </w:rPr>
      </w:pPr>
      <w:r w:rsidRPr="00E22441">
        <w:rPr>
          <w:sz w:val="16"/>
        </w:rPr>
        <w:t>End of footnote 77.</w:t>
      </w:r>
      <w:r w:rsidRPr="00D24BC8">
        <w:rPr>
          <w:sz w:val="16"/>
        </w:rPr>
        <w:t xml:space="preserve"> </w:t>
      </w:r>
    </w:p>
    <w:p w14:paraId="6BA3CB77" w14:textId="77777777" w:rsidR="00CA1C8D" w:rsidRPr="00D24BC8" w:rsidRDefault="00CA1C8D" w:rsidP="00CA1C8D">
      <w:pPr>
        <w:pStyle w:val="Heading4"/>
      </w:pPr>
      <w:r>
        <w:t xml:space="preserve">It </w:t>
      </w:r>
      <w:r w:rsidRPr="00D24BC8">
        <w:rPr>
          <w:u w:val="single"/>
        </w:rPr>
        <w:t>threads the needle</w:t>
      </w:r>
      <w:r>
        <w:t xml:space="preserve">---course correction must be </w:t>
      </w:r>
      <w:r>
        <w:rPr>
          <w:u w:val="single"/>
        </w:rPr>
        <w:t>federal</w:t>
      </w:r>
      <w:r>
        <w:t xml:space="preserve"> and empower </w:t>
      </w:r>
      <w:r>
        <w:rPr>
          <w:u w:val="single"/>
        </w:rPr>
        <w:t>private litigation</w:t>
      </w:r>
      <w:r>
        <w:t xml:space="preserve"> while </w:t>
      </w:r>
      <w:r>
        <w:rPr>
          <w:u w:val="single"/>
        </w:rPr>
        <w:t>avoiding</w:t>
      </w:r>
      <w:r>
        <w:t xml:space="preserve"> overdeterrence. </w:t>
      </w:r>
    </w:p>
    <w:p w14:paraId="05C18D18" w14:textId="77777777" w:rsidR="00CA1C8D" w:rsidRDefault="00CA1C8D" w:rsidP="00CA1C8D">
      <w:r>
        <w:rPr>
          <w:rStyle w:val="Style13ptBold"/>
        </w:rPr>
        <w:t xml:space="preserve">Loureiro ’19 </w:t>
      </w:r>
      <w:r w:rsidRPr="00B95E54">
        <w:t>[Raul; 2019; J.D. upon the year of publication from the University of Pennsylvania, writing under the guidance of Professor Stephen Burbank; University of Pennsylvania Journal of Business Law, “Ineffective Vindication of Antitrust Rights,” vol. 21]</w:t>
      </w:r>
    </w:p>
    <w:p w14:paraId="6D4E84BE" w14:textId="77777777" w:rsidR="00CA1C8D" w:rsidRPr="00D24BC8" w:rsidRDefault="00CA1C8D" w:rsidP="00CA1C8D">
      <w:pPr>
        <w:rPr>
          <w:sz w:val="16"/>
        </w:rPr>
      </w:pPr>
      <w:r w:rsidRPr="00D24BC8">
        <w:rPr>
          <w:sz w:val="16"/>
        </w:rPr>
        <w:t>Introduction</w:t>
      </w:r>
    </w:p>
    <w:p w14:paraId="7847619C" w14:textId="77777777" w:rsidR="00CA1C8D" w:rsidRPr="00D24BC8" w:rsidRDefault="00CA1C8D" w:rsidP="00CA1C8D">
      <w:pPr>
        <w:rPr>
          <w:sz w:val="16"/>
        </w:rPr>
      </w:pPr>
      <w:r w:rsidRPr="00133A97">
        <w:rPr>
          <w:rStyle w:val="StyleUnderline"/>
        </w:rPr>
        <w:t xml:space="preserve">The policy of </w:t>
      </w:r>
      <w:r w:rsidRPr="00822519">
        <w:rPr>
          <w:rStyle w:val="Emphasis"/>
          <w:highlight w:val="cyan"/>
        </w:rPr>
        <w:t>antitrust</w:t>
      </w:r>
      <w:r w:rsidRPr="00133A97">
        <w:rPr>
          <w:rStyle w:val="Emphasis"/>
        </w:rPr>
        <w:t xml:space="preserve"> law</w:t>
      </w:r>
      <w:r w:rsidRPr="00D24BC8">
        <w:rPr>
          <w:sz w:val="16"/>
        </w:rPr>
        <w:t xml:space="preserve"> in the United States </w:t>
      </w:r>
      <w:r w:rsidRPr="00133A97">
        <w:rPr>
          <w:rStyle w:val="StyleUnderline"/>
        </w:rPr>
        <w:t xml:space="preserve">is to increase </w:t>
      </w:r>
      <w:r w:rsidRPr="00133A97">
        <w:rPr>
          <w:rStyle w:val="Emphasis"/>
        </w:rPr>
        <w:t xml:space="preserve">consumer </w:t>
      </w:r>
      <w:r w:rsidRPr="00E5022D">
        <w:rPr>
          <w:rStyle w:val="Emphasis"/>
        </w:rPr>
        <w:t>welfare</w:t>
      </w:r>
      <w:r w:rsidRPr="00133A97">
        <w:rPr>
          <w:rStyle w:val="StyleUnderline"/>
        </w:rPr>
        <w:t>, and this</w:t>
      </w:r>
      <w:r w:rsidRPr="00D24BC8">
        <w:rPr>
          <w:sz w:val="16"/>
        </w:rPr>
        <w:t xml:space="preserve"> policy </w:t>
      </w:r>
      <w:r w:rsidRPr="00822519">
        <w:rPr>
          <w:rStyle w:val="StyleUnderline"/>
          <w:highlight w:val="cyan"/>
        </w:rPr>
        <w:t xml:space="preserve">is </w:t>
      </w:r>
      <w:r w:rsidRPr="00822519">
        <w:rPr>
          <w:rStyle w:val="Emphasis"/>
          <w:highlight w:val="cyan"/>
        </w:rPr>
        <w:t>undermined</w:t>
      </w:r>
      <w:r w:rsidRPr="00822519">
        <w:rPr>
          <w:rStyle w:val="StyleUnderline"/>
          <w:highlight w:val="cyan"/>
        </w:rPr>
        <w:t xml:space="preserve"> by the</w:t>
      </w:r>
      <w:r w:rsidRPr="00133A97">
        <w:rPr>
          <w:rStyle w:val="StyleUnderline"/>
        </w:rPr>
        <w:t xml:space="preserve"> </w:t>
      </w:r>
      <w:r w:rsidRPr="00133A97">
        <w:rPr>
          <w:rStyle w:val="Emphasis"/>
        </w:rPr>
        <w:t xml:space="preserve">Supreme </w:t>
      </w:r>
      <w:r w:rsidRPr="00822519">
        <w:rPr>
          <w:rStyle w:val="Emphasis"/>
          <w:highlight w:val="cyan"/>
        </w:rPr>
        <w:t>Court’s</w:t>
      </w:r>
      <w:r w:rsidRPr="00D24BC8">
        <w:rPr>
          <w:sz w:val="16"/>
        </w:rPr>
        <w:t xml:space="preserve"> most </w:t>
      </w:r>
      <w:r w:rsidRPr="00133A97">
        <w:rPr>
          <w:rStyle w:val="StyleUnderline"/>
        </w:rPr>
        <w:t xml:space="preserve">recent </w:t>
      </w:r>
      <w:r w:rsidRPr="00822519">
        <w:rPr>
          <w:rStyle w:val="StyleUnderline"/>
          <w:highlight w:val="cyan"/>
        </w:rPr>
        <w:t>interpretation of</w:t>
      </w:r>
      <w:r w:rsidRPr="00133A97">
        <w:rPr>
          <w:rStyle w:val="StyleUnderline"/>
        </w:rPr>
        <w:t xml:space="preserve"> the principle of </w:t>
      </w:r>
      <w:r w:rsidRPr="00133A97">
        <w:rPr>
          <w:rStyle w:val="Emphasis"/>
        </w:rPr>
        <w:t xml:space="preserve">effective </w:t>
      </w:r>
      <w:r w:rsidRPr="00822519">
        <w:rPr>
          <w:rStyle w:val="Emphasis"/>
          <w:highlight w:val="cyan"/>
        </w:rPr>
        <w:t>vindication</w:t>
      </w:r>
      <w:r w:rsidRPr="00D24BC8">
        <w:rPr>
          <w:sz w:val="16"/>
        </w:rPr>
        <w:t xml:space="preserve">. In this paper, I argue that a dynamic interpretation of the principle of effective vindication advances the policy goal of antitrust. </w:t>
      </w:r>
      <w:r w:rsidRPr="00D24BC8">
        <w:rPr>
          <w:rStyle w:val="StyleUnderline"/>
          <w:highlight w:val="cyan"/>
        </w:rPr>
        <w:t>Without</w:t>
      </w:r>
      <w:r w:rsidRPr="00D24BC8">
        <w:rPr>
          <w:rStyle w:val="StyleUnderline"/>
        </w:rPr>
        <w:t xml:space="preserve"> a</w:t>
      </w:r>
      <w:r w:rsidRPr="000E0710">
        <w:rPr>
          <w:rStyle w:val="StyleUnderline"/>
        </w:rPr>
        <w:t xml:space="preserve"> </w:t>
      </w:r>
      <w:r w:rsidRPr="00822519">
        <w:rPr>
          <w:rStyle w:val="Emphasis"/>
          <w:highlight w:val="cyan"/>
        </w:rPr>
        <w:t>robust</w:t>
      </w:r>
      <w:r w:rsidRPr="000E0710">
        <w:rPr>
          <w:rStyle w:val="Emphasis"/>
        </w:rPr>
        <w:t xml:space="preserve"> principle</w:t>
      </w:r>
      <w:r w:rsidRPr="000E0710">
        <w:rPr>
          <w:rStyle w:val="StyleUnderline"/>
        </w:rPr>
        <w:t xml:space="preserve"> of effective </w:t>
      </w:r>
      <w:r w:rsidRPr="00822519">
        <w:rPr>
          <w:rStyle w:val="StyleUnderline"/>
          <w:highlight w:val="cyan"/>
        </w:rPr>
        <w:t>vindication, it becomes</w:t>
      </w:r>
      <w:r w:rsidRPr="000E0710">
        <w:rPr>
          <w:rStyle w:val="StyleUnderline"/>
        </w:rPr>
        <w:t xml:space="preserve"> </w:t>
      </w:r>
      <w:r w:rsidRPr="000E0710">
        <w:rPr>
          <w:rStyle w:val="Emphasis"/>
        </w:rPr>
        <w:t xml:space="preserve">far too </w:t>
      </w:r>
      <w:r w:rsidRPr="00822519">
        <w:rPr>
          <w:rStyle w:val="Emphasis"/>
          <w:highlight w:val="cyan"/>
        </w:rPr>
        <w:t>easy</w:t>
      </w:r>
      <w:r w:rsidRPr="00822519">
        <w:rPr>
          <w:rStyle w:val="StyleUnderline"/>
          <w:highlight w:val="cyan"/>
        </w:rPr>
        <w:t xml:space="preserve"> for</w:t>
      </w:r>
      <w:r w:rsidRPr="00D24BC8">
        <w:rPr>
          <w:sz w:val="16"/>
        </w:rPr>
        <w:t xml:space="preserve"> potential </w:t>
      </w:r>
      <w:r w:rsidRPr="000E0710">
        <w:rPr>
          <w:rStyle w:val="StyleUnderline"/>
        </w:rPr>
        <w:t xml:space="preserve">antitrust defendants to use </w:t>
      </w:r>
      <w:r w:rsidRPr="00822519">
        <w:rPr>
          <w:rStyle w:val="StyleUnderline"/>
          <w:highlight w:val="cyan"/>
        </w:rPr>
        <w:t>arbitration</w:t>
      </w:r>
      <w:r w:rsidRPr="000E0710">
        <w:rPr>
          <w:rStyle w:val="StyleUnderline"/>
        </w:rPr>
        <w:t xml:space="preserve"> agreements </w:t>
      </w:r>
      <w:r w:rsidRPr="00822519">
        <w:rPr>
          <w:rStyle w:val="StyleUnderline"/>
          <w:highlight w:val="cyan"/>
        </w:rPr>
        <w:t xml:space="preserve">to </w:t>
      </w:r>
      <w:r w:rsidRPr="00822519">
        <w:rPr>
          <w:rStyle w:val="Emphasis"/>
          <w:highlight w:val="cyan"/>
        </w:rPr>
        <w:t>shield</w:t>
      </w:r>
      <w:r w:rsidRPr="000E0710">
        <w:rPr>
          <w:rStyle w:val="Emphasis"/>
        </w:rPr>
        <w:t xml:space="preserve"> themselves</w:t>
      </w:r>
      <w:r w:rsidRPr="000E0710">
        <w:rPr>
          <w:rStyle w:val="StyleUnderline"/>
        </w:rPr>
        <w:t xml:space="preserve"> from antitrust </w:t>
      </w:r>
      <w:r w:rsidRPr="00822519">
        <w:rPr>
          <w:rStyle w:val="StyleUnderline"/>
          <w:highlight w:val="cyan"/>
        </w:rPr>
        <w:t>liability</w:t>
      </w:r>
      <w:r w:rsidRPr="00D24BC8">
        <w:rPr>
          <w:sz w:val="16"/>
        </w:rPr>
        <w:t xml:space="preserve">. This is particularly </w:t>
      </w:r>
      <w:r w:rsidRPr="00E22441">
        <w:rPr>
          <w:sz w:val="16"/>
        </w:rPr>
        <w:t>p</w:t>
      </w:r>
      <w:r w:rsidRPr="00D24BC8">
        <w:rPr>
          <w:sz w:val="16"/>
        </w:rPr>
        <w:t>roblematic in the antitrust context given the large amount of enforcement that occurs through private suits.</w:t>
      </w:r>
    </w:p>
    <w:p w14:paraId="65788FC9" w14:textId="77777777" w:rsidR="00CA1C8D" w:rsidRPr="00D24BC8" w:rsidRDefault="00CA1C8D" w:rsidP="00CA1C8D">
      <w:pPr>
        <w:rPr>
          <w:sz w:val="16"/>
        </w:rPr>
      </w:pPr>
      <w:r w:rsidRPr="00822519">
        <w:rPr>
          <w:rStyle w:val="StyleUnderline"/>
          <w:highlight w:val="cyan"/>
        </w:rPr>
        <w:t xml:space="preserve">The </w:t>
      </w:r>
      <w:r w:rsidRPr="00822519">
        <w:rPr>
          <w:rStyle w:val="Emphasis"/>
          <w:highlight w:val="cyan"/>
        </w:rPr>
        <w:t>efficacy</w:t>
      </w:r>
      <w:r w:rsidRPr="000E0710">
        <w:rPr>
          <w:rStyle w:val="StyleUnderline"/>
        </w:rPr>
        <w:t xml:space="preserve"> of</w:t>
      </w:r>
      <w:r w:rsidRPr="00D24BC8">
        <w:rPr>
          <w:sz w:val="16"/>
        </w:rPr>
        <w:t xml:space="preserve"> the principle of </w:t>
      </w:r>
      <w:r w:rsidRPr="000E0710">
        <w:rPr>
          <w:rStyle w:val="StyleUnderline"/>
        </w:rPr>
        <w:t xml:space="preserve">effective vindication </w:t>
      </w:r>
      <w:r w:rsidRPr="00822519">
        <w:rPr>
          <w:rStyle w:val="Emphasis"/>
          <w:highlight w:val="cyan"/>
        </w:rPr>
        <w:t>depends</w:t>
      </w:r>
      <w:r w:rsidRPr="00822519">
        <w:rPr>
          <w:rStyle w:val="StyleUnderline"/>
          <w:highlight w:val="cyan"/>
        </w:rPr>
        <w:t xml:space="preserve"> upon</w:t>
      </w:r>
      <w:r w:rsidRPr="00D24BC8">
        <w:rPr>
          <w:sz w:val="16"/>
        </w:rPr>
        <w:t xml:space="preserve"> the </w:t>
      </w:r>
      <w:r w:rsidRPr="00822519">
        <w:rPr>
          <w:rStyle w:val="StyleUnderline"/>
          <w:highlight w:val="cyan"/>
        </w:rPr>
        <w:t>interpretation</w:t>
      </w:r>
      <w:r w:rsidRPr="000E0710">
        <w:rPr>
          <w:rStyle w:val="StyleUnderline"/>
        </w:rPr>
        <w:t xml:space="preserve"> of the principle as</w:t>
      </w:r>
      <w:r w:rsidRPr="00D24BC8">
        <w:rPr>
          <w:sz w:val="16"/>
        </w:rPr>
        <w:t xml:space="preserve"> a </w:t>
      </w:r>
      <w:r w:rsidRPr="000E0710">
        <w:rPr>
          <w:rStyle w:val="Emphasis"/>
        </w:rPr>
        <w:t>dynamic</w:t>
      </w:r>
      <w:r w:rsidRPr="00D24BC8">
        <w:rPr>
          <w:sz w:val="16"/>
        </w:rPr>
        <w:t xml:space="preserve"> concept. </w:t>
      </w:r>
      <w:r w:rsidRPr="00822519">
        <w:rPr>
          <w:rStyle w:val="StyleUnderline"/>
          <w:highlight w:val="cyan"/>
        </w:rPr>
        <w:t>If a court</w:t>
      </w:r>
      <w:r w:rsidRPr="000E0710">
        <w:rPr>
          <w:rStyle w:val="StyleUnderline"/>
        </w:rPr>
        <w:t xml:space="preserve"> is able to </w:t>
      </w:r>
      <w:r w:rsidRPr="00822519">
        <w:rPr>
          <w:rStyle w:val="Emphasis"/>
          <w:highlight w:val="cyan"/>
        </w:rPr>
        <w:t>invalidate</w:t>
      </w:r>
      <w:r w:rsidRPr="000E0710">
        <w:rPr>
          <w:rStyle w:val="StyleUnderline"/>
        </w:rPr>
        <w:t xml:space="preserve"> an </w:t>
      </w:r>
      <w:r w:rsidRPr="00822519">
        <w:rPr>
          <w:rStyle w:val="StyleUnderline"/>
          <w:highlight w:val="cyan"/>
        </w:rPr>
        <w:t>arbitration</w:t>
      </w:r>
      <w:r w:rsidRPr="00D24BC8">
        <w:rPr>
          <w:sz w:val="16"/>
        </w:rPr>
        <w:t xml:space="preserve"> agreement </w:t>
      </w:r>
      <w:r w:rsidRPr="00822519">
        <w:rPr>
          <w:rStyle w:val="StyleUnderline"/>
          <w:highlight w:val="cyan"/>
        </w:rPr>
        <w:t>only under</w:t>
      </w:r>
      <w:r w:rsidRPr="000E0710">
        <w:rPr>
          <w:rStyle w:val="StyleUnderline"/>
        </w:rPr>
        <w:t xml:space="preserve"> </w:t>
      </w:r>
      <w:r w:rsidRPr="000E0710">
        <w:rPr>
          <w:rStyle w:val="Emphasis"/>
        </w:rPr>
        <w:t xml:space="preserve">very </w:t>
      </w:r>
      <w:r w:rsidRPr="00822519">
        <w:rPr>
          <w:rStyle w:val="Emphasis"/>
          <w:highlight w:val="cyan"/>
        </w:rPr>
        <w:t>narrow</w:t>
      </w:r>
      <w:r w:rsidRPr="00822519">
        <w:rPr>
          <w:rStyle w:val="StyleUnderline"/>
          <w:highlight w:val="cyan"/>
        </w:rPr>
        <w:t xml:space="preserve"> circumstances</w:t>
      </w:r>
      <w:r w:rsidRPr="00D24BC8">
        <w:rPr>
          <w:sz w:val="16"/>
        </w:rPr>
        <w:t xml:space="preserve">, then </w:t>
      </w:r>
      <w:r w:rsidRPr="00822519">
        <w:rPr>
          <w:rStyle w:val="StyleUnderline"/>
          <w:highlight w:val="cyan"/>
        </w:rPr>
        <w:t>the principle</w:t>
      </w:r>
      <w:r w:rsidRPr="000E0710">
        <w:rPr>
          <w:rStyle w:val="StyleUnderline"/>
        </w:rPr>
        <w:t xml:space="preserve">’s purpose </w:t>
      </w:r>
      <w:r w:rsidRPr="00822519">
        <w:rPr>
          <w:rStyle w:val="StyleUnderline"/>
          <w:highlight w:val="cyan"/>
        </w:rPr>
        <w:t xml:space="preserve">is </w:t>
      </w:r>
      <w:r w:rsidRPr="00822519">
        <w:rPr>
          <w:rStyle w:val="Emphasis"/>
          <w:highlight w:val="cyan"/>
        </w:rPr>
        <w:t>undermined</w:t>
      </w:r>
      <w:r w:rsidRPr="00D24BC8">
        <w:rPr>
          <w:sz w:val="16"/>
          <w:highlight w:val="cyan"/>
        </w:rPr>
        <w:t xml:space="preserve">. </w:t>
      </w:r>
      <w:r w:rsidRPr="003475C2">
        <w:rPr>
          <w:rStyle w:val="StyleUnderline"/>
        </w:rPr>
        <w:t xml:space="preserve">The </w:t>
      </w:r>
      <w:r w:rsidRPr="00E5022D">
        <w:rPr>
          <w:rStyle w:val="StyleUnderline"/>
        </w:rPr>
        <w:t xml:space="preserve">vitality of this doctrine is </w:t>
      </w:r>
      <w:r w:rsidRPr="00E5022D">
        <w:rPr>
          <w:rStyle w:val="Emphasis"/>
        </w:rPr>
        <w:t>conditioned</w:t>
      </w:r>
      <w:r w:rsidRPr="00E5022D">
        <w:rPr>
          <w:rStyle w:val="StyleUnderline"/>
        </w:rPr>
        <w:t xml:space="preserve"> on the </w:t>
      </w:r>
      <w:r w:rsidRPr="00E5022D">
        <w:rPr>
          <w:rStyle w:val="Emphasis"/>
        </w:rPr>
        <w:t>ability of a court</w:t>
      </w:r>
      <w:r w:rsidRPr="00E5022D">
        <w:rPr>
          <w:rStyle w:val="StyleUnderline"/>
        </w:rPr>
        <w:t xml:space="preserve"> to consider whether someone is </w:t>
      </w:r>
      <w:r w:rsidRPr="00E5022D">
        <w:rPr>
          <w:rStyle w:val="Emphasis"/>
        </w:rPr>
        <w:t>functionally precluded</w:t>
      </w:r>
      <w:r w:rsidRPr="00E5022D">
        <w:rPr>
          <w:rStyle w:val="StyleUnderline"/>
        </w:rPr>
        <w:t xml:space="preserve"> from vindicating his</w:t>
      </w:r>
      <w:r w:rsidRPr="000E0710">
        <w:rPr>
          <w:rStyle w:val="StyleUnderline"/>
        </w:rPr>
        <w:t xml:space="preserve"> federal </w:t>
      </w:r>
      <w:r w:rsidRPr="000E0710">
        <w:rPr>
          <w:rStyle w:val="Emphasis"/>
        </w:rPr>
        <w:t>statutory right</w:t>
      </w:r>
      <w:r w:rsidRPr="000E0710">
        <w:rPr>
          <w:rStyle w:val="StyleUnderline"/>
        </w:rPr>
        <w:t xml:space="preserve"> regardless of whether</w:t>
      </w:r>
      <w:r w:rsidRPr="00D24BC8">
        <w:rPr>
          <w:sz w:val="16"/>
        </w:rPr>
        <w:t xml:space="preserve"> an agreement precludes vindication </w:t>
      </w:r>
      <w:r w:rsidRPr="000E0710">
        <w:rPr>
          <w:rStyle w:val="Emphasis"/>
        </w:rPr>
        <w:t>on its face</w:t>
      </w:r>
      <w:r w:rsidRPr="000E0710">
        <w:rPr>
          <w:rStyle w:val="StyleUnderline"/>
        </w:rPr>
        <w:t xml:space="preserve">. The </w:t>
      </w:r>
      <w:r w:rsidRPr="00E22441">
        <w:rPr>
          <w:sz w:val="16"/>
        </w:rPr>
        <w:t xml:space="preserve">majority </w:t>
      </w:r>
      <w:r w:rsidRPr="00E22441">
        <w:rPr>
          <w:rStyle w:val="StyleUnderline"/>
        </w:rPr>
        <w:t>decision</w:t>
      </w:r>
      <w:r w:rsidRPr="000E0710">
        <w:rPr>
          <w:rStyle w:val="StyleUnderline"/>
        </w:rPr>
        <w:t xml:space="preserve"> in</w:t>
      </w:r>
      <w:r w:rsidRPr="00D24BC8">
        <w:rPr>
          <w:sz w:val="16"/>
        </w:rPr>
        <w:t xml:space="preserve"> the case of </w:t>
      </w:r>
      <w:r w:rsidRPr="00822519">
        <w:rPr>
          <w:rStyle w:val="Emphasis"/>
          <w:highlight w:val="cyan"/>
        </w:rPr>
        <w:t>Am</w:t>
      </w:r>
      <w:r w:rsidRPr="00D24BC8">
        <w:rPr>
          <w:sz w:val="16"/>
        </w:rPr>
        <w:t xml:space="preserve">erican </w:t>
      </w:r>
      <w:r w:rsidRPr="00822519">
        <w:rPr>
          <w:rStyle w:val="Emphasis"/>
          <w:highlight w:val="cyan"/>
        </w:rPr>
        <w:t>Ex</w:t>
      </w:r>
      <w:r w:rsidRPr="00D24BC8">
        <w:rPr>
          <w:sz w:val="16"/>
        </w:rPr>
        <w:t xml:space="preserve">press Company </w:t>
      </w:r>
      <w:r w:rsidRPr="00822519">
        <w:rPr>
          <w:rStyle w:val="StyleUnderline"/>
          <w:highlight w:val="cyan"/>
        </w:rPr>
        <w:t xml:space="preserve">v. </w:t>
      </w:r>
      <w:r w:rsidRPr="00822519">
        <w:rPr>
          <w:rStyle w:val="Emphasis"/>
          <w:highlight w:val="cyan"/>
        </w:rPr>
        <w:t>Italian</w:t>
      </w:r>
      <w:r w:rsidRPr="000E0710">
        <w:rPr>
          <w:rStyle w:val="Emphasis"/>
        </w:rPr>
        <w:t xml:space="preserve"> Colors</w:t>
      </w:r>
      <w:r w:rsidRPr="00D24BC8">
        <w:rPr>
          <w:sz w:val="16"/>
        </w:rPr>
        <w:t xml:space="preserve"> Restaurant </w:t>
      </w:r>
      <w:r w:rsidRPr="000E0710">
        <w:rPr>
          <w:rStyle w:val="StyleUnderline"/>
        </w:rPr>
        <w:t xml:space="preserve">undermines the doctrine of effective vindication by conceptualizing the doctrine as </w:t>
      </w:r>
      <w:r w:rsidRPr="000E0710">
        <w:rPr>
          <w:rStyle w:val="Emphasis"/>
        </w:rPr>
        <w:t>static</w:t>
      </w:r>
      <w:r w:rsidRPr="00D24BC8">
        <w:rPr>
          <w:sz w:val="16"/>
        </w:rPr>
        <w:t xml:space="preserve">.1 </w:t>
      </w:r>
      <w:r w:rsidRPr="000E0710">
        <w:rPr>
          <w:rStyle w:val="StyleUnderline"/>
        </w:rPr>
        <w:t xml:space="preserve">This decision </w:t>
      </w:r>
      <w:r w:rsidRPr="00822519">
        <w:rPr>
          <w:rStyle w:val="Emphasis"/>
          <w:highlight w:val="cyan"/>
        </w:rPr>
        <w:t>undermines</w:t>
      </w:r>
      <w:r w:rsidRPr="00822519">
        <w:rPr>
          <w:rStyle w:val="StyleUnderline"/>
          <w:highlight w:val="cyan"/>
        </w:rPr>
        <w:t xml:space="preserve"> the</w:t>
      </w:r>
      <w:r w:rsidRPr="000E0710">
        <w:rPr>
          <w:rStyle w:val="StyleUnderline"/>
        </w:rPr>
        <w:t xml:space="preserve"> </w:t>
      </w:r>
      <w:r w:rsidRPr="00822519">
        <w:rPr>
          <w:rStyle w:val="Emphasis"/>
        </w:rPr>
        <w:t>antitrust</w:t>
      </w:r>
      <w:r w:rsidRPr="000E0710">
        <w:rPr>
          <w:rStyle w:val="Emphasis"/>
        </w:rPr>
        <w:t xml:space="preserve"> </w:t>
      </w:r>
      <w:r w:rsidRPr="00822519">
        <w:rPr>
          <w:rStyle w:val="Emphasis"/>
          <w:highlight w:val="cyan"/>
        </w:rPr>
        <w:t>policy</w:t>
      </w:r>
      <w:r w:rsidRPr="000E0710">
        <w:rPr>
          <w:rStyle w:val="StyleUnderline"/>
        </w:rPr>
        <w:t xml:space="preserve"> of</w:t>
      </w:r>
      <w:r w:rsidRPr="00D24BC8">
        <w:rPr>
          <w:sz w:val="16"/>
        </w:rPr>
        <w:t xml:space="preserve"> maximizing </w:t>
      </w:r>
      <w:r w:rsidRPr="000E0710">
        <w:rPr>
          <w:rStyle w:val="StyleUnderline"/>
        </w:rPr>
        <w:t xml:space="preserve">consumer welfare </w:t>
      </w:r>
      <w:r w:rsidRPr="00822519">
        <w:rPr>
          <w:rStyle w:val="StyleUnderline"/>
          <w:highlight w:val="cyan"/>
        </w:rPr>
        <w:t xml:space="preserve">by </w:t>
      </w:r>
      <w:r w:rsidRPr="00822519">
        <w:rPr>
          <w:rStyle w:val="Emphasis"/>
          <w:highlight w:val="cyan"/>
        </w:rPr>
        <w:t>obstructing</w:t>
      </w:r>
      <w:r w:rsidRPr="000E0710">
        <w:rPr>
          <w:rStyle w:val="StyleUnderline"/>
        </w:rPr>
        <w:t xml:space="preserve"> the </w:t>
      </w:r>
      <w:r w:rsidRPr="00822519">
        <w:rPr>
          <w:rStyle w:val="Emphasis"/>
          <w:highlight w:val="cyan"/>
        </w:rPr>
        <w:t>private</w:t>
      </w:r>
      <w:r w:rsidRPr="000E0710">
        <w:rPr>
          <w:rStyle w:val="Emphasis"/>
        </w:rPr>
        <w:t xml:space="preserve"> enforcement</w:t>
      </w:r>
      <w:r w:rsidRPr="000E0710">
        <w:rPr>
          <w:rStyle w:val="StyleUnderline"/>
        </w:rPr>
        <w:t xml:space="preserve"> of </w:t>
      </w:r>
      <w:r w:rsidRPr="00822519">
        <w:rPr>
          <w:rStyle w:val="StyleUnderline"/>
          <w:highlight w:val="cyan"/>
        </w:rPr>
        <w:t>antitrust</w:t>
      </w:r>
      <w:r w:rsidRPr="000E0710">
        <w:rPr>
          <w:rStyle w:val="StyleUnderline"/>
        </w:rPr>
        <w:t xml:space="preserve"> rights</w:t>
      </w:r>
      <w:r w:rsidRPr="00D24BC8">
        <w:rPr>
          <w:sz w:val="16"/>
        </w:rPr>
        <w:t>.</w:t>
      </w:r>
    </w:p>
    <w:p w14:paraId="5D31046F" w14:textId="77777777" w:rsidR="00CA1C8D" w:rsidRPr="00D24BC8" w:rsidRDefault="00CA1C8D" w:rsidP="00CA1C8D">
      <w:pPr>
        <w:rPr>
          <w:sz w:val="16"/>
        </w:rPr>
      </w:pPr>
      <w:r w:rsidRPr="00D24BC8">
        <w:rPr>
          <w:sz w:val="16"/>
        </w:rPr>
        <w:t>I. The Principle of Effective Vindication</w:t>
      </w:r>
    </w:p>
    <w:p w14:paraId="3C83FE2D" w14:textId="77777777" w:rsidR="00CA1C8D" w:rsidRPr="00D24BC8" w:rsidRDefault="00CA1C8D" w:rsidP="00CA1C8D">
      <w:pPr>
        <w:rPr>
          <w:sz w:val="16"/>
        </w:rPr>
      </w:pPr>
      <w:r w:rsidRPr="000E0710">
        <w:rPr>
          <w:rStyle w:val="StyleUnderline"/>
        </w:rPr>
        <w:t xml:space="preserve">The </w:t>
      </w:r>
      <w:r w:rsidRPr="000E0710">
        <w:rPr>
          <w:rStyle w:val="Emphasis"/>
        </w:rPr>
        <w:t>F</w:t>
      </w:r>
      <w:r w:rsidRPr="000E0710">
        <w:rPr>
          <w:rStyle w:val="StyleUnderline"/>
        </w:rPr>
        <w:t xml:space="preserve">ederal </w:t>
      </w:r>
      <w:r w:rsidRPr="000E0710">
        <w:rPr>
          <w:rStyle w:val="Emphasis"/>
        </w:rPr>
        <w:t>A</w:t>
      </w:r>
      <w:r w:rsidRPr="000E0710">
        <w:rPr>
          <w:rStyle w:val="StyleUnderline"/>
        </w:rPr>
        <w:t xml:space="preserve">rbitration </w:t>
      </w:r>
      <w:r w:rsidRPr="000E0710">
        <w:rPr>
          <w:rStyle w:val="Emphasis"/>
        </w:rPr>
        <w:t>A</w:t>
      </w:r>
      <w:r w:rsidRPr="000E0710">
        <w:rPr>
          <w:rStyle w:val="StyleUnderline"/>
        </w:rPr>
        <w:t>ct</w:t>
      </w:r>
      <w:r w:rsidRPr="00D24BC8">
        <w:rPr>
          <w:sz w:val="16"/>
        </w:rPr>
        <w:t xml:space="preserve"> 2 (FAA) </w:t>
      </w:r>
      <w:r w:rsidRPr="000E0710">
        <w:rPr>
          <w:rStyle w:val="StyleUnderline"/>
        </w:rPr>
        <w:t>made arbitration agreements “valid, irrevocable, and enforceable, save upon</w:t>
      </w:r>
      <w:r w:rsidRPr="00D24BC8">
        <w:rPr>
          <w:sz w:val="16"/>
        </w:rPr>
        <w:t xml:space="preserve"> such grounds as exist at law or in equity for </w:t>
      </w:r>
      <w:r w:rsidRPr="000E0710">
        <w:rPr>
          <w:rStyle w:val="StyleUnderline"/>
        </w:rPr>
        <w:t>the revocation of</w:t>
      </w:r>
      <w:r w:rsidRPr="00D24BC8">
        <w:rPr>
          <w:sz w:val="16"/>
        </w:rPr>
        <w:t xml:space="preserve"> any </w:t>
      </w:r>
      <w:r w:rsidRPr="000E0710">
        <w:rPr>
          <w:rStyle w:val="StyleUnderline"/>
        </w:rPr>
        <w:t>contract.”</w:t>
      </w:r>
      <w:r w:rsidRPr="00D24BC8">
        <w:rPr>
          <w:sz w:val="16"/>
        </w:rPr>
        <w:t xml:space="preserve"> 3 </w:t>
      </w:r>
      <w:r w:rsidRPr="000E0710">
        <w:rPr>
          <w:rStyle w:val="StyleUnderline"/>
        </w:rPr>
        <w:t xml:space="preserve">This language has been </w:t>
      </w:r>
      <w:r w:rsidRPr="000E0710">
        <w:rPr>
          <w:rStyle w:val="Emphasis"/>
        </w:rPr>
        <w:t>interpreted</w:t>
      </w:r>
      <w:r w:rsidRPr="000E0710">
        <w:rPr>
          <w:rStyle w:val="StyleUnderline"/>
        </w:rPr>
        <w:t xml:space="preserve"> by the Court as creating a </w:t>
      </w:r>
      <w:r w:rsidRPr="000E0710">
        <w:rPr>
          <w:rStyle w:val="Emphasis"/>
        </w:rPr>
        <w:t>strong policy</w:t>
      </w:r>
      <w:r w:rsidRPr="000E0710">
        <w:rPr>
          <w:rStyle w:val="StyleUnderline"/>
        </w:rPr>
        <w:t xml:space="preserve"> in favor of arbitration</w:t>
      </w:r>
      <w:r w:rsidRPr="00D24BC8">
        <w:rPr>
          <w:sz w:val="16"/>
        </w:rPr>
        <w:t xml:space="preserve"> agreements.4 The savings clause of this provision indicates that an arbitration agreement can be invalidated on contract </w:t>
      </w:r>
      <w:r w:rsidRPr="00E22441">
        <w:rPr>
          <w:sz w:val="16"/>
        </w:rPr>
        <w:t xml:space="preserve">common law grounds.5 However, in AT&amp;T Mobility LLC v. Concepcion, </w:t>
      </w:r>
      <w:r w:rsidRPr="00E22441">
        <w:rPr>
          <w:rStyle w:val="StyleUnderline"/>
        </w:rPr>
        <w:t xml:space="preserve">the Court held that a </w:t>
      </w:r>
      <w:r w:rsidRPr="00E22441">
        <w:rPr>
          <w:rStyle w:val="Emphasis"/>
        </w:rPr>
        <w:t>state policy</w:t>
      </w:r>
      <w:r w:rsidRPr="00E22441">
        <w:rPr>
          <w:rStyle w:val="StyleUnderline"/>
        </w:rPr>
        <w:t xml:space="preserve"> against </w:t>
      </w:r>
      <w:r w:rsidRPr="00E22441">
        <w:rPr>
          <w:rStyle w:val="Emphasis"/>
        </w:rPr>
        <w:t>class waivers</w:t>
      </w:r>
      <w:r w:rsidRPr="00E22441">
        <w:rPr>
          <w:rStyle w:val="StyleUnderline"/>
        </w:rPr>
        <w:t xml:space="preserve"> in arbitration </w:t>
      </w:r>
      <w:r w:rsidRPr="00E22441">
        <w:rPr>
          <w:sz w:val="16"/>
        </w:rPr>
        <w:t xml:space="preserve">agreements on the basis of unconscionability </w:t>
      </w:r>
      <w:r w:rsidRPr="00E22441">
        <w:rPr>
          <w:rStyle w:val="StyleUnderline"/>
        </w:rPr>
        <w:t xml:space="preserve">was </w:t>
      </w:r>
      <w:r w:rsidRPr="00E22441">
        <w:rPr>
          <w:rStyle w:val="Emphasis"/>
        </w:rPr>
        <w:t>invalid</w:t>
      </w:r>
      <w:r w:rsidRPr="00E22441">
        <w:rPr>
          <w:rStyle w:val="StyleUnderline"/>
        </w:rPr>
        <w:t xml:space="preserve"> because “[s]tates </w:t>
      </w:r>
      <w:r w:rsidRPr="00E22441">
        <w:rPr>
          <w:rStyle w:val="Emphasis"/>
        </w:rPr>
        <w:t>cannot</w:t>
      </w:r>
      <w:r w:rsidRPr="00E22441">
        <w:rPr>
          <w:rStyle w:val="StyleUnderline"/>
        </w:rPr>
        <w:t xml:space="preserve"> require a procedure that is </w:t>
      </w:r>
      <w:r w:rsidRPr="00E22441">
        <w:rPr>
          <w:rStyle w:val="Emphasis"/>
        </w:rPr>
        <w:t>inconsistent</w:t>
      </w:r>
      <w:r w:rsidRPr="00E22441">
        <w:rPr>
          <w:rStyle w:val="StyleUnderline"/>
        </w:rPr>
        <w:t xml:space="preserve"> with the FAA,</w:t>
      </w:r>
      <w:r w:rsidRPr="00E22441">
        <w:rPr>
          <w:sz w:val="16"/>
        </w:rPr>
        <w:t xml:space="preserve"> even if it is desirable for unrelated reasons.”6 </w:t>
      </w:r>
      <w:r w:rsidRPr="00E22441">
        <w:rPr>
          <w:rStyle w:val="StyleUnderline"/>
        </w:rPr>
        <w:t xml:space="preserve">This decision </w:t>
      </w:r>
      <w:r w:rsidRPr="00E22441">
        <w:rPr>
          <w:rStyle w:val="Emphasis"/>
        </w:rPr>
        <w:t>preempting</w:t>
      </w:r>
      <w:r w:rsidRPr="00E22441">
        <w:rPr>
          <w:rStyle w:val="StyleUnderline"/>
        </w:rPr>
        <w:t xml:space="preserve"> state contract policy weakened the savings clause</w:t>
      </w:r>
      <w:r w:rsidRPr="00E22441">
        <w:rPr>
          <w:sz w:val="16"/>
        </w:rPr>
        <w:t xml:space="preserve"> insofar as unconscionability is a reason, rooted in common law, for invalidating a contract.</w:t>
      </w:r>
    </w:p>
    <w:p w14:paraId="2EBAD4BF" w14:textId="77777777" w:rsidR="00CA1C8D" w:rsidRPr="00D24BC8" w:rsidRDefault="00CA1C8D" w:rsidP="00CA1C8D">
      <w:pPr>
        <w:rPr>
          <w:sz w:val="16"/>
        </w:rPr>
      </w:pPr>
      <w:r w:rsidRPr="00D24BC8">
        <w:rPr>
          <w:sz w:val="16"/>
        </w:rPr>
        <w:t xml:space="preserve">Assuming that Concepcion reduces the ability of courts to invalidate arbitration agreements, </w:t>
      </w:r>
      <w:r w:rsidRPr="000E0710">
        <w:rPr>
          <w:rStyle w:val="StyleUnderline"/>
        </w:rPr>
        <w:t>the de</w:t>
      </w:r>
      <w:r w:rsidRPr="00E22441">
        <w:rPr>
          <w:rStyle w:val="StyleUnderline"/>
        </w:rPr>
        <w:t xml:space="preserve">cision makes the </w:t>
      </w:r>
      <w:r w:rsidRPr="00E22441">
        <w:rPr>
          <w:rStyle w:val="Emphasis"/>
        </w:rPr>
        <w:t>federal policy</w:t>
      </w:r>
      <w:r w:rsidRPr="00E22441">
        <w:rPr>
          <w:rStyle w:val="StyleUnderline"/>
        </w:rPr>
        <w:t xml:space="preserve"> in favor of arbitration </w:t>
      </w:r>
      <w:r w:rsidRPr="00E22441">
        <w:rPr>
          <w:rStyle w:val="Emphasis"/>
        </w:rPr>
        <w:t>much stronger</w:t>
      </w:r>
      <w:r w:rsidRPr="00E22441">
        <w:rPr>
          <w:rStyle w:val="StyleUnderline"/>
        </w:rPr>
        <w:t>. This decision left</w:t>
      </w:r>
      <w:r w:rsidRPr="00E22441">
        <w:rPr>
          <w:sz w:val="16"/>
        </w:rPr>
        <w:t xml:space="preserve"> some </w:t>
      </w:r>
      <w:r w:rsidRPr="00E22441">
        <w:rPr>
          <w:rStyle w:val="Emphasis"/>
        </w:rPr>
        <w:t>uncertainty</w:t>
      </w:r>
      <w:r w:rsidRPr="00E22441">
        <w:rPr>
          <w:rStyle w:val="StyleUnderline"/>
        </w:rPr>
        <w:t xml:space="preserve"> regarding the </w:t>
      </w:r>
      <w:r w:rsidRPr="00E22441">
        <w:rPr>
          <w:rStyle w:val="Emphasis"/>
        </w:rPr>
        <w:t>situations under which</w:t>
      </w:r>
      <w:r w:rsidRPr="00E22441">
        <w:rPr>
          <w:rStyle w:val="StyleUnderline"/>
        </w:rPr>
        <w:t xml:space="preserve"> a court could</w:t>
      </w:r>
      <w:r w:rsidRPr="003475C2">
        <w:rPr>
          <w:rStyle w:val="StyleUnderline"/>
          <w:highlight w:val="cyan"/>
        </w:rPr>
        <w:t xml:space="preserve"> </w:t>
      </w:r>
      <w:r w:rsidRPr="003475C2">
        <w:rPr>
          <w:rStyle w:val="Emphasis"/>
          <w:highlight w:val="cyan"/>
        </w:rPr>
        <w:t>invalidate</w:t>
      </w:r>
      <w:r w:rsidRPr="000E0710">
        <w:rPr>
          <w:rStyle w:val="StyleUnderline"/>
        </w:rPr>
        <w:t xml:space="preserve"> an </w:t>
      </w:r>
      <w:r w:rsidRPr="003475C2">
        <w:rPr>
          <w:rStyle w:val="StyleUnderline"/>
          <w:highlight w:val="cyan"/>
        </w:rPr>
        <w:t>arbitration</w:t>
      </w:r>
      <w:r w:rsidRPr="000E0710">
        <w:rPr>
          <w:rStyle w:val="StyleUnderline"/>
        </w:rPr>
        <w:t xml:space="preserve"> agreement that included a class action waiver</w:t>
      </w:r>
      <w:r w:rsidRPr="00D24BC8">
        <w:rPr>
          <w:sz w:val="16"/>
        </w:rPr>
        <w:t xml:space="preserve">.7 One possible answer is </w:t>
      </w:r>
      <w:r w:rsidRPr="003475C2">
        <w:rPr>
          <w:rStyle w:val="StyleUnderline"/>
          <w:highlight w:val="cyan"/>
        </w:rPr>
        <w:t>using</w:t>
      </w:r>
      <w:r w:rsidRPr="00D24BC8">
        <w:rPr>
          <w:sz w:val="16"/>
        </w:rPr>
        <w:t xml:space="preserve"> the </w:t>
      </w:r>
      <w:r w:rsidRPr="003475C2">
        <w:rPr>
          <w:rStyle w:val="Emphasis"/>
          <w:highlight w:val="cyan"/>
        </w:rPr>
        <w:t>effective vindication</w:t>
      </w:r>
      <w:r w:rsidRPr="00D24BC8">
        <w:rPr>
          <w:sz w:val="16"/>
        </w:rPr>
        <w:t xml:space="preserve"> principle </w:t>
      </w:r>
      <w:r w:rsidRPr="004719F4">
        <w:rPr>
          <w:rStyle w:val="StyleUnderline"/>
        </w:rPr>
        <w:t>to invalidate</w:t>
      </w:r>
      <w:r w:rsidRPr="00D24BC8">
        <w:rPr>
          <w:sz w:val="16"/>
        </w:rPr>
        <w:t xml:space="preserve"> such </w:t>
      </w:r>
      <w:r w:rsidRPr="000F0B82">
        <w:rPr>
          <w:rStyle w:val="StyleUnderline"/>
        </w:rPr>
        <w:t xml:space="preserve">agreements, which </w:t>
      </w:r>
      <w:r w:rsidRPr="003475C2">
        <w:rPr>
          <w:rStyle w:val="StyleUnderline"/>
          <w:highlight w:val="cyan"/>
        </w:rPr>
        <w:t>“might prove</w:t>
      </w:r>
      <w:r w:rsidRPr="004719F4">
        <w:rPr>
          <w:rStyle w:val="StyleUnderline"/>
        </w:rPr>
        <w:t xml:space="preserve"> more </w:t>
      </w:r>
      <w:r w:rsidRPr="003475C2">
        <w:rPr>
          <w:rStyle w:val="StyleUnderline"/>
          <w:highlight w:val="cyan"/>
        </w:rPr>
        <w:t xml:space="preserve">like the </w:t>
      </w:r>
      <w:r w:rsidRPr="003475C2">
        <w:rPr>
          <w:rStyle w:val="Emphasis"/>
          <w:sz w:val="28"/>
          <w:szCs w:val="28"/>
          <w:highlight w:val="cyan"/>
        </w:rPr>
        <w:t>eye of a needle</w:t>
      </w:r>
      <w:r w:rsidRPr="004719F4">
        <w:rPr>
          <w:rStyle w:val="StyleUnderline"/>
        </w:rPr>
        <w:t xml:space="preserve"> through which claimants</w:t>
      </w:r>
      <w:r w:rsidRPr="00D24BC8">
        <w:rPr>
          <w:sz w:val="16"/>
        </w:rPr>
        <w:t xml:space="preserve"> must </w:t>
      </w:r>
      <w:r w:rsidRPr="004719F4">
        <w:rPr>
          <w:rStyle w:val="StyleUnderline"/>
        </w:rPr>
        <w:t xml:space="preserve">pass </w:t>
      </w:r>
      <w:r w:rsidRPr="003475C2">
        <w:rPr>
          <w:rStyle w:val="StyleUnderline"/>
          <w:highlight w:val="cyan"/>
        </w:rPr>
        <w:t>to gain refuge</w:t>
      </w:r>
      <w:r w:rsidRPr="004719F4">
        <w:rPr>
          <w:rStyle w:val="StyleUnderline"/>
        </w:rPr>
        <w:t xml:space="preserve"> from class action waivers” </w:t>
      </w:r>
      <w:r w:rsidRPr="003475C2">
        <w:rPr>
          <w:rStyle w:val="StyleUnderline"/>
          <w:highlight w:val="cyan"/>
        </w:rPr>
        <w:t>rather than a</w:t>
      </w:r>
      <w:r w:rsidRPr="004719F4">
        <w:rPr>
          <w:rStyle w:val="StyleUnderline"/>
        </w:rPr>
        <w:t xml:space="preserve">n </w:t>
      </w:r>
      <w:r w:rsidRPr="004719F4">
        <w:rPr>
          <w:rStyle w:val="Emphasis"/>
        </w:rPr>
        <w:t xml:space="preserve">open </w:t>
      </w:r>
      <w:r w:rsidRPr="003475C2">
        <w:rPr>
          <w:rStyle w:val="Emphasis"/>
          <w:highlight w:val="cyan"/>
        </w:rPr>
        <w:t>floodgate</w:t>
      </w:r>
      <w:r w:rsidRPr="004719F4">
        <w:rPr>
          <w:rStyle w:val="StyleUnderline"/>
        </w:rPr>
        <w:t xml:space="preserve"> for arbitration</w:t>
      </w:r>
      <w:r w:rsidRPr="00D24BC8">
        <w:rPr>
          <w:sz w:val="16"/>
        </w:rPr>
        <w:t xml:space="preserve"> agreement </w:t>
      </w:r>
      <w:r w:rsidRPr="004719F4">
        <w:rPr>
          <w:rStyle w:val="StyleUnderline"/>
        </w:rPr>
        <w:t>invalidation</w:t>
      </w:r>
      <w:r w:rsidRPr="00D24BC8">
        <w:rPr>
          <w:sz w:val="16"/>
        </w:rPr>
        <w:t>. 8</w:t>
      </w:r>
    </w:p>
    <w:p w14:paraId="50807967" w14:textId="77777777" w:rsidR="00CA1C8D" w:rsidRPr="00D24BC8" w:rsidRDefault="00CA1C8D" w:rsidP="00CA1C8D">
      <w:pPr>
        <w:rPr>
          <w:sz w:val="16"/>
        </w:rPr>
      </w:pPr>
      <w:r w:rsidRPr="000F0B82">
        <w:rPr>
          <w:rStyle w:val="StyleUnderline"/>
        </w:rPr>
        <w:t>The</w:t>
      </w:r>
      <w:r w:rsidRPr="00D24BC8">
        <w:rPr>
          <w:sz w:val="16"/>
        </w:rPr>
        <w:t xml:space="preserve"> Court first </w:t>
      </w:r>
      <w:r w:rsidRPr="000F0B82">
        <w:rPr>
          <w:rStyle w:val="StyleUnderline"/>
        </w:rPr>
        <w:t xml:space="preserve">articulated the </w:t>
      </w:r>
      <w:r w:rsidRPr="000F0B82">
        <w:rPr>
          <w:rStyle w:val="Emphasis"/>
        </w:rPr>
        <w:t>effective vindication</w:t>
      </w:r>
      <w:r w:rsidRPr="00D24BC8">
        <w:rPr>
          <w:sz w:val="16"/>
        </w:rPr>
        <w:t xml:space="preserve"> principle </w:t>
      </w:r>
      <w:r w:rsidRPr="000F0B82">
        <w:rPr>
          <w:rStyle w:val="StyleUnderline"/>
        </w:rPr>
        <w:t xml:space="preserve">in </w:t>
      </w:r>
      <w:r w:rsidRPr="000F0B82">
        <w:rPr>
          <w:rStyle w:val="Emphasis"/>
        </w:rPr>
        <w:t>Mitsubishi</w:t>
      </w:r>
      <w:r w:rsidRPr="00D24BC8">
        <w:rPr>
          <w:sz w:val="16"/>
        </w:rPr>
        <w:t xml:space="preserve"> Motors Corp. v. Soler Chrysler-Plymouth, Inc., </w:t>
      </w:r>
      <w:r w:rsidRPr="000F0B82">
        <w:rPr>
          <w:rStyle w:val="StyleUnderline"/>
        </w:rPr>
        <w:t>saying that the federal policy in favor of arbitration</w:t>
      </w:r>
      <w:r w:rsidRPr="00D24BC8">
        <w:rPr>
          <w:sz w:val="16"/>
        </w:rPr>
        <w:t xml:space="preserve"> agreements </w:t>
      </w:r>
      <w:r w:rsidRPr="000F0B82">
        <w:rPr>
          <w:rStyle w:val="StyleUnderline"/>
        </w:rPr>
        <w:t xml:space="preserve">applies “so long as </w:t>
      </w:r>
      <w:r w:rsidRPr="00BA10B9">
        <w:rPr>
          <w:rStyle w:val="StyleUnderline"/>
        </w:rPr>
        <w:t xml:space="preserve">the prospective litigant effectively may vindicate its </w:t>
      </w:r>
      <w:r w:rsidRPr="00BA10B9">
        <w:rPr>
          <w:rStyle w:val="Emphasis"/>
        </w:rPr>
        <w:t>statutory cause</w:t>
      </w:r>
      <w:r w:rsidRPr="00BA10B9">
        <w:rPr>
          <w:rStyle w:val="StyleUnderline"/>
        </w:rPr>
        <w:t xml:space="preserve"> of action in the </w:t>
      </w:r>
      <w:r w:rsidRPr="00BA10B9">
        <w:rPr>
          <w:rStyle w:val="Emphasis"/>
        </w:rPr>
        <w:t>arbitral forum</w:t>
      </w:r>
      <w:r w:rsidRPr="00BA10B9">
        <w:rPr>
          <w:rStyle w:val="StyleUnderline"/>
        </w:rPr>
        <w:t>.”</w:t>
      </w:r>
      <w:r w:rsidRPr="00D24BC8">
        <w:rPr>
          <w:sz w:val="16"/>
        </w:rPr>
        <w:t xml:space="preserve">9 The Court was explicit: </w:t>
      </w:r>
      <w:r w:rsidRPr="00BA10B9">
        <w:rPr>
          <w:rStyle w:val="StyleUnderline"/>
        </w:rPr>
        <w:t>“By agreeing to arbitrate</w:t>
      </w:r>
      <w:r w:rsidRPr="00D24BC8">
        <w:rPr>
          <w:sz w:val="16"/>
        </w:rPr>
        <w:t xml:space="preserve"> a statutory claim, </w:t>
      </w:r>
      <w:r w:rsidRPr="00BA10B9">
        <w:rPr>
          <w:rStyle w:val="StyleUnderline"/>
        </w:rPr>
        <w:t xml:space="preserve">a party does </w:t>
      </w:r>
      <w:r w:rsidRPr="00BA10B9">
        <w:rPr>
          <w:rStyle w:val="Emphasis"/>
        </w:rPr>
        <w:t>not forgo</w:t>
      </w:r>
      <w:r w:rsidRPr="00BA10B9">
        <w:rPr>
          <w:rStyle w:val="StyleUnderline"/>
        </w:rPr>
        <w:t xml:space="preserve"> the </w:t>
      </w:r>
      <w:r w:rsidRPr="00BA10B9">
        <w:rPr>
          <w:rStyle w:val="Emphasis"/>
        </w:rPr>
        <w:t>substantive rights</w:t>
      </w:r>
      <w:r w:rsidRPr="00BA10B9">
        <w:rPr>
          <w:rStyle w:val="StyleUnderline"/>
        </w:rPr>
        <w:t xml:space="preserve"> afforded by </w:t>
      </w:r>
      <w:r w:rsidRPr="00D24BC8">
        <w:rPr>
          <w:sz w:val="16"/>
        </w:rPr>
        <w:t xml:space="preserve">the </w:t>
      </w:r>
      <w:r w:rsidRPr="00BA10B9">
        <w:rPr>
          <w:rStyle w:val="StyleUnderline"/>
        </w:rPr>
        <w:t>statute; it only submits to their resolution in an arbitral</w:t>
      </w:r>
      <w:r w:rsidRPr="00D24BC8">
        <w:rPr>
          <w:sz w:val="16"/>
        </w:rPr>
        <w:t xml:space="preserve">, rather than a judicial, </w:t>
      </w:r>
      <w:r w:rsidRPr="00BA10B9">
        <w:rPr>
          <w:rStyle w:val="StyleUnderline"/>
        </w:rPr>
        <w:t>forum.”</w:t>
      </w:r>
      <w:r w:rsidRPr="00D24BC8">
        <w:rPr>
          <w:sz w:val="16"/>
        </w:rPr>
        <w:t xml:space="preserve">10 It stands to reason that </w:t>
      </w:r>
      <w:r w:rsidRPr="00BA10B9">
        <w:rPr>
          <w:rStyle w:val="StyleUnderline"/>
        </w:rPr>
        <w:t>under</w:t>
      </w:r>
      <w:r w:rsidRPr="00D24BC8">
        <w:rPr>
          <w:sz w:val="16"/>
        </w:rPr>
        <w:t xml:space="preserve"> the principle of </w:t>
      </w:r>
      <w:r w:rsidRPr="00BA10B9">
        <w:rPr>
          <w:rStyle w:val="StyleUnderline"/>
        </w:rPr>
        <w:t>effective vindication</w:t>
      </w:r>
      <w:r w:rsidRPr="00D24BC8">
        <w:rPr>
          <w:sz w:val="16"/>
        </w:rPr>
        <w:t xml:space="preserve"> an </w:t>
      </w:r>
      <w:r w:rsidRPr="003475C2">
        <w:rPr>
          <w:rStyle w:val="StyleUnderline"/>
          <w:highlight w:val="cyan"/>
        </w:rPr>
        <w:t>arbitration</w:t>
      </w:r>
      <w:r w:rsidRPr="00D24BC8">
        <w:rPr>
          <w:sz w:val="16"/>
        </w:rPr>
        <w:t xml:space="preserve"> agreement </w:t>
      </w:r>
      <w:r w:rsidRPr="003475C2">
        <w:rPr>
          <w:rStyle w:val="StyleUnderline"/>
          <w:highlight w:val="cyan"/>
        </w:rPr>
        <w:t xml:space="preserve">would be </w:t>
      </w:r>
      <w:r w:rsidRPr="003475C2">
        <w:rPr>
          <w:rStyle w:val="Emphasis"/>
          <w:highlight w:val="cyan"/>
        </w:rPr>
        <w:t>invalidated</w:t>
      </w:r>
      <w:r w:rsidRPr="003475C2">
        <w:rPr>
          <w:rStyle w:val="StyleUnderline"/>
          <w:highlight w:val="cyan"/>
        </w:rPr>
        <w:t xml:space="preserve"> if it resulted in</w:t>
      </w:r>
      <w:r w:rsidRPr="00BA10B9">
        <w:rPr>
          <w:rStyle w:val="StyleUnderline"/>
        </w:rPr>
        <w:t xml:space="preserve"> a party </w:t>
      </w:r>
      <w:r w:rsidRPr="003475C2">
        <w:rPr>
          <w:rStyle w:val="Emphasis"/>
          <w:highlight w:val="cyan"/>
        </w:rPr>
        <w:t>forgoing</w:t>
      </w:r>
      <w:r w:rsidRPr="00BA10B9">
        <w:rPr>
          <w:rStyle w:val="StyleUnderline"/>
        </w:rPr>
        <w:t xml:space="preserve"> its </w:t>
      </w:r>
      <w:r w:rsidRPr="00BA10B9">
        <w:rPr>
          <w:rStyle w:val="Emphasis"/>
        </w:rPr>
        <w:t xml:space="preserve">substantive </w:t>
      </w:r>
      <w:r w:rsidRPr="003475C2">
        <w:rPr>
          <w:rStyle w:val="Emphasis"/>
          <w:highlight w:val="cyan"/>
        </w:rPr>
        <w:t>rights</w:t>
      </w:r>
      <w:r w:rsidRPr="00D24BC8">
        <w:rPr>
          <w:sz w:val="16"/>
        </w:rPr>
        <w:t>.</w:t>
      </w:r>
    </w:p>
    <w:p w14:paraId="6BBE5256" w14:textId="77777777" w:rsidR="00CA1C8D" w:rsidRPr="00D24BC8" w:rsidRDefault="00CA1C8D" w:rsidP="00CA1C8D">
      <w:pPr>
        <w:rPr>
          <w:sz w:val="16"/>
        </w:rPr>
      </w:pPr>
      <w:r w:rsidRPr="00D24BC8">
        <w:rPr>
          <w:sz w:val="16"/>
        </w:rPr>
        <w:t>II. The Italian Colors Case</w:t>
      </w:r>
    </w:p>
    <w:p w14:paraId="7F6998FC" w14:textId="77777777" w:rsidR="00CA1C8D" w:rsidRPr="00D24BC8" w:rsidRDefault="00CA1C8D" w:rsidP="00CA1C8D">
      <w:pPr>
        <w:rPr>
          <w:sz w:val="16"/>
        </w:rPr>
      </w:pPr>
      <w:r w:rsidRPr="00D24BC8">
        <w:rPr>
          <w:sz w:val="16"/>
        </w:rPr>
        <w:t xml:space="preserve">The </w:t>
      </w:r>
      <w:r w:rsidRPr="003475C2">
        <w:rPr>
          <w:rStyle w:val="StyleUnderline"/>
          <w:highlight w:val="cyan"/>
        </w:rPr>
        <w:t>effective vindication</w:t>
      </w:r>
      <w:r w:rsidRPr="00D24BC8">
        <w:rPr>
          <w:sz w:val="16"/>
        </w:rPr>
        <w:t xml:space="preserve"> principle </w:t>
      </w:r>
      <w:r w:rsidRPr="003475C2">
        <w:rPr>
          <w:rStyle w:val="StyleUnderline"/>
          <w:highlight w:val="cyan"/>
        </w:rPr>
        <w:t>was</w:t>
      </w:r>
      <w:r w:rsidRPr="00BA10B9">
        <w:rPr>
          <w:rStyle w:val="StyleUnderline"/>
        </w:rPr>
        <w:t xml:space="preserve"> examined and </w:t>
      </w:r>
      <w:r w:rsidRPr="00BA10B9">
        <w:rPr>
          <w:rStyle w:val="Emphasis"/>
        </w:rPr>
        <w:t xml:space="preserve">all but </w:t>
      </w:r>
      <w:r w:rsidRPr="003475C2">
        <w:rPr>
          <w:rStyle w:val="Emphasis"/>
          <w:highlight w:val="cyan"/>
        </w:rPr>
        <w:t>rejected</w:t>
      </w:r>
      <w:r w:rsidRPr="003475C2">
        <w:rPr>
          <w:rStyle w:val="StyleUnderline"/>
          <w:highlight w:val="cyan"/>
        </w:rPr>
        <w:t xml:space="preserve"> in Italian Colors</w:t>
      </w:r>
      <w:r w:rsidRPr="00D24BC8">
        <w:rPr>
          <w:sz w:val="16"/>
        </w:rPr>
        <w:t xml:space="preserve">. 11 In this case, the Court held that an arbitration clause that made a suit prohibitively expensive was valid under the effective vindication principle because, “the fact that it is not worth the expense involved in proving a statutory remedy does not constitute the elimination of the right to pursue that remedy.”12 </w:t>
      </w:r>
      <w:r w:rsidRPr="003475C2">
        <w:rPr>
          <w:rStyle w:val="StyleUnderline"/>
          <w:highlight w:val="cyan"/>
        </w:rPr>
        <w:t>This decisio</w:t>
      </w:r>
      <w:r w:rsidRPr="00BA10B9">
        <w:rPr>
          <w:rStyle w:val="StyleUnderline"/>
        </w:rPr>
        <w:t xml:space="preserve">n </w:t>
      </w:r>
      <w:r w:rsidRPr="00BA10B9">
        <w:rPr>
          <w:rStyle w:val="Emphasis"/>
        </w:rPr>
        <w:t>undermines</w:t>
      </w:r>
      <w:r w:rsidRPr="00BA10B9">
        <w:rPr>
          <w:rStyle w:val="StyleUnderline"/>
        </w:rPr>
        <w:t xml:space="preserve"> the principle of </w:t>
      </w:r>
      <w:r w:rsidRPr="00BA10B9">
        <w:rPr>
          <w:rStyle w:val="Emphasis"/>
        </w:rPr>
        <w:t>effective vindication</w:t>
      </w:r>
      <w:r w:rsidRPr="00BA10B9">
        <w:rPr>
          <w:rStyle w:val="StyleUnderline"/>
        </w:rPr>
        <w:t xml:space="preserve"> and </w:t>
      </w:r>
      <w:r w:rsidRPr="003475C2">
        <w:rPr>
          <w:rStyle w:val="Emphasis"/>
          <w:highlight w:val="cyan"/>
        </w:rPr>
        <w:t>limits its</w:t>
      </w:r>
      <w:r w:rsidRPr="00BA10B9">
        <w:rPr>
          <w:rStyle w:val="Emphasis"/>
        </w:rPr>
        <w:t xml:space="preserve"> ability</w:t>
      </w:r>
      <w:r w:rsidRPr="00BA10B9">
        <w:rPr>
          <w:rStyle w:val="StyleUnderline"/>
        </w:rPr>
        <w:t xml:space="preserve"> to be of </w:t>
      </w:r>
      <w:r w:rsidRPr="00BA10B9">
        <w:rPr>
          <w:rStyle w:val="Emphasis"/>
        </w:rPr>
        <w:t xml:space="preserve">any </w:t>
      </w:r>
      <w:r w:rsidRPr="003475C2">
        <w:rPr>
          <w:rStyle w:val="Emphasis"/>
          <w:highlight w:val="cyan"/>
        </w:rPr>
        <w:t>use</w:t>
      </w:r>
      <w:r w:rsidRPr="003475C2">
        <w:rPr>
          <w:rStyle w:val="StyleUnderline"/>
          <w:highlight w:val="cyan"/>
        </w:rPr>
        <w:t xml:space="preserve"> by making a </w:t>
      </w:r>
      <w:r w:rsidRPr="003475C2">
        <w:rPr>
          <w:rStyle w:val="Emphasis"/>
          <w:highlight w:val="cyan"/>
        </w:rPr>
        <w:t>meaningless distinction</w:t>
      </w:r>
      <w:r w:rsidRPr="00D24BC8">
        <w:rPr>
          <w:sz w:val="16"/>
        </w:rPr>
        <w:t>.</w:t>
      </w:r>
    </w:p>
    <w:p w14:paraId="111F038B" w14:textId="77777777" w:rsidR="00CA1C8D" w:rsidRPr="00D24BC8" w:rsidRDefault="00CA1C8D" w:rsidP="00CA1C8D">
      <w:pPr>
        <w:rPr>
          <w:sz w:val="16"/>
        </w:rPr>
      </w:pPr>
      <w:r w:rsidRPr="00D24BC8">
        <w:rPr>
          <w:sz w:val="16"/>
        </w:rPr>
        <w:t>The dispute in Italian Colors arose from an agreement between American Express and various merchants, which accept American Express cards as payment from their customers.13 The agreement in question contained an arbitration clause in which the merchants waived their right to bring suit as a class.14 Importantly, the agreement also foreclosed potential plaintiffs from “joinder or consolidation of claims, informal coordination among individual claimants, or amelioration of arbitral expenses.”15 The merchants claimed that American Express violated §1 of the Sherman Act16 by a tying arrangement between their charge cards and credit cards.17</w:t>
      </w:r>
    </w:p>
    <w:p w14:paraId="6DD7B90B" w14:textId="77777777" w:rsidR="00CA1C8D" w:rsidRPr="00D24BC8" w:rsidRDefault="00CA1C8D" w:rsidP="00CA1C8D">
      <w:pPr>
        <w:rPr>
          <w:sz w:val="16"/>
        </w:rPr>
      </w:pPr>
      <w:r w:rsidRPr="00BA10B9">
        <w:rPr>
          <w:rStyle w:val="StyleUnderline"/>
        </w:rPr>
        <w:t>Proving a violation of</w:t>
      </w:r>
      <w:r w:rsidRPr="00D24BC8">
        <w:rPr>
          <w:sz w:val="16"/>
        </w:rPr>
        <w:t xml:space="preserve"> the </w:t>
      </w:r>
      <w:r w:rsidRPr="00BA10B9">
        <w:rPr>
          <w:rStyle w:val="Emphasis"/>
        </w:rPr>
        <w:t>antitrust laws</w:t>
      </w:r>
      <w:r w:rsidRPr="00BA10B9">
        <w:rPr>
          <w:rStyle w:val="StyleUnderline"/>
        </w:rPr>
        <w:t xml:space="preserve"> is expensive because of</w:t>
      </w:r>
      <w:r w:rsidRPr="00D24BC8">
        <w:rPr>
          <w:sz w:val="16"/>
        </w:rPr>
        <w:t xml:space="preserve"> the </w:t>
      </w:r>
      <w:r w:rsidRPr="00BA10B9">
        <w:rPr>
          <w:rStyle w:val="StyleUnderline"/>
        </w:rPr>
        <w:t>economic experts</w:t>
      </w:r>
      <w:r w:rsidRPr="00D24BC8">
        <w:rPr>
          <w:sz w:val="16"/>
        </w:rPr>
        <w:t xml:space="preserve"> that have to be contracted to provide analysis of the market and the anticompetitive effects of the challenged behavior.18 </w:t>
      </w:r>
      <w:r w:rsidRPr="00BA10B9">
        <w:rPr>
          <w:rStyle w:val="StyleUnderline"/>
        </w:rPr>
        <w:t xml:space="preserve">In this case, “the </w:t>
      </w:r>
      <w:r w:rsidRPr="00BA10B9">
        <w:rPr>
          <w:rStyle w:val="Emphasis"/>
        </w:rPr>
        <w:t>cost</w:t>
      </w:r>
      <w:r w:rsidRPr="00BA10B9">
        <w:rPr>
          <w:rStyle w:val="StyleUnderline"/>
        </w:rPr>
        <w:t xml:space="preserve"> of an </w:t>
      </w:r>
      <w:r w:rsidRPr="00BA10B9">
        <w:rPr>
          <w:rStyle w:val="Emphasis"/>
        </w:rPr>
        <w:t>expert analysis</w:t>
      </w:r>
      <w:r w:rsidRPr="00D24BC8">
        <w:rPr>
          <w:sz w:val="16"/>
        </w:rPr>
        <w:t xml:space="preserve"> necessary </w:t>
      </w:r>
      <w:r w:rsidRPr="00BA10B9">
        <w:rPr>
          <w:rStyle w:val="StyleUnderline"/>
        </w:rPr>
        <w:t xml:space="preserve">to prove the antitrust claims would be </w:t>
      </w:r>
      <w:r w:rsidRPr="00BA10B9">
        <w:rPr>
          <w:rStyle w:val="Emphasis"/>
        </w:rPr>
        <w:t>at least</w:t>
      </w:r>
      <w:r w:rsidRPr="00BA10B9">
        <w:rPr>
          <w:rStyle w:val="StyleUnderline"/>
        </w:rPr>
        <w:t xml:space="preserve"> several hundred thousand</w:t>
      </w:r>
      <w:r w:rsidRPr="00D24BC8">
        <w:rPr>
          <w:sz w:val="16"/>
        </w:rPr>
        <w:t xml:space="preserve"> dollars, </w:t>
      </w:r>
      <w:r w:rsidRPr="00BA10B9">
        <w:rPr>
          <w:rStyle w:val="StyleUnderline"/>
        </w:rPr>
        <w:t xml:space="preserve">and might exceed </w:t>
      </w:r>
      <w:r w:rsidRPr="00BA10B9">
        <w:rPr>
          <w:rStyle w:val="Emphasis"/>
        </w:rPr>
        <w:t>$1 million</w:t>
      </w:r>
      <w:r w:rsidRPr="00BA10B9">
        <w:rPr>
          <w:rStyle w:val="StyleUnderline"/>
        </w:rPr>
        <w:t xml:space="preserve">, while the </w:t>
      </w:r>
      <w:r w:rsidRPr="00BA10B9">
        <w:rPr>
          <w:rStyle w:val="Emphasis"/>
        </w:rPr>
        <w:t xml:space="preserve">maximum recovery </w:t>
      </w:r>
      <w:r w:rsidRPr="00D24BC8">
        <w:rPr>
          <w:sz w:val="16"/>
        </w:rPr>
        <w:t xml:space="preserve">for an individual plaintiff </w:t>
      </w:r>
      <w:r w:rsidRPr="00BA10B9">
        <w:rPr>
          <w:rStyle w:val="StyleUnderline"/>
        </w:rPr>
        <w:t>would be</w:t>
      </w:r>
      <w:r w:rsidRPr="00D24BC8">
        <w:rPr>
          <w:sz w:val="16"/>
        </w:rPr>
        <w:t xml:space="preserve"> $12,850, or </w:t>
      </w:r>
      <w:r w:rsidRPr="00BA10B9">
        <w:rPr>
          <w:rStyle w:val="StyleUnderline"/>
        </w:rPr>
        <w:t>$38,549 when trebled.”</w:t>
      </w:r>
      <w:r w:rsidRPr="00D24BC8">
        <w:rPr>
          <w:sz w:val="16"/>
        </w:rPr>
        <w:t>19 The key is that this assessment is in regards to an individual plaintiff. However, bringing the suit through some sort of joinder device would overcome the difficulty of prohibitive costs because the various plaintiffs would be able to share the cost of the proceedings.20</w:t>
      </w:r>
    </w:p>
    <w:p w14:paraId="07E2DB21" w14:textId="77777777" w:rsidR="00CA1C8D" w:rsidRPr="00D24BC8" w:rsidRDefault="00CA1C8D" w:rsidP="00CA1C8D">
      <w:pPr>
        <w:rPr>
          <w:sz w:val="16"/>
        </w:rPr>
      </w:pPr>
      <w:r w:rsidRPr="00D24BC8">
        <w:rPr>
          <w:sz w:val="16"/>
        </w:rPr>
        <w:t>A. Narrowing Effective Vindication</w:t>
      </w:r>
    </w:p>
    <w:p w14:paraId="24FD257B" w14:textId="77777777" w:rsidR="00CA1C8D" w:rsidRPr="00D24BC8" w:rsidRDefault="00CA1C8D" w:rsidP="00CA1C8D">
      <w:pPr>
        <w:rPr>
          <w:sz w:val="16"/>
        </w:rPr>
      </w:pPr>
      <w:r w:rsidRPr="000F0B82">
        <w:rPr>
          <w:rStyle w:val="StyleUnderline"/>
        </w:rPr>
        <w:t>The</w:t>
      </w:r>
      <w:r w:rsidRPr="00D24BC8">
        <w:rPr>
          <w:sz w:val="16"/>
        </w:rPr>
        <w:t xml:space="preserve"> majority </w:t>
      </w:r>
      <w:r w:rsidRPr="000F0B82">
        <w:rPr>
          <w:rStyle w:val="StyleUnderline"/>
        </w:rPr>
        <w:t xml:space="preserve">opinion in </w:t>
      </w:r>
      <w:r w:rsidRPr="000F0B82">
        <w:rPr>
          <w:rStyle w:val="Emphasis"/>
        </w:rPr>
        <w:t>Italian Colors</w:t>
      </w:r>
      <w:r w:rsidRPr="000F0B82">
        <w:rPr>
          <w:rStyle w:val="StyleUnderline"/>
        </w:rPr>
        <w:t xml:space="preserve"> limits the principle of effective vindication through </w:t>
      </w:r>
      <w:r w:rsidRPr="000F0B82">
        <w:rPr>
          <w:rStyle w:val="Emphasis"/>
        </w:rPr>
        <w:t>narrowing</w:t>
      </w:r>
      <w:r w:rsidRPr="000F0B82">
        <w:rPr>
          <w:rStyle w:val="StyleUnderline"/>
        </w:rPr>
        <w:t xml:space="preserve"> the </w:t>
      </w:r>
      <w:r w:rsidRPr="000F0B82">
        <w:rPr>
          <w:rStyle w:val="Emphasis"/>
        </w:rPr>
        <w:t>circumstances</w:t>
      </w:r>
      <w:r w:rsidRPr="000F0B82">
        <w:rPr>
          <w:rStyle w:val="StyleUnderline"/>
        </w:rPr>
        <w:t xml:space="preserve"> under which the </w:t>
      </w:r>
      <w:r w:rsidRPr="000F0B82">
        <w:rPr>
          <w:rStyle w:val="Emphasis"/>
        </w:rPr>
        <w:t>principle applies</w:t>
      </w:r>
      <w:r w:rsidRPr="00D24BC8">
        <w:rPr>
          <w:sz w:val="16"/>
        </w:rPr>
        <w:t xml:space="preserve">. The Court confirmed the existence of the principle, and notes that the principle “would certainly cover a provision in an arbitration agreement forbidding the assertion of certain statutory rights. And it would perhaps cover filing and administrative fees attached to arbitration that are so high as to make access to the forum impracticable.”21 The Court does not say in which situations—other than an agreement that forbids the right to pursue a statutory right—the principle will apply. 22 It is notable that the majority also qualifies the application of the principle in the situation of prohibitive court fees by saying that the principle “perhaps” applies in this situation. Although </w:t>
      </w:r>
      <w:r w:rsidRPr="00E5022D">
        <w:rPr>
          <w:rStyle w:val="StyleUnderline"/>
          <w:highlight w:val="cyan"/>
        </w:rPr>
        <w:t>the Court</w:t>
      </w:r>
      <w:r w:rsidRPr="00D24BC8">
        <w:rPr>
          <w:sz w:val="16"/>
        </w:rPr>
        <w:t xml:space="preserve"> indicates otherwise, it </w:t>
      </w:r>
      <w:r w:rsidRPr="000F0B82">
        <w:rPr>
          <w:rStyle w:val="StyleUnderline"/>
        </w:rPr>
        <w:t xml:space="preserve">seems like it </w:t>
      </w:r>
      <w:r w:rsidRPr="00E5022D">
        <w:rPr>
          <w:rStyle w:val="StyleUnderline"/>
          <w:highlight w:val="cyan"/>
        </w:rPr>
        <w:t xml:space="preserve">is </w:t>
      </w:r>
      <w:r w:rsidRPr="00E5022D">
        <w:rPr>
          <w:rStyle w:val="Emphasis"/>
          <w:highlight w:val="cyan"/>
        </w:rPr>
        <w:t>only</w:t>
      </w:r>
      <w:r w:rsidRPr="00E5022D">
        <w:rPr>
          <w:rStyle w:val="StyleUnderline"/>
          <w:highlight w:val="cyan"/>
        </w:rPr>
        <w:t xml:space="preserve"> affirming the principle insofar as</w:t>
      </w:r>
      <w:r w:rsidRPr="00D24BC8">
        <w:rPr>
          <w:sz w:val="16"/>
        </w:rPr>
        <w:t xml:space="preserve"> the </w:t>
      </w:r>
      <w:r w:rsidRPr="00E5022D">
        <w:rPr>
          <w:rStyle w:val="StyleUnderline"/>
          <w:highlight w:val="cyan"/>
        </w:rPr>
        <w:t>arbitration</w:t>
      </w:r>
      <w:r w:rsidRPr="00D24BC8">
        <w:rPr>
          <w:sz w:val="16"/>
        </w:rPr>
        <w:t xml:space="preserve"> clause </w:t>
      </w:r>
      <w:r w:rsidRPr="00E5022D">
        <w:rPr>
          <w:rStyle w:val="Emphasis"/>
          <w:highlight w:val="cyan"/>
        </w:rPr>
        <w:t>explicitly forbids</w:t>
      </w:r>
      <w:r w:rsidRPr="00E5022D">
        <w:rPr>
          <w:rStyle w:val="StyleUnderline"/>
          <w:highlight w:val="cyan"/>
        </w:rPr>
        <w:t xml:space="preserve"> a</w:t>
      </w:r>
      <w:r w:rsidRPr="00D24BC8">
        <w:rPr>
          <w:sz w:val="16"/>
        </w:rPr>
        <w:t xml:space="preserve"> potential </w:t>
      </w:r>
      <w:r w:rsidRPr="000F0B82">
        <w:rPr>
          <w:rStyle w:val="StyleUnderline"/>
        </w:rPr>
        <w:t xml:space="preserve">plaintiff from making a claim for a given </w:t>
      </w:r>
      <w:r w:rsidRPr="000F0B82">
        <w:rPr>
          <w:rStyle w:val="Emphasis"/>
        </w:rPr>
        <w:t xml:space="preserve">statutory </w:t>
      </w:r>
      <w:r w:rsidRPr="00E5022D">
        <w:rPr>
          <w:rStyle w:val="Emphasis"/>
          <w:highlight w:val="cyan"/>
        </w:rPr>
        <w:t>right</w:t>
      </w:r>
      <w:r w:rsidRPr="00D24BC8">
        <w:rPr>
          <w:sz w:val="16"/>
        </w:rPr>
        <w:t>. It is difficult to see under what other circumstances the principle would apply when even prohibitive administrative fees are only “perhaps” covered.</w:t>
      </w:r>
    </w:p>
    <w:p w14:paraId="1E93A4C5" w14:textId="77777777" w:rsidR="00CA1C8D" w:rsidRPr="00D24BC8" w:rsidRDefault="00CA1C8D" w:rsidP="00CA1C8D">
      <w:pPr>
        <w:rPr>
          <w:sz w:val="16"/>
        </w:rPr>
      </w:pPr>
      <w:r w:rsidRPr="00D24BC8">
        <w:rPr>
          <w:sz w:val="16"/>
        </w:rPr>
        <w:t xml:space="preserve">The decision to narrow the effective vindication principle is defended in two ways, the first is through an appeal to pre-class action jurisprudence and the second is through a formalistic view of the principle. First, the opinion argues that antitrust suits existed before class action proceedings, and “the individual suit that was considered adequate to assure ‘effective vindication’ of a federal right before adoption of class-action procedures did not suddenly become ‘ineffective vindication’ upon their adoption.”23 </w:t>
      </w:r>
      <w:r w:rsidRPr="00E5022D">
        <w:rPr>
          <w:rStyle w:val="StyleUnderline"/>
          <w:highlight w:val="cyan"/>
        </w:rPr>
        <w:t>But, this case</w:t>
      </w:r>
      <w:r w:rsidRPr="004719F4">
        <w:rPr>
          <w:rStyle w:val="StyleUnderline"/>
        </w:rPr>
        <w:t xml:space="preserve"> was not </w:t>
      </w:r>
      <w:r w:rsidRPr="004719F4">
        <w:rPr>
          <w:rStyle w:val="Emphasis"/>
        </w:rPr>
        <w:t>only</w:t>
      </w:r>
      <w:r w:rsidRPr="004719F4">
        <w:rPr>
          <w:rStyle w:val="StyleUnderline"/>
        </w:rPr>
        <w:t xml:space="preserve"> about the </w:t>
      </w:r>
      <w:r w:rsidRPr="004719F4">
        <w:rPr>
          <w:rStyle w:val="Emphasis"/>
        </w:rPr>
        <w:t>class action waiver</w:t>
      </w:r>
      <w:r w:rsidRPr="00D24BC8">
        <w:rPr>
          <w:sz w:val="16"/>
        </w:rPr>
        <w:t xml:space="preserve">, instead </w:t>
      </w:r>
      <w:r w:rsidRPr="004719F4">
        <w:rPr>
          <w:rStyle w:val="StyleUnderline"/>
        </w:rPr>
        <w:t xml:space="preserve">it </w:t>
      </w:r>
      <w:r w:rsidRPr="00E5022D">
        <w:rPr>
          <w:rStyle w:val="StyleUnderline"/>
          <w:highlight w:val="cyan"/>
        </w:rPr>
        <w:t xml:space="preserve">had to do with </w:t>
      </w:r>
      <w:r w:rsidRPr="00E5022D">
        <w:rPr>
          <w:rStyle w:val="Emphasis"/>
          <w:highlight w:val="cyan"/>
        </w:rPr>
        <w:t>all</w:t>
      </w:r>
      <w:r w:rsidRPr="004719F4">
        <w:rPr>
          <w:rStyle w:val="StyleUnderline"/>
        </w:rPr>
        <w:t xml:space="preserve"> of the </w:t>
      </w:r>
      <w:r w:rsidRPr="00E5022D">
        <w:rPr>
          <w:rStyle w:val="StyleUnderline"/>
          <w:highlight w:val="cyan"/>
        </w:rPr>
        <w:t>provisions</w:t>
      </w:r>
      <w:r w:rsidRPr="00D24BC8">
        <w:rPr>
          <w:sz w:val="16"/>
        </w:rPr>
        <w:t xml:space="preserve"> in the agreement </w:t>
      </w:r>
      <w:r w:rsidRPr="00E5022D">
        <w:rPr>
          <w:rStyle w:val="StyleUnderline"/>
          <w:highlight w:val="cyan"/>
        </w:rPr>
        <w:t xml:space="preserve">that </w:t>
      </w:r>
      <w:r w:rsidRPr="00E5022D">
        <w:rPr>
          <w:rStyle w:val="Emphasis"/>
          <w:highlight w:val="cyan"/>
        </w:rPr>
        <w:t>prevented</w:t>
      </w:r>
      <w:r w:rsidRPr="00E5022D">
        <w:rPr>
          <w:rStyle w:val="StyleUnderline"/>
          <w:highlight w:val="cyan"/>
        </w:rPr>
        <w:t xml:space="preserve"> a claim from being</w:t>
      </w:r>
      <w:r w:rsidRPr="004719F4">
        <w:rPr>
          <w:rStyle w:val="StyleUnderline"/>
        </w:rPr>
        <w:t xml:space="preserve"> </w:t>
      </w:r>
      <w:r w:rsidRPr="004719F4">
        <w:rPr>
          <w:rStyle w:val="Emphasis"/>
        </w:rPr>
        <w:t xml:space="preserve">economically </w:t>
      </w:r>
      <w:r w:rsidRPr="00E5022D">
        <w:rPr>
          <w:rStyle w:val="Emphasis"/>
          <w:highlight w:val="cyan"/>
        </w:rPr>
        <w:t>feasible</w:t>
      </w:r>
      <w:r w:rsidRPr="00D24BC8">
        <w:rPr>
          <w:sz w:val="16"/>
        </w:rPr>
        <w:t>. 24 T</w:t>
      </w:r>
      <w:r w:rsidRPr="004719F4">
        <w:rPr>
          <w:rStyle w:val="StyleUnderline"/>
        </w:rPr>
        <w:t xml:space="preserve">he class action waiver </w:t>
      </w:r>
      <w:r w:rsidRPr="004719F4">
        <w:rPr>
          <w:rStyle w:val="Emphasis"/>
        </w:rPr>
        <w:t>by itself</w:t>
      </w:r>
      <w:r w:rsidRPr="004719F4">
        <w:rPr>
          <w:rStyle w:val="StyleUnderline"/>
        </w:rPr>
        <w:t xml:space="preserve"> does not render</w:t>
      </w:r>
      <w:r w:rsidRPr="00D24BC8">
        <w:rPr>
          <w:sz w:val="16"/>
        </w:rPr>
        <w:t xml:space="preserve"> the </w:t>
      </w:r>
      <w:r w:rsidRPr="004719F4">
        <w:rPr>
          <w:rStyle w:val="StyleUnderline"/>
        </w:rPr>
        <w:t>vindication</w:t>
      </w:r>
      <w:r w:rsidRPr="00D24BC8">
        <w:rPr>
          <w:sz w:val="16"/>
        </w:rPr>
        <w:t xml:space="preserve"> of this right </w:t>
      </w:r>
      <w:r w:rsidRPr="004719F4">
        <w:rPr>
          <w:rStyle w:val="StyleUnderline"/>
        </w:rPr>
        <w:t>ineffective, rather the</w:t>
      </w:r>
      <w:r w:rsidRPr="00D24BC8">
        <w:rPr>
          <w:sz w:val="16"/>
        </w:rPr>
        <w:t xml:space="preserve"> result of </w:t>
      </w:r>
      <w:r w:rsidRPr="004719F4">
        <w:rPr>
          <w:rStyle w:val="Emphasis"/>
        </w:rPr>
        <w:t xml:space="preserve">ineffective </w:t>
      </w:r>
      <w:r w:rsidRPr="00E5022D">
        <w:rPr>
          <w:rStyle w:val="Emphasis"/>
          <w:highlight w:val="cyan"/>
        </w:rPr>
        <w:t>vindication</w:t>
      </w:r>
      <w:r w:rsidRPr="00E5022D">
        <w:rPr>
          <w:rStyle w:val="StyleUnderline"/>
          <w:highlight w:val="cyan"/>
        </w:rPr>
        <w:t xml:space="preserve"> stems from</w:t>
      </w:r>
      <w:r w:rsidRPr="004719F4">
        <w:rPr>
          <w:rStyle w:val="StyleUnderline"/>
        </w:rPr>
        <w:t xml:space="preserve"> the </w:t>
      </w:r>
      <w:r w:rsidRPr="00E5022D">
        <w:rPr>
          <w:rStyle w:val="StyleUnderline"/>
          <w:highlight w:val="cyan"/>
        </w:rPr>
        <w:t xml:space="preserve">agreement </w:t>
      </w:r>
      <w:r w:rsidRPr="00E5022D">
        <w:rPr>
          <w:rStyle w:val="Emphasis"/>
          <w:highlight w:val="cyan"/>
        </w:rPr>
        <w:t>as a whole</w:t>
      </w:r>
      <w:r w:rsidRPr="00D24BC8">
        <w:rPr>
          <w:sz w:val="16"/>
        </w:rPr>
        <w:t>.</w:t>
      </w:r>
    </w:p>
    <w:p w14:paraId="2124DF2D" w14:textId="77777777" w:rsidR="00CA1C8D" w:rsidRPr="00D24BC8" w:rsidRDefault="00CA1C8D" w:rsidP="00CA1C8D">
      <w:pPr>
        <w:rPr>
          <w:sz w:val="16"/>
        </w:rPr>
      </w:pPr>
      <w:r w:rsidRPr="00D24BC8">
        <w:rPr>
          <w:sz w:val="16"/>
        </w:rPr>
        <w:t xml:space="preserve">It is because the Court looks narrowly at the agreement solely in terms of the class action waiver that it can make the argument based on the history of class action procedures. The dissent indicates the root of the majority’s argument: </w:t>
      </w:r>
      <w:r w:rsidRPr="004719F4">
        <w:rPr>
          <w:rStyle w:val="StyleUnderline"/>
        </w:rPr>
        <w:t xml:space="preserve">“To a </w:t>
      </w:r>
      <w:r w:rsidRPr="004719F4">
        <w:rPr>
          <w:rStyle w:val="Emphasis"/>
        </w:rPr>
        <w:t>hammer</w:t>
      </w:r>
      <w:r w:rsidRPr="004719F4">
        <w:rPr>
          <w:rStyle w:val="StyleUnderline"/>
        </w:rPr>
        <w:t xml:space="preserve">, everything </w:t>
      </w:r>
      <w:r w:rsidRPr="004719F4">
        <w:rPr>
          <w:rStyle w:val="Emphasis"/>
        </w:rPr>
        <w:t>looks like a nail</w:t>
      </w:r>
      <w:r w:rsidRPr="004719F4">
        <w:rPr>
          <w:rStyle w:val="StyleUnderline"/>
        </w:rPr>
        <w:t>. And to a Court bent on diminishing the usefulness</w:t>
      </w:r>
      <w:r w:rsidRPr="00D24BC8">
        <w:rPr>
          <w:sz w:val="16"/>
        </w:rPr>
        <w:t xml:space="preserve"> of Rule 23, </w:t>
      </w:r>
      <w:r w:rsidRPr="004719F4">
        <w:rPr>
          <w:rStyle w:val="Emphasis"/>
        </w:rPr>
        <w:t>everything</w:t>
      </w:r>
      <w:r w:rsidRPr="004719F4">
        <w:rPr>
          <w:rStyle w:val="StyleUnderline"/>
        </w:rPr>
        <w:t xml:space="preserve"> looks like a </w:t>
      </w:r>
      <w:r w:rsidRPr="004719F4">
        <w:rPr>
          <w:rStyle w:val="Emphasis"/>
        </w:rPr>
        <w:t>class action</w:t>
      </w:r>
      <w:r w:rsidRPr="004719F4">
        <w:rPr>
          <w:rStyle w:val="StyleUnderline"/>
        </w:rPr>
        <w:t>, ready to be dismantled.”</w:t>
      </w:r>
      <w:r w:rsidRPr="00D24BC8">
        <w:rPr>
          <w:sz w:val="16"/>
        </w:rPr>
        <w:t xml:space="preserve">25 In fact, the majority opinion does not address whether the provisions in the agreement that prevent fee shifting or sharing of the expert report have any impact on the matter.26 </w:t>
      </w:r>
      <w:r w:rsidRPr="004719F4">
        <w:rPr>
          <w:rStyle w:val="StyleUnderline"/>
        </w:rPr>
        <w:t xml:space="preserve">These provisions must be of </w:t>
      </w:r>
      <w:r w:rsidRPr="004719F4">
        <w:rPr>
          <w:rStyle w:val="Emphasis"/>
        </w:rPr>
        <w:t>great import</w:t>
      </w:r>
      <w:r w:rsidRPr="004719F4">
        <w:rPr>
          <w:rStyle w:val="StyleUnderline"/>
        </w:rPr>
        <w:t xml:space="preserve"> to the case because had either</w:t>
      </w:r>
      <w:r w:rsidRPr="00D24BC8">
        <w:rPr>
          <w:sz w:val="16"/>
        </w:rPr>
        <w:t xml:space="preserve"> of them </w:t>
      </w:r>
      <w:r w:rsidRPr="004719F4">
        <w:rPr>
          <w:rStyle w:val="StyleUnderline"/>
        </w:rPr>
        <w:t xml:space="preserve">not existed, the plaintiffs would have been able to </w:t>
      </w:r>
      <w:r w:rsidRPr="004719F4">
        <w:rPr>
          <w:rStyle w:val="Emphasis"/>
        </w:rPr>
        <w:t>proceed</w:t>
      </w:r>
      <w:r w:rsidRPr="004719F4">
        <w:rPr>
          <w:rStyle w:val="StyleUnderline"/>
        </w:rPr>
        <w:t xml:space="preserve"> and </w:t>
      </w:r>
      <w:r w:rsidRPr="004719F4">
        <w:rPr>
          <w:rStyle w:val="Emphasis"/>
        </w:rPr>
        <w:t>vindicate their rights</w:t>
      </w:r>
      <w:r w:rsidRPr="00D24BC8">
        <w:rPr>
          <w:sz w:val="16"/>
        </w:rPr>
        <w:t>.27</w:t>
      </w:r>
    </w:p>
    <w:p w14:paraId="1E929160" w14:textId="77777777" w:rsidR="00CA1C8D" w:rsidRPr="00D24BC8" w:rsidRDefault="00CA1C8D" w:rsidP="00CA1C8D">
      <w:pPr>
        <w:rPr>
          <w:sz w:val="16"/>
        </w:rPr>
      </w:pPr>
      <w:r w:rsidRPr="00D24BC8">
        <w:rPr>
          <w:sz w:val="16"/>
        </w:rPr>
        <w:t xml:space="preserve">The majority opinion fails to consider the bearing that the other provisions foreclosing economical adjudication have on the matter. Instead of seriously addressing these, the Court decided to assert that the other provisions were not important because they were not part of the holding in the court below.28 However, the second circuit decided the case based upon the notion that </w:t>
      </w:r>
      <w:r w:rsidRPr="004719F4">
        <w:rPr>
          <w:rStyle w:val="StyleUnderline"/>
        </w:rPr>
        <w:t xml:space="preserve">there was </w:t>
      </w:r>
      <w:r w:rsidRPr="004719F4">
        <w:rPr>
          <w:rStyle w:val="Emphasis"/>
        </w:rPr>
        <w:t>no way</w:t>
      </w:r>
      <w:r w:rsidRPr="00D24BC8">
        <w:rPr>
          <w:sz w:val="16"/>
        </w:rPr>
        <w:t xml:space="preserve"> that </w:t>
      </w:r>
      <w:r w:rsidRPr="004719F4">
        <w:rPr>
          <w:rStyle w:val="StyleUnderline"/>
        </w:rPr>
        <w:t xml:space="preserve">the suit could be brought in a way that was </w:t>
      </w:r>
      <w:r w:rsidRPr="004719F4">
        <w:rPr>
          <w:rStyle w:val="Emphasis"/>
        </w:rPr>
        <w:t>economically rational</w:t>
      </w:r>
      <w:r w:rsidRPr="00D24BC8">
        <w:rPr>
          <w:sz w:val="16"/>
        </w:rPr>
        <w:t>. This rationale necessitates taking into account the provisions in the agreement that foreclosed other means of cost sharing.29 Therefore, the first defense for narrowing the effective vindication principle rests on a failure to take into account the entire agreement.</w:t>
      </w:r>
    </w:p>
    <w:p w14:paraId="77DFC30C" w14:textId="77777777" w:rsidR="00CA1C8D" w:rsidRPr="00D24BC8" w:rsidRDefault="00CA1C8D" w:rsidP="00CA1C8D">
      <w:pPr>
        <w:rPr>
          <w:sz w:val="16"/>
        </w:rPr>
      </w:pPr>
      <w:r w:rsidRPr="00D24BC8">
        <w:rPr>
          <w:sz w:val="16"/>
        </w:rPr>
        <w:t xml:space="preserve">Moreover, the appeal to the pre-class action era ignores the fact that </w:t>
      </w:r>
      <w:r w:rsidRPr="004719F4">
        <w:rPr>
          <w:rStyle w:val="StyleUnderline"/>
        </w:rPr>
        <w:t xml:space="preserve">the </w:t>
      </w:r>
      <w:r w:rsidRPr="004719F4">
        <w:rPr>
          <w:rStyle w:val="Emphasis"/>
        </w:rPr>
        <w:t>cost</w:t>
      </w:r>
      <w:r w:rsidRPr="004719F4">
        <w:rPr>
          <w:rStyle w:val="StyleUnderline"/>
        </w:rPr>
        <w:t xml:space="preserve"> of proving an antitrust claim has increased </w:t>
      </w:r>
      <w:r w:rsidRPr="004719F4">
        <w:rPr>
          <w:rStyle w:val="Emphasis"/>
        </w:rPr>
        <w:t>dramatically</w:t>
      </w:r>
      <w:r w:rsidRPr="004719F4">
        <w:rPr>
          <w:rStyle w:val="StyleUnderline"/>
        </w:rPr>
        <w:t xml:space="preserve"> ever since</w:t>
      </w:r>
      <w:r w:rsidRPr="00D24BC8">
        <w:rPr>
          <w:sz w:val="16"/>
        </w:rPr>
        <w:t xml:space="preserve"> the </w:t>
      </w:r>
      <w:r w:rsidRPr="004719F4">
        <w:rPr>
          <w:rStyle w:val="StyleUnderline"/>
        </w:rPr>
        <w:t>introduction of</w:t>
      </w:r>
      <w:r w:rsidRPr="00D24BC8">
        <w:rPr>
          <w:sz w:val="16"/>
        </w:rPr>
        <w:t xml:space="preserve"> sophisticated </w:t>
      </w:r>
      <w:r w:rsidRPr="004719F4">
        <w:rPr>
          <w:rStyle w:val="StyleUnderline"/>
        </w:rPr>
        <w:t>economic analysis</w:t>
      </w:r>
      <w:r w:rsidRPr="00D24BC8">
        <w:rPr>
          <w:sz w:val="16"/>
        </w:rPr>
        <w:t xml:space="preserve"> into antitrust doctrine. </w:t>
      </w:r>
      <w:r w:rsidRPr="004719F4">
        <w:rPr>
          <w:rStyle w:val="StyleUnderline"/>
        </w:rPr>
        <w:t xml:space="preserve">Not only is </w:t>
      </w:r>
      <w:r w:rsidRPr="00E5022D">
        <w:rPr>
          <w:rStyle w:val="StyleUnderline"/>
          <w:highlight w:val="cyan"/>
        </w:rPr>
        <w:t xml:space="preserve">the cost of </w:t>
      </w:r>
      <w:r w:rsidRPr="00E5022D">
        <w:rPr>
          <w:rStyle w:val="Emphasis"/>
          <w:highlight w:val="cyan"/>
        </w:rPr>
        <w:t>experts</w:t>
      </w:r>
      <w:r w:rsidRPr="004719F4">
        <w:rPr>
          <w:rStyle w:val="StyleUnderline"/>
        </w:rPr>
        <w:t xml:space="preserve"> higher</w:t>
      </w:r>
      <w:r w:rsidRPr="00E5022D">
        <w:rPr>
          <w:rStyle w:val="StyleUnderline"/>
        </w:rPr>
        <w:t xml:space="preserve">, </w:t>
      </w:r>
      <w:r w:rsidRPr="00E5022D">
        <w:rPr>
          <w:rStyle w:val="StyleUnderline"/>
          <w:highlight w:val="cyan"/>
        </w:rPr>
        <w:t>but also</w:t>
      </w:r>
      <w:r w:rsidRPr="00D24BC8">
        <w:rPr>
          <w:sz w:val="16"/>
        </w:rPr>
        <w:t xml:space="preserve"> the</w:t>
      </w:r>
      <w:r w:rsidRPr="004719F4">
        <w:rPr>
          <w:rStyle w:val="StyleUnderline"/>
        </w:rPr>
        <w:t xml:space="preserve"> </w:t>
      </w:r>
      <w:r w:rsidRPr="004719F4">
        <w:rPr>
          <w:rStyle w:val="Emphasis"/>
        </w:rPr>
        <w:t>increased costs</w:t>
      </w:r>
      <w:r w:rsidRPr="004719F4">
        <w:rPr>
          <w:rStyle w:val="StyleUnderline"/>
        </w:rPr>
        <w:t xml:space="preserve"> of </w:t>
      </w:r>
      <w:r w:rsidRPr="00E5022D">
        <w:rPr>
          <w:rStyle w:val="Emphasis"/>
          <w:highlight w:val="cyan"/>
        </w:rPr>
        <w:t>discovery</w:t>
      </w:r>
      <w:r w:rsidRPr="00D24BC8">
        <w:rPr>
          <w:sz w:val="16"/>
        </w:rPr>
        <w:t xml:space="preserve"> in the digital age </w:t>
      </w:r>
      <w:r w:rsidRPr="00E5022D">
        <w:rPr>
          <w:rStyle w:val="StyleUnderline"/>
          <w:highlight w:val="cyan"/>
        </w:rPr>
        <w:t>militate to</w:t>
      </w:r>
      <w:r w:rsidRPr="004719F4">
        <w:rPr>
          <w:rStyle w:val="StyleUnderline"/>
        </w:rPr>
        <w:t xml:space="preserve">ward </w:t>
      </w:r>
      <w:r w:rsidRPr="00E5022D">
        <w:rPr>
          <w:rStyle w:val="StyleUnderline"/>
          <w:highlight w:val="cyan"/>
        </w:rPr>
        <w:t xml:space="preserve">a </w:t>
      </w:r>
      <w:r w:rsidRPr="00E5022D">
        <w:rPr>
          <w:rStyle w:val="Emphasis"/>
          <w:highlight w:val="cyan"/>
        </w:rPr>
        <w:t>reconceptualization</w:t>
      </w:r>
      <w:r w:rsidRPr="00E5022D">
        <w:rPr>
          <w:rStyle w:val="StyleUnderline"/>
          <w:highlight w:val="cyan"/>
        </w:rPr>
        <w:t xml:space="preserve"> of</w:t>
      </w:r>
      <w:r w:rsidRPr="004719F4">
        <w:rPr>
          <w:rStyle w:val="StyleUnderline"/>
        </w:rPr>
        <w:t xml:space="preserve"> the </w:t>
      </w:r>
      <w:r w:rsidRPr="00E5022D">
        <w:rPr>
          <w:rStyle w:val="Emphasis"/>
          <w:highlight w:val="cyan"/>
        </w:rPr>
        <w:t>scope</w:t>
      </w:r>
      <w:r w:rsidRPr="004719F4">
        <w:rPr>
          <w:rStyle w:val="StyleUnderline"/>
        </w:rPr>
        <w:t xml:space="preserve"> of the effective vindication principle</w:t>
      </w:r>
      <w:r w:rsidRPr="00D24BC8">
        <w:rPr>
          <w:sz w:val="16"/>
        </w:rPr>
        <w:t>.30 The cost of litigation and expert testimony in a modern antitrust case is another factor that the majority fails to consider in its first argument defending its position.</w:t>
      </w:r>
    </w:p>
    <w:p w14:paraId="5E4AA5E2" w14:textId="77777777" w:rsidR="00CA1C8D" w:rsidRPr="00061759" w:rsidRDefault="00CA1C8D" w:rsidP="00CA1C8D">
      <w:pPr>
        <w:pStyle w:val="Heading4"/>
      </w:pPr>
      <w:r>
        <w:t xml:space="preserve">Removing barriers to </w:t>
      </w:r>
      <w:r>
        <w:rPr>
          <w:u w:val="single"/>
        </w:rPr>
        <w:t>private</w:t>
      </w:r>
      <w:r>
        <w:t xml:space="preserve">, </w:t>
      </w:r>
      <w:r>
        <w:rPr>
          <w:u w:val="single"/>
        </w:rPr>
        <w:t>class action</w:t>
      </w:r>
      <w:r>
        <w:t xml:space="preserve"> litigation is crucial to </w:t>
      </w:r>
      <w:r>
        <w:rPr>
          <w:u w:val="single"/>
        </w:rPr>
        <w:t>overall</w:t>
      </w:r>
      <w:r>
        <w:t xml:space="preserve"> deterrence of anticompetitive conduct---particularly for </w:t>
      </w:r>
      <w:r>
        <w:rPr>
          <w:u w:val="single"/>
        </w:rPr>
        <w:t>cartels</w:t>
      </w:r>
      <w:r>
        <w:t xml:space="preserve">---empirical data proves. </w:t>
      </w:r>
    </w:p>
    <w:p w14:paraId="70CAB91F" w14:textId="77777777" w:rsidR="00CA1C8D" w:rsidRDefault="00CA1C8D" w:rsidP="00CA1C8D">
      <w:r>
        <w:rPr>
          <w:rStyle w:val="Style13ptBold"/>
        </w:rPr>
        <w:t xml:space="preserve">AAI ’21 </w:t>
      </w:r>
      <w:r w:rsidRPr="00703AAE">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49" w:history="1">
        <w:r w:rsidRPr="00A44E38">
          <w:rPr>
            <w:rStyle w:val="Hyperlink"/>
          </w:rPr>
          <w:t>https://www.antitrustinstitute.org/wp-content/uploads/2021/08/Huntington-Report-FINAL-1.pdf</w:t>
        </w:r>
      </w:hyperlink>
      <w:r w:rsidRPr="00703AAE">
        <w:t>]</w:t>
      </w:r>
    </w:p>
    <w:p w14:paraId="2C2CDB4A" w14:textId="77777777" w:rsidR="00CA1C8D" w:rsidRPr="00061759" w:rsidRDefault="00CA1C8D" w:rsidP="00CA1C8D">
      <w:pPr>
        <w:rPr>
          <w:sz w:val="16"/>
        </w:rPr>
      </w:pPr>
      <w:r w:rsidRPr="00061759">
        <w:rPr>
          <w:sz w:val="16"/>
        </w:rPr>
        <w:t>I. Introduction</w:t>
      </w:r>
    </w:p>
    <w:p w14:paraId="4FE577A1" w14:textId="77777777" w:rsidR="00CA1C8D" w:rsidRPr="00061759" w:rsidRDefault="00CA1C8D" w:rsidP="00CA1C8D">
      <w:pPr>
        <w:rPr>
          <w:sz w:val="16"/>
        </w:rPr>
      </w:pPr>
      <w:r w:rsidRPr="00E22441">
        <w:rPr>
          <w:rStyle w:val="StyleUnderline"/>
        </w:rPr>
        <w:t>With all</w:t>
      </w:r>
      <w:r w:rsidRPr="00E22441">
        <w:rPr>
          <w:sz w:val="16"/>
        </w:rPr>
        <w:t xml:space="preserve"> of </w:t>
      </w:r>
      <w:r w:rsidRPr="00E22441">
        <w:rPr>
          <w:rStyle w:val="StyleUnderline"/>
        </w:rPr>
        <w:t xml:space="preserve">the </w:t>
      </w:r>
      <w:r w:rsidRPr="00E22441">
        <w:rPr>
          <w:rStyle w:val="Emphasis"/>
        </w:rPr>
        <w:t>attention</w:t>
      </w:r>
      <w:r w:rsidRPr="00E22441">
        <w:rPr>
          <w:sz w:val="16"/>
        </w:rPr>
        <w:t xml:space="preserve"> currently </w:t>
      </w:r>
      <w:r w:rsidRPr="00E22441">
        <w:rPr>
          <w:rStyle w:val="StyleUnderline"/>
        </w:rPr>
        <w:t xml:space="preserve">focused on </w:t>
      </w:r>
      <w:r w:rsidRPr="00E22441">
        <w:rPr>
          <w:rStyle w:val="Emphasis"/>
        </w:rPr>
        <w:t>public</w:t>
      </w:r>
      <w:r w:rsidRPr="00E22441">
        <w:rPr>
          <w:rStyle w:val="StyleUnderline"/>
        </w:rPr>
        <w:t xml:space="preserve"> enforcement and </w:t>
      </w:r>
      <w:r w:rsidRPr="00E22441">
        <w:rPr>
          <w:rStyle w:val="Emphasis"/>
        </w:rPr>
        <w:t>legislative reform</w:t>
      </w:r>
      <w:r w:rsidRPr="00E22441">
        <w:rPr>
          <w:rStyle w:val="StyleUnderline"/>
        </w:rPr>
        <w:t xml:space="preserve"> of the antitrust laws, less attention is</w:t>
      </w:r>
      <w:r w:rsidRPr="00E22441">
        <w:rPr>
          <w:sz w:val="16"/>
        </w:rPr>
        <w:t xml:space="preserve"> being </w:t>
      </w:r>
      <w:r w:rsidRPr="00E22441">
        <w:rPr>
          <w:rStyle w:val="StyleUnderline"/>
        </w:rPr>
        <w:t xml:space="preserve">paid to </w:t>
      </w:r>
      <w:r w:rsidRPr="00E22441">
        <w:rPr>
          <w:rStyle w:val="Emphasis"/>
        </w:rPr>
        <w:t>private enforcement</w:t>
      </w:r>
      <w:r w:rsidRPr="00E22441">
        <w:rPr>
          <w:sz w:val="16"/>
        </w:rPr>
        <w:t xml:space="preserve">.1 </w:t>
      </w:r>
      <w:r w:rsidRPr="00E22441">
        <w:rPr>
          <w:rStyle w:val="StyleUnderline"/>
        </w:rPr>
        <w:t>But</w:t>
      </w:r>
      <w:r w:rsidRPr="00B27C6E">
        <w:rPr>
          <w:rStyle w:val="StyleUnderline"/>
        </w:rPr>
        <w:t xml:space="preserve">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312B3BD9" w14:textId="77777777" w:rsidR="00CA1C8D" w:rsidRPr="00061759" w:rsidRDefault="00CA1C8D" w:rsidP="00CA1C8D">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061759">
        <w:rPr>
          <w:sz w:val="16"/>
        </w:rPr>
        <w:t>.7</w:t>
      </w:r>
    </w:p>
    <w:p w14:paraId="62A3BDEF" w14:textId="77777777" w:rsidR="00CA1C8D" w:rsidRPr="00061759" w:rsidRDefault="00CA1C8D" w:rsidP="00CA1C8D">
      <w:pPr>
        <w:rPr>
          <w:sz w:val="16"/>
        </w:rPr>
      </w:pPr>
      <w:r w:rsidRPr="00061759">
        <w:rPr>
          <w:sz w:val="16"/>
        </w:rPr>
        <w:t xml:space="preserve">Antitrust </w:t>
      </w:r>
      <w:r w:rsidRPr="00B27C6E">
        <w:rPr>
          <w:rStyle w:val="StyleUnderline"/>
          <w:highlight w:val="cyan"/>
        </w:rPr>
        <w:t>class actions recover</w:t>
      </w:r>
      <w:r w:rsidRPr="009B2122">
        <w:rPr>
          <w:rStyle w:val="StyleUnderline"/>
        </w:rPr>
        <w:t xml:space="preserve"> damages </w:t>
      </w:r>
      <w:r w:rsidRPr="00B27C6E">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B27C6E">
        <w:rPr>
          <w:rStyle w:val="Emphasis"/>
          <w:highlight w:val="cyan"/>
        </w:rPr>
        <w:t>illegal</w:t>
      </w:r>
      <w:r w:rsidRPr="009B2122">
        <w:rPr>
          <w:rStyle w:val="StyleUnderline"/>
        </w:rPr>
        <w:t xml:space="preserve"> conduct, such as </w:t>
      </w:r>
      <w:r w:rsidRPr="00B27C6E">
        <w:rPr>
          <w:rStyle w:val="Emphasis"/>
          <w:highlight w:val="cyan"/>
        </w:rPr>
        <w:t>price fixing</w:t>
      </w:r>
      <w:r w:rsidRPr="00B27C6E">
        <w:rPr>
          <w:rStyle w:val="StyleUnderline"/>
          <w:highlight w:val="cyan"/>
        </w:rPr>
        <w:t xml:space="preserve"> and</w:t>
      </w:r>
      <w:r w:rsidRPr="009B2122">
        <w:rPr>
          <w:rStyle w:val="StyleUnderline"/>
        </w:rPr>
        <w:t xml:space="preserve"> attempted </w:t>
      </w:r>
      <w:r w:rsidRPr="00B27C6E">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3EBA6C51" w14:textId="77777777" w:rsidR="00CA1C8D" w:rsidRPr="00061759" w:rsidRDefault="00CA1C8D" w:rsidP="00CA1C8D">
      <w:pPr>
        <w:rPr>
          <w:sz w:val="16"/>
        </w:rPr>
      </w:pPr>
      <w:r w:rsidRPr="00061759">
        <w:rPr>
          <w:sz w:val="16"/>
        </w:rPr>
        <w:t>II. Overview of the Commentary</w:t>
      </w:r>
    </w:p>
    <w:p w14:paraId="10DA27E2" w14:textId="77777777" w:rsidR="00CA1C8D" w:rsidRPr="00061759" w:rsidRDefault="00CA1C8D" w:rsidP="00CA1C8D">
      <w:pPr>
        <w:rPr>
          <w:sz w:val="16"/>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061759">
        <w:rPr>
          <w:sz w:val="16"/>
        </w:rPr>
        <w:t>.</w:t>
      </w:r>
    </w:p>
    <w:p w14:paraId="1C38D562" w14:textId="77777777" w:rsidR="00CA1C8D" w:rsidRPr="00061759" w:rsidRDefault="00CA1C8D" w:rsidP="00CA1C8D">
      <w:pPr>
        <w:rPr>
          <w:sz w:val="16"/>
        </w:rPr>
      </w:pPr>
      <w:r w:rsidRPr="00061759">
        <w:rPr>
          <w:sz w:val="16"/>
        </w:rPr>
        <w:t>III. Observations and Implications for Private Enforcement</w:t>
      </w:r>
    </w:p>
    <w:p w14:paraId="4B5EC0A1" w14:textId="77777777" w:rsidR="00CA1C8D" w:rsidRPr="00061759" w:rsidRDefault="00CA1C8D" w:rsidP="00CA1C8D">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061759">
        <w:rPr>
          <w:sz w:val="16"/>
        </w:rPr>
        <w:t>.</w:t>
      </w:r>
    </w:p>
    <w:p w14:paraId="0D10CAE4" w14:textId="77777777" w:rsidR="00CA1C8D" w:rsidRPr="00061759" w:rsidRDefault="00CA1C8D" w:rsidP="00CA1C8D">
      <w:pPr>
        <w:rPr>
          <w:sz w:val="16"/>
        </w:rPr>
      </w:pPr>
      <w:r w:rsidRPr="00061759">
        <w:rPr>
          <w:sz w:val="16"/>
        </w:rPr>
        <w:t xml:space="preserve">Looking beyond the number of enforcement actions filed and focusing on the results of the actions, the rich data reveal more nuance to this narrative. </w:t>
      </w:r>
      <w:r w:rsidRPr="00B27C6E">
        <w:rPr>
          <w:rStyle w:val="StyleUnderline"/>
          <w:highlight w:val="cyan"/>
        </w:rPr>
        <w:t xml:space="preserve">Despite </w:t>
      </w:r>
      <w:r w:rsidRPr="00B27C6E">
        <w:rPr>
          <w:rStyle w:val="Emphasis"/>
          <w:highlight w:val="cyan"/>
        </w:rPr>
        <w:t>increased</w:t>
      </w:r>
      <w:r w:rsidRPr="00B27C6E">
        <w:rPr>
          <w:rStyle w:val="StyleUnderline"/>
        </w:rPr>
        <w:t xml:space="preserve"> private </w:t>
      </w:r>
      <w:r w:rsidRPr="00B27C6E">
        <w:rPr>
          <w:rStyle w:val="StyleUnderline"/>
          <w:highlight w:val="cyan"/>
        </w:rPr>
        <w:t>actions</w:t>
      </w:r>
      <w:r w:rsidRPr="00061759">
        <w:rPr>
          <w:sz w:val="16"/>
        </w:rPr>
        <w:t xml:space="preserve"> in the face of decreased public enforcement, </w:t>
      </w:r>
      <w:r w:rsidRPr="00B27C6E">
        <w:rPr>
          <w:rStyle w:val="StyleUnderline"/>
          <w:highlight w:val="cyan"/>
        </w:rPr>
        <w:t>the</w:t>
      </w:r>
      <w:r w:rsidRPr="00B27C6E">
        <w:rPr>
          <w:rStyle w:val="StyleUnderline"/>
        </w:rPr>
        <w:t xml:space="preserve"> amount of </w:t>
      </w:r>
      <w:r w:rsidRPr="00B27C6E">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B27C6E">
        <w:rPr>
          <w:rStyle w:val="StyleUnderline"/>
          <w:highlight w:val="cyan"/>
        </w:rPr>
        <w:t>diminished</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B27C6E">
        <w:rPr>
          <w:rStyle w:val="StyleUnderline"/>
          <w:highlight w:val="cyan"/>
        </w:rPr>
        <w:t>due to heightened</w:t>
      </w:r>
      <w:r w:rsidRPr="00061759">
        <w:rPr>
          <w:sz w:val="16"/>
        </w:rPr>
        <w:t xml:space="preserve"> pleading and </w:t>
      </w:r>
      <w:r w:rsidRPr="00B27C6E">
        <w:rPr>
          <w:rStyle w:val="Emphasis"/>
          <w:highlight w:val="cyan"/>
        </w:rPr>
        <w:t>class</w:t>
      </w:r>
      <w:r w:rsidRPr="00B27C6E">
        <w:rPr>
          <w:rStyle w:val="Emphasis"/>
        </w:rPr>
        <w:t xml:space="preserve"> certification </w:t>
      </w:r>
      <w:r w:rsidRPr="00B27C6E">
        <w:rPr>
          <w:rStyle w:val="Emphasis"/>
          <w:highlight w:val="cyan"/>
        </w:rPr>
        <w:t>standards</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061759">
        <w:rPr>
          <w:rStyle w:val="StyleUnderline"/>
          <w:highlight w:val="cyan"/>
        </w:rPr>
        <w:t>for</w:t>
      </w:r>
      <w:r w:rsidRPr="00B27C6E">
        <w:rPr>
          <w:rStyle w:val="StyleUnderline"/>
        </w:rPr>
        <w:t xml:space="preserve"> private </w:t>
      </w:r>
      <w:r w:rsidRPr="00061759">
        <w:rPr>
          <w:rStyle w:val="StyleUnderline"/>
          <w:highlight w:val="cyan"/>
        </w:rPr>
        <w:t xml:space="preserve">enforcement to </w:t>
      </w:r>
      <w:r w:rsidRPr="00061759">
        <w:rPr>
          <w:rStyle w:val="Emphasis"/>
          <w:highlight w:val="cyan"/>
        </w:rPr>
        <w:t>fulfill</w:t>
      </w:r>
      <w:r w:rsidRPr="00061759">
        <w:rPr>
          <w:rStyle w:val="StyleUnderline"/>
          <w:highlight w:val="cyan"/>
        </w:rPr>
        <w:t xml:space="preserve"> its</w:t>
      </w:r>
      <w:r w:rsidRPr="00B27C6E">
        <w:rPr>
          <w:rStyle w:val="StyleUnderline"/>
        </w:rPr>
        <w:t xml:space="preserve"> increasingly </w:t>
      </w:r>
      <w:r w:rsidRPr="00B27C6E">
        <w:rPr>
          <w:rStyle w:val="Emphasis"/>
        </w:rPr>
        <w:t xml:space="preserve">vital </w:t>
      </w:r>
      <w:r w:rsidRPr="00061759">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061759">
        <w:rPr>
          <w:rStyle w:val="StyleUnderline"/>
          <w:highlight w:val="cyan"/>
        </w:rPr>
        <w:t>these</w:t>
      </w:r>
      <w:r w:rsidRPr="00B27C6E">
        <w:rPr>
          <w:rStyle w:val="StyleUnderline"/>
        </w:rPr>
        <w:t xml:space="preserve"> trends </w:t>
      </w:r>
      <w:r w:rsidRPr="00061759">
        <w:rPr>
          <w:rStyle w:val="StyleUnderline"/>
          <w:highlight w:val="cyan"/>
        </w:rPr>
        <w:t xml:space="preserve">must be </w:t>
      </w:r>
      <w:r w:rsidRPr="00061759">
        <w:rPr>
          <w:rStyle w:val="Emphasis"/>
          <w:highlight w:val="cyan"/>
        </w:rPr>
        <w:t>reversed</w:t>
      </w:r>
      <w:r w:rsidRPr="00061759">
        <w:rPr>
          <w:sz w:val="16"/>
        </w:rPr>
        <w:t>.</w:t>
      </w:r>
    </w:p>
    <w:p w14:paraId="58443D9B" w14:textId="77777777" w:rsidR="00CA1C8D" w:rsidRPr="00061759" w:rsidRDefault="00CA1C8D" w:rsidP="00CA1C8D">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4CFC46AA" w14:textId="77777777" w:rsidR="00CA1C8D" w:rsidRPr="00061759" w:rsidRDefault="00CA1C8D" w:rsidP="00CA1C8D">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052FBC0E" w14:textId="77777777" w:rsidR="00CA1C8D" w:rsidRPr="00061759" w:rsidRDefault="00CA1C8D" w:rsidP="00CA1C8D">
      <w:pPr>
        <w:rPr>
          <w:sz w:val="16"/>
        </w:rPr>
      </w:pPr>
      <w:r w:rsidRPr="00061759">
        <w:rPr>
          <w:sz w:val="16"/>
        </w:rPr>
        <w:t>A. The Relationship of Private to Public Enforcement: Riding on Coattails or Stepping into the Breach?</w:t>
      </w:r>
    </w:p>
    <w:p w14:paraId="134E25D4" w14:textId="77777777" w:rsidR="00CA1C8D" w:rsidRPr="00061759" w:rsidRDefault="00CA1C8D" w:rsidP="00CA1C8D">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061759">
        <w:rPr>
          <w:sz w:val="16"/>
        </w:rPr>
        <w:t>.13</w:t>
      </w:r>
    </w:p>
    <w:p w14:paraId="380DE718" w14:textId="77777777" w:rsidR="00CA1C8D" w:rsidRPr="00061759" w:rsidRDefault="00CA1C8D" w:rsidP="00CA1C8D">
      <w:pPr>
        <w:rPr>
          <w:sz w:val="16"/>
        </w:rPr>
      </w:pPr>
      <w:r w:rsidRPr="00061759">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08675C96" w14:textId="77777777" w:rsidR="00CA1C8D" w:rsidRPr="00061759" w:rsidRDefault="00CA1C8D" w:rsidP="00CA1C8D">
      <w:pPr>
        <w:rPr>
          <w:sz w:val="16"/>
        </w:rPr>
      </w:pPr>
      <w:r w:rsidRPr="00061759">
        <w:rPr>
          <w:sz w:val="16"/>
        </w:rPr>
        <w:t xml:space="preserve">As AAI noted in an independent report, “The State of Antitrust and Competition Policy in the U.S.,” </w:t>
      </w:r>
      <w:r w:rsidRPr="00B27C6E">
        <w:rPr>
          <w:rStyle w:val="StyleUnderline"/>
        </w:rPr>
        <w:t xml:space="preserve">several </w:t>
      </w:r>
      <w:r w:rsidRPr="00061759">
        <w:rPr>
          <w:rStyle w:val="StyleUnderline"/>
          <w:highlight w:val="cyan"/>
        </w:rPr>
        <w:t>indicators</w:t>
      </w:r>
      <w:r w:rsidRPr="00061759">
        <w:rPr>
          <w:sz w:val="16"/>
        </w:rPr>
        <w:t xml:space="preserve"> had </w:t>
      </w:r>
      <w:r w:rsidRPr="00061759">
        <w:rPr>
          <w:rStyle w:val="StyleUnderline"/>
          <w:highlight w:val="cyan"/>
        </w:rPr>
        <w:t>suggest</w:t>
      </w:r>
      <w:r w:rsidRPr="00B27C6E">
        <w:rPr>
          <w:rStyle w:val="StyleUnderline"/>
        </w:rPr>
        <w:t xml:space="preserve">ed </w:t>
      </w:r>
      <w:r w:rsidRPr="00061759">
        <w:rPr>
          <w:rStyle w:val="StyleUnderline"/>
          <w:highlight w:val="cyan"/>
        </w:rPr>
        <w:t xml:space="preserve">a </w:t>
      </w:r>
      <w:r w:rsidRPr="00061759">
        <w:rPr>
          <w:rStyle w:val="Emphasis"/>
          <w:highlight w:val="cyan"/>
        </w:rPr>
        <w:t>decline</w:t>
      </w:r>
      <w:r w:rsidRPr="00061759">
        <w:rPr>
          <w:rStyle w:val="StyleUnderline"/>
          <w:highlight w:val="cyan"/>
        </w:rPr>
        <w:t xml:space="preserve"> in government </w:t>
      </w:r>
      <w:r w:rsidRPr="00061759">
        <w:rPr>
          <w:rStyle w:val="Emphasis"/>
          <w:highlight w:val="cyan"/>
        </w:rPr>
        <w:t>cartel enforcement</w:t>
      </w:r>
      <w:r w:rsidRPr="00061759">
        <w:rPr>
          <w:sz w:val="16"/>
        </w:rPr>
        <w:t xml:space="preserve"> at the midway point of the Trump Administration.14 Perhaps most notably, </w:t>
      </w:r>
      <w:r w:rsidRPr="00B27C6E">
        <w:rPr>
          <w:rStyle w:val="StyleUnderline"/>
        </w:rPr>
        <w:t xml:space="preserve">the average </w:t>
      </w:r>
      <w:r w:rsidRPr="00B27C6E">
        <w:rPr>
          <w:rStyle w:val="Emphasis"/>
        </w:rPr>
        <w:t>number</w:t>
      </w:r>
      <w:r w:rsidRPr="00B27C6E">
        <w:rPr>
          <w:rStyle w:val="StyleUnderline"/>
        </w:rPr>
        <w:t xml:space="preserve"> of cartel investigations</w:t>
      </w:r>
      <w:r w:rsidRPr="00061759">
        <w:rPr>
          <w:sz w:val="16"/>
        </w:rPr>
        <w:t xml:space="preserve"> opened during the period from 2017-2018 </w:t>
      </w:r>
      <w:r w:rsidRPr="00B27C6E">
        <w:rPr>
          <w:rStyle w:val="StyleUnderline"/>
        </w:rPr>
        <w:t xml:space="preserve">was </w:t>
      </w:r>
      <w:r w:rsidRPr="00061759">
        <w:rPr>
          <w:rStyle w:val="Emphasis"/>
          <w:highlight w:val="cyan"/>
        </w:rPr>
        <w:t>80% lower</w:t>
      </w:r>
      <w:r w:rsidRPr="00061759">
        <w:rPr>
          <w:rStyle w:val="StyleUnderline"/>
          <w:highlight w:val="cyan"/>
        </w:rPr>
        <w:t xml:space="preserve"> than the</w:t>
      </w:r>
      <w:r w:rsidRPr="00B27C6E">
        <w:rPr>
          <w:rStyle w:val="StyleUnderline"/>
        </w:rPr>
        <w:t xml:space="preserve"> annual </w:t>
      </w:r>
      <w:r w:rsidRPr="00061759">
        <w:rPr>
          <w:rStyle w:val="StyleUnderline"/>
          <w:highlight w:val="cyan"/>
        </w:rPr>
        <w:t>average</w:t>
      </w:r>
      <w:r w:rsidRPr="00061759">
        <w:rPr>
          <w:sz w:val="16"/>
        </w:rPr>
        <w:t xml:space="preserve"> number of investigations opened </w:t>
      </w:r>
      <w:r w:rsidRPr="00B27C6E">
        <w:rPr>
          <w:rStyle w:val="StyleUnderline"/>
        </w:rPr>
        <w:t>over the previous</w:t>
      </w:r>
      <w:r w:rsidRPr="00061759">
        <w:rPr>
          <w:sz w:val="16"/>
        </w:rPr>
        <w:t xml:space="preserve"> three </w:t>
      </w:r>
      <w:r w:rsidRPr="00B27C6E">
        <w:rPr>
          <w:rStyle w:val="StyleUnderline"/>
        </w:rPr>
        <w:t>administrations</w:t>
      </w:r>
      <w:r w:rsidRPr="00061759">
        <w:rPr>
          <w:sz w:val="16"/>
        </w:rPr>
        <w:t xml:space="preserve"> (1993-2016). In addition, </w:t>
      </w:r>
      <w:r w:rsidRPr="00B27C6E">
        <w:rPr>
          <w:rStyle w:val="StyleUnderline"/>
        </w:rPr>
        <w:t>the</w:t>
      </w:r>
      <w:r w:rsidRPr="00061759">
        <w:rPr>
          <w:sz w:val="16"/>
        </w:rPr>
        <w:t xml:space="preserve"> average </w:t>
      </w:r>
      <w:r w:rsidRPr="00B27C6E">
        <w:rPr>
          <w:rStyle w:val="StyleUnderline"/>
        </w:rPr>
        <w:t>number of corporations fined</w:t>
      </w:r>
      <w:r w:rsidRPr="00061759">
        <w:rPr>
          <w:sz w:val="16"/>
        </w:rPr>
        <w:t xml:space="preserve"> by the Trump agencies in 2017 and 2018 </w:t>
      </w:r>
      <w:r w:rsidRPr="00B27C6E">
        <w:rPr>
          <w:rStyle w:val="StyleUnderline"/>
        </w:rPr>
        <w:t xml:space="preserve">fell by about </w:t>
      </w:r>
      <w:r w:rsidRPr="00B27C6E">
        <w:rPr>
          <w:rStyle w:val="Emphasis"/>
        </w:rPr>
        <w:t>45%</w:t>
      </w:r>
      <w:r w:rsidRPr="00061759">
        <w:rPr>
          <w:sz w:val="16"/>
        </w:rPr>
        <w:t xml:space="preserve"> relative to the Obama Administration.</w:t>
      </w:r>
    </w:p>
    <w:p w14:paraId="0057AA4E" w14:textId="77777777" w:rsidR="00CA1C8D" w:rsidRDefault="00CA1C8D" w:rsidP="00CA1C8D">
      <w:pPr>
        <w:rPr>
          <w:sz w:val="16"/>
        </w:rPr>
      </w:pPr>
      <w:r w:rsidRPr="00061759">
        <w:rPr>
          <w:sz w:val="16"/>
        </w:rPr>
        <w:t xml:space="preserve">Notably, the 2020 Report shows that </w:t>
      </w:r>
      <w:r w:rsidRPr="00B27C6E">
        <w:rPr>
          <w:rStyle w:val="StyleUnderline"/>
        </w:rPr>
        <w:t>private</w:t>
      </w:r>
      <w:r w:rsidRPr="00061759">
        <w:rPr>
          <w:sz w:val="16"/>
        </w:rPr>
        <w:t xml:space="preserve"> federal consolidated </w:t>
      </w:r>
      <w:r w:rsidRPr="00B27C6E">
        <w:rPr>
          <w:rStyle w:val="StyleUnderline"/>
        </w:rPr>
        <w:t xml:space="preserve">antitrust filings rose </w:t>
      </w:r>
      <w:r w:rsidRPr="00B27C6E">
        <w:rPr>
          <w:rStyle w:val="Emphasis"/>
        </w:rPr>
        <w:t>significantly</w:t>
      </w:r>
      <w:r w:rsidRPr="00B27C6E">
        <w:rPr>
          <w:rStyle w:val="StyleUnderline"/>
        </w:rPr>
        <w:t xml:space="preserve"> during each year</w:t>
      </w:r>
      <w:r w:rsidRPr="00061759">
        <w:rPr>
          <w:sz w:val="16"/>
        </w:rPr>
        <w:t xml:space="preserve"> of the Trump Administration. First, they increased from 74 in 2017 to 136 in 2018. But </w:t>
      </w:r>
      <w:r w:rsidRPr="00B27C6E">
        <w:rPr>
          <w:rStyle w:val="StyleUnderline"/>
        </w:rPr>
        <w:t xml:space="preserve">in 2019, they rose dramatically to a </w:t>
      </w:r>
      <w:r w:rsidRPr="00B27C6E">
        <w:rPr>
          <w:rStyle w:val="Emphasis"/>
        </w:rPr>
        <w:t>ten-year-high</w:t>
      </w:r>
      <w:r w:rsidRPr="00061759">
        <w:rPr>
          <w:sz w:val="16"/>
        </w:rPr>
        <w:t xml:space="preserve"> of 211. And, in 2020, that number was eclipsed, with 220 filings. In other words, </w:t>
      </w:r>
      <w:r w:rsidRPr="00061759">
        <w:rPr>
          <w:rStyle w:val="StyleUnderline"/>
          <w:highlight w:val="cyan"/>
        </w:rPr>
        <w:t>a</w:t>
      </w:r>
      <w:r w:rsidRPr="00B27C6E">
        <w:rPr>
          <w:rStyle w:val="StyleUnderline"/>
        </w:rPr>
        <w:t xml:space="preserve"> </w:t>
      </w:r>
      <w:r w:rsidRPr="00B27C6E">
        <w:rPr>
          <w:rStyle w:val="Emphasis"/>
        </w:rPr>
        <w:t xml:space="preserve">dramatic </w:t>
      </w:r>
      <w:r w:rsidRPr="00061759">
        <w:rPr>
          <w:rStyle w:val="Emphasis"/>
          <w:highlight w:val="cyan"/>
        </w:rPr>
        <w:t>increase</w:t>
      </w:r>
      <w:r w:rsidRPr="00061759">
        <w:rPr>
          <w:rStyle w:val="StyleUnderline"/>
          <w:highlight w:val="cyan"/>
        </w:rPr>
        <w:t xml:space="preserve"> in private filings</w:t>
      </w:r>
      <w:r w:rsidRPr="00B27C6E">
        <w:rPr>
          <w:rStyle w:val="StyleUnderline"/>
        </w:rPr>
        <w:t xml:space="preserve"> appears to have </w:t>
      </w:r>
      <w:r w:rsidRPr="00061759">
        <w:rPr>
          <w:rStyle w:val="StyleUnderline"/>
          <w:highlight w:val="cyan"/>
        </w:rPr>
        <w:t xml:space="preserve">occurred </w:t>
      </w:r>
      <w:r w:rsidRPr="00061759">
        <w:rPr>
          <w:rStyle w:val="Emphasis"/>
          <w:highlight w:val="cyan"/>
        </w:rPr>
        <w:t>immediately</w:t>
      </w:r>
      <w:r w:rsidRPr="00B27C6E">
        <w:rPr>
          <w:rStyle w:val="StyleUnderline"/>
        </w:rPr>
        <w:t xml:space="preserve"> subsequent to a </w:t>
      </w:r>
      <w:r w:rsidRPr="00B27C6E">
        <w:rPr>
          <w:rStyle w:val="Emphasis"/>
        </w:rPr>
        <w:t>substantial decline</w:t>
      </w:r>
      <w:r w:rsidRPr="00B27C6E">
        <w:rPr>
          <w:rStyle w:val="StyleUnderline"/>
        </w:rPr>
        <w:t xml:space="preserve"> in</w:t>
      </w:r>
      <w:r w:rsidRPr="00061759">
        <w:rPr>
          <w:sz w:val="16"/>
        </w:rPr>
        <w:t xml:space="preserve"> the opening of </w:t>
      </w:r>
      <w:r w:rsidRPr="00B27C6E">
        <w:rPr>
          <w:rStyle w:val="StyleUnderline"/>
        </w:rPr>
        <w:t>government cartel investigations</w:t>
      </w:r>
      <w:r w:rsidRPr="00061759">
        <w:rPr>
          <w:sz w:val="16"/>
        </w:rPr>
        <w:t xml:space="preserve"> and the number of corporations fined.</w:t>
      </w:r>
    </w:p>
    <w:p w14:paraId="3E2D3493" w14:textId="77777777" w:rsidR="00CA1C8D" w:rsidRPr="00061759" w:rsidRDefault="00CA1C8D" w:rsidP="00CA1C8D">
      <w:pPr>
        <w:rPr>
          <w:rStyle w:val="Style13ptBold"/>
          <w:b w:val="0"/>
          <w:bCs w:val="0"/>
          <w:sz w:val="16"/>
        </w:rPr>
      </w:pPr>
    </w:p>
    <w:p w14:paraId="2CF17EF1" w14:textId="119088F3" w:rsidR="00C726C6" w:rsidRDefault="002C7446" w:rsidP="002C7446">
      <w:pPr>
        <w:pStyle w:val="Heading1"/>
      </w:pPr>
      <w:r>
        <w:t>2AC</w:t>
      </w:r>
    </w:p>
    <w:p w14:paraId="68135EA6" w14:textId="77777777" w:rsidR="002C7446" w:rsidRDefault="002C7446" w:rsidP="002C7446">
      <w:pPr>
        <w:pStyle w:val="Heading2"/>
      </w:pPr>
      <w:r>
        <w:t>Adv---Class Action</w:t>
      </w:r>
    </w:p>
    <w:p w14:paraId="4A22EE61" w14:textId="77777777" w:rsidR="002C7446" w:rsidRDefault="002C7446" w:rsidP="002C7446">
      <w:pPr>
        <w:pStyle w:val="Heading3"/>
      </w:pPr>
      <w:r>
        <w:t>Link---Overdeterrence</w:t>
      </w:r>
    </w:p>
    <w:p w14:paraId="391FE48B" w14:textId="77777777" w:rsidR="002C7446" w:rsidRPr="00941E7E" w:rsidRDefault="002C7446" w:rsidP="002C7446">
      <w:pPr>
        <w:pStyle w:val="Heading4"/>
      </w:pPr>
      <w:r>
        <w:t xml:space="preserve">No link---private suits are </w:t>
      </w:r>
      <w:r>
        <w:rPr>
          <w:u w:val="single"/>
        </w:rPr>
        <w:t>tailored</w:t>
      </w:r>
      <w:r>
        <w:t xml:space="preserve"> to </w:t>
      </w:r>
      <w:r>
        <w:rPr>
          <w:u w:val="single"/>
        </w:rPr>
        <w:t>avoid</w:t>
      </w:r>
      <w:r>
        <w:t xml:space="preserve"> disrupting business.  </w:t>
      </w:r>
    </w:p>
    <w:p w14:paraId="178F7227" w14:textId="77777777" w:rsidR="002C7446" w:rsidRDefault="002C7446" w:rsidP="002C7446">
      <w:r>
        <w:rPr>
          <w:rStyle w:val="Style13ptBold"/>
        </w:rPr>
        <w:t xml:space="preserve">Graham ’20 </w:t>
      </w:r>
      <w:r w:rsidRPr="0082023E">
        <w:t xml:space="preserve">[Victoria and Jake; October 7; Reporters; Bloomberg Law, “Slew of Private Antitrust Suits Awaits Big Tech Under House Plan,” </w:t>
      </w:r>
      <w:hyperlink r:id="rId50" w:history="1">
        <w:r w:rsidRPr="001961A3">
          <w:rPr>
            <w:rStyle w:val="Hyperlink"/>
          </w:rPr>
          <w:t>https://news.bloomberglaw.com/antitrust/slew-of-private-antitrust-suits-awaits-big-tech-under-house-plan</w:t>
        </w:r>
      </w:hyperlink>
      <w:r w:rsidRPr="0082023E">
        <w:t>]</w:t>
      </w:r>
    </w:p>
    <w:p w14:paraId="751B0AD8" w14:textId="77777777" w:rsidR="002C7446" w:rsidRPr="00941E7E" w:rsidRDefault="002C7446" w:rsidP="002C7446">
      <w:pPr>
        <w:rPr>
          <w:sz w:val="16"/>
        </w:rPr>
      </w:pPr>
      <w:r w:rsidRPr="00941E7E">
        <w:rPr>
          <w:sz w:val="16"/>
        </w:rPr>
        <w:t xml:space="preserve">The </w:t>
      </w:r>
      <w:r w:rsidRPr="007A4EDA">
        <w:rPr>
          <w:rStyle w:val="StyleUnderline"/>
        </w:rPr>
        <w:t>increased</w:t>
      </w:r>
      <w:r w:rsidRPr="00941E7E">
        <w:rPr>
          <w:sz w:val="16"/>
        </w:rPr>
        <w:t xml:space="preserve"> potential for </w:t>
      </w:r>
      <w:r w:rsidRPr="00C54DC8">
        <w:rPr>
          <w:rStyle w:val="StyleUnderline"/>
          <w:highlight w:val="cyan"/>
        </w:rPr>
        <w:t>private</w:t>
      </w:r>
      <w:r w:rsidRPr="007A4EDA">
        <w:rPr>
          <w:rStyle w:val="StyleUnderline"/>
        </w:rPr>
        <w:t xml:space="preserve"> law</w:t>
      </w:r>
      <w:r w:rsidRPr="00C54DC8">
        <w:rPr>
          <w:rStyle w:val="StyleUnderline"/>
          <w:highlight w:val="cyan"/>
        </w:rPr>
        <w:t xml:space="preserve">suits </w:t>
      </w:r>
      <w:r w:rsidRPr="00C54DC8">
        <w:rPr>
          <w:rStyle w:val="Emphasis"/>
          <w:highlight w:val="cyan"/>
        </w:rPr>
        <w:t>isn’t</w:t>
      </w:r>
      <w:r w:rsidRPr="00C54DC8">
        <w:rPr>
          <w:rStyle w:val="StyleUnderline"/>
          <w:highlight w:val="cyan"/>
        </w:rPr>
        <w:t xml:space="preserve"> likely to have the</w:t>
      </w:r>
      <w:r w:rsidRPr="007A4EDA">
        <w:rPr>
          <w:rStyle w:val="StyleUnderline"/>
        </w:rPr>
        <w:t xml:space="preserve"> </w:t>
      </w:r>
      <w:r w:rsidRPr="007A4EDA">
        <w:rPr>
          <w:rStyle w:val="Emphasis"/>
        </w:rPr>
        <w:t xml:space="preserve">same </w:t>
      </w:r>
      <w:r w:rsidRPr="00C54DC8">
        <w:rPr>
          <w:rStyle w:val="Emphasis"/>
          <w:highlight w:val="cyan"/>
        </w:rPr>
        <w:t>effect</w:t>
      </w:r>
      <w:r w:rsidRPr="00C54DC8">
        <w:rPr>
          <w:rStyle w:val="StyleUnderline"/>
          <w:highlight w:val="cyan"/>
        </w:rPr>
        <w:t xml:space="preserve"> as </w:t>
      </w:r>
      <w:r w:rsidRPr="00C54DC8">
        <w:rPr>
          <w:rStyle w:val="Emphasis"/>
          <w:highlight w:val="cyan"/>
        </w:rPr>
        <w:t>government</w:t>
      </w:r>
      <w:r w:rsidRPr="007A4EDA">
        <w:rPr>
          <w:rStyle w:val="StyleUnderline"/>
        </w:rPr>
        <w:t xml:space="preserve">-led </w:t>
      </w:r>
      <w:r w:rsidRPr="00C54DC8">
        <w:rPr>
          <w:rStyle w:val="StyleUnderline"/>
          <w:highlight w:val="cyan"/>
        </w:rPr>
        <w:t>litigation</w:t>
      </w:r>
      <w:r w:rsidRPr="00941E7E">
        <w:rPr>
          <w:sz w:val="16"/>
        </w:rPr>
        <w:t>, however.</w:t>
      </w:r>
    </w:p>
    <w:p w14:paraId="297C0804" w14:textId="77777777" w:rsidR="002C7446" w:rsidRPr="00941E7E" w:rsidRDefault="002C7446" w:rsidP="002C7446">
      <w:pPr>
        <w:rPr>
          <w:sz w:val="16"/>
        </w:rPr>
      </w:pPr>
      <w:r w:rsidRPr="00C54DC8">
        <w:rPr>
          <w:rStyle w:val="StyleUnderline"/>
          <w:highlight w:val="cyan"/>
        </w:rPr>
        <w:t>“When</w:t>
      </w:r>
      <w:r w:rsidRPr="007A4EDA">
        <w:rPr>
          <w:rStyle w:val="StyleUnderline"/>
        </w:rPr>
        <w:t xml:space="preserve"> we’re </w:t>
      </w:r>
      <w:r w:rsidRPr="00C54DC8">
        <w:rPr>
          <w:rStyle w:val="StyleUnderline"/>
          <w:highlight w:val="cyan"/>
        </w:rPr>
        <w:t>talking about</w:t>
      </w:r>
      <w:r w:rsidRPr="007A4EDA">
        <w:rPr>
          <w:rStyle w:val="StyleUnderline"/>
        </w:rPr>
        <w:t xml:space="preserve"> </w:t>
      </w:r>
      <w:r w:rsidRPr="007A4EDA">
        <w:rPr>
          <w:rStyle w:val="Emphasis"/>
        </w:rPr>
        <w:t>Big Tech</w:t>
      </w:r>
      <w:r w:rsidRPr="007A4EDA">
        <w:rPr>
          <w:rStyle w:val="StyleUnderline"/>
        </w:rPr>
        <w:t xml:space="preserve"> and </w:t>
      </w:r>
      <w:r w:rsidRPr="00C54DC8">
        <w:rPr>
          <w:rStyle w:val="Emphasis"/>
          <w:highlight w:val="cyan"/>
        </w:rPr>
        <w:t>breaking up</w:t>
      </w:r>
      <w:r w:rsidRPr="00941E7E">
        <w:rPr>
          <w:sz w:val="16"/>
        </w:rPr>
        <w:t xml:space="preserve"> these </w:t>
      </w:r>
      <w:r w:rsidRPr="00C54DC8">
        <w:rPr>
          <w:rStyle w:val="StyleUnderline"/>
          <w:highlight w:val="cyan"/>
        </w:rPr>
        <w:t xml:space="preserve">companies, that’s </w:t>
      </w:r>
      <w:r w:rsidRPr="00C54DC8">
        <w:rPr>
          <w:rStyle w:val="Emphasis"/>
          <w:highlight w:val="cyan"/>
        </w:rPr>
        <w:t>not</w:t>
      </w:r>
      <w:r w:rsidRPr="007A4EDA">
        <w:rPr>
          <w:rStyle w:val="StyleUnderline"/>
        </w:rPr>
        <w:t xml:space="preserve"> the type of stuff</w:t>
      </w:r>
      <w:r w:rsidRPr="00941E7E">
        <w:rPr>
          <w:sz w:val="16"/>
        </w:rPr>
        <w:t xml:space="preserve"> that’s going to be </w:t>
      </w:r>
      <w:r w:rsidRPr="007A4EDA">
        <w:rPr>
          <w:rStyle w:val="StyleUnderline"/>
        </w:rPr>
        <w:t xml:space="preserve">addressed in </w:t>
      </w:r>
      <w:r w:rsidRPr="00C54DC8">
        <w:rPr>
          <w:rStyle w:val="Emphasis"/>
          <w:highlight w:val="cyan"/>
        </w:rPr>
        <w:t>class actions</w:t>
      </w:r>
      <w:r w:rsidRPr="00C54DC8">
        <w:rPr>
          <w:rStyle w:val="StyleUnderline"/>
          <w:highlight w:val="cyan"/>
        </w:rPr>
        <w:t>,”</w:t>
      </w:r>
      <w:r w:rsidRPr="00941E7E">
        <w:rPr>
          <w:sz w:val="16"/>
        </w:rPr>
        <w:t xml:space="preserve"> according to Stephen Calkins, a law professor at Wayne State University who studies antitrust.</w:t>
      </w:r>
    </w:p>
    <w:p w14:paraId="164C4B8F" w14:textId="77777777" w:rsidR="002C7446" w:rsidRPr="00941E7E" w:rsidRDefault="002C7446" w:rsidP="002C7446">
      <w:pPr>
        <w:rPr>
          <w:sz w:val="16"/>
        </w:rPr>
      </w:pPr>
      <w:r w:rsidRPr="00C54DC8">
        <w:rPr>
          <w:rStyle w:val="StyleUnderline"/>
          <w:highlight w:val="cyan"/>
        </w:rPr>
        <w:t>Consumer</w:t>
      </w:r>
      <w:r w:rsidRPr="007A4EDA">
        <w:rPr>
          <w:rStyle w:val="StyleUnderline"/>
        </w:rPr>
        <w:t xml:space="preserve"> antitrust </w:t>
      </w:r>
      <w:r w:rsidRPr="00C54DC8">
        <w:rPr>
          <w:rStyle w:val="StyleUnderline"/>
          <w:highlight w:val="cyan"/>
        </w:rPr>
        <w:t>litigation is</w:t>
      </w:r>
      <w:r w:rsidRPr="00941E7E">
        <w:rPr>
          <w:sz w:val="16"/>
        </w:rPr>
        <w:t xml:space="preserve"> typically </w:t>
      </w:r>
      <w:r w:rsidRPr="00C54DC8">
        <w:rPr>
          <w:rStyle w:val="StyleUnderline"/>
          <w:highlight w:val="cyan"/>
        </w:rPr>
        <w:t xml:space="preserve">a </w:t>
      </w:r>
      <w:r w:rsidRPr="00C54DC8">
        <w:rPr>
          <w:rStyle w:val="Emphasis"/>
          <w:highlight w:val="cyan"/>
        </w:rPr>
        <w:t>follow-on</w:t>
      </w:r>
      <w:r w:rsidRPr="007A4EDA">
        <w:rPr>
          <w:rStyle w:val="StyleUnderline"/>
        </w:rPr>
        <w:t xml:space="preserve"> to federal lawsuits </w:t>
      </w:r>
      <w:r w:rsidRPr="00C54DC8">
        <w:rPr>
          <w:rStyle w:val="StyleUnderline"/>
          <w:highlight w:val="cyan"/>
        </w:rPr>
        <w:t>and part of</w:t>
      </w:r>
      <w:r w:rsidRPr="007A4EDA">
        <w:rPr>
          <w:rStyle w:val="StyleUnderline"/>
        </w:rPr>
        <w:t xml:space="preserve"> the system of </w:t>
      </w:r>
      <w:r w:rsidRPr="00C54DC8">
        <w:rPr>
          <w:rStyle w:val="Emphasis"/>
          <w:highlight w:val="cyan"/>
        </w:rPr>
        <w:t>deterrence</w:t>
      </w:r>
      <w:r w:rsidRPr="00941E7E">
        <w:rPr>
          <w:sz w:val="16"/>
        </w:rPr>
        <w:t xml:space="preserve">, Calkins said. </w:t>
      </w:r>
      <w:r w:rsidRPr="00C54DC8">
        <w:rPr>
          <w:rStyle w:val="StyleUnderline"/>
          <w:highlight w:val="cyan"/>
        </w:rPr>
        <w:t>It can</w:t>
      </w:r>
      <w:r w:rsidRPr="007A4EDA">
        <w:rPr>
          <w:rStyle w:val="StyleUnderline"/>
        </w:rPr>
        <w:t xml:space="preserve"> be useful in </w:t>
      </w:r>
      <w:r w:rsidRPr="00C54DC8">
        <w:rPr>
          <w:rStyle w:val="StyleUnderline"/>
          <w:highlight w:val="cyan"/>
        </w:rPr>
        <w:t>address</w:t>
      </w:r>
      <w:r w:rsidRPr="007A4EDA">
        <w:rPr>
          <w:rStyle w:val="StyleUnderline"/>
        </w:rPr>
        <w:t>ing</w:t>
      </w:r>
      <w:r w:rsidRPr="00941E7E">
        <w:rPr>
          <w:sz w:val="16"/>
        </w:rPr>
        <w:t xml:space="preserve"> potentially </w:t>
      </w:r>
      <w:r w:rsidRPr="00C54DC8">
        <w:rPr>
          <w:rStyle w:val="Emphasis"/>
          <w:highlight w:val="cyan"/>
        </w:rPr>
        <w:t>anticompetitive</w:t>
      </w:r>
      <w:r w:rsidRPr="00C54DC8">
        <w:rPr>
          <w:rStyle w:val="StyleUnderline"/>
          <w:highlight w:val="cyan"/>
        </w:rPr>
        <w:t xml:space="preserve"> behavior</w:t>
      </w:r>
      <w:r w:rsidRPr="00941E7E">
        <w:rPr>
          <w:sz w:val="16"/>
        </w:rPr>
        <w:t xml:space="preserve"> such as mandatory bundles, hidden charges, and automatic renewals.</w:t>
      </w:r>
    </w:p>
    <w:p w14:paraId="07FB7915" w14:textId="77777777" w:rsidR="002C7446" w:rsidRPr="00941E7E" w:rsidRDefault="002C7446" w:rsidP="002C7446">
      <w:pPr>
        <w:rPr>
          <w:sz w:val="16"/>
        </w:rPr>
      </w:pPr>
      <w:r w:rsidRPr="00C54DC8">
        <w:rPr>
          <w:rStyle w:val="StyleUnderline"/>
          <w:highlight w:val="cyan"/>
        </w:rPr>
        <w:t>But</w:t>
      </w:r>
      <w:r w:rsidRPr="007A4EDA">
        <w:rPr>
          <w:rStyle w:val="StyleUnderline"/>
        </w:rPr>
        <w:t xml:space="preserve"> these</w:t>
      </w:r>
      <w:r w:rsidRPr="00941E7E">
        <w:rPr>
          <w:sz w:val="16"/>
        </w:rPr>
        <w:t xml:space="preserve"> typically </w:t>
      </w:r>
      <w:r w:rsidRPr="00C54DC8">
        <w:rPr>
          <w:rStyle w:val="Emphasis"/>
          <w:highlight w:val="cyan"/>
        </w:rPr>
        <w:t>aren’t</w:t>
      </w:r>
      <w:r w:rsidRPr="00C54DC8">
        <w:rPr>
          <w:rStyle w:val="StyleUnderline"/>
          <w:highlight w:val="cyan"/>
        </w:rPr>
        <w:t xml:space="preserve"> the</w:t>
      </w:r>
      <w:r w:rsidRPr="007A4EDA">
        <w:rPr>
          <w:rStyle w:val="StyleUnderline"/>
        </w:rPr>
        <w:t xml:space="preserve"> types of </w:t>
      </w:r>
      <w:r w:rsidRPr="00C54DC8">
        <w:rPr>
          <w:rStyle w:val="StyleUnderline"/>
          <w:highlight w:val="cyan"/>
        </w:rPr>
        <w:t xml:space="preserve">cases that </w:t>
      </w:r>
      <w:r w:rsidRPr="00C54DC8">
        <w:rPr>
          <w:rStyle w:val="Emphasis"/>
          <w:highlight w:val="cyan"/>
        </w:rPr>
        <w:t>change</w:t>
      </w:r>
      <w:r w:rsidRPr="00C54DC8">
        <w:rPr>
          <w:rStyle w:val="StyleUnderline"/>
          <w:highlight w:val="cyan"/>
        </w:rPr>
        <w:t xml:space="preserve"> how</w:t>
      </w:r>
      <w:r w:rsidRPr="00941E7E">
        <w:rPr>
          <w:sz w:val="16"/>
        </w:rPr>
        <w:t xml:space="preserve"> these </w:t>
      </w:r>
      <w:r w:rsidRPr="00C54DC8">
        <w:rPr>
          <w:rStyle w:val="Emphasis"/>
          <w:highlight w:val="cyan"/>
        </w:rPr>
        <w:t>companies do business</w:t>
      </w:r>
      <w:r w:rsidRPr="00941E7E">
        <w:rPr>
          <w:sz w:val="16"/>
        </w:rPr>
        <w:t>, he said.</w:t>
      </w:r>
    </w:p>
    <w:p w14:paraId="5560BCB8" w14:textId="77777777" w:rsidR="002C7446" w:rsidRPr="00941E7E" w:rsidRDefault="002C7446" w:rsidP="002C7446">
      <w:pPr>
        <w:rPr>
          <w:sz w:val="16"/>
        </w:rPr>
      </w:pPr>
      <w:r w:rsidRPr="00941E7E">
        <w:rPr>
          <w:sz w:val="16"/>
        </w:rPr>
        <w:t>Bipartisan Backing</w:t>
      </w:r>
    </w:p>
    <w:p w14:paraId="7B34D17B" w14:textId="77777777" w:rsidR="002C7446" w:rsidRPr="00941E7E" w:rsidRDefault="002C7446" w:rsidP="002C7446">
      <w:pPr>
        <w:rPr>
          <w:sz w:val="16"/>
        </w:rPr>
      </w:pPr>
      <w:r w:rsidRPr="00941E7E">
        <w:rPr>
          <w:sz w:val="16"/>
        </w:rPr>
        <w:t>The arbitration proposal is one of more than two dozen contained in a far-reaching report on big technology companies’ power, </w:t>
      </w:r>
      <w:hyperlink r:id="rId51" w:history="1">
        <w:r w:rsidRPr="00941E7E">
          <w:rPr>
            <w:rStyle w:val="Hyperlink"/>
            <w:sz w:val="16"/>
          </w:rPr>
          <w:t>released</w:t>
        </w:r>
      </w:hyperlink>
      <w:r w:rsidRPr="00941E7E">
        <w:rPr>
          <w:sz w:val="16"/>
        </w:rPr>
        <w:t> Tuesday by the House Judiciary Subcommittee on Antitrust, Commercial, and Administrative Law. The report </w:t>
      </w:r>
      <w:hyperlink r:id="rId52" w:history="1">
        <w:r w:rsidRPr="00941E7E">
          <w:rPr>
            <w:rStyle w:val="Hyperlink"/>
            <w:sz w:val="16"/>
          </w:rPr>
          <w:t>outlines</w:t>
        </w:r>
      </w:hyperlink>
      <w:r w:rsidRPr="00941E7E">
        <w:rPr>
          <w:sz w:val="16"/>
        </w:rPr>
        <w:t> how Congress can better tailor antitrust laws to rein in the power of Amazon, Alphabet Inc.'s Google, Facebook Inc. and Apple.</w:t>
      </w:r>
    </w:p>
    <w:p w14:paraId="34555871" w14:textId="77777777" w:rsidR="002C7446" w:rsidRPr="00941E7E" w:rsidRDefault="002C7446" w:rsidP="002C7446">
      <w:pPr>
        <w:rPr>
          <w:sz w:val="16"/>
        </w:rPr>
      </w:pPr>
      <w:r w:rsidRPr="007A4EDA">
        <w:rPr>
          <w:rStyle w:val="StyleUnderline"/>
        </w:rPr>
        <w:t>The report</w:t>
      </w:r>
      <w:r w:rsidRPr="00941E7E">
        <w:rPr>
          <w:sz w:val="16"/>
        </w:rPr>
        <w:t xml:space="preserve"> also </w:t>
      </w:r>
      <w:r w:rsidRPr="007A4EDA">
        <w:rPr>
          <w:rStyle w:val="StyleUnderline"/>
        </w:rPr>
        <w:t xml:space="preserve">proposes removing </w:t>
      </w:r>
      <w:r w:rsidRPr="007A4EDA">
        <w:rPr>
          <w:rStyle w:val="Emphasis"/>
        </w:rPr>
        <w:t>barriers</w:t>
      </w:r>
      <w:r w:rsidRPr="007A4EDA">
        <w:rPr>
          <w:rStyle w:val="StyleUnderline"/>
        </w:rPr>
        <w:t xml:space="preserve"> that</w:t>
      </w:r>
      <w:r w:rsidRPr="00941E7E">
        <w:rPr>
          <w:sz w:val="16"/>
        </w:rPr>
        <w:t xml:space="preserve"> have </w:t>
      </w:r>
      <w:r w:rsidRPr="007A4EDA">
        <w:rPr>
          <w:rStyle w:val="StyleUnderline"/>
        </w:rPr>
        <w:t>made it significantly harder for consumers</w:t>
      </w:r>
      <w:r w:rsidRPr="00941E7E">
        <w:rPr>
          <w:sz w:val="16"/>
        </w:rPr>
        <w:t xml:space="preserve"> and employees </w:t>
      </w:r>
      <w:r w:rsidRPr="007A4EDA">
        <w:rPr>
          <w:rStyle w:val="StyleUnderline"/>
        </w:rPr>
        <w:t xml:space="preserve">to </w:t>
      </w:r>
      <w:r w:rsidRPr="007A4EDA">
        <w:rPr>
          <w:rStyle w:val="Emphasis"/>
        </w:rPr>
        <w:t>sue</w:t>
      </w:r>
      <w:r w:rsidRPr="00941E7E">
        <w:rPr>
          <w:sz w:val="16"/>
        </w:rPr>
        <w:t xml:space="preserve"> powerful </w:t>
      </w:r>
      <w:r w:rsidRPr="007A4EDA">
        <w:rPr>
          <w:rStyle w:val="StyleUnderline"/>
        </w:rPr>
        <w:t>corporations through class actions</w:t>
      </w:r>
      <w:r w:rsidRPr="00941E7E">
        <w:rPr>
          <w:sz w:val="16"/>
        </w:rPr>
        <w:t>.</w:t>
      </w:r>
    </w:p>
    <w:p w14:paraId="492EAB29" w14:textId="77777777" w:rsidR="002C7446" w:rsidRPr="00941E7E" w:rsidRDefault="002C7446" w:rsidP="002C7446">
      <w:pPr>
        <w:rPr>
          <w:sz w:val="16"/>
        </w:rPr>
      </w:pPr>
      <w:r w:rsidRPr="00941E7E">
        <w:rPr>
          <w:sz w:val="16"/>
        </w:rPr>
        <w:t>Republicans have stated their opposition to the report itself, but recent </w:t>
      </w:r>
      <w:hyperlink r:id="rId53" w:history="1">
        <w:r w:rsidRPr="00941E7E">
          <w:rPr>
            <w:rStyle w:val="Hyperlink"/>
            <w:sz w:val="16"/>
          </w:rPr>
          <w:t>bipartisan efforts</w:t>
        </w:r>
      </w:hyperlink>
      <w:r w:rsidRPr="00941E7E">
        <w:rPr>
          <w:sz w:val="16"/>
        </w:rPr>
        <w:t> to prohibit mandatory arbitration agreements in employment, consumer, and other contracts suggest that particular aspect of the report stands on firmer ground.</w:t>
      </w:r>
    </w:p>
    <w:p w14:paraId="1E692202" w14:textId="77777777" w:rsidR="002C7446" w:rsidRPr="00466C04" w:rsidRDefault="002C7446" w:rsidP="002C7446">
      <w:pPr>
        <w:rPr>
          <w:sz w:val="16"/>
        </w:rPr>
      </w:pPr>
      <w:r w:rsidRPr="00C54DC8">
        <w:rPr>
          <w:rStyle w:val="StyleUnderline"/>
          <w:highlight w:val="cyan"/>
        </w:rPr>
        <w:t>Doing away with</w:t>
      </w:r>
      <w:r w:rsidRPr="007A4EDA">
        <w:rPr>
          <w:rStyle w:val="StyleUnderline"/>
        </w:rPr>
        <w:t xml:space="preserve"> forced </w:t>
      </w:r>
      <w:r w:rsidRPr="00C54DC8">
        <w:rPr>
          <w:rStyle w:val="StyleUnderline"/>
          <w:highlight w:val="cyan"/>
        </w:rPr>
        <w:t>arbitration is</w:t>
      </w:r>
      <w:r w:rsidRPr="00941E7E">
        <w:rPr>
          <w:sz w:val="16"/>
        </w:rPr>
        <w:t xml:space="preserve"> one proposal “that is </w:t>
      </w:r>
      <w:r w:rsidRPr="00C54DC8">
        <w:rPr>
          <w:rStyle w:val="StyleUnderline"/>
          <w:highlight w:val="cyan"/>
        </w:rPr>
        <w:t>less</w:t>
      </w:r>
      <w:r w:rsidRPr="007A4EDA">
        <w:rPr>
          <w:rStyle w:val="StyleUnderline"/>
        </w:rPr>
        <w:t xml:space="preserve"> </w:t>
      </w:r>
      <w:r w:rsidRPr="007A4EDA">
        <w:rPr>
          <w:rStyle w:val="Emphasis"/>
        </w:rPr>
        <w:t>out there</w:t>
      </w:r>
      <w:r w:rsidRPr="007A4EDA">
        <w:rPr>
          <w:rStyle w:val="StyleUnderline"/>
        </w:rPr>
        <w:t xml:space="preserve"> or </w:t>
      </w:r>
      <w:r w:rsidRPr="00C54DC8">
        <w:rPr>
          <w:rStyle w:val="Emphasis"/>
          <w:highlight w:val="cyan"/>
        </w:rPr>
        <w:t>radical</w:t>
      </w:r>
      <w:r w:rsidRPr="00C54DC8">
        <w:rPr>
          <w:rStyle w:val="StyleUnderline"/>
          <w:highlight w:val="cyan"/>
        </w:rPr>
        <w:t>,”</w:t>
      </w:r>
      <w:r w:rsidRPr="00941E7E">
        <w:rPr>
          <w:sz w:val="16"/>
        </w:rPr>
        <w:t xml:space="preserve"> Sussman said.</w:t>
      </w:r>
    </w:p>
    <w:p w14:paraId="424A5F99" w14:textId="77777777" w:rsidR="002C7446" w:rsidRPr="00535B71" w:rsidRDefault="002C7446" w:rsidP="002C7446"/>
    <w:p w14:paraId="3A424540" w14:textId="77777777" w:rsidR="002C7446" w:rsidRPr="00F92048" w:rsidRDefault="002C7446" w:rsidP="002C7446">
      <w:pPr>
        <w:pStyle w:val="Heading4"/>
      </w:pPr>
      <w:r>
        <w:t xml:space="preserve">Link is </w:t>
      </w:r>
      <w:r>
        <w:rPr>
          <w:u w:val="single"/>
        </w:rPr>
        <w:t>zero</w:t>
      </w:r>
      <w:r>
        <w:t xml:space="preserve">---threshold is empirical data. </w:t>
      </w:r>
    </w:p>
    <w:p w14:paraId="1B678BD5" w14:textId="77777777" w:rsidR="002C7446" w:rsidRDefault="002C7446" w:rsidP="002C7446">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6E6C2D36" w14:textId="77777777" w:rsidR="002C7446" w:rsidRPr="00F92048" w:rsidRDefault="002C7446" w:rsidP="002C7446">
      <w:pPr>
        <w:rPr>
          <w:sz w:val="16"/>
        </w:rPr>
      </w:pPr>
      <w:r w:rsidRPr="00F92048">
        <w:rPr>
          <w:sz w:val="16"/>
        </w:rPr>
        <w:t>II. The Current Level of Private Enforcement Is Not Excessive</w:t>
      </w:r>
    </w:p>
    <w:p w14:paraId="470F71B8" w14:textId="77777777" w:rsidR="002C7446" w:rsidRPr="00F92048" w:rsidRDefault="002C7446" w:rsidP="002C7446">
      <w:pPr>
        <w:rPr>
          <w:sz w:val="16"/>
        </w:rPr>
      </w:pPr>
      <w:r w:rsidRPr="00C90AE8">
        <w:rPr>
          <w:rStyle w:val="StyleUnderline"/>
        </w:rPr>
        <w:t>Notwithstanding</w:t>
      </w:r>
      <w:r w:rsidRPr="00F92048">
        <w:rPr>
          <w:sz w:val="16"/>
        </w:rPr>
        <w:t xml:space="preserve"> the </w:t>
      </w:r>
      <w:r w:rsidRPr="00C90AE8">
        <w:rPr>
          <w:rStyle w:val="Emphasis"/>
        </w:rPr>
        <w:t>benefits</w:t>
      </w:r>
      <w:r w:rsidRPr="00C90AE8">
        <w:rPr>
          <w:rStyle w:val="StyleUnderline"/>
        </w:rPr>
        <w:t xml:space="preserve"> of vigorous private enforcement, </w:t>
      </w:r>
      <w:r w:rsidRPr="00C54DC8">
        <w:rPr>
          <w:rStyle w:val="StyleUnderline"/>
          <w:highlight w:val="cyan"/>
        </w:rPr>
        <w:t>critics maintain</w:t>
      </w:r>
      <w:r w:rsidRPr="00F92048">
        <w:rPr>
          <w:sz w:val="16"/>
        </w:rPr>
        <w:t xml:space="preserve"> that </w:t>
      </w:r>
      <w:r w:rsidRPr="00C54DC8">
        <w:rPr>
          <w:rStyle w:val="StyleUnderline"/>
          <w:highlight w:val="cyan"/>
        </w:rPr>
        <w:t>private antitrust</w:t>
      </w:r>
      <w:r w:rsidRPr="00F92048">
        <w:rPr>
          <w:sz w:val="16"/>
        </w:rPr>
        <w:t xml:space="preserve"> enforcement in the United States </w:t>
      </w:r>
      <w:r w:rsidRPr="00C90AE8">
        <w:rPr>
          <w:rStyle w:val="StyleUnderline"/>
        </w:rPr>
        <w:t xml:space="preserve">is </w:t>
      </w:r>
      <w:r w:rsidRPr="00C90AE8">
        <w:rPr>
          <w:rStyle w:val="Emphasis"/>
        </w:rPr>
        <w:t>excessive</w:t>
      </w:r>
      <w:r w:rsidRPr="00F92048">
        <w:rPr>
          <w:sz w:val="16"/>
        </w:rPr>
        <w:t xml:space="preserve">, that it </w:t>
      </w:r>
      <w:r w:rsidRPr="00C54DC8">
        <w:rPr>
          <w:rStyle w:val="StyleUnderline"/>
          <w:highlight w:val="cyan"/>
        </w:rPr>
        <w:t xml:space="preserve">leads to </w:t>
      </w:r>
      <w:r w:rsidRPr="00C54DC8">
        <w:rPr>
          <w:rStyle w:val="Emphasis"/>
          <w:highlight w:val="cyan"/>
        </w:rPr>
        <w:t>overdeterrence</w:t>
      </w:r>
      <w:r w:rsidRPr="00C54DC8">
        <w:rPr>
          <w:rStyle w:val="StyleUnderline"/>
          <w:highlight w:val="cyan"/>
        </w:rPr>
        <w:t>, and</w:t>
      </w:r>
      <w:r w:rsidRPr="00F92048">
        <w:rPr>
          <w:sz w:val="16"/>
        </w:rPr>
        <w:t xml:space="preserve"> that it </w:t>
      </w:r>
      <w:r w:rsidRPr="00C90AE8">
        <w:rPr>
          <w:rStyle w:val="StyleUnderline"/>
        </w:rPr>
        <w:t xml:space="preserve">promotes widespread </w:t>
      </w:r>
      <w:r w:rsidRPr="00C54DC8">
        <w:rPr>
          <w:rStyle w:val="Emphasis"/>
          <w:highlight w:val="cyan"/>
        </w:rPr>
        <w:t>frivolous</w:t>
      </w:r>
      <w:r w:rsidRPr="00C90AE8">
        <w:rPr>
          <w:rStyle w:val="StyleUnderline"/>
        </w:rPr>
        <w:t xml:space="preserve"> antitrust </w:t>
      </w:r>
      <w:r w:rsidRPr="00C54DC8">
        <w:rPr>
          <w:rStyle w:val="StyleUnderline"/>
          <w:highlight w:val="cyan"/>
        </w:rPr>
        <w:t>litigation</w:t>
      </w:r>
      <w:r w:rsidRPr="00F92048">
        <w:rPr>
          <w:sz w:val="16"/>
        </w:rPr>
        <w:t xml:space="preserve">.31 </w:t>
      </w:r>
      <w:r w:rsidRPr="00C54DC8">
        <w:rPr>
          <w:rStyle w:val="StyleUnderline"/>
          <w:highlight w:val="cyan"/>
        </w:rPr>
        <w:t xml:space="preserve">These are </w:t>
      </w:r>
      <w:r w:rsidRPr="00C54DC8">
        <w:rPr>
          <w:rStyle w:val="Emphasis"/>
          <w:highlight w:val="cyan"/>
        </w:rPr>
        <w:t>myths</w:t>
      </w:r>
      <w:r w:rsidRPr="00F92048">
        <w:rPr>
          <w:sz w:val="16"/>
        </w:rPr>
        <w:t>.</w:t>
      </w:r>
    </w:p>
    <w:p w14:paraId="368A787C" w14:textId="77777777" w:rsidR="002C7446" w:rsidRPr="00F92048" w:rsidRDefault="002C7446" w:rsidP="002C7446">
      <w:pPr>
        <w:rPr>
          <w:sz w:val="16"/>
        </w:rPr>
      </w:pPr>
      <w:r w:rsidRPr="00F92048">
        <w:rPr>
          <w:sz w:val="16"/>
        </w:rPr>
        <w:t>A. The Number of Antitrust Cases is Modest</w:t>
      </w:r>
    </w:p>
    <w:p w14:paraId="793D0250" w14:textId="77777777" w:rsidR="002C7446" w:rsidRPr="00F92048" w:rsidRDefault="002C7446" w:rsidP="002C7446">
      <w:pPr>
        <w:rPr>
          <w:sz w:val="16"/>
        </w:rPr>
      </w:pPr>
      <w:r w:rsidRPr="00C54DC8">
        <w:rPr>
          <w:rStyle w:val="StyleUnderline"/>
          <w:highlight w:val="cyan"/>
        </w:rPr>
        <w:t xml:space="preserve">The </w:t>
      </w:r>
      <w:r w:rsidRPr="00C54DC8">
        <w:rPr>
          <w:rStyle w:val="Emphasis"/>
          <w:highlight w:val="cyan"/>
        </w:rPr>
        <w:t>number</w:t>
      </w:r>
      <w:r w:rsidRPr="00C54DC8">
        <w:rPr>
          <w:rStyle w:val="StyleUnderline"/>
          <w:highlight w:val="cyan"/>
        </w:rPr>
        <w:t xml:space="preserve"> of</w:t>
      </w:r>
      <w:r w:rsidRPr="00C90AE8">
        <w:rPr>
          <w:rStyle w:val="StyleUnderline"/>
        </w:rPr>
        <w:t xml:space="preserve"> new private federal antitrust </w:t>
      </w:r>
      <w:r w:rsidRPr="00C54DC8">
        <w:rPr>
          <w:rStyle w:val="StyleUnderline"/>
          <w:highlight w:val="cyan"/>
        </w:rPr>
        <w:t>cases</w:t>
      </w:r>
      <w:r w:rsidRPr="00F92048">
        <w:rPr>
          <w:sz w:val="16"/>
        </w:rPr>
        <w:t xml:space="preserve"> has </w:t>
      </w:r>
      <w:r w:rsidRPr="00C54DC8">
        <w:rPr>
          <w:rStyle w:val="Emphasis"/>
          <w:highlight w:val="cyan"/>
        </w:rPr>
        <w:t>declined</w:t>
      </w:r>
      <w:r w:rsidRPr="00C90AE8">
        <w:rPr>
          <w:rStyle w:val="StyleUnderline"/>
        </w:rPr>
        <w:t xml:space="preserve"> significantly during the last </w:t>
      </w:r>
      <w:r w:rsidRPr="00C90AE8">
        <w:rPr>
          <w:rStyle w:val="Emphasis"/>
        </w:rPr>
        <w:t>30 years</w:t>
      </w:r>
      <w:r w:rsidRPr="00F92048">
        <w:rPr>
          <w:sz w:val="16"/>
        </w:rPr>
        <w:t xml:space="preserve">.32 </w:t>
      </w:r>
      <w:r w:rsidRPr="00C90AE8">
        <w:rPr>
          <w:rStyle w:val="StyleUnderline"/>
        </w:rPr>
        <w:t>The number</w:t>
      </w:r>
      <w:r w:rsidRPr="00F92048">
        <w:rPr>
          <w:sz w:val="16"/>
        </w:rPr>
        <w:t xml:space="preserve"> of cases filed </w:t>
      </w:r>
      <w:r w:rsidRPr="00C90AE8">
        <w:rPr>
          <w:rStyle w:val="Emphasis"/>
        </w:rPr>
        <w:t>peaked</w:t>
      </w:r>
      <w:r w:rsidRPr="00C90AE8">
        <w:rPr>
          <w:rStyle w:val="StyleUnderline"/>
        </w:rPr>
        <w:t xml:space="preserve"> in 1977</w:t>
      </w:r>
      <w:r w:rsidRPr="00F92048">
        <w:rPr>
          <w:sz w:val="16"/>
        </w:rPr>
        <w:t xml:space="preserve"> at 1611, </w:t>
      </w:r>
      <w:r w:rsidRPr="00C90AE8">
        <w:rPr>
          <w:rStyle w:val="StyleUnderline"/>
        </w:rPr>
        <w:t xml:space="preserve">dropped </w:t>
      </w:r>
      <w:r w:rsidRPr="00C90AE8">
        <w:rPr>
          <w:rStyle w:val="Emphasis"/>
        </w:rPr>
        <w:t>steadily</w:t>
      </w:r>
      <w:r w:rsidRPr="00F92048">
        <w:rPr>
          <w:sz w:val="16"/>
        </w:rPr>
        <w:t xml:space="preserve"> in the 1980s </w:t>
      </w:r>
      <w:r w:rsidRPr="00C90AE8">
        <w:rPr>
          <w:rStyle w:val="StyleUnderline"/>
        </w:rPr>
        <w:t xml:space="preserve">to a low of </w:t>
      </w:r>
      <w:r w:rsidRPr="00C90AE8">
        <w:rPr>
          <w:rStyle w:val="Emphasis"/>
        </w:rPr>
        <w:t>452</w:t>
      </w:r>
      <w:r w:rsidRPr="00C90AE8">
        <w:rPr>
          <w:rStyle w:val="StyleUnderline"/>
        </w:rPr>
        <w:t xml:space="preserve"> in 1990, </w:t>
      </w:r>
      <w:r w:rsidRPr="00C54DC8">
        <w:rPr>
          <w:rStyle w:val="StyleUnderline"/>
          <w:highlight w:val="cyan"/>
        </w:rPr>
        <w:t xml:space="preserve">averaged </w:t>
      </w:r>
      <w:r w:rsidRPr="00C54DC8">
        <w:rPr>
          <w:rStyle w:val="Emphasis"/>
          <w:highlight w:val="cyan"/>
        </w:rPr>
        <w:t>600</w:t>
      </w:r>
      <w:r w:rsidRPr="00C90AE8">
        <w:rPr>
          <w:rStyle w:val="Emphasis"/>
        </w:rPr>
        <w:t xml:space="preserve"> cases</w:t>
      </w:r>
      <w:r w:rsidRPr="00C90AE8">
        <w:rPr>
          <w:rStyle w:val="StyleUnderline"/>
        </w:rPr>
        <w:t xml:space="preserve"> </w:t>
      </w:r>
      <w:r w:rsidRPr="00C54DC8">
        <w:rPr>
          <w:rStyle w:val="StyleUnderline"/>
          <w:highlight w:val="cyan"/>
        </w:rPr>
        <w:t>per year</w:t>
      </w:r>
      <w:r w:rsidRPr="00C90AE8">
        <w:rPr>
          <w:rStyle w:val="StyleUnderline"/>
        </w:rPr>
        <w:t xml:space="preserve"> in the 1990s, and</w:t>
      </w:r>
      <w:r w:rsidRPr="00F92048">
        <w:rPr>
          <w:sz w:val="16"/>
        </w:rPr>
        <w:t xml:space="preserve"> has increased modestly to an average of </w:t>
      </w:r>
      <w:r w:rsidRPr="00C90AE8">
        <w:rPr>
          <w:rStyle w:val="StyleUnderline"/>
        </w:rPr>
        <w:t>760</w:t>
      </w:r>
      <w:r w:rsidRPr="00F92048">
        <w:rPr>
          <w:sz w:val="16"/>
        </w:rPr>
        <w:t xml:space="preserve"> cases per year </w:t>
      </w:r>
      <w:r w:rsidRPr="00C90AE8">
        <w:rPr>
          <w:rStyle w:val="StyleUnderline"/>
        </w:rPr>
        <w:t>since</w:t>
      </w:r>
      <w:r w:rsidRPr="00F92048">
        <w:rPr>
          <w:sz w:val="16"/>
        </w:rPr>
        <w:t xml:space="preserve"> 2008. </w:t>
      </w:r>
      <w:r w:rsidRPr="00C90AE8">
        <w:rPr>
          <w:rStyle w:val="StyleUnderline"/>
        </w:rPr>
        <w:t xml:space="preserve">The number of </w:t>
      </w:r>
      <w:r w:rsidRPr="00C54DC8">
        <w:rPr>
          <w:rStyle w:val="StyleUnderline"/>
          <w:highlight w:val="cyan"/>
        </w:rPr>
        <w:t>private</w:t>
      </w:r>
      <w:r w:rsidRPr="00F92048">
        <w:rPr>
          <w:sz w:val="16"/>
        </w:rPr>
        <w:t xml:space="preserve"> federal </w:t>
      </w:r>
      <w:r w:rsidRPr="00C90AE8">
        <w:rPr>
          <w:rStyle w:val="StyleUnderline"/>
        </w:rPr>
        <w:t xml:space="preserve">antitrust </w:t>
      </w:r>
      <w:r w:rsidRPr="00C54DC8">
        <w:rPr>
          <w:rStyle w:val="StyleUnderline"/>
          <w:highlight w:val="cyan"/>
        </w:rPr>
        <w:t>actions</w:t>
      </w:r>
      <w:r w:rsidRPr="00F92048">
        <w:rPr>
          <w:sz w:val="16"/>
        </w:rPr>
        <w:t xml:space="preserve"> filed </w:t>
      </w:r>
      <w:r w:rsidRPr="00C54DC8">
        <w:rPr>
          <w:rStyle w:val="StyleUnderline"/>
          <w:highlight w:val="cyan"/>
        </w:rPr>
        <w:t xml:space="preserve">as a </w:t>
      </w:r>
      <w:r w:rsidRPr="00C54DC8">
        <w:rPr>
          <w:rStyle w:val="Emphasis"/>
          <w:highlight w:val="cyan"/>
        </w:rPr>
        <w:t>percent</w:t>
      </w:r>
      <w:r w:rsidRPr="00C90AE8">
        <w:rPr>
          <w:rStyle w:val="Emphasis"/>
        </w:rPr>
        <w:t>age</w:t>
      </w:r>
      <w:r w:rsidRPr="00C90AE8">
        <w:rPr>
          <w:rStyle w:val="StyleUnderline"/>
        </w:rPr>
        <w:t xml:space="preserve"> </w:t>
      </w:r>
      <w:r w:rsidRPr="00C54DC8">
        <w:rPr>
          <w:rStyle w:val="StyleUnderline"/>
          <w:highlight w:val="cyan"/>
        </w:rPr>
        <w:t xml:space="preserve">of the </w:t>
      </w:r>
      <w:r w:rsidRPr="00C54DC8">
        <w:rPr>
          <w:rStyle w:val="Emphasis"/>
          <w:highlight w:val="cyan"/>
        </w:rPr>
        <w:t>total</w:t>
      </w:r>
      <w:r w:rsidRPr="00C90AE8">
        <w:rPr>
          <w:rStyle w:val="Emphasis"/>
        </w:rPr>
        <w:t xml:space="preserve"> number</w:t>
      </w:r>
      <w:r w:rsidRPr="00C90AE8">
        <w:rPr>
          <w:rStyle w:val="StyleUnderline"/>
        </w:rPr>
        <w:t xml:space="preserve"> of civil cases</w:t>
      </w:r>
      <w:r w:rsidRPr="00F92048">
        <w:rPr>
          <w:sz w:val="16"/>
        </w:rPr>
        <w:t xml:space="preserve"> filed in the federal district courts </w:t>
      </w:r>
      <w:r w:rsidRPr="00C54DC8">
        <w:rPr>
          <w:rStyle w:val="StyleUnderline"/>
          <w:highlight w:val="cyan"/>
        </w:rPr>
        <w:t xml:space="preserve">has </w:t>
      </w:r>
      <w:r w:rsidRPr="00C54DC8">
        <w:rPr>
          <w:rStyle w:val="Emphasis"/>
          <w:highlight w:val="cyan"/>
        </w:rPr>
        <w:t>fallen</w:t>
      </w:r>
      <w:r w:rsidRPr="00C54DC8">
        <w:rPr>
          <w:rStyle w:val="StyleUnderline"/>
          <w:highlight w:val="cyan"/>
        </w:rPr>
        <w:t xml:space="preserve"> by</w:t>
      </w:r>
      <w:r w:rsidRPr="00C90AE8">
        <w:rPr>
          <w:rStyle w:val="StyleUnderline"/>
        </w:rPr>
        <w:t xml:space="preserve"> approximately </w:t>
      </w:r>
      <w:r w:rsidRPr="00C54DC8">
        <w:rPr>
          <w:rStyle w:val="Emphasis"/>
          <w:highlight w:val="cyan"/>
        </w:rPr>
        <w:t>75%</w:t>
      </w:r>
      <w:r w:rsidRPr="00F92048">
        <w:rPr>
          <w:sz w:val="16"/>
        </w:rPr>
        <w:t xml:space="preserve"> from 1.2 % in 1977 to 0.26% in 2014.</w:t>
      </w:r>
    </w:p>
    <w:p w14:paraId="348EAC07" w14:textId="77777777" w:rsidR="002C7446" w:rsidRPr="00F92048" w:rsidRDefault="002C7446" w:rsidP="002C7446">
      <w:pPr>
        <w:rPr>
          <w:sz w:val="16"/>
        </w:rPr>
      </w:pPr>
      <w:r w:rsidRPr="00F92048">
        <w:rPr>
          <w:sz w:val="16"/>
        </w:rPr>
        <w:t xml:space="preserve">[Table 1 omitted]. </w:t>
      </w:r>
    </w:p>
    <w:p w14:paraId="606A50D9" w14:textId="77777777" w:rsidR="002C7446" w:rsidRPr="00F92048" w:rsidRDefault="002C7446" w:rsidP="002C7446">
      <w:pPr>
        <w:rPr>
          <w:sz w:val="16"/>
        </w:rPr>
      </w:pPr>
      <w:r w:rsidRPr="00F92048">
        <w:rPr>
          <w:sz w:val="16"/>
        </w:rPr>
        <w:t xml:space="preserve">B. </w:t>
      </w:r>
      <w:r w:rsidRPr="00C54DC8">
        <w:rPr>
          <w:rStyle w:val="StyleUnderline"/>
          <w:highlight w:val="cyan"/>
        </w:rPr>
        <w:t xml:space="preserve">There is </w:t>
      </w:r>
      <w:r w:rsidRPr="00C54DC8">
        <w:rPr>
          <w:rStyle w:val="Emphasis"/>
          <w:highlight w:val="cyan"/>
        </w:rPr>
        <w:t>No</w:t>
      </w:r>
      <w:r w:rsidRPr="00C90AE8">
        <w:rPr>
          <w:rStyle w:val="Emphasis"/>
        </w:rPr>
        <w:t xml:space="preserve"> Evidence</w:t>
      </w:r>
      <w:r w:rsidRPr="00C90AE8">
        <w:rPr>
          <w:rStyle w:val="StyleUnderline"/>
        </w:rPr>
        <w:t xml:space="preserve"> of </w:t>
      </w:r>
      <w:r w:rsidRPr="00C54DC8">
        <w:rPr>
          <w:rStyle w:val="Emphasis"/>
          <w:highlight w:val="cyan"/>
        </w:rPr>
        <w:t>Overcompensation</w:t>
      </w:r>
      <w:r w:rsidRPr="00C90AE8">
        <w:rPr>
          <w:rStyle w:val="StyleUnderline"/>
        </w:rPr>
        <w:t xml:space="preserve"> or </w:t>
      </w:r>
      <w:r w:rsidRPr="00C90AE8">
        <w:rPr>
          <w:rStyle w:val="Emphasis"/>
        </w:rPr>
        <w:t>Duplicative</w:t>
      </w:r>
      <w:r w:rsidRPr="00C90AE8">
        <w:rPr>
          <w:rStyle w:val="StyleUnderline"/>
        </w:rPr>
        <w:t xml:space="preserve"> Recoveries</w:t>
      </w:r>
    </w:p>
    <w:p w14:paraId="69AC7989" w14:textId="77777777" w:rsidR="002C7446" w:rsidRPr="00F92048" w:rsidRDefault="002C7446" w:rsidP="002C7446">
      <w:pPr>
        <w:rPr>
          <w:sz w:val="16"/>
        </w:rPr>
      </w:pPr>
      <w:r w:rsidRPr="00C90AE8">
        <w:rPr>
          <w:rStyle w:val="StyleUnderline"/>
        </w:rPr>
        <w:t>Some claim</w:t>
      </w:r>
      <w:r w:rsidRPr="00F92048">
        <w:rPr>
          <w:sz w:val="16"/>
        </w:rPr>
        <w:t xml:space="preserve"> that </w:t>
      </w:r>
      <w:r w:rsidRPr="00C90AE8">
        <w:rPr>
          <w:rStyle w:val="StyleUnderline"/>
        </w:rPr>
        <w:t>private enforcement</w:t>
      </w:r>
      <w:r w:rsidRPr="00F92048">
        <w:rPr>
          <w:sz w:val="16"/>
        </w:rPr>
        <w:t xml:space="preserve"> could </w:t>
      </w:r>
      <w:r w:rsidRPr="00C90AE8">
        <w:rPr>
          <w:rStyle w:val="StyleUnderline"/>
        </w:rPr>
        <w:t>result in overcompensation</w:t>
      </w:r>
      <w:r w:rsidRPr="00F92048">
        <w:rPr>
          <w:sz w:val="16"/>
        </w:rPr>
        <w:t xml:space="preserve"> of victims, </w:t>
      </w:r>
      <w:r w:rsidRPr="00C90AE8">
        <w:rPr>
          <w:rStyle w:val="StyleUnderline"/>
        </w:rPr>
        <w:t>or duplicative recoveries</w:t>
      </w:r>
      <w:r w:rsidRPr="00F92048">
        <w:rPr>
          <w:sz w:val="16"/>
        </w:rPr>
        <w:t xml:space="preserve">, when direct purchasers sue under the Sherman Act and indirect purchasers sue under state laws.33 Some claim that this combination could result in a total of sixfold or more damages for antitrust violations.34 Yet, </w:t>
      </w:r>
      <w:r w:rsidRPr="00C54DC8">
        <w:rPr>
          <w:rStyle w:val="Emphasis"/>
          <w:highlight w:val="cyan"/>
        </w:rPr>
        <w:t>no ev</w:t>
      </w:r>
      <w:r w:rsidRPr="00C90AE8">
        <w:rPr>
          <w:rStyle w:val="Emphasis"/>
        </w:rPr>
        <w:t>idence</w:t>
      </w:r>
      <w:r w:rsidRPr="00C90AE8">
        <w:rPr>
          <w:rStyle w:val="StyleUnderline"/>
        </w:rPr>
        <w:t xml:space="preserve"> </w:t>
      </w:r>
      <w:r w:rsidRPr="00C54DC8">
        <w:rPr>
          <w:rStyle w:val="StyleUnderline"/>
          <w:highlight w:val="cyan"/>
        </w:rPr>
        <w:t>of</w:t>
      </w:r>
      <w:r w:rsidRPr="00C90AE8">
        <w:rPr>
          <w:rStyle w:val="StyleUnderline"/>
        </w:rPr>
        <w:t xml:space="preserve"> </w:t>
      </w:r>
      <w:r w:rsidRPr="00C90AE8">
        <w:rPr>
          <w:rStyle w:val="Emphasis"/>
          <w:sz w:val="28"/>
          <w:szCs w:val="28"/>
        </w:rPr>
        <w:t xml:space="preserve">even </w:t>
      </w:r>
      <w:r w:rsidRPr="00C54DC8">
        <w:rPr>
          <w:rStyle w:val="Emphasis"/>
          <w:sz w:val="28"/>
          <w:szCs w:val="28"/>
          <w:highlight w:val="cyan"/>
        </w:rPr>
        <w:t>a single example</w:t>
      </w:r>
      <w:r w:rsidRPr="00C90AE8">
        <w:rPr>
          <w:rStyle w:val="StyleUnderline"/>
        </w:rPr>
        <w:t xml:space="preserve"> where victims</w:t>
      </w:r>
      <w:r w:rsidRPr="00F92048">
        <w:rPr>
          <w:sz w:val="16"/>
        </w:rPr>
        <w:t xml:space="preserve"> have </w:t>
      </w:r>
      <w:r w:rsidRPr="00C90AE8">
        <w:rPr>
          <w:rStyle w:val="StyleUnderline"/>
        </w:rPr>
        <w:t xml:space="preserve">received more than treble damages </w:t>
      </w:r>
      <w:r w:rsidRPr="00C54DC8">
        <w:rPr>
          <w:rStyle w:val="StyleUnderline"/>
          <w:highlight w:val="cyan"/>
        </w:rPr>
        <w:t xml:space="preserve">has </w:t>
      </w:r>
      <w:r w:rsidRPr="00C54DC8">
        <w:rPr>
          <w:rStyle w:val="Emphasis"/>
          <w:highlight w:val="cyan"/>
        </w:rPr>
        <w:t>ever</w:t>
      </w:r>
      <w:r w:rsidRPr="00C54DC8">
        <w:rPr>
          <w:rStyle w:val="StyleUnderline"/>
          <w:highlight w:val="cyan"/>
        </w:rPr>
        <w:t xml:space="preserve"> been presented</w:t>
      </w:r>
      <w:r w:rsidRPr="00F92048">
        <w:rPr>
          <w:sz w:val="16"/>
        </w:rPr>
        <w:t>.35</w:t>
      </w:r>
    </w:p>
    <w:p w14:paraId="18BF5B68" w14:textId="77777777" w:rsidR="002C7446" w:rsidRDefault="002C7446" w:rsidP="002C7446">
      <w:pPr>
        <w:rPr>
          <w:sz w:val="16"/>
        </w:rPr>
      </w:pPr>
      <w:r w:rsidRPr="00C54DC8">
        <w:rPr>
          <w:rStyle w:val="StyleUnderline"/>
          <w:highlight w:val="cyan"/>
        </w:rPr>
        <w:t>A</w:t>
      </w:r>
      <w:r w:rsidRPr="00C90AE8">
        <w:rPr>
          <w:rStyle w:val="StyleUnderline"/>
        </w:rPr>
        <w:t xml:space="preserve"> recent</w:t>
      </w:r>
      <w:r w:rsidRPr="00F92048">
        <w:rPr>
          <w:sz w:val="16"/>
        </w:rPr>
        <w:t xml:space="preserve"> AAI </w:t>
      </w:r>
      <w:r w:rsidRPr="00C54DC8">
        <w:rPr>
          <w:rStyle w:val="Emphasis"/>
          <w:highlight w:val="cyan"/>
        </w:rPr>
        <w:t>study</w:t>
      </w:r>
      <w:r w:rsidRPr="00C54DC8">
        <w:rPr>
          <w:rStyle w:val="StyleUnderline"/>
          <w:highlight w:val="cyan"/>
        </w:rPr>
        <w:t xml:space="preserve"> analyzed the</w:t>
      </w:r>
      <w:r w:rsidRPr="00F92048">
        <w:rPr>
          <w:sz w:val="16"/>
        </w:rPr>
        <w:t xml:space="preserve"> overcompensation/duplication </w:t>
      </w:r>
      <w:r w:rsidRPr="00C54DC8">
        <w:rPr>
          <w:rStyle w:val="StyleUnderline"/>
          <w:highlight w:val="cyan"/>
        </w:rPr>
        <w:t xml:space="preserve">issue </w:t>
      </w:r>
      <w:r w:rsidRPr="00C54DC8">
        <w:rPr>
          <w:rStyle w:val="Emphasis"/>
          <w:highlight w:val="cyan"/>
        </w:rPr>
        <w:t>empirically</w:t>
      </w:r>
      <w:r w:rsidRPr="00C90AE8">
        <w:rPr>
          <w:rStyle w:val="StyleUnderline"/>
        </w:rPr>
        <w:t xml:space="preserve"> by </w:t>
      </w:r>
      <w:r w:rsidRPr="00C54DC8">
        <w:rPr>
          <w:rStyle w:val="StyleUnderline"/>
          <w:highlight w:val="cyan"/>
        </w:rPr>
        <w:t>assembling</w:t>
      </w:r>
      <w:r w:rsidRPr="00C90AE8">
        <w:rPr>
          <w:rStyle w:val="StyleUnderline"/>
        </w:rPr>
        <w:t xml:space="preserve"> a </w:t>
      </w:r>
      <w:r w:rsidRPr="00C90AE8">
        <w:rPr>
          <w:rStyle w:val="Emphasis"/>
        </w:rPr>
        <w:t>sample</w:t>
      </w:r>
      <w:r w:rsidRPr="00C90AE8">
        <w:rPr>
          <w:rStyle w:val="StyleUnderline"/>
        </w:rPr>
        <w:t xml:space="preserve"> of </w:t>
      </w:r>
      <w:r w:rsidRPr="00C54DC8">
        <w:rPr>
          <w:rStyle w:val="Emphasis"/>
          <w:highlight w:val="cyan"/>
        </w:rPr>
        <w:t>every</w:t>
      </w:r>
      <w:r w:rsidRPr="00C90AE8">
        <w:rPr>
          <w:rStyle w:val="StyleUnderline"/>
        </w:rPr>
        <w:t xml:space="preserve"> completed private U.S. cartel </w:t>
      </w:r>
      <w:r w:rsidRPr="00C54DC8">
        <w:rPr>
          <w:rStyle w:val="StyleUnderline"/>
          <w:highlight w:val="cyan"/>
        </w:rPr>
        <w:t xml:space="preserve">case since </w:t>
      </w:r>
      <w:r w:rsidRPr="00C54DC8">
        <w:rPr>
          <w:rStyle w:val="Emphasis"/>
          <w:highlight w:val="cyan"/>
        </w:rPr>
        <w:t>1990</w:t>
      </w:r>
      <w:r w:rsidRPr="00F92048">
        <w:rPr>
          <w:sz w:val="16"/>
        </w:rPr>
        <w:t xml:space="preserve"> for which the authors could find the necessary information.36 </w:t>
      </w:r>
      <w:r w:rsidRPr="00C90AE8">
        <w:rPr>
          <w:rStyle w:val="StyleUnderline"/>
        </w:rPr>
        <w:t>For each of these 71 cases, the study collected</w:t>
      </w:r>
      <w:r w:rsidRPr="00F92048">
        <w:rPr>
          <w:sz w:val="16"/>
        </w:rPr>
        <w:t xml:space="preserve"> neutral </w:t>
      </w:r>
      <w:r w:rsidRPr="00C90AE8">
        <w:rPr>
          <w:rStyle w:val="Emphasis"/>
        </w:rPr>
        <w:t>scholarly estimates</w:t>
      </w:r>
      <w:r w:rsidRPr="00C90AE8">
        <w:rPr>
          <w:rStyle w:val="StyleUnderline"/>
        </w:rPr>
        <w:t xml:space="preserve"> of</w:t>
      </w:r>
      <w:r w:rsidRPr="00F92048">
        <w:rPr>
          <w:sz w:val="16"/>
        </w:rPr>
        <w:t xml:space="preserve"> affected </w:t>
      </w:r>
      <w:r w:rsidRPr="00C90AE8">
        <w:rPr>
          <w:rStyle w:val="StyleUnderline"/>
        </w:rPr>
        <w:t xml:space="preserve">commerce and overcharges. It </w:t>
      </w:r>
      <w:r w:rsidRPr="00C90AE8">
        <w:rPr>
          <w:rStyle w:val="Emphasis"/>
        </w:rPr>
        <w:t>compared</w:t>
      </w:r>
      <w:r w:rsidRPr="00C90AE8">
        <w:rPr>
          <w:rStyle w:val="StyleUnderline"/>
        </w:rPr>
        <w:t xml:space="preserve"> these to</w:t>
      </w:r>
      <w:r w:rsidRPr="00F92048">
        <w:rPr>
          <w:sz w:val="16"/>
        </w:rPr>
        <w:t xml:space="preserve"> the </w:t>
      </w:r>
      <w:r w:rsidRPr="00C90AE8">
        <w:rPr>
          <w:rStyle w:val="StyleUnderline"/>
        </w:rPr>
        <w:t xml:space="preserve">damages secured in the </w:t>
      </w:r>
      <w:r w:rsidRPr="00C90AE8">
        <w:rPr>
          <w:rStyle w:val="Emphasis"/>
        </w:rPr>
        <w:t>private cases</w:t>
      </w:r>
      <w:r w:rsidRPr="00F92048">
        <w:rPr>
          <w:sz w:val="16"/>
        </w:rPr>
        <w:t xml:space="preserve"> filed </w:t>
      </w:r>
      <w:r w:rsidRPr="00C90AE8">
        <w:rPr>
          <w:rStyle w:val="StyleUnderline"/>
        </w:rPr>
        <w:t>against</w:t>
      </w:r>
      <w:r w:rsidRPr="00F92048">
        <w:rPr>
          <w:sz w:val="16"/>
        </w:rPr>
        <w:t xml:space="preserve"> these </w:t>
      </w:r>
      <w:r w:rsidRPr="00C90AE8">
        <w:rPr>
          <w:rStyle w:val="StyleUnderline"/>
        </w:rPr>
        <w:t>cartels</w:t>
      </w:r>
      <w:r w:rsidRPr="00F92048">
        <w:rPr>
          <w:sz w:val="16"/>
        </w:rPr>
        <w:t>.</w:t>
      </w:r>
    </w:p>
    <w:p w14:paraId="00226812" w14:textId="77777777" w:rsidR="002C7446" w:rsidRPr="009C1687" w:rsidRDefault="002C7446" w:rsidP="002C7446"/>
    <w:p w14:paraId="42FF325C" w14:textId="77777777" w:rsidR="002C7446" w:rsidRDefault="002C7446" w:rsidP="002C7446">
      <w:pPr>
        <w:pStyle w:val="Heading3"/>
      </w:pPr>
      <w:r>
        <w:t>Link---Overcompensation</w:t>
      </w:r>
    </w:p>
    <w:p w14:paraId="533BD9A0" w14:textId="77777777" w:rsidR="002C7446" w:rsidRPr="00DD611E" w:rsidRDefault="002C7446" w:rsidP="002C7446">
      <w:pPr>
        <w:pStyle w:val="Heading4"/>
      </w:pPr>
      <w:r>
        <w:t xml:space="preserve">No overcompensation. Treble damages are </w:t>
      </w:r>
      <w:r>
        <w:rPr>
          <w:u w:val="single"/>
        </w:rPr>
        <w:t>undercompensated</w:t>
      </w:r>
      <w:r>
        <w:t xml:space="preserve"> now. </w:t>
      </w:r>
    </w:p>
    <w:p w14:paraId="3A18AE0F" w14:textId="77777777" w:rsidR="002C7446" w:rsidRPr="00F92048" w:rsidRDefault="002C7446" w:rsidP="002C7446">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5FDA549B" w14:textId="77777777" w:rsidR="002C7446" w:rsidRPr="00913EC1" w:rsidRDefault="002C7446" w:rsidP="002C7446">
      <w:pPr>
        <w:rPr>
          <w:sz w:val="16"/>
        </w:rPr>
      </w:pPr>
      <w:r w:rsidRPr="00913EC1">
        <w:rPr>
          <w:sz w:val="16"/>
        </w:rPr>
        <w:t xml:space="preserve">The </w:t>
      </w:r>
      <w:r w:rsidRPr="00C54DC8">
        <w:rPr>
          <w:rStyle w:val="StyleUnderline"/>
          <w:highlight w:val="cyan"/>
        </w:rPr>
        <w:t xml:space="preserve">victims of only </w:t>
      </w:r>
      <w:r w:rsidRPr="00C54DC8">
        <w:rPr>
          <w:rStyle w:val="Emphasis"/>
          <w:highlight w:val="cyan"/>
        </w:rPr>
        <w:t>14</w:t>
      </w:r>
      <w:r w:rsidRPr="00726F95">
        <w:rPr>
          <w:rStyle w:val="StyleUnderline"/>
        </w:rPr>
        <w:t xml:space="preserve"> of the </w:t>
      </w:r>
      <w:r w:rsidRPr="00726F95">
        <w:rPr>
          <w:rStyle w:val="Emphasis"/>
        </w:rPr>
        <w:t xml:space="preserve">71 </w:t>
      </w:r>
      <w:r w:rsidRPr="00C54DC8">
        <w:rPr>
          <w:rStyle w:val="Emphasis"/>
          <w:highlight w:val="cyan"/>
        </w:rPr>
        <w:t>cartels</w:t>
      </w:r>
      <w:r w:rsidRPr="00913EC1">
        <w:rPr>
          <w:sz w:val="16"/>
        </w:rPr>
        <w:t xml:space="preserve"> (20%) </w:t>
      </w:r>
      <w:r w:rsidRPr="00C54DC8">
        <w:rPr>
          <w:rStyle w:val="StyleUnderline"/>
          <w:highlight w:val="cyan"/>
        </w:rPr>
        <w:t>received</w:t>
      </w:r>
      <w:r w:rsidRPr="00726F95">
        <w:rPr>
          <w:rStyle w:val="StyleUnderline"/>
        </w:rPr>
        <w:t xml:space="preserve"> back </w:t>
      </w:r>
      <w:r w:rsidRPr="00C54DC8">
        <w:rPr>
          <w:rStyle w:val="StyleUnderline"/>
          <w:highlight w:val="cyan"/>
        </w:rPr>
        <w:t>their</w:t>
      </w:r>
      <w:r w:rsidRPr="00726F95">
        <w:rPr>
          <w:rStyle w:val="StyleUnderline"/>
        </w:rPr>
        <w:t xml:space="preserve"> </w:t>
      </w:r>
      <w:r w:rsidRPr="00726F95">
        <w:rPr>
          <w:rStyle w:val="Emphasis"/>
        </w:rPr>
        <w:t>initial</w:t>
      </w:r>
      <w:r w:rsidRPr="00726F95">
        <w:rPr>
          <w:rStyle w:val="StyleUnderline"/>
        </w:rPr>
        <w:t xml:space="preserve"> </w:t>
      </w:r>
      <w:r w:rsidRPr="00C54DC8">
        <w:rPr>
          <w:rStyle w:val="StyleUnderline"/>
          <w:highlight w:val="cyan"/>
        </w:rPr>
        <w:t>damages</w:t>
      </w:r>
      <w:r w:rsidRPr="00913EC1">
        <w:rPr>
          <w:sz w:val="16"/>
        </w:rPr>
        <w:t xml:space="preserve"> (or more) </w:t>
      </w:r>
      <w:r w:rsidRPr="00726F95">
        <w:rPr>
          <w:rStyle w:val="StyleUnderline"/>
        </w:rPr>
        <w:t>in settlement</w:t>
      </w:r>
      <w:r w:rsidRPr="00913EC1">
        <w:rPr>
          <w:sz w:val="16"/>
        </w:rPr>
        <w:t xml:space="preserve">. Of these </w:t>
      </w:r>
      <w:r w:rsidRPr="00726F95">
        <w:rPr>
          <w:rStyle w:val="StyleUnderline"/>
        </w:rPr>
        <w:t xml:space="preserve">only </w:t>
      </w:r>
      <w:r w:rsidRPr="00726F95">
        <w:rPr>
          <w:rStyle w:val="Emphasis"/>
        </w:rPr>
        <w:t>seven</w:t>
      </w:r>
      <w:r w:rsidRPr="00913EC1">
        <w:rPr>
          <w:sz w:val="16"/>
        </w:rPr>
        <w:t xml:space="preserve"> (10%) </w:t>
      </w:r>
      <w:r w:rsidRPr="00726F95">
        <w:rPr>
          <w:rStyle w:val="StyleUnderline"/>
        </w:rPr>
        <w:t xml:space="preserve">received more than double damages. </w:t>
      </w:r>
      <w:r w:rsidRPr="00C54DC8">
        <w:rPr>
          <w:rStyle w:val="StyleUnderline"/>
          <w:highlight w:val="cyan"/>
        </w:rPr>
        <w:t>The rest</w:t>
      </w:r>
      <w:r w:rsidRPr="00913EC1">
        <w:rPr>
          <w:sz w:val="16"/>
        </w:rPr>
        <w:t xml:space="preserve"> — the victims in 57 cases — </w:t>
      </w:r>
      <w:r w:rsidRPr="00C54DC8">
        <w:rPr>
          <w:rStyle w:val="StyleUnderline"/>
          <w:highlight w:val="cyan"/>
        </w:rPr>
        <w:t xml:space="preserve">received </w:t>
      </w:r>
      <w:r w:rsidRPr="00C54DC8">
        <w:rPr>
          <w:rStyle w:val="Emphasis"/>
          <w:highlight w:val="cyan"/>
        </w:rPr>
        <w:t>less</w:t>
      </w:r>
      <w:r w:rsidRPr="00726F95">
        <w:rPr>
          <w:rStyle w:val="StyleUnderline"/>
        </w:rPr>
        <w:t xml:space="preserve"> than their initial damages</w:t>
      </w:r>
      <w:r w:rsidRPr="00913EC1">
        <w:rPr>
          <w:sz w:val="16"/>
        </w:rPr>
        <w:t xml:space="preserve">. In 4 cases the victims received less than 1% of damages and in 12 they received less than 10%. Overall, </w:t>
      </w:r>
      <w:r w:rsidRPr="00C54DC8">
        <w:rPr>
          <w:rStyle w:val="StyleUnderline"/>
          <w:highlight w:val="cyan"/>
        </w:rPr>
        <w:t xml:space="preserve">the </w:t>
      </w:r>
      <w:r w:rsidRPr="00C54DC8">
        <w:rPr>
          <w:rStyle w:val="Emphasis"/>
          <w:highlight w:val="cyan"/>
        </w:rPr>
        <w:t>median</w:t>
      </w:r>
      <w:r w:rsidRPr="00726F95">
        <w:rPr>
          <w:rStyle w:val="StyleUnderline"/>
        </w:rPr>
        <w:t xml:space="preserve"> average settlement </w:t>
      </w:r>
      <w:r w:rsidRPr="00C54DC8">
        <w:rPr>
          <w:rStyle w:val="StyleUnderline"/>
          <w:highlight w:val="cyan"/>
        </w:rPr>
        <w:t xml:space="preserve">was </w:t>
      </w:r>
      <w:r w:rsidRPr="00C54DC8">
        <w:rPr>
          <w:rStyle w:val="Emphasis"/>
          <w:sz w:val="28"/>
          <w:szCs w:val="28"/>
          <w:highlight w:val="cyan"/>
        </w:rPr>
        <w:t>37%</w:t>
      </w:r>
      <w:r w:rsidRPr="00726F95">
        <w:rPr>
          <w:rStyle w:val="Emphasis"/>
          <w:sz w:val="28"/>
          <w:szCs w:val="28"/>
        </w:rPr>
        <w:t xml:space="preserve"> of single damages</w:t>
      </w:r>
      <w:r w:rsidRPr="00913EC1">
        <w:rPr>
          <w:sz w:val="16"/>
        </w:rPr>
        <w:t xml:space="preserve">. However, because the distribution of settlement percentages is so skewed, </w:t>
      </w:r>
      <w:r w:rsidRPr="00466C04">
        <w:rPr>
          <w:rStyle w:val="StyleUnderline"/>
        </w:rPr>
        <w:t>the weighted mean</w:t>
      </w:r>
      <w:r w:rsidRPr="00913EC1">
        <w:rPr>
          <w:sz w:val="16"/>
        </w:rPr>
        <w:t xml:space="preserve"> (a figure that weights settlements according to their sales) </w:t>
      </w:r>
      <w:r w:rsidRPr="00466C04">
        <w:rPr>
          <w:rStyle w:val="StyleUnderline"/>
        </w:rPr>
        <w:t xml:space="preserve">is much </w:t>
      </w:r>
      <w:r w:rsidRPr="00466C04">
        <w:rPr>
          <w:rStyle w:val="Emphasis"/>
        </w:rPr>
        <w:t>lower</w:t>
      </w:r>
      <w:r w:rsidRPr="00913EC1">
        <w:rPr>
          <w:sz w:val="16"/>
        </w:rPr>
        <w:t xml:space="preserve"> (19%) </w:t>
      </w:r>
      <w:r w:rsidRPr="00466C04">
        <w:rPr>
          <w:rStyle w:val="StyleUnderline"/>
        </w:rPr>
        <w:t>than the unweighted</w:t>
      </w:r>
      <w:r w:rsidRPr="00913EC1">
        <w:rPr>
          <w:sz w:val="16"/>
        </w:rPr>
        <w:t xml:space="preserve"> mean settlement of 66% (which gives equal weights to the cartels that operated in large markets and those that operated in small markets) </w:t>
      </w:r>
      <w:r w:rsidRPr="00466C04">
        <w:rPr>
          <w:rStyle w:val="StyleUnderline"/>
        </w:rPr>
        <w:t>because plaintiffs tend to be rewarded</w:t>
      </w:r>
      <w:r w:rsidRPr="00913EC1">
        <w:rPr>
          <w:sz w:val="16"/>
        </w:rPr>
        <w:t xml:space="preserve"> relatively </w:t>
      </w:r>
      <w:r w:rsidRPr="00466C04">
        <w:rPr>
          <w:rStyle w:val="Emphasis"/>
        </w:rPr>
        <w:t>poorly</w:t>
      </w:r>
      <w:r w:rsidRPr="00466C04">
        <w:rPr>
          <w:rStyle w:val="StyleUnderline"/>
        </w:rPr>
        <w:t xml:space="preserve"> in the largest cases</w:t>
      </w:r>
      <w:r w:rsidRPr="00913EC1">
        <w:rPr>
          <w:sz w:val="16"/>
        </w:rPr>
        <w:t>.</w:t>
      </w:r>
    </w:p>
    <w:p w14:paraId="55ECB25F" w14:textId="77777777" w:rsidR="002C7446" w:rsidRPr="00913EC1" w:rsidRDefault="002C7446" w:rsidP="002C7446">
      <w:pPr>
        <w:rPr>
          <w:sz w:val="16"/>
        </w:rPr>
      </w:pPr>
      <w:r w:rsidRPr="00913EC1">
        <w:rPr>
          <w:sz w:val="16"/>
        </w:rPr>
        <w:t xml:space="preserve">As an example, the vitamins cartels cases resulted in what was described as </w:t>
      </w:r>
      <w:r w:rsidRPr="00C54DC8">
        <w:rPr>
          <w:rStyle w:val="StyleUnderline"/>
          <w:highlight w:val="cyan"/>
        </w:rPr>
        <w:t xml:space="preserve">“the </w:t>
      </w:r>
      <w:r w:rsidRPr="00C54DC8">
        <w:rPr>
          <w:rStyle w:val="Emphasis"/>
          <w:highlight w:val="cyan"/>
        </w:rPr>
        <w:t>largest</w:t>
      </w:r>
      <w:r w:rsidRPr="00913EC1">
        <w:rPr>
          <w:rStyle w:val="StyleUnderline"/>
        </w:rPr>
        <w:t xml:space="preserve"> antitrust </w:t>
      </w:r>
      <w:r w:rsidRPr="00C54DC8">
        <w:rPr>
          <w:rStyle w:val="StyleUnderline"/>
          <w:highlight w:val="cyan"/>
        </w:rPr>
        <w:t xml:space="preserve">settlements </w:t>
      </w:r>
      <w:r w:rsidRPr="00C54DC8">
        <w:rPr>
          <w:rStyle w:val="Emphasis"/>
          <w:sz w:val="28"/>
          <w:szCs w:val="28"/>
          <w:highlight w:val="cyan"/>
        </w:rPr>
        <w:t>in history</w:t>
      </w:r>
      <w:r w:rsidRPr="00C54DC8">
        <w:rPr>
          <w:rStyle w:val="StyleUnderline"/>
          <w:highlight w:val="cyan"/>
        </w:rPr>
        <w:t>”</w:t>
      </w:r>
      <w:r w:rsidRPr="00913EC1">
        <w:rPr>
          <w:sz w:val="16"/>
        </w:rPr>
        <w:t xml:space="preserve">37 at the time. The amounts recovered by direct and indirect purchasers amounted to about 200% of the overcharges in the United States.38 In real terms, given the absence of prejudgment interest, </w:t>
      </w:r>
      <w:r w:rsidRPr="00913EC1">
        <w:rPr>
          <w:rStyle w:val="StyleUnderline"/>
        </w:rPr>
        <w:t xml:space="preserve">the recoveries </w:t>
      </w:r>
      <w:r w:rsidRPr="00C54DC8">
        <w:rPr>
          <w:rStyle w:val="StyleUnderline"/>
          <w:highlight w:val="cyan"/>
        </w:rPr>
        <w:t xml:space="preserve">amounted to </w:t>
      </w:r>
      <w:r w:rsidRPr="00C54DC8">
        <w:rPr>
          <w:rStyle w:val="Emphasis"/>
          <w:highlight w:val="cyan"/>
        </w:rPr>
        <w:t>less than 67%</w:t>
      </w:r>
      <w:r w:rsidRPr="00C54DC8">
        <w:rPr>
          <w:rStyle w:val="StyleUnderline"/>
          <w:highlight w:val="cyan"/>
        </w:rPr>
        <w:t xml:space="preserve"> of</w:t>
      </w:r>
      <w:r w:rsidRPr="00913EC1">
        <w:rPr>
          <w:rStyle w:val="StyleUnderline"/>
        </w:rPr>
        <w:t xml:space="preserve"> the </w:t>
      </w:r>
      <w:r w:rsidRPr="00C54DC8">
        <w:rPr>
          <w:rStyle w:val="StyleUnderline"/>
          <w:highlight w:val="cyan"/>
        </w:rPr>
        <w:t>overcharges</w:t>
      </w:r>
      <w:r w:rsidRPr="00913EC1">
        <w:rPr>
          <w:sz w:val="16"/>
        </w:rPr>
        <w:t>.39 Even taking into account the record criminal fines, the total monetary sanctions paid by the members of the vitamins cartels did not exceed 80% of the overcharges in real terms in the United States. On a worldwide basis, because of the absence of private damage suits in Europe, the monetary sanctions were less than 30% of the overcharges.40</w:t>
      </w:r>
    </w:p>
    <w:p w14:paraId="7483CE36" w14:textId="77777777" w:rsidR="002C7446" w:rsidRDefault="002C7446" w:rsidP="002C7446">
      <w:pPr>
        <w:rPr>
          <w:sz w:val="16"/>
        </w:rPr>
      </w:pPr>
      <w:r w:rsidRPr="00913EC1">
        <w:rPr>
          <w:sz w:val="16"/>
        </w:rPr>
        <w:t xml:space="preserve">Indeed, </w:t>
      </w:r>
      <w:r w:rsidRPr="00466C04">
        <w:rPr>
          <w:rStyle w:val="Emphasis"/>
        </w:rPr>
        <w:t>despite</w:t>
      </w:r>
      <w:r w:rsidRPr="00466C04">
        <w:rPr>
          <w:rStyle w:val="StyleUnderline"/>
        </w:rPr>
        <w:t xml:space="preserve"> the existence of</w:t>
      </w:r>
      <w:r w:rsidRPr="00913EC1">
        <w:rPr>
          <w:sz w:val="16"/>
        </w:rPr>
        <w:t xml:space="preserve"> the theoretical </w:t>
      </w:r>
      <w:r w:rsidRPr="00466C04">
        <w:rPr>
          <w:rStyle w:val="StyleUnderline"/>
        </w:rPr>
        <w:t>treble damages</w:t>
      </w:r>
      <w:r w:rsidRPr="00913EC1">
        <w:rPr>
          <w:sz w:val="16"/>
        </w:rPr>
        <w:t xml:space="preserve"> remedy, </w:t>
      </w:r>
      <w:r w:rsidRPr="00466C04">
        <w:rPr>
          <w:rStyle w:val="StyleUnderline"/>
        </w:rPr>
        <w:t xml:space="preserve">the </w:t>
      </w:r>
      <w:r w:rsidRPr="00466C04">
        <w:rPr>
          <w:rStyle w:val="Emphasis"/>
        </w:rPr>
        <w:t>current level</w:t>
      </w:r>
      <w:r w:rsidRPr="00466C04">
        <w:rPr>
          <w:rStyle w:val="StyleUnderline"/>
        </w:rPr>
        <w:t xml:space="preserve"> of damages</w:t>
      </w:r>
      <w:r w:rsidRPr="00913EC1">
        <w:rPr>
          <w:sz w:val="16"/>
        </w:rPr>
        <w:t xml:space="preserve"> – </w:t>
      </w:r>
      <w:r w:rsidRPr="00466C04">
        <w:rPr>
          <w:rStyle w:val="StyleUnderline"/>
        </w:rPr>
        <w:t xml:space="preserve">even for </w:t>
      </w:r>
      <w:r w:rsidRPr="00466C04">
        <w:rPr>
          <w:rStyle w:val="Emphasis"/>
        </w:rPr>
        <w:t>blatant</w:t>
      </w:r>
      <w:r w:rsidRPr="00466C04">
        <w:rPr>
          <w:rStyle w:val="StyleUnderline"/>
        </w:rPr>
        <w:t xml:space="preserve"> price fixing</w:t>
      </w:r>
      <w:r w:rsidRPr="00913EC1">
        <w:rPr>
          <w:sz w:val="16"/>
        </w:rPr>
        <w:t xml:space="preserve"> – </w:t>
      </w:r>
      <w:r w:rsidRPr="00AD71B2">
        <w:rPr>
          <w:rStyle w:val="StyleUnderline"/>
        </w:rPr>
        <w:t>is</w:t>
      </w:r>
      <w:r w:rsidRPr="00913EC1">
        <w:rPr>
          <w:sz w:val="16"/>
        </w:rPr>
        <w:t xml:space="preserve"> quite </w:t>
      </w:r>
      <w:r w:rsidRPr="00AD71B2">
        <w:rPr>
          <w:rStyle w:val="Emphasis"/>
        </w:rPr>
        <w:t>insufficient</w:t>
      </w:r>
      <w:r w:rsidRPr="00AD71B2">
        <w:rPr>
          <w:rStyle w:val="StyleUnderline"/>
        </w:rPr>
        <w:t xml:space="preserve"> to fully compensate victims</w:t>
      </w:r>
      <w:r w:rsidRPr="00913EC1">
        <w:rPr>
          <w:sz w:val="16"/>
        </w:rPr>
        <w:t xml:space="preserve"> of anticompetitive behavior. </w:t>
      </w:r>
      <w:r w:rsidRPr="00C54DC8">
        <w:rPr>
          <w:rStyle w:val="StyleUnderline"/>
          <w:highlight w:val="cyan"/>
        </w:rPr>
        <w:t>The claim</w:t>
      </w:r>
      <w:r w:rsidRPr="00913EC1">
        <w:rPr>
          <w:sz w:val="16"/>
        </w:rPr>
        <w:t xml:space="preserve"> that </w:t>
      </w:r>
      <w:r w:rsidRPr="00C54DC8">
        <w:rPr>
          <w:rStyle w:val="StyleUnderline"/>
          <w:highlight w:val="cyan"/>
        </w:rPr>
        <w:t>lawbreakers</w:t>
      </w:r>
      <w:r w:rsidRPr="00913EC1">
        <w:rPr>
          <w:sz w:val="16"/>
        </w:rPr>
        <w:t xml:space="preserve"> often </w:t>
      </w:r>
      <w:r w:rsidRPr="00C54DC8">
        <w:rPr>
          <w:rStyle w:val="StyleUnderline"/>
          <w:highlight w:val="cyan"/>
        </w:rPr>
        <w:t xml:space="preserve">pay </w:t>
      </w:r>
      <w:r w:rsidRPr="00C54DC8">
        <w:rPr>
          <w:rStyle w:val="Emphasis"/>
          <w:highlight w:val="cyan"/>
        </w:rPr>
        <w:t>sixfold</w:t>
      </w:r>
      <w:r w:rsidRPr="00AD71B2">
        <w:rPr>
          <w:rStyle w:val="StyleUnderline"/>
        </w:rPr>
        <w:t xml:space="preserve"> damages</w:t>
      </w:r>
      <w:r w:rsidRPr="00913EC1">
        <w:rPr>
          <w:sz w:val="16"/>
        </w:rPr>
        <w:t xml:space="preserve"> (or even treble damages) or that many victims are overcompensated </w:t>
      </w:r>
      <w:r w:rsidRPr="00C54DC8">
        <w:rPr>
          <w:rStyle w:val="StyleUnderline"/>
          <w:highlight w:val="cyan"/>
        </w:rPr>
        <w:t xml:space="preserve">is </w:t>
      </w:r>
      <w:r w:rsidRPr="00C54DC8">
        <w:rPr>
          <w:rStyle w:val="Emphasis"/>
          <w:highlight w:val="cyan"/>
        </w:rPr>
        <w:t>without support</w:t>
      </w:r>
      <w:r w:rsidRPr="00913EC1">
        <w:rPr>
          <w:sz w:val="16"/>
        </w:rPr>
        <w:t>.</w:t>
      </w:r>
    </w:p>
    <w:p w14:paraId="7F8AD670" w14:textId="77777777" w:rsidR="002C7446" w:rsidRPr="00340791" w:rsidRDefault="002C7446" w:rsidP="002C7446">
      <w:pPr>
        <w:pStyle w:val="Heading3"/>
      </w:pPr>
      <w:r>
        <w:t>AT: Can’t Solve</w:t>
      </w:r>
    </w:p>
    <w:p w14:paraId="0C518B64" w14:textId="77777777" w:rsidR="002C7446" w:rsidRPr="00607339" w:rsidRDefault="002C7446" w:rsidP="002C7446">
      <w:pPr>
        <w:pStyle w:val="Heading4"/>
        <w:rPr>
          <w:rFonts w:asciiTheme="minorHAnsi" w:hAnsiTheme="minorHAnsi" w:cstheme="minorHAnsi"/>
        </w:rPr>
      </w:pPr>
      <w:r>
        <w:rPr>
          <w:rFonts w:asciiTheme="minorHAnsi" w:hAnsiTheme="minorHAnsi" w:cstheme="minorHAnsi"/>
        </w:rPr>
        <w:t>P</w:t>
      </w:r>
      <w:r w:rsidRPr="00607339">
        <w:rPr>
          <w:rFonts w:asciiTheme="minorHAnsi" w:hAnsiTheme="minorHAnsi" w:cstheme="minorHAnsi"/>
        </w:rPr>
        <w:t>rivate class action claims that empirically have a record of success</w:t>
      </w:r>
    </w:p>
    <w:p w14:paraId="2F5D22D1" w14:textId="77777777" w:rsidR="002C7446" w:rsidRPr="00B27852" w:rsidRDefault="002C7446" w:rsidP="002C7446">
      <w:pPr>
        <w:rPr>
          <w:rFonts w:asciiTheme="minorHAnsi" w:hAnsiTheme="minorHAnsi" w:cstheme="minorHAnsi"/>
        </w:rPr>
      </w:pPr>
      <w:r w:rsidRPr="00B27852">
        <w:rPr>
          <w:rStyle w:val="Style13ptBold"/>
          <w:rFonts w:asciiTheme="minorHAnsi" w:hAnsiTheme="minorHAnsi" w:cstheme="minorHAnsi"/>
        </w:rPr>
        <w:t xml:space="preserve">Lande ’16 </w:t>
      </w:r>
      <w:r w:rsidRPr="00B27852">
        <w:rPr>
          <w:rFonts w:asciiTheme="minorHAnsi" w:hAnsiTheme="minorHAnsi" w:cstheme="minorHAnsi"/>
        </w:rPr>
        <w:t>[Robert; Spring 2016; Venable Professor of Law at the University of Baltimore School of Law, Director of the American Antitrust Institute; Antitrust, “Class Warfare: Why Antitrust Class Actions Are Essential for Compensation and Deterrence,” vol. 30]</w:t>
      </w:r>
    </w:p>
    <w:p w14:paraId="230D7B34" w14:textId="77777777" w:rsidR="002C7446" w:rsidRPr="00B27852" w:rsidRDefault="002C7446" w:rsidP="002C7446">
      <w:pPr>
        <w:rPr>
          <w:rFonts w:asciiTheme="minorHAnsi" w:hAnsiTheme="minorHAnsi" w:cstheme="minorHAnsi"/>
          <w:sz w:val="16"/>
        </w:rPr>
      </w:pPr>
      <w:r w:rsidRPr="00D41E91">
        <w:rPr>
          <w:rStyle w:val="StyleUnderline"/>
          <w:rFonts w:asciiTheme="minorHAnsi" w:hAnsiTheme="minorHAnsi" w:cstheme="minorHAnsi"/>
          <w:highlight w:val="cyan"/>
        </w:rPr>
        <w:t>Critics</w:t>
      </w:r>
      <w:r w:rsidRPr="00B27852">
        <w:rPr>
          <w:rFonts w:asciiTheme="minorHAnsi" w:hAnsiTheme="minorHAnsi" w:cstheme="minorHAnsi"/>
          <w:sz w:val="16"/>
        </w:rPr>
        <w:t xml:space="preserve"> also sometimes </w:t>
      </w:r>
      <w:r w:rsidRPr="00D41E91">
        <w:rPr>
          <w:rStyle w:val="Emphasis"/>
          <w:rFonts w:asciiTheme="minorHAnsi" w:hAnsiTheme="minorHAnsi" w:cstheme="minorHAnsi"/>
          <w:highlight w:val="cyan"/>
        </w:rPr>
        <w:t>assert</w:t>
      </w:r>
      <w:r w:rsidRPr="00B27852">
        <w:rPr>
          <w:rStyle w:val="StyleUnderline"/>
          <w:rFonts w:asciiTheme="minorHAnsi" w:hAnsiTheme="minorHAnsi" w:cstheme="minorHAnsi"/>
        </w:rPr>
        <w:t xml:space="preserve"> that </w:t>
      </w:r>
      <w:r w:rsidRPr="00D41E91">
        <w:rPr>
          <w:rStyle w:val="StyleUnderline"/>
          <w:rFonts w:asciiTheme="minorHAnsi" w:hAnsiTheme="minorHAnsi" w:cstheme="minorHAnsi"/>
          <w:highlight w:val="cyan"/>
        </w:rPr>
        <w:t>remedies</w:t>
      </w:r>
      <w:r w:rsidRPr="00B27852">
        <w:rPr>
          <w:rFonts w:asciiTheme="minorHAnsi" w:hAnsiTheme="minorHAnsi" w:cstheme="minorHAnsi"/>
          <w:sz w:val="16"/>
        </w:rPr>
        <w:t xml:space="preserve"> typically </w:t>
      </w:r>
      <w:r w:rsidRPr="00B27852">
        <w:rPr>
          <w:rStyle w:val="StyleUnderline"/>
          <w:rFonts w:asciiTheme="minorHAnsi" w:hAnsiTheme="minorHAnsi" w:cstheme="minorHAnsi"/>
        </w:rPr>
        <w:t>secured in class action</w:t>
      </w:r>
      <w:r w:rsidRPr="00B27852">
        <w:rPr>
          <w:rFonts w:asciiTheme="minorHAnsi" w:hAnsiTheme="minorHAnsi" w:cstheme="minorHAnsi"/>
          <w:sz w:val="16"/>
        </w:rPr>
        <w:t xml:space="preserve"> settlements </w:t>
      </w:r>
      <w:r w:rsidRPr="00D41E91">
        <w:rPr>
          <w:rStyle w:val="StyleUnderline"/>
          <w:rFonts w:asciiTheme="minorHAnsi" w:hAnsiTheme="minorHAnsi" w:cstheme="minorHAnsi"/>
          <w:highlight w:val="cyan"/>
        </w:rPr>
        <w:t>are</w:t>
      </w:r>
      <w:r w:rsidRPr="00B27852">
        <w:rPr>
          <w:rFonts w:asciiTheme="minorHAnsi" w:hAnsiTheme="minorHAnsi" w:cstheme="minorHAnsi"/>
          <w:sz w:val="16"/>
        </w:rPr>
        <w:t xml:space="preserve"> at best </w:t>
      </w:r>
      <w:r w:rsidRPr="00B27852">
        <w:rPr>
          <w:rStyle w:val="Emphasis"/>
          <w:rFonts w:asciiTheme="minorHAnsi" w:hAnsiTheme="minorHAnsi" w:cstheme="minorHAnsi"/>
        </w:rPr>
        <w:t>dubious</w:t>
      </w:r>
      <w:r w:rsidRPr="00B27852">
        <w:rPr>
          <w:rStyle w:val="StyleUnderline"/>
          <w:rFonts w:asciiTheme="minorHAnsi" w:hAnsiTheme="minorHAnsi" w:cstheme="minorHAnsi"/>
        </w:rPr>
        <w:t xml:space="preserve"> and often</w:t>
      </w:r>
      <w:r w:rsidRPr="00B27852">
        <w:rPr>
          <w:rFonts w:asciiTheme="minorHAnsi" w:hAnsiTheme="minorHAnsi" w:cstheme="minorHAnsi"/>
          <w:sz w:val="16"/>
        </w:rPr>
        <w:t xml:space="preserve"> are completely </w:t>
      </w:r>
      <w:r w:rsidRPr="00D41E91">
        <w:rPr>
          <w:rStyle w:val="Emphasis"/>
          <w:rFonts w:asciiTheme="minorHAnsi" w:hAnsiTheme="minorHAnsi" w:cstheme="minorHAnsi"/>
          <w:highlight w:val="cyan"/>
        </w:rPr>
        <w:t>worthless</w:t>
      </w:r>
      <w:r w:rsidRPr="00B27852">
        <w:rPr>
          <w:rFonts w:asciiTheme="minorHAnsi" w:hAnsiTheme="minorHAnsi" w:cstheme="minorHAnsi"/>
          <w:sz w:val="16"/>
        </w:rPr>
        <w:t>,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w:t>
      </w:r>
    </w:p>
    <w:p w14:paraId="573C341C" w14:textId="77777777" w:rsidR="002C7446" w:rsidRPr="00B27852" w:rsidRDefault="002C7446" w:rsidP="002C7446">
      <w:pPr>
        <w:rPr>
          <w:rFonts w:asciiTheme="minorHAnsi" w:hAnsiTheme="minorHAnsi" w:cstheme="minorHAnsi"/>
          <w:sz w:val="16"/>
        </w:rPr>
      </w:pPr>
      <w:r w:rsidRPr="00B27852">
        <w:rPr>
          <w:rStyle w:val="StyleUnderline"/>
          <w:rFonts w:asciiTheme="minorHAnsi" w:hAnsiTheme="minorHAnsi" w:cstheme="minorHAnsi"/>
        </w:rPr>
        <w:t>The critics who make these charges</w:t>
      </w:r>
      <w:r w:rsidRPr="00B27852">
        <w:rPr>
          <w:rFonts w:asciiTheme="minorHAnsi" w:hAnsiTheme="minorHAnsi" w:cstheme="minorHAnsi"/>
          <w:sz w:val="16"/>
        </w:rPr>
        <w:t xml:space="preserve">, however, </w:t>
      </w:r>
      <w:r w:rsidRPr="00D41E91">
        <w:rPr>
          <w:rStyle w:val="Emphasis"/>
          <w:rFonts w:asciiTheme="minorHAnsi" w:hAnsiTheme="minorHAnsi" w:cstheme="minorHAnsi"/>
          <w:highlight w:val="cyan"/>
        </w:rPr>
        <w:t>never</w:t>
      </w:r>
      <w:r w:rsidRPr="00D41E91">
        <w:rPr>
          <w:rStyle w:val="StyleUnderline"/>
          <w:rFonts w:asciiTheme="minorHAnsi" w:hAnsiTheme="minorHAnsi" w:cstheme="minorHAnsi"/>
          <w:highlight w:val="cyan"/>
        </w:rPr>
        <w:t xml:space="preserve"> offer </w:t>
      </w:r>
      <w:r w:rsidRPr="00D41E91">
        <w:rPr>
          <w:rStyle w:val="Emphasis"/>
          <w:rFonts w:asciiTheme="minorHAnsi" w:hAnsiTheme="minorHAnsi" w:cstheme="minorHAnsi"/>
          <w:highlight w:val="cyan"/>
        </w:rPr>
        <w:t>ev</w:t>
      </w:r>
      <w:r w:rsidRPr="00B27852">
        <w:rPr>
          <w:rStyle w:val="Emphasis"/>
          <w:rFonts w:asciiTheme="minorHAnsi" w:hAnsiTheme="minorHAnsi" w:cstheme="minorHAnsi"/>
        </w:rPr>
        <w:t>idence</w:t>
      </w:r>
      <w:r w:rsidRPr="00B27852">
        <w:rPr>
          <w:rStyle w:val="StyleUnderline"/>
          <w:rFonts w:asciiTheme="minorHAnsi" w:hAnsiTheme="minorHAnsi" w:cstheme="minorHAnsi"/>
        </w:rPr>
        <w:t xml:space="preserve"> </w:t>
      </w:r>
      <w:r w:rsidRPr="00D41E91">
        <w:rPr>
          <w:rStyle w:val="StyleUnderline"/>
          <w:rFonts w:asciiTheme="minorHAnsi" w:hAnsiTheme="minorHAnsi" w:cstheme="minorHAnsi"/>
          <w:highlight w:val="cyan"/>
        </w:rPr>
        <w:t>beyond</w:t>
      </w:r>
      <w:r w:rsidRPr="00B27852">
        <w:rPr>
          <w:rStyle w:val="StyleUnderline"/>
          <w:rFonts w:asciiTheme="minorHAnsi" w:hAnsiTheme="minorHAnsi" w:cstheme="minorHAnsi"/>
        </w:rPr>
        <w:t xml:space="preserve"> opinions, </w:t>
      </w:r>
      <w:r w:rsidRPr="00B27852">
        <w:rPr>
          <w:rStyle w:val="Emphasis"/>
          <w:rFonts w:asciiTheme="minorHAnsi" w:hAnsiTheme="minorHAnsi" w:cstheme="minorHAnsi"/>
        </w:rPr>
        <w:t>hypotheticals</w:t>
      </w:r>
      <w:r w:rsidRPr="00B27852">
        <w:rPr>
          <w:rStyle w:val="StyleUnderline"/>
          <w:rFonts w:asciiTheme="minorHAnsi" w:hAnsiTheme="minorHAnsi" w:cstheme="minorHAnsi"/>
        </w:rPr>
        <w:t xml:space="preserve">, and occasional </w:t>
      </w:r>
      <w:r w:rsidRPr="00D41E91">
        <w:rPr>
          <w:rStyle w:val="Emphasis"/>
          <w:rFonts w:asciiTheme="minorHAnsi" w:hAnsiTheme="minorHAnsi" w:cstheme="minorHAnsi"/>
          <w:highlight w:val="cyan"/>
        </w:rPr>
        <w:t>anecdotes</w:t>
      </w:r>
      <w:r w:rsidRPr="00B27852">
        <w:rPr>
          <w:rFonts w:asciiTheme="minorHAnsi" w:hAnsiTheme="minorHAnsi" w:cstheme="minorHAnsi"/>
          <w:sz w:val="16"/>
        </w:rPr>
        <w:t xml:space="preserve">. Indeed, </w:t>
      </w:r>
      <w:r w:rsidRPr="00B27852">
        <w:rPr>
          <w:rStyle w:val="StyleUnderline"/>
          <w:rFonts w:asciiTheme="minorHAnsi" w:hAnsiTheme="minorHAnsi" w:cstheme="minorHAnsi"/>
        </w:rPr>
        <w:t>for the 49 antitrust class action cases</w:t>
      </w:r>
      <w:r w:rsidRPr="00B27852">
        <w:rPr>
          <w:rFonts w:asciiTheme="minorHAnsi" w:hAnsiTheme="minorHAnsi" w:cstheme="minorHAnsi"/>
          <w:sz w:val="16"/>
        </w:rPr>
        <w:t xml:space="preserve"> that Davis and I studied, </w:t>
      </w:r>
      <w:r w:rsidRPr="00D41E91">
        <w:rPr>
          <w:rStyle w:val="StyleUnderline"/>
          <w:rFonts w:asciiTheme="minorHAnsi" w:hAnsiTheme="minorHAnsi" w:cstheme="minorHAnsi"/>
          <w:highlight w:val="cyan"/>
        </w:rPr>
        <w:t xml:space="preserve">the </w:t>
      </w:r>
      <w:r w:rsidRPr="00D41E91">
        <w:rPr>
          <w:rStyle w:val="Emphasis"/>
          <w:rFonts w:asciiTheme="minorHAnsi" w:hAnsiTheme="minorHAnsi" w:cstheme="minorHAnsi"/>
          <w:highlight w:val="cyan"/>
        </w:rPr>
        <w:t>data</w:t>
      </w:r>
      <w:r w:rsidRPr="00D41E91">
        <w:rPr>
          <w:rStyle w:val="StyleUnderline"/>
          <w:rFonts w:asciiTheme="minorHAnsi" w:hAnsiTheme="minorHAnsi" w:cstheme="minorHAnsi"/>
          <w:highlight w:val="cyan"/>
        </w:rPr>
        <w:t xml:space="preserve"> show</w:t>
      </w:r>
      <w:r w:rsidRPr="00B27852">
        <w:rPr>
          <w:rFonts w:asciiTheme="minorHAnsi" w:hAnsiTheme="minorHAnsi" w:cstheme="minorHAnsi"/>
          <w:sz w:val="16"/>
        </w:rPr>
        <w:t xml:space="preserve"> that, overall, </w:t>
      </w:r>
      <w:r w:rsidRPr="00D41E91">
        <w:rPr>
          <w:rStyle w:val="StyleUnderline"/>
          <w:rFonts w:asciiTheme="minorHAnsi" w:hAnsiTheme="minorHAnsi" w:cstheme="minorHAnsi"/>
          <w:highlight w:val="cyan"/>
        </w:rPr>
        <w:t>only</w:t>
      </w:r>
      <w:r w:rsidRPr="00B27852">
        <w:rPr>
          <w:rStyle w:val="StyleUnderline"/>
          <w:rFonts w:asciiTheme="minorHAnsi" w:hAnsiTheme="minorHAnsi" w:cstheme="minorHAnsi"/>
        </w:rPr>
        <w:t xml:space="preserve"> a total of</w:t>
      </w:r>
      <w:r w:rsidRPr="00B27852">
        <w:rPr>
          <w:rFonts w:asciiTheme="minorHAnsi" w:hAnsiTheme="minorHAnsi" w:cstheme="minorHAnsi"/>
          <w:sz w:val="16"/>
        </w:rPr>
        <w:t xml:space="preserve"> approximately </w:t>
      </w:r>
      <w:r w:rsidRPr="00D41E91">
        <w:rPr>
          <w:rStyle w:val="Emphasis"/>
          <w:rFonts w:asciiTheme="minorHAnsi" w:hAnsiTheme="minorHAnsi" w:cstheme="minorHAnsi"/>
          <w:highlight w:val="cyan"/>
        </w:rPr>
        <w:t>20 percent</w:t>
      </w:r>
      <w:r w:rsidRPr="00B27852">
        <w:rPr>
          <w:rStyle w:val="StyleUnderline"/>
          <w:rFonts w:asciiTheme="minorHAnsi" w:hAnsiTheme="minorHAnsi" w:cstheme="minorHAnsi"/>
        </w:rPr>
        <w:t xml:space="preserve"> of the recoveries </w:t>
      </w:r>
      <w:r w:rsidRPr="00D41E91">
        <w:rPr>
          <w:rStyle w:val="StyleUnderline"/>
          <w:rFonts w:asciiTheme="minorHAnsi" w:hAnsiTheme="minorHAnsi" w:cstheme="minorHAnsi"/>
          <w:highlight w:val="cyan"/>
        </w:rPr>
        <w:t>went for</w:t>
      </w:r>
      <w:r w:rsidRPr="00B27852">
        <w:rPr>
          <w:rFonts w:asciiTheme="minorHAnsi" w:hAnsiTheme="minorHAnsi" w:cstheme="minorHAnsi"/>
          <w:sz w:val="16"/>
        </w:rPr>
        <w:t xml:space="preserve"> attorney </w:t>
      </w:r>
      <w:r w:rsidRPr="00D41E91">
        <w:rPr>
          <w:rStyle w:val="StyleUnderline"/>
          <w:rFonts w:asciiTheme="minorHAnsi" w:hAnsiTheme="minorHAnsi" w:cstheme="minorHAnsi"/>
          <w:highlight w:val="cyan"/>
        </w:rPr>
        <w:t>fees</w:t>
      </w:r>
      <w:r w:rsidRPr="00B27852">
        <w:rPr>
          <w:rFonts w:asciiTheme="minorHAnsi" w:hAnsiTheme="minorHAnsi" w:cstheme="minorHAnsi"/>
          <w:sz w:val="16"/>
        </w:rPr>
        <w:t xml:space="preserve"> (14.3 percent) or claims administration expenses (4.1 percent).26 The rest was returned to the victims. </w:t>
      </w:r>
      <w:r w:rsidRPr="00B27852">
        <w:rPr>
          <w:rStyle w:val="StyleUnderline"/>
          <w:rFonts w:asciiTheme="minorHAnsi" w:hAnsiTheme="minorHAnsi" w:cstheme="minorHAnsi"/>
        </w:rPr>
        <w:t xml:space="preserve">This result is </w:t>
      </w:r>
      <w:r w:rsidRPr="00B27852">
        <w:rPr>
          <w:rStyle w:val="Emphasis"/>
          <w:rFonts w:asciiTheme="minorHAnsi" w:hAnsiTheme="minorHAnsi" w:cstheme="minorHAnsi"/>
        </w:rPr>
        <w:t>consistent</w:t>
      </w:r>
      <w:r w:rsidRPr="00B27852">
        <w:rPr>
          <w:rStyle w:val="StyleUnderline"/>
          <w:rFonts w:asciiTheme="minorHAnsi" w:hAnsiTheme="minorHAnsi" w:cstheme="minorHAnsi"/>
        </w:rPr>
        <w:t xml:space="preserve"> with older </w:t>
      </w:r>
      <w:r w:rsidRPr="00B27852">
        <w:rPr>
          <w:rStyle w:val="Emphasis"/>
          <w:rFonts w:asciiTheme="minorHAnsi" w:hAnsiTheme="minorHAnsi" w:cstheme="minorHAnsi"/>
        </w:rPr>
        <w:t>estimates</w:t>
      </w:r>
      <w:r w:rsidRPr="00B27852">
        <w:rPr>
          <w:rStyle w:val="StyleUnderline"/>
          <w:rFonts w:asciiTheme="minorHAnsi" w:hAnsiTheme="minorHAnsi" w:cstheme="minorHAnsi"/>
        </w:rPr>
        <w:t xml:space="preserve"> of legal fees in</w:t>
      </w:r>
      <w:r w:rsidRPr="00B27852">
        <w:rPr>
          <w:rFonts w:asciiTheme="minorHAnsi" w:hAnsiTheme="minorHAnsi" w:cstheme="minorHAnsi"/>
          <w:sz w:val="16"/>
        </w:rPr>
        <w:t xml:space="preserve"> antitrust </w:t>
      </w:r>
      <w:r w:rsidRPr="00B27852">
        <w:rPr>
          <w:rStyle w:val="StyleUnderline"/>
          <w:rFonts w:asciiTheme="minorHAnsi" w:hAnsiTheme="minorHAnsi" w:cstheme="minorHAnsi"/>
        </w:rPr>
        <w:t xml:space="preserve">class action cases in the </w:t>
      </w:r>
      <w:r w:rsidRPr="00B27852">
        <w:rPr>
          <w:rStyle w:val="Emphasis"/>
          <w:rFonts w:asciiTheme="minorHAnsi" w:hAnsiTheme="minorHAnsi" w:cstheme="minorHAnsi"/>
        </w:rPr>
        <w:t>6.5</w:t>
      </w:r>
      <w:r w:rsidRPr="00B27852">
        <w:rPr>
          <w:rStyle w:val="StyleUnderline"/>
          <w:rFonts w:asciiTheme="minorHAnsi" w:hAnsiTheme="minorHAnsi" w:cstheme="minorHAnsi"/>
        </w:rPr>
        <w:t xml:space="preserve"> to </w:t>
      </w:r>
      <w:r w:rsidRPr="00B27852">
        <w:rPr>
          <w:rStyle w:val="Emphasis"/>
          <w:rFonts w:asciiTheme="minorHAnsi" w:hAnsiTheme="minorHAnsi" w:cstheme="minorHAnsi"/>
        </w:rPr>
        <w:t>21 percent</w:t>
      </w:r>
      <w:r w:rsidRPr="00B27852">
        <w:rPr>
          <w:rStyle w:val="StyleUnderline"/>
          <w:rFonts w:asciiTheme="minorHAnsi" w:hAnsiTheme="minorHAnsi" w:cstheme="minorHAnsi"/>
        </w:rPr>
        <w:t xml:space="preserve"> range</w:t>
      </w:r>
      <w:r w:rsidRPr="00B27852">
        <w:rPr>
          <w:rFonts w:asciiTheme="minorHAnsi" w:hAnsiTheme="minorHAnsi" w:cstheme="minorHAnsi"/>
          <w:sz w:val="16"/>
        </w:rPr>
        <w:t>.27</w:t>
      </w:r>
    </w:p>
    <w:p w14:paraId="3BA7F52E" w14:textId="77777777" w:rsidR="002C7446" w:rsidRPr="00B27852" w:rsidRDefault="002C7446" w:rsidP="002C7446">
      <w:pPr>
        <w:rPr>
          <w:rFonts w:asciiTheme="minorHAnsi" w:hAnsiTheme="minorHAnsi" w:cstheme="minorHAnsi"/>
          <w:sz w:val="16"/>
        </w:rPr>
      </w:pPr>
      <w:r w:rsidRPr="00D41E91">
        <w:rPr>
          <w:rStyle w:val="StyleUnderline"/>
          <w:rFonts w:asciiTheme="minorHAnsi" w:hAnsiTheme="minorHAnsi" w:cstheme="minorHAnsi"/>
          <w:highlight w:val="cyan"/>
        </w:rPr>
        <w:t>Critics</w:t>
      </w:r>
      <w:r w:rsidRPr="00B27852">
        <w:rPr>
          <w:rFonts w:asciiTheme="minorHAnsi" w:hAnsiTheme="minorHAnsi" w:cstheme="minorHAnsi"/>
          <w:sz w:val="16"/>
        </w:rPr>
        <w:t xml:space="preserve"> also sometimes examine what happened in other areas of law and assert that these outcomes occur in contemporary antitrust class action suits as well. But they </w:t>
      </w:r>
      <w:r w:rsidRPr="00D41E91">
        <w:rPr>
          <w:rStyle w:val="Emphasis"/>
          <w:rFonts w:asciiTheme="minorHAnsi" w:hAnsiTheme="minorHAnsi" w:cstheme="minorHAnsi"/>
          <w:highlight w:val="cyan"/>
        </w:rPr>
        <w:t>never</w:t>
      </w:r>
      <w:r w:rsidRPr="00D41E91">
        <w:rPr>
          <w:rStyle w:val="StyleUnderline"/>
          <w:rFonts w:asciiTheme="minorHAnsi" w:hAnsiTheme="minorHAnsi" w:cstheme="minorHAnsi"/>
          <w:highlight w:val="cyan"/>
        </w:rPr>
        <w:t xml:space="preserve"> offer </w:t>
      </w:r>
      <w:r w:rsidRPr="00D41E91">
        <w:rPr>
          <w:rStyle w:val="Emphasis"/>
          <w:rFonts w:asciiTheme="minorHAnsi" w:hAnsiTheme="minorHAnsi" w:cstheme="minorHAnsi"/>
          <w:highlight w:val="cyan"/>
        </w:rPr>
        <w:t>systematic ev</w:t>
      </w:r>
      <w:r w:rsidRPr="00B27852">
        <w:rPr>
          <w:rStyle w:val="Emphasis"/>
          <w:rFonts w:asciiTheme="minorHAnsi" w:hAnsiTheme="minorHAnsi" w:cstheme="minorHAnsi"/>
        </w:rPr>
        <w:t>idence</w:t>
      </w:r>
      <w:r w:rsidRPr="00B27852">
        <w:rPr>
          <w:rStyle w:val="StyleUnderline"/>
          <w:rFonts w:asciiTheme="minorHAnsi" w:hAnsiTheme="minorHAnsi" w:cstheme="minorHAnsi"/>
        </w:rPr>
        <w:t xml:space="preserve"> from antitrust cases to support</w:t>
      </w:r>
      <w:r w:rsidRPr="00B27852">
        <w:rPr>
          <w:rFonts w:asciiTheme="minorHAnsi" w:hAnsiTheme="minorHAnsi" w:cstheme="minorHAnsi"/>
          <w:sz w:val="16"/>
        </w:rPr>
        <w:t xml:space="preserve"> their </w:t>
      </w:r>
      <w:r w:rsidRPr="00B27852">
        <w:rPr>
          <w:rStyle w:val="StyleUnderline"/>
          <w:rFonts w:asciiTheme="minorHAnsi" w:hAnsiTheme="minorHAnsi" w:cstheme="minorHAnsi"/>
        </w:rPr>
        <w:t>opinions</w:t>
      </w:r>
      <w:r w:rsidRPr="00B27852">
        <w:rPr>
          <w:rFonts w:asciiTheme="minorHAnsi" w:hAnsiTheme="minorHAnsi" w:cstheme="minorHAnsi"/>
          <w:sz w:val="16"/>
        </w:rPr>
        <w:t xml:space="preserve">.28 Interestingly, </w:t>
      </w:r>
      <w:r w:rsidRPr="00B27852">
        <w:rPr>
          <w:rStyle w:val="StyleUnderline"/>
          <w:rFonts w:asciiTheme="minorHAnsi" w:hAnsiTheme="minorHAnsi" w:cstheme="minorHAnsi"/>
        </w:rPr>
        <w:t xml:space="preserve">only </w:t>
      </w:r>
      <w:r w:rsidRPr="00B27852">
        <w:rPr>
          <w:rStyle w:val="Emphasis"/>
          <w:rFonts w:asciiTheme="minorHAnsi" w:hAnsiTheme="minorHAnsi" w:cstheme="minorHAnsi"/>
        </w:rPr>
        <w:t>one</w:t>
      </w:r>
      <w:r w:rsidRPr="00B27852">
        <w:rPr>
          <w:rStyle w:val="StyleUnderline"/>
          <w:rFonts w:asciiTheme="minorHAnsi" w:hAnsiTheme="minorHAnsi" w:cstheme="minorHAnsi"/>
        </w:rPr>
        <w:t xml:space="preserve"> of the lawsuits</w:t>
      </w:r>
      <w:r w:rsidRPr="00B27852">
        <w:rPr>
          <w:rFonts w:asciiTheme="minorHAnsi" w:hAnsiTheme="minorHAnsi" w:cstheme="minorHAnsi"/>
          <w:sz w:val="16"/>
        </w:rPr>
        <w:t xml:space="preserve"> in the Davis/Lande study </w:t>
      </w:r>
      <w:r w:rsidRPr="00B27852">
        <w:rPr>
          <w:rStyle w:val="StyleUnderline"/>
          <w:rFonts w:asciiTheme="minorHAnsi" w:hAnsiTheme="minorHAnsi" w:cstheme="minorHAnsi"/>
        </w:rPr>
        <w:t>involved a coupon remedy</w:t>
      </w:r>
      <w:r w:rsidRPr="00B27852">
        <w:rPr>
          <w:rFonts w:asciiTheme="minorHAnsi" w:hAnsiTheme="minorHAnsi" w:cstheme="minorHAnsi"/>
          <w:sz w:val="16"/>
        </w:rPr>
        <w:t>—the Auction Houses cases. However, those coupons were fully redeemable for cash if they were not used for five years.29</w:t>
      </w:r>
    </w:p>
    <w:p w14:paraId="3575CBD7" w14:textId="77777777" w:rsidR="002C7446" w:rsidRDefault="002C7446" w:rsidP="002C7446">
      <w:r w:rsidRPr="00B27852">
        <w:rPr>
          <w:rFonts w:asciiTheme="minorHAnsi" w:hAnsiTheme="minorHAnsi" w:cstheme="minorHAnsi"/>
          <w:sz w:val="16"/>
        </w:rPr>
        <w:t xml:space="preserve">The actions Davis and I studied were among the largest antitrust class actions ever brought and therefore might not be representative of class action cases in general. </w:t>
      </w:r>
      <w:r w:rsidRPr="00D41E91">
        <w:rPr>
          <w:rStyle w:val="StyleUnderline"/>
          <w:rFonts w:asciiTheme="minorHAnsi" w:hAnsiTheme="minorHAnsi" w:cstheme="minorHAnsi"/>
          <w:highlight w:val="cyan"/>
        </w:rPr>
        <w:t xml:space="preserve">Abuses </w:t>
      </w:r>
      <w:r w:rsidRPr="00D41E91">
        <w:rPr>
          <w:rStyle w:val="Emphasis"/>
          <w:rFonts w:asciiTheme="minorHAnsi" w:hAnsiTheme="minorHAnsi" w:cstheme="minorHAnsi"/>
          <w:highlight w:val="cyan"/>
        </w:rPr>
        <w:t>surely</w:t>
      </w:r>
      <w:r w:rsidRPr="00D41E91">
        <w:rPr>
          <w:rStyle w:val="StyleUnderline"/>
          <w:rFonts w:asciiTheme="minorHAnsi" w:hAnsiTheme="minorHAnsi" w:cstheme="minorHAnsi"/>
          <w:highlight w:val="cyan"/>
        </w:rPr>
        <w:t xml:space="preserve"> occur</w:t>
      </w:r>
      <w:r w:rsidRPr="00B27852">
        <w:rPr>
          <w:rStyle w:val="StyleUnderline"/>
          <w:rFonts w:asciiTheme="minorHAnsi" w:hAnsiTheme="minorHAnsi" w:cstheme="minorHAnsi"/>
        </w:rPr>
        <w:t xml:space="preserve"> from time to time</w:t>
      </w:r>
      <w:r w:rsidRPr="00B27852">
        <w:rPr>
          <w:rFonts w:asciiTheme="minorHAnsi" w:hAnsiTheme="minorHAnsi" w:cstheme="minorHAnsi"/>
          <w:sz w:val="16"/>
        </w:rPr>
        <w:t xml:space="preserve"> in class action cases, </w:t>
      </w:r>
      <w:r w:rsidRPr="00D41E91">
        <w:rPr>
          <w:rStyle w:val="StyleUnderline"/>
          <w:rFonts w:asciiTheme="minorHAnsi" w:hAnsiTheme="minorHAnsi" w:cstheme="minorHAnsi"/>
          <w:highlight w:val="cyan"/>
        </w:rPr>
        <w:t>as they do</w:t>
      </w:r>
      <w:r w:rsidRPr="00B27852">
        <w:rPr>
          <w:rFonts w:asciiTheme="minorHAnsi" w:hAnsiTheme="minorHAnsi" w:cstheme="minorHAnsi"/>
          <w:sz w:val="16"/>
        </w:rPr>
        <w:t xml:space="preserve"> almost </w:t>
      </w:r>
      <w:r w:rsidRPr="00D41E91">
        <w:rPr>
          <w:rStyle w:val="Emphasis"/>
          <w:rFonts w:asciiTheme="minorHAnsi" w:hAnsiTheme="minorHAnsi" w:cstheme="minorHAnsi"/>
          <w:highlight w:val="cyan"/>
        </w:rPr>
        <w:t>everywhere</w:t>
      </w:r>
      <w:r w:rsidRPr="00B27852">
        <w:rPr>
          <w:rStyle w:val="StyleUnderline"/>
          <w:rFonts w:asciiTheme="minorHAnsi" w:hAnsiTheme="minorHAnsi" w:cstheme="minorHAnsi"/>
        </w:rPr>
        <w:t xml:space="preserve"> in the legal system. </w:t>
      </w:r>
      <w:r w:rsidRPr="00D41E91">
        <w:rPr>
          <w:rStyle w:val="StyleUnderline"/>
          <w:rFonts w:asciiTheme="minorHAnsi" w:hAnsiTheme="minorHAnsi" w:cstheme="minorHAnsi"/>
          <w:highlight w:val="cyan"/>
        </w:rPr>
        <w:t xml:space="preserve">But a </w:t>
      </w:r>
      <w:r w:rsidRPr="00D41E91">
        <w:rPr>
          <w:rStyle w:val="Emphasis"/>
          <w:rFonts w:asciiTheme="minorHAnsi" w:hAnsiTheme="minorHAnsi" w:cstheme="minorHAnsi"/>
          <w:highlight w:val="cyan"/>
        </w:rPr>
        <w:t>majority</w:t>
      </w:r>
      <w:r w:rsidRPr="00D41E91">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the critics’ most </w:t>
      </w:r>
      <w:r w:rsidRPr="00B27852">
        <w:rPr>
          <w:rStyle w:val="Emphasis"/>
          <w:rFonts w:asciiTheme="minorHAnsi" w:hAnsiTheme="minorHAnsi" w:cstheme="minorHAnsi"/>
        </w:rPr>
        <w:t xml:space="preserve">egregious </w:t>
      </w:r>
      <w:r w:rsidRPr="00D41E91">
        <w:rPr>
          <w:rStyle w:val="Emphasis"/>
          <w:rFonts w:asciiTheme="minorHAnsi" w:hAnsiTheme="minorHAnsi" w:cstheme="minorHAnsi"/>
          <w:highlight w:val="cyan"/>
        </w:rPr>
        <w:t>examples</w:t>
      </w:r>
      <w:r w:rsidRPr="00D41E91">
        <w:rPr>
          <w:rStyle w:val="StyleUnderline"/>
          <w:rFonts w:asciiTheme="minorHAnsi" w:hAnsiTheme="minorHAnsi" w:cstheme="minorHAnsi"/>
          <w:highlight w:val="cyan"/>
        </w:rPr>
        <w:t xml:space="preserve"> are from </w:t>
      </w:r>
      <w:r w:rsidRPr="00D41E91">
        <w:rPr>
          <w:rStyle w:val="Emphasis"/>
          <w:rFonts w:asciiTheme="minorHAnsi" w:hAnsiTheme="minorHAnsi" w:cstheme="minorHAnsi"/>
          <w:highlight w:val="cyan"/>
        </w:rPr>
        <w:t>other</w:t>
      </w:r>
      <w:r w:rsidRPr="00B27852">
        <w:rPr>
          <w:rStyle w:val="Emphasis"/>
          <w:rFonts w:asciiTheme="minorHAnsi" w:hAnsiTheme="minorHAnsi" w:cstheme="minorHAnsi"/>
        </w:rPr>
        <w:t xml:space="preserve"> areas</w:t>
      </w:r>
      <w:r w:rsidRPr="00B27852">
        <w:rPr>
          <w:rStyle w:val="StyleUnderline"/>
          <w:rFonts w:asciiTheme="minorHAnsi" w:hAnsiTheme="minorHAnsi" w:cstheme="minorHAnsi"/>
        </w:rPr>
        <w:t xml:space="preserve"> of </w:t>
      </w:r>
      <w:r w:rsidRPr="00D41E91">
        <w:rPr>
          <w:rStyle w:val="StyleUnderline"/>
          <w:rFonts w:asciiTheme="minorHAnsi" w:hAnsiTheme="minorHAnsi" w:cstheme="minorHAnsi"/>
          <w:highlight w:val="cyan"/>
        </w:rPr>
        <w:t>law or</w:t>
      </w:r>
      <w:r w:rsidRPr="00B27852">
        <w:rPr>
          <w:rStyle w:val="StyleUnderline"/>
          <w:rFonts w:asciiTheme="minorHAnsi" w:hAnsiTheme="minorHAnsi" w:cstheme="minorHAnsi"/>
        </w:rPr>
        <w:t xml:space="preserve"> are quite </w:t>
      </w:r>
      <w:r w:rsidRPr="00D41E91">
        <w:rPr>
          <w:rStyle w:val="Emphasis"/>
          <w:rFonts w:asciiTheme="minorHAnsi" w:hAnsiTheme="minorHAnsi" w:cstheme="minorHAnsi"/>
          <w:highlight w:val="cyan"/>
        </w:rPr>
        <w:t>old</w:t>
      </w:r>
      <w:r w:rsidRPr="00B27852">
        <w:rPr>
          <w:rFonts w:asciiTheme="minorHAnsi" w:hAnsiTheme="minorHAnsi" w:cstheme="minorHAnsi"/>
          <w:sz w:val="16"/>
        </w:rPr>
        <w:t xml:space="preserve">.30 </w:t>
      </w:r>
      <w:r w:rsidRPr="00D41E91">
        <w:rPr>
          <w:rStyle w:val="StyleUnderline"/>
          <w:rFonts w:asciiTheme="minorHAnsi" w:hAnsiTheme="minorHAnsi" w:cstheme="minorHAnsi"/>
          <w:highlight w:val="cyan"/>
        </w:rPr>
        <w:t>No one</w:t>
      </w:r>
      <w:r w:rsidRPr="00B27852">
        <w:rPr>
          <w:rStyle w:val="StyleUnderline"/>
          <w:rFonts w:asciiTheme="minorHAnsi" w:hAnsiTheme="minorHAnsi" w:cstheme="minorHAnsi"/>
        </w:rPr>
        <w:t xml:space="preserve"> has </w:t>
      </w:r>
      <w:r w:rsidRPr="00D41E91">
        <w:rPr>
          <w:rStyle w:val="Emphasis"/>
          <w:rFonts w:asciiTheme="minorHAnsi" w:hAnsiTheme="minorHAnsi" w:cstheme="minorHAnsi"/>
          <w:highlight w:val="cyan"/>
        </w:rPr>
        <w:t>ever</w:t>
      </w:r>
      <w:r w:rsidRPr="00D41E91">
        <w:rPr>
          <w:rStyle w:val="StyleUnderline"/>
          <w:rFonts w:asciiTheme="minorHAnsi" w:hAnsiTheme="minorHAnsi" w:cstheme="minorHAnsi"/>
          <w:highlight w:val="cyan"/>
        </w:rPr>
        <w:t xml:space="preserve"> presented</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reliable </w:t>
      </w:r>
      <w:r w:rsidRPr="00D41E91">
        <w:rPr>
          <w:rStyle w:val="Emphasis"/>
          <w:rFonts w:asciiTheme="minorHAnsi" w:hAnsiTheme="minorHAnsi" w:cstheme="minorHAnsi"/>
          <w:highlight w:val="cyan"/>
        </w:rPr>
        <w:t>evidence</w:t>
      </w:r>
      <w:r w:rsidRPr="00B27852">
        <w:rPr>
          <w:rStyle w:val="StyleUnderline"/>
          <w:rFonts w:asciiTheme="minorHAnsi" w:hAnsiTheme="minorHAnsi" w:cstheme="minorHAnsi"/>
        </w:rPr>
        <w:t xml:space="preserve"> showing</w:t>
      </w:r>
      <w:r w:rsidRPr="00B27852">
        <w:rPr>
          <w:rFonts w:asciiTheme="minorHAnsi" w:hAnsiTheme="minorHAnsi" w:cstheme="minorHAnsi"/>
          <w:sz w:val="16"/>
        </w:rPr>
        <w:t xml:space="preserve"> that </w:t>
      </w:r>
      <w:r w:rsidRPr="00B27852">
        <w:rPr>
          <w:rStyle w:val="StyleUnderline"/>
          <w:rFonts w:asciiTheme="minorHAnsi" w:hAnsiTheme="minorHAnsi" w:cstheme="minorHAnsi"/>
        </w:rPr>
        <w:t xml:space="preserve">such examples occur </w:t>
      </w:r>
      <w:r w:rsidRPr="00B27852">
        <w:rPr>
          <w:rStyle w:val="Emphasis"/>
          <w:rFonts w:asciiTheme="minorHAnsi" w:hAnsiTheme="minorHAnsi" w:cstheme="minorHAnsi"/>
        </w:rPr>
        <w:t>frequently</w:t>
      </w:r>
      <w:r w:rsidRPr="00B27852">
        <w:rPr>
          <w:rStyle w:val="StyleUnderline"/>
          <w:rFonts w:asciiTheme="minorHAnsi" w:hAnsiTheme="minorHAnsi" w:cstheme="minorHAnsi"/>
        </w:rPr>
        <w:t xml:space="preserve"> or are </w:t>
      </w:r>
      <w:r w:rsidRPr="00D41E91">
        <w:rPr>
          <w:rStyle w:val="Emphasis"/>
          <w:rFonts w:asciiTheme="minorHAnsi" w:hAnsiTheme="minorHAnsi" w:cstheme="minorHAnsi"/>
          <w:highlight w:val="cyan"/>
        </w:rPr>
        <w:t>typical</w:t>
      </w:r>
      <w:r w:rsidRPr="00D41E91">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contemporary </w:t>
      </w:r>
      <w:r w:rsidRPr="00D41E91">
        <w:rPr>
          <w:rStyle w:val="Emphasis"/>
          <w:rFonts w:asciiTheme="minorHAnsi" w:hAnsiTheme="minorHAnsi" w:cstheme="minorHAnsi"/>
          <w:highlight w:val="cyan"/>
        </w:rPr>
        <w:t>antitrust</w:t>
      </w:r>
      <w:r w:rsidRPr="00D41E91">
        <w:rPr>
          <w:rStyle w:val="StyleUnderline"/>
          <w:rFonts w:asciiTheme="minorHAnsi" w:hAnsiTheme="minorHAnsi" w:cstheme="minorHAnsi"/>
          <w:highlight w:val="cyan"/>
        </w:rPr>
        <w:t xml:space="preserve"> class action</w:t>
      </w:r>
      <w:r w:rsidRPr="00B27852">
        <w:rPr>
          <w:rStyle w:val="StyleUnderline"/>
          <w:rFonts w:asciiTheme="minorHAnsi" w:hAnsiTheme="minorHAnsi" w:cstheme="minorHAnsi"/>
        </w:rPr>
        <w:t xml:space="preserve"> cases</w:t>
      </w:r>
      <w:r w:rsidRPr="00B27852">
        <w:rPr>
          <w:rFonts w:asciiTheme="minorHAnsi" w:hAnsiTheme="minorHAnsi" w:cstheme="minorHAnsi"/>
          <w:sz w:val="16"/>
        </w:rPr>
        <w:t>.31</w:t>
      </w:r>
    </w:p>
    <w:p w14:paraId="0319C0B0" w14:textId="77777777" w:rsidR="002C7446" w:rsidRPr="00C26447" w:rsidRDefault="002C7446" w:rsidP="002C7446"/>
    <w:p w14:paraId="0E01E1A7" w14:textId="77777777" w:rsidR="002C7446" w:rsidRDefault="002C7446" w:rsidP="002C7446">
      <w:pPr>
        <w:pStyle w:val="Heading2"/>
      </w:pPr>
      <w:r>
        <w:t>Adv---Private Antitrust</w:t>
      </w:r>
    </w:p>
    <w:p w14:paraId="793A829B" w14:textId="77777777" w:rsidR="002C7446" w:rsidRDefault="002C7446" w:rsidP="002C7446">
      <w:pPr>
        <w:pStyle w:val="Heading3"/>
      </w:pPr>
      <w:r>
        <w:t>2AC---AT: Public Better</w:t>
      </w:r>
    </w:p>
    <w:p w14:paraId="54B17B54" w14:textId="77777777" w:rsidR="002C7446" w:rsidRDefault="002C7446" w:rsidP="002C7446">
      <w:pPr>
        <w:pStyle w:val="Heading4"/>
      </w:pPr>
      <w:r>
        <w:t>Government enforcement fails for a variety of reasons</w:t>
      </w:r>
    </w:p>
    <w:p w14:paraId="37D52BA5" w14:textId="77777777" w:rsidR="002C7446" w:rsidRDefault="002C7446" w:rsidP="002C7446">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07F82286" w14:textId="77777777" w:rsidR="002C7446" w:rsidRDefault="002C7446" w:rsidP="002C7446">
      <w:r>
        <w:t>As has been observed, “</w:t>
      </w:r>
      <w:r w:rsidRPr="00C54DC8">
        <w:rPr>
          <w:rStyle w:val="Emphasis"/>
          <w:highlight w:val="cyan"/>
        </w:rPr>
        <w:t>government cannot</w:t>
      </w:r>
      <w:r w:rsidRPr="00A07EA5">
        <w:rPr>
          <w:rStyle w:val="StyleUnderline"/>
        </w:rPr>
        <w:t xml:space="preserve"> be expected to </w:t>
      </w:r>
      <w:r w:rsidRPr="00C54DC8">
        <w:rPr>
          <w:rStyle w:val="Emphasis"/>
          <w:highlight w:val="cyan"/>
        </w:rPr>
        <w:t>do</w:t>
      </w:r>
      <w:r w:rsidRPr="00A07EA5">
        <w:rPr>
          <w:rStyle w:val="StyleUnderline"/>
        </w:rPr>
        <w:t xml:space="preserve"> all or even most of the necessary </w:t>
      </w:r>
      <w:r w:rsidRPr="00C54DC8">
        <w:rPr>
          <w:rStyle w:val="Emphasis"/>
          <w:highlight w:val="cyan"/>
        </w:rPr>
        <w:t>enforcement</w:t>
      </w:r>
      <w:r w:rsidRPr="00A07EA5">
        <w:rPr>
          <w:rStyle w:val="StyleUnderline"/>
        </w:rPr>
        <w:t xml:space="preserve">” for numerous reasons – in addition to </w:t>
      </w:r>
      <w:r w:rsidRPr="00C54DC8">
        <w:rPr>
          <w:rStyle w:val="Emphasis"/>
          <w:highlight w:val="cyan"/>
        </w:rPr>
        <w:t>budgetary constraints</w:t>
      </w:r>
      <w:r w:rsidRPr="00A07EA5">
        <w:rPr>
          <w:rStyle w:val="StyleUnderline"/>
        </w:rPr>
        <w:t xml:space="preserve"> – including “</w:t>
      </w:r>
      <w:r w:rsidRPr="004F4E93">
        <w:rPr>
          <w:rStyle w:val="Emphasis"/>
        </w:rPr>
        <w:t xml:space="preserve">undue </w:t>
      </w:r>
      <w:r w:rsidRPr="00C54DC8">
        <w:rPr>
          <w:rStyle w:val="Emphasis"/>
          <w:highlight w:val="cyan"/>
        </w:rPr>
        <w:t>fear of losing</w:t>
      </w:r>
      <w:r w:rsidRPr="004F4E93">
        <w:rPr>
          <w:rStyle w:val="Emphasis"/>
        </w:rPr>
        <w:t xml:space="preserve"> cases</w:t>
      </w:r>
      <w:r w:rsidRPr="00A07EA5">
        <w:rPr>
          <w:rStyle w:val="StyleUnderline"/>
        </w:rPr>
        <w:t xml:space="preserve">; </w:t>
      </w:r>
      <w:r w:rsidRPr="00C54DC8">
        <w:rPr>
          <w:rStyle w:val="Emphasis"/>
          <w:highlight w:val="cyan"/>
        </w:rPr>
        <w:t>lack of awareness of industry conditions</w:t>
      </w:r>
      <w:r w:rsidRPr="00A07EA5">
        <w:rPr>
          <w:rStyle w:val="StyleUnderline"/>
        </w:rPr>
        <w:t xml:space="preserve">; </w:t>
      </w:r>
      <w:r w:rsidRPr="004F4E93">
        <w:rPr>
          <w:rStyle w:val="Emphasis"/>
        </w:rPr>
        <w:t xml:space="preserve">overly </w:t>
      </w:r>
      <w:r w:rsidRPr="00C54DC8">
        <w:rPr>
          <w:rStyle w:val="Emphasis"/>
          <w:highlight w:val="cyan"/>
        </w:rPr>
        <w:t>suspicious views</w:t>
      </w:r>
      <w:r w:rsidRPr="00C54DC8">
        <w:rPr>
          <w:rStyle w:val="StyleUnderline"/>
          <w:highlight w:val="cyan"/>
        </w:rPr>
        <w:t xml:space="preserve"> about </w:t>
      </w:r>
      <w:r w:rsidRPr="00C54DC8">
        <w:rPr>
          <w:rStyle w:val="Emphasis"/>
          <w:highlight w:val="cyan"/>
        </w:rPr>
        <w:t>complaints</w:t>
      </w:r>
      <w:r w:rsidRPr="004F4E93">
        <w:rPr>
          <w:rStyle w:val="Emphasis"/>
        </w:rPr>
        <w:t xml:space="preserve"> by ‘losers’</w:t>
      </w:r>
      <w:r w:rsidRPr="00A07EA5">
        <w:rPr>
          <w:rStyle w:val="StyleUnderline"/>
        </w:rPr>
        <w:t xml:space="preserve"> that they were in fact victims of anticompetitive behavior; </w:t>
      </w:r>
      <w:r w:rsidRPr="00C54DC8">
        <w:rPr>
          <w:rStyle w:val="Emphasis"/>
          <w:highlight w:val="cyan"/>
        </w:rPr>
        <w:t>higher turnover</w:t>
      </w:r>
      <w:r w:rsidRPr="00A07EA5">
        <w:rPr>
          <w:rStyle w:val="StyleUnderline"/>
        </w:rPr>
        <w:t xml:space="preserve"> among government attorneys; and the unfortunate, but undeniable, reality that </w:t>
      </w:r>
      <w:r w:rsidRPr="004F4E93">
        <w:rPr>
          <w:rStyle w:val="Emphasis"/>
        </w:rPr>
        <w:t xml:space="preserve">government </w:t>
      </w:r>
      <w:r w:rsidRPr="00C54DC8">
        <w:rPr>
          <w:rStyle w:val="Emphasis"/>
          <w:highlight w:val="cyan"/>
        </w:rPr>
        <w:t>enforcement</w:t>
      </w:r>
      <w:r w:rsidRPr="00A07EA5">
        <w:rPr>
          <w:rStyle w:val="StyleUnderline"/>
        </w:rPr>
        <w:t xml:space="preserve"> (or </w:t>
      </w:r>
      <w:r w:rsidRPr="004F4E93">
        <w:rPr>
          <w:rStyle w:val="Emphasis"/>
        </w:rPr>
        <w:t>nonenforcement</w:t>
      </w:r>
      <w:r w:rsidRPr="00A07EA5">
        <w:rPr>
          <w:rStyle w:val="StyleUnderline"/>
        </w:rPr>
        <w:t xml:space="preserve">) </w:t>
      </w:r>
      <w:r w:rsidRPr="00C54DC8">
        <w:rPr>
          <w:rStyle w:val="StyleUnderline"/>
          <w:highlight w:val="cyan"/>
        </w:rPr>
        <w:t>decisions are</w:t>
      </w:r>
      <w:r w:rsidRPr="00A07EA5">
        <w:rPr>
          <w:rStyle w:val="StyleUnderline"/>
        </w:rPr>
        <w:t xml:space="preserve">, at times, </w:t>
      </w:r>
      <w:r w:rsidRPr="00C54DC8">
        <w:rPr>
          <w:rStyle w:val="Emphasis"/>
          <w:highlight w:val="cyan"/>
        </w:rPr>
        <w:t>politically motivated</w:t>
      </w:r>
      <w:r>
        <w:t>.”7</w:t>
      </w:r>
    </w:p>
    <w:p w14:paraId="55513064" w14:textId="77777777" w:rsidR="002C7446" w:rsidRPr="00A11B5E" w:rsidRDefault="002C7446" w:rsidP="002C7446"/>
    <w:p w14:paraId="26BA51A2" w14:textId="77777777" w:rsidR="002C7446" w:rsidRDefault="002C7446" w:rsidP="002C7446">
      <w:pPr>
        <w:pStyle w:val="Heading3"/>
      </w:pPr>
      <w:r>
        <w:t>2AC---AT: Consolidation Good</w:t>
      </w:r>
    </w:p>
    <w:p w14:paraId="54DA7D81" w14:textId="77777777" w:rsidR="002C7446" w:rsidRDefault="002C7446" w:rsidP="002C7446">
      <w:pPr>
        <w:pStyle w:val="Heading4"/>
      </w:pPr>
      <w:r>
        <w:t xml:space="preserve">Megamergers costs </w:t>
      </w:r>
      <w:r w:rsidRPr="003519DD">
        <w:rPr>
          <w:u w:val="single"/>
        </w:rPr>
        <w:t>directly tradeoff</w:t>
      </w:r>
      <w:r>
        <w:t xml:space="preserve"> with R&amp;D and </w:t>
      </w:r>
      <w:r w:rsidRPr="003519DD">
        <w:rPr>
          <w:u w:val="single"/>
        </w:rPr>
        <w:t>innovation</w:t>
      </w:r>
      <w:r>
        <w:t>.</w:t>
      </w:r>
    </w:p>
    <w:p w14:paraId="5D0DACE8" w14:textId="77777777" w:rsidR="002C7446" w:rsidRDefault="002C7446" w:rsidP="002C7446">
      <w:r>
        <w:rPr>
          <w:rStyle w:val="Style13ptBold"/>
        </w:rPr>
        <w:t>Milani</w:t>
      </w:r>
      <w:r w:rsidRPr="00F74BC0">
        <w:rPr>
          <w:rStyle w:val="Style13ptBold"/>
        </w:rPr>
        <w:t xml:space="preserve"> '</w:t>
      </w:r>
      <w:r>
        <w:rPr>
          <w:rStyle w:val="Style13ptBold"/>
        </w:rPr>
        <w:t>19</w:t>
      </w:r>
      <w:r>
        <w:t xml:space="preserve"> [Kate; 7/10/19; Fellow at the Roosevelt Institute; "Pharmaceutical mergers and megamergers stifle innovation," https://www.statnews.com/2019/07/10/pharmaceutical-mergers-stifle-innovation/]</w:t>
      </w:r>
    </w:p>
    <w:p w14:paraId="70AF2176" w14:textId="77777777" w:rsidR="002C7446" w:rsidRPr="00CE3953" w:rsidRDefault="002C7446" w:rsidP="002C7446">
      <w:pPr>
        <w:rPr>
          <w:sz w:val="16"/>
        </w:rPr>
      </w:pPr>
      <w:r w:rsidRPr="00CE3953">
        <w:rPr>
          <w:sz w:val="16"/>
        </w:rPr>
        <w:t xml:space="preserve">It isn’t lost on the public that </w:t>
      </w:r>
      <w:r w:rsidRPr="00405672">
        <w:rPr>
          <w:rStyle w:val="StyleUnderline"/>
        </w:rPr>
        <w:t xml:space="preserve">the </w:t>
      </w:r>
      <w:r w:rsidRPr="00C54DC8">
        <w:rPr>
          <w:rStyle w:val="StyleUnderline"/>
          <w:highlight w:val="cyan"/>
        </w:rPr>
        <w:t>pharma</w:t>
      </w:r>
      <w:r w:rsidRPr="00405672">
        <w:rPr>
          <w:rStyle w:val="StyleUnderline"/>
        </w:rPr>
        <w:t xml:space="preserve">ceutical industry is </w:t>
      </w:r>
      <w:r w:rsidRPr="00C54DC8">
        <w:rPr>
          <w:rStyle w:val="StyleUnderline"/>
          <w:highlight w:val="cyan"/>
        </w:rPr>
        <w:t>put</w:t>
      </w:r>
      <w:r w:rsidRPr="00405672">
        <w:rPr>
          <w:rStyle w:val="StyleUnderline"/>
        </w:rPr>
        <w:t xml:space="preserve">ting </w:t>
      </w:r>
      <w:r w:rsidRPr="00C54DC8">
        <w:rPr>
          <w:rStyle w:val="Emphasis"/>
          <w:highlight w:val="cyan"/>
        </w:rPr>
        <w:t>profits over people</w:t>
      </w:r>
      <w:r w:rsidRPr="00CE3953">
        <w:rPr>
          <w:sz w:val="16"/>
        </w:rPr>
        <w:t>. Over 80% of Americans across party lines believe that lowering drug costs should be a “top priority” for lawmakers. Policymakers across the political spectrum have put the industry on notice, holding hearings with pharmaceutical company CEOs and introducing a flurry of policies to rein in high-cost medicines.</w:t>
      </w:r>
    </w:p>
    <w:p w14:paraId="09A39C43" w14:textId="77777777" w:rsidR="002C7446" w:rsidRPr="00CE3953" w:rsidRDefault="002C7446" w:rsidP="002C7446">
      <w:pPr>
        <w:rPr>
          <w:sz w:val="16"/>
        </w:rPr>
      </w:pPr>
      <w:r w:rsidRPr="00CE3953">
        <w:rPr>
          <w:sz w:val="16"/>
        </w:rPr>
        <w:t>President Trump also made lowering drug costs a priority, and went as far as accusing drugmakers of “getting away with murder” on the campaign trail.</w:t>
      </w:r>
    </w:p>
    <w:p w14:paraId="64AE7B7F" w14:textId="77777777" w:rsidR="002C7446" w:rsidRPr="00CE3953" w:rsidRDefault="002C7446" w:rsidP="002C7446">
      <w:pPr>
        <w:rPr>
          <w:sz w:val="16"/>
        </w:rPr>
      </w:pPr>
      <w:r w:rsidRPr="00CE3953">
        <w:rPr>
          <w:sz w:val="16"/>
        </w:rPr>
        <w:t xml:space="preserve">Yet </w:t>
      </w:r>
      <w:r w:rsidRPr="00405672">
        <w:rPr>
          <w:rStyle w:val="StyleUnderline"/>
        </w:rPr>
        <w:t xml:space="preserve">the industry continues to operate as if it’s </w:t>
      </w:r>
      <w:r w:rsidRPr="00405672">
        <w:rPr>
          <w:rStyle w:val="Emphasis"/>
        </w:rPr>
        <w:t>business as usual</w:t>
      </w:r>
      <w:r w:rsidRPr="00CE3953">
        <w:rPr>
          <w:sz w:val="16"/>
        </w:rPr>
        <w:t xml:space="preserve">, putting profits over people’s health. Case in point: </w:t>
      </w:r>
      <w:r w:rsidRPr="00405672">
        <w:rPr>
          <w:rStyle w:val="StyleUnderline"/>
        </w:rPr>
        <w:t xml:space="preserve">the second-largest </w:t>
      </w:r>
      <w:r w:rsidRPr="00405672">
        <w:rPr>
          <w:rStyle w:val="Emphasis"/>
        </w:rPr>
        <w:t xml:space="preserve">pharmaceutical </w:t>
      </w:r>
      <w:r w:rsidRPr="00C54DC8">
        <w:rPr>
          <w:rStyle w:val="Emphasis"/>
          <w:highlight w:val="cyan"/>
        </w:rPr>
        <w:t>merger</w:t>
      </w:r>
      <w:r w:rsidRPr="00CE3953">
        <w:rPr>
          <w:sz w:val="16"/>
        </w:rPr>
        <w:t xml:space="preserve"> this year </w:t>
      </w:r>
      <w:r w:rsidRPr="00C54DC8">
        <w:rPr>
          <w:rStyle w:val="StyleUnderline"/>
          <w:highlight w:val="cyan"/>
        </w:rPr>
        <w:t>made</w:t>
      </w:r>
      <w:r w:rsidRPr="00FD791D">
        <w:rPr>
          <w:rStyle w:val="StyleUnderline"/>
        </w:rPr>
        <w:t xml:space="preserve"> headlines</w:t>
      </w:r>
      <w:r w:rsidRPr="00405672">
        <w:rPr>
          <w:rStyle w:val="StyleUnderline"/>
        </w:rPr>
        <w:t xml:space="preserve"> in late June</w:t>
      </w:r>
      <w:r w:rsidRPr="00CE3953">
        <w:rPr>
          <w:sz w:val="16"/>
        </w:rPr>
        <w:t xml:space="preserve"> with a $63 billion deal </w:t>
      </w:r>
      <w:r w:rsidRPr="00405672">
        <w:rPr>
          <w:rStyle w:val="StyleUnderline"/>
        </w:rPr>
        <w:t xml:space="preserve">between </w:t>
      </w:r>
      <w:r w:rsidRPr="00405672">
        <w:rPr>
          <w:rStyle w:val="Emphasis"/>
        </w:rPr>
        <w:t>AbbVie</w:t>
      </w:r>
      <w:r w:rsidRPr="00405672">
        <w:rPr>
          <w:rStyle w:val="StyleUnderline"/>
        </w:rPr>
        <w:t xml:space="preserve"> and</w:t>
      </w:r>
      <w:r w:rsidRPr="00CE3953">
        <w:rPr>
          <w:sz w:val="16"/>
        </w:rPr>
        <w:t xml:space="preserve"> Botox maker </w:t>
      </w:r>
      <w:r w:rsidRPr="00405672">
        <w:rPr>
          <w:rStyle w:val="Emphasis"/>
        </w:rPr>
        <w:t>Allergan</w:t>
      </w:r>
      <w:r w:rsidRPr="00CE3953">
        <w:rPr>
          <w:sz w:val="16"/>
        </w:rPr>
        <w:t>.</w:t>
      </w:r>
    </w:p>
    <w:p w14:paraId="14C4AA14" w14:textId="77777777" w:rsidR="002C7446" w:rsidRPr="00CE3953" w:rsidRDefault="002C7446" w:rsidP="002C7446">
      <w:pPr>
        <w:rPr>
          <w:sz w:val="16"/>
        </w:rPr>
      </w:pPr>
      <w:r w:rsidRPr="00CE3953">
        <w:rPr>
          <w:sz w:val="16"/>
        </w:rPr>
        <w:t xml:space="preserve">AbbVie’s CEO, Richard Gonzalez, framed the megadeal as having “a profound impact on AbbVie’s overall growth story while addressing concerns about the company’s reliance on Humira.” While that may seem benign, </w:t>
      </w:r>
      <w:r w:rsidRPr="00405672">
        <w:rPr>
          <w:rStyle w:val="StyleUnderline"/>
        </w:rPr>
        <w:t xml:space="preserve">a closer look exposes a </w:t>
      </w:r>
      <w:r w:rsidRPr="00405672">
        <w:rPr>
          <w:rStyle w:val="Emphasis"/>
        </w:rPr>
        <w:t>troubling</w:t>
      </w:r>
      <w:r w:rsidRPr="00405672">
        <w:rPr>
          <w:rStyle w:val="StyleUnderline"/>
        </w:rPr>
        <w:t xml:space="preserve"> industry-wide </w:t>
      </w:r>
      <w:r w:rsidRPr="00C54DC8">
        <w:rPr>
          <w:rStyle w:val="Emphasis"/>
          <w:highlight w:val="cyan"/>
        </w:rPr>
        <w:t>trend</w:t>
      </w:r>
      <w:r w:rsidRPr="00C54DC8">
        <w:rPr>
          <w:rStyle w:val="StyleUnderline"/>
          <w:highlight w:val="cyan"/>
        </w:rPr>
        <w:t xml:space="preserve"> of billions</w:t>
      </w:r>
      <w:r w:rsidRPr="00405672">
        <w:rPr>
          <w:rStyle w:val="StyleUnderline"/>
        </w:rPr>
        <w:t xml:space="preserve"> of dollars of corporate resources going </w:t>
      </w:r>
      <w:r w:rsidRPr="00C54DC8">
        <w:rPr>
          <w:rStyle w:val="StyleUnderline"/>
          <w:highlight w:val="cyan"/>
        </w:rPr>
        <w:t xml:space="preserve">toward </w:t>
      </w:r>
      <w:r w:rsidRPr="00C54DC8">
        <w:rPr>
          <w:rStyle w:val="Emphasis"/>
          <w:highlight w:val="cyan"/>
        </w:rPr>
        <w:t>acquiring</w:t>
      </w:r>
      <w:r w:rsidRPr="00405672">
        <w:rPr>
          <w:rStyle w:val="StyleUnderline"/>
        </w:rPr>
        <w:t xml:space="preserve"> other pharmaceutical </w:t>
      </w:r>
      <w:r w:rsidRPr="00C54DC8">
        <w:rPr>
          <w:rStyle w:val="StyleUnderline"/>
          <w:highlight w:val="cyan"/>
        </w:rPr>
        <w:t>corporations</w:t>
      </w:r>
      <w:r w:rsidRPr="00405672">
        <w:rPr>
          <w:rStyle w:val="StyleUnderline"/>
        </w:rPr>
        <w:t xml:space="preserve"> with </w:t>
      </w:r>
      <w:r w:rsidRPr="00405672">
        <w:rPr>
          <w:rStyle w:val="Emphasis"/>
        </w:rPr>
        <w:t>patent-protected blockbuster drugs</w:t>
      </w:r>
      <w:r w:rsidRPr="00405672">
        <w:rPr>
          <w:rStyle w:val="StyleUnderline"/>
        </w:rPr>
        <w:t xml:space="preserve"> </w:t>
      </w:r>
      <w:r w:rsidRPr="00C54DC8">
        <w:rPr>
          <w:rStyle w:val="StyleUnderline"/>
          <w:highlight w:val="cyan"/>
        </w:rPr>
        <w:t>instead of</w:t>
      </w:r>
      <w:r w:rsidRPr="00405672">
        <w:rPr>
          <w:rStyle w:val="StyleUnderline"/>
        </w:rPr>
        <w:t xml:space="preserve"> putting</w:t>
      </w:r>
      <w:r w:rsidRPr="00CE3953">
        <w:rPr>
          <w:sz w:val="16"/>
        </w:rPr>
        <w:t xml:space="preserve"> those </w:t>
      </w:r>
      <w:r w:rsidRPr="00405672">
        <w:rPr>
          <w:rStyle w:val="StyleUnderline"/>
        </w:rPr>
        <w:t>resources toward “</w:t>
      </w:r>
      <w:r w:rsidRPr="00FD791D">
        <w:rPr>
          <w:rStyle w:val="Emphasis"/>
        </w:rPr>
        <w:t>discovering</w:t>
      </w:r>
      <w:r w:rsidRPr="00405672">
        <w:rPr>
          <w:rStyle w:val="StyleUnderline"/>
        </w:rPr>
        <w:t xml:space="preserve"> and </w:t>
      </w:r>
      <w:r w:rsidRPr="00C54DC8">
        <w:rPr>
          <w:rStyle w:val="Emphasis"/>
          <w:highlight w:val="cyan"/>
        </w:rPr>
        <w:t>developing</w:t>
      </w:r>
      <w:r w:rsidRPr="00C54DC8">
        <w:rPr>
          <w:rStyle w:val="StyleUnderline"/>
          <w:highlight w:val="cyan"/>
        </w:rPr>
        <w:t xml:space="preserve"> medicines</w:t>
      </w:r>
      <w:r w:rsidRPr="00405672">
        <w:rPr>
          <w:rStyle w:val="StyleUnderline"/>
        </w:rPr>
        <w:t xml:space="preserve"> that enable patients to </w:t>
      </w:r>
      <w:r w:rsidRPr="00405672">
        <w:rPr>
          <w:rStyle w:val="Emphasis"/>
        </w:rPr>
        <w:t>live longer</w:t>
      </w:r>
      <w:r w:rsidRPr="00405672">
        <w:rPr>
          <w:rStyle w:val="StyleUnderline"/>
        </w:rPr>
        <w:t xml:space="preserve">, </w:t>
      </w:r>
      <w:r w:rsidRPr="00405672">
        <w:rPr>
          <w:rStyle w:val="Emphasis"/>
        </w:rPr>
        <w:t>healthier</w:t>
      </w:r>
      <w:r w:rsidRPr="00CE3953">
        <w:rPr>
          <w:sz w:val="16"/>
        </w:rPr>
        <w:t xml:space="preserve">, and more productive </w:t>
      </w:r>
      <w:r w:rsidRPr="00405672">
        <w:rPr>
          <w:rStyle w:val="StyleUnderline"/>
        </w:rPr>
        <w:t>lives</w:t>
      </w:r>
      <w:r w:rsidRPr="00CE3953">
        <w:rPr>
          <w:sz w:val="16"/>
        </w:rPr>
        <w:t>” as the industry likes to claim.</w:t>
      </w:r>
    </w:p>
    <w:p w14:paraId="57BD8D2B" w14:textId="77777777" w:rsidR="002C7446" w:rsidRPr="00CE3953" w:rsidRDefault="002C7446" w:rsidP="002C7446">
      <w:pPr>
        <w:rPr>
          <w:sz w:val="16"/>
        </w:rPr>
      </w:pPr>
      <w:r w:rsidRPr="00C54DC8">
        <w:rPr>
          <w:rStyle w:val="StyleUnderline"/>
          <w:highlight w:val="cyan"/>
        </w:rPr>
        <w:t>Antitrust laws</w:t>
      </w:r>
      <w:r w:rsidRPr="00405672">
        <w:rPr>
          <w:rStyle w:val="StyleUnderline"/>
        </w:rPr>
        <w:t xml:space="preserve"> and regulations, which </w:t>
      </w:r>
      <w:r w:rsidRPr="00C54DC8">
        <w:rPr>
          <w:rStyle w:val="Emphasis"/>
          <w:highlight w:val="cyan"/>
        </w:rPr>
        <w:t>ensure competition</w:t>
      </w:r>
      <w:r w:rsidRPr="00405672">
        <w:rPr>
          <w:rStyle w:val="StyleUnderline"/>
        </w:rPr>
        <w:t xml:space="preserve"> and </w:t>
      </w:r>
      <w:r w:rsidRPr="00405672">
        <w:rPr>
          <w:rStyle w:val="Emphasis"/>
        </w:rPr>
        <w:t>protect consumers</w:t>
      </w:r>
      <w:r w:rsidRPr="00405672">
        <w:rPr>
          <w:rStyle w:val="StyleUnderline"/>
        </w:rPr>
        <w:t xml:space="preserve"> from predatory business practices, play an </w:t>
      </w:r>
      <w:r w:rsidRPr="00405672">
        <w:rPr>
          <w:rStyle w:val="Emphasis"/>
        </w:rPr>
        <w:t>important role</w:t>
      </w:r>
      <w:r w:rsidRPr="00405672">
        <w:rPr>
          <w:rStyle w:val="StyleUnderline"/>
        </w:rPr>
        <w:t xml:space="preserve"> in structuring the market. In </w:t>
      </w:r>
      <w:r w:rsidRPr="00C54DC8">
        <w:rPr>
          <w:rStyle w:val="StyleUnderline"/>
          <w:highlight w:val="cyan"/>
        </w:rPr>
        <w:t>the</w:t>
      </w:r>
      <w:r w:rsidRPr="00405672">
        <w:rPr>
          <w:rStyle w:val="StyleUnderline"/>
        </w:rPr>
        <w:t xml:space="preserve"> 1970s, </w:t>
      </w:r>
      <w:r w:rsidRPr="00C54DC8">
        <w:rPr>
          <w:rStyle w:val="StyleUnderline"/>
          <w:highlight w:val="cyan"/>
        </w:rPr>
        <w:t>free-market</w:t>
      </w:r>
      <w:r w:rsidRPr="00405672">
        <w:rPr>
          <w:rStyle w:val="StyleUnderline"/>
        </w:rPr>
        <w:t xml:space="preserve"> economists laid the </w:t>
      </w:r>
      <w:r w:rsidRPr="00405672">
        <w:rPr>
          <w:rStyle w:val="Emphasis"/>
        </w:rPr>
        <w:t xml:space="preserve">intellectual </w:t>
      </w:r>
      <w:r w:rsidRPr="00C54DC8">
        <w:rPr>
          <w:rStyle w:val="Emphasis"/>
          <w:highlight w:val="cyan"/>
        </w:rPr>
        <w:t>groundwork</w:t>
      </w:r>
      <w:r w:rsidRPr="00C54DC8">
        <w:rPr>
          <w:rStyle w:val="StyleUnderline"/>
          <w:highlight w:val="cyan"/>
        </w:rPr>
        <w:t xml:space="preserve"> for</w:t>
      </w:r>
      <w:r w:rsidRPr="00CE3953">
        <w:rPr>
          <w:sz w:val="16"/>
        </w:rPr>
        <w:t xml:space="preserve"> what became </w:t>
      </w:r>
      <w:r w:rsidRPr="00C54DC8">
        <w:rPr>
          <w:rStyle w:val="StyleUnderline"/>
          <w:highlight w:val="cyan"/>
        </w:rPr>
        <w:t>today’s</w:t>
      </w:r>
      <w:r w:rsidRPr="00405672">
        <w:rPr>
          <w:rStyle w:val="StyleUnderline"/>
        </w:rPr>
        <w:t xml:space="preserve"> broad reinterpretation of </w:t>
      </w:r>
      <w:r w:rsidRPr="00C54DC8">
        <w:rPr>
          <w:rStyle w:val="StyleUnderline"/>
          <w:highlight w:val="cyan"/>
        </w:rPr>
        <w:t>antitrust</w:t>
      </w:r>
      <w:r w:rsidRPr="00405672">
        <w:rPr>
          <w:rStyle w:val="StyleUnderline"/>
        </w:rPr>
        <w:t xml:space="preserve"> law. That resulted in regulators, including the </w:t>
      </w:r>
      <w:r w:rsidRPr="00405672">
        <w:rPr>
          <w:rStyle w:val="Emphasis"/>
        </w:rPr>
        <w:t>FTC</w:t>
      </w:r>
      <w:r w:rsidRPr="00405672">
        <w:rPr>
          <w:rStyle w:val="StyleUnderline"/>
        </w:rPr>
        <w:t xml:space="preserve"> and the </w:t>
      </w:r>
      <w:r w:rsidRPr="00405672">
        <w:rPr>
          <w:rStyle w:val="Emphasis"/>
        </w:rPr>
        <w:t>Justice Department</w:t>
      </w:r>
      <w:r w:rsidRPr="00405672">
        <w:rPr>
          <w:rStyle w:val="StyleUnderline"/>
        </w:rPr>
        <w:t xml:space="preserve">, to </w:t>
      </w:r>
      <w:r w:rsidRPr="00C54DC8">
        <w:rPr>
          <w:rStyle w:val="StyleUnderline"/>
          <w:highlight w:val="cyan"/>
        </w:rPr>
        <w:t>adopt</w:t>
      </w:r>
      <w:r w:rsidRPr="00405672">
        <w:rPr>
          <w:rStyle w:val="StyleUnderline"/>
        </w:rPr>
        <w:t xml:space="preserve"> a </w:t>
      </w:r>
      <w:r w:rsidRPr="00C54DC8">
        <w:rPr>
          <w:rStyle w:val="Emphasis"/>
          <w:highlight w:val="cyan"/>
        </w:rPr>
        <w:t>hands-off approach</w:t>
      </w:r>
      <w:r w:rsidRPr="00405672">
        <w:rPr>
          <w:rStyle w:val="StyleUnderline"/>
        </w:rPr>
        <w:t xml:space="preserve"> to antitrust enforcement and apply </w:t>
      </w:r>
      <w:r w:rsidRPr="00405672">
        <w:rPr>
          <w:rStyle w:val="Emphasis"/>
        </w:rPr>
        <w:t>less scrutiny</w:t>
      </w:r>
      <w:r w:rsidRPr="00CE3953">
        <w:rPr>
          <w:sz w:val="16"/>
        </w:rPr>
        <w:t xml:space="preserve"> to mergers of giant corporations. </w:t>
      </w:r>
      <w:r w:rsidRPr="00C54DC8">
        <w:rPr>
          <w:rStyle w:val="StyleUnderline"/>
          <w:highlight w:val="cyan"/>
        </w:rPr>
        <w:t>This</w:t>
      </w:r>
      <w:r w:rsidRPr="00405672">
        <w:rPr>
          <w:rStyle w:val="StyleUnderline"/>
        </w:rPr>
        <w:t xml:space="preserve"> lax approach to enforcement </w:t>
      </w:r>
      <w:r w:rsidRPr="00C54DC8">
        <w:rPr>
          <w:rStyle w:val="StyleUnderline"/>
          <w:highlight w:val="cyan"/>
        </w:rPr>
        <w:t>plays a role in</w:t>
      </w:r>
      <w:r w:rsidRPr="00405672">
        <w:rPr>
          <w:rStyle w:val="StyleUnderline"/>
        </w:rPr>
        <w:t xml:space="preserve"> structuring today’s increasingly </w:t>
      </w:r>
      <w:r w:rsidRPr="00C54DC8">
        <w:rPr>
          <w:rStyle w:val="Emphasis"/>
          <w:highlight w:val="cyan"/>
        </w:rPr>
        <w:t>concentrated</w:t>
      </w:r>
      <w:r w:rsidRPr="00C54DC8">
        <w:rPr>
          <w:rStyle w:val="StyleUnderline"/>
          <w:highlight w:val="cyan"/>
        </w:rPr>
        <w:t xml:space="preserve"> pharma</w:t>
      </w:r>
      <w:r w:rsidRPr="00405672">
        <w:rPr>
          <w:rStyle w:val="StyleUnderline"/>
        </w:rPr>
        <w:t>ceutical industry</w:t>
      </w:r>
      <w:r w:rsidRPr="00CE3953">
        <w:rPr>
          <w:sz w:val="16"/>
        </w:rPr>
        <w:t>.</w:t>
      </w:r>
    </w:p>
    <w:p w14:paraId="1DDD848A" w14:textId="77777777" w:rsidR="002C7446" w:rsidRPr="00CE3953" w:rsidRDefault="002C7446" w:rsidP="002C7446">
      <w:pPr>
        <w:rPr>
          <w:sz w:val="16"/>
        </w:rPr>
      </w:pPr>
      <w:r w:rsidRPr="00C54DC8">
        <w:rPr>
          <w:rStyle w:val="Emphasis"/>
          <w:highlight w:val="cyan"/>
        </w:rPr>
        <w:t>Megamergers</w:t>
      </w:r>
      <w:r w:rsidRPr="00CE3953">
        <w:rPr>
          <w:sz w:val="16"/>
        </w:rPr>
        <w:t xml:space="preserve">, like the AbbVie and Allergan deal, </w:t>
      </w:r>
      <w:r w:rsidRPr="00C54DC8">
        <w:rPr>
          <w:rStyle w:val="StyleUnderline"/>
          <w:highlight w:val="cyan"/>
        </w:rPr>
        <w:t xml:space="preserve">deserve </w:t>
      </w:r>
      <w:r w:rsidRPr="00C54DC8">
        <w:rPr>
          <w:rStyle w:val="Emphasis"/>
          <w:highlight w:val="cyan"/>
        </w:rPr>
        <w:t>greater scrutiny</w:t>
      </w:r>
      <w:r w:rsidRPr="00CE3953">
        <w:rPr>
          <w:sz w:val="16"/>
        </w:rPr>
        <w:t xml:space="preserve"> not just from politicians but </w:t>
      </w:r>
      <w:r w:rsidRPr="00405672">
        <w:rPr>
          <w:rStyle w:val="StyleUnderline"/>
        </w:rPr>
        <w:t>from</w:t>
      </w:r>
      <w:r w:rsidRPr="00CE3953">
        <w:rPr>
          <w:sz w:val="16"/>
        </w:rPr>
        <w:t xml:space="preserve"> the </w:t>
      </w:r>
      <w:r w:rsidRPr="00405672">
        <w:rPr>
          <w:rStyle w:val="StyleUnderline"/>
        </w:rPr>
        <w:t xml:space="preserve">regulators who have the tools </w:t>
      </w:r>
      <w:r w:rsidRPr="00C54DC8">
        <w:rPr>
          <w:rStyle w:val="StyleUnderline"/>
          <w:highlight w:val="cyan"/>
        </w:rPr>
        <w:t>to do something about</w:t>
      </w:r>
      <w:r w:rsidRPr="00405672">
        <w:rPr>
          <w:rStyle w:val="StyleUnderline"/>
        </w:rPr>
        <w:t xml:space="preserve"> today’s increasingly concentrated, high-cost pharmaceutical </w:t>
      </w:r>
      <w:r w:rsidRPr="00FD791D">
        <w:rPr>
          <w:rStyle w:val="StyleUnderline"/>
        </w:rPr>
        <w:t>industry</w:t>
      </w:r>
      <w:r w:rsidRPr="00405672">
        <w:rPr>
          <w:rStyle w:val="StyleUnderline"/>
        </w:rPr>
        <w:t xml:space="preserve">. The FTC can </w:t>
      </w:r>
      <w:r w:rsidRPr="00405672">
        <w:rPr>
          <w:rStyle w:val="Emphasis"/>
        </w:rPr>
        <w:t>self-correct</w:t>
      </w:r>
      <w:r w:rsidRPr="00405672">
        <w:rPr>
          <w:rStyle w:val="StyleUnderline"/>
        </w:rPr>
        <w:t xml:space="preserve"> by applying </w:t>
      </w:r>
      <w:r w:rsidRPr="00405672">
        <w:rPr>
          <w:rStyle w:val="Emphasis"/>
        </w:rPr>
        <w:t>tougher scrutiny</w:t>
      </w:r>
      <w:r w:rsidRPr="00405672">
        <w:rPr>
          <w:rStyle w:val="StyleUnderline"/>
        </w:rPr>
        <w:t xml:space="preserve"> on these </w:t>
      </w:r>
      <w:r w:rsidRPr="00405672">
        <w:rPr>
          <w:rStyle w:val="Emphasis"/>
        </w:rPr>
        <w:t>mergers</w:t>
      </w:r>
      <w:r w:rsidRPr="00CE3953">
        <w:rPr>
          <w:sz w:val="16"/>
        </w:rPr>
        <w:t>.</w:t>
      </w:r>
    </w:p>
    <w:p w14:paraId="56325469" w14:textId="77777777" w:rsidR="002C7446" w:rsidRPr="00CE3953" w:rsidRDefault="002C7446" w:rsidP="002C7446">
      <w:pPr>
        <w:rPr>
          <w:sz w:val="16"/>
        </w:rPr>
      </w:pPr>
      <w:r w:rsidRPr="00CE3953">
        <w:rPr>
          <w:sz w:val="16"/>
        </w:rPr>
        <w:t xml:space="preserve">Humira is the top-selling drug globally, and generates 61% of AbbVie’s total revenue off of patients reportedly paying close to $60,000 a year for the drug. AbbVie’s patent protections for Humira expire in 2023 when a cheaper version legally comes to market. As the only seller since 2003, </w:t>
      </w:r>
      <w:r w:rsidRPr="00405672">
        <w:rPr>
          <w:rStyle w:val="StyleUnderline"/>
        </w:rPr>
        <w:t xml:space="preserve">AbbVie has </w:t>
      </w:r>
      <w:r w:rsidRPr="00C54DC8">
        <w:rPr>
          <w:rStyle w:val="StyleUnderline"/>
          <w:highlight w:val="cyan"/>
        </w:rPr>
        <w:t>market power</w:t>
      </w:r>
      <w:r w:rsidRPr="00405672">
        <w:rPr>
          <w:rStyle w:val="StyleUnderline"/>
        </w:rPr>
        <w:t xml:space="preserve"> — meaning the ability to </w:t>
      </w:r>
      <w:r w:rsidRPr="00405672">
        <w:rPr>
          <w:rStyle w:val="Emphasis"/>
        </w:rPr>
        <w:t>skew market outcomes</w:t>
      </w:r>
      <w:r w:rsidRPr="00405672">
        <w:rPr>
          <w:rStyle w:val="StyleUnderline"/>
        </w:rPr>
        <w:t xml:space="preserve"> in the firm’s </w:t>
      </w:r>
      <w:r w:rsidRPr="00405672">
        <w:rPr>
          <w:rStyle w:val="Emphasis"/>
        </w:rPr>
        <w:t>own interest</w:t>
      </w:r>
      <w:r w:rsidRPr="00405672">
        <w:rPr>
          <w:rStyle w:val="StyleUnderline"/>
        </w:rPr>
        <w:t xml:space="preserve"> without creating value</w:t>
      </w:r>
      <w:r w:rsidRPr="00CE3953">
        <w:rPr>
          <w:sz w:val="16"/>
        </w:rPr>
        <w:t xml:space="preserve"> or serving the public good — </w:t>
      </w:r>
      <w:r w:rsidRPr="00C54DC8">
        <w:rPr>
          <w:rStyle w:val="StyleUnderline"/>
          <w:highlight w:val="cyan"/>
        </w:rPr>
        <w:t>enabling</w:t>
      </w:r>
      <w:r w:rsidRPr="00405672">
        <w:rPr>
          <w:rStyle w:val="StyleUnderline"/>
        </w:rPr>
        <w:t xml:space="preserve"> the firm to </w:t>
      </w:r>
      <w:r w:rsidRPr="00C54DC8">
        <w:rPr>
          <w:rStyle w:val="Emphasis"/>
          <w:highlight w:val="cyan"/>
        </w:rPr>
        <w:t>hike prices</w:t>
      </w:r>
      <w:r w:rsidRPr="00405672">
        <w:rPr>
          <w:rStyle w:val="StyleUnderline"/>
        </w:rPr>
        <w:t xml:space="preserve"> and do whatever it takes to </w:t>
      </w:r>
      <w:r w:rsidRPr="00405672">
        <w:rPr>
          <w:rStyle w:val="Emphasis"/>
        </w:rPr>
        <w:t>extend market exclusivity</w:t>
      </w:r>
      <w:r w:rsidRPr="00CE3953">
        <w:rPr>
          <w:sz w:val="16"/>
        </w:rPr>
        <w:t xml:space="preserve"> for Humira for as long as possible.</w:t>
      </w:r>
    </w:p>
    <w:p w14:paraId="63DD1569" w14:textId="77777777" w:rsidR="002C7446" w:rsidRPr="00CE3953" w:rsidRDefault="002C7446" w:rsidP="002C7446">
      <w:pPr>
        <w:rPr>
          <w:sz w:val="16"/>
        </w:rPr>
      </w:pPr>
      <w:r w:rsidRPr="00CE3953">
        <w:rPr>
          <w:sz w:val="16"/>
        </w:rPr>
        <w:t xml:space="preserve">AbbVie’s aim in purchasing Allergan is to remain profitable by acquiring Allergan’s products, including Botox and the blockbuster eye treatment for dry eye, Restasis. In other words, </w:t>
      </w:r>
      <w:r w:rsidRPr="00C54DC8">
        <w:rPr>
          <w:rStyle w:val="StyleUnderline"/>
          <w:highlight w:val="cyan"/>
        </w:rPr>
        <w:t xml:space="preserve">instead of putting profit toward </w:t>
      </w:r>
      <w:r w:rsidRPr="00C54DC8">
        <w:rPr>
          <w:rStyle w:val="Emphasis"/>
          <w:highlight w:val="cyan"/>
        </w:rPr>
        <w:t>productive activities</w:t>
      </w:r>
      <w:r w:rsidRPr="00C54DC8">
        <w:rPr>
          <w:rStyle w:val="StyleUnderline"/>
          <w:highlight w:val="cyan"/>
        </w:rPr>
        <w:t xml:space="preserve"> like</w:t>
      </w:r>
      <w:r w:rsidRPr="00405672">
        <w:rPr>
          <w:rStyle w:val="StyleUnderline"/>
        </w:rPr>
        <w:t xml:space="preserve"> research and development toward </w:t>
      </w:r>
      <w:r w:rsidRPr="00C54DC8">
        <w:rPr>
          <w:rStyle w:val="Emphasis"/>
          <w:highlight w:val="cyan"/>
        </w:rPr>
        <w:t>new</w:t>
      </w:r>
      <w:r w:rsidRPr="00405672">
        <w:rPr>
          <w:rStyle w:val="Emphasis"/>
        </w:rPr>
        <w:t xml:space="preserve"> blockbuster </w:t>
      </w:r>
      <w:r w:rsidRPr="00C54DC8">
        <w:rPr>
          <w:rStyle w:val="Emphasis"/>
          <w:highlight w:val="cyan"/>
        </w:rPr>
        <w:t>drugs</w:t>
      </w:r>
      <w:r w:rsidRPr="00405672">
        <w:rPr>
          <w:rStyle w:val="StyleUnderline"/>
        </w:rPr>
        <w:t xml:space="preserve"> to replace Humira or </w:t>
      </w:r>
      <w:r w:rsidRPr="00405672">
        <w:rPr>
          <w:rStyle w:val="Emphasis"/>
        </w:rPr>
        <w:t>lowering drug costs</w:t>
      </w:r>
      <w:r w:rsidRPr="00FD791D">
        <w:rPr>
          <w:rStyle w:val="StyleUnderline"/>
        </w:rPr>
        <w:t xml:space="preserve">, AbbVie will </w:t>
      </w:r>
      <w:r w:rsidRPr="00C54DC8">
        <w:rPr>
          <w:rStyle w:val="Emphasis"/>
          <w:highlight w:val="cyan"/>
        </w:rPr>
        <w:t>acquire</w:t>
      </w:r>
      <w:r w:rsidRPr="00405672">
        <w:rPr>
          <w:rStyle w:val="StyleUnderline"/>
        </w:rPr>
        <w:t xml:space="preserve"> its </w:t>
      </w:r>
      <w:r w:rsidRPr="00C54DC8">
        <w:rPr>
          <w:rStyle w:val="Emphasis"/>
          <w:highlight w:val="cyan"/>
        </w:rPr>
        <w:t>competition</w:t>
      </w:r>
      <w:r w:rsidRPr="00405672">
        <w:rPr>
          <w:rStyle w:val="StyleUnderline"/>
        </w:rPr>
        <w:t xml:space="preserve"> in order to </w:t>
      </w:r>
      <w:r w:rsidRPr="00405672">
        <w:rPr>
          <w:rStyle w:val="Emphasis"/>
        </w:rPr>
        <w:t>diversify</w:t>
      </w:r>
      <w:r w:rsidRPr="00405672">
        <w:rPr>
          <w:rStyle w:val="StyleUnderline"/>
        </w:rPr>
        <w:t xml:space="preserve"> and </w:t>
      </w:r>
      <w:r w:rsidRPr="00405672">
        <w:rPr>
          <w:rStyle w:val="Emphasis"/>
        </w:rPr>
        <w:t>remain profitable.</w:t>
      </w:r>
    </w:p>
    <w:p w14:paraId="338B521C" w14:textId="77777777" w:rsidR="002C7446" w:rsidRPr="00CE3953" w:rsidRDefault="002C7446" w:rsidP="002C7446">
      <w:pPr>
        <w:rPr>
          <w:sz w:val="16"/>
        </w:rPr>
      </w:pPr>
      <w:r w:rsidRPr="00FD791D">
        <w:rPr>
          <w:rStyle w:val="StyleUnderline"/>
        </w:rPr>
        <w:t>Consolidation</w:t>
      </w:r>
      <w:r w:rsidRPr="00405672">
        <w:rPr>
          <w:rStyle w:val="StyleUnderline"/>
        </w:rPr>
        <w:t xml:space="preserve"> in</w:t>
      </w:r>
      <w:r w:rsidRPr="00CE3953">
        <w:rPr>
          <w:sz w:val="16"/>
        </w:rPr>
        <w:t xml:space="preserve"> the </w:t>
      </w:r>
      <w:r w:rsidRPr="00405672">
        <w:rPr>
          <w:rStyle w:val="StyleUnderline"/>
        </w:rPr>
        <w:t xml:space="preserve">pharmaceutical industry has </w:t>
      </w:r>
      <w:r w:rsidRPr="00405672">
        <w:rPr>
          <w:rStyle w:val="Emphasis"/>
        </w:rPr>
        <w:t>troubling consequences</w:t>
      </w:r>
      <w:r w:rsidRPr="00CE3953">
        <w:rPr>
          <w:sz w:val="16"/>
        </w:rPr>
        <w:t>. The number of mergers and acquisitions involving one of the top 25 firms more than doubled from 29 in 2006 to 61 in 2015, in part due to lax merger review. Between 1995 and 2015, 60 pharmaceutical companies merged into 10. There is little sign that the rise of mergers slowed in recent years.</w:t>
      </w:r>
    </w:p>
    <w:p w14:paraId="02D9C468" w14:textId="77777777" w:rsidR="002C7446" w:rsidRPr="00CE3953" w:rsidRDefault="002C7446" w:rsidP="002C7446">
      <w:pPr>
        <w:rPr>
          <w:sz w:val="16"/>
        </w:rPr>
      </w:pPr>
      <w:r w:rsidRPr="00CE3953">
        <w:rPr>
          <w:sz w:val="16"/>
        </w:rPr>
        <w:t xml:space="preserve">Such </w:t>
      </w:r>
      <w:r w:rsidRPr="00C54DC8">
        <w:rPr>
          <w:rStyle w:val="StyleUnderline"/>
          <w:highlight w:val="cyan"/>
        </w:rPr>
        <w:t xml:space="preserve">consolidation has </w:t>
      </w:r>
      <w:r w:rsidRPr="00C54DC8">
        <w:rPr>
          <w:rStyle w:val="Emphasis"/>
          <w:highlight w:val="cyan"/>
        </w:rPr>
        <w:t>downstream effects</w:t>
      </w:r>
      <w:r w:rsidRPr="00405672">
        <w:rPr>
          <w:rStyle w:val="StyleUnderline"/>
        </w:rPr>
        <w:t xml:space="preserve"> on patients. Because internal research and development is expensive,</w:t>
      </w:r>
      <w:r w:rsidRPr="00CE3953">
        <w:rPr>
          <w:sz w:val="16"/>
        </w:rPr>
        <w:t xml:space="preserve"> yields inconsistent returns, and is often time-consuming, </w:t>
      </w:r>
      <w:r w:rsidRPr="00405672">
        <w:rPr>
          <w:rStyle w:val="StyleUnderline"/>
        </w:rPr>
        <w:t>the biggest pharmaceutical firms are increasingly electing to access R&amp;D by acquiring smaller firms</w:t>
      </w:r>
      <w:r w:rsidRPr="00CE3953">
        <w:rPr>
          <w:sz w:val="16"/>
        </w:rPr>
        <w:t>. According to a recent study, “</w:t>
      </w:r>
      <w:r w:rsidRPr="00C54DC8">
        <w:rPr>
          <w:rStyle w:val="Emphasis"/>
          <w:highlight w:val="cyan"/>
        </w:rPr>
        <w:t>killer acquisitions</w:t>
      </w:r>
      <w:r w:rsidRPr="00CE3953">
        <w:rPr>
          <w:sz w:val="16"/>
        </w:rPr>
        <w:t xml:space="preserve">,” in which one company purchases another to </w:t>
      </w:r>
      <w:r w:rsidRPr="00C54DC8">
        <w:rPr>
          <w:rStyle w:val="StyleUnderline"/>
          <w:highlight w:val="cyan"/>
        </w:rPr>
        <w:t>suppress research</w:t>
      </w:r>
      <w:r w:rsidRPr="00405672">
        <w:rPr>
          <w:rStyle w:val="StyleUnderline"/>
        </w:rPr>
        <w:t xml:space="preserve"> and the development of rival drugs</w:t>
      </w:r>
      <w:r w:rsidRPr="00CE3953">
        <w:rPr>
          <w:sz w:val="16"/>
        </w:rPr>
        <w:t>, account for approximately 6% of all the mergers and acquisitions in the pharmaceutical industry. The same study found that eliminating killer acquisitions would raise the industry’s aggregate drug development by 4% a year.</w:t>
      </w:r>
    </w:p>
    <w:p w14:paraId="77508126" w14:textId="77777777" w:rsidR="002C7446" w:rsidRPr="00CE3953" w:rsidRDefault="002C7446" w:rsidP="002C7446">
      <w:pPr>
        <w:rPr>
          <w:sz w:val="16"/>
        </w:rPr>
      </w:pPr>
      <w:r w:rsidRPr="00CE3953">
        <w:rPr>
          <w:sz w:val="16"/>
        </w:rPr>
        <w:t xml:space="preserve">While </w:t>
      </w:r>
      <w:r w:rsidRPr="00405672">
        <w:rPr>
          <w:rStyle w:val="StyleUnderline"/>
        </w:rPr>
        <w:t>these trends</w:t>
      </w:r>
      <w:r w:rsidRPr="00CE3953">
        <w:rPr>
          <w:sz w:val="16"/>
        </w:rPr>
        <w:t xml:space="preserve"> in pharma may not be surprising, they </w:t>
      </w:r>
      <w:r w:rsidRPr="00405672">
        <w:rPr>
          <w:rStyle w:val="StyleUnderline"/>
        </w:rPr>
        <w:t>should be alarming</w:t>
      </w:r>
      <w:r w:rsidRPr="00CE3953">
        <w:rPr>
          <w:sz w:val="16"/>
        </w:rPr>
        <w:t xml:space="preserve">. AbbVie will spend $67 billion “to bypass the risky process of research and development by buying a portfolio of popular products as it faces the loss of patent protection for Humira,” as the New York Times astutely notes. </w:t>
      </w:r>
      <w:r w:rsidRPr="00405672">
        <w:rPr>
          <w:rStyle w:val="StyleUnderline"/>
        </w:rPr>
        <w:t xml:space="preserve">This </w:t>
      </w:r>
      <w:r w:rsidRPr="00C54DC8">
        <w:rPr>
          <w:rStyle w:val="StyleUnderline"/>
          <w:highlight w:val="cyan"/>
        </w:rPr>
        <w:t>spending comes with</w:t>
      </w:r>
      <w:r w:rsidRPr="00405672">
        <w:rPr>
          <w:rStyle w:val="StyleUnderline"/>
        </w:rPr>
        <w:t xml:space="preserve"> a </w:t>
      </w:r>
      <w:r w:rsidRPr="00C54DC8">
        <w:rPr>
          <w:rStyle w:val="Emphasis"/>
          <w:highlight w:val="cyan"/>
        </w:rPr>
        <w:t>trade-off</w:t>
      </w:r>
      <w:r w:rsidRPr="00405672">
        <w:rPr>
          <w:rStyle w:val="StyleUnderline"/>
        </w:rPr>
        <w:t xml:space="preserve">, since corporate resources could be used </w:t>
      </w:r>
      <w:r w:rsidRPr="00C54DC8">
        <w:rPr>
          <w:rStyle w:val="Emphasis"/>
          <w:highlight w:val="cyan"/>
        </w:rPr>
        <w:t>toward</w:t>
      </w:r>
      <w:r w:rsidRPr="00405672">
        <w:rPr>
          <w:rStyle w:val="Emphasis"/>
        </w:rPr>
        <w:t xml:space="preserve"> </w:t>
      </w:r>
      <w:r w:rsidRPr="00C54DC8">
        <w:rPr>
          <w:rStyle w:val="Emphasis"/>
          <w:highlight w:val="cyan"/>
        </w:rPr>
        <w:t>innovation</w:t>
      </w:r>
      <w:r w:rsidRPr="00CE3953">
        <w:rPr>
          <w:sz w:val="16"/>
        </w:rPr>
        <w:t xml:space="preserve">, research and development, </w:t>
      </w:r>
      <w:r w:rsidRPr="00405672">
        <w:rPr>
          <w:rStyle w:val="StyleUnderline"/>
        </w:rPr>
        <w:t xml:space="preserve">or </w:t>
      </w:r>
      <w:r w:rsidRPr="00405672">
        <w:rPr>
          <w:rStyle w:val="Emphasis"/>
        </w:rPr>
        <w:t>lowering drug costs</w:t>
      </w:r>
      <w:r w:rsidRPr="00CE3953">
        <w:rPr>
          <w:sz w:val="16"/>
        </w:rPr>
        <w:t>.</w:t>
      </w:r>
    </w:p>
    <w:p w14:paraId="667797EC" w14:textId="77777777" w:rsidR="002C7446" w:rsidRDefault="002C7446" w:rsidP="002C7446"/>
    <w:p w14:paraId="150C3917" w14:textId="77777777" w:rsidR="002C7446" w:rsidRDefault="002C7446" w:rsidP="002C7446">
      <w:pPr>
        <w:pStyle w:val="Heading4"/>
      </w:pPr>
      <w:r>
        <w:t>Hospital monopolization balloons healthcare costs --- meta-analyses prove.</w:t>
      </w:r>
    </w:p>
    <w:p w14:paraId="10F6E09B" w14:textId="77777777" w:rsidR="002C7446" w:rsidRPr="00854241" w:rsidRDefault="002C7446" w:rsidP="002C7446">
      <w:r w:rsidRPr="00520A75">
        <w:rPr>
          <w:rStyle w:val="Style13ptBold"/>
        </w:rPr>
        <w:t xml:space="preserve">Feyman ‘16 </w:t>
      </w:r>
      <w:r>
        <w:t>[Yevgeniy and Jonathan Hartley; Summer; senior research assistant at the Department of Health Policy and Management at the Harvard School of Public Health, AND economics writer, researcher and MBA candidate at the Wharton School of the University of Pennsylvania; National Affairs, “The Perils of Hospital Consolidation,” https://www.nationalaffairs.com/publications/detail/the-perils-of-hospital-consolidation]</w:t>
      </w:r>
    </w:p>
    <w:p w14:paraId="6A134517" w14:textId="77777777" w:rsidR="002C7446" w:rsidRPr="00263EA5" w:rsidRDefault="002C7446" w:rsidP="002C7446">
      <w:pPr>
        <w:rPr>
          <w:sz w:val="16"/>
        </w:rPr>
      </w:pPr>
      <w:r w:rsidRPr="00C54DC8">
        <w:rPr>
          <w:rStyle w:val="StyleUnderline"/>
          <w:highlight w:val="cyan"/>
        </w:rPr>
        <w:t>One approach that can</w:t>
      </w:r>
      <w:r w:rsidRPr="00263EA5">
        <w:rPr>
          <w:rStyle w:val="StyleUnderline"/>
        </w:rPr>
        <w:t xml:space="preserve"> help </w:t>
      </w:r>
      <w:r w:rsidRPr="00C54DC8">
        <w:rPr>
          <w:rStyle w:val="StyleUnderline"/>
          <w:highlight w:val="cyan"/>
        </w:rPr>
        <w:t>minimize bias</w:t>
      </w:r>
      <w:r w:rsidRPr="00263EA5">
        <w:rPr>
          <w:rStyle w:val="StyleUnderline"/>
        </w:rPr>
        <w:t xml:space="preserve"> and cherry-picking in economic studies </w:t>
      </w:r>
      <w:r w:rsidRPr="00C54DC8">
        <w:rPr>
          <w:rStyle w:val="StyleUnderline"/>
          <w:highlight w:val="cyan"/>
        </w:rPr>
        <w:t>is</w:t>
      </w:r>
      <w:r w:rsidRPr="00263EA5">
        <w:rPr>
          <w:rStyle w:val="StyleUnderline"/>
        </w:rPr>
        <w:t xml:space="preserve"> to take advantage of so-called systemic reviews or </w:t>
      </w:r>
      <w:r w:rsidRPr="00C54DC8">
        <w:rPr>
          <w:rStyle w:val="StyleUnderline"/>
          <w:highlight w:val="cyan"/>
        </w:rPr>
        <w:t>meta</w:t>
      </w:r>
      <w:r w:rsidRPr="00263EA5">
        <w:rPr>
          <w:rStyle w:val="StyleUnderline"/>
        </w:rPr>
        <w:t>-</w:t>
      </w:r>
      <w:r w:rsidRPr="00C54DC8">
        <w:rPr>
          <w:rStyle w:val="StyleUnderline"/>
          <w:highlight w:val="cyan"/>
        </w:rPr>
        <w:t>analyses</w:t>
      </w:r>
      <w:r w:rsidRPr="00263EA5">
        <w:rPr>
          <w:sz w:val="16"/>
        </w:rPr>
        <w:t xml:space="preserve">. </w:t>
      </w:r>
      <w:r w:rsidRPr="00263EA5">
        <w:rPr>
          <w:rStyle w:val="StyleUnderline"/>
        </w:rPr>
        <w:t>In these kinds of studies</w:t>
      </w:r>
      <w:r w:rsidRPr="00263EA5">
        <w:rPr>
          <w:sz w:val="16"/>
        </w:rPr>
        <w:t>, researchers evaluate a body of literature rather than only one or two analyses</w:t>
      </w:r>
      <w:r w:rsidRPr="00263EA5">
        <w:rPr>
          <w:rStyle w:val="StyleUnderline"/>
        </w:rPr>
        <w:t xml:space="preserve">, to make more generalizable claims. </w:t>
      </w:r>
      <w:r w:rsidRPr="00263EA5">
        <w:rPr>
          <w:sz w:val="16"/>
        </w:rPr>
        <w:t>The Robert Wood Johnson Foundation has sponsored two such reviews of the literature on hospital consolidation</w:t>
      </w:r>
      <w:r w:rsidRPr="00263EA5">
        <w:rPr>
          <w:rFonts w:ascii="Times New Roman" w:hAnsi="Times New Roman" w:cs="Times New Roman"/>
          <w:sz w:val="16"/>
        </w:rPr>
        <w:t> </w:t>
      </w:r>
      <w:r w:rsidRPr="00263EA5">
        <w:rPr>
          <w:rFonts w:cs="Georgia"/>
          <w:sz w:val="16"/>
        </w:rPr>
        <w:t>—</w:t>
      </w:r>
      <w:r w:rsidRPr="00263EA5">
        <w:rPr>
          <w:rFonts w:ascii="Times New Roman" w:hAnsi="Times New Roman" w:cs="Times New Roman"/>
          <w:sz w:val="16"/>
        </w:rPr>
        <w:t> </w:t>
      </w:r>
      <w:r w:rsidRPr="00263EA5">
        <w:rPr>
          <w:sz w:val="16"/>
        </w:rPr>
        <w:t>one in 2006 and more recently in 2012.</w:t>
      </w:r>
    </w:p>
    <w:p w14:paraId="004E78B3" w14:textId="77777777" w:rsidR="002C7446" w:rsidRPr="00263EA5" w:rsidRDefault="002C7446" w:rsidP="002C7446">
      <w:pPr>
        <w:rPr>
          <w:sz w:val="16"/>
        </w:rPr>
      </w:pPr>
      <w:r w:rsidRPr="00C54DC8">
        <w:rPr>
          <w:rStyle w:val="StyleUnderline"/>
          <w:highlight w:val="cyan"/>
        </w:rPr>
        <w:t>The overall results</w:t>
      </w:r>
      <w:r w:rsidRPr="00263EA5">
        <w:rPr>
          <w:sz w:val="16"/>
        </w:rPr>
        <w:t xml:space="preserve"> from 2006</w:t>
      </w:r>
      <w:r w:rsidRPr="00263EA5">
        <w:rPr>
          <w:rFonts w:ascii="Times New Roman" w:hAnsi="Times New Roman" w:cs="Times New Roman"/>
          <w:sz w:val="16"/>
        </w:rPr>
        <w:t> </w:t>
      </w:r>
      <w:r w:rsidRPr="00263EA5">
        <w:rPr>
          <w:rFonts w:cs="Georgia"/>
          <w:sz w:val="16"/>
        </w:rPr>
        <w:t>—</w:t>
      </w:r>
      <w:r w:rsidRPr="00263EA5">
        <w:rPr>
          <w:rFonts w:ascii="Times New Roman" w:hAnsi="Times New Roman" w:cs="Times New Roman"/>
          <w:sz w:val="16"/>
        </w:rPr>
        <w:t> </w:t>
      </w:r>
      <w:r w:rsidRPr="00C54DC8">
        <w:rPr>
          <w:rStyle w:val="StyleUnderline"/>
          <w:highlight w:val="cyan"/>
        </w:rPr>
        <w:t xml:space="preserve">that </w:t>
      </w:r>
      <w:r w:rsidRPr="00854241">
        <w:rPr>
          <w:rStyle w:val="StyleUnderline"/>
        </w:rPr>
        <w:t xml:space="preserve">horizontal </w:t>
      </w:r>
      <w:r w:rsidRPr="00C54DC8">
        <w:rPr>
          <w:rStyle w:val="StyleUnderline"/>
          <w:highlight w:val="cyan"/>
        </w:rPr>
        <w:t>consolidation leads to worse outcomes and higher prices</w:t>
      </w:r>
      <w:r w:rsidRPr="00263EA5">
        <w:rPr>
          <w:rFonts w:ascii="Times New Roman" w:hAnsi="Times New Roman" w:cs="Times New Roman"/>
          <w:sz w:val="16"/>
        </w:rPr>
        <w:t> </w:t>
      </w:r>
      <w:r w:rsidRPr="00263EA5">
        <w:rPr>
          <w:rFonts w:cs="Georgia"/>
          <w:sz w:val="16"/>
        </w:rPr>
        <w:t>—</w:t>
      </w:r>
      <w:r w:rsidRPr="00263EA5">
        <w:rPr>
          <w:rFonts w:ascii="Times New Roman" w:hAnsi="Times New Roman" w:cs="Times New Roman"/>
          <w:sz w:val="16"/>
        </w:rPr>
        <w:t> </w:t>
      </w:r>
      <w:r w:rsidRPr="00C54DC8">
        <w:rPr>
          <w:rStyle w:val="StyleUnderline"/>
          <w:highlight w:val="cyan"/>
        </w:rPr>
        <w:t>were</w:t>
      </w:r>
      <w:r w:rsidRPr="00263EA5">
        <w:rPr>
          <w:rStyle w:val="StyleUnderline"/>
        </w:rPr>
        <w:t xml:space="preserve"> mostly </w:t>
      </w:r>
      <w:r w:rsidRPr="00C54DC8">
        <w:rPr>
          <w:rStyle w:val="StyleUnderline"/>
          <w:highlight w:val="cyan"/>
        </w:rPr>
        <w:t>unchanged</w:t>
      </w:r>
      <w:r w:rsidRPr="00263EA5">
        <w:rPr>
          <w:sz w:val="16"/>
        </w:rPr>
        <w:t xml:space="preserve"> in 2012. The 2012 review concluded that, </w:t>
      </w:r>
      <w:r w:rsidRPr="00C54DC8">
        <w:rPr>
          <w:rStyle w:val="StyleUnderline"/>
          <w:highlight w:val="cyan"/>
        </w:rPr>
        <w:t>across a variety of</w:t>
      </w:r>
      <w:r w:rsidRPr="00263EA5">
        <w:rPr>
          <w:rStyle w:val="StyleUnderline"/>
        </w:rPr>
        <w:t xml:space="preserve"> geographic </w:t>
      </w:r>
      <w:r w:rsidRPr="00C54DC8">
        <w:rPr>
          <w:rStyle w:val="StyleUnderline"/>
          <w:highlight w:val="cyan"/>
        </w:rPr>
        <w:t>markets and different data sources</w:t>
      </w:r>
      <w:r w:rsidRPr="00263EA5">
        <w:rPr>
          <w:rStyle w:val="StyleUnderline"/>
        </w:rPr>
        <w:t xml:space="preserve">, </w:t>
      </w:r>
      <w:r w:rsidRPr="00C54DC8">
        <w:rPr>
          <w:rStyle w:val="StyleUnderline"/>
          <w:highlight w:val="cyan"/>
        </w:rPr>
        <w:t>hospital consolidation results in higher prices</w:t>
      </w:r>
      <w:r w:rsidRPr="00263EA5">
        <w:rPr>
          <w:rStyle w:val="StyleUnderline"/>
        </w:rPr>
        <w:t>.</w:t>
      </w:r>
      <w:r w:rsidRPr="00263EA5">
        <w:rPr>
          <w:sz w:val="16"/>
        </w:rPr>
        <w:t xml:space="preserve"> In particular, </w:t>
      </w:r>
      <w:r w:rsidRPr="00263EA5">
        <w:rPr>
          <w:rStyle w:val="StyleUnderline"/>
        </w:rPr>
        <w:t>when hospitals merge in already heavily consolidated areas</w:t>
      </w:r>
      <w:r w:rsidRPr="00263EA5">
        <w:rPr>
          <w:sz w:val="16"/>
        </w:rPr>
        <w:t>, price increases can surpass 20%.</w:t>
      </w:r>
    </w:p>
    <w:p w14:paraId="5D79095F" w14:textId="77777777" w:rsidR="002C7446" w:rsidRPr="00263EA5" w:rsidRDefault="002C7446" w:rsidP="002C7446">
      <w:pPr>
        <w:rPr>
          <w:sz w:val="16"/>
        </w:rPr>
      </w:pPr>
      <w:r w:rsidRPr="00263EA5">
        <w:rPr>
          <w:sz w:val="16"/>
        </w:rPr>
        <w:t>One recent study by Berkeley health economist James Robinson (which was not included in the 2012 review) doubles down on these findings. Based on data from 61 different hospitals, and using a metric of hospital consolidation known as the "Herfindahl-Hirschman Index" (the higher the HHI, the more concentrated the market), it finds that hospitals in concentrated markets with above-median HHI charge 44% higher prices than hospitals in more competitive markets with below-median HHI, even though the two hospital groups have only a 6% difference in underlying costs. In plain English,</w:t>
      </w:r>
      <w:r w:rsidRPr="00263EA5">
        <w:rPr>
          <w:rStyle w:val="StyleUnderline"/>
        </w:rPr>
        <w:t xml:space="preserve"> </w:t>
      </w:r>
      <w:r w:rsidRPr="00C54DC8">
        <w:rPr>
          <w:rStyle w:val="Emphasis"/>
          <w:highlight w:val="cyan"/>
        </w:rPr>
        <w:t>this means higher profits for hospitals with more market power</w:t>
      </w:r>
      <w:r w:rsidRPr="00C54DC8">
        <w:rPr>
          <w:sz w:val="16"/>
          <w:highlight w:val="cyan"/>
        </w:rPr>
        <w:t>.</w:t>
      </w:r>
    </w:p>
    <w:p w14:paraId="07697103" w14:textId="77777777" w:rsidR="002C7446" w:rsidRPr="00263EA5" w:rsidRDefault="002C7446" w:rsidP="002C7446">
      <w:pPr>
        <w:rPr>
          <w:sz w:val="16"/>
        </w:rPr>
      </w:pPr>
      <w:r w:rsidRPr="00C54DC8">
        <w:rPr>
          <w:rStyle w:val="StyleUnderline"/>
          <w:highlight w:val="cyan"/>
        </w:rPr>
        <w:t>Post-hoc analyses of</w:t>
      </w:r>
      <w:r w:rsidRPr="00263EA5">
        <w:rPr>
          <w:rStyle w:val="StyleUnderline"/>
        </w:rPr>
        <w:t xml:space="preserve"> unsuccessfully </w:t>
      </w:r>
      <w:r w:rsidRPr="00C54DC8">
        <w:rPr>
          <w:rStyle w:val="StyleUnderline"/>
          <w:highlight w:val="cyan"/>
        </w:rPr>
        <w:t>challenged mergers</w:t>
      </w:r>
      <w:r w:rsidRPr="00263EA5">
        <w:rPr>
          <w:rStyle w:val="StyleUnderline"/>
        </w:rPr>
        <w:t xml:space="preserve"> have generally </w:t>
      </w:r>
      <w:r w:rsidRPr="00C54DC8">
        <w:rPr>
          <w:rStyle w:val="StyleUnderline"/>
          <w:highlight w:val="cyan"/>
        </w:rPr>
        <w:t>come to similar conclusions</w:t>
      </w:r>
      <w:r w:rsidRPr="00263EA5">
        <w:rPr>
          <w:sz w:val="16"/>
        </w:rPr>
        <w:t>. The Sutter-Summit merger in California was challenged by the state's attorney general, but the courts allowed it to proceed. A 2008 Federal Trade Commission working paper evaluating the price effects of the merger found that</w:t>
      </w:r>
      <w:r w:rsidRPr="00263EA5">
        <w:rPr>
          <w:rStyle w:val="StyleUnderline"/>
        </w:rPr>
        <w:t>, due to the increase in market concentration resulting from the merger, price increases were 23% to 50% greater than those in a control group.</w:t>
      </w:r>
    </w:p>
    <w:p w14:paraId="73212660" w14:textId="77777777" w:rsidR="002C7446" w:rsidRPr="00263EA5" w:rsidRDefault="002C7446" w:rsidP="002C7446">
      <w:pPr>
        <w:rPr>
          <w:sz w:val="16"/>
        </w:rPr>
      </w:pPr>
      <w:r w:rsidRPr="00263EA5">
        <w:rPr>
          <w:sz w:val="16"/>
        </w:rPr>
        <w:t xml:space="preserve">But it's not just about costs. Researchers from the Dartmouth Institute for Health Policy and Clinical Practice found that, among Medicare patients, "greater competition leads to higher quality in heart attack patients," though with mixed results for dementia patients. Nevertheless, the reviews from 2006 and 2012 both conclude that, generally, </w:t>
      </w:r>
      <w:r w:rsidRPr="00C54DC8">
        <w:rPr>
          <w:rStyle w:val="StyleUnderline"/>
          <w:highlight w:val="cyan"/>
        </w:rPr>
        <w:t>even in</w:t>
      </w:r>
      <w:r w:rsidRPr="0048728B">
        <w:rPr>
          <w:rStyle w:val="StyleUnderline"/>
        </w:rPr>
        <w:t xml:space="preserve"> administrative-pricing systems like</w:t>
      </w:r>
      <w:r w:rsidRPr="00263EA5">
        <w:rPr>
          <w:sz w:val="16"/>
        </w:rPr>
        <w:t xml:space="preserve"> Britain's National Health Service or </w:t>
      </w:r>
      <w:r w:rsidRPr="00C54DC8">
        <w:rPr>
          <w:rStyle w:val="StyleUnderline"/>
          <w:highlight w:val="cyan"/>
        </w:rPr>
        <w:t>Medicare</w:t>
      </w:r>
      <w:r w:rsidRPr="00263EA5">
        <w:rPr>
          <w:sz w:val="16"/>
        </w:rPr>
        <w:t xml:space="preserve"> in the United States, </w:t>
      </w:r>
      <w:r w:rsidRPr="00C54DC8">
        <w:rPr>
          <w:rStyle w:val="Emphasis"/>
          <w:highlight w:val="cyan"/>
        </w:rPr>
        <w:t>competition results in better quality for</w:t>
      </w:r>
      <w:r w:rsidRPr="0048728B">
        <w:rPr>
          <w:rStyle w:val="Emphasis"/>
        </w:rPr>
        <w:t xml:space="preserve"> </w:t>
      </w:r>
      <w:r w:rsidRPr="00C54DC8">
        <w:rPr>
          <w:rStyle w:val="Emphasis"/>
          <w:highlight w:val="cyan"/>
        </w:rPr>
        <w:t>patients</w:t>
      </w:r>
      <w:r w:rsidRPr="00263EA5">
        <w:rPr>
          <w:sz w:val="16"/>
        </w:rPr>
        <w:t xml:space="preserve">. The most </w:t>
      </w:r>
      <w:r w:rsidRPr="0048728B">
        <w:rPr>
          <w:rStyle w:val="StyleUnderline"/>
        </w:rPr>
        <w:t>concentrated Medicare</w:t>
      </w:r>
      <w:r w:rsidRPr="00263EA5">
        <w:rPr>
          <w:sz w:val="16"/>
        </w:rPr>
        <w:t xml:space="preserve"> </w:t>
      </w:r>
      <w:r w:rsidRPr="0048728B">
        <w:rPr>
          <w:rStyle w:val="StyleUnderline"/>
        </w:rPr>
        <w:t>markets</w:t>
      </w:r>
      <w:r w:rsidRPr="00263EA5">
        <w:rPr>
          <w:sz w:val="16"/>
        </w:rPr>
        <w:t xml:space="preserve">, for instance, </w:t>
      </w:r>
      <w:r w:rsidRPr="0048728B">
        <w:rPr>
          <w:rStyle w:val="StyleUnderline"/>
        </w:rPr>
        <w:t>have mortality rates about one and a half percentage points higher than the rest</w:t>
      </w:r>
      <w:r w:rsidRPr="00263EA5">
        <w:rPr>
          <w:sz w:val="16"/>
        </w:rPr>
        <w:t>.</w:t>
      </w:r>
    </w:p>
    <w:p w14:paraId="59CA2A1C" w14:textId="77777777" w:rsidR="002C7446" w:rsidRDefault="002C7446" w:rsidP="002C7446">
      <w:pPr>
        <w:rPr>
          <w:rStyle w:val="StyleUnderline"/>
        </w:rPr>
      </w:pPr>
      <w:r w:rsidRPr="00263EA5">
        <w:rPr>
          <w:sz w:val="16"/>
        </w:rPr>
        <w:t xml:space="preserve">The mixed results may be due to the fact that, </w:t>
      </w:r>
      <w:r w:rsidRPr="00C54DC8">
        <w:rPr>
          <w:rStyle w:val="StyleUnderline"/>
          <w:highlight w:val="cyan"/>
        </w:rPr>
        <w:t>where there are market-determined prices, hospitals can compete on both quality and price</w:t>
      </w:r>
      <w:r w:rsidRPr="008F68FF">
        <w:rPr>
          <w:rStyle w:val="StyleUnderline"/>
        </w:rPr>
        <w:t>, but may choose to compete more intensively on one</w:t>
      </w:r>
      <w:r w:rsidRPr="00263EA5">
        <w:rPr>
          <w:sz w:val="16"/>
        </w:rPr>
        <w:t xml:space="preserve">. It's safe to conclude, however, that </w:t>
      </w:r>
      <w:r w:rsidRPr="00C54DC8">
        <w:rPr>
          <w:rStyle w:val="StyleUnderline"/>
          <w:highlight w:val="cyan"/>
        </w:rPr>
        <w:t>consolidation is</w:t>
      </w:r>
      <w:r w:rsidRPr="008F68FF">
        <w:rPr>
          <w:rStyle w:val="StyleUnderline"/>
        </w:rPr>
        <w:t xml:space="preserve"> still typically </w:t>
      </w:r>
      <w:r w:rsidRPr="00C54DC8">
        <w:rPr>
          <w:rStyle w:val="StyleUnderline"/>
          <w:highlight w:val="cyan"/>
        </w:rPr>
        <w:t>associated with lower quality.</w:t>
      </w:r>
    </w:p>
    <w:p w14:paraId="3BBE4A1D" w14:textId="77777777" w:rsidR="002C7446" w:rsidRPr="00263EA5" w:rsidRDefault="002C7446" w:rsidP="002C7446">
      <w:pPr>
        <w:rPr>
          <w:sz w:val="16"/>
        </w:rPr>
      </w:pPr>
      <w:r w:rsidRPr="00263EA5">
        <w:rPr>
          <w:sz w:val="16"/>
        </w:rPr>
        <w:t>volume and outcomes</w:t>
      </w:r>
    </w:p>
    <w:p w14:paraId="0E2E217D" w14:textId="77777777" w:rsidR="002C7446" w:rsidRPr="00263EA5" w:rsidRDefault="002C7446" w:rsidP="002C7446">
      <w:pPr>
        <w:rPr>
          <w:sz w:val="16"/>
        </w:rPr>
      </w:pPr>
      <w:r w:rsidRPr="00263EA5">
        <w:rPr>
          <w:sz w:val="16"/>
        </w:rPr>
        <w:t>As for vertical consolidation</w:t>
      </w:r>
      <w:r w:rsidRPr="00263EA5">
        <w:rPr>
          <w:rFonts w:ascii="Times New Roman" w:hAnsi="Times New Roman" w:cs="Times New Roman"/>
          <w:sz w:val="16"/>
        </w:rPr>
        <w:t> </w:t>
      </w:r>
      <w:r w:rsidRPr="00263EA5">
        <w:rPr>
          <w:sz w:val="16"/>
        </w:rPr>
        <w:t>—</w:t>
      </w:r>
      <w:r w:rsidRPr="00263EA5">
        <w:rPr>
          <w:rFonts w:ascii="Times New Roman" w:hAnsi="Times New Roman" w:cs="Times New Roman"/>
          <w:sz w:val="16"/>
        </w:rPr>
        <w:t> </w:t>
      </w:r>
      <w:r w:rsidRPr="00263EA5">
        <w:rPr>
          <w:sz w:val="16"/>
        </w:rPr>
        <w:t>hospitals acquiring physician groups or outpatient centers, for instance</w:t>
      </w:r>
      <w:r w:rsidRPr="00263EA5">
        <w:rPr>
          <w:rFonts w:ascii="Times New Roman" w:hAnsi="Times New Roman" w:cs="Times New Roman"/>
          <w:sz w:val="16"/>
        </w:rPr>
        <w:t> </w:t>
      </w:r>
      <w:r w:rsidRPr="00263EA5">
        <w:rPr>
          <w:sz w:val="16"/>
        </w:rPr>
        <w:t>—</w:t>
      </w:r>
      <w:r w:rsidRPr="00263EA5">
        <w:rPr>
          <w:rFonts w:ascii="Times New Roman" w:hAnsi="Times New Roman" w:cs="Times New Roman"/>
          <w:sz w:val="16"/>
        </w:rPr>
        <w:t> </w:t>
      </w:r>
      <w:r w:rsidRPr="00263EA5">
        <w:rPr>
          <w:sz w:val="16"/>
        </w:rPr>
        <w:t>the evidence is more mixed. Recent experiences with this kind of integration suggest that there may be some possible benefits for patients, though cost savings are few and far between. Medicare's experiment with ACOs, though generating muted success, has found better quality among physician-led ACOs.</w:t>
      </w:r>
    </w:p>
    <w:p w14:paraId="1AC781EB" w14:textId="77777777" w:rsidR="002C7446" w:rsidRDefault="002C7446" w:rsidP="002C7446">
      <w:pPr>
        <w:rPr>
          <w:rStyle w:val="StyleUnderline"/>
        </w:rPr>
      </w:pPr>
      <w:r w:rsidRPr="00263EA5">
        <w:rPr>
          <w:sz w:val="16"/>
        </w:rPr>
        <w:t xml:space="preserve">In a 2013 analysis of the Medicare Advantage market using public data from the Centers for Medicare and Medicaid Services and private data from one large insurer, Austin Frakt, Steven Pizer, and Roger Feldman discovered that vertically integrated plans charge higher premiums even after controlling for quality. That same year, however, health economists David Cutler of Harvard and Fiona Scott Morton of Yale found that there can be advantages to consolidated health systems (these are the oft-cited Kaiser-like entities), including the ability to coordinate care across different practitioners and sites of care. Yet more </w:t>
      </w:r>
      <w:r w:rsidRPr="00263EA5">
        <w:rPr>
          <w:rStyle w:val="StyleUnderline"/>
        </w:rPr>
        <w:t xml:space="preserve">recent analysis has found that </w:t>
      </w:r>
      <w:r w:rsidRPr="00C54DC8">
        <w:rPr>
          <w:rStyle w:val="StyleUnderline"/>
          <w:highlight w:val="cyan"/>
        </w:rPr>
        <w:t>greater physician-hospital financial integration</w:t>
      </w:r>
      <w:r w:rsidRPr="00263EA5">
        <w:rPr>
          <w:rStyle w:val="StyleUnderline"/>
        </w:rPr>
        <w:t xml:space="preserve"> also </w:t>
      </w:r>
      <w:r w:rsidRPr="00C54DC8">
        <w:rPr>
          <w:rStyle w:val="StyleUnderline"/>
          <w:highlight w:val="cyan"/>
        </w:rPr>
        <w:t>results in</w:t>
      </w:r>
      <w:r w:rsidRPr="00263EA5">
        <w:rPr>
          <w:rStyle w:val="StyleUnderline"/>
        </w:rPr>
        <w:t xml:space="preserve"> </w:t>
      </w:r>
      <w:r w:rsidRPr="00C54DC8">
        <w:rPr>
          <w:rStyle w:val="Emphasis"/>
          <w:highlight w:val="cyan"/>
        </w:rPr>
        <w:t>faster spending growth</w:t>
      </w:r>
      <w:r w:rsidRPr="00263EA5">
        <w:rPr>
          <w:rStyle w:val="StyleUnderline"/>
        </w:rPr>
        <w:t>, which may erase any of these benefits.</w:t>
      </w:r>
    </w:p>
    <w:p w14:paraId="72CFCF1D" w14:textId="77777777" w:rsidR="002C7446" w:rsidRPr="00263EA5" w:rsidRDefault="002C7446" w:rsidP="002C7446">
      <w:pPr>
        <w:rPr>
          <w:sz w:val="16"/>
        </w:rPr>
      </w:pPr>
      <w:r w:rsidRPr="00263EA5">
        <w:rPr>
          <w:sz w:val="16"/>
        </w:rPr>
        <w:t>One particularly convincing explanation for why we typically don't observe the supposed benefits of scale or scope is our tendency to confuse clinical with financial integration. In a commentary published in the Journal of the American Medical Association, health-policy researchers Thomas Tsai and Ashish Jha from Harvard point out that the benefits of care coordination don't require financial integration. Integration of IT systems, the ability to share clinical data, and communication between hospitals is key here.</w:t>
      </w:r>
    </w:p>
    <w:p w14:paraId="294974F6" w14:textId="77777777" w:rsidR="002C7446" w:rsidRPr="00263EA5" w:rsidRDefault="002C7446" w:rsidP="002C7446">
      <w:pPr>
        <w:rPr>
          <w:sz w:val="16"/>
        </w:rPr>
      </w:pPr>
      <w:r w:rsidRPr="00C54DC8">
        <w:rPr>
          <w:rStyle w:val="StyleUnderline"/>
          <w:highlight w:val="cyan"/>
        </w:rPr>
        <w:t>There is little evidence</w:t>
      </w:r>
      <w:r w:rsidRPr="008F68FF">
        <w:rPr>
          <w:rStyle w:val="StyleUnderline"/>
        </w:rPr>
        <w:t xml:space="preserve">, for instance, that </w:t>
      </w:r>
      <w:r w:rsidRPr="00C54DC8">
        <w:rPr>
          <w:rStyle w:val="StyleUnderline"/>
          <w:highlight w:val="cyan"/>
        </w:rPr>
        <w:t>larger facilities are doing a better job adopting</w:t>
      </w:r>
      <w:r w:rsidRPr="008F68FF">
        <w:rPr>
          <w:rStyle w:val="StyleUnderline"/>
        </w:rPr>
        <w:t xml:space="preserve"> </w:t>
      </w:r>
      <w:r w:rsidRPr="00C54DC8">
        <w:rPr>
          <w:rStyle w:val="StyleUnderline"/>
          <w:highlight w:val="cyan"/>
        </w:rPr>
        <w:t>electronic health records</w:t>
      </w:r>
      <w:r w:rsidRPr="008F68FF">
        <w:rPr>
          <w:rStyle w:val="StyleUnderline"/>
        </w:rPr>
        <w:t xml:space="preserve"> than are smaller facilities</w:t>
      </w:r>
      <w:r w:rsidRPr="00263EA5">
        <w:rPr>
          <w:sz w:val="16"/>
        </w:rPr>
        <w:t>. Similarly, Tsai and Jha point out that evidence of better outcomes as a result of volume is limited to a small subset of technically difficult surgeries. More broadly, the causal relationship may be misinterpreted</w:t>
      </w:r>
      <w:r w:rsidRPr="00263EA5">
        <w:rPr>
          <w:rFonts w:ascii="Times New Roman" w:hAnsi="Times New Roman" w:cs="Times New Roman"/>
          <w:sz w:val="16"/>
        </w:rPr>
        <w:t> </w:t>
      </w:r>
      <w:r w:rsidRPr="00854241">
        <w:rPr>
          <w:rFonts w:cs="Georgia"/>
          <w:sz w:val="16"/>
        </w:rPr>
        <w:t>—</w:t>
      </w:r>
      <w:r w:rsidRPr="00854241">
        <w:rPr>
          <w:rFonts w:ascii="Times New Roman" w:hAnsi="Times New Roman" w:cs="Times New Roman"/>
          <w:sz w:val="16"/>
        </w:rPr>
        <w:t> </w:t>
      </w:r>
      <w:r w:rsidRPr="00854241">
        <w:rPr>
          <w:rStyle w:val="StyleUnderline"/>
        </w:rPr>
        <w:t xml:space="preserve">hospitals with significant volume may have that volume because they are known for being </w:t>
      </w:r>
      <w:r w:rsidRPr="00854241">
        <w:rPr>
          <w:rStyle w:val="Emphasis"/>
        </w:rPr>
        <w:t>high-quality facilities</w:t>
      </w:r>
      <w:r w:rsidRPr="00854241">
        <w:rPr>
          <w:rStyle w:val="StyleUnderline"/>
        </w:rPr>
        <w:t>.</w:t>
      </w:r>
      <w:r w:rsidRPr="00854241">
        <w:rPr>
          <w:sz w:val="16"/>
        </w:rPr>
        <w:t xml:space="preserve"> If this is the case, </w:t>
      </w:r>
      <w:r w:rsidRPr="00C54DC8">
        <w:rPr>
          <w:rStyle w:val="StyleUnderline"/>
          <w:highlight w:val="cyan"/>
        </w:rPr>
        <w:t>increasing volumes at lower-quality hospitals would simply subject</w:t>
      </w:r>
      <w:r w:rsidRPr="00C54DC8">
        <w:rPr>
          <w:sz w:val="16"/>
          <w:highlight w:val="cyan"/>
        </w:rPr>
        <w:t xml:space="preserve"> </w:t>
      </w:r>
      <w:r w:rsidRPr="00C54DC8">
        <w:rPr>
          <w:rStyle w:val="Emphasis"/>
          <w:highlight w:val="cyan"/>
        </w:rPr>
        <w:t>more patients to lower-quality care</w:t>
      </w:r>
      <w:r w:rsidRPr="00C54DC8">
        <w:rPr>
          <w:rStyle w:val="StyleUnderline"/>
          <w:highlight w:val="cyan"/>
        </w:rPr>
        <w:t>.</w:t>
      </w:r>
    </w:p>
    <w:p w14:paraId="0218CABA" w14:textId="77777777" w:rsidR="002C7446" w:rsidRDefault="002C7446" w:rsidP="002C7446">
      <w:pPr>
        <w:rPr>
          <w:sz w:val="16"/>
        </w:rPr>
      </w:pPr>
      <w:r w:rsidRPr="00C54DC8">
        <w:rPr>
          <w:rStyle w:val="StyleUnderline"/>
          <w:highlight w:val="cyan"/>
        </w:rPr>
        <w:t>Reducing duplicative testing</w:t>
      </w:r>
      <w:r w:rsidRPr="00263EA5">
        <w:rPr>
          <w:rStyle w:val="StyleUnderline"/>
        </w:rPr>
        <w:t xml:space="preserve"> and sharing patient data have significant benefits</w:t>
      </w:r>
      <w:r w:rsidRPr="00263EA5">
        <w:rPr>
          <w:sz w:val="16"/>
        </w:rPr>
        <w:t xml:space="preserve">. </w:t>
      </w:r>
      <w:r w:rsidRPr="00263EA5">
        <w:rPr>
          <w:rStyle w:val="StyleUnderline"/>
        </w:rPr>
        <w:t xml:space="preserve">But doing so </w:t>
      </w:r>
      <w:r w:rsidRPr="00C54DC8">
        <w:rPr>
          <w:rStyle w:val="StyleUnderline"/>
          <w:highlight w:val="cyan"/>
        </w:rPr>
        <w:t>requires competent management</w:t>
      </w:r>
      <w:r w:rsidRPr="00263EA5">
        <w:rPr>
          <w:rStyle w:val="StyleUnderline"/>
        </w:rPr>
        <w:t xml:space="preserve"> and engaged physicians, not a large volume of patients</w:t>
      </w:r>
      <w:r w:rsidRPr="00263EA5">
        <w:rPr>
          <w:sz w:val="16"/>
        </w:rPr>
        <w:t xml:space="preserve">. </w:t>
      </w:r>
      <w:r w:rsidRPr="00C54DC8">
        <w:rPr>
          <w:rStyle w:val="StyleUnderline"/>
          <w:highlight w:val="cyan"/>
        </w:rPr>
        <w:t>A large hospital can have poor management</w:t>
      </w:r>
      <w:r w:rsidRPr="00263EA5">
        <w:rPr>
          <w:rStyle w:val="StyleUnderline"/>
        </w:rPr>
        <w:t xml:space="preserve"> and a small hospital can have a world-class team</w:t>
      </w:r>
      <w:r w:rsidRPr="00263EA5">
        <w:rPr>
          <w:sz w:val="16"/>
        </w:rPr>
        <w:t xml:space="preserve">: </w:t>
      </w:r>
      <w:r w:rsidRPr="00263EA5">
        <w:rPr>
          <w:rStyle w:val="StyleUnderline"/>
        </w:rPr>
        <w:t>confounding the two would be a big mistake</w:t>
      </w:r>
      <w:r w:rsidRPr="00263EA5">
        <w:rPr>
          <w:sz w:val="16"/>
        </w:rPr>
        <w:t>.</w:t>
      </w:r>
    </w:p>
    <w:p w14:paraId="0C25EE62" w14:textId="77777777" w:rsidR="002C7446" w:rsidRDefault="002C7446" w:rsidP="002C7446">
      <w:pPr>
        <w:pStyle w:val="Heading2"/>
      </w:pPr>
      <w:r>
        <w:t>T---Expand Scop</w:t>
      </w:r>
    </w:p>
    <w:p w14:paraId="2636CA8C" w14:textId="77777777" w:rsidR="002C7446" w:rsidRDefault="002C7446" w:rsidP="002C7446">
      <w:pPr>
        <w:pStyle w:val="Heading3"/>
      </w:pPr>
      <w:r>
        <w:t>2AC---T---Expand</w:t>
      </w:r>
    </w:p>
    <w:p w14:paraId="1F051606" w14:textId="77777777" w:rsidR="002C7446" w:rsidRDefault="002C7446" w:rsidP="002C7446"/>
    <w:p w14:paraId="212A9F1D" w14:textId="77777777" w:rsidR="002C7446" w:rsidRPr="00C00601" w:rsidRDefault="002C7446" w:rsidP="002C7446">
      <w:pPr>
        <w:pStyle w:val="Heading4"/>
        <w:rPr>
          <w:rFonts w:cs="Arial"/>
        </w:rPr>
      </w:pPr>
      <w:r w:rsidRPr="00C00601">
        <w:rPr>
          <w:rFonts w:cs="Arial"/>
        </w:rPr>
        <w:t xml:space="preserve">Scope” of antitrust laws include scope of action, policy on anticompetitive behaviors, probability of investigation, and competition advocacy. </w:t>
      </w:r>
    </w:p>
    <w:p w14:paraId="7B26DCD5" w14:textId="77777777" w:rsidR="002C7446" w:rsidRPr="00C00601" w:rsidRDefault="002C7446" w:rsidP="002C7446">
      <w:r w:rsidRPr="00C00601">
        <w:rPr>
          <w:rStyle w:val="Style13ptBold"/>
        </w:rPr>
        <w:t>Bradford &amp; Chilton ’18</w:t>
      </w:r>
      <w:r w:rsidRPr="00C00601">
        <w:t xml:space="preserve"> [Anu; Professor of Law @ Columbia; and Adam; Professor of Law @ UChicago; “Competition Law Around the World from 1889 to 2010: The Competition Law Index” </w:t>
      </w:r>
      <w:r w:rsidRPr="00C00601">
        <w:rPr>
          <w:i/>
          <w:iCs/>
        </w:rPr>
        <w:t>Journal of Competition Law &amp; Economics</w:t>
      </w:r>
      <w:r w:rsidRPr="00C00601">
        <w:t xml:space="preserve"> 14(3), p. 393-432]</w:t>
      </w:r>
    </w:p>
    <w:p w14:paraId="1CF2CFE7" w14:textId="77777777" w:rsidR="002C7446" w:rsidRPr="002D40BE" w:rsidRDefault="002C7446" w:rsidP="002C7446">
      <w:pPr>
        <w:rPr>
          <w:rFonts w:cs="Arial"/>
        </w:rPr>
      </w:pPr>
      <w:r w:rsidRPr="00C00601">
        <w:rPr>
          <w:rStyle w:val="StyleUnderline"/>
        </w:rPr>
        <w:t>Indicators for Competition Law</w:t>
      </w:r>
      <w:r w:rsidRPr="00C00601">
        <w:rPr>
          <w:sz w:val="16"/>
        </w:rPr>
        <w:t xml:space="preserve"> and Policy (CLP): Finally, the CLP </w:t>
      </w:r>
      <w:r w:rsidRPr="00C00601">
        <w:rPr>
          <w:rStyle w:val="StyleUnderline"/>
        </w:rPr>
        <w:t>Indicators measure the</w:t>
      </w:r>
      <w:r w:rsidRPr="00C00601">
        <w:rPr>
          <w:sz w:val="16"/>
        </w:rPr>
        <w:t xml:space="preserve"> strength and </w:t>
      </w:r>
      <w:r w:rsidRPr="00B01DDA">
        <w:rPr>
          <w:rStyle w:val="Emphasis"/>
          <w:highlight w:val="yellow"/>
        </w:rPr>
        <w:t>scope</w:t>
      </w:r>
      <w:r w:rsidRPr="00B01DDA">
        <w:rPr>
          <w:sz w:val="16"/>
          <w:highlight w:val="yellow"/>
        </w:rPr>
        <w:t xml:space="preserve"> </w:t>
      </w:r>
      <w:r w:rsidRPr="00B01DDA">
        <w:rPr>
          <w:rStyle w:val="StyleUnderline"/>
          <w:highlight w:val="yellow"/>
        </w:rPr>
        <w:t>of competition regimes</w:t>
      </w:r>
      <w:r w:rsidRPr="00C00601">
        <w:rPr>
          <w:rStyle w:val="StyleUnderline"/>
        </w:rPr>
        <w:t xml:space="preserve"> in 49 jurisdictions</w:t>
      </w:r>
      <w:r w:rsidRPr="00C00601">
        <w:rPr>
          <w:sz w:val="16"/>
        </w:rPr>
        <w:t xml:space="preserve"> in 2013.53 Relying on a survey conducted among competition agencies, </w:t>
      </w:r>
      <w:r w:rsidRPr="00C00601">
        <w:rPr>
          <w:rStyle w:val="StyleUnderline"/>
        </w:rPr>
        <w:t xml:space="preserve">the CLP </w:t>
      </w:r>
      <w:r w:rsidRPr="00B01DDA">
        <w:rPr>
          <w:rStyle w:val="StyleUnderline"/>
          <w:highlight w:val="yellow"/>
        </w:rPr>
        <w:t>captures</w:t>
      </w:r>
      <w:r w:rsidRPr="00C00601">
        <w:rPr>
          <w:rStyle w:val="StyleUnderline"/>
        </w:rPr>
        <w:t xml:space="preserve"> these agencies perception of </w:t>
      </w:r>
      <w:r w:rsidRPr="00B01DDA">
        <w:rPr>
          <w:rStyle w:val="StyleUnderline"/>
          <w:highlight w:val="yellow"/>
        </w:rPr>
        <w:t>whether various features of</w:t>
      </w:r>
      <w:r w:rsidRPr="00C00601">
        <w:rPr>
          <w:rStyle w:val="StyleUnderline"/>
        </w:rPr>
        <w:t xml:space="preserve"> their domestic competition </w:t>
      </w:r>
      <w:r w:rsidRPr="00B01DDA">
        <w:rPr>
          <w:rStyle w:val="StyleUnderline"/>
          <w:highlight w:val="yellow"/>
        </w:rPr>
        <w:t xml:space="preserve">laws prevent </w:t>
      </w:r>
      <w:r w:rsidRPr="00B01DDA">
        <w:rPr>
          <w:rStyle w:val="Emphasis"/>
          <w:highlight w:val="yellow"/>
        </w:rPr>
        <w:t>anticompetitive behavior</w:t>
      </w:r>
      <w:r w:rsidRPr="00C00601">
        <w:rPr>
          <w:sz w:val="16"/>
        </w:rPr>
        <w:t xml:space="preserve">. </w:t>
      </w:r>
      <w:r w:rsidRPr="00C00601">
        <w:rPr>
          <w:rStyle w:val="StyleUnderline"/>
        </w:rPr>
        <w:t xml:space="preserve">These </w:t>
      </w:r>
      <w:r w:rsidRPr="00B01DDA">
        <w:rPr>
          <w:rStyle w:val="StyleUnderline"/>
          <w:highlight w:val="yellow"/>
        </w:rPr>
        <w:t>features include</w:t>
      </w:r>
      <w:r w:rsidRPr="00C00601">
        <w:rPr>
          <w:sz w:val="16"/>
        </w:rPr>
        <w:t xml:space="preserve"> (1) </w:t>
      </w:r>
      <w:r w:rsidRPr="00C00601">
        <w:rPr>
          <w:rStyle w:val="StyleUnderline"/>
        </w:rPr>
        <w:t xml:space="preserve">the </w:t>
      </w:r>
      <w:r w:rsidRPr="00B01DDA">
        <w:rPr>
          <w:rStyle w:val="Emphasis"/>
          <w:highlight w:val="yellow"/>
        </w:rPr>
        <w:t>scope of action</w:t>
      </w:r>
      <w:r w:rsidRPr="00B01DDA">
        <w:rPr>
          <w:sz w:val="16"/>
          <w:highlight w:val="yellow"/>
        </w:rPr>
        <w:t xml:space="preserve"> (</w:t>
      </w:r>
      <w:r w:rsidRPr="00B01DDA">
        <w:rPr>
          <w:rStyle w:val="StyleUnderline"/>
          <w:highlight w:val="yellow"/>
        </w:rPr>
        <w:t>including</w:t>
      </w:r>
      <w:r w:rsidRPr="00C00601">
        <w:rPr>
          <w:sz w:val="16"/>
        </w:rPr>
        <w:t xml:space="preserve"> competences, </w:t>
      </w:r>
      <w:r w:rsidRPr="00B01DDA">
        <w:rPr>
          <w:rStyle w:val="Emphasis"/>
          <w:highlight w:val="yellow"/>
        </w:rPr>
        <w:t>investigative powers</w:t>
      </w:r>
      <w:r w:rsidRPr="00C00601">
        <w:rPr>
          <w:sz w:val="16"/>
        </w:rPr>
        <w:t>, sanctions/</w:t>
      </w:r>
      <w:r w:rsidRPr="00B01DDA">
        <w:rPr>
          <w:rStyle w:val="Emphasis"/>
          <w:highlight w:val="yellow"/>
        </w:rPr>
        <w:t>remedies</w:t>
      </w:r>
      <w:r w:rsidRPr="00C00601">
        <w:rPr>
          <w:sz w:val="16"/>
        </w:rPr>
        <w:t xml:space="preserve">, </w:t>
      </w:r>
      <w:r w:rsidRPr="00C00601">
        <w:rPr>
          <w:rStyle w:val="StyleUnderline"/>
        </w:rPr>
        <w:t>and private enforcement</w:t>
      </w:r>
      <w:r w:rsidRPr="00C00601">
        <w:rPr>
          <w:sz w:val="16"/>
        </w:rPr>
        <w:t xml:space="preserve">); (2) </w:t>
      </w:r>
      <w:r w:rsidRPr="00B01DDA">
        <w:rPr>
          <w:rStyle w:val="StyleUnderline"/>
          <w:highlight w:val="yellow"/>
        </w:rPr>
        <w:t xml:space="preserve">policy on </w:t>
      </w:r>
      <w:r w:rsidRPr="00B01DDA">
        <w:rPr>
          <w:rStyle w:val="Emphasis"/>
          <w:highlight w:val="yellow"/>
        </w:rPr>
        <w:t>anticompetitive behaviors</w:t>
      </w:r>
      <w:r w:rsidRPr="00C00601">
        <w:rPr>
          <w:sz w:val="16"/>
        </w:rPr>
        <w:t xml:space="preserve"> (</w:t>
      </w:r>
      <w:r w:rsidRPr="00C00601">
        <w:rPr>
          <w:rStyle w:val="StyleUnderline"/>
        </w:rPr>
        <w:t>including horizontal agreements, vertical agreements, mergers, and exclusionary conducts</w:t>
      </w:r>
      <w:r w:rsidRPr="00C00601">
        <w:rPr>
          <w:sz w:val="16"/>
        </w:rPr>
        <w:t xml:space="preserve">); (3) </w:t>
      </w:r>
      <w:r w:rsidRPr="00B01DDA">
        <w:rPr>
          <w:rStyle w:val="StyleUnderline"/>
          <w:highlight w:val="yellow"/>
        </w:rPr>
        <w:t xml:space="preserve">probability of </w:t>
      </w:r>
      <w:r w:rsidRPr="00B01DDA">
        <w:rPr>
          <w:rStyle w:val="Emphasis"/>
          <w:highlight w:val="yellow"/>
        </w:rPr>
        <w:t>investigation</w:t>
      </w:r>
      <w:r w:rsidRPr="00C00601">
        <w:rPr>
          <w:sz w:val="16"/>
        </w:rPr>
        <w:t xml:space="preserve"> (</w:t>
      </w:r>
      <w:r w:rsidRPr="00C00601">
        <w:rPr>
          <w:rStyle w:val="StyleUnderline"/>
        </w:rPr>
        <w:t>including independence, accountability, and procedural fairness);</w:t>
      </w:r>
      <w:r w:rsidRPr="00C00601">
        <w:rPr>
          <w:sz w:val="16"/>
        </w:rPr>
        <w:t xml:space="preserve"> </w:t>
      </w:r>
      <w:r w:rsidRPr="00C00601">
        <w:rPr>
          <w:rStyle w:val="StyleUnderline"/>
        </w:rPr>
        <w:t>and</w:t>
      </w:r>
      <w:r w:rsidRPr="00C00601">
        <w:rPr>
          <w:sz w:val="16"/>
        </w:rPr>
        <w:t xml:space="preserve"> (4) </w:t>
      </w:r>
      <w:r w:rsidRPr="00B01DDA">
        <w:rPr>
          <w:rStyle w:val="Emphasis"/>
          <w:highlight w:val="yellow"/>
        </w:rPr>
        <w:t>competition advocacy</w:t>
      </w:r>
      <w:r w:rsidRPr="00C00601">
        <w:rPr>
          <w:sz w:val="16"/>
        </w:rPr>
        <w:t>. Like CPI, FNI, and Four Indicators, the CLP also attempts to measure whether the competition policy reflects generally recognized “good” practices</w:t>
      </w:r>
    </w:p>
    <w:p w14:paraId="2A1E9E2C" w14:textId="77777777" w:rsidR="002C7446" w:rsidRPr="00AA495C" w:rsidRDefault="002C7446" w:rsidP="002C7446"/>
    <w:p w14:paraId="73A6BBDF" w14:textId="77777777" w:rsidR="002C7446" w:rsidRDefault="002C7446" w:rsidP="002C7446">
      <w:pPr>
        <w:pStyle w:val="Heading2"/>
      </w:pPr>
      <w:r>
        <w:t>CP---Antitrust PIC</w:t>
      </w:r>
    </w:p>
    <w:p w14:paraId="5E825B90" w14:textId="77777777" w:rsidR="002C7446" w:rsidRPr="00D04F4F" w:rsidRDefault="002C7446" w:rsidP="002C7446">
      <w:pPr>
        <w:pStyle w:val="Heading3"/>
      </w:pPr>
      <w:r>
        <w:t>2AC---CP---AT PIC</w:t>
      </w:r>
    </w:p>
    <w:p w14:paraId="49FF7F66" w14:textId="77777777" w:rsidR="002C7446" w:rsidRPr="00697DF3" w:rsidRDefault="002C7446" w:rsidP="002C7446">
      <w:pPr>
        <w:pStyle w:val="Heading4"/>
      </w:pPr>
      <w:r>
        <w:t xml:space="preserve">Limiting forced arbitration </w:t>
      </w:r>
      <w:r>
        <w:rPr>
          <w:u w:val="single"/>
        </w:rPr>
        <w:t>necessarily</w:t>
      </w:r>
      <w:r>
        <w:t xml:space="preserve"> ‘expands scope’ of ‘core antitrust laws’ because arbitration </w:t>
      </w:r>
      <w:r>
        <w:rPr>
          <w:u w:val="single"/>
        </w:rPr>
        <w:t>restricts</w:t>
      </w:r>
      <w:r>
        <w:t xml:space="preserve"> their scope. </w:t>
      </w:r>
    </w:p>
    <w:p w14:paraId="69C74EF5" w14:textId="77777777" w:rsidR="002C7446" w:rsidRDefault="002C7446" w:rsidP="002C7446">
      <w:bookmarkStart w:id="1" w:name="_Hlk82713679"/>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1E2D0438" w14:textId="77777777" w:rsidR="002C7446" w:rsidRPr="001D46A4" w:rsidRDefault="002C7446" w:rsidP="002C7446">
      <w:pPr>
        <w:rPr>
          <w:sz w:val="16"/>
        </w:rPr>
      </w:pPr>
      <w:r w:rsidRPr="001D46A4">
        <w:rPr>
          <w:sz w:val="16"/>
        </w:rPr>
        <w:t xml:space="preserve">Following Concepcion, </w:t>
      </w:r>
      <w:r w:rsidRPr="00C54DC8">
        <w:rPr>
          <w:rStyle w:val="StyleUnderline"/>
          <w:highlight w:val="cyan"/>
        </w:rPr>
        <w:t>the</w:t>
      </w:r>
      <w:r w:rsidRPr="00602784">
        <w:rPr>
          <w:rStyle w:val="StyleUnderline"/>
        </w:rPr>
        <w:t xml:space="preserve"> Supreme </w:t>
      </w:r>
      <w:r w:rsidRPr="00C54DC8">
        <w:rPr>
          <w:rStyle w:val="StyleUnderline"/>
          <w:highlight w:val="cyan"/>
        </w:rPr>
        <w:t>Court</w:t>
      </w:r>
      <w:r w:rsidRPr="00602784">
        <w:rPr>
          <w:rStyle w:val="StyleUnderline"/>
        </w:rPr>
        <w:t xml:space="preserve"> continued to </w:t>
      </w:r>
      <w:r w:rsidRPr="00C54DC8">
        <w:rPr>
          <w:rStyle w:val="StyleUnderline"/>
          <w:highlight w:val="cyan"/>
        </w:rPr>
        <w:t>support</w:t>
      </w:r>
      <w:r w:rsidRPr="00602784">
        <w:rPr>
          <w:rStyle w:val="StyleUnderline"/>
        </w:rPr>
        <w:t xml:space="preserve"> the </w:t>
      </w:r>
      <w:r w:rsidRPr="00C54DC8">
        <w:rPr>
          <w:rStyle w:val="Emphasis"/>
          <w:highlight w:val="cyan"/>
        </w:rPr>
        <w:t>exclusion</w:t>
      </w:r>
      <w:r w:rsidRPr="00C54DC8">
        <w:rPr>
          <w:rStyle w:val="StyleUnderline"/>
          <w:highlight w:val="cyan"/>
        </w:rPr>
        <w:t xml:space="preserve"> of</w:t>
      </w:r>
      <w:r w:rsidRPr="00602784">
        <w:rPr>
          <w:rStyle w:val="StyleUnderline"/>
        </w:rPr>
        <w:t xml:space="preserve"> class action </w:t>
      </w:r>
      <w:r w:rsidRPr="00C54DC8">
        <w:rPr>
          <w:rStyle w:val="StyleUnderline"/>
          <w:highlight w:val="cyan"/>
        </w:rPr>
        <w:t xml:space="preserve">relief through </w:t>
      </w:r>
      <w:r w:rsidRPr="00C54DC8">
        <w:rPr>
          <w:rStyle w:val="Emphasis"/>
          <w:highlight w:val="cyan"/>
        </w:rPr>
        <w:t>adhesive</w:t>
      </w:r>
      <w:r w:rsidRPr="00602784">
        <w:rPr>
          <w:rStyle w:val="Emphasis"/>
        </w:rPr>
        <w:t xml:space="preserve"> class action </w:t>
      </w:r>
      <w:r w:rsidRPr="00C54DC8">
        <w:rPr>
          <w:rStyle w:val="Emphasis"/>
          <w:highlight w:val="cyan"/>
        </w:rPr>
        <w:t>waivers</w:t>
      </w:r>
      <w:r w:rsidRPr="001D46A4">
        <w:rPr>
          <w:sz w:val="16"/>
        </w:rPr>
        <w:t xml:space="preserve">.31 This time, </w:t>
      </w:r>
      <w:r w:rsidRPr="00602784">
        <w:rPr>
          <w:rStyle w:val="StyleUnderline"/>
        </w:rPr>
        <w:t xml:space="preserve">the </w:t>
      </w:r>
      <w:r w:rsidRPr="00C54DC8">
        <w:rPr>
          <w:rStyle w:val="StyleUnderline"/>
          <w:highlight w:val="cyan"/>
        </w:rPr>
        <w:t>controversy pitted</w:t>
      </w:r>
      <w:r w:rsidRPr="00602784">
        <w:rPr>
          <w:rStyle w:val="StyleUnderline"/>
        </w:rPr>
        <w:t xml:space="preserve"> federal </w:t>
      </w:r>
      <w:r w:rsidRPr="00C54DC8">
        <w:rPr>
          <w:rStyle w:val="Emphasis"/>
          <w:highlight w:val="cyan"/>
        </w:rPr>
        <w:t>arbitration</w:t>
      </w:r>
      <w:r w:rsidRPr="00602784">
        <w:rPr>
          <w:rStyle w:val="Emphasis"/>
        </w:rPr>
        <w:t xml:space="preserve"> laws</w:t>
      </w:r>
      <w:r w:rsidRPr="00602784">
        <w:rPr>
          <w:rStyle w:val="StyleUnderline"/>
        </w:rPr>
        <w:t xml:space="preserve"> </w:t>
      </w:r>
      <w:r w:rsidRPr="00C54DC8">
        <w:rPr>
          <w:rStyle w:val="StyleUnderline"/>
          <w:highlight w:val="cyan"/>
        </w:rPr>
        <w:t>against</w:t>
      </w:r>
      <w:r w:rsidRPr="00602784">
        <w:rPr>
          <w:rStyle w:val="StyleUnderline"/>
        </w:rPr>
        <w:t xml:space="preserve"> federal </w:t>
      </w:r>
      <w:r w:rsidRPr="00C54DC8">
        <w:rPr>
          <w:rStyle w:val="Emphasis"/>
          <w:highlight w:val="cyan"/>
        </w:rPr>
        <w:t>antitrust</w:t>
      </w:r>
      <w:r w:rsidRPr="00602784">
        <w:rPr>
          <w:rStyle w:val="Emphasis"/>
        </w:rPr>
        <w:t xml:space="preserve"> laws</w:t>
      </w:r>
      <w:r w:rsidRPr="001D46A4">
        <w:rPr>
          <w:sz w:val="16"/>
        </w:rPr>
        <w:t xml:space="preserve">.32 </w:t>
      </w:r>
      <w:r w:rsidRPr="00C54DC8">
        <w:rPr>
          <w:rStyle w:val="StyleUnderline"/>
          <w:highlight w:val="cyan"/>
        </w:rPr>
        <w:t xml:space="preserve">In </w:t>
      </w:r>
      <w:r w:rsidRPr="00C54DC8">
        <w:rPr>
          <w:rStyle w:val="Emphasis"/>
          <w:highlight w:val="cyan"/>
        </w:rPr>
        <w:t>Am</w:t>
      </w:r>
      <w:r w:rsidRPr="00602784">
        <w:rPr>
          <w:rStyle w:val="StyleUnderline"/>
        </w:rPr>
        <w:t xml:space="preserve">erican </w:t>
      </w:r>
      <w:r w:rsidRPr="00C54DC8">
        <w:rPr>
          <w:rStyle w:val="Emphasis"/>
          <w:highlight w:val="cyan"/>
        </w:rPr>
        <w:t>Ex</w:t>
      </w:r>
      <w:r w:rsidRPr="00602784">
        <w:rPr>
          <w:rStyle w:val="StyleUnderline"/>
        </w:rPr>
        <w:t>press</w:t>
      </w:r>
      <w:r w:rsidRPr="001D46A4">
        <w:rPr>
          <w:sz w:val="16"/>
        </w:rPr>
        <w:t xml:space="preserve"> Co. </w:t>
      </w:r>
      <w:r w:rsidRPr="00C54DC8">
        <w:rPr>
          <w:rStyle w:val="StyleUnderline"/>
          <w:highlight w:val="cyan"/>
        </w:rPr>
        <w:t xml:space="preserve">v. </w:t>
      </w:r>
      <w:r w:rsidRPr="00C54DC8">
        <w:rPr>
          <w:rStyle w:val="Emphasis"/>
          <w:highlight w:val="cyan"/>
        </w:rPr>
        <w:t>Italian</w:t>
      </w:r>
      <w:r w:rsidRPr="00602784">
        <w:rPr>
          <w:rStyle w:val="Emphasis"/>
        </w:rPr>
        <w:t xml:space="preserve"> Colors</w:t>
      </w:r>
      <w:r w:rsidRPr="001D46A4">
        <w:rPr>
          <w:sz w:val="16"/>
        </w:rPr>
        <w:t xml:space="preserve"> Restaurant (“Italian Colors”), </w:t>
      </w:r>
      <w:r w:rsidRPr="00602784">
        <w:rPr>
          <w:rStyle w:val="StyleUnderline"/>
        </w:rPr>
        <w:t>the plaintiff</w:t>
      </w:r>
      <w:r w:rsidRPr="001D46A4">
        <w:rPr>
          <w:sz w:val="16"/>
        </w:rPr>
        <w:t xml:space="preserve"> merchants </w:t>
      </w:r>
      <w:r w:rsidRPr="00602784">
        <w:rPr>
          <w:rStyle w:val="StyleUnderline"/>
        </w:rPr>
        <w:t>entered into</w:t>
      </w:r>
      <w:r w:rsidRPr="001D46A4">
        <w:rPr>
          <w:sz w:val="16"/>
        </w:rPr>
        <w:t xml:space="preserve"> an </w:t>
      </w:r>
      <w:r w:rsidRPr="00602784">
        <w:rPr>
          <w:rStyle w:val="StyleUnderline"/>
        </w:rPr>
        <w:t>agreement with</w:t>
      </w:r>
      <w:r w:rsidRPr="001D46A4">
        <w:rPr>
          <w:sz w:val="16"/>
        </w:rPr>
        <w:t xml:space="preserve"> a subsidiary of </w:t>
      </w:r>
      <w:r w:rsidRPr="00602784">
        <w:rPr>
          <w:rStyle w:val="StyleUnderline"/>
        </w:rPr>
        <w:t>American Express</w:t>
      </w:r>
      <w:r w:rsidRPr="001D46A4">
        <w:rPr>
          <w:sz w:val="16"/>
        </w:rPr>
        <w:t>. 33 The contract included a class action waiver.34</w:t>
      </w:r>
    </w:p>
    <w:p w14:paraId="40078B72" w14:textId="77777777" w:rsidR="002C7446" w:rsidRPr="001D46A4" w:rsidRDefault="002C7446" w:rsidP="002C7446">
      <w:pPr>
        <w:rPr>
          <w:sz w:val="16"/>
        </w:rPr>
      </w:pPr>
      <w:r w:rsidRPr="001D46A4">
        <w:rPr>
          <w:sz w:val="16"/>
        </w:rPr>
        <w:t xml:space="preserve">Nonetheless, following a dispute, </w:t>
      </w:r>
      <w:r w:rsidRPr="001D46A4">
        <w:rPr>
          <w:rStyle w:val="StyleUnderline"/>
        </w:rPr>
        <w:t xml:space="preserve">the </w:t>
      </w:r>
      <w:r w:rsidRPr="00C54DC8">
        <w:rPr>
          <w:rStyle w:val="StyleUnderline"/>
          <w:highlight w:val="cyan"/>
        </w:rPr>
        <w:t>plaintiffs</w:t>
      </w:r>
      <w:r w:rsidRPr="001D46A4">
        <w:rPr>
          <w:rStyle w:val="StyleUnderline"/>
        </w:rPr>
        <w:t xml:space="preserve"> filed</w:t>
      </w:r>
      <w:r w:rsidRPr="001D46A4">
        <w:rPr>
          <w:sz w:val="16"/>
        </w:rPr>
        <w:t xml:space="preserve"> a </w:t>
      </w:r>
      <w:r w:rsidRPr="001D46A4">
        <w:rPr>
          <w:rStyle w:val="StyleUnderline"/>
        </w:rPr>
        <w:t xml:space="preserve">class action </w:t>
      </w:r>
      <w:r w:rsidRPr="00C54DC8">
        <w:rPr>
          <w:rStyle w:val="StyleUnderline"/>
          <w:highlight w:val="cyan"/>
        </w:rPr>
        <w:t>claim</w:t>
      </w:r>
      <w:r w:rsidRPr="001D46A4">
        <w:rPr>
          <w:rStyle w:val="StyleUnderline"/>
        </w:rPr>
        <w:t>ing</w:t>
      </w:r>
      <w:r w:rsidRPr="001D46A4">
        <w:rPr>
          <w:sz w:val="16"/>
        </w:rPr>
        <w:t xml:space="preserve"> defendant </w:t>
      </w:r>
      <w:r w:rsidRPr="001D46A4">
        <w:rPr>
          <w:rStyle w:val="StyleUnderline"/>
        </w:rPr>
        <w:t xml:space="preserve">American Express violated </w:t>
      </w:r>
      <w:r w:rsidRPr="001D46A4">
        <w:rPr>
          <w:rStyle w:val="Emphasis"/>
        </w:rPr>
        <w:t>Section 1</w:t>
      </w:r>
      <w:r w:rsidRPr="001D46A4">
        <w:rPr>
          <w:rStyle w:val="StyleUnderline"/>
        </w:rPr>
        <w:t xml:space="preserve"> of </w:t>
      </w:r>
      <w:r w:rsidRPr="00C54DC8">
        <w:rPr>
          <w:rStyle w:val="StyleUnderline"/>
          <w:highlight w:val="cyan"/>
        </w:rPr>
        <w:t xml:space="preserve">the </w:t>
      </w:r>
      <w:r w:rsidRPr="00C54DC8">
        <w:rPr>
          <w:rStyle w:val="Emphasis"/>
          <w:highlight w:val="cyan"/>
        </w:rPr>
        <w:t>Sherman</w:t>
      </w:r>
      <w:r w:rsidRPr="001D46A4">
        <w:rPr>
          <w:sz w:val="16"/>
        </w:rPr>
        <w:t xml:space="preserve"> Antitrust </w:t>
      </w:r>
      <w:r w:rsidRPr="001D46A4">
        <w:rPr>
          <w:rStyle w:val="StyleUnderline"/>
        </w:rPr>
        <w:t xml:space="preserve">Act </w:t>
      </w:r>
      <w:r w:rsidRPr="00C54DC8">
        <w:rPr>
          <w:rStyle w:val="StyleUnderline"/>
          <w:highlight w:val="cyan"/>
        </w:rPr>
        <w:t>and</w:t>
      </w:r>
      <w:r w:rsidRPr="001D46A4">
        <w:rPr>
          <w:sz w:val="16"/>
        </w:rPr>
        <w:t xml:space="preserve"> portions of the </w:t>
      </w:r>
      <w:r w:rsidRPr="00C54DC8">
        <w:rPr>
          <w:rStyle w:val="Emphasis"/>
          <w:highlight w:val="cyan"/>
        </w:rPr>
        <w:t>Clayton</w:t>
      </w:r>
      <w:r w:rsidRPr="00C54DC8">
        <w:rPr>
          <w:rStyle w:val="StyleUnderline"/>
          <w:highlight w:val="cyan"/>
        </w:rPr>
        <w:t xml:space="preserve"> Act</w:t>
      </w:r>
      <w:r w:rsidRPr="001D46A4">
        <w:rPr>
          <w:sz w:val="16"/>
        </w:rPr>
        <w:t xml:space="preserve">. 35 As part of their antitrust claim, the plaintiffs sought the applicable treble damages.36 </w:t>
      </w:r>
      <w:r w:rsidRPr="00C54DC8">
        <w:rPr>
          <w:rStyle w:val="Emphasis"/>
          <w:highlight w:val="cyan"/>
        </w:rPr>
        <w:t>Am</w:t>
      </w:r>
      <w:r w:rsidRPr="001D46A4">
        <w:rPr>
          <w:rStyle w:val="StyleUnderline"/>
        </w:rPr>
        <w:t xml:space="preserve">erican </w:t>
      </w:r>
      <w:r w:rsidRPr="00C54DC8">
        <w:rPr>
          <w:rStyle w:val="Emphasis"/>
          <w:highlight w:val="cyan"/>
        </w:rPr>
        <w:t>Ex</w:t>
      </w:r>
      <w:r w:rsidRPr="001D46A4">
        <w:rPr>
          <w:rStyle w:val="StyleUnderline"/>
        </w:rPr>
        <w:t xml:space="preserve">press </w:t>
      </w:r>
      <w:r w:rsidRPr="00C54DC8">
        <w:rPr>
          <w:rStyle w:val="StyleUnderline"/>
          <w:highlight w:val="cyan"/>
        </w:rPr>
        <w:t>moved to</w:t>
      </w:r>
      <w:r w:rsidRPr="001D46A4">
        <w:rPr>
          <w:rStyle w:val="StyleUnderline"/>
        </w:rPr>
        <w:t xml:space="preserve"> </w:t>
      </w:r>
      <w:r w:rsidRPr="001D46A4">
        <w:rPr>
          <w:rStyle w:val="Emphasis"/>
        </w:rPr>
        <w:t xml:space="preserve">compel </w:t>
      </w:r>
      <w:r w:rsidRPr="00C54DC8">
        <w:rPr>
          <w:rStyle w:val="Emphasis"/>
          <w:highlight w:val="cyan"/>
        </w:rPr>
        <w:t>arbitration</w:t>
      </w:r>
      <w:r w:rsidRPr="001D46A4">
        <w:rPr>
          <w:sz w:val="16"/>
        </w:rPr>
        <w:t>.37 In response, the plaintiffs argued that the costs of individual arbitration greatly exceeded their total potential recoveries. 38</w:t>
      </w:r>
    </w:p>
    <w:p w14:paraId="7C7D699B" w14:textId="77777777" w:rsidR="002C7446" w:rsidRDefault="002C7446" w:rsidP="002C7446">
      <w:pPr>
        <w:rPr>
          <w:sz w:val="16"/>
        </w:rPr>
      </w:pPr>
      <w:r w:rsidRPr="001D46A4">
        <w:rPr>
          <w:sz w:val="16"/>
        </w:rPr>
        <w:t xml:space="preserve">After the district court granted the motion to compel arbitration and dismissed the lawsuits, </w:t>
      </w:r>
      <w:r w:rsidRPr="001D46A4">
        <w:rPr>
          <w:rStyle w:val="StyleUnderline"/>
        </w:rPr>
        <w:t>the Second Circuit reversed, holding the</w:t>
      </w:r>
      <w:r w:rsidRPr="001D46A4">
        <w:rPr>
          <w:sz w:val="16"/>
        </w:rPr>
        <w:t xml:space="preserve"> class action </w:t>
      </w:r>
      <w:r w:rsidRPr="001D46A4">
        <w:rPr>
          <w:rStyle w:val="StyleUnderline"/>
        </w:rPr>
        <w:t>waiver unenforceable because of</w:t>
      </w:r>
      <w:r w:rsidRPr="001D46A4">
        <w:rPr>
          <w:sz w:val="16"/>
        </w:rPr>
        <w:t xml:space="preserve"> the </w:t>
      </w:r>
      <w:r w:rsidRPr="001D46A4">
        <w:rPr>
          <w:rStyle w:val="StyleUnderline"/>
        </w:rPr>
        <w:t>unbalanced costs</w:t>
      </w:r>
      <w:r w:rsidRPr="001D46A4">
        <w:rPr>
          <w:sz w:val="16"/>
        </w:rPr>
        <w:t xml:space="preserve"> directed onto the plaintiffs.39 However, once again </w:t>
      </w:r>
      <w:r w:rsidRPr="00602784">
        <w:rPr>
          <w:rStyle w:val="StyleUnderline"/>
        </w:rPr>
        <w:t>led by</w:t>
      </w:r>
      <w:r w:rsidRPr="001D46A4">
        <w:rPr>
          <w:sz w:val="16"/>
        </w:rPr>
        <w:t xml:space="preserve"> a Justice </w:t>
      </w:r>
      <w:r w:rsidRPr="00602784">
        <w:rPr>
          <w:rStyle w:val="StyleUnderline"/>
        </w:rPr>
        <w:t>Scalia</w:t>
      </w:r>
      <w:r w:rsidRPr="001D46A4">
        <w:rPr>
          <w:sz w:val="16"/>
        </w:rPr>
        <w:t xml:space="preserve"> majority, </w:t>
      </w:r>
      <w:r w:rsidRPr="00C54DC8">
        <w:rPr>
          <w:rStyle w:val="StyleUnderline"/>
          <w:highlight w:val="cyan"/>
        </w:rPr>
        <w:t>the</w:t>
      </w:r>
      <w:r w:rsidRPr="00602784">
        <w:rPr>
          <w:rStyle w:val="StyleUnderline"/>
        </w:rPr>
        <w:t xml:space="preserve"> </w:t>
      </w:r>
      <w:r w:rsidRPr="00602784">
        <w:rPr>
          <w:rStyle w:val="Emphasis"/>
        </w:rPr>
        <w:t xml:space="preserve">Supreme </w:t>
      </w:r>
      <w:r w:rsidRPr="00C54DC8">
        <w:rPr>
          <w:rStyle w:val="Emphasis"/>
          <w:highlight w:val="cyan"/>
        </w:rPr>
        <w:t>Court</w:t>
      </w:r>
      <w:r w:rsidRPr="00602784">
        <w:rPr>
          <w:rStyle w:val="StyleUnderline"/>
        </w:rPr>
        <w:t xml:space="preserve"> reversed</w:t>
      </w:r>
      <w:r w:rsidRPr="001D46A4">
        <w:rPr>
          <w:sz w:val="16"/>
        </w:rPr>
        <w:t xml:space="preserve">.40 </w:t>
      </w:r>
      <w:r w:rsidRPr="00602784">
        <w:rPr>
          <w:rStyle w:val="StyleUnderline"/>
        </w:rPr>
        <w:t xml:space="preserve">The Court </w:t>
      </w:r>
      <w:r w:rsidRPr="00C54DC8">
        <w:rPr>
          <w:rStyle w:val="StyleUnderline"/>
          <w:highlight w:val="cyan"/>
        </w:rPr>
        <w:t>held</w:t>
      </w:r>
      <w:r w:rsidRPr="001D46A4">
        <w:rPr>
          <w:sz w:val="16"/>
        </w:rPr>
        <w:t xml:space="preserve"> that </w:t>
      </w:r>
      <w:r w:rsidRPr="00C54DC8">
        <w:rPr>
          <w:rStyle w:val="StyleUnderline"/>
          <w:highlight w:val="cyan"/>
        </w:rPr>
        <w:t xml:space="preserve">the FAA does </w:t>
      </w:r>
      <w:r w:rsidRPr="00C54DC8">
        <w:rPr>
          <w:rStyle w:val="Emphasis"/>
          <w:highlight w:val="cyan"/>
        </w:rPr>
        <w:t>not permit</w:t>
      </w:r>
      <w:r w:rsidRPr="00C54DC8">
        <w:rPr>
          <w:rStyle w:val="StyleUnderline"/>
          <w:highlight w:val="cyan"/>
        </w:rPr>
        <w:t xml:space="preserve"> courts to </w:t>
      </w:r>
      <w:r w:rsidRPr="00C54DC8">
        <w:rPr>
          <w:rStyle w:val="Emphasis"/>
          <w:highlight w:val="cyan"/>
        </w:rPr>
        <w:t>invalidate</w:t>
      </w:r>
      <w:r w:rsidRPr="00602784">
        <w:rPr>
          <w:rStyle w:val="StyleUnderline"/>
        </w:rPr>
        <w:t xml:space="preserve"> a class </w:t>
      </w:r>
      <w:r w:rsidRPr="00C54DC8">
        <w:rPr>
          <w:rStyle w:val="StyleUnderline"/>
          <w:highlight w:val="cyan"/>
        </w:rPr>
        <w:t>arbitration</w:t>
      </w:r>
      <w:r w:rsidRPr="00602784">
        <w:rPr>
          <w:rStyle w:val="StyleUnderline"/>
        </w:rPr>
        <w:t xml:space="preserve"> waiver solely because</w:t>
      </w:r>
      <w:r w:rsidRPr="001D46A4">
        <w:rPr>
          <w:sz w:val="16"/>
        </w:rPr>
        <w:t xml:space="preserve"> of </w:t>
      </w:r>
      <w:r w:rsidRPr="00602784">
        <w:rPr>
          <w:rStyle w:val="StyleUnderline"/>
        </w:rPr>
        <w:t>the costs</w:t>
      </w:r>
      <w:r w:rsidRPr="001D46A4">
        <w:rPr>
          <w:sz w:val="16"/>
        </w:rPr>
        <w:t xml:space="preserve"> involved in the process </w:t>
      </w:r>
      <w:r w:rsidRPr="00602784">
        <w:rPr>
          <w:rStyle w:val="StyleUnderline"/>
        </w:rPr>
        <w:t>exceed the total</w:t>
      </w:r>
      <w:r w:rsidRPr="001D46A4">
        <w:rPr>
          <w:sz w:val="16"/>
        </w:rPr>
        <w:t xml:space="preserve"> potential </w:t>
      </w:r>
      <w:r w:rsidRPr="00602784">
        <w:rPr>
          <w:rStyle w:val="StyleUnderline"/>
        </w:rPr>
        <w:t>recovery</w:t>
      </w:r>
      <w:r w:rsidRPr="001D46A4">
        <w:rPr>
          <w:sz w:val="16"/>
        </w:rPr>
        <w:t xml:space="preserve">.41 Moreover, the Court reasoned that the existing antitrust laws do provide any intention to preclude class action waivers such as the one in the plaintiffs’ case.42 For better or for worse, </w:t>
      </w:r>
      <w:r w:rsidRPr="001D46A4">
        <w:rPr>
          <w:rStyle w:val="StyleUnderline"/>
        </w:rPr>
        <w:t xml:space="preserve">in the eyes of the </w:t>
      </w:r>
      <w:r w:rsidRPr="001D46A4">
        <w:rPr>
          <w:rStyle w:val="Emphasis"/>
        </w:rPr>
        <w:t>Supreme Court</w:t>
      </w:r>
      <w:r w:rsidRPr="001D46A4">
        <w:rPr>
          <w:rStyle w:val="StyleUnderline"/>
        </w:rPr>
        <w:t xml:space="preserve">, </w:t>
      </w:r>
      <w:r w:rsidRPr="00C54DC8">
        <w:rPr>
          <w:rStyle w:val="StyleUnderline"/>
          <w:highlight w:val="cyan"/>
        </w:rPr>
        <w:t>the FAA</w:t>
      </w:r>
      <w:r w:rsidRPr="001D46A4">
        <w:rPr>
          <w:rStyle w:val="StyleUnderline"/>
        </w:rPr>
        <w:t xml:space="preserve"> now </w:t>
      </w:r>
      <w:r w:rsidRPr="00C54DC8">
        <w:rPr>
          <w:rStyle w:val="Emphasis"/>
          <w:highlight w:val="cyan"/>
        </w:rPr>
        <w:t>not only</w:t>
      </w:r>
      <w:r w:rsidRPr="00C54DC8">
        <w:rPr>
          <w:rStyle w:val="StyleUnderline"/>
          <w:highlight w:val="cyan"/>
        </w:rPr>
        <w:t xml:space="preserve"> ruled</w:t>
      </w:r>
      <w:r w:rsidRPr="001D46A4">
        <w:rPr>
          <w:rStyle w:val="StyleUnderline"/>
        </w:rPr>
        <w:t xml:space="preserve"> over </w:t>
      </w:r>
      <w:r w:rsidRPr="00C54DC8">
        <w:rPr>
          <w:rStyle w:val="Emphasis"/>
          <w:highlight w:val="cyan"/>
        </w:rPr>
        <w:t>state law</w:t>
      </w:r>
      <w:r w:rsidRPr="001D46A4">
        <w:rPr>
          <w:sz w:val="16"/>
        </w:rPr>
        <w:t xml:space="preserve"> and state courts, </w:t>
      </w:r>
      <w:r w:rsidRPr="00C54DC8">
        <w:rPr>
          <w:rStyle w:val="StyleUnderline"/>
          <w:highlight w:val="cyan"/>
        </w:rPr>
        <w:t>but</w:t>
      </w:r>
      <w:r w:rsidRPr="001D46A4">
        <w:rPr>
          <w:sz w:val="16"/>
        </w:rPr>
        <w:t xml:space="preserve"> also </w:t>
      </w:r>
      <w:r w:rsidRPr="00C54DC8">
        <w:rPr>
          <w:rStyle w:val="Emphasis"/>
          <w:highlight w:val="cyan"/>
        </w:rPr>
        <w:t>pre-empted</w:t>
      </w:r>
      <w:r w:rsidRPr="001D46A4">
        <w:rPr>
          <w:rStyle w:val="StyleUnderline"/>
        </w:rPr>
        <w:t xml:space="preserve"> otherwise legitimate </w:t>
      </w:r>
      <w:r w:rsidRPr="00C54DC8">
        <w:rPr>
          <w:rStyle w:val="StyleUnderline"/>
          <w:highlight w:val="cyan"/>
        </w:rPr>
        <w:t>recovery under</w:t>
      </w:r>
      <w:r w:rsidRPr="001D46A4">
        <w:rPr>
          <w:rStyle w:val="StyleUnderline"/>
        </w:rPr>
        <w:t xml:space="preserve"> </w:t>
      </w:r>
      <w:r w:rsidRPr="001D46A4">
        <w:rPr>
          <w:rStyle w:val="Emphasis"/>
        </w:rPr>
        <w:t xml:space="preserve">federal </w:t>
      </w:r>
      <w:r w:rsidRPr="00C54DC8">
        <w:rPr>
          <w:rStyle w:val="Emphasis"/>
          <w:highlight w:val="cyan"/>
        </w:rPr>
        <w:t>antitrust laws</w:t>
      </w:r>
      <w:r w:rsidRPr="001D46A4">
        <w:rPr>
          <w:sz w:val="16"/>
        </w:rPr>
        <w:t>.</w:t>
      </w:r>
      <w:bookmarkEnd w:id="1"/>
    </w:p>
    <w:p w14:paraId="72494D4D" w14:textId="77777777" w:rsidR="002C7446" w:rsidRPr="00F707DC" w:rsidRDefault="002C7446" w:rsidP="002C7446">
      <w:pPr>
        <w:pStyle w:val="Heading4"/>
      </w:pPr>
      <w:bookmarkStart w:id="2" w:name="_Hlk86493317"/>
      <w:r>
        <w:t xml:space="preserve">Arbitration is </w:t>
      </w:r>
      <w:r>
        <w:rPr>
          <w:u w:val="single"/>
        </w:rPr>
        <w:t>entirely</w:t>
      </w:r>
      <w:r>
        <w:t xml:space="preserve"> a </w:t>
      </w:r>
      <w:r>
        <w:rPr>
          <w:u w:val="single"/>
        </w:rPr>
        <w:t>judicial construction</w:t>
      </w:r>
      <w:r>
        <w:t xml:space="preserve">---the Supreme Court will </w:t>
      </w:r>
      <w:r w:rsidRPr="00BF78F4">
        <w:t>extinguish</w:t>
      </w:r>
      <w:r>
        <w:t xml:space="preserve"> </w:t>
      </w:r>
      <w:r w:rsidRPr="00BF78F4">
        <w:rPr>
          <w:u w:val="single"/>
        </w:rPr>
        <w:t>any hint</w:t>
      </w:r>
      <w:r>
        <w:t xml:space="preserve"> of doctrinal opposition. </w:t>
      </w:r>
    </w:p>
    <w:p w14:paraId="012775B1" w14:textId="77777777" w:rsidR="002C7446" w:rsidRDefault="002C7446" w:rsidP="002C7446">
      <w:r>
        <w:rPr>
          <w:rStyle w:val="Style13ptBold"/>
        </w:rPr>
        <w:t xml:space="preserve">Carbonneau ’20 </w:t>
      </w:r>
      <w:r w:rsidRPr="00273799">
        <w:t>[Thomas; November 18; Samuel P. Orlando Distinguished Professor of Law at Pennsylvania State University, Faculty Director of the Arbitration Institute; Arbitration Law in a Nutshell, “The Central Themes of American Arbitration Law,” Ch. 2]</w:t>
      </w:r>
    </w:p>
    <w:p w14:paraId="61DABE5F" w14:textId="77777777" w:rsidR="002C7446" w:rsidRPr="002A2392" w:rsidRDefault="002C7446" w:rsidP="002C7446">
      <w:pPr>
        <w:rPr>
          <w:sz w:val="16"/>
        </w:rPr>
      </w:pPr>
      <w:r w:rsidRPr="00C54DC8">
        <w:rPr>
          <w:rStyle w:val="StyleUnderline"/>
          <w:highlight w:val="cyan"/>
        </w:rPr>
        <w:t>A</w:t>
      </w:r>
      <w:r w:rsidRPr="001C4988">
        <w:rPr>
          <w:rStyle w:val="StyleUnderline"/>
        </w:rPr>
        <w:t xml:space="preserve">n </w:t>
      </w:r>
      <w:r w:rsidRPr="001C4988">
        <w:rPr>
          <w:rStyle w:val="Emphasis"/>
        </w:rPr>
        <w:t xml:space="preserve">ideological </w:t>
      </w:r>
      <w:r w:rsidRPr="00C54DC8">
        <w:rPr>
          <w:rStyle w:val="Emphasis"/>
          <w:highlight w:val="cyan"/>
        </w:rPr>
        <w:t>war</w:t>
      </w:r>
      <w:r w:rsidRPr="00C54DC8">
        <w:rPr>
          <w:rStyle w:val="StyleUnderline"/>
          <w:highlight w:val="cyan"/>
        </w:rPr>
        <w:t xml:space="preserve"> exists between</w:t>
      </w:r>
      <w:r w:rsidRPr="001C4988">
        <w:rPr>
          <w:rStyle w:val="StyleUnderline"/>
        </w:rPr>
        <w:t xml:space="preserve"> the U.S. </w:t>
      </w:r>
      <w:r w:rsidRPr="00C54DC8">
        <w:rPr>
          <w:rStyle w:val="Emphasis"/>
          <w:highlight w:val="cyan"/>
        </w:rPr>
        <w:t>Supreme Court</w:t>
      </w:r>
      <w:r w:rsidRPr="00C54DC8">
        <w:rPr>
          <w:rStyle w:val="StyleUnderline"/>
          <w:highlight w:val="cyan"/>
        </w:rPr>
        <w:t xml:space="preserve"> and</w:t>
      </w:r>
      <w:r w:rsidRPr="002A2392">
        <w:rPr>
          <w:sz w:val="16"/>
        </w:rPr>
        <w:t xml:space="preserve"> a number of </w:t>
      </w:r>
      <w:r w:rsidRPr="00C54DC8">
        <w:rPr>
          <w:rStyle w:val="StyleUnderline"/>
          <w:highlight w:val="cyan"/>
        </w:rPr>
        <w:t>lower</w:t>
      </w:r>
      <w:r w:rsidRPr="002A2392">
        <w:rPr>
          <w:sz w:val="16"/>
        </w:rPr>
        <w:t xml:space="preserve"> federal and state </w:t>
      </w:r>
      <w:r w:rsidRPr="001C4988">
        <w:rPr>
          <w:rStyle w:val="StyleUnderline"/>
        </w:rPr>
        <w:t xml:space="preserve">courts </w:t>
      </w:r>
      <w:r w:rsidRPr="00C54DC8">
        <w:rPr>
          <w:rStyle w:val="StyleUnderline"/>
          <w:highlight w:val="cyan"/>
        </w:rPr>
        <w:t>in</w:t>
      </w:r>
      <w:r w:rsidRPr="001C4988">
        <w:rPr>
          <w:rStyle w:val="StyleUnderline"/>
        </w:rPr>
        <w:t xml:space="preserve"> which the lower courts </w:t>
      </w:r>
      <w:r w:rsidRPr="001C4988">
        <w:rPr>
          <w:rStyle w:val="Emphasis"/>
        </w:rPr>
        <w:t>criticize</w:t>
      </w:r>
      <w:r w:rsidRPr="001C4988">
        <w:rPr>
          <w:rStyle w:val="StyleUnderline"/>
        </w:rPr>
        <w:t xml:space="preserve"> the Court’s support for </w:t>
      </w:r>
      <w:r w:rsidRPr="00C54DC8">
        <w:rPr>
          <w:rStyle w:val="Emphasis"/>
          <w:highlight w:val="cyan"/>
        </w:rPr>
        <w:t>arbitration</w:t>
      </w:r>
      <w:r w:rsidRPr="002A2392">
        <w:rPr>
          <w:sz w:val="16"/>
        </w:rPr>
        <w:t xml:space="preserve">—in particular, contest the legality and desirability of adhesive arbitration. </w:t>
      </w:r>
      <w:r w:rsidRPr="00C54DC8">
        <w:rPr>
          <w:rStyle w:val="StyleUnderline"/>
          <w:highlight w:val="cyan"/>
        </w:rPr>
        <w:t>The Court appear</w:t>
      </w:r>
      <w:r w:rsidRPr="001C4988">
        <w:rPr>
          <w:rStyle w:val="StyleUnderline"/>
        </w:rPr>
        <w:t xml:space="preserve">ed to be </w:t>
      </w:r>
      <w:r w:rsidRPr="00C54DC8">
        <w:rPr>
          <w:rStyle w:val="Emphasis"/>
          <w:highlight w:val="cyan"/>
        </w:rPr>
        <w:t>convinced</w:t>
      </w:r>
      <w:r w:rsidRPr="00C54DC8">
        <w:rPr>
          <w:rStyle w:val="StyleUnderline"/>
          <w:highlight w:val="cyan"/>
        </w:rPr>
        <w:t xml:space="preserve"> that, if </w:t>
      </w:r>
      <w:r w:rsidRPr="00C54DC8">
        <w:rPr>
          <w:rStyle w:val="Emphasis"/>
          <w:highlight w:val="cyan"/>
        </w:rPr>
        <w:t>any exceptions</w:t>
      </w:r>
      <w:r w:rsidRPr="00C54DC8">
        <w:rPr>
          <w:rStyle w:val="StyleUnderline"/>
          <w:highlight w:val="cyan"/>
        </w:rPr>
        <w:t xml:space="preserve"> to arbitrability were made, arbitration</w:t>
      </w:r>
      <w:r w:rsidRPr="001C4988">
        <w:rPr>
          <w:rStyle w:val="StyleUnderline"/>
        </w:rPr>
        <w:t xml:space="preserve"> would </w:t>
      </w:r>
      <w:r w:rsidRPr="00C54DC8">
        <w:rPr>
          <w:rStyle w:val="Emphasis"/>
          <w:highlight w:val="cyan"/>
        </w:rPr>
        <w:t>cease to resolve</w:t>
      </w:r>
      <w:r w:rsidRPr="00C54DC8">
        <w:rPr>
          <w:rStyle w:val="StyleUnderline"/>
          <w:highlight w:val="cyan"/>
        </w:rPr>
        <w:t xml:space="preserve"> the</w:t>
      </w:r>
      <w:r w:rsidRPr="001C4988">
        <w:rPr>
          <w:rStyle w:val="StyleUnderline"/>
        </w:rPr>
        <w:t xml:space="preserve"> </w:t>
      </w:r>
      <w:r w:rsidRPr="001C4988">
        <w:rPr>
          <w:rStyle w:val="Emphasis"/>
        </w:rPr>
        <w:t>limitations</w:t>
      </w:r>
      <w:r w:rsidRPr="001C4988">
        <w:rPr>
          <w:rStyle w:val="StyleUnderline"/>
        </w:rPr>
        <w:t xml:space="preserve"> and </w:t>
      </w:r>
      <w:r w:rsidRPr="00C54DC8">
        <w:rPr>
          <w:rStyle w:val="Emphasis"/>
          <w:highlight w:val="cyan"/>
        </w:rPr>
        <w:t>dysfunctionality</w:t>
      </w:r>
      <w:r w:rsidRPr="00C54DC8">
        <w:rPr>
          <w:rStyle w:val="StyleUnderline"/>
          <w:highlight w:val="cyan"/>
        </w:rPr>
        <w:t xml:space="preserve"> of</w:t>
      </w:r>
      <w:r w:rsidRPr="001C4988">
        <w:rPr>
          <w:rStyle w:val="StyleUnderline"/>
        </w:rPr>
        <w:t xml:space="preserve"> civil </w:t>
      </w:r>
      <w:r w:rsidRPr="00C54DC8">
        <w:rPr>
          <w:rStyle w:val="StyleUnderline"/>
          <w:highlight w:val="cyan"/>
        </w:rPr>
        <w:t>litigation. Its</w:t>
      </w:r>
      <w:r w:rsidRPr="001C4988">
        <w:rPr>
          <w:rStyle w:val="StyleUnderline"/>
        </w:rPr>
        <w:t xml:space="preserve"> </w:t>
      </w:r>
      <w:r w:rsidRPr="001C4988">
        <w:rPr>
          <w:rStyle w:val="Emphasis"/>
        </w:rPr>
        <w:t xml:space="preserve">unequivocal </w:t>
      </w:r>
      <w:r w:rsidRPr="00C54DC8">
        <w:rPr>
          <w:rStyle w:val="Emphasis"/>
          <w:highlight w:val="cyan"/>
        </w:rPr>
        <w:t>support</w:t>
      </w:r>
      <w:r w:rsidRPr="001C4988">
        <w:rPr>
          <w:rStyle w:val="StyleUnderline"/>
        </w:rPr>
        <w:t xml:space="preserve"> for arbitration </w:t>
      </w:r>
      <w:r w:rsidRPr="00C54DC8">
        <w:rPr>
          <w:rStyle w:val="StyleUnderline"/>
          <w:highlight w:val="cyan"/>
        </w:rPr>
        <w:t>was</w:t>
      </w:r>
      <w:r w:rsidRPr="002A2392">
        <w:rPr>
          <w:rStyle w:val="StyleUnderline"/>
        </w:rPr>
        <w:t xml:space="preserve"> built</w:t>
      </w:r>
      <w:r w:rsidRPr="001C4988">
        <w:rPr>
          <w:rStyle w:val="StyleUnderline"/>
        </w:rPr>
        <w:t xml:space="preserve"> </w:t>
      </w:r>
      <w:r w:rsidRPr="00BF78F4">
        <w:rPr>
          <w:rStyle w:val="StyleUnderline"/>
        </w:rPr>
        <w:t>upon the</w:t>
      </w:r>
      <w:r w:rsidRPr="002A2392">
        <w:rPr>
          <w:sz w:val="16"/>
        </w:rPr>
        <w:t xml:space="preserve"> received </w:t>
      </w:r>
      <w:r w:rsidRPr="00BF78F4">
        <w:rPr>
          <w:rStyle w:val="StyleUnderline"/>
        </w:rPr>
        <w:t xml:space="preserve">wisdom </w:t>
      </w:r>
      <w:r w:rsidRPr="00C54DC8">
        <w:rPr>
          <w:rStyle w:val="StyleUnderline"/>
          <w:highlight w:val="cyan"/>
        </w:rPr>
        <w:t>that</w:t>
      </w:r>
      <w:r w:rsidRPr="00BF78F4">
        <w:rPr>
          <w:rStyle w:val="StyleUnderline"/>
        </w:rPr>
        <w:t xml:space="preserve"> </w:t>
      </w:r>
      <w:r w:rsidRPr="00BF78F4">
        <w:rPr>
          <w:rStyle w:val="Emphasis"/>
        </w:rPr>
        <w:t xml:space="preserve">tolerating </w:t>
      </w:r>
      <w:r w:rsidRPr="00C54DC8">
        <w:rPr>
          <w:rStyle w:val="Emphasis"/>
          <w:highlight w:val="cyan"/>
        </w:rPr>
        <w:t>exceptions</w:t>
      </w:r>
      <w:r w:rsidRPr="00C54DC8">
        <w:rPr>
          <w:rStyle w:val="StyleUnderline"/>
          <w:highlight w:val="cyan"/>
        </w:rPr>
        <w:t xml:space="preserve"> to a</w:t>
      </w:r>
      <w:r w:rsidRPr="00BF78F4">
        <w:rPr>
          <w:rStyle w:val="StyleUnderline"/>
        </w:rPr>
        <w:t xml:space="preserve"> legal </w:t>
      </w:r>
      <w:r w:rsidRPr="00C54DC8">
        <w:rPr>
          <w:rStyle w:val="StyleUnderline"/>
          <w:highlight w:val="cyan"/>
        </w:rPr>
        <w:t xml:space="preserve">rule </w:t>
      </w:r>
      <w:r w:rsidRPr="00C54DC8">
        <w:rPr>
          <w:rStyle w:val="Emphasis"/>
          <w:highlight w:val="cyan"/>
        </w:rPr>
        <w:t>announces</w:t>
      </w:r>
      <w:r w:rsidRPr="00C54DC8">
        <w:rPr>
          <w:rStyle w:val="StyleUnderline"/>
          <w:highlight w:val="cyan"/>
        </w:rPr>
        <w:t xml:space="preserve"> the rule’s</w:t>
      </w:r>
      <w:r w:rsidRPr="00BF78F4">
        <w:rPr>
          <w:rStyle w:val="StyleUnderline"/>
        </w:rPr>
        <w:t xml:space="preserve"> </w:t>
      </w:r>
      <w:r w:rsidRPr="00BF78F4">
        <w:rPr>
          <w:rStyle w:val="Emphasis"/>
        </w:rPr>
        <w:t xml:space="preserve">eventual </w:t>
      </w:r>
      <w:r w:rsidRPr="00C54DC8">
        <w:rPr>
          <w:rStyle w:val="Emphasis"/>
          <w:highlight w:val="cyan"/>
        </w:rPr>
        <w:t>demise</w:t>
      </w:r>
      <w:r w:rsidRPr="002A2392">
        <w:rPr>
          <w:sz w:val="16"/>
        </w:rPr>
        <w:t xml:space="preserve">. The exception(s) inexorably become the rule. In terms of arbitration, permitting exceptions to arbitrability would, over time, lead to the reassertion of exclusive judicial jurisdiction over civil litigation. </w:t>
      </w:r>
      <w:r w:rsidRPr="002A2392">
        <w:rPr>
          <w:rStyle w:val="StyleUnderline"/>
        </w:rPr>
        <w:t>Mindful of</w:t>
      </w:r>
      <w:r w:rsidRPr="002A2392">
        <w:rPr>
          <w:sz w:val="16"/>
        </w:rPr>
        <w:t xml:space="preserve"> the long-standing judicial </w:t>
      </w:r>
      <w:r w:rsidRPr="002A2392">
        <w:rPr>
          <w:rStyle w:val="StyleUnderline"/>
        </w:rPr>
        <w:t xml:space="preserve">animosity toward arbitration, </w:t>
      </w:r>
      <w:r w:rsidRPr="00C54DC8">
        <w:rPr>
          <w:rStyle w:val="StyleUnderline"/>
          <w:highlight w:val="cyan"/>
        </w:rPr>
        <w:t>the Court</w:t>
      </w:r>
      <w:r w:rsidRPr="002A2392">
        <w:rPr>
          <w:rStyle w:val="StyleUnderline"/>
        </w:rPr>
        <w:t xml:space="preserve"> believed it could </w:t>
      </w:r>
      <w:r w:rsidRPr="00C54DC8">
        <w:rPr>
          <w:rStyle w:val="Emphasis"/>
          <w:highlight w:val="cyan"/>
        </w:rPr>
        <w:t>quell</w:t>
      </w:r>
      <w:r w:rsidRPr="002A2392">
        <w:rPr>
          <w:rStyle w:val="Emphasis"/>
        </w:rPr>
        <w:t xml:space="preserve"> the </w:t>
      </w:r>
      <w:r w:rsidRPr="00C54DC8">
        <w:rPr>
          <w:rStyle w:val="Emphasis"/>
          <w:highlight w:val="cyan"/>
        </w:rPr>
        <w:t>rivalry</w:t>
      </w:r>
      <w:r w:rsidRPr="00C54DC8">
        <w:rPr>
          <w:rStyle w:val="StyleUnderline"/>
          <w:highlight w:val="cyan"/>
        </w:rPr>
        <w:t xml:space="preserve"> only by developing a</w:t>
      </w:r>
      <w:r w:rsidRPr="002A2392">
        <w:rPr>
          <w:rStyle w:val="StyleUnderline"/>
        </w:rPr>
        <w:t xml:space="preserve"> </w:t>
      </w:r>
      <w:r w:rsidRPr="002A2392">
        <w:rPr>
          <w:rStyle w:val="Emphasis"/>
        </w:rPr>
        <w:t xml:space="preserve">legal </w:t>
      </w:r>
      <w:r w:rsidRPr="00C54DC8">
        <w:rPr>
          <w:rStyle w:val="Emphasis"/>
          <w:highlight w:val="cyan"/>
        </w:rPr>
        <w:t>doctrine</w:t>
      </w:r>
      <w:r w:rsidRPr="00C54DC8">
        <w:rPr>
          <w:rStyle w:val="StyleUnderline"/>
          <w:highlight w:val="cyan"/>
        </w:rPr>
        <w:t xml:space="preserve"> that </w:t>
      </w:r>
      <w:r w:rsidRPr="00C54DC8">
        <w:rPr>
          <w:rStyle w:val="Emphasis"/>
          <w:highlight w:val="cyan"/>
        </w:rPr>
        <w:t>categorically</w:t>
      </w:r>
      <w:r w:rsidRPr="00C54DC8">
        <w:rPr>
          <w:rStyle w:val="StyleUnderline"/>
          <w:highlight w:val="cyan"/>
        </w:rPr>
        <w:t xml:space="preserve"> supported</w:t>
      </w:r>
      <w:r w:rsidRPr="002A2392">
        <w:rPr>
          <w:rStyle w:val="StyleUnderline"/>
        </w:rPr>
        <w:t xml:space="preserve"> the legitimacy</w:t>
      </w:r>
      <w:r w:rsidRPr="002A2392">
        <w:rPr>
          <w:sz w:val="16"/>
        </w:rPr>
        <w:t xml:space="preserve"> and desirability </w:t>
      </w:r>
      <w:r w:rsidRPr="002A2392">
        <w:rPr>
          <w:rStyle w:val="StyleUnderline"/>
        </w:rPr>
        <w:t xml:space="preserve">of </w:t>
      </w:r>
      <w:r w:rsidRPr="00C54DC8">
        <w:rPr>
          <w:rStyle w:val="StyleUnderline"/>
          <w:highlight w:val="cyan"/>
        </w:rPr>
        <w:t xml:space="preserve">arbitration. </w:t>
      </w:r>
      <w:r w:rsidRPr="00C54DC8">
        <w:rPr>
          <w:rStyle w:val="Emphasis"/>
          <w:highlight w:val="cyan"/>
        </w:rPr>
        <w:t>Any hint</w:t>
      </w:r>
      <w:r w:rsidRPr="00C54DC8">
        <w:rPr>
          <w:rStyle w:val="StyleUnderline"/>
          <w:highlight w:val="cyan"/>
        </w:rPr>
        <w:t xml:space="preserve"> of</w:t>
      </w:r>
      <w:r w:rsidRPr="002A2392">
        <w:rPr>
          <w:rStyle w:val="StyleUnderline"/>
        </w:rPr>
        <w:t xml:space="preserve"> </w:t>
      </w:r>
      <w:r w:rsidRPr="002A2392">
        <w:rPr>
          <w:rStyle w:val="Emphasis"/>
        </w:rPr>
        <w:t xml:space="preserve">doctrinal </w:t>
      </w:r>
      <w:r w:rsidRPr="00C54DC8">
        <w:rPr>
          <w:rStyle w:val="Emphasis"/>
          <w:highlight w:val="cyan"/>
        </w:rPr>
        <w:t>ambiguity</w:t>
      </w:r>
      <w:r w:rsidRPr="00C54DC8">
        <w:rPr>
          <w:rStyle w:val="StyleUnderline"/>
          <w:highlight w:val="cyan"/>
        </w:rPr>
        <w:t xml:space="preserve"> would be used</w:t>
      </w:r>
      <w:r w:rsidRPr="00BF78F4">
        <w:rPr>
          <w:rStyle w:val="StyleUnderline"/>
        </w:rPr>
        <w:t xml:space="preserve"> by the </w:t>
      </w:r>
      <w:r w:rsidRPr="00BF78F4">
        <w:rPr>
          <w:rStyle w:val="Emphasis"/>
        </w:rPr>
        <w:t>adversaries</w:t>
      </w:r>
      <w:r w:rsidRPr="00BF78F4">
        <w:rPr>
          <w:rStyle w:val="StyleUnderline"/>
        </w:rPr>
        <w:t xml:space="preserve"> of arbitration </w:t>
      </w:r>
      <w:r w:rsidRPr="00C54DC8">
        <w:rPr>
          <w:rStyle w:val="StyleUnderline"/>
          <w:highlight w:val="cyan"/>
        </w:rPr>
        <w:t>to create</w:t>
      </w:r>
      <w:r w:rsidRPr="00BF78F4">
        <w:rPr>
          <w:rStyle w:val="StyleUnderline"/>
        </w:rPr>
        <w:t xml:space="preserve"> a </w:t>
      </w:r>
      <w:r w:rsidRPr="00BF78F4">
        <w:rPr>
          <w:rStyle w:val="Emphasis"/>
        </w:rPr>
        <w:t xml:space="preserve">wave of </w:t>
      </w:r>
      <w:r w:rsidRPr="00C54DC8">
        <w:rPr>
          <w:rStyle w:val="Emphasis"/>
          <w:highlight w:val="cyan"/>
        </w:rPr>
        <w:t>enmity</w:t>
      </w:r>
      <w:r w:rsidRPr="00BF78F4">
        <w:rPr>
          <w:rStyle w:val="StyleUnderline"/>
        </w:rPr>
        <w:t xml:space="preserve"> by which they hoped to rout</w:t>
      </w:r>
      <w:r w:rsidRPr="002A2392">
        <w:rPr>
          <w:sz w:val="16"/>
        </w:rPr>
        <w:t xml:space="preserve"> contemporary </w:t>
      </w:r>
      <w:r w:rsidRPr="00BF78F4">
        <w:rPr>
          <w:rStyle w:val="StyleUnderline"/>
        </w:rPr>
        <w:t>arbitration from the legal system</w:t>
      </w:r>
      <w:r w:rsidRPr="002A2392">
        <w:rPr>
          <w:sz w:val="16"/>
        </w:rPr>
        <w:t>.</w:t>
      </w:r>
    </w:p>
    <w:p w14:paraId="1FC62FC3" w14:textId="77777777" w:rsidR="002C7446" w:rsidRPr="002A2392" w:rsidRDefault="002C7446" w:rsidP="002C7446">
      <w:pPr>
        <w:rPr>
          <w:sz w:val="16"/>
        </w:rPr>
      </w:pPr>
      <w:r w:rsidRPr="002A2392">
        <w:rPr>
          <w:sz w:val="16"/>
        </w:rPr>
        <w:t>The conceptual differences that promoted this disagreement related to the role of law and judicial decision-making in the American legal system. The opponents of contemporary arbitration perceive the ‘emphatic federal policy favoring arbitration’ as a debasement of the juridical work and professional function of the judiciary and a dangerous curtailment of judicial authority in American society. Federal judges especially are convinced of the specialty of their function and the comparative inferiority of arbitrators. Their conviction arguably emanates from the Constitution itself. Arbitration can readily be seen as a vulgarization of the process of judicial litigation, irretrievably contaminating it with half-baked adjudicatory proceedings.</w:t>
      </w:r>
    </w:p>
    <w:p w14:paraId="11230457" w14:textId="77777777" w:rsidR="002C7446" w:rsidRDefault="002C7446" w:rsidP="002C7446">
      <w:pPr>
        <w:rPr>
          <w:sz w:val="16"/>
        </w:rPr>
      </w:pPr>
      <w:r w:rsidRPr="00BF78F4">
        <w:rPr>
          <w:rStyle w:val="StyleUnderline"/>
        </w:rPr>
        <w:t xml:space="preserve">In arbitral adjudication, </w:t>
      </w:r>
      <w:r w:rsidRPr="00BF78F4">
        <w:rPr>
          <w:rStyle w:val="Emphasis"/>
        </w:rPr>
        <w:t>legal rules</w:t>
      </w:r>
      <w:r w:rsidRPr="00BF78F4">
        <w:rPr>
          <w:rStyle w:val="StyleUnderline"/>
        </w:rPr>
        <w:t xml:space="preserve"> are </w:t>
      </w:r>
      <w:r w:rsidRPr="00BF78F4">
        <w:rPr>
          <w:rStyle w:val="Emphasis"/>
        </w:rPr>
        <w:t>transformed</w:t>
      </w:r>
      <w:r w:rsidRPr="00BF78F4">
        <w:rPr>
          <w:rStyle w:val="StyleUnderline"/>
        </w:rPr>
        <w:t xml:space="preserve"> into</w:t>
      </w:r>
      <w:r w:rsidRPr="002A2392">
        <w:rPr>
          <w:sz w:val="16"/>
        </w:rPr>
        <w:t xml:space="preserve"> general </w:t>
      </w:r>
      <w:r w:rsidRPr="00BF78F4">
        <w:rPr>
          <w:rStyle w:val="StyleUnderline"/>
        </w:rPr>
        <w:t>validations of the accommodations</w:t>
      </w:r>
      <w:r w:rsidRPr="002A2392">
        <w:rPr>
          <w:sz w:val="16"/>
        </w:rPr>
        <w:t xml:space="preserve"> reached </w:t>
      </w:r>
      <w:r w:rsidRPr="00BF78F4">
        <w:rPr>
          <w:rStyle w:val="StyleUnderline"/>
        </w:rPr>
        <w:t xml:space="preserve">between private decision-makers. </w:t>
      </w:r>
      <w:r w:rsidRPr="00C54DC8">
        <w:rPr>
          <w:rStyle w:val="Emphasis"/>
          <w:highlight w:val="cyan"/>
        </w:rPr>
        <w:t>Arbitral rulings</w:t>
      </w:r>
      <w:r w:rsidRPr="00C54DC8">
        <w:rPr>
          <w:rStyle w:val="StyleUnderline"/>
          <w:highlight w:val="cyan"/>
        </w:rPr>
        <w:t xml:space="preserve"> have </w:t>
      </w:r>
      <w:r w:rsidRPr="00C54DC8">
        <w:rPr>
          <w:rStyle w:val="Emphasis"/>
          <w:highlight w:val="cyan"/>
        </w:rPr>
        <w:t>no</w:t>
      </w:r>
      <w:r w:rsidRPr="00BF78F4">
        <w:rPr>
          <w:rStyle w:val="Emphasis"/>
        </w:rPr>
        <w:t>ne</w:t>
      </w:r>
      <w:r w:rsidRPr="00BF78F4">
        <w:rPr>
          <w:rStyle w:val="StyleUnderline"/>
        </w:rPr>
        <w:t xml:space="preserve"> of the </w:t>
      </w:r>
      <w:r w:rsidRPr="00C54DC8">
        <w:rPr>
          <w:rStyle w:val="Emphasis"/>
          <w:highlight w:val="cyan"/>
        </w:rPr>
        <w:t>trappings</w:t>
      </w:r>
      <w:r w:rsidRPr="00C54DC8">
        <w:rPr>
          <w:rStyle w:val="StyleUnderline"/>
          <w:highlight w:val="cyan"/>
        </w:rPr>
        <w:t xml:space="preserve"> of</w:t>
      </w:r>
      <w:r w:rsidRPr="00BF78F4">
        <w:rPr>
          <w:rStyle w:val="StyleUnderline"/>
        </w:rPr>
        <w:t xml:space="preserve"> rules borne of </w:t>
      </w:r>
      <w:r w:rsidRPr="00C54DC8">
        <w:rPr>
          <w:rStyle w:val="Emphasis"/>
          <w:highlight w:val="cyan"/>
        </w:rPr>
        <w:t>political</w:t>
      </w:r>
      <w:r w:rsidRPr="00BF78F4">
        <w:rPr>
          <w:rStyle w:val="Emphasis"/>
        </w:rPr>
        <w:t>ly-conferred</w:t>
      </w:r>
      <w:r w:rsidRPr="00BF78F4">
        <w:rPr>
          <w:rStyle w:val="StyleUnderline"/>
        </w:rPr>
        <w:t xml:space="preserve"> </w:t>
      </w:r>
      <w:r w:rsidRPr="00C54DC8">
        <w:rPr>
          <w:rStyle w:val="StyleUnderline"/>
          <w:highlight w:val="cyan"/>
        </w:rPr>
        <w:t>authority</w:t>
      </w:r>
      <w:r w:rsidRPr="00BF78F4">
        <w:rPr>
          <w:rStyle w:val="StyleUnderline"/>
        </w:rPr>
        <w:t xml:space="preserve"> which enable</w:t>
      </w:r>
      <w:r w:rsidRPr="002A2392">
        <w:rPr>
          <w:sz w:val="16"/>
        </w:rPr>
        <w:t xml:space="preserve"> the fulfillment of </w:t>
      </w:r>
      <w:r w:rsidRPr="00BF78F4">
        <w:rPr>
          <w:rStyle w:val="StyleUnderline"/>
        </w:rPr>
        <w:t>public responsibilities</w:t>
      </w:r>
      <w:r w:rsidRPr="002A2392">
        <w:rPr>
          <w:sz w:val="16"/>
        </w:rPr>
        <w:t>.</w:t>
      </w:r>
    </w:p>
    <w:bookmarkEnd w:id="2"/>
    <w:p w14:paraId="076A2F70" w14:textId="77777777" w:rsidR="002C7446" w:rsidRDefault="002C7446" w:rsidP="002C7446">
      <w:pPr>
        <w:pStyle w:val="Heading2"/>
      </w:pPr>
      <w:r>
        <w:t>CP---States</w:t>
      </w:r>
    </w:p>
    <w:p w14:paraId="0FAA8726" w14:textId="77777777" w:rsidR="002C7446" w:rsidRPr="00084B3A" w:rsidRDefault="002C7446" w:rsidP="002C7446">
      <w:pPr>
        <w:pStyle w:val="Heading3"/>
      </w:pPr>
      <w:r>
        <w:t xml:space="preserve">2AC---CP---States </w:t>
      </w:r>
    </w:p>
    <w:p w14:paraId="1C0F7DC5" w14:textId="77777777" w:rsidR="002C7446" w:rsidRPr="00CD2DB4" w:rsidRDefault="002C7446" w:rsidP="002C7446">
      <w:pPr>
        <w:pStyle w:val="Heading4"/>
      </w:pPr>
      <w:r>
        <w:t xml:space="preserve">Arbitration is </w:t>
      </w:r>
      <w:r>
        <w:rPr>
          <w:u w:val="single"/>
        </w:rPr>
        <w:t>federalized</w:t>
      </w:r>
      <w:r>
        <w:t xml:space="preserve">---state action will be </w:t>
      </w:r>
      <w:r>
        <w:rPr>
          <w:u w:val="single"/>
        </w:rPr>
        <w:t>preempted</w:t>
      </w:r>
      <w:r>
        <w:t xml:space="preserve">. </w:t>
      </w:r>
    </w:p>
    <w:p w14:paraId="1958B48D" w14:textId="77777777" w:rsidR="002C7446" w:rsidRDefault="002C7446" w:rsidP="002C7446">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7B1351B9" w14:textId="77777777" w:rsidR="002C7446" w:rsidRPr="002D6620" w:rsidRDefault="002C7446" w:rsidP="002C7446">
      <w:pPr>
        <w:rPr>
          <w:sz w:val="16"/>
        </w:rPr>
      </w:pPr>
      <w:r w:rsidRPr="002D6620">
        <w:rPr>
          <w:sz w:val="16"/>
        </w:rPr>
        <w:t>(a) The Federal Arbitration Act</w:t>
      </w:r>
    </w:p>
    <w:p w14:paraId="2F331181" w14:textId="77777777" w:rsidR="002C7446" w:rsidRPr="002D6620" w:rsidRDefault="002C7446" w:rsidP="002C7446">
      <w:pPr>
        <w:rPr>
          <w:sz w:val="16"/>
        </w:rPr>
      </w:pPr>
      <w:r w:rsidRPr="002D6620">
        <w:rPr>
          <w:sz w:val="16"/>
        </w:rPr>
        <w:t xml:space="preserve">In 1925, </w:t>
      </w:r>
      <w:r w:rsidRPr="002D6620">
        <w:rPr>
          <w:rStyle w:val="StyleUnderline"/>
        </w:rPr>
        <w:t xml:space="preserve">Congress enacted </w:t>
      </w:r>
      <w:r w:rsidRPr="00D41E91">
        <w:rPr>
          <w:rStyle w:val="StyleUnderline"/>
          <w:highlight w:val="cyan"/>
        </w:rPr>
        <w:t xml:space="preserve">the </w:t>
      </w:r>
      <w:r w:rsidRPr="00D41E91">
        <w:rPr>
          <w:rStyle w:val="Emphasis"/>
          <w:highlight w:val="cyan"/>
        </w:rPr>
        <w:t>F</w:t>
      </w:r>
      <w:r w:rsidRPr="002D6620">
        <w:rPr>
          <w:rStyle w:val="StyleUnderline"/>
        </w:rPr>
        <w:t xml:space="preserve">ederal </w:t>
      </w:r>
      <w:r w:rsidRPr="00D41E91">
        <w:rPr>
          <w:rStyle w:val="Emphasis"/>
          <w:highlight w:val="cyan"/>
        </w:rPr>
        <w:t>A</w:t>
      </w:r>
      <w:r w:rsidRPr="002D6620">
        <w:rPr>
          <w:rStyle w:val="StyleUnderline"/>
        </w:rPr>
        <w:t xml:space="preserve">rbitration </w:t>
      </w:r>
      <w:r w:rsidRPr="00D41E91">
        <w:rPr>
          <w:rStyle w:val="Emphasis"/>
          <w:highlight w:val="cyan"/>
        </w:rPr>
        <w:t>A</w:t>
      </w:r>
      <w:r w:rsidRPr="002D6620">
        <w:rPr>
          <w:rStyle w:val="StyleUnderline"/>
        </w:rPr>
        <w:t>ct</w:t>
      </w:r>
      <w:r w:rsidRPr="002D6620">
        <w:rPr>
          <w:sz w:val="16"/>
        </w:rPr>
        <w:t xml:space="preserve"> (“FAA”) </w:t>
      </w:r>
      <w:r w:rsidRPr="002D6620">
        <w:rPr>
          <w:rStyle w:val="StyleUnderline"/>
        </w:rPr>
        <w:t xml:space="preserve">“in response to widespread </w:t>
      </w:r>
      <w:r w:rsidRPr="002D6620">
        <w:rPr>
          <w:rStyle w:val="Emphasis"/>
        </w:rPr>
        <w:t>judicial hostility</w:t>
      </w:r>
      <w:r w:rsidRPr="002D6620">
        <w:rPr>
          <w:rStyle w:val="StyleUnderline"/>
        </w:rPr>
        <w:t xml:space="preserve"> to arbitration agreements.”</w:t>
      </w:r>
      <w:r w:rsidRPr="002D6620">
        <w:rPr>
          <w:sz w:val="16"/>
        </w:rPr>
        <w:t>14 Originally proposed as “special interest legislation,” the New York State Chamber of Commerce helped lobby the bill in an effort to secure federal legislation related to arbitration agreements and to support the recently enacted New York state arbitration laws.15</w:t>
      </w:r>
    </w:p>
    <w:p w14:paraId="55335FE6" w14:textId="77777777" w:rsidR="002C7446" w:rsidRPr="002D6620" w:rsidRDefault="002C7446" w:rsidP="002C7446">
      <w:pPr>
        <w:rPr>
          <w:sz w:val="16"/>
        </w:rPr>
      </w:pPr>
      <w:r w:rsidRPr="002D6620">
        <w:rPr>
          <w:sz w:val="16"/>
        </w:rPr>
        <w:t xml:space="preserve">In its final form, </w:t>
      </w:r>
      <w:r w:rsidRPr="002D6620">
        <w:rPr>
          <w:rStyle w:val="StyleUnderline"/>
        </w:rPr>
        <w:t xml:space="preserve">the FAA </w:t>
      </w:r>
      <w:r w:rsidRPr="00D41E91">
        <w:rPr>
          <w:rStyle w:val="Emphasis"/>
          <w:highlight w:val="cyan"/>
        </w:rPr>
        <w:t>validated</w:t>
      </w:r>
      <w:r w:rsidRPr="00D41E91">
        <w:rPr>
          <w:rStyle w:val="StyleUnderline"/>
          <w:highlight w:val="cyan"/>
        </w:rPr>
        <w:t xml:space="preserve"> agreements to </w:t>
      </w:r>
      <w:r w:rsidRPr="00D41E91">
        <w:rPr>
          <w:rStyle w:val="Emphasis"/>
          <w:highlight w:val="cyan"/>
        </w:rPr>
        <w:t>arbitrate</w:t>
      </w:r>
      <w:r w:rsidRPr="00D41E91">
        <w:rPr>
          <w:rStyle w:val="StyleUnderline"/>
          <w:highlight w:val="cyan"/>
        </w:rPr>
        <w:t xml:space="preserve"> and</w:t>
      </w:r>
      <w:r w:rsidRPr="002D6620">
        <w:rPr>
          <w:rStyle w:val="StyleUnderline"/>
        </w:rPr>
        <w:t xml:space="preserve"> </w:t>
      </w:r>
      <w:r w:rsidRPr="002D6620">
        <w:rPr>
          <w:rStyle w:val="Emphasis"/>
        </w:rPr>
        <w:t>solidified</w:t>
      </w:r>
      <w:r w:rsidRPr="002D6620">
        <w:rPr>
          <w:sz w:val="16"/>
        </w:rPr>
        <w:t xml:space="preserve"> the notion </w:t>
      </w:r>
      <w:r w:rsidRPr="00D41E91">
        <w:rPr>
          <w:rStyle w:val="StyleUnderline"/>
          <w:highlight w:val="cyan"/>
        </w:rPr>
        <w:t xml:space="preserve">that </w:t>
      </w:r>
      <w:r w:rsidRPr="00D41E91">
        <w:rPr>
          <w:rStyle w:val="Emphasis"/>
          <w:highlight w:val="cyan"/>
        </w:rPr>
        <w:t>contract</w:t>
      </w:r>
      <w:r w:rsidRPr="002D6620">
        <w:rPr>
          <w:rStyle w:val="Emphasis"/>
        </w:rPr>
        <w:t>ually submitting</w:t>
      </w:r>
      <w:r w:rsidRPr="002D6620">
        <w:rPr>
          <w:rStyle w:val="StyleUnderline"/>
        </w:rPr>
        <w:t xml:space="preserve"> disputes to </w:t>
      </w:r>
      <w:r w:rsidRPr="00D41E91">
        <w:rPr>
          <w:rStyle w:val="StyleUnderline"/>
          <w:highlight w:val="cyan"/>
        </w:rPr>
        <w:t xml:space="preserve">arbitration did </w:t>
      </w:r>
      <w:r w:rsidRPr="00D41E91">
        <w:rPr>
          <w:rStyle w:val="Emphasis"/>
          <w:highlight w:val="cyan"/>
        </w:rPr>
        <w:t>not violate</w:t>
      </w:r>
      <w:r w:rsidRPr="002D6620">
        <w:rPr>
          <w:rStyle w:val="StyleUnderline"/>
        </w:rPr>
        <w:t xml:space="preserve"> public </w:t>
      </w:r>
      <w:r w:rsidRPr="00D41E91">
        <w:rPr>
          <w:rStyle w:val="StyleUnderline"/>
          <w:highlight w:val="cyan"/>
        </w:rPr>
        <w:t>policy</w:t>
      </w:r>
      <w:r w:rsidRPr="002D6620">
        <w:rPr>
          <w:sz w:val="16"/>
        </w:rPr>
        <w:t xml:space="preserve">.16 </w:t>
      </w:r>
      <w:r w:rsidRPr="002D6620">
        <w:rPr>
          <w:rStyle w:val="StyleUnderline"/>
        </w:rPr>
        <w:t xml:space="preserve">Today, </w:t>
      </w:r>
      <w:r w:rsidRPr="00D41E91">
        <w:rPr>
          <w:rStyle w:val="Emphasis"/>
          <w:highlight w:val="cyan"/>
        </w:rPr>
        <w:t>armed</w:t>
      </w:r>
      <w:r w:rsidRPr="00D41E91">
        <w:rPr>
          <w:rStyle w:val="StyleUnderline"/>
          <w:highlight w:val="cyan"/>
        </w:rPr>
        <w:t xml:space="preserve"> with the</w:t>
      </w:r>
      <w:r w:rsidRPr="002D6620">
        <w:rPr>
          <w:rStyle w:val="StyleUnderline"/>
        </w:rPr>
        <w:t xml:space="preserve"> support of the </w:t>
      </w:r>
      <w:r w:rsidRPr="002D6620">
        <w:rPr>
          <w:rStyle w:val="Emphasis"/>
        </w:rPr>
        <w:t xml:space="preserve">Supreme </w:t>
      </w:r>
      <w:r w:rsidRPr="00D41E91">
        <w:rPr>
          <w:rStyle w:val="Emphasis"/>
          <w:highlight w:val="cyan"/>
        </w:rPr>
        <w:t>Court</w:t>
      </w:r>
      <w:r w:rsidRPr="002D6620">
        <w:rPr>
          <w:rStyle w:val="StyleUnderline"/>
        </w:rPr>
        <w:t xml:space="preserve">, the </w:t>
      </w:r>
      <w:r w:rsidRPr="00D41E91">
        <w:rPr>
          <w:rStyle w:val="StyleUnderline"/>
          <w:highlight w:val="cyan"/>
        </w:rPr>
        <w:t xml:space="preserve">FAA </w:t>
      </w:r>
      <w:r w:rsidRPr="00D41E91">
        <w:rPr>
          <w:rStyle w:val="Emphasis"/>
          <w:highlight w:val="cyan"/>
        </w:rPr>
        <w:t>shields arbitration</w:t>
      </w:r>
      <w:r w:rsidRPr="002D6620">
        <w:rPr>
          <w:rStyle w:val="Emphasis"/>
        </w:rPr>
        <w:t xml:space="preserve"> agreements</w:t>
      </w:r>
      <w:r w:rsidRPr="002D6620">
        <w:rPr>
          <w:rStyle w:val="StyleUnderline"/>
        </w:rPr>
        <w:t xml:space="preserve"> </w:t>
      </w:r>
      <w:r w:rsidRPr="00D41E91">
        <w:rPr>
          <w:rStyle w:val="StyleUnderline"/>
          <w:highlight w:val="cyan"/>
        </w:rPr>
        <w:t>at “</w:t>
      </w:r>
      <w:r w:rsidRPr="00D41E91">
        <w:rPr>
          <w:rStyle w:val="Emphasis"/>
          <w:highlight w:val="cyan"/>
        </w:rPr>
        <w:t>every stage</w:t>
      </w:r>
      <w:r w:rsidRPr="002D6620">
        <w:rPr>
          <w:sz w:val="16"/>
        </w:rPr>
        <w:t xml:space="preserve"> and aspect </w:t>
      </w:r>
      <w:r w:rsidRPr="00D41E91">
        <w:rPr>
          <w:rStyle w:val="StyleUnderline"/>
          <w:highlight w:val="cyan"/>
        </w:rPr>
        <w:t>of the</w:t>
      </w:r>
      <w:r w:rsidRPr="002D6620">
        <w:rPr>
          <w:rStyle w:val="StyleUnderline"/>
        </w:rPr>
        <w:t xml:space="preserve"> arbitral </w:t>
      </w:r>
      <w:r w:rsidRPr="00D41E91">
        <w:rPr>
          <w:rStyle w:val="StyleUnderline"/>
          <w:highlight w:val="cyan"/>
        </w:rPr>
        <w:t>process.”</w:t>
      </w:r>
      <w:r w:rsidRPr="002D6620">
        <w:rPr>
          <w:sz w:val="16"/>
        </w:rPr>
        <w:t xml:space="preserve"> 17 Moreover, </w:t>
      </w:r>
      <w:r w:rsidRPr="00D41E91">
        <w:rPr>
          <w:rStyle w:val="StyleUnderline"/>
          <w:highlight w:val="cyan"/>
        </w:rPr>
        <w:t>due to</w:t>
      </w:r>
      <w:r w:rsidRPr="002D6620">
        <w:rPr>
          <w:rStyle w:val="StyleUnderline"/>
        </w:rPr>
        <w:t xml:space="preserve"> the </w:t>
      </w:r>
      <w:r w:rsidRPr="00D41E91">
        <w:rPr>
          <w:rStyle w:val="Emphasis"/>
          <w:highlight w:val="cyan"/>
        </w:rPr>
        <w:t>federalization</w:t>
      </w:r>
      <w:r w:rsidRPr="002D6620">
        <w:rPr>
          <w:rStyle w:val="StyleUnderline"/>
        </w:rPr>
        <w:t xml:space="preserve"> of arbitration law, </w:t>
      </w:r>
      <w:r w:rsidRPr="00D41E91">
        <w:rPr>
          <w:rStyle w:val="StyleUnderline"/>
          <w:highlight w:val="cyan"/>
        </w:rPr>
        <w:t>the</w:t>
      </w:r>
      <w:r w:rsidRPr="002D6620">
        <w:rPr>
          <w:rStyle w:val="StyleUnderline"/>
        </w:rPr>
        <w:t xml:space="preserve"> Supreme </w:t>
      </w:r>
      <w:r w:rsidRPr="00D41E91">
        <w:rPr>
          <w:rStyle w:val="StyleUnderline"/>
          <w:highlight w:val="cyan"/>
        </w:rPr>
        <w:t xml:space="preserve">Court </w:t>
      </w:r>
      <w:r w:rsidRPr="00D41E91">
        <w:rPr>
          <w:rStyle w:val="Emphasis"/>
          <w:highlight w:val="cyan"/>
        </w:rPr>
        <w:t>routinely</w:t>
      </w:r>
      <w:r w:rsidRPr="002D6620">
        <w:rPr>
          <w:rStyle w:val="StyleUnderline"/>
        </w:rPr>
        <w:t xml:space="preserve"> uses the FAA to </w:t>
      </w:r>
      <w:r w:rsidRPr="00D41E91">
        <w:rPr>
          <w:rStyle w:val="Emphasis"/>
          <w:highlight w:val="cyan"/>
        </w:rPr>
        <w:t>strike down</w:t>
      </w:r>
      <w:r w:rsidRPr="00D41E91">
        <w:rPr>
          <w:rStyle w:val="StyleUnderline"/>
          <w:highlight w:val="cyan"/>
        </w:rPr>
        <w:t xml:space="preserve"> state</w:t>
      </w:r>
      <w:r w:rsidRPr="002D6620">
        <w:rPr>
          <w:rStyle w:val="StyleUnderline"/>
        </w:rPr>
        <w:t xml:space="preserve"> law</w:t>
      </w:r>
      <w:r w:rsidRPr="00D41E91">
        <w:rPr>
          <w:rStyle w:val="StyleUnderline"/>
          <w:highlight w:val="cyan"/>
        </w:rPr>
        <w:t>s</w:t>
      </w:r>
      <w:r w:rsidRPr="002D6620">
        <w:rPr>
          <w:rStyle w:val="StyleUnderline"/>
        </w:rPr>
        <w:t xml:space="preserve"> or</w:t>
      </w:r>
      <w:r w:rsidRPr="002D6620">
        <w:rPr>
          <w:sz w:val="16"/>
        </w:rPr>
        <w:t xml:space="preserve"> state </w:t>
      </w:r>
      <w:r w:rsidRPr="002D6620">
        <w:rPr>
          <w:rStyle w:val="StyleUnderline"/>
        </w:rPr>
        <w:t xml:space="preserve">court decisions </w:t>
      </w:r>
      <w:r w:rsidRPr="00D41E91">
        <w:rPr>
          <w:rStyle w:val="StyleUnderline"/>
          <w:highlight w:val="cyan"/>
        </w:rPr>
        <w:t xml:space="preserve">that do </w:t>
      </w:r>
      <w:r w:rsidRPr="00D41E91">
        <w:rPr>
          <w:rStyle w:val="Emphasis"/>
          <w:highlight w:val="cyan"/>
        </w:rPr>
        <w:t>not support</w:t>
      </w:r>
      <w:r w:rsidRPr="002D6620">
        <w:rPr>
          <w:rStyle w:val="StyleUnderline"/>
        </w:rPr>
        <w:t xml:space="preserve"> the enforceability of</w:t>
      </w:r>
      <w:r w:rsidRPr="002D6620">
        <w:rPr>
          <w:sz w:val="16"/>
        </w:rPr>
        <w:t xml:space="preserve"> valid </w:t>
      </w:r>
      <w:r w:rsidRPr="00D41E91">
        <w:rPr>
          <w:rStyle w:val="StyleUnderline"/>
          <w:highlight w:val="cyan"/>
        </w:rPr>
        <w:t>arbitration</w:t>
      </w:r>
      <w:r w:rsidRPr="002D6620">
        <w:rPr>
          <w:rStyle w:val="StyleUnderline"/>
        </w:rPr>
        <w:t xml:space="preserve"> agreements</w:t>
      </w:r>
      <w:r w:rsidRPr="002D6620">
        <w:rPr>
          <w:sz w:val="16"/>
        </w:rPr>
        <w:t>.18</w:t>
      </w:r>
    </w:p>
    <w:p w14:paraId="2EF2D2D2" w14:textId="77777777" w:rsidR="002C7446" w:rsidRPr="002D6620" w:rsidRDefault="002C7446" w:rsidP="002C7446">
      <w:pPr>
        <w:rPr>
          <w:sz w:val="16"/>
        </w:rPr>
      </w:pPr>
      <w:r w:rsidRPr="002D6620">
        <w:rPr>
          <w:sz w:val="16"/>
        </w:rPr>
        <w:t>Footnote 18:</w:t>
      </w:r>
    </w:p>
    <w:p w14:paraId="348E9B15" w14:textId="77777777" w:rsidR="002C7446" w:rsidRPr="002D6620" w:rsidRDefault="002C7446" w:rsidP="002C7446">
      <w:pPr>
        <w:rPr>
          <w:sz w:val="16"/>
        </w:rPr>
      </w:pPr>
      <w:r w:rsidRPr="002D6620">
        <w:rPr>
          <w:sz w:val="16"/>
        </w:rPr>
        <w:t>18 See Robert Marcelis, US Supreme Court Tells Lower Courts to Enforce Arbitration Agreements, JURIST (Feb. 16, 2013, 5:00 PM), https://www.jurist.org/commentary/2013/02/robert-marcelis-arbitrationagreement/ (</w:t>
      </w:r>
      <w:r w:rsidRPr="002D6620">
        <w:rPr>
          <w:rStyle w:val="StyleUnderline"/>
        </w:rPr>
        <w:t xml:space="preserve">“[Concepcion represents] </w:t>
      </w:r>
      <w:r w:rsidRPr="00D41E91">
        <w:rPr>
          <w:rStyle w:val="StyleUnderline"/>
          <w:highlight w:val="cyan"/>
        </w:rPr>
        <w:t xml:space="preserve">the </w:t>
      </w:r>
      <w:r w:rsidRPr="00D41E91">
        <w:rPr>
          <w:rStyle w:val="Emphasis"/>
          <w:highlight w:val="cyan"/>
        </w:rPr>
        <w:t>watershed</w:t>
      </w:r>
      <w:r w:rsidRPr="002D6620">
        <w:rPr>
          <w:rStyle w:val="StyleUnderline"/>
        </w:rPr>
        <w:t xml:space="preserve"> case in the Court’s </w:t>
      </w:r>
      <w:r w:rsidRPr="00D41E91">
        <w:rPr>
          <w:rStyle w:val="Emphasis"/>
          <w:highlight w:val="cyan"/>
        </w:rPr>
        <w:t>repudiation</w:t>
      </w:r>
      <w:r w:rsidRPr="00D41E91">
        <w:rPr>
          <w:rStyle w:val="StyleUnderline"/>
          <w:highlight w:val="cyan"/>
        </w:rPr>
        <w:t xml:space="preserve"> of </w:t>
      </w:r>
      <w:r w:rsidRPr="00D41E91">
        <w:rPr>
          <w:rStyle w:val="Emphasis"/>
          <w:highlight w:val="cyan"/>
        </w:rPr>
        <w:t>state laws</w:t>
      </w:r>
      <w:r w:rsidRPr="002D6620">
        <w:rPr>
          <w:rStyle w:val="StyleUnderline"/>
        </w:rPr>
        <w:t xml:space="preserve"> that</w:t>
      </w:r>
      <w:r w:rsidRPr="002D6620">
        <w:rPr>
          <w:sz w:val="16"/>
        </w:rPr>
        <w:t xml:space="preserve"> work to </w:t>
      </w:r>
      <w:r w:rsidRPr="002D6620">
        <w:rPr>
          <w:rStyle w:val="StyleUnderline"/>
        </w:rPr>
        <w:t>invalidate arbitration agreements</w:t>
      </w:r>
      <w:r w:rsidRPr="002D6620">
        <w:rPr>
          <w:sz w:val="16"/>
        </w:rPr>
        <w:t>).</w:t>
      </w:r>
    </w:p>
    <w:p w14:paraId="5DE03178" w14:textId="77777777" w:rsidR="002C7446" w:rsidRPr="002D6620" w:rsidRDefault="002C7446" w:rsidP="002C7446">
      <w:pPr>
        <w:rPr>
          <w:sz w:val="16"/>
        </w:rPr>
      </w:pPr>
      <w:r w:rsidRPr="002D6620">
        <w:rPr>
          <w:sz w:val="16"/>
        </w:rPr>
        <w:t xml:space="preserve">End of footnote 18. </w:t>
      </w:r>
    </w:p>
    <w:p w14:paraId="7CD6B550" w14:textId="77777777" w:rsidR="002C7446" w:rsidRPr="002D6620" w:rsidRDefault="002C7446" w:rsidP="002C7446">
      <w:pPr>
        <w:rPr>
          <w:sz w:val="16"/>
        </w:rPr>
      </w:pPr>
      <w:r w:rsidRPr="002D6620">
        <w:rPr>
          <w:sz w:val="16"/>
        </w:rPr>
        <w:t>(b) Major Expansions in Adhesive Arbitration</w:t>
      </w:r>
    </w:p>
    <w:p w14:paraId="53F6AD68" w14:textId="77777777" w:rsidR="002C7446" w:rsidRPr="002D6620" w:rsidRDefault="002C7446" w:rsidP="002C7446">
      <w:pPr>
        <w:rPr>
          <w:sz w:val="16"/>
        </w:rPr>
      </w:pPr>
      <w:r w:rsidRPr="002D6620">
        <w:rPr>
          <w:sz w:val="16"/>
        </w:rPr>
        <w:t xml:space="preserve">Mandatory or adhesive arbitration represents the most controversial aspect of domestic arbitration law.19 Over the years, </w:t>
      </w:r>
      <w:r w:rsidRPr="002D6620">
        <w:rPr>
          <w:rStyle w:val="StyleUnderline"/>
        </w:rPr>
        <w:t xml:space="preserve">the Supreme Court’s </w:t>
      </w:r>
      <w:r w:rsidRPr="002D6620">
        <w:rPr>
          <w:rStyle w:val="Emphasis"/>
        </w:rPr>
        <w:t>continued validation</w:t>
      </w:r>
      <w:r w:rsidRPr="002D6620">
        <w:rPr>
          <w:rStyle w:val="StyleUnderline"/>
        </w:rPr>
        <w:t xml:space="preserve"> of adhesive arbitration</w:t>
      </w:r>
      <w:r w:rsidRPr="002D6620">
        <w:rPr>
          <w:sz w:val="16"/>
        </w:rPr>
        <w:t xml:space="preserve"> agreements </w:t>
      </w:r>
      <w:r w:rsidRPr="002D6620">
        <w:rPr>
          <w:rStyle w:val="StyleUnderline"/>
        </w:rPr>
        <w:t>and class action waivers</w:t>
      </w:r>
      <w:r w:rsidRPr="002D6620">
        <w:rPr>
          <w:sz w:val="16"/>
        </w:rPr>
        <w:t xml:space="preserve"> has </w:t>
      </w:r>
      <w:r w:rsidRPr="002D6620">
        <w:rPr>
          <w:rStyle w:val="StyleUnderline"/>
        </w:rPr>
        <w:t>ignited</w:t>
      </w:r>
      <w:r w:rsidRPr="002D6620">
        <w:rPr>
          <w:sz w:val="16"/>
        </w:rPr>
        <w:t xml:space="preserve"> public </w:t>
      </w:r>
      <w:r w:rsidRPr="002D6620">
        <w:rPr>
          <w:rStyle w:val="StyleUnderline"/>
        </w:rPr>
        <w:t>discontent</w:t>
      </w:r>
      <w:r w:rsidRPr="002D6620">
        <w:rPr>
          <w:sz w:val="16"/>
        </w:rPr>
        <w:t xml:space="preserve">.20 Traditionally, the process pits commercial parties against the common individual.21 Inherently, </w:t>
      </w:r>
      <w:r w:rsidRPr="002D6620">
        <w:rPr>
          <w:rStyle w:val="StyleUnderline"/>
        </w:rPr>
        <w:t xml:space="preserve">companies seek to </w:t>
      </w:r>
      <w:r w:rsidRPr="002D6620">
        <w:rPr>
          <w:rStyle w:val="Emphasis"/>
        </w:rPr>
        <w:t>avoid</w:t>
      </w:r>
      <w:r w:rsidRPr="002D6620">
        <w:rPr>
          <w:rStyle w:val="StyleUnderline"/>
        </w:rPr>
        <w:t xml:space="preserve"> litigation, especially class action</w:t>
      </w:r>
      <w:r w:rsidRPr="002D6620">
        <w:rPr>
          <w:sz w:val="16"/>
        </w:rPr>
        <w:t xml:space="preserve"> lawsuits, </w:t>
      </w:r>
      <w:r w:rsidRPr="002D6620">
        <w:rPr>
          <w:rStyle w:val="StyleUnderline"/>
        </w:rPr>
        <w:t>because of the</w:t>
      </w:r>
      <w:r w:rsidRPr="002D6620">
        <w:rPr>
          <w:sz w:val="16"/>
        </w:rPr>
        <w:t xml:space="preserve"> unnecessary </w:t>
      </w:r>
      <w:r w:rsidRPr="002D6620">
        <w:rPr>
          <w:rStyle w:val="StyleUnderline"/>
        </w:rPr>
        <w:t>costs, time, and</w:t>
      </w:r>
      <w:r w:rsidRPr="002D6620">
        <w:rPr>
          <w:sz w:val="16"/>
        </w:rPr>
        <w:t xml:space="preserve"> potential negative </w:t>
      </w:r>
      <w:r w:rsidRPr="002D6620">
        <w:rPr>
          <w:rStyle w:val="StyleUnderline"/>
        </w:rPr>
        <w:t>publicity</w:t>
      </w:r>
      <w:r w:rsidRPr="002D6620">
        <w:rPr>
          <w:sz w:val="16"/>
        </w:rPr>
        <w:t xml:space="preserve">.22 On the other side of the aisle, advocates for class action believe the process remains essential to fairness and social justice.23 Consequently, about a decade ago, </w:t>
      </w:r>
      <w:r w:rsidRPr="00D41E91">
        <w:rPr>
          <w:rStyle w:val="StyleUnderline"/>
          <w:highlight w:val="cyan"/>
        </w:rPr>
        <w:t>the</w:t>
      </w:r>
      <w:r w:rsidRPr="002D6620">
        <w:rPr>
          <w:rStyle w:val="StyleUnderline"/>
        </w:rPr>
        <w:t xml:space="preserve"> Supreme </w:t>
      </w:r>
      <w:r w:rsidRPr="00D41E91">
        <w:rPr>
          <w:rStyle w:val="StyleUnderline"/>
          <w:highlight w:val="cyan"/>
        </w:rPr>
        <w:t>Court</w:t>
      </w:r>
      <w:r w:rsidRPr="002D6620">
        <w:rPr>
          <w:sz w:val="16"/>
        </w:rPr>
        <w:t xml:space="preserve"> further </w:t>
      </w:r>
      <w:r w:rsidRPr="00D41E91">
        <w:rPr>
          <w:rStyle w:val="Emphasis"/>
          <w:highlight w:val="cyan"/>
        </w:rPr>
        <w:t>solidified</w:t>
      </w:r>
      <w:r w:rsidRPr="002D6620">
        <w:rPr>
          <w:rStyle w:val="StyleUnderline"/>
        </w:rPr>
        <w:t xml:space="preserve"> its position in </w:t>
      </w:r>
      <w:r w:rsidRPr="002D6620">
        <w:rPr>
          <w:rStyle w:val="Emphasis"/>
        </w:rPr>
        <w:t>favor of arbitrability</w:t>
      </w:r>
      <w:r w:rsidRPr="002D6620">
        <w:rPr>
          <w:rStyle w:val="StyleUnderline"/>
        </w:rPr>
        <w:t xml:space="preserve">, as well as the </w:t>
      </w:r>
      <w:r w:rsidRPr="00D41E91">
        <w:rPr>
          <w:rStyle w:val="StyleUnderline"/>
          <w:highlight w:val="cyan"/>
        </w:rPr>
        <w:t>FAA’s</w:t>
      </w:r>
      <w:r w:rsidRPr="002D6620">
        <w:rPr>
          <w:rStyle w:val="StyleUnderline"/>
        </w:rPr>
        <w:t xml:space="preserve"> </w:t>
      </w:r>
      <w:r w:rsidRPr="002D6620">
        <w:rPr>
          <w:rStyle w:val="Emphasis"/>
        </w:rPr>
        <w:t xml:space="preserve">inherent </w:t>
      </w:r>
      <w:r w:rsidRPr="00D41E91">
        <w:rPr>
          <w:rStyle w:val="Emphasis"/>
          <w:highlight w:val="cyan"/>
        </w:rPr>
        <w:t>power</w:t>
      </w:r>
      <w:r w:rsidRPr="00D41E91">
        <w:rPr>
          <w:rStyle w:val="StyleUnderline"/>
          <w:highlight w:val="cyan"/>
        </w:rPr>
        <w:t xml:space="preserve"> to </w:t>
      </w:r>
      <w:r w:rsidRPr="00D41E91">
        <w:rPr>
          <w:rStyle w:val="Emphasis"/>
          <w:highlight w:val="cyan"/>
        </w:rPr>
        <w:t>pre-empt</w:t>
      </w:r>
      <w:r w:rsidRPr="002D6620">
        <w:rPr>
          <w:rStyle w:val="StyleUnderline"/>
        </w:rPr>
        <w:t xml:space="preserve"> state laws concerning</w:t>
      </w:r>
      <w:r w:rsidRPr="002D6620">
        <w:rPr>
          <w:sz w:val="16"/>
        </w:rPr>
        <w:t xml:space="preserve"> the </w:t>
      </w:r>
      <w:r w:rsidRPr="002D6620">
        <w:rPr>
          <w:rStyle w:val="StyleUnderline"/>
        </w:rPr>
        <w:t>invalidation of arbitration</w:t>
      </w:r>
      <w:r w:rsidRPr="002D6620">
        <w:rPr>
          <w:sz w:val="16"/>
        </w:rPr>
        <w:t xml:space="preserve"> agreements.</w:t>
      </w:r>
    </w:p>
    <w:p w14:paraId="396745A0" w14:textId="77777777" w:rsidR="002C7446" w:rsidRPr="002D6620" w:rsidRDefault="002C7446" w:rsidP="002C7446">
      <w:pPr>
        <w:rPr>
          <w:sz w:val="16"/>
        </w:rPr>
      </w:pPr>
      <w:r w:rsidRPr="002D6620">
        <w:rPr>
          <w:sz w:val="16"/>
        </w:rPr>
        <w:t xml:space="preserve">Footnote 20: </w:t>
      </w:r>
    </w:p>
    <w:p w14:paraId="49E6D29B" w14:textId="77777777" w:rsidR="002C7446" w:rsidRPr="002D6620" w:rsidRDefault="002C7446" w:rsidP="002C7446">
      <w:pPr>
        <w:rPr>
          <w:sz w:val="16"/>
        </w:rPr>
      </w:pPr>
      <w:r w:rsidRPr="002D6620">
        <w:rPr>
          <w:sz w:val="16"/>
        </w:rPr>
        <w:t>20 See id. (</w:t>
      </w:r>
      <w:r w:rsidRPr="00D41E91">
        <w:rPr>
          <w:rStyle w:val="StyleUnderline"/>
          <w:highlight w:val="cyan"/>
        </w:rPr>
        <w:t>“While</w:t>
      </w:r>
      <w:r w:rsidRPr="002D6620">
        <w:rPr>
          <w:rStyle w:val="StyleUnderline"/>
        </w:rPr>
        <w:t xml:space="preserve"> plaintiffs in </w:t>
      </w:r>
      <w:r w:rsidRPr="00D41E91">
        <w:rPr>
          <w:rStyle w:val="Emphasis"/>
          <w:highlight w:val="cyan"/>
        </w:rPr>
        <w:t>years past</w:t>
      </w:r>
      <w:r w:rsidRPr="00D41E91">
        <w:rPr>
          <w:rStyle w:val="StyleUnderline"/>
          <w:highlight w:val="cyan"/>
        </w:rPr>
        <w:t xml:space="preserve"> could use </w:t>
      </w:r>
      <w:r w:rsidRPr="00D41E91">
        <w:rPr>
          <w:rStyle w:val="Emphasis"/>
          <w:highlight w:val="cyan"/>
        </w:rPr>
        <w:t>state</w:t>
      </w:r>
      <w:r w:rsidRPr="002D6620">
        <w:rPr>
          <w:rStyle w:val="Emphasis"/>
        </w:rPr>
        <w:t xml:space="preserve"> law</w:t>
      </w:r>
      <w:r w:rsidRPr="00D41E91">
        <w:rPr>
          <w:rStyle w:val="Emphasis"/>
          <w:highlight w:val="cyan"/>
        </w:rPr>
        <w:t>s</w:t>
      </w:r>
      <w:r w:rsidRPr="002D6620">
        <w:rPr>
          <w:rStyle w:val="StyleUnderline"/>
        </w:rPr>
        <w:t xml:space="preserve"> to invalidate arbitration</w:t>
      </w:r>
      <w:r w:rsidRPr="002D6620">
        <w:rPr>
          <w:sz w:val="16"/>
        </w:rPr>
        <w:t xml:space="preserve"> agreements, </w:t>
      </w:r>
      <w:r w:rsidRPr="00D41E91">
        <w:rPr>
          <w:rStyle w:val="StyleUnderline"/>
          <w:highlight w:val="cyan"/>
        </w:rPr>
        <w:t>the</w:t>
      </w:r>
      <w:r w:rsidRPr="002D6620">
        <w:rPr>
          <w:rStyle w:val="StyleUnderline"/>
        </w:rPr>
        <w:t xml:space="preserve"> US </w:t>
      </w:r>
      <w:r w:rsidRPr="002D6620">
        <w:rPr>
          <w:rStyle w:val="Emphasis"/>
        </w:rPr>
        <w:t xml:space="preserve">Supreme </w:t>
      </w:r>
      <w:r w:rsidRPr="00D41E91">
        <w:rPr>
          <w:rStyle w:val="Emphasis"/>
          <w:highlight w:val="cyan"/>
        </w:rPr>
        <w:t>Court</w:t>
      </w:r>
      <w:r w:rsidRPr="002D6620">
        <w:rPr>
          <w:rStyle w:val="StyleUnderline"/>
        </w:rPr>
        <w:t xml:space="preserve"> recently </w:t>
      </w:r>
      <w:r w:rsidRPr="00D41E91">
        <w:rPr>
          <w:rStyle w:val="Emphasis"/>
          <w:highlight w:val="cyan"/>
        </w:rPr>
        <w:t>restricted</w:t>
      </w:r>
      <w:r w:rsidRPr="002D6620">
        <w:rPr>
          <w:rStyle w:val="StyleUnderline"/>
        </w:rPr>
        <w:t xml:space="preserve"> the viability of </w:t>
      </w:r>
      <w:r w:rsidRPr="00D41E91">
        <w:rPr>
          <w:rStyle w:val="StyleUnderline"/>
          <w:highlight w:val="cyan"/>
        </w:rPr>
        <w:t>these challenges”</w:t>
      </w:r>
      <w:r w:rsidRPr="002D6620">
        <w:rPr>
          <w:sz w:val="16"/>
        </w:rPr>
        <w:t>).</w:t>
      </w:r>
    </w:p>
    <w:p w14:paraId="372A6917" w14:textId="77777777" w:rsidR="002C7446" w:rsidRDefault="002C7446" w:rsidP="002C7446">
      <w:pPr>
        <w:rPr>
          <w:sz w:val="16"/>
        </w:rPr>
      </w:pPr>
      <w:r w:rsidRPr="002D6620">
        <w:rPr>
          <w:sz w:val="16"/>
        </w:rPr>
        <w:t xml:space="preserve">End of footnote 20. </w:t>
      </w:r>
    </w:p>
    <w:p w14:paraId="710E5698" w14:textId="77777777" w:rsidR="002C7446" w:rsidRPr="004B4836" w:rsidRDefault="002C7446" w:rsidP="002C7446">
      <w:pPr>
        <w:pStyle w:val="Analytics"/>
      </w:pPr>
    </w:p>
    <w:p w14:paraId="4E1CEABF" w14:textId="77777777" w:rsidR="002C7446" w:rsidRPr="00B27852" w:rsidRDefault="002C7446" w:rsidP="002C7446">
      <w:pPr>
        <w:pStyle w:val="Heading4"/>
        <w:rPr>
          <w:rFonts w:asciiTheme="minorHAnsi" w:hAnsiTheme="minorHAnsi" w:cstheme="minorHAnsi"/>
        </w:rPr>
      </w:pPr>
      <w:r w:rsidRPr="00B27852">
        <w:rPr>
          <w:rFonts w:asciiTheme="minorHAnsi" w:hAnsiTheme="minorHAnsi" w:cstheme="minorHAnsi"/>
        </w:rPr>
        <w:t>The counterplan’s class actions suits get removed to federal court and squashed like a bug.</w:t>
      </w:r>
    </w:p>
    <w:p w14:paraId="46668005" w14:textId="77777777" w:rsidR="002C7446" w:rsidRPr="00B27852" w:rsidRDefault="002C7446" w:rsidP="002C7446">
      <w:pPr>
        <w:rPr>
          <w:rFonts w:asciiTheme="minorHAnsi" w:hAnsiTheme="minorHAnsi" w:cstheme="minorHAnsi"/>
        </w:rPr>
      </w:pPr>
      <w:r w:rsidRPr="00B27852">
        <w:rPr>
          <w:rStyle w:val="Style13ptBold"/>
          <w:rFonts w:asciiTheme="minorHAnsi" w:hAnsiTheme="minorHAnsi" w:cstheme="minorHAnsi"/>
        </w:rPr>
        <w:t>Klonoff ’13</w:t>
      </w:r>
      <w:r w:rsidRPr="00B27852">
        <w:rPr>
          <w:rFonts w:asciiTheme="minorHAnsi" w:hAnsiTheme="minorHAnsi" w:cstheme="minorHAnsi"/>
        </w:rPr>
        <w:t xml:space="preserve"> [Robert; Dean and Professor of Law, Lewis &amp; Clark Law School; Hodge O'Neal Corporate and Securities Law Symposium, “The Future of Class Actions: The Decline of Class Actions,” 90 Wash. U. L. Rev. 729, lexis]</w:t>
      </w:r>
    </w:p>
    <w:p w14:paraId="654A2977"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Federal Rule 23(f) had one serious limitation: it only operated for class actions in federal court. If the case was brought in state court and was not successfully removed, Rule 23(f) did not apply. Even if, in addition to the state case, there was overlapping litigation in federal court involving the same or a similar class, the federal court could rarely control what the state court did. The reason is that federal courts have only limited authority to enjoin class actions in state court. 73 Yet, many of the most egregious examples of class action abuse had occurred in the state courts, often by elected judges who favored class members over large, out-of-state corporations. 74</w:t>
      </w:r>
    </w:p>
    <w:p w14:paraId="6925986A"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The concerns about abuses in state court were not without foundation. During the hearings on CAFA, members of Congress heard about myriad instances of alleged abuse by state-court judges and plaintiffs' counsel. 75 These included many examples in which class members recovered only small sums of money or undesirable coupons, rebates, or vouchers. 76 In one well-publicized example, the Bank of Boston settlement, class [*744] members actually ended up losing money (for instance, one class member recovered $ 4 but the bank charged her an $ 80 fee that went towards the $ 8.5 million attorneys' fee award). 77</w:t>
      </w:r>
    </w:p>
    <w:p w14:paraId="625500B5"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 xml:space="preserve">Thus, based on some legitimate - if at times exaggerated - concerns, </w:t>
      </w:r>
      <w:r w:rsidRPr="00D41E91">
        <w:rPr>
          <w:rStyle w:val="StyleUnderline"/>
          <w:rFonts w:asciiTheme="minorHAnsi" w:hAnsiTheme="minorHAnsi" w:cstheme="minorHAnsi"/>
          <w:highlight w:val="cyan"/>
        </w:rPr>
        <w:t>Congress adopted a</w:t>
      </w:r>
      <w:r w:rsidRPr="00B27852">
        <w:rPr>
          <w:rStyle w:val="StyleUnderline"/>
          <w:rFonts w:asciiTheme="minorHAnsi" w:hAnsiTheme="minorHAnsi" w:cstheme="minorHAnsi"/>
        </w:rPr>
        <w:t xml:space="preserve"> landmark </w:t>
      </w:r>
      <w:r w:rsidRPr="00D41E91">
        <w:rPr>
          <w:rStyle w:val="StyleUnderline"/>
          <w:rFonts w:asciiTheme="minorHAnsi" w:hAnsiTheme="minorHAnsi" w:cstheme="minorHAnsi"/>
          <w:highlight w:val="cyan"/>
        </w:rPr>
        <w:t>statute to ensure</w:t>
      </w:r>
      <w:r w:rsidRPr="00B27852">
        <w:rPr>
          <w:rStyle w:val="StyleUnderline"/>
          <w:rFonts w:asciiTheme="minorHAnsi" w:hAnsiTheme="minorHAnsi" w:cstheme="minorHAnsi"/>
        </w:rPr>
        <w:t xml:space="preserve"> that </w:t>
      </w:r>
      <w:r w:rsidRPr="00B27852">
        <w:rPr>
          <w:rStyle w:val="Emphasis"/>
          <w:rFonts w:asciiTheme="minorHAnsi" w:hAnsiTheme="minorHAnsi" w:cstheme="minorHAnsi"/>
        </w:rPr>
        <w:t xml:space="preserve">most major </w:t>
      </w:r>
      <w:r w:rsidRPr="00D41E91">
        <w:rPr>
          <w:rStyle w:val="Emphasis"/>
          <w:rFonts w:asciiTheme="minorHAnsi" w:hAnsiTheme="minorHAnsi" w:cstheme="minorHAnsi"/>
          <w:highlight w:val="cyan"/>
        </w:rPr>
        <w:t>class actions</w:t>
      </w:r>
      <w:r w:rsidRPr="00D41E91">
        <w:rPr>
          <w:rStyle w:val="StyleUnderline"/>
          <w:rFonts w:asciiTheme="minorHAnsi" w:hAnsiTheme="minorHAnsi" w:cstheme="minorHAnsi"/>
          <w:highlight w:val="cyan"/>
        </w:rPr>
        <w:t xml:space="preserve"> could be </w:t>
      </w:r>
      <w:r w:rsidRPr="00D41E91">
        <w:rPr>
          <w:rStyle w:val="Emphasis"/>
          <w:rFonts w:asciiTheme="minorHAnsi" w:hAnsiTheme="minorHAnsi" w:cstheme="minorHAnsi"/>
          <w:highlight w:val="cyan"/>
        </w:rPr>
        <w:t>removed to federal court</w:t>
      </w:r>
      <w:r w:rsidRPr="00B27852">
        <w:rPr>
          <w:rFonts w:asciiTheme="minorHAnsi" w:hAnsiTheme="minorHAnsi" w:cstheme="minorHAnsi"/>
          <w:sz w:val="16"/>
        </w:rPr>
        <w:t>. 78 President George W. Bush signed CAFA into law on February 18, 2005. 79</w:t>
      </w:r>
    </w:p>
    <w:p w14:paraId="720916AA"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u w:val="single"/>
        </w:rPr>
        <w:t xml:space="preserve">CAFA was </w:t>
      </w:r>
      <w:r w:rsidRPr="00D41E91">
        <w:rPr>
          <w:rFonts w:asciiTheme="minorHAnsi" w:hAnsiTheme="minorHAnsi" w:cstheme="minorHAnsi"/>
          <w:highlight w:val="cyan"/>
          <w:u w:val="single"/>
        </w:rPr>
        <w:t xml:space="preserve">deemed </w:t>
      </w:r>
      <w:r w:rsidRPr="00D41E91">
        <w:rPr>
          <w:rStyle w:val="Emphasis"/>
          <w:rFonts w:asciiTheme="minorHAnsi" w:hAnsiTheme="minorHAnsi" w:cstheme="minorHAnsi"/>
          <w:highlight w:val="cyan"/>
        </w:rPr>
        <w:t>necessary</w:t>
      </w:r>
      <w:r w:rsidRPr="00D41E91">
        <w:rPr>
          <w:rFonts w:asciiTheme="minorHAnsi" w:hAnsiTheme="minorHAnsi" w:cstheme="minorHAnsi"/>
          <w:highlight w:val="cyan"/>
          <w:u w:val="single"/>
        </w:rPr>
        <w:t xml:space="preserve"> because</w:t>
      </w:r>
      <w:r w:rsidRPr="00B27852">
        <w:rPr>
          <w:rFonts w:asciiTheme="minorHAnsi" w:hAnsiTheme="minorHAnsi" w:cstheme="minorHAnsi"/>
          <w:u w:val="single"/>
        </w:rPr>
        <w:t xml:space="preserve"> the then-</w:t>
      </w:r>
      <w:r w:rsidRPr="00D41E91">
        <w:rPr>
          <w:rFonts w:asciiTheme="minorHAnsi" w:hAnsiTheme="minorHAnsi" w:cstheme="minorHAnsi"/>
          <w:highlight w:val="cyan"/>
          <w:u w:val="single"/>
        </w:rPr>
        <w:t>existing law</w:t>
      </w:r>
      <w:r w:rsidRPr="00B27852">
        <w:rPr>
          <w:rFonts w:asciiTheme="minorHAnsi" w:hAnsiTheme="minorHAnsi" w:cstheme="minorHAnsi"/>
          <w:u w:val="single"/>
        </w:rPr>
        <w:t xml:space="preserve"> on diversity and removal </w:t>
      </w:r>
      <w:r w:rsidRPr="00D41E91">
        <w:rPr>
          <w:rFonts w:asciiTheme="minorHAnsi" w:hAnsiTheme="minorHAnsi" w:cstheme="minorHAnsi"/>
          <w:highlight w:val="cyan"/>
          <w:u w:val="single"/>
        </w:rPr>
        <w:t>made it difficult</w:t>
      </w:r>
      <w:r w:rsidRPr="00B27852">
        <w:rPr>
          <w:rFonts w:asciiTheme="minorHAnsi" w:hAnsiTheme="minorHAnsi" w:cstheme="minorHAnsi"/>
          <w:u w:val="single"/>
        </w:rPr>
        <w:t xml:space="preserve"> for defendants </w:t>
      </w:r>
      <w:r w:rsidRPr="00D41E91">
        <w:rPr>
          <w:rFonts w:asciiTheme="minorHAnsi" w:hAnsiTheme="minorHAnsi" w:cstheme="minorHAnsi"/>
          <w:highlight w:val="cyan"/>
          <w:u w:val="single"/>
        </w:rPr>
        <w:t>to remove</w:t>
      </w:r>
      <w:r w:rsidRPr="00B27852">
        <w:rPr>
          <w:rFonts w:asciiTheme="minorHAnsi" w:hAnsiTheme="minorHAnsi" w:cstheme="minorHAnsi"/>
          <w:u w:val="single"/>
        </w:rPr>
        <w:t xml:space="preserve"> even nationwide </w:t>
      </w:r>
      <w:r w:rsidRPr="00D41E91">
        <w:rPr>
          <w:rFonts w:asciiTheme="minorHAnsi" w:hAnsiTheme="minorHAnsi" w:cstheme="minorHAnsi"/>
          <w:highlight w:val="cyan"/>
          <w:u w:val="single"/>
        </w:rPr>
        <w:t>state</w:t>
      </w:r>
      <w:r w:rsidRPr="00B27852">
        <w:rPr>
          <w:rFonts w:asciiTheme="minorHAnsi" w:hAnsiTheme="minorHAnsi" w:cstheme="minorHAnsi"/>
          <w:u w:val="single"/>
        </w:rPr>
        <w:t xml:space="preserve">-law </w:t>
      </w:r>
      <w:r w:rsidRPr="00D41E91">
        <w:rPr>
          <w:rFonts w:asciiTheme="minorHAnsi" w:hAnsiTheme="minorHAnsi" w:cstheme="minorHAnsi"/>
          <w:highlight w:val="cyan"/>
          <w:u w:val="single"/>
        </w:rPr>
        <w:t>class actions</w:t>
      </w:r>
      <w:r w:rsidRPr="00B27852">
        <w:rPr>
          <w:rFonts w:asciiTheme="minorHAnsi" w:hAnsiTheme="minorHAnsi" w:cstheme="minorHAnsi"/>
          <w:u w:val="single"/>
        </w:rPr>
        <w:t xml:space="preserve"> to federal court.</w:t>
      </w:r>
      <w:r w:rsidRPr="00B27852">
        <w:rPr>
          <w:rFonts w:asciiTheme="minorHAnsi" w:hAnsiTheme="minorHAnsi" w:cstheme="minorHAnsi"/>
          <w:sz w:val="16"/>
        </w:rPr>
        <w:t xml:space="preserve"> Although cases involving federal questions are removable to federal court under 28 U.S.C. §§1331 and 1441, 80 the general law of removal, which applied pre-CAFA, permitted removal of state-law class actions to federal court only if a case satisfied the stringent requirements for diversity jurisdiction - complete diversity between plaintiffs and defendants 81 and (absent supplemental jurisdiction) an amount-in-controversy of $ 75,000 per claimant. 82 Moreover, prior to CAFA, defendants had only one year from the date of filing to remove a class action to federal court, 83 and one defendant in a multi-defendant case could not remove a case to federal court without the [*745] consent of all defendants. 84 Finally, </w:t>
      </w:r>
      <w:r w:rsidRPr="00B27852">
        <w:rPr>
          <w:rFonts w:asciiTheme="minorHAnsi" w:hAnsiTheme="minorHAnsi" w:cstheme="minorHAnsi"/>
          <w:u w:val="single"/>
        </w:rPr>
        <w:t>removal was not allowed when any of the defendants was a citizen of the state where the suit was brought</w:t>
      </w:r>
      <w:r w:rsidRPr="00B27852">
        <w:rPr>
          <w:rFonts w:asciiTheme="minorHAnsi" w:hAnsiTheme="minorHAnsi" w:cstheme="minorHAnsi"/>
          <w:sz w:val="16"/>
        </w:rPr>
        <w:t>. 85</w:t>
      </w:r>
    </w:p>
    <w:p w14:paraId="61B75BB6" w14:textId="77777777" w:rsidR="002C7446" w:rsidRPr="00B27852" w:rsidRDefault="002C7446" w:rsidP="002C7446">
      <w:pPr>
        <w:rPr>
          <w:rFonts w:asciiTheme="minorHAnsi" w:hAnsiTheme="minorHAnsi" w:cstheme="minorHAnsi"/>
          <w:u w:val="single"/>
        </w:rPr>
      </w:pPr>
      <w:r w:rsidRPr="00D41E91">
        <w:rPr>
          <w:rFonts w:asciiTheme="minorHAnsi" w:hAnsiTheme="minorHAnsi" w:cstheme="minorHAnsi"/>
          <w:highlight w:val="cyan"/>
          <w:u w:val="single"/>
        </w:rPr>
        <w:t>CAFA eliminated</w:t>
      </w:r>
      <w:r w:rsidRPr="00B27852">
        <w:rPr>
          <w:rFonts w:asciiTheme="minorHAnsi" w:hAnsiTheme="minorHAnsi" w:cstheme="minorHAnsi"/>
          <w:u w:val="single"/>
        </w:rPr>
        <w:t xml:space="preserve"> these </w:t>
      </w:r>
      <w:r w:rsidRPr="00D41E91">
        <w:rPr>
          <w:rFonts w:asciiTheme="minorHAnsi" w:hAnsiTheme="minorHAnsi" w:cstheme="minorHAnsi"/>
          <w:highlight w:val="cyan"/>
          <w:u w:val="single"/>
        </w:rPr>
        <w:t>restrictions</w:t>
      </w:r>
      <w:r w:rsidRPr="00B27852">
        <w:rPr>
          <w:rFonts w:asciiTheme="minorHAnsi" w:hAnsiTheme="minorHAnsi" w:cstheme="minorHAnsi"/>
          <w:u w:val="single"/>
        </w:rPr>
        <w:t xml:space="preserve"> by</w:t>
      </w:r>
      <w:r w:rsidRPr="00B27852">
        <w:rPr>
          <w:rFonts w:asciiTheme="minorHAnsi" w:hAnsiTheme="minorHAnsi" w:cstheme="minorHAnsi"/>
          <w:sz w:val="16"/>
        </w:rPr>
        <w:t xml:space="preserve"> (1) </w:t>
      </w:r>
      <w:r w:rsidRPr="00B27852">
        <w:rPr>
          <w:rFonts w:asciiTheme="minorHAnsi" w:hAnsiTheme="minorHAnsi" w:cstheme="minorHAnsi"/>
          <w:u w:val="single"/>
        </w:rPr>
        <w:t>permitting removal with "minimal diversity,"</w:t>
      </w:r>
      <w:r w:rsidRPr="00B27852">
        <w:rPr>
          <w:rFonts w:asciiTheme="minorHAnsi" w:hAnsiTheme="minorHAnsi" w:cstheme="minorHAnsi"/>
          <w:sz w:val="16"/>
        </w:rPr>
        <w:t xml:space="preserve"> i.e., </w:t>
      </w:r>
      <w:r w:rsidRPr="00B27852">
        <w:rPr>
          <w:rFonts w:asciiTheme="minorHAnsi" w:hAnsiTheme="minorHAnsi" w:cstheme="minorHAnsi"/>
          <w:u w:val="single"/>
        </w:rPr>
        <w:t>any class member diverse from any defendant</w:t>
      </w:r>
      <w:r w:rsidRPr="00B27852">
        <w:rPr>
          <w:rFonts w:asciiTheme="minorHAnsi" w:hAnsiTheme="minorHAnsi" w:cstheme="minorHAnsi"/>
          <w:sz w:val="16"/>
        </w:rPr>
        <w:t xml:space="preserve"> and an amount in controversy for the entire case of more than $ 5 million; 86 (2) </w:t>
      </w:r>
      <w:r w:rsidRPr="00B27852">
        <w:rPr>
          <w:rFonts w:asciiTheme="minorHAnsi" w:hAnsiTheme="minorHAnsi" w:cstheme="minorHAnsi"/>
          <w:u w:val="single"/>
        </w:rPr>
        <w:t>permitting removal without regard to the one-year deadline</w:t>
      </w:r>
      <w:r w:rsidRPr="00B27852">
        <w:rPr>
          <w:rFonts w:asciiTheme="minorHAnsi" w:hAnsiTheme="minorHAnsi" w:cstheme="minorHAnsi"/>
          <w:sz w:val="16"/>
        </w:rPr>
        <w:t xml:space="preserve"> for removal prior to CAFA; 87 (3) </w:t>
      </w:r>
      <w:r w:rsidRPr="00B27852">
        <w:rPr>
          <w:rFonts w:asciiTheme="minorHAnsi" w:hAnsiTheme="minorHAnsi" w:cstheme="minorHAnsi"/>
          <w:u w:val="single"/>
        </w:rPr>
        <w:t>permitting removal by one defendant without the consent of the other defendants</w:t>
      </w:r>
      <w:r w:rsidRPr="00B27852">
        <w:rPr>
          <w:rFonts w:asciiTheme="minorHAnsi" w:hAnsiTheme="minorHAnsi" w:cstheme="minorHAnsi"/>
          <w:sz w:val="16"/>
        </w:rPr>
        <w:t xml:space="preserve">; 88 and (4) permitting removal </w:t>
      </w:r>
      <w:r w:rsidRPr="00B27852">
        <w:rPr>
          <w:rFonts w:asciiTheme="minorHAnsi" w:hAnsiTheme="minorHAnsi" w:cstheme="minorHAnsi"/>
          <w:u w:val="single"/>
        </w:rPr>
        <w:t>even when a defendant is a citizen of the state where the suit was brought.</w:t>
      </w:r>
      <w:r w:rsidRPr="00B27852">
        <w:rPr>
          <w:rFonts w:asciiTheme="minorHAnsi" w:hAnsiTheme="minorHAnsi" w:cstheme="minorHAnsi"/>
          <w:sz w:val="16"/>
        </w:rPr>
        <w:t xml:space="preserve"> 89 Through these and other provisions, 90 </w:t>
      </w:r>
      <w:r w:rsidRPr="00D41E91">
        <w:rPr>
          <w:rFonts w:asciiTheme="minorHAnsi" w:hAnsiTheme="minorHAnsi" w:cstheme="minorHAnsi"/>
          <w:highlight w:val="cyan"/>
          <w:u w:val="single"/>
        </w:rPr>
        <w:t>CAFA became a</w:t>
      </w:r>
      <w:r w:rsidRPr="00B27852">
        <w:rPr>
          <w:rFonts w:asciiTheme="minorHAnsi" w:hAnsiTheme="minorHAnsi" w:cstheme="minorHAnsi"/>
          <w:u w:val="single"/>
        </w:rPr>
        <w:t xml:space="preserve">n important </w:t>
      </w:r>
      <w:r w:rsidRPr="00D41E91">
        <w:rPr>
          <w:rFonts w:asciiTheme="minorHAnsi" w:hAnsiTheme="minorHAnsi" w:cstheme="minorHAnsi"/>
          <w:highlight w:val="cyan"/>
          <w:u w:val="single"/>
        </w:rPr>
        <w:t>vehicle to ensure</w:t>
      </w:r>
      <w:r w:rsidRPr="00B27852">
        <w:rPr>
          <w:rFonts w:asciiTheme="minorHAnsi" w:hAnsiTheme="minorHAnsi" w:cstheme="minorHAnsi"/>
          <w:u w:val="single"/>
        </w:rPr>
        <w:t xml:space="preserve"> that </w:t>
      </w:r>
      <w:r w:rsidRPr="00B27852">
        <w:rPr>
          <w:rStyle w:val="Emphasis"/>
          <w:rFonts w:asciiTheme="minorHAnsi" w:hAnsiTheme="minorHAnsi" w:cstheme="minorHAnsi"/>
        </w:rPr>
        <w:t xml:space="preserve">the </w:t>
      </w:r>
      <w:r w:rsidRPr="00D41E91">
        <w:rPr>
          <w:rStyle w:val="Emphasis"/>
          <w:rFonts w:asciiTheme="minorHAnsi" w:hAnsiTheme="minorHAnsi" w:cstheme="minorHAnsi"/>
          <w:highlight w:val="cyan"/>
        </w:rPr>
        <w:t>vast majority of</w:t>
      </w:r>
      <w:r w:rsidRPr="00B27852">
        <w:rPr>
          <w:rStyle w:val="Emphasis"/>
          <w:rFonts w:asciiTheme="minorHAnsi" w:hAnsiTheme="minorHAnsi" w:cstheme="minorHAnsi"/>
        </w:rPr>
        <w:t xml:space="preserve"> significant </w:t>
      </w:r>
      <w:r w:rsidRPr="00D41E91">
        <w:rPr>
          <w:rStyle w:val="Emphasis"/>
          <w:rFonts w:asciiTheme="minorHAnsi" w:hAnsiTheme="minorHAnsi" w:cstheme="minorHAnsi"/>
          <w:highlight w:val="cyan"/>
        </w:rPr>
        <w:t>class actions were</w:t>
      </w:r>
      <w:r w:rsidRPr="00B27852">
        <w:rPr>
          <w:rStyle w:val="Emphasis"/>
          <w:rFonts w:asciiTheme="minorHAnsi" w:hAnsiTheme="minorHAnsi" w:cstheme="minorHAnsi"/>
        </w:rPr>
        <w:t xml:space="preserve"> heard </w:t>
      </w:r>
      <w:r w:rsidRPr="00D41E91">
        <w:rPr>
          <w:rStyle w:val="Emphasis"/>
          <w:rFonts w:asciiTheme="minorHAnsi" w:hAnsiTheme="minorHAnsi" w:cstheme="minorHAnsi"/>
          <w:highlight w:val="cyan"/>
        </w:rPr>
        <w:t>in federal court</w:t>
      </w:r>
      <w:r w:rsidRPr="00B27852">
        <w:rPr>
          <w:rFonts w:asciiTheme="minorHAnsi" w:hAnsiTheme="minorHAnsi" w:cstheme="minorHAnsi"/>
          <w:u w:val="single"/>
        </w:rPr>
        <w:t>.</w:t>
      </w:r>
    </w:p>
    <w:p w14:paraId="52463AF2" w14:textId="77777777" w:rsidR="002C7446" w:rsidRDefault="002C7446" w:rsidP="002C7446">
      <w:pPr>
        <w:rPr>
          <w:rStyle w:val="StyleUnderline"/>
          <w:rFonts w:asciiTheme="minorHAnsi" w:hAnsiTheme="minorHAnsi" w:cstheme="minorHAnsi"/>
          <w:sz w:val="16"/>
          <w:u w:val="none"/>
        </w:rPr>
      </w:pPr>
      <w:r w:rsidRPr="00D41E91">
        <w:rPr>
          <w:rStyle w:val="StyleUnderline"/>
          <w:rFonts w:asciiTheme="minorHAnsi" w:hAnsiTheme="minorHAnsi" w:cstheme="minorHAnsi"/>
          <w:highlight w:val="cyan"/>
        </w:rPr>
        <w:t>CAFA has</w:t>
      </w:r>
      <w:r w:rsidRPr="00B27852">
        <w:rPr>
          <w:rStyle w:val="StyleUnderline"/>
          <w:rFonts w:asciiTheme="minorHAnsi" w:hAnsiTheme="minorHAnsi" w:cstheme="minorHAnsi"/>
        </w:rPr>
        <w:t xml:space="preserve"> in fact had </w:t>
      </w:r>
      <w:r w:rsidRPr="00D41E91">
        <w:rPr>
          <w:rStyle w:val="StyleUnderline"/>
          <w:rFonts w:asciiTheme="minorHAnsi" w:hAnsiTheme="minorHAnsi" w:cstheme="minorHAnsi"/>
          <w:highlight w:val="cyan"/>
        </w:rPr>
        <w:t>an</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enormous </w:t>
      </w:r>
      <w:r w:rsidRPr="00D41E91">
        <w:rPr>
          <w:rStyle w:val="Emphasis"/>
          <w:rFonts w:asciiTheme="minorHAnsi" w:hAnsiTheme="minorHAnsi" w:cstheme="minorHAnsi"/>
          <w:highlight w:val="cyan"/>
        </w:rPr>
        <w:t>impact</w:t>
      </w:r>
      <w:r w:rsidRPr="00D41E91">
        <w:rPr>
          <w:rStyle w:val="StyleUnderline"/>
          <w:rFonts w:asciiTheme="minorHAnsi" w:hAnsiTheme="minorHAnsi" w:cstheme="minorHAnsi"/>
          <w:highlight w:val="cyan"/>
        </w:rPr>
        <w:t xml:space="preserve"> in </w:t>
      </w:r>
      <w:r w:rsidRPr="00D41E91">
        <w:rPr>
          <w:rStyle w:val="Emphasis"/>
          <w:rFonts w:asciiTheme="minorHAnsi" w:hAnsiTheme="minorHAnsi" w:cstheme="minorHAnsi"/>
          <w:highlight w:val="cyan"/>
        </w:rPr>
        <w:t>shifting</w:t>
      </w:r>
      <w:r w:rsidRPr="00B27852">
        <w:rPr>
          <w:rStyle w:val="Emphasis"/>
          <w:rFonts w:asciiTheme="minorHAnsi" w:hAnsiTheme="minorHAnsi" w:cstheme="minorHAnsi"/>
        </w:rPr>
        <w:t xml:space="preserve"> most </w:t>
      </w:r>
      <w:r w:rsidRPr="00D41E91">
        <w:rPr>
          <w:rStyle w:val="Emphasis"/>
          <w:rFonts w:asciiTheme="minorHAnsi" w:hAnsiTheme="minorHAnsi" w:cstheme="minorHAnsi"/>
          <w:highlight w:val="cyan"/>
        </w:rPr>
        <w:t>class actions to federal court</w:t>
      </w:r>
      <w:r w:rsidRPr="00B27852">
        <w:rPr>
          <w:rFonts w:asciiTheme="minorHAnsi" w:hAnsiTheme="minorHAnsi" w:cstheme="minorHAnsi"/>
          <w:sz w:val="16"/>
        </w:rPr>
        <w:t xml:space="preserve">. 91 </w:t>
      </w:r>
      <w:r w:rsidRPr="00D41E91">
        <w:rPr>
          <w:rStyle w:val="StyleUnderline"/>
          <w:rFonts w:asciiTheme="minorHAnsi" w:hAnsiTheme="minorHAnsi" w:cstheme="minorHAnsi"/>
          <w:highlight w:val="cyan"/>
        </w:rPr>
        <w:t>The combination</w:t>
      </w:r>
      <w:r w:rsidRPr="00B27852">
        <w:rPr>
          <w:rStyle w:val="StyleUnderline"/>
          <w:rFonts w:asciiTheme="minorHAnsi" w:hAnsiTheme="minorHAnsi" w:cstheme="minorHAnsi"/>
        </w:rPr>
        <w:t xml:space="preserve"> of CAFA and Rule 23(f) </w:t>
      </w:r>
      <w:r w:rsidRPr="00D41E91">
        <w:rPr>
          <w:rStyle w:val="StyleUnderline"/>
          <w:rFonts w:asciiTheme="minorHAnsi" w:hAnsiTheme="minorHAnsi" w:cstheme="minorHAnsi"/>
          <w:highlight w:val="cyan"/>
        </w:rPr>
        <w:t>gave federal courts</w:t>
      </w:r>
      <w:r w:rsidRPr="00B27852">
        <w:rPr>
          <w:rStyle w:val="StyleUnderline"/>
          <w:rFonts w:asciiTheme="minorHAnsi" w:hAnsiTheme="minorHAnsi" w:cstheme="minorHAnsi"/>
        </w:rPr>
        <w:t xml:space="preserve"> the </w:t>
      </w:r>
      <w:r w:rsidRPr="00D41E91">
        <w:rPr>
          <w:rStyle w:val="StyleUnderline"/>
          <w:rFonts w:asciiTheme="minorHAnsi" w:hAnsiTheme="minorHAnsi" w:cstheme="minorHAnsi"/>
          <w:highlight w:val="cyan"/>
        </w:rPr>
        <w:t>opportunity to address</w:t>
      </w:r>
      <w:r w:rsidRPr="00B27852">
        <w:rPr>
          <w:rStyle w:val="StyleUnderline"/>
          <w:rFonts w:asciiTheme="minorHAnsi" w:hAnsiTheme="minorHAnsi" w:cstheme="minorHAnsi"/>
        </w:rPr>
        <w:t xml:space="preserve"> a host of important </w:t>
      </w:r>
      <w:r w:rsidRPr="00D41E91">
        <w:rPr>
          <w:rStyle w:val="StyleUnderline"/>
          <w:rFonts w:asciiTheme="minorHAnsi" w:hAnsiTheme="minorHAnsi" w:cstheme="minorHAnsi"/>
          <w:highlight w:val="cyan"/>
        </w:rPr>
        <w:t>class certification</w:t>
      </w:r>
      <w:r w:rsidRPr="00B27852">
        <w:rPr>
          <w:rStyle w:val="StyleUnderline"/>
          <w:rFonts w:asciiTheme="minorHAnsi" w:hAnsiTheme="minorHAnsi" w:cstheme="minorHAnsi"/>
        </w:rPr>
        <w:t xml:space="preserve"> issues</w:t>
      </w:r>
      <w:r w:rsidRPr="00B27852">
        <w:rPr>
          <w:rStyle w:val="StyleUnderline"/>
          <w:rFonts w:asciiTheme="minorHAnsi" w:hAnsiTheme="minorHAnsi" w:cstheme="minorHAnsi"/>
          <w:sz w:val="16"/>
          <w:u w:val="none"/>
        </w:rPr>
        <w:t>.</w:t>
      </w:r>
    </w:p>
    <w:p w14:paraId="6B5029FB" w14:textId="77777777" w:rsidR="002C7446" w:rsidRPr="00B27852" w:rsidRDefault="002C7446" w:rsidP="002C7446">
      <w:pPr>
        <w:rPr>
          <w:rFonts w:asciiTheme="minorHAnsi" w:hAnsiTheme="minorHAnsi" w:cstheme="minorHAnsi"/>
          <w:u w:val="single"/>
        </w:rPr>
      </w:pPr>
    </w:p>
    <w:p w14:paraId="7D677ABD" w14:textId="77777777" w:rsidR="002C7446" w:rsidRPr="00B27852" w:rsidRDefault="002C7446" w:rsidP="002C7446">
      <w:pPr>
        <w:pStyle w:val="Heading4"/>
        <w:rPr>
          <w:rFonts w:asciiTheme="minorHAnsi" w:hAnsiTheme="minorHAnsi" w:cstheme="minorHAnsi"/>
        </w:rPr>
      </w:pPr>
      <w:r w:rsidRPr="00B27852">
        <w:rPr>
          <w:rFonts w:asciiTheme="minorHAnsi" w:hAnsiTheme="minorHAnsi" w:cstheme="minorHAnsi"/>
        </w:rPr>
        <w:t>Federal judicial attitudes ensure class actions get removed to federal court and slaughtered by procedural barriers</w:t>
      </w:r>
    </w:p>
    <w:p w14:paraId="05DCAEE8" w14:textId="77777777" w:rsidR="002C7446" w:rsidRPr="00B27852" w:rsidRDefault="002C7446" w:rsidP="002C7446">
      <w:pPr>
        <w:rPr>
          <w:rFonts w:asciiTheme="minorHAnsi" w:hAnsiTheme="minorHAnsi" w:cstheme="minorHAnsi"/>
        </w:rPr>
      </w:pPr>
      <w:r w:rsidRPr="00B27852">
        <w:rPr>
          <w:rStyle w:val="Style13ptBold"/>
          <w:rFonts w:asciiTheme="minorHAnsi" w:hAnsiTheme="minorHAnsi" w:cstheme="minorHAnsi"/>
        </w:rPr>
        <w:t>Bartholomew ’15</w:t>
      </w:r>
      <w:r w:rsidRPr="00B27852">
        <w:rPr>
          <w:rFonts w:asciiTheme="minorHAnsi" w:hAnsiTheme="minorHAnsi" w:cstheme="minorHAnsi"/>
        </w:rPr>
        <w:t xml:space="preserve"> [Christine; Spring; Associate Professor, SUNY Buffalo School of Law; Brooklyn Law Review, “Redefining Prey and Predator in Class Actions,” 80 Brooklyn L. Rev. 743, lexis]</w:t>
      </w:r>
    </w:p>
    <w:p w14:paraId="7E2EB2B3"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 xml:space="preserve">The outcry for class action reform continued into the early 2000s, when </w:t>
      </w:r>
      <w:r w:rsidRPr="00B27852">
        <w:rPr>
          <w:rStyle w:val="StyleUnderline"/>
          <w:rFonts w:asciiTheme="minorHAnsi" w:hAnsiTheme="minorHAnsi" w:cstheme="minorHAnsi"/>
        </w:rPr>
        <w:t xml:space="preserve">the </w:t>
      </w:r>
      <w:r w:rsidRPr="00D41E91">
        <w:rPr>
          <w:rStyle w:val="StyleUnderline"/>
          <w:rFonts w:asciiTheme="minorHAnsi" w:hAnsiTheme="minorHAnsi" w:cstheme="minorHAnsi"/>
          <w:highlight w:val="cyan"/>
        </w:rPr>
        <w:t>blackmail</w:t>
      </w:r>
      <w:r w:rsidRPr="00B27852">
        <w:rPr>
          <w:rStyle w:val="StyleUnderline"/>
          <w:rFonts w:asciiTheme="minorHAnsi" w:hAnsiTheme="minorHAnsi" w:cstheme="minorHAnsi"/>
        </w:rPr>
        <w:t xml:space="preserve"> myth eventually </w:t>
      </w:r>
      <w:r w:rsidRPr="00D41E91">
        <w:rPr>
          <w:rStyle w:val="StyleUnderline"/>
          <w:rFonts w:asciiTheme="minorHAnsi" w:hAnsiTheme="minorHAnsi" w:cstheme="minorHAnsi"/>
          <w:highlight w:val="cyan"/>
        </w:rPr>
        <w:t>drove</w:t>
      </w:r>
      <w:r w:rsidRPr="00B27852">
        <w:rPr>
          <w:rStyle w:val="StyleUnderline"/>
          <w:rFonts w:asciiTheme="minorHAnsi" w:hAnsiTheme="minorHAnsi" w:cstheme="minorHAnsi"/>
        </w:rPr>
        <w:t xml:space="preserve"> Congress and </w:t>
      </w:r>
      <w:r w:rsidRPr="00D41E91">
        <w:rPr>
          <w:rStyle w:val="StyleUnderline"/>
          <w:rFonts w:asciiTheme="minorHAnsi" w:hAnsiTheme="minorHAnsi" w:cstheme="minorHAnsi"/>
          <w:highlight w:val="cyan"/>
        </w:rPr>
        <w:t xml:space="preserve">the judiciary to </w:t>
      </w:r>
      <w:r w:rsidRPr="00D41E91">
        <w:rPr>
          <w:rStyle w:val="Emphasis"/>
          <w:rFonts w:asciiTheme="minorHAnsi" w:hAnsiTheme="minorHAnsi" w:cstheme="minorHAnsi"/>
          <w:highlight w:val="cyan"/>
        </w:rPr>
        <w:t>undertake changes</w:t>
      </w:r>
      <w:r w:rsidRPr="00D41E91">
        <w:rPr>
          <w:rStyle w:val="StyleUnderline"/>
          <w:rFonts w:asciiTheme="minorHAnsi" w:hAnsiTheme="minorHAnsi" w:cstheme="minorHAnsi"/>
          <w:highlight w:val="cyan"/>
        </w:rPr>
        <w:t xml:space="preserve"> to class action</w:t>
      </w:r>
      <w:r w:rsidRPr="00B27852">
        <w:rPr>
          <w:rStyle w:val="StyleUnderline"/>
          <w:rFonts w:asciiTheme="minorHAnsi" w:hAnsiTheme="minorHAnsi" w:cstheme="minorHAnsi"/>
        </w:rPr>
        <w:t xml:space="preserve"> mechanisms.</w:t>
      </w:r>
      <w:r w:rsidRPr="00B27852">
        <w:rPr>
          <w:rFonts w:asciiTheme="minorHAnsi" w:hAnsiTheme="minorHAnsi" w:cstheme="minorHAnsi"/>
          <w:sz w:val="16"/>
        </w:rPr>
        <w:t xml:space="preserve"> These changes were meant to protect defendants, stripping the advantages intended by Rule 23. The largest change adopted under the guise of equalizing class actions was the 2005 Class Action Fairness Act (CAFA). Though Congress originally labeled the Act the "Consumer Class Action Bill of Rights," 155 the Act did not aim to help consumers but rather solve "the problem of unfair settlements and excessive attorneys' fees." 156 Hence, [*765] CAFA was Congress' adoption of and response to the blackmail myth and efficiency and autonomy concerns. 157</w:t>
      </w:r>
    </w:p>
    <w:p w14:paraId="608A749C"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 xml:space="preserve">In addition to discouraging class actions by limiting attorneys' fees, </w:t>
      </w:r>
      <w:r w:rsidRPr="00D41E91">
        <w:rPr>
          <w:rStyle w:val="StyleUnderline"/>
          <w:rFonts w:asciiTheme="minorHAnsi" w:hAnsiTheme="minorHAnsi" w:cstheme="minorHAnsi"/>
          <w:highlight w:val="cyan"/>
        </w:rPr>
        <w:t>CAFA expanded federal</w:t>
      </w:r>
      <w:r w:rsidRPr="00B27852">
        <w:rPr>
          <w:rStyle w:val="StyleUnderline"/>
          <w:rFonts w:asciiTheme="minorHAnsi" w:hAnsiTheme="minorHAnsi" w:cstheme="minorHAnsi"/>
        </w:rPr>
        <w:t xml:space="preserve"> diversity </w:t>
      </w:r>
      <w:r w:rsidRPr="00D41E91">
        <w:rPr>
          <w:rStyle w:val="StyleUnderline"/>
          <w:rFonts w:asciiTheme="minorHAnsi" w:hAnsiTheme="minorHAnsi" w:cstheme="minorHAnsi"/>
          <w:highlight w:val="cyan"/>
        </w:rPr>
        <w:t xml:space="preserve">jurisdiction to </w:t>
      </w:r>
      <w:r w:rsidRPr="00D41E91">
        <w:rPr>
          <w:rStyle w:val="Emphasis"/>
          <w:rFonts w:asciiTheme="minorHAnsi" w:hAnsiTheme="minorHAnsi" w:cstheme="minorHAnsi"/>
          <w:highlight w:val="cyan"/>
        </w:rPr>
        <w:t>force state</w:t>
      </w:r>
      <w:r w:rsidRPr="00B27852">
        <w:rPr>
          <w:rStyle w:val="Emphasis"/>
          <w:rFonts w:asciiTheme="minorHAnsi" w:hAnsiTheme="minorHAnsi" w:cstheme="minorHAnsi"/>
        </w:rPr>
        <w:t xml:space="preserve"> class </w:t>
      </w:r>
      <w:r w:rsidRPr="00D41E91">
        <w:rPr>
          <w:rStyle w:val="Emphasis"/>
          <w:rFonts w:asciiTheme="minorHAnsi" w:hAnsiTheme="minorHAnsi" w:cstheme="minorHAnsi"/>
          <w:highlight w:val="cyan"/>
        </w:rPr>
        <w:t>claims</w:t>
      </w:r>
      <w:r w:rsidRPr="00B27852">
        <w:rPr>
          <w:rStyle w:val="Emphasis"/>
          <w:rFonts w:asciiTheme="minorHAnsi" w:hAnsiTheme="minorHAnsi" w:cstheme="minorHAnsi"/>
        </w:rPr>
        <w:t xml:space="preserve"> back </w:t>
      </w:r>
      <w:r w:rsidRPr="00D41E91">
        <w:rPr>
          <w:rStyle w:val="Emphasis"/>
          <w:rFonts w:asciiTheme="minorHAnsi" w:hAnsiTheme="minorHAnsi" w:cstheme="minorHAnsi"/>
          <w:highlight w:val="cyan"/>
        </w:rPr>
        <w:t>into federal court</w:t>
      </w:r>
      <w:r w:rsidRPr="00B27852">
        <w:rPr>
          <w:rFonts w:asciiTheme="minorHAnsi" w:hAnsiTheme="minorHAnsi" w:cstheme="minorHAnsi"/>
          <w:sz w:val="16"/>
        </w:rPr>
        <w:t xml:space="preserve">. 158 [Footnote 158] 28 U.S.C. § 1332(d)(2) (2005). </w:t>
      </w:r>
      <w:r w:rsidRPr="00B27852">
        <w:rPr>
          <w:rStyle w:val="StyleUnderline"/>
          <w:rFonts w:asciiTheme="minorHAnsi" w:hAnsiTheme="minorHAnsi" w:cstheme="minorHAnsi"/>
        </w:rPr>
        <w:t>Plaintiffs' class action attorneys sought refuge in state courts</w:t>
      </w:r>
      <w:r w:rsidRPr="00B27852">
        <w:rPr>
          <w:rFonts w:asciiTheme="minorHAnsi" w:hAnsiTheme="minorHAnsi" w:cstheme="minorHAnsi"/>
          <w:sz w:val="16"/>
        </w:rPr>
        <w:t xml:space="preserve">. Unlike their federal brethren, </w:t>
      </w:r>
      <w:r w:rsidRPr="00B27852">
        <w:rPr>
          <w:rStyle w:val="StyleUnderline"/>
          <w:rFonts w:asciiTheme="minorHAnsi" w:hAnsiTheme="minorHAnsi" w:cstheme="minorHAnsi"/>
        </w:rPr>
        <w:t>state court judges demonstrated a clearer willingness to allow class actions</w:t>
      </w:r>
      <w:r w:rsidRPr="00B27852">
        <w:rPr>
          <w:rFonts w:asciiTheme="minorHAnsi" w:hAnsiTheme="minorHAnsi" w:cstheme="minorHAnsi"/>
          <w:sz w:val="16"/>
        </w:rPr>
        <w:t xml:space="preserve">. Mullenix, supra note 115, at 525-26. </w:t>
      </w:r>
      <w:r w:rsidRPr="00B27852">
        <w:rPr>
          <w:rStyle w:val="Emphasis"/>
          <w:rFonts w:asciiTheme="minorHAnsi" w:hAnsiTheme="minorHAnsi" w:cstheme="minorHAnsi"/>
        </w:rPr>
        <w:t xml:space="preserve">These </w:t>
      </w:r>
      <w:r w:rsidRPr="00D41E91">
        <w:rPr>
          <w:rStyle w:val="Emphasis"/>
          <w:rFonts w:asciiTheme="minorHAnsi" w:hAnsiTheme="minorHAnsi" w:cstheme="minorHAnsi"/>
          <w:highlight w:val="cyan"/>
        </w:rPr>
        <w:t>state</w:t>
      </w:r>
      <w:r w:rsidRPr="00B27852">
        <w:rPr>
          <w:rStyle w:val="Emphasis"/>
          <w:rFonts w:asciiTheme="minorHAnsi" w:hAnsiTheme="minorHAnsi" w:cstheme="minorHAnsi"/>
        </w:rPr>
        <w:t xml:space="preserve"> court </w:t>
      </w:r>
      <w:r w:rsidRPr="00D41E91">
        <w:rPr>
          <w:rStyle w:val="Emphasis"/>
          <w:rFonts w:asciiTheme="minorHAnsi" w:hAnsiTheme="minorHAnsi" w:cstheme="minorHAnsi"/>
          <w:highlight w:val="cyan"/>
        </w:rPr>
        <w:t>successes</w:t>
      </w:r>
      <w:r w:rsidRPr="00B27852">
        <w:rPr>
          <w:rFonts w:asciiTheme="minorHAnsi" w:hAnsiTheme="minorHAnsi" w:cstheme="minorHAnsi"/>
          <w:sz w:val="16"/>
        </w:rPr>
        <w:t xml:space="preserve"> only </w:t>
      </w:r>
      <w:r w:rsidRPr="00D41E91">
        <w:rPr>
          <w:rStyle w:val="Emphasis"/>
          <w:rFonts w:asciiTheme="minorHAnsi" w:hAnsiTheme="minorHAnsi" w:cstheme="minorHAnsi"/>
          <w:highlight w:val="cyan"/>
        </w:rPr>
        <w:t>fueled anti-class action sentiment</w:t>
      </w:r>
      <w:r w:rsidRPr="00D41E91">
        <w:rPr>
          <w:rStyle w:val="StyleUnderline"/>
          <w:rFonts w:asciiTheme="minorHAnsi" w:hAnsiTheme="minorHAnsi" w:cstheme="minorHAnsi"/>
          <w:highlight w:val="cyan"/>
        </w:rPr>
        <w:t xml:space="preserve"> and gave</w:t>
      </w:r>
      <w:r w:rsidRPr="00B27852">
        <w:rPr>
          <w:rStyle w:val="StyleUnderline"/>
          <w:rFonts w:asciiTheme="minorHAnsi" w:hAnsiTheme="minorHAnsi" w:cstheme="minorHAnsi"/>
        </w:rPr>
        <w:t xml:space="preserve"> critics </w:t>
      </w:r>
      <w:r w:rsidRPr="00D41E91">
        <w:rPr>
          <w:rStyle w:val="StyleUnderline"/>
          <w:rFonts w:asciiTheme="minorHAnsi" w:hAnsiTheme="minorHAnsi" w:cstheme="minorHAnsi"/>
          <w:highlight w:val="cyan"/>
        </w:rPr>
        <w:t>new cause to</w:t>
      </w:r>
      <w:r w:rsidRPr="00B27852">
        <w:rPr>
          <w:rStyle w:val="StyleUnderline"/>
          <w:rFonts w:asciiTheme="minorHAnsi" w:hAnsiTheme="minorHAnsi" w:cstheme="minorHAnsi"/>
        </w:rPr>
        <w:t xml:space="preserve"> reinvigorate arguments centered on </w:t>
      </w:r>
      <w:r w:rsidRPr="00D41E91">
        <w:rPr>
          <w:rStyle w:val="StyleUnderline"/>
          <w:rFonts w:asciiTheme="minorHAnsi" w:hAnsiTheme="minorHAnsi" w:cstheme="minorHAnsi"/>
          <w:highlight w:val="cyan"/>
        </w:rPr>
        <w:t>protect</w:t>
      </w:r>
      <w:r w:rsidRPr="00B27852">
        <w:rPr>
          <w:rStyle w:val="StyleUnderline"/>
          <w:rFonts w:asciiTheme="minorHAnsi" w:hAnsiTheme="minorHAnsi" w:cstheme="minorHAnsi"/>
        </w:rPr>
        <w:t xml:space="preserve">ing alleged </w:t>
      </w:r>
      <w:r w:rsidRPr="00D41E91">
        <w:rPr>
          <w:rStyle w:val="StyleUnderline"/>
          <w:rFonts w:asciiTheme="minorHAnsi" w:hAnsiTheme="minorHAnsi" w:cstheme="minorHAnsi"/>
          <w:highlight w:val="cyan"/>
        </w:rPr>
        <w:t>corporate wrongdoers</w:t>
      </w:r>
      <w:r w:rsidRPr="00B27852">
        <w:rPr>
          <w:rStyle w:val="StyleUnderline"/>
          <w:rFonts w:asciiTheme="minorHAnsi" w:hAnsiTheme="minorHAnsi" w:cstheme="minorHAnsi"/>
        </w:rPr>
        <w:t>.</w:t>
      </w:r>
      <w:r w:rsidRPr="00B27852">
        <w:rPr>
          <w:rFonts w:asciiTheme="minorHAnsi" w:hAnsiTheme="minorHAnsi" w:cstheme="minorHAnsi"/>
          <w:sz w:val="16"/>
        </w:rPr>
        <w:t xml:space="preserve"> </w:t>
      </w:r>
      <w:r w:rsidRPr="00B27852">
        <w:rPr>
          <w:rStyle w:val="StyleUnderline"/>
          <w:rFonts w:asciiTheme="minorHAnsi" w:hAnsiTheme="minorHAnsi" w:cstheme="minorHAnsi"/>
        </w:rPr>
        <w:t>The reinvigorated arguments found a sympathetic environment</w:t>
      </w:r>
      <w:r w:rsidRPr="00B27852">
        <w:rPr>
          <w:rFonts w:asciiTheme="minorHAnsi" w:hAnsiTheme="minorHAnsi" w:cstheme="minorHAnsi"/>
          <w:sz w:val="16"/>
        </w:rPr>
        <w:t xml:space="preserve"> in the current pro-corporate neoliberal environment. [End Footnote 158] </w:t>
      </w:r>
      <w:r w:rsidRPr="00D41E91">
        <w:rPr>
          <w:rStyle w:val="StyleUnderline"/>
          <w:rFonts w:asciiTheme="minorHAnsi" w:hAnsiTheme="minorHAnsi" w:cstheme="minorHAnsi"/>
          <w:highlight w:val="cyan"/>
        </w:rPr>
        <w:t xml:space="preserve">The </w:t>
      </w:r>
      <w:r w:rsidRPr="00D41E91">
        <w:rPr>
          <w:rStyle w:val="Emphasis"/>
          <w:rFonts w:asciiTheme="minorHAnsi" w:hAnsiTheme="minorHAnsi" w:cstheme="minorHAnsi"/>
          <w:highlight w:val="cyan"/>
        </w:rPr>
        <w:t>removal of class actions from state court</w:t>
      </w:r>
      <w:r w:rsidRPr="00D41E91">
        <w:rPr>
          <w:rStyle w:val="StyleUnderline"/>
          <w:rFonts w:asciiTheme="minorHAnsi" w:hAnsiTheme="minorHAnsi" w:cstheme="minorHAnsi"/>
          <w:highlight w:val="cyan"/>
        </w:rPr>
        <w:t xml:space="preserve"> was</w:t>
      </w:r>
      <w:r w:rsidRPr="00B27852">
        <w:rPr>
          <w:rStyle w:val="StyleUnderline"/>
          <w:rFonts w:asciiTheme="minorHAnsi" w:hAnsiTheme="minorHAnsi" w:cstheme="minorHAnsi"/>
        </w:rPr>
        <w:t xml:space="preserve"> predicated as a measure essential </w:t>
      </w:r>
      <w:r w:rsidRPr="00D41E91">
        <w:rPr>
          <w:rStyle w:val="StyleUnderline"/>
          <w:rFonts w:asciiTheme="minorHAnsi" w:hAnsiTheme="minorHAnsi" w:cstheme="minorHAnsi"/>
          <w:highlight w:val="cyan"/>
        </w:rPr>
        <w:t>to</w:t>
      </w:r>
      <w:r w:rsidRPr="00B27852">
        <w:rPr>
          <w:rStyle w:val="StyleUnderline"/>
          <w:rFonts w:asciiTheme="minorHAnsi" w:hAnsiTheme="minorHAnsi" w:cstheme="minorHAnsi"/>
        </w:rPr>
        <w:t xml:space="preserve"> "equalize"</w:t>
      </w:r>
      <w:r w:rsidRPr="00B27852">
        <w:rPr>
          <w:rFonts w:asciiTheme="minorHAnsi" w:hAnsiTheme="minorHAnsi" w:cstheme="minorHAnsi"/>
          <w:sz w:val="16"/>
        </w:rPr>
        <w:t xml:space="preserve"> </w:t>
      </w:r>
      <w:r w:rsidRPr="00B27852">
        <w:rPr>
          <w:rStyle w:val="StyleUnderline"/>
          <w:rFonts w:asciiTheme="minorHAnsi" w:hAnsiTheme="minorHAnsi" w:cstheme="minorHAnsi"/>
        </w:rPr>
        <w:t xml:space="preserve">the treatment of defendants in pending state and </w:t>
      </w:r>
      <w:r w:rsidRPr="00D41E91">
        <w:rPr>
          <w:rStyle w:val="StyleUnderline"/>
          <w:rFonts w:asciiTheme="minorHAnsi" w:hAnsiTheme="minorHAnsi" w:cstheme="minorHAnsi"/>
          <w:highlight w:val="cyan"/>
        </w:rPr>
        <w:t>federal class actions</w:t>
      </w:r>
      <w:r w:rsidRPr="00B27852">
        <w:rPr>
          <w:rFonts w:asciiTheme="minorHAnsi" w:hAnsiTheme="minorHAnsi" w:cstheme="minorHAnsi"/>
          <w:sz w:val="16"/>
        </w:rPr>
        <w:t xml:space="preserve">, </w:t>
      </w:r>
      <w:r w:rsidRPr="00B27852">
        <w:rPr>
          <w:rStyle w:val="StyleUnderline"/>
          <w:rFonts w:asciiTheme="minorHAnsi" w:hAnsiTheme="minorHAnsi" w:cstheme="minorHAnsi"/>
        </w:rPr>
        <w:t>as state courts were perceived as more sensitive to local plaintiffs.</w:t>
      </w:r>
      <w:r w:rsidRPr="00B27852">
        <w:rPr>
          <w:rFonts w:asciiTheme="minorHAnsi" w:hAnsiTheme="minorHAnsi" w:cstheme="minorHAnsi"/>
          <w:sz w:val="16"/>
        </w:rPr>
        <w:t xml:space="preserve"> However, once again, empirical evidence did not support this alleged need to protect corporate defendants. 159</w:t>
      </w:r>
    </w:p>
    <w:p w14:paraId="3AA880FB"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 xml:space="preserve">The </w:t>
      </w:r>
      <w:r w:rsidRPr="00B27852">
        <w:rPr>
          <w:rStyle w:val="StyleUnderline"/>
          <w:rFonts w:asciiTheme="minorHAnsi" w:hAnsiTheme="minorHAnsi" w:cstheme="minorHAnsi"/>
        </w:rPr>
        <w:t>expansion of federal jurisdiction has had very real consequences for class action plaintif</w:t>
      </w:r>
      <w:r w:rsidRPr="00B27852">
        <w:rPr>
          <w:rFonts w:asciiTheme="minorHAnsi" w:hAnsiTheme="minorHAnsi" w:cstheme="minorHAnsi"/>
          <w:sz w:val="16"/>
        </w:rPr>
        <w:t>fs. As Professor Rice explains:</w:t>
      </w:r>
    </w:p>
    <w:p w14:paraId="6D68DDC5"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 xml:space="preserve">[C]orporate defendants are substantially more likely to win tortbased class actions when those claims are litigated in federal courts of appeals. And </w:t>
      </w:r>
      <w:r w:rsidRPr="00B27852">
        <w:rPr>
          <w:rStyle w:val="StyleUnderline"/>
          <w:rFonts w:asciiTheme="minorHAnsi" w:hAnsiTheme="minorHAnsi" w:cstheme="minorHAnsi"/>
        </w:rPr>
        <w:t>corporate defendants won large percentages of tortbased, federal class actions regardless of whether class members sued multinational corporations and insurers jointly or individually</w:t>
      </w:r>
      <w:r w:rsidRPr="00B27852">
        <w:rPr>
          <w:rFonts w:asciiTheme="minorHAnsi" w:hAnsiTheme="minorHAnsi" w:cstheme="minorHAnsi"/>
          <w:sz w:val="16"/>
        </w:rPr>
        <w:t>. Corporate defendants "win" ratios in federal courts are 66.7% and 84.6%, respectively. 160</w:t>
      </w:r>
    </w:p>
    <w:p w14:paraId="6B10BE6F"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[*766] Thus, while CAFA was enacted to promote fairness, in actuality it has helped corporations evade class action liability.</w:t>
      </w:r>
    </w:p>
    <w:p w14:paraId="7C668981" w14:textId="77777777" w:rsidR="002C7446" w:rsidRPr="00B27852" w:rsidRDefault="002C7446" w:rsidP="002C7446">
      <w:pPr>
        <w:rPr>
          <w:rFonts w:asciiTheme="minorHAnsi" w:hAnsiTheme="minorHAnsi" w:cstheme="minorHAnsi"/>
          <w:sz w:val="16"/>
        </w:rPr>
      </w:pPr>
      <w:r w:rsidRPr="00D41E91">
        <w:rPr>
          <w:rStyle w:val="StyleUnderline"/>
          <w:rFonts w:asciiTheme="minorHAnsi" w:hAnsiTheme="minorHAnsi" w:cstheme="minorHAnsi"/>
          <w:highlight w:val="cyan"/>
        </w:rPr>
        <w:t>With</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multistate </w:t>
      </w:r>
      <w:r w:rsidRPr="00D41E91">
        <w:rPr>
          <w:rStyle w:val="Emphasis"/>
          <w:rFonts w:asciiTheme="minorHAnsi" w:hAnsiTheme="minorHAnsi" w:cstheme="minorHAnsi"/>
          <w:highlight w:val="cyan"/>
        </w:rPr>
        <w:t>class actions</w:t>
      </w:r>
      <w:r w:rsidRPr="00B27852">
        <w:rPr>
          <w:rStyle w:val="StyleUnderline"/>
          <w:rFonts w:asciiTheme="minorHAnsi" w:hAnsiTheme="minorHAnsi" w:cstheme="minorHAnsi"/>
        </w:rPr>
        <w:t xml:space="preserve"> now </w:t>
      </w:r>
      <w:r w:rsidRPr="00D41E91">
        <w:rPr>
          <w:rStyle w:val="Emphasis"/>
          <w:rFonts w:asciiTheme="minorHAnsi" w:hAnsiTheme="minorHAnsi" w:cstheme="minorHAnsi"/>
          <w:highlight w:val="cyan"/>
        </w:rPr>
        <w:t>funneled</w:t>
      </w:r>
      <w:r w:rsidRPr="00D41E91">
        <w:rPr>
          <w:rStyle w:val="StyleUnderline"/>
          <w:rFonts w:asciiTheme="minorHAnsi" w:hAnsiTheme="minorHAnsi" w:cstheme="minorHAnsi"/>
          <w:highlight w:val="cyan"/>
        </w:rPr>
        <w:t xml:space="preserve"> into federal court</w:t>
      </w:r>
      <w:r w:rsidRPr="00B27852">
        <w:rPr>
          <w:rFonts w:asciiTheme="minorHAnsi" w:hAnsiTheme="minorHAnsi" w:cstheme="minorHAnsi"/>
          <w:sz w:val="16"/>
        </w:rPr>
        <w:t xml:space="preserve">, 161 federal judicial activism continues to chip away at class action procedures. </w:t>
      </w:r>
      <w:r w:rsidRPr="00D41E91">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Roberts Court's </w:t>
      </w:r>
      <w:r w:rsidRPr="00D41E91">
        <w:rPr>
          <w:rStyle w:val="StyleUnderline"/>
          <w:rFonts w:asciiTheme="minorHAnsi" w:hAnsiTheme="minorHAnsi" w:cstheme="minorHAnsi"/>
          <w:highlight w:val="cyan"/>
        </w:rPr>
        <w:t>pro-corporate record is</w:t>
      </w:r>
      <w:r w:rsidRPr="00B27852">
        <w:rPr>
          <w:rStyle w:val="StyleUnderline"/>
          <w:rFonts w:asciiTheme="minorHAnsi" w:hAnsiTheme="minorHAnsi" w:cstheme="minorHAnsi"/>
        </w:rPr>
        <w:t xml:space="preserve"> well-</w:t>
      </w:r>
      <w:r w:rsidRPr="00D41E91">
        <w:rPr>
          <w:rStyle w:val="StyleUnderline"/>
          <w:rFonts w:asciiTheme="minorHAnsi" w:hAnsiTheme="minorHAnsi" w:cstheme="minorHAnsi"/>
          <w:highlight w:val="cyan"/>
        </w:rPr>
        <w:t>established</w:t>
      </w:r>
      <w:r w:rsidRPr="00B27852">
        <w:rPr>
          <w:rFonts w:asciiTheme="minorHAnsi" w:hAnsiTheme="minorHAnsi" w:cstheme="minorHAnsi"/>
          <w:sz w:val="16"/>
        </w:rPr>
        <w:t xml:space="preserve">. </w:t>
      </w:r>
      <w:r w:rsidRPr="00B27852">
        <w:rPr>
          <w:rFonts w:asciiTheme="minorHAnsi" w:hAnsiTheme="minorHAnsi" w:cstheme="minorHAnsi"/>
          <w:u w:val="single"/>
        </w:rPr>
        <w:t>After just five terms, the Roberts Court ruled for business interests 61% of the time</w:t>
      </w:r>
      <w:r w:rsidRPr="00B27852">
        <w:rPr>
          <w:rFonts w:asciiTheme="minorHAnsi" w:hAnsiTheme="minorHAnsi" w:cstheme="minorHAnsi"/>
          <w:sz w:val="16"/>
        </w:rPr>
        <w:t xml:space="preserve">. 162 This is in contrast to 46% in the last five years of the Rehnquist Court and 42% of all Courts since 1953. 163 </w:t>
      </w:r>
      <w:r w:rsidRPr="00B27852">
        <w:rPr>
          <w:rStyle w:val="StyleUnderline"/>
          <w:rFonts w:asciiTheme="minorHAnsi" w:hAnsiTheme="minorHAnsi" w:cstheme="minorHAnsi"/>
        </w:rPr>
        <w:t>The Court's corporate protection has greatly limited class actions</w:t>
      </w:r>
      <w:r w:rsidRPr="00B27852">
        <w:rPr>
          <w:rFonts w:asciiTheme="minorHAnsi" w:hAnsiTheme="minorHAnsi" w:cstheme="minorHAnsi"/>
          <w:sz w:val="16"/>
        </w:rPr>
        <w:t xml:space="preserve">. 164 </w:t>
      </w:r>
      <w:r w:rsidRPr="00D41E91">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Roberts </w:t>
      </w:r>
      <w:r w:rsidRPr="00D41E91">
        <w:rPr>
          <w:rStyle w:val="StyleUnderline"/>
          <w:rFonts w:asciiTheme="minorHAnsi" w:hAnsiTheme="minorHAnsi" w:cstheme="minorHAnsi"/>
          <w:highlight w:val="cyan"/>
        </w:rPr>
        <w:t>Court</w:t>
      </w:r>
      <w:r w:rsidRPr="00B27852">
        <w:rPr>
          <w:rStyle w:val="StyleUnderline"/>
          <w:rFonts w:asciiTheme="minorHAnsi" w:hAnsiTheme="minorHAnsi" w:cstheme="minorHAnsi"/>
        </w:rPr>
        <w:t xml:space="preserve"> has actively </w:t>
      </w:r>
      <w:r w:rsidRPr="00D41E91">
        <w:rPr>
          <w:rStyle w:val="Emphasis"/>
          <w:rFonts w:asciiTheme="minorHAnsi" w:hAnsiTheme="minorHAnsi" w:cstheme="minorHAnsi"/>
          <w:highlight w:val="cyan"/>
        </w:rPr>
        <w:t>heightened procedural requirements</w:t>
      </w:r>
      <w:r w:rsidRPr="00B27852">
        <w:rPr>
          <w:rStyle w:val="StyleUnderline"/>
          <w:rFonts w:asciiTheme="minorHAnsi" w:hAnsiTheme="minorHAnsi" w:cstheme="minorHAnsi"/>
        </w:rPr>
        <w:t>,</w:t>
      </w:r>
      <w:r w:rsidRPr="00B27852">
        <w:rPr>
          <w:rFonts w:asciiTheme="minorHAnsi" w:hAnsiTheme="minorHAnsi" w:cstheme="minorHAnsi"/>
          <w:sz w:val="16"/>
        </w:rPr>
        <w:t xml:space="preserve"> making it </w:t>
      </w:r>
      <w:r w:rsidRPr="00B27852">
        <w:rPr>
          <w:rStyle w:val="Emphasis"/>
          <w:rFonts w:asciiTheme="minorHAnsi" w:hAnsiTheme="minorHAnsi" w:cstheme="minorHAnsi"/>
        </w:rPr>
        <w:t>harder to get into court</w:t>
      </w:r>
      <w:r w:rsidRPr="00B27852">
        <w:rPr>
          <w:rFonts w:asciiTheme="minorHAnsi" w:hAnsiTheme="minorHAnsi" w:cstheme="minorHAnsi"/>
          <w:sz w:val="16"/>
        </w:rPr>
        <w:t xml:space="preserve">; harder to plead a business tort class claim; </w:t>
      </w:r>
      <w:r w:rsidRPr="00B27852">
        <w:rPr>
          <w:rStyle w:val="StyleUnderline"/>
          <w:rFonts w:asciiTheme="minorHAnsi" w:hAnsiTheme="minorHAnsi" w:cstheme="minorHAnsi"/>
        </w:rPr>
        <w:t xml:space="preserve">and harder to </w:t>
      </w:r>
      <w:r w:rsidRPr="00B27852">
        <w:rPr>
          <w:rStyle w:val="Emphasis"/>
          <w:rFonts w:asciiTheme="minorHAnsi" w:hAnsiTheme="minorHAnsi" w:cstheme="minorHAnsi"/>
        </w:rPr>
        <w:t>certify a federal class</w:t>
      </w:r>
      <w:r w:rsidRPr="00B27852">
        <w:rPr>
          <w:rFonts w:asciiTheme="minorHAnsi" w:hAnsiTheme="minorHAnsi" w:cstheme="minorHAnsi"/>
          <w:sz w:val="16"/>
        </w:rPr>
        <w:t>. 165</w:t>
      </w:r>
    </w:p>
    <w:p w14:paraId="04B60A56"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 xml:space="preserve">Now, </w:t>
      </w:r>
      <w:r w:rsidRPr="00D41E91">
        <w:rPr>
          <w:rStyle w:val="StyleUnderline"/>
          <w:rFonts w:asciiTheme="minorHAnsi" w:hAnsiTheme="minorHAnsi" w:cstheme="minorHAnsi"/>
          <w:highlight w:val="cyan"/>
        </w:rPr>
        <w:t>the dominant</w:t>
      </w:r>
      <w:r w:rsidRPr="00B27852">
        <w:rPr>
          <w:rStyle w:val="StyleUnderline"/>
          <w:rFonts w:asciiTheme="minorHAnsi" w:hAnsiTheme="minorHAnsi" w:cstheme="minorHAnsi"/>
        </w:rPr>
        <w:t xml:space="preserve"> judicial </w:t>
      </w:r>
      <w:r w:rsidRPr="00D41E91">
        <w:rPr>
          <w:rStyle w:val="StyleUnderline"/>
          <w:rFonts w:asciiTheme="minorHAnsi" w:hAnsiTheme="minorHAnsi" w:cstheme="minorHAnsi"/>
          <w:highlight w:val="cyan"/>
        </w:rPr>
        <w:t>attitude</w:t>
      </w:r>
      <w:r w:rsidRPr="00B27852">
        <w:rPr>
          <w:rStyle w:val="StyleUnderline"/>
          <w:rFonts w:asciiTheme="minorHAnsi" w:hAnsiTheme="minorHAnsi" w:cstheme="minorHAnsi"/>
        </w:rPr>
        <w:t xml:space="preserve"> towards class actions </w:t>
      </w:r>
      <w:r w:rsidRPr="00D41E91">
        <w:rPr>
          <w:rStyle w:val="StyleUnderline"/>
          <w:rFonts w:asciiTheme="minorHAnsi" w:hAnsiTheme="minorHAnsi" w:cstheme="minorHAnsi"/>
          <w:highlight w:val="cyan"/>
        </w:rPr>
        <w:t>is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knee-jerk </w:t>
      </w:r>
      <w:r w:rsidRPr="00D41E91">
        <w:rPr>
          <w:rStyle w:val="Emphasis"/>
          <w:rFonts w:asciiTheme="minorHAnsi" w:hAnsiTheme="minorHAnsi" w:cstheme="minorHAnsi"/>
          <w:highlight w:val="cyan"/>
        </w:rPr>
        <w:t>skepticism</w:t>
      </w:r>
      <w:r w:rsidRPr="00B27852">
        <w:rPr>
          <w:rFonts w:asciiTheme="minorHAnsi" w:hAnsiTheme="minorHAnsi" w:cstheme="minorHAnsi"/>
          <w:sz w:val="16"/>
        </w:rPr>
        <w:t>. At the inception of any class action, scales already tip heavily in the defendant's favor. Putative class members' very attempt to pursue class claims places them in a suspect posture for judges. In fact, the tenor in some class certification decisions assumes the claims are of questionable merit from the outset. As one court recently stated, "denying or granting class certification is often the defining moment in class actions (for it may . . . create unwarranted pressure to settle nonmeritorious claims on the part of defendants) . . . ." 166</w:t>
      </w:r>
    </w:p>
    <w:p w14:paraId="56B72B14"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 xml:space="preserve">Even assuming corporate defendants need more protection, </w:t>
      </w:r>
      <w:r w:rsidRPr="00D41E91">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Supreme </w:t>
      </w:r>
      <w:r w:rsidRPr="00D41E91">
        <w:rPr>
          <w:rStyle w:val="StyleUnderline"/>
          <w:rFonts w:asciiTheme="minorHAnsi" w:hAnsiTheme="minorHAnsi" w:cstheme="minorHAnsi"/>
          <w:highlight w:val="cyan"/>
        </w:rPr>
        <w:t>Court</w:t>
      </w:r>
      <w:r w:rsidRPr="00B27852">
        <w:rPr>
          <w:rStyle w:val="StyleUnderline"/>
          <w:rFonts w:asciiTheme="minorHAnsi" w:hAnsiTheme="minorHAnsi" w:cstheme="minorHAnsi"/>
        </w:rPr>
        <w:t xml:space="preserve"> has </w:t>
      </w:r>
      <w:r w:rsidRPr="00D41E91">
        <w:rPr>
          <w:rStyle w:val="StyleUnderline"/>
          <w:rFonts w:asciiTheme="minorHAnsi" w:hAnsiTheme="minorHAnsi" w:cstheme="minorHAnsi"/>
          <w:highlight w:val="cyan"/>
        </w:rPr>
        <w:t xml:space="preserve">added substantial </w:t>
      </w:r>
      <w:r w:rsidRPr="00D41E91">
        <w:rPr>
          <w:rStyle w:val="Emphasis"/>
          <w:rFonts w:asciiTheme="minorHAnsi" w:hAnsiTheme="minorHAnsi" w:cstheme="minorHAnsi"/>
          <w:highlight w:val="cyan"/>
        </w:rPr>
        <w:t>gatekeeping</w:t>
      </w:r>
      <w:r w:rsidRPr="00B27852">
        <w:rPr>
          <w:rFonts w:asciiTheme="minorHAnsi" w:hAnsiTheme="minorHAnsi" w:cstheme="minorHAnsi"/>
          <w:sz w:val="16"/>
        </w:rPr>
        <w:t xml:space="preserve"> [*767</w:t>
      </w:r>
      <w:r w:rsidRPr="00B27852">
        <w:rPr>
          <w:rStyle w:val="StyleUnderline"/>
          <w:rFonts w:asciiTheme="minorHAnsi" w:hAnsiTheme="minorHAnsi" w:cstheme="minorHAnsi"/>
        </w:rPr>
        <w:t>] to class actions during the last decade alone</w:t>
      </w:r>
      <w:r w:rsidRPr="00B27852">
        <w:rPr>
          <w:rFonts w:asciiTheme="minorHAnsi" w:hAnsiTheme="minorHAnsi" w:cstheme="minorHAnsi"/>
          <w:sz w:val="16"/>
        </w:rPr>
        <w:t xml:space="preserve">. 167 One of the primary new gates to business tort class claims is Bell Atlantic Corporation v. </w:t>
      </w:r>
      <w:r w:rsidRPr="00B27852">
        <w:rPr>
          <w:rStyle w:val="Emphasis"/>
          <w:rFonts w:asciiTheme="minorHAnsi" w:hAnsiTheme="minorHAnsi" w:cstheme="minorHAnsi"/>
        </w:rPr>
        <w:t>Twombly</w:t>
      </w:r>
      <w:r w:rsidRPr="00B27852">
        <w:rPr>
          <w:rFonts w:asciiTheme="minorHAnsi" w:hAnsiTheme="minorHAnsi" w:cstheme="minorHAnsi"/>
          <w:sz w:val="16"/>
        </w:rPr>
        <w:t xml:space="preserve">, which </w:t>
      </w:r>
      <w:r w:rsidRPr="00B27852">
        <w:rPr>
          <w:rStyle w:val="StyleUnderline"/>
          <w:rFonts w:asciiTheme="minorHAnsi" w:hAnsiTheme="minorHAnsi" w:cstheme="minorHAnsi"/>
        </w:rPr>
        <w:t>altered the pleading standard for a complaint</w:t>
      </w:r>
      <w:r w:rsidRPr="00B27852">
        <w:rPr>
          <w:rFonts w:asciiTheme="minorHAnsi" w:hAnsiTheme="minorHAnsi" w:cstheme="minorHAnsi"/>
          <w:sz w:val="16"/>
        </w:rPr>
        <w:t xml:space="preserve">. 168 In Twombly, the Supreme Court returned to blackmail and efficiency rationales to justify empowering judges to dismiss class claims they deem implausible based on their "judicial experience and common sense." 169 </w:t>
      </w:r>
      <w:r w:rsidRPr="00D41E91">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Supreme </w:t>
      </w:r>
      <w:r w:rsidRPr="00D41E91">
        <w:rPr>
          <w:rStyle w:val="StyleUnderline"/>
          <w:rFonts w:asciiTheme="minorHAnsi" w:hAnsiTheme="minorHAnsi" w:cstheme="minorHAnsi"/>
          <w:highlight w:val="cyan"/>
        </w:rPr>
        <w:t>Court's tenor demonstrates</w:t>
      </w:r>
      <w:r w:rsidRPr="00B27852">
        <w:rPr>
          <w:rStyle w:val="StyleUnderline"/>
          <w:rFonts w:asciiTheme="minorHAnsi" w:hAnsiTheme="minorHAnsi" w:cstheme="minorHAnsi"/>
        </w:rPr>
        <w:t xml:space="preserve"> a </w:t>
      </w:r>
      <w:r w:rsidRPr="00D41E91">
        <w:rPr>
          <w:rStyle w:val="StyleUnderline"/>
          <w:rFonts w:asciiTheme="minorHAnsi" w:hAnsiTheme="minorHAnsi" w:cstheme="minorHAnsi"/>
          <w:highlight w:val="cyan"/>
        </w:rPr>
        <w:t>clear disdain for class actions</w:t>
      </w:r>
      <w:r w:rsidRPr="00B27852">
        <w:rPr>
          <w:rStyle w:val="StyleUnderline"/>
          <w:rFonts w:asciiTheme="minorHAnsi" w:hAnsiTheme="minorHAnsi" w:cstheme="minorHAnsi"/>
        </w:rPr>
        <w:t>, framing them as potentially asserting "a largely groundless claim</w:t>
      </w:r>
      <w:r w:rsidRPr="00B27852">
        <w:rPr>
          <w:rFonts w:asciiTheme="minorHAnsi" w:hAnsiTheme="minorHAnsi" w:cstheme="minorHAnsi"/>
          <w:sz w:val="16"/>
        </w:rPr>
        <w:t xml:space="preserve"> . . . tak[ing] up the time of a number of other people, with the right to do so representing an in terrorem increment of the settlement value." 170 </w:t>
      </w:r>
      <w:r w:rsidRPr="00B27852">
        <w:rPr>
          <w:rStyle w:val="StyleUnderline"/>
          <w:rFonts w:asciiTheme="minorHAnsi" w:hAnsiTheme="minorHAnsi" w:cstheme="minorHAnsi"/>
        </w:rPr>
        <w:t>This skepticism and new pleading standard means class plaintiffs must now prove their case without the aid of discovery</w:t>
      </w:r>
      <w:r w:rsidRPr="00B27852">
        <w:rPr>
          <w:rFonts w:asciiTheme="minorHAnsi" w:hAnsiTheme="minorHAnsi" w:cstheme="minorHAnsi"/>
          <w:sz w:val="16"/>
        </w:rPr>
        <w:t>. 171</w:t>
      </w:r>
    </w:p>
    <w:p w14:paraId="4BFC940D" w14:textId="77777777" w:rsidR="002C7446" w:rsidRPr="00B27852" w:rsidRDefault="002C7446" w:rsidP="002C7446">
      <w:pPr>
        <w:rPr>
          <w:rFonts w:asciiTheme="minorHAnsi" w:hAnsiTheme="minorHAnsi" w:cstheme="minorHAnsi"/>
          <w:sz w:val="16"/>
        </w:rPr>
      </w:pPr>
      <w:r w:rsidRPr="00B27852">
        <w:rPr>
          <w:rStyle w:val="StyleUnderline"/>
          <w:rFonts w:asciiTheme="minorHAnsi" w:hAnsiTheme="minorHAnsi" w:cstheme="minorHAnsi"/>
        </w:rPr>
        <w:t>For many areas of law, this standard means little.</w:t>
      </w:r>
      <w:r w:rsidRPr="00B27852">
        <w:rPr>
          <w:rFonts w:asciiTheme="minorHAnsi" w:hAnsiTheme="minorHAnsi" w:cstheme="minorHAnsi"/>
          <w:sz w:val="16"/>
        </w:rPr>
        <w:t xml:space="preserve"> For example, in a typical contract case, a plaintiff need only allege facts for each element of the claim, with potentially more emphasis on breach and damages allegations. So long as a party states facts "plausibly suggesting (not merely consistent with)" illegal conduct, 172 the complaint should stand.</w:t>
      </w:r>
    </w:p>
    <w:p w14:paraId="33C8A53E"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 xml:space="preserve">But </w:t>
      </w:r>
      <w:r w:rsidRPr="00D41E91">
        <w:rPr>
          <w:rStyle w:val="Emphasis"/>
          <w:rFonts w:asciiTheme="minorHAnsi" w:hAnsiTheme="minorHAnsi" w:cstheme="minorHAnsi"/>
          <w:highlight w:val="cyan"/>
        </w:rPr>
        <w:t>in antitrust</w:t>
      </w:r>
      <w:r w:rsidRPr="00B27852">
        <w:rPr>
          <w:rFonts w:asciiTheme="minorHAnsi" w:hAnsiTheme="minorHAnsi" w:cstheme="minorHAnsi"/>
          <w:sz w:val="16"/>
        </w:rPr>
        <w:t xml:space="preserve"> and consumer fraud </w:t>
      </w:r>
      <w:r w:rsidRPr="00D41E91">
        <w:rPr>
          <w:rStyle w:val="Emphasis"/>
          <w:rFonts w:asciiTheme="minorHAnsi" w:hAnsiTheme="minorHAnsi" w:cstheme="minorHAnsi"/>
          <w:highlight w:val="cyan"/>
        </w:rPr>
        <w:t>claims</w:t>
      </w:r>
      <w:r w:rsidRPr="00B27852">
        <w:rPr>
          <w:rFonts w:asciiTheme="minorHAnsi" w:hAnsiTheme="minorHAnsi" w:cstheme="minorHAnsi"/>
          <w:sz w:val="16"/>
        </w:rPr>
        <w:t xml:space="preserve">, </w:t>
      </w:r>
      <w:r w:rsidRPr="00B27852">
        <w:rPr>
          <w:rStyle w:val="StyleUnderline"/>
          <w:rFonts w:asciiTheme="minorHAnsi" w:hAnsiTheme="minorHAnsi" w:cstheme="minorHAnsi"/>
        </w:rPr>
        <w:t xml:space="preserve">what is "plausible" is far more relative. Twombly permits a judge to </w:t>
      </w:r>
      <w:r w:rsidRPr="00B27852">
        <w:rPr>
          <w:rStyle w:val="Emphasis"/>
          <w:rFonts w:asciiTheme="minorHAnsi" w:hAnsiTheme="minorHAnsi" w:cstheme="minorHAnsi"/>
        </w:rPr>
        <w:t>subjectively</w:t>
      </w:r>
      <w:r w:rsidRPr="00B27852">
        <w:rPr>
          <w:rStyle w:val="StyleUnderline"/>
          <w:rFonts w:asciiTheme="minorHAnsi" w:hAnsiTheme="minorHAnsi" w:cstheme="minorHAnsi"/>
        </w:rPr>
        <w:t xml:space="preserve"> decide</w:t>
      </w:r>
      <w:r w:rsidRPr="00B27852">
        <w:rPr>
          <w:rFonts w:asciiTheme="minorHAnsi" w:hAnsiTheme="minorHAnsi" w:cstheme="minorHAnsi"/>
          <w:sz w:val="16"/>
        </w:rPr>
        <w:t xml:space="preserve"> </w:t>
      </w:r>
      <w:r w:rsidRPr="00B27852">
        <w:rPr>
          <w:rStyle w:val="StyleUnderline"/>
          <w:rFonts w:asciiTheme="minorHAnsi" w:hAnsiTheme="minorHAnsi" w:cstheme="minorHAnsi"/>
        </w:rPr>
        <w:t>whether she believes wrongdoing is plausible in a given industry.</w:t>
      </w:r>
      <w:r w:rsidRPr="00B27852">
        <w:rPr>
          <w:rFonts w:asciiTheme="minorHAnsi" w:hAnsiTheme="minorHAnsi" w:cstheme="minorHAnsi"/>
          <w:sz w:val="16"/>
        </w:rPr>
        <w:t xml:space="preserve"> 173 This subjectivity is notably deadly for putative antitrust class actions. Two out of every three antitrust claims filed since Twombly have been dismissed [*768] on Rule 12(b)(6) motions, 174 a figure nearly 25% higher than in torts or contracts cases. 175 Thus, even assuming class actions needed more gatekeeping--a suspect assumption--Twombly more than sufficed.</w:t>
      </w:r>
    </w:p>
    <w:p w14:paraId="3378124B"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 xml:space="preserve">Nonetheless, Twombly is far from the only obstacle to realizing class actions' potential. </w:t>
      </w:r>
      <w:r w:rsidRPr="00B27852">
        <w:rPr>
          <w:rFonts w:asciiTheme="minorHAnsi" w:hAnsiTheme="minorHAnsi" w:cstheme="minorHAnsi"/>
          <w:u w:val="single"/>
        </w:rPr>
        <w:t>In</w:t>
      </w:r>
      <w:r w:rsidRPr="00B27852">
        <w:rPr>
          <w:rFonts w:asciiTheme="minorHAnsi" w:hAnsiTheme="minorHAnsi" w:cstheme="minorHAnsi"/>
          <w:sz w:val="16"/>
        </w:rPr>
        <w:t xml:space="preserve"> American Express Co. v. </w:t>
      </w:r>
      <w:r w:rsidRPr="00B27852">
        <w:rPr>
          <w:rFonts w:asciiTheme="minorHAnsi" w:hAnsiTheme="minorHAnsi" w:cstheme="minorHAnsi"/>
          <w:u w:val="single"/>
        </w:rPr>
        <w:t>Italian Colors</w:t>
      </w:r>
      <w:r w:rsidRPr="00B27852">
        <w:rPr>
          <w:rFonts w:asciiTheme="minorHAnsi" w:hAnsiTheme="minorHAnsi" w:cstheme="minorHAnsi"/>
          <w:sz w:val="16"/>
        </w:rPr>
        <w:t xml:space="preserve"> Restaurant, 176 t</w:t>
      </w:r>
      <w:r w:rsidRPr="00B27852">
        <w:rPr>
          <w:rFonts w:asciiTheme="minorHAnsi" w:hAnsiTheme="minorHAnsi" w:cstheme="minorHAnsi"/>
          <w:u w:val="single"/>
        </w:rPr>
        <w:t>he Court provided potential defendants with a powerful tool to avoid class actions altogether</w:t>
      </w:r>
      <w:r w:rsidRPr="00B27852">
        <w:rPr>
          <w:rFonts w:asciiTheme="minorHAnsi" w:hAnsiTheme="minorHAnsi" w:cstheme="minorHAnsi"/>
          <w:sz w:val="16"/>
        </w:rPr>
        <w:t>. 177 A potential defendant need only include an arbitration clause that precludes class actions to avoid such suits. 178 By inserting the correct magic language in the fine print of a product's terms and conditions, a potential defendant can immunize itself from class actions. 179</w:t>
      </w:r>
    </w:p>
    <w:p w14:paraId="206287C3"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This decision reflects another autonomy-based justification for narrowing class actions: freedom of contracts--even if that freedom is illusory to the average consumer. Freedom to contract focuses on the capabilities of autonomous legal actors, while concurrently failing to recognize the power differential between corporations and consumers. To the Court's majority, class actions wrongly interfere with that freedom and thus need curtailing. As Justice Kagan accurately describes the decision: "</w:t>
      </w:r>
      <w:r w:rsidRPr="00D41E91">
        <w:rPr>
          <w:rStyle w:val="Emphasis"/>
          <w:rFonts w:asciiTheme="minorHAnsi" w:hAnsiTheme="minorHAnsi" w:cstheme="minorHAnsi"/>
          <w:highlight w:val="cyan"/>
        </w:rPr>
        <w:t>The Court</w:t>
      </w:r>
      <w:r w:rsidRPr="00B27852">
        <w:rPr>
          <w:rStyle w:val="Emphasis"/>
          <w:rFonts w:asciiTheme="minorHAnsi" w:hAnsiTheme="minorHAnsi" w:cstheme="minorHAnsi"/>
        </w:rPr>
        <w:t xml:space="preserve"> today </w:t>
      </w:r>
      <w:r w:rsidRPr="00D41E91">
        <w:rPr>
          <w:rStyle w:val="Emphasis"/>
          <w:rFonts w:asciiTheme="minorHAnsi" w:hAnsiTheme="minorHAnsi" w:cstheme="minorHAnsi"/>
          <w:highlight w:val="cyan"/>
        </w:rPr>
        <w:t>mistakes what this case is about. To a hammer, everything looks like a nail</w:t>
      </w:r>
      <w:r w:rsidRPr="00B27852">
        <w:rPr>
          <w:rFonts w:asciiTheme="minorHAnsi" w:hAnsiTheme="minorHAnsi" w:cstheme="minorHAnsi"/>
          <w:sz w:val="16"/>
        </w:rPr>
        <w:t xml:space="preserve">. And </w:t>
      </w:r>
      <w:r w:rsidRPr="00B27852">
        <w:rPr>
          <w:rFonts w:asciiTheme="minorHAnsi" w:hAnsiTheme="minorHAnsi" w:cstheme="minorHAnsi"/>
          <w:u w:val="single"/>
        </w:rPr>
        <w:t xml:space="preserve">to </w:t>
      </w:r>
      <w:r w:rsidRPr="00D41E91">
        <w:rPr>
          <w:rFonts w:asciiTheme="minorHAnsi" w:hAnsiTheme="minorHAnsi" w:cstheme="minorHAnsi"/>
          <w:highlight w:val="cyan"/>
          <w:u w:val="single"/>
        </w:rPr>
        <w:t>a Court bent on diminishing</w:t>
      </w:r>
      <w:r w:rsidRPr="00B27852">
        <w:rPr>
          <w:rFonts w:asciiTheme="minorHAnsi" w:hAnsiTheme="minorHAnsi" w:cstheme="minorHAnsi"/>
          <w:u w:val="single"/>
        </w:rPr>
        <w:t xml:space="preserve"> the usefulness of Rule 23, </w:t>
      </w:r>
      <w:r w:rsidRPr="00D41E91">
        <w:rPr>
          <w:rFonts w:asciiTheme="minorHAnsi" w:hAnsiTheme="minorHAnsi" w:cstheme="minorHAnsi"/>
          <w:highlight w:val="cyan"/>
          <w:u w:val="single"/>
        </w:rPr>
        <w:t>every</w:t>
      </w:r>
      <w:r w:rsidRPr="00B27852">
        <w:rPr>
          <w:rFonts w:asciiTheme="minorHAnsi" w:hAnsiTheme="minorHAnsi" w:cstheme="minorHAnsi"/>
          <w:u w:val="single"/>
        </w:rPr>
        <w:t xml:space="preserve">thing looks like a </w:t>
      </w:r>
      <w:r w:rsidRPr="00D41E91">
        <w:rPr>
          <w:rFonts w:asciiTheme="minorHAnsi" w:hAnsiTheme="minorHAnsi" w:cstheme="minorHAnsi"/>
          <w:highlight w:val="cyan"/>
          <w:u w:val="single"/>
        </w:rPr>
        <w:t>class action</w:t>
      </w:r>
      <w:r w:rsidRPr="00B27852">
        <w:rPr>
          <w:rFonts w:asciiTheme="minorHAnsi" w:hAnsiTheme="minorHAnsi" w:cstheme="minorHAnsi"/>
          <w:u w:val="single"/>
        </w:rPr>
        <w:t>, ready to be dismantled</w:t>
      </w:r>
      <w:r w:rsidRPr="00B27852">
        <w:rPr>
          <w:rFonts w:asciiTheme="minorHAnsi" w:hAnsiTheme="minorHAnsi" w:cstheme="minorHAnsi"/>
          <w:sz w:val="16"/>
        </w:rPr>
        <w:t>." 180</w:t>
      </w:r>
    </w:p>
    <w:p w14:paraId="7EFF065F"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These procedural changes significantly restricted the viability of class actions. As Senator Arlen Spector noted:</w:t>
      </w:r>
    </w:p>
    <w:p w14:paraId="18A4761B" w14:textId="77777777" w:rsidR="002C7446" w:rsidRPr="00B27852" w:rsidRDefault="002C7446" w:rsidP="002C7446">
      <w:pPr>
        <w:rPr>
          <w:rFonts w:asciiTheme="minorHAnsi" w:hAnsiTheme="minorHAnsi" w:cstheme="minorHAnsi"/>
          <w:sz w:val="16"/>
        </w:rPr>
      </w:pPr>
      <w:r w:rsidRPr="00B27852">
        <w:rPr>
          <w:rFonts w:asciiTheme="minorHAnsi" w:hAnsiTheme="minorHAnsi" w:cstheme="minorHAnsi"/>
          <w:sz w:val="16"/>
        </w:rPr>
        <w:t>[*769] The effect of the Court's actions will no doubt be to deny many plaintiffs with meritorious claims access to the federal courts and, with it, any legal redress for their injuries . . . . I think that is an especially unwelcome development at a time when, with the litigating resources of our executive-branch and administrative agencies stretched thin, the enforcement of federal antitrust, consumer protection, civil rights and other laws that benefit the public will fall increasingly to private litigants. 181</w:t>
      </w:r>
    </w:p>
    <w:p w14:paraId="7853AC91" w14:textId="77777777" w:rsidR="002C7446" w:rsidRDefault="002C7446" w:rsidP="002C7446">
      <w:pPr>
        <w:rPr>
          <w:rFonts w:asciiTheme="minorHAnsi" w:hAnsiTheme="minorHAnsi" w:cstheme="minorHAnsi"/>
          <w:sz w:val="16"/>
        </w:rPr>
      </w:pPr>
      <w:r w:rsidRPr="00B27852">
        <w:rPr>
          <w:rFonts w:asciiTheme="minorHAnsi" w:hAnsiTheme="minorHAnsi" w:cstheme="minorHAnsi"/>
          <w:sz w:val="16"/>
        </w:rPr>
        <w:t>The true perniciousness of these changes, however, is their alleged intent to make class actions fairer. Since class actions equalize judicial access and consumers' regulatory power, restricting Rule 23 does not create fairness or social justice. It instead returns consumers to their original posture--namely one of disadvantage against large corporate defendants. The next part explores consumers' pre-existing disadvantages in vulnerability terms.</w:t>
      </w:r>
    </w:p>
    <w:p w14:paraId="3D1030CF" w14:textId="77777777" w:rsidR="002C7446" w:rsidRPr="00575E8A" w:rsidRDefault="002C7446" w:rsidP="002C7446">
      <w:pPr>
        <w:rPr>
          <w:rFonts w:asciiTheme="minorHAnsi" w:hAnsiTheme="minorHAnsi" w:cstheme="minorHAnsi"/>
          <w:sz w:val="16"/>
        </w:rPr>
      </w:pPr>
    </w:p>
    <w:p w14:paraId="312D5209" w14:textId="77777777" w:rsidR="002C7446" w:rsidRDefault="002C7446" w:rsidP="002C7446">
      <w:pPr>
        <w:pStyle w:val="Heading4"/>
      </w:pPr>
      <w:r>
        <w:t xml:space="preserve">The Court will </w:t>
      </w:r>
      <w:r>
        <w:rPr>
          <w:u w:val="single"/>
        </w:rPr>
        <w:t>revoke</w:t>
      </w:r>
      <w:r>
        <w:t xml:space="preserve"> the CP on </w:t>
      </w:r>
      <w:r>
        <w:rPr>
          <w:u w:val="single"/>
        </w:rPr>
        <w:t>commerce clause</w:t>
      </w:r>
      <w:r>
        <w:t xml:space="preserve"> grounds. </w:t>
      </w:r>
    </w:p>
    <w:p w14:paraId="32B0FF22" w14:textId="77777777" w:rsidR="002C7446" w:rsidRDefault="002C7446" w:rsidP="002C7446">
      <w:r>
        <w:rPr>
          <w:rStyle w:val="Style13ptBold"/>
        </w:rPr>
        <w:t xml:space="preserve">HLR ’21 </w:t>
      </w:r>
      <w:r w:rsidRPr="0027447D">
        <w:t>[Harvard Law Review; January 11; Legal journal published by the Harvard Law Review Association at Harvard University, ranked number one in law journal citations; Harvard Law Review, “State Courts and the Federalization of Arbitration Law,” vol. 134]</w:t>
      </w:r>
    </w:p>
    <w:p w14:paraId="4B38895A" w14:textId="77777777" w:rsidR="002C7446" w:rsidRPr="00BA09E4" w:rsidRDefault="002C7446" w:rsidP="002C7446">
      <w:pPr>
        <w:rPr>
          <w:sz w:val="16"/>
        </w:rPr>
      </w:pPr>
      <w:r w:rsidRPr="00BA09E4">
        <w:rPr>
          <w:sz w:val="16"/>
        </w:rPr>
        <w:t>I. The Awkward State-Federal Dynamic</w:t>
      </w:r>
    </w:p>
    <w:p w14:paraId="52FA1EE8" w14:textId="77777777" w:rsidR="002C7446" w:rsidRPr="00BA09E4" w:rsidRDefault="002C7446" w:rsidP="002C7446">
      <w:pPr>
        <w:rPr>
          <w:sz w:val="16"/>
        </w:rPr>
      </w:pPr>
      <w:r w:rsidRPr="00BA09E4">
        <w:rPr>
          <w:rStyle w:val="StyleUnderline"/>
        </w:rPr>
        <w:t xml:space="preserve">Congress passed </w:t>
      </w:r>
      <w:r w:rsidRPr="00D41E91">
        <w:rPr>
          <w:rStyle w:val="StyleUnderline"/>
          <w:highlight w:val="cyan"/>
        </w:rPr>
        <w:t xml:space="preserve">the </w:t>
      </w:r>
      <w:r w:rsidRPr="00D41E91">
        <w:rPr>
          <w:rStyle w:val="Emphasis"/>
          <w:highlight w:val="cyan"/>
        </w:rPr>
        <w:t>FAA</w:t>
      </w:r>
      <w:r w:rsidRPr="00BA09E4">
        <w:rPr>
          <w:sz w:val="16"/>
        </w:rPr>
        <w:t xml:space="preserve"> unanimously </w:t>
      </w:r>
      <w:r w:rsidRPr="00BA09E4">
        <w:rPr>
          <w:rStyle w:val="StyleUnderline"/>
        </w:rPr>
        <w:t>in 1925</w:t>
      </w:r>
      <w:r w:rsidRPr="00BA09E4">
        <w:rPr>
          <w:sz w:val="16"/>
        </w:rPr>
        <w:t xml:space="preserve">. 6 Historical context suggests, and most scholars agree, that Congress intended the law to be purely procedural.7 The statute contains no express preemption provision,8 and it is unlikely that the pre–New Deal Congress relied on a modern understanding of its Commerce Clause power in enacting the FAA.9 Despite these observations, </w:t>
      </w:r>
      <w:r w:rsidRPr="00D41E91">
        <w:rPr>
          <w:rStyle w:val="StyleUnderline"/>
          <w:highlight w:val="cyan"/>
        </w:rPr>
        <w:t>the</w:t>
      </w:r>
      <w:r w:rsidRPr="00BA09E4">
        <w:rPr>
          <w:rStyle w:val="StyleUnderline"/>
        </w:rPr>
        <w:t xml:space="preserve"> modern Supreme </w:t>
      </w:r>
      <w:r w:rsidRPr="00D41E91">
        <w:rPr>
          <w:rStyle w:val="StyleUnderline"/>
          <w:highlight w:val="cyan"/>
        </w:rPr>
        <w:t>Court</w:t>
      </w:r>
      <w:r w:rsidRPr="00BA09E4">
        <w:rPr>
          <w:sz w:val="16"/>
        </w:rPr>
        <w:t xml:space="preserve"> has </w:t>
      </w:r>
      <w:r w:rsidRPr="00D41E91">
        <w:rPr>
          <w:rStyle w:val="Emphasis"/>
          <w:highlight w:val="cyan"/>
        </w:rPr>
        <w:t>interpreted</w:t>
      </w:r>
      <w:r w:rsidRPr="00BA09E4">
        <w:rPr>
          <w:sz w:val="16"/>
        </w:rPr>
        <w:t xml:space="preserve"> § 2 of </w:t>
      </w:r>
      <w:r w:rsidRPr="00BA09E4">
        <w:rPr>
          <w:rStyle w:val="StyleUnderline"/>
        </w:rPr>
        <w:t xml:space="preserve">the Act </w:t>
      </w:r>
      <w:r w:rsidRPr="00D41E91">
        <w:rPr>
          <w:rStyle w:val="StyleUnderline"/>
          <w:highlight w:val="cyan"/>
        </w:rPr>
        <w:t>as a</w:t>
      </w:r>
      <w:r w:rsidRPr="00BA09E4">
        <w:rPr>
          <w:rStyle w:val="StyleUnderline"/>
        </w:rPr>
        <w:t xml:space="preserve"> </w:t>
      </w:r>
      <w:r w:rsidRPr="00BA09E4">
        <w:rPr>
          <w:rStyle w:val="Emphasis"/>
        </w:rPr>
        <w:t xml:space="preserve">substantive </w:t>
      </w:r>
      <w:r w:rsidRPr="00D41E91">
        <w:rPr>
          <w:rStyle w:val="Emphasis"/>
          <w:highlight w:val="cyan"/>
        </w:rPr>
        <w:t>commitment</w:t>
      </w:r>
      <w:r w:rsidRPr="00D41E91">
        <w:rPr>
          <w:rStyle w:val="StyleUnderline"/>
          <w:highlight w:val="cyan"/>
        </w:rPr>
        <w:t xml:space="preserve"> to</w:t>
      </w:r>
      <w:r w:rsidRPr="00BA09E4">
        <w:rPr>
          <w:rStyle w:val="StyleUnderline"/>
        </w:rPr>
        <w:t xml:space="preserve"> a </w:t>
      </w:r>
      <w:r w:rsidRPr="00D41E91">
        <w:rPr>
          <w:rStyle w:val="StyleUnderline"/>
          <w:highlight w:val="cyan"/>
        </w:rPr>
        <w:t>federal</w:t>
      </w:r>
      <w:r w:rsidRPr="00BA09E4">
        <w:rPr>
          <w:rStyle w:val="StyleUnderline"/>
        </w:rPr>
        <w:t xml:space="preserve"> </w:t>
      </w:r>
      <w:r w:rsidRPr="00BA09E4">
        <w:rPr>
          <w:rStyle w:val="Emphasis"/>
        </w:rPr>
        <w:t>pro-</w:t>
      </w:r>
      <w:r w:rsidRPr="00D41E91">
        <w:rPr>
          <w:rStyle w:val="Emphasis"/>
          <w:highlight w:val="cyan"/>
        </w:rPr>
        <w:t>arbitration</w:t>
      </w:r>
      <w:r w:rsidRPr="00BA09E4">
        <w:rPr>
          <w:rStyle w:val="StyleUnderline"/>
        </w:rPr>
        <w:t xml:space="preserve"> policy </w:t>
      </w:r>
      <w:r w:rsidRPr="00D41E91">
        <w:rPr>
          <w:rStyle w:val="StyleUnderline"/>
          <w:highlight w:val="cyan"/>
        </w:rPr>
        <w:t xml:space="preserve">that </w:t>
      </w:r>
      <w:r w:rsidRPr="00D41E91">
        <w:rPr>
          <w:rStyle w:val="Emphasis"/>
          <w:highlight w:val="cyan"/>
        </w:rPr>
        <w:t>preempts</w:t>
      </w:r>
      <w:r w:rsidRPr="00D41E91">
        <w:rPr>
          <w:rStyle w:val="StyleUnderline"/>
          <w:highlight w:val="cyan"/>
        </w:rPr>
        <w:t xml:space="preserve"> state laws</w:t>
      </w:r>
      <w:r w:rsidRPr="00BA09E4">
        <w:rPr>
          <w:rStyle w:val="StyleUnderline"/>
        </w:rPr>
        <w:t xml:space="preserve"> contrary</w:t>
      </w:r>
      <w:r w:rsidRPr="00BA09E4">
        <w:rPr>
          <w:sz w:val="16"/>
        </w:rPr>
        <w:t xml:space="preserve"> on their face or </w:t>
      </w:r>
      <w:r w:rsidRPr="00BA09E4">
        <w:rPr>
          <w:rStyle w:val="StyleUnderline"/>
        </w:rPr>
        <w:t>in application</w:t>
      </w:r>
      <w:r w:rsidRPr="00BA09E4">
        <w:rPr>
          <w:sz w:val="16"/>
        </w:rPr>
        <w:t>.10</w:t>
      </w:r>
    </w:p>
    <w:p w14:paraId="6080829F" w14:textId="77777777" w:rsidR="002C7446" w:rsidRPr="00BA09E4" w:rsidRDefault="002C7446" w:rsidP="002C7446">
      <w:pPr>
        <w:rPr>
          <w:sz w:val="16"/>
        </w:rPr>
      </w:pPr>
      <w:r w:rsidRPr="00BA09E4">
        <w:rPr>
          <w:sz w:val="16"/>
        </w:rPr>
        <w:t>A. Preemption of State Law Under the FAA</w:t>
      </w:r>
    </w:p>
    <w:p w14:paraId="3D1FED85" w14:textId="77777777" w:rsidR="002C7446" w:rsidRPr="00BA09E4" w:rsidRDefault="002C7446" w:rsidP="002C7446">
      <w:pPr>
        <w:rPr>
          <w:sz w:val="16"/>
        </w:rPr>
      </w:pPr>
      <w:r w:rsidRPr="00BA09E4">
        <w:rPr>
          <w:sz w:val="16"/>
        </w:rPr>
        <w:t xml:space="preserve">Section 2 of the </w:t>
      </w:r>
      <w:r w:rsidRPr="00BA09E4">
        <w:rPr>
          <w:rStyle w:val="StyleUnderline"/>
        </w:rPr>
        <w:t xml:space="preserve">FAA is the </w:t>
      </w:r>
      <w:r w:rsidRPr="00BA09E4">
        <w:rPr>
          <w:rStyle w:val="Emphasis"/>
        </w:rPr>
        <w:t>basis</w:t>
      </w:r>
      <w:r w:rsidRPr="00BA09E4">
        <w:rPr>
          <w:rStyle w:val="StyleUnderline"/>
        </w:rPr>
        <w:t xml:space="preserve"> of the Supreme Court’s </w:t>
      </w:r>
      <w:r w:rsidRPr="00BA09E4">
        <w:rPr>
          <w:rStyle w:val="Emphasis"/>
        </w:rPr>
        <w:t>expansive</w:t>
      </w:r>
      <w:r w:rsidRPr="00BA09E4">
        <w:rPr>
          <w:rStyle w:val="StyleUnderline"/>
        </w:rPr>
        <w:t xml:space="preserve"> preemption decisions. </w:t>
      </w:r>
      <w:r w:rsidRPr="00D41E91">
        <w:rPr>
          <w:rStyle w:val="StyleUnderline"/>
          <w:highlight w:val="cyan"/>
        </w:rPr>
        <w:t>The statute provides</w:t>
      </w:r>
      <w:r w:rsidRPr="00BA09E4">
        <w:rPr>
          <w:sz w:val="16"/>
        </w:rPr>
        <w:t xml:space="preserve"> that </w:t>
      </w:r>
      <w:r w:rsidRPr="00D41E91">
        <w:rPr>
          <w:rStyle w:val="StyleUnderline"/>
          <w:highlight w:val="cyan"/>
        </w:rPr>
        <w:t xml:space="preserve">agreements to arbitrate “in </w:t>
      </w:r>
      <w:r w:rsidRPr="00D41E91">
        <w:rPr>
          <w:rStyle w:val="Emphasis"/>
          <w:highlight w:val="cyan"/>
        </w:rPr>
        <w:t>any</w:t>
      </w:r>
      <w:r w:rsidRPr="00BA09E4">
        <w:rPr>
          <w:sz w:val="16"/>
        </w:rPr>
        <w:t xml:space="preserve"> maritime </w:t>
      </w:r>
      <w:r w:rsidRPr="00BA09E4">
        <w:rPr>
          <w:rStyle w:val="StyleUnderline"/>
        </w:rPr>
        <w:t xml:space="preserve">transaction or a </w:t>
      </w:r>
      <w:r w:rsidRPr="00D41E91">
        <w:rPr>
          <w:rStyle w:val="StyleUnderline"/>
          <w:highlight w:val="cyan"/>
        </w:rPr>
        <w:t>contract</w:t>
      </w:r>
      <w:r w:rsidRPr="00BA09E4">
        <w:rPr>
          <w:sz w:val="16"/>
        </w:rPr>
        <w:t xml:space="preserve"> evidencing a transaction involving commerce . . . </w:t>
      </w:r>
      <w:r w:rsidRPr="00D41E91">
        <w:rPr>
          <w:rStyle w:val="StyleUnderline"/>
          <w:highlight w:val="cyan"/>
        </w:rPr>
        <w:t>shall be</w:t>
      </w:r>
      <w:r w:rsidRPr="00BA09E4">
        <w:rPr>
          <w:rStyle w:val="StyleUnderline"/>
        </w:rPr>
        <w:t xml:space="preserve"> </w:t>
      </w:r>
      <w:r w:rsidRPr="00BA09E4">
        <w:rPr>
          <w:rStyle w:val="Emphasis"/>
        </w:rPr>
        <w:t>valid</w:t>
      </w:r>
      <w:r w:rsidRPr="00BA09E4">
        <w:rPr>
          <w:rStyle w:val="StyleUnderline"/>
        </w:rPr>
        <w:t xml:space="preserve">, </w:t>
      </w:r>
      <w:r w:rsidRPr="00D41E91">
        <w:rPr>
          <w:rStyle w:val="Emphasis"/>
          <w:highlight w:val="cyan"/>
        </w:rPr>
        <w:t>irrevocable</w:t>
      </w:r>
      <w:r w:rsidRPr="00D41E91">
        <w:rPr>
          <w:rStyle w:val="StyleUnderline"/>
          <w:highlight w:val="cyan"/>
        </w:rPr>
        <w:t xml:space="preserve">, and </w:t>
      </w:r>
      <w:r w:rsidRPr="00D41E91">
        <w:rPr>
          <w:rStyle w:val="Emphasis"/>
          <w:highlight w:val="cyan"/>
        </w:rPr>
        <w:t>enforceable</w:t>
      </w:r>
      <w:r w:rsidRPr="00BA09E4">
        <w:rPr>
          <w:rStyle w:val="StyleUnderline"/>
        </w:rPr>
        <w:t>, save upon</w:t>
      </w:r>
      <w:r w:rsidRPr="00BA09E4">
        <w:rPr>
          <w:sz w:val="16"/>
        </w:rPr>
        <w:t xml:space="preserve"> such </w:t>
      </w:r>
      <w:r w:rsidRPr="00BA09E4">
        <w:rPr>
          <w:rStyle w:val="StyleUnderline"/>
        </w:rPr>
        <w:t>grounds as exist</w:t>
      </w:r>
      <w:r w:rsidRPr="00BA09E4">
        <w:rPr>
          <w:sz w:val="16"/>
        </w:rPr>
        <w:t xml:space="preserve"> at law or in equity </w:t>
      </w:r>
      <w:r w:rsidRPr="00BA09E4">
        <w:rPr>
          <w:rStyle w:val="StyleUnderline"/>
        </w:rPr>
        <w:t>for the revocation of any contract.”</w:t>
      </w:r>
      <w:r w:rsidRPr="00BA09E4">
        <w:rPr>
          <w:sz w:val="16"/>
        </w:rPr>
        <w:t xml:space="preserve">11 While scholars and dissenting Justices have insisted that § 2 was designed to apply only in federal court,12 </w:t>
      </w:r>
      <w:r w:rsidRPr="00D41E91">
        <w:rPr>
          <w:rStyle w:val="StyleUnderline"/>
          <w:highlight w:val="cyan"/>
        </w:rPr>
        <w:t>the Court</w:t>
      </w:r>
      <w:r w:rsidRPr="00BA09E4">
        <w:rPr>
          <w:rStyle w:val="StyleUnderline"/>
        </w:rPr>
        <w:t xml:space="preserve"> has </w:t>
      </w:r>
      <w:r w:rsidRPr="00D41E91">
        <w:rPr>
          <w:rStyle w:val="Emphasis"/>
          <w:highlight w:val="cyan"/>
        </w:rPr>
        <w:t>imbued</w:t>
      </w:r>
      <w:r w:rsidRPr="00BA09E4">
        <w:rPr>
          <w:rStyle w:val="StyleUnderline"/>
        </w:rPr>
        <w:t xml:space="preserve"> the statute with </w:t>
      </w:r>
      <w:r w:rsidRPr="00D41E91">
        <w:rPr>
          <w:rStyle w:val="StyleUnderline"/>
          <w:highlight w:val="cyan"/>
        </w:rPr>
        <w:t xml:space="preserve">a </w:t>
      </w:r>
      <w:r w:rsidRPr="00D41E91">
        <w:rPr>
          <w:rStyle w:val="Emphasis"/>
          <w:highlight w:val="cyan"/>
        </w:rPr>
        <w:t>broad</w:t>
      </w:r>
      <w:r w:rsidRPr="00BA09E4">
        <w:rPr>
          <w:rStyle w:val="Emphasis"/>
        </w:rPr>
        <w:t>-reaching</w:t>
      </w:r>
      <w:r w:rsidRPr="00BA09E4">
        <w:rPr>
          <w:rStyle w:val="StyleUnderline"/>
        </w:rPr>
        <w:t xml:space="preserve"> substantive </w:t>
      </w:r>
      <w:r w:rsidRPr="00D41E91">
        <w:rPr>
          <w:rStyle w:val="StyleUnderline"/>
          <w:highlight w:val="cyan"/>
        </w:rPr>
        <w:t>commitment to</w:t>
      </w:r>
      <w:r w:rsidRPr="00BA09E4">
        <w:rPr>
          <w:rStyle w:val="StyleUnderline"/>
        </w:rPr>
        <w:t xml:space="preserve"> enforcing </w:t>
      </w:r>
      <w:r w:rsidRPr="00D41E91">
        <w:rPr>
          <w:rStyle w:val="StyleUnderline"/>
          <w:highlight w:val="cyan"/>
        </w:rPr>
        <w:t>arbitration</w:t>
      </w:r>
      <w:r w:rsidRPr="00BA09E4">
        <w:rPr>
          <w:rStyle w:val="StyleUnderline"/>
        </w:rPr>
        <w:t xml:space="preserve"> agreements </w:t>
      </w:r>
      <w:r w:rsidRPr="00D41E91">
        <w:rPr>
          <w:rStyle w:val="StyleUnderline"/>
          <w:highlight w:val="cyan"/>
        </w:rPr>
        <w:t>in</w:t>
      </w:r>
      <w:r w:rsidRPr="00BA09E4">
        <w:rPr>
          <w:rStyle w:val="StyleUnderline"/>
        </w:rPr>
        <w:t xml:space="preserve"> both </w:t>
      </w:r>
      <w:r w:rsidRPr="00D41E91">
        <w:rPr>
          <w:rStyle w:val="Emphasis"/>
          <w:highlight w:val="cyan"/>
        </w:rPr>
        <w:t>state</w:t>
      </w:r>
      <w:r w:rsidRPr="00D41E91">
        <w:rPr>
          <w:rStyle w:val="StyleUnderline"/>
          <w:highlight w:val="cyan"/>
        </w:rPr>
        <w:t xml:space="preserve"> and </w:t>
      </w:r>
      <w:r w:rsidRPr="00D41E91">
        <w:rPr>
          <w:rStyle w:val="Emphasis"/>
          <w:highlight w:val="cyan"/>
        </w:rPr>
        <w:t>federal courts</w:t>
      </w:r>
      <w:r w:rsidRPr="00BA09E4">
        <w:rPr>
          <w:sz w:val="16"/>
        </w:rPr>
        <w:t xml:space="preserve">.13 In doing so, </w:t>
      </w:r>
      <w:r w:rsidRPr="00D41E91">
        <w:rPr>
          <w:rStyle w:val="StyleUnderline"/>
          <w:highlight w:val="cyan"/>
        </w:rPr>
        <w:t>the Court</w:t>
      </w:r>
      <w:r w:rsidRPr="00BA09E4">
        <w:rPr>
          <w:rStyle w:val="StyleUnderline"/>
        </w:rPr>
        <w:t xml:space="preserve"> has </w:t>
      </w:r>
      <w:r w:rsidRPr="00692C79">
        <w:rPr>
          <w:rStyle w:val="Emphasis"/>
        </w:rPr>
        <w:t xml:space="preserve">effectively </w:t>
      </w:r>
      <w:r w:rsidRPr="00D41E91">
        <w:rPr>
          <w:rStyle w:val="Emphasis"/>
          <w:highlight w:val="cyan"/>
        </w:rPr>
        <w:t>nullified</w:t>
      </w:r>
      <w:r w:rsidRPr="00BA09E4">
        <w:rPr>
          <w:rStyle w:val="StyleUnderline"/>
        </w:rPr>
        <w:t xml:space="preserve"> any wisdom that </w:t>
      </w:r>
      <w:r w:rsidRPr="00D41E91">
        <w:rPr>
          <w:rStyle w:val="Emphasis"/>
          <w:highlight w:val="cyan"/>
        </w:rPr>
        <w:t>state</w:t>
      </w:r>
      <w:r w:rsidRPr="00BA09E4">
        <w:rPr>
          <w:sz w:val="16"/>
        </w:rPr>
        <w:t xml:space="preserve"> legislatures or </w:t>
      </w:r>
      <w:r w:rsidRPr="00692C79">
        <w:rPr>
          <w:rStyle w:val="Emphasis"/>
        </w:rPr>
        <w:t>court</w:t>
      </w:r>
      <w:r w:rsidRPr="00D41E91">
        <w:rPr>
          <w:rStyle w:val="Emphasis"/>
          <w:highlight w:val="cyan"/>
        </w:rPr>
        <w:t>s</w:t>
      </w:r>
      <w:r w:rsidRPr="00BA09E4">
        <w:rPr>
          <w:rStyle w:val="StyleUnderline"/>
        </w:rPr>
        <w:t xml:space="preserve"> might bring</w:t>
      </w:r>
      <w:r w:rsidRPr="00BA09E4">
        <w:rPr>
          <w:sz w:val="16"/>
        </w:rPr>
        <w:t xml:space="preserve"> to bear </w:t>
      </w:r>
      <w:r w:rsidRPr="00BA09E4">
        <w:rPr>
          <w:rStyle w:val="StyleUnderline"/>
        </w:rPr>
        <w:t>on</w:t>
      </w:r>
      <w:r w:rsidRPr="00BA09E4">
        <w:rPr>
          <w:sz w:val="16"/>
        </w:rPr>
        <w:t xml:space="preserve"> the increasing prevalence of </w:t>
      </w:r>
      <w:r w:rsidRPr="00BA09E4">
        <w:rPr>
          <w:rStyle w:val="StyleUnderline"/>
        </w:rPr>
        <w:t>arbitration clauses</w:t>
      </w:r>
      <w:r w:rsidRPr="00BA09E4">
        <w:rPr>
          <w:sz w:val="16"/>
        </w:rPr>
        <w:t xml:space="preserve"> in contracts.</w:t>
      </w:r>
    </w:p>
    <w:p w14:paraId="0CE7E667" w14:textId="77777777" w:rsidR="002C7446" w:rsidRPr="00BA09E4" w:rsidRDefault="002C7446" w:rsidP="002C7446">
      <w:pPr>
        <w:rPr>
          <w:sz w:val="16"/>
        </w:rPr>
      </w:pPr>
      <w:r w:rsidRPr="00BA09E4">
        <w:rPr>
          <w:sz w:val="16"/>
        </w:rPr>
        <w:t>This section traces the Court’s expansion of the FAA, dividing the case law into four categories: (1) first-generation cases; (2) second-generation cases; (3) cases on procedural requirements in the formation of arbitration agreements; and (4) cases on separability doctrine. The first two categories track both substantive and chronological components of the case law: first-generation cases, generally decided before second-generation ones, address situations to which the FAA arguably extends explicitly, while second-generation cases address the FAA’s effect on the arbitration process.14 The latter two categories are treated separately because they do not squarely fit within the first two.</w:t>
      </w:r>
    </w:p>
    <w:p w14:paraId="377EC427" w14:textId="77777777" w:rsidR="002C7446" w:rsidRPr="00BA09E4" w:rsidRDefault="002C7446" w:rsidP="002C7446">
      <w:pPr>
        <w:rPr>
          <w:sz w:val="16"/>
        </w:rPr>
      </w:pPr>
      <w:r w:rsidRPr="00BA09E4">
        <w:rPr>
          <w:sz w:val="16"/>
        </w:rPr>
        <w:t xml:space="preserve">1. First-Generation Cases. — </w:t>
      </w:r>
      <w:r w:rsidRPr="00D41E91">
        <w:rPr>
          <w:rStyle w:val="StyleUnderline"/>
          <w:highlight w:val="cyan"/>
        </w:rPr>
        <w:t>Southland</w:t>
      </w:r>
      <w:r w:rsidRPr="00BA09E4">
        <w:rPr>
          <w:rStyle w:val="StyleUnderline"/>
        </w:rPr>
        <w:t xml:space="preserve"> Corp. </w:t>
      </w:r>
      <w:r w:rsidRPr="00D41E91">
        <w:rPr>
          <w:rStyle w:val="StyleUnderline"/>
          <w:highlight w:val="cyan"/>
        </w:rPr>
        <w:t>v. Keating</w:t>
      </w:r>
      <w:r w:rsidRPr="00BA09E4">
        <w:rPr>
          <w:sz w:val="16"/>
        </w:rPr>
        <w:t xml:space="preserve">, 15 a dispute over an arbitration clause in a franchise agreement,16 </w:t>
      </w:r>
      <w:r w:rsidRPr="00D41E91">
        <w:rPr>
          <w:rStyle w:val="StyleUnderline"/>
          <w:highlight w:val="cyan"/>
        </w:rPr>
        <w:t>began</w:t>
      </w:r>
      <w:r w:rsidRPr="00BA09E4">
        <w:rPr>
          <w:rStyle w:val="StyleUnderline"/>
        </w:rPr>
        <w:t xml:space="preserve"> the process of </w:t>
      </w:r>
      <w:r w:rsidRPr="00D41E91">
        <w:rPr>
          <w:rStyle w:val="Emphasis"/>
          <w:highlight w:val="cyan"/>
        </w:rPr>
        <w:t>federalizing</w:t>
      </w:r>
      <w:r w:rsidRPr="00D41E91">
        <w:rPr>
          <w:rStyle w:val="StyleUnderline"/>
          <w:highlight w:val="cyan"/>
        </w:rPr>
        <w:t xml:space="preserve"> state contract law</w:t>
      </w:r>
      <w:r w:rsidRPr="00BA09E4">
        <w:rPr>
          <w:sz w:val="16"/>
        </w:rPr>
        <w:t xml:space="preserve">. Chief Justice </w:t>
      </w:r>
      <w:r w:rsidRPr="00BA09E4">
        <w:rPr>
          <w:rStyle w:val="StyleUnderline"/>
        </w:rPr>
        <w:t>Burger</w:t>
      </w:r>
      <w:r w:rsidRPr="00BA09E4">
        <w:rPr>
          <w:sz w:val="16"/>
        </w:rPr>
        <w:t xml:space="preserve">, writing for a majority, </w:t>
      </w:r>
      <w:r w:rsidRPr="00BA09E4">
        <w:rPr>
          <w:rStyle w:val="StyleUnderline"/>
        </w:rPr>
        <w:t>held that</w:t>
      </w:r>
      <w:r w:rsidRPr="00BA09E4">
        <w:rPr>
          <w:sz w:val="16"/>
        </w:rPr>
        <w:t xml:space="preserve"> “[i]n enacting § 2 of the [FAA], </w:t>
      </w:r>
      <w:r w:rsidRPr="00D41E91">
        <w:rPr>
          <w:rStyle w:val="StyleUnderline"/>
          <w:highlight w:val="cyan"/>
        </w:rPr>
        <w:t>Congress</w:t>
      </w:r>
      <w:r w:rsidRPr="00BA09E4">
        <w:rPr>
          <w:rStyle w:val="StyleUnderline"/>
        </w:rPr>
        <w:t xml:space="preserve"> declared a </w:t>
      </w:r>
      <w:r w:rsidRPr="00BA09E4">
        <w:rPr>
          <w:rStyle w:val="Emphasis"/>
        </w:rPr>
        <w:t>national policy</w:t>
      </w:r>
      <w:r w:rsidRPr="00BA09E4">
        <w:rPr>
          <w:rStyle w:val="StyleUnderline"/>
        </w:rPr>
        <w:t xml:space="preserve"> favoring arbitration and </w:t>
      </w:r>
      <w:r w:rsidRPr="00D41E91">
        <w:rPr>
          <w:rStyle w:val="Emphasis"/>
          <w:highlight w:val="cyan"/>
        </w:rPr>
        <w:t>withdrew</w:t>
      </w:r>
      <w:r w:rsidRPr="00BA09E4">
        <w:rPr>
          <w:rStyle w:val="StyleUnderline"/>
        </w:rPr>
        <w:t xml:space="preserve"> the </w:t>
      </w:r>
      <w:r w:rsidRPr="00D41E91">
        <w:rPr>
          <w:rStyle w:val="Emphasis"/>
          <w:highlight w:val="cyan"/>
        </w:rPr>
        <w:t>power of</w:t>
      </w:r>
      <w:r w:rsidRPr="00BA09E4">
        <w:rPr>
          <w:rStyle w:val="Emphasis"/>
        </w:rPr>
        <w:t xml:space="preserve"> the </w:t>
      </w:r>
      <w:r w:rsidRPr="00D41E91">
        <w:rPr>
          <w:rStyle w:val="Emphasis"/>
          <w:highlight w:val="cyan"/>
        </w:rPr>
        <w:t>states</w:t>
      </w:r>
      <w:r w:rsidRPr="00BA09E4">
        <w:rPr>
          <w:rStyle w:val="StyleUnderline"/>
        </w:rPr>
        <w:t xml:space="preserve"> to require a judicial forum for</w:t>
      </w:r>
      <w:r w:rsidRPr="00BA09E4">
        <w:rPr>
          <w:sz w:val="16"/>
        </w:rPr>
        <w:t xml:space="preserve"> the resolution of </w:t>
      </w:r>
      <w:r w:rsidRPr="00BA09E4">
        <w:rPr>
          <w:rStyle w:val="StyleUnderline"/>
        </w:rPr>
        <w:t>claims which the</w:t>
      </w:r>
      <w:r w:rsidRPr="00BA09E4">
        <w:rPr>
          <w:sz w:val="16"/>
        </w:rPr>
        <w:t xml:space="preserve"> contracting </w:t>
      </w:r>
      <w:r w:rsidRPr="00BA09E4">
        <w:rPr>
          <w:rStyle w:val="StyleUnderline"/>
        </w:rPr>
        <w:t>parties agreed to resolve by arbitration.”</w:t>
      </w:r>
      <w:r w:rsidRPr="00BA09E4">
        <w:rPr>
          <w:sz w:val="16"/>
        </w:rPr>
        <w:t xml:space="preserve">17 </w:t>
      </w:r>
      <w:r w:rsidRPr="00BA09E4">
        <w:rPr>
          <w:rStyle w:val="StyleUnderline"/>
        </w:rPr>
        <w:t>The Court asserted</w:t>
      </w:r>
      <w:r w:rsidRPr="00BA09E4">
        <w:rPr>
          <w:sz w:val="16"/>
        </w:rPr>
        <w:t xml:space="preserve"> that </w:t>
      </w:r>
      <w:r w:rsidRPr="00BA09E4">
        <w:rPr>
          <w:rStyle w:val="StyleUnderline"/>
        </w:rPr>
        <w:t xml:space="preserve">Congress enacted §2 </w:t>
      </w:r>
      <w:r w:rsidRPr="00D41E91">
        <w:rPr>
          <w:rStyle w:val="StyleUnderline"/>
          <w:highlight w:val="cyan"/>
        </w:rPr>
        <w:t>pursuant to</w:t>
      </w:r>
      <w:r w:rsidRPr="00BA09E4">
        <w:rPr>
          <w:rStyle w:val="StyleUnderline"/>
        </w:rPr>
        <w:t xml:space="preserve"> its </w:t>
      </w:r>
      <w:r w:rsidRPr="00D41E91">
        <w:rPr>
          <w:rStyle w:val="Emphasis"/>
          <w:highlight w:val="cyan"/>
        </w:rPr>
        <w:t>Commerce Clause</w:t>
      </w:r>
      <w:r w:rsidRPr="00D41E91">
        <w:rPr>
          <w:rStyle w:val="StyleUnderline"/>
          <w:highlight w:val="cyan"/>
        </w:rPr>
        <w:t xml:space="preserve"> authority</w:t>
      </w:r>
      <w:r w:rsidRPr="00BA09E4">
        <w:rPr>
          <w:sz w:val="16"/>
        </w:rPr>
        <w:t xml:space="preserve">.18 The Court also maintained that </w:t>
      </w:r>
      <w:r w:rsidRPr="00BA09E4">
        <w:rPr>
          <w:rStyle w:val="StyleUnderline"/>
        </w:rPr>
        <w:t>if the FAA applied in federal but not state court, the law would “encourage</w:t>
      </w:r>
      <w:r w:rsidRPr="00BA09E4">
        <w:rPr>
          <w:sz w:val="16"/>
        </w:rPr>
        <w:t xml:space="preserve"> and reward </w:t>
      </w:r>
      <w:r w:rsidRPr="00BA09E4">
        <w:rPr>
          <w:rStyle w:val="Emphasis"/>
        </w:rPr>
        <w:t>forum shopping</w:t>
      </w:r>
      <w:r w:rsidRPr="00BA09E4">
        <w:rPr>
          <w:rStyle w:val="StyleUnderline"/>
        </w:rPr>
        <w:t>.”</w:t>
      </w:r>
      <w:r w:rsidRPr="00BA09E4">
        <w:rPr>
          <w:sz w:val="16"/>
        </w:rPr>
        <w:t>19</w:t>
      </w:r>
    </w:p>
    <w:p w14:paraId="1537D1A1" w14:textId="77777777" w:rsidR="002C7446" w:rsidRPr="00BA09E4" w:rsidRDefault="002C7446" w:rsidP="002C7446">
      <w:pPr>
        <w:rPr>
          <w:sz w:val="16"/>
        </w:rPr>
      </w:pPr>
      <w:r w:rsidRPr="00BA09E4">
        <w:rPr>
          <w:sz w:val="16"/>
        </w:rPr>
        <w:t>In dissent, Justice O’Connor read § 2 more narrowly, arguing that the statute’s legislative history conclusively established that it applies only in federal courts.20 She discussed the text of other FAA provisions, such as §§ 3 and 4, that expressly apply only in federal (not in state) courts.21 She also contended that Congress passed the FAA “specifically to rectify forum-shopping problems created by this Court’s decision in Swift v. Tyson.”22</w:t>
      </w:r>
    </w:p>
    <w:p w14:paraId="1971CF94" w14:textId="77777777" w:rsidR="002C7446" w:rsidRDefault="002C7446" w:rsidP="002C7446">
      <w:pPr>
        <w:rPr>
          <w:rFonts w:eastAsiaTheme="majorEastAsia" w:cstheme="majorBidi"/>
          <w:b/>
          <w:iCs/>
          <w:sz w:val="26"/>
          <w:szCs w:val="28"/>
        </w:rPr>
      </w:pPr>
      <w:r w:rsidRPr="00BA09E4">
        <w:rPr>
          <w:sz w:val="16"/>
        </w:rPr>
        <w:t xml:space="preserve">Following Southland, several courts adopted an evasive device. These courts read the “involving commerce” phrase in § 2 to require parties to a contract with an arbitration clause to have actually contemplated an interstate arrangement.23 In Allied-Bruce Terminix Companies v. Dobson, 24 the Court rejected this test and expressly declined to overrule Southland, 25 holding that § 2 exercises Congress’s Commerce Clause authority to its limit.26 Thus, what mattered was not party intentions but whether the agreement involved interstate commerce in fact.27 In a later case, </w:t>
      </w:r>
      <w:r w:rsidRPr="00D41E91">
        <w:rPr>
          <w:rStyle w:val="StyleUnderline"/>
          <w:highlight w:val="cyan"/>
        </w:rPr>
        <w:t xml:space="preserve">the Court </w:t>
      </w:r>
      <w:r w:rsidRPr="00D41E91">
        <w:rPr>
          <w:rStyle w:val="Emphasis"/>
          <w:highlight w:val="cyan"/>
        </w:rPr>
        <w:t>reversed</w:t>
      </w:r>
      <w:r w:rsidRPr="00D41E91">
        <w:rPr>
          <w:rStyle w:val="StyleUnderline"/>
          <w:highlight w:val="cyan"/>
        </w:rPr>
        <w:t xml:space="preserve"> a </w:t>
      </w:r>
      <w:r w:rsidRPr="00D41E91">
        <w:rPr>
          <w:rStyle w:val="Emphasis"/>
          <w:highlight w:val="cyan"/>
        </w:rPr>
        <w:t>state</w:t>
      </w:r>
      <w:r w:rsidRPr="00BA09E4">
        <w:rPr>
          <w:rStyle w:val="Emphasis"/>
        </w:rPr>
        <w:t xml:space="preserve"> court </w:t>
      </w:r>
      <w:r w:rsidRPr="00D41E91">
        <w:rPr>
          <w:rStyle w:val="Emphasis"/>
          <w:highlight w:val="cyan"/>
        </w:rPr>
        <w:t>ruling</w:t>
      </w:r>
      <w:r w:rsidRPr="00D41E91">
        <w:rPr>
          <w:rStyle w:val="StyleUnderline"/>
          <w:highlight w:val="cyan"/>
        </w:rPr>
        <w:t xml:space="preserve"> that</w:t>
      </w:r>
      <w:r w:rsidRPr="00BA09E4">
        <w:rPr>
          <w:rStyle w:val="StyleUnderline"/>
        </w:rPr>
        <w:t xml:space="preserve"> an </w:t>
      </w:r>
      <w:r w:rsidRPr="00D41E91">
        <w:rPr>
          <w:rStyle w:val="StyleUnderline"/>
          <w:highlight w:val="cyan"/>
        </w:rPr>
        <w:t>arbitration</w:t>
      </w:r>
      <w:r w:rsidRPr="00BA09E4">
        <w:rPr>
          <w:rStyle w:val="StyleUnderline"/>
        </w:rPr>
        <w:t xml:space="preserve"> agreement</w:t>
      </w:r>
      <w:r w:rsidRPr="00BA09E4">
        <w:rPr>
          <w:sz w:val="16"/>
        </w:rPr>
        <w:t xml:space="preserve"> between an Alabama lender and an Alabama construction company </w:t>
      </w:r>
      <w:r w:rsidRPr="00D41E91">
        <w:rPr>
          <w:rStyle w:val="StyleUnderline"/>
          <w:highlight w:val="cyan"/>
        </w:rPr>
        <w:t xml:space="preserve">did not involve </w:t>
      </w:r>
      <w:r w:rsidRPr="00D41E91">
        <w:rPr>
          <w:rStyle w:val="Emphasis"/>
          <w:highlight w:val="cyan"/>
        </w:rPr>
        <w:t>interstate commerce</w:t>
      </w:r>
      <w:r w:rsidRPr="00BA09E4">
        <w:rPr>
          <w:sz w:val="16"/>
        </w:rPr>
        <w:t>.28</w:t>
      </w:r>
    </w:p>
    <w:p w14:paraId="3E351C2F" w14:textId="77777777" w:rsidR="002C7446" w:rsidRDefault="002C7446" w:rsidP="002C7446">
      <w:r>
        <w:t xml:space="preserve"> </w:t>
      </w:r>
    </w:p>
    <w:p w14:paraId="1687127D" w14:textId="77777777" w:rsidR="002C7446" w:rsidRPr="00602932" w:rsidRDefault="002C7446" w:rsidP="002C7446">
      <w:pPr>
        <w:pStyle w:val="Heading4"/>
      </w:pPr>
      <w:r>
        <w:t xml:space="preserve">Displacing litigation </w:t>
      </w:r>
      <w:r>
        <w:rPr>
          <w:u w:val="single"/>
        </w:rPr>
        <w:t>erodes</w:t>
      </w:r>
      <w:r>
        <w:t xml:space="preserve"> faith in institutions and undermines the </w:t>
      </w:r>
      <w:r>
        <w:rPr>
          <w:u w:val="single"/>
        </w:rPr>
        <w:t>judiciary itself</w:t>
      </w:r>
      <w:r>
        <w:t xml:space="preserve">. </w:t>
      </w:r>
    </w:p>
    <w:p w14:paraId="56DD0FF6" w14:textId="77777777" w:rsidR="002C7446" w:rsidRDefault="002C7446" w:rsidP="002C7446">
      <w:r>
        <w:rPr>
          <w:rStyle w:val="Style13ptBold"/>
        </w:rPr>
        <w:t xml:space="preserve">Glover ’15 </w:t>
      </w:r>
      <w:r w:rsidRPr="008731A3">
        <w:t>[Maria; June 2015; Professor of Law at the Georgetown University Law Center, J.D. from Vanderbilt University; Yale Law Journal, “Disappearing Claims and the Erosion of Substantive Law,” vol. 124]</w:t>
      </w:r>
    </w:p>
    <w:p w14:paraId="79BA464D" w14:textId="77777777" w:rsidR="002C7446" w:rsidRPr="00392EE3" w:rsidRDefault="002C7446" w:rsidP="002C7446">
      <w:pPr>
        <w:rPr>
          <w:sz w:val="16"/>
        </w:rPr>
      </w:pPr>
      <w:r w:rsidRPr="00392EE3">
        <w:rPr>
          <w:sz w:val="16"/>
        </w:rPr>
        <w:t>Introduction</w:t>
      </w:r>
    </w:p>
    <w:p w14:paraId="7A27F46D" w14:textId="77777777" w:rsidR="002C7446" w:rsidRPr="00C54DC8" w:rsidRDefault="002C7446" w:rsidP="002C7446">
      <w:pPr>
        <w:rPr>
          <w:sz w:val="16"/>
        </w:rPr>
      </w:pPr>
      <w:r w:rsidRPr="00C54DC8">
        <w:rPr>
          <w:rStyle w:val="StyleUnderline"/>
        </w:rPr>
        <w:t xml:space="preserve">The </w:t>
      </w:r>
      <w:r w:rsidRPr="00C54DC8">
        <w:rPr>
          <w:rStyle w:val="Emphasis"/>
        </w:rPr>
        <w:t>Supreme Court’s</w:t>
      </w:r>
      <w:r w:rsidRPr="00C54DC8">
        <w:rPr>
          <w:rStyle w:val="StyleUnderline"/>
        </w:rPr>
        <w:t xml:space="preserve"> recent arbitration jurisprudence represents the</w:t>
      </w:r>
      <w:r w:rsidRPr="00C54DC8">
        <w:rPr>
          <w:sz w:val="16"/>
        </w:rPr>
        <w:t xml:space="preserve"> culmination of a three-decade-long </w:t>
      </w:r>
      <w:r w:rsidRPr="00C54DC8">
        <w:rPr>
          <w:rStyle w:val="Emphasis"/>
        </w:rPr>
        <w:t>expansion</w:t>
      </w:r>
      <w:r w:rsidRPr="00C54DC8">
        <w:rPr>
          <w:rStyle w:val="StyleUnderline"/>
        </w:rPr>
        <w:t xml:space="preserve"> of</w:t>
      </w:r>
      <w:r w:rsidRPr="00C54DC8">
        <w:rPr>
          <w:sz w:val="16"/>
        </w:rPr>
        <w:t xml:space="preserve"> the use of </w:t>
      </w:r>
      <w:r w:rsidRPr="00C54DC8">
        <w:rPr>
          <w:rStyle w:val="StyleUnderline"/>
        </w:rPr>
        <w:t xml:space="preserve">private arbitration as an </w:t>
      </w:r>
      <w:r w:rsidRPr="00C54DC8">
        <w:rPr>
          <w:rStyle w:val="Emphasis"/>
        </w:rPr>
        <w:t>alternative</w:t>
      </w:r>
      <w:r w:rsidRPr="00C54DC8">
        <w:rPr>
          <w:rStyle w:val="StyleUnderline"/>
        </w:rPr>
        <w:t xml:space="preserve"> to </w:t>
      </w:r>
      <w:r w:rsidRPr="00C54DC8">
        <w:rPr>
          <w:rStyle w:val="Emphasis"/>
        </w:rPr>
        <w:t>court adjudication</w:t>
      </w:r>
      <w:r w:rsidRPr="00C54DC8">
        <w:rPr>
          <w:rStyle w:val="StyleUnderline"/>
        </w:rPr>
        <w:t xml:space="preserve"> in</w:t>
      </w:r>
      <w:r w:rsidRPr="00C54DC8">
        <w:rPr>
          <w:sz w:val="16"/>
        </w:rPr>
        <w:t xml:space="preserve"> the resolution of </w:t>
      </w:r>
      <w:r w:rsidRPr="00C54DC8">
        <w:rPr>
          <w:rStyle w:val="StyleUnderline"/>
        </w:rPr>
        <w:t xml:space="preserve">disputes of virtually </w:t>
      </w:r>
      <w:r w:rsidRPr="00C54DC8">
        <w:rPr>
          <w:rStyle w:val="Emphasis"/>
        </w:rPr>
        <w:t>every type</w:t>
      </w:r>
      <w:r w:rsidRPr="00C54DC8">
        <w:rPr>
          <w:rStyle w:val="StyleUnderline"/>
        </w:rPr>
        <w:t xml:space="preserve"> of justiciable claim</w:t>
      </w:r>
      <w:r w:rsidRPr="00C54DC8">
        <w:rPr>
          <w:sz w:val="16"/>
        </w:rPr>
        <w:t>. As a result</w:t>
      </w:r>
      <w:r w:rsidRPr="00392EE3">
        <w:rPr>
          <w:sz w:val="16"/>
        </w:rPr>
        <w:t xml:space="preserve"> of this jurisprudence, </w:t>
      </w:r>
      <w:r w:rsidRPr="00D41E91">
        <w:rPr>
          <w:rStyle w:val="StyleUnderline"/>
          <w:highlight w:val="cyan"/>
        </w:rPr>
        <w:t>cases</w:t>
      </w:r>
      <w:r w:rsidRPr="00B3623F">
        <w:rPr>
          <w:rStyle w:val="StyleUnderline"/>
        </w:rPr>
        <w:t xml:space="preserve"> that would</w:t>
      </w:r>
      <w:r w:rsidRPr="00392EE3">
        <w:rPr>
          <w:sz w:val="16"/>
        </w:rPr>
        <w:t xml:space="preserve"> otherwise </w:t>
      </w:r>
      <w:r w:rsidRPr="00B3623F">
        <w:rPr>
          <w:rStyle w:val="StyleUnderline"/>
        </w:rPr>
        <w:t>proceed in the public realm</w:t>
      </w:r>
      <w:r w:rsidRPr="00392EE3">
        <w:rPr>
          <w:sz w:val="16"/>
        </w:rPr>
        <w:t xml:space="preserve">—the courts—have been </w:t>
      </w:r>
      <w:r w:rsidRPr="00D41E91">
        <w:rPr>
          <w:rStyle w:val="StyleUnderline"/>
          <w:highlight w:val="cyan"/>
        </w:rPr>
        <w:t>moved to a</w:t>
      </w:r>
      <w:r w:rsidRPr="00B3623F">
        <w:rPr>
          <w:rStyle w:val="StyleUnderline"/>
        </w:rPr>
        <w:t xml:space="preserve"> </w:t>
      </w:r>
      <w:r w:rsidRPr="00B3623F">
        <w:rPr>
          <w:rStyle w:val="Emphasis"/>
        </w:rPr>
        <w:t xml:space="preserve">purely </w:t>
      </w:r>
      <w:r w:rsidRPr="00D41E91">
        <w:rPr>
          <w:rStyle w:val="Emphasis"/>
          <w:highlight w:val="cyan"/>
        </w:rPr>
        <w:t>private</w:t>
      </w:r>
      <w:r w:rsidRPr="00D41E91">
        <w:rPr>
          <w:rStyle w:val="StyleUnderline"/>
          <w:highlight w:val="cyan"/>
        </w:rPr>
        <w:t xml:space="preserve"> realm</w:t>
      </w:r>
      <w:r w:rsidRPr="00392EE3">
        <w:rPr>
          <w:sz w:val="16"/>
        </w:rPr>
        <w:t xml:space="preserve">, which is </w:t>
      </w:r>
      <w:r w:rsidRPr="00B3623F">
        <w:rPr>
          <w:rStyle w:val="StyleUnderline"/>
        </w:rPr>
        <w:t xml:space="preserve">largely </w:t>
      </w:r>
      <w:r w:rsidRPr="00D41E91">
        <w:rPr>
          <w:rStyle w:val="Emphasis"/>
          <w:highlight w:val="cyan"/>
        </w:rPr>
        <w:t>shielded</w:t>
      </w:r>
      <w:r w:rsidRPr="00D41E91">
        <w:rPr>
          <w:rStyle w:val="StyleUnderline"/>
          <w:highlight w:val="cyan"/>
        </w:rPr>
        <w:t xml:space="preserve"> from</w:t>
      </w:r>
      <w:r w:rsidRPr="00B3623F">
        <w:rPr>
          <w:rStyle w:val="StyleUnderline"/>
        </w:rPr>
        <w:t xml:space="preserve"> judicial and public </w:t>
      </w:r>
      <w:r w:rsidRPr="00D41E91">
        <w:rPr>
          <w:rStyle w:val="StyleUnderline"/>
          <w:highlight w:val="cyan"/>
        </w:rPr>
        <w:t>scrutiny</w:t>
      </w:r>
      <w:r w:rsidRPr="00392EE3">
        <w:rPr>
          <w:sz w:val="16"/>
        </w:rPr>
        <w:t xml:space="preserve">. Many observers have noted that </w:t>
      </w:r>
      <w:r w:rsidRPr="00B3623F">
        <w:rPr>
          <w:rStyle w:val="StyleUnderline"/>
        </w:rPr>
        <w:t>this</w:t>
      </w:r>
      <w:r w:rsidRPr="00392EE3">
        <w:rPr>
          <w:sz w:val="16"/>
        </w:rPr>
        <w:t xml:space="preserve"> decades-long </w:t>
      </w:r>
      <w:r w:rsidRPr="00D41E91">
        <w:rPr>
          <w:rStyle w:val="StyleUnderline"/>
          <w:highlight w:val="cyan"/>
        </w:rPr>
        <w:t>privatization</w:t>
      </w:r>
      <w:r w:rsidRPr="00B3623F">
        <w:rPr>
          <w:rStyle w:val="StyleUnderline"/>
        </w:rPr>
        <w:t xml:space="preserve"> of dispute resolution</w:t>
      </w:r>
      <w:r w:rsidRPr="00392EE3">
        <w:rPr>
          <w:sz w:val="16"/>
        </w:rPr>
        <w:t xml:space="preserve"> and attendant adjudicative mechanisms has </w:t>
      </w:r>
      <w:r w:rsidRPr="00D41E91">
        <w:rPr>
          <w:rStyle w:val="StyleUnderline"/>
          <w:highlight w:val="cyan"/>
        </w:rPr>
        <w:t>led to</w:t>
      </w:r>
      <w:r w:rsidRPr="00B3623F">
        <w:rPr>
          <w:rStyle w:val="StyleUnderline"/>
        </w:rPr>
        <w:t xml:space="preserve"> both a </w:t>
      </w:r>
      <w:r w:rsidRPr="00D41E91">
        <w:rPr>
          <w:rStyle w:val="Emphasis"/>
          <w:highlight w:val="cyan"/>
        </w:rPr>
        <w:t>loss of confidence</w:t>
      </w:r>
      <w:r w:rsidRPr="00B3623F">
        <w:rPr>
          <w:rStyle w:val="StyleUnderline"/>
        </w:rPr>
        <w:t xml:space="preserve"> in public adjudication </w:t>
      </w:r>
      <w:r w:rsidRPr="00D41E91">
        <w:rPr>
          <w:rStyle w:val="StyleUnderline"/>
          <w:highlight w:val="cyan"/>
        </w:rPr>
        <w:t>and</w:t>
      </w:r>
      <w:r w:rsidRPr="00392EE3">
        <w:rPr>
          <w:sz w:val="16"/>
        </w:rPr>
        <w:t xml:space="preserve"> a loss of public adjudication itself—</w:t>
      </w:r>
      <w:r w:rsidRPr="00B3623F">
        <w:rPr>
          <w:rStyle w:val="StyleUnderline"/>
        </w:rPr>
        <w:t xml:space="preserve">an </w:t>
      </w:r>
      <w:r w:rsidRPr="00D41E91">
        <w:rPr>
          <w:rStyle w:val="Emphasis"/>
          <w:highlight w:val="cyan"/>
        </w:rPr>
        <w:t>erosion</w:t>
      </w:r>
      <w:r w:rsidRPr="00D41E91">
        <w:rPr>
          <w:rStyle w:val="StyleUnderline"/>
          <w:highlight w:val="cyan"/>
        </w:rPr>
        <w:t xml:space="preserve"> of the public</w:t>
      </w:r>
      <w:r w:rsidRPr="00B3623F">
        <w:rPr>
          <w:rStyle w:val="StyleUnderline"/>
        </w:rPr>
        <w:t xml:space="preserve"> realm</w:t>
      </w:r>
      <w:r w:rsidRPr="00392EE3">
        <w:rPr>
          <w:sz w:val="16"/>
        </w:rPr>
        <w:t xml:space="preserve">. However, </w:t>
      </w:r>
      <w:r w:rsidRPr="00B3623F">
        <w:rPr>
          <w:rStyle w:val="StyleUnderline"/>
        </w:rPr>
        <w:t>the Court’s arbitration jurisprudence</w:t>
      </w:r>
      <w:r w:rsidRPr="00392EE3">
        <w:rPr>
          <w:sz w:val="16"/>
        </w:rPr>
        <w:t xml:space="preserve"> from the last five years—and particularly its 2013 decision </w:t>
      </w:r>
      <w:r w:rsidRPr="00B3623F">
        <w:rPr>
          <w:rStyle w:val="StyleUnderline"/>
        </w:rPr>
        <w:t xml:space="preserve">in </w:t>
      </w:r>
      <w:r w:rsidRPr="00D41E91">
        <w:rPr>
          <w:rStyle w:val="Emphasis"/>
          <w:highlight w:val="cyan"/>
        </w:rPr>
        <w:t>Am</w:t>
      </w:r>
      <w:r w:rsidRPr="00B3623F">
        <w:rPr>
          <w:rStyle w:val="StyleUnderline"/>
        </w:rPr>
        <w:t xml:space="preserve">erican </w:t>
      </w:r>
      <w:r w:rsidRPr="00D41E91">
        <w:rPr>
          <w:rStyle w:val="Emphasis"/>
          <w:highlight w:val="cyan"/>
        </w:rPr>
        <w:t>Ex</w:t>
      </w:r>
      <w:r w:rsidRPr="00B3623F">
        <w:rPr>
          <w:rStyle w:val="StyleUnderline"/>
        </w:rPr>
        <w:t xml:space="preserve">press Co. </w:t>
      </w:r>
      <w:r w:rsidRPr="00D41E91">
        <w:rPr>
          <w:rStyle w:val="StyleUnderline"/>
          <w:highlight w:val="cyan"/>
        </w:rPr>
        <w:t xml:space="preserve">v. </w:t>
      </w:r>
      <w:r w:rsidRPr="00D41E91">
        <w:rPr>
          <w:rStyle w:val="Emphasis"/>
          <w:highlight w:val="cyan"/>
        </w:rPr>
        <w:t>Italian</w:t>
      </w:r>
      <w:r w:rsidRPr="00B3623F">
        <w:rPr>
          <w:rStyle w:val="Emphasis"/>
        </w:rPr>
        <w:t xml:space="preserve"> Colors</w:t>
      </w:r>
      <w:r w:rsidRPr="00B3623F">
        <w:rPr>
          <w:rStyle w:val="StyleUnderline"/>
        </w:rPr>
        <w:t xml:space="preserve"> Restaurant</w:t>
      </w:r>
      <w:r w:rsidRPr="00392EE3">
        <w:rPr>
          <w:sz w:val="16"/>
        </w:rPr>
        <w:t xml:space="preserve"> 1 —does far more: it </w:t>
      </w:r>
      <w:r w:rsidRPr="00D41E91">
        <w:rPr>
          <w:rStyle w:val="Emphasis"/>
          <w:highlight w:val="cyan"/>
        </w:rPr>
        <w:t>undermines</w:t>
      </w:r>
      <w:r w:rsidRPr="00D41E91">
        <w:rPr>
          <w:rStyle w:val="StyleUnderline"/>
          <w:highlight w:val="cyan"/>
        </w:rPr>
        <w:t xml:space="preserve"> the</w:t>
      </w:r>
      <w:r w:rsidRPr="00B3623F">
        <w:rPr>
          <w:rStyle w:val="StyleUnderline"/>
        </w:rPr>
        <w:t xml:space="preserve"> </w:t>
      </w:r>
      <w:r w:rsidRPr="00E96B4F">
        <w:rPr>
          <w:rStyle w:val="Emphasis"/>
        </w:rPr>
        <w:t xml:space="preserve">substantive </w:t>
      </w:r>
      <w:r w:rsidRPr="00D41E91">
        <w:rPr>
          <w:rStyle w:val="Emphasis"/>
          <w:highlight w:val="cyan"/>
        </w:rPr>
        <w:t>law</w:t>
      </w:r>
      <w:r w:rsidRPr="00B3623F">
        <w:rPr>
          <w:rStyle w:val="StyleUnderline"/>
        </w:rPr>
        <w:t xml:space="preserve"> itself</w:t>
      </w:r>
      <w:r w:rsidRPr="00392EE3">
        <w:rPr>
          <w:sz w:val="16"/>
        </w:rPr>
        <w:t xml:space="preserve">. Indeed, the Court’s most recent arbitration jurisprudence has conferred upon private entities a more fundamental power, antecedent to the authority to adjust the mechanisms of adjudication used to enforce substantive law. This </w:t>
      </w:r>
      <w:r w:rsidRPr="00C54DC8">
        <w:rPr>
          <w:sz w:val="16"/>
        </w:rPr>
        <w:t xml:space="preserve">power is more akin to lawmaking. </w:t>
      </w:r>
      <w:r w:rsidRPr="00C54DC8">
        <w:rPr>
          <w:rStyle w:val="StyleUnderline"/>
        </w:rPr>
        <w:t>A private entity</w:t>
      </w:r>
      <w:r w:rsidRPr="00C54DC8">
        <w:rPr>
          <w:sz w:val="16"/>
        </w:rPr>
        <w:t xml:space="preserve">, through contractual arbitration provisions, </w:t>
      </w:r>
      <w:r w:rsidRPr="00C54DC8">
        <w:rPr>
          <w:rStyle w:val="StyleUnderline"/>
        </w:rPr>
        <w:t xml:space="preserve">can now significantly reduce or even </w:t>
      </w:r>
      <w:r w:rsidRPr="00C54DC8">
        <w:rPr>
          <w:rStyle w:val="Emphasis"/>
        </w:rPr>
        <w:t>remove</w:t>
      </w:r>
      <w:r w:rsidRPr="00C54DC8">
        <w:rPr>
          <w:rStyle w:val="StyleUnderline"/>
        </w:rPr>
        <w:t xml:space="preserve"> its substantive </w:t>
      </w:r>
      <w:r w:rsidRPr="00C54DC8">
        <w:rPr>
          <w:rStyle w:val="Emphasis"/>
        </w:rPr>
        <w:t>legal obligations</w:t>
      </w:r>
      <w:r w:rsidRPr="00C54DC8">
        <w:rPr>
          <w:rStyle w:val="StyleUnderline"/>
        </w:rPr>
        <w:t xml:space="preserve"> by </w:t>
      </w:r>
      <w:r w:rsidRPr="00C54DC8">
        <w:rPr>
          <w:rStyle w:val="Emphasis"/>
        </w:rPr>
        <w:t>eliminating</w:t>
      </w:r>
      <w:r w:rsidRPr="00C54DC8">
        <w:rPr>
          <w:rStyle w:val="StyleUnderline"/>
        </w:rPr>
        <w:t xml:space="preserve"> claiming. That</w:t>
      </w:r>
      <w:r w:rsidRPr="00C54DC8">
        <w:rPr>
          <w:sz w:val="16"/>
        </w:rPr>
        <w:t xml:space="preserve"> private </w:t>
      </w:r>
      <w:r w:rsidRPr="00C54DC8">
        <w:rPr>
          <w:rStyle w:val="StyleUnderline"/>
        </w:rPr>
        <w:t>contract</w:t>
      </w:r>
      <w:r w:rsidRPr="00C54DC8">
        <w:rPr>
          <w:sz w:val="16"/>
        </w:rPr>
        <w:t xml:space="preserve"> drafter </w:t>
      </w:r>
      <w:r w:rsidRPr="00C54DC8">
        <w:rPr>
          <w:rStyle w:val="StyleUnderline"/>
        </w:rPr>
        <w:t>can</w:t>
      </w:r>
      <w:r w:rsidRPr="00C54DC8">
        <w:rPr>
          <w:sz w:val="16"/>
        </w:rPr>
        <w:t xml:space="preserve">, in effect, </w:t>
      </w:r>
      <w:r w:rsidRPr="00C54DC8">
        <w:rPr>
          <w:rStyle w:val="StyleUnderline"/>
        </w:rPr>
        <w:t xml:space="preserve">wield </w:t>
      </w:r>
      <w:r w:rsidRPr="00C54DC8">
        <w:rPr>
          <w:rStyle w:val="Emphasis"/>
        </w:rPr>
        <w:t>quasi-lawmaking power</w:t>
      </w:r>
      <w:r w:rsidRPr="00C54DC8">
        <w:rPr>
          <w:rStyle w:val="StyleUnderline"/>
        </w:rPr>
        <w:t xml:space="preserve"> by rendering substantive law </w:t>
      </w:r>
      <w:r w:rsidRPr="00C54DC8">
        <w:rPr>
          <w:rStyle w:val="Emphasis"/>
        </w:rPr>
        <w:t>inapplicable</w:t>
      </w:r>
      <w:r w:rsidRPr="00C54DC8">
        <w:rPr>
          <w:rStyle w:val="StyleUnderline"/>
        </w:rPr>
        <w:t xml:space="preserve"> to</w:t>
      </w:r>
      <w:r w:rsidRPr="00C54DC8">
        <w:rPr>
          <w:sz w:val="16"/>
        </w:rPr>
        <w:t xml:space="preserve"> a great deal of </w:t>
      </w:r>
      <w:r w:rsidRPr="00C54DC8">
        <w:rPr>
          <w:rStyle w:val="StyleUnderline"/>
        </w:rPr>
        <w:t xml:space="preserve">its primary conduct. Given the </w:t>
      </w:r>
      <w:r w:rsidRPr="00C54DC8">
        <w:rPr>
          <w:rStyle w:val="Emphasis"/>
        </w:rPr>
        <w:t>central role</w:t>
      </w:r>
      <w:r w:rsidRPr="00C54DC8">
        <w:rPr>
          <w:rStyle w:val="StyleUnderline"/>
        </w:rPr>
        <w:t xml:space="preserve"> of private enforcement to the achievement of legislative directives</w:t>
      </w:r>
      <w:r w:rsidRPr="00C54DC8">
        <w:rPr>
          <w:sz w:val="16"/>
        </w:rPr>
        <w:t xml:space="preserve">, 2 </w:t>
      </w:r>
      <w:r w:rsidRPr="00C54DC8">
        <w:rPr>
          <w:rStyle w:val="StyleUnderline"/>
        </w:rPr>
        <w:t>private entities</w:t>
      </w:r>
      <w:r w:rsidRPr="00C54DC8">
        <w:rPr>
          <w:sz w:val="16"/>
        </w:rPr>
        <w:t xml:space="preserve"> can therefore </w:t>
      </w:r>
      <w:r w:rsidRPr="00C54DC8">
        <w:rPr>
          <w:rStyle w:val="StyleUnderline"/>
        </w:rPr>
        <w:t>use</w:t>
      </w:r>
      <w:r w:rsidRPr="00C54DC8">
        <w:rPr>
          <w:sz w:val="16"/>
        </w:rPr>
        <w:t xml:space="preserve"> contractual </w:t>
      </w:r>
      <w:r w:rsidRPr="00C54DC8">
        <w:rPr>
          <w:rStyle w:val="StyleUnderline"/>
        </w:rPr>
        <w:t xml:space="preserve">arbitration provisions effectively to </w:t>
      </w:r>
      <w:r w:rsidRPr="00C54DC8">
        <w:rPr>
          <w:rStyle w:val="Emphasis"/>
        </w:rPr>
        <w:t>erode substantive law</w:t>
      </w:r>
      <w:r w:rsidRPr="00C54DC8">
        <w:rPr>
          <w:rStyle w:val="StyleUnderline"/>
        </w:rPr>
        <w:t xml:space="preserve"> from the books, with the consequent </w:t>
      </w:r>
      <w:r w:rsidRPr="00C54DC8">
        <w:rPr>
          <w:rStyle w:val="Emphasis"/>
        </w:rPr>
        <w:t>erosion</w:t>
      </w:r>
      <w:r w:rsidRPr="00C54DC8">
        <w:rPr>
          <w:rStyle w:val="StyleUnderline"/>
        </w:rPr>
        <w:t xml:space="preserve"> of</w:t>
      </w:r>
      <w:r w:rsidRPr="00C54DC8">
        <w:rPr>
          <w:sz w:val="16"/>
        </w:rPr>
        <w:t xml:space="preserve"> both </w:t>
      </w:r>
      <w:r w:rsidRPr="00C54DC8">
        <w:rPr>
          <w:rStyle w:val="StyleUnderline"/>
        </w:rPr>
        <w:t xml:space="preserve">the private </w:t>
      </w:r>
      <w:r w:rsidRPr="00C54DC8">
        <w:rPr>
          <w:rStyle w:val="Emphasis"/>
        </w:rPr>
        <w:t>compensatory goals</w:t>
      </w:r>
      <w:r w:rsidRPr="00C54DC8">
        <w:rPr>
          <w:rStyle w:val="StyleUnderline"/>
        </w:rPr>
        <w:t xml:space="preserve"> and </w:t>
      </w:r>
      <w:r w:rsidRPr="00C54DC8">
        <w:rPr>
          <w:rStyle w:val="Emphasis"/>
        </w:rPr>
        <w:t>public deterrent</w:t>
      </w:r>
      <w:r w:rsidRPr="00C54DC8">
        <w:rPr>
          <w:rStyle w:val="StyleUnderline"/>
        </w:rPr>
        <w:t xml:space="preserve"> objectives</w:t>
      </w:r>
      <w:r w:rsidRPr="00C54DC8">
        <w:rPr>
          <w:sz w:val="16"/>
        </w:rPr>
        <w:t xml:space="preserve"> of that law.</w:t>
      </w:r>
    </w:p>
    <w:p w14:paraId="69D8EE8F" w14:textId="77777777" w:rsidR="002C7446" w:rsidRPr="00392EE3" w:rsidRDefault="002C7446" w:rsidP="002C7446">
      <w:pPr>
        <w:rPr>
          <w:sz w:val="16"/>
        </w:rPr>
      </w:pPr>
      <w:r w:rsidRPr="00C54DC8">
        <w:rPr>
          <w:sz w:val="16"/>
        </w:rPr>
        <w:t>As an initial matter, one can situate the trend toward privatizing dispute resolution within a broader narrative about the erosion of the public realm in the world of litigation writ large. For years, scholars have traced, and alternatively lamented and lauded, the near-total disappearance of the trial, the most public feature of our civil litigation system.3 There are myriad explanations for the decline in trial rates,4 but an undoubted descriptive consequence of the vanishing trial—and the corresponding rise</w:t>
      </w:r>
      <w:r w:rsidRPr="00392EE3">
        <w:rPr>
          <w:sz w:val="16"/>
        </w:rPr>
        <w:t xml:space="preserve"> of settlement as the dominant endgame in litigation—has been a decline in the transparency of case outcomes and often of the judicial and litigation processes behind those outcomes. Normatively, scholars have argued that </w:t>
      </w:r>
      <w:r w:rsidRPr="00D41E91">
        <w:rPr>
          <w:rStyle w:val="StyleUnderline"/>
          <w:highlight w:val="cyan"/>
        </w:rPr>
        <w:t>the</w:t>
      </w:r>
      <w:r w:rsidRPr="00B3623F">
        <w:rPr>
          <w:rStyle w:val="StyleUnderline"/>
        </w:rPr>
        <w:t xml:space="preserve"> </w:t>
      </w:r>
      <w:r w:rsidRPr="00B3623F">
        <w:rPr>
          <w:rStyle w:val="Emphasis"/>
        </w:rPr>
        <w:t xml:space="preserve">large-scale </w:t>
      </w:r>
      <w:r w:rsidRPr="00D41E91">
        <w:rPr>
          <w:rStyle w:val="Emphasis"/>
          <w:highlight w:val="cyan"/>
        </w:rPr>
        <w:t>shift</w:t>
      </w:r>
      <w:r w:rsidRPr="00D41E91">
        <w:rPr>
          <w:rStyle w:val="StyleUnderline"/>
          <w:highlight w:val="cyan"/>
        </w:rPr>
        <w:t xml:space="preserve"> from trial</w:t>
      </w:r>
      <w:r w:rsidRPr="00B3623F">
        <w:rPr>
          <w:rStyle w:val="StyleUnderline"/>
        </w:rPr>
        <w:t xml:space="preserve"> to settlement</w:t>
      </w:r>
      <w:r w:rsidRPr="00392EE3">
        <w:rPr>
          <w:sz w:val="16"/>
        </w:rPr>
        <w:t xml:space="preserve"> has </w:t>
      </w:r>
      <w:r w:rsidRPr="00D41E91">
        <w:rPr>
          <w:rStyle w:val="StyleUnderline"/>
          <w:highlight w:val="cyan"/>
        </w:rPr>
        <w:t>resulted in</w:t>
      </w:r>
      <w:r w:rsidRPr="00B3623F">
        <w:rPr>
          <w:rStyle w:val="StyleUnderline"/>
        </w:rPr>
        <w:t xml:space="preserve"> </w:t>
      </w:r>
      <w:r w:rsidRPr="00B3623F">
        <w:rPr>
          <w:rStyle w:val="Emphasis"/>
        </w:rPr>
        <w:t xml:space="preserve">significant </w:t>
      </w:r>
      <w:r w:rsidRPr="00D41E91">
        <w:rPr>
          <w:rStyle w:val="Emphasis"/>
          <w:highlight w:val="cyan"/>
        </w:rPr>
        <w:t>losses</w:t>
      </w:r>
      <w:r w:rsidRPr="00D41E91">
        <w:rPr>
          <w:rStyle w:val="StyleUnderline"/>
          <w:highlight w:val="cyan"/>
        </w:rPr>
        <w:t xml:space="preserve"> to</w:t>
      </w:r>
      <w:r w:rsidRPr="00B3623F">
        <w:rPr>
          <w:rStyle w:val="StyleUnderline"/>
        </w:rPr>
        <w:t xml:space="preserve"> the values of </w:t>
      </w:r>
      <w:r w:rsidRPr="00B3623F">
        <w:rPr>
          <w:rStyle w:val="Emphasis"/>
        </w:rPr>
        <w:t xml:space="preserve">democratic </w:t>
      </w:r>
      <w:r w:rsidRPr="00D41E91">
        <w:rPr>
          <w:rStyle w:val="Emphasis"/>
          <w:highlight w:val="cyan"/>
        </w:rPr>
        <w:t>participation</w:t>
      </w:r>
      <w:r w:rsidRPr="00D41E91">
        <w:rPr>
          <w:rStyle w:val="StyleUnderline"/>
          <w:highlight w:val="cyan"/>
        </w:rPr>
        <w:t xml:space="preserve">, </w:t>
      </w:r>
      <w:r w:rsidRPr="00D41E91">
        <w:rPr>
          <w:rStyle w:val="Emphasis"/>
          <w:highlight w:val="cyan"/>
        </w:rPr>
        <w:t>legitimacy</w:t>
      </w:r>
      <w:r w:rsidRPr="00B3623F">
        <w:rPr>
          <w:rStyle w:val="StyleUnderline"/>
        </w:rPr>
        <w:t xml:space="preserve">, </w:t>
      </w:r>
      <w:r w:rsidRPr="00484104">
        <w:rPr>
          <w:rStyle w:val="StyleUnderline"/>
        </w:rPr>
        <w:t>deterrence, accuracy</w:t>
      </w:r>
      <w:r w:rsidRPr="00B3623F">
        <w:rPr>
          <w:rStyle w:val="StyleUnderline"/>
        </w:rPr>
        <w:t xml:space="preserve">, </w:t>
      </w:r>
      <w:r w:rsidRPr="00B3623F">
        <w:rPr>
          <w:rStyle w:val="Emphasis"/>
        </w:rPr>
        <w:t xml:space="preserve">judicial </w:t>
      </w:r>
      <w:r w:rsidRPr="00D41E91">
        <w:rPr>
          <w:rStyle w:val="Emphasis"/>
          <w:highlight w:val="cyan"/>
        </w:rPr>
        <w:t>independence</w:t>
      </w:r>
      <w:r w:rsidRPr="00B3623F">
        <w:rPr>
          <w:rStyle w:val="StyleUnderline"/>
        </w:rPr>
        <w:t xml:space="preserve">, </w:t>
      </w:r>
      <w:r w:rsidRPr="00484104">
        <w:rPr>
          <w:rStyle w:val="StyleUnderline"/>
        </w:rPr>
        <w:t>egalitarianism</w:t>
      </w:r>
      <w:r w:rsidRPr="00B3623F">
        <w:rPr>
          <w:rStyle w:val="StyleUnderline"/>
        </w:rPr>
        <w:t xml:space="preserve">, </w:t>
      </w:r>
      <w:r w:rsidRPr="00D41E91">
        <w:rPr>
          <w:rStyle w:val="Emphasis"/>
          <w:highlight w:val="cyan"/>
        </w:rPr>
        <w:t>transparency</w:t>
      </w:r>
      <w:r w:rsidRPr="00D41E91">
        <w:rPr>
          <w:rStyle w:val="StyleUnderline"/>
          <w:highlight w:val="cyan"/>
        </w:rPr>
        <w:t>, and</w:t>
      </w:r>
      <w:r w:rsidRPr="00B3623F">
        <w:rPr>
          <w:rStyle w:val="StyleUnderline"/>
        </w:rPr>
        <w:t xml:space="preserve"> </w:t>
      </w:r>
      <w:r w:rsidRPr="00484104">
        <w:rPr>
          <w:rStyle w:val="StyleUnderline"/>
        </w:rPr>
        <w:t>peacekeeping</w:t>
      </w:r>
      <w:r w:rsidRPr="00392EE3">
        <w:rPr>
          <w:sz w:val="16"/>
        </w:rPr>
        <w:t xml:space="preserve">.12 Moreover, </w:t>
      </w:r>
      <w:r w:rsidRPr="0017123F">
        <w:rPr>
          <w:rStyle w:val="StyleUnderline"/>
        </w:rPr>
        <w:t xml:space="preserve">the </w:t>
      </w:r>
      <w:r w:rsidRPr="00392EE3">
        <w:rPr>
          <w:rStyle w:val="StyleUnderline"/>
        </w:rPr>
        <w:t xml:space="preserve">confidentiality of private settlements </w:t>
      </w:r>
      <w:r w:rsidRPr="00392EE3">
        <w:rPr>
          <w:rStyle w:val="Emphasis"/>
        </w:rPr>
        <w:t>frustrates</w:t>
      </w:r>
      <w:r w:rsidRPr="00392EE3">
        <w:rPr>
          <w:rStyle w:val="StyleUnderline"/>
        </w:rPr>
        <w:t xml:space="preserve"> public access and deprives future litigants of</w:t>
      </w:r>
      <w:r w:rsidRPr="00392EE3">
        <w:rPr>
          <w:sz w:val="16"/>
        </w:rPr>
        <w:t xml:space="preserve"> the benefits of </w:t>
      </w:r>
      <w:r w:rsidRPr="00392EE3">
        <w:rPr>
          <w:rStyle w:val="StyleUnderline"/>
        </w:rPr>
        <w:t>precedential decision-making</w:t>
      </w:r>
      <w:r w:rsidRPr="00392EE3">
        <w:rPr>
          <w:sz w:val="16"/>
        </w:rPr>
        <w:t xml:space="preserve">.13 As I have discussed in prior work, the rise of settlement, unaccompanied by procedural change that would provide for robust pre-trial judicial assessment of the merits of claims, has resulted in fewer judicial pronouncements of law and judicial applications of law to facts.14 Moreover, some have argued that </w:t>
      </w:r>
      <w:r w:rsidRPr="00D41E91">
        <w:rPr>
          <w:rStyle w:val="StyleUnderline"/>
          <w:highlight w:val="cyan"/>
        </w:rPr>
        <w:t>this</w:t>
      </w:r>
      <w:r w:rsidRPr="00B3623F">
        <w:rPr>
          <w:rStyle w:val="StyleUnderline"/>
        </w:rPr>
        <w:t xml:space="preserve"> state of affairs </w:t>
      </w:r>
      <w:r w:rsidRPr="00D41E91">
        <w:rPr>
          <w:rStyle w:val="Emphasis"/>
          <w:highlight w:val="cyan"/>
        </w:rPr>
        <w:t>diminishes</w:t>
      </w:r>
      <w:r w:rsidRPr="0017123F">
        <w:rPr>
          <w:rStyle w:val="StyleUnderline"/>
        </w:rPr>
        <w:t xml:space="preserve"> public </w:t>
      </w:r>
      <w:r w:rsidRPr="00D41E91">
        <w:rPr>
          <w:rStyle w:val="Emphasis"/>
          <w:highlight w:val="cyan"/>
        </w:rPr>
        <w:t>confidence</w:t>
      </w:r>
      <w:r w:rsidRPr="00D41E91">
        <w:rPr>
          <w:rStyle w:val="StyleUnderline"/>
          <w:highlight w:val="cyan"/>
        </w:rPr>
        <w:t xml:space="preserve"> in</w:t>
      </w:r>
      <w:r w:rsidRPr="0017123F">
        <w:rPr>
          <w:rStyle w:val="StyleUnderline"/>
        </w:rPr>
        <w:t xml:space="preserve"> </w:t>
      </w:r>
      <w:r w:rsidRPr="0017123F">
        <w:rPr>
          <w:rStyle w:val="Emphasis"/>
        </w:rPr>
        <w:t xml:space="preserve">public </w:t>
      </w:r>
      <w:r w:rsidRPr="00D41E91">
        <w:rPr>
          <w:rStyle w:val="Emphasis"/>
          <w:highlight w:val="cyan"/>
        </w:rPr>
        <w:t>institutions</w:t>
      </w:r>
      <w:r w:rsidRPr="00D41E91">
        <w:rPr>
          <w:rStyle w:val="StyleUnderline"/>
          <w:highlight w:val="cyan"/>
        </w:rPr>
        <w:t xml:space="preserve"> and leads to </w:t>
      </w:r>
      <w:r w:rsidRPr="00D41E91">
        <w:rPr>
          <w:rStyle w:val="Emphasis"/>
          <w:highlight w:val="cyan"/>
        </w:rPr>
        <w:t>stagnation</w:t>
      </w:r>
      <w:r w:rsidRPr="00B3623F">
        <w:rPr>
          <w:rStyle w:val="StyleUnderline"/>
        </w:rPr>
        <w:t xml:space="preserve"> in public law</w:t>
      </w:r>
      <w:r w:rsidRPr="00392EE3">
        <w:rPr>
          <w:sz w:val="16"/>
        </w:rPr>
        <w:t>.15</w:t>
      </w:r>
    </w:p>
    <w:p w14:paraId="4244D29E" w14:textId="77777777" w:rsidR="002C7446" w:rsidRDefault="002C7446" w:rsidP="002C7446">
      <w:pPr>
        <w:rPr>
          <w:sz w:val="16"/>
        </w:rPr>
      </w:pPr>
      <w:r w:rsidRPr="00392EE3">
        <w:rPr>
          <w:sz w:val="16"/>
        </w:rPr>
        <w:t xml:space="preserve">Similar arguments </w:t>
      </w:r>
      <w:r w:rsidRPr="00C54DC8">
        <w:rPr>
          <w:sz w:val="16"/>
        </w:rPr>
        <w:t xml:space="preserve">have been raised about the values lost when public proceedings and transparency are traded for the arguable convenience and efficiency of private dispute resolution through arbitration. First, </w:t>
      </w:r>
      <w:r w:rsidRPr="00C54DC8">
        <w:rPr>
          <w:rStyle w:val="Emphasis"/>
        </w:rPr>
        <w:t>privatizing</w:t>
      </w:r>
      <w:r w:rsidRPr="00C54DC8">
        <w:rPr>
          <w:rStyle w:val="StyleUnderline"/>
        </w:rPr>
        <w:t xml:space="preserve"> disputes</w:t>
      </w:r>
      <w:r w:rsidRPr="00C54DC8">
        <w:rPr>
          <w:sz w:val="16"/>
        </w:rPr>
        <w:t xml:space="preserve"> that would otherwise be public </w:t>
      </w:r>
      <w:r w:rsidRPr="00C54DC8">
        <w:rPr>
          <w:rStyle w:val="StyleUnderline"/>
        </w:rPr>
        <w:t xml:space="preserve">may well </w:t>
      </w:r>
      <w:r w:rsidRPr="00C54DC8">
        <w:rPr>
          <w:rStyle w:val="Emphasis"/>
        </w:rPr>
        <w:t>erode public confidence</w:t>
      </w:r>
      <w:r w:rsidRPr="00C54DC8">
        <w:rPr>
          <w:rStyle w:val="StyleUnderline"/>
        </w:rPr>
        <w:t xml:space="preserve"> in public </w:t>
      </w:r>
      <w:r w:rsidRPr="00C54DC8">
        <w:rPr>
          <w:rStyle w:val="Emphasis"/>
        </w:rPr>
        <w:t>institutions</w:t>
      </w:r>
      <w:r w:rsidRPr="00C54DC8">
        <w:rPr>
          <w:rStyle w:val="StyleUnderline"/>
        </w:rPr>
        <w:t xml:space="preserve"> and the </w:t>
      </w:r>
      <w:r w:rsidRPr="00C54DC8">
        <w:rPr>
          <w:rStyle w:val="Emphasis"/>
        </w:rPr>
        <w:t>judicial process</w:t>
      </w:r>
      <w:r w:rsidRPr="00C54DC8">
        <w:rPr>
          <w:rStyle w:val="StyleUnderline"/>
        </w:rPr>
        <w:t xml:space="preserve"> by </w:t>
      </w:r>
      <w:r w:rsidRPr="00C54DC8">
        <w:rPr>
          <w:rStyle w:val="Emphasis"/>
        </w:rPr>
        <w:t>removing</w:t>
      </w:r>
      <w:r w:rsidRPr="00C54DC8">
        <w:rPr>
          <w:rStyle w:val="StyleUnderline"/>
        </w:rPr>
        <w:t xml:space="preserve"> disputes from the public realm. Litigation</w:t>
      </w:r>
      <w:r w:rsidRPr="00C54DC8">
        <w:rPr>
          <w:sz w:val="16"/>
        </w:rPr>
        <w:t xml:space="preserve"> proceedings </w:t>
      </w:r>
      <w:r w:rsidRPr="00C54DC8">
        <w:rPr>
          <w:rStyle w:val="StyleUnderline"/>
        </w:rPr>
        <w:t xml:space="preserve">in court enable </w:t>
      </w:r>
      <w:r w:rsidRPr="00C54DC8">
        <w:rPr>
          <w:rStyle w:val="Emphasis"/>
        </w:rPr>
        <w:t>public discussion</w:t>
      </w:r>
      <w:r w:rsidRPr="00C54DC8">
        <w:rPr>
          <w:rStyle w:val="StyleUnderline"/>
        </w:rPr>
        <w:t xml:space="preserve"> of governmental and other</w:t>
      </w:r>
      <w:r w:rsidRPr="00C54DC8">
        <w:rPr>
          <w:sz w:val="16"/>
        </w:rPr>
        <w:t xml:space="preserve"> public </w:t>
      </w:r>
      <w:r w:rsidRPr="00C54DC8">
        <w:rPr>
          <w:rStyle w:val="StyleUnderline"/>
        </w:rPr>
        <w:t>affairs; they provide checks against</w:t>
      </w:r>
      <w:r w:rsidRPr="00C54DC8">
        <w:rPr>
          <w:sz w:val="16"/>
        </w:rPr>
        <w:t xml:space="preserve"> both </w:t>
      </w:r>
      <w:r w:rsidRPr="00C54DC8">
        <w:rPr>
          <w:rStyle w:val="StyleUnderline"/>
        </w:rPr>
        <w:t>unfairness</w:t>
      </w:r>
      <w:r w:rsidRPr="00C54DC8">
        <w:rPr>
          <w:sz w:val="16"/>
        </w:rPr>
        <w:t xml:space="preserve"> to some litigants that may flourish behind closed doors 16 and potentially corrupt practices by attorneys, judicial officers, and litigants.17 Second, and relatedly, </w:t>
      </w:r>
      <w:r w:rsidRPr="00C54DC8">
        <w:rPr>
          <w:rStyle w:val="StyleUnderline"/>
        </w:rPr>
        <w:t xml:space="preserve">privatizing dispute resolution may </w:t>
      </w:r>
      <w:r w:rsidRPr="00C54DC8">
        <w:rPr>
          <w:rStyle w:val="Emphasis"/>
        </w:rPr>
        <w:t>undermine</w:t>
      </w:r>
      <w:r w:rsidRPr="00C54DC8">
        <w:rPr>
          <w:rStyle w:val="StyleUnderline"/>
        </w:rPr>
        <w:t xml:space="preserve"> the functioning of </w:t>
      </w:r>
      <w:r w:rsidRPr="00C54DC8">
        <w:rPr>
          <w:rStyle w:val="Emphasis"/>
        </w:rPr>
        <w:t>judicial institutions</w:t>
      </w:r>
      <w:r w:rsidRPr="00C54DC8">
        <w:rPr>
          <w:sz w:val="16"/>
        </w:rPr>
        <w:t xml:space="preserve"> themselves </w:t>
      </w:r>
      <w:r w:rsidRPr="00C54DC8">
        <w:rPr>
          <w:rStyle w:val="StyleUnderline"/>
        </w:rPr>
        <w:t xml:space="preserve">by </w:t>
      </w:r>
      <w:r w:rsidRPr="00C54DC8">
        <w:rPr>
          <w:rStyle w:val="Emphasis"/>
        </w:rPr>
        <w:t>decreasing</w:t>
      </w:r>
      <w:r w:rsidRPr="00C54DC8">
        <w:rPr>
          <w:rStyle w:val="StyleUnderline"/>
        </w:rPr>
        <w:t xml:space="preserve"> public and private </w:t>
      </w:r>
      <w:r w:rsidRPr="00C54DC8">
        <w:rPr>
          <w:rStyle w:val="Emphasis"/>
        </w:rPr>
        <w:t>investment</w:t>
      </w:r>
      <w:r w:rsidRPr="00C54DC8">
        <w:rPr>
          <w:rStyle w:val="StyleUnderline"/>
        </w:rPr>
        <w:t xml:space="preserve"> in the courts</w:t>
      </w:r>
      <w:r w:rsidRPr="00C54DC8">
        <w:rPr>
          <w:sz w:val="16"/>
        </w:rPr>
        <w:t xml:space="preserve">.18 Third, </w:t>
      </w:r>
      <w:r w:rsidRPr="00C54DC8">
        <w:rPr>
          <w:rStyle w:val="StyleUnderline"/>
        </w:rPr>
        <w:t xml:space="preserve">privatization threatens to </w:t>
      </w:r>
      <w:r w:rsidRPr="00C54DC8">
        <w:rPr>
          <w:rStyle w:val="Emphasis"/>
        </w:rPr>
        <w:t>impede public awareness</w:t>
      </w:r>
      <w:r w:rsidRPr="00C54DC8">
        <w:rPr>
          <w:rStyle w:val="StyleUnderline"/>
        </w:rPr>
        <w:t xml:space="preserve"> of the </w:t>
      </w:r>
      <w:r w:rsidRPr="00C54DC8">
        <w:rPr>
          <w:rStyle w:val="Emphasis"/>
        </w:rPr>
        <w:t>substantive law</w:t>
      </w:r>
      <w:r w:rsidRPr="00C54DC8">
        <w:rPr>
          <w:sz w:val="16"/>
        </w:rPr>
        <w:t>, inasmuch as private proceedings frustrate the public’s ability</w:t>
      </w:r>
      <w:r w:rsidRPr="00392EE3">
        <w:rPr>
          <w:sz w:val="16"/>
        </w:rPr>
        <w:t xml:space="preserve"> to understand the state of the law, how particular laws are interpreted, and how claims are pursued.19</w:t>
      </w:r>
    </w:p>
    <w:p w14:paraId="6550DC1A" w14:textId="77777777" w:rsidR="002C7446" w:rsidRDefault="002C7446" w:rsidP="002C7446">
      <w:pPr>
        <w:rPr>
          <w:sz w:val="16"/>
        </w:rPr>
      </w:pPr>
    </w:p>
    <w:p w14:paraId="6A18B014" w14:textId="77777777" w:rsidR="002C7446" w:rsidRPr="0066089B" w:rsidRDefault="002C7446" w:rsidP="002C7446">
      <w:pPr>
        <w:pStyle w:val="Heading4"/>
      </w:pPr>
      <w:r>
        <w:t>Judicial legitimacy solves extinction</w:t>
      </w:r>
    </w:p>
    <w:p w14:paraId="5027D8EA" w14:textId="77777777" w:rsidR="002C7446" w:rsidRPr="00074AEB" w:rsidRDefault="002C7446" w:rsidP="002C7446">
      <w:r w:rsidRPr="00074AEB">
        <w:rPr>
          <w:rStyle w:val="Style13ptBold"/>
        </w:rPr>
        <w:t>Davis and Morse ’18</w:t>
      </w:r>
      <w:r w:rsidRPr="00074AEB">
        <w:t xml:space="preserve"> [Christina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23B96732" w14:textId="77777777" w:rsidR="002C7446" w:rsidRPr="0066089B" w:rsidRDefault="002C7446" w:rsidP="002C7446">
      <w:pPr>
        <w:rPr>
          <w:rFonts w:asciiTheme="majorHAnsi" w:hAnsiTheme="majorHAnsi" w:cstheme="majorHAnsi"/>
          <w:sz w:val="16"/>
        </w:rPr>
      </w:pPr>
      <w:r w:rsidRPr="0066089B">
        <w:rPr>
          <w:rFonts w:asciiTheme="majorHAnsi" w:hAnsiTheme="majorHAnsi" w:cstheme="majorHAnsi"/>
          <w:sz w:val="16"/>
        </w:rPr>
        <w:t xml:space="preserve">Trade, Conflict, and Adjudication </w:t>
      </w:r>
    </w:p>
    <w:p w14:paraId="1AB8A901" w14:textId="77777777" w:rsidR="002C7446" w:rsidRPr="00345A39" w:rsidRDefault="002C7446" w:rsidP="002C7446">
      <w:r w:rsidRPr="0066089B">
        <w:rPr>
          <w:rFonts w:asciiTheme="majorHAnsi" w:hAnsiTheme="majorHAnsi" w:cstheme="majorHAnsi"/>
          <w:sz w:val="16"/>
        </w:rPr>
        <w:t xml:space="preserve">We argue that </w:t>
      </w:r>
      <w:r w:rsidRPr="00D41E91">
        <w:rPr>
          <w:rStyle w:val="StyleUnderline"/>
          <w:rFonts w:asciiTheme="majorHAnsi" w:hAnsiTheme="majorHAnsi" w:cstheme="majorHAnsi"/>
          <w:highlight w:val="cyan"/>
        </w:rPr>
        <w:t>countries turn to</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international </w:t>
      </w:r>
      <w:r w:rsidRPr="00D41E91">
        <w:rPr>
          <w:rStyle w:val="Emphasis"/>
          <w:rFonts w:asciiTheme="majorHAnsi" w:hAnsiTheme="majorHAnsi" w:cstheme="majorHAnsi"/>
          <w:highlight w:val="cyan"/>
        </w:rPr>
        <w:t>adjudication</w:t>
      </w:r>
      <w:r w:rsidRPr="00D41E91">
        <w:rPr>
          <w:rStyle w:val="StyleUnderline"/>
          <w:rFonts w:asciiTheme="majorHAnsi" w:hAnsiTheme="majorHAnsi" w:cstheme="majorHAnsi"/>
          <w:highlight w:val="cyan"/>
        </w:rPr>
        <w:t xml:space="preserve"> to protect</w:t>
      </w:r>
      <w:r w:rsidRPr="0066089B">
        <w:rPr>
          <w:rStyle w:val="StyleUnderline"/>
          <w:rFonts w:asciiTheme="majorHAnsi" w:hAnsiTheme="majorHAnsi" w:cstheme="majorHAnsi"/>
        </w:rPr>
        <w:t xml:space="preserve"> trade flows under</w:t>
      </w:r>
      <w:r w:rsidRPr="0066089B">
        <w:rPr>
          <w:rFonts w:asciiTheme="majorHAnsi" w:hAnsiTheme="majorHAnsi" w:cstheme="majorHAnsi"/>
          <w:sz w:val="16"/>
        </w:rPr>
        <w:t xml:space="preserve"> conditions of </w:t>
      </w:r>
      <w:r w:rsidRPr="0066089B">
        <w:rPr>
          <w:rStyle w:val="StyleUnderline"/>
          <w:rFonts w:asciiTheme="majorHAnsi" w:hAnsiTheme="majorHAnsi" w:cstheme="majorHAnsi"/>
        </w:rPr>
        <w:t xml:space="preserve">strong economic </w:t>
      </w:r>
      <w:r w:rsidRPr="00D41E91">
        <w:rPr>
          <w:rStyle w:val="Emphasis"/>
          <w:rFonts w:asciiTheme="majorHAnsi" w:hAnsiTheme="majorHAnsi" w:cstheme="majorHAnsi"/>
          <w:highlight w:val="cyan"/>
        </w:rPr>
        <w:t>interdependence</w:t>
      </w:r>
      <w:r w:rsidRPr="0066089B">
        <w:rPr>
          <w:rFonts w:asciiTheme="majorHAnsi" w:hAnsiTheme="majorHAnsi" w:cstheme="majorHAnsi"/>
          <w:sz w:val="16"/>
        </w:rPr>
        <w:t xml:space="preserve">. This argument is built on two key assumptions. </w:t>
      </w:r>
      <w:r w:rsidRPr="0066089B">
        <w:rPr>
          <w:rStyle w:val="StyleUnderline"/>
          <w:rFonts w:asciiTheme="majorHAnsi" w:hAnsiTheme="majorHAnsi" w:cstheme="majorHAnsi"/>
        </w:rPr>
        <w:t>First, states believe</w:t>
      </w:r>
      <w:r w:rsidRPr="0066089B">
        <w:rPr>
          <w:rFonts w:asciiTheme="majorHAnsi" w:hAnsiTheme="majorHAnsi" w:cstheme="majorHAnsi"/>
          <w:sz w:val="16"/>
        </w:rPr>
        <w:t xml:space="preserve"> that an </w:t>
      </w:r>
      <w:r w:rsidRPr="0066089B">
        <w:rPr>
          <w:rStyle w:val="StyleUnderline"/>
          <w:rFonts w:asciiTheme="majorHAnsi" w:hAnsiTheme="majorHAnsi" w:cstheme="majorHAnsi"/>
        </w:rPr>
        <w:t>international dispute</w:t>
      </w:r>
      <w:r w:rsidRPr="0066089B">
        <w:rPr>
          <w:rFonts w:asciiTheme="majorHAnsi" w:hAnsiTheme="majorHAnsi" w:cstheme="majorHAnsi"/>
          <w:sz w:val="16"/>
        </w:rPr>
        <w:t xml:space="preserve"> over territory, fishing rights, or another salient issue </w:t>
      </w:r>
      <w:r w:rsidRPr="0066089B">
        <w:rPr>
          <w:rStyle w:val="StyleUnderline"/>
          <w:rFonts w:asciiTheme="majorHAnsi" w:hAnsiTheme="majorHAnsi" w:cstheme="majorHAnsi"/>
        </w:rPr>
        <w:t xml:space="preserve">could harm trade. Second, </w:t>
      </w:r>
      <w:r w:rsidRPr="00D41E91">
        <w:rPr>
          <w:rStyle w:val="StyleUnderline"/>
          <w:rFonts w:asciiTheme="majorHAnsi" w:hAnsiTheme="majorHAnsi" w:cstheme="majorHAnsi"/>
          <w:highlight w:val="cyan"/>
        </w:rPr>
        <w:t>states view</w:t>
      </w:r>
      <w:r w:rsidRPr="0066089B">
        <w:rPr>
          <w:rFonts w:asciiTheme="majorHAnsi" w:hAnsiTheme="majorHAnsi" w:cstheme="majorHAnsi"/>
          <w:sz w:val="16"/>
        </w:rPr>
        <w:t xml:space="preserve"> international </w:t>
      </w:r>
      <w:r w:rsidRPr="00D41E91">
        <w:rPr>
          <w:rStyle w:val="StyleUnderline"/>
          <w:rFonts w:asciiTheme="majorHAnsi" w:hAnsiTheme="majorHAnsi" w:cstheme="majorHAnsi"/>
          <w:highlight w:val="cyan"/>
        </w:rPr>
        <w:t>adjudication as a</w:t>
      </w:r>
      <w:r w:rsidRPr="0066089B">
        <w:rPr>
          <w:rStyle w:val="StyleUnderline"/>
          <w:rFonts w:asciiTheme="majorHAnsi" w:hAnsiTheme="majorHAnsi" w:cstheme="majorHAnsi"/>
        </w:rPr>
        <w:t xml:space="preserve">n </w:t>
      </w:r>
      <w:r w:rsidRPr="0066089B">
        <w:rPr>
          <w:rStyle w:val="Emphasis"/>
          <w:rFonts w:asciiTheme="majorHAnsi" w:hAnsiTheme="majorHAnsi" w:cstheme="majorHAnsi"/>
        </w:rPr>
        <w:t xml:space="preserve">effective </w:t>
      </w:r>
      <w:r w:rsidRPr="00D41E91">
        <w:rPr>
          <w:rStyle w:val="Emphasis"/>
          <w:rFonts w:asciiTheme="majorHAnsi" w:hAnsiTheme="majorHAnsi" w:cstheme="majorHAnsi"/>
          <w:highlight w:val="cyan"/>
        </w:rPr>
        <w:t>way</w:t>
      </w:r>
      <w:r w:rsidRPr="00D41E91">
        <w:rPr>
          <w:rStyle w:val="StyleUnderline"/>
          <w:rFonts w:asciiTheme="majorHAnsi" w:hAnsiTheme="majorHAnsi" w:cstheme="majorHAnsi"/>
          <w:highlight w:val="cyan"/>
        </w:rPr>
        <w:t xml:space="preserve"> to end</w:t>
      </w:r>
      <w:r w:rsidRPr="0066089B">
        <w:rPr>
          <w:rFonts w:asciiTheme="majorHAnsi" w:hAnsiTheme="majorHAnsi" w:cstheme="majorHAnsi"/>
          <w:sz w:val="16"/>
        </w:rPr>
        <w:t xml:space="preserve"> the </w:t>
      </w:r>
      <w:r w:rsidRPr="00D41E91">
        <w:rPr>
          <w:rStyle w:val="StyleUnderline"/>
          <w:rFonts w:asciiTheme="majorHAnsi" w:hAnsiTheme="majorHAnsi" w:cstheme="majorHAnsi"/>
          <w:highlight w:val="cyan"/>
        </w:rPr>
        <w:t>dispute</w:t>
      </w:r>
      <w:r w:rsidRPr="0066089B">
        <w:rPr>
          <w:rStyle w:val="StyleUnderline"/>
          <w:rFonts w:asciiTheme="majorHAnsi" w:hAnsiTheme="majorHAnsi" w:cstheme="majorHAnsi"/>
        </w:rPr>
        <w:t xml:space="preserve">. Given the </w:t>
      </w:r>
      <w:r w:rsidRPr="0066089B">
        <w:rPr>
          <w:rStyle w:val="Emphasis"/>
          <w:rFonts w:asciiTheme="majorHAnsi" w:hAnsiTheme="majorHAnsi" w:cstheme="majorHAnsi"/>
        </w:rPr>
        <w:t>risk of harm</w:t>
      </w:r>
      <w:r w:rsidRPr="0066089B">
        <w:rPr>
          <w:rStyle w:val="StyleUnderline"/>
          <w:rFonts w:asciiTheme="majorHAnsi" w:hAnsiTheme="majorHAnsi" w:cstheme="majorHAnsi"/>
        </w:rPr>
        <w:t xml:space="preserve"> to economic relations and</w:t>
      </w:r>
      <w:r w:rsidRPr="0066089B">
        <w:rPr>
          <w:rFonts w:asciiTheme="majorHAnsi" w:hAnsiTheme="majorHAnsi" w:cstheme="majorHAnsi"/>
          <w:sz w:val="16"/>
        </w:rPr>
        <w:t xml:space="preserve"> the potential for </w:t>
      </w:r>
      <w:r w:rsidRPr="00D41E91">
        <w:rPr>
          <w:rStyle w:val="StyleUnderline"/>
          <w:rFonts w:asciiTheme="majorHAnsi" w:hAnsiTheme="majorHAnsi" w:cstheme="majorHAnsi"/>
          <w:highlight w:val="cyan"/>
        </w:rPr>
        <w:t>courts</w:t>
      </w:r>
      <w:r w:rsidRPr="0066089B">
        <w:rPr>
          <w:rStyle w:val="StyleUnderline"/>
          <w:rFonts w:asciiTheme="majorHAnsi" w:hAnsiTheme="majorHAnsi" w:cstheme="majorHAnsi"/>
        </w:rPr>
        <w:t xml:space="preserve"> to </w:t>
      </w:r>
      <w:r w:rsidRPr="00D41E91">
        <w:rPr>
          <w:rStyle w:val="StyleUnderline"/>
          <w:rFonts w:asciiTheme="majorHAnsi" w:hAnsiTheme="majorHAnsi" w:cstheme="majorHAnsi"/>
          <w:highlight w:val="cyan"/>
        </w:rPr>
        <w:t xml:space="preserve">contribute to </w:t>
      </w:r>
      <w:r w:rsidRPr="00D41E91">
        <w:rPr>
          <w:rStyle w:val="Emphasis"/>
          <w:rFonts w:asciiTheme="majorHAnsi" w:hAnsiTheme="majorHAnsi" w:cstheme="majorHAnsi"/>
          <w:highlight w:val="cyan"/>
        </w:rPr>
        <w:t>conflict resolution</w:t>
      </w:r>
      <w:r w:rsidRPr="0066089B">
        <w:rPr>
          <w:rStyle w:val="StyleUnderline"/>
          <w:rFonts w:asciiTheme="majorHAnsi" w:hAnsiTheme="majorHAnsi" w:cstheme="majorHAnsi"/>
        </w:rPr>
        <w:t>, states</w:t>
      </w:r>
      <w:r w:rsidRPr="0066089B">
        <w:rPr>
          <w:rFonts w:asciiTheme="majorHAnsi" w:hAnsiTheme="majorHAnsi" w:cstheme="majorHAnsi"/>
          <w:sz w:val="16"/>
        </w:rPr>
        <w:t xml:space="preserve"> with high trade value vested in a relationship </w:t>
      </w:r>
      <w:r w:rsidRPr="0066089B">
        <w:rPr>
          <w:rStyle w:val="StyleUnderline"/>
          <w:rFonts w:asciiTheme="majorHAnsi" w:hAnsiTheme="majorHAnsi" w:cstheme="majorHAnsi"/>
        </w:rPr>
        <w:t>will be</w:t>
      </w:r>
      <w:r w:rsidRPr="0066089B">
        <w:rPr>
          <w:rFonts w:asciiTheme="majorHAnsi" w:hAnsiTheme="majorHAnsi" w:cstheme="majorHAnsi"/>
          <w:sz w:val="16"/>
        </w:rPr>
        <w:t xml:space="preserve"> more </w:t>
      </w:r>
      <w:r w:rsidRPr="0066089B">
        <w:rPr>
          <w:rStyle w:val="StyleUnderline"/>
          <w:rFonts w:asciiTheme="majorHAnsi" w:hAnsiTheme="majorHAnsi" w:cstheme="majorHAnsi"/>
        </w:rPr>
        <w:t>willing to undertake</w:t>
      </w:r>
      <w:r w:rsidRPr="0066089B">
        <w:rPr>
          <w:rFonts w:asciiTheme="majorHAnsi" w:hAnsiTheme="majorHAnsi" w:cstheme="majorHAnsi"/>
          <w:sz w:val="16"/>
        </w:rPr>
        <w:t xml:space="preserve"> costly </w:t>
      </w:r>
      <w:r w:rsidRPr="0066089B">
        <w:rPr>
          <w:rStyle w:val="StyleUnderline"/>
          <w:rFonts w:asciiTheme="majorHAnsi" w:hAnsiTheme="majorHAnsi" w:cstheme="majorHAnsi"/>
        </w:rPr>
        <w:t>litigation</w:t>
      </w:r>
      <w:r w:rsidRPr="0066089B">
        <w:rPr>
          <w:rFonts w:asciiTheme="majorHAnsi" w:hAnsiTheme="majorHAnsi" w:cstheme="maj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66089B">
        <w:rPr>
          <w:rStyle w:val="Emphasis"/>
          <w:rFonts w:asciiTheme="majorHAnsi" w:hAnsiTheme="majorHAnsi" w:cstheme="majorHAnsi"/>
        </w:rPr>
        <w:t>conflict</w:t>
      </w:r>
      <w:r w:rsidRPr="0066089B">
        <w:rPr>
          <w:rStyle w:val="StyleUnderline"/>
          <w:rFonts w:asciiTheme="majorHAnsi" w:hAnsiTheme="majorHAnsi" w:cstheme="majorHAnsi"/>
        </w:rPr>
        <w:t xml:space="preserve"> disrupts trade</w:t>
      </w:r>
      <w:r w:rsidRPr="0066089B">
        <w:rPr>
          <w:rFonts w:asciiTheme="majorHAnsi" w:hAnsiTheme="majorHAnsi" w:cstheme="majorHAnsi"/>
          <w:sz w:val="16"/>
        </w:rPr>
        <w:t xml:space="preserve"> is </w:t>
      </w:r>
      <w:r w:rsidRPr="0066089B">
        <w:rPr>
          <w:rStyle w:val="StyleUnderline"/>
          <w:rFonts w:asciiTheme="majorHAnsi" w:hAnsiTheme="majorHAnsi" w:cstheme="majorHAnsi"/>
        </w:rPr>
        <w:t xml:space="preserve">central to the theory of </w:t>
      </w:r>
      <w:r w:rsidRPr="0066089B">
        <w:rPr>
          <w:rStyle w:val="Emphasis"/>
          <w:rFonts w:asciiTheme="majorHAnsi" w:hAnsiTheme="majorHAnsi" w:cstheme="majorHAnsi"/>
        </w:rPr>
        <w:t>commercial peace</w:t>
      </w:r>
      <w:r w:rsidRPr="0066089B">
        <w:rPr>
          <w:rFonts w:asciiTheme="majorHAnsi" w:hAnsiTheme="majorHAnsi" w:cstheme="majorHAnsi"/>
          <w:sz w:val="16"/>
        </w:rPr>
        <w:t xml:space="preserve">. Russett and Oneal (2001) draw on the work of philosopher Immanuel Kant to argue that interdependence deters conflict by raising its costs. According to this reasoning, </w:t>
      </w:r>
      <w:r w:rsidRPr="0066089B">
        <w:rPr>
          <w:rStyle w:val="StyleUnderline"/>
          <w:rFonts w:asciiTheme="majorHAnsi" w:hAnsiTheme="majorHAnsi" w:cstheme="majorHAnsi"/>
        </w:rPr>
        <w:t xml:space="preserve">war interrupts trade while </w:t>
      </w:r>
      <w:r w:rsidRPr="0066089B">
        <w:rPr>
          <w:rStyle w:val="Emphasis"/>
          <w:rFonts w:asciiTheme="majorHAnsi" w:hAnsiTheme="majorHAnsi" w:cstheme="majorHAnsi"/>
        </w:rPr>
        <w:t>peace promotes</w:t>
      </w:r>
      <w:r w:rsidRPr="0066089B">
        <w:rPr>
          <w:rStyle w:val="StyleUnderline"/>
          <w:rFonts w:asciiTheme="majorHAnsi" w:hAnsiTheme="majorHAnsi" w:cstheme="majorHAnsi"/>
        </w:rPr>
        <w:t xml:space="preserve"> stable commerce, leading </w:t>
      </w:r>
      <w:r w:rsidRPr="0066089B">
        <w:rPr>
          <w:rStyle w:val="Emphasis"/>
          <w:rFonts w:asciiTheme="majorHAnsi" w:hAnsiTheme="majorHAnsi" w:cstheme="majorHAnsi"/>
        </w:rPr>
        <w:t>states</w:t>
      </w:r>
      <w:r w:rsidRPr="0066089B">
        <w:rPr>
          <w:rStyle w:val="StyleUnderline"/>
          <w:rFonts w:asciiTheme="majorHAnsi" w:hAnsiTheme="majorHAnsi" w:cstheme="majorHAnsi"/>
        </w:rPr>
        <w:t xml:space="preserve"> to </w:t>
      </w:r>
      <w:r w:rsidRPr="0066089B">
        <w:rPr>
          <w:rStyle w:val="Emphasis"/>
          <w:rFonts w:asciiTheme="majorHAnsi" w:hAnsiTheme="majorHAnsi" w:cstheme="majorHAnsi"/>
        </w:rPr>
        <w:t>calculate</w:t>
      </w:r>
      <w:r w:rsidRPr="0066089B">
        <w:rPr>
          <w:rStyle w:val="StyleUnderline"/>
          <w:rFonts w:asciiTheme="majorHAnsi" w:hAnsiTheme="majorHAnsi" w:cstheme="majorHAnsi"/>
        </w:rPr>
        <w:t xml:space="preserve"> that the gains of peace are significant compared to</w:t>
      </w:r>
      <w:r w:rsidRPr="0066089B">
        <w:rPr>
          <w:rFonts w:asciiTheme="majorHAnsi" w:hAnsiTheme="majorHAnsi" w:cstheme="majorHAnsi"/>
          <w:sz w:val="16"/>
        </w:rPr>
        <w:t xml:space="preserve"> the </w:t>
      </w:r>
      <w:r w:rsidRPr="0066089B">
        <w:rPr>
          <w:rStyle w:val="StyleUnderline"/>
          <w:rFonts w:asciiTheme="majorHAnsi" w:hAnsiTheme="majorHAnsi" w:cstheme="majorHAnsi"/>
        </w:rPr>
        <w:t>costs of war</w:t>
      </w:r>
      <w:r w:rsidRPr="0066089B">
        <w:rPr>
          <w:rFonts w:asciiTheme="majorHAnsi" w:hAnsiTheme="majorHAnsi" w:cstheme="majorHAnsi"/>
          <w:sz w:val="16"/>
        </w:rPr>
        <w:t xml:space="preserve">.4 Other </w:t>
      </w:r>
      <w:r w:rsidRPr="0066089B">
        <w:rPr>
          <w:rStyle w:val="StyleUnderline"/>
          <w:rFonts w:asciiTheme="majorHAnsi" w:hAnsiTheme="majorHAnsi" w:cstheme="majorHAnsi"/>
        </w:rPr>
        <w:t>perspectives focus on</w:t>
      </w:r>
      <w:r w:rsidRPr="0066089B">
        <w:rPr>
          <w:rFonts w:asciiTheme="majorHAnsi" w:hAnsiTheme="majorHAnsi" w:cstheme="majorHAnsi"/>
          <w:sz w:val="16"/>
        </w:rPr>
        <w:t xml:space="preserve"> the </w:t>
      </w:r>
      <w:r w:rsidRPr="0066089B">
        <w:rPr>
          <w:rStyle w:val="StyleUnderline"/>
          <w:rFonts w:asciiTheme="majorHAnsi" w:hAnsiTheme="majorHAnsi" w:cstheme="majorHAnsi"/>
        </w:rPr>
        <w:t>informational</w:t>
      </w:r>
      <w:r w:rsidRPr="0066089B">
        <w:rPr>
          <w:rFonts w:asciiTheme="majorHAnsi" w:hAnsiTheme="majorHAnsi" w:cstheme="majorHAnsi"/>
          <w:sz w:val="16"/>
        </w:rPr>
        <w:t xml:space="preserve"> role of </w:t>
      </w:r>
      <w:r w:rsidRPr="0066089B">
        <w:rPr>
          <w:rStyle w:val="StyleUnderline"/>
          <w:rFonts w:asciiTheme="majorHAnsi" w:hAnsiTheme="majorHAnsi" w:cstheme="majorHAnsi"/>
        </w:rPr>
        <w:t xml:space="preserve">interdependence to </w:t>
      </w:r>
      <w:r w:rsidRPr="0066089B">
        <w:rPr>
          <w:rStyle w:val="Emphasis"/>
          <w:rFonts w:asciiTheme="majorHAnsi" w:hAnsiTheme="majorHAnsi" w:cstheme="majorHAnsi"/>
        </w:rPr>
        <w:t>lower uncertainty</w:t>
      </w:r>
      <w:r w:rsidRPr="0066089B">
        <w:rPr>
          <w:rStyle w:val="StyleUnderline"/>
          <w:rFonts w:asciiTheme="majorHAnsi" w:hAnsiTheme="majorHAnsi" w:cstheme="majorHAnsi"/>
        </w:rPr>
        <w:t xml:space="preserve"> between states</w:t>
      </w:r>
      <w:r w:rsidRPr="0066089B">
        <w:rPr>
          <w:rFonts w:asciiTheme="majorHAnsi" w:hAnsiTheme="majorHAnsi" w:cstheme="majorHAnsi"/>
          <w:sz w:val="16"/>
        </w:rPr>
        <w:t xml:space="preserve"> (Reed 2003). Gartzke, Li, and Boehmer (2001) contend economic </w:t>
      </w:r>
      <w:r w:rsidRPr="0066089B">
        <w:rPr>
          <w:rStyle w:val="StyleUnderline"/>
          <w:rFonts w:asciiTheme="majorHAnsi" w:hAnsiTheme="majorHAnsi" w:cstheme="majorHAnsi"/>
        </w:rPr>
        <w:t xml:space="preserve">interdependence allows states to </w:t>
      </w:r>
      <w:r w:rsidRPr="0066089B">
        <w:rPr>
          <w:rStyle w:val="Emphasis"/>
          <w:rFonts w:asciiTheme="majorHAnsi" w:hAnsiTheme="majorHAnsi" w:cstheme="majorHAnsi"/>
        </w:rPr>
        <w:t>signal their resolve</w:t>
      </w:r>
      <w:r w:rsidRPr="0066089B">
        <w:rPr>
          <w:rStyle w:val="StyleUnderline"/>
          <w:rFonts w:asciiTheme="majorHAnsi" w:hAnsiTheme="majorHAnsi" w:cstheme="majorHAnsi"/>
        </w:rPr>
        <w:t xml:space="preserve"> through</w:t>
      </w:r>
      <w:r w:rsidRPr="0066089B">
        <w:rPr>
          <w:rFonts w:asciiTheme="majorHAnsi" w:hAnsiTheme="majorHAnsi" w:cstheme="majorHAnsi"/>
          <w:sz w:val="16"/>
        </w:rPr>
        <w:t xml:space="preserve"> their </w:t>
      </w:r>
      <w:r w:rsidRPr="0066089B">
        <w:rPr>
          <w:rStyle w:val="StyleUnderline"/>
          <w:rFonts w:asciiTheme="majorHAnsi" w:hAnsiTheme="majorHAnsi" w:cstheme="majorHAnsi"/>
        </w:rPr>
        <w:t>willingness to bear</w:t>
      </w:r>
      <w:r w:rsidRPr="0066089B">
        <w:rPr>
          <w:rFonts w:asciiTheme="majorHAnsi" w:hAnsiTheme="majorHAnsi" w:cstheme="majorHAnsi"/>
          <w:sz w:val="16"/>
        </w:rPr>
        <w:t xml:space="preserve"> the economic </w:t>
      </w:r>
      <w:r w:rsidRPr="0066089B">
        <w:rPr>
          <w:rStyle w:val="StyleUnderline"/>
          <w:rFonts w:asciiTheme="majorHAnsi" w:hAnsiTheme="majorHAnsi" w:cstheme="majorHAnsi"/>
        </w:rPr>
        <w:t>costs of confrontation</w:t>
      </w:r>
      <w:r w:rsidRPr="0066089B">
        <w:rPr>
          <w:rFonts w:asciiTheme="majorHAnsi" w:hAnsiTheme="majorHAnsi" w:cstheme="majorHAnsi"/>
          <w:sz w:val="16"/>
        </w:rPr>
        <w:t xml:space="preserve">.5 </w:t>
      </w:r>
      <w:r w:rsidRPr="0066089B">
        <w:rPr>
          <w:rStyle w:val="StyleUnderline"/>
          <w:rFonts w:asciiTheme="majorHAnsi" w:hAnsiTheme="majorHAnsi" w:cstheme="majorHAnsi"/>
        </w:rPr>
        <w:t xml:space="preserve">A </w:t>
      </w:r>
      <w:r w:rsidRPr="0066089B">
        <w:rPr>
          <w:rStyle w:val="Emphasis"/>
          <w:rFonts w:asciiTheme="majorHAnsi" w:hAnsiTheme="majorHAnsi" w:cstheme="majorHAnsi"/>
        </w:rPr>
        <w:t>host of empirical studies</w:t>
      </w:r>
      <w:r w:rsidRPr="0066089B">
        <w:rPr>
          <w:rStyle w:val="StyleUnderline"/>
          <w:rFonts w:asciiTheme="majorHAnsi" w:hAnsiTheme="majorHAnsi" w:cstheme="majorHAnsi"/>
        </w:rPr>
        <w:t xml:space="preserve"> supports</w:t>
      </w:r>
      <w:r w:rsidRPr="0066089B">
        <w:rPr>
          <w:rFonts w:asciiTheme="majorHAnsi" w:hAnsiTheme="majorHAnsi" w:cstheme="majorHAnsi"/>
          <w:sz w:val="16"/>
        </w:rPr>
        <w:t xml:space="preserve"> the idea </w:t>
      </w:r>
      <w:r w:rsidRPr="0066089B">
        <w:rPr>
          <w:rStyle w:val="StyleUnderline"/>
          <w:rFonts w:asciiTheme="majorHAnsi" w:hAnsiTheme="majorHAnsi" w:cstheme="majorHAnsi"/>
        </w:rPr>
        <w:t>that conflict reduces trade</w:t>
      </w:r>
      <w:r w:rsidRPr="0066089B">
        <w:rPr>
          <w:rFonts w:asciiTheme="majorHAnsi" w:hAnsiTheme="majorHAnsi" w:cstheme="majorHAnsi"/>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66089B">
        <w:rPr>
          <w:rStyle w:val="StyleUnderline"/>
          <w:rFonts w:asciiTheme="majorHAnsi" w:hAnsiTheme="majorHAnsi" w:cstheme="majorHAnsi"/>
        </w:rPr>
        <w:t>the effect</w:t>
      </w:r>
      <w:r w:rsidRPr="0066089B">
        <w:rPr>
          <w:rFonts w:asciiTheme="majorHAnsi" w:hAnsiTheme="majorHAnsi" w:cstheme="majorHAnsi"/>
          <w:sz w:val="16"/>
        </w:rPr>
        <w:t xml:space="preserve"> of war on trade </w:t>
      </w:r>
      <w:r w:rsidRPr="0066089B">
        <w:rPr>
          <w:rStyle w:val="StyleUnderline"/>
          <w:rFonts w:asciiTheme="majorHAnsi" w:hAnsiTheme="majorHAnsi" w:cstheme="majorHAnsi"/>
        </w:rPr>
        <w:t>is significant and persistent</w:t>
      </w:r>
      <w:r w:rsidRPr="0066089B">
        <w:rPr>
          <w:rFonts w:asciiTheme="majorHAnsi" w:hAnsiTheme="majorHAnsi" w:cstheme="majorHAnsi"/>
          <w:sz w:val="16"/>
        </w:rPr>
        <w:t xml:space="preserve">. At a lower level, </w:t>
      </w:r>
      <w:r w:rsidRPr="0066089B">
        <w:rPr>
          <w:rStyle w:val="StyleUnderline"/>
          <w:rFonts w:asciiTheme="majorHAnsi" w:hAnsiTheme="majorHAnsi" w:cstheme="majorHAnsi"/>
        </w:rPr>
        <w:t>political tensions may</w:t>
      </w:r>
      <w:r w:rsidRPr="0066089B">
        <w:rPr>
          <w:rFonts w:asciiTheme="majorHAnsi" w:hAnsiTheme="majorHAnsi" w:cstheme="majorHAnsi"/>
          <w:sz w:val="16"/>
        </w:rPr>
        <w:t xml:space="preserve"> also </w:t>
      </w:r>
      <w:r w:rsidRPr="0066089B">
        <w:rPr>
          <w:rStyle w:val="StyleUnderline"/>
          <w:rFonts w:asciiTheme="majorHAnsi" w:hAnsiTheme="majorHAnsi" w:cstheme="majorHAnsi"/>
        </w:rPr>
        <w:t>suppress trade</w:t>
      </w:r>
      <w:r w:rsidRPr="0066089B">
        <w:rPr>
          <w:rFonts w:asciiTheme="majorHAnsi" w:hAnsiTheme="majorHAnsi" w:cstheme="majorHAnsi"/>
          <w:sz w:val="16"/>
        </w:rPr>
        <w:t xml:space="preserve"> (Pollins 1989; Fuchs and Klann 2013). Consumer boycotts and financial market reactions in some cases have led to adverse market impact (Fisman, Hamao, and Wang 2014; Heilmann 2016; Pandya 2016). Simmons (2005) finds that </w:t>
      </w:r>
      <w:r w:rsidRPr="0066089B">
        <w:rPr>
          <w:rStyle w:val="StyleUnderline"/>
          <w:rFonts w:asciiTheme="majorHAnsi" w:hAnsiTheme="majorHAnsi" w:cstheme="majorHAnsi"/>
        </w:rPr>
        <w:t>territorial disputes have a sizable negative impact</w:t>
      </w:r>
      <w:r w:rsidRPr="0066089B">
        <w:rPr>
          <w:rFonts w:asciiTheme="majorHAnsi" w:hAnsiTheme="majorHAnsi" w:cstheme="majorHAnsi"/>
          <w:sz w:val="16"/>
        </w:rPr>
        <w:t xml:space="preserve"> on trade even in the absence of militarized action. Others suggest </w:t>
      </w:r>
      <w:r w:rsidRPr="0066089B">
        <w:rPr>
          <w:rStyle w:val="StyleUnderline"/>
          <w:rFonts w:asciiTheme="majorHAnsi" w:hAnsiTheme="majorHAnsi" w:cstheme="majorHAnsi"/>
        </w:rPr>
        <w:t xml:space="preserve">states </w:t>
      </w:r>
      <w:r w:rsidRPr="0066089B">
        <w:rPr>
          <w:rStyle w:val="Emphasis"/>
          <w:rFonts w:asciiTheme="majorHAnsi" w:hAnsiTheme="majorHAnsi" w:cstheme="majorHAnsi"/>
        </w:rPr>
        <w:t>anticipate</w:t>
      </w:r>
      <w:r w:rsidRPr="0066089B">
        <w:rPr>
          <w:rStyle w:val="StyleUnderline"/>
          <w:rFonts w:asciiTheme="majorHAnsi" w:hAnsiTheme="majorHAnsi" w:cstheme="majorHAnsi"/>
        </w:rPr>
        <w:t xml:space="preserve"> the</w:t>
      </w:r>
      <w:r w:rsidRPr="0066089B">
        <w:rPr>
          <w:rFonts w:asciiTheme="majorHAnsi" w:hAnsiTheme="majorHAnsi" w:cstheme="majorHAnsi"/>
          <w:sz w:val="16"/>
        </w:rPr>
        <w:t xml:space="preserve"> potential </w:t>
      </w:r>
      <w:r w:rsidRPr="0066089B">
        <w:rPr>
          <w:rStyle w:val="StyleUnderline"/>
          <w:rFonts w:asciiTheme="majorHAnsi" w:hAnsiTheme="majorHAnsi" w:cstheme="majorHAnsi"/>
        </w:rPr>
        <w:t>adverse impact of conflict</w:t>
      </w:r>
      <w:r w:rsidRPr="0066089B">
        <w:rPr>
          <w:rFonts w:asciiTheme="majorHAnsi" w:hAnsiTheme="majorHAnsi" w:cstheme="majorHAnsi"/>
          <w:sz w:val="16"/>
        </w:rPr>
        <w:t xml:space="preserve"> on trade, and therefore trade less to begin with if they think that war is likely. In such a scenario, </w:t>
      </w:r>
      <w:r w:rsidRPr="0066089B">
        <w:rPr>
          <w:rStyle w:val="StyleUnderline"/>
          <w:rFonts w:asciiTheme="majorHAnsi" w:hAnsiTheme="majorHAnsi" w:cstheme="majorHAnsi"/>
        </w:rPr>
        <w:t>the marginal</w:t>
      </w:r>
      <w:r w:rsidRPr="0066089B">
        <w:rPr>
          <w:rFonts w:asciiTheme="majorHAnsi" w:hAnsiTheme="majorHAnsi" w:cstheme="majorHAnsi"/>
          <w:sz w:val="16"/>
        </w:rPr>
        <w:t xml:space="preserve"> economic </w:t>
      </w:r>
      <w:r w:rsidRPr="0066089B">
        <w:rPr>
          <w:rStyle w:val="StyleUnderline"/>
          <w:rFonts w:asciiTheme="majorHAnsi" w:hAnsiTheme="majorHAnsi" w:cstheme="majorHAnsi"/>
        </w:rPr>
        <w:t>costs</w:t>
      </w:r>
      <w:r w:rsidRPr="0066089B">
        <w:rPr>
          <w:rFonts w:asciiTheme="majorHAnsi" w:hAnsiTheme="majorHAnsi" w:cstheme="majorHAnsi"/>
          <w:sz w:val="16"/>
        </w:rPr>
        <w:t xml:space="preserve"> of war </w:t>
      </w:r>
      <w:r w:rsidRPr="0066089B">
        <w:rPr>
          <w:rStyle w:val="StyleUnderline"/>
          <w:rFonts w:asciiTheme="majorHAnsi" w:hAnsiTheme="majorHAnsi" w:cstheme="majorHAnsi"/>
        </w:rPr>
        <w:t>should be insufficient to change</w:t>
      </w:r>
      <w:r w:rsidRPr="0066089B">
        <w:rPr>
          <w:rFonts w:asciiTheme="majorHAnsi" w:hAnsiTheme="majorHAnsi" w:cstheme="majorHAnsi"/>
          <w:sz w:val="16"/>
        </w:rPr>
        <w:t xml:space="preserve"> a state's </w:t>
      </w:r>
      <w:r w:rsidRPr="0066089B">
        <w:rPr>
          <w:rStyle w:val="StyleUnderline"/>
          <w:rFonts w:asciiTheme="majorHAnsi" w:hAnsiTheme="majorHAnsi" w:cstheme="majorHAnsi"/>
        </w:rPr>
        <w:t>calculation for going to war</w:t>
      </w:r>
      <w:r w:rsidRPr="0066089B">
        <w:rPr>
          <w:rFonts w:asciiTheme="majorHAnsi" w:hAnsiTheme="majorHAnsi" w:cstheme="majorHAnsi"/>
          <w:sz w:val="16"/>
        </w:rPr>
        <w:t xml:space="preserve"> (Morrow 1999; Barbieri 2002). Gowa and Hicks (2017) contend that trade is largely diverted through third-party channels, which compensate for having less direct trade with the adversary. We assume that </w:t>
      </w:r>
      <w:r w:rsidRPr="0066089B">
        <w:rPr>
          <w:rStyle w:val="Emphasis"/>
          <w:rFonts w:asciiTheme="majorHAnsi" w:hAnsiTheme="majorHAnsi" w:cstheme="majorHAnsi"/>
        </w:rPr>
        <w:t>leaders</w:t>
      </w:r>
      <w:r w:rsidRPr="0066089B">
        <w:rPr>
          <w:rFonts w:asciiTheme="majorHAnsi" w:hAnsiTheme="majorHAnsi" w:cstheme="majorHAnsi"/>
          <w:sz w:val="16"/>
        </w:rPr>
        <w:t xml:space="preserve"> and </w:t>
      </w:r>
      <w:r w:rsidRPr="0066089B">
        <w:rPr>
          <w:rStyle w:val="StyleUnderline"/>
          <w:rFonts w:asciiTheme="majorHAnsi" w:hAnsiTheme="majorHAnsi" w:cstheme="majorHAnsi"/>
        </w:rPr>
        <w:t>business constituencies</w:t>
      </w:r>
      <w:r w:rsidRPr="0066089B">
        <w:rPr>
          <w:rFonts w:asciiTheme="majorHAnsi" w:hAnsiTheme="majorHAnsi" w:cstheme="majorHAnsi"/>
          <w:sz w:val="16"/>
        </w:rPr>
        <w:t xml:space="preserve"> on average </w:t>
      </w:r>
      <w:r w:rsidRPr="0066089B">
        <w:rPr>
          <w:rStyle w:val="StyleUnderline"/>
          <w:rFonts w:asciiTheme="majorHAnsi" w:hAnsiTheme="majorHAnsi" w:cstheme="majorHAnsi"/>
        </w:rPr>
        <w:t>believe</w:t>
      </w:r>
      <w:r w:rsidRPr="0066089B">
        <w:rPr>
          <w:rFonts w:asciiTheme="majorHAnsi" w:hAnsiTheme="majorHAnsi" w:cstheme="majorHAnsi"/>
          <w:sz w:val="16"/>
        </w:rPr>
        <w:t xml:space="preserve"> that </w:t>
      </w:r>
      <w:r w:rsidRPr="0066089B">
        <w:rPr>
          <w:rStyle w:val="StyleUnderline"/>
          <w:rFonts w:asciiTheme="majorHAnsi" w:hAnsiTheme="majorHAnsi" w:cstheme="majorHAnsi"/>
        </w:rPr>
        <w:t xml:space="preserve">conflict damages trade relations. Political conflict could lead governments to </w:t>
      </w:r>
      <w:r w:rsidRPr="0066089B">
        <w:rPr>
          <w:rStyle w:val="Emphasis"/>
          <w:rFonts w:asciiTheme="majorHAnsi" w:hAnsiTheme="majorHAnsi" w:cstheme="majorHAnsi"/>
        </w:rPr>
        <w:t>adopt sanctions</w:t>
      </w:r>
      <w:r w:rsidRPr="0066089B">
        <w:rPr>
          <w:rFonts w:asciiTheme="majorHAnsi" w:hAnsiTheme="majorHAnsi" w:cstheme="majorHAnsi"/>
          <w:sz w:val="16"/>
        </w:rPr>
        <w:t xml:space="preserve"> against an adversary </w:t>
      </w:r>
      <w:r w:rsidRPr="0066089B">
        <w:rPr>
          <w:rStyle w:val="StyleUnderline"/>
          <w:rFonts w:asciiTheme="majorHAnsi" w:hAnsiTheme="majorHAnsi" w:cstheme="majorHAnsi"/>
        </w:rPr>
        <w:t>or</w:t>
      </w:r>
      <w:r w:rsidRPr="0066089B">
        <w:rPr>
          <w:rFonts w:asciiTheme="majorHAnsi" w:hAnsiTheme="majorHAnsi" w:cstheme="majorHAnsi"/>
          <w:sz w:val="16"/>
        </w:rPr>
        <w:t xml:space="preserve"> to </w:t>
      </w:r>
      <w:r w:rsidRPr="0066089B">
        <w:rPr>
          <w:rStyle w:val="StyleUnderline"/>
          <w:rFonts w:asciiTheme="majorHAnsi" w:hAnsiTheme="majorHAnsi" w:cstheme="majorHAnsi"/>
        </w:rPr>
        <w:t>restrict financial flows. Violence</w:t>
      </w:r>
      <w:r w:rsidRPr="0066089B">
        <w:rPr>
          <w:rFonts w:asciiTheme="majorHAnsi" w:hAnsiTheme="majorHAnsi" w:cstheme="majorHAnsi"/>
          <w:sz w:val="16"/>
        </w:rPr>
        <w:t xml:space="preserve"> likely </w:t>
      </w:r>
      <w:r w:rsidRPr="0066089B">
        <w:rPr>
          <w:rStyle w:val="StyleUnderline"/>
          <w:rFonts w:asciiTheme="majorHAnsi" w:hAnsiTheme="majorHAnsi" w:cstheme="majorHAnsi"/>
        </w:rPr>
        <w:t>disrupts trading routes and slows the movement of goods</w:t>
      </w:r>
      <w:r w:rsidRPr="0066089B">
        <w:rPr>
          <w:rFonts w:asciiTheme="majorHAnsi" w:hAnsiTheme="majorHAnsi" w:cstheme="majorHAnsi"/>
          <w:sz w:val="16"/>
        </w:rPr>
        <w:t xml:space="preserve">. The </w:t>
      </w:r>
      <w:r w:rsidRPr="0066089B">
        <w:rPr>
          <w:rStyle w:val="StyleUnderline"/>
          <w:rFonts w:asciiTheme="majorHAnsi" w:hAnsiTheme="majorHAnsi" w:cstheme="majorHAnsi"/>
        </w:rPr>
        <w:t>potential for adverse</w:t>
      </w:r>
      <w:r w:rsidRPr="0066089B">
        <w:rPr>
          <w:rFonts w:asciiTheme="majorHAnsi" w:hAnsiTheme="majorHAnsi" w:cstheme="majorHAnsi"/>
          <w:sz w:val="16"/>
        </w:rPr>
        <w:t xml:space="preserve"> financial market </w:t>
      </w:r>
      <w:r w:rsidRPr="0066089B">
        <w:rPr>
          <w:rStyle w:val="StyleUnderline"/>
          <w:rFonts w:asciiTheme="majorHAnsi" w:hAnsiTheme="majorHAnsi" w:cstheme="majorHAnsi"/>
        </w:rPr>
        <w:t>reactions</w:t>
      </w:r>
      <w:r w:rsidRPr="0066089B">
        <w:rPr>
          <w:rFonts w:asciiTheme="majorHAnsi" w:hAnsiTheme="majorHAnsi" w:cstheme="majorHAnsi"/>
          <w:sz w:val="16"/>
        </w:rPr>
        <w:t xml:space="preserve"> and consumer response </w:t>
      </w:r>
      <w:r w:rsidRPr="0066089B">
        <w:rPr>
          <w:rStyle w:val="StyleUnderline"/>
          <w:rFonts w:asciiTheme="majorHAnsi" w:hAnsiTheme="majorHAnsi" w:cstheme="majorHAnsi"/>
        </w:rPr>
        <w:t>adds</w:t>
      </w:r>
      <w:r w:rsidRPr="0066089B">
        <w:rPr>
          <w:rFonts w:asciiTheme="majorHAnsi" w:hAnsiTheme="majorHAnsi" w:cstheme="majorHAnsi"/>
          <w:sz w:val="16"/>
        </w:rPr>
        <w:t xml:space="preserve"> further </w:t>
      </w:r>
      <w:r w:rsidRPr="0066089B">
        <w:rPr>
          <w:rStyle w:val="Emphasis"/>
          <w:rFonts w:asciiTheme="majorHAnsi" w:hAnsiTheme="majorHAnsi" w:cstheme="majorHAnsi"/>
        </w:rPr>
        <w:t>unpredictability</w:t>
      </w:r>
      <w:r w:rsidRPr="0066089B">
        <w:rPr>
          <w:rStyle w:val="StyleUnderline"/>
          <w:rFonts w:asciiTheme="majorHAnsi" w:hAnsiTheme="majorHAnsi" w:cstheme="majorHAnsi"/>
        </w:rPr>
        <w:t xml:space="preserve"> about the </w:t>
      </w:r>
      <w:r w:rsidRPr="0066089B">
        <w:rPr>
          <w:rStyle w:val="Emphasis"/>
          <w:rFonts w:asciiTheme="majorHAnsi" w:hAnsiTheme="majorHAnsi" w:cstheme="majorHAnsi"/>
        </w:rPr>
        <w:t>risk of spillover</w:t>
      </w:r>
      <w:r w:rsidRPr="0066089B">
        <w:rPr>
          <w:rStyle w:val="StyleUnderline"/>
          <w:rFonts w:asciiTheme="majorHAnsi" w:hAnsiTheme="majorHAnsi" w:cstheme="majorHAnsi"/>
        </w:rPr>
        <w:t xml:space="preserve"> from</w:t>
      </w:r>
      <w:r w:rsidRPr="0066089B">
        <w:rPr>
          <w:rFonts w:asciiTheme="majorHAnsi" w:hAnsiTheme="majorHAnsi" w:cstheme="majorHAnsi"/>
          <w:sz w:val="16"/>
        </w:rPr>
        <w:t xml:space="preserve"> political </w:t>
      </w:r>
      <w:r w:rsidRPr="0066089B">
        <w:rPr>
          <w:rStyle w:val="StyleUnderline"/>
          <w:rFonts w:asciiTheme="majorHAnsi" w:hAnsiTheme="majorHAnsi" w:cstheme="majorHAnsi"/>
        </w:rPr>
        <w:t>disagreement into economic harm</w:t>
      </w:r>
      <w:r w:rsidRPr="0066089B">
        <w:rPr>
          <w:rFonts w:asciiTheme="majorHAnsi" w:hAnsiTheme="majorHAnsi" w:cstheme="majorHAnsi"/>
          <w:sz w:val="16"/>
        </w:rPr>
        <w:t xml:space="preserve">. </w:t>
      </w:r>
      <w:r w:rsidRPr="00C54DC8">
        <w:rPr>
          <w:rFonts w:asciiTheme="majorHAnsi" w:hAnsiTheme="majorHAnsi" w:cstheme="majorHAnsi"/>
          <w:sz w:val="16"/>
        </w:rPr>
        <w:t xml:space="preserve">Substitution through third parties could alleviate the harm, but this would still increase trade costs. The expected harm to trade motivates states to pursue the resolution of disputes. </w:t>
      </w:r>
      <w:r w:rsidRPr="00C54DC8">
        <w:rPr>
          <w:rStyle w:val="StyleUnderline"/>
          <w:rFonts w:asciiTheme="majorHAnsi" w:hAnsiTheme="majorHAnsi" w:cstheme="majorHAnsi"/>
        </w:rPr>
        <w:t>Adjudication as</w:t>
      </w:r>
      <w:r w:rsidRPr="00C54DC8">
        <w:rPr>
          <w:rFonts w:asciiTheme="majorHAnsi" w:hAnsiTheme="majorHAnsi" w:cstheme="majorHAnsi"/>
          <w:sz w:val="16"/>
        </w:rPr>
        <w:t xml:space="preserve"> a </w:t>
      </w:r>
      <w:r w:rsidRPr="00C54DC8">
        <w:rPr>
          <w:rStyle w:val="Emphasis"/>
          <w:rFonts w:asciiTheme="majorHAnsi" w:hAnsiTheme="majorHAnsi" w:cstheme="majorHAnsi"/>
        </w:rPr>
        <w:t>Conflict Resolution</w:t>
      </w:r>
      <w:r w:rsidRPr="00C54DC8">
        <w:rPr>
          <w:rFonts w:asciiTheme="majorHAnsi" w:hAnsiTheme="majorHAnsi" w:cstheme="majorHAnsi"/>
          <w:sz w:val="16"/>
        </w:rPr>
        <w:t xml:space="preserve"> Mechanism </w:t>
      </w:r>
      <w:r w:rsidRPr="00C54DC8">
        <w:rPr>
          <w:rStyle w:val="StyleUnderline"/>
          <w:rFonts w:asciiTheme="majorHAnsi" w:hAnsiTheme="majorHAnsi" w:cstheme="majorHAnsi"/>
        </w:rPr>
        <w:t xml:space="preserve">When states want to resolve an </w:t>
      </w:r>
      <w:r w:rsidRPr="00C54DC8">
        <w:rPr>
          <w:rStyle w:val="Emphasis"/>
          <w:rFonts w:asciiTheme="majorHAnsi" w:hAnsiTheme="majorHAnsi" w:cstheme="majorHAnsi"/>
        </w:rPr>
        <w:t>interstate dispute</w:t>
      </w:r>
      <w:r w:rsidRPr="00C54DC8">
        <w:rPr>
          <w:rStyle w:val="StyleUnderline"/>
          <w:rFonts w:asciiTheme="majorHAnsi" w:hAnsiTheme="majorHAnsi" w:cstheme="majorHAnsi"/>
        </w:rPr>
        <w:t>, why</w:t>
      </w:r>
      <w:r w:rsidRPr="00C54DC8">
        <w:rPr>
          <w:rFonts w:asciiTheme="majorHAnsi" w:hAnsiTheme="majorHAnsi" w:cstheme="majorHAnsi"/>
          <w:sz w:val="16"/>
        </w:rPr>
        <w:t xml:space="preserve"> would they </w:t>
      </w:r>
      <w:r w:rsidRPr="00C54DC8">
        <w:rPr>
          <w:rStyle w:val="StyleUnderline"/>
          <w:rFonts w:asciiTheme="majorHAnsi" w:hAnsiTheme="majorHAnsi" w:cstheme="majorHAnsi"/>
        </w:rPr>
        <w:t>choose adjudication rather than</w:t>
      </w:r>
      <w:r w:rsidRPr="00C54DC8">
        <w:rPr>
          <w:rFonts w:asciiTheme="majorHAnsi" w:hAnsiTheme="majorHAnsi" w:cstheme="majorHAnsi"/>
          <w:sz w:val="16"/>
        </w:rPr>
        <w:t xml:space="preserve"> negotiations, economic sanctions, or </w:t>
      </w:r>
      <w:r w:rsidRPr="00C54DC8">
        <w:rPr>
          <w:rStyle w:val="StyleUnderline"/>
          <w:rFonts w:asciiTheme="majorHAnsi" w:hAnsiTheme="majorHAnsi" w:cstheme="majorHAnsi"/>
        </w:rPr>
        <w:t>militarized action?</w:t>
      </w:r>
      <w:r w:rsidRPr="00C54DC8">
        <w:rPr>
          <w:rFonts w:asciiTheme="majorHAnsi" w:hAnsiTheme="majorHAnsi" w:cstheme="majorHAnsi"/>
          <w:sz w:val="16"/>
        </w:rPr>
        <w:t xml:space="preserve"> In some cases, </w:t>
      </w:r>
      <w:r w:rsidRPr="00C54DC8">
        <w:rPr>
          <w:rStyle w:val="StyleUnderline"/>
          <w:rFonts w:asciiTheme="majorHAnsi" w:hAnsiTheme="majorHAnsi" w:cstheme="majorHAnsi"/>
        </w:rPr>
        <w:t>the decision follows</w:t>
      </w:r>
      <w:r w:rsidRPr="00C54DC8">
        <w:rPr>
          <w:rFonts w:asciiTheme="majorHAnsi" w:hAnsiTheme="majorHAnsi" w:cstheme="majorHAnsi"/>
          <w:sz w:val="16"/>
        </w:rPr>
        <w:t xml:space="preserve"> an episode of </w:t>
      </w:r>
      <w:r w:rsidRPr="00C54DC8">
        <w:rPr>
          <w:rStyle w:val="StyleUnderline"/>
          <w:rFonts w:asciiTheme="majorHAnsi" w:hAnsiTheme="majorHAnsi" w:cstheme="majorHAnsi"/>
        </w:rPr>
        <w:t>military conflict</w:t>
      </w:r>
      <w:r w:rsidRPr="00C54DC8">
        <w:rPr>
          <w:rFonts w:asciiTheme="majorHAnsi" w:hAnsiTheme="majorHAnsi" w:cstheme="majorHAnsi"/>
          <w:sz w:val="16"/>
        </w:rPr>
        <w:t xml:space="preserve"> as part of an effort </w:t>
      </w:r>
      <w:r w:rsidRPr="00C54DC8">
        <w:rPr>
          <w:rStyle w:val="StyleUnderline"/>
          <w:rFonts w:asciiTheme="majorHAnsi" w:hAnsiTheme="majorHAnsi" w:cstheme="majorHAnsi"/>
        </w:rPr>
        <w:t xml:space="preserve">to </w:t>
      </w:r>
      <w:r w:rsidRPr="00C54DC8">
        <w:rPr>
          <w:rStyle w:val="Emphasis"/>
          <w:rFonts w:asciiTheme="majorHAnsi" w:hAnsiTheme="majorHAnsi" w:cstheme="majorHAnsi"/>
        </w:rPr>
        <w:t>normalize</w:t>
      </w:r>
      <w:r w:rsidRPr="00C54DC8">
        <w:rPr>
          <w:rStyle w:val="StyleUnderline"/>
          <w:rFonts w:asciiTheme="majorHAnsi" w:hAnsiTheme="majorHAnsi" w:cstheme="majorHAnsi"/>
        </w:rPr>
        <w:t xml:space="preserve"> relations</w:t>
      </w:r>
      <w:r w:rsidRPr="00C54DC8">
        <w:rPr>
          <w:rFonts w:asciiTheme="majorHAnsi" w:hAnsiTheme="majorHAnsi" w:cstheme="majorHAnsi"/>
          <w:sz w:val="16"/>
        </w:rPr>
        <w:t xml:space="preserve">. In other disputes, </w:t>
      </w:r>
      <w:r w:rsidRPr="00C54DC8">
        <w:rPr>
          <w:rStyle w:val="StyleUnderline"/>
          <w:rFonts w:asciiTheme="majorHAnsi" w:hAnsiTheme="majorHAnsi" w:cstheme="majorHAnsi"/>
        </w:rPr>
        <w:t xml:space="preserve">countries may turn to a </w:t>
      </w:r>
      <w:r w:rsidRPr="00C54DC8">
        <w:rPr>
          <w:rStyle w:val="Emphasis"/>
          <w:rFonts w:asciiTheme="majorHAnsi" w:hAnsiTheme="majorHAnsi" w:cstheme="majorHAnsi"/>
        </w:rPr>
        <w:t>legal venue</w:t>
      </w:r>
      <w:r w:rsidRPr="00C54DC8">
        <w:rPr>
          <w:rStyle w:val="StyleUnderline"/>
          <w:rFonts w:asciiTheme="majorHAnsi" w:hAnsiTheme="majorHAnsi" w:cstheme="majorHAnsi"/>
        </w:rPr>
        <w:t xml:space="preserve"> to prevent a problem from</w:t>
      </w:r>
      <w:r w:rsidRPr="00C54DC8">
        <w:rPr>
          <w:rFonts w:asciiTheme="majorHAnsi" w:hAnsiTheme="majorHAnsi" w:cstheme="majorHAnsi"/>
          <w:sz w:val="16"/>
        </w:rPr>
        <w:t xml:space="preserve"> ever </w:t>
      </w:r>
      <w:r w:rsidRPr="00C54DC8">
        <w:rPr>
          <w:rStyle w:val="StyleUnderline"/>
          <w:rFonts w:asciiTheme="majorHAnsi" w:hAnsiTheme="majorHAnsi" w:cstheme="majorHAnsi"/>
        </w:rPr>
        <w:t>reaching</w:t>
      </w:r>
      <w:r w:rsidRPr="00C54DC8">
        <w:rPr>
          <w:rFonts w:asciiTheme="majorHAnsi" w:hAnsiTheme="majorHAnsi" w:cstheme="majorHAnsi"/>
          <w:sz w:val="16"/>
        </w:rPr>
        <w:t xml:space="preserve"> the stage that could produce serious </w:t>
      </w:r>
      <w:r w:rsidRPr="00C54DC8">
        <w:rPr>
          <w:rStyle w:val="StyleUnderline"/>
          <w:rFonts w:asciiTheme="majorHAnsi" w:hAnsiTheme="majorHAnsi" w:cstheme="majorHAnsi"/>
        </w:rPr>
        <w:t xml:space="preserve">political tensions or </w:t>
      </w:r>
      <w:r w:rsidRPr="00C54DC8">
        <w:rPr>
          <w:rStyle w:val="Emphasis"/>
          <w:rFonts w:asciiTheme="majorHAnsi" w:hAnsiTheme="majorHAnsi" w:cstheme="majorHAnsi"/>
        </w:rPr>
        <w:t>threats of force</w:t>
      </w:r>
      <w:r w:rsidRPr="00C54DC8">
        <w:rPr>
          <w:rFonts w:asciiTheme="majorHAnsi" w:hAnsiTheme="majorHAnsi" w:cstheme="majorHAnsi"/>
          <w:sz w:val="16"/>
        </w:rPr>
        <w:t xml:space="preserve">. The </w:t>
      </w:r>
      <w:r w:rsidRPr="00C54DC8">
        <w:rPr>
          <w:rStyle w:val="StyleUnderline"/>
          <w:rFonts w:asciiTheme="majorHAnsi" w:hAnsiTheme="majorHAnsi" w:cstheme="majorHAnsi"/>
        </w:rPr>
        <w:t>literature offers three broad</w:t>
      </w:r>
      <w:r w:rsidRPr="00C54DC8">
        <w:rPr>
          <w:rFonts w:asciiTheme="majorHAnsi" w:hAnsiTheme="majorHAnsi" w:cstheme="majorHAnsi"/>
          <w:sz w:val="16"/>
        </w:rPr>
        <w:t xml:space="preserve"> types of </w:t>
      </w:r>
      <w:r w:rsidRPr="00C54DC8">
        <w:rPr>
          <w:rStyle w:val="StyleUnderline"/>
          <w:rFonts w:asciiTheme="majorHAnsi" w:hAnsiTheme="majorHAnsi" w:cstheme="majorHAnsi"/>
        </w:rPr>
        <w:t>explanations</w:t>
      </w:r>
      <w:r w:rsidRPr="00C54DC8">
        <w:rPr>
          <w:rFonts w:asciiTheme="majorHAnsi" w:hAnsiTheme="majorHAnsi" w:cstheme="majorHAnsi"/>
          <w:sz w:val="16"/>
        </w:rPr>
        <w:t xml:space="preserve"> for why states pursue adjudication: </w:t>
      </w:r>
      <w:r w:rsidRPr="00C54DC8">
        <w:rPr>
          <w:rStyle w:val="Emphasis"/>
          <w:rFonts w:asciiTheme="majorHAnsi" w:hAnsiTheme="majorHAnsi" w:cstheme="majorHAnsi"/>
        </w:rPr>
        <w:t>legitimacy</w:t>
      </w:r>
      <w:r w:rsidRPr="00C54DC8">
        <w:rPr>
          <w:rStyle w:val="StyleUnderline"/>
          <w:rFonts w:asciiTheme="majorHAnsi" w:hAnsiTheme="majorHAnsi" w:cstheme="majorHAnsi"/>
        </w:rPr>
        <w:t xml:space="preserve">, </w:t>
      </w:r>
      <w:r w:rsidRPr="00C54DC8">
        <w:rPr>
          <w:rStyle w:val="Emphasis"/>
          <w:rFonts w:asciiTheme="majorHAnsi" w:hAnsiTheme="majorHAnsi" w:cstheme="majorHAnsi"/>
        </w:rPr>
        <w:t>informational benefits</w:t>
      </w:r>
      <w:r w:rsidRPr="00C54DC8">
        <w:rPr>
          <w:rStyle w:val="StyleUnderline"/>
          <w:rFonts w:asciiTheme="majorHAnsi" w:hAnsiTheme="majorHAnsi" w:cstheme="majorHAnsi"/>
        </w:rPr>
        <w:t>, and dom</w:t>
      </w:r>
      <w:r w:rsidRPr="00C54DC8">
        <w:rPr>
          <w:rStyle w:val="Emphasis"/>
          <w:rFonts w:asciiTheme="majorHAnsi" w:hAnsiTheme="majorHAnsi" w:cstheme="majorHAnsi"/>
        </w:rPr>
        <w:t>estic obstacles</w:t>
      </w:r>
      <w:r w:rsidRPr="00C54DC8">
        <w:rPr>
          <w:rFonts w:asciiTheme="majorHAnsi" w:hAnsiTheme="majorHAnsi" w:cstheme="majorHAnsi"/>
          <w:sz w:val="16"/>
        </w:rPr>
        <w:t xml:space="preserve"> to settlement. </w:t>
      </w:r>
      <w:r w:rsidRPr="00C54DC8">
        <w:rPr>
          <w:rStyle w:val="StyleUnderline"/>
          <w:rFonts w:asciiTheme="majorHAnsi" w:hAnsiTheme="majorHAnsi" w:cstheme="majorHAnsi"/>
        </w:rPr>
        <w:t xml:space="preserve">At the systemic level, </w:t>
      </w:r>
      <w:r w:rsidRPr="00C54DC8">
        <w:rPr>
          <w:rStyle w:val="Emphasis"/>
          <w:rFonts w:asciiTheme="majorHAnsi" w:hAnsiTheme="majorHAnsi" w:cstheme="majorHAnsi"/>
        </w:rPr>
        <w:t>international norms</w:t>
      </w:r>
      <w:r w:rsidRPr="00C54DC8">
        <w:rPr>
          <w:rStyle w:val="StyleUnderline"/>
          <w:rFonts w:asciiTheme="majorHAnsi" w:hAnsiTheme="majorHAnsi" w:cstheme="majorHAnsi"/>
        </w:rPr>
        <w:t xml:space="preserve"> support peaceful</w:t>
      </w:r>
      <w:r w:rsidRPr="0066089B">
        <w:rPr>
          <w:rFonts w:asciiTheme="majorHAnsi" w:hAnsiTheme="majorHAnsi" w:cstheme="majorHAnsi"/>
          <w:sz w:val="16"/>
        </w:rPr>
        <w:t xml:space="preserve"> conflict </w:t>
      </w:r>
      <w:r w:rsidRPr="0066089B">
        <w:rPr>
          <w:rStyle w:val="StyleUnderline"/>
          <w:rFonts w:asciiTheme="majorHAnsi" w:hAnsiTheme="majorHAnsi" w:cstheme="majorHAnsi"/>
        </w:rPr>
        <w:t>resolution</w:t>
      </w:r>
      <w:r w:rsidRPr="0066089B">
        <w:rPr>
          <w:rFonts w:asciiTheme="majorHAnsi" w:hAnsiTheme="majorHAnsi" w:cstheme="majorHAnsi"/>
          <w:sz w:val="16"/>
        </w:rPr>
        <w:t xml:space="preserve">. Some contend </w:t>
      </w:r>
      <w:r w:rsidRPr="0066089B">
        <w:rPr>
          <w:rStyle w:val="StyleUnderline"/>
          <w:rFonts w:asciiTheme="majorHAnsi" w:hAnsiTheme="majorHAnsi" w:cstheme="majorHAnsi"/>
        </w:rPr>
        <w:t xml:space="preserve">that </w:t>
      </w:r>
      <w:r w:rsidRPr="00D41E91">
        <w:rPr>
          <w:rStyle w:val="Emphasis"/>
          <w:rFonts w:asciiTheme="majorHAnsi" w:hAnsiTheme="majorHAnsi" w:cstheme="majorHAnsi"/>
          <w:highlight w:val="cyan"/>
        </w:rPr>
        <w:t>rule of law</w:t>
      </w:r>
      <w:r w:rsidRPr="00D41E91">
        <w:rPr>
          <w:rStyle w:val="StyleUnderline"/>
          <w:rFonts w:asciiTheme="majorHAnsi" w:hAnsiTheme="majorHAnsi" w:cstheme="majorHAnsi"/>
          <w:highlight w:val="cyan"/>
        </w:rPr>
        <w:t xml:space="preserve"> has come to shape</w:t>
      </w:r>
      <w:r w:rsidRPr="0066089B">
        <w:rPr>
          <w:rFonts w:asciiTheme="majorHAnsi" w:hAnsiTheme="majorHAnsi" w:cstheme="majorHAnsi"/>
          <w:sz w:val="16"/>
        </w:rPr>
        <w:t xml:space="preserve"> the identities of </w:t>
      </w:r>
      <w:r w:rsidRPr="00D41E91">
        <w:rPr>
          <w:rStyle w:val="StyleUnderline"/>
          <w:rFonts w:asciiTheme="majorHAnsi" w:hAnsiTheme="majorHAnsi" w:cstheme="majorHAnsi"/>
          <w:highlight w:val="cyan"/>
        </w:rPr>
        <w:t xml:space="preserve">states, </w:t>
      </w:r>
      <w:r w:rsidRPr="00D41E91">
        <w:rPr>
          <w:rStyle w:val="Emphasis"/>
          <w:rFonts w:asciiTheme="majorHAnsi" w:hAnsiTheme="majorHAnsi" w:cstheme="majorHAnsi"/>
          <w:highlight w:val="cyan"/>
        </w:rPr>
        <w:t>forming norms</w:t>
      </w:r>
      <w:r w:rsidRPr="00D41E91">
        <w:rPr>
          <w:rStyle w:val="StyleUnderline"/>
          <w:rFonts w:asciiTheme="majorHAnsi" w:hAnsiTheme="majorHAnsi" w:cstheme="majorHAnsi"/>
          <w:highlight w:val="cyan"/>
        </w:rPr>
        <w:t xml:space="preserve"> about</w:t>
      </w:r>
      <w:r w:rsidRPr="0066089B">
        <w:rPr>
          <w:rFonts w:asciiTheme="majorHAnsi" w:hAnsiTheme="majorHAnsi" w:cstheme="majorHAnsi"/>
          <w:sz w:val="16"/>
        </w:rPr>
        <w:t xml:space="preserve"> appropriate </w:t>
      </w:r>
      <w:r w:rsidRPr="00C54DC8">
        <w:rPr>
          <w:rStyle w:val="StyleUnderline"/>
          <w:rFonts w:asciiTheme="majorHAnsi" w:hAnsiTheme="majorHAnsi" w:cstheme="majorHAnsi"/>
        </w:rPr>
        <w:t>action in</w:t>
      </w:r>
      <w:r w:rsidRPr="00C54DC8">
        <w:rPr>
          <w:rFonts w:asciiTheme="majorHAnsi" w:hAnsiTheme="majorHAnsi" w:cstheme="majorHAnsi"/>
          <w:sz w:val="16"/>
        </w:rPr>
        <w:t xml:space="preserve"> both the domestic and </w:t>
      </w:r>
      <w:r w:rsidRPr="00C54DC8">
        <w:rPr>
          <w:rStyle w:val="StyleUnderline"/>
          <w:rFonts w:asciiTheme="majorHAnsi" w:hAnsiTheme="majorHAnsi" w:cstheme="majorHAnsi"/>
        </w:rPr>
        <w:t>international spheres</w:t>
      </w:r>
      <w:r w:rsidRPr="00C54DC8">
        <w:rPr>
          <w:rFonts w:asciiTheme="majorHAnsi" w:hAnsiTheme="majorHAnsi" w:cstheme="majorHAnsi"/>
          <w:sz w:val="16"/>
        </w:rPr>
        <w:t xml:space="preserve"> (Finnemore and Sikkink (1998, 902). When international law has been established through fair procedures and offers coherent principles, </w:t>
      </w:r>
      <w:r w:rsidRPr="00C54DC8">
        <w:rPr>
          <w:rStyle w:val="StyleUnderline"/>
          <w:rFonts w:asciiTheme="majorHAnsi" w:hAnsiTheme="majorHAnsi" w:cstheme="majorHAnsi"/>
        </w:rPr>
        <w:t xml:space="preserve">it forms a </w:t>
      </w:r>
      <w:r w:rsidRPr="00C54DC8">
        <w:rPr>
          <w:rStyle w:val="Emphasis"/>
          <w:rFonts w:asciiTheme="majorHAnsi" w:hAnsiTheme="majorHAnsi" w:cstheme="majorHAnsi"/>
        </w:rPr>
        <w:t>legitimate source</w:t>
      </w:r>
      <w:r w:rsidRPr="00C54DC8">
        <w:rPr>
          <w:rStyle w:val="StyleUnderline"/>
          <w:rFonts w:asciiTheme="majorHAnsi" w:hAnsiTheme="majorHAnsi" w:cstheme="majorHAnsi"/>
        </w:rPr>
        <w:t xml:space="preserve"> of authority</w:t>
      </w:r>
      <w:r w:rsidRPr="00C54DC8">
        <w:rPr>
          <w:rFonts w:asciiTheme="majorHAnsi" w:hAnsiTheme="majorHAnsi" w:cstheme="majorHAnsi"/>
          <w:sz w:val="16"/>
        </w:rPr>
        <w:t xml:space="preserve"> in international affairs </w:t>
      </w:r>
      <w:r w:rsidRPr="00C54DC8">
        <w:rPr>
          <w:rStyle w:val="StyleUnderline"/>
          <w:rFonts w:asciiTheme="majorHAnsi" w:hAnsiTheme="majorHAnsi" w:cstheme="majorHAnsi"/>
        </w:rPr>
        <w:t>that generates</w:t>
      </w:r>
      <w:r w:rsidRPr="00C54DC8">
        <w:rPr>
          <w:rFonts w:asciiTheme="majorHAnsi" w:hAnsiTheme="majorHAnsi" w:cstheme="majorHAnsi"/>
          <w:sz w:val="16"/>
        </w:rPr>
        <w:t xml:space="preserve"> an independent </w:t>
      </w:r>
      <w:r w:rsidRPr="00C54DC8">
        <w:rPr>
          <w:rStyle w:val="StyleUnderline"/>
          <w:rFonts w:asciiTheme="majorHAnsi" w:hAnsiTheme="majorHAnsi" w:cstheme="majorHAnsi"/>
        </w:rPr>
        <w:t>“</w:t>
      </w:r>
      <w:r w:rsidRPr="00C54DC8">
        <w:rPr>
          <w:rStyle w:val="Emphasis"/>
          <w:rFonts w:asciiTheme="majorHAnsi" w:hAnsiTheme="majorHAnsi" w:cstheme="majorHAnsi"/>
        </w:rPr>
        <w:t>compliance pull</w:t>
      </w:r>
      <w:r w:rsidRPr="00C54DC8">
        <w:rPr>
          <w:rStyle w:val="StyleUnderline"/>
          <w:rFonts w:asciiTheme="majorHAnsi" w:hAnsiTheme="majorHAnsi" w:cstheme="majorHAnsi"/>
        </w:rPr>
        <w:t>” on state behavior</w:t>
      </w:r>
      <w:r w:rsidRPr="00C54DC8">
        <w:rPr>
          <w:rFonts w:asciiTheme="majorHAnsi" w:hAnsiTheme="majorHAnsi" w:cstheme="majorHAnsi"/>
          <w:sz w:val="16"/>
        </w:rPr>
        <w:t xml:space="preserve"> (Franck 1990, 65). International </w:t>
      </w:r>
      <w:r w:rsidRPr="00C54DC8">
        <w:rPr>
          <w:rStyle w:val="Emphasis"/>
          <w:rFonts w:asciiTheme="majorHAnsi" w:hAnsiTheme="majorHAnsi" w:cstheme="majorHAnsi"/>
        </w:rPr>
        <w:t>courts</w:t>
      </w:r>
      <w:r w:rsidRPr="00C54DC8">
        <w:rPr>
          <w:rStyle w:val="StyleUnderline"/>
          <w:rFonts w:asciiTheme="majorHAnsi" w:hAnsiTheme="majorHAnsi" w:cstheme="majorHAnsi"/>
        </w:rPr>
        <w:t xml:space="preserve"> combine</w:t>
      </w:r>
      <w:r w:rsidRPr="00C54DC8">
        <w:rPr>
          <w:rFonts w:asciiTheme="majorHAnsi" w:hAnsiTheme="majorHAnsi" w:cstheme="majorHAnsi"/>
          <w:sz w:val="16"/>
        </w:rPr>
        <w:t xml:space="preserve"> both </w:t>
      </w:r>
      <w:r w:rsidRPr="00C54DC8">
        <w:rPr>
          <w:rStyle w:val="StyleUnderline"/>
          <w:rFonts w:asciiTheme="majorHAnsi" w:hAnsiTheme="majorHAnsi" w:cstheme="majorHAnsi"/>
        </w:rPr>
        <w:t>legitimacy</w:t>
      </w:r>
      <w:r w:rsidRPr="00C54DC8">
        <w:rPr>
          <w:rFonts w:asciiTheme="majorHAnsi" w:hAnsiTheme="majorHAnsi" w:cstheme="majorHAnsi"/>
          <w:sz w:val="16"/>
        </w:rPr>
        <w:t xml:space="preserve"> and authority </w:t>
      </w:r>
      <w:r w:rsidRPr="00C54DC8">
        <w:rPr>
          <w:rStyle w:val="StyleUnderline"/>
          <w:rFonts w:asciiTheme="majorHAnsi" w:hAnsiTheme="majorHAnsi" w:cstheme="majorHAnsi"/>
        </w:rPr>
        <w:t xml:space="preserve">as they help states solve </w:t>
      </w:r>
      <w:r w:rsidRPr="00C54DC8">
        <w:rPr>
          <w:rStyle w:val="Emphasis"/>
          <w:rFonts w:asciiTheme="majorHAnsi" w:hAnsiTheme="majorHAnsi" w:cstheme="majorHAnsi"/>
        </w:rPr>
        <w:t>specific disputes</w:t>
      </w:r>
      <w:r w:rsidRPr="00C54DC8">
        <w:rPr>
          <w:rStyle w:val="StyleUnderline"/>
          <w:rFonts w:asciiTheme="majorHAnsi" w:hAnsiTheme="majorHAnsi" w:cstheme="majorHAnsi"/>
        </w:rPr>
        <w:t xml:space="preserve"> about</w:t>
      </w:r>
      <w:r w:rsidRPr="00C54DC8">
        <w:rPr>
          <w:rFonts w:asciiTheme="majorHAnsi" w:hAnsiTheme="majorHAnsi" w:cstheme="majorHAnsi"/>
          <w:sz w:val="16"/>
        </w:rPr>
        <w:t xml:space="preserve"> how to interpret </w:t>
      </w:r>
      <w:r w:rsidRPr="00C54DC8">
        <w:rPr>
          <w:rStyle w:val="StyleUnderline"/>
          <w:rFonts w:asciiTheme="majorHAnsi" w:hAnsiTheme="majorHAnsi" w:cstheme="majorHAnsi"/>
        </w:rPr>
        <w:t>international law</w:t>
      </w:r>
      <w:r w:rsidRPr="00C54DC8">
        <w:rPr>
          <w:rFonts w:asciiTheme="majorHAnsi" w:hAnsiTheme="majorHAnsi" w:cstheme="maj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C54DC8">
        <w:rPr>
          <w:rStyle w:val="StyleUnderline"/>
          <w:rFonts w:asciiTheme="majorHAnsi" w:hAnsiTheme="majorHAnsi" w:cstheme="majorHAnsi"/>
        </w:rPr>
        <w:t>The ICJ</w:t>
      </w:r>
      <w:r w:rsidRPr="00C54DC8">
        <w:rPr>
          <w:rFonts w:asciiTheme="majorHAnsi" w:hAnsiTheme="majorHAnsi" w:cstheme="majorHAnsi"/>
          <w:sz w:val="16"/>
        </w:rPr>
        <w:t xml:space="preserve"> has </w:t>
      </w:r>
      <w:r w:rsidRPr="00C54DC8">
        <w:rPr>
          <w:rStyle w:val="StyleUnderline"/>
          <w:rFonts w:asciiTheme="majorHAnsi" w:hAnsiTheme="majorHAnsi" w:cstheme="majorHAnsi"/>
        </w:rPr>
        <w:t xml:space="preserve">achieved a relatively strong </w:t>
      </w:r>
      <w:r w:rsidRPr="00C54DC8">
        <w:rPr>
          <w:rStyle w:val="Emphasis"/>
          <w:rFonts w:asciiTheme="majorHAnsi" w:hAnsiTheme="majorHAnsi" w:cstheme="majorHAnsi"/>
        </w:rPr>
        <w:t>record of compliance</w:t>
      </w:r>
      <w:r w:rsidRPr="00C54DC8">
        <w:rPr>
          <w:rFonts w:asciiTheme="majorHAnsi" w:hAnsiTheme="majorHAnsi" w:cstheme="majorHAnsi"/>
          <w:sz w:val="16"/>
        </w:rPr>
        <w:t xml:space="preserve"> with rulings (Schulte 2004; Llamzon 2007; Mitchell and Hensel 2007; Johns 2012). </w:t>
      </w:r>
      <w:r w:rsidRPr="00C54DC8">
        <w:rPr>
          <w:rStyle w:val="StyleUnderline"/>
          <w:rFonts w:asciiTheme="majorHAnsi" w:hAnsiTheme="majorHAnsi" w:cstheme="majorHAnsi"/>
        </w:rPr>
        <w:t xml:space="preserve">Legal settlement can help states </w:t>
      </w:r>
      <w:r w:rsidRPr="00C54DC8">
        <w:rPr>
          <w:rStyle w:val="Emphasis"/>
          <w:rFonts w:asciiTheme="majorHAnsi" w:hAnsiTheme="majorHAnsi" w:cstheme="majorHAnsi"/>
        </w:rPr>
        <w:t>coordinate policies</w:t>
      </w:r>
      <w:r w:rsidRPr="00C54DC8">
        <w:rPr>
          <w:rStyle w:val="StyleUnderline"/>
          <w:rFonts w:asciiTheme="majorHAnsi" w:hAnsiTheme="majorHAnsi" w:cstheme="majorHAnsi"/>
        </w:rPr>
        <w:t xml:space="preserve"> through</w:t>
      </w:r>
      <w:r w:rsidRPr="00C54DC8">
        <w:rPr>
          <w:rFonts w:asciiTheme="majorHAnsi" w:hAnsiTheme="majorHAnsi" w:cstheme="majorHAnsi"/>
          <w:sz w:val="16"/>
        </w:rPr>
        <w:t xml:space="preserve"> the provision of </w:t>
      </w:r>
      <w:r w:rsidRPr="00C54DC8">
        <w:rPr>
          <w:rStyle w:val="StyleUnderline"/>
          <w:rFonts w:asciiTheme="majorHAnsi" w:hAnsiTheme="majorHAnsi" w:cstheme="majorHAnsi"/>
        </w:rPr>
        <w:t>information</w:t>
      </w:r>
      <w:r w:rsidRPr="00C54DC8">
        <w:rPr>
          <w:rFonts w:asciiTheme="majorHAnsi" w:hAnsiTheme="majorHAnsi" w:cstheme="majorHAnsi"/>
          <w:sz w:val="16"/>
        </w:rPr>
        <w:t xml:space="preserve">. Compared to bilateral negotiations or nonbinding third-party arbitration, </w:t>
      </w:r>
      <w:r w:rsidRPr="00C54DC8">
        <w:rPr>
          <w:rStyle w:val="StyleUnderline"/>
          <w:rFonts w:asciiTheme="majorHAnsi" w:hAnsiTheme="majorHAnsi" w:cstheme="majorHAnsi"/>
        </w:rPr>
        <w:t>adjudication conveys</w:t>
      </w:r>
      <w:r w:rsidRPr="00C54DC8">
        <w:rPr>
          <w:rFonts w:asciiTheme="majorHAnsi" w:hAnsiTheme="majorHAnsi" w:cstheme="majorHAnsi"/>
          <w:sz w:val="16"/>
        </w:rPr>
        <w:t xml:space="preserve"> a government's </w:t>
      </w:r>
      <w:r w:rsidRPr="00C54DC8">
        <w:rPr>
          <w:rStyle w:val="StyleUnderline"/>
          <w:rFonts w:asciiTheme="majorHAnsi" w:hAnsiTheme="majorHAnsi" w:cstheme="majorHAnsi"/>
        </w:rPr>
        <w:t>willingness to reach an agreement</w:t>
      </w:r>
      <w:r w:rsidRPr="00C54DC8">
        <w:rPr>
          <w:rFonts w:asciiTheme="majorHAnsi" w:hAnsiTheme="majorHAnsi" w:cstheme="majorHAnsi"/>
          <w:sz w:val="16"/>
        </w:rPr>
        <w:t xml:space="preserve"> (Helfer and Slaughter 2005; Gent and Shannon 2010). </w:t>
      </w:r>
      <w:r w:rsidRPr="00C54DC8">
        <w:rPr>
          <w:rStyle w:val="StyleUnderline"/>
          <w:rFonts w:asciiTheme="majorHAnsi" w:hAnsiTheme="majorHAnsi" w:cstheme="majorHAnsi"/>
        </w:rPr>
        <w:t>Having taken the</w:t>
      </w:r>
      <w:r w:rsidRPr="00C54DC8">
        <w:rPr>
          <w:rFonts w:asciiTheme="majorHAnsi" w:hAnsiTheme="majorHAnsi" w:cstheme="majorHAnsi"/>
          <w:sz w:val="16"/>
        </w:rPr>
        <w:t xml:space="preserve"> public </w:t>
      </w:r>
      <w:r w:rsidRPr="00C54DC8">
        <w:rPr>
          <w:rStyle w:val="StyleUnderline"/>
          <w:rFonts w:asciiTheme="majorHAnsi" w:hAnsiTheme="majorHAnsi" w:cstheme="majorHAnsi"/>
        </w:rPr>
        <w:t>step to initiate legal action, a government would</w:t>
      </w:r>
      <w:r w:rsidRPr="00C54DC8">
        <w:rPr>
          <w:rFonts w:asciiTheme="majorHAnsi" w:hAnsiTheme="majorHAnsi" w:cstheme="majorHAnsi"/>
          <w:sz w:val="16"/>
        </w:rPr>
        <w:t xml:space="preserve"> appear inconsistent and </w:t>
      </w:r>
      <w:r w:rsidRPr="00C54DC8">
        <w:rPr>
          <w:rStyle w:val="StyleUnderline"/>
          <w:rFonts w:asciiTheme="majorHAnsi" w:hAnsiTheme="majorHAnsi" w:cstheme="majorHAnsi"/>
        </w:rPr>
        <w:t xml:space="preserve">incur a </w:t>
      </w:r>
      <w:r w:rsidRPr="00C54DC8">
        <w:rPr>
          <w:rStyle w:val="Emphasis"/>
          <w:rFonts w:asciiTheme="majorHAnsi" w:hAnsiTheme="majorHAnsi" w:cstheme="majorHAnsi"/>
        </w:rPr>
        <w:t>reputational penalty</w:t>
      </w:r>
      <w:r w:rsidRPr="00C54DC8">
        <w:rPr>
          <w:rStyle w:val="StyleUnderline"/>
          <w:rFonts w:asciiTheme="majorHAnsi" w:hAnsiTheme="majorHAnsi" w:cstheme="majorHAnsi"/>
        </w:rPr>
        <w:t xml:space="preserve"> if it</w:t>
      </w:r>
      <w:r w:rsidRPr="00C54DC8">
        <w:rPr>
          <w:rFonts w:asciiTheme="majorHAnsi" w:hAnsiTheme="majorHAnsi" w:cstheme="majorHAnsi"/>
          <w:sz w:val="16"/>
        </w:rPr>
        <w:t xml:space="preserve"> also </w:t>
      </w:r>
      <w:r w:rsidRPr="00C54DC8">
        <w:rPr>
          <w:rStyle w:val="StyleUnderline"/>
          <w:rFonts w:asciiTheme="majorHAnsi" w:hAnsiTheme="majorHAnsi" w:cstheme="majorHAnsi"/>
        </w:rPr>
        <w:t>took unilateral measures such as</w:t>
      </w:r>
      <w:r w:rsidRPr="00C54DC8">
        <w:rPr>
          <w:rFonts w:asciiTheme="majorHAnsi" w:hAnsiTheme="majorHAnsi" w:cstheme="majorHAnsi"/>
          <w:sz w:val="16"/>
        </w:rPr>
        <w:t xml:space="preserve"> sanctions or </w:t>
      </w:r>
      <w:r w:rsidRPr="00C54DC8">
        <w:rPr>
          <w:rStyle w:val="Emphasis"/>
          <w:rFonts w:asciiTheme="majorHAnsi" w:hAnsiTheme="majorHAnsi" w:cstheme="majorHAnsi"/>
        </w:rPr>
        <w:t>military actions</w:t>
      </w:r>
      <w:r w:rsidRPr="00C54DC8">
        <w:rPr>
          <w:rStyle w:val="StyleUnderline"/>
          <w:rFonts w:asciiTheme="majorHAnsi" w:hAnsiTheme="majorHAnsi" w:cstheme="majorHAnsi"/>
        </w:rPr>
        <w:t xml:space="preserve"> before</w:t>
      </w:r>
      <w:r w:rsidRPr="00C54DC8">
        <w:rPr>
          <w:rFonts w:asciiTheme="majorHAnsi" w:hAnsiTheme="majorHAnsi" w:cstheme="majorHAnsi"/>
          <w:sz w:val="16"/>
        </w:rPr>
        <w:t xml:space="preserve"> the </w:t>
      </w:r>
      <w:r w:rsidRPr="00C54DC8">
        <w:rPr>
          <w:rStyle w:val="StyleUnderline"/>
          <w:rFonts w:asciiTheme="majorHAnsi" w:hAnsiTheme="majorHAnsi" w:cstheme="majorHAnsi"/>
        </w:rPr>
        <w:t>legal process</w:t>
      </w:r>
      <w:r w:rsidRPr="00C54DC8">
        <w:rPr>
          <w:rFonts w:asciiTheme="majorHAnsi" w:hAnsiTheme="majorHAnsi" w:cstheme="majorHAnsi"/>
          <w:sz w:val="16"/>
        </w:rPr>
        <w:t xml:space="preserve"> had </w:t>
      </w:r>
      <w:r w:rsidRPr="00C54DC8">
        <w:rPr>
          <w:rStyle w:val="StyleUnderline"/>
          <w:rFonts w:asciiTheme="majorHAnsi" w:hAnsiTheme="majorHAnsi" w:cstheme="majorHAnsi"/>
        </w:rPr>
        <w:t>reached a conclusion. This</w:t>
      </w:r>
      <w:r w:rsidRPr="00D41E91">
        <w:rPr>
          <w:rStyle w:val="StyleUnderline"/>
          <w:rFonts w:asciiTheme="majorHAnsi" w:hAnsiTheme="majorHAnsi" w:cstheme="majorHAnsi"/>
          <w:highlight w:val="cyan"/>
        </w:rPr>
        <w:t xml:space="preserve"> shapes</w:t>
      </w:r>
      <w:r w:rsidRPr="0066089B">
        <w:rPr>
          <w:rStyle w:val="StyleUnderline"/>
          <w:rFonts w:asciiTheme="majorHAnsi" w:hAnsiTheme="majorHAnsi" w:cstheme="majorHAnsi"/>
        </w:rPr>
        <w:t xml:space="preserve"> the </w:t>
      </w:r>
      <w:r w:rsidRPr="00D41E91">
        <w:rPr>
          <w:rStyle w:val="Emphasis"/>
          <w:rFonts w:asciiTheme="majorHAnsi" w:hAnsiTheme="majorHAnsi" w:cstheme="majorHAnsi"/>
          <w:highlight w:val="cyan"/>
        </w:rPr>
        <w:t>diplomatic context</w:t>
      </w:r>
      <w:r w:rsidRPr="0066089B">
        <w:rPr>
          <w:rStyle w:val="StyleUnderline"/>
          <w:rFonts w:asciiTheme="majorHAnsi" w:hAnsiTheme="majorHAnsi" w:cstheme="majorHAnsi"/>
        </w:rPr>
        <w:t xml:space="preserve"> because participants know</w:t>
      </w:r>
      <w:r w:rsidRPr="0066089B">
        <w:rPr>
          <w:rFonts w:asciiTheme="majorHAnsi" w:hAnsiTheme="majorHAnsi" w:cstheme="majorHAnsi"/>
          <w:sz w:val="16"/>
        </w:rPr>
        <w:t xml:space="preserve"> that </w:t>
      </w:r>
      <w:r w:rsidRPr="00D41E91">
        <w:rPr>
          <w:rStyle w:val="StyleUnderline"/>
          <w:rFonts w:asciiTheme="majorHAnsi" w:hAnsiTheme="majorHAnsi" w:cstheme="majorHAnsi"/>
          <w:highlight w:val="cyan"/>
        </w:rPr>
        <w:t xml:space="preserve">the matter will neither </w:t>
      </w:r>
      <w:r w:rsidRPr="00D41E91">
        <w:rPr>
          <w:rStyle w:val="Emphasis"/>
          <w:rFonts w:asciiTheme="majorHAnsi" w:hAnsiTheme="majorHAnsi" w:cstheme="majorHAnsi"/>
          <w:highlight w:val="cyan"/>
        </w:rPr>
        <w:t>escalate</w:t>
      </w:r>
      <w:r w:rsidRPr="0066089B">
        <w:rPr>
          <w:rStyle w:val="Emphasis"/>
          <w:rFonts w:asciiTheme="majorHAnsi" w:hAnsiTheme="majorHAnsi" w:cstheme="majorHAnsi"/>
        </w:rPr>
        <w:t xml:space="preserve"> into violence</w:t>
      </w:r>
      <w:r w:rsidRPr="0066089B">
        <w:rPr>
          <w:rStyle w:val="StyleUnderline"/>
          <w:rFonts w:asciiTheme="majorHAnsi" w:hAnsiTheme="majorHAnsi" w:cstheme="majorHAnsi"/>
        </w:rPr>
        <w:t xml:space="preserve"> </w:t>
      </w:r>
      <w:r w:rsidRPr="00D41E91">
        <w:rPr>
          <w:rStyle w:val="StyleUnderline"/>
          <w:rFonts w:asciiTheme="majorHAnsi" w:hAnsiTheme="majorHAnsi" w:cstheme="majorHAnsi"/>
          <w:highlight w:val="cyan"/>
        </w:rPr>
        <w:t>nor disappear</w:t>
      </w:r>
      <w:r w:rsidRPr="0066089B">
        <w:rPr>
          <w:rFonts w:asciiTheme="majorHAnsi" w:hAnsiTheme="majorHAnsi" w:cstheme="majorHAnsi"/>
          <w:sz w:val="16"/>
        </w:rPr>
        <w:t xml:space="preserve"> through neglect. </w:t>
      </w:r>
      <w:r w:rsidRPr="00D41E91">
        <w:rPr>
          <w:rStyle w:val="StyleUnderline"/>
          <w:rFonts w:asciiTheme="majorHAnsi" w:hAnsiTheme="majorHAnsi" w:cstheme="majorHAnsi"/>
          <w:highlight w:val="cyan"/>
        </w:rPr>
        <w:t>A court</w:t>
      </w:r>
      <w:r w:rsidRPr="0066089B">
        <w:rPr>
          <w:rStyle w:val="StyleUnderline"/>
          <w:rFonts w:asciiTheme="majorHAnsi" w:hAnsiTheme="majorHAnsi" w:cstheme="majorHAnsi"/>
        </w:rPr>
        <w:t xml:space="preserve"> ruling </w:t>
      </w:r>
      <w:r w:rsidRPr="00D41E91">
        <w:rPr>
          <w:rStyle w:val="StyleUnderline"/>
          <w:rFonts w:asciiTheme="majorHAnsi" w:hAnsiTheme="majorHAnsi" w:cstheme="majorHAnsi"/>
          <w:highlight w:val="cyan"/>
        </w:rPr>
        <w:t xml:space="preserve">offers a </w:t>
      </w:r>
      <w:r w:rsidRPr="00D41E91">
        <w:rPr>
          <w:rStyle w:val="Emphasis"/>
          <w:rFonts w:asciiTheme="majorHAnsi" w:hAnsiTheme="majorHAnsi" w:cstheme="majorHAnsi"/>
          <w:highlight w:val="cyan"/>
        </w:rPr>
        <w:t>focal point</w:t>
      </w:r>
      <w:r w:rsidRPr="00D41E91">
        <w:rPr>
          <w:rStyle w:val="StyleUnderline"/>
          <w:rFonts w:asciiTheme="majorHAnsi" w:hAnsiTheme="majorHAnsi" w:cstheme="majorHAnsi"/>
          <w:highlight w:val="cyan"/>
        </w:rPr>
        <w:t xml:space="preserve"> amidst </w:t>
      </w:r>
      <w:r w:rsidRPr="00D41E91">
        <w:rPr>
          <w:rStyle w:val="Emphasis"/>
          <w:rFonts w:asciiTheme="majorHAnsi" w:hAnsiTheme="majorHAnsi" w:cstheme="majorHAnsi"/>
          <w:highlight w:val="cyan"/>
        </w:rPr>
        <w:t>uncertainty</w:t>
      </w:r>
      <w:r w:rsidRPr="0066089B">
        <w:rPr>
          <w:rStyle w:val="StyleUnderline"/>
          <w:rFonts w:asciiTheme="majorHAnsi" w:hAnsiTheme="majorHAnsi" w:cstheme="majorHAnsi"/>
        </w:rPr>
        <w:t xml:space="preserve"> about</w:t>
      </w:r>
      <w:r w:rsidRPr="0066089B">
        <w:rPr>
          <w:rFonts w:asciiTheme="majorHAnsi" w:hAnsiTheme="majorHAnsi" w:cstheme="majorHAnsi"/>
          <w:sz w:val="16"/>
        </w:rPr>
        <w:t xml:space="preserve"> how to interpret the </w:t>
      </w:r>
      <w:r w:rsidRPr="0066089B">
        <w:rPr>
          <w:rStyle w:val="StyleUnderline"/>
          <w:rFonts w:asciiTheme="majorHAnsi" w:hAnsiTheme="majorHAnsi" w:cstheme="majorHAnsi"/>
        </w:rPr>
        <w:t>terms of</w:t>
      </w:r>
      <w:r w:rsidRPr="0066089B">
        <w:rPr>
          <w:rFonts w:asciiTheme="majorHAnsi" w:hAnsiTheme="majorHAnsi" w:cstheme="majorHAnsi"/>
          <w:sz w:val="16"/>
        </w:rPr>
        <w:t xml:space="preserve"> an </w:t>
      </w:r>
      <w:r w:rsidRPr="0066089B">
        <w:rPr>
          <w:rStyle w:val="StyleUnderline"/>
          <w:rFonts w:asciiTheme="majorHAnsi" w:hAnsiTheme="majorHAnsi" w:cstheme="majorHAnsi"/>
        </w:rPr>
        <w:t>agreement</w:t>
      </w:r>
      <w:r w:rsidRPr="0066089B">
        <w:rPr>
          <w:rFonts w:asciiTheme="majorHAnsi" w:hAnsiTheme="majorHAnsi" w:cstheme="majorHAnsi"/>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66089B">
        <w:rPr>
          <w:rStyle w:val="StyleUnderline"/>
          <w:rFonts w:asciiTheme="majorHAnsi" w:hAnsiTheme="majorHAnsi" w:cstheme="majorHAnsi"/>
        </w:rPr>
        <w:t>In these informational theories</w:t>
      </w:r>
      <w:r w:rsidRPr="0066089B">
        <w:rPr>
          <w:rFonts w:asciiTheme="majorHAnsi" w:hAnsiTheme="majorHAnsi" w:cstheme="majorHAnsi"/>
          <w:sz w:val="16"/>
        </w:rPr>
        <w:t xml:space="preserve"> of courts, </w:t>
      </w:r>
      <w:r w:rsidRPr="0066089B">
        <w:rPr>
          <w:rStyle w:val="StyleUnderline"/>
          <w:rFonts w:asciiTheme="majorHAnsi" w:hAnsiTheme="majorHAnsi" w:cstheme="majorHAnsi"/>
        </w:rPr>
        <w:t>states</w:t>
      </w:r>
      <w:r w:rsidRPr="0066089B">
        <w:rPr>
          <w:rFonts w:asciiTheme="majorHAnsi" w:hAnsiTheme="majorHAnsi" w:cstheme="majorHAnsi"/>
          <w:sz w:val="16"/>
        </w:rPr>
        <w:t xml:space="preserve"> may </w:t>
      </w:r>
      <w:r w:rsidRPr="0066089B">
        <w:rPr>
          <w:rStyle w:val="StyleUnderline"/>
          <w:rFonts w:asciiTheme="majorHAnsi" w:hAnsiTheme="majorHAnsi" w:cstheme="majorHAnsi"/>
        </w:rPr>
        <w:t>comply with court rulings in the absence of coercive measures</w:t>
      </w:r>
      <w:r w:rsidRPr="0066089B">
        <w:rPr>
          <w:rFonts w:asciiTheme="majorHAnsi" w:hAnsiTheme="majorHAnsi" w:cstheme="majorHAnsi"/>
          <w:sz w:val="16"/>
        </w:rPr>
        <w:t xml:space="preserve"> or the threat of sanctions </w:t>
      </w:r>
      <w:r w:rsidRPr="0066089B">
        <w:rPr>
          <w:rStyle w:val="StyleUnderline"/>
          <w:rFonts w:asciiTheme="majorHAnsi" w:hAnsiTheme="majorHAnsi" w:cstheme="majorHAnsi"/>
        </w:rPr>
        <w:t xml:space="preserve">because </w:t>
      </w:r>
      <w:r w:rsidRPr="00D41E91">
        <w:rPr>
          <w:rStyle w:val="StyleUnderline"/>
          <w:rFonts w:asciiTheme="majorHAnsi" w:hAnsiTheme="majorHAnsi" w:cstheme="majorHAnsi"/>
          <w:highlight w:val="cyan"/>
        </w:rPr>
        <w:t>the</w:t>
      </w:r>
      <w:r w:rsidRPr="0066089B">
        <w:rPr>
          <w:rStyle w:val="StyleUnderline"/>
          <w:rFonts w:asciiTheme="majorHAnsi" w:hAnsiTheme="majorHAnsi" w:cstheme="majorHAnsi"/>
        </w:rPr>
        <w:t xml:space="preserve"> reputational </w:t>
      </w:r>
      <w:r w:rsidRPr="00D41E91">
        <w:rPr>
          <w:rStyle w:val="Emphasis"/>
          <w:rFonts w:asciiTheme="majorHAnsi" w:hAnsiTheme="majorHAnsi" w:cstheme="majorHAnsi"/>
          <w:highlight w:val="cyan"/>
        </w:rPr>
        <w:t>costs of noncompliance</w:t>
      </w:r>
      <w:r w:rsidRPr="00D41E91">
        <w:rPr>
          <w:rStyle w:val="StyleUnderline"/>
          <w:rFonts w:asciiTheme="majorHAnsi" w:hAnsiTheme="majorHAnsi" w:cstheme="majorHAnsi"/>
          <w:highlight w:val="cyan"/>
        </w:rPr>
        <w:t xml:space="preserve"> are</w:t>
      </w:r>
      <w:r w:rsidRPr="0066089B">
        <w:rPr>
          <w:rStyle w:val="StyleUnderline"/>
          <w:rFonts w:asciiTheme="majorHAnsi" w:hAnsiTheme="majorHAnsi" w:cstheme="majorHAnsi"/>
        </w:rPr>
        <w:t xml:space="preserve"> too </w:t>
      </w:r>
      <w:r w:rsidRPr="00D41E91">
        <w:rPr>
          <w:rStyle w:val="StyleUnderline"/>
          <w:rFonts w:asciiTheme="majorHAnsi" w:hAnsiTheme="majorHAnsi" w:cstheme="majorHAnsi"/>
          <w:highlight w:val="cyan"/>
        </w:rPr>
        <w:t>high</w:t>
      </w:r>
      <w:r w:rsidRPr="0066089B">
        <w:rPr>
          <w:rFonts w:asciiTheme="majorHAnsi" w:hAnsiTheme="majorHAnsi" w:cstheme="majorHAnsi"/>
          <w:sz w:val="16"/>
        </w:rPr>
        <w:t xml:space="preserve">. Rather than simply interpret law, </w:t>
      </w:r>
      <w:r w:rsidRPr="0066089B">
        <w:rPr>
          <w:rStyle w:val="StyleUnderline"/>
          <w:rFonts w:asciiTheme="majorHAnsi" w:hAnsiTheme="majorHAnsi" w:cstheme="majorHAnsi"/>
        </w:rPr>
        <w:t>courts coordinate</w:t>
      </w:r>
      <w:r w:rsidRPr="0066089B">
        <w:rPr>
          <w:rFonts w:asciiTheme="majorHAnsi" w:hAnsiTheme="majorHAnsi" w:cstheme="majorHAnsi"/>
          <w:sz w:val="16"/>
        </w:rPr>
        <w:t xml:space="preserve"> expectations about </w:t>
      </w:r>
      <w:r w:rsidRPr="0066089B">
        <w:rPr>
          <w:rStyle w:val="StyleUnderline"/>
          <w:rFonts w:asciiTheme="majorHAnsi" w:hAnsiTheme="majorHAnsi" w:cstheme="majorHAnsi"/>
        </w:rPr>
        <w:t>enforcement</w:t>
      </w:r>
      <w:r w:rsidRPr="0066089B">
        <w:rPr>
          <w:rFonts w:asciiTheme="majorHAnsi" w:hAnsiTheme="majorHAnsi" w:cstheme="maj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66089B">
        <w:rPr>
          <w:rStyle w:val="StyleUnderline"/>
          <w:rFonts w:asciiTheme="majorHAnsi" w:hAnsiTheme="majorHAnsi" w:cstheme="majorHAnsi"/>
        </w:rPr>
        <w:t>International courts</w:t>
      </w:r>
      <w:r w:rsidRPr="0066089B">
        <w:rPr>
          <w:rFonts w:asciiTheme="majorHAnsi" w:hAnsiTheme="majorHAnsi" w:cstheme="majorHAnsi"/>
          <w:sz w:val="16"/>
        </w:rPr>
        <w:t xml:space="preserve"> also </w:t>
      </w:r>
      <w:r w:rsidRPr="0066089B">
        <w:rPr>
          <w:rStyle w:val="StyleUnderline"/>
          <w:rFonts w:asciiTheme="majorHAnsi" w:hAnsiTheme="majorHAnsi" w:cstheme="majorHAnsi"/>
        </w:rPr>
        <w:t xml:space="preserve">offer a way for states to </w:t>
      </w:r>
      <w:r w:rsidRPr="0066089B">
        <w:rPr>
          <w:rStyle w:val="Emphasis"/>
          <w:rFonts w:asciiTheme="majorHAnsi" w:hAnsiTheme="majorHAnsi" w:cstheme="majorHAnsi"/>
        </w:rPr>
        <w:t>frame settlements</w:t>
      </w:r>
      <w:r w:rsidRPr="0066089B">
        <w:rPr>
          <w:rStyle w:val="StyleUnderline"/>
          <w:rFonts w:asciiTheme="majorHAnsi" w:hAnsiTheme="majorHAnsi" w:cstheme="majorHAnsi"/>
        </w:rPr>
        <w:t xml:space="preserve"> to appeal to domestic audiences</w:t>
      </w:r>
      <w:r w:rsidRPr="0066089B">
        <w:rPr>
          <w:rFonts w:asciiTheme="majorHAnsi" w:hAnsiTheme="majorHAnsi" w:cstheme="majorHAnsi"/>
          <w:sz w:val="16"/>
        </w:rPr>
        <w:t xml:space="preserve"> (Fang 2008). Simmons notes that even when the same deal could be reached in negotiations or through a court decision, a </w:t>
      </w:r>
      <w:r w:rsidRPr="0066089B">
        <w:rPr>
          <w:rStyle w:val="StyleUnderline"/>
          <w:rFonts w:asciiTheme="majorHAnsi" w:hAnsiTheme="majorHAnsi" w:cstheme="majorHAnsi"/>
        </w:rPr>
        <w:t>negotiated settlement could be viewed as</w:t>
      </w:r>
      <w:r w:rsidRPr="0066089B">
        <w:rPr>
          <w:rFonts w:asciiTheme="majorHAnsi" w:hAnsiTheme="majorHAnsi" w:cstheme="majorHAnsi"/>
          <w:sz w:val="16"/>
        </w:rPr>
        <w:t xml:space="preserve"> a sign of </w:t>
      </w:r>
      <w:r w:rsidRPr="0066089B">
        <w:rPr>
          <w:rStyle w:val="Emphasis"/>
          <w:rFonts w:asciiTheme="majorHAnsi" w:hAnsiTheme="majorHAnsi" w:cstheme="majorHAnsi"/>
        </w:rPr>
        <w:t>weakness</w:t>
      </w:r>
      <w:r w:rsidRPr="0066089B">
        <w:rPr>
          <w:rStyle w:val="StyleUnderline"/>
          <w:rFonts w:asciiTheme="majorHAnsi" w:hAnsiTheme="majorHAnsi" w:cstheme="majorHAnsi"/>
        </w:rPr>
        <w:t xml:space="preserve"> while </w:t>
      </w:r>
      <w:r w:rsidRPr="00D41E91">
        <w:rPr>
          <w:rStyle w:val="Emphasis"/>
          <w:rFonts w:asciiTheme="majorHAnsi" w:hAnsiTheme="majorHAnsi" w:cstheme="majorHAnsi"/>
          <w:highlight w:val="cyan"/>
        </w:rPr>
        <w:t>legal resolution</w:t>
      </w:r>
      <w:r w:rsidRPr="00D41E91">
        <w:rPr>
          <w:rStyle w:val="StyleUnderline"/>
          <w:rFonts w:asciiTheme="majorHAnsi" w:hAnsiTheme="majorHAnsi" w:cstheme="majorHAnsi"/>
          <w:highlight w:val="cyan"/>
        </w:rPr>
        <w:t xml:space="preserve"> would be a</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positive </w:t>
      </w:r>
      <w:r w:rsidRPr="00D41E91">
        <w:rPr>
          <w:rStyle w:val="Emphasis"/>
          <w:rFonts w:asciiTheme="majorHAnsi" w:hAnsiTheme="majorHAnsi" w:cstheme="majorHAnsi"/>
          <w:highlight w:val="cyan"/>
        </w:rPr>
        <w:t>signal</w:t>
      </w:r>
      <w:r w:rsidRPr="00D41E91">
        <w:rPr>
          <w:rStyle w:val="StyleUnderline"/>
          <w:rFonts w:asciiTheme="majorHAnsi" w:hAnsiTheme="majorHAnsi" w:cstheme="majorHAnsi"/>
          <w:highlight w:val="cyan"/>
        </w:rPr>
        <w:t xml:space="preserve"> for</w:t>
      </w:r>
      <w:r w:rsidRPr="0066089B">
        <w:rPr>
          <w:rStyle w:val="StyleUnderline"/>
          <w:rFonts w:asciiTheme="majorHAnsi" w:hAnsiTheme="majorHAnsi" w:cstheme="majorHAnsi"/>
        </w:rPr>
        <w:t xml:space="preserve"> future </w:t>
      </w:r>
      <w:r w:rsidRPr="00D41E91">
        <w:rPr>
          <w:rStyle w:val="StyleUnderline"/>
          <w:rFonts w:asciiTheme="majorHAnsi" w:hAnsiTheme="majorHAnsi" w:cstheme="majorHAnsi"/>
          <w:highlight w:val="cyan"/>
        </w:rPr>
        <w:t>cooperation</w:t>
      </w:r>
      <w:r w:rsidRPr="0066089B">
        <w:rPr>
          <w:rFonts w:asciiTheme="majorHAnsi" w:hAnsiTheme="majorHAnsi" w:cstheme="majorHAnsi"/>
          <w:sz w:val="16"/>
        </w:rPr>
        <w:t xml:space="preserve"> (Simmons 2002, 834). </w:t>
      </w:r>
      <w:r w:rsidRPr="0066089B">
        <w:rPr>
          <w:rStyle w:val="StyleUnderline"/>
          <w:rFonts w:asciiTheme="majorHAnsi" w:hAnsiTheme="majorHAnsi" w:cstheme="majorHAnsi"/>
        </w:rPr>
        <w:t>This dynamic occurs because</w:t>
      </w:r>
      <w:r w:rsidRPr="0066089B">
        <w:rPr>
          <w:rFonts w:asciiTheme="majorHAnsi" w:hAnsiTheme="majorHAnsi" w:cstheme="majorHAnsi"/>
          <w:sz w:val="16"/>
        </w:rPr>
        <w:t xml:space="preserve"> “domestic </w:t>
      </w:r>
      <w:r w:rsidRPr="0066089B">
        <w:rPr>
          <w:rStyle w:val="StyleUnderline"/>
          <w:rFonts w:asciiTheme="majorHAnsi" w:hAnsiTheme="majorHAnsi" w:cstheme="majorHAnsi"/>
        </w:rPr>
        <w:t>groups will find it</w:t>
      </w:r>
      <w:r w:rsidRPr="0066089B">
        <w:rPr>
          <w:rFonts w:asciiTheme="majorHAnsi" w:hAnsiTheme="majorHAnsi" w:cstheme="majorHAnsi"/>
          <w:sz w:val="16"/>
        </w:rPr>
        <w:t xml:space="preserve"> more </w:t>
      </w:r>
      <w:r w:rsidRPr="0066089B">
        <w:rPr>
          <w:rStyle w:val="StyleUnderline"/>
          <w:rFonts w:asciiTheme="majorHAnsi" w:hAnsiTheme="majorHAnsi" w:cstheme="majorHAnsi"/>
        </w:rPr>
        <w:t xml:space="preserve">attractive to </w:t>
      </w:r>
      <w:r w:rsidRPr="0066089B">
        <w:rPr>
          <w:rStyle w:val="Emphasis"/>
          <w:rFonts w:asciiTheme="majorHAnsi" w:hAnsiTheme="majorHAnsi" w:cstheme="majorHAnsi"/>
        </w:rPr>
        <w:t>make concessions</w:t>
      </w:r>
      <w:r w:rsidRPr="0066089B">
        <w:rPr>
          <w:rStyle w:val="StyleUnderline"/>
          <w:rFonts w:asciiTheme="majorHAnsi" w:hAnsiTheme="majorHAnsi" w:cstheme="majorHAnsi"/>
        </w:rPr>
        <w:t xml:space="preserve"> to a</w:t>
      </w:r>
      <w:r w:rsidRPr="0066089B">
        <w:rPr>
          <w:rFonts w:asciiTheme="majorHAnsi" w:hAnsiTheme="majorHAnsi" w:cstheme="majorHAnsi"/>
          <w:sz w:val="16"/>
        </w:rPr>
        <w:t xml:space="preserve"> disinterested </w:t>
      </w:r>
      <w:r w:rsidRPr="0066089B">
        <w:rPr>
          <w:rStyle w:val="StyleUnderline"/>
          <w:rFonts w:asciiTheme="majorHAnsi" w:hAnsiTheme="majorHAnsi" w:cstheme="majorHAnsi"/>
        </w:rPr>
        <w:t>institution than</w:t>
      </w:r>
      <w:r w:rsidRPr="0066089B">
        <w:rPr>
          <w:rFonts w:asciiTheme="majorHAnsi" w:hAnsiTheme="majorHAnsi" w:cstheme="majorHAnsi"/>
          <w:sz w:val="16"/>
        </w:rPr>
        <w:t xml:space="preserve"> to a political </w:t>
      </w:r>
      <w:r w:rsidRPr="0066089B">
        <w:rPr>
          <w:rStyle w:val="StyleUnderline"/>
          <w:rFonts w:asciiTheme="majorHAnsi" w:hAnsiTheme="majorHAnsi" w:cstheme="majorHAnsi"/>
        </w:rPr>
        <w:t>adversary”</w:t>
      </w:r>
      <w:r w:rsidRPr="0066089B">
        <w:rPr>
          <w:rFonts w:asciiTheme="majorHAnsi" w:hAnsiTheme="majorHAnsi" w:cstheme="majorHAnsi"/>
          <w:sz w:val="16"/>
        </w:rPr>
        <w:t xml:space="preserve"> (Simmons 2002, 834). In research on several prominent ICJ cases, Fischer (1982, 271) emphasizes the court has helped governments to save face. Consequently, those </w:t>
      </w:r>
      <w:r w:rsidRPr="0066089B">
        <w:rPr>
          <w:rStyle w:val="StyleUnderline"/>
          <w:rFonts w:asciiTheme="majorHAnsi" w:hAnsiTheme="majorHAnsi" w:cstheme="majorHAnsi"/>
        </w:rPr>
        <w:t>governments unable to reach agreements</w:t>
      </w:r>
      <w:r w:rsidRPr="0066089B">
        <w:rPr>
          <w:rFonts w:asciiTheme="majorHAnsi" w:hAnsiTheme="majorHAnsi" w:cstheme="majorHAnsi"/>
          <w:sz w:val="16"/>
        </w:rPr>
        <w:t xml:space="preserve"> over domestic opposition may </w:t>
      </w:r>
      <w:r w:rsidRPr="0066089B">
        <w:rPr>
          <w:rStyle w:val="StyleUnderline"/>
          <w:rFonts w:asciiTheme="majorHAnsi" w:hAnsiTheme="majorHAnsi" w:cstheme="majorHAnsi"/>
        </w:rPr>
        <w:t>find it easier</w:t>
      </w:r>
      <w:r w:rsidRPr="0066089B">
        <w:rPr>
          <w:rFonts w:asciiTheme="majorHAnsi" w:hAnsiTheme="majorHAnsi" w:cstheme="majorHAnsi"/>
          <w:sz w:val="16"/>
        </w:rPr>
        <w:t xml:space="preserve"> to do so </w:t>
      </w:r>
      <w:r w:rsidRPr="0066089B">
        <w:rPr>
          <w:rStyle w:val="StyleUnderline"/>
          <w:rFonts w:asciiTheme="majorHAnsi" w:hAnsiTheme="majorHAnsi" w:cstheme="majorHAnsi"/>
        </w:rPr>
        <w:t>with the involvement of a third-party ruling</w:t>
      </w:r>
      <w:r w:rsidRPr="0066089B">
        <w:rPr>
          <w:rFonts w:asciiTheme="majorHAnsi" w:hAnsiTheme="majorHAnsi" w:cstheme="majorHAnsi"/>
          <w:sz w:val="16"/>
        </w:rPr>
        <w:t xml:space="preserve">. Allee and Huth (2006a) show that governments with higher levels of domestic political constraints are more likely to choose adjudication over negotiation for settling territorial disputes. Domestic </w:t>
      </w:r>
      <w:r w:rsidRPr="0066089B">
        <w:rPr>
          <w:rStyle w:val="StyleUnderline"/>
          <w:rFonts w:asciiTheme="majorHAnsi" w:hAnsiTheme="majorHAnsi" w:cstheme="majorHAnsi"/>
        </w:rPr>
        <w:t>political constraints</w:t>
      </w:r>
      <w:r w:rsidRPr="0066089B">
        <w:rPr>
          <w:rFonts w:asciiTheme="majorHAnsi" w:hAnsiTheme="majorHAnsi" w:cstheme="majorHAnsi"/>
          <w:sz w:val="16"/>
        </w:rPr>
        <w:t xml:space="preserve"> also </w:t>
      </w:r>
      <w:r w:rsidRPr="0066089B">
        <w:rPr>
          <w:rStyle w:val="Emphasis"/>
          <w:rFonts w:asciiTheme="majorHAnsi" w:hAnsiTheme="majorHAnsi" w:cstheme="majorHAnsi"/>
        </w:rPr>
        <w:t>increase the probability</w:t>
      </w:r>
      <w:r w:rsidRPr="0066089B">
        <w:rPr>
          <w:rStyle w:val="StyleUnderline"/>
          <w:rFonts w:asciiTheme="majorHAnsi" w:hAnsiTheme="majorHAnsi" w:cstheme="majorHAnsi"/>
        </w:rPr>
        <w:t xml:space="preserve"> of</w:t>
      </w:r>
      <w:r w:rsidRPr="0066089B">
        <w:rPr>
          <w:rFonts w:asciiTheme="majorHAnsi" w:hAnsiTheme="majorHAnsi" w:cstheme="majorHAnsi"/>
          <w:sz w:val="16"/>
        </w:rPr>
        <w:t xml:space="preserve"> filing </w:t>
      </w:r>
      <w:r w:rsidRPr="0066089B">
        <w:rPr>
          <w:rStyle w:val="StyleUnderline"/>
          <w:rFonts w:asciiTheme="majorHAnsi" w:hAnsiTheme="majorHAnsi" w:cstheme="majorHAnsi"/>
        </w:rPr>
        <w:t>complaints at the WTO</w:t>
      </w:r>
      <w:r w:rsidRPr="0066089B">
        <w:rPr>
          <w:rFonts w:asciiTheme="majorHAnsi" w:hAnsiTheme="majorHAnsi" w:cstheme="majorHAnsi"/>
          <w:sz w:val="16"/>
        </w:rPr>
        <w:t xml:space="preserve"> (Davis 2012). The mobilization of domestic groups plays a critical role in litigation patterns at the ECJ (Alter and Vargas 2000).</w:t>
      </w:r>
    </w:p>
    <w:p w14:paraId="39385BE9" w14:textId="77777777" w:rsidR="002C7446" w:rsidRDefault="002C7446" w:rsidP="002C7446">
      <w:pPr>
        <w:rPr>
          <w:sz w:val="16"/>
        </w:rPr>
      </w:pPr>
    </w:p>
    <w:p w14:paraId="422ADD99" w14:textId="77777777" w:rsidR="002C7446" w:rsidRPr="00DD63EE" w:rsidRDefault="002C7446" w:rsidP="002C7446">
      <w:pPr>
        <w:pStyle w:val="Heading2"/>
      </w:pPr>
      <w:r>
        <w:t>K---Cap</w:t>
      </w:r>
    </w:p>
    <w:p w14:paraId="01841C44" w14:textId="77777777" w:rsidR="002C7446" w:rsidRDefault="002C7446" w:rsidP="002C7446">
      <w:pPr>
        <w:pStyle w:val="Heading3"/>
      </w:pPr>
      <w:r>
        <w:t>2AC---AT: Cap</w:t>
      </w:r>
    </w:p>
    <w:p w14:paraId="443CFC79" w14:textId="77777777" w:rsidR="002C7446" w:rsidRPr="001C1143" w:rsidRDefault="002C7446" w:rsidP="002C7446"/>
    <w:p w14:paraId="72AE8865" w14:textId="77777777" w:rsidR="002C7446" w:rsidRPr="00DA74E4" w:rsidRDefault="002C7446" w:rsidP="002C7446">
      <w:pPr>
        <w:pStyle w:val="Heading4"/>
      </w:pPr>
      <w:r w:rsidRPr="00DA74E4">
        <w:t>Growth key to space col---extinction</w:t>
      </w:r>
    </w:p>
    <w:p w14:paraId="2CB37936" w14:textId="77777777" w:rsidR="002C7446" w:rsidRPr="00DA74E4" w:rsidRDefault="002C7446" w:rsidP="002C7446">
      <w:r w:rsidRPr="00DA74E4">
        <w:rPr>
          <w:rStyle w:val="Style13ptBold"/>
        </w:rPr>
        <w:t>Everett 16</w:t>
      </w:r>
      <w:r w:rsidRPr="00DA74E4">
        <w:rPr>
          <w:sz w:val="16"/>
        </w:rPr>
        <w:t xml:space="preserve"> (Sean, CEO of Prome Biological Intelligence, a global biotechnology company, editor of Medium’s news outlet dedicated to space colonialization titled “The Mission”, BS Mathematics &amp; Actuarial Science, MBA from UChicago,“Humanity’s </w:t>
      </w:r>
      <w:r w:rsidRPr="00C54DC8">
        <w:rPr>
          <w:rStyle w:val="Emphasis"/>
          <w:highlight w:val="cyan"/>
        </w:rPr>
        <w:t>Extinction Event Is Coming</w:t>
      </w:r>
      <w:r w:rsidRPr="00DA74E4">
        <w:rPr>
          <w:sz w:val="16"/>
        </w:rPr>
        <w:t>” https://medium.com/the-mission/humanitys-extinction-event-is-coming-c0f84f1803f)</w:t>
      </w:r>
    </w:p>
    <w:p w14:paraId="7C3DE375" w14:textId="77777777" w:rsidR="002C7446" w:rsidRDefault="002C7446" w:rsidP="002C7446">
      <w:pPr>
        <w:rPr>
          <w:sz w:val="12"/>
        </w:rPr>
      </w:pPr>
      <w:r w:rsidRPr="00DA74E4">
        <w:rPr>
          <w:sz w:val="12"/>
        </w:rPr>
        <w:t xml:space="preserve">But </w:t>
      </w:r>
      <w:r w:rsidRPr="00DA74E4">
        <w:rPr>
          <w:rStyle w:val="StyleUnderline"/>
        </w:rPr>
        <w:t xml:space="preserve">the reality is that </w:t>
      </w:r>
      <w:r w:rsidRPr="00C54DC8">
        <w:rPr>
          <w:rStyle w:val="StyleUnderline"/>
          <w:highlight w:val="cyan"/>
        </w:rPr>
        <w:t xml:space="preserve">an </w:t>
      </w:r>
      <w:r w:rsidRPr="00C54DC8">
        <w:rPr>
          <w:rStyle w:val="Emphasis"/>
          <w:highlight w:val="cyan"/>
        </w:rPr>
        <w:t>asteroid</w:t>
      </w:r>
      <w:r w:rsidRPr="00DA74E4">
        <w:rPr>
          <w:rStyle w:val="StyleUnderline"/>
        </w:rPr>
        <w:t xml:space="preserve"> impact, a </w:t>
      </w:r>
      <w:r w:rsidRPr="00C54DC8">
        <w:rPr>
          <w:rStyle w:val="Emphasis"/>
          <w:highlight w:val="cyan"/>
        </w:rPr>
        <w:t>change in</w:t>
      </w:r>
      <w:r w:rsidRPr="00DA74E4">
        <w:rPr>
          <w:rStyle w:val="Emphasis"/>
        </w:rPr>
        <w:t xml:space="preserve"> our </w:t>
      </w:r>
      <w:r w:rsidRPr="00C54DC8">
        <w:rPr>
          <w:rStyle w:val="Emphasis"/>
          <w:highlight w:val="cyan"/>
        </w:rPr>
        <w:t>magnetic field</w:t>
      </w:r>
      <w:r w:rsidRPr="00C54DC8">
        <w:rPr>
          <w:rStyle w:val="StyleUnderline"/>
          <w:highlight w:val="cyan"/>
        </w:rPr>
        <w:t>, or</w:t>
      </w:r>
      <w:r w:rsidRPr="00DA74E4">
        <w:rPr>
          <w:rStyle w:val="StyleUnderline"/>
        </w:rPr>
        <w:t xml:space="preserve"> the </w:t>
      </w:r>
      <w:r w:rsidRPr="00C54DC8">
        <w:rPr>
          <w:rStyle w:val="Emphasis"/>
          <w:highlight w:val="cyan"/>
        </w:rPr>
        <w:t>rising temperature</w:t>
      </w:r>
      <w:r w:rsidRPr="00DA74E4">
        <w:rPr>
          <w:rStyle w:val="StyleUnderline"/>
        </w:rPr>
        <w:t xml:space="preserve"> of Earth’s climate </w:t>
      </w:r>
      <w:r w:rsidRPr="00C54DC8">
        <w:rPr>
          <w:rStyle w:val="StyleUnderline"/>
          <w:highlight w:val="cyan"/>
        </w:rPr>
        <w:t>are</w:t>
      </w:r>
      <w:r w:rsidRPr="00DA74E4">
        <w:rPr>
          <w:rStyle w:val="StyleUnderline"/>
        </w:rPr>
        <w:t xml:space="preserve"> all </w:t>
      </w:r>
      <w:r w:rsidRPr="00C54DC8">
        <w:rPr>
          <w:rStyle w:val="StyleUnderline"/>
          <w:highlight w:val="cyan"/>
        </w:rPr>
        <w:t>events</w:t>
      </w:r>
      <w:r w:rsidRPr="00DA74E4">
        <w:rPr>
          <w:rStyle w:val="StyleUnderline"/>
        </w:rPr>
        <w:t xml:space="preserve"> that </w:t>
      </w:r>
      <w:r w:rsidRPr="00C54DC8">
        <w:rPr>
          <w:rStyle w:val="StyleUnderline"/>
          <w:highlight w:val="cyan"/>
        </w:rPr>
        <w:t>we</w:t>
      </w:r>
      <w:r w:rsidRPr="00DA74E4">
        <w:rPr>
          <w:rStyle w:val="StyleUnderline"/>
        </w:rPr>
        <w:t xml:space="preserve"> currently </w:t>
      </w:r>
      <w:r w:rsidRPr="00C54DC8">
        <w:rPr>
          <w:rStyle w:val="StyleUnderline"/>
          <w:highlight w:val="cyan"/>
        </w:rPr>
        <w:t>cannot escape</w:t>
      </w:r>
      <w:r w:rsidRPr="00DA74E4">
        <w:rPr>
          <w:rStyle w:val="StyleUnderline"/>
        </w:rPr>
        <w:t>. There is no back-up plan. We are</w:t>
      </w:r>
      <w:r w:rsidRPr="00DA74E4">
        <w:rPr>
          <w:sz w:val="12"/>
        </w:rPr>
        <w:t xml:space="preserve">, for better or worse, </w:t>
      </w:r>
      <w:r w:rsidRPr="00DA74E4">
        <w:rPr>
          <w:rStyle w:val="StyleUnderline"/>
        </w:rPr>
        <w:t>tied to the fate of this planet</w:t>
      </w:r>
      <w:r w:rsidRPr="00DA74E4">
        <w:rPr>
          <w:sz w:val="12"/>
        </w:rPr>
        <w:t xml:space="preserve">. </w:t>
      </w:r>
      <w:r w:rsidRPr="00DA74E4">
        <w:rPr>
          <w:rStyle w:val="StyleUnderline"/>
        </w:rPr>
        <w:t>As history has shown, that’s not a good fate to be tied to. In</w:t>
      </w:r>
      <w:r w:rsidRPr="00DA74E4">
        <w:rPr>
          <w:sz w:val="12"/>
        </w:rPr>
        <w:t xml:space="preserve"> fact on September 7, </w:t>
      </w:r>
      <w:r w:rsidRPr="00DA74E4">
        <w:rPr>
          <w:rStyle w:val="StyleUnderline"/>
        </w:rPr>
        <w:t>2016 a 30-foot asteroid flew between the Earth and the Moon. Our most powerful instruments</w:t>
      </w:r>
      <w:r w:rsidRPr="00DA74E4">
        <w:rPr>
          <w:sz w:val="12"/>
        </w:rPr>
        <w:t xml:space="preserve"> only </w:t>
      </w:r>
      <w:r w:rsidRPr="00DA74E4">
        <w:rPr>
          <w:rStyle w:val="StyleUnderline"/>
        </w:rPr>
        <w:t>detected it with two days notice. Two days</w:t>
      </w:r>
      <w:r w:rsidRPr="00DA74E4">
        <w:rPr>
          <w:sz w:val="12"/>
        </w:rPr>
        <w:t xml:space="preserve">. If the asteroid was </w:t>
      </w:r>
      <w:r w:rsidRPr="006A3A19">
        <w:rPr>
          <w:sz w:val="12"/>
        </w:rPr>
        <w:t xml:space="preserve">only 1000-foot wide, </w:t>
      </w:r>
      <w:r w:rsidRPr="006A3A19">
        <w:rPr>
          <w:rStyle w:val="StyleUnderline"/>
        </w:rPr>
        <w:t xml:space="preserve">it would </w:t>
      </w:r>
      <w:r w:rsidRPr="006A3A19">
        <w:rPr>
          <w:rStyle w:val="Emphasis"/>
        </w:rPr>
        <w:t>destroy all</w:t>
      </w:r>
      <w:r w:rsidRPr="006A3A19">
        <w:rPr>
          <w:rStyle w:val="StyleUnderline"/>
        </w:rPr>
        <w:t xml:space="preserve"> human </w:t>
      </w:r>
      <w:r w:rsidRPr="006A3A19">
        <w:rPr>
          <w:rStyle w:val="Emphasis"/>
        </w:rPr>
        <w:t>life</w:t>
      </w:r>
      <w:r w:rsidRPr="006A3A19">
        <w:rPr>
          <w:rStyle w:val="StyleUnderline"/>
        </w:rPr>
        <w:t xml:space="preserve"> and we’d have no back-up to get</w:t>
      </w:r>
      <w:r w:rsidRPr="00DA74E4">
        <w:rPr>
          <w:rStyle w:val="StyleUnderline"/>
        </w:rPr>
        <w:t xml:space="preserve"> out of it.</w:t>
      </w:r>
      <w:r w:rsidRPr="00DA74E4">
        <w:rPr>
          <w:sz w:val="12"/>
        </w:rPr>
        <w:t xml:space="preserve"> Even the White House is worried about it. </w:t>
      </w:r>
      <w:r w:rsidRPr="00C54DC8">
        <w:rPr>
          <w:rStyle w:val="StyleUnderline"/>
          <w:highlight w:val="cyan"/>
        </w:rPr>
        <w:t>Five</w:t>
      </w:r>
      <w:r w:rsidRPr="00DA74E4">
        <w:rPr>
          <w:sz w:val="12"/>
        </w:rPr>
        <w:t xml:space="preserve">, yes five, </w:t>
      </w:r>
      <w:r w:rsidRPr="00DA74E4">
        <w:rPr>
          <w:rStyle w:val="StyleUnderline"/>
        </w:rPr>
        <w:t xml:space="preserve">major </w:t>
      </w:r>
      <w:r w:rsidRPr="00C54DC8">
        <w:rPr>
          <w:rStyle w:val="StyleUnderline"/>
          <w:highlight w:val="cyan"/>
        </w:rPr>
        <w:t>extinction events have occurred</w:t>
      </w:r>
      <w:r w:rsidRPr="00DA74E4">
        <w:rPr>
          <w:rStyle w:val="StyleUnderline"/>
        </w:rPr>
        <w:t xml:space="preserve"> on our planet that we know about. </w:t>
      </w:r>
      <w:r w:rsidRPr="00C54DC8">
        <w:rPr>
          <w:rStyle w:val="Emphasis"/>
          <w:highlight w:val="cyan"/>
        </w:rPr>
        <w:t>We’re due for another</w:t>
      </w:r>
      <w:r w:rsidRPr="00DA74E4">
        <w:rPr>
          <w:sz w:val="12"/>
        </w:rPr>
        <w:t xml:space="preserve">. And when that happens, what’s our alternative? You can’t move to another house. You can’t buy survival, even with a billion dollars in the bank. </w:t>
      </w:r>
      <w:r w:rsidRPr="00DA74E4">
        <w:rPr>
          <w:rStyle w:val="StyleUnderline"/>
        </w:rPr>
        <w:t xml:space="preserve">The only way out, is up. </w:t>
      </w:r>
      <w:r w:rsidRPr="00C54DC8">
        <w:rPr>
          <w:rStyle w:val="StyleUnderline"/>
          <w:highlight w:val="cyan"/>
        </w:rPr>
        <w:t xml:space="preserve">We must </w:t>
      </w:r>
      <w:r w:rsidRPr="006A3A19">
        <w:rPr>
          <w:rStyle w:val="StyleUnderline"/>
        </w:rPr>
        <w:t xml:space="preserve">find a way to become multi-planetary </w:t>
      </w:r>
      <w:r w:rsidRPr="006A3A19">
        <w:rPr>
          <w:rStyle w:val="Emphasis"/>
        </w:rPr>
        <w:t>if we want to save humanity</w:t>
      </w:r>
      <w:r w:rsidRPr="006A3A19">
        <w:rPr>
          <w:sz w:val="12"/>
        </w:rPr>
        <w:t xml:space="preserve">, your family, and yes, even yourself. Only this can restore the honor we seemed to have lost from the brave days of the 60s, while also ensuring our survival. It’s for the species, folks. And as a species, we have not allowed ourselves the opportunity to blast off for the stars. Only the space race in the 60s when we were afraid enough of a self-inflicted global extinction event (read: nuclear) that we put forth the funding required to launch into orbit and onto our moon. We didn’t have calculators back then, and now we have supercomputers in our pocket, but no one is allowed out of our atmosphere, save for a few communication and spy satellites. Doesn’t that make you mad? It’s not some oppressive government that tells us no. It’s us. We pay our taxes. We elect leaders. Those leaders choose Defense as the primary budget line item, but forget about defending against the forthcoming apocalypse. Funding for NASA in the United States has decreased from 4% of the national budget in the 60s to about 0.5% from 2010 onwards. That’s just the money side. </w:t>
      </w:r>
      <w:r w:rsidRPr="006A3A19">
        <w:rPr>
          <w:rStyle w:val="StyleUnderline"/>
        </w:rPr>
        <w:t xml:space="preserve">But in order to </w:t>
      </w:r>
      <w:r w:rsidRPr="00C54DC8">
        <w:rPr>
          <w:rStyle w:val="StyleUnderline"/>
          <w:highlight w:val="cyan"/>
        </w:rPr>
        <w:t>move</w:t>
      </w:r>
      <w:r w:rsidRPr="00DA74E4">
        <w:rPr>
          <w:rStyle w:val="StyleUnderline"/>
        </w:rPr>
        <w:t xml:space="preserve"> past this threshold from our home planet </w:t>
      </w:r>
      <w:r w:rsidRPr="00C54DC8">
        <w:rPr>
          <w:rStyle w:val="StyleUnderline"/>
          <w:highlight w:val="cyan"/>
        </w:rPr>
        <w:t>to space</w:t>
      </w:r>
      <w:r w:rsidRPr="00DA74E4">
        <w:rPr>
          <w:rStyle w:val="StyleUnderline"/>
        </w:rPr>
        <w:t xml:space="preserve"> and then onto other planets, </w:t>
      </w:r>
      <w:r w:rsidRPr="00C54DC8">
        <w:rPr>
          <w:rStyle w:val="Emphasis"/>
          <w:highlight w:val="cyan"/>
        </w:rPr>
        <w:t>we need</w:t>
      </w:r>
      <w:r w:rsidRPr="00DA74E4">
        <w:rPr>
          <w:rStyle w:val="StyleUnderline"/>
        </w:rPr>
        <w:t xml:space="preserve"> </w:t>
      </w:r>
      <w:r w:rsidRPr="00DA74E4">
        <w:rPr>
          <w:rStyle w:val="Emphasis"/>
        </w:rPr>
        <w:t xml:space="preserve">to do </w:t>
      </w:r>
      <w:r w:rsidRPr="00C54DC8">
        <w:rPr>
          <w:rStyle w:val="Emphasis"/>
          <w:highlight w:val="cyan"/>
        </w:rPr>
        <w:t xml:space="preserve">two things: Travel there. Survive. </w:t>
      </w:r>
      <w:r w:rsidRPr="00C54DC8">
        <w:rPr>
          <w:rStyle w:val="StyleUnderline"/>
          <w:highlight w:val="cyan"/>
        </w:rPr>
        <w:t>Luckily</w:t>
      </w:r>
      <w:r w:rsidRPr="00DA74E4">
        <w:rPr>
          <w:sz w:val="12"/>
        </w:rPr>
        <w:t xml:space="preserve">, we can simplify the problem of passing this barrier by sending machines in our place. Like TARS from Interstellar, they can go places </w:t>
      </w:r>
      <w:r w:rsidRPr="006A3A19">
        <w:rPr>
          <w:sz w:val="12"/>
        </w:rPr>
        <w:t xml:space="preserve">humans cannot and explore the environment for habitability and resources, even in particularly hostile conditions. Maybe not black hole hostile, but definitely Mars hostile, as the Curiosity Rover has shown. Only now, with </w:t>
      </w:r>
      <w:r w:rsidRPr="006A3A19">
        <w:rPr>
          <w:rStyle w:val="StyleUnderline"/>
        </w:rPr>
        <w:t>a few bold, private startups are we beginning to see a re-emergence of the space industry</w:t>
      </w:r>
      <w:r w:rsidRPr="006A3A19">
        <w:rPr>
          <w:sz w:val="12"/>
        </w:rPr>
        <w:t>. We are about to pass a few very important tests that allow us to explore and visit the cosmos. The first is launching physical things into space. This is the catalyst that will jump start a new space race. Prices of sending cargo are falling dramatically, down to nearly $500 per pound of payload with SpaceX’s Falcon 9 heavy re-usable rocket. Note that the re-usable part is key. We can’t throw away our “space car” every time we Uber it. And once that becomes standard and cost-optimized we might be able to get that down to $10 per pound. Imagine what could happen when it costs the same amount to ship something across town as it does into space. The second, and this is just as important, is the wave of autonomous machines. Tesla has popularized the notion of self-driving cars. SpaceX lands their rocket onto a small barge in the ocean autonomously. Companies are buying startups in the space. Self-driving will be our gift, our talisman, on the quest to save the species by becoming multi-planetary. II. Shipping Ourselves to Space The graph below is from the Founders Fund manifesto, showing the decreasing cost of launching something into space. It begins with the 1960s US-versus-Russia space race and extends to the present day SpaceX-versus-Blue Origin reusable rocket race. The cheapest method we have today is SpaceX’s Falcon series rockets. With the Falcon 9 Heavy, it’s predicted launching cargo into space will be cheaper than ever before, at $750 per pound of payload delivered to low earth orbit (LOE)on an expendable rocket. You have to note here, however, that these statistics are as cheap as possible. It costs more to deliver payload on a non-reusable rocket, and on something that’s further out than LEO, like geosynchronous orbit, or to Mars. For example, based on SpaceX’s published pricing, it would be at least 4x more expensive to deliver far less cargo to Mars. So what happens when we reduce that cost to $10 per pound? Namely, an explosion of startups, much like iOS. Instead of pushing to production for your continuously deployed web and mobile app</w:t>
      </w:r>
      <w:r w:rsidRPr="00DA74E4">
        <w:rPr>
          <w:sz w:val="12"/>
        </w:rPr>
        <w:t xml:space="preserve">, we will see future developers push to production by deploying physical things into space. “STAGE” takes on an entirely new meaning for software developers when it means your automated regression tests fail, it could blow up a rocket and hurt people on board. </w:t>
      </w:r>
      <w:r w:rsidRPr="00DA74E4">
        <w:rPr>
          <w:rStyle w:val="StyleUnderline"/>
        </w:rPr>
        <w:t xml:space="preserve">That’s why </w:t>
      </w:r>
      <w:r w:rsidRPr="00C54DC8">
        <w:rPr>
          <w:rStyle w:val="StyleUnderline"/>
          <w:highlight w:val="cyan"/>
        </w:rPr>
        <w:t>SpaceX and Blue Origins</w:t>
      </w:r>
      <w:r w:rsidRPr="00DA74E4">
        <w:rPr>
          <w:rStyle w:val="StyleUnderline"/>
        </w:rPr>
        <w:t xml:space="preserve"> exist. To </w:t>
      </w:r>
      <w:r w:rsidRPr="00C54DC8">
        <w:rPr>
          <w:rStyle w:val="StyleUnderline"/>
          <w:highlight w:val="cyan"/>
        </w:rPr>
        <w:t>make</w:t>
      </w:r>
      <w:r w:rsidRPr="00DA74E4">
        <w:rPr>
          <w:rStyle w:val="StyleUnderline"/>
        </w:rPr>
        <w:t xml:space="preserve"> this continuous-</w:t>
      </w:r>
      <w:r w:rsidRPr="00C54DC8">
        <w:rPr>
          <w:rStyle w:val="StyleUnderline"/>
          <w:highlight w:val="cyan"/>
        </w:rPr>
        <w:t xml:space="preserve">deployment-to-space process as </w:t>
      </w:r>
      <w:r w:rsidRPr="00C54DC8">
        <w:rPr>
          <w:rStyle w:val="Emphasis"/>
          <w:highlight w:val="cyan"/>
        </w:rPr>
        <w:t>cheap and fast</w:t>
      </w:r>
      <w:r w:rsidRPr="00C54DC8">
        <w:rPr>
          <w:rStyle w:val="StyleUnderline"/>
          <w:highlight w:val="cyan"/>
        </w:rPr>
        <w:t xml:space="preserve"> as possible.</w:t>
      </w:r>
      <w:r w:rsidRPr="00C54DC8">
        <w:rPr>
          <w:sz w:val="12"/>
          <w:highlight w:val="cyan"/>
        </w:rPr>
        <w:t xml:space="preserve"> </w:t>
      </w:r>
      <w:r w:rsidRPr="00DA74E4">
        <w:rPr>
          <w:sz w:val="12"/>
        </w:rPr>
        <w:t>By Elon’s calculations, every 15 minutes. III. Self-Driving Space Explorers The most successful products for space, at least in the beginning, will make money by pushing this stuff into orbit. Things like science experiments and new 3D printers. A company called Made in Space creates a number of these products, including the empty box you see below used for sending things up with Blue Origin. The box shown in gray is a specialized 3D printer that works in zero gravity. Remember how most 3D printers work. It squeezes out a single layer of liquid ooze, and then another, over and over again until it builds up enough vertically that it creates an object. This can be simple plastic or more esoteroic metals. But when you’re “dripping” something, held down in place by gravity, the entire process has to be re-imagined for space. Things in zero-G would just float away. Enter these chaps. There’s also the very real need for oxygen, food, water, and shelter from the harsh elements. Funny how we will end up recreating Maslow’s Heirarchy in every new voyage or planetoid we want to colonize. And space mining is off to the races with the recent announcement of Deep Space Industry’s Prospector-1: Their vision is to extract water from asteroids and use the chemical components to hydrate us, but also as oxygen (breathing) and hydrogen (fuel). To do that, you have to identify candidate asteroids, physically get to them, land and attach, and then do surveying, prospecting, and extraction. In short, you’re going to need some level of self-driving capabilities to make this happen. And wouldn’t it be nice if it “just worked” right out of the box. Unfortunately, in space you don’t have fleets of these space craft, millions of miles of training data, maps, or an internet connection to the cloud so how the heck are deep learning algorithms going to work? I don’t think they will. And that’s what I believe we need a better approach.</w:t>
      </w:r>
    </w:p>
    <w:p w14:paraId="6D4BED59" w14:textId="77777777" w:rsidR="002C7446" w:rsidRPr="003131FE" w:rsidRDefault="002C7446" w:rsidP="002C7446">
      <w:pPr>
        <w:rPr>
          <w:sz w:val="12"/>
        </w:rPr>
      </w:pPr>
    </w:p>
    <w:p w14:paraId="14DD5443" w14:textId="77777777" w:rsidR="002C7446" w:rsidRPr="00D71B4D" w:rsidRDefault="002C7446" w:rsidP="002C7446">
      <w:pPr>
        <w:pStyle w:val="Heading4"/>
      </w:pPr>
      <w:r>
        <w:t xml:space="preserve">Every </w:t>
      </w:r>
      <w:r w:rsidRPr="00D71B4D">
        <w:t xml:space="preserve">facet of their position is wrong---growth is sustainable, transition is </w:t>
      </w:r>
      <w:r>
        <w:t>impossible</w:t>
      </w:r>
    </w:p>
    <w:p w14:paraId="09F65B98" w14:textId="77777777" w:rsidR="002C7446" w:rsidRDefault="002C7446" w:rsidP="002C7446">
      <w:r>
        <w:rPr>
          <w:rStyle w:val="Style13ptBold"/>
        </w:rPr>
        <w:t>Piper</w:t>
      </w:r>
      <w:r w:rsidRPr="0009782C">
        <w:rPr>
          <w:rStyle w:val="Style13ptBold"/>
        </w:rPr>
        <w:t xml:space="preserve"> '</w:t>
      </w:r>
      <w:r>
        <w:rPr>
          <w:rStyle w:val="Style13ptBold"/>
        </w:rPr>
        <w:t>21</w:t>
      </w:r>
      <w:r>
        <w:t xml:space="preserve"> [Kelsey; 8/2/21; Writer, ran Stafford Effective Altruism, B.S. in Symbolic Systems; "Can we save the planet by shrinking the economy?" https://www.vox.com/future-perfect/22408556/save-planet-shrink-economy-degrowth/]</w:t>
      </w:r>
    </w:p>
    <w:p w14:paraId="4B24941C" w14:textId="77777777" w:rsidR="002C7446" w:rsidRPr="00D00EB7" w:rsidRDefault="002C7446" w:rsidP="002C7446">
      <w:pPr>
        <w:rPr>
          <w:sz w:val="16"/>
        </w:rPr>
      </w:pPr>
      <w:r w:rsidRPr="0009782C">
        <w:rPr>
          <w:rStyle w:val="StyleUnderline"/>
        </w:rPr>
        <w:t xml:space="preserve">Most of </w:t>
      </w:r>
      <w:r w:rsidRPr="00D00EB7">
        <w:rPr>
          <w:rStyle w:val="StyleUnderline"/>
        </w:rPr>
        <w:t>the world</w:t>
      </w:r>
      <w:r w:rsidRPr="0009782C">
        <w:rPr>
          <w:rStyle w:val="StyleUnderline"/>
        </w:rPr>
        <w:t xml:space="preserve"> is </w:t>
      </w:r>
      <w:r w:rsidRPr="0009782C">
        <w:rPr>
          <w:rStyle w:val="Emphasis"/>
        </w:rPr>
        <w:t>very poor</w:t>
      </w:r>
      <w:r w:rsidRPr="0009782C">
        <w:rPr>
          <w:rStyle w:val="StyleUnderline"/>
        </w:rPr>
        <w:t xml:space="preserve">. </w:t>
      </w:r>
      <w:r w:rsidRPr="00C54DC8">
        <w:rPr>
          <w:rStyle w:val="StyleUnderline"/>
          <w:highlight w:val="cyan"/>
        </w:rPr>
        <w:t>Billions</w:t>
      </w:r>
      <w:r w:rsidRPr="0009782C">
        <w:rPr>
          <w:rStyle w:val="StyleUnderline"/>
        </w:rPr>
        <w:t xml:space="preserve"> of people </w:t>
      </w:r>
      <w:r w:rsidRPr="00C54DC8">
        <w:rPr>
          <w:rStyle w:val="StyleUnderline"/>
          <w:highlight w:val="cyan"/>
        </w:rPr>
        <w:t>go hungry</w:t>
      </w:r>
      <w:r w:rsidRPr="0009782C">
        <w:rPr>
          <w:rStyle w:val="StyleUnderline"/>
        </w:rPr>
        <w:t>, can’t afford a doctor</w:t>
      </w:r>
      <w:r w:rsidRPr="00D00EB7">
        <w:rPr>
          <w:sz w:val="16"/>
        </w:rPr>
        <w:t xml:space="preserve"> when they get sick</w:t>
      </w:r>
      <w:r w:rsidRPr="00D00EB7">
        <w:t xml:space="preserve">, </w:t>
      </w:r>
      <w:r w:rsidRPr="00C54DC8">
        <w:rPr>
          <w:rStyle w:val="StyleUnderline"/>
          <w:highlight w:val="cyan"/>
        </w:rPr>
        <w:t>don’t have</w:t>
      </w:r>
      <w:r w:rsidRPr="0009782C">
        <w:rPr>
          <w:rStyle w:val="StyleUnderline"/>
        </w:rPr>
        <w:t xml:space="preserve"> </w:t>
      </w:r>
      <w:r w:rsidRPr="0009782C">
        <w:rPr>
          <w:rStyle w:val="Emphasis"/>
        </w:rPr>
        <w:t xml:space="preserve">adequate </w:t>
      </w:r>
      <w:r w:rsidRPr="00C54DC8">
        <w:rPr>
          <w:rStyle w:val="Emphasis"/>
          <w:highlight w:val="cyan"/>
        </w:rPr>
        <w:t>shelter</w:t>
      </w:r>
      <w:r w:rsidRPr="00C54DC8">
        <w:rPr>
          <w:rStyle w:val="StyleUnderline"/>
          <w:highlight w:val="cyan"/>
        </w:rPr>
        <w:t xml:space="preserve"> and </w:t>
      </w:r>
      <w:r w:rsidRPr="00C54DC8">
        <w:rPr>
          <w:rStyle w:val="Emphasis"/>
          <w:highlight w:val="cyan"/>
        </w:rPr>
        <w:t>sanitation</w:t>
      </w:r>
      <w:r w:rsidRPr="00C54DC8">
        <w:rPr>
          <w:rStyle w:val="StyleUnderline"/>
          <w:highlight w:val="cyan"/>
        </w:rPr>
        <w:t>,</w:t>
      </w:r>
      <w:r w:rsidRPr="0009782C">
        <w:rPr>
          <w:rStyle w:val="StyleUnderline"/>
        </w:rPr>
        <w:t xml:space="preserve"> and struggle to exercise</w:t>
      </w:r>
      <w:r w:rsidRPr="00D00EB7">
        <w:rPr>
          <w:sz w:val="16"/>
        </w:rPr>
        <w:t xml:space="preserve"> the </w:t>
      </w:r>
      <w:r w:rsidRPr="0009782C">
        <w:rPr>
          <w:rStyle w:val="StyleUnderline"/>
        </w:rPr>
        <w:t xml:space="preserve">freedoms essential to a good life because of </w:t>
      </w:r>
      <w:r w:rsidRPr="0009782C">
        <w:rPr>
          <w:rStyle w:val="Emphasis"/>
        </w:rPr>
        <w:t>material deprivation</w:t>
      </w:r>
      <w:r w:rsidRPr="00D00EB7">
        <w:rPr>
          <w:sz w:val="16"/>
        </w:rPr>
        <w:t>.</w:t>
      </w:r>
    </w:p>
    <w:p w14:paraId="5552D15C" w14:textId="77777777" w:rsidR="002C7446" w:rsidRPr="00D00EB7" w:rsidRDefault="002C7446" w:rsidP="002C7446">
      <w:pPr>
        <w:rPr>
          <w:sz w:val="16"/>
        </w:rPr>
      </w:pPr>
      <w:r w:rsidRPr="00D00EB7">
        <w:rPr>
          <w:sz w:val="16"/>
        </w:rPr>
        <w:t xml:space="preserve">But for all the immiseration around us, </w:t>
      </w:r>
      <w:r w:rsidRPr="0009782C">
        <w:rPr>
          <w:rStyle w:val="StyleUnderline"/>
        </w:rPr>
        <w:t xml:space="preserve">one thing is </w:t>
      </w:r>
      <w:r w:rsidRPr="0009782C">
        <w:rPr>
          <w:rStyle w:val="Emphasis"/>
        </w:rPr>
        <w:t>undeniable</w:t>
      </w:r>
      <w:r w:rsidRPr="0009782C">
        <w:rPr>
          <w:rStyle w:val="StyleUnderline"/>
        </w:rPr>
        <w:t>: For the past several centuries</w:t>
      </w:r>
      <w:r w:rsidRPr="00D00EB7">
        <w:rPr>
          <w:sz w:val="16"/>
        </w:rPr>
        <w:t xml:space="preserve"> — and especially for the past 70 years, since the end of World War II — </w:t>
      </w:r>
      <w:r w:rsidRPr="0009782C">
        <w:rPr>
          <w:rStyle w:val="StyleUnderline"/>
        </w:rPr>
        <w:t xml:space="preserve">the world has been </w:t>
      </w:r>
      <w:r w:rsidRPr="0009782C">
        <w:rPr>
          <w:rStyle w:val="Emphasis"/>
        </w:rPr>
        <w:t>getting much richer</w:t>
      </w:r>
      <w:r w:rsidRPr="00D00EB7">
        <w:rPr>
          <w:sz w:val="16"/>
        </w:rPr>
        <w:t>.</w:t>
      </w:r>
    </w:p>
    <w:p w14:paraId="6536926F" w14:textId="77777777" w:rsidR="002C7446" w:rsidRPr="00D00EB7" w:rsidRDefault="002C7446" w:rsidP="002C7446">
      <w:pPr>
        <w:rPr>
          <w:sz w:val="16"/>
        </w:rPr>
      </w:pPr>
      <w:r w:rsidRPr="0009782C">
        <w:rPr>
          <w:rStyle w:val="StyleUnderline"/>
        </w:rPr>
        <w:t xml:space="preserve">That </w:t>
      </w:r>
      <w:r w:rsidRPr="00C54DC8">
        <w:rPr>
          <w:rStyle w:val="Emphasis"/>
          <w:highlight w:val="cyan"/>
        </w:rPr>
        <w:t>economic boom</w:t>
      </w:r>
      <w:r w:rsidRPr="0009782C">
        <w:rPr>
          <w:rStyle w:val="StyleUnderline"/>
        </w:rPr>
        <w:t xml:space="preserve"> means a lot of things. It </w:t>
      </w:r>
      <w:r w:rsidRPr="00C54DC8">
        <w:rPr>
          <w:rStyle w:val="StyleUnderline"/>
          <w:highlight w:val="cyan"/>
        </w:rPr>
        <w:t xml:space="preserve">means </w:t>
      </w:r>
      <w:r w:rsidRPr="00C54DC8">
        <w:rPr>
          <w:rStyle w:val="Emphasis"/>
          <w:highlight w:val="cyan"/>
        </w:rPr>
        <w:t>cancer treatments</w:t>
      </w:r>
      <w:r w:rsidRPr="0009782C">
        <w:rPr>
          <w:rStyle w:val="StyleUnderline"/>
        </w:rPr>
        <w:t xml:space="preserve"> and </w:t>
      </w:r>
      <w:r w:rsidRPr="00C54DC8">
        <w:rPr>
          <w:rStyle w:val="Emphasis"/>
          <w:highlight w:val="cyan"/>
        </w:rPr>
        <w:t>neonatal</w:t>
      </w:r>
      <w:r w:rsidRPr="0009782C">
        <w:rPr>
          <w:rStyle w:val="Emphasis"/>
        </w:rPr>
        <w:t xml:space="preserve"> intensive </w:t>
      </w:r>
      <w:r w:rsidRPr="00C54DC8">
        <w:rPr>
          <w:rStyle w:val="Emphasis"/>
          <w:highlight w:val="cyan"/>
        </w:rPr>
        <w:t>care</w:t>
      </w:r>
      <w:r w:rsidRPr="00D00EB7">
        <w:rPr>
          <w:sz w:val="16"/>
        </w:rPr>
        <w:t xml:space="preserve"> units </w:t>
      </w:r>
      <w:r w:rsidRPr="0009782C">
        <w:rPr>
          <w:rStyle w:val="StyleUnderline"/>
        </w:rPr>
        <w:t xml:space="preserve">and </w:t>
      </w:r>
      <w:r w:rsidRPr="0009782C">
        <w:rPr>
          <w:rStyle w:val="Emphasis"/>
        </w:rPr>
        <w:t xml:space="preserve">smallpox </w:t>
      </w:r>
      <w:r w:rsidRPr="00C54DC8">
        <w:rPr>
          <w:rStyle w:val="Emphasis"/>
          <w:highlight w:val="cyan"/>
        </w:rPr>
        <w:t>vaccines</w:t>
      </w:r>
      <w:r w:rsidRPr="0009782C">
        <w:rPr>
          <w:rStyle w:val="StyleUnderline"/>
        </w:rPr>
        <w:t xml:space="preserve"> and </w:t>
      </w:r>
      <w:r w:rsidRPr="0009782C">
        <w:rPr>
          <w:rStyle w:val="Emphasis"/>
        </w:rPr>
        <w:t>insulin</w:t>
      </w:r>
      <w:r w:rsidRPr="00D00EB7">
        <w:rPr>
          <w:sz w:val="16"/>
        </w:rPr>
        <w:t>.</w:t>
      </w:r>
    </w:p>
    <w:p w14:paraId="799C8842" w14:textId="77777777" w:rsidR="002C7446" w:rsidRPr="00D00EB7" w:rsidRDefault="002C7446" w:rsidP="002C7446">
      <w:pPr>
        <w:rPr>
          <w:sz w:val="16"/>
        </w:rPr>
      </w:pPr>
      <w:r w:rsidRPr="0009782C">
        <w:rPr>
          <w:rStyle w:val="StyleUnderline"/>
        </w:rPr>
        <w:t xml:space="preserve">It means, in many parts of the world, houses have </w:t>
      </w:r>
      <w:r w:rsidRPr="0009782C">
        <w:rPr>
          <w:rStyle w:val="Emphasis"/>
        </w:rPr>
        <w:t xml:space="preserve">indoor </w:t>
      </w:r>
      <w:r w:rsidRPr="00C54DC8">
        <w:rPr>
          <w:rStyle w:val="Emphasis"/>
          <w:highlight w:val="cyan"/>
        </w:rPr>
        <w:t>plumbing</w:t>
      </w:r>
      <w:r w:rsidRPr="0009782C">
        <w:rPr>
          <w:rStyle w:val="StyleUnderline"/>
        </w:rPr>
        <w:t xml:space="preserve"> and </w:t>
      </w:r>
      <w:r w:rsidRPr="0009782C">
        <w:rPr>
          <w:rStyle w:val="Emphasis"/>
        </w:rPr>
        <w:t xml:space="preserve">gas </w:t>
      </w:r>
      <w:r w:rsidRPr="00C54DC8">
        <w:rPr>
          <w:rStyle w:val="Emphasis"/>
          <w:highlight w:val="cyan"/>
        </w:rPr>
        <w:t>heating</w:t>
      </w:r>
      <w:r w:rsidRPr="0009782C">
        <w:rPr>
          <w:rStyle w:val="StyleUnderline"/>
        </w:rPr>
        <w:t xml:space="preserve"> and </w:t>
      </w:r>
      <w:r w:rsidRPr="0009782C">
        <w:rPr>
          <w:rStyle w:val="Emphasis"/>
        </w:rPr>
        <w:t>electricity</w:t>
      </w:r>
      <w:r w:rsidRPr="00D00EB7">
        <w:rPr>
          <w:sz w:val="16"/>
        </w:rPr>
        <w:t>.</w:t>
      </w:r>
    </w:p>
    <w:p w14:paraId="05244750" w14:textId="77777777" w:rsidR="002C7446" w:rsidRPr="00D00EB7" w:rsidRDefault="002C7446" w:rsidP="002C7446">
      <w:pPr>
        <w:rPr>
          <w:sz w:val="16"/>
        </w:rPr>
      </w:pPr>
      <w:r w:rsidRPr="0009782C">
        <w:rPr>
          <w:rStyle w:val="StyleUnderline"/>
        </w:rPr>
        <w:t xml:space="preserve">It means that </w:t>
      </w:r>
      <w:r w:rsidRPr="0009782C">
        <w:rPr>
          <w:rStyle w:val="Emphasis"/>
        </w:rPr>
        <w:t>infant mortality</w:t>
      </w:r>
      <w:r w:rsidRPr="0009782C">
        <w:rPr>
          <w:rStyle w:val="StyleUnderline"/>
        </w:rPr>
        <w:t xml:space="preserve"> is </w:t>
      </w:r>
      <w:r w:rsidRPr="0009782C">
        <w:rPr>
          <w:rStyle w:val="Emphasis"/>
        </w:rPr>
        <w:t>down</w:t>
      </w:r>
      <w:r w:rsidRPr="0009782C">
        <w:rPr>
          <w:rStyle w:val="StyleUnderline"/>
        </w:rPr>
        <w:t xml:space="preserve"> and </w:t>
      </w:r>
      <w:r w:rsidRPr="0009782C">
        <w:rPr>
          <w:rStyle w:val="Emphasis"/>
        </w:rPr>
        <w:t>life expectancies</w:t>
      </w:r>
      <w:r w:rsidRPr="0009782C">
        <w:rPr>
          <w:rStyle w:val="StyleUnderline"/>
        </w:rPr>
        <w:t xml:space="preserve"> are </w:t>
      </w:r>
      <w:r w:rsidRPr="0009782C">
        <w:rPr>
          <w:rStyle w:val="Emphasis"/>
        </w:rPr>
        <w:t>longer</w:t>
      </w:r>
      <w:r w:rsidRPr="00D00EB7">
        <w:rPr>
          <w:sz w:val="16"/>
        </w:rPr>
        <w:t>.</w:t>
      </w:r>
    </w:p>
    <w:p w14:paraId="5BD07AF0" w14:textId="77777777" w:rsidR="002C7446" w:rsidRPr="00D00EB7" w:rsidRDefault="002C7446" w:rsidP="002C7446">
      <w:pPr>
        <w:rPr>
          <w:sz w:val="16"/>
        </w:rPr>
      </w:pPr>
      <w:r w:rsidRPr="00D00EB7">
        <w:rPr>
          <w:sz w:val="16"/>
        </w:rPr>
        <w:t>But an increasingly wealthy world also means we eat more meat, mostly from factory-farmed animals. It means we emit lots more greenhouse gases. It means that consumers in developed countries buy a lot and throw away a lot.</w:t>
      </w:r>
    </w:p>
    <w:p w14:paraId="68092FD6" w14:textId="77777777" w:rsidR="002C7446" w:rsidRPr="00D00EB7" w:rsidRDefault="002C7446" w:rsidP="002C7446">
      <w:pPr>
        <w:rPr>
          <w:sz w:val="16"/>
        </w:rPr>
      </w:pPr>
      <w:r w:rsidRPr="00D00EB7">
        <w:rPr>
          <w:sz w:val="16"/>
        </w:rPr>
        <w:t xml:space="preserve">In other words, </w:t>
      </w:r>
      <w:r w:rsidRPr="0009782C">
        <w:rPr>
          <w:rStyle w:val="StyleUnderline"/>
        </w:rPr>
        <w:t>it means a lot of good things and</w:t>
      </w:r>
      <w:r w:rsidRPr="00D00EB7">
        <w:rPr>
          <w:sz w:val="16"/>
        </w:rPr>
        <w:t xml:space="preserve"> certainly </w:t>
      </w:r>
      <w:r w:rsidRPr="0009782C">
        <w:rPr>
          <w:rStyle w:val="StyleUnderline"/>
        </w:rPr>
        <w:t>some bad things</w:t>
      </w:r>
      <w:r w:rsidRPr="00D00EB7">
        <w:rPr>
          <w:sz w:val="16"/>
        </w:rPr>
        <w:t xml:space="preserve"> as well.</w:t>
      </w:r>
    </w:p>
    <w:p w14:paraId="437D1F1A" w14:textId="77777777" w:rsidR="002C7446" w:rsidRPr="00D00EB7" w:rsidRDefault="002C7446" w:rsidP="002C7446">
      <w:pPr>
        <w:rPr>
          <w:sz w:val="16"/>
        </w:rPr>
      </w:pPr>
      <w:r w:rsidRPr="0009782C">
        <w:rPr>
          <w:rStyle w:val="StyleUnderline"/>
        </w:rPr>
        <w:t>Mainstream climate</w:t>
      </w:r>
      <w:r w:rsidRPr="00D00EB7">
        <w:rPr>
          <w:sz w:val="16"/>
        </w:rPr>
        <w:t xml:space="preserve"> and environmental </w:t>
      </w:r>
      <w:r w:rsidRPr="0009782C">
        <w:rPr>
          <w:rStyle w:val="StyleUnderline"/>
        </w:rPr>
        <w:t>policy has developed over the years with a certain assumption — that we can get rid of the bad things while still preserving the good things</w:t>
      </w:r>
      <w:r w:rsidRPr="00D00EB7">
        <w:rPr>
          <w:sz w:val="16"/>
        </w:rPr>
        <w:t>. That is, it’s sought to figure out how to reduce carbon emissions, preserve ecosystems, and save endangered species while continuing to improve material living conditions for everyone in the world.</w:t>
      </w:r>
    </w:p>
    <w:p w14:paraId="321EF3AD" w14:textId="77777777" w:rsidR="002C7446" w:rsidRPr="00D00EB7" w:rsidRDefault="002C7446" w:rsidP="002C7446">
      <w:pPr>
        <w:rPr>
          <w:sz w:val="16"/>
        </w:rPr>
      </w:pPr>
      <w:r w:rsidRPr="00D00EB7">
        <w:rPr>
          <w:sz w:val="16"/>
        </w:rPr>
        <w:t xml:space="preserve">But to </w:t>
      </w:r>
      <w:r w:rsidRPr="0009782C">
        <w:rPr>
          <w:rStyle w:val="StyleUnderline"/>
        </w:rPr>
        <w:t>a</w:t>
      </w:r>
      <w:r w:rsidRPr="00D00EB7">
        <w:rPr>
          <w:sz w:val="16"/>
        </w:rPr>
        <w:t xml:space="preserve"> vocal </w:t>
      </w:r>
      <w:r w:rsidRPr="0009782C">
        <w:rPr>
          <w:rStyle w:val="StyleUnderline"/>
        </w:rPr>
        <w:t>slice of climate activists</w:t>
      </w:r>
      <w:r w:rsidRPr="00D00EB7">
        <w:rPr>
          <w:sz w:val="16"/>
        </w:rPr>
        <w:t xml:space="preserve">, that approach seems increasingly doomed. </w:t>
      </w:r>
      <w:r w:rsidRPr="0009782C">
        <w:rPr>
          <w:rStyle w:val="StyleUnderline"/>
        </w:rPr>
        <w:t xml:space="preserve">The </w:t>
      </w:r>
      <w:r w:rsidRPr="0009782C">
        <w:rPr>
          <w:rStyle w:val="Emphasis"/>
        </w:rPr>
        <w:t>degrowth</w:t>
      </w:r>
      <w:r w:rsidRPr="0009782C">
        <w:rPr>
          <w:rStyle w:val="StyleUnderline"/>
        </w:rPr>
        <w:t xml:space="preserve"> movement</w:t>
      </w:r>
      <w:r w:rsidRPr="00D00EB7">
        <w:rPr>
          <w:sz w:val="16"/>
        </w:rPr>
        <w:t xml:space="preserve">, as it’s called, </w:t>
      </w:r>
      <w:r w:rsidRPr="0009782C">
        <w:rPr>
          <w:rStyle w:val="StyleUnderline"/>
        </w:rPr>
        <w:t>argues</w:t>
      </w:r>
      <w:r w:rsidRPr="00D00EB7">
        <w:rPr>
          <w:sz w:val="16"/>
        </w:rPr>
        <w:t xml:space="preserve"> that </w:t>
      </w:r>
      <w:r w:rsidRPr="0009782C">
        <w:rPr>
          <w:rStyle w:val="StyleUnderline"/>
        </w:rPr>
        <w:t>humanity can’t keep growing</w:t>
      </w:r>
      <w:r w:rsidRPr="00D00EB7">
        <w:rPr>
          <w:sz w:val="16"/>
        </w:rPr>
        <w:t xml:space="preserve"> without driving humanity into climate catastrophe. The only solution, the argument goes, is an extreme transformation of our way of life — a transition away from treating economic growth as a policy priority to an acceptance of shrinking GDP as a prerequisite to saving the planet.</w:t>
      </w:r>
    </w:p>
    <w:p w14:paraId="6876F568" w14:textId="77777777" w:rsidR="002C7446" w:rsidRPr="00D00EB7" w:rsidRDefault="002C7446" w:rsidP="002C7446">
      <w:pPr>
        <w:rPr>
          <w:sz w:val="16"/>
        </w:rPr>
      </w:pPr>
      <w:r w:rsidRPr="00D00EB7">
        <w:rPr>
          <w:sz w:val="16"/>
        </w:rPr>
        <w:t xml:space="preserve">At the core of degrowth is the climate crisis. </w:t>
      </w:r>
      <w:r w:rsidRPr="00C54DC8">
        <w:rPr>
          <w:rStyle w:val="StyleUnderline"/>
          <w:highlight w:val="cyan"/>
        </w:rPr>
        <w:t>Degrowth’s</w:t>
      </w:r>
      <w:r w:rsidRPr="0009782C">
        <w:rPr>
          <w:rStyle w:val="StyleUnderline"/>
        </w:rPr>
        <w:t xml:space="preserve"> proponents argue that to save Earth, humans need to shrink global economic activity</w:t>
      </w:r>
      <w:r w:rsidRPr="00D00EB7">
        <w:rPr>
          <w:sz w:val="16"/>
        </w:rPr>
        <w:t>, because at our current levels of consumption, the world won’t hit the IPCC target of stabilizing global temperatures at no more than 1.5 degrees of warming. The degrowth movement argues that climate change should prompt a radical rethinking of economic growth, and policymakers serious about climate change should try to build a livable world without economic growth fueling it.</w:t>
      </w:r>
    </w:p>
    <w:p w14:paraId="36B19483" w14:textId="77777777" w:rsidR="002C7446" w:rsidRPr="00D00EB7" w:rsidRDefault="002C7446" w:rsidP="002C7446">
      <w:pPr>
        <w:rPr>
          <w:sz w:val="16"/>
        </w:rPr>
      </w:pPr>
      <w:r w:rsidRPr="0009782C">
        <w:rPr>
          <w:rStyle w:val="StyleUnderline"/>
        </w:rPr>
        <w:t xml:space="preserve">It’s a bold, even </w:t>
      </w:r>
      <w:r w:rsidRPr="00C54DC8">
        <w:rPr>
          <w:rStyle w:val="Emphasis"/>
          <w:highlight w:val="cyan"/>
        </w:rPr>
        <w:t>romantic</w:t>
      </w:r>
      <w:r w:rsidRPr="0009782C">
        <w:rPr>
          <w:rStyle w:val="Emphasis"/>
        </w:rPr>
        <w:t xml:space="preserve"> </w:t>
      </w:r>
      <w:r w:rsidRPr="00D00EB7">
        <w:rPr>
          <w:rStyle w:val="Emphasis"/>
        </w:rPr>
        <w:t>vision</w:t>
      </w:r>
      <w:r w:rsidRPr="0009782C">
        <w:rPr>
          <w:rStyle w:val="StyleUnderline"/>
        </w:rPr>
        <w:t xml:space="preserve">. </w:t>
      </w:r>
      <w:r w:rsidRPr="00C54DC8">
        <w:rPr>
          <w:rStyle w:val="StyleUnderline"/>
          <w:highlight w:val="cyan"/>
        </w:rPr>
        <w:t>But</w:t>
      </w:r>
      <w:r w:rsidRPr="0009782C">
        <w:rPr>
          <w:rStyle w:val="StyleUnderline"/>
        </w:rPr>
        <w:t xml:space="preserve"> there are two problems with it: It </w:t>
      </w:r>
      <w:r w:rsidRPr="0009782C">
        <w:rPr>
          <w:rStyle w:val="Emphasis"/>
        </w:rPr>
        <w:t>doesn’t add up</w:t>
      </w:r>
      <w:r w:rsidRPr="0009782C">
        <w:rPr>
          <w:rStyle w:val="StyleUnderline"/>
        </w:rPr>
        <w:t xml:space="preserve"> — and it </w:t>
      </w:r>
      <w:r w:rsidRPr="00C54DC8">
        <w:rPr>
          <w:rStyle w:val="StyleUnderline"/>
          <w:highlight w:val="cyan"/>
        </w:rPr>
        <w:t>would be</w:t>
      </w:r>
      <w:r w:rsidRPr="0009782C">
        <w:rPr>
          <w:rStyle w:val="StyleUnderline"/>
        </w:rPr>
        <w:t xml:space="preserve"> nearly </w:t>
      </w:r>
      <w:r w:rsidRPr="00C54DC8">
        <w:rPr>
          <w:rStyle w:val="Emphasis"/>
          <w:highlight w:val="cyan"/>
        </w:rPr>
        <w:t>impossible</w:t>
      </w:r>
      <w:r w:rsidRPr="0009782C">
        <w:rPr>
          <w:rStyle w:val="Emphasis"/>
        </w:rPr>
        <w:t xml:space="preserve"> to implement</w:t>
      </w:r>
      <w:r w:rsidRPr="00D00EB7">
        <w:rPr>
          <w:sz w:val="16"/>
        </w:rPr>
        <w:t>.</w:t>
      </w:r>
    </w:p>
    <w:p w14:paraId="559B377C" w14:textId="77777777" w:rsidR="002C7446" w:rsidRPr="00D00EB7" w:rsidRDefault="002C7446" w:rsidP="002C7446">
      <w:pPr>
        <w:rPr>
          <w:sz w:val="16"/>
        </w:rPr>
      </w:pPr>
      <w:r w:rsidRPr="00D00EB7">
        <w:rPr>
          <w:sz w:val="16"/>
        </w:rPr>
        <w:t xml:space="preserve">Addressing climate change will take genuinely radical changes to how our society works. </w:t>
      </w:r>
      <w:r w:rsidRPr="0009782C">
        <w:rPr>
          <w:rStyle w:val="StyleUnderline"/>
        </w:rPr>
        <w:t>Stirring as it might be to some</w:t>
      </w:r>
      <w:r w:rsidRPr="00D00EB7">
        <w:rPr>
          <w:sz w:val="16"/>
        </w:rPr>
        <w:t xml:space="preserve">, though, </w:t>
      </w:r>
      <w:r w:rsidRPr="0009782C">
        <w:rPr>
          <w:rStyle w:val="StyleUnderline"/>
        </w:rPr>
        <w:t xml:space="preserve">degrowth’s radicalism won’t fix the climate. </w:t>
      </w:r>
      <w:r w:rsidRPr="00C54DC8">
        <w:rPr>
          <w:rStyle w:val="StyleUnderline"/>
          <w:highlight w:val="cyan"/>
        </w:rPr>
        <w:t>Degrowth is</w:t>
      </w:r>
      <w:r w:rsidRPr="0009782C">
        <w:rPr>
          <w:rStyle w:val="StyleUnderline"/>
        </w:rPr>
        <w:t xml:space="preserve"> most compelling as </w:t>
      </w:r>
      <w:r w:rsidRPr="00042182">
        <w:rPr>
          <w:rStyle w:val="StyleUnderline"/>
        </w:rPr>
        <w:t xml:space="preserve">a </w:t>
      </w:r>
      <w:r w:rsidRPr="00C54DC8">
        <w:rPr>
          <w:rStyle w:val="Emphasis"/>
          <w:highlight w:val="cyan"/>
        </w:rPr>
        <w:t>personal</w:t>
      </w:r>
      <w:r w:rsidRPr="00042182">
        <w:rPr>
          <w:rStyle w:val="Emphasis"/>
        </w:rPr>
        <w:t xml:space="preserve"> ethos</w:t>
      </w:r>
      <w:r w:rsidRPr="00D00EB7">
        <w:rPr>
          <w:sz w:val="16"/>
        </w:rPr>
        <w:t xml:space="preserve">, a lens on your consumption habits, </w:t>
      </w:r>
      <w:r w:rsidRPr="0009782C">
        <w:rPr>
          <w:rStyle w:val="StyleUnderline"/>
        </w:rPr>
        <w:t xml:space="preserve">a way of life. What it’s </w:t>
      </w:r>
      <w:r w:rsidRPr="00C54DC8">
        <w:rPr>
          <w:rStyle w:val="StyleUnderline"/>
          <w:highlight w:val="cyan"/>
        </w:rPr>
        <w:t>not</w:t>
      </w:r>
      <w:r w:rsidRPr="0009782C">
        <w:rPr>
          <w:rStyle w:val="StyleUnderline"/>
        </w:rPr>
        <w:t xml:space="preserve"> is a </w:t>
      </w:r>
      <w:r w:rsidRPr="0009782C">
        <w:rPr>
          <w:rStyle w:val="Emphasis"/>
        </w:rPr>
        <w:t xml:space="preserve">serious </w:t>
      </w:r>
      <w:r w:rsidRPr="00C54DC8">
        <w:rPr>
          <w:rStyle w:val="Emphasis"/>
          <w:highlight w:val="cyan"/>
        </w:rPr>
        <w:t>policy</w:t>
      </w:r>
      <w:r w:rsidRPr="00D00EB7">
        <w:rPr>
          <w:rStyle w:val="Emphasis"/>
        </w:rPr>
        <w:t xml:space="preserve"> program</w:t>
      </w:r>
      <w:r w:rsidRPr="0009782C">
        <w:rPr>
          <w:rStyle w:val="StyleUnderline"/>
        </w:rPr>
        <w:t xml:space="preserve"> to solve climate change, </w:t>
      </w:r>
      <w:r w:rsidRPr="00C54DC8">
        <w:rPr>
          <w:rStyle w:val="StyleUnderline"/>
          <w:highlight w:val="cyan"/>
        </w:rPr>
        <w:t>especially</w:t>
      </w:r>
      <w:r w:rsidRPr="0009782C">
        <w:rPr>
          <w:rStyle w:val="StyleUnderline"/>
        </w:rPr>
        <w:t xml:space="preserve"> in a world </w:t>
      </w:r>
      <w:r w:rsidRPr="00C54DC8">
        <w:rPr>
          <w:rStyle w:val="StyleUnderline"/>
          <w:highlight w:val="cyan"/>
        </w:rPr>
        <w:t xml:space="preserve">where </w:t>
      </w:r>
      <w:r w:rsidRPr="00C54DC8">
        <w:rPr>
          <w:rStyle w:val="Emphasis"/>
          <w:highlight w:val="cyan"/>
        </w:rPr>
        <w:t>billions</w:t>
      </w:r>
      <w:r w:rsidRPr="0009782C">
        <w:rPr>
          <w:rStyle w:val="Emphasis"/>
        </w:rPr>
        <w:t xml:space="preserve"> still </w:t>
      </w:r>
      <w:r w:rsidRPr="00C54DC8">
        <w:rPr>
          <w:rStyle w:val="Emphasis"/>
          <w:highlight w:val="cyan"/>
        </w:rPr>
        <w:t>live in poverty</w:t>
      </w:r>
      <w:r w:rsidRPr="00D00EB7">
        <w:rPr>
          <w:sz w:val="16"/>
        </w:rPr>
        <w:t>.</w:t>
      </w:r>
    </w:p>
    <w:p w14:paraId="3EAC7E57" w14:textId="77777777" w:rsidR="002C7446" w:rsidRPr="00D00EB7" w:rsidRDefault="002C7446" w:rsidP="002C7446">
      <w:pPr>
        <w:rPr>
          <w:sz w:val="16"/>
        </w:rPr>
      </w:pPr>
      <w:r w:rsidRPr="00D00EB7">
        <w:rPr>
          <w:sz w:val="16"/>
        </w:rPr>
        <w:t>The basics of degrowth</w:t>
      </w:r>
    </w:p>
    <w:p w14:paraId="7A77B7D4" w14:textId="77777777" w:rsidR="002C7446" w:rsidRPr="00D00EB7" w:rsidRDefault="002C7446" w:rsidP="002C7446">
      <w:pPr>
        <w:rPr>
          <w:sz w:val="16"/>
        </w:rPr>
      </w:pPr>
      <w:r w:rsidRPr="00D00EB7">
        <w:rPr>
          <w:sz w:val="16"/>
        </w:rPr>
        <w:t>Pinning down what degrowth means can be tricky because degrowthers often differ on details. But there are some common threads to their thought.</w:t>
      </w:r>
    </w:p>
    <w:p w14:paraId="5DD43341" w14:textId="77777777" w:rsidR="002C7446" w:rsidRPr="00D00EB7" w:rsidRDefault="002C7446" w:rsidP="002C7446">
      <w:pPr>
        <w:rPr>
          <w:sz w:val="16"/>
        </w:rPr>
      </w:pPr>
      <w:r w:rsidRPr="00D00EB7">
        <w:rPr>
          <w:sz w:val="16"/>
        </w:rPr>
        <w:t>In general, degrowthers believe that in the modern world, economic growth has become unmoored from improvements in the human condition.</w:t>
      </w:r>
    </w:p>
    <w:p w14:paraId="30BF2C8A" w14:textId="77777777" w:rsidR="002C7446" w:rsidRPr="00D00EB7" w:rsidRDefault="002C7446" w:rsidP="002C7446">
      <w:pPr>
        <w:rPr>
          <w:sz w:val="16"/>
        </w:rPr>
      </w:pPr>
      <w:r w:rsidRPr="00D00EB7">
        <w:rPr>
          <w:sz w:val="16"/>
        </w:rPr>
        <w:t>Jason Hickel, an anthropologist at the London School of Economics and the author of Less Is More: How Degrowth Will Save the World, has emerged as one of the leading spokespeople for the movement. To Hickel, the case for degrowth goes like this: The world is producing too much greenhouse gases. It is also overfishing, is overpolluting, is unsustainable in a dozen ways, from deforestation to plastic accumulating in the oceans.</w:t>
      </w:r>
    </w:p>
    <w:p w14:paraId="311C8180" w14:textId="77777777" w:rsidR="002C7446" w:rsidRPr="00D00EB7" w:rsidRDefault="002C7446" w:rsidP="002C7446">
      <w:pPr>
        <w:rPr>
          <w:sz w:val="16"/>
        </w:rPr>
      </w:pPr>
      <w:r w:rsidRPr="00D00EB7">
        <w:rPr>
          <w:sz w:val="16"/>
        </w:rPr>
        <w:t>Scientists have made impressive progress on technologies that, he argues, should have been sufficient to address the climate crisis — think solar panels, meat alternatives, eco-friendly houses. But because wealthy societies are so focused on growing the economy, those gains have been immediately plowed back into the economy, producing more stuff for the same ecological footprint, yes, but not actually shrinking the ecological footprint.</w:t>
      </w:r>
    </w:p>
    <w:p w14:paraId="2DA0DD66" w14:textId="77777777" w:rsidR="002C7446" w:rsidRPr="00D00EB7" w:rsidRDefault="002C7446" w:rsidP="002C7446">
      <w:pPr>
        <w:rPr>
          <w:sz w:val="16"/>
        </w:rPr>
      </w:pPr>
      <w:r w:rsidRPr="00D00EB7">
        <w:rPr>
          <w:sz w:val="16"/>
        </w:rPr>
        <w:t>Hickel argues that this problem is unsolvable within our current framework. “In a growth-oriented economy,” he writes in Less Is More, “efficiency improvements that could help us reduce our impact are harnessed instead to advance the objectives of growth — to pull ever-larger swaths of nature into circuits of extraction and production. It’s not our technology that’s the problem. It’s growth.”</w:t>
      </w:r>
    </w:p>
    <w:p w14:paraId="0F5A59FD" w14:textId="77777777" w:rsidR="002C7446" w:rsidRPr="00D00EB7" w:rsidRDefault="002C7446" w:rsidP="002C7446">
      <w:pPr>
        <w:rPr>
          <w:sz w:val="16"/>
        </w:rPr>
      </w:pPr>
      <w:r w:rsidRPr="00D00EB7">
        <w:rPr>
          <w:sz w:val="16"/>
        </w:rPr>
        <w:t>His solution? To abandon the lodestar of economic policy in nearly every country, which is to aim for economic growth over time, increasing wealth per person and expanding the ability of their citizens to purchase the things they want and need. Instead, Hickel argues, rich countries should focus on getting emissions to zero — even if the result is a much-contracted economy.</w:t>
      </w:r>
    </w:p>
    <w:p w14:paraId="183B00C6" w14:textId="77777777" w:rsidR="002C7446" w:rsidRPr="00D00EB7" w:rsidRDefault="002C7446" w:rsidP="002C7446">
      <w:pPr>
        <w:rPr>
          <w:sz w:val="16"/>
        </w:rPr>
      </w:pPr>
      <w:r w:rsidRPr="00D00EB7">
        <w:rPr>
          <w:sz w:val="16"/>
        </w:rPr>
        <w:t>If that sounds unappealing, he devoted much of the book — and much of our interview — to arguing that it wouldn’t be. He points out that some countries, like the United States, are rich but get very little for their spending, in terms of national well-being; poorer countries like Spain have better health care systems. He argues that current levels of well-being could be maintained at a tenth of Finland’s current GDP — assuming that society also adopted wide-scale redistribution and socialist labor policies.</w:t>
      </w:r>
    </w:p>
    <w:p w14:paraId="2A9978CF" w14:textId="77777777" w:rsidR="002C7446" w:rsidRPr="00D00EB7" w:rsidRDefault="002C7446" w:rsidP="002C7446">
      <w:pPr>
        <w:rPr>
          <w:sz w:val="16"/>
        </w:rPr>
      </w:pPr>
      <w:r w:rsidRPr="00D00EB7">
        <w:rPr>
          <w:sz w:val="16"/>
        </w:rPr>
        <w:t xml:space="preserve">At the heart of Hickel’s argument is an idea that divides degrowthers and their critics: the concept of “decoupling” growth from environmental impact. </w:t>
      </w:r>
      <w:r w:rsidRPr="008D2126">
        <w:rPr>
          <w:rStyle w:val="StyleUnderline"/>
        </w:rPr>
        <w:t xml:space="preserve">Hickel and his fellow degrowthers are skeptical that economic </w:t>
      </w:r>
      <w:r w:rsidRPr="00C54DC8">
        <w:rPr>
          <w:rStyle w:val="StyleUnderline"/>
          <w:highlight w:val="cyan"/>
        </w:rPr>
        <w:t>growth</w:t>
      </w:r>
      <w:r w:rsidRPr="008D2126">
        <w:rPr>
          <w:rStyle w:val="StyleUnderline"/>
        </w:rPr>
        <w:t xml:space="preserve"> as we know it can ever truly be achieved </w:t>
      </w:r>
      <w:r w:rsidRPr="00C54DC8">
        <w:rPr>
          <w:rStyle w:val="StyleUnderline"/>
          <w:highlight w:val="cyan"/>
        </w:rPr>
        <w:t>without</w:t>
      </w:r>
      <w:r w:rsidRPr="008D2126">
        <w:rPr>
          <w:rStyle w:val="StyleUnderline"/>
        </w:rPr>
        <w:t xml:space="preserve"> accompanying growth in </w:t>
      </w:r>
      <w:r w:rsidRPr="00C54DC8">
        <w:rPr>
          <w:rStyle w:val="StyleUnderline"/>
          <w:highlight w:val="cyan"/>
        </w:rPr>
        <w:t>emissions</w:t>
      </w:r>
      <w:r w:rsidRPr="00D00EB7">
        <w:rPr>
          <w:sz w:val="16"/>
        </w:rPr>
        <w:t>.</w:t>
      </w:r>
    </w:p>
    <w:p w14:paraId="5CBC5E9C" w14:textId="77777777" w:rsidR="002C7446" w:rsidRPr="00D00EB7" w:rsidRDefault="002C7446" w:rsidP="002C7446">
      <w:pPr>
        <w:rPr>
          <w:sz w:val="16"/>
        </w:rPr>
      </w:pPr>
      <w:r w:rsidRPr="00D00EB7">
        <w:rPr>
          <w:sz w:val="16"/>
        </w:rPr>
        <w:t xml:space="preserve">But </w:t>
      </w:r>
      <w:r w:rsidRPr="008D2126">
        <w:rPr>
          <w:rStyle w:val="StyleUnderline"/>
        </w:rPr>
        <w:t xml:space="preserve">critics argue that not only </w:t>
      </w:r>
      <w:r w:rsidRPr="00C54DC8">
        <w:rPr>
          <w:rStyle w:val="StyleUnderline"/>
          <w:highlight w:val="cyan"/>
        </w:rPr>
        <w:t>is</w:t>
      </w:r>
      <w:r w:rsidRPr="008D2126">
        <w:rPr>
          <w:rStyle w:val="StyleUnderline"/>
        </w:rPr>
        <w:t xml:space="preserve"> it </w:t>
      </w:r>
      <w:r w:rsidRPr="008D2126">
        <w:rPr>
          <w:rStyle w:val="Emphasis"/>
        </w:rPr>
        <w:t>possible</w:t>
      </w:r>
      <w:r w:rsidRPr="008D2126">
        <w:rPr>
          <w:rStyle w:val="StyleUnderline"/>
        </w:rPr>
        <w:t xml:space="preserve"> — it’s already </w:t>
      </w:r>
      <w:r w:rsidRPr="008D2126">
        <w:rPr>
          <w:rStyle w:val="Emphasis"/>
        </w:rPr>
        <w:t xml:space="preserve">been </w:t>
      </w:r>
      <w:r w:rsidRPr="00C54DC8">
        <w:rPr>
          <w:rStyle w:val="Emphasis"/>
          <w:highlight w:val="cyan"/>
        </w:rPr>
        <w:t>happening</w:t>
      </w:r>
      <w:r w:rsidRPr="008D2126">
        <w:rPr>
          <w:rStyle w:val="StyleUnderline"/>
        </w:rPr>
        <w:t xml:space="preserve">. For the past decade, as many countries have transitioned to </w:t>
      </w:r>
      <w:r w:rsidRPr="008D2126">
        <w:rPr>
          <w:rStyle w:val="Emphasis"/>
        </w:rPr>
        <w:t>green energy</w:t>
      </w:r>
      <w:r w:rsidRPr="008D2126">
        <w:rPr>
          <w:rStyle w:val="StyleUnderline"/>
        </w:rPr>
        <w:t xml:space="preserve">, they have successfully seen their </w:t>
      </w:r>
      <w:r w:rsidRPr="008D2126">
        <w:rPr>
          <w:rStyle w:val="Emphasis"/>
        </w:rPr>
        <w:t>emissions shrink</w:t>
      </w:r>
      <w:r w:rsidRPr="008D2126">
        <w:rPr>
          <w:rStyle w:val="StyleUnderline"/>
        </w:rPr>
        <w:t xml:space="preserve"> while their </w:t>
      </w:r>
      <w:r w:rsidRPr="008D2126">
        <w:rPr>
          <w:rStyle w:val="Emphasis"/>
        </w:rPr>
        <w:t>GDP has grown</w:t>
      </w:r>
      <w:r w:rsidRPr="00D00EB7">
        <w:rPr>
          <w:sz w:val="16"/>
        </w:rPr>
        <w:t>.</w:t>
      </w:r>
    </w:p>
    <w:p w14:paraId="41867677" w14:textId="77777777" w:rsidR="002C7446" w:rsidRPr="00D00EB7" w:rsidRDefault="002C7446" w:rsidP="002C7446">
      <w:pPr>
        <w:rPr>
          <w:sz w:val="16"/>
        </w:rPr>
      </w:pPr>
      <w:r w:rsidRPr="008D2126">
        <w:rPr>
          <w:rStyle w:val="StyleUnderline"/>
        </w:rPr>
        <w:t xml:space="preserve">“There have been really </w:t>
      </w:r>
      <w:r w:rsidRPr="008D2126">
        <w:rPr>
          <w:rStyle w:val="Emphasis"/>
        </w:rPr>
        <w:t>big changes</w:t>
      </w:r>
      <w:r w:rsidRPr="008D2126">
        <w:rPr>
          <w:rStyle w:val="StyleUnderline"/>
        </w:rPr>
        <w:t xml:space="preserve"> </w:t>
      </w:r>
      <w:r w:rsidRPr="00C54DC8">
        <w:rPr>
          <w:rStyle w:val="StyleUnderline"/>
          <w:highlight w:val="cyan"/>
        </w:rPr>
        <w:t>since 2005</w:t>
      </w:r>
      <w:r w:rsidRPr="00D00EB7">
        <w:rPr>
          <w:sz w:val="16"/>
        </w:rPr>
        <w:t>,” when people were debating whether decoupling was even possible, Zeke Hausfather, a climate scientist at the Breakthrough Institute, told me. “</w:t>
      </w:r>
      <w:r w:rsidRPr="00C54DC8">
        <w:rPr>
          <w:rStyle w:val="StyleUnderline"/>
          <w:highlight w:val="cyan"/>
        </w:rPr>
        <w:t>Green</w:t>
      </w:r>
      <w:r w:rsidRPr="008D2126">
        <w:rPr>
          <w:rStyle w:val="StyleUnderline"/>
        </w:rPr>
        <w:t xml:space="preserve"> energy has gotten </w:t>
      </w:r>
      <w:r w:rsidRPr="008D2126">
        <w:rPr>
          <w:rStyle w:val="Emphasis"/>
        </w:rPr>
        <w:t>cheap</w:t>
      </w:r>
      <w:r w:rsidRPr="008D2126">
        <w:rPr>
          <w:rStyle w:val="StyleUnderline"/>
        </w:rPr>
        <w:t xml:space="preserve">. </w:t>
      </w:r>
      <w:r w:rsidRPr="00C54DC8">
        <w:rPr>
          <w:rStyle w:val="StyleUnderline"/>
          <w:highlight w:val="cyan"/>
        </w:rPr>
        <w:t>Solar</w:t>
      </w:r>
      <w:r w:rsidRPr="008D2126">
        <w:rPr>
          <w:rStyle w:val="StyleUnderline"/>
        </w:rPr>
        <w:t xml:space="preserve"> power </w:t>
      </w:r>
      <w:r w:rsidRPr="00C54DC8">
        <w:rPr>
          <w:rStyle w:val="StyleUnderline"/>
          <w:highlight w:val="cyan"/>
        </w:rPr>
        <w:t>is</w:t>
      </w:r>
      <w:r w:rsidRPr="008D2126">
        <w:rPr>
          <w:rStyle w:val="StyleUnderline"/>
        </w:rPr>
        <w:t xml:space="preserve"> the </w:t>
      </w:r>
      <w:r w:rsidRPr="00C54DC8">
        <w:rPr>
          <w:rStyle w:val="Emphasis"/>
          <w:highlight w:val="cyan"/>
        </w:rPr>
        <w:t>cheapest</w:t>
      </w:r>
      <w:r w:rsidRPr="008D2126">
        <w:rPr>
          <w:rStyle w:val="Emphasis"/>
        </w:rPr>
        <w:t xml:space="preserve"> energy</w:t>
      </w:r>
      <w:r w:rsidRPr="008D2126">
        <w:rPr>
          <w:rStyle w:val="StyleUnderline"/>
        </w:rPr>
        <w:t xml:space="preserve"> at the margins in every country</w:t>
      </w:r>
      <w:r w:rsidRPr="00D00EB7">
        <w:rPr>
          <w:sz w:val="16"/>
        </w:rPr>
        <w:t xml:space="preserve"> today. </w:t>
      </w:r>
      <w:r w:rsidRPr="00D00EB7">
        <w:rPr>
          <w:rStyle w:val="Emphasis"/>
        </w:rPr>
        <w:t xml:space="preserve">Global </w:t>
      </w:r>
      <w:r w:rsidRPr="00C54DC8">
        <w:rPr>
          <w:rStyle w:val="Emphasis"/>
          <w:highlight w:val="cyan"/>
        </w:rPr>
        <w:t>coal</w:t>
      </w:r>
      <w:r w:rsidRPr="008D2126">
        <w:rPr>
          <w:rStyle w:val="Emphasis"/>
        </w:rPr>
        <w:t xml:space="preserve"> use has </w:t>
      </w:r>
      <w:r w:rsidRPr="00C54DC8">
        <w:rPr>
          <w:rStyle w:val="Emphasis"/>
          <w:highlight w:val="cyan"/>
        </w:rPr>
        <w:t>peaked</w:t>
      </w:r>
      <w:r w:rsidRPr="00D00EB7">
        <w:rPr>
          <w:sz w:val="16"/>
        </w:rPr>
        <w:t xml:space="preserve">.” His </w:t>
      </w:r>
      <w:r w:rsidRPr="00C54DC8">
        <w:rPr>
          <w:rStyle w:val="StyleUnderline"/>
          <w:highlight w:val="cyan"/>
        </w:rPr>
        <w:t>research finds</w:t>
      </w:r>
      <w:r w:rsidRPr="008D2126">
        <w:rPr>
          <w:rStyle w:val="StyleUnderline"/>
        </w:rPr>
        <w:t xml:space="preserve"> evidence of “</w:t>
      </w:r>
      <w:r w:rsidRPr="00C54DC8">
        <w:rPr>
          <w:rStyle w:val="Emphasis"/>
          <w:highlight w:val="cyan"/>
        </w:rPr>
        <w:t>absolute decoupling</w:t>
      </w:r>
      <w:r w:rsidRPr="008D2126">
        <w:rPr>
          <w:rStyle w:val="StyleUnderline"/>
        </w:rPr>
        <w:t xml:space="preserve">” — emissions shrinking while GDP grows — </w:t>
      </w:r>
      <w:r w:rsidRPr="00C54DC8">
        <w:rPr>
          <w:rStyle w:val="StyleUnderline"/>
          <w:highlight w:val="cyan"/>
        </w:rPr>
        <w:t xml:space="preserve">in </w:t>
      </w:r>
      <w:r w:rsidRPr="00C54DC8">
        <w:rPr>
          <w:rStyle w:val="Emphasis"/>
          <w:highlight w:val="cyan"/>
        </w:rPr>
        <w:t>32 countries</w:t>
      </w:r>
      <w:r w:rsidRPr="008D2126">
        <w:rPr>
          <w:rStyle w:val="StyleUnderline"/>
        </w:rPr>
        <w:t xml:space="preserve">, including the </w:t>
      </w:r>
      <w:r w:rsidRPr="008D2126">
        <w:rPr>
          <w:rStyle w:val="Emphasis"/>
        </w:rPr>
        <w:t>U</w:t>
      </w:r>
      <w:r w:rsidRPr="008D2126">
        <w:rPr>
          <w:rStyle w:val="StyleUnderline"/>
        </w:rPr>
        <w:t xml:space="preserve">nited </w:t>
      </w:r>
      <w:r w:rsidRPr="008D2126">
        <w:rPr>
          <w:rStyle w:val="Emphasis"/>
        </w:rPr>
        <w:t>S</w:t>
      </w:r>
      <w:r w:rsidRPr="008D2126">
        <w:rPr>
          <w:rStyle w:val="StyleUnderline"/>
        </w:rPr>
        <w:t xml:space="preserve">tates, the </w:t>
      </w:r>
      <w:r w:rsidRPr="008D2126">
        <w:rPr>
          <w:rStyle w:val="Emphasis"/>
        </w:rPr>
        <w:t>U</w:t>
      </w:r>
      <w:r w:rsidRPr="008D2126">
        <w:rPr>
          <w:rStyle w:val="StyleUnderline"/>
        </w:rPr>
        <w:t xml:space="preserve">nited </w:t>
      </w:r>
      <w:r w:rsidRPr="008D2126">
        <w:rPr>
          <w:rStyle w:val="Emphasis"/>
        </w:rPr>
        <w:t>K</w:t>
      </w:r>
      <w:r w:rsidRPr="008D2126">
        <w:rPr>
          <w:rStyle w:val="StyleUnderline"/>
        </w:rPr>
        <w:t xml:space="preserve">ingdom, and </w:t>
      </w:r>
      <w:r w:rsidRPr="008D2126">
        <w:rPr>
          <w:rStyle w:val="Emphasis"/>
        </w:rPr>
        <w:t>Germany</w:t>
      </w:r>
      <w:r w:rsidRPr="00D00EB7">
        <w:rPr>
          <w:sz w:val="16"/>
        </w:rPr>
        <w:t>.</w:t>
      </w:r>
    </w:p>
    <w:p w14:paraId="5E7B8D5E" w14:textId="77777777" w:rsidR="002C7446" w:rsidRPr="00D00EB7" w:rsidRDefault="002C7446" w:rsidP="002C7446">
      <w:pPr>
        <w:rPr>
          <w:sz w:val="16"/>
        </w:rPr>
      </w:pPr>
      <w:r w:rsidRPr="008D2126">
        <w:rPr>
          <w:rStyle w:val="StyleUnderline"/>
        </w:rPr>
        <w:t>Degrowthers</w:t>
      </w:r>
      <w:r w:rsidRPr="00D00EB7">
        <w:rPr>
          <w:sz w:val="16"/>
        </w:rPr>
        <w:t xml:space="preserve"> I spoke to don’t dispute that decoupling is possible. But they </w:t>
      </w:r>
      <w:r w:rsidRPr="008D2126">
        <w:rPr>
          <w:rStyle w:val="StyleUnderline"/>
        </w:rPr>
        <w:t>argue it won’t be enough to shrink emissions as rapidly as they need</w:t>
      </w:r>
      <w:r w:rsidRPr="00D00EB7">
        <w:rPr>
          <w:sz w:val="16"/>
        </w:rPr>
        <w:t xml:space="preserve"> to. And there’s a compelling bit of evidence for that view: Even as some countries have decoupled, others have increased emissions, and overall atmospheric carbon is at its highest level ever recorded.</w:t>
      </w:r>
    </w:p>
    <w:p w14:paraId="44EB3CB2" w14:textId="77777777" w:rsidR="002C7446" w:rsidRPr="00D00EB7" w:rsidRDefault="002C7446" w:rsidP="002C7446">
      <w:pPr>
        <w:rPr>
          <w:sz w:val="16"/>
        </w:rPr>
      </w:pPr>
      <w:r w:rsidRPr="00D00EB7">
        <w:rPr>
          <w:sz w:val="16"/>
        </w:rPr>
        <w:t>Where an optimist might see, in the decoupling of the past few decades, signs that growth and climate solutions can coexist, a pessimist might find the degrowth diagnosis more persuasive: that our growth-focused society clearly isn’t up to the task of solving climate change.</w:t>
      </w:r>
    </w:p>
    <w:p w14:paraId="0F844193" w14:textId="77777777" w:rsidR="002C7446" w:rsidRPr="00D00EB7" w:rsidRDefault="002C7446" w:rsidP="002C7446">
      <w:pPr>
        <w:rPr>
          <w:sz w:val="16"/>
        </w:rPr>
      </w:pPr>
      <w:r w:rsidRPr="00D00EB7">
        <w:rPr>
          <w:sz w:val="16"/>
        </w:rPr>
        <w:t xml:space="preserve">The </w:t>
      </w:r>
      <w:r w:rsidRPr="008D2126">
        <w:rPr>
          <w:rStyle w:val="StyleUnderline"/>
        </w:rPr>
        <w:t>pessimists have picked up momentum of late. It’s true</w:t>
      </w:r>
      <w:r w:rsidRPr="00D00EB7">
        <w:rPr>
          <w:sz w:val="16"/>
        </w:rPr>
        <w:t xml:space="preserve">, in one sense, that </w:t>
      </w:r>
      <w:r w:rsidRPr="00C54DC8">
        <w:rPr>
          <w:rStyle w:val="StyleUnderline"/>
          <w:highlight w:val="cyan"/>
        </w:rPr>
        <w:t>degrowth is</w:t>
      </w:r>
      <w:r w:rsidRPr="008D2126">
        <w:rPr>
          <w:rStyle w:val="StyleUnderline"/>
        </w:rPr>
        <w:t xml:space="preserve"> a somewhat </w:t>
      </w:r>
      <w:r w:rsidRPr="00C54DC8">
        <w:rPr>
          <w:rStyle w:val="Emphasis"/>
          <w:highlight w:val="cyan"/>
        </w:rPr>
        <w:t>fringe</w:t>
      </w:r>
      <w:r w:rsidRPr="008D2126">
        <w:rPr>
          <w:rStyle w:val="Emphasis"/>
        </w:rPr>
        <w:t xml:space="preserve"> idea</w:t>
      </w:r>
      <w:r w:rsidRPr="008D2126">
        <w:rPr>
          <w:rStyle w:val="StyleUnderline"/>
        </w:rPr>
        <w:t xml:space="preserve">: </w:t>
      </w:r>
      <w:r w:rsidRPr="00C54DC8">
        <w:rPr>
          <w:rStyle w:val="StyleUnderline"/>
          <w:highlight w:val="cyan"/>
        </w:rPr>
        <w:t>No politician</w:t>
      </w:r>
      <w:r w:rsidRPr="008D2126">
        <w:rPr>
          <w:rStyle w:val="StyleUnderline"/>
        </w:rPr>
        <w:t xml:space="preserve"> has </w:t>
      </w:r>
      <w:r w:rsidRPr="00C54DC8">
        <w:rPr>
          <w:rStyle w:val="StyleUnderline"/>
          <w:highlight w:val="cyan"/>
        </w:rPr>
        <w:t>endorsed</w:t>
      </w:r>
      <w:r w:rsidRPr="008D2126">
        <w:rPr>
          <w:rStyle w:val="StyleUnderline"/>
        </w:rPr>
        <w:t xml:space="preserve"> it, and no serious policy proposals based on it have been put forth</w:t>
      </w:r>
      <w:r w:rsidRPr="00D00EB7">
        <w:rPr>
          <w:sz w:val="16"/>
        </w:rPr>
        <w:t>. But degrowth has nonetheless drawn sympathy in some quarters — including among prominent climate thinkers.</w:t>
      </w:r>
    </w:p>
    <w:p w14:paraId="5FD44DC3" w14:textId="77777777" w:rsidR="002C7446" w:rsidRPr="00D00EB7" w:rsidRDefault="002C7446" w:rsidP="002C7446">
      <w:pPr>
        <w:rPr>
          <w:sz w:val="16"/>
        </w:rPr>
      </w:pPr>
      <w:r w:rsidRPr="00D00EB7">
        <w:rPr>
          <w:sz w:val="16"/>
        </w:rPr>
        <w:t>Steven Chu, who served as secretary of energy under President Obama, has endorsed it, arguing, “You have to design an economy based on no growth or even shrinking growth.”</w:t>
      </w:r>
    </w:p>
    <w:p w14:paraId="6EB815DE" w14:textId="77777777" w:rsidR="002C7446" w:rsidRPr="00D00EB7" w:rsidRDefault="002C7446" w:rsidP="002C7446">
      <w:pPr>
        <w:rPr>
          <w:sz w:val="16"/>
        </w:rPr>
      </w:pPr>
      <w:r w:rsidRPr="00D00EB7">
        <w:rPr>
          <w:sz w:val="16"/>
        </w:rPr>
        <w:t>More than 11,000 scientists signed William Ripple’s 2019 letter “World Scientists’ Warning of a Climate Emergency,” which argues “our goals need to shift from GDP growth and the pursuit of affluence toward sustaining ecosystems and improving human well-being by prioritizing basic needs and reducing inequality.”</w:t>
      </w:r>
    </w:p>
    <w:p w14:paraId="272BD24C" w14:textId="77777777" w:rsidR="002C7446" w:rsidRPr="00D00EB7" w:rsidRDefault="002C7446" w:rsidP="002C7446">
      <w:pPr>
        <w:rPr>
          <w:sz w:val="16"/>
        </w:rPr>
      </w:pPr>
      <w:r w:rsidRPr="00D00EB7">
        <w:rPr>
          <w:sz w:val="16"/>
        </w:rPr>
        <w:t>And a recent paper in Nature explored how a “degrowth” of 0.5 percent of GDP per year might interact with climate and emissions targets, arguing that while “substantial challenges remain regarding political feasibility,” such approaches should be “thoroughly considered.”</w:t>
      </w:r>
    </w:p>
    <w:p w14:paraId="572F6FC5" w14:textId="77777777" w:rsidR="002C7446" w:rsidRPr="00D00EB7" w:rsidRDefault="002C7446" w:rsidP="002C7446">
      <w:pPr>
        <w:rPr>
          <w:sz w:val="16"/>
        </w:rPr>
      </w:pPr>
      <w:r w:rsidRPr="00D00EB7">
        <w:rPr>
          <w:sz w:val="16"/>
        </w:rPr>
        <w:t>The tension at the heart of degrowth: Can we fix global poverty without economic growth?</w:t>
      </w:r>
    </w:p>
    <w:p w14:paraId="51DFC151" w14:textId="77777777" w:rsidR="002C7446" w:rsidRPr="00D00EB7" w:rsidRDefault="002C7446" w:rsidP="002C7446">
      <w:pPr>
        <w:rPr>
          <w:sz w:val="16"/>
        </w:rPr>
      </w:pPr>
      <w:r w:rsidRPr="008D2126">
        <w:rPr>
          <w:rStyle w:val="StyleUnderline"/>
        </w:rPr>
        <w:t xml:space="preserve">One </w:t>
      </w:r>
      <w:r w:rsidRPr="008D2126">
        <w:rPr>
          <w:rStyle w:val="Emphasis"/>
        </w:rPr>
        <w:t>big problem</w:t>
      </w:r>
      <w:r w:rsidRPr="008D2126">
        <w:rPr>
          <w:rStyle w:val="StyleUnderline"/>
        </w:rPr>
        <w:t xml:space="preserve"> with degrowth is this </w:t>
      </w:r>
      <w:r w:rsidRPr="008D2126">
        <w:rPr>
          <w:rStyle w:val="Emphasis"/>
        </w:rPr>
        <w:t>simple fact</w:t>
      </w:r>
      <w:r w:rsidRPr="008D2126">
        <w:rPr>
          <w:rStyle w:val="StyleUnderline"/>
        </w:rPr>
        <w:t xml:space="preserve">: </w:t>
      </w:r>
      <w:r w:rsidRPr="00C54DC8">
        <w:rPr>
          <w:rStyle w:val="StyleUnderline"/>
          <w:highlight w:val="cyan"/>
        </w:rPr>
        <w:t>In</w:t>
      </w:r>
      <w:r w:rsidRPr="008D2126">
        <w:rPr>
          <w:rStyle w:val="StyleUnderline"/>
        </w:rPr>
        <w:t xml:space="preserve"> the </w:t>
      </w:r>
      <w:r w:rsidRPr="00C54DC8">
        <w:rPr>
          <w:rStyle w:val="Emphasis"/>
          <w:highlight w:val="cyan"/>
        </w:rPr>
        <w:t>coming decades</w:t>
      </w:r>
      <w:r w:rsidRPr="008D2126">
        <w:rPr>
          <w:rStyle w:val="StyleUnderline"/>
        </w:rPr>
        <w:t xml:space="preserve">, most carbon </w:t>
      </w:r>
      <w:r w:rsidRPr="00C54DC8">
        <w:rPr>
          <w:rStyle w:val="Emphasis"/>
          <w:highlight w:val="cyan"/>
        </w:rPr>
        <w:t>emissions</w:t>
      </w:r>
      <w:r w:rsidRPr="008D2126">
        <w:rPr>
          <w:rStyle w:val="StyleUnderline"/>
        </w:rPr>
        <w:t xml:space="preserve"> won’t be coming from rich countries</w:t>
      </w:r>
      <w:r w:rsidRPr="00D00EB7">
        <w:rPr>
          <w:sz w:val="16"/>
        </w:rPr>
        <w:t xml:space="preserve"> like the US — </w:t>
      </w:r>
      <w:r w:rsidRPr="008D2126">
        <w:rPr>
          <w:rStyle w:val="StyleUnderline"/>
        </w:rPr>
        <w:t xml:space="preserve">they’ll be </w:t>
      </w:r>
      <w:r w:rsidRPr="00C54DC8">
        <w:rPr>
          <w:rStyle w:val="StyleUnderline"/>
          <w:highlight w:val="cyan"/>
        </w:rPr>
        <w:t>happen</w:t>
      </w:r>
      <w:r w:rsidRPr="008D2126">
        <w:rPr>
          <w:rStyle w:val="StyleUnderline"/>
        </w:rPr>
        <w:t xml:space="preserve">ing </w:t>
      </w:r>
      <w:r w:rsidRPr="00C54DC8">
        <w:rPr>
          <w:rStyle w:val="StyleUnderline"/>
          <w:highlight w:val="cyan"/>
        </w:rPr>
        <w:t>in</w:t>
      </w:r>
      <w:r w:rsidRPr="008D2126">
        <w:rPr>
          <w:rStyle w:val="StyleUnderline"/>
        </w:rPr>
        <w:t xml:space="preserve"> newly </w:t>
      </w:r>
      <w:r w:rsidRPr="00C54DC8">
        <w:rPr>
          <w:rStyle w:val="Emphasis"/>
          <w:highlight w:val="cyan"/>
        </w:rPr>
        <w:t>middle-income countries</w:t>
      </w:r>
      <w:r w:rsidRPr="008D2126">
        <w:rPr>
          <w:rStyle w:val="StyleUnderline"/>
        </w:rPr>
        <w:t xml:space="preserve">, like </w:t>
      </w:r>
      <w:r w:rsidRPr="008D2126">
        <w:rPr>
          <w:rStyle w:val="Emphasis"/>
        </w:rPr>
        <w:t>India</w:t>
      </w:r>
      <w:r w:rsidRPr="008D2126">
        <w:rPr>
          <w:rStyle w:val="StyleUnderline"/>
        </w:rPr>
        <w:t xml:space="preserve">, </w:t>
      </w:r>
      <w:r w:rsidRPr="008D2126">
        <w:rPr>
          <w:rStyle w:val="Emphasis"/>
        </w:rPr>
        <w:t>China</w:t>
      </w:r>
      <w:r w:rsidRPr="008D2126">
        <w:rPr>
          <w:rStyle w:val="StyleUnderline"/>
        </w:rPr>
        <w:t xml:space="preserve">, or </w:t>
      </w:r>
      <w:r w:rsidRPr="008D2126">
        <w:rPr>
          <w:rStyle w:val="Emphasis"/>
        </w:rPr>
        <w:t>Indonesia</w:t>
      </w:r>
      <w:r w:rsidRPr="008D2126">
        <w:rPr>
          <w:rStyle w:val="StyleUnderline"/>
        </w:rPr>
        <w:t xml:space="preserve">. Already, </w:t>
      </w:r>
      <w:r w:rsidRPr="00C54DC8">
        <w:rPr>
          <w:rStyle w:val="StyleUnderline"/>
          <w:highlight w:val="cyan"/>
        </w:rPr>
        <w:t>developing nations</w:t>
      </w:r>
      <w:r w:rsidRPr="008D2126">
        <w:rPr>
          <w:rStyle w:val="StyleUnderline"/>
        </w:rPr>
        <w:t xml:space="preserve"> account for 63 percent of emissions, and they’re expected to account for </w:t>
      </w:r>
      <w:r w:rsidRPr="008D2126">
        <w:rPr>
          <w:rStyle w:val="Emphasis"/>
        </w:rPr>
        <w:t>even more</w:t>
      </w:r>
      <w:r w:rsidRPr="008D2126">
        <w:rPr>
          <w:rStyle w:val="StyleUnderline"/>
        </w:rPr>
        <w:t xml:space="preserve"> as they </w:t>
      </w:r>
      <w:r w:rsidRPr="008D2126">
        <w:rPr>
          <w:rStyle w:val="Emphasis"/>
        </w:rPr>
        <w:t>develop further</w:t>
      </w:r>
      <w:r w:rsidRPr="008D2126">
        <w:rPr>
          <w:rStyle w:val="StyleUnderline"/>
        </w:rPr>
        <w:t xml:space="preserve"> and as the rich world decarbonizes</w:t>
      </w:r>
      <w:r w:rsidRPr="00D00EB7">
        <w:rPr>
          <w:sz w:val="16"/>
        </w:rPr>
        <w:t>.</w:t>
      </w:r>
    </w:p>
    <w:p w14:paraId="100817B8" w14:textId="77777777" w:rsidR="002C7446" w:rsidRPr="00D00EB7" w:rsidRDefault="002C7446" w:rsidP="002C7446">
      <w:pPr>
        <w:rPr>
          <w:sz w:val="16"/>
        </w:rPr>
      </w:pPr>
      <w:r w:rsidRPr="008D2126">
        <w:rPr>
          <w:rStyle w:val="StyleUnderline"/>
        </w:rPr>
        <w:t>Even if emissions in rich countries go to zero very</w:t>
      </w:r>
      <w:r w:rsidRPr="00D00EB7">
        <w:rPr>
          <w:sz w:val="16"/>
        </w:rPr>
        <w:t xml:space="preserve"> soon, </w:t>
      </w:r>
      <w:r w:rsidRPr="00C54DC8">
        <w:rPr>
          <w:rStyle w:val="StyleUnderline"/>
          <w:highlight w:val="cyan"/>
        </w:rPr>
        <w:t>climate</w:t>
      </w:r>
      <w:r w:rsidRPr="008D2126">
        <w:rPr>
          <w:rStyle w:val="StyleUnderline"/>
        </w:rPr>
        <w:t xml:space="preserve"> change </w:t>
      </w:r>
      <w:r w:rsidRPr="00C54DC8">
        <w:rPr>
          <w:rStyle w:val="StyleUnderline"/>
          <w:highlight w:val="cyan"/>
        </w:rPr>
        <w:t>is set to worsen</w:t>
      </w:r>
      <w:r w:rsidRPr="008D2126">
        <w:rPr>
          <w:rStyle w:val="StyleUnderline"/>
        </w:rPr>
        <w:t xml:space="preserve"> as poorer countries increase their own emissions</w:t>
      </w:r>
      <w:r w:rsidRPr="00D00EB7">
        <w:rPr>
          <w:sz w:val="16"/>
        </w:rPr>
        <w:t>.</w:t>
      </w:r>
    </w:p>
    <w:p w14:paraId="2182B8C6" w14:textId="77777777" w:rsidR="002C7446" w:rsidRPr="008D2126" w:rsidRDefault="002C7446" w:rsidP="002C7446">
      <w:pPr>
        <w:rPr>
          <w:rStyle w:val="StyleUnderline"/>
        </w:rPr>
      </w:pPr>
      <w:r w:rsidRPr="008D2126">
        <w:rPr>
          <w:rStyle w:val="StyleUnderline"/>
        </w:rPr>
        <w:t xml:space="preserve">That will, of course, have deeply negative climate impacts. </w:t>
      </w:r>
      <w:r w:rsidRPr="00C54DC8">
        <w:rPr>
          <w:rStyle w:val="StyleUnderline"/>
          <w:highlight w:val="cyan"/>
        </w:rPr>
        <w:t>But</w:t>
      </w:r>
      <w:r w:rsidRPr="008D2126">
        <w:rPr>
          <w:rStyle w:val="StyleUnderline"/>
        </w:rPr>
        <w:t xml:space="preserve"> </w:t>
      </w:r>
      <w:r w:rsidRPr="008D2126">
        <w:rPr>
          <w:rStyle w:val="Emphasis"/>
        </w:rPr>
        <w:t xml:space="preserve">the </w:t>
      </w:r>
      <w:r w:rsidRPr="00C54DC8">
        <w:rPr>
          <w:rStyle w:val="Emphasis"/>
          <w:highlight w:val="cyan"/>
        </w:rPr>
        <w:t>alternative is</w:t>
      </w:r>
      <w:r w:rsidRPr="008D2126">
        <w:rPr>
          <w:rStyle w:val="Emphasis"/>
        </w:rPr>
        <w:t xml:space="preserve"> a </w:t>
      </w:r>
      <w:r w:rsidRPr="00C54DC8">
        <w:rPr>
          <w:rStyle w:val="Emphasis"/>
          <w:highlight w:val="cyan"/>
        </w:rPr>
        <w:t>nonstarter</w:t>
      </w:r>
      <w:r w:rsidRPr="008D2126">
        <w:rPr>
          <w:rStyle w:val="StyleUnderline"/>
        </w:rPr>
        <w:t xml:space="preserve"> — should the world really prioritize curbing emissions and economic growth if it meant </w:t>
      </w:r>
      <w:r w:rsidRPr="00C54DC8">
        <w:rPr>
          <w:rStyle w:val="Emphasis"/>
          <w:highlight w:val="cyan"/>
        </w:rPr>
        <w:t>suppressing</w:t>
      </w:r>
      <w:r w:rsidRPr="008D2126">
        <w:rPr>
          <w:rStyle w:val="Emphasis"/>
        </w:rPr>
        <w:t xml:space="preserve"> the </w:t>
      </w:r>
      <w:r w:rsidRPr="00C54DC8">
        <w:rPr>
          <w:rStyle w:val="Emphasis"/>
          <w:highlight w:val="cyan"/>
        </w:rPr>
        <w:t>growth</w:t>
      </w:r>
      <w:r w:rsidRPr="008D2126">
        <w:rPr>
          <w:rStyle w:val="StyleUnderline"/>
        </w:rPr>
        <w:t xml:space="preserve"> of those countries?</w:t>
      </w:r>
    </w:p>
    <w:p w14:paraId="2EF74FFC" w14:textId="77777777" w:rsidR="002C7446" w:rsidRPr="00D00EB7" w:rsidRDefault="002C7446" w:rsidP="002C7446">
      <w:pPr>
        <w:rPr>
          <w:sz w:val="16"/>
        </w:rPr>
      </w:pPr>
      <w:r w:rsidRPr="008D2126">
        <w:rPr>
          <w:rStyle w:val="StyleUnderline"/>
        </w:rPr>
        <w:t>Degrowthers see no dilemma</w:t>
      </w:r>
      <w:r w:rsidRPr="00D00EB7">
        <w:rPr>
          <w:sz w:val="16"/>
        </w:rPr>
        <w:t xml:space="preserve"> here. What Hickel </w:t>
      </w:r>
      <w:r w:rsidRPr="008D2126">
        <w:rPr>
          <w:rStyle w:val="StyleUnderline"/>
        </w:rPr>
        <w:t>envisions is global movement in two directions: Poor countries</w:t>
      </w:r>
      <w:r w:rsidRPr="00D00EB7">
        <w:rPr>
          <w:sz w:val="16"/>
        </w:rPr>
        <w:t xml:space="preserve"> could </w:t>
      </w:r>
      <w:r w:rsidRPr="008D2126">
        <w:rPr>
          <w:rStyle w:val="StyleUnderline"/>
        </w:rPr>
        <w:t>develop</w:t>
      </w:r>
      <w:r w:rsidRPr="00D00EB7">
        <w:rPr>
          <w:sz w:val="16"/>
        </w:rPr>
        <w:t xml:space="preserve"> up </w:t>
      </w:r>
      <w:r w:rsidRPr="008D2126">
        <w:rPr>
          <w:rStyle w:val="StyleUnderline"/>
        </w:rPr>
        <w:t>to a certain level of prosperity and then stop; rich countries</w:t>
      </w:r>
      <w:r w:rsidRPr="00D00EB7">
        <w:rPr>
          <w:sz w:val="16"/>
        </w:rPr>
        <w:t xml:space="preserve"> could </w:t>
      </w:r>
      <w:r w:rsidRPr="008D2126">
        <w:rPr>
          <w:rStyle w:val="StyleUnderline"/>
        </w:rPr>
        <w:t>develop down</w:t>
      </w:r>
      <w:r w:rsidRPr="00D00EB7">
        <w:rPr>
          <w:sz w:val="16"/>
        </w:rPr>
        <w:t xml:space="preserve"> to that level and </w:t>
      </w:r>
      <w:r w:rsidRPr="008D2126">
        <w:rPr>
          <w:rStyle w:val="StyleUnderline"/>
        </w:rPr>
        <w:t>then stop</w:t>
      </w:r>
      <w:r w:rsidRPr="00D00EB7">
        <w:rPr>
          <w:sz w:val="16"/>
        </w:rPr>
        <w:t>. Thus, climate catastrophe could be averted, all while making the world’s poor more prosperous.</w:t>
      </w:r>
    </w:p>
    <w:p w14:paraId="60C43808" w14:textId="77777777" w:rsidR="002C7446" w:rsidRPr="00D00EB7" w:rsidRDefault="002C7446" w:rsidP="002C7446">
      <w:pPr>
        <w:rPr>
          <w:sz w:val="16"/>
        </w:rPr>
      </w:pPr>
      <w:r w:rsidRPr="00D00EB7">
        <w:rPr>
          <w:sz w:val="16"/>
        </w:rPr>
        <w:t>“Rich countries urgently need to reduce their excess energy and resource use to sustainable levels so our sisters and brothers in the global South can live well too,” Hickel put it. “We live on an abundant planet and we can all flourish on it together, but to do so we have to share it more fairly, and build economies that are designed around meeting human needs rather than around perpetual growth.”</w:t>
      </w:r>
    </w:p>
    <w:p w14:paraId="62A681AA" w14:textId="77777777" w:rsidR="002C7446" w:rsidRPr="00D00EB7" w:rsidRDefault="002C7446" w:rsidP="002C7446">
      <w:pPr>
        <w:rPr>
          <w:sz w:val="16"/>
        </w:rPr>
      </w:pPr>
      <w:r w:rsidRPr="008D2126">
        <w:rPr>
          <w:rStyle w:val="StyleUnderline"/>
        </w:rPr>
        <w:t>From</w:t>
      </w:r>
      <w:r w:rsidRPr="00D00EB7">
        <w:rPr>
          <w:sz w:val="16"/>
        </w:rPr>
        <w:t xml:space="preserve"> a </w:t>
      </w:r>
      <w:r w:rsidRPr="008D2126">
        <w:rPr>
          <w:rStyle w:val="StyleUnderline"/>
        </w:rPr>
        <w:t>climate change perspective</w:t>
      </w:r>
      <w:r w:rsidRPr="00D00EB7">
        <w:rPr>
          <w:sz w:val="16"/>
        </w:rPr>
        <w:t xml:space="preserve">, though, </w:t>
      </w:r>
      <w:r w:rsidRPr="008D2126">
        <w:rPr>
          <w:rStyle w:val="StyleUnderline"/>
        </w:rPr>
        <w:t>there’s a problem</w:t>
      </w:r>
      <w:r w:rsidRPr="00D00EB7">
        <w:rPr>
          <w:sz w:val="16"/>
        </w:rPr>
        <w:t xml:space="preserve">. First, </w:t>
      </w:r>
      <w:r w:rsidRPr="008D2126">
        <w:rPr>
          <w:rStyle w:val="StyleUnderline"/>
        </w:rPr>
        <w:t xml:space="preserve">it means that degrowth would </w:t>
      </w:r>
      <w:r w:rsidRPr="008D2126">
        <w:rPr>
          <w:rStyle w:val="Emphasis"/>
        </w:rPr>
        <w:t>do nothing</w:t>
      </w:r>
      <w:r w:rsidRPr="008D2126">
        <w:rPr>
          <w:rStyle w:val="StyleUnderline"/>
        </w:rPr>
        <w:t xml:space="preserve"> about the </w:t>
      </w:r>
      <w:r w:rsidRPr="008D2126">
        <w:rPr>
          <w:rStyle w:val="Emphasis"/>
        </w:rPr>
        <w:t>bulk of emissions</w:t>
      </w:r>
      <w:r w:rsidRPr="008D2126">
        <w:rPr>
          <w:rStyle w:val="StyleUnderline"/>
        </w:rPr>
        <w:t xml:space="preserve">, which are occurring in </w:t>
      </w:r>
      <w:r w:rsidRPr="008D2126">
        <w:rPr>
          <w:rStyle w:val="Emphasis"/>
        </w:rPr>
        <w:t>developing countries</w:t>
      </w:r>
      <w:r w:rsidRPr="00D00EB7">
        <w:rPr>
          <w:sz w:val="16"/>
        </w:rPr>
        <w:t>.</w:t>
      </w:r>
    </w:p>
    <w:p w14:paraId="28C95324" w14:textId="77777777" w:rsidR="002C7446" w:rsidRPr="00D00EB7" w:rsidRDefault="002C7446" w:rsidP="002C7446">
      <w:pPr>
        <w:rPr>
          <w:sz w:val="16"/>
        </w:rPr>
      </w:pPr>
      <w:r w:rsidRPr="00D00EB7">
        <w:rPr>
          <w:sz w:val="16"/>
        </w:rPr>
        <w:t xml:space="preserve">Second, </w:t>
      </w:r>
      <w:r w:rsidRPr="008D2126">
        <w:rPr>
          <w:rStyle w:val="StyleUnderline"/>
        </w:rPr>
        <w:t>the global economy</w:t>
      </w:r>
      <w:r w:rsidRPr="00D00EB7">
        <w:rPr>
          <w:sz w:val="16"/>
        </w:rPr>
        <w:t xml:space="preserve"> is more </w:t>
      </w:r>
      <w:r w:rsidRPr="008D2126">
        <w:rPr>
          <w:rStyle w:val="Emphasis"/>
        </w:rPr>
        <w:t>interconnected</w:t>
      </w:r>
      <w:r w:rsidRPr="00D00EB7">
        <w:rPr>
          <w:sz w:val="16"/>
        </w:rPr>
        <w:t xml:space="preserve"> than Hickel implies. </w:t>
      </w:r>
      <w:r w:rsidRPr="008D2126">
        <w:rPr>
          <w:rStyle w:val="StyleUnderline"/>
        </w:rPr>
        <w:t>When Covid-19 hit, poor countries were devastated</w:t>
      </w:r>
      <w:r w:rsidRPr="00D00EB7">
        <w:rPr>
          <w:sz w:val="16"/>
        </w:rPr>
        <w:t xml:space="preserve"> not just by the virus but </w:t>
      </w:r>
      <w:r w:rsidRPr="008D2126">
        <w:rPr>
          <w:rStyle w:val="StyleUnderline"/>
        </w:rPr>
        <w:t xml:space="preserve">by the </w:t>
      </w:r>
      <w:r w:rsidRPr="008D2126">
        <w:rPr>
          <w:rStyle w:val="Emphasis"/>
        </w:rPr>
        <w:t>aftershocks</w:t>
      </w:r>
      <w:r w:rsidRPr="008D2126">
        <w:rPr>
          <w:rStyle w:val="StyleUnderline"/>
        </w:rPr>
        <w:t xml:space="preserve"> of virus-induced </w:t>
      </w:r>
      <w:r w:rsidRPr="008D2126">
        <w:rPr>
          <w:rStyle w:val="Emphasis"/>
        </w:rPr>
        <w:t>slowdowns</w:t>
      </w:r>
      <w:r w:rsidRPr="008D2126">
        <w:rPr>
          <w:rStyle w:val="StyleUnderline"/>
        </w:rPr>
        <w:t xml:space="preserve"> in consumption in </w:t>
      </w:r>
      <w:r w:rsidRPr="008D2126">
        <w:rPr>
          <w:rStyle w:val="Emphasis"/>
        </w:rPr>
        <w:t>rich countries</w:t>
      </w:r>
      <w:r w:rsidRPr="00D00EB7">
        <w:rPr>
          <w:sz w:val="16"/>
        </w:rPr>
        <w:t>.</w:t>
      </w:r>
    </w:p>
    <w:p w14:paraId="4E8753A2" w14:textId="77777777" w:rsidR="002C7446" w:rsidRPr="00D00EB7" w:rsidRDefault="002C7446" w:rsidP="002C7446">
      <w:pPr>
        <w:rPr>
          <w:sz w:val="16"/>
        </w:rPr>
      </w:pPr>
      <w:r w:rsidRPr="00D00EB7">
        <w:rPr>
          <w:sz w:val="16"/>
        </w:rPr>
        <w:t xml:space="preserve">There’s some genuine appeal to the idea of an end to “consumerism,” but </w:t>
      </w:r>
      <w:r w:rsidRPr="008D2126">
        <w:rPr>
          <w:rStyle w:val="StyleUnderline"/>
        </w:rPr>
        <w:t xml:space="preserve">the pandemic offered a taste of how a </w:t>
      </w:r>
      <w:r w:rsidRPr="008D2126">
        <w:rPr>
          <w:rStyle w:val="Emphasis"/>
        </w:rPr>
        <w:t>sudden drop</w:t>
      </w:r>
      <w:r w:rsidRPr="008D2126">
        <w:rPr>
          <w:rStyle w:val="StyleUnderline"/>
        </w:rPr>
        <w:t xml:space="preserve"> in rich-world consumption would actually affect the </w:t>
      </w:r>
      <w:r w:rsidRPr="008D2126">
        <w:rPr>
          <w:rStyle w:val="Emphasis"/>
        </w:rPr>
        <w:t>developing world</w:t>
      </w:r>
      <w:r w:rsidRPr="008D2126">
        <w:rPr>
          <w:rStyle w:val="StyleUnderline"/>
        </w:rPr>
        <w:t>. Covid-19 dramatically curtailed Western imports and tourism</w:t>
      </w:r>
      <w:r w:rsidRPr="00D00EB7">
        <w:rPr>
          <w:sz w:val="16"/>
        </w:rPr>
        <w:t xml:space="preserve"> for a time. </w:t>
      </w:r>
      <w:r w:rsidRPr="008D2126">
        <w:rPr>
          <w:rStyle w:val="StyleUnderline"/>
        </w:rPr>
        <w:t xml:space="preserve">The </w:t>
      </w:r>
      <w:r w:rsidRPr="00C54DC8">
        <w:rPr>
          <w:rStyle w:val="Emphasis"/>
          <w:highlight w:val="cyan"/>
        </w:rPr>
        <w:t>consequences</w:t>
      </w:r>
      <w:r w:rsidRPr="008D2126">
        <w:rPr>
          <w:rStyle w:val="StyleUnderline"/>
        </w:rPr>
        <w:t xml:space="preserve"> in </w:t>
      </w:r>
      <w:r w:rsidRPr="008D2126">
        <w:rPr>
          <w:rStyle w:val="Emphasis"/>
        </w:rPr>
        <w:t>poor countries</w:t>
      </w:r>
      <w:r w:rsidRPr="008D2126">
        <w:rPr>
          <w:rStyle w:val="StyleUnderline"/>
        </w:rPr>
        <w:t xml:space="preserve"> were </w:t>
      </w:r>
      <w:r w:rsidRPr="00C54DC8">
        <w:rPr>
          <w:rStyle w:val="Emphasis"/>
          <w:highlight w:val="cyan"/>
        </w:rPr>
        <w:t>devastating</w:t>
      </w:r>
      <w:r w:rsidRPr="00C54DC8">
        <w:rPr>
          <w:rStyle w:val="StyleUnderline"/>
          <w:highlight w:val="cyan"/>
        </w:rPr>
        <w:t xml:space="preserve">. </w:t>
      </w:r>
      <w:r w:rsidRPr="00C54DC8">
        <w:rPr>
          <w:rStyle w:val="Emphasis"/>
          <w:highlight w:val="cyan"/>
        </w:rPr>
        <w:t>Hunger</w:t>
      </w:r>
      <w:r w:rsidRPr="008D2126">
        <w:rPr>
          <w:rStyle w:val="Emphasis"/>
        </w:rPr>
        <w:t xml:space="preserve"> rose</w:t>
      </w:r>
      <w:r w:rsidRPr="008D2126">
        <w:rPr>
          <w:rStyle w:val="StyleUnderline"/>
        </w:rPr>
        <w:t xml:space="preserve">, and </w:t>
      </w:r>
      <w:r w:rsidRPr="00C54DC8">
        <w:rPr>
          <w:rStyle w:val="Emphasis"/>
          <w:highlight w:val="cyan"/>
        </w:rPr>
        <w:t>child mortality</w:t>
      </w:r>
      <w:r w:rsidRPr="008D2126">
        <w:rPr>
          <w:rStyle w:val="Emphasis"/>
        </w:rPr>
        <w:t xml:space="preserve"> followed</w:t>
      </w:r>
      <w:r w:rsidRPr="00D00EB7">
        <w:rPr>
          <w:sz w:val="16"/>
        </w:rPr>
        <w:t>.</w:t>
      </w:r>
    </w:p>
    <w:p w14:paraId="38A05999" w14:textId="77777777" w:rsidR="002C7446" w:rsidRPr="00D00EB7" w:rsidRDefault="002C7446" w:rsidP="002C7446">
      <w:pPr>
        <w:rPr>
          <w:sz w:val="16"/>
        </w:rPr>
      </w:pPr>
      <w:r w:rsidRPr="008B5F25">
        <w:rPr>
          <w:rStyle w:val="StyleUnderline"/>
        </w:rPr>
        <w:t>Covid-19</w:t>
      </w:r>
      <w:r w:rsidRPr="00D00EB7">
        <w:rPr>
          <w:sz w:val="16"/>
        </w:rPr>
        <w:t xml:space="preserve">, of course, </w:t>
      </w:r>
      <w:r w:rsidRPr="008B5F25">
        <w:rPr>
          <w:rStyle w:val="StyleUnderline"/>
        </w:rPr>
        <w:t>wreaked direct economic havoc</w:t>
      </w:r>
      <w:r w:rsidRPr="00D00EB7">
        <w:rPr>
          <w:sz w:val="16"/>
        </w:rPr>
        <w:t xml:space="preserve"> at the same time, </w:t>
      </w:r>
      <w:r w:rsidRPr="008B5F25">
        <w:rPr>
          <w:rStyle w:val="StyleUnderline"/>
        </w:rPr>
        <w:t>with lockdowns having</w:t>
      </w:r>
      <w:r w:rsidRPr="00D00EB7">
        <w:rPr>
          <w:sz w:val="16"/>
        </w:rPr>
        <w:t xml:space="preserve"> an especially </w:t>
      </w:r>
      <w:r w:rsidRPr="008B5F25">
        <w:rPr>
          <w:rStyle w:val="Emphasis"/>
        </w:rPr>
        <w:t>negative impact</w:t>
      </w:r>
      <w:r w:rsidRPr="008B5F25">
        <w:rPr>
          <w:rStyle w:val="StyleUnderline"/>
        </w:rPr>
        <w:t xml:space="preserve"> on</w:t>
      </w:r>
      <w:r w:rsidRPr="00D00EB7">
        <w:rPr>
          <w:sz w:val="16"/>
        </w:rPr>
        <w:t xml:space="preserve"> some </w:t>
      </w:r>
      <w:r w:rsidRPr="008B5F25">
        <w:rPr>
          <w:rStyle w:val="StyleUnderline"/>
        </w:rPr>
        <w:t>poor countries</w:t>
      </w:r>
      <w:r w:rsidRPr="00D00EB7">
        <w:rPr>
          <w:sz w:val="16"/>
        </w:rPr>
        <w:t>; the effects of the pandemic and international demand shock were combined, and in some cases they’re hard to separate. But the United Nations, the World Bank, and expert analyses point to the decline in global consumption as a significant part of the picture.</w:t>
      </w:r>
    </w:p>
    <w:p w14:paraId="7A9A240F" w14:textId="77777777" w:rsidR="002C7446" w:rsidRPr="00D00EB7" w:rsidRDefault="002C7446" w:rsidP="002C7446">
      <w:pPr>
        <w:rPr>
          <w:sz w:val="16"/>
        </w:rPr>
      </w:pPr>
      <w:r w:rsidRPr="00C54DC8">
        <w:rPr>
          <w:rStyle w:val="StyleUnderline"/>
          <w:highlight w:val="cyan"/>
        </w:rPr>
        <w:t>Degrowthers</w:t>
      </w:r>
      <w:r w:rsidRPr="00D00EB7">
        <w:rPr>
          <w:sz w:val="16"/>
        </w:rPr>
        <w:t xml:space="preserve"> reject this concern on two fronts: First, they </w:t>
      </w:r>
      <w:r w:rsidRPr="00C54DC8">
        <w:rPr>
          <w:rStyle w:val="StyleUnderline"/>
          <w:highlight w:val="cyan"/>
        </w:rPr>
        <w:t>argue</w:t>
      </w:r>
      <w:r w:rsidRPr="008B5F25">
        <w:rPr>
          <w:rStyle w:val="StyleUnderline"/>
        </w:rPr>
        <w:t xml:space="preserve"> that a </w:t>
      </w:r>
      <w:r w:rsidRPr="00C54DC8">
        <w:rPr>
          <w:rStyle w:val="StyleUnderline"/>
          <w:highlight w:val="cyan"/>
        </w:rPr>
        <w:t>sustained</w:t>
      </w:r>
      <w:r w:rsidRPr="008B5F25">
        <w:rPr>
          <w:rStyle w:val="StyleUnderline"/>
        </w:rPr>
        <w:t xml:space="preserve">, deliberate </w:t>
      </w:r>
      <w:r w:rsidRPr="00C54DC8">
        <w:rPr>
          <w:rStyle w:val="StyleUnderline"/>
          <w:highlight w:val="cyan"/>
        </w:rPr>
        <w:t>reduction</w:t>
      </w:r>
      <w:r w:rsidRPr="00D00EB7">
        <w:rPr>
          <w:sz w:val="16"/>
        </w:rPr>
        <w:t xml:space="preserve"> in consumption </w:t>
      </w:r>
      <w:r w:rsidRPr="00C54DC8">
        <w:rPr>
          <w:rStyle w:val="StyleUnderline"/>
          <w:highlight w:val="cyan"/>
        </w:rPr>
        <w:t>wouldn’t be</w:t>
      </w:r>
      <w:r w:rsidRPr="008B5F25">
        <w:rPr>
          <w:rStyle w:val="StyleUnderline"/>
        </w:rPr>
        <w:t xml:space="preserve"> anything like a </w:t>
      </w:r>
      <w:r w:rsidRPr="00C54DC8">
        <w:rPr>
          <w:rStyle w:val="StyleUnderline"/>
          <w:highlight w:val="cyan"/>
        </w:rPr>
        <w:t xml:space="preserve">recession. </w:t>
      </w:r>
      <w:r w:rsidRPr="00C54DC8">
        <w:rPr>
          <w:rStyle w:val="Emphasis"/>
          <w:highlight w:val="cyan"/>
        </w:rPr>
        <w:t>Recessions, they agree, are really bad</w:t>
      </w:r>
      <w:r w:rsidRPr="008B5F25">
        <w:rPr>
          <w:rStyle w:val="Emphasis"/>
        </w:rPr>
        <w:t>, but that’s because consumption falls</w:t>
      </w:r>
      <w:r w:rsidRPr="008B5F25">
        <w:rPr>
          <w:rStyle w:val="StyleUnderline"/>
        </w:rPr>
        <w:t xml:space="preserve"> in affected sectors, instead of being targeted</w:t>
      </w:r>
      <w:r w:rsidRPr="00D00EB7">
        <w:rPr>
          <w:sz w:val="16"/>
        </w:rPr>
        <w:t xml:space="preserve"> at things that don’t improve well-being. Degrowth, they say, would be different.</w:t>
      </w:r>
    </w:p>
    <w:p w14:paraId="06665FB8" w14:textId="77777777" w:rsidR="002C7446" w:rsidRPr="00D00EB7" w:rsidRDefault="002C7446" w:rsidP="002C7446">
      <w:pPr>
        <w:rPr>
          <w:sz w:val="16"/>
        </w:rPr>
      </w:pPr>
      <w:r w:rsidRPr="00D00EB7">
        <w:rPr>
          <w:sz w:val="16"/>
        </w:rPr>
        <w:t xml:space="preserve">Second, </w:t>
      </w:r>
      <w:r w:rsidRPr="008B5F25">
        <w:rPr>
          <w:rStyle w:val="StyleUnderline"/>
        </w:rPr>
        <w:t>they contend</w:t>
      </w:r>
      <w:r w:rsidRPr="00D00EB7">
        <w:rPr>
          <w:sz w:val="16"/>
        </w:rPr>
        <w:t xml:space="preserve"> that </w:t>
      </w:r>
      <w:r w:rsidRPr="008B5F25">
        <w:rPr>
          <w:rStyle w:val="StyleUnderline"/>
        </w:rPr>
        <w:t>there is some path to economic growth in poor countries that doesn’t rely on trade</w:t>
      </w:r>
      <w:r w:rsidRPr="00D00EB7">
        <w:rPr>
          <w:sz w:val="16"/>
        </w:rPr>
        <w:t xml:space="preserve"> with rich ones — certainly some countries managed economic growth when the whole world was poor, after all.</w:t>
      </w:r>
    </w:p>
    <w:p w14:paraId="2072CA85" w14:textId="77777777" w:rsidR="002C7446" w:rsidRPr="00D00EB7" w:rsidRDefault="002C7446" w:rsidP="002C7446">
      <w:pPr>
        <w:rPr>
          <w:sz w:val="16"/>
        </w:rPr>
      </w:pPr>
      <w:r w:rsidRPr="00D00EB7">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w:t>
      </w:r>
      <w:r w:rsidRPr="008B5F25">
        <w:rPr>
          <w:rStyle w:val="StyleUnderline"/>
        </w:rPr>
        <w:t xml:space="preserve">it means that degrowth’s case for not crushing the poor world is predicated on a </w:t>
      </w:r>
      <w:r w:rsidRPr="008B5F25">
        <w:rPr>
          <w:rStyle w:val="Emphasis"/>
        </w:rPr>
        <w:t>speculative take</w:t>
      </w:r>
      <w:r w:rsidRPr="008B5F25">
        <w:rPr>
          <w:rStyle w:val="StyleUnderline"/>
        </w:rPr>
        <w:t xml:space="preserve"> on how those countries can grow — one that </w:t>
      </w:r>
      <w:r w:rsidRPr="008B5F25">
        <w:rPr>
          <w:rStyle w:val="Emphasis"/>
        </w:rPr>
        <w:t>democratically elected leaders</w:t>
      </w:r>
      <w:r w:rsidRPr="008B5F25">
        <w:rPr>
          <w:rStyle w:val="StyleUnderline"/>
        </w:rPr>
        <w:t xml:space="preserve"> in those countries </w:t>
      </w:r>
      <w:r w:rsidRPr="008B5F25">
        <w:rPr>
          <w:rStyle w:val="Emphasis"/>
        </w:rPr>
        <w:t>largely don’t share</w:t>
      </w:r>
      <w:r w:rsidRPr="00D00EB7">
        <w:rPr>
          <w:sz w:val="16"/>
        </w:rPr>
        <w:t>.</w:t>
      </w:r>
    </w:p>
    <w:p w14:paraId="6ED01E64" w14:textId="77777777" w:rsidR="002C7446" w:rsidRPr="00D00EB7" w:rsidRDefault="002C7446" w:rsidP="002C7446">
      <w:pPr>
        <w:rPr>
          <w:sz w:val="16"/>
        </w:rPr>
      </w:pPr>
      <w:r w:rsidRPr="00D00EB7">
        <w:rPr>
          <w:sz w:val="16"/>
        </w:rPr>
        <w:t>What GDP doesn’t capture — and what it can tell us</w:t>
      </w:r>
    </w:p>
    <w:p w14:paraId="412AC682" w14:textId="77777777" w:rsidR="002C7446" w:rsidRPr="00D00EB7" w:rsidRDefault="002C7446" w:rsidP="002C7446">
      <w:pPr>
        <w:rPr>
          <w:sz w:val="16"/>
        </w:rPr>
      </w:pPr>
      <w:r w:rsidRPr="00D00EB7">
        <w:rPr>
          <w:sz w:val="16"/>
        </w:rPr>
        <w:t>In a way, the debate over degrowth is a debate over the meaning of one economic indicator: gross domestic product (GDP).</w:t>
      </w:r>
    </w:p>
    <w:p w14:paraId="210E3D86" w14:textId="77777777" w:rsidR="002C7446" w:rsidRPr="00D00EB7" w:rsidRDefault="002C7446" w:rsidP="002C7446">
      <w:pPr>
        <w:rPr>
          <w:sz w:val="16"/>
        </w:rPr>
      </w:pPr>
      <w:r w:rsidRPr="00D00EB7">
        <w:rPr>
          <w:sz w:val="16"/>
        </w:rPr>
        <w:t>GDP measures the transactions within an economy — all the occasions when money changes hands in exchange for goods and services. It’s not wealth, but it’s one of the primary ways we measure wealth.</w:t>
      </w:r>
    </w:p>
    <w:p w14:paraId="3A5AFE6B" w14:textId="77777777" w:rsidR="002C7446" w:rsidRPr="00D00EB7" w:rsidRDefault="002C7446" w:rsidP="002C7446">
      <w:pPr>
        <w:rPr>
          <w:sz w:val="16"/>
        </w:rPr>
      </w:pPr>
      <w:r w:rsidRPr="00D00EB7">
        <w:rPr>
          <w:sz w:val="16"/>
        </w:rPr>
        <w:t>It certainly doesn’t capture everything of value. When parents spend a quiet weekend at home teaching their children to read, for example, nothing GDP-generating has happened — but value has certainly been created.</w:t>
      </w:r>
    </w:p>
    <w:p w14:paraId="4FDF2650" w14:textId="77777777" w:rsidR="002C7446" w:rsidRPr="00D00EB7" w:rsidRDefault="002C7446" w:rsidP="002C7446">
      <w:pPr>
        <w:rPr>
          <w:sz w:val="16"/>
        </w:rPr>
      </w:pPr>
      <w:r w:rsidRPr="00D00EB7">
        <w:rPr>
          <w:sz w:val="16"/>
        </w:rPr>
        <w:t>Degrowth articles burst with such examples. GDP, they love to point out, includes the production of things like nerve gas, even though that has no social value. And it doesn’t include storytelling, singing, gardening, and other simple human pleasures.</w:t>
      </w:r>
    </w:p>
    <w:p w14:paraId="3ECDA3EE" w14:textId="77777777" w:rsidR="002C7446" w:rsidRPr="00D00EB7" w:rsidRDefault="002C7446" w:rsidP="002C7446">
      <w:pPr>
        <w:rPr>
          <w:sz w:val="16"/>
        </w:rPr>
      </w:pPr>
      <w:r w:rsidRPr="00D00EB7">
        <w:rPr>
          <w:sz w:val="16"/>
        </w:rPr>
        <w:t>“If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w:t>
      </w:r>
    </w:p>
    <w:p w14:paraId="7216A545" w14:textId="77777777" w:rsidR="002C7446" w:rsidRPr="00D00EB7" w:rsidRDefault="002C7446" w:rsidP="002C7446">
      <w:pPr>
        <w:rPr>
          <w:sz w:val="16"/>
        </w:rPr>
      </w:pPr>
      <w:r w:rsidRPr="00D00EB7">
        <w:rPr>
          <w:sz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69CF30AA" w14:textId="77777777" w:rsidR="002C7446" w:rsidRPr="00D00EB7" w:rsidRDefault="002C7446" w:rsidP="002C7446">
      <w:pPr>
        <w:rPr>
          <w:sz w:val="16"/>
        </w:rPr>
      </w:pPr>
      <w:r w:rsidRPr="008B5F25">
        <w:rPr>
          <w:rStyle w:val="StyleUnderline"/>
        </w:rPr>
        <w:t xml:space="preserve">There’s a </w:t>
      </w:r>
      <w:r w:rsidRPr="008B5F25">
        <w:rPr>
          <w:rStyle w:val="Emphasis"/>
        </w:rPr>
        <w:t>lot of speculation</w:t>
      </w:r>
      <w:r w:rsidRPr="008B5F25">
        <w:rPr>
          <w:rStyle w:val="StyleUnderline"/>
        </w:rPr>
        <w:t xml:space="preserve"> here</w:t>
      </w:r>
      <w:r w:rsidRPr="00D00EB7">
        <w:rPr>
          <w:sz w:val="16"/>
        </w:rPr>
        <w:t xml:space="preserve">, and a lot of what degrowth’s critics would call hand-waving. </w:t>
      </w:r>
      <w:r w:rsidRPr="00C54DC8">
        <w:rPr>
          <w:rStyle w:val="StyleUnderline"/>
          <w:highlight w:val="cyan"/>
        </w:rPr>
        <w:t>Degrowth is</w:t>
      </w:r>
      <w:r w:rsidRPr="008B5F25">
        <w:rPr>
          <w:rStyle w:val="StyleUnderline"/>
        </w:rPr>
        <w:t xml:space="preserve"> </w:t>
      </w:r>
      <w:r w:rsidRPr="008B5F25">
        <w:rPr>
          <w:rStyle w:val="Emphasis"/>
        </w:rPr>
        <w:t>fundamentally premised</w:t>
      </w:r>
      <w:r w:rsidRPr="008B5F25">
        <w:rPr>
          <w:rStyle w:val="StyleUnderline"/>
        </w:rPr>
        <w:t xml:space="preserve"> on the claim that we can </w:t>
      </w:r>
      <w:r w:rsidRPr="008B5F25">
        <w:rPr>
          <w:rStyle w:val="Emphasis"/>
        </w:rPr>
        <w:t>cease to focus on growth</w:t>
      </w:r>
      <w:r w:rsidRPr="008B5F25">
        <w:rPr>
          <w:rStyle w:val="StyleUnderline"/>
        </w:rPr>
        <w:t xml:space="preserve"> while getting better than ever at addressing human needs</w:t>
      </w:r>
      <w:r w:rsidRPr="00D00EB7">
        <w:rPr>
          <w:sz w:val="16"/>
        </w:rPr>
        <w:t>. If that’s true, then that would certainly be great news.</w:t>
      </w:r>
    </w:p>
    <w:p w14:paraId="4C8AD97A" w14:textId="77777777" w:rsidR="002C7446" w:rsidRPr="00D00EB7" w:rsidRDefault="002C7446" w:rsidP="002C7446">
      <w:pPr>
        <w:rPr>
          <w:sz w:val="16"/>
        </w:rPr>
      </w:pPr>
      <w:r w:rsidRPr="00D00EB7">
        <w:rPr>
          <w:sz w:val="16"/>
        </w:rPr>
        <w:t xml:space="preserve">But in many ways, </w:t>
      </w:r>
      <w:r w:rsidRPr="008B5F25">
        <w:rPr>
          <w:rStyle w:val="StyleUnderline"/>
        </w:rPr>
        <w:t xml:space="preserve">it’s a vision more </w:t>
      </w:r>
      <w:r w:rsidRPr="00C54DC8">
        <w:rPr>
          <w:rStyle w:val="Emphasis"/>
          <w:highlight w:val="cyan"/>
        </w:rPr>
        <w:t>wildly optimistic</w:t>
      </w:r>
      <w:r w:rsidRPr="008B5F25">
        <w:rPr>
          <w:rStyle w:val="StyleUnderline"/>
        </w:rPr>
        <w:t xml:space="preserve"> — </w:t>
      </w:r>
      <w:r w:rsidRPr="00C54DC8">
        <w:rPr>
          <w:rStyle w:val="Emphasis"/>
          <w:highlight w:val="cyan"/>
        </w:rPr>
        <w:t>disconnected</w:t>
      </w:r>
      <w:r w:rsidRPr="00C54DC8">
        <w:rPr>
          <w:rStyle w:val="StyleUnderline"/>
          <w:highlight w:val="cyan"/>
        </w:rPr>
        <w:t xml:space="preserve"> from</w:t>
      </w:r>
      <w:r w:rsidRPr="008B5F25">
        <w:rPr>
          <w:rStyle w:val="StyleUnderline"/>
        </w:rPr>
        <w:t xml:space="preserve"> actual policy </w:t>
      </w:r>
      <w:r w:rsidRPr="00C54DC8">
        <w:rPr>
          <w:rStyle w:val="StyleUnderline"/>
          <w:highlight w:val="cyan"/>
        </w:rPr>
        <w:t>results</w:t>
      </w:r>
      <w:r w:rsidRPr="008B5F25">
        <w:rPr>
          <w:rStyle w:val="StyleUnderline"/>
        </w:rPr>
        <w:t xml:space="preserve"> — than any of the more standard “</w:t>
      </w:r>
      <w:r w:rsidRPr="008B5F25">
        <w:rPr>
          <w:rStyle w:val="Emphasis"/>
        </w:rPr>
        <w:t>sustainable development</w:t>
      </w:r>
      <w:r w:rsidRPr="008B5F25">
        <w:rPr>
          <w:rStyle w:val="StyleUnderline"/>
        </w:rPr>
        <w:t>” models degrowthers criticize for being out of touch</w:t>
      </w:r>
      <w:r w:rsidRPr="00D00EB7">
        <w:rPr>
          <w:sz w:val="16"/>
        </w:rPr>
        <w:t>.</w:t>
      </w:r>
    </w:p>
    <w:p w14:paraId="05C5F07F" w14:textId="77777777" w:rsidR="002C7446" w:rsidRPr="00D00EB7" w:rsidRDefault="002C7446" w:rsidP="002C7446">
      <w:pPr>
        <w:rPr>
          <w:sz w:val="16"/>
        </w:rPr>
      </w:pPr>
      <w:r w:rsidRPr="00D00EB7">
        <w:rPr>
          <w:sz w:val="16"/>
        </w:rPr>
        <w:t xml:space="preserve">First, </w:t>
      </w:r>
      <w:r w:rsidRPr="008B5F25">
        <w:rPr>
          <w:rStyle w:val="StyleUnderline"/>
        </w:rPr>
        <w:t xml:space="preserve">in the world today, </w:t>
      </w:r>
      <w:r w:rsidRPr="00C54DC8">
        <w:rPr>
          <w:rStyle w:val="StyleUnderline"/>
          <w:highlight w:val="cyan"/>
        </w:rPr>
        <w:t>there’s</w:t>
      </w:r>
      <w:r w:rsidRPr="008B5F25">
        <w:rPr>
          <w:rStyle w:val="StyleUnderline"/>
        </w:rPr>
        <w:t xml:space="preserve"> an </w:t>
      </w:r>
      <w:r w:rsidRPr="008B5F25">
        <w:rPr>
          <w:rStyle w:val="Emphasis"/>
        </w:rPr>
        <w:t xml:space="preserve">extremely </w:t>
      </w:r>
      <w:r w:rsidRPr="00C54DC8">
        <w:rPr>
          <w:rStyle w:val="Emphasis"/>
          <w:highlight w:val="cyan"/>
        </w:rPr>
        <w:t>strong association</w:t>
      </w:r>
      <w:r w:rsidRPr="00C54DC8">
        <w:rPr>
          <w:rStyle w:val="StyleUnderline"/>
          <w:highlight w:val="cyan"/>
        </w:rPr>
        <w:t xml:space="preserve"> between </w:t>
      </w:r>
      <w:r w:rsidRPr="00C54DC8">
        <w:rPr>
          <w:rStyle w:val="Emphasis"/>
          <w:highlight w:val="cyan"/>
        </w:rPr>
        <w:t>growth</w:t>
      </w:r>
      <w:r w:rsidRPr="00C54DC8">
        <w:rPr>
          <w:rStyle w:val="StyleUnderline"/>
          <w:highlight w:val="cyan"/>
        </w:rPr>
        <w:t xml:space="preserve"> and </w:t>
      </w:r>
      <w:r w:rsidRPr="00C54DC8">
        <w:rPr>
          <w:rStyle w:val="Emphasis"/>
          <w:highlight w:val="cyan"/>
        </w:rPr>
        <w:t>welfare</w:t>
      </w:r>
      <w:r w:rsidRPr="008B5F25">
        <w:rPr>
          <w:rStyle w:val="Emphasis"/>
        </w:rPr>
        <w:t xml:space="preserve"> outcomes</w:t>
      </w:r>
      <w:r w:rsidRPr="008B5F25">
        <w:rPr>
          <w:rStyle w:val="StyleUnderline"/>
        </w:rPr>
        <w:t xml:space="preserve"> of every kind. GDP,</w:t>
      </w:r>
      <w:r w:rsidRPr="00D00EB7">
        <w:rPr>
          <w:sz w:val="16"/>
        </w:rPr>
        <w:t xml:space="preserve"> while imperfect, </w:t>
      </w:r>
      <w:r w:rsidRPr="008B5F25">
        <w:rPr>
          <w:rStyle w:val="StyleUnderline"/>
        </w:rPr>
        <w:t>is a better predictor of a country’s welfare state, outcomes for poor citizens</w:t>
      </w:r>
      <w:r w:rsidRPr="00D00EB7">
        <w:rPr>
          <w:sz w:val="16"/>
        </w:rPr>
        <w:t xml:space="preserve"> in that country, </w:t>
      </w:r>
      <w:r w:rsidRPr="008B5F25">
        <w:rPr>
          <w:rStyle w:val="StyleUnderline"/>
        </w:rPr>
        <w:t>and well-being measures like leisure time and life expectancy than any other measure</w:t>
      </w:r>
      <w:r w:rsidRPr="00D00EB7">
        <w:rPr>
          <w:sz w:val="16"/>
        </w:rPr>
        <w:t>.</w:t>
      </w:r>
    </w:p>
    <w:p w14:paraId="15A7DD14" w14:textId="77777777" w:rsidR="002C7446" w:rsidRPr="00D00EB7" w:rsidRDefault="002C7446" w:rsidP="002C7446">
      <w:pPr>
        <w:rPr>
          <w:sz w:val="16"/>
        </w:rPr>
      </w:pPr>
      <w:r w:rsidRPr="00D00EB7">
        <w:rPr>
          <w:sz w:val="16"/>
        </w:rPr>
        <w:t>“GDP does leave out non-commercialized activities that are welfare-enhancing,” economist Branko Milanovic writes in a rebuttal of degrowth:</w:t>
      </w:r>
    </w:p>
    <w:p w14:paraId="63D910CB" w14:textId="77777777" w:rsidR="002C7446" w:rsidRPr="00D00EB7" w:rsidRDefault="002C7446" w:rsidP="002C7446">
      <w:pPr>
        <w:rPr>
          <w:sz w:val="16"/>
        </w:rPr>
      </w:pPr>
      <w:r w:rsidRPr="008B5F25">
        <w:rPr>
          <w:rStyle w:val="StyleUnderline"/>
        </w:rPr>
        <w:t>It is</w:t>
      </w:r>
      <w:r w:rsidRPr="00D00EB7">
        <w:rPr>
          <w:sz w:val="16"/>
        </w:rPr>
        <w:t xml:space="preserve">, like every other measure, </w:t>
      </w:r>
      <w:r w:rsidRPr="008B5F25">
        <w:rPr>
          <w:rStyle w:val="StyleUnderline"/>
        </w:rPr>
        <w:t>imperfect and one-dimensional. But</w:t>
      </w:r>
      <w:r w:rsidRPr="00D00EB7">
        <w:rPr>
          <w:sz w:val="16"/>
        </w:rPr>
        <w:t xml:space="preserve"> ... </w:t>
      </w:r>
      <w:r w:rsidRPr="008B5F25">
        <w:rPr>
          <w:rStyle w:val="StyleUnderline"/>
        </w:rPr>
        <w:t xml:space="preserve">it is imperfect at the edges while </w:t>
      </w:r>
      <w:r w:rsidRPr="008B5F25">
        <w:rPr>
          <w:rStyle w:val="Emphasis"/>
        </w:rPr>
        <w:t>fairly accurate overall</w:t>
      </w:r>
      <w:r w:rsidRPr="008B5F25">
        <w:rPr>
          <w:rStyle w:val="StyleUnderline"/>
        </w:rPr>
        <w:t xml:space="preserve">. </w:t>
      </w:r>
      <w:r w:rsidRPr="00C54DC8">
        <w:rPr>
          <w:rStyle w:val="StyleUnderline"/>
          <w:highlight w:val="cyan"/>
        </w:rPr>
        <w:t>Richer countries are</w:t>
      </w:r>
      <w:r w:rsidRPr="00D00EB7">
        <w:rPr>
          <w:sz w:val="16"/>
        </w:rPr>
        <w:t xml:space="preserve"> countries that are </w:t>
      </w:r>
      <w:r w:rsidRPr="008B5F25">
        <w:rPr>
          <w:rStyle w:val="StyleUnderline"/>
        </w:rPr>
        <w:t xml:space="preserve">generally </w:t>
      </w:r>
      <w:r w:rsidRPr="00C54DC8">
        <w:rPr>
          <w:rStyle w:val="StyleUnderline"/>
          <w:highlight w:val="cyan"/>
        </w:rPr>
        <w:t>better-off in</w:t>
      </w:r>
      <w:r w:rsidRPr="008B5F25">
        <w:rPr>
          <w:rStyle w:val="StyleUnderline"/>
        </w:rPr>
        <w:t xml:space="preserve"> almost </w:t>
      </w:r>
      <w:r w:rsidRPr="00C54DC8">
        <w:rPr>
          <w:rStyle w:val="Emphasis"/>
          <w:highlight w:val="cyan"/>
        </w:rPr>
        <w:t>all metrics</w:t>
      </w:r>
      <w:r w:rsidRPr="008B5F25">
        <w:rPr>
          <w:rStyle w:val="StyleUnderline"/>
        </w:rPr>
        <w:t xml:space="preserve">, from </w:t>
      </w:r>
      <w:r w:rsidRPr="008B5F25">
        <w:rPr>
          <w:rStyle w:val="Emphasis"/>
        </w:rPr>
        <w:t>education</w:t>
      </w:r>
      <w:r w:rsidRPr="008B5F25">
        <w:rPr>
          <w:rStyle w:val="StyleUnderline"/>
        </w:rPr>
        <w:t xml:space="preserve">, </w:t>
      </w:r>
      <w:r w:rsidRPr="008B5F25">
        <w:rPr>
          <w:rStyle w:val="Emphasis"/>
        </w:rPr>
        <w:t>life expectancy</w:t>
      </w:r>
      <w:r w:rsidRPr="008B5F25">
        <w:rPr>
          <w:rStyle w:val="StyleUnderline"/>
        </w:rPr>
        <w:t xml:space="preserve">, </w:t>
      </w:r>
      <w:r w:rsidRPr="008B5F25">
        <w:rPr>
          <w:rStyle w:val="Emphasis"/>
        </w:rPr>
        <w:t>child mortality</w:t>
      </w:r>
      <w:r w:rsidRPr="008B5F25">
        <w:rPr>
          <w:rStyle w:val="StyleUnderline"/>
        </w:rPr>
        <w:t xml:space="preserve"> to </w:t>
      </w:r>
      <w:r w:rsidRPr="008B5F25">
        <w:rPr>
          <w:rStyle w:val="Emphasis"/>
        </w:rPr>
        <w:t>women’s employment</w:t>
      </w:r>
      <w:r w:rsidRPr="008B5F25">
        <w:rPr>
          <w:rStyle w:val="StyleUnderline"/>
        </w:rPr>
        <w:t xml:space="preserve"> etc. Not only that: richer people are also on average </w:t>
      </w:r>
      <w:r w:rsidRPr="008B5F25">
        <w:rPr>
          <w:rStyle w:val="Emphasis"/>
        </w:rPr>
        <w:t>healthier</w:t>
      </w:r>
      <w:r w:rsidRPr="008B5F25">
        <w:rPr>
          <w:rStyle w:val="StyleUnderline"/>
        </w:rPr>
        <w:t xml:space="preserve">, </w:t>
      </w:r>
      <w:r w:rsidRPr="008B5F25">
        <w:rPr>
          <w:rStyle w:val="Emphasis"/>
        </w:rPr>
        <w:t>better educated</w:t>
      </w:r>
      <w:r w:rsidRPr="008B5F25">
        <w:rPr>
          <w:rStyle w:val="StyleUnderline"/>
        </w:rPr>
        <w:t xml:space="preserve">, and </w:t>
      </w:r>
      <w:r w:rsidRPr="008B5F25">
        <w:rPr>
          <w:rStyle w:val="Emphasis"/>
        </w:rPr>
        <w:t>happier</w:t>
      </w:r>
      <w:r w:rsidRPr="008B5F25">
        <w:rPr>
          <w:rStyle w:val="StyleUnderline"/>
        </w:rPr>
        <w:t>. Income indeed buys you health and happiness</w:t>
      </w:r>
      <w:r w:rsidRPr="00D00EB7">
        <w:rPr>
          <w:sz w:val="16"/>
        </w:rPr>
        <w:t>. (It does not guarantee that you are a better person; but that’s a different topic.) The metric of income or GDP is strongly associated with positive outcomes, whether we compare countries to each other, or people (within a country) to each other.</w:t>
      </w:r>
    </w:p>
    <w:p w14:paraId="1966355B" w14:textId="77777777" w:rsidR="002C7446" w:rsidRPr="00D00EB7" w:rsidRDefault="002C7446" w:rsidP="002C7446">
      <w:pPr>
        <w:rPr>
          <w:sz w:val="16"/>
        </w:rPr>
      </w:pPr>
      <w:r w:rsidRPr="00D00EB7">
        <w:rPr>
          <w:sz w:val="16"/>
        </w:rPr>
        <w:t>The things degrowthers care about — leisure time, health care, life expectancy — are strongly correlated with societal wealth. The generosity of a welfare state and the availability of transfers to a state’s poorest people are also strongly correlated with societal wealth. Innovation, discovery, invention, and medical technology improvements are also strongly correlated with societal wealth.</w:t>
      </w:r>
    </w:p>
    <w:p w14:paraId="0119B656" w14:textId="77777777" w:rsidR="002C7446" w:rsidRPr="00D00EB7" w:rsidRDefault="002C7446" w:rsidP="002C7446">
      <w:pPr>
        <w:rPr>
          <w:sz w:val="16"/>
        </w:rPr>
      </w:pPr>
      <w:r w:rsidRPr="00D00EB7">
        <w:rPr>
          <w:sz w:val="16"/>
        </w:rPr>
        <w:t xml:space="preserve">The strong correlation between child mortality and GDP per capita is apparent on the above graph. There are some outliers — some countries outperform or underperform their GDP somewhat, in terms of preventing child deaths — but </w:t>
      </w:r>
      <w:r w:rsidRPr="008B5F25">
        <w:rPr>
          <w:rStyle w:val="StyleUnderline"/>
        </w:rPr>
        <w:t xml:space="preserve">in general, wealth strongly predicts </w:t>
      </w:r>
      <w:r w:rsidRPr="008B5F25">
        <w:rPr>
          <w:rStyle w:val="Emphasis"/>
        </w:rPr>
        <w:t>child survival</w:t>
      </w:r>
      <w:r w:rsidRPr="00D00EB7">
        <w:rPr>
          <w:sz w:val="16"/>
        </w:rPr>
        <w:t>. No single, simple medical intervention causes the difference. Wealthier societies on average get better health outcomes across the board.</w:t>
      </w:r>
    </w:p>
    <w:p w14:paraId="52749F4A" w14:textId="77777777" w:rsidR="002C7446" w:rsidRPr="00D00EB7" w:rsidRDefault="002C7446" w:rsidP="002C7446">
      <w:pPr>
        <w:rPr>
          <w:sz w:val="16"/>
        </w:rPr>
      </w:pPr>
      <w:r w:rsidRPr="00D00EB7">
        <w:rPr>
          <w:sz w:val="16"/>
        </w:rPr>
        <w:t>This graph looks at child mortality not just by comparing rich countries to poor ones but also by comparing countries over time, as they get richer: Getting richer improves outcomes for children.</w:t>
      </w:r>
    </w:p>
    <w:p w14:paraId="5F0FAD81" w14:textId="77777777" w:rsidR="002C7446" w:rsidRPr="00D00EB7" w:rsidRDefault="002C7446" w:rsidP="002C7446">
      <w:pPr>
        <w:rPr>
          <w:sz w:val="16"/>
        </w:rPr>
      </w:pPr>
      <w:r w:rsidRPr="00D00EB7">
        <w:rPr>
          <w:sz w:val="16"/>
        </w:rPr>
        <w:t>Leisure time, too, has increased — and hours worked have declined — as the world has gotten wealthier.</w:t>
      </w:r>
    </w:p>
    <w:p w14:paraId="77800813" w14:textId="77777777" w:rsidR="002C7446" w:rsidRPr="00D00EB7" w:rsidRDefault="002C7446" w:rsidP="002C7446">
      <w:pPr>
        <w:rPr>
          <w:sz w:val="16"/>
        </w:rPr>
      </w:pPr>
      <w:r w:rsidRPr="00D00EB7">
        <w:rPr>
          <w:sz w:val="16"/>
        </w:rPr>
        <w:t>It might be possible in principle to do better — to decouple, if you will, health and well-being from access to material resources, so that everyone is well-off with many fewer resources.</w:t>
      </w:r>
    </w:p>
    <w:p w14:paraId="05C2B56B" w14:textId="77777777" w:rsidR="002C7446" w:rsidRPr="00D00EB7" w:rsidRDefault="002C7446" w:rsidP="002C7446">
      <w:pPr>
        <w:rPr>
          <w:sz w:val="16"/>
        </w:rPr>
      </w:pPr>
      <w:r w:rsidRPr="00D00EB7">
        <w:rPr>
          <w:sz w:val="16"/>
        </w:rPr>
        <w:t xml:space="preserve">But </w:t>
      </w:r>
      <w:r w:rsidRPr="008B5F25">
        <w:rPr>
          <w:rStyle w:val="StyleUnderline"/>
        </w:rPr>
        <w:t xml:space="preserve">the examples degrowthers point to remain </w:t>
      </w:r>
      <w:r w:rsidRPr="008B5F25">
        <w:rPr>
          <w:rStyle w:val="Emphasis"/>
        </w:rPr>
        <w:t>speculative ones</w:t>
      </w:r>
      <w:r w:rsidRPr="008B5F25">
        <w:rPr>
          <w:rStyle w:val="StyleUnderline"/>
        </w:rPr>
        <w:t xml:space="preserve">; if we ought to be skeptical, as degrowthers argue we should be, about the decoupling of wealth from ecological impact, </w:t>
      </w:r>
      <w:r w:rsidRPr="00C54DC8">
        <w:rPr>
          <w:rStyle w:val="StyleUnderline"/>
          <w:highlight w:val="cyan"/>
        </w:rPr>
        <w:t>we ought to be</w:t>
      </w:r>
      <w:r w:rsidRPr="008B5F25">
        <w:rPr>
          <w:rStyle w:val="StyleUnderline"/>
        </w:rPr>
        <w:t xml:space="preserve"> </w:t>
      </w:r>
      <w:r w:rsidRPr="008B5F25">
        <w:rPr>
          <w:rStyle w:val="Emphasis"/>
        </w:rPr>
        <w:t xml:space="preserve">at least </w:t>
      </w:r>
      <w:r w:rsidRPr="00C54DC8">
        <w:rPr>
          <w:rStyle w:val="Emphasis"/>
          <w:highlight w:val="cyan"/>
        </w:rPr>
        <w:t>as skeptical</w:t>
      </w:r>
      <w:r w:rsidRPr="00C54DC8">
        <w:rPr>
          <w:rStyle w:val="StyleUnderline"/>
          <w:highlight w:val="cyan"/>
        </w:rPr>
        <w:t xml:space="preserve"> about</w:t>
      </w:r>
      <w:r w:rsidRPr="008B5F25">
        <w:rPr>
          <w:rStyle w:val="StyleUnderline"/>
        </w:rPr>
        <w:t xml:space="preserve"> the </w:t>
      </w:r>
      <w:r w:rsidRPr="00C54DC8">
        <w:rPr>
          <w:rStyle w:val="StyleUnderline"/>
          <w:highlight w:val="cyan"/>
        </w:rPr>
        <w:t>prospects of</w:t>
      </w:r>
      <w:r w:rsidRPr="008B5F25">
        <w:rPr>
          <w:rStyle w:val="StyleUnderline"/>
        </w:rPr>
        <w:t xml:space="preserve"> </w:t>
      </w:r>
      <w:r w:rsidRPr="00C54DC8">
        <w:rPr>
          <w:rStyle w:val="Emphasis"/>
          <w:highlight w:val="cyan"/>
        </w:rPr>
        <w:t>decoupling</w:t>
      </w:r>
      <w:r w:rsidRPr="008B5F25">
        <w:rPr>
          <w:rStyle w:val="Emphasis"/>
        </w:rPr>
        <w:t xml:space="preserve"> wealth </w:t>
      </w:r>
      <w:r w:rsidRPr="00C54DC8">
        <w:rPr>
          <w:rStyle w:val="Emphasis"/>
          <w:highlight w:val="cyan"/>
        </w:rPr>
        <w:t>from living standards</w:t>
      </w:r>
      <w:r w:rsidRPr="00D00EB7">
        <w:rPr>
          <w:sz w:val="16"/>
        </w:rPr>
        <w:t>.</w:t>
      </w:r>
    </w:p>
    <w:p w14:paraId="19B68EBC" w14:textId="77777777" w:rsidR="002C7446" w:rsidRPr="00D00EB7" w:rsidRDefault="002C7446" w:rsidP="002C7446">
      <w:pPr>
        <w:rPr>
          <w:sz w:val="16"/>
        </w:rPr>
      </w:pPr>
      <w:r w:rsidRPr="00D00EB7">
        <w:rPr>
          <w:sz w:val="16"/>
        </w:rPr>
        <w:t>“In the end, economic growth is about the production of stuff that people need and then the consumption of those things by the people who need it,” Max Roser at Our World in Data, a research institute focused on finding, visualizing, and communicating historical economic and health data, told me. He added:</w:t>
      </w:r>
    </w:p>
    <w:p w14:paraId="0B8E7301" w14:textId="77777777" w:rsidR="002C7446" w:rsidRPr="00D00EB7" w:rsidRDefault="002C7446" w:rsidP="002C7446">
      <w:pPr>
        <w:rPr>
          <w:sz w:val="16"/>
        </w:rPr>
      </w:pPr>
      <w:r w:rsidRPr="00D00EB7">
        <w:rPr>
          <w:sz w:val="16"/>
        </w:rPr>
        <w:t xml:space="preserve">The money aspect, and the abstract concept of GDP, distract us and make it less obvious what it’s actually about. </w:t>
      </w:r>
      <w:r w:rsidRPr="00C54DC8">
        <w:rPr>
          <w:rStyle w:val="StyleUnderline"/>
          <w:highlight w:val="cyan"/>
        </w:rPr>
        <w:t>People want</w:t>
      </w:r>
      <w:r w:rsidRPr="00D00EB7">
        <w:rPr>
          <w:rStyle w:val="StyleUnderline"/>
        </w:rPr>
        <w:t xml:space="preserve"> to have </w:t>
      </w:r>
      <w:r w:rsidRPr="00D00EB7">
        <w:rPr>
          <w:rStyle w:val="Emphasis"/>
        </w:rPr>
        <w:t xml:space="preserve">enough </w:t>
      </w:r>
      <w:r w:rsidRPr="00C54DC8">
        <w:rPr>
          <w:rStyle w:val="Emphasis"/>
          <w:highlight w:val="cyan"/>
        </w:rPr>
        <w:t>food</w:t>
      </w:r>
      <w:r w:rsidRPr="00D00EB7">
        <w:rPr>
          <w:rStyle w:val="StyleUnderline"/>
        </w:rPr>
        <w:t xml:space="preserve">, they need to </w:t>
      </w:r>
      <w:r w:rsidRPr="00D00EB7">
        <w:rPr>
          <w:rStyle w:val="Emphasis"/>
        </w:rPr>
        <w:t xml:space="preserve">go to </w:t>
      </w:r>
      <w:r w:rsidRPr="00C54DC8">
        <w:rPr>
          <w:rStyle w:val="Emphasis"/>
          <w:highlight w:val="cyan"/>
        </w:rPr>
        <w:t>the doctor</w:t>
      </w:r>
      <w:r w:rsidRPr="00D00EB7">
        <w:rPr>
          <w:rStyle w:val="StyleUnderline"/>
        </w:rPr>
        <w:t xml:space="preserve">, they </w:t>
      </w:r>
      <w:r w:rsidRPr="00D00EB7">
        <w:rPr>
          <w:rStyle w:val="Emphasis"/>
        </w:rPr>
        <w:t xml:space="preserve">need </w:t>
      </w:r>
      <w:r w:rsidRPr="00C54DC8">
        <w:rPr>
          <w:rStyle w:val="Emphasis"/>
          <w:highlight w:val="cyan"/>
        </w:rPr>
        <w:t>childcare</w:t>
      </w:r>
      <w:r w:rsidRPr="00D00EB7">
        <w:rPr>
          <w:rStyle w:val="StyleUnderline"/>
        </w:rPr>
        <w:t xml:space="preserve">, they </w:t>
      </w:r>
      <w:r w:rsidRPr="00D00EB7">
        <w:rPr>
          <w:rStyle w:val="Emphasis"/>
        </w:rPr>
        <w:t xml:space="preserve">want a </w:t>
      </w:r>
      <w:r w:rsidRPr="00C54DC8">
        <w:rPr>
          <w:rStyle w:val="Emphasis"/>
          <w:highlight w:val="cyan"/>
        </w:rPr>
        <w:t>good education</w:t>
      </w:r>
      <w:r w:rsidRPr="00D00EB7">
        <w:rPr>
          <w:rStyle w:val="StyleUnderline"/>
        </w:rPr>
        <w:t xml:space="preserve">. People need lots of stuff, and one thing that </w:t>
      </w:r>
      <w:r w:rsidRPr="00D00EB7">
        <w:rPr>
          <w:rStyle w:val="Emphasis"/>
        </w:rPr>
        <w:t>people care about</w:t>
      </w:r>
      <w:r w:rsidRPr="00D00EB7">
        <w:rPr>
          <w:rStyle w:val="StyleUnderline"/>
        </w:rPr>
        <w:t xml:space="preserve"> are </w:t>
      </w:r>
      <w:r w:rsidRPr="00D00EB7">
        <w:rPr>
          <w:rStyle w:val="Emphasis"/>
        </w:rPr>
        <w:t>goods</w:t>
      </w:r>
      <w:r w:rsidRPr="00D00EB7">
        <w:rPr>
          <w:rStyle w:val="StyleUnderline"/>
        </w:rPr>
        <w:t xml:space="preserve"> </w:t>
      </w:r>
      <w:r w:rsidRPr="00C54DC8">
        <w:rPr>
          <w:rStyle w:val="StyleUnderline"/>
          <w:highlight w:val="cyan"/>
        </w:rPr>
        <w:t xml:space="preserve">and </w:t>
      </w:r>
      <w:r w:rsidRPr="00C54DC8">
        <w:rPr>
          <w:rStyle w:val="Emphasis"/>
          <w:highlight w:val="cyan"/>
        </w:rPr>
        <w:t>services</w:t>
      </w:r>
      <w:r w:rsidRPr="00D00EB7">
        <w:rPr>
          <w:rStyle w:val="StyleUnderline"/>
        </w:rPr>
        <w:t>, and they need to be produced</w:t>
      </w:r>
      <w:r w:rsidRPr="00D00EB7">
        <w:rPr>
          <w:sz w:val="16"/>
        </w:rPr>
        <w:t>, and economic growth is about an increase in the quality and quantity of the goods and services that people need.</w:t>
      </w:r>
    </w:p>
    <w:p w14:paraId="72DEA362" w14:textId="77777777" w:rsidR="002C7446" w:rsidRPr="00D00EB7" w:rsidRDefault="002C7446" w:rsidP="002C7446">
      <w:pPr>
        <w:rPr>
          <w:sz w:val="16"/>
        </w:rPr>
      </w:pPr>
      <w:r w:rsidRPr="00D00EB7">
        <w:rPr>
          <w:sz w:val="16"/>
        </w:rPr>
        <w:t>There’s also the knotty problem of who gets to decide which goods and services people choose to spend their money on. Many of the climate scientists I spoke to shared Hickel’s impatience for many specific carbon-intensive modern industries. “I’m not going to defend bitcoin,” the Breakthrough Institute’s Hausfather told me. (The cryptocurrency has attracted intense criticism for being astoundingly carbon-intensive.)</w:t>
      </w:r>
    </w:p>
    <w:p w14:paraId="622EE561" w14:textId="77777777" w:rsidR="002C7446" w:rsidRPr="00D00EB7" w:rsidRDefault="002C7446" w:rsidP="002C7446">
      <w:pPr>
        <w:rPr>
          <w:sz w:val="16"/>
        </w:rPr>
      </w:pPr>
      <w:r w:rsidRPr="00D00EB7">
        <w:rPr>
          <w:sz w:val="16"/>
        </w:rPr>
        <w:t>But there is a lot in between bitcoin and basic subsistence needs. And “enough for everyone who needs it” inherently requires value judgments about what people really need, and what things they value that are frivolous luxuries. That’s why so many anti-poverty programs have moved away from giving people “what they need” toward just giving them cash — that is, giving them wealth, which they can choose to spend however they please.</w:t>
      </w:r>
    </w:p>
    <w:p w14:paraId="3C22A0F7" w14:textId="77777777" w:rsidR="002C7446" w:rsidRPr="00D00EB7" w:rsidRDefault="002C7446" w:rsidP="002C7446">
      <w:pPr>
        <w:rPr>
          <w:sz w:val="16"/>
        </w:rPr>
      </w:pPr>
      <w:r w:rsidRPr="00D00EB7">
        <w:rPr>
          <w:sz w:val="16"/>
        </w:rPr>
        <w:t>“Even poor people have so many needs for goods and services that you can’t possibly put them on a list and say, ‘Now we’re done here,’” Roser told me. “That’s the beauty of money, that you can just go out there and get what you need rather than what some researcher determines are your needs.”</w:t>
      </w:r>
    </w:p>
    <w:p w14:paraId="1785FEB2" w14:textId="77777777" w:rsidR="002C7446" w:rsidRPr="00D00EB7" w:rsidRDefault="002C7446" w:rsidP="002C7446">
      <w:pPr>
        <w:rPr>
          <w:sz w:val="16"/>
        </w:rPr>
      </w:pPr>
      <w:r w:rsidRPr="00D00EB7">
        <w:rPr>
          <w:sz w:val="16"/>
        </w:rPr>
        <w:t>Degrowth is unrealistic — and gaining traction</w:t>
      </w:r>
    </w:p>
    <w:p w14:paraId="0A88B9C6" w14:textId="77777777" w:rsidR="002C7446" w:rsidRPr="00D00EB7" w:rsidRDefault="002C7446" w:rsidP="002C7446">
      <w:pPr>
        <w:rPr>
          <w:sz w:val="16"/>
        </w:rPr>
      </w:pPr>
      <w:r w:rsidRPr="00D00EB7">
        <w:rPr>
          <w:sz w:val="16"/>
        </w:rPr>
        <w:t xml:space="preserve">As a policy program, </w:t>
      </w:r>
      <w:r w:rsidRPr="00612958">
        <w:rPr>
          <w:rStyle w:val="StyleUnderline"/>
        </w:rPr>
        <w:t>degrowth</w:t>
      </w:r>
      <w:r w:rsidRPr="00D00EB7">
        <w:rPr>
          <w:rStyle w:val="StyleUnderline"/>
        </w:rPr>
        <w:t xml:space="preserve"> suffers from being both </w:t>
      </w:r>
      <w:r w:rsidRPr="00D00EB7">
        <w:rPr>
          <w:rStyle w:val="Emphasis"/>
        </w:rPr>
        <w:t>too radical</w:t>
      </w:r>
      <w:r w:rsidRPr="00D00EB7">
        <w:rPr>
          <w:rStyle w:val="StyleUnderline"/>
        </w:rPr>
        <w:t xml:space="preserve"> and </w:t>
      </w:r>
      <w:r w:rsidRPr="00D00EB7">
        <w:rPr>
          <w:rStyle w:val="Emphasis"/>
        </w:rPr>
        <w:t>not radical enough</w:t>
      </w:r>
      <w:r w:rsidRPr="00D00EB7">
        <w:rPr>
          <w:sz w:val="16"/>
        </w:rPr>
        <w:t>.</w:t>
      </w:r>
    </w:p>
    <w:p w14:paraId="3A4BA2DE" w14:textId="77777777" w:rsidR="002C7446" w:rsidRPr="00D00EB7" w:rsidRDefault="002C7446" w:rsidP="002C7446">
      <w:pPr>
        <w:rPr>
          <w:sz w:val="16"/>
        </w:rPr>
      </w:pPr>
      <w:r w:rsidRPr="00D00EB7">
        <w:rPr>
          <w:rStyle w:val="StyleUnderline"/>
        </w:rPr>
        <w:t>There’s a lot of broad-brush policy prescriptions</w:t>
      </w:r>
      <w:r w:rsidRPr="00D00EB7">
        <w:rPr>
          <w:sz w:val="16"/>
        </w:rPr>
        <w:t xml:space="preserve"> in the degrowth lit, </w:t>
      </w:r>
      <w:r w:rsidRPr="00D00EB7">
        <w:rPr>
          <w:rStyle w:val="StyleUnderline"/>
        </w:rPr>
        <w:t xml:space="preserve">but those </w:t>
      </w:r>
      <w:r w:rsidRPr="00C54DC8">
        <w:rPr>
          <w:rStyle w:val="Emphasis"/>
          <w:highlight w:val="cyan"/>
        </w:rPr>
        <w:t>details never</w:t>
      </w:r>
      <w:r w:rsidRPr="00D00EB7">
        <w:rPr>
          <w:rStyle w:val="Emphasis"/>
        </w:rPr>
        <w:t xml:space="preserve"> really </w:t>
      </w:r>
      <w:r w:rsidRPr="00C54DC8">
        <w:rPr>
          <w:rStyle w:val="Emphasis"/>
          <w:highlight w:val="cyan"/>
        </w:rPr>
        <w:t>add up</w:t>
      </w:r>
      <w:r w:rsidRPr="00D00EB7">
        <w:rPr>
          <w:sz w:val="16"/>
        </w:rPr>
        <w:t>.</w:t>
      </w:r>
    </w:p>
    <w:p w14:paraId="02B3F27F" w14:textId="77777777" w:rsidR="002C7446" w:rsidRPr="00D00EB7" w:rsidRDefault="002C7446" w:rsidP="002C7446">
      <w:pPr>
        <w:rPr>
          <w:sz w:val="16"/>
        </w:rPr>
      </w:pPr>
      <w:r w:rsidRPr="00D00EB7">
        <w:rPr>
          <w:sz w:val="16"/>
        </w:rPr>
        <w:t>While it’s not a short book, Less Is More feels surprisingly sparse when it comes to envisioning how the changes it recommends could be brought about. The chapter on solutions recommends cutting the workweek and changing tax policy — two solid proposals — but then rounds that out by recommending ending technological obsolescence, advertising, food waste, and student debt.</w:t>
      </w:r>
    </w:p>
    <w:p w14:paraId="4C6AAF6D" w14:textId="77777777" w:rsidR="002C7446" w:rsidRPr="00D00EB7" w:rsidRDefault="002C7446" w:rsidP="002C7446">
      <w:pPr>
        <w:rPr>
          <w:sz w:val="16"/>
        </w:rPr>
      </w:pPr>
      <w:r w:rsidRPr="00D00EB7">
        <w:rPr>
          <w:sz w:val="16"/>
        </w:rPr>
        <w:t xml:space="preserve">I’m not particularly opposed to those </w:t>
      </w:r>
      <w:r w:rsidRPr="00D00EB7">
        <w:rPr>
          <w:rStyle w:val="StyleUnderline"/>
        </w:rPr>
        <w:t>policies</w:t>
      </w:r>
      <w:r w:rsidRPr="00D00EB7">
        <w:rPr>
          <w:sz w:val="16"/>
        </w:rPr>
        <w:t xml:space="preserve">. But they </w:t>
      </w:r>
      <w:r w:rsidRPr="00D00EB7">
        <w:rPr>
          <w:rStyle w:val="StyleUnderline"/>
        </w:rPr>
        <w:t xml:space="preserve">seem </w:t>
      </w:r>
      <w:r w:rsidRPr="00D00EB7">
        <w:rPr>
          <w:rStyle w:val="Emphasis"/>
        </w:rPr>
        <w:t>laughably inadequate</w:t>
      </w:r>
      <w:r w:rsidRPr="00D00EB7">
        <w:rPr>
          <w:rStyle w:val="StyleUnderline"/>
        </w:rPr>
        <w:t xml:space="preserve"> for the magnitude of the task</w:t>
      </w:r>
      <w:r w:rsidRPr="00D00EB7">
        <w:rPr>
          <w:sz w:val="16"/>
        </w:rPr>
        <w:t xml:space="preserve"> at hand: </w:t>
      </w:r>
      <w:r w:rsidRPr="00D00EB7">
        <w:rPr>
          <w:rStyle w:val="StyleUnderline"/>
        </w:rPr>
        <w:t>confronting the climate crisis. Degrowth</w:t>
      </w:r>
      <w:r w:rsidRPr="00D00EB7">
        <w:rPr>
          <w:sz w:val="16"/>
        </w:rPr>
        <w:t xml:space="preserve"> successfully </w:t>
      </w:r>
      <w:r w:rsidRPr="00D00EB7">
        <w:rPr>
          <w:rStyle w:val="StyleUnderline"/>
        </w:rPr>
        <w:t>persuades that guiding humanity and our planet</w:t>
      </w:r>
      <w:r w:rsidRPr="00D00EB7">
        <w:rPr>
          <w:sz w:val="16"/>
        </w:rPr>
        <w:t xml:space="preserve"> through the 21st century </w:t>
      </w:r>
      <w:r w:rsidRPr="00D00EB7">
        <w:rPr>
          <w:rStyle w:val="StyleUnderline"/>
        </w:rPr>
        <w:t>will be really, really hard — but not in a way degrowth particularly solves</w:t>
      </w:r>
      <w:r w:rsidRPr="00D00EB7">
        <w:rPr>
          <w:sz w:val="16"/>
        </w:rPr>
        <w:t>.</w:t>
      </w:r>
    </w:p>
    <w:p w14:paraId="33D8D8C5" w14:textId="77777777" w:rsidR="002C7446" w:rsidRPr="00D00EB7" w:rsidRDefault="002C7446" w:rsidP="002C7446">
      <w:pPr>
        <w:rPr>
          <w:sz w:val="16"/>
        </w:rPr>
      </w:pPr>
      <w:r w:rsidRPr="00D00EB7">
        <w:rPr>
          <w:rStyle w:val="StyleUnderline"/>
        </w:rPr>
        <w:t xml:space="preserve">Where degrowth literature is relentlessly </w:t>
      </w:r>
      <w:r w:rsidRPr="00C54DC8">
        <w:rPr>
          <w:rStyle w:val="StyleUnderline"/>
          <w:highlight w:val="cyan"/>
        </w:rPr>
        <w:t>pessimistic about</w:t>
      </w:r>
      <w:r w:rsidRPr="00D00EB7">
        <w:rPr>
          <w:sz w:val="16"/>
        </w:rPr>
        <w:t xml:space="preserve"> the </w:t>
      </w:r>
      <w:r w:rsidRPr="00D00EB7">
        <w:rPr>
          <w:rStyle w:val="StyleUnderline"/>
        </w:rPr>
        <w:t xml:space="preserve">prospect of our problems being solved under </w:t>
      </w:r>
      <w:r w:rsidRPr="00C54DC8">
        <w:rPr>
          <w:rStyle w:val="StyleUnderline"/>
          <w:highlight w:val="cyan"/>
        </w:rPr>
        <w:t>our</w:t>
      </w:r>
      <w:r w:rsidRPr="00D00EB7">
        <w:rPr>
          <w:rStyle w:val="StyleUnderline"/>
        </w:rPr>
        <w:t xml:space="preserve"> current economic </w:t>
      </w:r>
      <w:r w:rsidRPr="00C54DC8">
        <w:rPr>
          <w:rStyle w:val="StyleUnderline"/>
          <w:highlight w:val="cyan"/>
        </w:rPr>
        <w:t>system</w:t>
      </w:r>
      <w:r w:rsidRPr="00D00EB7">
        <w:rPr>
          <w:rStyle w:val="StyleUnderline"/>
        </w:rPr>
        <w:t xml:space="preserve">, it turns </w:t>
      </w:r>
      <w:r w:rsidRPr="00C54DC8">
        <w:rPr>
          <w:rStyle w:val="Emphasis"/>
          <w:highlight w:val="cyan"/>
        </w:rPr>
        <w:t>oddly optimistic</w:t>
      </w:r>
      <w:r w:rsidRPr="00D00EB7">
        <w:rPr>
          <w:rStyle w:val="StyleUnderline"/>
        </w:rPr>
        <w:t xml:space="preserve"> about the prospect that </w:t>
      </w:r>
      <w:r w:rsidRPr="00C54DC8">
        <w:rPr>
          <w:rStyle w:val="StyleUnderline"/>
          <w:highlight w:val="cyan"/>
        </w:rPr>
        <w:t>they’ll be solved once we embrace</w:t>
      </w:r>
      <w:r w:rsidRPr="00D00EB7">
        <w:rPr>
          <w:rStyle w:val="StyleUnderline"/>
        </w:rPr>
        <w:t xml:space="preserve"> a </w:t>
      </w:r>
      <w:r w:rsidRPr="00C54DC8">
        <w:rPr>
          <w:rStyle w:val="Emphasis"/>
          <w:highlight w:val="cyan"/>
        </w:rPr>
        <w:t>different</w:t>
      </w:r>
      <w:r w:rsidRPr="00D00EB7">
        <w:rPr>
          <w:rStyle w:val="Emphasis"/>
        </w:rPr>
        <w:t xml:space="preserve"> way of </w:t>
      </w:r>
      <w:r w:rsidRPr="00C54DC8">
        <w:rPr>
          <w:rStyle w:val="Emphasis"/>
          <w:highlight w:val="cyan"/>
        </w:rPr>
        <w:t>view</w:t>
      </w:r>
      <w:r w:rsidRPr="00D00EB7">
        <w:rPr>
          <w:rStyle w:val="Emphasis"/>
        </w:rPr>
        <w:t>ing wealth</w:t>
      </w:r>
      <w:r w:rsidRPr="00D00EB7">
        <w:rPr>
          <w:sz w:val="16"/>
        </w:rPr>
        <w:t xml:space="preserve"> and progress. </w:t>
      </w:r>
      <w:r w:rsidRPr="00D00EB7">
        <w:rPr>
          <w:rStyle w:val="StyleUnderline"/>
        </w:rPr>
        <w:t>If cutting carbon emissions fast enough to matter requires shrinking the global economy by 0.5 percent a year indefinitely, starting right now</w:t>
      </w:r>
      <w:r w:rsidRPr="00D00EB7">
        <w:rPr>
          <w:sz w:val="16"/>
        </w:rPr>
        <w:t xml:space="preserve">, as the Nature paper estimates, </w:t>
      </w:r>
      <w:r w:rsidRPr="00D00EB7">
        <w:rPr>
          <w:rStyle w:val="StyleUnderline"/>
        </w:rPr>
        <w:t>that’ll take policy measures</w:t>
      </w:r>
      <w:r w:rsidRPr="00D00EB7">
        <w:rPr>
          <w:sz w:val="16"/>
        </w:rPr>
        <w:t xml:space="preserve"> much larger and more ambitious than any proposed in Less Is More.</w:t>
      </w:r>
    </w:p>
    <w:p w14:paraId="2100C4D3" w14:textId="77777777" w:rsidR="002C7446" w:rsidRPr="00D00EB7" w:rsidRDefault="002C7446" w:rsidP="002C7446">
      <w:pPr>
        <w:rPr>
          <w:sz w:val="16"/>
        </w:rPr>
      </w:pPr>
      <w:r w:rsidRPr="00D00EB7">
        <w:rPr>
          <w:sz w:val="16"/>
        </w:rPr>
        <w:t>“If we are to avert catastrophic warming, we have to lower carbon emissions by a factor of two within the next 10 years. I find it highly implausible that capitalism/market economics will be abandoned by the world on that time frame,” Pennsylvania State University climatologist Michael Mann told me. “That means we have to act on the climate crisis within the framework of the current system.”</w:t>
      </w:r>
    </w:p>
    <w:p w14:paraId="358BA287" w14:textId="77777777" w:rsidR="002C7446" w:rsidRPr="00D00EB7" w:rsidRDefault="002C7446" w:rsidP="002C7446">
      <w:pPr>
        <w:rPr>
          <w:sz w:val="16"/>
        </w:rPr>
      </w:pPr>
      <w:r w:rsidRPr="00D00EB7">
        <w:rPr>
          <w:rStyle w:val="StyleUnderline"/>
        </w:rPr>
        <w:t xml:space="preserve">In that sense, there’s actually something </w:t>
      </w:r>
      <w:r w:rsidRPr="00D00EB7">
        <w:rPr>
          <w:rStyle w:val="Emphasis"/>
        </w:rPr>
        <w:t>anti-radical</w:t>
      </w:r>
      <w:r w:rsidRPr="00D00EB7">
        <w:rPr>
          <w:rStyle w:val="StyleUnderline"/>
        </w:rPr>
        <w:t xml:space="preserve"> about any climate plan so radical that </w:t>
      </w:r>
      <w:r w:rsidRPr="00C54DC8">
        <w:rPr>
          <w:rStyle w:val="StyleUnderline"/>
          <w:highlight w:val="cyan"/>
        </w:rPr>
        <w:t xml:space="preserve">it </w:t>
      </w:r>
      <w:r w:rsidRPr="00C54DC8">
        <w:rPr>
          <w:rStyle w:val="Emphasis"/>
          <w:highlight w:val="cyan"/>
        </w:rPr>
        <w:t>can’t be</w:t>
      </w:r>
      <w:r w:rsidRPr="00D00EB7">
        <w:rPr>
          <w:rStyle w:val="Emphasis"/>
        </w:rPr>
        <w:t xml:space="preserve"> concretely </w:t>
      </w:r>
      <w:r w:rsidRPr="00C54DC8">
        <w:rPr>
          <w:rStyle w:val="Emphasis"/>
          <w:highlight w:val="cyan"/>
        </w:rPr>
        <w:t>brought about</w:t>
      </w:r>
      <w:r w:rsidRPr="00D00EB7">
        <w:rPr>
          <w:rStyle w:val="StyleUnderline"/>
        </w:rPr>
        <w:t xml:space="preserve"> in the next decade</w:t>
      </w:r>
      <w:r w:rsidRPr="00D00EB7">
        <w:rPr>
          <w:sz w:val="16"/>
        </w:rPr>
        <w:t>.</w:t>
      </w:r>
    </w:p>
    <w:p w14:paraId="48E6E0A5" w14:textId="77777777" w:rsidR="002C7446" w:rsidRPr="00D00EB7" w:rsidRDefault="002C7446" w:rsidP="002C7446">
      <w:pPr>
        <w:rPr>
          <w:sz w:val="16"/>
        </w:rPr>
      </w:pPr>
      <w:r w:rsidRPr="00D00EB7">
        <w:rPr>
          <w:sz w:val="16"/>
        </w:rPr>
        <w:t>And yet, implausible as it is, degrowth is gaining a foothold in intellectual and policy circles. What accounts for its seemingly growing popularity? This was a question that puzzled me until I heard the same answer from one degrowth advocate and one opponent: that it’s not, really, exactly about climate.</w:t>
      </w:r>
    </w:p>
    <w:p w14:paraId="5C44FE58" w14:textId="77777777" w:rsidR="002C7446" w:rsidRPr="00D00EB7" w:rsidRDefault="002C7446" w:rsidP="002C7446">
      <w:pPr>
        <w:rPr>
          <w:sz w:val="16"/>
        </w:rPr>
      </w:pPr>
      <w:r w:rsidRPr="00D00EB7">
        <w:rPr>
          <w:sz w:val="16"/>
        </w:rPr>
        <w:t>“It started in the 1990s in France, picking up on radical European politics in the 1970s,” Giorgos Kallis, a researcher studying degrowth at the Universitat Autònoma de Barcelona, told me. “There was an in-between political space there — radical greens, putting much more emphasis on localized production, emphasis on conviviality and autonomy. This is a discourse that comes from them. It wasn’t just about avoiding a particular environmental problem. It was a holistic proposal.”</w:t>
      </w:r>
    </w:p>
    <w:p w14:paraId="5DDE5F17" w14:textId="77777777" w:rsidR="002C7446" w:rsidRPr="00D00EB7" w:rsidRDefault="002C7446" w:rsidP="002C7446">
      <w:pPr>
        <w:rPr>
          <w:sz w:val="16"/>
        </w:rPr>
      </w:pPr>
      <w:r w:rsidRPr="00D00EB7">
        <w:rPr>
          <w:sz w:val="16"/>
        </w:rPr>
        <w:t>That was also the diagnosis of Zion Lights, a former spokesperson for Extinction Rebellion, who has become one of the climate movement’s internal critics, arguing that the movement focuses too much on environmentalist-friendly proposals that have nothing to do with climate.</w:t>
      </w:r>
    </w:p>
    <w:p w14:paraId="36F2EF7D" w14:textId="77777777" w:rsidR="002C7446" w:rsidRPr="00D00EB7" w:rsidRDefault="002C7446" w:rsidP="002C7446">
      <w:pPr>
        <w:rPr>
          <w:sz w:val="16"/>
        </w:rPr>
      </w:pPr>
      <w:r w:rsidRPr="00D00EB7">
        <w:rPr>
          <w:sz w:val="16"/>
        </w:rPr>
        <w:t>“It has become difficult to talk about making energy policies for combating climate change, for example, without being told that such thinking is actually irrelevant because it doesn’t involve system change,” she recently argued. “We need cheap, clean energy at scale and we need it now.”</w:t>
      </w:r>
    </w:p>
    <w:p w14:paraId="20DA6B19" w14:textId="77777777" w:rsidR="002C7446" w:rsidRPr="00D00EB7" w:rsidRDefault="002C7446" w:rsidP="002C7446">
      <w:pPr>
        <w:rPr>
          <w:sz w:val="16"/>
        </w:rPr>
      </w:pPr>
      <w:r w:rsidRPr="00D00EB7">
        <w:rPr>
          <w:sz w:val="16"/>
        </w:rPr>
        <w:t xml:space="preserve">In that sense, </w:t>
      </w:r>
      <w:r w:rsidRPr="00D00EB7">
        <w:rPr>
          <w:rStyle w:val="StyleUnderline"/>
        </w:rPr>
        <w:t>a good analogy for degrowth might actually be locavorism — the movement that focuses on eating food grown locally. It’s popular with environmentalists</w:t>
      </w:r>
      <w:r w:rsidRPr="00D00EB7">
        <w:rPr>
          <w:sz w:val="16"/>
        </w:rPr>
        <w:t xml:space="preserve">, both those whose convictions are about climate change and those who long for a return to the land. </w:t>
      </w:r>
      <w:r w:rsidRPr="00D00EB7">
        <w:rPr>
          <w:rStyle w:val="StyleUnderline"/>
        </w:rPr>
        <w:t xml:space="preserve">Its </w:t>
      </w:r>
      <w:r w:rsidRPr="00D00EB7">
        <w:rPr>
          <w:rStyle w:val="Emphasis"/>
        </w:rPr>
        <w:t>actual climate impacts</w:t>
      </w:r>
      <w:r w:rsidRPr="00D00EB7">
        <w:rPr>
          <w:rStyle w:val="StyleUnderline"/>
        </w:rPr>
        <w:t xml:space="preserve"> are </w:t>
      </w:r>
      <w:r w:rsidRPr="00D00EB7">
        <w:rPr>
          <w:rStyle w:val="Emphasis"/>
        </w:rPr>
        <w:t>limited</w:t>
      </w:r>
      <w:r w:rsidRPr="00D00EB7">
        <w:rPr>
          <w:rStyle w:val="StyleUnderline"/>
        </w:rPr>
        <w:t xml:space="preserve"> or even </w:t>
      </w:r>
      <w:r w:rsidRPr="00D00EB7">
        <w:rPr>
          <w:rStyle w:val="Emphasis"/>
        </w:rPr>
        <w:t>negative</w:t>
      </w:r>
      <w:r w:rsidRPr="00D00EB7">
        <w:rPr>
          <w:sz w:val="16"/>
        </w:rPr>
        <w:t xml:space="preserve"> — for some products, </w:t>
      </w:r>
      <w:r w:rsidRPr="00D00EB7">
        <w:rPr>
          <w:rStyle w:val="StyleUnderline"/>
        </w:rPr>
        <w:t xml:space="preserve">it’s better for them to be grown in their </w:t>
      </w:r>
      <w:r w:rsidRPr="00D00EB7">
        <w:rPr>
          <w:rStyle w:val="Emphasis"/>
        </w:rPr>
        <w:t>optimal environment</w:t>
      </w:r>
      <w:r w:rsidRPr="00D00EB7">
        <w:rPr>
          <w:rStyle w:val="StyleUnderline"/>
        </w:rPr>
        <w:t xml:space="preserve"> even with carbon-intensive shipping</w:t>
      </w:r>
      <w:r w:rsidRPr="00D00EB7">
        <w:rPr>
          <w:sz w:val="16"/>
        </w:rPr>
        <w:t xml:space="preserve"> — and it definitely does less for the climate than, for example, going vegan. But it retains its allure.</w:t>
      </w:r>
    </w:p>
    <w:p w14:paraId="764B6C01" w14:textId="77777777" w:rsidR="002C7446" w:rsidRPr="00D00EB7" w:rsidRDefault="002C7446" w:rsidP="002C7446">
      <w:pPr>
        <w:rPr>
          <w:sz w:val="16"/>
        </w:rPr>
      </w:pPr>
      <w:r w:rsidRPr="00D00EB7">
        <w:rPr>
          <w:sz w:val="16"/>
        </w:rPr>
        <w:t>How to fight climate change while building good human societies</w:t>
      </w:r>
    </w:p>
    <w:p w14:paraId="467B5EF8" w14:textId="77777777" w:rsidR="002C7446" w:rsidRPr="00D00EB7" w:rsidRDefault="002C7446" w:rsidP="002C7446">
      <w:pPr>
        <w:rPr>
          <w:sz w:val="16"/>
        </w:rPr>
      </w:pPr>
      <w:r w:rsidRPr="00D00EB7">
        <w:rPr>
          <w:sz w:val="16"/>
        </w:rPr>
        <w:t xml:space="preserve">Degrowth’s radicalism isn’t where I part ways with it: </w:t>
      </w:r>
      <w:r w:rsidRPr="00D00EB7">
        <w:rPr>
          <w:rStyle w:val="StyleUnderline"/>
        </w:rPr>
        <w:t>The future will almost certainly require</w:t>
      </w:r>
      <w:r w:rsidRPr="00D00EB7">
        <w:rPr>
          <w:sz w:val="16"/>
        </w:rPr>
        <w:t xml:space="preserve"> us to </w:t>
      </w:r>
      <w:r w:rsidRPr="00D00EB7">
        <w:rPr>
          <w:rStyle w:val="StyleUnderline"/>
        </w:rPr>
        <w:t>eat</w:t>
      </w:r>
      <w:r w:rsidRPr="00D00EB7">
        <w:rPr>
          <w:sz w:val="16"/>
        </w:rPr>
        <w:t xml:space="preserve"> much </w:t>
      </w:r>
      <w:r w:rsidRPr="00D00EB7">
        <w:rPr>
          <w:rStyle w:val="StyleUnderline"/>
        </w:rPr>
        <w:t>less meat</w:t>
      </w:r>
      <w:r w:rsidRPr="00D00EB7">
        <w:rPr>
          <w:sz w:val="16"/>
        </w:rPr>
        <w:t xml:space="preserve">, dramatically </w:t>
      </w:r>
      <w:r w:rsidRPr="00D00EB7">
        <w:rPr>
          <w:rStyle w:val="StyleUnderline"/>
        </w:rPr>
        <w:t>change land use, and</w:t>
      </w:r>
      <w:r w:rsidRPr="00D00EB7">
        <w:rPr>
          <w:sz w:val="16"/>
        </w:rPr>
        <w:t xml:space="preserve"> potentially </w:t>
      </w:r>
      <w:r w:rsidRPr="00D00EB7">
        <w:rPr>
          <w:rStyle w:val="StyleUnderline"/>
        </w:rPr>
        <w:t>invest a significant chunk of</w:t>
      </w:r>
      <w:r w:rsidRPr="00D00EB7">
        <w:rPr>
          <w:sz w:val="16"/>
        </w:rPr>
        <w:t xml:space="preserve"> society’s </w:t>
      </w:r>
      <w:r w:rsidRPr="00D00EB7">
        <w:rPr>
          <w:rStyle w:val="StyleUnderline"/>
        </w:rPr>
        <w:t>resources in mitigation</w:t>
      </w:r>
      <w:r w:rsidRPr="00D00EB7">
        <w:rPr>
          <w:sz w:val="16"/>
        </w:rPr>
        <w:t xml:space="preserve"> indefinitely.</w:t>
      </w:r>
    </w:p>
    <w:p w14:paraId="05F72CA2" w14:textId="77777777" w:rsidR="002C7446" w:rsidRPr="00D00EB7" w:rsidRDefault="002C7446" w:rsidP="002C7446">
      <w:pPr>
        <w:rPr>
          <w:sz w:val="16"/>
        </w:rPr>
      </w:pPr>
      <w:r w:rsidRPr="00D00EB7">
        <w:rPr>
          <w:sz w:val="16"/>
        </w:rPr>
        <w:t>But I don’t tend to see such efforts as fundamentally futile. Degrowthers do — even when there have been significant successes.</w:t>
      </w:r>
    </w:p>
    <w:p w14:paraId="767802D6" w14:textId="77777777" w:rsidR="002C7446" w:rsidRPr="00D00EB7" w:rsidRDefault="002C7446" w:rsidP="002C7446">
      <w:pPr>
        <w:rPr>
          <w:sz w:val="16"/>
        </w:rPr>
      </w:pPr>
      <w:r w:rsidRPr="00C54DC8">
        <w:rPr>
          <w:rStyle w:val="Emphasis"/>
          <w:highlight w:val="cyan"/>
        </w:rPr>
        <w:t>Climate scientists</w:t>
      </w:r>
      <w:r w:rsidRPr="00D00EB7">
        <w:rPr>
          <w:rStyle w:val="StyleUnderline"/>
        </w:rPr>
        <w:t xml:space="preserve"> have spent a long time warning the world about climate change, but they nonetheless tend to </w:t>
      </w:r>
      <w:r w:rsidRPr="00C54DC8">
        <w:rPr>
          <w:rStyle w:val="StyleUnderline"/>
          <w:highlight w:val="cyan"/>
        </w:rPr>
        <w:t>sound</w:t>
      </w:r>
      <w:r w:rsidRPr="00D00EB7">
        <w:rPr>
          <w:rStyle w:val="StyleUnderline"/>
        </w:rPr>
        <w:t xml:space="preserve"> a </w:t>
      </w:r>
      <w:r w:rsidRPr="00C54DC8">
        <w:rPr>
          <w:rStyle w:val="Emphasis"/>
          <w:highlight w:val="cyan"/>
        </w:rPr>
        <w:t>more optimistic</w:t>
      </w:r>
      <w:r w:rsidRPr="00D00EB7">
        <w:rPr>
          <w:rStyle w:val="Emphasis"/>
        </w:rPr>
        <w:t xml:space="preserve"> note</w:t>
      </w:r>
      <w:r w:rsidRPr="00D00EB7">
        <w:rPr>
          <w:sz w:val="16"/>
        </w:rPr>
        <w:t xml:space="preserve"> than degrowthers like Hickel. “It’s undoubtedly a monumental challenge,” Mann told me. “</w:t>
      </w:r>
      <w:r w:rsidRPr="00C54DC8">
        <w:rPr>
          <w:rStyle w:val="StyleUnderline"/>
          <w:highlight w:val="cyan"/>
        </w:rPr>
        <w:t xml:space="preserve">We have the </w:t>
      </w:r>
      <w:r w:rsidRPr="00C54DC8">
        <w:rPr>
          <w:rStyle w:val="Emphasis"/>
          <w:highlight w:val="cyan"/>
        </w:rPr>
        <w:t>tech</w:t>
      </w:r>
      <w:r w:rsidRPr="00D00EB7">
        <w:rPr>
          <w:rStyle w:val="Emphasis"/>
        </w:rPr>
        <w:t>nology</w:t>
      </w:r>
      <w:r w:rsidRPr="00D00EB7">
        <w:rPr>
          <w:rStyle w:val="StyleUnderline"/>
        </w:rPr>
        <w:t xml:space="preserve"> to </w:t>
      </w:r>
      <w:r w:rsidRPr="00D00EB7">
        <w:rPr>
          <w:rStyle w:val="Emphasis"/>
        </w:rPr>
        <w:t>solve the problem</w:t>
      </w:r>
      <w:r w:rsidRPr="00D00EB7">
        <w:rPr>
          <w:rStyle w:val="StyleUnderline"/>
        </w:rPr>
        <w:t xml:space="preserve"> — </w:t>
      </w:r>
      <w:r w:rsidRPr="00C54DC8">
        <w:rPr>
          <w:rStyle w:val="Emphasis"/>
          <w:highlight w:val="cyan"/>
        </w:rPr>
        <w:t>renewable</w:t>
      </w:r>
      <w:r w:rsidRPr="00D00EB7">
        <w:rPr>
          <w:rStyle w:val="Emphasis"/>
        </w:rPr>
        <w:t xml:space="preserve"> energy</w:t>
      </w:r>
      <w:r w:rsidRPr="00D00EB7">
        <w:rPr>
          <w:rStyle w:val="StyleUnderline"/>
        </w:rPr>
        <w:t xml:space="preserve">, </w:t>
      </w:r>
      <w:r w:rsidRPr="00D00EB7">
        <w:rPr>
          <w:rStyle w:val="Emphasis"/>
        </w:rPr>
        <w:t xml:space="preserve">smart </w:t>
      </w:r>
      <w:r w:rsidRPr="00C54DC8">
        <w:rPr>
          <w:rStyle w:val="Emphasis"/>
          <w:highlight w:val="cyan"/>
        </w:rPr>
        <w:t>grid</w:t>
      </w:r>
      <w:r w:rsidRPr="00D00EB7">
        <w:rPr>
          <w:rStyle w:val="Emphasis"/>
        </w:rPr>
        <w:t xml:space="preserve"> technology</w:t>
      </w:r>
      <w:r w:rsidRPr="00D00EB7">
        <w:rPr>
          <w:rStyle w:val="StyleUnderline"/>
        </w:rPr>
        <w:t xml:space="preserve">, </w:t>
      </w:r>
      <w:r w:rsidRPr="00C54DC8">
        <w:rPr>
          <w:rStyle w:val="StyleUnderline"/>
          <w:highlight w:val="cyan"/>
        </w:rPr>
        <w:t>and</w:t>
      </w:r>
      <w:r w:rsidRPr="00D00EB7">
        <w:rPr>
          <w:rStyle w:val="StyleUnderline"/>
        </w:rPr>
        <w:t xml:space="preserve"> existing </w:t>
      </w:r>
      <w:r w:rsidRPr="00D00EB7">
        <w:rPr>
          <w:rStyle w:val="Emphasis"/>
        </w:rPr>
        <w:t xml:space="preserve">energy </w:t>
      </w:r>
      <w:r w:rsidRPr="00C54DC8">
        <w:rPr>
          <w:rStyle w:val="Emphasis"/>
          <w:highlight w:val="cyan"/>
        </w:rPr>
        <w:t>storage</w:t>
      </w:r>
      <w:r w:rsidRPr="00D00EB7">
        <w:rPr>
          <w:sz w:val="16"/>
        </w:rPr>
        <w:t>. We just need the political will to act.”</w:t>
      </w:r>
    </w:p>
    <w:p w14:paraId="7511D096" w14:textId="77777777" w:rsidR="002C7446" w:rsidRPr="00D00EB7" w:rsidRDefault="002C7446" w:rsidP="002C7446">
      <w:pPr>
        <w:rPr>
          <w:sz w:val="16"/>
        </w:rPr>
      </w:pPr>
      <w:r w:rsidRPr="00D00EB7">
        <w:rPr>
          <w:sz w:val="16"/>
        </w:rPr>
        <w:t>Take solar panels. Two decades ago, cheap solar panels were just a dream. Now they’re everywhere and have become a crucial tool in the fight against climate change.</w:t>
      </w:r>
    </w:p>
    <w:p w14:paraId="477C0CA4" w14:textId="77777777" w:rsidR="002C7446" w:rsidRPr="00D00EB7" w:rsidRDefault="002C7446" w:rsidP="002C7446">
      <w:pPr>
        <w:rPr>
          <w:sz w:val="16"/>
        </w:rPr>
      </w:pPr>
      <w:r w:rsidRPr="00D00EB7">
        <w:rPr>
          <w:sz w:val="16"/>
        </w:rPr>
        <w:t>Not only that, solar panels have democratized electricity. Just one small-scale instance: In rural Kenya, you can see donkeys saddled with solar panels so that farmers can charge their phones. And there are many such examples that count as a win for both human progress and our fight against climate change.</w:t>
      </w:r>
    </w:p>
    <w:p w14:paraId="7CFDDD0C" w14:textId="77777777" w:rsidR="002C7446" w:rsidRPr="00D00EB7" w:rsidRDefault="002C7446" w:rsidP="002C7446">
      <w:pPr>
        <w:rPr>
          <w:sz w:val="16"/>
        </w:rPr>
      </w:pPr>
      <w:r w:rsidRPr="00D00EB7">
        <w:rPr>
          <w:rStyle w:val="StyleUnderline"/>
        </w:rPr>
        <w:t>It should go without saying that since rich governments got us into this climate mess, they should be at the forefront</w:t>
      </w:r>
      <w:r w:rsidRPr="00D00EB7">
        <w:rPr>
          <w:sz w:val="16"/>
        </w:rPr>
        <w:t xml:space="preserve"> of getting us out of it. </w:t>
      </w:r>
      <w:r w:rsidRPr="00C54DC8">
        <w:rPr>
          <w:rStyle w:val="StyleUnderline"/>
          <w:highlight w:val="cyan"/>
        </w:rPr>
        <w:t>We need</w:t>
      </w:r>
      <w:r w:rsidRPr="00D00EB7">
        <w:rPr>
          <w:sz w:val="16"/>
        </w:rPr>
        <w:t xml:space="preserve"> massive </w:t>
      </w:r>
      <w:r w:rsidRPr="00D00EB7">
        <w:rPr>
          <w:rStyle w:val="StyleUnderline"/>
        </w:rPr>
        <w:t xml:space="preserve">investments in </w:t>
      </w:r>
      <w:r w:rsidRPr="00C54DC8">
        <w:rPr>
          <w:rStyle w:val="Emphasis"/>
          <w:highlight w:val="cyan"/>
        </w:rPr>
        <w:t>carbon capture</w:t>
      </w:r>
      <w:r w:rsidRPr="00D00EB7">
        <w:rPr>
          <w:rStyle w:val="StyleUnderline"/>
        </w:rPr>
        <w:t xml:space="preserve">, </w:t>
      </w:r>
      <w:r w:rsidRPr="00D00EB7">
        <w:rPr>
          <w:rStyle w:val="Emphasis"/>
        </w:rPr>
        <w:t>green energy</w:t>
      </w:r>
      <w:r w:rsidRPr="00D00EB7">
        <w:rPr>
          <w:rStyle w:val="StyleUnderline"/>
        </w:rPr>
        <w:t xml:space="preserve">, </w:t>
      </w:r>
      <w:r w:rsidRPr="00D00EB7">
        <w:rPr>
          <w:rStyle w:val="Emphasis"/>
        </w:rPr>
        <w:t>plant-based meat</w:t>
      </w:r>
      <w:r w:rsidRPr="00D00EB7">
        <w:rPr>
          <w:rStyle w:val="StyleUnderline"/>
        </w:rPr>
        <w:t xml:space="preserve">, </w:t>
      </w:r>
      <w:r w:rsidRPr="00C54DC8">
        <w:rPr>
          <w:rStyle w:val="Emphasis"/>
          <w:highlight w:val="cyan"/>
        </w:rPr>
        <w:t>mitigation</w:t>
      </w:r>
      <w:r w:rsidRPr="00C54DC8">
        <w:rPr>
          <w:rStyle w:val="StyleUnderline"/>
          <w:highlight w:val="cyan"/>
        </w:rPr>
        <w:t>, and</w:t>
      </w:r>
      <w:r w:rsidRPr="00D00EB7">
        <w:rPr>
          <w:rStyle w:val="StyleUnderline"/>
        </w:rPr>
        <w:t xml:space="preserve"> straight-up </w:t>
      </w:r>
      <w:r w:rsidRPr="00C54DC8">
        <w:rPr>
          <w:rStyle w:val="Emphasis"/>
          <w:highlight w:val="cyan"/>
        </w:rPr>
        <w:t>cash transfers</w:t>
      </w:r>
      <w:r w:rsidRPr="00D00EB7">
        <w:rPr>
          <w:rStyle w:val="StyleUnderline"/>
        </w:rPr>
        <w:t xml:space="preserve"> to poor countries</w:t>
      </w:r>
      <w:r w:rsidRPr="00D00EB7">
        <w:rPr>
          <w:sz w:val="16"/>
        </w:rPr>
        <w:t xml:space="preserve"> disproportionately affected by the climate crisis.</w:t>
      </w:r>
    </w:p>
    <w:p w14:paraId="3215FDA9" w14:textId="77777777" w:rsidR="002C7446" w:rsidRPr="00D00EB7" w:rsidRDefault="002C7446" w:rsidP="002C7446">
      <w:pPr>
        <w:rPr>
          <w:sz w:val="16"/>
        </w:rPr>
      </w:pPr>
      <w:r w:rsidRPr="00D00EB7">
        <w:rPr>
          <w:sz w:val="16"/>
        </w:rPr>
        <w:t>Many of the researchers I spoke to were open to the idea that in the long run, humanity would need to rethink many of our cherished assumptions about how economies work, in order to build a civilization that can flourish for thousands or millions of years. They didn’t reject degrowth as a philosophical contribution to the question of what future human civilizations should care about.</w:t>
      </w:r>
    </w:p>
    <w:p w14:paraId="10B1103E" w14:textId="77777777" w:rsidR="002C7446" w:rsidRPr="00D00EB7" w:rsidRDefault="002C7446" w:rsidP="002C7446">
      <w:pPr>
        <w:rPr>
          <w:sz w:val="16"/>
        </w:rPr>
      </w:pPr>
      <w:r w:rsidRPr="00D00EB7">
        <w:rPr>
          <w:sz w:val="16"/>
        </w:rPr>
        <w:t xml:space="preserve">But such </w:t>
      </w:r>
      <w:r w:rsidRPr="00D00EB7">
        <w:rPr>
          <w:rStyle w:val="StyleUnderline"/>
        </w:rPr>
        <w:t>articulations of different philosophies of human flourishing should not be mistaken for public policy</w:t>
      </w:r>
      <w:r w:rsidRPr="00D00EB7">
        <w:rPr>
          <w:sz w:val="16"/>
        </w:rPr>
        <w:t>.</w:t>
      </w:r>
    </w:p>
    <w:p w14:paraId="73C8D7D0" w14:textId="77777777" w:rsidR="002C7446" w:rsidRDefault="002C7446" w:rsidP="002C7446">
      <w:pPr>
        <w:rPr>
          <w:sz w:val="16"/>
        </w:rPr>
      </w:pPr>
      <w:r w:rsidRPr="00D00EB7">
        <w:rPr>
          <w:rStyle w:val="StyleUnderline"/>
        </w:rPr>
        <w:t xml:space="preserve">We don’t have very long, and we need to </w:t>
      </w:r>
      <w:r w:rsidRPr="00D00EB7">
        <w:rPr>
          <w:rStyle w:val="Emphasis"/>
        </w:rPr>
        <w:t>decarbonize</w:t>
      </w:r>
      <w:r w:rsidRPr="00D00EB7">
        <w:rPr>
          <w:rStyle w:val="StyleUnderline"/>
        </w:rPr>
        <w:t xml:space="preserve"> quickly. We have </w:t>
      </w:r>
      <w:r w:rsidRPr="00C54DC8">
        <w:rPr>
          <w:rStyle w:val="Emphasis"/>
          <w:highlight w:val="cyan"/>
        </w:rPr>
        <w:t>tech</w:t>
      </w:r>
      <w:r w:rsidRPr="00D00EB7">
        <w:rPr>
          <w:rStyle w:val="Emphasis"/>
        </w:rPr>
        <w:t>nologies</w:t>
      </w:r>
      <w:r w:rsidRPr="00D00EB7">
        <w:rPr>
          <w:rStyle w:val="StyleUnderline"/>
        </w:rPr>
        <w:t xml:space="preserve"> that </w:t>
      </w:r>
      <w:r w:rsidRPr="00C54DC8">
        <w:rPr>
          <w:rStyle w:val="StyleUnderline"/>
          <w:highlight w:val="cyan"/>
        </w:rPr>
        <w:t xml:space="preserve">have </w:t>
      </w:r>
      <w:r w:rsidRPr="00C54DC8">
        <w:rPr>
          <w:rStyle w:val="Emphasis"/>
          <w:highlight w:val="cyan"/>
        </w:rPr>
        <w:t>made</w:t>
      </w:r>
      <w:r w:rsidRPr="00D00EB7">
        <w:rPr>
          <w:rStyle w:val="Emphasis"/>
        </w:rPr>
        <w:t xml:space="preserve"> a </w:t>
      </w:r>
      <w:r w:rsidRPr="00C54DC8">
        <w:rPr>
          <w:rStyle w:val="Emphasis"/>
          <w:highlight w:val="cyan"/>
        </w:rPr>
        <w:t>big difference</w:t>
      </w:r>
      <w:r w:rsidRPr="00D00EB7">
        <w:rPr>
          <w:rStyle w:val="Emphasis"/>
        </w:rPr>
        <w:t xml:space="preserve"> already</w:t>
      </w:r>
      <w:r w:rsidRPr="00D00EB7">
        <w:rPr>
          <w:rStyle w:val="StyleUnderline"/>
        </w:rPr>
        <w:t xml:space="preserve">, and they must be </w:t>
      </w:r>
      <w:r w:rsidRPr="00D00EB7">
        <w:rPr>
          <w:rStyle w:val="Emphasis"/>
        </w:rPr>
        <w:t>made available</w:t>
      </w:r>
      <w:r w:rsidRPr="00D00EB7">
        <w:rPr>
          <w:rStyle w:val="StyleUnderline"/>
        </w:rPr>
        <w:t xml:space="preserve"> on an </w:t>
      </w:r>
      <w:r w:rsidRPr="00D00EB7">
        <w:rPr>
          <w:rStyle w:val="Emphasis"/>
        </w:rPr>
        <w:t>unprecedented scale</w:t>
      </w:r>
      <w:r w:rsidRPr="00D00EB7">
        <w:rPr>
          <w:sz w:val="16"/>
        </w:rPr>
        <w:t>. We have more speculative solutions, technological and societal, and we should be prepared to try those, too. The scale of the problem is such that we need to act now — and we need to be clear-eyed about which ideas truly move the needle.</w:t>
      </w:r>
    </w:p>
    <w:p w14:paraId="7B0C36BA" w14:textId="77777777" w:rsidR="002C7446" w:rsidRDefault="002C7446" w:rsidP="002C7446">
      <w:pPr>
        <w:rPr>
          <w:sz w:val="16"/>
        </w:rPr>
      </w:pPr>
    </w:p>
    <w:p w14:paraId="1E9C7AA1" w14:textId="77777777" w:rsidR="002C7446" w:rsidRPr="006841C4" w:rsidRDefault="002C7446" w:rsidP="002C7446">
      <w:pPr>
        <w:pStyle w:val="Heading4"/>
      </w:pPr>
      <w:r>
        <w:t xml:space="preserve">No impact to the environment </w:t>
      </w:r>
    </w:p>
    <w:p w14:paraId="74192C1B" w14:textId="77777777" w:rsidR="002C7446" w:rsidRDefault="002C7446" w:rsidP="002C7446">
      <w:r>
        <w:rPr>
          <w:rStyle w:val="Style13ptBold"/>
        </w:rPr>
        <w:t xml:space="preserve">Halstead ’19 </w:t>
      </w:r>
      <w:r w:rsidRPr="006841C4">
        <w:t xml:space="preserve">[John; April 2019; Ph.D. from the University of Oxford, researcher at Founders Pledge, citing Dr. Peter Kareiva, a Ph.D. in ecology and evolutionary biology at Cornell University and Director of UCLA’s Institute of the Environment and Sustainability; Centre for the Study of Existential Risk, “Centre for the Study of Existential Risk Six Month Report: November 2018 - April 2019,” </w:t>
      </w:r>
      <w:hyperlink r:id="rId54" w:history="1">
        <w:r w:rsidRPr="006841C4">
          <w:rPr>
            <w:rStyle w:val="Hyperlink"/>
          </w:rPr>
          <w:t>https://forum.effectivealtruism.org/posts/zbZxisJRJBCdtYvh9/centre-for-the-study-of-existential-risk-six-month-report</w:t>
        </w:r>
      </w:hyperlink>
      <w:r w:rsidRPr="006841C4">
        <w:t>]</w:t>
      </w:r>
    </w:p>
    <w:p w14:paraId="04BDFBCD" w14:textId="77777777" w:rsidR="002C7446" w:rsidRPr="00B57A08" w:rsidRDefault="002C7446" w:rsidP="002C7446">
      <w:pPr>
        <w:rPr>
          <w:u w:val="single"/>
        </w:rPr>
      </w:pPr>
      <w:r w:rsidRPr="006841C4">
        <w:rPr>
          <w:sz w:val="16"/>
        </w:rPr>
        <w:t xml:space="preserve">There are independent reasons to think that the risk is negligible. Firstly, according to wikipedia, </w:t>
      </w:r>
      <w:r w:rsidRPr="00B57A08">
        <w:rPr>
          <w:rStyle w:val="StyleUnderline"/>
        </w:rPr>
        <w:t xml:space="preserve">during </w:t>
      </w:r>
      <w:r w:rsidRPr="00B57A08">
        <w:rPr>
          <w:rStyle w:val="Emphasis"/>
        </w:rPr>
        <w:t>the Eocene period</w:t>
      </w:r>
      <w:r w:rsidRPr="006841C4">
        <w:rPr>
          <w:sz w:val="16"/>
        </w:rPr>
        <w:t xml:space="preserve"> ~65m years ago, </w:t>
      </w:r>
      <w:r w:rsidRPr="00B57A08">
        <w:rPr>
          <w:rStyle w:val="StyleUnderline"/>
        </w:rPr>
        <w:t xml:space="preserve">there were </w:t>
      </w:r>
      <w:r w:rsidRPr="00B57A08">
        <w:rPr>
          <w:rStyle w:val="Emphasis"/>
        </w:rPr>
        <w:t>thousands fewer genera than</w:t>
      </w:r>
      <w:r w:rsidRPr="002A22B0">
        <w:rPr>
          <w:rStyle w:val="Emphasis"/>
        </w:rPr>
        <w:t xml:space="preserve"> today</w:t>
      </w:r>
      <w:r w:rsidRPr="006841C4">
        <w:rPr>
          <w:sz w:val="16"/>
        </w:rPr>
        <w:t xml:space="preserve">. </w:t>
      </w:r>
      <w:r w:rsidRPr="0007639D">
        <w:rPr>
          <w:rStyle w:val="StyleUnderline"/>
        </w:rPr>
        <w:t>We</w:t>
      </w:r>
      <w:r w:rsidRPr="006841C4">
        <w:rPr>
          <w:sz w:val="16"/>
        </w:rPr>
        <w:t xml:space="preserve"> have </w:t>
      </w:r>
      <w:r w:rsidRPr="0007639D">
        <w:rPr>
          <w:rStyle w:val="StyleUnderline"/>
        </w:rPr>
        <w:t xml:space="preserve">made </w:t>
      </w:r>
      <w:r w:rsidRPr="0007639D">
        <w:rPr>
          <w:rStyle w:val="Emphasis"/>
        </w:rPr>
        <w:t>~1%</w:t>
      </w:r>
      <w:r w:rsidRPr="0007639D">
        <w:rPr>
          <w:rStyle w:val="StyleUnderline"/>
        </w:rPr>
        <w:t xml:space="preserve"> of species extinct, </w:t>
      </w:r>
      <w:r w:rsidRPr="00357EF3">
        <w:rPr>
          <w:rStyle w:val="StyleUnderline"/>
        </w:rPr>
        <w:t xml:space="preserve">and we would </w:t>
      </w:r>
      <w:r w:rsidRPr="00C54DC8">
        <w:rPr>
          <w:rStyle w:val="StyleUnderline"/>
          <w:highlight w:val="cyan"/>
        </w:rPr>
        <w:t>have to continue</w:t>
      </w:r>
      <w:r w:rsidRPr="006841C4">
        <w:rPr>
          <w:sz w:val="16"/>
        </w:rPr>
        <w:t xml:space="preserve"> at </w:t>
      </w:r>
      <w:r w:rsidRPr="00C54DC8">
        <w:rPr>
          <w:rStyle w:val="Emphasis"/>
          <w:highlight w:val="cyan"/>
        </w:rPr>
        <w:t>current</w:t>
      </w:r>
      <w:r w:rsidRPr="00357EF3">
        <w:rPr>
          <w:rStyle w:val="Emphasis"/>
        </w:rPr>
        <w:t xml:space="preserve"> rates of species </w:t>
      </w:r>
      <w:r w:rsidRPr="00C54DC8">
        <w:rPr>
          <w:rStyle w:val="Emphasis"/>
          <w:highlight w:val="cyan"/>
        </w:rPr>
        <w:t>extinctions</w:t>
      </w:r>
      <w:r w:rsidRPr="00C54DC8">
        <w:rPr>
          <w:rStyle w:val="StyleUnderline"/>
          <w:highlight w:val="cyan"/>
        </w:rPr>
        <w:t xml:space="preserve"> for</w:t>
      </w:r>
      <w:r w:rsidRPr="0007639D">
        <w:rPr>
          <w:rStyle w:val="StyleUnderline"/>
        </w:rPr>
        <w:t xml:space="preserve"> </w:t>
      </w:r>
      <w:r w:rsidRPr="0007639D">
        <w:rPr>
          <w:rStyle w:val="Emphasis"/>
        </w:rPr>
        <w:t xml:space="preserve">at least </w:t>
      </w:r>
      <w:r w:rsidRPr="00C54DC8">
        <w:rPr>
          <w:rStyle w:val="Emphasis"/>
          <w:highlight w:val="cyan"/>
        </w:rPr>
        <w:t>200 years</w:t>
      </w:r>
      <w:r w:rsidRPr="00C54DC8">
        <w:rPr>
          <w:rStyle w:val="StyleUnderline"/>
          <w:highlight w:val="cyan"/>
        </w:rPr>
        <w:t xml:space="preserve"> to return to </w:t>
      </w:r>
      <w:r w:rsidRPr="00C54DC8">
        <w:rPr>
          <w:rStyle w:val="Emphasis"/>
          <w:highlight w:val="cyan"/>
        </w:rPr>
        <w:t>Eocene</w:t>
      </w:r>
      <w:r w:rsidRPr="00357EF3">
        <w:rPr>
          <w:rStyle w:val="Emphasis"/>
        </w:rPr>
        <w:t xml:space="preserve"> levels of </w:t>
      </w:r>
      <w:r w:rsidRPr="00C54DC8">
        <w:rPr>
          <w:rStyle w:val="Emphasis"/>
          <w:highlight w:val="cyan"/>
        </w:rPr>
        <w:t>biod</w:t>
      </w:r>
      <w:r w:rsidRPr="00357EF3">
        <w:rPr>
          <w:rStyle w:val="Emphasis"/>
        </w:rPr>
        <w:t>iversity</w:t>
      </w:r>
      <w:r w:rsidRPr="006841C4">
        <w:rPr>
          <w:sz w:val="16"/>
        </w:rPr>
        <w:t xml:space="preserve">. And yet, even though significantly warmer than today, </w:t>
      </w:r>
      <w:r w:rsidRPr="00B57A08">
        <w:rPr>
          <w:rStyle w:val="StyleUnderline"/>
        </w:rPr>
        <w:t xml:space="preserve">the Eocene marked the </w:t>
      </w:r>
      <w:r w:rsidRPr="00B57A08">
        <w:rPr>
          <w:rStyle w:val="Emphasis"/>
        </w:rPr>
        <w:t>dawn</w:t>
      </w:r>
      <w:r w:rsidRPr="00B57A08">
        <w:rPr>
          <w:rStyle w:val="StyleUnderline"/>
        </w:rPr>
        <w:t xml:space="preserve"> of </w:t>
      </w:r>
      <w:r w:rsidRPr="00B57A08">
        <w:rPr>
          <w:rStyle w:val="Emphasis"/>
        </w:rPr>
        <w:t>thousands of new species</w:t>
      </w:r>
      <w:r w:rsidRPr="006841C4">
        <w:rPr>
          <w:sz w:val="16"/>
        </w:rPr>
        <w:t xml:space="preserve">. So, </w:t>
      </w:r>
      <w:r w:rsidRPr="00C54DC8">
        <w:rPr>
          <w:rStyle w:val="Emphasis"/>
          <w:highlight w:val="cyan"/>
        </w:rPr>
        <w:t>why</w:t>
      </w:r>
      <w:r w:rsidRPr="00C54DC8">
        <w:rPr>
          <w:rStyle w:val="StyleUnderline"/>
          <w:highlight w:val="cyan"/>
        </w:rPr>
        <w:t xml:space="preserve"> would</w:t>
      </w:r>
      <w:r w:rsidRPr="006841C4">
        <w:rPr>
          <w:sz w:val="16"/>
        </w:rPr>
        <w:t xml:space="preserve"> we expect </w:t>
      </w:r>
      <w:r w:rsidRPr="00C54DC8">
        <w:rPr>
          <w:rStyle w:val="StyleUnderline"/>
          <w:highlight w:val="cyan"/>
        </w:rPr>
        <w:t>the world</w:t>
      </w:r>
      <w:r w:rsidRPr="0007639D">
        <w:rPr>
          <w:rStyle w:val="StyleUnderline"/>
        </w:rPr>
        <w:t xml:space="preserve"> </w:t>
      </w:r>
      <w:r w:rsidRPr="00B57A08">
        <w:rPr>
          <w:rStyle w:val="Emphasis"/>
        </w:rPr>
        <w:t>200 years hence</w:t>
      </w:r>
      <w:r w:rsidRPr="006841C4">
        <w:rPr>
          <w:sz w:val="16"/>
        </w:rPr>
        <w:t xml:space="preserve"> to </w:t>
      </w:r>
      <w:r w:rsidRPr="00C54DC8">
        <w:rPr>
          <w:rStyle w:val="StyleUnderline"/>
          <w:highlight w:val="cyan"/>
        </w:rPr>
        <w:t xml:space="preserve">be </w:t>
      </w:r>
      <w:r w:rsidRPr="00C54DC8">
        <w:rPr>
          <w:rStyle w:val="Emphasis"/>
          <w:highlight w:val="cyan"/>
        </w:rPr>
        <w:t>inhospitable</w:t>
      </w:r>
      <w:r w:rsidRPr="00BC7ACA">
        <w:rPr>
          <w:rStyle w:val="Emphasis"/>
        </w:rPr>
        <w:t xml:space="preserve"> to humans</w:t>
      </w:r>
      <w:r w:rsidRPr="00BC7ACA">
        <w:rPr>
          <w:rStyle w:val="StyleUnderline"/>
        </w:rPr>
        <w:t xml:space="preserve"> </w:t>
      </w:r>
      <w:r w:rsidRPr="00C54DC8">
        <w:rPr>
          <w:rStyle w:val="StyleUnderline"/>
          <w:highlight w:val="cyan"/>
        </w:rPr>
        <w:t xml:space="preserve">if it </w:t>
      </w:r>
      <w:r w:rsidRPr="00C54DC8">
        <w:rPr>
          <w:rStyle w:val="Emphasis"/>
          <w:highlight w:val="cyan"/>
        </w:rPr>
        <w:t>wasn't</w:t>
      </w:r>
      <w:r w:rsidRPr="00B57A08">
        <w:rPr>
          <w:rStyle w:val="Emphasis"/>
        </w:rPr>
        <w:t xml:space="preserve"> inhospitable</w:t>
      </w:r>
      <w:r w:rsidRPr="0007639D">
        <w:rPr>
          <w:rStyle w:val="StyleUnderline"/>
        </w:rPr>
        <w:t xml:space="preserve"> </w:t>
      </w:r>
      <w:r w:rsidRPr="00C54DC8">
        <w:rPr>
          <w:rStyle w:val="StyleUnderline"/>
          <w:highlight w:val="cyan"/>
        </w:rPr>
        <w:t>for</w:t>
      </w:r>
      <w:r w:rsidRPr="006841C4">
        <w:rPr>
          <w:sz w:val="16"/>
          <w:szCs w:val="16"/>
        </w:rPr>
        <w:t xml:space="preserve"> all </w:t>
      </w:r>
      <w:r w:rsidRPr="006841C4">
        <w:rPr>
          <w:sz w:val="16"/>
        </w:rPr>
        <w:t xml:space="preserve">of the </w:t>
      </w:r>
      <w:r w:rsidRPr="00C54DC8">
        <w:rPr>
          <w:rStyle w:val="StyleUnderline"/>
          <w:highlight w:val="cyan"/>
        </w:rPr>
        <w:t>species</w:t>
      </w:r>
      <w:r w:rsidRPr="006841C4">
        <w:rPr>
          <w:sz w:val="16"/>
        </w:rPr>
        <w:t xml:space="preserve"> emerging </w:t>
      </w:r>
      <w:r w:rsidRPr="00C54DC8">
        <w:rPr>
          <w:rStyle w:val="StyleUnderline"/>
          <w:highlight w:val="cyan"/>
        </w:rPr>
        <w:t xml:space="preserve">in </w:t>
      </w:r>
      <w:r w:rsidRPr="00C54DC8">
        <w:rPr>
          <w:rStyle w:val="Emphasis"/>
          <w:highlight w:val="cyan"/>
        </w:rPr>
        <w:t>the Eocene</w:t>
      </w:r>
      <w:r w:rsidRPr="00C54DC8">
        <w:rPr>
          <w:rStyle w:val="StyleUnderline"/>
          <w:highlight w:val="cyan"/>
        </w:rPr>
        <w:t>, who</w:t>
      </w:r>
      <w:r w:rsidRPr="006841C4">
        <w:rPr>
          <w:sz w:val="16"/>
        </w:rPr>
        <w:t xml:space="preserve"> are/</w:t>
      </w:r>
      <w:r w:rsidRPr="00C54DC8">
        <w:rPr>
          <w:rStyle w:val="StyleUnderline"/>
          <w:highlight w:val="cyan"/>
        </w:rPr>
        <w:t>were</w:t>
      </w:r>
      <w:r w:rsidRPr="00B57A08">
        <w:rPr>
          <w:rStyle w:val="StyleUnderline"/>
        </w:rPr>
        <w:t xml:space="preserve"> </w:t>
      </w:r>
      <w:r w:rsidRPr="00B57A08">
        <w:rPr>
          <w:rStyle w:val="Emphasis"/>
        </w:rPr>
        <w:t xml:space="preserve">significantly </w:t>
      </w:r>
      <w:r w:rsidRPr="00C54DC8">
        <w:rPr>
          <w:rStyle w:val="Emphasis"/>
          <w:highlight w:val="cyan"/>
        </w:rPr>
        <w:t>less numerous</w:t>
      </w:r>
      <w:r w:rsidRPr="00C54DC8">
        <w:rPr>
          <w:rStyle w:val="StyleUnderline"/>
          <w:highlight w:val="cyan"/>
        </w:rPr>
        <w:t xml:space="preserve"> than humans and</w:t>
      </w:r>
      <w:r w:rsidRPr="00B57A08">
        <w:rPr>
          <w:rStyle w:val="StyleUnderline"/>
        </w:rPr>
        <w:t xml:space="preserve"> </w:t>
      </w:r>
      <w:r w:rsidRPr="007E3654">
        <w:rPr>
          <w:rStyle w:val="Emphasis"/>
        </w:rPr>
        <w:t xml:space="preserve">significantly </w:t>
      </w:r>
      <w:r w:rsidRPr="00C54DC8">
        <w:rPr>
          <w:rStyle w:val="Emphasis"/>
          <w:highlight w:val="cyan"/>
        </w:rPr>
        <w:t>less capable</w:t>
      </w:r>
      <w:r w:rsidRPr="00C54DC8">
        <w:rPr>
          <w:rStyle w:val="StyleUnderline"/>
          <w:highlight w:val="cyan"/>
        </w:rPr>
        <w:t xml:space="preserve"> of</w:t>
      </w:r>
      <w:r w:rsidRPr="00B57A08">
        <w:rPr>
          <w:rStyle w:val="StyleUnderline"/>
        </w:rPr>
        <w:t xml:space="preserve"> a </w:t>
      </w:r>
      <w:r w:rsidRPr="00C54DC8">
        <w:rPr>
          <w:rStyle w:val="Emphasis"/>
          <w:highlight w:val="cyan"/>
        </w:rPr>
        <w:t>rational response</w:t>
      </w:r>
      <w:r w:rsidRPr="00B57A08">
        <w:rPr>
          <w:rStyle w:val="Emphasis"/>
        </w:rPr>
        <w:t xml:space="preserve"> to </w:t>
      </w:r>
      <w:r w:rsidRPr="00357EF3">
        <w:rPr>
          <w:rStyle w:val="Emphasis"/>
        </w:rPr>
        <w:t>problems?</w:t>
      </w:r>
    </w:p>
    <w:p w14:paraId="0771A1D8" w14:textId="77777777" w:rsidR="002C7446" w:rsidRPr="006841C4" w:rsidRDefault="002C7446" w:rsidP="002C7446">
      <w:pPr>
        <w:rPr>
          <w:sz w:val="16"/>
        </w:rPr>
      </w:pPr>
      <w:r w:rsidRPr="006841C4">
        <w:rPr>
          <w:sz w:val="16"/>
        </w:rPr>
        <w:t>Secondly, as far as I am aware, evidence for pressure-induced non-linear ecosystem shifts is very limited. This is true for a range of ecosystems. Linear ecosystem damage seems to be the norm. If so, this leaves more scope for learning about the costs of our damage to ecosystems and correcting any damage we have done.</w:t>
      </w:r>
    </w:p>
    <w:p w14:paraId="2D5AA20D" w14:textId="77777777" w:rsidR="002C7446" w:rsidRPr="006841C4" w:rsidRDefault="002C7446" w:rsidP="002C7446">
      <w:pPr>
        <w:rPr>
          <w:sz w:val="16"/>
        </w:rPr>
      </w:pPr>
      <w:r w:rsidRPr="006841C4">
        <w:rPr>
          <w:sz w:val="16"/>
        </w:rPr>
        <w:t xml:space="preserve">Thirdly, </w:t>
      </w:r>
      <w:r w:rsidRPr="00357EF3">
        <w:rPr>
          <w:rStyle w:val="StyleUnderline"/>
        </w:rPr>
        <w:t>ecosystem services are</w:t>
      </w:r>
      <w:r w:rsidRPr="006841C4">
        <w:rPr>
          <w:sz w:val="16"/>
        </w:rPr>
        <w:t xml:space="preserve"> overwhelmingly </w:t>
      </w:r>
      <w:r w:rsidRPr="00357EF3">
        <w:rPr>
          <w:rStyle w:val="StyleUnderline"/>
        </w:rPr>
        <w:t>a function</w:t>
      </w:r>
      <w:r w:rsidRPr="006841C4">
        <w:rPr>
          <w:sz w:val="16"/>
        </w:rPr>
        <w:t xml:space="preserve"> of the relations </w:t>
      </w:r>
      <w:r w:rsidRPr="00357EF3">
        <w:rPr>
          <w:rStyle w:val="StyleUnderline"/>
        </w:rPr>
        <w:t xml:space="preserve">within </w:t>
      </w:r>
      <w:r w:rsidRPr="00357EF3">
        <w:rPr>
          <w:rStyle w:val="Emphasis"/>
        </w:rPr>
        <w:t>local ecosystems</w:t>
      </w:r>
      <w:r w:rsidRPr="00357EF3">
        <w:rPr>
          <w:rStyle w:val="StyleUnderline"/>
        </w:rPr>
        <w:t xml:space="preserve">, rather than of </w:t>
      </w:r>
      <w:r w:rsidRPr="00357EF3">
        <w:rPr>
          <w:rStyle w:val="Emphasis"/>
        </w:rPr>
        <w:t>global</w:t>
      </w:r>
      <w:r w:rsidRPr="006841C4">
        <w:rPr>
          <w:sz w:val="16"/>
        </w:rPr>
        <w:t xml:space="preserve"> trends in </w:t>
      </w:r>
      <w:r w:rsidRPr="00357EF3">
        <w:rPr>
          <w:rStyle w:val="Emphasis"/>
        </w:rPr>
        <w:t>biodiversity</w:t>
      </w:r>
      <w:r w:rsidRPr="006841C4">
        <w:rPr>
          <w:sz w:val="16"/>
        </w:rPr>
        <w:t xml:space="preserve">. Upon discovering Hawaii, the Polynesians eliminated so many species that global decadal extinction rates would have been exceptional. This has next to no bearing on ecosystem services outside Hawaii. </w:t>
      </w:r>
      <w:r w:rsidRPr="00C54DC8">
        <w:rPr>
          <w:rStyle w:val="StyleUnderline"/>
          <w:highlight w:val="cyan"/>
        </w:rPr>
        <w:t>Humanity</w:t>
      </w:r>
      <w:r w:rsidRPr="006841C4">
        <w:rPr>
          <w:sz w:val="16"/>
        </w:rPr>
        <w:t xml:space="preserve"> is an intelligent species and </w:t>
      </w:r>
      <w:r w:rsidRPr="00C54DC8">
        <w:rPr>
          <w:rStyle w:val="StyleUnderline"/>
          <w:highlight w:val="cyan"/>
        </w:rPr>
        <w:t>will be able to</w:t>
      </w:r>
      <w:r w:rsidRPr="00357EF3">
        <w:rPr>
          <w:rStyle w:val="StyleUnderline"/>
        </w:rPr>
        <w:t xml:space="preserve"> see</w:t>
      </w:r>
      <w:r w:rsidRPr="006841C4">
        <w:rPr>
          <w:sz w:val="16"/>
        </w:rPr>
        <w:t xml:space="preserve"> if </w:t>
      </w:r>
      <w:r w:rsidRPr="00357EF3">
        <w:rPr>
          <w:rStyle w:val="StyleUnderline"/>
        </w:rPr>
        <w:t>other regions</w:t>
      </w:r>
      <w:r w:rsidRPr="006841C4">
        <w:rPr>
          <w:sz w:val="16"/>
        </w:rPr>
        <w:t xml:space="preserve"> are </w:t>
      </w:r>
      <w:r w:rsidRPr="00357EF3">
        <w:rPr>
          <w:rStyle w:val="StyleUnderline"/>
        </w:rPr>
        <w:t xml:space="preserve">suffering from biodiversity loss and </w:t>
      </w:r>
      <w:r w:rsidRPr="00C54DC8">
        <w:rPr>
          <w:rStyle w:val="Emphasis"/>
          <w:highlight w:val="cyan"/>
        </w:rPr>
        <w:t>make adjustments</w:t>
      </w:r>
      <w:r w:rsidRPr="00BC7ACA">
        <w:rPr>
          <w:rStyle w:val="Emphasis"/>
        </w:rPr>
        <w:t xml:space="preserve"> accordingly</w:t>
      </w:r>
      <w:r w:rsidRPr="006841C4">
        <w:rPr>
          <w:sz w:val="16"/>
        </w:rPr>
        <w:t>. Why would all regions be so stupid as to ignore lessons from elsewhere? Also, is biodiversity actually decreasing in the rich world? I know forest cover is increasing in many places. Population is set to decline in many rich countries in the near future, and environmental impact per person is declining on many metrics.</w:t>
      </w:r>
    </w:p>
    <w:p w14:paraId="0907AA9D" w14:textId="77777777" w:rsidR="002C7446" w:rsidRPr="006841C4" w:rsidRDefault="002C7446" w:rsidP="002C7446">
      <w:pPr>
        <w:rPr>
          <w:sz w:val="16"/>
        </w:rPr>
      </w:pPr>
      <w:r w:rsidRPr="006841C4">
        <w:rPr>
          <w:sz w:val="16"/>
        </w:rPr>
        <w:t xml:space="preserve">I also find it surprising that you cite </w:t>
      </w:r>
      <w:r w:rsidRPr="0007639D">
        <w:rPr>
          <w:rStyle w:val="StyleUnderline"/>
        </w:rPr>
        <w:t xml:space="preserve">the </w:t>
      </w:r>
      <w:r w:rsidRPr="0007639D">
        <w:rPr>
          <w:rStyle w:val="Emphasis"/>
        </w:rPr>
        <w:t>Kareiva and Carranza</w:t>
      </w:r>
      <w:r w:rsidRPr="0007639D">
        <w:rPr>
          <w:rStyle w:val="StyleUnderline"/>
        </w:rPr>
        <w:t xml:space="preserve"> paper</w:t>
      </w:r>
      <w:r w:rsidRPr="006841C4">
        <w:rPr>
          <w:sz w:val="16"/>
        </w:rPr>
        <w:t xml:space="preserve"> in </w:t>
      </w:r>
      <w:r w:rsidRPr="00357EF3">
        <w:rPr>
          <w:rStyle w:val="StyleUnderline"/>
        </w:rPr>
        <w:t>support</w:t>
      </w:r>
      <w:r w:rsidRPr="006841C4">
        <w:rPr>
          <w:sz w:val="16"/>
        </w:rPr>
        <w:t xml:space="preserve"> of your </w:t>
      </w:r>
      <w:r w:rsidRPr="00357EF3">
        <w:rPr>
          <w:rStyle w:val="StyleUnderline"/>
        </w:rPr>
        <w:t>claims</w:t>
      </w:r>
      <w:r w:rsidRPr="006841C4">
        <w:rPr>
          <w:sz w:val="16"/>
        </w:rPr>
        <w:t>, for this paper in fact directly contradicts them:</w:t>
      </w:r>
    </w:p>
    <w:p w14:paraId="0628ED01" w14:textId="77777777" w:rsidR="002C7446" w:rsidRPr="006841C4" w:rsidRDefault="002C7446" w:rsidP="002C7446">
      <w:pPr>
        <w:rPr>
          <w:sz w:val="16"/>
        </w:rPr>
      </w:pPr>
      <w:r w:rsidRPr="006841C4">
        <w:rPr>
          <w:sz w:val="16"/>
        </w:rPr>
        <w:t>"The interesting question is whether any of the planetary thresholds other than CO2 could also portend existential risks. Here the answer is not clear. One boundary often mentioned as a concern for the fate of global civilization is biodiversity (Ehrlich &amp; Ehrlich, 2012), with the proposed safety threshold being a loss of greater than 0.001% per year (Rockström et al., 2009). There is little evidence that this particular 0.001% annual loss is a threshold—and it is hard to imagine any data that would allow one to identify where the threshold was (Brook, Ellis, Perring, Mackay, &amp; Blomqvist, 2013; Lenton &amp; Williams, 2013). A better question is whether one can imagine any scenario by which the loss of too many species leads to the collapse of societies and environmental disasters, even though one cannot know the absolute number of extinctions that would be required to create this dystopia.</w:t>
      </w:r>
    </w:p>
    <w:p w14:paraId="6B18FA08" w14:textId="77777777" w:rsidR="002C7446" w:rsidRDefault="002C7446" w:rsidP="002C7446">
      <w:pPr>
        <w:rPr>
          <w:rStyle w:val="StyleUnderline"/>
        </w:rPr>
      </w:pPr>
      <w:r w:rsidRPr="0007639D">
        <w:rPr>
          <w:rStyle w:val="StyleUnderline"/>
        </w:rPr>
        <w:t>While</w:t>
      </w:r>
      <w:r w:rsidRPr="006841C4">
        <w:rPr>
          <w:sz w:val="16"/>
        </w:rPr>
        <w:t xml:space="preserve"> there are </w:t>
      </w:r>
      <w:r w:rsidRPr="0007639D">
        <w:rPr>
          <w:rStyle w:val="StyleUnderline"/>
        </w:rPr>
        <w:t>data</w:t>
      </w:r>
      <w:r w:rsidRPr="006841C4">
        <w:rPr>
          <w:sz w:val="16"/>
        </w:rPr>
        <w:t xml:space="preserve"> that </w:t>
      </w:r>
      <w:r w:rsidRPr="0007639D">
        <w:rPr>
          <w:rStyle w:val="StyleUnderline"/>
        </w:rPr>
        <w:t xml:space="preserve">relate </w:t>
      </w:r>
      <w:r w:rsidRPr="00B57A08">
        <w:rPr>
          <w:rStyle w:val="Emphasis"/>
        </w:rPr>
        <w:t xml:space="preserve">local </w:t>
      </w:r>
      <w:r w:rsidRPr="00C54DC8">
        <w:rPr>
          <w:rStyle w:val="Emphasis"/>
          <w:highlight w:val="cyan"/>
        </w:rPr>
        <w:t>reductions</w:t>
      </w:r>
      <w:r w:rsidRPr="00C54DC8">
        <w:rPr>
          <w:rStyle w:val="StyleUnderline"/>
          <w:highlight w:val="cyan"/>
        </w:rPr>
        <w:t xml:space="preserve"> in species</w:t>
      </w:r>
      <w:r w:rsidRPr="006841C4">
        <w:rPr>
          <w:sz w:val="16"/>
        </w:rPr>
        <w:t xml:space="preserve"> richness </w:t>
      </w:r>
      <w:r w:rsidRPr="0007639D">
        <w:rPr>
          <w:rStyle w:val="StyleUnderline"/>
        </w:rPr>
        <w:t xml:space="preserve">to altered ecosystem function, these results </w:t>
      </w:r>
      <w:r w:rsidRPr="00C54DC8">
        <w:rPr>
          <w:rStyle w:val="Emphasis"/>
          <w:highlight w:val="cyan"/>
        </w:rPr>
        <w:t>do not</w:t>
      </w:r>
      <w:r w:rsidRPr="00C54DC8">
        <w:rPr>
          <w:rStyle w:val="StyleUnderline"/>
          <w:highlight w:val="cyan"/>
        </w:rPr>
        <w:t xml:space="preserve"> point to</w:t>
      </w:r>
      <w:r w:rsidRPr="006841C4">
        <w:rPr>
          <w:sz w:val="16"/>
        </w:rPr>
        <w:t xml:space="preserve"> substantial </w:t>
      </w:r>
      <w:r w:rsidRPr="00C54DC8">
        <w:rPr>
          <w:rStyle w:val="Emphasis"/>
          <w:highlight w:val="cyan"/>
        </w:rPr>
        <w:t>ex</w:t>
      </w:r>
      <w:r w:rsidRPr="0007639D">
        <w:rPr>
          <w:rStyle w:val="Emphasis"/>
        </w:rPr>
        <w:t xml:space="preserve">istential </w:t>
      </w:r>
      <w:r w:rsidRPr="00C54DC8">
        <w:rPr>
          <w:rStyle w:val="Emphasis"/>
          <w:highlight w:val="cyan"/>
        </w:rPr>
        <w:t>risks</w:t>
      </w:r>
      <w:r w:rsidRPr="006841C4">
        <w:rPr>
          <w:sz w:val="16"/>
        </w:rPr>
        <w:t xml:space="preserve">. The </w:t>
      </w:r>
      <w:r w:rsidRPr="00C54DC8">
        <w:rPr>
          <w:rStyle w:val="StyleUnderline"/>
          <w:highlight w:val="cyan"/>
        </w:rPr>
        <w:t xml:space="preserve">data are </w:t>
      </w:r>
      <w:r w:rsidRPr="00C54DC8">
        <w:rPr>
          <w:rStyle w:val="Emphasis"/>
          <w:highlight w:val="cyan"/>
        </w:rPr>
        <w:t>small-scale</w:t>
      </w:r>
      <w:r w:rsidRPr="00B57A08">
        <w:rPr>
          <w:rStyle w:val="Emphasis"/>
        </w:rPr>
        <w:t xml:space="preserve"> experiments</w:t>
      </w:r>
      <w:r w:rsidRPr="00B57A08">
        <w:rPr>
          <w:rStyle w:val="StyleUnderline"/>
        </w:rPr>
        <w:t xml:space="preserve"> in</w:t>
      </w:r>
      <w:r w:rsidRPr="006841C4">
        <w:rPr>
          <w:sz w:val="16"/>
        </w:rPr>
        <w:t xml:space="preserve"> which </w:t>
      </w:r>
      <w:r w:rsidRPr="00B57A08">
        <w:rPr>
          <w:rStyle w:val="StyleUnderline"/>
        </w:rPr>
        <w:t>plant productivity</w:t>
      </w:r>
      <w:r w:rsidRPr="006841C4">
        <w:rPr>
          <w:sz w:val="16"/>
        </w:rPr>
        <w:t xml:space="preserve">, </w:t>
      </w:r>
      <w:r w:rsidRPr="00B57A08">
        <w:rPr>
          <w:rStyle w:val="StyleUnderline"/>
        </w:rPr>
        <w:t>or nutrient retention</w:t>
      </w:r>
      <w:r w:rsidRPr="006841C4">
        <w:rPr>
          <w:sz w:val="16"/>
        </w:rPr>
        <w:t xml:space="preserve"> is reduced as species numbers decline locally (Vellend, 2017), </w:t>
      </w:r>
      <w:r w:rsidRPr="00B57A08">
        <w:rPr>
          <w:rStyle w:val="StyleUnderline"/>
        </w:rPr>
        <w:t>or</w:t>
      </w:r>
      <w:r w:rsidRPr="006841C4">
        <w:rPr>
          <w:sz w:val="16"/>
        </w:rPr>
        <w:t xml:space="preserve"> are </w:t>
      </w:r>
      <w:r w:rsidRPr="00B57A08">
        <w:rPr>
          <w:rStyle w:val="StyleUnderline"/>
        </w:rPr>
        <w:t>local</w:t>
      </w:r>
      <w:r w:rsidRPr="006841C4">
        <w:rPr>
          <w:sz w:val="16"/>
        </w:rPr>
        <w:t xml:space="preserve"> observations of increased </w:t>
      </w:r>
      <w:r w:rsidRPr="00B57A08">
        <w:rPr>
          <w:rStyle w:val="StyleUnderline"/>
        </w:rPr>
        <w:t>variability in fisheries yield</w:t>
      </w:r>
      <w:r w:rsidRPr="006841C4">
        <w:rPr>
          <w:sz w:val="16"/>
        </w:rPr>
        <w:t xml:space="preserve"> when stock diversity is lost (Schindler et al., 2010). </w:t>
      </w:r>
      <w:r w:rsidRPr="00C57994">
        <w:rPr>
          <w:rStyle w:val="StyleUnderline"/>
        </w:rPr>
        <w:t xml:space="preserve">Those are </w:t>
      </w:r>
      <w:r w:rsidRPr="00941398">
        <w:rPr>
          <w:rStyle w:val="Emphasis"/>
        </w:rPr>
        <w:t>not existential</w:t>
      </w:r>
      <w:r w:rsidRPr="00C57994">
        <w:rPr>
          <w:rStyle w:val="Emphasis"/>
        </w:rPr>
        <w:t xml:space="preserve"> risks</w:t>
      </w:r>
      <w:r w:rsidRPr="006841C4">
        <w:rPr>
          <w:sz w:val="16"/>
        </w:rPr>
        <w:t xml:space="preserve">. To make the link even more tenuous, </w:t>
      </w:r>
      <w:r w:rsidRPr="00C54DC8">
        <w:rPr>
          <w:rStyle w:val="StyleUnderline"/>
          <w:highlight w:val="cyan"/>
        </w:rPr>
        <w:t xml:space="preserve">there is </w:t>
      </w:r>
      <w:r w:rsidRPr="00C54DC8">
        <w:rPr>
          <w:rStyle w:val="Emphasis"/>
          <w:highlight w:val="cyan"/>
        </w:rPr>
        <w:t>little ev</w:t>
      </w:r>
      <w:r w:rsidRPr="00C57994">
        <w:rPr>
          <w:rStyle w:val="Emphasis"/>
        </w:rPr>
        <w:t>idence</w:t>
      </w:r>
      <w:r w:rsidRPr="006841C4">
        <w:rPr>
          <w:sz w:val="16"/>
        </w:rPr>
        <w:t xml:space="preserve"> that </w:t>
      </w:r>
      <w:r w:rsidRPr="00C54DC8">
        <w:rPr>
          <w:rStyle w:val="StyleUnderline"/>
          <w:highlight w:val="cyan"/>
        </w:rPr>
        <w:t>biod</w:t>
      </w:r>
      <w:r w:rsidRPr="00B57A08">
        <w:rPr>
          <w:rStyle w:val="StyleUnderline"/>
        </w:rPr>
        <w:t>iversity</w:t>
      </w:r>
      <w:r w:rsidRPr="00C57994">
        <w:rPr>
          <w:rStyle w:val="StyleUnderline"/>
        </w:rPr>
        <w:t xml:space="preserve"> </w:t>
      </w:r>
      <w:r w:rsidRPr="00C54DC8">
        <w:rPr>
          <w:rStyle w:val="StyleUnderline"/>
          <w:highlight w:val="cyan"/>
        </w:rPr>
        <w:t xml:space="preserve">is </w:t>
      </w:r>
      <w:r w:rsidRPr="00C54DC8">
        <w:rPr>
          <w:rStyle w:val="Emphasis"/>
          <w:highlight w:val="cyan"/>
        </w:rPr>
        <w:t>even declining</w:t>
      </w:r>
      <w:r w:rsidRPr="00B57A08">
        <w:rPr>
          <w:rStyle w:val="Emphasis"/>
        </w:rPr>
        <w:t xml:space="preserve"> at local scales</w:t>
      </w:r>
      <w:r w:rsidRPr="006841C4">
        <w:rPr>
          <w:sz w:val="16"/>
        </w:rPr>
        <w:t xml:space="preserve"> (Vellend et al., 2013, Vellend et al., 2017). Total </w:t>
      </w:r>
      <w:r w:rsidRPr="00C54DC8">
        <w:rPr>
          <w:rStyle w:val="Emphasis"/>
          <w:highlight w:val="cyan"/>
        </w:rPr>
        <w:t>planetary biod</w:t>
      </w:r>
      <w:r w:rsidRPr="00941398">
        <w:rPr>
          <w:rStyle w:val="Emphasis"/>
        </w:rPr>
        <w:t>iversity</w:t>
      </w:r>
      <w:r w:rsidRPr="00941398">
        <w:rPr>
          <w:rStyle w:val="StyleUnderline"/>
        </w:rPr>
        <w:t xml:space="preserve"> </w:t>
      </w:r>
      <w:r w:rsidRPr="00C54DC8">
        <w:rPr>
          <w:rStyle w:val="StyleUnderline"/>
          <w:highlight w:val="cyan"/>
        </w:rPr>
        <w:t>may</w:t>
      </w:r>
      <w:r w:rsidRPr="006841C4">
        <w:rPr>
          <w:sz w:val="16"/>
        </w:rPr>
        <w:t xml:space="preserve"> be in </w:t>
      </w:r>
      <w:r w:rsidRPr="00C54DC8">
        <w:rPr>
          <w:rStyle w:val="StyleUnderline"/>
          <w:highlight w:val="cyan"/>
        </w:rPr>
        <w:t xml:space="preserve">decline, but </w:t>
      </w:r>
      <w:r w:rsidRPr="00C54DC8">
        <w:rPr>
          <w:rStyle w:val="Emphasis"/>
          <w:highlight w:val="cyan"/>
        </w:rPr>
        <w:t>local</w:t>
      </w:r>
      <w:r w:rsidRPr="00941398">
        <w:rPr>
          <w:rStyle w:val="Emphasis"/>
        </w:rPr>
        <w:t xml:space="preserve"> and regional biodiversity</w:t>
      </w:r>
      <w:r w:rsidRPr="006841C4">
        <w:rPr>
          <w:sz w:val="16"/>
        </w:rPr>
        <w:t xml:space="preserve"> is often </w:t>
      </w:r>
      <w:r w:rsidRPr="00C54DC8">
        <w:rPr>
          <w:rStyle w:val="StyleUnderline"/>
          <w:highlight w:val="cyan"/>
        </w:rPr>
        <w:t>stay</w:t>
      </w:r>
      <w:r w:rsidRPr="006841C4">
        <w:rPr>
          <w:sz w:val="16"/>
        </w:rPr>
        <w:t xml:space="preserve">ing </w:t>
      </w:r>
      <w:r w:rsidRPr="00C54DC8">
        <w:rPr>
          <w:rStyle w:val="Emphasis"/>
          <w:highlight w:val="cyan"/>
        </w:rPr>
        <w:t>the same</w:t>
      </w:r>
      <w:r w:rsidRPr="00C54DC8">
        <w:rPr>
          <w:rStyle w:val="StyleUnderline"/>
          <w:highlight w:val="cyan"/>
        </w:rPr>
        <w:t xml:space="preserve"> because</w:t>
      </w:r>
      <w:r w:rsidRPr="00941398">
        <w:rPr>
          <w:rStyle w:val="StyleUnderline"/>
        </w:rPr>
        <w:t xml:space="preserve"> </w:t>
      </w:r>
      <w:r w:rsidRPr="00941398">
        <w:rPr>
          <w:rStyle w:val="Emphasis"/>
        </w:rPr>
        <w:t xml:space="preserve">species from </w:t>
      </w:r>
      <w:r w:rsidRPr="00C54DC8">
        <w:rPr>
          <w:rStyle w:val="Emphasis"/>
          <w:highlight w:val="cyan"/>
        </w:rPr>
        <w:t>elsewhere</w:t>
      </w:r>
      <w:r w:rsidRPr="00C54DC8">
        <w:rPr>
          <w:rStyle w:val="StyleUnderline"/>
          <w:highlight w:val="cyan"/>
        </w:rPr>
        <w:t xml:space="preserve"> replace</w:t>
      </w:r>
      <w:r w:rsidRPr="00941398">
        <w:rPr>
          <w:rStyle w:val="StyleUnderline"/>
        </w:rPr>
        <w:t xml:space="preserve"> </w:t>
      </w:r>
      <w:r w:rsidRPr="00941398">
        <w:rPr>
          <w:rStyle w:val="Emphasis"/>
        </w:rPr>
        <w:t xml:space="preserve">local </w:t>
      </w:r>
      <w:r w:rsidRPr="00C54DC8">
        <w:rPr>
          <w:rStyle w:val="Emphasis"/>
          <w:highlight w:val="cyan"/>
        </w:rPr>
        <w:t>losses</w:t>
      </w:r>
      <w:r w:rsidRPr="006841C4">
        <w:rPr>
          <w:sz w:val="16"/>
        </w:rPr>
        <w:t xml:space="preserve">, albeit homogenizing the world in the process. Although the majority of conservation scientists are likely to flinch at this conclusion, there is growing skepticism regarding the strength of evidence linking trends in biodiversity loss to an existential risk for humans (Maier, 2012; Vellend, 2014). </w:t>
      </w:r>
      <w:r w:rsidRPr="00B57A08">
        <w:rPr>
          <w:rStyle w:val="Emphasis"/>
        </w:rPr>
        <w:t>Obviously</w:t>
      </w:r>
      <w:r w:rsidRPr="00B57A08">
        <w:rPr>
          <w:rStyle w:val="StyleUnderline"/>
        </w:rPr>
        <w:t xml:space="preserve"> i</w:t>
      </w:r>
      <w:r w:rsidRPr="00941398">
        <w:rPr>
          <w:rStyle w:val="StyleUnderline"/>
        </w:rPr>
        <w:t xml:space="preserve">f </w:t>
      </w:r>
      <w:r w:rsidRPr="00941398">
        <w:rPr>
          <w:rStyle w:val="Emphasis"/>
        </w:rPr>
        <w:t>all biodiversity</w:t>
      </w:r>
      <w:r w:rsidRPr="00941398">
        <w:rPr>
          <w:rStyle w:val="StyleUnderline"/>
        </w:rPr>
        <w:t xml:space="preserve"> disappeared civilization would end—but </w:t>
      </w:r>
      <w:r w:rsidRPr="00941398">
        <w:rPr>
          <w:rStyle w:val="Emphasis"/>
        </w:rPr>
        <w:t>no one</w:t>
      </w:r>
      <w:r w:rsidRPr="00941398">
        <w:rPr>
          <w:rStyle w:val="StyleUnderline"/>
        </w:rPr>
        <w:t xml:space="preserve"> is forecasting the loss of </w:t>
      </w:r>
      <w:r w:rsidRPr="00941398">
        <w:rPr>
          <w:rStyle w:val="Emphasis"/>
        </w:rPr>
        <w:t>all species</w:t>
      </w:r>
      <w:r w:rsidRPr="006841C4">
        <w:rPr>
          <w:sz w:val="16"/>
        </w:rPr>
        <w:t xml:space="preserve">. It seems plausible that the </w:t>
      </w:r>
      <w:r w:rsidRPr="00C54DC8">
        <w:rPr>
          <w:rStyle w:val="StyleUnderline"/>
          <w:highlight w:val="cyan"/>
        </w:rPr>
        <w:t xml:space="preserve">loss of </w:t>
      </w:r>
      <w:r w:rsidRPr="00C54DC8">
        <w:rPr>
          <w:rStyle w:val="Emphasis"/>
          <w:highlight w:val="cyan"/>
        </w:rPr>
        <w:t>90% of</w:t>
      </w:r>
      <w:r w:rsidRPr="00941398">
        <w:rPr>
          <w:rStyle w:val="Emphasis"/>
        </w:rPr>
        <w:t xml:space="preserve"> the world’s </w:t>
      </w:r>
      <w:r w:rsidRPr="00C54DC8">
        <w:rPr>
          <w:rStyle w:val="Emphasis"/>
          <w:highlight w:val="cyan"/>
        </w:rPr>
        <w:t>species</w:t>
      </w:r>
      <w:r w:rsidRPr="00C54DC8">
        <w:rPr>
          <w:rStyle w:val="StyleUnderline"/>
          <w:highlight w:val="cyan"/>
        </w:rPr>
        <w:t xml:space="preserve"> could</w:t>
      </w:r>
      <w:r w:rsidRPr="006841C4">
        <w:rPr>
          <w:sz w:val="16"/>
        </w:rPr>
        <w:t xml:space="preserve"> also </w:t>
      </w:r>
      <w:r w:rsidRPr="00C54DC8">
        <w:rPr>
          <w:rStyle w:val="StyleUnderline"/>
          <w:highlight w:val="cyan"/>
        </w:rPr>
        <w:t xml:space="preserve">be </w:t>
      </w:r>
      <w:r w:rsidRPr="00C54DC8">
        <w:rPr>
          <w:rStyle w:val="Emphasis"/>
          <w:highlight w:val="cyan"/>
        </w:rPr>
        <w:t>apocalyptic</w:t>
      </w:r>
      <w:r w:rsidRPr="00C54DC8">
        <w:rPr>
          <w:rStyle w:val="StyleUnderline"/>
          <w:highlight w:val="cyan"/>
        </w:rPr>
        <w:t xml:space="preserve">, but </w:t>
      </w:r>
      <w:r w:rsidRPr="00C54DC8">
        <w:rPr>
          <w:rStyle w:val="Emphasis"/>
          <w:highlight w:val="cyan"/>
        </w:rPr>
        <w:t>not one</w:t>
      </w:r>
      <w:r w:rsidRPr="00C54DC8">
        <w:rPr>
          <w:rStyle w:val="StyleUnderline"/>
          <w:highlight w:val="cyan"/>
        </w:rPr>
        <w:t xml:space="preserve"> is predicting </w:t>
      </w:r>
      <w:r w:rsidRPr="00C54DC8">
        <w:rPr>
          <w:rStyle w:val="Emphasis"/>
          <w:highlight w:val="cyan"/>
        </w:rPr>
        <w:t>that</w:t>
      </w:r>
      <w:r w:rsidRPr="00941398">
        <w:rPr>
          <w:rStyle w:val="Emphasis"/>
        </w:rPr>
        <w:t xml:space="preserve"> degree</w:t>
      </w:r>
      <w:r w:rsidRPr="00941398">
        <w:rPr>
          <w:rStyle w:val="StyleUnderline"/>
        </w:rPr>
        <w:t xml:space="preserve"> of biodiversity loss</w:t>
      </w:r>
      <w:r w:rsidRPr="006841C4">
        <w:rPr>
          <w:sz w:val="16"/>
        </w:rPr>
        <w:t xml:space="preserve"> either. Tragic, but plausible is the possibility of our planet suffering a loss of as many as half of its species. </w:t>
      </w:r>
      <w:r w:rsidRPr="00C54DC8">
        <w:rPr>
          <w:rStyle w:val="StyleUnderline"/>
          <w:highlight w:val="cyan"/>
        </w:rPr>
        <w:t>If</w:t>
      </w:r>
      <w:r w:rsidRPr="00941398">
        <w:rPr>
          <w:rStyle w:val="StyleUnderline"/>
        </w:rPr>
        <w:t xml:space="preserve"> </w:t>
      </w:r>
      <w:r w:rsidRPr="00941398">
        <w:rPr>
          <w:rStyle w:val="Emphasis"/>
        </w:rPr>
        <w:t xml:space="preserve">global </w:t>
      </w:r>
      <w:r w:rsidRPr="00C54DC8">
        <w:rPr>
          <w:rStyle w:val="Emphasis"/>
          <w:highlight w:val="cyan"/>
        </w:rPr>
        <w:t>biod</w:t>
      </w:r>
      <w:r w:rsidRPr="00941398">
        <w:rPr>
          <w:rStyle w:val="Emphasis"/>
        </w:rPr>
        <w:t>iversity</w:t>
      </w:r>
      <w:r w:rsidRPr="00941398">
        <w:rPr>
          <w:rStyle w:val="StyleUnderline"/>
        </w:rPr>
        <w:t xml:space="preserve"> were </w:t>
      </w:r>
      <w:r w:rsidRPr="00C54DC8">
        <w:rPr>
          <w:rStyle w:val="Emphasis"/>
          <w:highlight w:val="cyan"/>
        </w:rPr>
        <w:t>halved</w:t>
      </w:r>
      <w:r w:rsidRPr="006841C4">
        <w:rPr>
          <w:sz w:val="16"/>
        </w:rPr>
        <w:t xml:space="preserve">, but at the same time locally the number of species stayed relatively stable, </w:t>
      </w:r>
      <w:r w:rsidRPr="00C54DC8">
        <w:rPr>
          <w:rStyle w:val="Emphasis"/>
          <w:highlight w:val="cyan"/>
        </w:rPr>
        <w:t>what</w:t>
      </w:r>
      <w:r w:rsidRPr="00941398">
        <w:rPr>
          <w:rStyle w:val="Emphasis"/>
        </w:rPr>
        <w:t xml:space="preserve"> would be the </w:t>
      </w:r>
      <w:r w:rsidRPr="00C54DC8">
        <w:rPr>
          <w:rStyle w:val="Emphasis"/>
          <w:highlight w:val="cyan"/>
        </w:rPr>
        <w:t>mechanism</w:t>
      </w:r>
      <w:r w:rsidRPr="00941398">
        <w:rPr>
          <w:rStyle w:val="StyleUnderline"/>
        </w:rPr>
        <w:t xml:space="preserve"> for</w:t>
      </w:r>
      <w:r w:rsidRPr="006841C4">
        <w:rPr>
          <w:sz w:val="16"/>
        </w:rPr>
        <w:t xml:space="preserve"> an </w:t>
      </w:r>
      <w:r w:rsidRPr="00C54DC8">
        <w:rPr>
          <w:rStyle w:val="Emphasis"/>
          <w:highlight w:val="cyan"/>
        </w:rPr>
        <w:t>end</w:t>
      </w:r>
      <w:r w:rsidRPr="00941398">
        <w:rPr>
          <w:rStyle w:val="Emphasis"/>
        </w:rPr>
        <w:t>-of-</w:t>
      </w:r>
      <w:r w:rsidRPr="00C54DC8">
        <w:rPr>
          <w:rStyle w:val="Emphasis"/>
          <w:highlight w:val="cyan"/>
        </w:rPr>
        <w:t>civilization</w:t>
      </w:r>
      <w:r w:rsidRPr="006841C4">
        <w:rPr>
          <w:sz w:val="16"/>
        </w:rPr>
        <w:t xml:space="preserve"> or even end of human prosperity scenario</w:t>
      </w:r>
      <w:r w:rsidRPr="00941398">
        <w:rPr>
          <w:rStyle w:val="StyleUnderline"/>
        </w:rPr>
        <w:t>?</w:t>
      </w:r>
      <w:r w:rsidRPr="006841C4">
        <w:rPr>
          <w:sz w:val="16"/>
        </w:rPr>
        <w:t xml:space="preserve"> Extinctions and </w:t>
      </w:r>
      <w:r w:rsidRPr="00941398">
        <w:rPr>
          <w:rStyle w:val="StyleUnderline"/>
        </w:rPr>
        <w:t>biodiversity loss are</w:t>
      </w:r>
      <w:r w:rsidRPr="006841C4">
        <w:rPr>
          <w:sz w:val="16"/>
        </w:rPr>
        <w:t xml:space="preserve"> ethical and spiritual losses, but perhaps </w:t>
      </w:r>
      <w:r w:rsidRPr="00941398">
        <w:rPr>
          <w:rStyle w:val="Emphasis"/>
        </w:rPr>
        <w:t>not an existential risk</w:t>
      </w:r>
      <w:r w:rsidRPr="006841C4">
        <w:rPr>
          <w:rStyle w:val="StyleUnderline"/>
        </w:rPr>
        <w:t>."</w:t>
      </w:r>
    </w:p>
    <w:p w14:paraId="383CE75D" w14:textId="77777777" w:rsidR="002C7446" w:rsidRPr="00E70C0E" w:rsidRDefault="002C7446" w:rsidP="002C7446"/>
    <w:p w14:paraId="1384A857" w14:textId="77777777" w:rsidR="002C7446" w:rsidRPr="004072D8" w:rsidRDefault="002C7446" w:rsidP="002C7446">
      <w:pPr>
        <w:pStyle w:val="Heading4"/>
      </w:pPr>
      <w:r>
        <w:t xml:space="preserve">Warming causes </w:t>
      </w:r>
      <w:r>
        <w:rPr>
          <w:u w:val="single"/>
        </w:rPr>
        <w:t>extinction</w:t>
      </w:r>
      <w:r>
        <w:t xml:space="preserve">---class action litigation is </w:t>
      </w:r>
      <w:r>
        <w:rPr>
          <w:u w:val="single"/>
        </w:rPr>
        <w:t>teetering</w:t>
      </w:r>
      <w:r>
        <w:t xml:space="preserve">, but </w:t>
      </w:r>
      <w:r>
        <w:rPr>
          <w:u w:val="single"/>
        </w:rPr>
        <w:t>vital to solve</w:t>
      </w:r>
      <w:r>
        <w:t>.</w:t>
      </w:r>
    </w:p>
    <w:p w14:paraId="633AC501" w14:textId="77777777" w:rsidR="002C7446" w:rsidRDefault="002C7446" w:rsidP="002C7446">
      <w:r>
        <w:rPr>
          <w:rStyle w:val="Style13ptBold"/>
        </w:rPr>
        <w:t xml:space="preserve">Juhn ’21 </w:t>
      </w:r>
      <w:r w:rsidRPr="00E21EE9">
        <w:t>[Mina; 2021; J.D. Candidate at the Fordham University School of Law, B.A. in 2013 from Wellesley College; Fordham Law Review, “Taking a Stand: Climate Change Litigants and the Viability of Constitutional Claims,” vol. 89]</w:t>
      </w:r>
    </w:p>
    <w:p w14:paraId="60A4A86E" w14:textId="77777777" w:rsidR="002C7446" w:rsidRPr="003E318E" w:rsidRDefault="002C7446" w:rsidP="002C7446">
      <w:pPr>
        <w:rPr>
          <w:sz w:val="16"/>
        </w:rPr>
      </w:pPr>
      <w:r w:rsidRPr="003E318E">
        <w:rPr>
          <w:sz w:val="16"/>
        </w:rPr>
        <w:t>Introduction</w:t>
      </w:r>
    </w:p>
    <w:p w14:paraId="27DE6179" w14:textId="77777777" w:rsidR="002C7446" w:rsidRPr="003E318E" w:rsidRDefault="002C7446" w:rsidP="002C7446">
      <w:pPr>
        <w:rPr>
          <w:sz w:val="16"/>
        </w:rPr>
      </w:pPr>
      <w:r w:rsidRPr="00D41E91">
        <w:rPr>
          <w:rStyle w:val="StyleUnderline"/>
          <w:highlight w:val="cyan"/>
        </w:rPr>
        <w:t>As</w:t>
      </w:r>
      <w:r w:rsidRPr="00CA5180">
        <w:rPr>
          <w:rStyle w:val="StyleUnderline"/>
        </w:rPr>
        <w:t xml:space="preserve"> the </w:t>
      </w:r>
      <w:r w:rsidRPr="00D41E91">
        <w:rPr>
          <w:rStyle w:val="Emphasis"/>
          <w:highlight w:val="cyan"/>
        </w:rPr>
        <w:t>impacts</w:t>
      </w:r>
      <w:r w:rsidRPr="00D41E91">
        <w:rPr>
          <w:rStyle w:val="StyleUnderline"/>
          <w:highlight w:val="cyan"/>
        </w:rPr>
        <w:t xml:space="preserve"> of</w:t>
      </w:r>
      <w:r w:rsidRPr="00CA5180">
        <w:rPr>
          <w:rStyle w:val="StyleUnderline"/>
        </w:rPr>
        <w:t xml:space="preserve"> </w:t>
      </w:r>
      <w:r w:rsidRPr="00CA5180">
        <w:rPr>
          <w:rStyle w:val="Emphasis"/>
        </w:rPr>
        <w:t xml:space="preserve">global </w:t>
      </w:r>
      <w:r w:rsidRPr="00D41E91">
        <w:rPr>
          <w:rStyle w:val="Emphasis"/>
          <w:highlight w:val="cyan"/>
        </w:rPr>
        <w:t>warming</w:t>
      </w:r>
      <w:r w:rsidRPr="00CA5180">
        <w:rPr>
          <w:rStyle w:val="StyleUnderline"/>
        </w:rPr>
        <w:t xml:space="preserve"> on human</w:t>
      </w:r>
      <w:r w:rsidRPr="003E318E">
        <w:rPr>
          <w:sz w:val="16"/>
        </w:rPr>
        <w:t xml:space="preserve"> and natural </w:t>
      </w:r>
      <w:r w:rsidRPr="004072D8">
        <w:rPr>
          <w:rStyle w:val="StyleUnderline"/>
        </w:rPr>
        <w:t xml:space="preserve">systems </w:t>
      </w:r>
      <w:r w:rsidRPr="00D41E91">
        <w:rPr>
          <w:rStyle w:val="StyleUnderline"/>
          <w:highlight w:val="cyan"/>
        </w:rPr>
        <w:t>increase, so</w:t>
      </w:r>
      <w:r w:rsidRPr="003E318E">
        <w:rPr>
          <w:sz w:val="16"/>
        </w:rPr>
        <w:t xml:space="preserve"> too </w:t>
      </w:r>
      <w:r w:rsidRPr="00D41E91">
        <w:rPr>
          <w:rStyle w:val="StyleUnderline"/>
          <w:highlight w:val="cyan"/>
        </w:rPr>
        <w:t>do</w:t>
      </w:r>
      <w:r w:rsidRPr="00CA5180">
        <w:rPr>
          <w:rStyle w:val="StyleUnderline"/>
        </w:rPr>
        <w:t xml:space="preserve"> the number of </w:t>
      </w:r>
      <w:r w:rsidRPr="00D41E91">
        <w:rPr>
          <w:rStyle w:val="Emphasis"/>
          <w:highlight w:val="cyan"/>
        </w:rPr>
        <w:t>lawsuits</w:t>
      </w:r>
      <w:r w:rsidRPr="00CA5180">
        <w:rPr>
          <w:rStyle w:val="StyleUnderline"/>
        </w:rPr>
        <w:t xml:space="preserve"> brought to mitigate them</w:t>
      </w:r>
      <w:r w:rsidRPr="003E318E">
        <w:rPr>
          <w:sz w:val="16"/>
        </w:rPr>
        <w:t xml:space="preserve">.1 </w:t>
      </w:r>
      <w:r w:rsidRPr="00D41E91">
        <w:rPr>
          <w:rStyle w:val="StyleUnderline"/>
          <w:highlight w:val="cyan"/>
        </w:rPr>
        <w:t>There is</w:t>
      </w:r>
      <w:r w:rsidRPr="00CA5180">
        <w:rPr>
          <w:rStyle w:val="StyleUnderline"/>
        </w:rPr>
        <w:t xml:space="preserve"> </w:t>
      </w:r>
      <w:r w:rsidRPr="00CA5180">
        <w:rPr>
          <w:rStyle w:val="Emphasis"/>
        </w:rPr>
        <w:t xml:space="preserve">widespread </w:t>
      </w:r>
      <w:r w:rsidRPr="00D41E91">
        <w:rPr>
          <w:rStyle w:val="Emphasis"/>
          <w:highlight w:val="cyan"/>
        </w:rPr>
        <w:t>scientific consensus</w:t>
      </w:r>
      <w:r w:rsidRPr="00CA5180">
        <w:rPr>
          <w:rStyle w:val="StyleUnderline"/>
        </w:rPr>
        <w:t xml:space="preserve"> that global </w:t>
      </w:r>
      <w:r w:rsidRPr="00D41E91">
        <w:rPr>
          <w:rStyle w:val="StyleUnderline"/>
          <w:highlight w:val="cyan"/>
        </w:rPr>
        <w:t>warming is</w:t>
      </w:r>
      <w:r w:rsidRPr="00CA5180">
        <w:rPr>
          <w:rStyle w:val="StyleUnderline"/>
        </w:rPr>
        <w:t xml:space="preserve"> changing the</w:t>
      </w:r>
      <w:r w:rsidRPr="003E318E">
        <w:rPr>
          <w:sz w:val="16"/>
        </w:rPr>
        <w:t xml:space="preserve"> global </w:t>
      </w:r>
      <w:r w:rsidRPr="00CA5180">
        <w:rPr>
          <w:rStyle w:val="StyleUnderline"/>
        </w:rPr>
        <w:t xml:space="preserve">climate in a manner </w:t>
      </w:r>
      <w:r w:rsidRPr="00D41E91">
        <w:rPr>
          <w:rStyle w:val="Emphasis"/>
          <w:highlight w:val="cyan"/>
        </w:rPr>
        <w:t>deleterious</w:t>
      </w:r>
      <w:r w:rsidRPr="00CA5180">
        <w:rPr>
          <w:rStyle w:val="StyleUnderline"/>
        </w:rPr>
        <w:t xml:space="preserve"> to</w:t>
      </w:r>
      <w:r w:rsidRPr="003E318E">
        <w:rPr>
          <w:sz w:val="16"/>
        </w:rPr>
        <w:t xml:space="preserve"> both human and </w:t>
      </w:r>
      <w:r w:rsidRPr="00CA5180">
        <w:rPr>
          <w:rStyle w:val="StyleUnderline"/>
        </w:rPr>
        <w:t>natural systems</w:t>
      </w:r>
      <w:r w:rsidRPr="003E318E">
        <w:rPr>
          <w:sz w:val="16"/>
        </w:rPr>
        <w:t xml:space="preserve">.2 Eighteen of the nineteen warmest years on record have occurred since 2001, and even the staunchest climate change skeptics recognize the dynamics of the carbon cycle.3 In 2018, </w:t>
      </w:r>
      <w:r w:rsidRPr="00CA5180">
        <w:rPr>
          <w:rStyle w:val="StyleUnderline"/>
        </w:rPr>
        <w:t xml:space="preserve">the </w:t>
      </w:r>
      <w:r w:rsidRPr="00CA5180">
        <w:rPr>
          <w:rStyle w:val="Emphasis"/>
        </w:rPr>
        <w:t>I</w:t>
      </w:r>
      <w:r w:rsidRPr="00CA5180">
        <w:rPr>
          <w:rStyle w:val="StyleUnderline"/>
        </w:rPr>
        <w:t xml:space="preserve">ntergovernmental </w:t>
      </w:r>
      <w:r w:rsidRPr="00CA5180">
        <w:rPr>
          <w:rStyle w:val="Emphasis"/>
        </w:rPr>
        <w:t>P</w:t>
      </w:r>
      <w:r w:rsidRPr="00CA5180">
        <w:rPr>
          <w:rStyle w:val="StyleUnderline"/>
        </w:rPr>
        <w:t xml:space="preserve">anel on </w:t>
      </w:r>
      <w:r w:rsidRPr="00CA5180">
        <w:rPr>
          <w:rStyle w:val="Emphasis"/>
        </w:rPr>
        <w:t>C</w:t>
      </w:r>
      <w:r w:rsidRPr="00CA5180">
        <w:rPr>
          <w:rStyle w:val="StyleUnderline"/>
        </w:rPr>
        <w:t xml:space="preserve">limate </w:t>
      </w:r>
      <w:r w:rsidRPr="00CA5180">
        <w:rPr>
          <w:rStyle w:val="Emphasis"/>
        </w:rPr>
        <w:t>C</w:t>
      </w:r>
      <w:r w:rsidRPr="00CA5180">
        <w:rPr>
          <w:rStyle w:val="StyleUnderline"/>
        </w:rPr>
        <w:t>hange</w:t>
      </w:r>
      <w:r w:rsidRPr="003E318E">
        <w:rPr>
          <w:sz w:val="16"/>
        </w:rPr>
        <w:t xml:space="preserve"> (IPCC) </w:t>
      </w:r>
      <w:r w:rsidRPr="00CA5180">
        <w:rPr>
          <w:rStyle w:val="StyleUnderline"/>
        </w:rPr>
        <w:t>issued a report</w:t>
      </w:r>
      <w:r w:rsidRPr="003E318E">
        <w:rPr>
          <w:sz w:val="16"/>
        </w:rPr>
        <w:t xml:space="preserve"> stating </w:t>
      </w:r>
      <w:r w:rsidRPr="00CA5180">
        <w:rPr>
          <w:rStyle w:val="StyleUnderline"/>
        </w:rPr>
        <w:t xml:space="preserve">that </w:t>
      </w:r>
      <w:r w:rsidRPr="00D41E91">
        <w:rPr>
          <w:rStyle w:val="StyleUnderline"/>
          <w:highlight w:val="cyan"/>
        </w:rPr>
        <w:t xml:space="preserve">if </w:t>
      </w:r>
      <w:r w:rsidRPr="00D41E91">
        <w:rPr>
          <w:rStyle w:val="Emphasis"/>
          <w:highlight w:val="cyan"/>
        </w:rPr>
        <w:t>g</w:t>
      </w:r>
      <w:r w:rsidRPr="00CA5180">
        <w:rPr>
          <w:rStyle w:val="StyleUnderline"/>
        </w:rPr>
        <w:t>reen</w:t>
      </w:r>
      <w:r w:rsidRPr="00D41E91">
        <w:rPr>
          <w:rStyle w:val="Emphasis"/>
          <w:highlight w:val="cyan"/>
        </w:rPr>
        <w:t>h</w:t>
      </w:r>
      <w:r w:rsidRPr="00CA5180">
        <w:rPr>
          <w:rStyle w:val="StyleUnderline"/>
        </w:rPr>
        <w:t xml:space="preserve">ouse </w:t>
      </w:r>
      <w:r w:rsidRPr="00D41E91">
        <w:rPr>
          <w:rStyle w:val="Emphasis"/>
          <w:highlight w:val="cyan"/>
        </w:rPr>
        <w:t>g</w:t>
      </w:r>
      <w:r w:rsidRPr="00CA5180">
        <w:rPr>
          <w:rStyle w:val="StyleUnderline"/>
        </w:rPr>
        <w:t>as emi</w:t>
      </w:r>
      <w:r w:rsidRPr="00D41E91">
        <w:rPr>
          <w:rStyle w:val="Emphasis"/>
          <w:highlight w:val="cyan"/>
        </w:rPr>
        <w:t>s</w:t>
      </w:r>
      <w:r w:rsidRPr="00CA5180">
        <w:rPr>
          <w:rStyle w:val="StyleUnderline"/>
        </w:rPr>
        <w:t xml:space="preserve">sions </w:t>
      </w:r>
      <w:r w:rsidRPr="00D41E91">
        <w:rPr>
          <w:rStyle w:val="StyleUnderline"/>
          <w:highlight w:val="cyan"/>
        </w:rPr>
        <w:t>continued</w:t>
      </w:r>
      <w:r w:rsidRPr="003E318E">
        <w:rPr>
          <w:sz w:val="16"/>
        </w:rPr>
        <w:t xml:space="preserve"> at their current rate, </w:t>
      </w:r>
      <w:r w:rsidRPr="00D41E91">
        <w:rPr>
          <w:rStyle w:val="StyleUnderline"/>
          <w:highlight w:val="cyan"/>
        </w:rPr>
        <w:t>the</w:t>
      </w:r>
      <w:r w:rsidRPr="00CA5180">
        <w:rPr>
          <w:rStyle w:val="StyleUnderline"/>
        </w:rPr>
        <w:t xml:space="preserve"> resulting </w:t>
      </w:r>
      <w:r w:rsidRPr="00D41E91">
        <w:rPr>
          <w:rStyle w:val="Emphasis"/>
          <w:highlight w:val="cyan"/>
        </w:rPr>
        <w:t>temperature</w:t>
      </w:r>
      <w:r w:rsidRPr="00CA5180">
        <w:rPr>
          <w:rStyle w:val="Emphasis"/>
        </w:rPr>
        <w:t xml:space="preserve"> increases</w:t>
      </w:r>
      <w:r w:rsidRPr="00CA5180">
        <w:rPr>
          <w:rStyle w:val="StyleUnderline"/>
        </w:rPr>
        <w:t xml:space="preserve"> </w:t>
      </w:r>
      <w:r w:rsidRPr="00D41E91">
        <w:rPr>
          <w:rStyle w:val="StyleUnderline"/>
          <w:highlight w:val="cyan"/>
        </w:rPr>
        <w:t>could</w:t>
      </w:r>
      <w:r w:rsidRPr="00CA5180">
        <w:rPr>
          <w:rStyle w:val="StyleUnderline"/>
        </w:rPr>
        <w:t xml:space="preserve"> destroy coral reefs, </w:t>
      </w:r>
      <w:r w:rsidRPr="00D41E91">
        <w:rPr>
          <w:rStyle w:val="StyleUnderline"/>
          <w:highlight w:val="cyan"/>
        </w:rPr>
        <w:t>exacerbate</w:t>
      </w:r>
      <w:r w:rsidRPr="00CA5180">
        <w:rPr>
          <w:rStyle w:val="StyleUnderline"/>
        </w:rPr>
        <w:t xml:space="preserve"> </w:t>
      </w:r>
      <w:r w:rsidRPr="00CA5180">
        <w:rPr>
          <w:rStyle w:val="Emphasis"/>
        </w:rPr>
        <w:t>wild</w:t>
      </w:r>
      <w:r w:rsidRPr="00D41E91">
        <w:rPr>
          <w:rStyle w:val="Emphasis"/>
          <w:highlight w:val="cyan"/>
        </w:rPr>
        <w:t>fires</w:t>
      </w:r>
      <w:r w:rsidRPr="00CA5180">
        <w:rPr>
          <w:rStyle w:val="StyleUnderline"/>
        </w:rPr>
        <w:t xml:space="preserve">, jeopardize </w:t>
      </w:r>
      <w:r w:rsidRPr="00D41E91">
        <w:rPr>
          <w:rStyle w:val="Emphasis"/>
          <w:highlight w:val="cyan"/>
        </w:rPr>
        <w:t>food supplies</w:t>
      </w:r>
      <w:r w:rsidRPr="00D41E91">
        <w:rPr>
          <w:rStyle w:val="StyleUnderline"/>
          <w:highlight w:val="cyan"/>
        </w:rPr>
        <w:t>, and</w:t>
      </w:r>
      <w:r w:rsidRPr="00CA5180">
        <w:rPr>
          <w:rStyle w:val="StyleUnderline"/>
        </w:rPr>
        <w:t xml:space="preserve"> contribute to </w:t>
      </w:r>
      <w:r w:rsidRPr="00CA5180">
        <w:rPr>
          <w:rStyle w:val="Emphasis"/>
        </w:rPr>
        <w:t xml:space="preserve">political </w:t>
      </w:r>
      <w:r w:rsidRPr="00D41E91">
        <w:rPr>
          <w:rStyle w:val="Emphasis"/>
          <w:highlight w:val="cyan"/>
        </w:rPr>
        <w:t>instability</w:t>
      </w:r>
      <w:r w:rsidRPr="00CA5180">
        <w:rPr>
          <w:rStyle w:val="StyleUnderline"/>
        </w:rPr>
        <w:t xml:space="preserve"> in developing nations</w:t>
      </w:r>
      <w:r w:rsidRPr="003E318E">
        <w:rPr>
          <w:sz w:val="16"/>
        </w:rPr>
        <w:t>.4 Climate change is “one of the key challenges of our lifetimes and future generations,”5 and there is significant evidence linking extreme weather events and the onset of climate change to human activity.6</w:t>
      </w:r>
    </w:p>
    <w:p w14:paraId="194E2CCF" w14:textId="77777777" w:rsidR="002C7446" w:rsidRPr="003E318E" w:rsidRDefault="002C7446" w:rsidP="002C7446">
      <w:pPr>
        <w:rPr>
          <w:sz w:val="16"/>
        </w:rPr>
      </w:pPr>
      <w:r w:rsidRPr="00CA5180">
        <w:rPr>
          <w:rStyle w:val="StyleUnderline"/>
        </w:rPr>
        <w:t xml:space="preserve">The </w:t>
      </w:r>
      <w:r w:rsidRPr="00D41E91">
        <w:rPr>
          <w:rStyle w:val="Emphasis"/>
          <w:highlight w:val="cyan"/>
        </w:rPr>
        <w:t>velocity</w:t>
      </w:r>
      <w:r w:rsidRPr="00CA5180">
        <w:rPr>
          <w:rStyle w:val="StyleUnderline"/>
        </w:rPr>
        <w:t xml:space="preserve"> and </w:t>
      </w:r>
      <w:r w:rsidRPr="00CA5180">
        <w:rPr>
          <w:rStyle w:val="Emphasis"/>
        </w:rPr>
        <w:t>permanency</w:t>
      </w:r>
      <w:r w:rsidRPr="00CA5180">
        <w:rPr>
          <w:rStyle w:val="StyleUnderline"/>
        </w:rPr>
        <w:t xml:space="preserve"> </w:t>
      </w:r>
      <w:r w:rsidRPr="00D41E91">
        <w:rPr>
          <w:rStyle w:val="StyleUnderline"/>
          <w:highlight w:val="cyan"/>
        </w:rPr>
        <w:t>of</w:t>
      </w:r>
      <w:r w:rsidRPr="00CA5180">
        <w:rPr>
          <w:rStyle w:val="StyleUnderline"/>
        </w:rPr>
        <w:t xml:space="preserve"> global </w:t>
      </w:r>
      <w:r w:rsidRPr="00D41E91">
        <w:rPr>
          <w:rStyle w:val="StyleUnderline"/>
          <w:highlight w:val="cyan"/>
        </w:rPr>
        <w:t>warming</w:t>
      </w:r>
      <w:r w:rsidRPr="00CA5180">
        <w:rPr>
          <w:rStyle w:val="StyleUnderline"/>
        </w:rPr>
        <w:t xml:space="preserve"> have become topics of </w:t>
      </w:r>
      <w:r w:rsidRPr="003E318E">
        <w:rPr>
          <w:sz w:val="16"/>
        </w:rPr>
        <w:t xml:space="preserve">increasing </w:t>
      </w:r>
      <w:r w:rsidRPr="00CA5180">
        <w:rPr>
          <w:rStyle w:val="StyleUnderline"/>
        </w:rPr>
        <w:t>urgency</w:t>
      </w:r>
      <w:r w:rsidRPr="003E318E">
        <w:rPr>
          <w:sz w:val="16"/>
        </w:rPr>
        <w:t xml:space="preserve"> in recent decades7 </w:t>
      </w:r>
      <w:r w:rsidRPr="00CA5180">
        <w:rPr>
          <w:rStyle w:val="StyleUnderline"/>
        </w:rPr>
        <w:t>but</w:t>
      </w:r>
      <w:r w:rsidRPr="003E318E">
        <w:rPr>
          <w:sz w:val="16"/>
        </w:rPr>
        <w:t xml:space="preserve"> have been </w:t>
      </w:r>
      <w:r w:rsidRPr="00CA5180">
        <w:rPr>
          <w:rStyle w:val="StyleUnderline"/>
        </w:rPr>
        <w:t>met</w:t>
      </w:r>
      <w:r w:rsidRPr="003E318E">
        <w:rPr>
          <w:sz w:val="16"/>
        </w:rPr>
        <w:t xml:space="preserve"> in the United States </w:t>
      </w:r>
      <w:r w:rsidRPr="00CA5180">
        <w:rPr>
          <w:rStyle w:val="StyleUnderline"/>
        </w:rPr>
        <w:t xml:space="preserve">by legislative </w:t>
      </w:r>
      <w:r w:rsidRPr="00CA5180">
        <w:rPr>
          <w:rStyle w:val="Emphasis"/>
        </w:rPr>
        <w:t>stagnation</w:t>
      </w:r>
      <w:r w:rsidRPr="00CA5180">
        <w:rPr>
          <w:rStyle w:val="StyleUnderline"/>
        </w:rPr>
        <w:t xml:space="preserve"> </w:t>
      </w:r>
      <w:r w:rsidRPr="00D41E91">
        <w:rPr>
          <w:rStyle w:val="StyleUnderline"/>
          <w:highlight w:val="cyan"/>
        </w:rPr>
        <w:t>and</w:t>
      </w:r>
      <w:r w:rsidRPr="00CA5180">
        <w:rPr>
          <w:rStyle w:val="StyleUnderline"/>
        </w:rPr>
        <w:t xml:space="preserve"> agency </w:t>
      </w:r>
      <w:r w:rsidRPr="00D41E91">
        <w:rPr>
          <w:rStyle w:val="Emphasis"/>
          <w:highlight w:val="cyan"/>
        </w:rPr>
        <w:t>deregulation</w:t>
      </w:r>
      <w:r w:rsidRPr="003E318E">
        <w:rPr>
          <w:sz w:val="16"/>
        </w:rPr>
        <w:t xml:space="preserve">.8 </w:t>
      </w:r>
      <w:r w:rsidRPr="00CA5180">
        <w:rPr>
          <w:rStyle w:val="StyleUnderline"/>
        </w:rPr>
        <w:t>Congress’s failure</w:t>
      </w:r>
      <w:r w:rsidRPr="003E318E">
        <w:rPr>
          <w:sz w:val="16"/>
        </w:rPr>
        <w:t xml:space="preserve"> in the last thirty years </w:t>
      </w:r>
      <w:r w:rsidRPr="00CA5180">
        <w:rPr>
          <w:rStyle w:val="StyleUnderline"/>
        </w:rPr>
        <w:t>to enact</w:t>
      </w:r>
      <w:r w:rsidRPr="003E318E">
        <w:rPr>
          <w:sz w:val="16"/>
        </w:rPr>
        <w:t xml:space="preserve"> any major </w:t>
      </w:r>
      <w:r w:rsidRPr="00CA5180">
        <w:rPr>
          <w:rStyle w:val="StyleUnderline"/>
        </w:rPr>
        <w:t>legislation to regulate</w:t>
      </w:r>
      <w:r w:rsidRPr="003E318E">
        <w:rPr>
          <w:sz w:val="16"/>
        </w:rPr>
        <w:t xml:space="preserve"> greenhouse gas </w:t>
      </w:r>
      <w:r w:rsidRPr="00CA5180">
        <w:rPr>
          <w:rStyle w:val="StyleUnderline"/>
        </w:rPr>
        <w:t>emissions</w:t>
      </w:r>
      <w:r w:rsidRPr="003E318E">
        <w:rPr>
          <w:sz w:val="16"/>
        </w:rPr>
        <w:t xml:space="preserve"> has </w:t>
      </w:r>
      <w:r w:rsidRPr="00D41E91">
        <w:rPr>
          <w:rStyle w:val="StyleUnderline"/>
          <w:highlight w:val="cyan"/>
        </w:rPr>
        <w:t>coincided with</w:t>
      </w:r>
      <w:r w:rsidRPr="00CA5180">
        <w:rPr>
          <w:rStyle w:val="StyleUnderline"/>
        </w:rPr>
        <w:t xml:space="preserve"> a sharp </w:t>
      </w:r>
      <w:r w:rsidRPr="00D41E91">
        <w:rPr>
          <w:rStyle w:val="Emphasis"/>
          <w:highlight w:val="cyan"/>
        </w:rPr>
        <w:t>increase</w:t>
      </w:r>
      <w:r w:rsidRPr="00D41E91">
        <w:rPr>
          <w:rStyle w:val="StyleUnderline"/>
          <w:highlight w:val="cyan"/>
        </w:rPr>
        <w:t xml:space="preserve"> in</w:t>
      </w:r>
      <w:r w:rsidRPr="00CA5180">
        <w:rPr>
          <w:rStyle w:val="StyleUnderline"/>
        </w:rPr>
        <w:t xml:space="preserve"> </w:t>
      </w:r>
      <w:r w:rsidRPr="00CA5180">
        <w:rPr>
          <w:rStyle w:val="Emphasis"/>
        </w:rPr>
        <w:t>climate law</w:t>
      </w:r>
      <w:r w:rsidRPr="00D41E91">
        <w:rPr>
          <w:rStyle w:val="Emphasis"/>
          <w:highlight w:val="cyan"/>
        </w:rPr>
        <w:t>suits</w:t>
      </w:r>
      <w:r w:rsidRPr="003E318E">
        <w:rPr>
          <w:sz w:val="16"/>
        </w:rPr>
        <w:t xml:space="preserve">.9 This perceived </w:t>
      </w:r>
      <w:r w:rsidRPr="00CA5180">
        <w:rPr>
          <w:rStyle w:val="StyleUnderline"/>
        </w:rPr>
        <w:t>inaction from the political branches</w:t>
      </w:r>
      <w:r w:rsidRPr="003E318E">
        <w:rPr>
          <w:sz w:val="16"/>
        </w:rPr>
        <w:t xml:space="preserve"> has </w:t>
      </w:r>
      <w:r w:rsidRPr="00CA5180">
        <w:rPr>
          <w:rStyle w:val="StyleUnderline"/>
        </w:rPr>
        <w:t>compelled</w:t>
      </w:r>
      <w:r w:rsidRPr="003E318E">
        <w:rPr>
          <w:sz w:val="16"/>
        </w:rPr>
        <w:t xml:space="preserve"> some </w:t>
      </w:r>
      <w:r w:rsidRPr="00CA5180">
        <w:rPr>
          <w:rStyle w:val="StyleUnderline"/>
        </w:rPr>
        <w:t xml:space="preserve">plaintiffs to turn to the </w:t>
      </w:r>
      <w:r w:rsidRPr="00CA5180">
        <w:rPr>
          <w:rStyle w:val="Emphasis"/>
        </w:rPr>
        <w:t>judicial system</w:t>
      </w:r>
      <w:r w:rsidRPr="00CA5180">
        <w:rPr>
          <w:rStyle w:val="StyleUnderline"/>
        </w:rPr>
        <w:t xml:space="preserve"> to combat anthropogenic climate change via </w:t>
      </w:r>
      <w:r w:rsidRPr="00D41E91">
        <w:rPr>
          <w:rStyle w:val="StyleUnderline"/>
          <w:highlight w:val="cyan"/>
        </w:rPr>
        <w:t xml:space="preserve">a </w:t>
      </w:r>
      <w:r w:rsidRPr="00D41E91">
        <w:rPr>
          <w:rStyle w:val="Emphasis"/>
          <w:highlight w:val="cyan"/>
        </w:rPr>
        <w:t>growing class</w:t>
      </w:r>
      <w:r w:rsidRPr="00D41E91">
        <w:rPr>
          <w:rStyle w:val="StyleUnderline"/>
          <w:highlight w:val="cyan"/>
        </w:rPr>
        <w:t xml:space="preserve"> of</w:t>
      </w:r>
      <w:r w:rsidRPr="00CA5180">
        <w:rPr>
          <w:rStyle w:val="StyleUnderline"/>
        </w:rPr>
        <w:t xml:space="preserve"> environmental lawsuits known as </w:t>
      </w:r>
      <w:r w:rsidRPr="00D41E91">
        <w:rPr>
          <w:rStyle w:val="StyleUnderline"/>
          <w:highlight w:val="cyan"/>
        </w:rPr>
        <w:t>“</w:t>
      </w:r>
      <w:r w:rsidRPr="00D41E91">
        <w:rPr>
          <w:rStyle w:val="Emphasis"/>
          <w:highlight w:val="cyan"/>
        </w:rPr>
        <w:t>climate</w:t>
      </w:r>
      <w:r w:rsidRPr="00CA5180">
        <w:rPr>
          <w:rStyle w:val="Emphasis"/>
        </w:rPr>
        <w:t xml:space="preserve"> change </w:t>
      </w:r>
      <w:r w:rsidRPr="00D41E91">
        <w:rPr>
          <w:rStyle w:val="Emphasis"/>
          <w:highlight w:val="cyan"/>
        </w:rPr>
        <w:t>litigation</w:t>
      </w:r>
      <w:r w:rsidRPr="00D41E91">
        <w:rPr>
          <w:rStyle w:val="StyleUnderline"/>
          <w:highlight w:val="cyan"/>
        </w:rPr>
        <w:t>.”</w:t>
      </w:r>
      <w:r w:rsidRPr="003E318E">
        <w:rPr>
          <w:sz w:val="16"/>
        </w:rPr>
        <w:t>10 These litigants do not purport to supplant the political process, and there remains a general consensus that the political branches should address climate change via legislative or executive action.11 Yet, in the absence of a large-scale or effective response to the growing climate crisis, plaintiffs have attempted to compel regulatory and political action through the courts.12</w:t>
      </w:r>
    </w:p>
    <w:p w14:paraId="6719D079" w14:textId="77777777" w:rsidR="002C7446" w:rsidRPr="003E318E" w:rsidRDefault="002C7446" w:rsidP="002C7446">
      <w:pPr>
        <w:rPr>
          <w:sz w:val="16"/>
        </w:rPr>
      </w:pPr>
      <w:r w:rsidRPr="003E318E">
        <w:rPr>
          <w:sz w:val="16"/>
        </w:rPr>
        <w:t xml:space="preserve">Climate change litigation encompasses many types of lawsuits that seek to hold certain actors accountable for their contributions to or failures to act on climate change.13 </w:t>
      </w:r>
      <w:r w:rsidRPr="00CA5180">
        <w:rPr>
          <w:rStyle w:val="StyleUnderline"/>
        </w:rPr>
        <w:t>Plaintiffs</w:t>
      </w:r>
      <w:r w:rsidRPr="003E318E">
        <w:rPr>
          <w:sz w:val="16"/>
        </w:rPr>
        <w:t xml:space="preserve"> may </w:t>
      </w:r>
      <w:r w:rsidRPr="00CA5180">
        <w:rPr>
          <w:rStyle w:val="StyleUnderline"/>
        </w:rPr>
        <w:t>bring litigation against</w:t>
      </w:r>
      <w:r w:rsidRPr="003E318E">
        <w:rPr>
          <w:sz w:val="16"/>
        </w:rPr>
        <w:t xml:space="preserve"> federal and state governments, city administrations, and </w:t>
      </w:r>
      <w:r w:rsidRPr="00CA5180">
        <w:rPr>
          <w:rStyle w:val="StyleUnderline"/>
        </w:rPr>
        <w:t xml:space="preserve">corporations; </w:t>
      </w:r>
      <w:r w:rsidRPr="00D41E91">
        <w:rPr>
          <w:rStyle w:val="StyleUnderline"/>
          <w:highlight w:val="cyan"/>
        </w:rPr>
        <w:t xml:space="preserve">the </w:t>
      </w:r>
      <w:r w:rsidRPr="00D41E91">
        <w:rPr>
          <w:rStyle w:val="Emphasis"/>
          <w:highlight w:val="cyan"/>
        </w:rPr>
        <w:t>most common</w:t>
      </w:r>
      <w:r w:rsidRPr="00CA5180">
        <w:rPr>
          <w:rStyle w:val="StyleUnderline"/>
        </w:rPr>
        <w:t xml:space="preserve"> claimants </w:t>
      </w:r>
      <w:r w:rsidRPr="00D41E91">
        <w:rPr>
          <w:rStyle w:val="StyleUnderline"/>
          <w:highlight w:val="cyan"/>
        </w:rPr>
        <w:t>are</w:t>
      </w:r>
      <w:r w:rsidRPr="00CA5180">
        <w:rPr>
          <w:rStyle w:val="StyleUnderline"/>
        </w:rPr>
        <w:t xml:space="preserve"> environmental </w:t>
      </w:r>
      <w:r w:rsidRPr="00D41E91">
        <w:rPr>
          <w:rStyle w:val="Emphasis"/>
          <w:highlight w:val="cyan"/>
        </w:rPr>
        <w:t>org</w:t>
      </w:r>
      <w:r w:rsidRPr="00CA5180">
        <w:rPr>
          <w:rStyle w:val="Emphasis"/>
        </w:rPr>
        <w:t>anization</w:t>
      </w:r>
      <w:r w:rsidRPr="00D41E91">
        <w:rPr>
          <w:rStyle w:val="Emphasis"/>
          <w:highlight w:val="cyan"/>
        </w:rPr>
        <w:t>s</w:t>
      </w:r>
      <w:r w:rsidRPr="00CA5180">
        <w:rPr>
          <w:rStyle w:val="StyleUnderline"/>
        </w:rPr>
        <w:t xml:space="preserve">, industry trade </w:t>
      </w:r>
      <w:r w:rsidRPr="00D41E91">
        <w:rPr>
          <w:rStyle w:val="Emphasis"/>
          <w:highlight w:val="cyan"/>
        </w:rPr>
        <w:t>groups</w:t>
      </w:r>
      <w:r w:rsidRPr="003E318E">
        <w:rPr>
          <w:sz w:val="16"/>
        </w:rPr>
        <w:t xml:space="preserve">, local governments, </w:t>
      </w:r>
      <w:r w:rsidRPr="00D41E91">
        <w:rPr>
          <w:rStyle w:val="StyleUnderline"/>
          <w:highlight w:val="cyan"/>
        </w:rPr>
        <w:t xml:space="preserve">and </w:t>
      </w:r>
      <w:r w:rsidRPr="00D41E91">
        <w:rPr>
          <w:rStyle w:val="Emphasis"/>
          <w:highlight w:val="cyan"/>
        </w:rPr>
        <w:t>citizen</w:t>
      </w:r>
      <w:r w:rsidRPr="00CA5180">
        <w:rPr>
          <w:rStyle w:val="Emphasis"/>
        </w:rPr>
        <w:t xml:space="preserve"> group</w:t>
      </w:r>
      <w:r w:rsidRPr="00D41E91">
        <w:rPr>
          <w:rStyle w:val="Emphasis"/>
          <w:highlight w:val="cyan"/>
        </w:rPr>
        <w:t>s</w:t>
      </w:r>
      <w:r w:rsidRPr="003E318E">
        <w:rPr>
          <w:sz w:val="16"/>
        </w:rPr>
        <w:t>.14</w:t>
      </w:r>
    </w:p>
    <w:p w14:paraId="645F928A" w14:textId="77777777" w:rsidR="002C7446" w:rsidRPr="003E318E" w:rsidRDefault="002C7446" w:rsidP="002C7446">
      <w:pPr>
        <w:rPr>
          <w:sz w:val="16"/>
        </w:rPr>
      </w:pPr>
      <w:r w:rsidRPr="003E318E">
        <w:rPr>
          <w:sz w:val="16"/>
        </w:rPr>
        <w:t>In the United States, climate change litigation has traditionally involved statutory claims or claims sounding in common-law tort doctrines.15 In contrast to administrative or common-law claims, rights-based climate change lawsuits against governments and public authorities have recently gained traction.16 These public law actions seek to compel federal, state, and local governments to escalate their efforts to address climate change by raising human rights and constitutional arguments.17</w:t>
      </w:r>
    </w:p>
    <w:p w14:paraId="41859724" w14:textId="77777777" w:rsidR="002C7446" w:rsidRPr="003E318E" w:rsidRDefault="002C7446" w:rsidP="002C7446">
      <w:pPr>
        <w:rPr>
          <w:sz w:val="16"/>
        </w:rPr>
      </w:pPr>
      <w:r w:rsidRPr="003E318E">
        <w:rPr>
          <w:sz w:val="16"/>
        </w:rPr>
        <w:t>To date, the most prominent climate change lawsuit18 of this type— noteworthy both for the scope of its constitutional claims and the youth of its plaintiffs—is Juliana v. United States.19 The twenty-one young plaintiffs allege that, despite the federal government’s obligation to reduce carbon emissions, the government has actively facilitated the country’s increased carbon emissions by supporting the fossil fuel industry.20 The Juliana plaintiffs argue that the government’s actions have violated their “fundamental constitutional rights to life, liberty, and property.”21</w:t>
      </w:r>
    </w:p>
    <w:p w14:paraId="3D042635" w14:textId="77777777" w:rsidR="002C7446" w:rsidRPr="003E318E" w:rsidRDefault="002C7446" w:rsidP="002C7446">
      <w:pPr>
        <w:rPr>
          <w:sz w:val="16"/>
        </w:rPr>
      </w:pPr>
      <w:r w:rsidRPr="003E318E">
        <w:rPr>
          <w:sz w:val="16"/>
        </w:rPr>
        <w:t>In 2016, the case generated extensive media coverage when Judge Ann Aiken of the District Court of Oregon declared that “the right to a climate system capable of sustaining human life is fundamental to a free and ordered society.”22 In January 2020, a panel of the Ninth Circuit reversed the lower court’s decision for lack of standing.23 Although the Ninth Circuit acknowledged that federal policies contributed to sustaining high levels of carbon emissions, the court decided that carbon emissions policies presented political questions that required resolution by the political branches.24 As a result, the panel held that the plaintiffs did not satisfy the requirements for Article III standing and reversed the lower court’s decision.25</w:t>
      </w:r>
    </w:p>
    <w:p w14:paraId="633A88D5" w14:textId="77777777" w:rsidR="002C7446" w:rsidRPr="003E318E" w:rsidRDefault="002C7446" w:rsidP="002C7446">
      <w:pPr>
        <w:rPr>
          <w:sz w:val="16"/>
        </w:rPr>
      </w:pPr>
      <w:r w:rsidRPr="004072D8">
        <w:rPr>
          <w:rStyle w:val="StyleUnderline"/>
        </w:rPr>
        <w:t xml:space="preserve">The </w:t>
      </w:r>
      <w:r w:rsidRPr="004072D8">
        <w:rPr>
          <w:rStyle w:val="Emphasis"/>
        </w:rPr>
        <w:t>Ninth Circuit’s</w:t>
      </w:r>
      <w:r w:rsidRPr="004072D8">
        <w:rPr>
          <w:rStyle w:val="StyleUnderline"/>
        </w:rPr>
        <w:t xml:space="preserve"> decision is </w:t>
      </w:r>
      <w:r w:rsidRPr="004072D8">
        <w:rPr>
          <w:rStyle w:val="Emphasis"/>
        </w:rPr>
        <w:t>emblematic</w:t>
      </w:r>
      <w:r w:rsidRPr="004072D8">
        <w:rPr>
          <w:rStyle w:val="StyleUnderline"/>
        </w:rPr>
        <w:t xml:space="preserve"> of the judiciary’s typical response to climate change litigation, </w:t>
      </w:r>
      <w:r w:rsidRPr="004072D8">
        <w:rPr>
          <w:rStyle w:val="Emphasis"/>
        </w:rPr>
        <w:t>particularly</w:t>
      </w:r>
      <w:r w:rsidRPr="003E318E">
        <w:rPr>
          <w:sz w:val="16"/>
        </w:rPr>
        <w:t xml:space="preserve"> to the cases </w:t>
      </w:r>
      <w:r w:rsidRPr="004072D8">
        <w:rPr>
          <w:rStyle w:val="StyleUnderline"/>
        </w:rPr>
        <w:t xml:space="preserve">in which plaintiffs advance </w:t>
      </w:r>
      <w:r w:rsidRPr="004072D8">
        <w:rPr>
          <w:rStyle w:val="Emphasis"/>
        </w:rPr>
        <w:t>constitutional</w:t>
      </w:r>
      <w:r w:rsidRPr="003E318E">
        <w:rPr>
          <w:sz w:val="16"/>
        </w:rPr>
        <w:t xml:space="preserve"> or rights-based </w:t>
      </w:r>
      <w:r w:rsidRPr="004072D8">
        <w:rPr>
          <w:rStyle w:val="StyleUnderline"/>
        </w:rPr>
        <w:t>claims</w:t>
      </w:r>
      <w:r w:rsidRPr="003E318E">
        <w:rPr>
          <w:sz w:val="16"/>
        </w:rPr>
        <w:t>.26 Often, the judiciary finds that policymaking discretion, class certification, or separation of powers concerns restrict their ability to grant relief and routinely dismisses suits for lack of standing.27</w:t>
      </w:r>
    </w:p>
    <w:p w14:paraId="57A03B74" w14:textId="77777777" w:rsidR="002C7446" w:rsidRPr="003E318E" w:rsidRDefault="002C7446" w:rsidP="002C7446">
      <w:pPr>
        <w:rPr>
          <w:sz w:val="16"/>
        </w:rPr>
      </w:pPr>
      <w:r w:rsidRPr="003E318E">
        <w:rPr>
          <w:sz w:val="16"/>
        </w:rPr>
        <w:t>This Note examines federal climate change lawsuits in the United States alleging constitutional violations. Part I begins with a brief overview of statutory and common-law claims in climate change litigation and proceeds to a discussion of the legal rights and issues implicated by constitutional claims. Part I also introduces Juliana as a case study for evaluating the legal strategies and justiciability issues involved in rights-based arguments. Part II reviews the arguments for and against pursuing constitutional claims in climate change litigation, focusing on the procedural and substantive issues raised. Part III argues that constitutional claims in climate change litigation should be granted standing and that they merit judicial review.</w:t>
      </w:r>
    </w:p>
    <w:p w14:paraId="3915B672" w14:textId="77777777" w:rsidR="002C7446" w:rsidRPr="003E318E" w:rsidRDefault="002C7446" w:rsidP="002C7446">
      <w:pPr>
        <w:rPr>
          <w:sz w:val="16"/>
        </w:rPr>
      </w:pPr>
      <w:r w:rsidRPr="003E318E">
        <w:rPr>
          <w:sz w:val="16"/>
        </w:rPr>
        <w:t>I. Overview of Climate Change Litigation</w:t>
      </w:r>
    </w:p>
    <w:p w14:paraId="1104FD12" w14:textId="77777777" w:rsidR="002C7446" w:rsidRPr="003E318E" w:rsidRDefault="002C7446" w:rsidP="002C7446">
      <w:pPr>
        <w:rPr>
          <w:sz w:val="16"/>
        </w:rPr>
      </w:pPr>
      <w:r w:rsidRPr="003E318E">
        <w:rPr>
          <w:sz w:val="16"/>
        </w:rPr>
        <w:t xml:space="preserve">Climate change litigation is unified in its focus on the harmful impacts of climate change, but </w:t>
      </w:r>
      <w:r w:rsidRPr="004072D8">
        <w:rPr>
          <w:rStyle w:val="StyleUnderline"/>
        </w:rPr>
        <w:t>plaintiffs</w:t>
      </w:r>
      <w:r w:rsidRPr="003E318E">
        <w:rPr>
          <w:sz w:val="16"/>
        </w:rPr>
        <w:t xml:space="preserve"> have </w:t>
      </w:r>
      <w:r w:rsidRPr="004072D8">
        <w:rPr>
          <w:rStyle w:val="StyleUnderline"/>
        </w:rPr>
        <w:t xml:space="preserve">utilized an </w:t>
      </w:r>
      <w:r w:rsidRPr="004072D8">
        <w:rPr>
          <w:rStyle w:val="Emphasis"/>
        </w:rPr>
        <w:t>array of approaches</w:t>
      </w:r>
      <w:r w:rsidRPr="004072D8">
        <w:rPr>
          <w:rStyle w:val="StyleUnderline"/>
        </w:rPr>
        <w:t>, which</w:t>
      </w:r>
      <w:r w:rsidRPr="003E318E">
        <w:rPr>
          <w:sz w:val="16"/>
        </w:rPr>
        <w:t xml:space="preserve"> has </w:t>
      </w:r>
      <w:r w:rsidRPr="004072D8">
        <w:rPr>
          <w:rStyle w:val="StyleUnderline"/>
        </w:rPr>
        <w:t>resulted in a range of litigation strategies</w:t>
      </w:r>
      <w:r w:rsidRPr="003E318E">
        <w:rPr>
          <w:sz w:val="16"/>
        </w:rPr>
        <w:t>.28 Climate change litigation extends beyond the traditional confines of environmental litigation—which focuses largely on air and water pollution, the preservation of endangered species, and environmental impact statements29—to cases that argue for a constitutional right to a stable climate and the rights of future generations.30</w:t>
      </w:r>
    </w:p>
    <w:p w14:paraId="076D6439" w14:textId="77777777" w:rsidR="002C7446" w:rsidRPr="003E318E" w:rsidRDefault="002C7446" w:rsidP="002C7446">
      <w:pPr>
        <w:rPr>
          <w:sz w:val="16"/>
        </w:rPr>
      </w:pPr>
      <w:r w:rsidRPr="003E318E">
        <w:rPr>
          <w:sz w:val="16"/>
        </w:rPr>
        <w:t>This part establishes several necessary legal foundations. Part I.A reviews federal statutory and common-law causes of action. Part I.B discusses the sources of rights for constitutional claims and the justiciability issues involved. Part I.C introduces Juliana—this Note’s central case study of a constitutional climate change lawsuit—and reviews its procedural posture and legal arguments.</w:t>
      </w:r>
    </w:p>
    <w:p w14:paraId="0AAA9988" w14:textId="77777777" w:rsidR="002C7446" w:rsidRPr="003E318E" w:rsidRDefault="002C7446" w:rsidP="002C7446">
      <w:pPr>
        <w:rPr>
          <w:sz w:val="16"/>
        </w:rPr>
      </w:pPr>
      <w:r w:rsidRPr="003E318E">
        <w:rPr>
          <w:sz w:val="16"/>
        </w:rPr>
        <w:t>A. Traditional Sources of Legal Rights</w:t>
      </w:r>
    </w:p>
    <w:p w14:paraId="4DD09A12" w14:textId="77777777" w:rsidR="002C7446" w:rsidRPr="003E318E" w:rsidRDefault="002C7446" w:rsidP="002C7446">
      <w:pPr>
        <w:rPr>
          <w:sz w:val="16"/>
        </w:rPr>
      </w:pPr>
      <w:r w:rsidRPr="00D41E91">
        <w:rPr>
          <w:rStyle w:val="StyleUnderline"/>
          <w:highlight w:val="cyan"/>
        </w:rPr>
        <w:t xml:space="preserve">The </w:t>
      </w:r>
      <w:r w:rsidRPr="00D41E91">
        <w:rPr>
          <w:rStyle w:val="Emphasis"/>
          <w:highlight w:val="cyan"/>
        </w:rPr>
        <w:t>legal bases</w:t>
      </w:r>
      <w:r w:rsidRPr="004072D8">
        <w:rPr>
          <w:rStyle w:val="StyleUnderline"/>
        </w:rPr>
        <w:t xml:space="preserve"> for climate change lawsuits </w:t>
      </w:r>
      <w:r w:rsidRPr="00D41E91">
        <w:rPr>
          <w:rStyle w:val="StyleUnderline"/>
          <w:highlight w:val="cyan"/>
        </w:rPr>
        <w:t>include statutory</w:t>
      </w:r>
      <w:r w:rsidRPr="004072D8">
        <w:rPr>
          <w:rStyle w:val="StyleUnderline"/>
        </w:rPr>
        <w:t xml:space="preserve">, common-law, and constitutional </w:t>
      </w:r>
      <w:r w:rsidRPr="00D41E91">
        <w:rPr>
          <w:rStyle w:val="Emphasis"/>
          <w:highlight w:val="cyan"/>
        </w:rPr>
        <w:t>causes</w:t>
      </w:r>
      <w:r w:rsidRPr="004072D8">
        <w:rPr>
          <w:rStyle w:val="Emphasis"/>
        </w:rPr>
        <w:t xml:space="preserve"> of action</w:t>
      </w:r>
      <w:r w:rsidRPr="003E318E">
        <w:rPr>
          <w:sz w:val="16"/>
        </w:rPr>
        <w:t xml:space="preserve">.31 </w:t>
      </w:r>
      <w:r w:rsidRPr="004072D8">
        <w:rPr>
          <w:rStyle w:val="StyleUnderline"/>
        </w:rPr>
        <w:t xml:space="preserve">Statutory claims are </w:t>
      </w:r>
      <w:r w:rsidRPr="00D41E91">
        <w:rPr>
          <w:rStyle w:val="StyleUnderline"/>
          <w:highlight w:val="cyan"/>
        </w:rPr>
        <w:t xml:space="preserve">the </w:t>
      </w:r>
      <w:r w:rsidRPr="00D41E91">
        <w:rPr>
          <w:rStyle w:val="Emphasis"/>
          <w:highlight w:val="cyan"/>
        </w:rPr>
        <w:t>most common</w:t>
      </w:r>
      <w:r w:rsidRPr="003E318E">
        <w:rPr>
          <w:sz w:val="16"/>
        </w:rPr>
        <w:t xml:space="preserve">, followed by claims sounding in common-law tort doctrines, in particular public nuisance, private nuisance, and negligence.32 </w:t>
      </w:r>
      <w:r w:rsidRPr="004072D8">
        <w:rPr>
          <w:rStyle w:val="StyleUnderline"/>
        </w:rPr>
        <w:t>Constitutional claims comprise a</w:t>
      </w:r>
      <w:r w:rsidRPr="003E318E">
        <w:rPr>
          <w:sz w:val="16"/>
        </w:rPr>
        <w:t xml:space="preserve"> comparably </w:t>
      </w:r>
      <w:r w:rsidRPr="004072D8">
        <w:rPr>
          <w:rStyle w:val="Emphasis"/>
        </w:rPr>
        <w:t>smaller</w:t>
      </w:r>
      <w:r w:rsidRPr="003E318E">
        <w:rPr>
          <w:sz w:val="16"/>
        </w:rPr>
        <w:t xml:space="preserve"> but growing </w:t>
      </w:r>
      <w:r w:rsidRPr="004072D8">
        <w:rPr>
          <w:rStyle w:val="StyleUnderline"/>
        </w:rPr>
        <w:t>subset of climate change litigation</w:t>
      </w:r>
      <w:r w:rsidRPr="003E318E">
        <w:rPr>
          <w:sz w:val="16"/>
        </w:rPr>
        <w:t>.33 This Note focuses primarily on the strength and generativity of constitutional claims34 brought by environmentalist plaintiffs but begins with an instructive overview of the other categories of climate litigation.</w:t>
      </w:r>
    </w:p>
    <w:p w14:paraId="56B3900F" w14:textId="77777777" w:rsidR="002C7446" w:rsidRPr="003E318E" w:rsidRDefault="002C7446" w:rsidP="002C7446">
      <w:pPr>
        <w:rPr>
          <w:sz w:val="16"/>
        </w:rPr>
      </w:pPr>
      <w:r w:rsidRPr="003E318E">
        <w:rPr>
          <w:sz w:val="16"/>
        </w:rPr>
        <w:t>1. Statutory Authority</w:t>
      </w:r>
    </w:p>
    <w:p w14:paraId="41AA8264" w14:textId="77777777" w:rsidR="002C7446" w:rsidRPr="003E318E" w:rsidRDefault="002C7446" w:rsidP="002C7446">
      <w:pPr>
        <w:rPr>
          <w:sz w:val="16"/>
        </w:rPr>
      </w:pPr>
      <w:r w:rsidRPr="00CA5180">
        <w:rPr>
          <w:rStyle w:val="StyleUnderline"/>
        </w:rPr>
        <w:t>A significant number of climate</w:t>
      </w:r>
      <w:r w:rsidRPr="003E318E">
        <w:rPr>
          <w:sz w:val="16"/>
        </w:rPr>
        <w:t xml:space="preserve"> change </w:t>
      </w:r>
      <w:r w:rsidRPr="003E318E">
        <w:rPr>
          <w:rStyle w:val="StyleUnderline"/>
        </w:rPr>
        <w:t>law</w:t>
      </w:r>
      <w:r w:rsidRPr="00D41E91">
        <w:rPr>
          <w:rStyle w:val="StyleUnderline"/>
          <w:highlight w:val="cyan"/>
        </w:rPr>
        <w:t xml:space="preserve">suits allege </w:t>
      </w:r>
      <w:r w:rsidRPr="00D41E91">
        <w:rPr>
          <w:rStyle w:val="Emphasis"/>
          <w:highlight w:val="cyan"/>
        </w:rPr>
        <w:t>violations</w:t>
      </w:r>
      <w:r w:rsidRPr="00D41E91">
        <w:rPr>
          <w:rStyle w:val="StyleUnderline"/>
          <w:highlight w:val="cyan"/>
        </w:rPr>
        <w:t xml:space="preserve"> of</w:t>
      </w:r>
      <w:r w:rsidRPr="003E318E">
        <w:rPr>
          <w:rStyle w:val="StyleUnderline"/>
        </w:rPr>
        <w:t xml:space="preserve"> federal </w:t>
      </w:r>
      <w:r w:rsidRPr="00D41E91">
        <w:rPr>
          <w:rStyle w:val="Emphasis"/>
          <w:highlight w:val="cyan"/>
        </w:rPr>
        <w:t>statutes</w:t>
      </w:r>
      <w:r w:rsidRPr="003E318E">
        <w:rPr>
          <w:rStyle w:val="StyleUnderline"/>
        </w:rPr>
        <w:t xml:space="preserve"> and </w:t>
      </w:r>
      <w:r w:rsidRPr="003E318E">
        <w:rPr>
          <w:rStyle w:val="Emphasis"/>
        </w:rPr>
        <w:t>regulations</w:t>
      </w:r>
      <w:r w:rsidRPr="003E318E">
        <w:rPr>
          <w:rStyle w:val="StyleUnderline"/>
        </w:rPr>
        <w:t>, including the</w:t>
      </w:r>
      <w:r w:rsidRPr="003E318E">
        <w:rPr>
          <w:sz w:val="16"/>
        </w:rPr>
        <w:t xml:space="preserve"> Administrative Procedure Act,35 the National Environmental Policy Act,36 the </w:t>
      </w:r>
      <w:r w:rsidRPr="003E318E">
        <w:rPr>
          <w:rStyle w:val="Emphasis"/>
        </w:rPr>
        <w:t>C</w:t>
      </w:r>
      <w:r w:rsidRPr="003E318E">
        <w:rPr>
          <w:rStyle w:val="StyleUnderline"/>
        </w:rPr>
        <w:t xml:space="preserve">lean </w:t>
      </w:r>
      <w:r w:rsidRPr="003E318E">
        <w:rPr>
          <w:rStyle w:val="Emphasis"/>
        </w:rPr>
        <w:t>A</w:t>
      </w:r>
      <w:r w:rsidRPr="003E318E">
        <w:rPr>
          <w:rStyle w:val="StyleUnderline"/>
        </w:rPr>
        <w:t xml:space="preserve">ir </w:t>
      </w:r>
      <w:r w:rsidRPr="003E318E">
        <w:rPr>
          <w:rStyle w:val="Emphasis"/>
        </w:rPr>
        <w:t>A</w:t>
      </w:r>
      <w:r w:rsidRPr="003E318E">
        <w:rPr>
          <w:rStyle w:val="StyleUnderline"/>
        </w:rPr>
        <w:t>ct</w:t>
      </w:r>
      <w:r w:rsidRPr="003E318E">
        <w:rPr>
          <w:sz w:val="16"/>
        </w:rPr>
        <w:t xml:space="preserve"> of 196337 (CAA), </w:t>
      </w:r>
      <w:r w:rsidRPr="00CA5180">
        <w:rPr>
          <w:rStyle w:val="StyleUnderline"/>
        </w:rPr>
        <w:t xml:space="preserve">the </w:t>
      </w:r>
      <w:r w:rsidRPr="00CA5180">
        <w:rPr>
          <w:rStyle w:val="Emphasis"/>
        </w:rPr>
        <w:t>C</w:t>
      </w:r>
      <w:r w:rsidRPr="00CA5180">
        <w:rPr>
          <w:rStyle w:val="StyleUnderline"/>
        </w:rPr>
        <w:t xml:space="preserve">lean </w:t>
      </w:r>
      <w:r w:rsidRPr="00CA5180">
        <w:rPr>
          <w:rStyle w:val="Emphasis"/>
        </w:rPr>
        <w:t>W</w:t>
      </w:r>
      <w:r w:rsidRPr="00CA5180">
        <w:rPr>
          <w:rStyle w:val="StyleUnderline"/>
        </w:rPr>
        <w:t xml:space="preserve">ater </w:t>
      </w:r>
      <w:r w:rsidRPr="00CA5180">
        <w:rPr>
          <w:rStyle w:val="Emphasis"/>
        </w:rPr>
        <w:t>A</w:t>
      </w:r>
      <w:r w:rsidRPr="00CA5180">
        <w:rPr>
          <w:rStyle w:val="StyleUnderline"/>
        </w:rPr>
        <w:t>ct</w:t>
      </w:r>
      <w:r w:rsidRPr="003E318E">
        <w:rPr>
          <w:sz w:val="16"/>
        </w:rPr>
        <w:t xml:space="preserve"> of 1977,38 and the Endangered Species Act of 197339 </w:t>
      </w:r>
      <w:r w:rsidRPr="00D41E91">
        <w:rPr>
          <w:rStyle w:val="StyleUnderline"/>
          <w:highlight w:val="cyan"/>
        </w:rPr>
        <w:t xml:space="preserve">Actions against </w:t>
      </w:r>
      <w:r w:rsidRPr="00D41E91">
        <w:rPr>
          <w:rStyle w:val="Emphasis"/>
          <w:highlight w:val="cyan"/>
        </w:rPr>
        <w:t>private entities</w:t>
      </w:r>
      <w:r w:rsidRPr="00D41E91">
        <w:rPr>
          <w:rStyle w:val="StyleUnderline"/>
          <w:highlight w:val="cyan"/>
        </w:rPr>
        <w:t xml:space="preserve"> have</w:t>
      </w:r>
      <w:r w:rsidRPr="00CA5180">
        <w:rPr>
          <w:rStyle w:val="StyleUnderline"/>
        </w:rPr>
        <w:t xml:space="preserve"> also </w:t>
      </w:r>
      <w:r w:rsidRPr="00CA5180">
        <w:rPr>
          <w:rStyle w:val="Emphasis"/>
        </w:rPr>
        <w:t>a</w:t>
      </w:r>
      <w:r w:rsidRPr="00D41E91">
        <w:rPr>
          <w:rStyle w:val="Emphasis"/>
          <w:highlight w:val="cyan"/>
        </w:rPr>
        <w:t>risen</w:t>
      </w:r>
      <w:r w:rsidRPr="00CA5180">
        <w:rPr>
          <w:rStyle w:val="StyleUnderline"/>
        </w:rPr>
        <w:t xml:space="preserve"> under securities regulations or</w:t>
      </w:r>
      <w:r w:rsidRPr="003E318E">
        <w:rPr>
          <w:sz w:val="16"/>
        </w:rPr>
        <w:t xml:space="preserve"> as requests under </w:t>
      </w:r>
      <w:r w:rsidRPr="00CA5180">
        <w:rPr>
          <w:rStyle w:val="StyleUnderline"/>
        </w:rPr>
        <w:t xml:space="preserve">the </w:t>
      </w:r>
      <w:r w:rsidRPr="00CA5180">
        <w:rPr>
          <w:rStyle w:val="Emphasis"/>
        </w:rPr>
        <w:t>F</w:t>
      </w:r>
      <w:r w:rsidRPr="00CA5180">
        <w:rPr>
          <w:rStyle w:val="StyleUnderline"/>
        </w:rPr>
        <w:t xml:space="preserve">reedom of </w:t>
      </w:r>
      <w:r w:rsidRPr="00CA5180">
        <w:rPr>
          <w:rStyle w:val="Emphasis"/>
        </w:rPr>
        <w:t>I</w:t>
      </w:r>
      <w:r w:rsidRPr="00CA5180">
        <w:rPr>
          <w:rStyle w:val="StyleUnderline"/>
        </w:rPr>
        <w:t xml:space="preserve">nformation </w:t>
      </w:r>
      <w:r w:rsidRPr="00CA5180">
        <w:rPr>
          <w:rStyle w:val="Emphasis"/>
        </w:rPr>
        <w:t>A</w:t>
      </w:r>
      <w:r w:rsidRPr="00CA5180">
        <w:rPr>
          <w:rStyle w:val="StyleUnderline"/>
        </w:rPr>
        <w:t>ct</w:t>
      </w:r>
      <w:r w:rsidRPr="003E318E">
        <w:rPr>
          <w:sz w:val="16"/>
        </w:rPr>
        <w:t xml:space="preserve">.40 </w:t>
      </w:r>
      <w:r w:rsidRPr="00CA5180">
        <w:rPr>
          <w:rStyle w:val="StyleUnderline"/>
        </w:rPr>
        <w:t>According to an analysis of the</w:t>
      </w:r>
      <w:r w:rsidRPr="003E318E">
        <w:rPr>
          <w:sz w:val="16"/>
        </w:rPr>
        <w:t xml:space="preserve"> Sabin Center for Climate Change Law’s </w:t>
      </w:r>
      <w:r w:rsidRPr="00CA5180">
        <w:rPr>
          <w:rStyle w:val="StyleUnderline"/>
        </w:rPr>
        <w:t>climate change litigation database</w:t>
      </w:r>
      <w:r w:rsidRPr="003E318E">
        <w:rPr>
          <w:sz w:val="16"/>
        </w:rPr>
        <w:t xml:space="preserve">, which tracks lawsuits brought by environmental and citizen groups between 1990 and 2016, </w:t>
      </w:r>
      <w:r w:rsidRPr="00D41E91">
        <w:rPr>
          <w:rStyle w:val="Emphasis"/>
          <w:highlight w:val="cyan"/>
        </w:rPr>
        <w:t>65 percent</w:t>
      </w:r>
      <w:r w:rsidRPr="00CA5180">
        <w:rPr>
          <w:rStyle w:val="StyleUnderline"/>
        </w:rPr>
        <w:t xml:space="preserve"> of cases </w:t>
      </w:r>
      <w:r w:rsidRPr="00D41E91">
        <w:rPr>
          <w:rStyle w:val="StyleUnderline"/>
          <w:highlight w:val="cyan"/>
        </w:rPr>
        <w:t>had a</w:t>
      </w:r>
      <w:r w:rsidRPr="00CA5180">
        <w:rPr>
          <w:rStyle w:val="StyleUnderline"/>
        </w:rPr>
        <w:t xml:space="preserve"> federal </w:t>
      </w:r>
      <w:r w:rsidRPr="00D41E91">
        <w:rPr>
          <w:rStyle w:val="Emphasis"/>
          <w:highlight w:val="cyan"/>
        </w:rPr>
        <w:t>statutory cause</w:t>
      </w:r>
      <w:r w:rsidRPr="00CA5180">
        <w:rPr>
          <w:rStyle w:val="Emphasis"/>
        </w:rPr>
        <w:t xml:space="preserve"> of action</w:t>
      </w:r>
      <w:r w:rsidRPr="003E318E">
        <w:rPr>
          <w:sz w:val="16"/>
        </w:rPr>
        <w:t>.41</w:t>
      </w:r>
    </w:p>
    <w:p w14:paraId="4559023B" w14:textId="77777777" w:rsidR="002C7446" w:rsidRPr="003E318E" w:rsidRDefault="002C7446" w:rsidP="002C7446">
      <w:pPr>
        <w:rPr>
          <w:sz w:val="16"/>
        </w:rPr>
      </w:pPr>
      <w:r w:rsidRPr="00CA5180">
        <w:rPr>
          <w:rStyle w:val="StyleUnderline"/>
        </w:rPr>
        <w:t xml:space="preserve">The </w:t>
      </w:r>
      <w:r w:rsidRPr="00CA5180">
        <w:rPr>
          <w:rStyle w:val="Emphasis"/>
        </w:rPr>
        <w:t>most noteworthy</w:t>
      </w:r>
      <w:r w:rsidRPr="00CA5180">
        <w:rPr>
          <w:rStyle w:val="StyleUnderline"/>
        </w:rPr>
        <w:t xml:space="preserve"> climate lawsuits alleging statutory violations</w:t>
      </w:r>
      <w:r w:rsidRPr="003E318E">
        <w:rPr>
          <w:sz w:val="16"/>
        </w:rPr>
        <w:t xml:space="preserve"> and challenging government efforts to regulate carbon emissions </w:t>
      </w:r>
      <w:r w:rsidRPr="00CA5180">
        <w:rPr>
          <w:rStyle w:val="StyleUnderline"/>
        </w:rPr>
        <w:t xml:space="preserve">have been brought under the </w:t>
      </w:r>
      <w:r w:rsidRPr="00CA5180">
        <w:rPr>
          <w:rStyle w:val="Emphasis"/>
        </w:rPr>
        <w:t>CAA</w:t>
      </w:r>
      <w:r w:rsidRPr="004072D8">
        <w:rPr>
          <w:rStyle w:val="StyleUnderline"/>
        </w:rPr>
        <w:t>. The</w:t>
      </w:r>
      <w:r w:rsidRPr="003E318E">
        <w:rPr>
          <w:sz w:val="16"/>
        </w:rPr>
        <w:t xml:space="preserve"> U.S. </w:t>
      </w:r>
      <w:r w:rsidRPr="004072D8">
        <w:rPr>
          <w:rStyle w:val="StyleUnderline"/>
        </w:rPr>
        <w:t xml:space="preserve">Supreme Court’s </w:t>
      </w:r>
      <w:r w:rsidRPr="004072D8">
        <w:rPr>
          <w:rStyle w:val="Emphasis"/>
        </w:rPr>
        <w:t>seminal decision</w:t>
      </w:r>
      <w:r w:rsidRPr="004072D8">
        <w:rPr>
          <w:rStyle w:val="StyleUnderline"/>
        </w:rPr>
        <w:t xml:space="preserve"> in Massachusetts v. EPA</w:t>
      </w:r>
      <w:r w:rsidRPr="003E318E">
        <w:rPr>
          <w:sz w:val="16"/>
        </w:rPr>
        <w:t xml:space="preserve"> 42 in 2007 arguably </w:t>
      </w:r>
      <w:r w:rsidRPr="004072D8">
        <w:rPr>
          <w:rStyle w:val="StyleUnderline"/>
        </w:rPr>
        <w:t xml:space="preserve">instigated the current </w:t>
      </w:r>
      <w:r w:rsidRPr="004072D8">
        <w:rPr>
          <w:rStyle w:val="Emphasis"/>
        </w:rPr>
        <w:t>proliferation</w:t>
      </w:r>
      <w:r w:rsidRPr="004072D8">
        <w:rPr>
          <w:rStyle w:val="StyleUnderline"/>
        </w:rPr>
        <w:t xml:space="preserve"> of climate change </w:t>
      </w:r>
      <w:r w:rsidRPr="004072D8">
        <w:rPr>
          <w:rStyle w:val="Emphasis"/>
        </w:rPr>
        <w:t>lawsuits</w:t>
      </w:r>
      <w:r w:rsidRPr="004072D8">
        <w:rPr>
          <w:rStyle w:val="StyleUnderline"/>
        </w:rPr>
        <w:t xml:space="preserve"> and is the preeminent example</w:t>
      </w:r>
      <w:r w:rsidRPr="003E318E">
        <w:rPr>
          <w:sz w:val="16"/>
        </w:rPr>
        <w:t xml:space="preserve"> of an environmental lawsuit seeking to compel government action under a statutory scheme.43 In Massachusetts, several U.S. states, cities, and environmental groups challenged the Environmental Protection Agency’s (EPA) denial of a rulemaking petition to regulate greenhouse gas emissions from motor vehicles.44 The plaintiffs alleged that the government’s inaction would result in specific climate change–induced harms—including serious adverse effects on human health—and sought to compel the government to regulate carbon dioxide emissions pursuant to the CAA.45 In response, the EPA argued that greenhouse gas emissions did not qualify as air pollutants and that the plaintiffs had not demonstrated a sufficient and particularized harm required to establish standing.46 The EPA further argued that even if it had authority to regulate greenhouse gases, it would be unwise to do so at that time.47 </w:t>
      </w:r>
    </w:p>
    <w:p w14:paraId="02B76B5A" w14:textId="77777777" w:rsidR="002C7446" w:rsidRPr="003E318E" w:rsidRDefault="002C7446" w:rsidP="002C7446">
      <w:pPr>
        <w:rPr>
          <w:sz w:val="16"/>
        </w:rPr>
      </w:pPr>
      <w:r w:rsidRPr="003E318E">
        <w:rPr>
          <w:sz w:val="16"/>
        </w:rPr>
        <w:t>The Court found that greenhouse gas emissions qualified as air pollutants and consequently were subject to regulation by the EPA.48 The Court further held that the EPA’s refusal to regulate emissions constituted an actual and imminent harm and that the EPA was authorized and obligated under the CAA to regulate greenhouse gas emissions if the EPA determined that such emissions endanger public health and welfare.49</w:t>
      </w:r>
    </w:p>
    <w:p w14:paraId="519E0DF9" w14:textId="77777777" w:rsidR="002C7446" w:rsidRPr="003E318E" w:rsidRDefault="002C7446" w:rsidP="002C7446">
      <w:pPr>
        <w:rPr>
          <w:sz w:val="16"/>
        </w:rPr>
      </w:pPr>
      <w:r w:rsidRPr="003E318E">
        <w:rPr>
          <w:sz w:val="16"/>
        </w:rPr>
        <w:t>Writing in dissent, Chief Justice Roberts maintained that the claims constituted a nonjusticiable question and disputed the majority’s finding that the plaintiffs had demonstrated sufficient causation and redressability.50 Chief Justice Roberts also questioned whether the redress sought would alleviate a global problem like climate change, noting that approximately 80 percent of global emissions originate outside the United States.51 Justice Antonin Scalia, in a separate dissent, criticized the majority for depriving the EPA of Chevron deference in favor of its own policy determinations.52</w:t>
      </w:r>
    </w:p>
    <w:p w14:paraId="378ADEBB" w14:textId="77777777" w:rsidR="002C7446" w:rsidRDefault="002C7446" w:rsidP="002C7446">
      <w:pPr>
        <w:rPr>
          <w:sz w:val="16"/>
        </w:rPr>
      </w:pPr>
      <w:r w:rsidRPr="004072D8">
        <w:rPr>
          <w:rStyle w:val="StyleUnderline"/>
        </w:rPr>
        <w:t>In addition to causes of action</w:t>
      </w:r>
      <w:r w:rsidRPr="003E318E">
        <w:rPr>
          <w:sz w:val="16"/>
        </w:rPr>
        <w:t xml:space="preserve"> brought </w:t>
      </w:r>
      <w:r w:rsidRPr="004072D8">
        <w:rPr>
          <w:rStyle w:val="StyleUnderline"/>
        </w:rPr>
        <w:t>under environmental statutes, plaintiffs</w:t>
      </w:r>
      <w:r w:rsidRPr="003E318E">
        <w:rPr>
          <w:sz w:val="16"/>
        </w:rPr>
        <w:t xml:space="preserve"> have also </w:t>
      </w:r>
      <w:r w:rsidRPr="004072D8">
        <w:rPr>
          <w:rStyle w:val="StyleUnderline"/>
        </w:rPr>
        <w:t xml:space="preserve">brought </w:t>
      </w:r>
      <w:r w:rsidRPr="00D41E91">
        <w:rPr>
          <w:rStyle w:val="StyleUnderline"/>
          <w:highlight w:val="cyan"/>
        </w:rPr>
        <w:t>claims under federal</w:t>
      </w:r>
      <w:r w:rsidRPr="004072D8">
        <w:rPr>
          <w:rStyle w:val="StyleUnderline"/>
        </w:rPr>
        <w:t xml:space="preserve"> </w:t>
      </w:r>
      <w:r w:rsidRPr="004072D8">
        <w:rPr>
          <w:rStyle w:val="Emphasis"/>
        </w:rPr>
        <w:t xml:space="preserve">securities </w:t>
      </w:r>
      <w:r w:rsidRPr="00D41E91">
        <w:rPr>
          <w:rStyle w:val="Emphasis"/>
          <w:highlight w:val="cyan"/>
        </w:rPr>
        <w:t>laws</w:t>
      </w:r>
      <w:r w:rsidRPr="003E318E">
        <w:rPr>
          <w:sz w:val="16"/>
        </w:rPr>
        <w:t xml:space="preserve">.53 </w:t>
      </w:r>
      <w:r w:rsidRPr="004072D8">
        <w:rPr>
          <w:rStyle w:val="StyleUnderline"/>
        </w:rPr>
        <w:t>These cases</w:t>
      </w:r>
      <w:r w:rsidRPr="003E318E">
        <w:rPr>
          <w:sz w:val="16"/>
        </w:rPr>
        <w:t xml:space="preserve"> often </w:t>
      </w:r>
      <w:r w:rsidRPr="00D41E91">
        <w:rPr>
          <w:rStyle w:val="StyleUnderline"/>
          <w:highlight w:val="cyan"/>
        </w:rPr>
        <w:t>allege</w:t>
      </w:r>
      <w:r w:rsidRPr="004072D8">
        <w:rPr>
          <w:rStyle w:val="StyleUnderline"/>
        </w:rPr>
        <w:t xml:space="preserve"> that directors of </w:t>
      </w:r>
      <w:r w:rsidRPr="00D41E91">
        <w:rPr>
          <w:rStyle w:val="Emphasis"/>
          <w:highlight w:val="cyan"/>
        </w:rPr>
        <w:t>oil</w:t>
      </w:r>
      <w:r w:rsidRPr="004072D8">
        <w:rPr>
          <w:rStyle w:val="StyleUnderline"/>
        </w:rPr>
        <w:t xml:space="preserve"> and </w:t>
      </w:r>
      <w:r w:rsidRPr="004072D8">
        <w:rPr>
          <w:rStyle w:val="Emphasis"/>
        </w:rPr>
        <w:t xml:space="preserve">gas </w:t>
      </w:r>
      <w:r w:rsidRPr="00D41E91">
        <w:rPr>
          <w:rStyle w:val="Emphasis"/>
          <w:highlight w:val="cyan"/>
        </w:rPr>
        <w:t>corporations</w:t>
      </w:r>
      <w:r w:rsidRPr="00D41E91">
        <w:rPr>
          <w:rStyle w:val="StyleUnderline"/>
          <w:highlight w:val="cyan"/>
        </w:rPr>
        <w:t xml:space="preserve"> violated</w:t>
      </w:r>
      <w:r w:rsidRPr="004072D8">
        <w:rPr>
          <w:rStyle w:val="StyleUnderline"/>
        </w:rPr>
        <w:t xml:space="preserve"> their</w:t>
      </w:r>
      <w:r w:rsidRPr="003E318E">
        <w:rPr>
          <w:sz w:val="16"/>
        </w:rPr>
        <w:t xml:space="preserve"> fiduciary </w:t>
      </w:r>
      <w:r w:rsidRPr="00D41E91">
        <w:rPr>
          <w:rStyle w:val="StyleUnderline"/>
          <w:highlight w:val="cyan"/>
        </w:rPr>
        <w:t>duties</w:t>
      </w:r>
      <w:r w:rsidRPr="004072D8">
        <w:rPr>
          <w:rStyle w:val="StyleUnderline"/>
        </w:rPr>
        <w:t xml:space="preserve"> to shareholders </w:t>
      </w:r>
      <w:r w:rsidRPr="00D41E91">
        <w:rPr>
          <w:rStyle w:val="StyleUnderline"/>
          <w:highlight w:val="cyan"/>
        </w:rPr>
        <w:t>by misleading</w:t>
      </w:r>
      <w:r w:rsidRPr="003E318E">
        <w:rPr>
          <w:sz w:val="16"/>
        </w:rPr>
        <w:t xml:space="preserve"> them as to </w:t>
      </w:r>
      <w:r w:rsidRPr="00D41E91">
        <w:rPr>
          <w:rStyle w:val="StyleUnderline"/>
          <w:highlight w:val="cyan"/>
        </w:rPr>
        <w:t>the impact of</w:t>
      </w:r>
      <w:r w:rsidRPr="004072D8">
        <w:rPr>
          <w:rStyle w:val="StyleUnderline"/>
        </w:rPr>
        <w:t xml:space="preserve"> the companies’ </w:t>
      </w:r>
      <w:r w:rsidRPr="00D41E91">
        <w:rPr>
          <w:rStyle w:val="Emphasis"/>
          <w:highlight w:val="cyan"/>
        </w:rPr>
        <w:t>carbon</w:t>
      </w:r>
      <w:r w:rsidRPr="004072D8">
        <w:rPr>
          <w:rStyle w:val="Emphasis"/>
        </w:rPr>
        <w:t xml:space="preserve"> output</w:t>
      </w:r>
      <w:r w:rsidRPr="004072D8">
        <w:rPr>
          <w:rStyle w:val="StyleUnderline"/>
        </w:rPr>
        <w:t xml:space="preserve"> </w:t>
      </w:r>
      <w:r w:rsidRPr="00D41E91">
        <w:rPr>
          <w:rStyle w:val="StyleUnderline"/>
          <w:highlight w:val="cyan"/>
        </w:rPr>
        <w:t>on</w:t>
      </w:r>
      <w:r w:rsidRPr="004072D8">
        <w:rPr>
          <w:rStyle w:val="StyleUnderline"/>
        </w:rPr>
        <w:t xml:space="preserve"> </w:t>
      </w:r>
      <w:r w:rsidRPr="004072D8">
        <w:rPr>
          <w:rStyle w:val="Emphasis"/>
        </w:rPr>
        <w:t xml:space="preserve">global </w:t>
      </w:r>
      <w:r w:rsidRPr="00D41E91">
        <w:rPr>
          <w:rStyle w:val="Emphasis"/>
          <w:highlight w:val="cyan"/>
        </w:rPr>
        <w:t>warming</w:t>
      </w:r>
      <w:r w:rsidRPr="003E318E">
        <w:rPr>
          <w:sz w:val="16"/>
        </w:rPr>
        <w:t xml:space="preserve">.54 For example, </w:t>
      </w:r>
      <w:r w:rsidRPr="004072D8">
        <w:rPr>
          <w:rStyle w:val="StyleUnderline"/>
        </w:rPr>
        <w:t>in Ramirez v. Exxon</w:t>
      </w:r>
      <w:r w:rsidRPr="003E318E">
        <w:rPr>
          <w:sz w:val="16"/>
        </w:rPr>
        <w:t xml:space="preserve"> Mobil Corp.,55 a group of </w:t>
      </w:r>
      <w:r w:rsidRPr="00D41E91">
        <w:rPr>
          <w:rStyle w:val="StyleUnderline"/>
          <w:highlight w:val="cyan"/>
        </w:rPr>
        <w:t xml:space="preserve">shareholders brought a </w:t>
      </w:r>
      <w:r w:rsidRPr="00D41E91">
        <w:rPr>
          <w:rStyle w:val="Emphasis"/>
          <w:highlight w:val="cyan"/>
        </w:rPr>
        <w:t>class action suit</w:t>
      </w:r>
      <w:r w:rsidRPr="003E318E">
        <w:rPr>
          <w:sz w:val="16"/>
        </w:rPr>
        <w:t xml:space="preserve"> under the Private Securities Litigation Reform Act of 1995,56 </w:t>
      </w:r>
      <w:r w:rsidRPr="004072D8">
        <w:rPr>
          <w:rStyle w:val="StyleUnderline"/>
        </w:rPr>
        <w:t>alleging that Exxon Mobil had defrauded investors by</w:t>
      </w:r>
      <w:r w:rsidRPr="003E318E">
        <w:rPr>
          <w:sz w:val="16"/>
        </w:rPr>
        <w:t xml:space="preserve"> purposefully </w:t>
      </w:r>
      <w:r w:rsidRPr="004072D8">
        <w:rPr>
          <w:rStyle w:val="Emphasis"/>
        </w:rPr>
        <w:t>misrepresenting</w:t>
      </w:r>
      <w:r w:rsidRPr="004072D8">
        <w:rPr>
          <w:rStyle w:val="StyleUnderline"/>
        </w:rPr>
        <w:t xml:space="preserve"> climate risks</w:t>
      </w:r>
      <w:r w:rsidRPr="003E318E">
        <w:rPr>
          <w:sz w:val="16"/>
        </w:rPr>
        <w:t xml:space="preserve">.57 In 2018, a Texas federal district court found that the shareholders had adequately pleaded the alleged misstatements and met the standard for a securities fraud claim.58 Current and former employees of Exxon Mobil advanced similar arguments in Fentress v. Exxon Mobil Corp.,59 in which the employees sued the company for violations of the Employee Retirement Income Security Act of 197460 (ERISA). The plaintiffs alleged that Exxon Mobil’s failure to disclose and consider the impact of environmental risks and its materially false statements about the health of the company constituted a breach of its fiduciary duties.61 While the court did not question the elements of climate change argued by the plaintiffs, citing Massachusetts, it found that the plaintiffs failed to meet the pleading standard for ERISA claims and dismissed the case.62 </w:t>
      </w:r>
      <w:r w:rsidRPr="00D41E91">
        <w:rPr>
          <w:rStyle w:val="StyleUnderline"/>
          <w:highlight w:val="cyan"/>
        </w:rPr>
        <w:t>Plaintiffs in climate</w:t>
      </w:r>
      <w:r w:rsidRPr="004072D8">
        <w:rPr>
          <w:rStyle w:val="StyleUnderline"/>
        </w:rPr>
        <w:t xml:space="preserve"> change </w:t>
      </w:r>
      <w:r w:rsidRPr="00D41E91">
        <w:rPr>
          <w:rStyle w:val="StyleUnderline"/>
          <w:highlight w:val="cyan"/>
        </w:rPr>
        <w:t>litigation</w:t>
      </w:r>
      <w:r w:rsidRPr="004072D8">
        <w:rPr>
          <w:rStyle w:val="StyleUnderline"/>
        </w:rPr>
        <w:t xml:space="preserve"> have </w:t>
      </w:r>
      <w:r w:rsidRPr="00D41E91">
        <w:rPr>
          <w:rStyle w:val="StyleUnderline"/>
          <w:highlight w:val="cyan"/>
        </w:rPr>
        <w:t xml:space="preserve">had </w:t>
      </w:r>
      <w:r w:rsidRPr="00D41E91">
        <w:rPr>
          <w:rStyle w:val="Emphasis"/>
          <w:highlight w:val="cyan"/>
        </w:rPr>
        <w:t>inconsistent</w:t>
      </w:r>
      <w:r w:rsidRPr="004072D8">
        <w:rPr>
          <w:rStyle w:val="StyleUnderline"/>
        </w:rPr>
        <w:t xml:space="preserve"> degrees of </w:t>
      </w:r>
      <w:r w:rsidRPr="004072D8">
        <w:rPr>
          <w:rStyle w:val="Emphasis"/>
        </w:rPr>
        <w:t xml:space="preserve">procedural </w:t>
      </w:r>
      <w:r w:rsidRPr="00D41E91">
        <w:rPr>
          <w:rStyle w:val="Emphasis"/>
          <w:highlight w:val="cyan"/>
        </w:rPr>
        <w:t>success</w:t>
      </w:r>
      <w:r w:rsidRPr="004072D8">
        <w:rPr>
          <w:rStyle w:val="StyleUnderline"/>
        </w:rPr>
        <w:t xml:space="preserve"> when bringing claims under</w:t>
      </w:r>
      <w:r w:rsidRPr="003E318E">
        <w:rPr>
          <w:sz w:val="16"/>
        </w:rPr>
        <w:t xml:space="preserve"> other </w:t>
      </w:r>
      <w:r w:rsidRPr="004072D8">
        <w:rPr>
          <w:rStyle w:val="StyleUnderline"/>
        </w:rPr>
        <w:t>federal statutes</w:t>
      </w:r>
      <w:r w:rsidRPr="003E318E">
        <w:rPr>
          <w:sz w:val="16"/>
        </w:rPr>
        <w:t>.</w:t>
      </w:r>
    </w:p>
    <w:p w14:paraId="658F6B2C" w14:textId="77777777" w:rsidR="002C7446" w:rsidRDefault="002C7446" w:rsidP="002C7446"/>
    <w:p w14:paraId="4A0F5C83" w14:textId="77777777" w:rsidR="002C7446" w:rsidRDefault="002C7446" w:rsidP="002C7446">
      <w:pPr>
        <w:pStyle w:val="Heading2"/>
      </w:pPr>
      <w:r>
        <w:t>DA---BBB</w:t>
      </w:r>
    </w:p>
    <w:p w14:paraId="4A5CEC26" w14:textId="77777777" w:rsidR="002C7446" w:rsidRDefault="002C7446" w:rsidP="002C7446">
      <w:pPr>
        <w:pStyle w:val="Heading3"/>
      </w:pPr>
      <w:r>
        <w:t>2AC---DA---BBB</w:t>
      </w:r>
    </w:p>
    <w:p w14:paraId="69DC507C" w14:textId="77777777" w:rsidR="002C7446" w:rsidRDefault="002C7446" w:rsidP="002C7446">
      <w:pPr>
        <w:pStyle w:val="Heading4"/>
      </w:pPr>
      <w:r>
        <w:t xml:space="preserve">Spending bill </w:t>
      </w:r>
      <w:r w:rsidRPr="00D525D7">
        <w:rPr>
          <w:u w:val="single"/>
        </w:rPr>
        <w:t>doomed</w:t>
      </w:r>
      <w:r>
        <w:t xml:space="preserve">---requires </w:t>
      </w:r>
      <w:r w:rsidRPr="00D525D7">
        <w:rPr>
          <w:u w:val="single"/>
        </w:rPr>
        <w:t>restarting</w:t>
      </w:r>
      <w:r>
        <w:t xml:space="preserve">, </w:t>
      </w:r>
      <w:r w:rsidRPr="00D525D7">
        <w:rPr>
          <w:u w:val="single"/>
        </w:rPr>
        <w:t>downsizing</w:t>
      </w:r>
      <w:r>
        <w:t xml:space="preserve">, and isn’t </w:t>
      </w:r>
      <w:r w:rsidRPr="00D525D7">
        <w:rPr>
          <w:u w:val="single"/>
        </w:rPr>
        <w:t>top priority</w:t>
      </w:r>
      <w:r>
        <w:t xml:space="preserve">. </w:t>
      </w:r>
    </w:p>
    <w:p w14:paraId="4408875A" w14:textId="77777777" w:rsidR="002C7446" w:rsidRPr="00220DD6" w:rsidRDefault="002C7446" w:rsidP="002C7446">
      <w:pPr>
        <w:rPr>
          <w:b/>
          <w:bCs/>
          <w:sz w:val="26"/>
        </w:rPr>
      </w:pPr>
      <w:r>
        <w:rPr>
          <w:rStyle w:val="Style13ptBold"/>
        </w:rPr>
        <w:t xml:space="preserve">Pramuk ’12/31 </w:t>
      </w:r>
      <w:r>
        <w:t>[Jacob; 12/31/21; staff writer at CNBC; Thomas Franck; economic policy reporter for CNBC "Democrats look to salvage tattered legislative agenda as they face 2022 midterm elections," https://www.cnbc.com/2021/12/30/congress-news-democrats-to-take-up-build-back-better-fed-picks-in-2022.html]</w:t>
      </w:r>
    </w:p>
    <w:p w14:paraId="163D6D87" w14:textId="77777777" w:rsidR="002C7446" w:rsidRPr="00E32C11" w:rsidRDefault="002C7446" w:rsidP="002C7446">
      <w:pPr>
        <w:rPr>
          <w:sz w:val="16"/>
        </w:rPr>
      </w:pPr>
      <w:r w:rsidRPr="008D5991">
        <w:rPr>
          <w:rStyle w:val="StyleUnderline"/>
        </w:rPr>
        <w:t xml:space="preserve">Biden’s </w:t>
      </w:r>
      <w:r w:rsidRPr="006D4E8A">
        <w:rPr>
          <w:rStyle w:val="Emphasis"/>
          <w:highlight w:val="cyan"/>
        </w:rPr>
        <w:t>B</w:t>
      </w:r>
      <w:r w:rsidRPr="008D5991">
        <w:rPr>
          <w:rStyle w:val="StyleUnderline"/>
        </w:rPr>
        <w:t xml:space="preserve">uild </w:t>
      </w:r>
      <w:r w:rsidRPr="006D4E8A">
        <w:rPr>
          <w:rStyle w:val="Emphasis"/>
          <w:highlight w:val="cyan"/>
        </w:rPr>
        <w:t>B</w:t>
      </w:r>
      <w:r w:rsidRPr="008D5991">
        <w:rPr>
          <w:rStyle w:val="StyleUnderline"/>
        </w:rPr>
        <w:t xml:space="preserve">ack </w:t>
      </w:r>
      <w:r w:rsidRPr="006D4E8A">
        <w:rPr>
          <w:rStyle w:val="Emphasis"/>
          <w:highlight w:val="cyan"/>
        </w:rPr>
        <w:t>B</w:t>
      </w:r>
      <w:r w:rsidRPr="008D5991">
        <w:rPr>
          <w:rStyle w:val="StyleUnderline"/>
        </w:rPr>
        <w:t>etter Act</w:t>
      </w:r>
      <w:r w:rsidRPr="00E32C11">
        <w:rPr>
          <w:sz w:val="16"/>
        </w:rPr>
        <w:t xml:space="preserve"> weighs the most heavily on Democratic minds. The $1.75 trillion investment in social and climate programs </w:t>
      </w:r>
      <w:r w:rsidRPr="006D4E8A">
        <w:rPr>
          <w:rStyle w:val="Emphasis"/>
          <w:highlight w:val="cyan"/>
        </w:rPr>
        <w:t>hit</w:t>
      </w:r>
      <w:r w:rsidRPr="008D5991">
        <w:rPr>
          <w:rStyle w:val="Emphasis"/>
        </w:rPr>
        <w:t xml:space="preserve"> a wall</w:t>
      </w:r>
      <w:r w:rsidRPr="008D5991">
        <w:rPr>
          <w:rStyle w:val="StyleUnderline"/>
        </w:rPr>
        <w:t xml:space="preserve"> this month when</w:t>
      </w:r>
      <w:r w:rsidRPr="00E32C11">
        <w:rPr>
          <w:sz w:val="16"/>
        </w:rPr>
        <w:t xml:space="preserve"> Sen. Joe </w:t>
      </w:r>
      <w:r w:rsidRPr="006D4E8A">
        <w:rPr>
          <w:rStyle w:val="Emphasis"/>
          <w:highlight w:val="cyan"/>
        </w:rPr>
        <w:t>Manchin</w:t>
      </w:r>
      <w:r w:rsidRPr="00E32C11">
        <w:rPr>
          <w:sz w:val="16"/>
        </w:rPr>
        <w:t xml:space="preserve">, D-W.Va., </w:t>
      </w:r>
      <w:r w:rsidRPr="008D5991">
        <w:rPr>
          <w:rStyle w:val="StyleUnderline"/>
        </w:rPr>
        <w:t>said he would oppose</w:t>
      </w:r>
      <w:r w:rsidRPr="00E32C11">
        <w:rPr>
          <w:sz w:val="16"/>
        </w:rPr>
        <w:t xml:space="preserve"> it.</w:t>
      </w:r>
    </w:p>
    <w:p w14:paraId="4D9F81C0" w14:textId="77777777" w:rsidR="002C7446" w:rsidRPr="00E32C11" w:rsidRDefault="002C7446" w:rsidP="002C7446">
      <w:pPr>
        <w:rPr>
          <w:sz w:val="16"/>
        </w:rPr>
      </w:pPr>
      <w:r w:rsidRPr="00E32C11">
        <w:rPr>
          <w:sz w:val="16"/>
        </w:rPr>
        <w:t>“It would be really, really sad as someone who worked really hard on this, if we were not successful,” Senate Budget Committee Chairman Bernie Sanders, I-Vt., told MSNBC after Manchin announced his stance this month. “But it would be even sadder if the American people said, ‘these people stand for nothing. Not only can’t they get anything done, they don’t believe in anything.’”</w:t>
      </w:r>
    </w:p>
    <w:p w14:paraId="7B4174F1" w14:textId="77777777" w:rsidR="002C7446" w:rsidRPr="00E32C11" w:rsidRDefault="002C7446" w:rsidP="002C7446">
      <w:pPr>
        <w:rPr>
          <w:sz w:val="16"/>
        </w:rPr>
      </w:pPr>
      <w:r w:rsidRPr="006D4E8A">
        <w:rPr>
          <w:rStyle w:val="StyleUnderline"/>
          <w:highlight w:val="cyan"/>
        </w:rPr>
        <w:t>Though</w:t>
      </w:r>
      <w:r w:rsidRPr="00E32C11">
        <w:rPr>
          <w:sz w:val="16"/>
        </w:rPr>
        <w:t xml:space="preserve"> Senate Majority Leader Chuck </w:t>
      </w:r>
      <w:r w:rsidRPr="006D4E8A">
        <w:rPr>
          <w:rStyle w:val="StyleUnderline"/>
          <w:highlight w:val="cyan"/>
        </w:rPr>
        <w:t>Schumer</w:t>
      </w:r>
      <w:r w:rsidRPr="008D5991">
        <w:rPr>
          <w:rStyle w:val="StyleUnderline"/>
        </w:rPr>
        <w:t xml:space="preserve"> has </w:t>
      </w:r>
      <w:r w:rsidRPr="006D4E8A">
        <w:rPr>
          <w:rStyle w:val="StyleUnderline"/>
          <w:highlight w:val="cyan"/>
        </w:rPr>
        <w:t>vowed</w:t>
      </w:r>
      <w:r w:rsidRPr="008D5991">
        <w:rPr>
          <w:rStyle w:val="StyleUnderline"/>
        </w:rPr>
        <w:t xml:space="preserve"> to bring the bill up for </w:t>
      </w:r>
      <w:r w:rsidRPr="006D4E8A">
        <w:rPr>
          <w:rStyle w:val="StyleUnderline"/>
          <w:highlight w:val="cyan"/>
        </w:rPr>
        <w:t xml:space="preserve">a </w:t>
      </w:r>
      <w:r w:rsidRPr="006D4E8A">
        <w:rPr>
          <w:rStyle w:val="Emphasis"/>
          <w:highlight w:val="cyan"/>
        </w:rPr>
        <w:t>vote</w:t>
      </w:r>
      <w:r w:rsidRPr="00E32C11">
        <w:rPr>
          <w:sz w:val="16"/>
        </w:rPr>
        <w:t xml:space="preserve"> next month, </w:t>
      </w:r>
      <w:r w:rsidRPr="006D4E8A">
        <w:rPr>
          <w:rStyle w:val="StyleUnderline"/>
          <w:highlight w:val="cyan"/>
        </w:rPr>
        <w:t>it is</w:t>
      </w:r>
      <w:r w:rsidRPr="008D5991">
        <w:rPr>
          <w:rStyle w:val="StyleUnderline"/>
        </w:rPr>
        <w:t xml:space="preserve"> all but </w:t>
      </w:r>
      <w:r w:rsidRPr="006D4E8A">
        <w:rPr>
          <w:rStyle w:val="Emphasis"/>
          <w:highlight w:val="cyan"/>
        </w:rPr>
        <w:t>doomed</w:t>
      </w:r>
      <w:r w:rsidRPr="006F73E1">
        <w:rPr>
          <w:sz w:val="16"/>
        </w:rPr>
        <w:t>.</w:t>
      </w:r>
      <w:r w:rsidRPr="00E32C11">
        <w:rPr>
          <w:sz w:val="16"/>
        </w:rPr>
        <w:t xml:space="preserve"> Even so, </w:t>
      </w:r>
      <w:r w:rsidRPr="006D4E8A">
        <w:rPr>
          <w:rStyle w:val="StyleUnderline"/>
          <w:highlight w:val="cyan"/>
        </w:rPr>
        <w:t>Dem</w:t>
      </w:r>
      <w:r w:rsidRPr="008D5991">
        <w:rPr>
          <w:rStyle w:val="StyleUnderline"/>
        </w:rPr>
        <w:t>ocrat</w:t>
      </w:r>
      <w:r w:rsidRPr="006D4E8A">
        <w:rPr>
          <w:rStyle w:val="StyleUnderline"/>
          <w:highlight w:val="cyan"/>
        </w:rPr>
        <w:t>s</w:t>
      </w:r>
      <w:r w:rsidRPr="008D5991">
        <w:rPr>
          <w:rStyle w:val="StyleUnderline"/>
        </w:rPr>
        <w:t xml:space="preserve"> </w:t>
      </w:r>
      <w:r w:rsidRPr="008D5991">
        <w:rPr>
          <w:rStyle w:val="Emphasis"/>
        </w:rPr>
        <w:t>hope</w:t>
      </w:r>
      <w:r w:rsidRPr="008D5991">
        <w:rPr>
          <w:rStyle w:val="StyleUnderline"/>
        </w:rPr>
        <w:t xml:space="preserve"> to revive</w:t>
      </w:r>
      <w:r w:rsidRPr="00E32C11">
        <w:rPr>
          <w:sz w:val="16"/>
        </w:rPr>
        <w:t xml:space="preserve"> it </w:t>
      </w:r>
      <w:r w:rsidRPr="008D5991">
        <w:rPr>
          <w:rStyle w:val="StyleUnderline"/>
        </w:rPr>
        <w:t>in some form that could win support</w:t>
      </w:r>
      <w:r w:rsidRPr="00E32C11">
        <w:rPr>
          <w:sz w:val="16"/>
        </w:rPr>
        <w:t xml:space="preserve"> from every member of their Senate caucus.</w:t>
      </w:r>
    </w:p>
    <w:p w14:paraId="19304BB9" w14:textId="77777777" w:rsidR="002C7446" w:rsidRPr="00E32C11" w:rsidRDefault="002C7446" w:rsidP="002C7446">
      <w:pPr>
        <w:rPr>
          <w:sz w:val="16"/>
        </w:rPr>
      </w:pPr>
      <w:r w:rsidRPr="008D5991">
        <w:rPr>
          <w:rStyle w:val="StyleUnderline"/>
        </w:rPr>
        <w:t xml:space="preserve">Congress will </w:t>
      </w:r>
      <w:r w:rsidRPr="006D4E8A">
        <w:rPr>
          <w:rStyle w:val="StyleUnderline"/>
          <w:highlight w:val="cyan"/>
        </w:rPr>
        <w:t>have to pass</w:t>
      </w:r>
      <w:r w:rsidRPr="008D5991">
        <w:rPr>
          <w:rStyle w:val="StyleUnderline"/>
        </w:rPr>
        <w:t xml:space="preserve"> a </w:t>
      </w:r>
      <w:r w:rsidRPr="008D5991">
        <w:rPr>
          <w:rStyle w:val="Emphasis"/>
        </w:rPr>
        <w:t xml:space="preserve">government </w:t>
      </w:r>
      <w:r w:rsidRPr="006D4E8A">
        <w:rPr>
          <w:rStyle w:val="Emphasis"/>
          <w:highlight w:val="cyan"/>
        </w:rPr>
        <w:t>funding</w:t>
      </w:r>
      <w:r w:rsidRPr="00E32C11">
        <w:rPr>
          <w:sz w:val="16"/>
        </w:rPr>
        <w:t xml:space="preserve"> bill </w:t>
      </w:r>
      <w:r w:rsidRPr="008D5991">
        <w:rPr>
          <w:rStyle w:val="StyleUnderline"/>
        </w:rPr>
        <w:t xml:space="preserve">by mid-February to </w:t>
      </w:r>
      <w:r w:rsidRPr="008D5991">
        <w:rPr>
          <w:rStyle w:val="Emphasis"/>
        </w:rPr>
        <w:t>prevent</w:t>
      </w:r>
      <w:r w:rsidRPr="008D5991">
        <w:rPr>
          <w:rStyle w:val="StyleUnderline"/>
        </w:rPr>
        <w:t xml:space="preserve"> a government </w:t>
      </w:r>
      <w:r w:rsidRPr="008D5991">
        <w:rPr>
          <w:rStyle w:val="Emphasis"/>
        </w:rPr>
        <w:t>shutdown</w:t>
      </w:r>
      <w:r w:rsidRPr="00E32C11">
        <w:rPr>
          <w:sz w:val="16"/>
        </w:rPr>
        <w:t xml:space="preserve"> that could lead to furloughs of federal workers. </w:t>
      </w:r>
      <w:r w:rsidRPr="008D5991">
        <w:rPr>
          <w:rStyle w:val="StyleUnderline"/>
        </w:rPr>
        <w:t xml:space="preserve">In addition, the Senate and House will work to </w:t>
      </w:r>
      <w:r w:rsidRPr="006F73E1">
        <w:rPr>
          <w:rStyle w:val="StyleUnderline"/>
        </w:rPr>
        <w:t>resolve</w:t>
      </w:r>
      <w:r w:rsidRPr="008D5991">
        <w:rPr>
          <w:rStyle w:val="StyleUnderline"/>
        </w:rPr>
        <w:t xml:space="preserve"> disagreements on </w:t>
      </w:r>
      <w:r w:rsidRPr="006F73E1">
        <w:rPr>
          <w:rStyle w:val="StyleUnderline"/>
        </w:rPr>
        <w:t>a bill</w:t>
      </w:r>
      <w:r w:rsidRPr="006F73E1">
        <w:rPr>
          <w:sz w:val="16"/>
        </w:rPr>
        <w:t xml:space="preserve"> that</w:t>
      </w:r>
      <w:r w:rsidRPr="00E32C11">
        <w:rPr>
          <w:sz w:val="16"/>
        </w:rPr>
        <w:t xml:space="preserve"> would pile a quarter of a trillion dollars into research and development </w:t>
      </w:r>
      <w:r w:rsidRPr="008D5991">
        <w:rPr>
          <w:rStyle w:val="StyleUnderline"/>
        </w:rPr>
        <w:t xml:space="preserve">to </w:t>
      </w:r>
      <w:r w:rsidRPr="006D4E8A">
        <w:rPr>
          <w:rStyle w:val="StyleUnderline"/>
          <w:highlight w:val="cyan"/>
        </w:rPr>
        <w:t>catch up with Chinese</w:t>
      </w:r>
      <w:r w:rsidRPr="008D5991">
        <w:rPr>
          <w:rStyle w:val="StyleUnderline"/>
        </w:rPr>
        <w:t xml:space="preserve"> investments</w:t>
      </w:r>
      <w:r w:rsidRPr="00E32C11">
        <w:rPr>
          <w:sz w:val="16"/>
        </w:rPr>
        <w:t xml:space="preserve"> in technology.</w:t>
      </w:r>
    </w:p>
    <w:p w14:paraId="6CD5A995" w14:textId="77777777" w:rsidR="002C7446" w:rsidRPr="00E32C11" w:rsidRDefault="002C7446" w:rsidP="002C7446">
      <w:pPr>
        <w:rPr>
          <w:sz w:val="16"/>
        </w:rPr>
      </w:pPr>
      <w:r w:rsidRPr="00415B1C">
        <w:rPr>
          <w:rStyle w:val="StyleUnderline"/>
        </w:rPr>
        <w:t xml:space="preserve">Democrats’ legislative agenda </w:t>
      </w:r>
      <w:r w:rsidRPr="006D4E8A">
        <w:rPr>
          <w:rStyle w:val="StyleUnderline"/>
          <w:highlight w:val="cyan"/>
        </w:rPr>
        <w:t>also</w:t>
      </w:r>
      <w:r w:rsidRPr="00415B1C">
        <w:rPr>
          <w:rStyle w:val="StyleUnderline"/>
        </w:rPr>
        <w:t xml:space="preserve"> includes</w:t>
      </w:r>
      <w:r w:rsidRPr="00E32C11">
        <w:rPr>
          <w:sz w:val="16"/>
        </w:rPr>
        <w:t xml:space="preserve"> a bill that some in the party believe is </w:t>
      </w:r>
      <w:r w:rsidRPr="00415B1C">
        <w:rPr>
          <w:rStyle w:val="StyleUnderline"/>
        </w:rPr>
        <w:t xml:space="preserve">the </w:t>
      </w:r>
      <w:r w:rsidRPr="006D4E8A">
        <w:rPr>
          <w:rStyle w:val="Emphasis"/>
          <w:highlight w:val="cyan"/>
        </w:rPr>
        <w:t>biggest priority</w:t>
      </w:r>
      <w:r w:rsidRPr="00415B1C">
        <w:rPr>
          <w:rStyle w:val="StyleUnderline"/>
        </w:rPr>
        <w:t xml:space="preserve"> of all: The party will try to pass </w:t>
      </w:r>
      <w:r w:rsidRPr="006D4E8A">
        <w:rPr>
          <w:rStyle w:val="Emphasis"/>
          <w:highlight w:val="cyan"/>
        </w:rPr>
        <w:t>voting rights</w:t>
      </w:r>
      <w:r w:rsidRPr="00E32C11">
        <w:rPr>
          <w:sz w:val="16"/>
        </w:rPr>
        <w:t xml:space="preserve"> legislation to counter restrictive bills introduced by state legislatures around the country. Elections proposals stalled repeatedly last year as all Republicans opposed them and at least two Democrats resisted efforts to bypass the filibuster.</w:t>
      </w:r>
    </w:p>
    <w:p w14:paraId="5BD7ADDE" w14:textId="77777777" w:rsidR="002C7446" w:rsidRPr="00E32C11" w:rsidRDefault="002C7446" w:rsidP="002C7446">
      <w:pPr>
        <w:rPr>
          <w:sz w:val="16"/>
        </w:rPr>
      </w:pPr>
      <w:r w:rsidRPr="00E32C11">
        <w:rPr>
          <w:sz w:val="16"/>
        </w:rPr>
        <w:t>Build Back Better</w:t>
      </w:r>
    </w:p>
    <w:p w14:paraId="7C35F77C" w14:textId="77777777" w:rsidR="002C7446" w:rsidRPr="00E32C11" w:rsidRDefault="002C7446" w:rsidP="002C7446">
      <w:pPr>
        <w:rPr>
          <w:sz w:val="16"/>
        </w:rPr>
      </w:pPr>
      <w:r w:rsidRPr="00E32C11">
        <w:rPr>
          <w:sz w:val="16"/>
        </w:rPr>
        <w:t xml:space="preserve">Democrats see the social spending and climate plan as their top domestic priority and a key to showing voters what they can accomplish before November. </w:t>
      </w:r>
      <w:r w:rsidRPr="006D4E8A">
        <w:rPr>
          <w:rStyle w:val="StyleUnderline"/>
          <w:highlight w:val="cyan"/>
        </w:rPr>
        <w:t>Manchin’s</w:t>
      </w:r>
      <w:r w:rsidRPr="00FE3187">
        <w:rPr>
          <w:rStyle w:val="StyleUnderline"/>
        </w:rPr>
        <w:t xml:space="preserve"> stance has </w:t>
      </w:r>
      <w:r w:rsidRPr="006D4E8A">
        <w:rPr>
          <w:rStyle w:val="Emphasis"/>
          <w:highlight w:val="cyan"/>
        </w:rPr>
        <w:t>stopped the bill</w:t>
      </w:r>
      <w:r w:rsidRPr="00FE3187">
        <w:rPr>
          <w:rStyle w:val="StyleUnderline"/>
        </w:rPr>
        <w:t xml:space="preserve"> in its tracks, </w:t>
      </w:r>
      <w:r w:rsidRPr="006D4E8A">
        <w:rPr>
          <w:rStyle w:val="StyleUnderline"/>
          <w:highlight w:val="cyan"/>
        </w:rPr>
        <w:t xml:space="preserve">and it has </w:t>
      </w:r>
      <w:r w:rsidRPr="006D4E8A">
        <w:rPr>
          <w:rStyle w:val="Emphasis"/>
          <w:highlight w:val="cyan"/>
        </w:rPr>
        <w:t>no</w:t>
      </w:r>
      <w:r w:rsidRPr="006F73E1">
        <w:rPr>
          <w:rStyle w:val="Emphasis"/>
        </w:rPr>
        <w:t xml:space="preserve"> clear </w:t>
      </w:r>
      <w:r w:rsidRPr="006D4E8A">
        <w:rPr>
          <w:rStyle w:val="Emphasis"/>
          <w:highlight w:val="cyan"/>
        </w:rPr>
        <w:t>path</w:t>
      </w:r>
      <w:r w:rsidRPr="00FE3187">
        <w:rPr>
          <w:rStyle w:val="Emphasis"/>
        </w:rPr>
        <w:t xml:space="preserve"> forward</w:t>
      </w:r>
      <w:r w:rsidRPr="00E32C11">
        <w:rPr>
          <w:sz w:val="16"/>
        </w:rPr>
        <w:t>.</w:t>
      </w:r>
    </w:p>
    <w:p w14:paraId="3D644815" w14:textId="77777777" w:rsidR="002C7446" w:rsidRPr="00E32C11" w:rsidRDefault="002C7446" w:rsidP="002C7446">
      <w:pPr>
        <w:rPr>
          <w:sz w:val="16"/>
        </w:rPr>
      </w:pPr>
      <w:r w:rsidRPr="00E32C11">
        <w:rPr>
          <w:sz w:val="16"/>
        </w:rPr>
        <w:t>The Senate will return to Washington next week, followed by the House a week later.</w:t>
      </w:r>
    </w:p>
    <w:p w14:paraId="4B2E272B" w14:textId="77777777" w:rsidR="002C7446" w:rsidRPr="00E32C11" w:rsidRDefault="002C7446" w:rsidP="002C7446">
      <w:pPr>
        <w:rPr>
          <w:sz w:val="16"/>
        </w:rPr>
      </w:pPr>
      <w:r w:rsidRPr="00E32C11">
        <w:rPr>
          <w:sz w:val="16"/>
        </w:rPr>
        <w:t xml:space="preserve">Schumer aims to bring a version of the House-passed plan to the Senate floor this month. As Democrats look to approve the bill with a simple majority in the face of unified GOP opposition, </w:t>
      </w:r>
      <w:r w:rsidRPr="00E32C11">
        <w:rPr>
          <w:rStyle w:val="StyleUnderline"/>
        </w:rPr>
        <w:t xml:space="preserve">a </w:t>
      </w:r>
      <w:r w:rsidRPr="00E32C11">
        <w:rPr>
          <w:rStyle w:val="Emphasis"/>
        </w:rPr>
        <w:t>no vote</w:t>
      </w:r>
      <w:r w:rsidRPr="00E32C11">
        <w:rPr>
          <w:rStyle w:val="StyleUnderline"/>
        </w:rPr>
        <w:t xml:space="preserve"> from Manchin alone would </w:t>
      </w:r>
      <w:r w:rsidRPr="00E32C11">
        <w:rPr>
          <w:rStyle w:val="Emphasis"/>
        </w:rPr>
        <w:t>sink</w:t>
      </w:r>
      <w:r w:rsidRPr="00E32C11">
        <w:rPr>
          <w:rStyle w:val="StyleUnderline"/>
        </w:rPr>
        <w:t xml:space="preserve"> it</w:t>
      </w:r>
      <w:r w:rsidRPr="00E32C11">
        <w:rPr>
          <w:sz w:val="16"/>
        </w:rPr>
        <w:t>.</w:t>
      </w:r>
    </w:p>
    <w:p w14:paraId="44A178C8" w14:textId="77777777" w:rsidR="002C7446" w:rsidRPr="00E32C11" w:rsidRDefault="002C7446" w:rsidP="002C7446">
      <w:pPr>
        <w:rPr>
          <w:sz w:val="16"/>
        </w:rPr>
      </w:pPr>
      <w:r w:rsidRPr="00E32C11">
        <w:rPr>
          <w:sz w:val="16"/>
        </w:rPr>
        <w:t xml:space="preserve">“We are going to vote on a revised version of the House-passed Build Back Better Act – and </w:t>
      </w:r>
      <w:r w:rsidRPr="006D4E8A">
        <w:rPr>
          <w:rStyle w:val="StyleUnderline"/>
          <w:highlight w:val="cyan"/>
        </w:rPr>
        <w:t xml:space="preserve">we will </w:t>
      </w:r>
      <w:r w:rsidRPr="006D4E8A">
        <w:rPr>
          <w:rStyle w:val="Emphasis"/>
          <w:highlight w:val="cyan"/>
        </w:rPr>
        <w:t>keep voting</w:t>
      </w:r>
      <w:r w:rsidRPr="00E32C11">
        <w:rPr>
          <w:rStyle w:val="StyleUnderline"/>
        </w:rPr>
        <w:t xml:space="preserve"> on it </w:t>
      </w:r>
      <w:r w:rsidRPr="006D4E8A">
        <w:rPr>
          <w:rStyle w:val="StyleUnderline"/>
          <w:highlight w:val="cyan"/>
        </w:rPr>
        <w:t>until we get something</w:t>
      </w:r>
      <w:r w:rsidRPr="00E32C11">
        <w:rPr>
          <w:sz w:val="16"/>
        </w:rPr>
        <w:t xml:space="preserve"> done,” </w:t>
      </w:r>
      <w:r w:rsidRPr="006D4E8A">
        <w:rPr>
          <w:rStyle w:val="StyleUnderline"/>
          <w:highlight w:val="cyan"/>
        </w:rPr>
        <w:t>Schumer wrote</w:t>
      </w:r>
      <w:r w:rsidRPr="00E32C11">
        <w:rPr>
          <w:sz w:val="16"/>
        </w:rPr>
        <w:t xml:space="preserve"> to Senate Democrats earlier this month.</w:t>
      </w:r>
    </w:p>
    <w:p w14:paraId="01A37A89" w14:textId="77777777" w:rsidR="002C7446" w:rsidRPr="00E32C11" w:rsidRDefault="002C7446" w:rsidP="002C7446">
      <w:pPr>
        <w:rPr>
          <w:sz w:val="16"/>
        </w:rPr>
      </w:pPr>
      <w:r w:rsidRPr="006D4E8A">
        <w:rPr>
          <w:rStyle w:val="StyleUnderline"/>
          <w:highlight w:val="cyan"/>
        </w:rPr>
        <w:t>Dem</w:t>
      </w:r>
      <w:r w:rsidRPr="00E32C11">
        <w:rPr>
          <w:rStyle w:val="StyleUnderline"/>
        </w:rPr>
        <w:t>ocrat</w:t>
      </w:r>
      <w:r w:rsidRPr="006D4E8A">
        <w:rPr>
          <w:rStyle w:val="StyleUnderline"/>
          <w:highlight w:val="cyan"/>
        </w:rPr>
        <w:t>s</w:t>
      </w:r>
      <w:r w:rsidRPr="00E32C11">
        <w:rPr>
          <w:rStyle w:val="StyleUnderline"/>
        </w:rPr>
        <w:t xml:space="preserve"> will likely </w:t>
      </w:r>
      <w:r w:rsidRPr="006D4E8A">
        <w:rPr>
          <w:rStyle w:val="StyleUnderline"/>
          <w:highlight w:val="cyan"/>
        </w:rPr>
        <w:t xml:space="preserve">have to </w:t>
      </w:r>
      <w:r w:rsidRPr="006D4E8A">
        <w:rPr>
          <w:rStyle w:val="Emphasis"/>
          <w:highlight w:val="cyan"/>
        </w:rPr>
        <w:t>lop off pieces</w:t>
      </w:r>
      <w:r w:rsidRPr="00E32C11">
        <w:rPr>
          <w:sz w:val="16"/>
        </w:rPr>
        <w:t xml:space="preserve"> of the bill </w:t>
      </w:r>
      <w:r w:rsidRPr="00E32C11">
        <w:rPr>
          <w:rStyle w:val="StyleUnderline"/>
        </w:rPr>
        <w:t xml:space="preserve">to win Manchin’s support. They could face </w:t>
      </w:r>
      <w:r w:rsidRPr="00E32C11">
        <w:rPr>
          <w:rStyle w:val="Emphasis"/>
        </w:rPr>
        <w:t>hard choices</w:t>
      </w:r>
      <w:r w:rsidRPr="00E32C11">
        <w:rPr>
          <w:sz w:val="16"/>
        </w:rPr>
        <w:t xml:space="preserve"> in the coming weeks </w:t>
      </w:r>
      <w:r w:rsidRPr="00E32C11">
        <w:rPr>
          <w:rStyle w:val="StyleUnderline"/>
        </w:rPr>
        <w:t>about</w:t>
      </w:r>
      <w:r w:rsidRPr="00E32C11">
        <w:rPr>
          <w:sz w:val="16"/>
        </w:rPr>
        <w:t xml:space="preserve"> whether to scrap some </w:t>
      </w:r>
      <w:r w:rsidRPr="00E32C11">
        <w:rPr>
          <w:rStyle w:val="StyleUnderline"/>
        </w:rPr>
        <w:t>policy priorities to ensure others pass</w:t>
      </w:r>
      <w:r w:rsidRPr="00E32C11">
        <w:rPr>
          <w:sz w:val="16"/>
        </w:rPr>
        <w:t>.</w:t>
      </w:r>
    </w:p>
    <w:p w14:paraId="77A08021" w14:textId="77777777" w:rsidR="002C7446" w:rsidRPr="00E32C11" w:rsidRDefault="002C7446" w:rsidP="002C7446">
      <w:pPr>
        <w:rPr>
          <w:sz w:val="16"/>
        </w:rPr>
      </w:pPr>
      <w:r w:rsidRPr="00E32C11">
        <w:rPr>
          <w:sz w:val="16"/>
        </w:rPr>
        <w:t xml:space="preserve">The House-passed bill includes a one-year extension of the enhanced child tax credit, child-care subsidies, four weeks of paid leave, an expansion of Medicare to cover hearing aids and more than $500 billion in green energy programs, among a slew of other measures. The strengthened child tax credit — which expires at the end of the year — and paid leave could fall first as Democrats try to appease </w:t>
      </w:r>
      <w:r w:rsidRPr="006D4E8A">
        <w:rPr>
          <w:rStyle w:val="StyleUnderline"/>
          <w:highlight w:val="cyan"/>
        </w:rPr>
        <w:t>Manchin</w:t>
      </w:r>
      <w:r w:rsidRPr="00E32C11">
        <w:rPr>
          <w:sz w:val="16"/>
        </w:rPr>
        <w:t>.</w:t>
      </w:r>
    </w:p>
    <w:p w14:paraId="63607231" w14:textId="77777777" w:rsidR="002C7446" w:rsidRDefault="002C7446" w:rsidP="002C7446">
      <w:pPr>
        <w:rPr>
          <w:sz w:val="16"/>
        </w:rPr>
      </w:pPr>
      <w:r w:rsidRPr="00E32C11">
        <w:rPr>
          <w:sz w:val="16"/>
        </w:rPr>
        <w:t xml:space="preserve">The conservative West Virginia Democrat, </w:t>
      </w:r>
      <w:r w:rsidRPr="00E32C11">
        <w:rPr>
          <w:rStyle w:val="StyleUnderline"/>
        </w:rPr>
        <w:t xml:space="preserve">who </w:t>
      </w:r>
      <w:r w:rsidRPr="006D4E8A">
        <w:rPr>
          <w:rStyle w:val="StyleUnderline"/>
          <w:highlight w:val="cyan"/>
        </w:rPr>
        <w:t>has</w:t>
      </w:r>
      <w:r w:rsidRPr="00E32C11">
        <w:rPr>
          <w:rStyle w:val="StyleUnderline"/>
        </w:rPr>
        <w:t xml:space="preserve"> a personal </w:t>
      </w:r>
      <w:r w:rsidRPr="00E32C11">
        <w:rPr>
          <w:rStyle w:val="Emphasis"/>
        </w:rPr>
        <w:t xml:space="preserve">financial </w:t>
      </w:r>
      <w:r w:rsidRPr="006D4E8A">
        <w:rPr>
          <w:rStyle w:val="Emphasis"/>
          <w:highlight w:val="cyan"/>
        </w:rPr>
        <w:t>interest</w:t>
      </w:r>
      <w:r w:rsidRPr="006D4E8A">
        <w:rPr>
          <w:rStyle w:val="StyleUnderline"/>
          <w:highlight w:val="cyan"/>
        </w:rPr>
        <w:t xml:space="preserve"> in</w:t>
      </w:r>
      <w:r w:rsidRPr="00E32C11">
        <w:rPr>
          <w:rStyle w:val="StyleUnderline"/>
        </w:rPr>
        <w:t xml:space="preserve"> the </w:t>
      </w:r>
      <w:r w:rsidRPr="006D4E8A">
        <w:rPr>
          <w:rStyle w:val="Emphasis"/>
          <w:highlight w:val="cyan"/>
        </w:rPr>
        <w:t>coal</w:t>
      </w:r>
      <w:r w:rsidRPr="00E32C11">
        <w:rPr>
          <w:rStyle w:val="Emphasis"/>
        </w:rPr>
        <w:t xml:space="preserve"> industry</w:t>
      </w:r>
      <w:r w:rsidRPr="00E32C11">
        <w:rPr>
          <w:rStyle w:val="StyleUnderline"/>
        </w:rPr>
        <w:t>, pushed Democrats to cut a major climate program</w:t>
      </w:r>
      <w:r w:rsidRPr="00E32C11">
        <w:rPr>
          <w:sz w:val="16"/>
        </w:rPr>
        <w:t xml:space="preserve"> from the bill </w:t>
      </w:r>
      <w:r w:rsidRPr="00E32C11">
        <w:rPr>
          <w:rStyle w:val="StyleUnderline"/>
        </w:rPr>
        <w:t>as they trimmed its price tag</w:t>
      </w:r>
      <w:r w:rsidRPr="00E32C11">
        <w:rPr>
          <w:sz w:val="16"/>
        </w:rPr>
        <w:t xml:space="preserve"> to $1.75 trillion from $3.5 trillion. The White House’s talks with Manchin and Sen. Kyrsten Sinema, D-Ariz., led to a framework agreement in the fall.</w:t>
      </w:r>
    </w:p>
    <w:p w14:paraId="06099F17" w14:textId="77777777" w:rsidR="002C7446" w:rsidRPr="00F16BD3" w:rsidRDefault="002C7446" w:rsidP="002C7446"/>
    <w:p w14:paraId="3A28EE4D" w14:textId="77777777" w:rsidR="002C7446" w:rsidRDefault="002C7446" w:rsidP="002C7446">
      <w:pPr>
        <w:pStyle w:val="Heading4"/>
      </w:pPr>
      <w:r>
        <w:t xml:space="preserve">Biden </w:t>
      </w:r>
      <w:r w:rsidRPr="00C00710">
        <w:rPr>
          <w:u w:val="single"/>
        </w:rPr>
        <w:t>fails</w:t>
      </w:r>
      <w:r>
        <w:t xml:space="preserve">. Too many </w:t>
      </w:r>
      <w:r>
        <w:rPr>
          <w:u w:val="single"/>
        </w:rPr>
        <w:t>blunders</w:t>
      </w:r>
      <w:r>
        <w:t xml:space="preserve"> thump. </w:t>
      </w:r>
    </w:p>
    <w:p w14:paraId="4F4ADB9C" w14:textId="77777777" w:rsidR="002C7446" w:rsidRDefault="002C7446" w:rsidP="002C7446">
      <w:r>
        <w:rPr>
          <w:rStyle w:val="Style13ptBold"/>
        </w:rPr>
        <w:t xml:space="preserve">Glasser ’12/30 </w:t>
      </w:r>
      <w:r>
        <w:t xml:space="preserve">[Susan; 12/30/21; staff writer at The New Yorker, former editor of Politico Magazine, Politico, and editor-in-chief of Foreign Policy; "Joe Biden’s Year of Hoping Dangerously," </w:t>
      </w:r>
      <w:hyperlink r:id="rId55" w:history="1">
        <w:r w:rsidRPr="00665860">
          <w:rPr>
            <w:rStyle w:val="Hyperlink"/>
          </w:rPr>
          <w:t>https://www.newyorker.com/news/2021-in-review/joe-bidens-year-of-hoping-dangerously</w:t>
        </w:r>
      </w:hyperlink>
      <w:r>
        <w:t>]</w:t>
      </w:r>
    </w:p>
    <w:p w14:paraId="05D7CF22" w14:textId="77777777" w:rsidR="002C7446" w:rsidRPr="00B24254" w:rsidRDefault="002C7446" w:rsidP="002C7446">
      <w:pPr>
        <w:rPr>
          <w:sz w:val="16"/>
        </w:rPr>
      </w:pPr>
      <w:r w:rsidRPr="00B24254">
        <w:rPr>
          <w:sz w:val="16"/>
        </w:rPr>
        <w:t xml:space="preserve">The best thing you can say about </w:t>
      </w:r>
      <w:r w:rsidRPr="00DB73C5">
        <w:rPr>
          <w:rStyle w:val="StyleUnderline"/>
        </w:rPr>
        <w:t>2021 is</w:t>
      </w:r>
      <w:r w:rsidRPr="00B24254">
        <w:rPr>
          <w:sz w:val="16"/>
        </w:rPr>
        <w:t xml:space="preserve"> that it will soon be over. A year that started with an insurrection at the Capitol is </w:t>
      </w:r>
      <w:r w:rsidRPr="00DB73C5">
        <w:rPr>
          <w:rStyle w:val="StyleUnderline"/>
        </w:rPr>
        <w:t>ending with</w:t>
      </w:r>
      <w:r w:rsidRPr="00B24254">
        <w:rPr>
          <w:sz w:val="16"/>
        </w:rPr>
        <w:t xml:space="preserve"> more than </w:t>
      </w:r>
      <w:r w:rsidRPr="00DB73C5">
        <w:rPr>
          <w:rStyle w:val="StyleUnderline"/>
        </w:rPr>
        <w:t xml:space="preserve">eight hundred thousand Americans dead in the </w:t>
      </w:r>
      <w:r w:rsidRPr="00DB73C5">
        <w:rPr>
          <w:rStyle w:val="Emphasis"/>
        </w:rPr>
        <w:t>covid pandemic</w:t>
      </w:r>
      <w:r w:rsidRPr="00B24254">
        <w:rPr>
          <w:sz w:val="16"/>
        </w:rPr>
        <w:t xml:space="preserve">, as </w:t>
      </w:r>
      <w:r w:rsidRPr="00DB73C5">
        <w:rPr>
          <w:rStyle w:val="StyleUnderline"/>
        </w:rPr>
        <w:t xml:space="preserve">a contagious </w:t>
      </w:r>
      <w:r w:rsidRPr="00DB73C5">
        <w:rPr>
          <w:rStyle w:val="Emphasis"/>
        </w:rPr>
        <w:t>new variant</w:t>
      </w:r>
      <w:r w:rsidRPr="00DB73C5">
        <w:rPr>
          <w:rStyle w:val="StyleUnderline"/>
        </w:rPr>
        <w:t xml:space="preserve">, </w:t>
      </w:r>
      <w:r w:rsidRPr="006D4E8A">
        <w:rPr>
          <w:rStyle w:val="Emphasis"/>
          <w:highlight w:val="cyan"/>
        </w:rPr>
        <w:t>Omicron</w:t>
      </w:r>
      <w:r w:rsidRPr="00B24254">
        <w:rPr>
          <w:sz w:val="16"/>
        </w:rPr>
        <w:t xml:space="preserve">, produces the biggest wave of cases yet. </w:t>
      </w:r>
      <w:r w:rsidRPr="006D4E8A">
        <w:rPr>
          <w:rStyle w:val="Emphasis"/>
          <w:highlight w:val="cyan"/>
        </w:rPr>
        <w:t>Inflation</w:t>
      </w:r>
      <w:r w:rsidRPr="00B24254">
        <w:rPr>
          <w:sz w:val="16"/>
        </w:rPr>
        <w:t xml:space="preserve"> is </w:t>
      </w:r>
      <w:r w:rsidRPr="00DB73C5">
        <w:rPr>
          <w:rStyle w:val="StyleUnderline"/>
        </w:rPr>
        <w:t>the highest it has been in decades</w:t>
      </w:r>
      <w:r w:rsidRPr="00B24254">
        <w:rPr>
          <w:sz w:val="16"/>
        </w:rPr>
        <w:t xml:space="preserve">. The twenty-year U.S. war in </w:t>
      </w:r>
      <w:r w:rsidRPr="006D4E8A">
        <w:rPr>
          <w:rStyle w:val="Emphasis"/>
          <w:highlight w:val="cyan"/>
        </w:rPr>
        <w:t>Afghanistan</w:t>
      </w:r>
      <w:r w:rsidRPr="00DB73C5">
        <w:rPr>
          <w:rStyle w:val="StyleUnderline"/>
        </w:rPr>
        <w:t xml:space="preserve"> concluded with an </w:t>
      </w:r>
      <w:r w:rsidRPr="00DB73C5">
        <w:rPr>
          <w:rStyle w:val="Emphasis"/>
        </w:rPr>
        <w:t>embarrassing</w:t>
      </w:r>
      <w:r w:rsidRPr="00DB73C5">
        <w:rPr>
          <w:rStyle w:val="StyleUnderline"/>
        </w:rPr>
        <w:t xml:space="preserve"> and </w:t>
      </w:r>
      <w:r w:rsidRPr="006D4E8A">
        <w:rPr>
          <w:rStyle w:val="Emphasis"/>
          <w:highlight w:val="cyan"/>
        </w:rPr>
        <w:t>botched</w:t>
      </w:r>
      <w:r w:rsidRPr="00B24254">
        <w:rPr>
          <w:sz w:val="16"/>
        </w:rPr>
        <w:t xml:space="preserve"> American </w:t>
      </w:r>
      <w:r w:rsidRPr="00DB73C5">
        <w:rPr>
          <w:rStyle w:val="StyleUnderline"/>
        </w:rPr>
        <w:t>retreat</w:t>
      </w:r>
      <w:r w:rsidRPr="00B24254">
        <w:rPr>
          <w:sz w:val="16"/>
        </w:rPr>
        <w:t>. The Republican Party, rather than rejecting the defeated ex-President, has redoubled its commitment to Trump and Trumpism, purged dissenters, and embraced outright denialism, whether of vaccines or election results. Who’d have thought that 2020 would ever look good by comparison?</w:t>
      </w:r>
    </w:p>
    <w:p w14:paraId="43320E90" w14:textId="77777777" w:rsidR="002C7446" w:rsidRPr="00B24254" w:rsidRDefault="002C7446" w:rsidP="002C7446">
      <w:pPr>
        <w:rPr>
          <w:sz w:val="16"/>
        </w:rPr>
      </w:pPr>
      <w:r w:rsidRPr="00B24254">
        <w:rPr>
          <w:sz w:val="16"/>
        </w:rPr>
        <w:t>Joe Biden, taking office amid multiple crises, was never going to have it easy. He campaigned on the promise of restoration—of sanity to our national politics, of competence to our governance, and of civility to our public life. He has lived up to his personal part of the bargain, at least, returning dignity to the White House, rejecting the inflammatory lies and demagoguery of his predecessor. The nation is no longer subject to early-morning and late-night tweetstorms of Presidential invective. The White House is neither a superspreader of misinformation nor, as it was under Trump, a platform for personal aggrandizement and self-enrichment.</w:t>
      </w:r>
    </w:p>
    <w:p w14:paraId="72658187" w14:textId="77777777" w:rsidR="002C7446" w:rsidRPr="00B24254" w:rsidRDefault="002C7446" w:rsidP="002C7446">
      <w:pPr>
        <w:rPr>
          <w:sz w:val="16"/>
        </w:rPr>
      </w:pPr>
      <w:r w:rsidRPr="00B24254">
        <w:rPr>
          <w:sz w:val="16"/>
        </w:rPr>
        <w:t>Many of the national indicators have improved, too: more than seventy per cent of American adults are vaccinated; there are promising new treatments for covid; unemployment has fallen, wages have risen, the economy has rebounded, and the stock markets have hit record highs that would have had Trump beating his chest. Biden managed to pass a bipartisan infrastructure bill through Congress, with more than a trillion dollars in new spending, something that Trump never delivered. All of this, to some Biden backers, is an example of a President who “won big with a bad hand,” as David Frum put it the other day.</w:t>
      </w:r>
    </w:p>
    <w:p w14:paraId="3B27025E" w14:textId="77777777" w:rsidR="002C7446" w:rsidRPr="00B24254" w:rsidRDefault="002C7446" w:rsidP="002C7446">
      <w:pPr>
        <w:rPr>
          <w:sz w:val="16"/>
        </w:rPr>
      </w:pPr>
      <w:r w:rsidRPr="00B24254">
        <w:rPr>
          <w:sz w:val="16"/>
        </w:rPr>
        <w:t xml:space="preserve">But </w:t>
      </w:r>
      <w:r w:rsidRPr="000B58C5">
        <w:rPr>
          <w:rStyle w:val="StyleUnderline"/>
        </w:rPr>
        <w:t xml:space="preserve">the </w:t>
      </w:r>
      <w:r w:rsidRPr="006D4E8A">
        <w:rPr>
          <w:rStyle w:val="StyleUnderline"/>
          <w:highlight w:val="cyan"/>
        </w:rPr>
        <w:t xml:space="preserve">national </w:t>
      </w:r>
      <w:r w:rsidRPr="006D4E8A">
        <w:rPr>
          <w:rStyle w:val="Emphasis"/>
          <w:highlight w:val="cyan"/>
        </w:rPr>
        <w:t>mood</w:t>
      </w:r>
      <w:r w:rsidRPr="000B58C5">
        <w:rPr>
          <w:rStyle w:val="Emphasis"/>
        </w:rPr>
        <w:t xml:space="preserve"> is sour</w:t>
      </w:r>
      <w:r w:rsidRPr="00B24254">
        <w:rPr>
          <w:sz w:val="16"/>
        </w:rPr>
        <w:t xml:space="preserve">, and understandably so. </w:t>
      </w:r>
      <w:r w:rsidRPr="000B58C5">
        <w:rPr>
          <w:rStyle w:val="Emphasis"/>
        </w:rPr>
        <w:t>Sanity</w:t>
      </w:r>
      <w:r w:rsidRPr="000B58C5">
        <w:rPr>
          <w:rStyle w:val="StyleUnderline"/>
        </w:rPr>
        <w:t xml:space="preserve">, </w:t>
      </w:r>
      <w:r w:rsidRPr="000B58C5">
        <w:rPr>
          <w:rStyle w:val="Emphasis"/>
        </w:rPr>
        <w:t>competence</w:t>
      </w:r>
      <w:r w:rsidRPr="000B58C5">
        <w:rPr>
          <w:rStyle w:val="StyleUnderline"/>
        </w:rPr>
        <w:t xml:space="preserve">, and </w:t>
      </w:r>
      <w:r w:rsidRPr="000B58C5">
        <w:rPr>
          <w:rStyle w:val="Emphasis"/>
        </w:rPr>
        <w:t>civility</w:t>
      </w:r>
      <w:r w:rsidRPr="000B58C5">
        <w:rPr>
          <w:rStyle w:val="StyleUnderline"/>
        </w:rPr>
        <w:t xml:space="preserve"> have not</w:t>
      </w:r>
      <w:r w:rsidRPr="00B24254">
        <w:rPr>
          <w:sz w:val="16"/>
        </w:rPr>
        <w:t xml:space="preserve"> exactly </w:t>
      </w:r>
      <w:r w:rsidRPr="000B58C5">
        <w:rPr>
          <w:rStyle w:val="StyleUnderline"/>
        </w:rPr>
        <w:t>returned to Washington; normalcy is not</w:t>
      </w:r>
      <w:r w:rsidRPr="00B24254">
        <w:rPr>
          <w:sz w:val="16"/>
        </w:rPr>
        <w:t xml:space="preserve"> just </w:t>
      </w:r>
      <w:r w:rsidRPr="000B58C5">
        <w:rPr>
          <w:rStyle w:val="StyleUnderline"/>
        </w:rPr>
        <w:t xml:space="preserve">around the corner. </w:t>
      </w:r>
      <w:r w:rsidRPr="006D4E8A">
        <w:rPr>
          <w:rStyle w:val="StyleUnderline"/>
          <w:highlight w:val="cyan"/>
        </w:rPr>
        <w:t>Biden</w:t>
      </w:r>
      <w:r w:rsidRPr="00B24254">
        <w:rPr>
          <w:sz w:val="16"/>
        </w:rPr>
        <w:t xml:space="preserve">, it is now clear, </w:t>
      </w:r>
      <w:r w:rsidRPr="000B58C5">
        <w:rPr>
          <w:rStyle w:val="StyleUnderline"/>
        </w:rPr>
        <w:t xml:space="preserve">promised what he </w:t>
      </w:r>
      <w:r w:rsidRPr="006D4E8A">
        <w:rPr>
          <w:rStyle w:val="Emphasis"/>
          <w:highlight w:val="cyan"/>
        </w:rPr>
        <w:t>couldn’t deliver</w:t>
      </w:r>
      <w:r w:rsidRPr="000B58C5">
        <w:rPr>
          <w:rStyle w:val="StyleUnderline"/>
        </w:rPr>
        <w:t xml:space="preserve"> in a nation divided against itself</w:t>
      </w:r>
      <w:r w:rsidRPr="00B24254">
        <w:rPr>
          <w:sz w:val="16"/>
        </w:rPr>
        <w:t xml:space="preserve">. He trafficked in hope that was arguably as misleading in its own way as Trump’s lies. More than four hundred thousand Americans have died of covid since Trump left office—many of them because they refused to get a free, lifesaving vaccine. More than two-thirds of Republicans to this day refuse to accept that Biden is the legitimately elected President, preferring Trump’s Big Lie to the uncomfortable truth of his defeat. </w:t>
      </w:r>
      <w:r w:rsidRPr="000B58C5">
        <w:rPr>
          <w:rStyle w:val="StyleUnderline"/>
        </w:rPr>
        <w:t xml:space="preserve">There is no </w:t>
      </w:r>
      <w:r w:rsidRPr="000B58C5">
        <w:rPr>
          <w:rStyle w:val="Emphasis"/>
        </w:rPr>
        <w:t>restoration possible</w:t>
      </w:r>
      <w:r w:rsidRPr="00B24254">
        <w:rPr>
          <w:sz w:val="16"/>
        </w:rPr>
        <w:t xml:space="preserve"> in such a country.</w:t>
      </w:r>
    </w:p>
    <w:p w14:paraId="6292A065" w14:textId="77777777" w:rsidR="002C7446" w:rsidRPr="00B24254" w:rsidRDefault="002C7446" w:rsidP="002C7446">
      <w:pPr>
        <w:rPr>
          <w:sz w:val="16"/>
        </w:rPr>
      </w:pPr>
      <w:r w:rsidRPr="00B24254">
        <w:rPr>
          <w:sz w:val="16"/>
        </w:rPr>
        <w:t xml:space="preserve">Republicans, having turned predictions of Biden’s failure into a self-fulfilling prophecy, already proclaim him the second coming of Jimmy Carter: a weak and doomed one-term President, besieged by inflation and a national malaise that defies the actual economic indicators. Democrats know it is early days. A year into an Administration is not the right time to judge its record. But </w:t>
      </w:r>
      <w:r w:rsidRPr="000B58C5">
        <w:rPr>
          <w:rStyle w:val="StyleUnderline"/>
        </w:rPr>
        <w:t xml:space="preserve">with Biden’s ambitious </w:t>
      </w:r>
      <w:r w:rsidRPr="006D4E8A">
        <w:rPr>
          <w:rStyle w:val="Emphasis"/>
          <w:highlight w:val="cyan"/>
        </w:rPr>
        <w:t>B</w:t>
      </w:r>
      <w:r w:rsidRPr="000B58C5">
        <w:rPr>
          <w:rStyle w:val="StyleUnderline"/>
        </w:rPr>
        <w:t xml:space="preserve">uild </w:t>
      </w:r>
      <w:r w:rsidRPr="006D4E8A">
        <w:rPr>
          <w:rStyle w:val="Emphasis"/>
          <w:highlight w:val="cyan"/>
        </w:rPr>
        <w:t>B</w:t>
      </w:r>
      <w:r w:rsidRPr="000B58C5">
        <w:rPr>
          <w:rStyle w:val="StyleUnderline"/>
        </w:rPr>
        <w:t xml:space="preserve">ack </w:t>
      </w:r>
      <w:r w:rsidRPr="006D4E8A">
        <w:rPr>
          <w:rStyle w:val="Emphasis"/>
          <w:highlight w:val="cyan"/>
        </w:rPr>
        <w:t>B</w:t>
      </w:r>
      <w:r w:rsidRPr="000B58C5">
        <w:rPr>
          <w:rStyle w:val="StyleUnderline"/>
        </w:rPr>
        <w:t xml:space="preserve">etter social-spending bill </w:t>
      </w:r>
      <w:r w:rsidRPr="006D4E8A">
        <w:rPr>
          <w:rStyle w:val="Emphasis"/>
          <w:highlight w:val="cyan"/>
        </w:rPr>
        <w:t>stalled</w:t>
      </w:r>
      <w:r w:rsidRPr="000B58C5">
        <w:rPr>
          <w:rStyle w:val="StyleUnderline"/>
        </w:rPr>
        <w:t xml:space="preserve"> in the 50–50 Senate</w:t>
      </w:r>
      <w:r w:rsidRPr="00B24254">
        <w:rPr>
          <w:sz w:val="16"/>
        </w:rPr>
        <w:t xml:space="preserve"> by West Virginia’s Democratic senator </w:t>
      </w:r>
      <w:r w:rsidRPr="000B58C5">
        <w:rPr>
          <w:rStyle w:val="StyleUnderline"/>
        </w:rPr>
        <w:t xml:space="preserve">and a united wall of Republican resistance and </w:t>
      </w:r>
      <w:r w:rsidRPr="006D4E8A">
        <w:rPr>
          <w:rStyle w:val="StyleUnderline"/>
          <w:highlight w:val="cyan"/>
        </w:rPr>
        <w:t xml:space="preserve">with </w:t>
      </w:r>
      <w:r w:rsidRPr="006D4E8A">
        <w:rPr>
          <w:rStyle w:val="Emphasis"/>
          <w:highlight w:val="cyan"/>
        </w:rPr>
        <w:t>grim prospects</w:t>
      </w:r>
      <w:r w:rsidRPr="000B58C5">
        <w:rPr>
          <w:rStyle w:val="StyleUnderline"/>
        </w:rPr>
        <w:t xml:space="preserve"> for the Party</w:t>
      </w:r>
      <w:r w:rsidRPr="00B24254">
        <w:rPr>
          <w:sz w:val="16"/>
        </w:rPr>
        <w:t xml:space="preserve"> in the upcoming midterm elections, </w:t>
      </w:r>
      <w:r w:rsidRPr="000B58C5">
        <w:rPr>
          <w:rStyle w:val="StyleUnderline"/>
        </w:rPr>
        <w:t>few speak</w:t>
      </w:r>
      <w:r w:rsidRPr="00B24254">
        <w:rPr>
          <w:sz w:val="16"/>
        </w:rPr>
        <w:t xml:space="preserve"> anymore </w:t>
      </w:r>
      <w:r w:rsidRPr="000B58C5">
        <w:rPr>
          <w:rStyle w:val="StyleUnderline"/>
        </w:rPr>
        <w:t xml:space="preserve">of Biden as a transformative figure. The </w:t>
      </w:r>
      <w:r w:rsidRPr="000B58C5">
        <w:rPr>
          <w:rStyle w:val="Emphasis"/>
        </w:rPr>
        <w:t>overheated declarations</w:t>
      </w:r>
      <w:r w:rsidRPr="000B58C5">
        <w:rPr>
          <w:rStyle w:val="StyleUnderline"/>
        </w:rPr>
        <w:t xml:space="preserve"> last spring</w:t>
      </w:r>
      <w:r w:rsidRPr="00B24254">
        <w:rPr>
          <w:sz w:val="16"/>
        </w:rPr>
        <w:t xml:space="preserve"> that this President was the progressive reincarnation of F.D.R. or L.B.J. </w:t>
      </w:r>
      <w:r w:rsidRPr="000B58C5">
        <w:rPr>
          <w:rStyle w:val="StyleUnderline"/>
        </w:rPr>
        <w:t xml:space="preserve">now seem as </w:t>
      </w:r>
      <w:r w:rsidRPr="000B58C5">
        <w:rPr>
          <w:rStyle w:val="Emphasis"/>
        </w:rPr>
        <w:t>dated</w:t>
      </w:r>
      <w:r w:rsidRPr="00B24254">
        <w:rPr>
          <w:sz w:val="16"/>
        </w:rPr>
        <w:t xml:space="preserve"> as the widespread expectation in both parties that Trump, defeated in November, 2020, and disgraced on January 6th, could never have a political future.</w:t>
      </w:r>
    </w:p>
    <w:p w14:paraId="2E203123" w14:textId="77777777" w:rsidR="002C7446" w:rsidRPr="00B24254" w:rsidRDefault="002C7446" w:rsidP="002C7446">
      <w:pPr>
        <w:rPr>
          <w:sz w:val="16"/>
        </w:rPr>
      </w:pPr>
      <w:r w:rsidRPr="00B24254">
        <w:rPr>
          <w:sz w:val="16"/>
        </w:rPr>
        <w:t xml:space="preserve">So </w:t>
      </w:r>
      <w:r w:rsidRPr="006D4E8A">
        <w:rPr>
          <w:rStyle w:val="StyleUnderline"/>
          <w:highlight w:val="cyan"/>
        </w:rPr>
        <w:t>forget</w:t>
      </w:r>
      <w:r w:rsidRPr="00B83344">
        <w:rPr>
          <w:rStyle w:val="StyleUnderline"/>
        </w:rPr>
        <w:t xml:space="preserve"> the </w:t>
      </w:r>
      <w:r w:rsidRPr="006D4E8A">
        <w:rPr>
          <w:rStyle w:val="StyleUnderline"/>
          <w:highlight w:val="cyan"/>
        </w:rPr>
        <w:t>predictions. They’re garbage</w:t>
      </w:r>
      <w:r w:rsidRPr="00B83344">
        <w:rPr>
          <w:rStyle w:val="StyleUnderline"/>
        </w:rPr>
        <w:t>.</w:t>
      </w:r>
      <w:r w:rsidRPr="00B24254">
        <w:rPr>
          <w:sz w:val="16"/>
        </w:rPr>
        <w:t xml:space="preserve"> Any time you are tempted to buy into them, think back to your January 7th self. Did you imagine a world where it was even possible that Liz Cheney, not Donald Trump, would be the Republican leader purged as a result of the insurrection at the Capitol? Or think back to the moment when you got the covid vaccine and perhaps cried, as the young woman in line in front of me did, at the thought of finally being liberated from the pandemic? Did you think you’d be spending New Year’s Eve at home alone again, wondering where to score a covid test, and watching helplessly as thousands of Americans continue to die each week of a disease for which many of them refused to be vaccinated?</w:t>
      </w:r>
    </w:p>
    <w:p w14:paraId="2409DB84" w14:textId="77777777" w:rsidR="002C7446" w:rsidRPr="00B24254" w:rsidRDefault="002C7446" w:rsidP="002C7446">
      <w:pPr>
        <w:rPr>
          <w:sz w:val="16"/>
        </w:rPr>
      </w:pPr>
      <w:r w:rsidRPr="00B83344">
        <w:rPr>
          <w:rStyle w:val="StyleUnderline"/>
        </w:rPr>
        <w:t>This</w:t>
      </w:r>
      <w:r w:rsidRPr="00B24254">
        <w:rPr>
          <w:sz w:val="16"/>
        </w:rPr>
        <w:t xml:space="preserve">, as much as anything, </w:t>
      </w:r>
      <w:r w:rsidRPr="00B83344">
        <w:rPr>
          <w:rStyle w:val="StyleUnderline"/>
        </w:rPr>
        <w:t xml:space="preserve">must be why </w:t>
      </w:r>
      <w:r w:rsidRPr="006D4E8A">
        <w:rPr>
          <w:rStyle w:val="StyleUnderline"/>
          <w:highlight w:val="cyan"/>
        </w:rPr>
        <w:t>Biden</w:t>
      </w:r>
      <w:r w:rsidRPr="00B83344">
        <w:rPr>
          <w:rStyle w:val="StyleUnderline"/>
        </w:rPr>
        <w:t>, who started</w:t>
      </w:r>
      <w:r w:rsidRPr="00B24254">
        <w:rPr>
          <w:sz w:val="16"/>
        </w:rPr>
        <w:t xml:space="preserve"> the year </w:t>
      </w:r>
      <w:r w:rsidRPr="00B83344">
        <w:rPr>
          <w:rStyle w:val="StyleUnderline"/>
        </w:rPr>
        <w:t>with nearly sixty per cent</w:t>
      </w:r>
      <w:r w:rsidRPr="00B24254">
        <w:rPr>
          <w:sz w:val="16"/>
        </w:rPr>
        <w:t xml:space="preserve"> of Americans </w:t>
      </w:r>
      <w:r w:rsidRPr="00B83344">
        <w:rPr>
          <w:rStyle w:val="StyleUnderline"/>
        </w:rPr>
        <w:t>approving</w:t>
      </w:r>
      <w:r w:rsidRPr="00B24254">
        <w:rPr>
          <w:sz w:val="16"/>
        </w:rPr>
        <w:t xml:space="preserve"> of his job performance, </w:t>
      </w:r>
      <w:r w:rsidRPr="00B83344">
        <w:rPr>
          <w:rStyle w:val="StyleUnderline"/>
        </w:rPr>
        <w:t xml:space="preserve">now </w:t>
      </w:r>
      <w:r w:rsidRPr="006D4E8A">
        <w:rPr>
          <w:rStyle w:val="StyleUnderline"/>
          <w:highlight w:val="cyan"/>
        </w:rPr>
        <w:t>has</w:t>
      </w:r>
      <w:r w:rsidRPr="00B83344">
        <w:rPr>
          <w:rStyle w:val="StyleUnderline"/>
        </w:rPr>
        <w:t xml:space="preserve"> the </w:t>
      </w:r>
      <w:r w:rsidRPr="006D4E8A">
        <w:rPr>
          <w:rStyle w:val="Emphasis"/>
          <w:highlight w:val="cyan"/>
        </w:rPr>
        <w:t>lowest rating</w:t>
      </w:r>
      <w:r w:rsidRPr="00B83344">
        <w:rPr>
          <w:rStyle w:val="StyleUnderline"/>
        </w:rPr>
        <w:t xml:space="preserve"> of any modern President at this point</w:t>
      </w:r>
      <w:r w:rsidRPr="00B24254">
        <w:rPr>
          <w:sz w:val="16"/>
        </w:rPr>
        <w:t xml:space="preserve"> in their tenure—</w:t>
      </w:r>
      <w:r w:rsidRPr="006D4E8A">
        <w:rPr>
          <w:rStyle w:val="StyleUnderline"/>
          <w:highlight w:val="cyan"/>
        </w:rPr>
        <w:t>except</w:t>
      </w:r>
      <w:r w:rsidRPr="00B24254">
        <w:rPr>
          <w:sz w:val="16"/>
        </w:rPr>
        <w:t xml:space="preserve"> Donald </w:t>
      </w:r>
      <w:r w:rsidRPr="006D4E8A">
        <w:rPr>
          <w:rStyle w:val="StyleUnderline"/>
          <w:highlight w:val="cyan"/>
        </w:rPr>
        <w:t>Trump</w:t>
      </w:r>
      <w:r w:rsidRPr="00B24254">
        <w:rPr>
          <w:sz w:val="16"/>
        </w:rPr>
        <w:t>. Back in the 2020 campaign, Biden effectively made the case that Trump had failed on the pandemic. But he did not reckon fully with the havoc that Trump’s supporters could deal to his own efforts to stop the virus. He did not foresee that so many Americans would risk even death itself for the cause of owning the libs.</w:t>
      </w:r>
    </w:p>
    <w:p w14:paraId="29371B97" w14:textId="77777777" w:rsidR="002C7446" w:rsidRPr="00B24254" w:rsidRDefault="002C7446" w:rsidP="002C7446">
      <w:pPr>
        <w:rPr>
          <w:sz w:val="16"/>
        </w:rPr>
      </w:pPr>
      <w:r w:rsidRPr="00B24254">
        <w:rPr>
          <w:sz w:val="16"/>
        </w:rPr>
        <w:t>For a few months, it seemed that perhaps Biden could deliver. In his Inaugural Address at the Capitol, a mere two weeks after the pro-Trump mob stormed it in an effort to block his victory, Biden spoke of history and hope, renewal and resolve. He claimed that democracy had prevailed and that his tenure would be a time to repair, restore, heal, and build—that he would dedicate his Presidency to reinvigorating a fractured nation. “Unity is the path forward,” he promised.</w:t>
      </w:r>
    </w:p>
    <w:p w14:paraId="422A3204" w14:textId="77777777" w:rsidR="002C7446" w:rsidRPr="00B24254" w:rsidRDefault="002C7446" w:rsidP="002C7446">
      <w:pPr>
        <w:rPr>
          <w:sz w:val="16"/>
        </w:rPr>
      </w:pPr>
      <w:r w:rsidRPr="00B24254">
        <w:rPr>
          <w:sz w:val="16"/>
        </w:rPr>
        <w:t>They were stirring words, bipartisan words, words that many—indeed, probably most—Americans wanted to hear. They were also impossible words.</w:t>
      </w:r>
    </w:p>
    <w:p w14:paraId="67CDAC33" w14:textId="77777777" w:rsidR="002C7446" w:rsidRPr="00B24254" w:rsidRDefault="002C7446" w:rsidP="002C7446">
      <w:pPr>
        <w:rPr>
          <w:sz w:val="16"/>
        </w:rPr>
      </w:pPr>
      <w:r w:rsidRPr="00B24254">
        <w:rPr>
          <w:sz w:val="16"/>
        </w:rPr>
        <w:t>On July Fourth, Biden still believed in the impossible. He held a party on the White House lawn to celebrate “Independence Day and Independence from covid-19,” as his address that day was tragically mistitled. “Today, all across this nation, we can say with confidence: America is coming back together,” Biden declared. But, of course, it was not. It is no coincidence that Biden’s approval numbers began sinking over the summer as the Delta surge made clear the enormous costs to the whole society of what had morphed by then into what Biden and his Administration have taken to calling the “pandemic of the unvaccinated.”</w:t>
      </w:r>
    </w:p>
    <w:p w14:paraId="58541E2E" w14:textId="77777777" w:rsidR="002C7446" w:rsidRPr="00B24254" w:rsidRDefault="002C7446" w:rsidP="002C7446">
      <w:pPr>
        <w:rPr>
          <w:sz w:val="16"/>
        </w:rPr>
      </w:pPr>
      <w:r w:rsidRPr="00B83344">
        <w:rPr>
          <w:rStyle w:val="StyleUnderline"/>
        </w:rPr>
        <w:t xml:space="preserve">His Presidency has </w:t>
      </w:r>
      <w:r w:rsidRPr="006D4E8A">
        <w:rPr>
          <w:rStyle w:val="Emphasis"/>
          <w:highlight w:val="cyan"/>
        </w:rPr>
        <w:t>yet to recover</w:t>
      </w:r>
      <w:r w:rsidRPr="00B24254">
        <w:rPr>
          <w:sz w:val="16"/>
        </w:rPr>
        <w:t xml:space="preserve">. As of December, in fact, </w:t>
      </w:r>
      <w:r w:rsidRPr="00B83344">
        <w:rPr>
          <w:rStyle w:val="StyleUnderline"/>
        </w:rPr>
        <w:t>his positive rating stood at just forty-three per cent,</w:t>
      </w:r>
      <w:r w:rsidRPr="00B24254">
        <w:rPr>
          <w:sz w:val="16"/>
        </w:rPr>
        <w:t xml:space="preserve"> according to Gallup. And </w:t>
      </w:r>
      <w:r w:rsidRPr="00B83344">
        <w:rPr>
          <w:rStyle w:val="StyleUnderline"/>
        </w:rPr>
        <w:t>not all</w:t>
      </w:r>
      <w:r w:rsidRPr="00B24254">
        <w:rPr>
          <w:sz w:val="16"/>
        </w:rPr>
        <w:t xml:space="preserve"> of the </w:t>
      </w:r>
      <w:r w:rsidRPr="00B83344">
        <w:rPr>
          <w:rStyle w:val="StyleUnderline"/>
        </w:rPr>
        <w:t>political wounds can be pinned on recalcitrant Republicans</w:t>
      </w:r>
      <w:r w:rsidRPr="00B24254">
        <w:rPr>
          <w:sz w:val="16"/>
        </w:rPr>
        <w:t xml:space="preserve"> and crazed anti-vaxxers. </w:t>
      </w:r>
      <w:r w:rsidRPr="00B83344">
        <w:rPr>
          <w:rStyle w:val="StyleUnderline"/>
        </w:rPr>
        <w:t>Biden and his Administration were</w:t>
      </w:r>
      <w:r w:rsidRPr="00B24254">
        <w:rPr>
          <w:sz w:val="16"/>
        </w:rPr>
        <w:t xml:space="preserve"> at times </w:t>
      </w:r>
      <w:r w:rsidRPr="006D4E8A">
        <w:rPr>
          <w:rStyle w:val="StyleUnderline"/>
          <w:highlight w:val="cyan"/>
        </w:rPr>
        <w:t>slow to recognize</w:t>
      </w:r>
      <w:r w:rsidRPr="00B83344">
        <w:rPr>
          <w:rStyle w:val="StyleUnderline"/>
        </w:rPr>
        <w:t xml:space="preserve"> </w:t>
      </w:r>
      <w:r w:rsidRPr="00B83344">
        <w:rPr>
          <w:rStyle w:val="Emphasis"/>
        </w:rPr>
        <w:t>unpleasant realities</w:t>
      </w:r>
      <w:r w:rsidRPr="00B83344">
        <w:rPr>
          <w:rStyle w:val="StyleUnderline"/>
        </w:rPr>
        <w:t xml:space="preserve">—whether the emergence of </w:t>
      </w:r>
      <w:r w:rsidRPr="006D4E8A">
        <w:rPr>
          <w:rStyle w:val="Emphasis"/>
          <w:highlight w:val="cyan"/>
        </w:rPr>
        <w:t>inflation</w:t>
      </w:r>
      <w:r w:rsidRPr="00B24254">
        <w:rPr>
          <w:sz w:val="16"/>
        </w:rPr>
        <w:t xml:space="preserve">, the likelihood of </w:t>
      </w:r>
      <w:r w:rsidRPr="00B83344">
        <w:rPr>
          <w:rStyle w:val="StyleUnderline"/>
        </w:rPr>
        <w:t xml:space="preserve">a swift </w:t>
      </w:r>
      <w:r w:rsidRPr="00B83344">
        <w:rPr>
          <w:rStyle w:val="Emphasis"/>
        </w:rPr>
        <w:t>Taliban</w:t>
      </w:r>
      <w:r w:rsidRPr="00B83344">
        <w:rPr>
          <w:rStyle w:val="StyleUnderline"/>
        </w:rPr>
        <w:t xml:space="preserve"> takeover in </w:t>
      </w:r>
      <w:r w:rsidRPr="006D4E8A">
        <w:rPr>
          <w:rStyle w:val="Emphasis"/>
          <w:highlight w:val="cyan"/>
        </w:rPr>
        <w:t>Afghanistan</w:t>
      </w:r>
      <w:r w:rsidRPr="006D4E8A">
        <w:rPr>
          <w:rStyle w:val="StyleUnderline"/>
          <w:highlight w:val="cyan"/>
        </w:rPr>
        <w:t>, or</w:t>
      </w:r>
      <w:r w:rsidRPr="00B24254">
        <w:rPr>
          <w:sz w:val="16"/>
        </w:rPr>
        <w:t xml:space="preserve"> the persistence of </w:t>
      </w:r>
      <w:r w:rsidRPr="006D4E8A">
        <w:rPr>
          <w:rStyle w:val="Emphasis"/>
          <w:highlight w:val="cyan"/>
        </w:rPr>
        <w:t>vaccine resistance</w:t>
      </w:r>
      <w:r w:rsidRPr="00B83344">
        <w:rPr>
          <w:rStyle w:val="StyleUnderline"/>
        </w:rPr>
        <w:t>—and equally slow to impose policies that might mitigate them</w:t>
      </w:r>
      <w:r w:rsidRPr="00B24254">
        <w:rPr>
          <w:sz w:val="16"/>
        </w:rPr>
        <w:t xml:space="preserve">. The oldest President ever elected, Biden at age seventy-nine is not the doddering caricature that Republicans have sought to make him. But </w:t>
      </w:r>
      <w:r w:rsidRPr="00B83344">
        <w:rPr>
          <w:rStyle w:val="StyleUnderline"/>
        </w:rPr>
        <w:t xml:space="preserve">he has not yet figured out how to make an </w:t>
      </w:r>
      <w:r w:rsidRPr="00B83344">
        <w:rPr>
          <w:rStyle w:val="Emphasis"/>
        </w:rPr>
        <w:t>effective case</w:t>
      </w:r>
      <w:r w:rsidRPr="00B83344">
        <w:rPr>
          <w:rStyle w:val="StyleUnderline"/>
        </w:rPr>
        <w:t xml:space="preserve"> for himself and his Presidency</w:t>
      </w:r>
      <w:r w:rsidRPr="00B24254">
        <w:rPr>
          <w:sz w:val="16"/>
        </w:rPr>
        <w:t xml:space="preserve">. He is not the huckster that Trump was, nor is he the salesman. A year ago, Democrats would have been jubilant at the thought that they had managed to win back control of the Senate and pass bills amounting to trillions of dollars in urgently needed government programs. But </w:t>
      </w:r>
      <w:r w:rsidRPr="00B83344">
        <w:rPr>
          <w:rStyle w:val="StyleUnderline"/>
        </w:rPr>
        <w:t xml:space="preserve">the </w:t>
      </w:r>
      <w:r w:rsidRPr="006D4E8A">
        <w:rPr>
          <w:rStyle w:val="StyleUnderline"/>
          <w:highlight w:val="cyan"/>
        </w:rPr>
        <w:t>expectations</w:t>
      </w:r>
      <w:r w:rsidRPr="00B83344">
        <w:rPr>
          <w:rStyle w:val="StyleUnderline"/>
        </w:rPr>
        <w:t xml:space="preserve"> for Biden’s Administration somehow </w:t>
      </w:r>
      <w:r w:rsidRPr="006D4E8A">
        <w:rPr>
          <w:rStyle w:val="StyleUnderline"/>
          <w:highlight w:val="cyan"/>
        </w:rPr>
        <w:t>became</w:t>
      </w:r>
      <w:r w:rsidRPr="00B83344">
        <w:rPr>
          <w:rStyle w:val="StyleUnderline"/>
        </w:rPr>
        <w:t xml:space="preserve"> entirely </w:t>
      </w:r>
      <w:r w:rsidRPr="006D4E8A">
        <w:rPr>
          <w:rStyle w:val="StyleUnderline"/>
          <w:highlight w:val="cyan"/>
        </w:rPr>
        <w:t>out of line with what was possible—given</w:t>
      </w:r>
      <w:r w:rsidRPr="00B83344">
        <w:rPr>
          <w:rStyle w:val="StyleUnderline"/>
        </w:rPr>
        <w:t xml:space="preserve"> the </w:t>
      </w:r>
      <w:r w:rsidRPr="00B83344">
        <w:rPr>
          <w:rStyle w:val="Emphasis"/>
        </w:rPr>
        <w:t>realities</w:t>
      </w:r>
      <w:r w:rsidRPr="00B83344">
        <w:rPr>
          <w:rStyle w:val="StyleUnderline"/>
        </w:rPr>
        <w:t xml:space="preserve"> of </w:t>
      </w:r>
      <w:r w:rsidRPr="00B83344">
        <w:rPr>
          <w:rStyle w:val="Emphasis"/>
        </w:rPr>
        <w:t>covid</w:t>
      </w:r>
      <w:r w:rsidRPr="00B83344">
        <w:rPr>
          <w:rStyle w:val="StyleUnderline"/>
        </w:rPr>
        <w:t xml:space="preserve"> and the</w:t>
      </w:r>
      <w:r w:rsidRPr="00B24254">
        <w:rPr>
          <w:sz w:val="16"/>
        </w:rPr>
        <w:t xml:space="preserve"> U.S. </w:t>
      </w:r>
      <w:r w:rsidRPr="006D4E8A">
        <w:rPr>
          <w:rStyle w:val="Emphasis"/>
          <w:highlight w:val="cyan"/>
        </w:rPr>
        <w:t>Congress</w:t>
      </w:r>
      <w:r w:rsidRPr="00B24254">
        <w:rPr>
          <w:sz w:val="16"/>
        </w:rPr>
        <w:t>. As for the threat Trump poses, Biden continues to largely avoid even mentioning the former President by name, and the ongoing attack on democracy supported by him and his conspiracy-driven allies.</w:t>
      </w:r>
    </w:p>
    <w:p w14:paraId="2E16BC01" w14:textId="77777777" w:rsidR="002C7446" w:rsidRDefault="002C7446" w:rsidP="002C7446">
      <w:r w:rsidRPr="000E37B4">
        <w:t xml:space="preserve"> </w:t>
      </w:r>
    </w:p>
    <w:p w14:paraId="39373E6B" w14:textId="77777777" w:rsidR="002C7446" w:rsidRDefault="002C7446" w:rsidP="002C7446">
      <w:pPr>
        <w:pStyle w:val="Heading4"/>
      </w:pPr>
      <w:r>
        <w:t xml:space="preserve">Courts shield. </w:t>
      </w:r>
    </w:p>
    <w:p w14:paraId="1762505C" w14:textId="77777777" w:rsidR="002C7446" w:rsidRPr="007F44AE" w:rsidRDefault="002C7446" w:rsidP="002C7446">
      <w:pPr>
        <w:rPr>
          <w:rFonts w:asciiTheme="minorHAnsi" w:hAnsiTheme="minorHAnsi" w:cstheme="minorHAnsi"/>
        </w:rPr>
      </w:pPr>
      <w:r w:rsidRPr="007F44AE">
        <w:rPr>
          <w:rStyle w:val="Style13ptBold"/>
          <w:rFonts w:asciiTheme="minorHAnsi" w:hAnsiTheme="minorHAnsi" w:cstheme="minorHAnsi"/>
        </w:rPr>
        <w:t xml:space="preserve">Mazzone ’18 </w:t>
      </w:r>
      <w:r w:rsidRPr="007F44AE">
        <w:rPr>
          <w:rFonts w:asciiTheme="minorHAnsi" w:hAnsiTheme="minorHAnsi" w:cstheme="minorHAnsi"/>
        </w:rPr>
        <w:t xml:space="preserve">[Jason; August 9; Professor of Law at the University of Illinois at Urbana-Champaign; Chicago-Kent Law Review, “Above Politics: Congress and the Supreme Court in 2017,” </w:t>
      </w:r>
      <w:hyperlink r:id="rId56" w:history="1">
        <w:r>
          <w:rPr>
            <w:rStyle w:val="Hyperlink"/>
            <w:rFonts w:asciiTheme="minorHAnsi" w:hAnsiTheme="minorHAnsi" w:cstheme="minorHAnsi"/>
          </w:rPr>
          <w:t>vol.</w:t>
        </w:r>
      </w:hyperlink>
      <w:r>
        <w:rPr>
          <w:rStyle w:val="Hyperlink"/>
          <w:rFonts w:asciiTheme="minorHAnsi" w:hAnsiTheme="minorHAnsi" w:cstheme="minorHAnsi"/>
        </w:rPr>
        <w:t xml:space="preserve"> 93</w:t>
      </w:r>
      <w:r w:rsidRPr="007F44AE">
        <w:rPr>
          <w:rFonts w:asciiTheme="minorHAnsi" w:hAnsiTheme="minorHAnsi" w:cstheme="minorHAnsi"/>
        </w:rPr>
        <w:t>]</w:t>
      </w:r>
    </w:p>
    <w:p w14:paraId="31B1A9D2" w14:textId="77777777" w:rsidR="002C7446" w:rsidRPr="00EA3DBA" w:rsidRDefault="002C7446" w:rsidP="002C7446">
      <w:pPr>
        <w:rPr>
          <w:rFonts w:asciiTheme="minorHAnsi" w:hAnsiTheme="minorHAnsi" w:cstheme="minorHAnsi"/>
          <w:sz w:val="16"/>
        </w:rPr>
      </w:pPr>
      <w:r w:rsidRPr="00C54DC8">
        <w:rPr>
          <w:rStyle w:val="StyleUnderline"/>
          <w:rFonts w:asciiTheme="minorHAnsi" w:hAnsiTheme="minorHAnsi" w:cstheme="minorHAnsi"/>
          <w:highlight w:val="cyan"/>
        </w:rPr>
        <w:t>Absent</w:t>
      </w:r>
      <w:r w:rsidRPr="00EA3DBA">
        <w:rPr>
          <w:rFonts w:asciiTheme="minorHAnsi" w:hAnsiTheme="minorHAnsi" w:cstheme="minorHAnsi"/>
          <w:sz w:val="16"/>
        </w:rPr>
        <w:t xml:space="preserve">, too, </w:t>
      </w:r>
      <w:r w:rsidRPr="00C54DC8">
        <w:rPr>
          <w:rStyle w:val="StyleUnderline"/>
          <w:rFonts w:asciiTheme="minorHAnsi" w:hAnsiTheme="minorHAnsi" w:cstheme="minorHAnsi"/>
          <w:highlight w:val="cyan"/>
        </w:rPr>
        <w:t>in</w:t>
      </w:r>
      <w:r w:rsidRPr="00EA3DBA">
        <w:rPr>
          <w:rFonts w:asciiTheme="minorHAnsi" w:hAnsiTheme="minorHAnsi" w:cstheme="minorHAnsi"/>
          <w:sz w:val="16"/>
          <w:szCs w:val="16"/>
        </w:rPr>
        <w:t xml:space="preserve"> the modern </w:t>
      </w:r>
      <w:r w:rsidRPr="00C54DC8">
        <w:rPr>
          <w:rStyle w:val="StyleUnderline"/>
          <w:rFonts w:asciiTheme="minorHAnsi" w:hAnsiTheme="minorHAnsi" w:cstheme="minorHAnsi"/>
          <w:highlight w:val="cyan"/>
        </w:rPr>
        <w:t xml:space="preserve">Congress is </w:t>
      </w:r>
      <w:r w:rsidRPr="00C54DC8">
        <w:rPr>
          <w:rStyle w:val="Emphasis"/>
          <w:rFonts w:asciiTheme="minorHAnsi" w:hAnsiTheme="minorHAnsi" w:cstheme="minorHAnsi"/>
          <w:highlight w:val="cyan"/>
        </w:rPr>
        <w:t>any</w:t>
      </w:r>
      <w:r w:rsidRPr="007F44AE">
        <w:rPr>
          <w:rStyle w:val="Emphasis"/>
          <w:rFonts w:asciiTheme="minorHAnsi" w:hAnsiTheme="minorHAnsi" w:cstheme="minorHAnsi"/>
        </w:rPr>
        <w:t xml:space="preserve"> real </w:t>
      </w:r>
      <w:r w:rsidRPr="00C54DC8">
        <w:rPr>
          <w:rStyle w:val="Emphasis"/>
          <w:rFonts w:asciiTheme="minorHAnsi" w:hAnsiTheme="minorHAnsi" w:cstheme="minorHAnsi"/>
          <w:highlight w:val="cyan"/>
        </w:rPr>
        <w:t>sense</w:t>
      </w:r>
      <w:r w:rsidRPr="007F44AE">
        <w:rPr>
          <w:rStyle w:val="StyleUnderline"/>
          <w:rFonts w:asciiTheme="minorHAnsi" w:hAnsiTheme="minorHAnsi" w:cstheme="minorHAnsi"/>
        </w:rPr>
        <w:t xml:space="preserve"> that </w:t>
      </w:r>
      <w:r w:rsidRPr="00C54DC8">
        <w:rPr>
          <w:rStyle w:val="StyleUnderline"/>
          <w:rFonts w:asciiTheme="minorHAnsi" w:hAnsiTheme="minorHAnsi" w:cstheme="minorHAnsi"/>
          <w:highlight w:val="cyan"/>
        </w:rPr>
        <w:t>the</w:t>
      </w:r>
      <w:r w:rsidRPr="007F44AE">
        <w:rPr>
          <w:rStyle w:val="StyleUnderline"/>
          <w:rFonts w:asciiTheme="minorHAnsi" w:hAnsiTheme="minorHAnsi" w:cstheme="minorHAnsi"/>
        </w:rPr>
        <w:t xml:space="preserve"> Supreme </w:t>
      </w:r>
      <w:r w:rsidRPr="00C54DC8">
        <w:rPr>
          <w:rStyle w:val="StyleUnderline"/>
          <w:rFonts w:asciiTheme="minorHAnsi" w:hAnsiTheme="minorHAnsi" w:cstheme="minorHAnsi"/>
          <w:highlight w:val="cyan"/>
        </w:rPr>
        <w:t xml:space="preserve">Court can be </w:t>
      </w:r>
      <w:r w:rsidRPr="00C54DC8">
        <w:rPr>
          <w:rStyle w:val="Emphasis"/>
          <w:rFonts w:asciiTheme="minorHAnsi" w:hAnsiTheme="minorHAnsi" w:cstheme="minorHAnsi"/>
          <w:highlight w:val="cyan"/>
        </w:rPr>
        <w:t>brought to heel</w:t>
      </w:r>
      <w:r w:rsidRPr="00EA3DBA">
        <w:rPr>
          <w:rFonts w:asciiTheme="minorHAnsi" w:hAnsiTheme="minorHAnsi" w:cstheme="minorHAnsi"/>
          <w:sz w:val="16"/>
        </w:rPr>
        <w:t xml:space="preserve">: say, </w:t>
      </w:r>
      <w:r w:rsidRPr="007F44AE">
        <w:rPr>
          <w:rStyle w:val="StyleUnderline"/>
          <w:rFonts w:asciiTheme="minorHAnsi" w:hAnsiTheme="minorHAnsi" w:cstheme="minorHAnsi"/>
        </w:rPr>
        <w:t>by</w:t>
      </w:r>
      <w:r w:rsidRPr="00EA3DBA">
        <w:rPr>
          <w:rFonts w:asciiTheme="minorHAnsi" w:hAnsiTheme="minorHAnsi" w:cstheme="minorHAnsi"/>
          <w:sz w:val="16"/>
        </w:rPr>
        <w:t xml:space="preserve"> constitutional </w:t>
      </w:r>
      <w:r w:rsidRPr="007F44AE">
        <w:rPr>
          <w:rStyle w:val="StyleUnderline"/>
          <w:rFonts w:asciiTheme="minorHAnsi" w:hAnsiTheme="minorHAnsi" w:cstheme="minorHAnsi"/>
        </w:rPr>
        <w:t>amendment</w:t>
      </w:r>
      <w:r w:rsidRPr="00EA3DBA">
        <w:rPr>
          <w:rFonts w:asciiTheme="minorHAnsi" w:hAnsiTheme="minorHAnsi" w:cstheme="minorHAnsi"/>
          <w:sz w:val="16"/>
        </w:rPr>
        <w:t xml:space="preserve">, by </w:t>
      </w:r>
      <w:r w:rsidRPr="007F44AE">
        <w:rPr>
          <w:rStyle w:val="StyleUnderline"/>
          <w:rFonts w:asciiTheme="minorHAnsi" w:hAnsiTheme="minorHAnsi" w:cstheme="minorHAnsi"/>
        </w:rPr>
        <w:t>stripping the Court of funding</w:t>
      </w:r>
      <w:r w:rsidRPr="00EA3DBA">
        <w:rPr>
          <w:rFonts w:asciiTheme="minorHAnsi" w:hAnsiTheme="minorHAnsi" w:cstheme="minorHAnsi"/>
          <w:sz w:val="16"/>
        </w:rPr>
        <w:t xml:space="preserve">, by </w:t>
      </w:r>
      <w:r w:rsidRPr="007F44AE">
        <w:rPr>
          <w:rStyle w:val="StyleUnderline"/>
          <w:rFonts w:asciiTheme="minorHAnsi" w:hAnsiTheme="minorHAnsi" w:cstheme="minorHAnsi"/>
        </w:rPr>
        <w:t>hauling in members</w:t>
      </w:r>
      <w:r w:rsidRPr="00EA3DBA">
        <w:rPr>
          <w:rFonts w:asciiTheme="minorHAnsi" w:hAnsiTheme="minorHAnsi" w:cstheme="minorHAnsi"/>
          <w:sz w:val="16"/>
        </w:rPr>
        <w:t xml:space="preserve"> of the Court to justify their rulings </w:t>
      </w:r>
      <w:r w:rsidRPr="007F44AE">
        <w:rPr>
          <w:rStyle w:val="StyleUnderline"/>
          <w:rFonts w:asciiTheme="minorHAnsi" w:hAnsiTheme="minorHAnsi" w:cstheme="minorHAnsi"/>
        </w:rPr>
        <w:t>before congressional</w:t>
      </w:r>
      <w:r w:rsidRPr="00EA3DBA">
        <w:rPr>
          <w:rFonts w:asciiTheme="minorHAnsi" w:hAnsiTheme="minorHAnsi" w:cstheme="minorHAnsi"/>
          <w:sz w:val="16"/>
        </w:rPr>
        <w:t xml:space="preserve"> investigatory </w:t>
      </w:r>
      <w:r w:rsidRPr="007F44AE">
        <w:rPr>
          <w:rStyle w:val="StyleUnderline"/>
          <w:rFonts w:asciiTheme="minorHAnsi" w:hAnsiTheme="minorHAnsi" w:cstheme="minorHAnsi"/>
        </w:rPr>
        <w:t>committees</w:t>
      </w:r>
      <w:r w:rsidRPr="00EA3DBA">
        <w:rPr>
          <w:rFonts w:asciiTheme="minorHAnsi" w:hAnsiTheme="minorHAnsi" w:cstheme="minorHAnsi"/>
          <w:sz w:val="16"/>
        </w:rPr>
        <w:t xml:space="preserve">, by appointing </w:t>
      </w:r>
      <w:r w:rsidRPr="007F44AE">
        <w:rPr>
          <w:rStyle w:val="StyleUnderline"/>
          <w:rFonts w:asciiTheme="minorHAnsi" w:hAnsiTheme="minorHAnsi" w:cstheme="minorHAnsi"/>
        </w:rPr>
        <w:t>special counsels</w:t>
      </w:r>
      <w:r w:rsidRPr="00EA3DBA">
        <w:rPr>
          <w:rFonts w:asciiTheme="minorHAnsi" w:hAnsiTheme="minorHAnsi" w:cstheme="minorHAnsi"/>
          <w:sz w:val="16"/>
        </w:rPr>
        <w:t xml:space="preserve"> to review and report back on what the Court does, by </w:t>
      </w:r>
      <w:r w:rsidRPr="007F44AE">
        <w:rPr>
          <w:rStyle w:val="StyleUnderline"/>
          <w:rFonts w:asciiTheme="minorHAnsi" w:hAnsiTheme="minorHAnsi" w:cstheme="minorHAnsi"/>
        </w:rPr>
        <w:t>impeaching the Justices</w:t>
      </w:r>
      <w:r w:rsidRPr="00EA3DBA">
        <w:rPr>
          <w:rFonts w:asciiTheme="minorHAnsi" w:hAnsiTheme="minorHAnsi" w:cstheme="minorHAnsi"/>
          <w:sz w:val="16"/>
        </w:rPr>
        <w:t xml:space="preserve"> (or locking them up), </w:t>
      </w:r>
      <w:r w:rsidRPr="007F44AE">
        <w:rPr>
          <w:rStyle w:val="StyleUnderline"/>
          <w:rFonts w:asciiTheme="minorHAnsi" w:hAnsiTheme="minorHAnsi" w:cstheme="minorHAnsi"/>
        </w:rPr>
        <w:t>or by</w:t>
      </w:r>
      <w:r w:rsidRPr="00EA3DBA">
        <w:rPr>
          <w:rFonts w:asciiTheme="minorHAnsi" w:hAnsiTheme="minorHAnsi" w:cstheme="minorHAnsi"/>
          <w:sz w:val="16"/>
        </w:rPr>
        <w:t xml:space="preserve"> simply ignoring or </w:t>
      </w:r>
      <w:r w:rsidRPr="007F44AE">
        <w:rPr>
          <w:rStyle w:val="StyleUnderline"/>
          <w:rFonts w:asciiTheme="minorHAnsi" w:hAnsiTheme="minorHAnsi" w:cstheme="minorHAnsi"/>
        </w:rPr>
        <w:t>defying judicial rulings</w:t>
      </w:r>
      <w:r w:rsidRPr="00EA3DBA">
        <w:rPr>
          <w:rFonts w:asciiTheme="minorHAnsi" w:hAnsiTheme="minorHAnsi" w:cstheme="minorHAnsi"/>
          <w:sz w:val="16"/>
        </w:rPr>
        <w:t xml:space="preserve">. Perhaps </w:t>
      </w:r>
      <w:r w:rsidRPr="00C54DC8">
        <w:rPr>
          <w:rStyle w:val="StyleUnderline"/>
          <w:rFonts w:asciiTheme="minorHAnsi" w:hAnsiTheme="minorHAnsi" w:cstheme="minorHAnsi"/>
          <w:highlight w:val="cyan"/>
        </w:rPr>
        <w:t xml:space="preserve">the Court does </w:t>
      </w:r>
      <w:r w:rsidRPr="00C54DC8">
        <w:rPr>
          <w:rStyle w:val="Emphasis"/>
          <w:rFonts w:asciiTheme="minorHAnsi" w:hAnsiTheme="minorHAnsi" w:cstheme="minorHAnsi"/>
          <w:highlight w:val="cyan"/>
        </w:rPr>
        <w:t>not</w:t>
      </w:r>
      <w:r w:rsidRPr="007F44AE">
        <w:rPr>
          <w:rStyle w:val="Emphasis"/>
          <w:rFonts w:asciiTheme="minorHAnsi" w:hAnsiTheme="minorHAnsi" w:cstheme="minorHAnsi"/>
        </w:rPr>
        <w:t xml:space="preserve"> rule</w:t>
      </w:r>
      <w:r w:rsidRPr="007F44AE">
        <w:rPr>
          <w:rStyle w:val="StyleUnderline"/>
          <w:rFonts w:asciiTheme="minorHAnsi" w:hAnsiTheme="minorHAnsi" w:cstheme="minorHAnsi"/>
        </w:rPr>
        <w:t xml:space="preserve"> in ways that </w:t>
      </w:r>
      <w:r w:rsidRPr="00C54DC8">
        <w:rPr>
          <w:rStyle w:val="StyleUnderline"/>
          <w:rFonts w:asciiTheme="minorHAnsi" w:hAnsiTheme="minorHAnsi" w:cstheme="minorHAnsi"/>
          <w:highlight w:val="cyan"/>
        </w:rPr>
        <w:t>offend</w:t>
      </w:r>
      <w:r w:rsidRPr="00EA3DBA">
        <w:rPr>
          <w:rFonts w:asciiTheme="minorHAnsi" w:hAnsiTheme="minorHAnsi" w:cstheme="minorHAnsi"/>
          <w:sz w:val="16"/>
        </w:rPr>
        <w:t xml:space="preserve"> enough members of </w:t>
      </w:r>
      <w:r w:rsidRPr="00C54DC8">
        <w:rPr>
          <w:rStyle w:val="StyleUnderline"/>
          <w:rFonts w:asciiTheme="minorHAnsi" w:hAnsiTheme="minorHAnsi" w:cstheme="minorHAnsi"/>
          <w:highlight w:val="cyan"/>
        </w:rPr>
        <w:t>Congress</w:t>
      </w:r>
      <w:r w:rsidRPr="00EA3DBA">
        <w:rPr>
          <w:rFonts w:asciiTheme="minorHAnsi" w:hAnsiTheme="minorHAnsi" w:cstheme="minorHAnsi"/>
          <w:sz w:val="16"/>
        </w:rPr>
        <w:t xml:space="preserve"> (or their constituents) </w:t>
      </w:r>
      <w:r w:rsidRPr="00C54DC8">
        <w:rPr>
          <w:rStyle w:val="StyleUnderline"/>
          <w:rFonts w:asciiTheme="minorHAnsi" w:hAnsiTheme="minorHAnsi" w:cstheme="minorHAnsi"/>
          <w:highlight w:val="cyan"/>
        </w:rPr>
        <w:t xml:space="preserve">for them to </w:t>
      </w:r>
      <w:r w:rsidRPr="00C54DC8">
        <w:rPr>
          <w:rStyle w:val="Emphasis"/>
          <w:rFonts w:asciiTheme="minorHAnsi" w:hAnsiTheme="minorHAnsi" w:cstheme="minorHAnsi"/>
          <w:highlight w:val="cyan"/>
        </w:rPr>
        <w:t>invest</w:t>
      </w:r>
      <w:r w:rsidRPr="007F44AE">
        <w:rPr>
          <w:rStyle w:val="Emphasis"/>
          <w:rFonts w:asciiTheme="minorHAnsi" w:hAnsiTheme="minorHAnsi" w:cstheme="minorHAnsi"/>
        </w:rPr>
        <w:t xml:space="preserve"> the energy</w:t>
      </w:r>
      <w:r w:rsidRPr="007F44AE">
        <w:rPr>
          <w:rStyle w:val="StyleUnderline"/>
          <w:rFonts w:asciiTheme="minorHAnsi" w:hAnsiTheme="minorHAnsi" w:cstheme="minorHAnsi"/>
        </w:rPr>
        <w:t xml:space="preserve">—and </w:t>
      </w:r>
      <w:r w:rsidRPr="007F44AE">
        <w:rPr>
          <w:rStyle w:val="Emphasis"/>
          <w:rFonts w:asciiTheme="minorHAnsi" w:hAnsiTheme="minorHAnsi" w:cstheme="minorHAnsi"/>
        </w:rPr>
        <w:t xml:space="preserve">political </w:t>
      </w:r>
      <w:r w:rsidRPr="00C54DC8">
        <w:rPr>
          <w:rStyle w:val="Emphasis"/>
          <w:rFonts w:asciiTheme="minorHAnsi" w:hAnsiTheme="minorHAnsi" w:cstheme="minorHAnsi"/>
          <w:highlight w:val="cyan"/>
        </w:rPr>
        <w:t>capital</w:t>
      </w:r>
      <w:r w:rsidRPr="00EA3DBA">
        <w:rPr>
          <w:rFonts w:asciiTheme="minorHAnsi" w:hAnsiTheme="minorHAnsi" w:cstheme="minorHAnsi"/>
          <w:sz w:val="16"/>
        </w:rPr>
        <w:t xml:space="preserve">—required </w:t>
      </w:r>
      <w:r w:rsidRPr="007F44AE">
        <w:rPr>
          <w:rStyle w:val="StyleUnderline"/>
          <w:rFonts w:asciiTheme="minorHAnsi" w:hAnsiTheme="minorHAnsi" w:cstheme="minorHAnsi"/>
        </w:rPr>
        <w:t>to generate these</w:t>
      </w:r>
      <w:r w:rsidRPr="00EA3DBA">
        <w:rPr>
          <w:rFonts w:asciiTheme="minorHAnsi" w:hAnsiTheme="minorHAnsi" w:cstheme="minorHAnsi"/>
          <w:sz w:val="16"/>
        </w:rPr>
        <w:t xml:space="preserve"> sorts of </w:t>
      </w:r>
      <w:r w:rsidRPr="007F44AE">
        <w:rPr>
          <w:rStyle w:val="StyleUnderline"/>
          <w:rFonts w:asciiTheme="minorHAnsi" w:hAnsiTheme="minorHAnsi" w:cstheme="minorHAnsi"/>
        </w:rPr>
        <w:t>measures</w:t>
      </w:r>
      <w:r w:rsidRPr="00EA3DBA">
        <w:rPr>
          <w:rFonts w:asciiTheme="minorHAnsi" w:hAnsiTheme="minorHAnsi" w:cstheme="minorHAnsi"/>
          <w:sz w:val="16"/>
        </w:rPr>
        <w:t xml:space="preserve">. Perhaps, instead, </w:t>
      </w:r>
      <w:r w:rsidRPr="007A3B5D">
        <w:rPr>
          <w:rStyle w:val="StyleUnderline"/>
          <w:rFonts w:asciiTheme="minorHAnsi" w:hAnsiTheme="minorHAnsi" w:cstheme="minorHAnsi"/>
        </w:rPr>
        <w:t xml:space="preserve">members of Congress do not consider such measures </w:t>
      </w:r>
      <w:r w:rsidRPr="007A3B5D">
        <w:rPr>
          <w:rStyle w:val="Emphasis"/>
          <w:rFonts w:asciiTheme="minorHAnsi" w:hAnsiTheme="minorHAnsi" w:cstheme="minorHAnsi"/>
        </w:rPr>
        <w:t>appropriate</w:t>
      </w:r>
      <w:r w:rsidRPr="007A3B5D">
        <w:rPr>
          <w:rStyle w:val="StyleUnderline"/>
          <w:rFonts w:asciiTheme="minorHAnsi" w:hAnsiTheme="minorHAnsi" w:cstheme="minorHAnsi"/>
        </w:rPr>
        <w:t xml:space="preserve"> in our constitutional system</w:t>
      </w:r>
      <w:r w:rsidRPr="007A3B5D">
        <w:rPr>
          <w:rFonts w:asciiTheme="minorHAnsi" w:hAnsiTheme="minorHAnsi" w:cstheme="minorHAnsi"/>
          <w:sz w:val="16"/>
        </w:rPr>
        <w:t>. In either</w:t>
      </w:r>
      <w:r w:rsidRPr="00EA3DBA">
        <w:rPr>
          <w:rFonts w:asciiTheme="minorHAnsi" w:hAnsiTheme="minorHAnsi" w:cstheme="minorHAnsi"/>
          <w:sz w:val="16"/>
        </w:rPr>
        <w:t xml:space="preserve"> case, modesty on the part of Congress is the result, even in an era when a single party controls both the Congress and the White House. </w:t>
      </w:r>
      <w:r w:rsidRPr="007F44AE">
        <w:rPr>
          <w:rStyle w:val="StyleUnderline"/>
          <w:rFonts w:asciiTheme="minorHAnsi" w:hAnsiTheme="minorHAnsi" w:cstheme="minorHAnsi"/>
        </w:rPr>
        <w:t xml:space="preserve">The lesson for </w:t>
      </w:r>
      <w:r w:rsidRPr="00C54DC8">
        <w:rPr>
          <w:rStyle w:val="StyleUnderline"/>
          <w:rFonts w:asciiTheme="minorHAnsi" w:hAnsiTheme="minorHAnsi" w:cstheme="minorHAnsi"/>
          <w:highlight w:val="cyan"/>
        </w:rPr>
        <w:t>the Court</w:t>
      </w:r>
      <w:r w:rsidRPr="007F44AE">
        <w:rPr>
          <w:rStyle w:val="StyleUnderline"/>
          <w:rFonts w:asciiTheme="minorHAnsi" w:hAnsiTheme="minorHAnsi" w:cstheme="minorHAnsi"/>
        </w:rPr>
        <w:t xml:space="preserve"> is</w:t>
      </w:r>
      <w:r w:rsidRPr="00EA3DBA">
        <w:rPr>
          <w:rFonts w:asciiTheme="minorHAnsi" w:hAnsiTheme="minorHAnsi" w:cstheme="minorHAnsi"/>
          <w:sz w:val="16"/>
        </w:rPr>
        <w:t xml:space="preserve"> that so long as it continues doing—more or less—what is has done in recent years, </w:t>
      </w:r>
      <w:r w:rsidRPr="007F44AE">
        <w:rPr>
          <w:rStyle w:val="StyleUnderline"/>
          <w:rFonts w:asciiTheme="minorHAnsi" w:hAnsiTheme="minorHAnsi" w:cstheme="minorHAnsi"/>
        </w:rPr>
        <w:t xml:space="preserve">it </w:t>
      </w:r>
      <w:r w:rsidRPr="00C54DC8">
        <w:rPr>
          <w:rStyle w:val="StyleUnderline"/>
          <w:rFonts w:asciiTheme="minorHAnsi" w:hAnsiTheme="minorHAnsi" w:cstheme="minorHAnsi"/>
          <w:highlight w:val="cyan"/>
        </w:rPr>
        <w:t>has</w:t>
      </w:r>
      <w:r w:rsidRPr="007F44AE">
        <w:rPr>
          <w:rStyle w:val="StyleUnderline"/>
          <w:rFonts w:asciiTheme="minorHAnsi" w:hAnsiTheme="minorHAnsi" w:cstheme="minorHAnsi"/>
        </w:rPr>
        <w:t xml:space="preserve"> </w:t>
      </w:r>
      <w:r w:rsidRPr="007F44AE">
        <w:rPr>
          <w:rStyle w:val="Emphasis"/>
          <w:rFonts w:asciiTheme="minorHAnsi" w:hAnsiTheme="minorHAnsi" w:cstheme="minorHAnsi"/>
        </w:rPr>
        <w:t xml:space="preserve">very </w:t>
      </w:r>
      <w:r w:rsidRPr="00C54DC8">
        <w:rPr>
          <w:rStyle w:val="Emphasis"/>
          <w:rFonts w:asciiTheme="minorHAnsi" w:hAnsiTheme="minorHAnsi" w:cstheme="minorHAnsi"/>
          <w:highlight w:val="cyan"/>
        </w:rPr>
        <w:t>little to fear</w:t>
      </w:r>
      <w:r w:rsidRPr="007F44AE">
        <w:rPr>
          <w:rStyle w:val="StyleUnderline"/>
          <w:rFonts w:asciiTheme="minorHAnsi" w:hAnsiTheme="minorHAnsi" w:cstheme="minorHAnsi"/>
        </w:rPr>
        <w:t xml:space="preserve"> from the Congress</w:t>
      </w:r>
      <w:r w:rsidRPr="00EA3DBA">
        <w:rPr>
          <w:rFonts w:asciiTheme="minorHAnsi" w:hAnsiTheme="minorHAnsi" w:cstheme="minorHAnsi"/>
          <w:sz w:val="16"/>
        </w:rPr>
        <w:t xml:space="preserve">. </w:t>
      </w:r>
    </w:p>
    <w:p w14:paraId="07CCB34F" w14:textId="77777777" w:rsidR="002C7446" w:rsidRPr="00EA3DBA" w:rsidRDefault="002C7446" w:rsidP="002C7446">
      <w:pPr>
        <w:rPr>
          <w:rFonts w:asciiTheme="minorHAnsi" w:hAnsiTheme="minorHAnsi" w:cstheme="minorHAnsi"/>
          <w:sz w:val="16"/>
        </w:rPr>
      </w:pPr>
      <w:r w:rsidRPr="00EA3DBA">
        <w:rPr>
          <w:rFonts w:asciiTheme="minorHAnsi" w:hAnsiTheme="minorHAnsi" w:cstheme="minorHAnsi"/>
          <w:sz w:val="16"/>
        </w:rPr>
        <w:t xml:space="preserve">Conclusion </w:t>
      </w:r>
    </w:p>
    <w:p w14:paraId="5307A541" w14:textId="77777777" w:rsidR="002C7446" w:rsidRDefault="002C7446" w:rsidP="002C7446">
      <w:pPr>
        <w:rPr>
          <w:rFonts w:asciiTheme="minorHAnsi" w:hAnsiTheme="minorHAnsi" w:cstheme="minorHAnsi"/>
          <w:sz w:val="16"/>
        </w:rPr>
      </w:pPr>
      <w:r w:rsidRPr="007A3B5D">
        <w:rPr>
          <w:rStyle w:val="StyleUnderline"/>
          <w:rFonts w:asciiTheme="minorHAnsi" w:hAnsiTheme="minorHAnsi" w:cstheme="minorHAnsi"/>
        </w:rPr>
        <w:t>After</w:t>
      </w:r>
      <w:r w:rsidRPr="007A3B5D">
        <w:rPr>
          <w:rFonts w:asciiTheme="minorHAnsi" w:hAnsiTheme="minorHAnsi" w:cstheme="minorHAnsi"/>
          <w:sz w:val="16"/>
        </w:rPr>
        <w:t xml:space="preserve"> President </w:t>
      </w:r>
      <w:r w:rsidRPr="007A3B5D">
        <w:rPr>
          <w:rStyle w:val="StyleUnderline"/>
          <w:rFonts w:asciiTheme="minorHAnsi" w:hAnsiTheme="minorHAnsi" w:cstheme="minorHAnsi"/>
        </w:rPr>
        <w:t xml:space="preserve">Trump </w:t>
      </w:r>
      <w:r w:rsidRPr="007A3B5D">
        <w:rPr>
          <w:rStyle w:val="Emphasis"/>
          <w:rFonts w:asciiTheme="minorHAnsi" w:hAnsiTheme="minorHAnsi" w:cstheme="minorHAnsi"/>
        </w:rPr>
        <w:t>nominated</w:t>
      </w:r>
      <w:r w:rsidRPr="007A3B5D">
        <w:rPr>
          <w:rFonts w:asciiTheme="minorHAnsi" w:hAnsiTheme="minorHAnsi" w:cstheme="minorHAnsi"/>
          <w:sz w:val="16"/>
        </w:rPr>
        <w:t xml:space="preserve"> Neil </w:t>
      </w:r>
      <w:r w:rsidRPr="007A3B5D">
        <w:rPr>
          <w:rStyle w:val="Emphasis"/>
          <w:rFonts w:asciiTheme="minorHAnsi" w:hAnsiTheme="minorHAnsi" w:cstheme="minorHAnsi"/>
        </w:rPr>
        <w:t>Gorsuch</w:t>
      </w:r>
      <w:r w:rsidRPr="007A3B5D">
        <w:rPr>
          <w:rStyle w:val="StyleUnderline"/>
          <w:rFonts w:asciiTheme="minorHAnsi" w:hAnsiTheme="minorHAnsi" w:cstheme="minorHAnsi"/>
        </w:rPr>
        <w:t xml:space="preserve"> to fill the vacancy on the Supreme Court</w:t>
      </w:r>
      <w:r w:rsidRPr="007A3B5D">
        <w:rPr>
          <w:rFonts w:asciiTheme="minorHAnsi" w:hAnsiTheme="minorHAnsi" w:cstheme="minorHAnsi"/>
          <w:sz w:val="16"/>
        </w:rPr>
        <w:t xml:space="preserve"> left by the death of Justice Scalia, fifteen </w:t>
      </w:r>
      <w:r w:rsidRPr="007A3B5D">
        <w:rPr>
          <w:rStyle w:val="StyleUnderline"/>
          <w:rFonts w:asciiTheme="minorHAnsi" w:hAnsiTheme="minorHAnsi" w:cstheme="minorHAnsi"/>
        </w:rPr>
        <w:t>House Republicans sponsored a Resolution that</w:t>
      </w:r>
      <w:r w:rsidRPr="007A3B5D">
        <w:rPr>
          <w:rFonts w:asciiTheme="minorHAnsi" w:hAnsiTheme="minorHAnsi" w:cstheme="minorHAnsi"/>
          <w:sz w:val="16"/>
        </w:rPr>
        <w:t xml:space="preserve"> “the House firmly supports the nomination of Neil Gorsuch to the Supreme Court” and “the Senate </w:t>
      </w:r>
      <w:r w:rsidRPr="007A3B5D">
        <w:rPr>
          <w:rStyle w:val="StyleUnderline"/>
          <w:rFonts w:asciiTheme="minorHAnsi" w:hAnsiTheme="minorHAnsi" w:cstheme="minorHAnsi"/>
        </w:rPr>
        <w:t xml:space="preserve">should hold a </w:t>
      </w:r>
      <w:r w:rsidRPr="007A3B5D">
        <w:rPr>
          <w:rStyle w:val="Emphasis"/>
          <w:rFonts w:asciiTheme="minorHAnsi" w:hAnsiTheme="minorHAnsi" w:cstheme="minorHAnsi"/>
        </w:rPr>
        <w:t>swift confirmation</w:t>
      </w:r>
      <w:r w:rsidRPr="007A3B5D">
        <w:rPr>
          <w:rFonts w:asciiTheme="minorHAnsi" w:hAnsiTheme="minorHAnsi" w:cstheme="minorHAnsi"/>
          <w:sz w:val="16"/>
        </w:rPr>
        <w:t xml:space="preserve"> of this nomination.”229 </w:t>
      </w:r>
      <w:r w:rsidRPr="007A3B5D">
        <w:rPr>
          <w:rStyle w:val="StyleUnderline"/>
          <w:rFonts w:asciiTheme="minorHAnsi" w:hAnsiTheme="minorHAnsi" w:cstheme="minorHAnsi"/>
        </w:rPr>
        <w:t xml:space="preserve">The proposed resolution </w:t>
      </w:r>
      <w:r w:rsidRPr="007A3B5D">
        <w:rPr>
          <w:rStyle w:val="Emphasis"/>
          <w:rFonts w:asciiTheme="minorHAnsi" w:hAnsiTheme="minorHAnsi" w:cstheme="minorHAnsi"/>
        </w:rPr>
        <w:t>died</w:t>
      </w:r>
      <w:r w:rsidRPr="007A3B5D">
        <w:rPr>
          <w:rStyle w:val="StyleUnderline"/>
          <w:rFonts w:asciiTheme="minorHAnsi" w:hAnsiTheme="minorHAnsi" w:cstheme="minorHAnsi"/>
        </w:rPr>
        <w:t>, without</w:t>
      </w:r>
      <w:r w:rsidRPr="007A3B5D">
        <w:rPr>
          <w:rFonts w:asciiTheme="minorHAnsi" w:hAnsiTheme="minorHAnsi" w:cstheme="minorHAnsi"/>
          <w:sz w:val="16"/>
        </w:rPr>
        <w:t xml:space="preserve"> further </w:t>
      </w:r>
      <w:r w:rsidRPr="007A3B5D">
        <w:rPr>
          <w:rStyle w:val="StyleUnderline"/>
          <w:rFonts w:asciiTheme="minorHAnsi" w:hAnsiTheme="minorHAnsi" w:cstheme="minorHAnsi"/>
        </w:rPr>
        <w:t>action</w:t>
      </w:r>
      <w:r w:rsidRPr="007A3B5D">
        <w:rPr>
          <w:rFonts w:asciiTheme="minorHAnsi" w:hAnsiTheme="minorHAnsi" w:cstheme="minorHAnsi"/>
          <w:sz w:val="16"/>
        </w:rPr>
        <w:t xml:space="preserve">, in the Committee on the Judiciary. </w:t>
      </w:r>
      <w:r w:rsidRPr="007A3B5D">
        <w:rPr>
          <w:rStyle w:val="StyleUnderline"/>
          <w:rFonts w:asciiTheme="minorHAnsi" w:hAnsiTheme="minorHAnsi" w:cstheme="minorHAnsi"/>
        </w:rPr>
        <w:t>While Gorsuch was</w:t>
      </w:r>
      <w:r w:rsidRPr="007A3B5D">
        <w:rPr>
          <w:rFonts w:asciiTheme="minorHAnsi" w:hAnsiTheme="minorHAnsi" w:cstheme="minorHAnsi"/>
          <w:sz w:val="16"/>
        </w:rPr>
        <w:t xml:space="preserve">, of course, </w:t>
      </w:r>
      <w:r w:rsidRPr="007A3B5D">
        <w:rPr>
          <w:rStyle w:val="StyleUnderline"/>
          <w:rFonts w:asciiTheme="minorHAnsi" w:hAnsiTheme="minorHAnsi" w:cstheme="minorHAnsi"/>
        </w:rPr>
        <w:t xml:space="preserve">confirmed, the failure of the </w:t>
      </w:r>
      <w:r w:rsidRPr="007A3B5D">
        <w:rPr>
          <w:rStyle w:val="Emphasis"/>
          <w:rFonts w:asciiTheme="minorHAnsi" w:hAnsiTheme="minorHAnsi" w:cstheme="minorHAnsi"/>
        </w:rPr>
        <w:t>Republican-controlled</w:t>
      </w:r>
      <w:r w:rsidRPr="007A3B5D">
        <w:rPr>
          <w:rStyle w:val="StyleUnderline"/>
          <w:rFonts w:asciiTheme="minorHAnsi" w:hAnsiTheme="minorHAnsi" w:cstheme="minorHAnsi"/>
        </w:rPr>
        <w:t xml:space="preserve"> House to pass a</w:t>
      </w:r>
      <w:r w:rsidRPr="007A3B5D">
        <w:rPr>
          <w:rFonts w:asciiTheme="minorHAnsi" w:hAnsiTheme="minorHAnsi" w:cstheme="minorHAnsi"/>
          <w:sz w:val="16"/>
        </w:rPr>
        <w:t xml:space="preserve"> simple </w:t>
      </w:r>
      <w:r w:rsidRPr="007A3B5D">
        <w:rPr>
          <w:rStyle w:val="StyleUnderline"/>
          <w:rFonts w:asciiTheme="minorHAnsi" w:hAnsiTheme="minorHAnsi" w:cstheme="minorHAnsi"/>
        </w:rPr>
        <w:t>resolution</w:t>
      </w:r>
      <w:r w:rsidRPr="007F44AE">
        <w:rPr>
          <w:rStyle w:val="StyleUnderline"/>
          <w:rFonts w:asciiTheme="minorHAnsi" w:hAnsiTheme="minorHAnsi" w:cstheme="minorHAnsi"/>
        </w:rPr>
        <w:t xml:space="preserve"> supporting the nomination is telling. </w:t>
      </w:r>
      <w:r w:rsidRPr="00C54DC8">
        <w:rPr>
          <w:rStyle w:val="StyleUnderline"/>
          <w:rFonts w:asciiTheme="minorHAnsi" w:hAnsiTheme="minorHAnsi" w:cstheme="minorHAnsi"/>
          <w:highlight w:val="cyan"/>
        </w:rPr>
        <w:t>After</w:t>
      </w:r>
      <w:r w:rsidRPr="007F44AE">
        <w:rPr>
          <w:rStyle w:val="StyleUnderline"/>
          <w:rFonts w:asciiTheme="minorHAnsi" w:hAnsiTheme="minorHAnsi" w:cstheme="minorHAnsi"/>
        </w:rPr>
        <w:t xml:space="preserve"> an </w:t>
      </w:r>
      <w:r w:rsidRPr="00C54DC8">
        <w:rPr>
          <w:rStyle w:val="Emphasis"/>
          <w:rFonts w:asciiTheme="minorHAnsi" w:hAnsiTheme="minorHAnsi" w:cstheme="minorHAnsi"/>
          <w:highlight w:val="cyan"/>
        </w:rPr>
        <w:t>election</w:t>
      </w:r>
      <w:r w:rsidRPr="007F44AE">
        <w:rPr>
          <w:rStyle w:val="Emphasis"/>
          <w:rFonts w:asciiTheme="minorHAnsi" w:hAnsiTheme="minorHAnsi" w:cstheme="minorHAnsi"/>
        </w:rPr>
        <w:t xml:space="preserve"> season</w:t>
      </w:r>
      <w:r w:rsidRPr="00EA3DBA">
        <w:rPr>
          <w:rFonts w:asciiTheme="minorHAnsi" w:hAnsiTheme="minorHAnsi" w:cstheme="minorHAnsi"/>
          <w:sz w:val="16"/>
        </w:rPr>
        <w:t xml:space="preserve"> in which the Supreme Court figured very prominently, aside from the Senate’s confirmation of a new Justice, </w:t>
      </w:r>
      <w:r w:rsidRPr="00C54DC8">
        <w:rPr>
          <w:rStyle w:val="StyleUnderline"/>
          <w:rFonts w:asciiTheme="minorHAnsi" w:hAnsiTheme="minorHAnsi" w:cstheme="minorHAnsi"/>
          <w:highlight w:val="cyan"/>
        </w:rPr>
        <w:t>Congress</w:t>
      </w:r>
      <w:r w:rsidRPr="00EA3DBA">
        <w:rPr>
          <w:rFonts w:asciiTheme="minorHAnsi" w:hAnsiTheme="minorHAnsi" w:cstheme="minorHAnsi"/>
          <w:sz w:val="16"/>
        </w:rPr>
        <w:t xml:space="preserve"> in 2017 </w:t>
      </w:r>
      <w:r w:rsidRPr="00C54DC8">
        <w:rPr>
          <w:rStyle w:val="StyleUnderline"/>
          <w:rFonts w:asciiTheme="minorHAnsi" w:hAnsiTheme="minorHAnsi" w:cstheme="minorHAnsi"/>
          <w:highlight w:val="cyan"/>
        </w:rPr>
        <w:t xml:space="preserve">accomplished </w:t>
      </w:r>
      <w:r w:rsidRPr="00C54DC8">
        <w:rPr>
          <w:rStyle w:val="Emphasis"/>
          <w:rFonts w:asciiTheme="minorHAnsi" w:hAnsiTheme="minorHAnsi" w:cstheme="minorHAnsi"/>
          <w:highlight w:val="cyan"/>
        </w:rPr>
        <w:t>nothing</w:t>
      </w:r>
      <w:r w:rsidRPr="00C54DC8">
        <w:rPr>
          <w:rStyle w:val="StyleUnderline"/>
          <w:rFonts w:asciiTheme="minorHAnsi" w:hAnsiTheme="minorHAnsi" w:cstheme="minorHAnsi"/>
          <w:highlight w:val="cyan"/>
        </w:rPr>
        <w:t xml:space="preserve"> with</w:t>
      </w:r>
      <w:r w:rsidRPr="007F44AE">
        <w:rPr>
          <w:rStyle w:val="StyleUnderline"/>
          <w:rFonts w:asciiTheme="minorHAnsi" w:hAnsiTheme="minorHAnsi" w:cstheme="minorHAnsi"/>
        </w:rPr>
        <w:t xml:space="preserve"> respect to </w:t>
      </w:r>
      <w:r w:rsidRPr="00C54DC8">
        <w:rPr>
          <w:rStyle w:val="StyleUnderline"/>
          <w:rFonts w:asciiTheme="minorHAnsi" w:hAnsiTheme="minorHAnsi" w:cstheme="minorHAnsi"/>
          <w:highlight w:val="cyan"/>
        </w:rPr>
        <w:t>the</w:t>
      </w:r>
      <w:r w:rsidRPr="007A3B5D">
        <w:rPr>
          <w:rStyle w:val="StyleUnderline"/>
          <w:rFonts w:asciiTheme="minorHAnsi" w:hAnsiTheme="minorHAnsi" w:cstheme="minorHAnsi"/>
        </w:rPr>
        <w:t xml:space="preserve"> Supreme </w:t>
      </w:r>
      <w:r w:rsidRPr="00C54DC8">
        <w:rPr>
          <w:rStyle w:val="StyleUnderline"/>
          <w:rFonts w:asciiTheme="minorHAnsi" w:hAnsiTheme="minorHAnsi" w:cstheme="minorHAnsi"/>
          <w:highlight w:val="cyan"/>
        </w:rPr>
        <w:t>Court</w:t>
      </w:r>
      <w:r w:rsidRPr="007F44AE">
        <w:rPr>
          <w:rStyle w:val="StyleUnderline"/>
          <w:rFonts w:asciiTheme="minorHAnsi" w:hAnsiTheme="minorHAnsi" w:cstheme="minorHAnsi"/>
        </w:rPr>
        <w:t>. Various bills and resolutions</w:t>
      </w:r>
      <w:r w:rsidRPr="00EA3DBA">
        <w:rPr>
          <w:rFonts w:asciiTheme="minorHAnsi" w:hAnsiTheme="minorHAnsi" w:cstheme="minorHAnsi"/>
          <w:sz w:val="16"/>
        </w:rPr>
        <w:t>—</w:t>
      </w:r>
      <w:r w:rsidRPr="007F44AE">
        <w:rPr>
          <w:rStyle w:val="StyleUnderline"/>
          <w:rFonts w:asciiTheme="minorHAnsi" w:hAnsiTheme="minorHAnsi" w:cstheme="minorHAnsi"/>
        </w:rPr>
        <w:t>some</w:t>
      </w:r>
      <w:r w:rsidRPr="00EA3DBA">
        <w:rPr>
          <w:rFonts w:asciiTheme="minorHAnsi" w:hAnsiTheme="minorHAnsi" w:cstheme="minorHAnsi"/>
          <w:sz w:val="16"/>
        </w:rPr>
        <w:t xml:space="preserve"> sponsored </w:t>
      </w:r>
      <w:r w:rsidRPr="007F44AE">
        <w:rPr>
          <w:rStyle w:val="StyleUnderline"/>
          <w:rFonts w:asciiTheme="minorHAnsi" w:hAnsiTheme="minorHAnsi" w:cstheme="minorHAnsi"/>
        </w:rPr>
        <w:t>by Republicans, others by Democrats</w:t>
      </w:r>
      <w:r w:rsidRPr="00EA3DBA">
        <w:rPr>
          <w:rFonts w:asciiTheme="minorHAnsi" w:hAnsiTheme="minorHAnsi" w:cstheme="minorHAnsi"/>
          <w:sz w:val="16"/>
        </w:rPr>
        <w:t xml:space="preserve">, and some garnering bipartisan support—targeted statutory and constitutional rulings by the Court and </w:t>
      </w:r>
      <w:r w:rsidRPr="007F44AE">
        <w:rPr>
          <w:rStyle w:val="StyleUnderline"/>
          <w:rFonts w:asciiTheme="minorHAnsi" w:hAnsiTheme="minorHAnsi" w:cstheme="minorHAnsi"/>
        </w:rPr>
        <w:t>sought</w:t>
      </w:r>
      <w:r w:rsidRPr="00EA3DBA">
        <w:rPr>
          <w:rFonts w:asciiTheme="minorHAnsi" w:hAnsiTheme="minorHAnsi" w:cstheme="minorHAnsi"/>
          <w:sz w:val="16"/>
        </w:rPr>
        <w:t xml:space="preserve"> also </w:t>
      </w:r>
      <w:r w:rsidRPr="007F44AE">
        <w:rPr>
          <w:rStyle w:val="StyleUnderline"/>
          <w:rFonts w:asciiTheme="minorHAnsi" w:hAnsiTheme="minorHAnsi" w:cstheme="minorHAnsi"/>
        </w:rPr>
        <w:t>to impose</w:t>
      </w:r>
      <w:r w:rsidRPr="00EA3DBA">
        <w:rPr>
          <w:rFonts w:asciiTheme="minorHAnsi" w:hAnsiTheme="minorHAnsi" w:cstheme="minorHAnsi"/>
          <w:sz w:val="16"/>
        </w:rPr>
        <w:t xml:space="preserve"> new </w:t>
      </w:r>
      <w:r w:rsidRPr="007F44AE">
        <w:rPr>
          <w:rStyle w:val="StyleUnderline"/>
          <w:rFonts w:asciiTheme="minorHAnsi" w:hAnsiTheme="minorHAnsi" w:cstheme="minorHAnsi"/>
        </w:rPr>
        <w:t xml:space="preserve">regulations upon the Court’s activities. </w:t>
      </w:r>
      <w:r w:rsidRPr="00C54DC8">
        <w:rPr>
          <w:rStyle w:val="StyleUnderline"/>
          <w:rFonts w:asciiTheme="minorHAnsi" w:hAnsiTheme="minorHAnsi" w:cstheme="minorHAnsi"/>
          <w:highlight w:val="cyan"/>
        </w:rPr>
        <w:t xml:space="preserve">Even the </w:t>
      </w:r>
      <w:r w:rsidRPr="00C54DC8">
        <w:rPr>
          <w:rStyle w:val="Emphasis"/>
          <w:rFonts w:asciiTheme="minorHAnsi" w:hAnsiTheme="minorHAnsi" w:cstheme="minorHAnsi"/>
          <w:highlight w:val="cyan"/>
        </w:rPr>
        <w:t>most modest</w:t>
      </w:r>
      <w:r w:rsidRPr="00EA3DBA">
        <w:rPr>
          <w:rFonts w:asciiTheme="minorHAnsi" w:hAnsiTheme="minorHAnsi" w:cstheme="minorHAnsi"/>
          <w:sz w:val="16"/>
        </w:rPr>
        <w:t xml:space="preserve"> of these proposals </w:t>
      </w:r>
      <w:r w:rsidRPr="00C54DC8">
        <w:rPr>
          <w:rStyle w:val="Emphasis"/>
          <w:rFonts w:asciiTheme="minorHAnsi" w:hAnsiTheme="minorHAnsi" w:cstheme="minorHAnsi"/>
          <w:highlight w:val="cyan"/>
        </w:rPr>
        <w:t>failed to advance</w:t>
      </w:r>
      <w:r w:rsidRPr="00EA3DBA">
        <w:rPr>
          <w:rFonts w:asciiTheme="minorHAnsi" w:hAnsiTheme="minorHAnsi" w:cstheme="minorHAnsi"/>
          <w:sz w:val="16"/>
        </w:rPr>
        <w:t xml:space="preserve"> through the legislative process </w:t>
      </w:r>
      <w:r w:rsidRPr="007F44AE">
        <w:rPr>
          <w:rStyle w:val="StyleUnderline"/>
          <w:rFonts w:asciiTheme="minorHAnsi" w:hAnsiTheme="minorHAnsi" w:cstheme="minorHAnsi"/>
        </w:rPr>
        <w:t>and become law</w:t>
      </w:r>
      <w:r w:rsidRPr="00EA3DBA">
        <w:rPr>
          <w:rFonts w:asciiTheme="minorHAnsi" w:hAnsiTheme="minorHAnsi" w:cstheme="minorHAnsi"/>
          <w:sz w:val="16"/>
        </w:rPr>
        <w:t xml:space="preserve">. We like to think that </w:t>
      </w:r>
      <w:r w:rsidRPr="00C54DC8">
        <w:rPr>
          <w:rStyle w:val="StyleUnderline"/>
          <w:rFonts w:asciiTheme="minorHAnsi" w:hAnsiTheme="minorHAnsi" w:cstheme="minorHAnsi"/>
          <w:highlight w:val="cyan"/>
        </w:rPr>
        <w:t>the</w:t>
      </w:r>
      <w:r w:rsidRPr="007F44AE">
        <w:rPr>
          <w:rStyle w:val="StyleUnderline"/>
          <w:rFonts w:asciiTheme="minorHAnsi" w:hAnsiTheme="minorHAnsi" w:cstheme="minorHAnsi"/>
        </w:rPr>
        <w:t xml:space="preserve"> Supreme </w:t>
      </w:r>
      <w:r w:rsidRPr="00C54DC8">
        <w:rPr>
          <w:rStyle w:val="StyleUnderline"/>
          <w:rFonts w:asciiTheme="minorHAnsi" w:hAnsiTheme="minorHAnsi" w:cstheme="minorHAnsi"/>
          <w:highlight w:val="cyan"/>
        </w:rPr>
        <w:t>Court</w:t>
      </w:r>
      <w:r w:rsidRPr="00EA3DBA">
        <w:rPr>
          <w:rFonts w:asciiTheme="minorHAnsi" w:hAnsiTheme="minorHAnsi" w:cstheme="minorHAnsi"/>
          <w:sz w:val="16"/>
        </w:rPr>
        <w:t xml:space="preserve">, guided solely by the rule of law, </w:t>
      </w:r>
      <w:r w:rsidRPr="00C54DC8">
        <w:rPr>
          <w:rStyle w:val="StyleUnderline"/>
          <w:rFonts w:asciiTheme="minorHAnsi" w:hAnsiTheme="minorHAnsi" w:cstheme="minorHAnsi"/>
          <w:highlight w:val="cyan"/>
        </w:rPr>
        <w:t xml:space="preserve">is </w:t>
      </w:r>
      <w:r w:rsidRPr="00C54DC8">
        <w:rPr>
          <w:rStyle w:val="Emphasis"/>
          <w:rFonts w:asciiTheme="minorHAnsi" w:hAnsiTheme="minorHAnsi" w:cstheme="minorHAnsi"/>
          <w:highlight w:val="cyan"/>
        </w:rPr>
        <w:t>above politics</w:t>
      </w:r>
      <w:r w:rsidRPr="007F44AE">
        <w:rPr>
          <w:rStyle w:val="StyleUnderline"/>
          <w:rFonts w:asciiTheme="minorHAnsi" w:hAnsiTheme="minorHAnsi" w:cstheme="minorHAnsi"/>
        </w:rPr>
        <w:t xml:space="preserve">. The experience of </w:t>
      </w:r>
      <w:r w:rsidRPr="00C54DC8">
        <w:rPr>
          <w:rStyle w:val="StyleUnderline"/>
          <w:rFonts w:asciiTheme="minorHAnsi" w:hAnsiTheme="minorHAnsi" w:cstheme="minorHAnsi"/>
          <w:highlight w:val="cyan"/>
        </w:rPr>
        <w:t>2017 suggests</w:t>
      </w:r>
      <w:r w:rsidRPr="00EA3DBA">
        <w:rPr>
          <w:rFonts w:asciiTheme="minorHAnsi" w:hAnsiTheme="minorHAnsi" w:cstheme="minorHAnsi"/>
          <w:sz w:val="16"/>
        </w:rPr>
        <w:t xml:space="preserve"> that the Court may also be above politics in the quite different sense that </w:t>
      </w:r>
      <w:r w:rsidRPr="007F44AE">
        <w:rPr>
          <w:rStyle w:val="StyleUnderline"/>
          <w:rFonts w:asciiTheme="minorHAnsi" w:hAnsiTheme="minorHAnsi" w:cstheme="minorHAnsi"/>
        </w:rPr>
        <w:t xml:space="preserve">its </w:t>
      </w:r>
      <w:r w:rsidRPr="00C54DC8">
        <w:rPr>
          <w:rStyle w:val="StyleUnderline"/>
          <w:rFonts w:asciiTheme="minorHAnsi" w:hAnsiTheme="minorHAnsi" w:cstheme="minorHAnsi"/>
          <w:highlight w:val="cyan"/>
        </w:rPr>
        <w:t>rulings</w:t>
      </w:r>
      <w:r w:rsidRPr="007F44AE">
        <w:rPr>
          <w:rStyle w:val="StyleUnderline"/>
          <w:rFonts w:asciiTheme="minorHAnsi" w:hAnsiTheme="minorHAnsi" w:cstheme="minorHAnsi"/>
        </w:rPr>
        <w:t xml:space="preserve"> and activities </w:t>
      </w:r>
      <w:r w:rsidRPr="00C54DC8">
        <w:rPr>
          <w:rStyle w:val="StyleUnderline"/>
          <w:rFonts w:asciiTheme="minorHAnsi" w:hAnsiTheme="minorHAnsi" w:cstheme="minorHAnsi"/>
          <w:highlight w:val="cyan"/>
        </w:rPr>
        <w:t>are</w:t>
      </w:r>
      <w:r w:rsidRPr="00EA3DBA">
        <w:rPr>
          <w:rFonts w:asciiTheme="minorHAnsi" w:hAnsiTheme="minorHAnsi" w:cstheme="minorHAnsi"/>
          <w:sz w:val="16"/>
        </w:rPr>
        <w:t xml:space="preserve"> largely </w:t>
      </w:r>
      <w:r w:rsidRPr="00C54DC8">
        <w:rPr>
          <w:rStyle w:val="Emphasis"/>
          <w:rFonts w:asciiTheme="minorHAnsi" w:hAnsiTheme="minorHAnsi" w:cstheme="minorHAnsi"/>
          <w:highlight w:val="cyan"/>
        </w:rPr>
        <w:t>immune to political response</w:t>
      </w:r>
      <w:r w:rsidRPr="007F44AE">
        <w:rPr>
          <w:rStyle w:val="StyleUnderline"/>
          <w:rFonts w:asciiTheme="minorHAnsi" w:hAnsiTheme="minorHAnsi" w:cstheme="minorHAnsi"/>
        </w:rPr>
        <w:t xml:space="preserve"> and redress</w:t>
      </w:r>
      <w:r w:rsidRPr="00EA3DBA">
        <w:rPr>
          <w:rFonts w:asciiTheme="minorHAnsi" w:hAnsiTheme="minorHAnsi" w:cstheme="minorHAnsi"/>
          <w:sz w:val="16"/>
        </w:rPr>
        <w:t>.</w:t>
      </w:r>
    </w:p>
    <w:p w14:paraId="675B9A5C" w14:textId="77777777" w:rsidR="002C7446" w:rsidRDefault="002C7446" w:rsidP="002C7446">
      <w:pPr>
        <w:pStyle w:val="Heading4"/>
      </w:pPr>
      <w:r>
        <w:t xml:space="preserve">Plan bipartisan. </w:t>
      </w:r>
    </w:p>
    <w:p w14:paraId="403D9CE7" w14:textId="77777777" w:rsidR="002C7446" w:rsidRDefault="002C7446" w:rsidP="002C7446">
      <w:r>
        <w:rPr>
          <w:rStyle w:val="Style13ptBold"/>
        </w:rPr>
        <w:t xml:space="preserve">John ’21 </w:t>
      </w:r>
      <w:r w:rsidRPr="00F67290">
        <w:t xml:space="preserve">[Basil; July 14; Writer; KLFY News, “US lawmakers announce bipartisan push to end forced arbitration in the workplace,” </w:t>
      </w:r>
      <w:hyperlink r:id="rId57" w:history="1">
        <w:r w:rsidRPr="001961A3">
          <w:rPr>
            <w:rStyle w:val="Hyperlink"/>
          </w:rPr>
          <w:t>https://www.klfy.com/national/us-lawmakers-announce-bipartisan-push-to-end-forced-arbitration-in-the-workplace/</w:t>
        </w:r>
      </w:hyperlink>
      <w:r w:rsidRPr="00F67290">
        <w:t>]</w:t>
      </w:r>
    </w:p>
    <w:p w14:paraId="16B92FD3" w14:textId="77777777" w:rsidR="002C7446" w:rsidRPr="00666AEA" w:rsidRDefault="002C7446" w:rsidP="002C7446">
      <w:pPr>
        <w:rPr>
          <w:sz w:val="16"/>
        </w:rPr>
      </w:pPr>
      <w:r w:rsidRPr="00666AEA">
        <w:rPr>
          <w:sz w:val="16"/>
        </w:rPr>
        <w:t xml:space="preserve">United States </w:t>
      </w:r>
      <w:r w:rsidRPr="00C54DC8">
        <w:rPr>
          <w:rStyle w:val="StyleUnderline"/>
          <w:highlight w:val="cyan"/>
        </w:rPr>
        <w:t xml:space="preserve">lawmakers </w:t>
      </w:r>
      <w:r w:rsidRPr="00C54DC8">
        <w:rPr>
          <w:rStyle w:val="Emphasis"/>
          <w:highlight w:val="cyan"/>
        </w:rPr>
        <w:t>on both sides</w:t>
      </w:r>
      <w:r w:rsidRPr="00666AEA">
        <w:rPr>
          <w:rStyle w:val="StyleUnderline"/>
        </w:rPr>
        <w:t xml:space="preserve"> of the aisle </w:t>
      </w:r>
      <w:r w:rsidRPr="00C54DC8">
        <w:rPr>
          <w:rStyle w:val="StyleUnderline"/>
          <w:highlight w:val="cyan"/>
        </w:rPr>
        <w:t xml:space="preserve">say workers should </w:t>
      </w:r>
      <w:r w:rsidRPr="00C54DC8">
        <w:rPr>
          <w:rStyle w:val="Emphasis"/>
          <w:highlight w:val="cyan"/>
        </w:rPr>
        <w:t>not be forced</w:t>
      </w:r>
      <w:r w:rsidRPr="00666AEA">
        <w:rPr>
          <w:rStyle w:val="StyleUnderline"/>
        </w:rPr>
        <w:t xml:space="preserve"> to stay </w:t>
      </w:r>
      <w:r w:rsidRPr="00C54DC8">
        <w:rPr>
          <w:rStyle w:val="StyleUnderline"/>
          <w:highlight w:val="cyan"/>
        </w:rPr>
        <w:t>quiet</w:t>
      </w:r>
      <w:r w:rsidRPr="00666AEA">
        <w:rPr>
          <w:rStyle w:val="StyleUnderline"/>
        </w:rPr>
        <w:t xml:space="preserve"> about bad behavior</w:t>
      </w:r>
      <w:r w:rsidRPr="00666AEA">
        <w:rPr>
          <w:sz w:val="16"/>
        </w:rPr>
        <w:t>.</w:t>
      </w:r>
    </w:p>
    <w:p w14:paraId="596C6653" w14:textId="77777777" w:rsidR="002C7446" w:rsidRPr="00666AEA" w:rsidRDefault="002C7446" w:rsidP="002C7446">
      <w:pPr>
        <w:rPr>
          <w:sz w:val="16"/>
        </w:rPr>
      </w:pPr>
      <w:r w:rsidRPr="00666AEA">
        <w:rPr>
          <w:sz w:val="16"/>
        </w:rPr>
        <w:t>“End the days of institutional protections for harassers,” Sen. Kirsten Gillibrand (D-N.Y.) said.</w:t>
      </w:r>
    </w:p>
    <w:p w14:paraId="2E9E7298" w14:textId="77777777" w:rsidR="002C7446" w:rsidRPr="00666AEA" w:rsidRDefault="002C7446" w:rsidP="002C7446">
      <w:pPr>
        <w:rPr>
          <w:sz w:val="16"/>
        </w:rPr>
      </w:pPr>
      <w:r w:rsidRPr="00666AEA">
        <w:rPr>
          <w:sz w:val="16"/>
        </w:rPr>
        <w:t xml:space="preserve">On Wednesday, </w:t>
      </w:r>
      <w:r w:rsidRPr="00666AEA">
        <w:rPr>
          <w:rStyle w:val="StyleUnderline"/>
        </w:rPr>
        <w:t xml:space="preserve">Gillibrand announced </w:t>
      </w:r>
      <w:r w:rsidRPr="00C54DC8">
        <w:rPr>
          <w:rStyle w:val="Emphasis"/>
          <w:highlight w:val="cyan"/>
        </w:rPr>
        <w:t>bipart</w:t>
      </w:r>
      <w:r w:rsidRPr="00666AEA">
        <w:rPr>
          <w:rStyle w:val="Emphasis"/>
        </w:rPr>
        <w:t xml:space="preserve">isan </w:t>
      </w:r>
      <w:r w:rsidRPr="00C54DC8">
        <w:rPr>
          <w:rStyle w:val="Emphasis"/>
          <w:highlight w:val="cyan"/>
        </w:rPr>
        <w:t>legislation</w:t>
      </w:r>
      <w:r w:rsidRPr="00666AEA">
        <w:rPr>
          <w:rStyle w:val="StyleUnderline"/>
        </w:rPr>
        <w:t xml:space="preserve"> to </w:t>
      </w:r>
      <w:r w:rsidRPr="00C54DC8">
        <w:rPr>
          <w:rStyle w:val="StyleUnderline"/>
          <w:highlight w:val="cyan"/>
        </w:rPr>
        <w:t xml:space="preserve">end </w:t>
      </w:r>
      <w:r w:rsidRPr="00C54DC8">
        <w:rPr>
          <w:rStyle w:val="Emphasis"/>
          <w:highlight w:val="cyan"/>
        </w:rPr>
        <w:t>forced arbitration</w:t>
      </w:r>
      <w:r w:rsidRPr="00666AEA">
        <w:rPr>
          <w:sz w:val="16"/>
        </w:rPr>
        <w:t xml:space="preserve"> over cases of sexual harassment and assault in the workplace.</w:t>
      </w:r>
    </w:p>
    <w:p w14:paraId="0F9EEF0A" w14:textId="77777777" w:rsidR="002C7446" w:rsidRPr="00666AEA" w:rsidRDefault="002C7446" w:rsidP="002C7446">
      <w:pPr>
        <w:rPr>
          <w:sz w:val="16"/>
        </w:rPr>
      </w:pPr>
      <w:r w:rsidRPr="00666AEA">
        <w:rPr>
          <w:sz w:val="16"/>
        </w:rPr>
        <w:t>“Removing those provisions would give survivors their day in court,” Gillibrand said.</w:t>
      </w:r>
    </w:p>
    <w:p w14:paraId="5F45007D" w14:textId="77777777" w:rsidR="002C7446" w:rsidRPr="00666AEA" w:rsidRDefault="002C7446" w:rsidP="002C7446">
      <w:pPr>
        <w:rPr>
          <w:sz w:val="16"/>
        </w:rPr>
      </w:pPr>
      <w:r w:rsidRPr="00666AEA">
        <w:rPr>
          <w:sz w:val="16"/>
        </w:rPr>
        <w:t>The bill eliminates contract clauses that prevent survivors from seeking justice and public accountability.</w:t>
      </w:r>
    </w:p>
    <w:p w14:paraId="75309B8A" w14:textId="77777777" w:rsidR="002C7446" w:rsidRPr="00666AEA" w:rsidRDefault="002C7446" w:rsidP="002C7446">
      <w:pPr>
        <w:rPr>
          <w:sz w:val="16"/>
        </w:rPr>
      </w:pPr>
      <w:r w:rsidRPr="00666AEA">
        <w:rPr>
          <w:rStyle w:val="StyleUnderline"/>
        </w:rPr>
        <w:t xml:space="preserve">“Forced arbitration is </w:t>
      </w:r>
      <w:r w:rsidRPr="00666AEA">
        <w:rPr>
          <w:rStyle w:val="Emphasis"/>
        </w:rPr>
        <w:t>unfair</w:t>
      </w:r>
      <w:r w:rsidRPr="00666AEA">
        <w:rPr>
          <w:rStyle w:val="StyleUnderline"/>
        </w:rPr>
        <w:t xml:space="preserve"> because it creates an </w:t>
      </w:r>
      <w:r w:rsidRPr="00666AEA">
        <w:rPr>
          <w:rStyle w:val="Emphasis"/>
        </w:rPr>
        <w:t>uneven playing field</w:t>
      </w:r>
      <w:r w:rsidRPr="00666AEA">
        <w:rPr>
          <w:rStyle w:val="StyleUnderline"/>
        </w:rPr>
        <w:t>,”</w:t>
      </w:r>
      <w:r w:rsidRPr="00666AEA">
        <w:rPr>
          <w:sz w:val="16"/>
        </w:rPr>
        <w:t xml:space="preserve"> Sen. Lindsey Graham (R-S.C.) said.</w:t>
      </w:r>
    </w:p>
    <w:p w14:paraId="64CBFF0E" w14:textId="77777777" w:rsidR="002C7446" w:rsidRPr="00666AEA" w:rsidRDefault="002C7446" w:rsidP="002C7446">
      <w:pPr>
        <w:rPr>
          <w:sz w:val="16"/>
        </w:rPr>
      </w:pPr>
      <w:r w:rsidRPr="00666AEA">
        <w:rPr>
          <w:sz w:val="16"/>
        </w:rPr>
        <w:t>Graham says employees shouldn’t have to leave their rights at the door.</w:t>
      </w:r>
    </w:p>
    <w:p w14:paraId="0104BB18" w14:textId="77777777" w:rsidR="002C7446" w:rsidRPr="00666AEA" w:rsidRDefault="002C7446" w:rsidP="002C7446">
      <w:pPr>
        <w:rPr>
          <w:sz w:val="16"/>
        </w:rPr>
      </w:pPr>
      <w:r w:rsidRPr="00666AEA">
        <w:rPr>
          <w:sz w:val="16"/>
        </w:rPr>
        <w:t>“To go to work, you can’t sign away your dignity,” Graham said.</w:t>
      </w:r>
    </w:p>
    <w:p w14:paraId="2D8A36A0" w14:textId="77777777" w:rsidR="002C7446" w:rsidRPr="00666AEA" w:rsidRDefault="002C7446" w:rsidP="002C7446">
      <w:pPr>
        <w:rPr>
          <w:sz w:val="16"/>
        </w:rPr>
      </w:pPr>
      <w:r w:rsidRPr="00666AEA">
        <w:rPr>
          <w:rStyle w:val="StyleUnderline"/>
        </w:rPr>
        <w:t xml:space="preserve">The </w:t>
      </w:r>
      <w:r w:rsidRPr="00C54DC8">
        <w:rPr>
          <w:rStyle w:val="StyleUnderline"/>
          <w:highlight w:val="cyan"/>
        </w:rPr>
        <w:t>legislation</w:t>
      </w:r>
      <w:r w:rsidRPr="00666AEA">
        <w:rPr>
          <w:rStyle w:val="StyleUnderline"/>
        </w:rPr>
        <w:t xml:space="preserve"> has </w:t>
      </w:r>
      <w:r w:rsidRPr="00666AEA">
        <w:rPr>
          <w:rStyle w:val="Emphasis"/>
        </w:rPr>
        <w:t>already</w:t>
      </w:r>
      <w:r w:rsidRPr="00666AEA">
        <w:rPr>
          <w:rStyle w:val="StyleUnderline"/>
        </w:rPr>
        <w:t xml:space="preserve"> </w:t>
      </w:r>
      <w:r w:rsidRPr="00C54DC8">
        <w:rPr>
          <w:rStyle w:val="StyleUnderline"/>
          <w:highlight w:val="cyan"/>
        </w:rPr>
        <w:t>received</w:t>
      </w:r>
      <w:r w:rsidRPr="00666AEA">
        <w:rPr>
          <w:rStyle w:val="StyleUnderline"/>
        </w:rPr>
        <w:t xml:space="preserve"> </w:t>
      </w:r>
      <w:r w:rsidRPr="00666AEA">
        <w:rPr>
          <w:rStyle w:val="Emphasis"/>
        </w:rPr>
        <w:t xml:space="preserve">bipartisan </w:t>
      </w:r>
      <w:r w:rsidRPr="00C54DC8">
        <w:rPr>
          <w:rStyle w:val="Emphasis"/>
          <w:highlight w:val="cyan"/>
        </w:rPr>
        <w:t>backing</w:t>
      </w:r>
      <w:r w:rsidRPr="00C54DC8">
        <w:rPr>
          <w:rStyle w:val="StyleUnderline"/>
          <w:highlight w:val="cyan"/>
        </w:rPr>
        <w:t xml:space="preserve"> in</w:t>
      </w:r>
      <w:r w:rsidRPr="00666AEA">
        <w:rPr>
          <w:sz w:val="16"/>
        </w:rPr>
        <w:t xml:space="preserve"> both </w:t>
      </w:r>
      <w:r w:rsidRPr="00666AEA">
        <w:rPr>
          <w:rStyle w:val="StyleUnderline"/>
        </w:rPr>
        <w:t xml:space="preserve">the </w:t>
      </w:r>
      <w:r w:rsidRPr="00C54DC8">
        <w:rPr>
          <w:rStyle w:val="StyleUnderline"/>
          <w:highlight w:val="cyan"/>
        </w:rPr>
        <w:t>Senate as well as</w:t>
      </w:r>
      <w:r w:rsidRPr="00666AEA">
        <w:rPr>
          <w:sz w:val="16"/>
        </w:rPr>
        <w:t xml:space="preserve"> the </w:t>
      </w:r>
      <w:r w:rsidRPr="00C54DC8">
        <w:rPr>
          <w:rStyle w:val="StyleUnderline"/>
          <w:highlight w:val="cyan"/>
        </w:rPr>
        <w:t>House</w:t>
      </w:r>
      <w:r w:rsidRPr="00666AEA">
        <w:rPr>
          <w:sz w:val="16"/>
        </w:rPr>
        <w:t>.</w:t>
      </w:r>
    </w:p>
    <w:p w14:paraId="2A5E66BA" w14:textId="77777777" w:rsidR="002C7446" w:rsidRDefault="002C7446" w:rsidP="002C7446"/>
    <w:p w14:paraId="0297C14F" w14:textId="77777777" w:rsidR="002C7446" w:rsidRPr="004576ED" w:rsidRDefault="002C7446" w:rsidP="002C7446">
      <w:pPr>
        <w:pStyle w:val="Heading4"/>
      </w:pPr>
      <w:r>
        <w:t xml:space="preserve">There’s a </w:t>
      </w:r>
      <w:r>
        <w:rPr>
          <w:u w:val="single"/>
        </w:rPr>
        <w:t>typhoon</w:t>
      </w:r>
      <w:r>
        <w:t xml:space="preserve"> of </w:t>
      </w:r>
      <w:r>
        <w:rPr>
          <w:u w:val="single"/>
        </w:rPr>
        <w:t>antitrust expansion</w:t>
      </w:r>
      <w:r>
        <w:t xml:space="preserve"> in </w:t>
      </w:r>
      <w:r>
        <w:rPr>
          <w:u w:val="single"/>
        </w:rPr>
        <w:t>all</w:t>
      </w:r>
      <w:r>
        <w:t xml:space="preserve"> domains---2022 is a </w:t>
      </w:r>
      <w:r>
        <w:rPr>
          <w:u w:val="single"/>
        </w:rPr>
        <w:t>watershed</w:t>
      </w:r>
      <w:r>
        <w:t xml:space="preserve">. </w:t>
      </w:r>
    </w:p>
    <w:p w14:paraId="12DF935C" w14:textId="77777777" w:rsidR="002C7446" w:rsidRDefault="002C7446" w:rsidP="002C7446">
      <w:r w:rsidRPr="0090338F">
        <w:rPr>
          <w:rStyle w:val="Style13ptBold"/>
        </w:rPr>
        <w:t>Swartz ’</w:t>
      </w:r>
      <w:r>
        <w:rPr>
          <w:rStyle w:val="Style13ptBold"/>
        </w:rPr>
        <w:t>1-1</w:t>
      </w:r>
      <w:r>
        <w:t xml:space="preserve"> </w:t>
      </w:r>
      <w:r w:rsidRPr="00867148">
        <w:t xml:space="preserve">[Jon; </w:t>
      </w:r>
      <w:r>
        <w:t xml:space="preserve">updated January 1; reporter, citing Bhaskar Chakravorti, dean of global business at the Fletcher School at Tufts University; </w:t>
      </w:r>
      <w:r w:rsidRPr="00867148">
        <w:t>MarketWatch</w:t>
      </w:r>
      <w:r>
        <w:t>, “</w:t>
      </w:r>
      <w:r w:rsidRPr="00867148">
        <w:t>Big Tech heads for ‘a year of thousands of tiny tech papercuts,’ but what antitrust efforts could make them bleed?</w:t>
      </w:r>
      <w:r>
        <w:t>”</w:t>
      </w:r>
      <w:r w:rsidRPr="00867148">
        <w:t xml:space="preserve"> </w:t>
      </w:r>
      <w:hyperlink r:id="rId58" w:tgtFrame="_blank" w:history="1">
        <w:r w:rsidRPr="00867148">
          <w:rPr>
            <w:rStyle w:val="Hyperlink"/>
          </w:rPr>
          <w:t>https://www.marketwatch.com/story/big-tech-heads-for-a-year-of-thousands-of-tiny-tech-papercuts-but-what-antitrust-efforts-could-make-them-bleed-11640640776</w:t>
        </w:r>
      </w:hyperlink>
      <w:r w:rsidRPr="00867148">
        <w:t>]</w:t>
      </w:r>
    </w:p>
    <w:p w14:paraId="2624ED3B" w14:textId="77777777" w:rsidR="002C7446" w:rsidRPr="009C7AC7" w:rsidRDefault="002C7446" w:rsidP="002C7446">
      <w:pPr>
        <w:rPr>
          <w:sz w:val="16"/>
        </w:rPr>
      </w:pPr>
      <w:r w:rsidRPr="00964E4B">
        <w:rPr>
          <w:rStyle w:val="StyleUnderline"/>
          <w:highlight w:val="cyan"/>
        </w:rPr>
        <w:t>This could</w:t>
      </w:r>
      <w:r w:rsidRPr="00964E4B">
        <w:rPr>
          <w:rStyle w:val="StyleUnderline"/>
        </w:rPr>
        <w:t xml:space="preserve"> </w:t>
      </w:r>
      <w:r w:rsidRPr="00964E4B">
        <w:rPr>
          <w:rStyle w:val="Emphasis"/>
        </w:rPr>
        <w:t xml:space="preserve">finally </w:t>
      </w:r>
      <w:r w:rsidRPr="00964E4B">
        <w:rPr>
          <w:rStyle w:val="Emphasis"/>
          <w:highlight w:val="cyan"/>
        </w:rPr>
        <w:t>change</w:t>
      </w:r>
      <w:r w:rsidRPr="00964E4B">
        <w:rPr>
          <w:rStyle w:val="StyleUnderline"/>
          <w:highlight w:val="cyan"/>
        </w:rPr>
        <w:t xml:space="preserve"> in </w:t>
      </w:r>
      <w:r w:rsidRPr="00964E4B">
        <w:rPr>
          <w:rStyle w:val="Emphasis"/>
          <w:highlight w:val="cyan"/>
        </w:rPr>
        <w:t>2022</w:t>
      </w:r>
      <w:r w:rsidRPr="009C7AC7">
        <w:rPr>
          <w:sz w:val="16"/>
        </w:rPr>
        <w:t xml:space="preserve"> as it did in the late 1990s, when some tech companies struck a cautious stance during the Justice Department’s investigation of Microsoft for monopolistic practices, Syed said.</w:t>
      </w:r>
    </w:p>
    <w:p w14:paraId="71ADB720" w14:textId="77777777" w:rsidR="002C7446" w:rsidRPr="009C7AC7" w:rsidRDefault="002C7446" w:rsidP="002C7446">
      <w:pPr>
        <w:rPr>
          <w:sz w:val="16"/>
        </w:rPr>
      </w:pPr>
      <w:r w:rsidRPr="009C7AC7">
        <w:rPr>
          <w:sz w:val="16"/>
        </w:rPr>
        <w:t xml:space="preserve">“The difference is that we’re talking about interconnected companies that own an industry versus just one company [with Microsoft],” she said. “And </w:t>
      </w:r>
      <w:r w:rsidRPr="00964E4B">
        <w:rPr>
          <w:rStyle w:val="StyleUnderline"/>
          <w:highlight w:val="cyan"/>
        </w:rPr>
        <w:t xml:space="preserve">there is </w:t>
      </w:r>
      <w:r w:rsidRPr="000B5926">
        <w:rPr>
          <w:rStyle w:val="Emphasis"/>
          <w:highlight w:val="cyan"/>
        </w:rPr>
        <w:t>bipartisan</w:t>
      </w:r>
      <w:r w:rsidRPr="000B5926">
        <w:rPr>
          <w:rStyle w:val="StyleUnderline"/>
          <w:highlight w:val="cyan"/>
        </w:rPr>
        <w:t xml:space="preserve"> support</w:t>
      </w:r>
      <w:r w:rsidRPr="00964E4B">
        <w:rPr>
          <w:rStyle w:val="StyleUnderline"/>
        </w:rPr>
        <w:t xml:space="preserve">, which makes it </w:t>
      </w:r>
      <w:r w:rsidRPr="00964E4B">
        <w:rPr>
          <w:rStyle w:val="Emphasis"/>
        </w:rPr>
        <w:t>easier</w:t>
      </w:r>
      <w:r w:rsidRPr="00964E4B">
        <w:rPr>
          <w:rStyle w:val="StyleUnderline"/>
        </w:rPr>
        <w:t xml:space="preserve"> politically.”</w:t>
      </w:r>
    </w:p>
    <w:p w14:paraId="30574225" w14:textId="77777777" w:rsidR="002C7446" w:rsidRPr="009C7AC7" w:rsidRDefault="002C7446" w:rsidP="002C7446">
      <w:pPr>
        <w:rPr>
          <w:sz w:val="16"/>
        </w:rPr>
      </w:pPr>
      <w:r w:rsidRPr="00964E4B">
        <w:rPr>
          <w:rStyle w:val="StyleUnderline"/>
        </w:rPr>
        <w:t xml:space="preserve">With more than </w:t>
      </w:r>
      <w:r w:rsidRPr="00964E4B">
        <w:rPr>
          <w:rStyle w:val="StyleUnderline"/>
          <w:highlight w:val="cyan"/>
        </w:rPr>
        <w:t xml:space="preserve">a </w:t>
      </w:r>
      <w:r w:rsidRPr="00964E4B">
        <w:rPr>
          <w:rStyle w:val="Emphasis"/>
          <w:highlight w:val="cyan"/>
        </w:rPr>
        <w:t>dozen pieces</w:t>
      </w:r>
      <w:r w:rsidRPr="00964E4B">
        <w:rPr>
          <w:rStyle w:val="StyleUnderline"/>
          <w:highlight w:val="cyan"/>
        </w:rPr>
        <w:t xml:space="preserve"> of</w:t>
      </w:r>
      <w:r w:rsidRPr="00964E4B">
        <w:rPr>
          <w:rStyle w:val="StyleUnderline"/>
        </w:rPr>
        <w:t xml:space="preserve"> </w:t>
      </w:r>
      <w:r w:rsidRPr="00964E4B">
        <w:rPr>
          <w:rStyle w:val="Emphasis"/>
        </w:rPr>
        <w:t xml:space="preserve">anti-tech </w:t>
      </w:r>
      <w:r w:rsidRPr="00964E4B">
        <w:rPr>
          <w:rStyle w:val="Emphasis"/>
          <w:highlight w:val="cyan"/>
        </w:rPr>
        <w:t>legislation</w:t>
      </w:r>
      <w:r w:rsidRPr="009C7AC7">
        <w:rPr>
          <w:sz w:val="16"/>
        </w:rPr>
        <w:t>,</w:t>
      </w:r>
      <w:r w:rsidRPr="00964E4B">
        <w:rPr>
          <w:rStyle w:val="StyleUnderline"/>
        </w:rPr>
        <w:t xml:space="preserve"> a </w:t>
      </w:r>
      <w:r w:rsidRPr="00964E4B">
        <w:rPr>
          <w:rStyle w:val="Emphasis"/>
        </w:rPr>
        <w:t>plethora</w:t>
      </w:r>
      <w:r w:rsidRPr="00964E4B">
        <w:rPr>
          <w:rStyle w:val="StyleUnderline"/>
        </w:rPr>
        <w:t xml:space="preserve"> of </w:t>
      </w:r>
      <w:r w:rsidRPr="00964E4B">
        <w:rPr>
          <w:rStyle w:val="Emphasis"/>
          <w:highlight w:val="cyan"/>
        </w:rPr>
        <w:t>lawsuits</w:t>
      </w:r>
      <w:r w:rsidRPr="00964E4B">
        <w:rPr>
          <w:rStyle w:val="StyleUnderline"/>
          <w:highlight w:val="cyan"/>
        </w:rPr>
        <w:t xml:space="preserve"> and</w:t>
      </w:r>
      <w:r w:rsidRPr="00964E4B">
        <w:rPr>
          <w:rStyle w:val="StyleUnderline"/>
        </w:rPr>
        <w:t xml:space="preserve"> </w:t>
      </w:r>
      <w:r w:rsidRPr="00964E4B">
        <w:rPr>
          <w:rStyle w:val="Emphasis"/>
        </w:rPr>
        <w:t xml:space="preserve">regulatory </w:t>
      </w:r>
      <w:r w:rsidRPr="00964E4B">
        <w:rPr>
          <w:rStyle w:val="Emphasis"/>
          <w:highlight w:val="cyan"/>
        </w:rPr>
        <w:t>fines</w:t>
      </w:r>
      <w:r w:rsidRPr="00964E4B">
        <w:rPr>
          <w:rStyle w:val="StyleUnderline"/>
        </w:rPr>
        <w:t xml:space="preserve"> escalating in the U.S</w:t>
      </w:r>
      <w:r w:rsidRPr="009C7AC7">
        <w:rPr>
          <w:sz w:val="16"/>
        </w:rPr>
        <w:t xml:space="preserve">. and abroad, </w:t>
      </w:r>
      <w:r w:rsidRPr="00964E4B">
        <w:rPr>
          <w:rStyle w:val="StyleUnderline"/>
          <w:highlight w:val="cyan"/>
        </w:rPr>
        <w:t>as well as</w:t>
      </w:r>
      <w:r w:rsidRPr="009C7AC7">
        <w:rPr>
          <w:sz w:val="16"/>
        </w:rPr>
        <w:t xml:space="preserve"> the </w:t>
      </w:r>
      <w:r w:rsidRPr="00964E4B">
        <w:rPr>
          <w:rStyle w:val="StyleUnderline"/>
          <w:highlight w:val="cyan"/>
        </w:rPr>
        <w:t>Biden</w:t>
      </w:r>
      <w:r w:rsidRPr="009C7AC7">
        <w:rPr>
          <w:sz w:val="16"/>
        </w:rPr>
        <w:t xml:space="preserve"> administration </w:t>
      </w:r>
      <w:r w:rsidRPr="00964E4B">
        <w:rPr>
          <w:rStyle w:val="StyleUnderline"/>
        </w:rPr>
        <w:t>rounding out Big Tech</w:t>
      </w:r>
      <w:r w:rsidRPr="00964E4B">
        <w:rPr>
          <w:rStyle w:val="StyleUnderline"/>
          <w:highlight w:val="cyan"/>
        </w:rPr>
        <w:t xml:space="preserve">’s </w:t>
      </w:r>
      <w:r w:rsidRPr="00964E4B">
        <w:rPr>
          <w:rStyle w:val="Emphasis"/>
          <w:highlight w:val="cyan"/>
        </w:rPr>
        <w:t>nightmare team</w:t>
      </w:r>
      <w:r w:rsidRPr="00964E4B">
        <w:rPr>
          <w:rStyle w:val="StyleUnderline"/>
          <w:highlight w:val="cyan"/>
        </w:rPr>
        <w:t xml:space="preserve"> of</w:t>
      </w:r>
      <w:r w:rsidRPr="009C7AC7">
        <w:rPr>
          <w:sz w:val="16"/>
        </w:rPr>
        <w:t xml:space="preserve"> government </w:t>
      </w:r>
      <w:r w:rsidRPr="00964E4B">
        <w:rPr>
          <w:rStyle w:val="Emphasis"/>
          <w:highlight w:val="cyan"/>
        </w:rPr>
        <w:t>agency</w:t>
      </w:r>
      <w:r w:rsidRPr="00964E4B">
        <w:rPr>
          <w:rStyle w:val="Emphasis"/>
        </w:rPr>
        <w:t xml:space="preserve"> head</w:t>
      </w:r>
      <w:r w:rsidRPr="00964E4B">
        <w:rPr>
          <w:rStyle w:val="Emphasis"/>
          <w:highlight w:val="cyan"/>
        </w:rPr>
        <w:t>s</w:t>
      </w:r>
      <w:r w:rsidRPr="00964E4B">
        <w:rPr>
          <w:rStyle w:val="StyleUnderline"/>
        </w:rPr>
        <w:t xml:space="preserve">, 2022 is shaping up as a </w:t>
      </w:r>
      <w:r w:rsidRPr="00964E4B">
        <w:rPr>
          <w:rStyle w:val="Emphasis"/>
        </w:rPr>
        <w:t>seminal year</w:t>
      </w:r>
      <w:r w:rsidRPr="00964E4B">
        <w:rPr>
          <w:rStyle w:val="StyleUnderline"/>
        </w:rPr>
        <w:t xml:space="preserve"> for tech regulation</w:t>
      </w:r>
      <w:r w:rsidRPr="009C7AC7">
        <w:rPr>
          <w:sz w:val="16"/>
        </w:rPr>
        <w:t xml:space="preserve"> after decades of inaction.</w:t>
      </w:r>
    </w:p>
    <w:p w14:paraId="1E915CE3" w14:textId="77777777" w:rsidR="002C7446" w:rsidRPr="009C7AC7" w:rsidRDefault="002C7446" w:rsidP="002C7446">
      <w:pPr>
        <w:rPr>
          <w:sz w:val="16"/>
        </w:rPr>
      </w:pPr>
      <w:r w:rsidRPr="009C7AC7">
        <w:rPr>
          <w:sz w:val="16"/>
        </w:rPr>
        <w:t xml:space="preserve">In rapid succession this year, </w:t>
      </w:r>
      <w:r w:rsidRPr="00964E4B">
        <w:rPr>
          <w:rStyle w:val="StyleUnderline"/>
        </w:rPr>
        <w:t>Biden</w:t>
      </w:r>
      <w:r w:rsidRPr="009C7AC7">
        <w:rPr>
          <w:sz w:val="16"/>
        </w:rPr>
        <w:t xml:space="preserve"> named and </w:t>
      </w:r>
      <w:r w:rsidRPr="00964E4B">
        <w:rPr>
          <w:rStyle w:val="StyleUnderline"/>
        </w:rPr>
        <w:t>nominated</w:t>
      </w:r>
      <w:r w:rsidRPr="009C7AC7">
        <w:rPr>
          <w:sz w:val="16"/>
        </w:rPr>
        <w:t xml:space="preserve"> an antitrust team of Tim </w:t>
      </w:r>
      <w:r w:rsidRPr="00964E4B">
        <w:rPr>
          <w:rStyle w:val="StyleUnderline"/>
        </w:rPr>
        <w:t>Wu</w:t>
      </w:r>
      <w:r w:rsidRPr="009C7AC7">
        <w:rPr>
          <w:sz w:val="16"/>
        </w:rPr>
        <w:t xml:space="preserve"> (to the newly created position of head of competition policy at the National Economic Council), Lina </w:t>
      </w:r>
      <w:r w:rsidRPr="00964E4B">
        <w:rPr>
          <w:rStyle w:val="StyleUnderline"/>
        </w:rPr>
        <w:t>Khan</w:t>
      </w:r>
      <w:r w:rsidRPr="009C7AC7">
        <w:rPr>
          <w:sz w:val="16"/>
        </w:rPr>
        <w:t xml:space="preserve"> (chair of the Federal Trade Commission) </w:t>
      </w:r>
      <w:r w:rsidRPr="00964E4B">
        <w:rPr>
          <w:rStyle w:val="StyleUnderline"/>
        </w:rPr>
        <w:t>and</w:t>
      </w:r>
      <w:r w:rsidRPr="009C7AC7">
        <w:rPr>
          <w:sz w:val="16"/>
        </w:rPr>
        <w:t xml:space="preserve"> Jonathan </w:t>
      </w:r>
      <w:r w:rsidRPr="00964E4B">
        <w:rPr>
          <w:rStyle w:val="StyleUnderline"/>
        </w:rPr>
        <w:t>Kanter</w:t>
      </w:r>
      <w:r w:rsidRPr="009C7AC7">
        <w:rPr>
          <w:sz w:val="16"/>
        </w:rPr>
        <w:t xml:space="preserve"> (head of the antitrust division of the Justice Department). Each is a heralded anti-monopolist advocate who has written extensively on the topic or represented companies making antitrust claims against Big Tech.</w:t>
      </w:r>
    </w:p>
    <w:p w14:paraId="49A522F7" w14:textId="77777777" w:rsidR="002C7446" w:rsidRPr="009C7AC7" w:rsidRDefault="002C7446" w:rsidP="002C7446">
      <w:pPr>
        <w:rPr>
          <w:sz w:val="16"/>
        </w:rPr>
      </w:pPr>
      <w:r w:rsidRPr="009C7AC7">
        <w:rPr>
          <w:sz w:val="16"/>
        </w:rPr>
        <w:t xml:space="preserve">The trio have been referred to as members of a “New Brandeis movement,” named after Supreme Court Justice Louis Brandeis, whose decisions limited the power of big business in the early 20th century. </w:t>
      </w:r>
      <w:r w:rsidRPr="000B5926">
        <w:rPr>
          <w:rStyle w:val="StyleUnderline"/>
          <w:highlight w:val="cyan"/>
        </w:rPr>
        <w:t>With the</w:t>
      </w:r>
      <w:r w:rsidRPr="000B5926">
        <w:rPr>
          <w:rStyle w:val="StyleUnderline"/>
        </w:rPr>
        <w:t xml:space="preserve"> </w:t>
      </w:r>
      <w:r w:rsidRPr="000B5926">
        <w:rPr>
          <w:rStyle w:val="Emphasis"/>
        </w:rPr>
        <w:t xml:space="preserve">New </w:t>
      </w:r>
      <w:r w:rsidRPr="000B5926">
        <w:rPr>
          <w:rStyle w:val="Emphasis"/>
          <w:highlight w:val="cyan"/>
        </w:rPr>
        <w:t>Brandeis</w:t>
      </w:r>
      <w:r w:rsidRPr="000B5926">
        <w:rPr>
          <w:rStyle w:val="StyleUnderline"/>
          <w:highlight w:val="cyan"/>
        </w:rPr>
        <w:t xml:space="preserve"> trifecta</w:t>
      </w:r>
      <w:r w:rsidRPr="000B5926">
        <w:rPr>
          <w:rStyle w:val="StyleUnderline"/>
        </w:rPr>
        <w:t xml:space="preserve"> in place, and Congress evaluating</w:t>
      </w:r>
      <w:r w:rsidRPr="009C7AC7">
        <w:rPr>
          <w:sz w:val="16"/>
        </w:rPr>
        <w:t xml:space="preserve"> more than dozen possible </w:t>
      </w:r>
      <w:r w:rsidRPr="000B5926">
        <w:rPr>
          <w:rStyle w:val="StyleUnderline"/>
        </w:rPr>
        <w:t xml:space="preserve">anti-tech bills, </w:t>
      </w:r>
      <w:r w:rsidRPr="000B5926">
        <w:rPr>
          <w:rStyle w:val="StyleUnderline"/>
          <w:highlight w:val="cyan"/>
        </w:rPr>
        <w:t>next year is “shaping</w:t>
      </w:r>
      <w:r w:rsidRPr="000B5926">
        <w:rPr>
          <w:rStyle w:val="StyleUnderline"/>
        </w:rPr>
        <w:t xml:space="preserve"> up </w:t>
      </w:r>
      <w:r w:rsidRPr="000B5926">
        <w:rPr>
          <w:rStyle w:val="StyleUnderline"/>
          <w:highlight w:val="cyan"/>
        </w:rPr>
        <w:t xml:space="preserve">to be the </w:t>
      </w:r>
      <w:r w:rsidRPr="000B5926">
        <w:rPr>
          <w:rStyle w:val="Emphasis"/>
          <w:highlight w:val="cyan"/>
        </w:rPr>
        <w:t>year</w:t>
      </w:r>
      <w:r w:rsidRPr="000B5926">
        <w:rPr>
          <w:rStyle w:val="StyleUnderline"/>
          <w:highlight w:val="cyan"/>
        </w:rPr>
        <w:t xml:space="preserve"> of </w:t>
      </w:r>
      <w:r w:rsidRPr="000B5926">
        <w:rPr>
          <w:rStyle w:val="Emphasis"/>
          <w:highlight w:val="cyan"/>
        </w:rPr>
        <w:t>Tech Takedown</w:t>
      </w:r>
      <w:r w:rsidRPr="000B5926">
        <w:rPr>
          <w:rStyle w:val="StyleUnderline"/>
          <w:highlight w:val="cyan"/>
        </w:rPr>
        <w:t>,”</w:t>
      </w:r>
      <w:r w:rsidRPr="000B5926">
        <w:rPr>
          <w:rStyle w:val="StyleUnderline"/>
        </w:rPr>
        <w:t xml:space="preserve"> </w:t>
      </w:r>
      <w:r w:rsidRPr="009C7AC7">
        <w:rPr>
          <w:sz w:val="16"/>
        </w:rPr>
        <w:t>Bhaskar Chakravorti, dean of global business at the Fletcher School at Tufts University, told MarketWatch.</w:t>
      </w:r>
    </w:p>
    <w:p w14:paraId="5F3B47E7" w14:textId="77777777" w:rsidR="002C7446" w:rsidRPr="009C7AC7" w:rsidRDefault="002C7446" w:rsidP="002C7446">
      <w:pPr>
        <w:rPr>
          <w:sz w:val="16"/>
        </w:rPr>
      </w:pPr>
      <w:r w:rsidRPr="009C7AC7">
        <w:rPr>
          <w:sz w:val="16"/>
        </w:rPr>
        <w:t xml:space="preserve">More troubling for tech CEOs, he said, are </w:t>
      </w:r>
      <w:r w:rsidRPr="000B5926">
        <w:rPr>
          <w:rStyle w:val="StyleUnderline"/>
        </w:rPr>
        <w:t xml:space="preserve">the </w:t>
      </w:r>
      <w:r w:rsidRPr="000B5926">
        <w:rPr>
          <w:rStyle w:val="StyleUnderline"/>
          <w:highlight w:val="cyan"/>
        </w:rPr>
        <w:t>“many</w:t>
      </w:r>
      <w:r w:rsidRPr="000B5926">
        <w:rPr>
          <w:rStyle w:val="StyleUnderline"/>
        </w:rPr>
        <w:t xml:space="preserve"> </w:t>
      </w:r>
      <w:r w:rsidRPr="000B5926">
        <w:rPr>
          <w:rStyle w:val="Emphasis"/>
        </w:rPr>
        <w:t xml:space="preserve">tiny </w:t>
      </w:r>
      <w:r w:rsidRPr="000B5926">
        <w:rPr>
          <w:rStyle w:val="Emphasis"/>
          <w:highlight w:val="cyan"/>
        </w:rPr>
        <w:t>actions</w:t>
      </w:r>
      <w:r w:rsidRPr="000B5926">
        <w:rPr>
          <w:rStyle w:val="StyleUnderline"/>
        </w:rPr>
        <w:t xml:space="preserve"> at the </w:t>
      </w:r>
      <w:r w:rsidRPr="000B5926">
        <w:rPr>
          <w:rStyle w:val="Emphasis"/>
        </w:rPr>
        <w:t>FTC</w:t>
      </w:r>
      <w:r w:rsidRPr="000B5926">
        <w:rPr>
          <w:rStyle w:val="StyleUnderline"/>
        </w:rPr>
        <w:t xml:space="preserve">, </w:t>
      </w:r>
      <w:r w:rsidRPr="000B5926">
        <w:rPr>
          <w:rStyle w:val="Emphasis"/>
        </w:rPr>
        <w:t>J</w:t>
      </w:r>
      <w:r w:rsidRPr="000B5926">
        <w:rPr>
          <w:rStyle w:val="StyleUnderline"/>
        </w:rPr>
        <w:t xml:space="preserve">ustice </w:t>
      </w:r>
      <w:r w:rsidRPr="000B5926">
        <w:rPr>
          <w:rStyle w:val="Emphasis"/>
        </w:rPr>
        <w:t>D</w:t>
      </w:r>
      <w:r w:rsidRPr="000B5926">
        <w:rPr>
          <w:rStyle w:val="StyleUnderline"/>
        </w:rPr>
        <w:t xml:space="preserve">epartment and </w:t>
      </w:r>
      <w:r w:rsidRPr="000B5926">
        <w:rPr>
          <w:rStyle w:val="Emphasis"/>
        </w:rPr>
        <w:t>Congress</w:t>
      </w:r>
      <w:r w:rsidRPr="009C7AC7">
        <w:rPr>
          <w:sz w:val="16"/>
        </w:rPr>
        <w:t xml:space="preserve"> that </w:t>
      </w:r>
      <w:r w:rsidRPr="000B5926">
        <w:rPr>
          <w:rStyle w:val="StyleUnderline"/>
          <w:highlight w:val="cyan"/>
        </w:rPr>
        <w:t>will</w:t>
      </w:r>
      <w:r w:rsidRPr="009C7AC7">
        <w:rPr>
          <w:sz w:val="16"/>
        </w:rPr>
        <w:t xml:space="preserve"> continue to keep feeding the news cycles with a steady stream of actions” that </w:t>
      </w:r>
      <w:r w:rsidRPr="000B5926">
        <w:rPr>
          <w:rStyle w:val="StyleUnderline"/>
          <w:highlight w:val="cyan"/>
        </w:rPr>
        <w:t>add up to</w:t>
      </w:r>
      <w:r w:rsidRPr="000B5926">
        <w:rPr>
          <w:rStyle w:val="StyleUnderline"/>
        </w:rPr>
        <w:t xml:space="preserve"> a “a year of </w:t>
      </w:r>
      <w:r w:rsidRPr="000B5926">
        <w:rPr>
          <w:rStyle w:val="Emphasis"/>
          <w:highlight w:val="cyan"/>
        </w:rPr>
        <w:t>thousands</w:t>
      </w:r>
      <w:r w:rsidRPr="000B5926">
        <w:rPr>
          <w:rStyle w:val="StyleUnderline"/>
          <w:highlight w:val="cyan"/>
        </w:rPr>
        <w:t xml:space="preserve"> of</w:t>
      </w:r>
      <w:r w:rsidRPr="000B5926">
        <w:rPr>
          <w:rStyle w:val="StyleUnderline"/>
        </w:rPr>
        <w:t xml:space="preserve"> tiny tech </w:t>
      </w:r>
      <w:r w:rsidRPr="000B5926">
        <w:rPr>
          <w:rStyle w:val="Emphasis"/>
          <w:highlight w:val="cyan"/>
        </w:rPr>
        <w:t>papercuts</w:t>
      </w:r>
      <w:r w:rsidRPr="000B5926">
        <w:rPr>
          <w:rStyle w:val="StyleUnderline"/>
          <w:highlight w:val="cyan"/>
        </w:rPr>
        <w:t>.”</w:t>
      </w:r>
    </w:p>
    <w:p w14:paraId="00425186" w14:textId="77777777" w:rsidR="002C7446" w:rsidRPr="009C7AC7" w:rsidRDefault="002C7446" w:rsidP="002C7446">
      <w:pPr>
        <w:rPr>
          <w:sz w:val="16"/>
        </w:rPr>
      </w:pPr>
      <w:r w:rsidRPr="009C7AC7">
        <w:rPr>
          <w:sz w:val="16"/>
        </w:rPr>
        <w:t xml:space="preserve">Big Tech’s treacherous path to </w:t>
      </w:r>
      <w:r w:rsidRPr="000B5926">
        <w:rPr>
          <w:rStyle w:val="StyleUnderline"/>
          <w:highlight w:val="cyan"/>
        </w:rPr>
        <w:t>antitrust</w:t>
      </w:r>
      <w:r w:rsidRPr="000B5926">
        <w:rPr>
          <w:rStyle w:val="StyleUnderline"/>
        </w:rPr>
        <w:t xml:space="preserve"> enforcement </w:t>
      </w:r>
      <w:r w:rsidRPr="000B5926">
        <w:rPr>
          <w:rStyle w:val="StyleUnderline"/>
          <w:highlight w:val="cyan"/>
        </w:rPr>
        <w:t>has three</w:t>
      </w:r>
      <w:r w:rsidRPr="009C7AC7">
        <w:rPr>
          <w:sz w:val="16"/>
        </w:rPr>
        <w:t xml:space="preserve"> potentially damaging </w:t>
      </w:r>
      <w:r w:rsidRPr="000B5926">
        <w:rPr>
          <w:rStyle w:val="StyleUnderline"/>
          <w:highlight w:val="cyan"/>
        </w:rPr>
        <w:t>roads</w:t>
      </w:r>
      <w:r w:rsidRPr="000B5926">
        <w:rPr>
          <w:rStyle w:val="StyleUnderline"/>
        </w:rPr>
        <w:t xml:space="preserve">: federal </w:t>
      </w:r>
      <w:r w:rsidRPr="000B5926">
        <w:rPr>
          <w:rStyle w:val="StyleUnderline"/>
          <w:highlight w:val="cyan"/>
        </w:rPr>
        <w:t>agencies</w:t>
      </w:r>
      <w:r w:rsidRPr="000B5926">
        <w:rPr>
          <w:rStyle w:val="StyleUnderline"/>
        </w:rPr>
        <w:t xml:space="preserve"> challenging </w:t>
      </w:r>
      <w:r w:rsidRPr="000B5926">
        <w:rPr>
          <w:rStyle w:val="Emphasis"/>
        </w:rPr>
        <w:t>a</w:t>
      </w:r>
      <w:r w:rsidRPr="000B5926">
        <w:rPr>
          <w:rStyle w:val="StyleUnderline"/>
        </w:rPr>
        <w:t xml:space="preserve">cquisitions </w:t>
      </w:r>
      <w:r w:rsidRPr="000B5926">
        <w:rPr>
          <w:rStyle w:val="Emphasis"/>
        </w:rPr>
        <w:t>and m</w:t>
      </w:r>
      <w:r w:rsidRPr="000B5926">
        <w:rPr>
          <w:rStyle w:val="StyleUnderline"/>
        </w:rPr>
        <w:t>erger</w:t>
      </w:r>
      <w:r w:rsidRPr="000B5926">
        <w:rPr>
          <w:rStyle w:val="Emphasis"/>
        </w:rPr>
        <w:t>s</w:t>
      </w:r>
      <w:r w:rsidRPr="000B5926">
        <w:rPr>
          <w:rStyle w:val="StyleUnderline"/>
        </w:rPr>
        <w:t xml:space="preserve">; </w:t>
      </w:r>
      <w:r w:rsidRPr="000B5926">
        <w:rPr>
          <w:rStyle w:val="Emphasis"/>
          <w:highlight w:val="cyan"/>
        </w:rPr>
        <w:t>legislation</w:t>
      </w:r>
      <w:r w:rsidRPr="009C7AC7">
        <w:rPr>
          <w:sz w:val="16"/>
        </w:rPr>
        <w:t xml:space="preserve"> tailored </w:t>
      </w:r>
      <w:r w:rsidRPr="000B5926">
        <w:rPr>
          <w:rStyle w:val="StyleUnderline"/>
        </w:rPr>
        <w:t>to stimulate competition</w:t>
      </w:r>
      <w:r w:rsidRPr="009C7AC7">
        <w:rPr>
          <w:sz w:val="16"/>
        </w:rPr>
        <w:t xml:space="preserve"> and curtail the influence of tech’s dominant platforms; </w:t>
      </w:r>
      <w:r w:rsidRPr="000B5926">
        <w:rPr>
          <w:rStyle w:val="StyleUnderline"/>
        </w:rPr>
        <w:t xml:space="preserve">and federal </w:t>
      </w:r>
      <w:r w:rsidRPr="000B5926">
        <w:rPr>
          <w:rStyle w:val="StyleUnderline"/>
          <w:highlight w:val="cyan"/>
        </w:rPr>
        <w:t>and</w:t>
      </w:r>
      <w:r w:rsidRPr="000B5926">
        <w:rPr>
          <w:rStyle w:val="StyleUnderline"/>
        </w:rPr>
        <w:t xml:space="preserve"> state </w:t>
      </w:r>
      <w:r w:rsidRPr="000B5926">
        <w:rPr>
          <w:rStyle w:val="Emphasis"/>
          <w:highlight w:val="cyan"/>
        </w:rPr>
        <w:t>lawsuits</w:t>
      </w:r>
      <w:r w:rsidRPr="009C7AC7">
        <w:rPr>
          <w:sz w:val="16"/>
        </w:rPr>
        <w:t>.</w:t>
      </w:r>
    </w:p>
    <w:p w14:paraId="0B3E24AD" w14:textId="77777777" w:rsidR="002C7446" w:rsidRPr="009C7AC7" w:rsidRDefault="002C7446" w:rsidP="002C7446">
      <w:pPr>
        <w:rPr>
          <w:sz w:val="16"/>
        </w:rPr>
      </w:pPr>
      <w:r w:rsidRPr="009C7AC7">
        <w:rPr>
          <w:sz w:val="16"/>
        </w:rPr>
        <w:t>Closer scrutiny of M&amp;A activity</w:t>
      </w:r>
    </w:p>
    <w:p w14:paraId="6A11ADA7" w14:textId="77777777" w:rsidR="002C7446" w:rsidRPr="009C7AC7" w:rsidRDefault="002C7446" w:rsidP="002C7446">
      <w:pPr>
        <w:rPr>
          <w:sz w:val="16"/>
        </w:rPr>
      </w:pPr>
      <w:r w:rsidRPr="00074369">
        <w:rPr>
          <w:rStyle w:val="StyleUnderline"/>
        </w:rPr>
        <w:t xml:space="preserve">The biggest </w:t>
      </w:r>
      <w:r w:rsidRPr="00074369">
        <w:rPr>
          <w:rStyle w:val="Emphasis"/>
        </w:rPr>
        <w:t>immediate impact</w:t>
      </w:r>
      <w:r w:rsidRPr="00074369">
        <w:rPr>
          <w:rStyle w:val="StyleUnderline"/>
        </w:rPr>
        <w:t xml:space="preserve"> from</w:t>
      </w:r>
      <w:r w:rsidRPr="009C7AC7">
        <w:rPr>
          <w:sz w:val="16"/>
        </w:rPr>
        <w:t xml:space="preserve"> the </w:t>
      </w:r>
      <w:r w:rsidRPr="00074369">
        <w:rPr>
          <w:rStyle w:val="StyleUnderline"/>
        </w:rPr>
        <w:t>Biden</w:t>
      </w:r>
      <w:r w:rsidRPr="009C7AC7">
        <w:rPr>
          <w:sz w:val="16"/>
        </w:rPr>
        <w:t xml:space="preserve"> administration</w:t>
      </w:r>
      <w:r w:rsidRPr="00074369">
        <w:rPr>
          <w:rStyle w:val="StyleUnderline"/>
        </w:rPr>
        <w:t xml:space="preserve">’s </w:t>
      </w:r>
      <w:r w:rsidRPr="00074369">
        <w:rPr>
          <w:rStyle w:val="Emphasis"/>
        </w:rPr>
        <w:t>all-out assault</w:t>
      </w:r>
      <w:r w:rsidRPr="00074369">
        <w:rPr>
          <w:rStyle w:val="StyleUnderline"/>
        </w:rPr>
        <w:t xml:space="preserve"> could be a </w:t>
      </w:r>
      <w:r w:rsidRPr="00074369">
        <w:rPr>
          <w:rStyle w:val="Emphasis"/>
        </w:rPr>
        <w:t>cooling-off</w:t>
      </w:r>
      <w:r w:rsidRPr="009C7AC7">
        <w:rPr>
          <w:sz w:val="16"/>
        </w:rPr>
        <w:t xml:space="preserve"> period </w:t>
      </w:r>
      <w:r w:rsidRPr="00074369">
        <w:rPr>
          <w:rStyle w:val="StyleUnderline"/>
        </w:rPr>
        <w:t>of</w:t>
      </w:r>
      <w:r w:rsidRPr="009C7AC7">
        <w:rPr>
          <w:sz w:val="16"/>
        </w:rPr>
        <w:t xml:space="preserve"> frenzied </w:t>
      </w:r>
      <w:r w:rsidRPr="00074369">
        <w:rPr>
          <w:rStyle w:val="StyleUnderline"/>
        </w:rPr>
        <w:t>mergers and acquisitions</w:t>
      </w:r>
      <w:r w:rsidRPr="009C7AC7">
        <w:rPr>
          <w:sz w:val="16"/>
        </w:rPr>
        <w:t xml:space="preserve"> by the biggest players. Regulators have been empowered with examining past deals and more strenuously inspecting tech’s latest purchases.</w:t>
      </w:r>
    </w:p>
    <w:p w14:paraId="433FDFB6" w14:textId="77777777" w:rsidR="002C7446" w:rsidRPr="009C7AC7" w:rsidRDefault="002C7446" w:rsidP="002C7446">
      <w:pPr>
        <w:rPr>
          <w:sz w:val="16"/>
        </w:rPr>
      </w:pPr>
      <w:r w:rsidRPr="009C7AC7">
        <w:rPr>
          <w:sz w:val="16"/>
        </w:rPr>
        <w:t xml:space="preserve">Major movement is already happening on the M&amp;A front because, as lawyers and executives told MarketWatch, </w:t>
      </w:r>
      <w:r w:rsidRPr="000B5926">
        <w:rPr>
          <w:rStyle w:val="StyleUnderline"/>
        </w:rPr>
        <w:t xml:space="preserve">the </w:t>
      </w:r>
      <w:r w:rsidRPr="000B5926">
        <w:rPr>
          <w:rStyle w:val="Emphasis"/>
          <w:highlight w:val="cyan"/>
        </w:rPr>
        <w:t>FTC</w:t>
      </w:r>
      <w:r w:rsidRPr="000B5926">
        <w:rPr>
          <w:rStyle w:val="StyleUnderline"/>
          <w:highlight w:val="cyan"/>
        </w:rPr>
        <w:t xml:space="preserve"> and </w:t>
      </w:r>
      <w:r w:rsidRPr="000B5926">
        <w:rPr>
          <w:rStyle w:val="Emphasis"/>
          <w:highlight w:val="cyan"/>
        </w:rPr>
        <w:t>J</w:t>
      </w:r>
      <w:r w:rsidRPr="000B5926">
        <w:rPr>
          <w:rStyle w:val="StyleUnderline"/>
          <w:highlight w:val="cyan"/>
        </w:rPr>
        <w:t>ustice</w:t>
      </w:r>
      <w:r w:rsidRPr="000B5926">
        <w:rPr>
          <w:rStyle w:val="StyleUnderline"/>
        </w:rPr>
        <w:t xml:space="preserve"> </w:t>
      </w:r>
      <w:r w:rsidRPr="000B5926">
        <w:rPr>
          <w:rStyle w:val="Emphasis"/>
        </w:rPr>
        <w:t>D</w:t>
      </w:r>
      <w:r w:rsidRPr="000B5926">
        <w:rPr>
          <w:rStyle w:val="StyleUnderline"/>
        </w:rPr>
        <w:t>epartment have new leadership empowered to</w:t>
      </w:r>
      <w:r w:rsidRPr="009C7AC7">
        <w:rPr>
          <w:sz w:val="16"/>
        </w:rPr>
        <w:t xml:space="preserve"> more </w:t>
      </w:r>
      <w:r w:rsidRPr="000B5926">
        <w:rPr>
          <w:rStyle w:val="StyleUnderline"/>
        </w:rPr>
        <w:t>closely review</w:t>
      </w:r>
      <w:r w:rsidRPr="009C7AC7">
        <w:rPr>
          <w:sz w:val="16"/>
        </w:rPr>
        <w:t xml:space="preserve"> and approve </w:t>
      </w:r>
      <w:r w:rsidRPr="000B5926">
        <w:rPr>
          <w:rStyle w:val="StyleUnderline"/>
        </w:rPr>
        <w:t>mergers</w:t>
      </w:r>
      <w:r w:rsidRPr="009C7AC7">
        <w:rPr>
          <w:sz w:val="16"/>
        </w:rPr>
        <w:t xml:space="preserve"> while they await legislation and court actions. A non-binding </w:t>
      </w:r>
      <w:hyperlink r:id="rId59" w:tgtFrame="_blank" w:history="1">
        <w:r w:rsidRPr="009C7AC7">
          <w:rPr>
            <w:rStyle w:val="Hyperlink"/>
            <w:sz w:val="16"/>
          </w:rPr>
          <w:t>presidential executive order largely seen as aimed at Big Tech</w:t>
        </w:r>
      </w:hyperlink>
      <w:r w:rsidRPr="009C7AC7">
        <w:rPr>
          <w:sz w:val="16"/>
        </w:rPr>
        <w:t xml:space="preserve"> announced a policy of greater scrutiny of mergers over the summer, and the FTC and Justice Department </w:t>
      </w:r>
      <w:r w:rsidRPr="000B5926">
        <w:rPr>
          <w:rStyle w:val="StyleUnderline"/>
        </w:rPr>
        <w:t>each</w:t>
      </w:r>
      <w:r w:rsidRPr="009C7AC7">
        <w:rPr>
          <w:sz w:val="16"/>
        </w:rPr>
        <w:t xml:space="preserve"> would </w:t>
      </w:r>
      <w:r w:rsidRPr="000B5926">
        <w:rPr>
          <w:rStyle w:val="StyleUnderline"/>
          <w:highlight w:val="cyan"/>
        </w:rPr>
        <w:t>receive</w:t>
      </w:r>
      <w:r w:rsidRPr="000B5926">
        <w:rPr>
          <w:rStyle w:val="StyleUnderline"/>
        </w:rPr>
        <w:t xml:space="preserve"> </w:t>
      </w:r>
      <w:r w:rsidRPr="000B5926">
        <w:rPr>
          <w:rStyle w:val="Emphasis"/>
        </w:rPr>
        <w:t>$500 million</w:t>
      </w:r>
      <w:r w:rsidRPr="000B5926">
        <w:rPr>
          <w:rStyle w:val="StyleUnderline"/>
        </w:rPr>
        <w:t xml:space="preserve"> in </w:t>
      </w:r>
      <w:r w:rsidRPr="000B5926">
        <w:rPr>
          <w:rStyle w:val="StyleUnderline"/>
          <w:highlight w:val="cyan"/>
        </w:rPr>
        <w:t xml:space="preserve">new funding to </w:t>
      </w:r>
      <w:r w:rsidRPr="000B5926">
        <w:rPr>
          <w:rStyle w:val="Emphasis"/>
          <w:highlight w:val="cyan"/>
        </w:rPr>
        <w:t>boost</w:t>
      </w:r>
      <w:r w:rsidRPr="009C7AC7">
        <w:rPr>
          <w:sz w:val="16"/>
        </w:rPr>
        <w:t xml:space="preserve"> staff working on </w:t>
      </w:r>
      <w:r w:rsidRPr="000B5926">
        <w:rPr>
          <w:rStyle w:val="Emphasis"/>
          <w:highlight w:val="cyan"/>
        </w:rPr>
        <w:t>antitrust</w:t>
      </w:r>
      <w:r w:rsidRPr="009C7AC7">
        <w:rPr>
          <w:sz w:val="16"/>
        </w:rPr>
        <w:t xml:space="preserve"> enforcement as part of the House-passed reconciliation bill awaiting Senate action.</w:t>
      </w:r>
    </w:p>
    <w:p w14:paraId="047623EF" w14:textId="77777777" w:rsidR="002C7446" w:rsidRPr="009C7AC7" w:rsidRDefault="002C7446" w:rsidP="002C7446">
      <w:pPr>
        <w:rPr>
          <w:sz w:val="16"/>
        </w:rPr>
      </w:pPr>
      <w:r w:rsidRPr="000B5926">
        <w:rPr>
          <w:rStyle w:val="StyleUnderline"/>
        </w:rPr>
        <w:t xml:space="preserve">The FTC is signaling </w:t>
      </w:r>
      <w:r w:rsidRPr="000B5926">
        <w:rPr>
          <w:rStyle w:val="Emphasis"/>
        </w:rPr>
        <w:t>greater oversight</w:t>
      </w:r>
      <w:r w:rsidRPr="000B5926">
        <w:rPr>
          <w:rStyle w:val="StyleUnderline"/>
        </w:rPr>
        <w:t xml:space="preserve"> over deals</w:t>
      </w:r>
      <w:r w:rsidRPr="009C7AC7">
        <w:rPr>
          <w:sz w:val="16"/>
        </w:rPr>
        <w:t xml:space="preserve">, requiring affirmative consent on certain transactions, </w:t>
      </w:r>
      <w:r w:rsidRPr="000B5926">
        <w:rPr>
          <w:rStyle w:val="StyleUnderline"/>
        </w:rPr>
        <w:t xml:space="preserve">which may prolong </w:t>
      </w:r>
      <w:r w:rsidRPr="000B5926">
        <w:rPr>
          <w:rStyle w:val="Emphasis"/>
        </w:rPr>
        <w:t>uncertainty</w:t>
      </w:r>
      <w:r w:rsidRPr="000B5926">
        <w:rPr>
          <w:rStyle w:val="StyleUnderline"/>
        </w:rPr>
        <w:t xml:space="preserve"> on merger agreements. </w:t>
      </w:r>
      <w:r w:rsidRPr="000B5926">
        <w:rPr>
          <w:rStyle w:val="StyleUnderline"/>
          <w:highlight w:val="cyan"/>
        </w:rPr>
        <w:t>The agency</w:t>
      </w:r>
      <w:r w:rsidRPr="000B5926">
        <w:rPr>
          <w:rStyle w:val="StyleUnderline"/>
        </w:rPr>
        <w:t xml:space="preserve"> has already </w:t>
      </w:r>
      <w:r w:rsidRPr="000B5926">
        <w:rPr>
          <w:rStyle w:val="Emphasis"/>
          <w:highlight w:val="cyan"/>
        </w:rPr>
        <w:t>sued</w:t>
      </w:r>
      <w:r w:rsidRPr="000B5926">
        <w:rPr>
          <w:rStyle w:val="StyleUnderline"/>
          <w:highlight w:val="cyan"/>
        </w:rPr>
        <w:t xml:space="preserve"> to block</w:t>
      </w:r>
      <w:r w:rsidRPr="000B5926">
        <w:rPr>
          <w:rStyle w:val="StyleUnderline"/>
        </w:rPr>
        <w:t xml:space="preserve"> the </w:t>
      </w:r>
      <w:r w:rsidRPr="000B5926">
        <w:rPr>
          <w:rStyle w:val="Emphasis"/>
        </w:rPr>
        <w:t>largest</w:t>
      </w:r>
      <w:r w:rsidRPr="009C7AC7">
        <w:rPr>
          <w:sz w:val="16"/>
        </w:rPr>
        <w:t xml:space="preserve"> semiconductor </w:t>
      </w:r>
      <w:r w:rsidRPr="000B5926">
        <w:rPr>
          <w:rStyle w:val="StyleUnderline"/>
        </w:rPr>
        <w:t>deal</w:t>
      </w:r>
      <w:r w:rsidRPr="009C7AC7">
        <w:rPr>
          <w:sz w:val="16"/>
        </w:rPr>
        <w:t xml:space="preserve"> ever — </w:t>
      </w:r>
      <w:r w:rsidRPr="000B5926">
        <w:rPr>
          <w:rStyle w:val="StyleUnderline"/>
          <w:highlight w:val="cyan"/>
        </w:rPr>
        <w:t>Nvidia</w:t>
      </w:r>
      <w:r w:rsidRPr="009C7AC7">
        <w:rPr>
          <w:sz w:val="16"/>
        </w:rPr>
        <w:t xml:space="preserve"> Corp.’s </w:t>
      </w:r>
      <w:hyperlink r:id="rId60" w:tgtFrame="_blank" w:history="1">
        <w:r w:rsidRPr="009C7AC7">
          <w:rPr>
            <w:rStyle w:val="Hyperlink"/>
            <w:sz w:val="16"/>
          </w:rPr>
          <w:t>NVDA, 3.05%</w:t>
        </w:r>
      </w:hyperlink>
      <w:r w:rsidRPr="009C7AC7">
        <w:rPr>
          <w:sz w:val="16"/>
        </w:rPr>
        <w:t> proposed $40 billion acquisition of U.K.-based chip-design provider Arm Ltd., saying the deal would “distort Arm’s incentives in chip markets and allow the combined firm to unfairly undermine Nvidia’s rivals.”</w:t>
      </w:r>
    </w:p>
    <w:p w14:paraId="434D40FF" w14:textId="77777777" w:rsidR="002C7446" w:rsidRPr="009C7AC7" w:rsidRDefault="002C7446" w:rsidP="002C7446">
      <w:pPr>
        <w:rPr>
          <w:sz w:val="16"/>
        </w:rPr>
      </w:pPr>
      <w:r w:rsidRPr="000B5926">
        <w:rPr>
          <w:rStyle w:val="StyleUnderline"/>
        </w:rPr>
        <w:t xml:space="preserve">Another FTC </w:t>
      </w:r>
      <w:r w:rsidRPr="000B5926">
        <w:rPr>
          <w:rStyle w:val="Emphasis"/>
        </w:rPr>
        <w:t>antitrust probe</w:t>
      </w:r>
      <w:r w:rsidRPr="000B5926">
        <w:rPr>
          <w:rStyle w:val="StyleUnderline"/>
        </w:rPr>
        <w:t>, into Meta’s plan to acquire</w:t>
      </w:r>
      <w:r w:rsidRPr="009C7AC7">
        <w:rPr>
          <w:sz w:val="16"/>
        </w:rPr>
        <w:t xml:space="preserve"> VR fitness app </w:t>
      </w:r>
      <w:r w:rsidRPr="000B5926">
        <w:rPr>
          <w:rStyle w:val="StyleUnderline"/>
        </w:rPr>
        <w:t>Supernatural</w:t>
      </w:r>
      <w:r w:rsidRPr="009C7AC7">
        <w:rPr>
          <w:sz w:val="16"/>
        </w:rPr>
        <w:t xml:space="preserve"> for $400 million, </w:t>
      </w:r>
      <w:r w:rsidRPr="000B5926">
        <w:rPr>
          <w:rStyle w:val="StyleUnderline"/>
        </w:rPr>
        <w:t>is underway</w:t>
      </w:r>
      <w:r w:rsidRPr="009C7AC7">
        <w:rPr>
          <w:sz w:val="16"/>
        </w:rPr>
        <w:t>, according to a </w:t>
      </w:r>
      <w:hyperlink r:id="rId61" w:tgtFrame="_blank" w:history="1">
        <w:r w:rsidRPr="009C7AC7">
          <w:rPr>
            <w:rStyle w:val="Hyperlink"/>
            <w:sz w:val="16"/>
          </w:rPr>
          <w:t>report </w:t>
        </w:r>
      </w:hyperlink>
      <w:r w:rsidRPr="009C7AC7">
        <w:rPr>
          <w:sz w:val="16"/>
        </w:rPr>
        <w:t>by The Information.</w:t>
      </w:r>
    </w:p>
    <w:p w14:paraId="05C340D2" w14:textId="77777777" w:rsidR="002C7446" w:rsidRPr="009C7AC7" w:rsidRDefault="002C7446" w:rsidP="002C7446">
      <w:pPr>
        <w:rPr>
          <w:sz w:val="16"/>
        </w:rPr>
      </w:pPr>
      <w:r w:rsidRPr="009C7AC7">
        <w:rPr>
          <w:sz w:val="16"/>
        </w:rPr>
        <w:t xml:space="preserve">The Justice Department’s direction is less clear at this point, but </w:t>
      </w:r>
      <w:r w:rsidRPr="000B5926">
        <w:rPr>
          <w:rStyle w:val="StyleUnderline"/>
        </w:rPr>
        <w:t xml:space="preserve">signals from </w:t>
      </w:r>
      <w:r w:rsidRPr="000B5926">
        <w:rPr>
          <w:rStyle w:val="Emphasis"/>
          <w:highlight w:val="cyan"/>
        </w:rPr>
        <w:t>Kanter</w:t>
      </w:r>
      <w:r w:rsidRPr="000B5926">
        <w:rPr>
          <w:rStyle w:val="Emphasis"/>
        </w:rPr>
        <w:t>’s</w:t>
      </w:r>
      <w:r w:rsidRPr="000B5926">
        <w:rPr>
          <w:rStyle w:val="StyleUnderline"/>
        </w:rPr>
        <w:t xml:space="preserve"> confirmation</w:t>
      </w:r>
      <w:r w:rsidRPr="009C7AC7">
        <w:rPr>
          <w:sz w:val="16"/>
        </w:rPr>
        <w:t xml:space="preserve"> hearing </w:t>
      </w:r>
      <w:r w:rsidRPr="000B5926">
        <w:rPr>
          <w:rStyle w:val="StyleUnderline"/>
          <w:highlight w:val="cyan"/>
        </w:rPr>
        <w:t>point to</w:t>
      </w:r>
      <w:r w:rsidRPr="000B5926">
        <w:rPr>
          <w:rStyle w:val="StyleUnderline"/>
        </w:rPr>
        <w:t xml:space="preserve"> “vigorous </w:t>
      </w:r>
      <w:r w:rsidRPr="000B5926">
        <w:rPr>
          <w:rStyle w:val="StyleUnderline"/>
          <w:highlight w:val="cyan"/>
        </w:rPr>
        <w:t xml:space="preserve">enforcement” of </w:t>
      </w:r>
      <w:r w:rsidRPr="000B5926">
        <w:rPr>
          <w:rStyle w:val="Emphasis"/>
          <w:highlight w:val="cyan"/>
        </w:rPr>
        <w:t>antitrust</w:t>
      </w:r>
      <w:r w:rsidRPr="000B5926">
        <w:rPr>
          <w:rStyle w:val="Emphasis"/>
        </w:rPr>
        <w:t xml:space="preserve"> laws</w:t>
      </w:r>
      <w:r w:rsidRPr="009C7AC7">
        <w:rPr>
          <w:sz w:val="16"/>
        </w:rPr>
        <w:t>.</w:t>
      </w:r>
    </w:p>
    <w:p w14:paraId="2E9A6506" w14:textId="77777777" w:rsidR="002C7446" w:rsidRPr="009C7AC7" w:rsidRDefault="002C7446" w:rsidP="002C7446">
      <w:pPr>
        <w:rPr>
          <w:sz w:val="12"/>
          <w:szCs w:val="12"/>
        </w:rPr>
      </w:pPr>
      <w:r w:rsidRPr="009C7AC7">
        <w:rPr>
          <w:sz w:val="12"/>
          <w:szCs w:val="12"/>
        </w:rPr>
        <w:t>“Personnel is policy. With the trifecta of Khan, Kanter and Wu, there is a new sheriff in town,” Luther Lowe, senior vice president of public policy at Yelp Inc. </w:t>
      </w:r>
      <w:hyperlink r:id="rId62" w:tgtFrame="_blank" w:history="1">
        <w:r w:rsidRPr="009C7AC7">
          <w:rPr>
            <w:rStyle w:val="Hyperlink"/>
            <w:sz w:val="12"/>
            <w:szCs w:val="12"/>
          </w:rPr>
          <w:t>YELP, 2.73%</w:t>
        </w:r>
      </w:hyperlink>
      <w:r w:rsidRPr="009C7AC7">
        <w:rPr>
          <w:sz w:val="12"/>
          <w:szCs w:val="12"/>
        </w:rPr>
        <w:t>, told MarketWatch. “Efforts by Amazon and Facebook to recuse Khan, and Google’s attempt to recuse Kanter, is like arsonists asking for firefighters to be removed from a fire.”</w:t>
      </w:r>
    </w:p>
    <w:p w14:paraId="74225B83" w14:textId="77777777" w:rsidR="002C7446" w:rsidRPr="009C7AC7" w:rsidRDefault="002C7446" w:rsidP="002C7446">
      <w:pPr>
        <w:rPr>
          <w:sz w:val="12"/>
          <w:szCs w:val="12"/>
        </w:rPr>
      </w:pPr>
      <w:r w:rsidRPr="009C7AC7">
        <w:rPr>
          <w:sz w:val="12"/>
          <w:szCs w:val="12"/>
        </w:rPr>
        <w:t>An overwhelming swath of Americans, regardless of political affiliation, believe Big Tech wields too much power and should be held in check on acquisitions, according to a survey of 1,187 likely voters by Data for Progress in September. Wide majorities believe Big Tech “puts competitors at a disadvantage” (69%) and “shouldn’t be able to buy up smaller businesses because of the potential negative impacts on competition and consumers” (66%).</w:t>
      </w:r>
    </w:p>
    <w:p w14:paraId="651DA39A" w14:textId="77777777" w:rsidR="002C7446" w:rsidRPr="009C7AC7" w:rsidRDefault="002C7446" w:rsidP="002C7446">
      <w:pPr>
        <w:rPr>
          <w:sz w:val="16"/>
        </w:rPr>
      </w:pPr>
      <w:r w:rsidRPr="00B923D9">
        <w:rPr>
          <w:rStyle w:val="StyleUnderline"/>
          <w:highlight w:val="cyan"/>
        </w:rPr>
        <w:t>Agencies</w:t>
      </w:r>
      <w:r w:rsidRPr="00074369">
        <w:rPr>
          <w:rStyle w:val="StyleUnderline"/>
        </w:rPr>
        <w:t xml:space="preserve"> are</w:t>
      </w:r>
      <w:r w:rsidRPr="009C7AC7">
        <w:rPr>
          <w:sz w:val="16"/>
        </w:rPr>
        <w:t xml:space="preserve"> more </w:t>
      </w:r>
      <w:r w:rsidRPr="00074369">
        <w:rPr>
          <w:rStyle w:val="Emphasis"/>
        </w:rPr>
        <w:t>aggressively scrutinizing</w:t>
      </w:r>
      <w:r w:rsidRPr="00074369">
        <w:rPr>
          <w:rStyle w:val="StyleUnderline"/>
        </w:rPr>
        <w:t xml:space="preserve"> tech-related deals</w:t>
      </w:r>
      <w:r w:rsidRPr="009C7AC7">
        <w:rPr>
          <w:sz w:val="16"/>
        </w:rPr>
        <w:t xml:space="preserve">, antitrust attorney Valarie Williams told MarketWatch. Whether </w:t>
      </w:r>
      <w:r w:rsidRPr="00074369">
        <w:rPr>
          <w:rStyle w:val="StyleUnderline"/>
        </w:rPr>
        <w:t>investigations</w:t>
      </w:r>
      <w:r w:rsidRPr="009C7AC7">
        <w:rPr>
          <w:sz w:val="16"/>
        </w:rPr>
        <w:t xml:space="preserve"> block mergers, they </w:t>
      </w:r>
      <w:r w:rsidRPr="00074369">
        <w:rPr>
          <w:rStyle w:val="StyleUnderline"/>
        </w:rPr>
        <w:t xml:space="preserve">“can be </w:t>
      </w:r>
      <w:r w:rsidRPr="00074369">
        <w:rPr>
          <w:rStyle w:val="Emphasis"/>
        </w:rPr>
        <w:t>disruptive</w:t>
      </w:r>
      <w:r w:rsidRPr="00074369">
        <w:rPr>
          <w:rStyle w:val="StyleUnderline"/>
        </w:rPr>
        <w:t xml:space="preserve"> and stop mergers if not discourage them,”</w:t>
      </w:r>
      <w:r w:rsidRPr="009C7AC7">
        <w:rPr>
          <w:sz w:val="16"/>
        </w:rPr>
        <w:t xml:space="preserve"> she said.</w:t>
      </w:r>
    </w:p>
    <w:p w14:paraId="3D1A4441" w14:textId="77777777" w:rsidR="002C7446" w:rsidRPr="009C7AC7" w:rsidRDefault="002C7446" w:rsidP="002C7446">
      <w:pPr>
        <w:rPr>
          <w:sz w:val="16"/>
        </w:rPr>
      </w:pPr>
      <w:r w:rsidRPr="009C7AC7">
        <w:rPr>
          <w:sz w:val="16"/>
        </w:rPr>
        <w:t xml:space="preserve">“Legislation or not, that will not affect at all DoJ and FTC in antitrust enforcement based on existing law,” Williams said. </w:t>
      </w:r>
      <w:r w:rsidRPr="00B923D9">
        <w:rPr>
          <w:rStyle w:val="StyleUnderline"/>
        </w:rPr>
        <w:t xml:space="preserve">“The </w:t>
      </w:r>
      <w:r w:rsidRPr="00B923D9">
        <w:rPr>
          <w:rStyle w:val="Emphasis"/>
        </w:rPr>
        <w:t>pendulum</w:t>
      </w:r>
      <w:r w:rsidRPr="00B923D9">
        <w:rPr>
          <w:rStyle w:val="StyleUnderline"/>
        </w:rPr>
        <w:t xml:space="preserve"> has </w:t>
      </w:r>
      <w:r w:rsidRPr="00B923D9">
        <w:rPr>
          <w:rStyle w:val="Emphasis"/>
        </w:rPr>
        <w:t>definitely swung</w:t>
      </w:r>
      <w:r w:rsidRPr="00B923D9">
        <w:rPr>
          <w:rStyle w:val="StyleUnderline"/>
        </w:rPr>
        <w:t xml:space="preserve"> after years of</w:t>
      </w:r>
      <w:r w:rsidRPr="009C7AC7">
        <w:rPr>
          <w:sz w:val="16"/>
        </w:rPr>
        <w:t xml:space="preserve"> </w:t>
      </w:r>
      <w:r w:rsidRPr="00B923D9">
        <w:rPr>
          <w:rStyle w:val="StyleUnderline"/>
        </w:rPr>
        <w:t>inactivity and</w:t>
      </w:r>
      <w:r w:rsidRPr="009C7AC7">
        <w:rPr>
          <w:sz w:val="16"/>
        </w:rPr>
        <w:t xml:space="preserve"> readily-</w:t>
      </w:r>
      <w:r w:rsidRPr="00B923D9">
        <w:rPr>
          <w:rStyle w:val="StyleUnderline"/>
        </w:rPr>
        <w:t>approved mergers.”</w:t>
      </w:r>
    </w:p>
    <w:p w14:paraId="33B94E60" w14:textId="77777777" w:rsidR="002C7446" w:rsidRPr="00B923D9" w:rsidRDefault="002C7446" w:rsidP="002C7446">
      <w:pPr>
        <w:rPr>
          <w:sz w:val="12"/>
          <w:szCs w:val="12"/>
        </w:rPr>
      </w:pPr>
      <w:r w:rsidRPr="00B923D9">
        <w:rPr>
          <w:sz w:val="12"/>
          <w:szCs w:val="12"/>
        </w:rPr>
        <w:t>At the very least, expect acquisitions to take longer to complete, if they can get through the regulatory process at all. And expect more scrutiny over smaller deals after </w:t>
      </w:r>
      <w:hyperlink r:id="rId63" w:tgtFrame="_blank" w:history="1">
        <w:r w:rsidRPr="00B923D9">
          <w:rPr>
            <w:rStyle w:val="Hyperlink"/>
            <w:sz w:val="12"/>
            <w:szCs w:val="12"/>
          </w:rPr>
          <w:t>an FTC study</w:t>
        </w:r>
      </w:hyperlink>
      <w:r w:rsidRPr="00B923D9">
        <w:rPr>
          <w:sz w:val="12"/>
          <w:szCs w:val="12"/>
        </w:rPr>
        <w:t> in September revealed that Amazon, Apple, Google, Meta and Microsoft made 616 acquisitions from 2010 to 2019 that fell below the FTC’s $92 million reporting threshold but were worth at least $1 million.</w:t>
      </w:r>
    </w:p>
    <w:p w14:paraId="67008DC4" w14:textId="77777777" w:rsidR="002C7446" w:rsidRPr="00B923D9" w:rsidRDefault="002C7446" w:rsidP="002C7446">
      <w:pPr>
        <w:rPr>
          <w:sz w:val="12"/>
          <w:szCs w:val="12"/>
        </w:rPr>
      </w:pPr>
      <w:r w:rsidRPr="00B923D9">
        <w:rPr>
          <w:sz w:val="12"/>
          <w:szCs w:val="12"/>
        </w:rPr>
        <w:t>“Investors have told us that they have built more time into deals being done, but still expect many to go through,” Ed Mills, Washington policy analyst at Raymond James, told MarketWatch. “They are ready for a longer process and agencies to be skeptical of acquisitions of nascent competitors by larger players.”</w:t>
      </w:r>
    </w:p>
    <w:p w14:paraId="1B4B90B1" w14:textId="77777777" w:rsidR="002C7446" w:rsidRPr="00B923D9" w:rsidRDefault="002C7446" w:rsidP="002C7446">
      <w:pPr>
        <w:rPr>
          <w:sz w:val="12"/>
          <w:szCs w:val="12"/>
        </w:rPr>
      </w:pPr>
      <w:r w:rsidRPr="00B923D9">
        <w:rPr>
          <w:sz w:val="12"/>
          <w:szCs w:val="12"/>
        </w:rPr>
        <w:t>Deep-pocketed investors in startups hoping to be acquired have noticed. Bettina Hein, co-founder and chief executive of digital-healthcare startup Juli, put it in stark terms during the Dec. 15 Senate hearing on competition: 10 times as many tech startups seek acquisitions as they do an initial public offering.</w:t>
      </w:r>
    </w:p>
    <w:p w14:paraId="3CFA8CC6" w14:textId="77777777" w:rsidR="002C7446" w:rsidRPr="00B923D9" w:rsidRDefault="002C7446" w:rsidP="002C7446">
      <w:pPr>
        <w:rPr>
          <w:sz w:val="12"/>
          <w:szCs w:val="12"/>
        </w:rPr>
      </w:pPr>
      <w:r w:rsidRPr="00B923D9">
        <w:rPr>
          <w:sz w:val="12"/>
          <w:szCs w:val="12"/>
        </w:rPr>
        <w:t>Increasingly, executives and investors have reached out to antitrust law firms to assess the legislative and political climate and its impact on Big Tech’s aggressive M&amp;A strategy, according to Nabiha Syed, president of The Markup.</w:t>
      </w:r>
    </w:p>
    <w:p w14:paraId="72F763CA" w14:textId="77777777" w:rsidR="002C7446" w:rsidRPr="009C7AC7" w:rsidRDefault="002C7446" w:rsidP="002C7446">
      <w:pPr>
        <w:rPr>
          <w:sz w:val="16"/>
        </w:rPr>
      </w:pPr>
      <w:r w:rsidRPr="009C7AC7">
        <w:rPr>
          <w:sz w:val="16"/>
        </w:rPr>
        <w:t xml:space="preserve">“Boards with exit strategies are huddling with antitrust lawyers to see if this lasts the next two years,” she said. “A key question is how soon the FTC shakes things up. To me, </w:t>
      </w:r>
      <w:r w:rsidRPr="00B923D9">
        <w:rPr>
          <w:rStyle w:val="StyleUnderline"/>
        </w:rPr>
        <w:t xml:space="preserve">they </w:t>
      </w:r>
      <w:r w:rsidRPr="00B923D9">
        <w:rPr>
          <w:rStyle w:val="StyleUnderline"/>
          <w:highlight w:val="cyan"/>
        </w:rPr>
        <w:t>speed up</w:t>
      </w:r>
      <w:r w:rsidRPr="00B923D9">
        <w:rPr>
          <w:rStyle w:val="StyleUnderline"/>
        </w:rPr>
        <w:t xml:space="preserve"> the </w:t>
      </w:r>
      <w:r w:rsidRPr="00B923D9">
        <w:rPr>
          <w:rStyle w:val="Emphasis"/>
          <w:highlight w:val="cyan"/>
        </w:rPr>
        <w:t>war drums</w:t>
      </w:r>
      <w:r w:rsidRPr="00B923D9">
        <w:rPr>
          <w:rStyle w:val="StyleUnderline"/>
        </w:rPr>
        <w:t xml:space="preserve"> and </w:t>
      </w:r>
      <w:r w:rsidRPr="00B923D9">
        <w:rPr>
          <w:rStyle w:val="Emphasis"/>
        </w:rPr>
        <w:t>hit the ground running</w:t>
      </w:r>
      <w:r w:rsidRPr="00B923D9">
        <w:rPr>
          <w:rStyle w:val="StyleUnderline"/>
        </w:rPr>
        <w:t xml:space="preserve"> </w:t>
      </w:r>
      <w:r w:rsidRPr="00B923D9">
        <w:rPr>
          <w:rStyle w:val="StyleUnderline"/>
          <w:highlight w:val="cyan"/>
        </w:rPr>
        <w:t xml:space="preserve">in </w:t>
      </w:r>
      <w:r w:rsidRPr="00B923D9">
        <w:rPr>
          <w:rStyle w:val="Emphasis"/>
          <w:highlight w:val="cyan"/>
        </w:rPr>
        <w:t>2022</w:t>
      </w:r>
      <w:r w:rsidRPr="00B923D9">
        <w:rPr>
          <w:rStyle w:val="StyleUnderline"/>
          <w:highlight w:val="cyan"/>
        </w:rPr>
        <w:t>. There is</w:t>
      </w:r>
      <w:r w:rsidRPr="00074369">
        <w:rPr>
          <w:rStyle w:val="StyleUnderline"/>
        </w:rPr>
        <w:t xml:space="preserve"> a </w:t>
      </w:r>
      <w:r w:rsidRPr="00074369">
        <w:rPr>
          <w:rStyle w:val="Emphasis"/>
        </w:rPr>
        <w:t xml:space="preserve">public </w:t>
      </w:r>
      <w:r w:rsidRPr="00B923D9">
        <w:rPr>
          <w:rStyle w:val="Emphasis"/>
          <w:highlight w:val="cyan"/>
        </w:rPr>
        <w:t>appetite</w:t>
      </w:r>
      <w:r w:rsidRPr="00B923D9">
        <w:rPr>
          <w:rStyle w:val="StyleUnderline"/>
          <w:highlight w:val="cyan"/>
        </w:rPr>
        <w:t xml:space="preserve"> and</w:t>
      </w:r>
      <w:r w:rsidRPr="00074369">
        <w:rPr>
          <w:rStyle w:val="StyleUnderline"/>
        </w:rPr>
        <w:t xml:space="preserve"> more </w:t>
      </w:r>
      <w:r w:rsidRPr="00B923D9">
        <w:rPr>
          <w:rStyle w:val="Emphasis"/>
          <w:highlight w:val="cyan"/>
        </w:rPr>
        <w:t>momentum</w:t>
      </w:r>
      <w:r w:rsidRPr="00074369">
        <w:rPr>
          <w:rStyle w:val="StyleUnderline"/>
        </w:rPr>
        <w:t xml:space="preserve"> this time than around” than</w:t>
      </w:r>
      <w:r w:rsidRPr="009C7AC7">
        <w:rPr>
          <w:sz w:val="16"/>
        </w:rPr>
        <w:t xml:space="preserve"> when the Justice Department sued Microsoft </w:t>
      </w:r>
      <w:r w:rsidRPr="00074369">
        <w:rPr>
          <w:rStyle w:val="StyleUnderline"/>
        </w:rPr>
        <w:t>in the 1990s</w:t>
      </w:r>
      <w:r w:rsidRPr="009C7AC7">
        <w:rPr>
          <w:sz w:val="16"/>
        </w:rPr>
        <w:t>, she added.</w:t>
      </w:r>
    </w:p>
    <w:p w14:paraId="17BC30C0" w14:textId="77777777" w:rsidR="002C7446" w:rsidRPr="009C7AC7" w:rsidRDefault="002C7446" w:rsidP="002C7446">
      <w:pPr>
        <w:rPr>
          <w:sz w:val="16"/>
        </w:rPr>
      </w:pPr>
      <w:r w:rsidRPr="009C7AC7">
        <w:rPr>
          <w:sz w:val="16"/>
        </w:rPr>
        <w:t>Legislation is on the way, but how soon?</w:t>
      </w:r>
    </w:p>
    <w:p w14:paraId="29A6ECAD" w14:textId="77777777" w:rsidR="002C7446" w:rsidRPr="009C7AC7" w:rsidRDefault="002C7446" w:rsidP="002C7446">
      <w:pPr>
        <w:rPr>
          <w:sz w:val="16"/>
        </w:rPr>
      </w:pPr>
      <w:r w:rsidRPr="009C7AC7">
        <w:rPr>
          <w:rStyle w:val="StyleUnderline"/>
        </w:rPr>
        <w:t xml:space="preserve">As U.S. regulators prepare to </w:t>
      </w:r>
      <w:r w:rsidRPr="009C7AC7">
        <w:rPr>
          <w:rStyle w:val="Emphasis"/>
        </w:rPr>
        <w:t>crack down</w:t>
      </w:r>
      <w:r w:rsidRPr="009C7AC7">
        <w:rPr>
          <w:rStyle w:val="StyleUnderline"/>
        </w:rPr>
        <w:t xml:space="preserve">, legislators are </w:t>
      </w:r>
      <w:r w:rsidRPr="009C7AC7">
        <w:rPr>
          <w:rStyle w:val="Emphasis"/>
        </w:rPr>
        <w:t>ramping up</w:t>
      </w:r>
      <w:r w:rsidRPr="009C7AC7">
        <w:rPr>
          <w:rStyle w:val="StyleUnderline"/>
        </w:rPr>
        <w:t xml:space="preserve"> bills</w:t>
      </w:r>
      <w:r w:rsidRPr="009C7AC7">
        <w:rPr>
          <w:sz w:val="16"/>
        </w:rPr>
        <w:t xml:space="preserve"> for votes, the culmination of years of hearings and policy discussions.</w:t>
      </w:r>
    </w:p>
    <w:p w14:paraId="03D261CC" w14:textId="77777777" w:rsidR="002C7446" w:rsidRPr="009C7AC7" w:rsidRDefault="002C7446" w:rsidP="002C7446">
      <w:pPr>
        <w:rPr>
          <w:sz w:val="16"/>
        </w:rPr>
      </w:pPr>
      <w:r w:rsidRPr="009C7AC7">
        <w:rPr>
          <w:rStyle w:val="StyleUnderline"/>
          <w:highlight w:val="cyan"/>
        </w:rPr>
        <w:t xml:space="preserve">“This is a </w:t>
      </w:r>
      <w:r w:rsidRPr="009C7AC7">
        <w:rPr>
          <w:rStyle w:val="Emphasis"/>
          <w:highlight w:val="cyan"/>
        </w:rPr>
        <w:t>watershed</w:t>
      </w:r>
      <w:r w:rsidRPr="009C7AC7">
        <w:rPr>
          <w:rStyle w:val="StyleUnderline"/>
        </w:rPr>
        <w:t xml:space="preserve"> moment </w:t>
      </w:r>
      <w:r w:rsidRPr="009C7AC7">
        <w:rPr>
          <w:rStyle w:val="StyleUnderline"/>
          <w:highlight w:val="cyan"/>
        </w:rPr>
        <w:t>for</w:t>
      </w:r>
      <w:r w:rsidRPr="009C7AC7">
        <w:rPr>
          <w:rStyle w:val="StyleUnderline"/>
        </w:rPr>
        <w:t xml:space="preserve"> Big Tech </w:t>
      </w:r>
      <w:r w:rsidRPr="009C7AC7">
        <w:rPr>
          <w:rStyle w:val="StyleUnderline"/>
          <w:highlight w:val="cyan"/>
        </w:rPr>
        <w:t>accountability</w:t>
      </w:r>
      <w:r w:rsidRPr="009C7AC7">
        <w:rPr>
          <w:rStyle w:val="StyleUnderline"/>
        </w:rPr>
        <w:t xml:space="preserve">, and </w:t>
      </w:r>
      <w:r w:rsidRPr="009C7AC7">
        <w:rPr>
          <w:rStyle w:val="Emphasis"/>
          <w:highlight w:val="cyan"/>
        </w:rPr>
        <w:t>2022 will</w:t>
      </w:r>
      <w:r w:rsidRPr="009C7AC7">
        <w:rPr>
          <w:rStyle w:val="Emphasis"/>
        </w:rPr>
        <w:t xml:space="preserve"> be the year</w:t>
      </w:r>
      <w:r w:rsidRPr="009C7AC7">
        <w:rPr>
          <w:sz w:val="16"/>
        </w:rPr>
        <w:t xml:space="preserve"> that </w:t>
      </w:r>
      <w:r w:rsidRPr="009C7AC7">
        <w:rPr>
          <w:rStyle w:val="StyleUnderline"/>
        </w:rPr>
        <w:t xml:space="preserve">these companies </w:t>
      </w:r>
      <w:r w:rsidRPr="009C7AC7">
        <w:rPr>
          <w:rStyle w:val="Emphasis"/>
        </w:rPr>
        <w:t xml:space="preserve">finally </w:t>
      </w:r>
      <w:r w:rsidRPr="009C7AC7">
        <w:rPr>
          <w:rStyle w:val="Emphasis"/>
          <w:highlight w:val="cyan"/>
        </w:rPr>
        <w:t>face</w:t>
      </w:r>
      <w:r w:rsidRPr="009C7AC7">
        <w:rPr>
          <w:rStyle w:val="StyleUnderline"/>
        </w:rPr>
        <w:t xml:space="preserve"> the </w:t>
      </w:r>
      <w:r w:rsidRPr="009C7AC7">
        <w:rPr>
          <w:rStyle w:val="StyleUnderline"/>
          <w:highlight w:val="cyan"/>
        </w:rPr>
        <w:t>regulation</w:t>
      </w:r>
      <w:r w:rsidRPr="009C7AC7">
        <w:rPr>
          <w:sz w:val="16"/>
        </w:rPr>
        <w:t xml:space="preserve"> that will end their harmful and deceptive practices,” Sen. Edward Markey, D-Mass., told MarketWatch. Markey, author of the landmark Child Online Protection Act of 1998, has toiled on a sequel for years and is confident it will happen in 2022.</w:t>
      </w:r>
    </w:p>
    <w:p w14:paraId="38FE8462" w14:textId="77777777" w:rsidR="002C7446" w:rsidRPr="009C7AC7" w:rsidRDefault="002C7446" w:rsidP="002C7446">
      <w:pPr>
        <w:rPr>
          <w:sz w:val="16"/>
        </w:rPr>
      </w:pPr>
      <w:r w:rsidRPr="009C7AC7">
        <w:rPr>
          <w:rStyle w:val="StyleUnderline"/>
        </w:rPr>
        <w:t xml:space="preserve">Next year could shape up as the </w:t>
      </w:r>
      <w:r w:rsidRPr="009C7AC7">
        <w:rPr>
          <w:rStyle w:val="Emphasis"/>
        </w:rPr>
        <w:t>biggest</w:t>
      </w:r>
      <w:r w:rsidRPr="009C7AC7">
        <w:rPr>
          <w:rStyle w:val="StyleUnderline"/>
        </w:rPr>
        <w:t xml:space="preserve"> for </w:t>
      </w:r>
      <w:r w:rsidRPr="009C7AC7">
        <w:rPr>
          <w:rStyle w:val="Emphasis"/>
        </w:rPr>
        <w:t>tech legislation</w:t>
      </w:r>
      <w:r w:rsidRPr="009C7AC7">
        <w:rPr>
          <w:rStyle w:val="StyleUnderline"/>
        </w:rPr>
        <w:t xml:space="preserve"> since</w:t>
      </w:r>
      <w:r w:rsidRPr="009C7AC7">
        <w:rPr>
          <w:sz w:val="16"/>
        </w:rPr>
        <w:t xml:space="preserve"> Bill </w:t>
      </w:r>
      <w:r w:rsidRPr="009C7AC7">
        <w:rPr>
          <w:rStyle w:val="StyleUnderline"/>
        </w:rPr>
        <w:t>Clinton’s presidency</w:t>
      </w:r>
      <w:r w:rsidRPr="009C7AC7">
        <w:rPr>
          <w:sz w:val="16"/>
        </w:rPr>
        <w:t>, when the Telecommunications Act of 1996 significantly amended the Communications Act of 1934, according to Jim Steyer, CEO of Common Sense Media, a lobbying and advocacy organization, and co-chair of the Future of Tech Commission, appointed by White House in April.</w:t>
      </w:r>
    </w:p>
    <w:p w14:paraId="17298310" w14:textId="77777777" w:rsidR="002C7446" w:rsidRPr="009C7AC7" w:rsidRDefault="002C7446" w:rsidP="002C7446">
      <w:pPr>
        <w:rPr>
          <w:sz w:val="16"/>
        </w:rPr>
      </w:pPr>
      <w:r w:rsidRPr="009C7AC7">
        <w:rPr>
          <w:rStyle w:val="StyleUnderline"/>
        </w:rPr>
        <w:t>Steyer anticipates changes to</w:t>
      </w:r>
      <w:r w:rsidRPr="009C7AC7">
        <w:rPr>
          <w:sz w:val="16"/>
        </w:rPr>
        <w:t xml:space="preserve"> privacy law, with a </w:t>
      </w:r>
      <w:r w:rsidRPr="009C7AC7">
        <w:rPr>
          <w:rStyle w:val="Emphasis"/>
        </w:rPr>
        <w:t>federal law</w:t>
      </w:r>
      <w:r w:rsidRPr="009C7AC7">
        <w:rPr>
          <w:sz w:val="16"/>
        </w:rPr>
        <w:t xml:space="preserve"> modeled after California’s CCPA in 2018, and platform accountability in the form of revisions to Section 230 of the Communications Decency Act. Most important, the $1 billion in funding for FTC and Justice as part of the evolving Build Back Better bill would give regulators the ability to enforce.</w:t>
      </w:r>
    </w:p>
    <w:p w14:paraId="2E95C006" w14:textId="77777777" w:rsidR="002C7446" w:rsidRPr="009C7AC7" w:rsidRDefault="002C7446" w:rsidP="002C7446">
      <w:pPr>
        <w:rPr>
          <w:sz w:val="16"/>
        </w:rPr>
      </w:pPr>
      <w:r w:rsidRPr="009C7AC7">
        <w:rPr>
          <w:sz w:val="16"/>
        </w:rPr>
        <w:t>“Laws without enforcement are like sharks without teeth,” he told MarketWatch.</w:t>
      </w:r>
    </w:p>
    <w:p w14:paraId="41F47D65" w14:textId="77777777" w:rsidR="002C7446" w:rsidRPr="009C7AC7" w:rsidRDefault="002C7446" w:rsidP="002C7446">
      <w:pPr>
        <w:rPr>
          <w:sz w:val="16"/>
        </w:rPr>
      </w:pPr>
      <w:r w:rsidRPr="009C7AC7">
        <w:rPr>
          <w:rStyle w:val="StyleUnderline"/>
          <w:highlight w:val="cyan"/>
        </w:rPr>
        <w:t>Facebook</w:t>
      </w:r>
      <w:r w:rsidRPr="009C7AC7">
        <w:rPr>
          <w:rStyle w:val="StyleUnderline"/>
        </w:rPr>
        <w:t xml:space="preserve"> whistle-blower</w:t>
      </w:r>
      <w:r w:rsidRPr="009C7AC7">
        <w:rPr>
          <w:sz w:val="16"/>
        </w:rPr>
        <w:t> </w:t>
      </w:r>
      <w:hyperlink r:id="rId64" w:history="1">
        <w:r w:rsidRPr="009C7AC7">
          <w:rPr>
            <w:rStyle w:val="Hyperlink"/>
            <w:sz w:val="16"/>
          </w:rPr>
          <w:t>Frances Haugen’s</w:t>
        </w:r>
      </w:hyperlink>
      <w:r w:rsidRPr="009C7AC7">
        <w:rPr>
          <w:sz w:val="16"/>
        </w:rPr>
        <w:t> impact</w:t>
      </w:r>
      <w:r w:rsidRPr="009C7AC7">
        <w:rPr>
          <w:rStyle w:val="StyleUnderline"/>
        </w:rPr>
        <w:t xml:space="preserve"> </w:t>
      </w:r>
      <w:r w:rsidRPr="009C7AC7">
        <w:rPr>
          <w:rStyle w:val="StyleUnderline"/>
          <w:highlight w:val="cyan"/>
        </w:rPr>
        <w:t>“</w:t>
      </w:r>
      <w:r w:rsidRPr="009C7AC7">
        <w:rPr>
          <w:rStyle w:val="Emphasis"/>
          <w:highlight w:val="cyan"/>
        </w:rPr>
        <w:t>energized</w:t>
      </w:r>
      <w:r w:rsidRPr="009C7AC7">
        <w:rPr>
          <w:rStyle w:val="StyleUnderline"/>
          <w:highlight w:val="cyan"/>
        </w:rPr>
        <w:t xml:space="preserve"> Congress</w:t>
      </w:r>
      <w:r w:rsidRPr="009C7AC7">
        <w:rPr>
          <w:rStyle w:val="StyleUnderline"/>
        </w:rPr>
        <w:t xml:space="preserve"> on </w:t>
      </w:r>
      <w:r w:rsidRPr="009C7AC7">
        <w:rPr>
          <w:rStyle w:val="Emphasis"/>
        </w:rPr>
        <w:t>bipartisan bills</w:t>
      </w:r>
      <w:r w:rsidRPr="009C7AC7">
        <w:rPr>
          <w:rStyle w:val="StyleUnderline"/>
        </w:rPr>
        <w:t xml:space="preserve">” </w:t>
      </w:r>
      <w:r w:rsidRPr="009C7AC7">
        <w:rPr>
          <w:rStyle w:val="StyleUnderline"/>
          <w:highlight w:val="cyan"/>
        </w:rPr>
        <w:t xml:space="preserve">while Biden’s </w:t>
      </w:r>
      <w:r w:rsidRPr="009C7AC7">
        <w:rPr>
          <w:rStyle w:val="Emphasis"/>
          <w:highlight w:val="cyan"/>
        </w:rPr>
        <w:t>e</w:t>
      </w:r>
      <w:r w:rsidRPr="009C7AC7">
        <w:rPr>
          <w:rStyle w:val="StyleUnderline"/>
        </w:rPr>
        <w:t xml:space="preserve">xecutive </w:t>
      </w:r>
      <w:r w:rsidRPr="009C7AC7">
        <w:rPr>
          <w:rStyle w:val="Emphasis"/>
          <w:highlight w:val="cyan"/>
        </w:rPr>
        <w:t>o</w:t>
      </w:r>
      <w:r w:rsidRPr="009C7AC7">
        <w:rPr>
          <w:rStyle w:val="StyleUnderline"/>
        </w:rPr>
        <w:t xml:space="preserve">rder </w:t>
      </w:r>
      <w:r w:rsidRPr="009C7AC7">
        <w:rPr>
          <w:rStyle w:val="StyleUnderline"/>
          <w:highlight w:val="cyan"/>
        </w:rPr>
        <w:t>“sent a</w:t>
      </w:r>
      <w:r w:rsidRPr="009C7AC7">
        <w:rPr>
          <w:rStyle w:val="StyleUnderline"/>
        </w:rPr>
        <w:t xml:space="preserve"> </w:t>
      </w:r>
      <w:r w:rsidRPr="009C7AC7">
        <w:rPr>
          <w:rStyle w:val="Emphasis"/>
        </w:rPr>
        <w:t xml:space="preserve">clear </w:t>
      </w:r>
      <w:r w:rsidRPr="009C7AC7">
        <w:rPr>
          <w:rStyle w:val="Emphasis"/>
          <w:highlight w:val="cyan"/>
        </w:rPr>
        <w:t>message</w:t>
      </w:r>
      <w:r w:rsidRPr="009C7AC7">
        <w:rPr>
          <w:rStyle w:val="StyleUnderline"/>
          <w:highlight w:val="cyan"/>
        </w:rPr>
        <w:t>”</w:t>
      </w:r>
      <w:r w:rsidRPr="009C7AC7">
        <w:rPr>
          <w:rStyle w:val="StyleUnderline"/>
        </w:rPr>
        <w:t xml:space="preserve"> that acquisitions won’t occur at the same pace</w:t>
      </w:r>
      <w:r w:rsidRPr="009C7AC7">
        <w:rPr>
          <w:sz w:val="16"/>
        </w:rPr>
        <w:t>. “The federal government, in the form of the FTC and Justice, will take longer looks at potential combinations” like Nvidia and Arm, Steyer said.</w:t>
      </w:r>
    </w:p>
    <w:p w14:paraId="5B7B7603" w14:textId="77777777" w:rsidR="002C7446" w:rsidRPr="009C7AC7" w:rsidRDefault="002C7446" w:rsidP="002C7446">
      <w:pPr>
        <w:rPr>
          <w:sz w:val="16"/>
        </w:rPr>
      </w:pPr>
      <w:r w:rsidRPr="009C7AC7">
        <w:rPr>
          <w:rStyle w:val="StyleUnderline"/>
        </w:rPr>
        <w:t xml:space="preserve">The House has introduced </w:t>
      </w:r>
      <w:r w:rsidRPr="009C7AC7">
        <w:rPr>
          <w:rStyle w:val="Emphasis"/>
        </w:rPr>
        <w:t>six bills</w:t>
      </w:r>
      <w:r w:rsidRPr="009C7AC7">
        <w:rPr>
          <w:rStyle w:val="StyleUnderline"/>
        </w:rPr>
        <w:t xml:space="preserve">, the Senate has </w:t>
      </w:r>
      <w:r w:rsidRPr="009C7AC7">
        <w:rPr>
          <w:rStyle w:val="Emphasis"/>
        </w:rPr>
        <w:t>at least three</w:t>
      </w:r>
      <w:r w:rsidRPr="009C7AC7">
        <w:rPr>
          <w:sz w:val="16"/>
        </w:rPr>
        <w:t xml:space="preserve"> major </w:t>
      </w:r>
      <w:r w:rsidRPr="009C7AC7">
        <w:rPr>
          <w:rStyle w:val="StyleUnderline"/>
        </w:rPr>
        <w:t>pieces of legislation, and more are expected</w:t>
      </w:r>
      <w:r w:rsidRPr="009C7AC7">
        <w:rPr>
          <w:sz w:val="16"/>
        </w:rPr>
        <w:t>. Rep. David Cicilline, D-R.I., a key architect of the House’s six bills, has said he expects “we’ll be in a position to bring the bills to the floor” by the fall.</w:t>
      </w:r>
    </w:p>
    <w:p w14:paraId="2A6B47A1" w14:textId="77777777" w:rsidR="002C7446" w:rsidRPr="009C7AC7" w:rsidRDefault="002C7446" w:rsidP="002C7446">
      <w:pPr>
        <w:rPr>
          <w:sz w:val="12"/>
          <w:szCs w:val="12"/>
        </w:rPr>
      </w:pPr>
      <w:r w:rsidRPr="009C7AC7">
        <w:rPr>
          <w:sz w:val="12"/>
          <w:szCs w:val="12"/>
        </w:rPr>
        <w:t>Big Tech has attempted to throw money at the problem. Amazon ($15.33 million), Facebook ($14.65 million) and Alphabet ($8.95 million) ranked among the top 20 spenders in lobbying efforts on government policy this year, </w:t>
      </w:r>
      <w:hyperlink r:id="rId65" w:tgtFrame="_blank" w:history="1">
        <w:r w:rsidRPr="009C7AC7">
          <w:rPr>
            <w:rStyle w:val="Hyperlink"/>
            <w:sz w:val="12"/>
            <w:szCs w:val="12"/>
          </w:rPr>
          <w:t>according to the nonprofit OpenSecrets</w:t>
        </w:r>
      </w:hyperlink>
      <w:r w:rsidRPr="009C7AC7">
        <w:rPr>
          <w:sz w:val="12"/>
          <w:szCs w:val="12"/>
        </w:rPr>
        <w:t>, even as the debate over antitrust efforts took down a major Silicon Valley lobbying group.</w:t>
      </w:r>
    </w:p>
    <w:p w14:paraId="70A7AC99" w14:textId="77777777" w:rsidR="002C7446" w:rsidRPr="009C7AC7" w:rsidRDefault="002C7446" w:rsidP="002C7446">
      <w:pPr>
        <w:rPr>
          <w:sz w:val="12"/>
          <w:szCs w:val="12"/>
        </w:rPr>
      </w:pPr>
      <w:r w:rsidRPr="009C7AC7">
        <w:rPr>
          <w:sz w:val="12"/>
          <w:szCs w:val="12"/>
        </w:rPr>
        <w:t>And midterm elections could change the course of Democrats’ legislation. House Minority Leader Kevin McCarthy, R-Calif., in June signaled his opposition to giving regulators too much authority and that House Republicans plan to target other tech issues, namely around “free speech [Section 230] and free enterprise.”</w:t>
      </w:r>
    </w:p>
    <w:p w14:paraId="6B9563DD" w14:textId="77777777" w:rsidR="002C7446" w:rsidRPr="009C7AC7" w:rsidRDefault="002C7446" w:rsidP="002C7446">
      <w:pPr>
        <w:rPr>
          <w:sz w:val="12"/>
          <w:szCs w:val="12"/>
        </w:rPr>
      </w:pPr>
      <w:r w:rsidRPr="009C7AC7">
        <w:rPr>
          <w:sz w:val="12"/>
          <w:szCs w:val="12"/>
        </w:rPr>
        <w:t>Federal and state lawsuits</w:t>
      </w:r>
    </w:p>
    <w:p w14:paraId="5D24FFE8" w14:textId="77777777" w:rsidR="002C7446" w:rsidRPr="009C7AC7" w:rsidRDefault="002C7446" w:rsidP="002C7446">
      <w:pPr>
        <w:rPr>
          <w:sz w:val="12"/>
          <w:szCs w:val="12"/>
        </w:rPr>
      </w:pPr>
      <w:r w:rsidRPr="009C7AC7">
        <w:rPr>
          <w:sz w:val="12"/>
          <w:szCs w:val="12"/>
        </w:rPr>
        <w:t>The Justice Department is rumored to be on the cusp of two major lawsuits: one targeting Google’s dominance of the digital advertising market, the other aimed at Apple, perhaps at the influence and business practices of its App Store though it remains unclear.</w:t>
      </w:r>
    </w:p>
    <w:p w14:paraId="6F7A5366" w14:textId="77777777" w:rsidR="002C7446" w:rsidRPr="009C7AC7" w:rsidRDefault="002C7446" w:rsidP="002C7446">
      <w:pPr>
        <w:rPr>
          <w:sz w:val="12"/>
          <w:szCs w:val="12"/>
        </w:rPr>
      </w:pPr>
      <w:r w:rsidRPr="009C7AC7">
        <w:rPr>
          <w:sz w:val="12"/>
          <w:szCs w:val="12"/>
        </w:rPr>
        <w:t>Justice’s next lawsuit against Google would be its second antitrust action. The first, in July, alleged Google illegally protected its monopoly over online search advertising. Separately, a group of 36 states and the District of Columbia sued Google in July, claiming its mobile app store abuses its market power and forces aggressive terms on software developers.</w:t>
      </w:r>
    </w:p>
    <w:p w14:paraId="42DE7461" w14:textId="77777777" w:rsidR="002C7446" w:rsidRPr="009C7AC7" w:rsidRDefault="002C7446" w:rsidP="002C7446">
      <w:pPr>
        <w:rPr>
          <w:sz w:val="12"/>
          <w:szCs w:val="12"/>
        </w:rPr>
      </w:pPr>
      <w:r w:rsidRPr="009C7AC7">
        <w:rPr>
          <w:sz w:val="12"/>
          <w:szCs w:val="12"/>
        </w:rPr>
        <w:t>Perhaps the most intriguing of a handful of state-led cases against Google is one led by Texas Attorney General Ken Paxton. It claims Google commands a cut of 22% to 42% of U.S. ad spending that goes through its systems, according to </w:t>
      </w:r>
      <w:hyperlink r:id="rId66" w:history="1">
        <w:r w:rsidRPr="009C7AC7">
          <w:rPr>
            <w:rStyle w:val="Hyperlink"/>
            <w:sz w:val="12"/>
            <w:szCs w:val="12"/>
          </w:rPr>
          <w:t>a newly unredacted lawsuit</w:t>
        </w:r>
      </w:hyperlink>
      <w:r w:rsidRPr="009C7AC7">
        <w:rPr>
          <w:sz w:val="12"/>
          <w:szCs w:val="12"/>
        </w:rPr>
        <w:t>.</w:t>
      </w:r>
    </w:p>
    <w:p w14:paraId="6B237EAF" w14:textId="77777777" w:rsidR="002C7446" w:rsidRPr="009C7AC7" w:rsidRDefault="002C7446" w:rsidP="002C7446">
      <w:pPr>
        <w:rPr>
          <w:sz w:val="12"/>
          <w:szCs w:val="12"/>
        </w:rPr>
      </w:pPr>
      <w:r w:rsidRPr="009C7AC7">
        <w:rPr>
          <w:sz w:val="12"/>
          <w:szCs w:val="12"/>
        </w:rPr>
        <w:t>Apple’s quandary is the ongoing Epic Games Inc. antitrust suit that is wending its way through appeals court. Though a federal judge ruled Apple did not break antitrust law, she issued an injunction that would have forced Apple to allow external payment options on its App Store by Dec. 9. [</w:t>
      </w:r>
      <w:hyperlink r:id="rId67" w:history="1">
        <w:r w:rsidRPr="009C7AC7">
          <w:rPr>
            <w:rStyle w:val="Hyperlink"/>
            <w:sz w:val="12"/>
            <w:szCs w:val="12"/>
          </w:rPr>
          <w:t>Apple recently won a stay</w:t>
        </w:r>
      </w:hyperlink>
      <w:r w:rsidRPr="009C7AC7">
        <w:rPr>
          <w:sz w:val="12"/>
          <w:szCs w:val="12"/>
        </w:rPr>
        <w:t> on appeal of the injunction. The stay, however, does not reverse the earlier ruling but puts enforcement on hold until the appeals court can fully hear the case, a process that will likely take months.]</w:t>
      </w:r>
    </w:p>
    <w:p w14:paraId="4BBFEA6C" w14:textId="77777777" w:rsidR="002C7446" w:rsidRPr="009C7AC7" w:rsidRDefault="002C7446" w:rsidP="002C7446">
      <w:pPr>
        <w:rPr>
          <w:sz w:val="16"/>
        </w:rPr>
      </w:pPr>
      <w:r w:rsidRPr="009C7AC7">
        <w:rPr>
          <w:sz w:val="16"/>
        </w:rPr>
        <w:t xml:space="preserve">Meanwhile, </w:t>
      </w:r>
      <w:r w:rsidRPr="009C7AC7">
        <w:rPr>
          <w:rStyle w:val="StyleUnderline"/>
          <w:highlight w:val="cyan"/>
        </w:rPr>
        <w:t>the FTC</w:t>
      </w:r>
      <w:r w:rsidRPr="009C7AC7">
        <w:rPr>
          <w:rStyle w:val="StyleUnderline"/>
        </w:rPr>
        <w:t xml:space="preserve"> continues to </w:t>
      </w:r>
      <w:r w:rsidRPr="009C7AC7">
        <w:rPr>
          <w:rStyle w:val="Emphasis"/>
        </w:rPr>
        <w:t>plow ahead</w:t>
      </w:r>
      <w:r w:rsidRPr="009C7AC7">
        <w:rPr>
          <w:rStyle w:val="StyleUnderline"/>
        </w:rPr>
        <w:t xml:space="preserve"> on its lawsuit to force</w:t>
      </w:r>
      <w:r w:rsidRPr="009C7AC7">
        <w:rPr>
          <w:sz w:val="16"/>
        </w:rPr>
        <w:t xml:space="preserve"> the </w:t>
      </w:r>
      <w:r w:rsidRPr="009C7AC7">
        <w:rPr>
          <w:rStyle w:val="Emphasis"/>
        </w:rPr>
        <w:t>divesture</w:t>
      </w:r>
      <w:r w:rsidRPr="009C7AC7">
        <w:rPr>
          <w:sz w:val="16"/>
        </w:rPr>
        <w:t xml:space="preserve"> of Instagram and WhatsApp </w:t>
      </w:r>
      <w:r w:rsidRPr="009C7AC7">
        <w:rPr>
          <w:rStyle w:val="StyleUnderline"/>
        </w:rPr>
        <w:t>from Meta</w:t>
      </w:r>
      <w:r w:rsidRPr="009C7AC7">
        <w:rPr>
          <w:sz w:val="16"/>
        </w:rPr>
        <w:t xml:space="preserve">. At the very least, </w:t>
      </w:r>
      <w:r w:rsidRPr="009C7AC7">
        <w:rPr>
          <w:rStyle w:val="StyleUnderline"/>
        </w:rPr>
        <w:t xml:space="preserve">the lawsuit </w:t>
      </w:r>
      <w:r w:rsidRPr="009C7AC7">
        <w:rPr>
          <w:rStyle w:val="Emphasis"/>
          <w:highlight w:val="cyan"/>
        </w:rPr>
        <w:t>sets a template</w:t>
      </w:r>
      <w:r w:rsidRPr="009C7AC7">
        <w:rPr>
          <w:rStyle w:val="StyleUnderline"/>
          <w:highlight w:val="cyan"/>
        </w:rPr>
        <w:t xml:space="preserve"> for</w:t>
      </w:r>
      <w:r w:rsidRPr="009C7AC7">
        <w:rPr>
          <w:rStyle w:val="StyleUnderline"/>
        </w:rPr>
        <w:t xml:space="preserve"> the agency’s avowed </w:t>
      </w:r>
      <w:r w:rsidRPr="009C7AC7">
        <w:rPr>
          <w:rStyle w:val="Emphasis"/>
          <w:highlight w:val="cyan"/>
        </w:rPr>
        <w:t>crack down</w:t>
      </w:r>
      <w:r w:rsidRPr="009C7AC7">
        <w:rPr>
          <w:rStyle w:val="StyleUnderline"/>
        </w:rPr>
        <w:t xml:space="preserve"> on tech M&amp;A action, </w:t>
      </w:r>
      <w:r w:rsidRPr="009C7AC7">
        <w:rPr>
          <w:rStyle w:val="Emphasis"/>
          <w:highlight w:val="cyan"/>
        </w:rPr>
        <w:t>regardless</w:t>
      </w:r>
      <w:r w:rsidRPr="009C7AC7">
        <w:rPr>
          <w:rStyle w:val="StyleUnderline"/>
          <w:highlight w:val="cyan"/>
        </w:rPr>
        <w:t xml:space="preserve"> of the decision</w:t>
      </w:r>
      <w:r w:rsidRPr="009C7AC7">
        <w:rPr>
          <w:sz w:val="16"/>
        </w:rPr>
        <w:t xml:space="preserve"> in the case.</w:t>
      </w:r>
    </w:p>
    <w:p w14:paraId="1C910BFA" w14:textId="77777777" w:rsidR="002C7446" w:rsidRPr="004576ED" w:rsidRDefault="002C7446" w:rsidP="002C7446">
      <w:pPr>
        <w:rPr>
          <w:sz w:val="16"/>
        </w:rPr>
      </w:pPr>
      <w:r w:rsidRPr="009C7AC7">
        <w:rPr>
          <w:rStyle w:val="StyleUnderline"/>
        </w:rPr>
        <w:t xml:space="preserve">This leaves </w:t>
      </w:r>
      <w:r w:rsidRPr="009C7AC7">
        <w:rPr>
          <w:rStyle w:val="Emphasis"/>
        </w:rPr>
        <w:t>Amazon</w:t>
      </w:r>
      <w:r w:rsidRPr="009C7AC7">
        <w:rPr>
          <w:rStyle w:val="StyleUnderline"/>
        </w:rPr>
        <w:t xml:space="preserve">, which could be </w:t>
      </w:r>
      <w:r w:rsidRPr="009C7AC7">
        <w:rPr>
          <w:rStyle w:val="Emphasis"/>
        </w:rPr>
        <w:t>bracing</w:t>
      </w:r>
      <w:r w:rsidRPr="009C7AC7">
        <w:rPr>
          <w:rStyle w:val="StyleUnderline"/>
        </w:rPr>
        <w:t xml:space="preserve"> for an </w:t>
      </w:r>
      <w:r w:rsidRPr="009C7AC7">
        <w:rPr>
          <w:rStyle w:val="Emphasis"/>
        </w:rPr>
        <w:t>FTC suit</w:t>
      </w:r>
      <w:r w:rsidRPr="009C7AC7">
        <w:rPr>
          <w:rStyle w:val="StyleUnderline"/>
        </w:rPr>
        <w:t xml:space="preserve"> led by its</w:t>
      </w:r>
      <w:r w:rsidRPr="009C7AC7">
        <w:rPr>
          <w:sz w:val="16"/>
        </w:rPr>
        <w:t xml:space="preserve"> longtime </w:t>
      </w:r>
      <w:r w:rsidRPr="009C7AC7">
        <w:rPr>
          <w:rStyle w:val="StyleUnderline"/>
        </w:rPr>
        <w:t>nemesis Khan</w:t>
      </w:r>
      <w:r w:rsidRPr="009C7AC7">
        <w:rPr>
          <w:sz w:val="16"/>
        </w:rPr>
        <w:t>. The agency is currently probing Amazon as part of a series of ongoing investigations into Big Tech, and it is looking more closely at Amazon’s planned $8.45 billion purchase of MGM Studios.</w:t>
      </w:r>
    </w:p>
    <w:p w14:paraId="40CF343A" w14:textId="77777777" w:rsidR="002C7446" w:rsidRPr="002C7446" w:rsidRDefault="002C7446" w:rsidP="002C7446"/>
    <w:p w14:paraId="3D960182" w14:textId="7BA93154" w:rsidR="002C7446" w:rsidRDefault="002C7446" w:rsidP="002C7446">
      <w:pPr>
        <w:pStyle w:val="Heading1"/>
      </w:pPr>
      <w:r>
        <w:t>1AR</w:t>
      </w:r>
    </w:p>
    <w:p w14:paraId="4E18AE79" w14:textId="77777777" w:rsidR="002C7446" w:rsidRDefault="002C7446" w:rsidP="002C7446"/>
    <w:p w14:paraId="23EA2C2E" w14:textId="77777777" w:rsidR="002C7446" w:rsidRDefault="002C7446" w:rsidP="002C7446">
      <w:pPr>
        <w:pStyle w:val="Heading2"/>
      </w:pPr>
      <w:r>
        <w:t>Adv---Class Action</w:t>
      </w:r>
    </w:p>
    <w:p w14:paraId="69AD9A7A" w14:textId="77777777" w:rsidR="002C7446" w:rsidRDefault="002C7446" w:rsidP="002C7446">
      <w:bookmarkStart w:id="3" w:name="_Hlk86494741"/>
    </w:p>
    <w:p w14:paraId="440C3C3F" w14:textId="77777777" w:rsidR="002C7446" w:rsidRDefault="002C7446" w:rsidP="002C7446">
      <w:pPr>
        <w:pStyle w:val="Heading3"/>
      </w:pPr>
      <w:r>
        <w:t>1AR---L/T</w:t>
      </w:r>
    </w:p>
    <w:p w14:paraId="24701561" w14:textId="77777777" w:rsidR="002C7446" w:rsidRPr="00C44E81" w:rsidRDefault="002C7446" w:rsidP="002C7446">
      <w:pPr>
        <w:pStyle w:val="Heading4"/>
        <w:rPr>
          <w:i/>
          <w:iCs w:val="0"/>
        </w:rPr>
      </w:pPr>
      <w:r>
        <w:t>Antitrust drives instantaneous economic recovery---empirics prove it massively boosts confidence</w:t>
      </w:r>
    </w:p>
    <w:p w14:paraId="7AF0F191" w14:textId="77777777" w:rsidR="002C7446" w:rsidRPr="009C2175" w:rsidRDefault="002C7446" w:rsidP="002C7446">
      <w:pPr>
        <w:rPr>
          <w:rStyle w:val="Style13ptBold"/>
          <w:b w:val="0"/>
        </w:rPr>
      </w:pPr>
      <w:r>
        <w:rPr>
          <w:rStyle w:val="Style13ptBold"/>
        </w:rPr>
        <w:t xml:space="preserve">Elhauge 16 </w:t>
      </w:r>
      <w:r w:rsidRPr="009C2175">
        <w:t xml:space="preserve">Petrie Professor of Law at Harvard Law School and Founding Director of the </w:t>
      </w:r>
      <w:r w:rsidRPr="001119E9">
        <w:t>Petrie</w:t>
      </w:r>
      <w:r w:rsidRPr="009C2175">
        <w:t>-Flom Center for Health Law Policy, Biotechnology and Bioethics.  He served as Chairman of the Antitrust Advisory Committee to the Obama Campaign</w:t>
      </w:r>
      <w:r>
        <w:t xml:space="preserve">. </w:t>
      </w:r>
      <w:r w:rsidRPr="00684AA8">
        <w:t xml:space="preserve">(Einer, </w:t>
      </w:r>
      <w:hyperlink r:id="rId68" w:history="1">
        <w:r w:rsidRPr="00684AA8">
          <w:rPr>
            <w:rStyle w:val="Hyperlink"/>
          </w:rPr>
          <w:t>https://harvardlawreview.org/wp-content/uploads/2016/03/1267-1317-Online.pdf</w:t>
        </w:r>
      </w:hyperlink>
      <w:r w:rsidRPr="00684AA8">
        <w:t>, emuse)</w:t>
      </w:r>
      <w:r>
        <w:rPr>
          <w:rStyle w:val="Style13ptBold"/>
        </w:rPr>
        <w:t xml:space="preserve"> </w:t>
      </w:r>
    </w:p>
    <w:p w14:paraId="087044E2" w14:textId="77777777" w:rsidR="002C7446" w:rsidRPr="00C9498D" w:rsidRDefault="002C7446" w:rsidP="002C7446">
      <w:pPr>
        <w:rPr>
          <w:u w:val="single"/>
        </w:rPr>
      </w:pPr>
      <w:r w:rsidRPr="006B2C9E">
        <w:rPr>
          <w:sz w:val="8"/>
        </w:rPr>
        <w:t xml:space="preserve">Another </w:t>
      </w:r>
      <w:r w:rsidRPr="00C67E8D">
        <w:rPr>
          <w:rStyle w:val="Emphasis"/>
          <w:highlight w:val="cyan"/>
        </w:rPr>
        <w:t>big economic puzzle</w:t>
      </w:r>
      <w:r w:rsidRPr="006B2C9E">
        <w:rPr>
          <w:sz w:val="8"/>
        </w:rPr>
        <w:t xml:space="preserve"> in recent years </w:t>
      </w:r>
      <w:r w:rsidRPr="00E10913">
        <w:rPr>
          <w:rStyle w:val="StyleUnderline"/>
        </w:rPr>
        <w:t>has been why, at a time when corporate profits have been at record highs, corporations have been so reluctant to invest</w:t>
      </w:r>
      <w:r w:rsidRPr="006B2C9E">
        <w:rPr>
          <w:sz w:val="8"/>
        </w:rPr>
        <w:t xml:space="preserve"> those profits on expanding output. </w:t>
      </w:r>
      <w:r w:rsidRPr="00E10913">
        <w:rPr>
          <w:rStyle w:val="StyleUnderline"/>
        </w:rPr>
        <w:t>Ordinarily, high profits induce corporations to invest in expansion to try to get a greater share</w:t>
      </w:r>
      <w:r w:rsidRPr="006B2C9E">
        <w:rPr>
          <w:sz w:val="8"/>
        </w:rPr>
        <w:t xml:space="preserve"> of those high profits, </w:t>
      </w:r>
      <w:r w:rsidRPr="00E10913">
        <w:rPr>
          <w:rStyle w:val="StyleUnderline"/>
        </w:rPr>
        <w:t>and that expansion</w:t>
      </w:r>
      <w:r w:rsidRPr="006B2C9E">
        <w:rPr>
          <w:sz w:val="8"/>
        </w:rPr>
        <w:t xml:space="preserve"> in turns </w:t>
      </w:r>
      <w:r w:rsidRPr="00E10913">
        <w:rPr>
          <w:rStyle w:val="StyleUnderline"/>
        </w:rPr>
        <w:t xml:space="preserve">leads to high levels of economic growth and employment. </w:t>
      </w:r>
      <w:r w:rsidRPr="006B2C9E">
        <w:rPr>
          <w:sz w:val="8"/>
        </w:rPr>
        <w:t xml:space="preserve">Recently, after-tax corporate profits have risen to record levels of nearly $2 trillion per year, four times the corporate profits in the late 1990s and higher as a percentage of GDP than at any time in the last sixty years.67 </w:t>
      </w:r>
      <w:r w:rsidRPr="00C67E8D">
        <w:rPr>
          <w:rStyle w:val="Emphasis"/>
          <w:highlight w:val="cyan"/>
        </w:rPr>
        <w:t>Despite</w:t>
      </w:r>
      <w:r w:rsidRPr="00E10913">
        <w:rPr>
          <w:rStyle w:val="StyleUnderline"/>
        </w:rPr>
        <w:t xml:space="preserve"> </w:t>
      </w:r>
      <w:r w:rsidRPr="006B2C9E">
        <w:rPr>
          <w:sz w:val="8"/>
        </w:rPr>
        <w:t>those</w:t>
      </w:r>
      <w:r w:rsidRPr="00E10913">
        <w:rPr>
          <w:rStyle w:val="StyleUnderline"/>
        </w:rPr>
        <w:t xml:space="preserve"> </w:t>
      </w:r>
      <w:r w:rsidRPr="00C67E8D">
        <w:rPr>
          <w:rStyle w:val="Emphasis"/>
          <w:highlight w:val="cyan"/>
        </w:rPr>
        <w:t>record profits,</w:t>
      </w:r>
      <w:r w:rsidRPr="00E10913">
        <w:rPr>
          <w:rStyle w:val="StyleUnderline"/>
        </w:rPr>
        <w:t xml:space="preserve"> </w:t>
      </w:r>
      <w:r w:rsidRPr="006B2C9E">
        <w:rPr>
          <w:sz w:val="8"/>
        </w:rPr>
        <w:t xml:space="preserve">U.S. </w:t>
      </w:r>
      <w:r w:rsidRPr="00C67E8D">
        <w:rPr>
          <w:rStyle w:val="Emphasis"/>
          <w:highlight w:val="cyan"/>
        </w:rPr>
        <w:t>corporate investments</w:t>
      </w:r>
      <w:r>
        <w:rPr>
          <w:rStyle w:val="StyleUnderline"/>
        </w:rPr>
        <w:t xml:space="preserve"> i</w:t>
      </w:r>
      <w:r w:rsidRPr="00C67E8D">
        <w:rPr>
          <w:rStyle w:val="StyleUnderline"/>
        </w:rPr>
        <w:t>n expansion and capital projects</w:t>
      </w:r>
      <w:r>
        <w:rPr>
          <w:rStyle w:val="StyleUnderline"/>
        </w:rPr>
        <w:t xml:space="preserve"> </w:t>
      </w:r>
      <w:r w:rsidRPr="006B2C9E">
        <w:rPr>
          <w:sz w:val="8"/>
        </w:rPr>
        <w:t xml:space="preserve"> </w:t>
      </w:r>
      <w:r w:rsidRPr="00C67E8D">
        <w:rPr>
          <w:rStyle w:val="Emphasis"/>
          <w:highlight w:val="cyan"/>
        </w:rPr>
        <w:t>have fallen;</w:t>
      </w:r>
      <w:r w:rsidRPr="00E10913">
        <w:rPr>
          <w:rStyle w:val="StyleUnderline"/>
        </w:rPr>
        <w:t xml:space="preserve"> </w:t>
      </w:r>
      <w:r w:rsidRPr="006B2C9E">
        <w:rPr>
          <w:sz w:val="8"/>
        </w:rPr>
        <w:t xml:space="preserve">indeed, as a percentage of GDP, </w:t>
      </w:r>
      <w:r w:rsidRPr="00E10913">
        <w:rPr>
          <w:rStyle w:val="StyleUnderline"/>
        </w:rPr>
        <w:t>corporate investments were over 10% higher in 2000 than</w:t>
      </w:r>
      <w:r w:rsidRPr="006B2C9E">
        <w:rPr>
          <w:sz w:val="8"/>
        </w:rPr>
        <w:t xml:space="preserve"> they were </w:t>
      </w:r>
      <w:r w:rsidRPr="00E10913">
        <w:rPr>
          <w:rStyle w:val="StyleUnderline"/>
        </w:rPr>
        <w:t>in each quarter from 2012 to July 2015.</w:t>
      </w:r>
      <w:r w:rsidRPr="006B2C9E">
        <w:rPr>
          <w:sz w:val="8"/>
        </w:rPr>
        <w:t xml:space="preserve"> 68 </w:t>
      </w:r>
      <w:r w:rsidRPr="00E10913">
        <w:rPr>
          <w:rStyle w:val="StyleUnderline"/>
        </w:rPr>
        <w:t>Nor have firms been making up for the relatively low level of investments by heavily using their existing capacity</w:t>
      </w:r>
      <w:r w:rsidRPr="006B2C9E">
        <w:rPr>
          <w:sz w:val="8"/>
        </w:rPr>
        <w:t xml:space="preserve"> to increase output. As of October 2015, U.S. </w:t>
      </w:r>
      <w:r w:rsidRPr="00C67E8D">
        <w:rPr>
          <w:rStyle w:val="Emphasis"/>
          <w:highlight w:val="cyan"/>
        </w:rPr>
        <w:t>capacity utilization</w:t>
      </w:r>
      <w:r w:rsidRPr="006B2C9E">
        <w:rPr>
          <w:sz w:val="8"/>
        </w:rPr>
        <w:t xml:space="preserve"> was 77.7%, which </w:t>
      </w:r>
      <w:r w:rsidRPr="00C67E8D">
        <w:rPr>
          <w:rStyle w:val="Emphasis"/>
          <w:highlight w:val="cyan"/>
        </w:rPr>
        <w:t>remains below the long-term average</w:t>
      </w:r>
      <w:r w:rsidRPr="006B2C9E">
        <w:rPr>
          <w:sz w:val="8"/>
        </w:rPr>
        <w:t xml:space="preserve"> of 80.1%.69 Instead of spending to expand output, </w:t>
      </w:r>
      <w:r w:rsidRPr="00C67E8D">
        <w:rPr>
          <w:rStyle w:val="Emphasis"/>
        </w:rPr>
        <w:t>S&amp;P 500 companies</w:t>
      </w:r>
      <w:r w:rsidRPr="00E10913">
        <w:rPr>
          <w:rStyle w:val="Emphasis"/>
        </w:rPr>
        <w:t xml:space="preserve"> have retained</w:t>
      </w:r>
      <w:r w:rsidRPr="006B2C9E">
        <w:rPr>
          <w:sz w:val="8"/>
        </w:rPr>
        <w:t xml:space="preserve"> between $3.5 trillion and </w:t>
      </w:r>
      <w:r w:rsidRPr="00E10913">
        <w:rPr>
          <w:rStyle w:val="StyleUnderline"/>
        </w:rPr>
        <w:t xml:space="preserve">$5 trillion in </w:t>
      </w:r>
      <w:r w:rsidRPr="00E10913">
        <w:rPr>
          <w:rStyle w:val="Emphasis"/>
        </w:rPr>
        <w:t>cash and spent other profits on stock buybacks, dividend payments, and high executive compensation.</w:t>
      </w:r>
      <w:r w:rsidRPr="006B2C9E">
        <w:rPr>
          <w:sz w:val="8"/>
        </w:rPr>
        <w:t xml:space="preserve">70 To be sure, </w:t>
      </w:r>
      <w:r w:rsidRPr="00C67E8D">
        <w:rPr>
          <w:rStyle w:val="Emphasis"/>
          <w:highlight w:val="cyan"/>
        </w:rPr>
        <w:t>the United States</w:t>
      </w:r>
      <w:r w:rsidRPr="006B2C9E">
        <w:rPr>
          <w:sz w:val="8"/>
        </w:rPr>
        <w:t xml:space="preserve"> has </w:t>
      </w:r>
      <w:r w:rsidRPr="00C67E8D">
        <w:rPr>
          <w:rStyle w:val="Emphasis"/>
          <w:highlight w:val="cyan"/>
        </w:rPr>
        <w:t>managed</w:t>
      </w:r>
      <w:r w:rsidRPr="00E10913">
        <w:rPr>
          <w:rStyle w:val="StyleUnderline"/>
        </w:rPr>
        <w:t xml:space="preserve"> to return to </w:t>
      </w:r>
      <w:r w:rsidRPr="00C67E8D">
        <w:rPr>
          <w:rStyle w:val="Emphasis"/>
          <w:highlight w:val="cyan"/>
        </w:rPr>
        <w:t>sluggish growth since the Great Recession. But only at the cost of massive deficit spending</w:t>
      </w:r>
      <w:r w:rsidRPr="00C67E8D">
        <w:rPr>
          <w:rStyle w:val="StyleUnderline"/>
        </w:rPr>
        <w:t xml:space="preserve"> that has increased</w:t>
      </w:r>
      <w:r w:rsidRPr="006B2C9E">
        <w:rPr>
          <w:sz w:val="8"/>
        </w:rPr>
        <w:t xml:space="preserve"> our </w:t>
      </w:r>
      <w:r w:rsidRPr="00E10913">
        <w:rPr>
          <w:rStyle w:val="StyleUnderline"/>
        </w:rPr>
        <w:t xml:space="preserve">national </w:t>
      </w:r>
      <w:r w:rsidRPr="00C67E8D">
        <w:rPr>
          <w:rStyle w:val="StyleUnderline"/>
        </w:rPr>
        <w:t>debt by $9 trillion</w:t>
      </w:r>
      <w:r w:rsidRPr="006B2C9E">
        <w:rPr>
          <w:sz w:val="8"/>
        </w:rPr>
        <w:t xml:space="preserve"> since 2008 </w:t>
      </w:r>
      <w:r w:rsidRPr="00E10913">
        <w:rPr>
          <w:rStyle w:val="StyleUnderline"/>
        </w:rPr>
        <w:t>and</w:t>
      </w:r>
      <w:r w:rsidRPr="006B2C9E">
        <w:rPr>
          <w:sz w:val="8"/>
        </w:rPr>
        <w:t xml:space="preserve"> enormous monetary stimulus that has not only set short-term interest rates at virtually zero percent for years, but has also involved a </w:t>
      </w:r>
      <w:r w:rsidRPr="00E10913">
        <w:rPr>
          <w:rStyle w:val="StyleUnderline"/>
        </w:rPr>
        <w:t xml:space="preserve">“quantitative easing” </w:t>
      </w:r>
      <w:r w:rsidRPr="006B2C9E">
        <w:rPr>
          <w:sz w:val="8"/>
        </w:rPr>
        <w:t xml:space="preserve">program </w:t>
      </w:r>
      <w:r w:rsidRPr="00E10913">
        <w:rPr>
          <w:rStyle w:val="StyleUnderline"/>
        </w:rPr>
        <w:t>that effectively involved printing money to purchase $3.5 trillion in long-term securities</w:t>
      </w:r>
      <w:r w:rsidRPr="006B2C9E">
        <w:rPr>
          <w:sz w:val="8"/>
        </w:rPr>
        <w:t xml:space="preserve">.71 In a nation of 321 million people,72 this $12.5 trillion stimulus amounts to $39,000 per person even if one puts aside the fact that short-term interest rates have been set at virtually zero percent. Despite this massive fiscal and monetary stimulus, the labor force participation rate has dropped from 65.8% in February 2009 to 62.4% in October 2015, which is the lowest it has been since 1977. 73 </w:t>
      </w:r>
      <w:r w:rsidRPr="00E10913">
        <w:rPr>
          <w:rStyle w:val="StyleUnderline"/>
        </w:rPr>
        <w:t>The unemployment rate has fallen, but that</w:t>
      </w:r>
      <w:r w:rsidRPr="006B2C9E">
        <w:rPr>
          <w:sz w:val="8"/>
        </w:rPr>
        <w:t xml:space="preserve"> partly </w:t>
      </w:r>
      <w:r w:rsidRPr="00E10913">
        <w:rPr>
          <w:rStyle w:val="StyleUnderline"/>
        </w:rPr>
        <w:t>reflects the fact that fewer people in the labor force are looking for work</w:t>
      </w:r>
      <w:r w:rsidRPr="006B2C9E">
        <w:rPr>
          <w:sz w:val="8"/>
        </w:rPr>
        <w:t>,</w:t>
      </w:r>
      <w:r w:rsidRPr="00C02AAA">
        <w:rPr>
          <w:sz w:val="8"/>
        </w:rPr>
        <w:t xml:space="preserve">74 which is quite rational given that there are fewer good jobs available than there should be. Further, the labor share of income is now at historically low levels.75 For some reason, while all this stimulus has produced high corporate profits, it has not produced the expected level of business expansion that would seriously increase employment levels and wages. As Paul </w:t>
      </w:r>
      <w:r w:rsidRPr="00C02AAA">
        <w:rPr>
          <w:rStyle w:val="Emphasis"/>
        </w:rPr>
        <w:t>Krugman has observed, “this kind of divergence — in which high profits don’t signal high returns to investment — is what you’d expect if a lo</w:t>
      </w:r>
      <w:r w:rsidRPr="00E10913">
        <w:rPr>
          <w:rStyle w:val="Emphasis"/>
        </w:rPr>
        <w:t xml:space="preserve">t of those </w:t>
      </w:r>
      <w:r w:rsidRPr="00C67E8D">
        <w:rPr>
          <w:rStyle w:val="Emphasis"/>
          <w:highlight w:val="cyan"/>
        </w:rPr>
        <w:t>profits reflect monopoly power</w:t>
      </w:r>
      <w:r w:rsidRPr="00E10913">
        <w:rPr>
          <w:rStyle w:val="Emphasis"/>
        </w:rPr>
        <w:t xml:space="preserve"> rather than returns on capital.”</w:t>
      </w:r>
      <w:r w:rsidRPr="006B2C9E">
        <w:rPr>
          <w:sz w:val="8"/>
        </w:rPr>
        <w:t xml:space="preserve">76 </w:t>
      </w:r>
      <w:r w:rsidRPr="00C67E8D">
        <w:rPr>
          <w:rStyle w:val="StyleUnderline"/>
        </w:rPr>
        <w:t>But what would that unexplained exercise of monopoly power be?</w:t>
      </w:r>
      <w:r w:rsidRPr="006B2C9E">
        <w:rPr>
          <w:sz w:val="8"/>
        </w:rPr>
        <w:t xml:space="preserve"> After all, </w:t>
      </w:r>
      <w:r w:rsidRPr="00C67E8D">
        <w:rPr>
          <w:rStyle w:val="StyleUnderline"/>
        </w:rPr>
        <w:t>the United States has antitrust laws to curb anticompetitive creations</w:t>
      </w:r>
      <w:r w:rsidRPr="006B2C9E">
        <w:rPr>
          <w:sz w:val="8"/>
        </w:rPr>
        <w:t xml:space="preserve"> of market power, </w:t>
      </w:r>
      <w:r w:rsidRPr="00C67E8D">
        <w:rPr>
          <w:rStyle w:val="StyleUnderline"/>
        </w:rPr>
        <w:t xml:space="preserve">and those </w:t>
      </w:r>
      <w:r w:rsidRPr="00C02AAA">
        <w:rPr>
          <w:rStyle w:val="StyleUnderline"/>
        </w:rPr>
        <w:t xml:space="preserve">antitrust laws are actively enforced by government </w:t>
      </w:r>
      <w:r w:rsidRPr="00C02AAA">
        <w:rPr>
          <w:sz w:val="8"/>
        </w:rPr>
        <w:t xml:space="preserve">agencies and </w:t>
      </w:r>
      <w:r w:rsidRPr="00C02AAA">
        <w:rPr>
          <w:rStyle w:val="StyleUnderline"/>
        </w:rPr>
        <w:t xml:space="preserve">private actors. </w:t>
      </w:r>
      <w:r w:rsidRPr="00C02AAA">
        <w:rPr>
          <w:sz w:val="8"/>
        </w:rPr>
        <w:t xml:space="preserve">Perhaps </w:t>
      </w:r>
      <w:r w:rsidRPr="00C02AAA">
        <w:rPr>
          <w:rStyle w:val="Emphasis"/>
        </w:rPr>
        <w:t>the explanation is that horizontal shareholdings are</w:t>
      </w:r>
      <w:r w:rsidRPr="00C02AAA">
        <w:rPr>
          <w:sz w:val="8"/>
        </w:rPr>
        <w:t xml:space="preserve"> now </w:t>
      </w:r>
      <w:r w:rsidRPr="00C02AAA">
        <w:rPr>
          <w:rStyle w:val="Emphasis"/>
        </w:rPr>
        <w:t>pervasive because more and more stock is in the hands of institutional investors</w:t>
      </w:r>
      <w:r w:rsidRPr="00C02AAA">
        <w:rPr>
          <w:rStyle w:val="StyleUnderline"/>
        </w:rPr>
        <w:t>, but so far there has been no antitrust enforcement</w:t>
      </w:r>
      <w:r w:rsidRPr="00C02AAA">
        <w:rPr>
          <w:sz w:val="8"/>
        </w:rPr>
        <w:t xml:space="preserve"> against horizontal shareholdings </w:t>
      </w:r>
      <w:r w:rsidRPr="00C02AAA">
        <w:rPr>
          <w:rStyle w:val="StyleUnderline"/>
        </w:rPr>
        <w:t>because the anticompetitive problem had not been appreciated until now.</w:t>
      </w:r>
      <w:r w:rsidRPr="00C02AAA">
        <w:rPr>
          <w:sz w:val="8"/>
        </w:rPr>
        <w:t xml:space="preserve">77 </w:t>
      </w:r>
      <w:r w:rsidRPr="00C02AAA">
        <w:rPr>
          <w:rStyle w:val="StyleUnderline"/>
        </w:rPr>
        <w:t xml:space="preserve">With such horizontal shareholdings, </w:t>
      </w:r>
      <w:r w:rsidRPr="00C02AAA">
        <w:rPr>
          <w:rStyle w:val="Emphasis"/>
        </w:rPr>
        <w:t>firms acting in the interests of their shareholders have incentives to constrain output</w:t>
      </w:r>
      <w:r w:rsidRPr="00C02AAA">
        <w:rPr>
          <w:rStyle w:val="StyleUnderline"/>
        </w:rPr>
        <w:t xml:space="preserve"> rather than expand.</w:t>
      </w:r>
      <w:r w:rsidRPr="00C02AAA">
        <w:rPr>
          <w:sz w:val="8"/>
        </w:rPr>
        <w:t xml:space="preserve"> </w:t>
      </w:r>
      <w:r w:rsidRPr="00C02AAA">
        <w:rPr>
          <w:rStyle w:val="StyleUnderline"/>
        </w:rPr>
        <w:t>The high profits they reap are not a signal to competitively expand</w:t>
      </w:r>
      <w:r w:rsidRPr="00C02AAA">
        <w:rPr>
          <w:sz w:val="8"/>
        </w:rPr>
        <w:t xml:space="preserve"> individual firm output. </w:t>
      </w:r>
      <w:r w:rsidRPr="00C02AAA">
        <w:rPr>
          <w:rStyle w:val="StyleUnderline"/>
        </w:rPr>
        <w:t xml:space="preserve">Rather, the high profits are a symptom of the fact that they have successfully constrained overall market output. This could </w:t>
      </w:r>
      <w:r w:rsidRPr="00C02AAA">
        <w:rPr>
          <w:sz w:val="8"/>
        </w:rPr>
        <w:t xml:space="preserve">help </w:t>
      </w:r>
      <w:r w:rsidRPr="00C02AAA">
        <w:rPr>
          <w:rStyle w:val="StyleUnderline"/>
        </w:rPr>
        <w:t>explain why high corporate profits have not led to</w:t>
      </w:r>
      <w:r w:rsidRPr="00C02AAA">
        <w:rPr>
          <w:sz w:val="8"/>
        </w:rPr>
        <w:t xml:space="preserve"> expansion and </w:t>
      </w:r>
      <w:r w:rsidRPr="00C02AAA">
        <w:rPr>
          <w:rStyle w:val="StyleUnderline"/>
        </w:rPr>
        <w:t>higher economic growth</w:t>
      </w:r>
      <w:r w:rsidRPr="00C02AAA">
        <w:rPr>
          <w:sz w:val="8"/>
        </w:rPr>
        <w:t xml:space="preserve"> and employment levels. To be sure, </w:t>
      </w:r>
      <w:r w:rsidRPr="00C02AAA">
        <w:rPr>
          <w:rStyle w:val="StyleUnderline"/>
        </w:rPr>
        <w:t xml:space="preserve">one might doubt that anticompetitive conduct could have such large macroeconomic effects. But </w:t>
      </w:r>
      <w:r w:rsidRPr="00C02AAA">
        <w:rPr>
          <w:rStyle w:val="Emphasis"/>
        </w:rPr>
        <w:t>the Azar, Schmalz, and Tecu study suggests</w:t>
      </w:r>
      <w:r w:rsidRPr="00C02AAA">
        <w:rPr>
          <w:rStyle w:val="StyleUnderline"/>
        </w:rPr>
        <w:t xml:space="preserve"> that horizontal shareholdings have lowered output by 6% in at least one industry.</w:t>
      </w:r>
      <w:r w:rsidRPr="00C02AAA">
        <w:rPr>
          <w:sz w:val="8"/>
        </w:rPr>
        <w:t xml:space="preserve">78 </w:t>
      </w:r>
      <w:r w:rsidRPr="00C02AAA">
        <w:rPr>
          <w:rStyle w:val="StyleUnderline"/>
        </w:rPr>
        <w:t>If generalizable</w:t>
      </w:r>
      <w:r w:rsidRPr="00C02AAA">
        <w:rPr>
          <w:sz w:val="8"/>
        </w:rPr>
        <w:t xml:space="preserve"> to other industries, </w:t>
      </w:r>
      <w:r w:rsidRPr="00C02AAA">
        <w:rPr>
          <w:rStyle w:val="StyleUnderline"/>
        </w:rPr>
        <w:t>which seems plausible given that institutional investors have an even greater share of</w:t>
      </w:r>
      <w:r w:rsidRPr="00C02AAA">
        <w:rPr>
          <w:sz w:val="8"/>
        </w:rPr>
        <w:t xml:space="preserve"> large corporate </w:t>
      </w:r>
      <w:r w:rsidRPr="00C02AAA">
        <w:rPr>
          <w:rStyle w:val="StyleUnderline"/>
        </w:rPr>
        <w:t xml:space="preserve">stock in other industries, this finding suggests that </w:t>
      </w:r>
      <w:r w:rsidRPr="00C02AAA">
        <w:rPr>
          <w:rStyle w:val="Emphasis"/>
        </w:rPr>
        <w:t xml:space="preserve">eliminating horizontal shareholdings </w:t>
      </w:r>
      <w:r w:rsidRPr="00C02AAA">
        <w:rPr>
          <w:rStyle w:val="StyleUnderline"/>
        </w:rPr>
        <w:t>could increase economic output by 6%,</w:t>
      </w:r>
      <w:r w:rsidRPr="00C02AAA">
        <w:rPr>
          <w:sz w:val="8"/>
        </w:rPr>
        <w:t xml:space="preserve"> which </w:t>
      </w:r>
      <w:r w:rsidRPr="00C02AAA">
        <w:rPr>
          <w:rStyle w:val="Emphasis"/>
        </w:rPr>
        <w:t>would have a huge effect on economic growth</w:t>
      </w:r>
      <w:r w:rsidRPr="00C02AAA">
        <w:rPr>
          <w:sz w:val="8"/>
        </w:rPr>
        <w:t xml:space="preserve"> </w:t>
      </w:r>
      <w:r w:rsidRPr="00C02AAA">
        <w:rPr>
          <w:rStyle w:val="StyleUnderline"/>
        </w:rPr>
        <w:t>and employment levels</w:t>
      </w:r>
      <w:r w:rsidRPr="00C02AAA">
        <w:rPr>
          <w:sz w:val="8"/>
        </w:rPr>
        <w:t xml:space="preserve">. Moreover, </w:t>
      </w:r>
      <w:r w:rsidRPr="00C02AAA">
        <w:rPr>
          <w:rStyle w:val="Emphasis"/>
        </w:rPr>
        <w:t>there is precedent for</w:t>
      </w:r>
      <w:r w:rsidRPr="00C02AAA">
        <w:rPr>
          <w:rStyle w:val="StyleUnderline"/>
        </w:rPr>
        <w:t xml:space="preserve"> </w:t>
      </w:r>
      <w:r w:rsidRPr="00A36436">
        <w:rPr>
          <w:rStyle w:val="StyleUnderline"/>
          <w:highlight w:val="cyan"/>
        </w:rPr>
        <w:t xml:space="preserve">anticompetitive conduct having </w:t>
      </w:r>
      <w:r w:rsidRPr="00A36436">
        <w:rPr>
          <w:rStyle w:val="Emphasis"/>
          <w:highlight w:val="cyan"/>
        </w:rPr>
        <w:t>these</w:t>
      </w:r>
      <w:r w:rsidRPr="006B2C9E">
        <w:rPr>
          <w:sz w:val="8"/>
        </w:rPr>
        <w:t xml:space="preserve"> sorts of </w:t>
      </w:r>
      <w:r w:rsidRPr="00A36436">
        <w:rPr>
          <w:rStyle w:val="Emphasis"/>
          <w:highlight w:val="cyan"/>
        </w:rPr>
        <w:t>large macroeconomic effects</w:t>
      </w:r>
      <w:r w:rsidRPr="00A36436">
        <w:rPr>
          <w:rStyle w:val="StyleUnderline"/>
        </w:rPr>
        <w:t xml:space="preserve"> and for antitrust enforcement to thus have strong macroeconomic benefits.</w:t>
      </w:r>
      <w:r w:rsidRPr="006B2C9E">
        <w:rPr>
          <w:sz w:val="8"/>
        </w:rPr>
        <w:t xml:space="preserve"> </w:t>
      </w:r>
      <w:r w:rsidRPr="00A36436">
        <w:rPr>
          <w:rStyle w:val="Emphasis"/>
          <w:highlight w:val="cyan"/>
        </w:rPr>
        <w:t>Antitrust enforcement</w:t>
      </w:r>
      <w:r w:rsidRPr="00E64562">
        <w:rPr>
          <w:rStyle w:val="Emphasis"/>
        </w:rPr>
        <w:t xml:space="preserve"> was</w:t>
      </w:r>
      <w:r w:rsidRPr="006B2C9E">
        <w:rPr>
          <w:sz w:val="8"/>
        </w:rPr>
        <w:t xml:space="preserve"> a key part of </w:t>
      </w:r>
      <w:r w:rsidRPr="00E64562">
        <w:rPr>
          <w:rStyle w:val="Emphasis"/>
        </w:rPr>
        <w:t xml:space="preserve">what </w:t>
      </w:r>
      <w:r w:rsidRPr="00A36436">
        <w:rPr>
          <w:rStyle w:val="Emphasis"/>
          <w:highlight w:val="cyan"/>
        </w:rPr>
        <w:t xml:space="preserve">brought the United </w:t>
      </w:r>
      <w:r w:rsidRPr="00E64562">
        <w:rPr>
          <w:rStyle w:val="Emphasis"/>
          <w:highlight w:val="cyan"/>
        </w:rPr>
        <w:t>States out of the</w:t>
      </w:r>
      <w:r w:rsidRPr="00E64562">
        <w:rPr>
          <w:rStyle w:val="Emphasis"/>
        </w:rPr>
        <w:t xml:space="preserve"> Great </w:t>
      </w:r>
      <w:r w:rsidRPr="00A36436">
        <w:rPr>
          <w:rStyle w:val="Emphasis"/>
          <w:highlight w:val="cyan"/>
        </w:rPr>
        <w:t>Depression.</w:t>
      </w:r>
      <w:r w:rsidRPr="006B2C9E">
        <w:rPr>
          <w:sz w:val="8"/>
        </w:rPr>
        <w:t xml:space="preserve"> To be sure, </w:t>
      </w:r>
      <w:r w:rsidRPr="00E64562">
        <w:rPr>
          <w:rStyle w:val="StyleUnderline"/>
        </w:rPr>
        <w:t xml:space="preserve">conventional wisdom is that World War II was responsible for that recovery. But while wartime spending certainly led to expansion in the 1940s, the </w:t>
      </w:r>
      <w:r w:rsidRPr="008A28D3">
        <w:rPr>
          <w:rStyle w:val="StyleUnderline"/>
          <w:highlight w:val="cyan"/>
        </w:rPr>
        <w:t>recovery</w:t>
      </w:r>
      <w:r w:rsidRPr="00E64562">
        <w:rPr>
          <w:rStyle w:val="StyleUnderline"/>
        </w:rPr>
        <w:t xml:space="preserve"> actually </w:t>
      </w:r>
      <w:r w:rsidRPr="008A28D3">
        <w:rPr>
          <w:rStyle w:val="StyleUnderline"/>
          <w:highlight w:val="cyan"/>
        </w:rPr>
        <w:t>began in</w:t>
      </w:r>
      <w:r w:rsidRPr="00E64562">
        <w:rPr>
          <w:rStyle w:val="StyleUnderline"/>
        </w:rPr>
        <w:t xml:space="preserve"> </w:t>
      </w:r>
      <w:r w:rsidRPr="008A28D3">
        <w:rPr>
          <w:rStyle w:val="StyleUnderline"/>
          <w:highlight w:val="cyan"/>
        </w:rPr>
        <w:t>1938 and had cut unemployment in half by 1941</w:t>
      </w:r>
      <w:r w:rsidRPr="00E64562">
        <w:rPr>
          <w:rStyle w:val="StyleUnderline"/>
        </w:rPr>
        <w:t>, which clearly preceded the United States’s</w:t>
      </w:r>
      <w:r w:rsidRPr="006B2C9E">
        <w:rPr>
          <w:sz w:val="8"/>
        </w:rPr>
        <w:t xml:space="preserve"> December 1941 </w:t>
      </w:r>
      <w:r w:rsidRPr="00E64562">
        <w:rPr>
          <w:rStyle w:val="StyleUnderline"/>
        </w:rPr>
        <w:t>entry into World War II.</w:t>
      </w:r>
      <w:r w:rsidRPr="006B2C9E">
        <w:rPr>
          <w:sz w:val="8"/>
        </w:rPr>
        <w:t xml:space="preserve">79 </w:t>
      </w:r>
      <w:r w:rsidRPr="00E64562">
        <w:rPr>
          <w:rStyle w:val="StyleUnderline"/>
        </w:rPr>
        <w:t>Nor can prewar military buildup explain the recovery because average defense spending in 1938 actually dropped</w:t>
      </w:r>
      <w:r w:rsidRPr="006B2C9E">
        <w:rPr>
          <w:sz w:val="8"/>
        </w:rPr>
        <w:t xml:space="preserve"> 18.5% a</w:t>
      </w:r>
      <w:r w:rsidRPr="00E64562">
        <w:rPr>
          <w:rStyle w:val="StyleUnderline"/>
        </w:rPr>
        <w:t>nd continued to be</w:t>
      </w:r>
      <w:r w:rsidRPr="006B2C9E">
        <w:rPr>
          <w:sz w:val="8"/>
        </w:rPr>
        <w:t xml:space="preserve"> 12% </w:t>
      </w:r>
      <w:r w:rsidRPr="00E64562">
        <w:rPr>
          <w:rStyle w:val="StyleUnderline"/>
        </w:rPr>
        <w:t>below 1937 levels in 1939 and 9.5% below 1937 levels in 1940.</w:t>
      </w:r>
      <w:r w:rsidRPr="006B2C9E">
        <w:rPr>
          <w:sz w:val="8"/>
        </w:rPr>
        <w:t xml:space="preserve"> 80 </w:t>
      </w:r>
      <w:r w:rsidRPr="00E64562">
        <w:rPr>
          <w:rStyle w:val="StyleUnderline"/>
        </w:rPr>
        <w:t xml:space="preserve">Military stimulus thus cannot explain the recovery that began in </w:t>
      </w:r>
      <w:r w:rsidRPr="00C02AAA">
        <w:rPr>
          <w:rStyle w:val="StyleUnderline"/>
        </w:rPr>
        <w:t xml:space="preserve">1938 because that recovery actually had to overcome military spending cuts. </w:t>
      </w:r>
      <w:r w:rsidRPr="00C02AAA">
        <w:rPr>
          <w:sz w:val="8"/>
        </w:rPr>
        <w:t>Others assume that what caused the recovery that began in 1938 was the fact that the United States adopted looser monetary and fiscal policies in 1938. But this theory has two problems. First, statistical analysis shows that, while monetary and fiscal stimulus helped, they cannot explain the full strength of the ensuing recovery.81 Thus, economists have concluded that some factor other than monetary and fiscal policy is needed to explain why the economy “rebounded so strongly” from 1938 to 1941. 82 Second, prices actually declined from 1938 to 1941, with only one short deviation in September 1939, when Hitler’s invasion of Poland led to speculative buying.83 But even then prices remained below 1938 levels and continued their decline after that 1939 spike.84 This downward price trend is precisely the opposite of the price inflation one would expect if monetary and fiscal stimuli were what drove the recovery.85 Increased antitrust enforcement provides a missing factor that can help explain why the 1938–41 recovery was not only so strong, but also lowered prices. Although the Sherman Act was enacted in 1890, until 1938 antitrust enforcement was rare and anticompetitive conduct was common.86 President Theodore Roosevelt made many political speeches about being a trustbuster, but he brought few antitrust cases. Indeed, his entire Antitrust Division had only five lawyers.87 By the time his cousin President Franklin Delano Roosevelt took office in 1933, the Antitrust Division had expanded slowly to 15 lawyers, but that was hardly enough for vigorous enforcement in a nation of over 130 million people.88 Worse, from 1933 to 1938, the Roosevelt Administration fell prey to the natural, but mistaken, tendency to confuse the symptoms of the Depression (low prices and profits) with the disease (low production and employment). To beef up prices and profits, the Administration not only relaxed antitrust enforcement, but in 1933 affirmatively allowed cartels via the National Industrial Recovery Act (NIRA).89 The effect was to significantly raise prices. For example, from April 1933 to June 1934, prices for bituminous coal (which was cartelized under the Act) rose 20%, while prices for anthracite coal (which was not) dropped 7%.90 The NIRA exacerbated the Depression because higher prices meant consumers bought less, which reduced production and thus reduced employment, which in turn reduced the ability of consumers to buy, further reducing production and employment. Economic analysis shows that NIRA cartels lowered investment by 60%, employment by 11%, and output by 13%, causing about 60% of the post-1933 depression in national output.91 Even after the NIRA was held unconstitutional in 1935, 92 the mistaken economic intuition that underlay it continued to produce limited antitrust enforcement.93 That abruptly changed in March 1938, when President Roosevelt appointed Yale Law Professor Thurman Arnold to head the Antitrust Division. Arnold explicitly rejected the notio</w:t>
      </w:r>
      <w:r w:rsidRPr="006B2C9E">
        <w:rPr>
          <w:sz w:val="8"/>
        </w:rPr>
        <w:t xml:space="preserve">n that antitrust enforcement should be relaxed during an economic downturn.94 He vastly increased antitrust enforcement, expanding the antitrust division to 583 lawyers by 1942. 95 In his five years in office, he brought 44% of all the antitrust cases that had been brought in the first 53 years of the antitrust laws.96 Arnold also made antitrust enforcement far more systematic and focused. Prior enforcement (even before the New Deal) had been not only isolated but also mercurial in a way that often seemed to challenge big businesses just for being big.97 The combination meant little deterrence of anticompetitive conduct both because enforcement was unlikely and also because it was unclear just what firms were supposed to do to avoid enforcement. Arnold made clear that (unlike his predecessors) he had no problem with businesses being big as long as their conduct was efficient and lowered consumer prices.98 This gave firms a far clearer and more desirable signal about how to modify their behavior. Further, Arnold deliberately used antitrust enforcement as a form of economic policy. He targeted industries that he thought were inefficient in a way that hampered economic growth. He also used multiple simultaneous lawsuits in each selected industry to thoroughly restore free competition at each stage of the industrial process.99 His strategy was to “hit hard, hit everyone and hit them all at once.”100 He multiplied the effect of his expansion of prosecutorial resources by using prosecutions to obtain extensive consent decrees designed to go beyond the alleged antitrust violations to make markets as competitive as possible, as quickly as possible, in as many industries as possible.101 Arnold further pursued an aggressive campaign to change the law on cartels, which resulted in the landmark May 1940 decision United States v. Socony-Vacuum Oil Co., 102 argued before the Supreme Court by Thurman Arnold himself, which adopted a sweeping definition of pricefixing and made it per se illegal.103 Socony made antitrust compliance far less dependent on agency enforcement levels, both because the deterrent effect was so clear and because the change in antitrust law spawned a sharp rise in private antitrust litigation. Encouraged by this and other changes in antitrust law, the number of initiated private antitrust cases rose from 8 in 1937 to 110 and 111 in the fiscal years ending June 30, 1940, and 1941.104 Judgments for private antitrust plaintiffs rose in 1947–1951 to an annual rate that </w:t>
      </w:r>
      <w:r w:rsidRPr="00C02AAA">
        <w:rPr>
          <w:sz w:val="8"/>
        </w:rPr>
        <w:t xml:space="preserve">was 16-fold the level in 1914–1940. 105 Arnold’s antitrust enforcement successfully lowered prices in the targeted industries.106 Arnold himself stated that his goal was to have macroeconomic effects: lowering prices that were elevated by anticompetitive conduct so that consumers could buy more, which would cause firms to increase production and thus employment, which in turn would increase consumer purchasing power, further increasing production and employment.107 Industrial output dropped 32% from July 1937 to May 1938, but after that began to rise by an average of 22% a year.108 In order to produce more, firms needed to hire more workers. Unemployment, which had risen from 14% in 1937 to 19% in 1938, steadily declined in the years after Arnold’s March 1938 appointment, reaching 10% by 1941. 109 The production turnaround from the low point in May 1938 did start shortly after the April 14–16, 1938, announcements of increased federal spending and looser monetary policy.111 But the production turnaround also followed shortly after Arnold and President Roosevelt gave speeches on April 28–29, 1938, that signaled a sharp coming increase in antitrust enforcement and that would predictably have started to deter anticompetitive behavior.112 Arnold also met with leading industrialists in May 1938 to explain what the new antitrust enforcement regime would look like.113 These signals were quickly confirmed by action because Arnold initiated industrywide antitrust suits with remarkable speed. He was sworn in on March 21, 1938, and by May 18, 1938, Arnold had issued criminal indictments against 86 firms and individuals in the auto industry, prompting all but one of them to begin negotiating settlements within weeks.114 Other industrywide cases followed quickly, including July 1938 cases against the motion picture and dairy industries, an August 1938 case against the medical industry, and in the following months numerous other cases that overhauled the housing, construction, tire, newsprint, steel, potash, sulphur, retail, fertilizer, tobacco, shoe, and various agricultural industries.115 By June 1939, Arnold had “1375 complaints pending in 213 cases involving forty industries with 185 continuing investigations.”116 </w:t>
      </w:r>
      <w:r w:rsidRPr="00C02AAA">
        <w:rPr>
          <w:rStyle w:val="StyleUnderline"/>
        </w:rPr>
        <w:t>Arnold’s cases produced quick results not only because he used massive criminal indictments to secure quick industrywide consent decrees, but also because merely launching an antitrust investigation sufficed to drop prices by 18–33% in various industries.</w:t>
      </w:r>
      <w:r w:rsidRPr="00C02AAA">
        <w:rPr>
          <w:sz w:val="8"/>
        </w:rPr>
        <w:t xml:space="preserve">117 To be sure, the Roosevelt Administration also pursued various regulatory policies. But what made the new antitrust policy unique was not only its timing, but also the extent to which it was an unexpected about-face. </w:t>
      </w:r>
      <w:r w:rsidRPr="00C02AAA">
        <w:rPr>
          <w:rStyle w:val="StyleUnderline"/>
        </w:rPr>
        <w:t>Roosevelt had p</w:t>
      </w:r>
      <w:r w:rsidRPr="00353B65">
        <w:rPr>
          <w:rStyle w:val="StyleUnderline"/>
        </w:rPr>
        <w:t xml:space="preserve">ursued an anti-antitrust policy </w:t>
      </w:r>
      <w:r w:rsidRPr="006B2C9E">
        <w:rPr>
          <w:sz w:val="8"/>
        </w:rPr>
        <w:t xml:space="preserve">through the NIRA </w:t>
      </w:r>
      <w:r w:rsidRPr="00353B65">
        <w:rPr>
          <w:rStyle w:val="StyleUnderline"/>
        </w:rPr>
        <w:t xml:space="preserve">until the Supreme Court stopped him </w:t>
      </w:r>
      <w:r w:rsidRPr="006B2C9E">
        <w:rPr>
          <w:sz w:val="8"/>
        </w:rPr>
        <w:t xml:space="preserve">in 1935, </w:t>
      </w:r>
      <w:r w:rsidRPr="00353B65">
        <w:rPr>
          <w:rStyle w:val="StyleUnderline"/>
        </w:rPr>
        <w:t>and in the years thereafter he and his appointees remained</w:t>
      </w:r>
      <w:r w:rsidRPr="006B2C9E">
        <w:rPr>
          <w:sz w:val="8"/>
        </w:rPr>
        <w:t>, consistent with the policy views that prompted the NIRA,</w:t>
      </w:r>
      <w:r w:rsidRPr="00353B65">
        <w:rPr>
          <w:rStyle w:val="StyleUnderline"/>
        </w:rPr>
        <w:t xml:space="preserve"> unenthusiastic about antitrust enforcement.118 The main objection raised during Thurman Arnold’s confirmation hearing was that his academic writings indicated he did not believe in antitrust enforcement.119 </w:t>
      </w:r>
      <w:r w:rsidRPr="00353B65">
        <w:rPr>
          <w:rStyle w:val="StyleUnderline"/>
          <w:highlight w:val="cyan"/>
        </w:rPr>
        <w:t>It was</w:t>
      </w:r>
      <w:r w:rsidRPr="00353B65">
        <w:rPr>
          <w:rStyle w:val="StyleUnderline"/>
        </w:rPr>
        <w:t xml:space="preserve"> thus </w:t>
      </w:r>
      <w:r w:rsidRPr="00353B65">
        <w:rPr>
          <w:rStyle w:val="StyleUnderline"/>
          <w:highlight w:val="cyan"/>
        </w:rPr>
        <w:t xml:space="preserve">a true surprise, contrary to all market expectations, when </w:t>
      </w:r>
      <w:r w:rsidRPr="00057A54">
        <w:rPr>
          <w:rStyle w:val="StyleUnderline"/>
        </w:rPr>
        <w:t>Roosevelt</w:t>
      </w:r>
      <w:r w:rsidRPr="00353B65">
        <w:rPr>
          <w:rStyle w:val="StyleUnderline"/>
        </w:rPr>
        <w:t xml:space="preserve"> and </w:t>
      </w:r>
      <w:r w:rsidRPr="00057A54">
        <w:rPr>
          <w:rStyle w:val="StyleUnderline"/>
          <w:highlight w:val="cyan"/>
        </w:rPr>
        <w:t xml:space="preserve">Arnold came out </w:t>
      </w:r>
      <w:r w:rsidRPr="00353B65">
        <w:rPr>
          <w:rStyle w:val="StyleUnderline"/>
          <w:highlight w:val="cyan"/>
        </w:rPr>
        <w:t>so strongly for vigorous antitrust</w:t>
      </w:r>
      <w:r w:rsidRPr="00353B65">
        <w:rPr>
          <w:rStyle w:val="StyleUnderline"/>
        </w:rPr>
        <w:t xml:space="preserve"> </w:t>
      </w:r>
      <w:r w:rsidRPr="00684AA8">
        <w:rPr>
          <w:rStyle w:val="StyleUnderline"/>
        </w:rPr>
        <w:t xml:space="preserve">enforcement at the end of April 1938. </w:t>
      </w:r>
      <w:r w:rsidRPr="006B2C9E">
        <w:rPr>
          <w:sz w:val="8"/>
        </w:rPr>
        <w:t>There was no comparable surprising shift in Roosevelt’s regulatory policies during this period. The closest thing to it was the socalled “Switch in Time That Saved Nine,” when the Supreme Court became more willing to sustain New Deal regulations.120 But that switch occurred in March 1937, 121 and was followed by a sharp drop in industrial output over the next 14 months, which was reversed only after the new antitrust policy was announced. Moreover, Roosevelt’s regulatory policies were more likely to raise prices than lower them, and thus (unlike the shift in antitrust policy) cannot explain the pricereducing nature of the economic recovery that started in May 1938. In short, while increased antitrust enforcement was hardly the sole force bringing the United States out of the Great Depression, the combined evidence indicates that it did play a key role. First</w:t>
      </w:r>
      <w:r w:rsidRPr="00A53009">
        <w:rPr>
          <w:rStyle w:val="StyleUnderline"/>
        </w:rPr>
        <w:t>, prior economic analysis shows (as mentioned above) that fiscal and monetary stimuli cannot statistically explain the</w:t>
      </w:r>
      <w:r w:rsidRPr="006B2C9E">
        <w:rPr>
          <w:sz w:val="8"/>
        </w:rPr>
        <w:t xml:space="preserve"> full</w:t>
      </w:r>
      <w:r w:rsidRPr="00A53009">
        <w:rPr>
          <w:rStyle w:val="StyleUnderline"/>
        </w:rPr>
        <w:t xml:space="preserve"> strength of the 1938–1941 recovery.</w:t>
      </w:r>
      <w:r w:rsidRPr="00353B65">
        <w:rPr>
          <w:rStyle w:val="StyleUnderline"/>
        </w:rPr>
        <w:t xml:space="preserve"> </w:t>
      </w:r>
      <w:r w:rsidRPr="00E64562">
        <w:rPr>
          <w:rStyle w:val="StyleUnderline"/>
        </w:rPr>
        <w:t xml:space="preserve">Second, </w:t>
      </w:r>
      <w:r w:rsidRPr="00353B65">
        <w:rPr>
          <w:rStyle w:val="StyleUnderline"/>
        </w:rPr>
        <w:t>such stimuli cannot explain at all why that recovery produced lower prices. Third,</w:t>
      </w:r>
      <w:r w:rsidRPr="00E64562">
        <w:rPr>
          <w:rStyle w:val="StyleUnderline"/>
        </w:rPr>
        <w:t xml:space="preserve"> </w:t>
      </w:r>
      <w:r w:rsidRPr="00E64562">
        <w:rPr>
          <w:rStyle w:val="StyleUnderline"/>
          <w:highlight w:val="cyan"/>
        </w:rPr>
        <w:t>increased</w:t>
      </w:r>
      <w:r w:rsidRPr="00E64562">
        <w:rPr>
          <w:rStyle w:val="StyleUnderline"/>
        </w:rPr>
        <w:t xml:space="preserve"> antitrust </w:t>
      </w:r>
      <w:r w:rsidRPr="00E64562">
        <w:rPr>
          <w:rStyle w:val="StyleUnderline"/>
          <w:highlight w:val="cyan"/>
        </w:rPr>
        <w:t>enforcement directly lowered prices</w:t>
      </w:r>
      <w:r w:rsidRPr="00E64562">
        <w:rPr>
          <w:rStyle w:val="StyleUnderline"/>
        </w:rPr>
        <w:t xml:space="preserve"> in many industries </w:t>
      </w:r>
      <w:r w:rsidRPr="00E64562">
        <w:rPr>
          <w:rStyle w:val="StyleUnderline"/>
          <w:highlight w:val="cyan"/>
        </w:rPr>
        <w:t xml:space="preserve">and </w:t>
      </w:r>
      <w:r w:rsidRPr="00057A54">
        <w:rPr>
          <w:rStyle w:val="StyleUnderline"/>
        </w:rPr>
        <w:t xml:space="preserve">would </w:t>
      </w:r>
      <w:r w:rsidRPr="00353B65">
        <w:rPr>
          <w:rStyle w:val="StyleUnderline"/>
        </w:rPr>
        <w:t xml:space="preserve">predictably </w:t>
      </w:r>
      <w:r w:rsidRPr="00E64562">
        <w:rPr>
          <w:rStyle w:val="StyleUnderline"/>
          <w:highlight w:val="cyan"/>
        </w:rPr>
        <w:t>have a deterrence effect</w:t>
      </w:r>
      <w:r w:rsidRPr="00E64562">
        <w:rPr>
          <w:rStyle w:val="StyleUnderline"/>
        </w:rPr>
        <w:t xml:space="preserve"> that decreased prices in other industries. </w:t>
      </w:r>
      <w:r w:rsidRPr="00353B65">
        <w:rPr>
          <w:rStyle w:val="StyleUnderline"/>
        </w:rPr>
        <w:t xml:space="preserve">Fourth, </w:t>
      </w:r>
      <w:r w:rsidRPr="00E64562">
        <w:rPr>
          <w:rStyle w:val="StyleUnderline"/>
          <w:highlight w:val="cyan"/>
        </w:rPr>
        <w:t>under standard</w:t>
      </w:r>
      <w:r w:rsidRPr="00E64562">
        <w:rPr>
          <w:rStyle w:val="StyleUnderline"/>
        </w:rPr>
        <w:t xml:space="preserve"> economic </w:t>
      </w:r>
      <w:r w:rsidRPr="00E64562">
        <w:rPr>
          <w:rStyle w:val="StyleUnderline"/>
          <w:highlight w:val="cyan"/>
        </w:rPr>
        <w:t>principles</w:t>
      </w:r>
      <w:r w:rsidRPr="00353B65">
        <w:rPr>
          <w:rStyle w:val="StyleUnderline"/>
          <w:highlight w:val="cyan"/>
        </w:rPr>
        <w:t>, such</w:t>
      </w:r>
      <w:r w:rsidRPr="00E64562">
        <w:rPr>
          <w:rStyle w:val="StyleUnderline"/>
        </w:rPr>
        <w:t xml:space="preserve"> price </w:t>
      </w:r>
      <w:r w:rsidRPr="00353B65">
        <w:rPr>
          <w:rStyle w:val="StyleUnderline"/>
          <w:highlight w:val="cyan"/>
        </w:rPr>
        <w:t>reductions</w:t>
      </w:r>
      <w:r w:rsidRPr="00057A54">
        <w:rPr>
          <w:rStyle w:val="StyleUnderline"/>
        </w:rPr>
        <w:t xml:space="preserve"> would </w:t>
      </w:r>
      <w:r w:rsidRPr="00353B65">
        <w:rPr>
          <w:rStyle w:val="StyleUnderline"/>
          <w:highlight w:val="cyan"/>
        </w:rPr>
        <w:t>increase output.</w:t>
      </w:r>
      <w:r w:rsidRPr="00E64562">
        <w:rPr>
          <w:rStyle w:val="StyleUnderline"/>
        </w:rPr>
        <w:t xml:space="preserve"> </w:t>
      </w:r>
      <w:r w:rsidRPr="006B2C9E">
        <w:rPr>
          <w:sz w:val="8"/>
        </w:rPr>
        <w:t>Fifth, Arnold’s antitrust enforcement was affirmatively designed to have macroeconomic effects. Sixth,</w:t>
      </w:r>
      <w:r w:rsidRPr="00E64562">
        <w:rPr>
          <w:rStyle w:val="StyleUnderline"/>
        </w:rPr>
        <w:t xml:space="preserve"> </w:t>
      </w:r>
      <w:r w:rsidRPr="00353B65">
        <w:rPr>
          <w:rStyle w:val="StyleUnderline"/>
        </w:rPr>
        <w:t xml:space="preserve">prior </w:t>
      </w:r>
      <w:r w:rsidRPr="00353B65">
        <w:rPr>
          <w:rStyle w:val="StyleUnderline"/>
          <w:highlight w:val="cyan"/>
        </w:rPr>
        <w:t>economic analysis shows</w:t>
      </w:r>
      <w:r w:rsidRPr="00E64562">
        <w:rPr>
          <w:rStyle w:val="StyleUnderline"/>
        </w:rPr>
        <w:t xml:space="preserve"> that the pre-1938 policy of </w:t>
      </w:r>
      <w:r w:rsidRPr="00353B65">
        <w:rPr>
          <w:rStyle w:val="StyleUnderline"/>
          <w:highlight w:val="cyan"/>
        </w:rPr>
        <w:t>allowing cartels had large macroeconomic effects</w:t>
      </w:r>
      <w:r w:rsidRPr="00E64562">
        <w:rPr>
          <w:rStyle w:val="StyleUnderline"/>
        </w:rPr>
        <w:t xml:space="preserve"> on output, investment, and employment, which indicates that Arnold’s 1938 reversal of that policy would likely have a similarly strong macroeconomic effect in reverse. </w:t>
      </w:r>
      <w:r w:rsidRPr="00C02AAA">
        <w:rPr>
          <w:sz w:val="8"/>
        </w:rPr>
        <w:t xml:space="preserve">Seventh, </w:t>
      </w:r>
      <w:r w:rsidRPr="00C02AAA">
        <w:rPr>
          <w:rStyle w:val="StyleUnderline"/>
        </w:rPr>
        <w:t xml:space="preserve">a conclusion that increased antitrust enforcement was an important driver of macroeconomic growth from 1938–1941 can explain, unlike fiscal and monetary stimuli, why that growth coincided with an economy-wide reduction in prices. </w:t>
      </w:r>
      <w:r w:rsidRPr="00C02AAA">
        <w:rPr>
          <w:sz w:val="8"/>
        </w:rPr>
        <w:t>Eighth</w:t>
      </w:r>
      <w:r w:rsidRPr="006B2C9E">
        <w:rPr>
          <w:sz w:val="8"/>
        </w:rPr>
        <w:t>,</w:t>
      </w:r>
      <w:r w:rsidRPr="00E64562">
        <w:rPr>
          <w:rStyle w:val="StyleUnderline"/>
        </w:rPr>
        <w:t xml:space="preserve"> the </w:t>
      </w:r>
      <w:r w:rsidRPr="00353B65">
        <w:rPr>
          <w:rStyle w:val="StyleUnderline"/>
          <w:highlight w:val="cyan"/>
        </w:rPr>
        <w:t>economic literature does not indicate any other change</w:t>
      </w:r>
      <w:r w:rsidRPr="00E64562">
        <w:rPr>
          <w:rStyle w:val="StyleUnderline"/>
        </w:rPr>
        <w:t xml:space="preserve"> in 1938 </w:t>
      </w:r>
      <w:r w:rsidRPr="00A62FF0">
        <w:rPr>
          <w:rStyle w:val="StyleUnderline"/>
          <w:highlight w:val="cyan"/>
        </w:rPr>
        <w:t xml:space="preserve">that could </w:t>
      </w:r>
      <w:r w:rsidRPr="00353B65">
        <w:rPr>
          <w:rStyle w:val="StyleUnderline"/>
          <w:highlight w:val="cyan"/>
        </w:rPr>
        <w:t>have caused such a strong, price-reducing stimulatory effect.</w:t>
      </w:r>
      <w:r w:rsidRPr="00E64562">
        <w:rPr>
          <w:rStyle w:val="StyleUnderline"/>
        </w:rPr>
        <w:t xml:space="preserve"> </w:t>
      </w:r>
      <w:r w:rsidRPr="006B2C9E">
        <w:rPr>
          <w:sz w:val="8"/>
        </w:rPr>
        <w:t xml:space="preserve">It is unclear whether the effects of antitrust enforcement against horizontal </w:t>
      </w:r>
      <w:r w:rsidRPr="00C02AAA">
        <w:rPr>
          <w:sz w:val="8"/>
        </w:rPr>
        <w:t xml:space="preserve">shareholdings would be similarly large today in improving our recovery from the Great Recession. On the one hand, the anticompetitive effects of horizontal shareholdings are generally weaker than the anticompetitive effects of the sorts of cartels that Arnold attacked. On the other hand, </w:t>
      </w:r>
      <w:r w:rsidRPr="00C02AAA">
        <w:rPr>
          <w:rStyle w:val="StyleUnderline"/>
        </w:rPr>
        <w:t xml:space="preserve">given that institutional investors now own 80% of all large corporations’ stock, </w:t>
      </w:r>
      <w:r w:rsidRPr="00C02AAA">
        <w:rPr>
          <w:rStyle w:val="Emphasis"/>
        </w:rPr>
        <w:t>horizontal shareholdings are more pervasive across our economy now than cartels were in 1938</w:t>
      </w:r>
      <w:r w:rsidRPr="00C02AAA">
        <w:rPr>
          <w:sz w:val="8"/>
        </w:rPr>
        <w:t xml:space="preserve">, 122 </w:t>
      </w:r>
      <w:r w:rsidRPr="00C02AAA">
        <w:rPr>
          <w:rStyle w:val="StyleUnderline"/>
        </w:rPr>
        <w:t>and while there was some antitrust enforcement against cartels before 1938, current enforcement against horizontal shareholdings by multiple institutional investors is nonexistent.</w:t>
      </w:r>
      <w:r w:rsidRPr="00C02AAA">
        <w:rPr>
          <w:sz w:val="8"/>
        </w:rPr>
        <w:t xml:space="preserve">123 </w:t>
      </w:r>
      <w:r w:rsidRPr="00C02AAA">
        <w:rPr>
          <w:rStyle w:val="StyleUnderline"/>
        </w:rPr>
        <w:t>Initiating antitrust enforcement against anticompetitive horizontal shareholdings could therefore have stronger</w:t>
      </w:r>
      <w:r w:rsidRPr="00C02AAA">
        <w:rPr>
          <w:sz w:val="8"/>
        </w:rPr>
        <w:t xml:space="preserve"> or weaker </w:t>
      </w:r>
      <w:r w:rsidRPr="00C02AAA">
        <w:rPr>
          <w:rStyle w:val="StyleUnderline"/>
        </w:rPr>
        <w:t>effects than Arnold’s 1938 expansion of antitrust enforcement. Either way, the economic effects of attacking anticompetitive horizontal shareholdings</w:t>
      </w:r>
      <w:r w:rsidRPr="00C02AAA">
        <w:rPr>
          <w:sz w:val="8"/>
        </w:rPr>
        <w:t xml:space="preserve"> certainly </w:t>
      </w:r>
      <w:r w:rsidRPr="00C02AAA">
        <w:rPr>
          <w:rStyle w:val="StyleUnderline"/>
        </w:rPr>
        <w:t>seem salutary and likely to be significant for t</w:t>
      </w:r>
      <w:r w:rsidRPr="00E64562">
        <w:rPr>
          <w:rStyle w:val="StyleUnderline"/>
        </w:rPr>
        <w:t xml:space="preserve">he national economy. </w:t>
      </w:r>
    </w:p>
    <w:p w14:paraId="560F59A8" w14:textId="77777777" w:rsidR="002C7446" w:rsidRDefault="002C7446" w:rsidP="002C7446"/>
    <w:bookmarkEnd w:id="3"/>
    <w:p w14:paraId="25EF6DC8" w14:textId="77777777" w:rsidR="002C7446" w:rsidRDefault="002C7446" w:rsidP="002C7446">
      <w:pPr>
        <w:pStyle w:val="Heading3"/>
      </w:pPr>
      <w:r>
        <w:t>1AR---AT: Squo Solves</w:t>
      </w:r>
    </w:p>
    <w:p w14:paraId="6D534CC6" w14:textId="77777777" w:rsidR="002C7446" w:rsidRPr="00DF6591" w:rsidRDefault="002C7446" w:rsidP="002C7446">
      <w:pPr>
        <w:pStyle w:val="Heading4"/>
        <w:rPr>
          <w:i/>
          <w:iCs w:val="0"/>
        </w:rPr>
      </w:pPr>
      <w:r>
        <w:t xml:space="preserve">The recovery from COVID is about to </w:t>
      </w:r>
      <w:r w:rsidRPr="00317DBF">
        <w:rPr>
          <w:i/>
        </w:rPr>
        <w:t>hit a wall</w:t>
      </w:r>
      <w:r>
        <w:t xml:space="preserve"> - the U.S economy is going to return to its previous trajectory of post-Great Recession </w:t>
      </w:r>
      <w:r w:rsidRPr="00DF6591">
        <w:rPr>
          <w:i/>
        </w:rPr>
        <w:t xml:space="preserve">long-term slow growth </w:t>
      </w:r>
    </w:p>
    <w:p w14:paraId="2FB52DD5" w14:textId="77777777" w:rsidR="002C7446" w:rsidRPr="0079196D" w:rsidRDefault="002C7446" w:rsidP="002C7446">
      <w:pPr>
        <w:rPr>
          <w:rStyle w:val="Style13ptBold"/>
          <w:b w:val="0"/>
        </w:rPr>
      </w:pPr>
      <w:r>
        <w:rPr>
          <w:rStyle w:val="Style13ptBold"/>
        </w:rPr>
        <w:t>Cox 21</w:t>
      </w:r>
      <w:r w:rsidRPr="007112D7">
        <w:t xml:space="preserve"> </w:t>
      </w:r>
      <w:r>
        <w:t xml:space="preserve">- Financial editor for CNBC. Author of Debt, Deficits, and the Demise of the American Economy. </w:t>
      </w:r>
      <w:r w:rsidRPr="007112D7">
        <w:t>(Jeff,</w:t>
      </w:r>
      <w:r>
        <w:t xml:space="preserve"> </w:t>
      </w:r>
      <w:r w:rsidRPr="0079196D">
        <w:rPr>
          <w:rStyle w:val="Emphasis"/>
        </w:rPr>
        <w:t xml:space="preserve">The </w:t>
      </w:r>
      <w:r w:rsidRPr="0079196D">
        <w:rPr>
          <w:rStyle w:val="Emphasis"/>
          <w:highlight w:val="cyan"/>
        </w:rPr>
        <w:t>rapid growth</w:t>
      </w:r>
      <w:r w:rsidRPr="0079196D">
        <w:rPr>
          <w:rStyle w:val="Emphasis"/>
        </w:rPr>
        <w:t xml:space="preserve"> the U.S. economy has seen </w:t>
      </w:r>
      <w:r w:rsidRPr="0079196D">
        <w:rPr>
          <w:rStyle w:val="Emphasis"/>
          <w:highlight w:val="cyan"/>
        </w:rPr>
        <w:t>is about to hit a wall</w:t>
      </w:r>
      <w:r>
        <w:t>,</w:t>
      </w:r>
      <w:r w:rsidRPr="007112D7">
        <w:t xml:space="preserve"> </w:t>
      </w:r>
      <w:hyperlink r:id="rId69" w:history="1">
        <w:r w:rsidRPr="007112D7">
          <w:rPr>
            <w:rStyle w:val="Hyperlink"/>
          </w:rPr>
          <w:t>https://www.cnbc.com/2021/07/23/the-rapid-growth-the-us-economy-has-seen-is-about-to-hit-a-wall.html</w:t>
        </w:r>
      </w:hyperlink>
      <w:r w:rsidRPr="007112D7">
        <w:t xml:space="preserve">, </w:t>
      </w:r>
      <w:r>
        <w:t>emuse</w:t>
      </w:r>
      <w:r w:rsidRPr="007112D7">
        <w:t>)</w:t>
      </w:r>
    </w:p>
    <w:p w14:paraId="54AC1F6A" w14:textId="77777777" w:rsidR="002C7446" w:rsidRPr="0056761B" w:rsidRDefault="002C7446" w:rsidP="002C7446">
      <w:pPr>
        <w:rPr>
          <w:sz w:val="16"/>
        </w:rPr>
      </w:pPr>
      <w:r w:rsidRPr="0031547E">
        <w:rPr>
          <w:sz w:val="16"/>
        </w:rPr>
        <w:t xml:space="preserve">The U.S. economy is expected to post another roaring growth spurt in the second quarter, before a slow and steady dose of reality starts to sink in. Gross domestic product is projected to accelerate 9.2% for the April-to-June period, according to a FactSet survey. The Commerce Department will release its first estimate for second-quarter GDP on Thursday. In a pre-pandemic world, that would have put annualized growth at its fastest level since the second quarter of 1983. However, </w:t>
      </w:r>
      <w:r w:rsidRPr="0079196D">
        <w:rPr>
          <w:rStyle w:val="StyleUnderline"/>
        </w:rPr>
        <w:t>the current circumstances</w:t>
      </w:r>
      <w:r w:rsidRPr="0031547E">
        <w:rPr>
          <w:rStyle w:val="StyleUnderline"/>
        </w:rPr>
        <w:t xml:space="preserve"> and the</w:t>
      </w:r>
      <w:r>
        <w:rPr>
          <w:rStyle w:val="StyleUnderline"/>
        </w:rPr>
        <w:t xml:space="preserve"> </w:t>
      </w:r>
      <w:hyperlink r:id="rId70" w:history="1">
        <w:r w:rsidRPr="0031547E">
          <w:rPr>
            <w:rStyle w:val="StyleUnderline"/>
          </w:rPr>
          <w:t>outsized policy response</w:t>
        </w:r>
      </w:hyperlink>
      <w:r w:rsidRPr="0031547E">
        <w:rPr>
          <w:sz w:val="16"/>
        </w:rPr>
        <w:t xml:space="preserve"> they generated </w:t>
      </w:r>
      <w:r w:rsidRPr="0079196D">
        <w:rPr>
          <w:rStyle w:val="StyleUnderline"/>
        </w:rPr>
        <w:t>make this merely</w:t>
      </w:r>
      <w:r w:rsidRPr="0031547E">
        <w:rPr>
          <w:rStyle w:val="StyleUnderline"/>
        </w:rPr>
        <w:t xml:space="preserve"> </w:t>
      </w:r>
      <w:r w:rsidRPr="0079196D">
        <w:rPr>
          <w:rStyle w:val="StyleUnderline"/>
        </w:rPr>
        <w:t>the third straight quarter of GDP that sits</w:t>
      </w:r>
      <w:r w:rsidRPr="0031547E">
        <w:rPr>
          <w:sz w:val="16"/>
        </w:rPr>
        <w:t xml:space="preserve"> well </w:t>
      </w:r>
      <w:r w:rsidRPr="0079196D">
        <w:rPr>
          <w:rStyle w:val="StyleUnderline"/>
        </w:rPr>
        <w:t>above the post-Great Recession trend.</w:t>
      </w:r>
      <w:r w:rsidRPr="0079196D">
        <w:rPr>
          <w:sz w:val="16"/>
        </w:rPr>
        <w:t xml:space="preserve"> </w:t>
      </w:r>
      <w:r w:rsidRPr="0079196D">
        <w:rPr>
          <w:rStyle w:val="Emphasis"/>
        </w:rPr>
        <w:t>Things are about to change</w:t>
      </w:r>
      <w:r w:rsidRPr="0031547E">
        <w:rPr>
          <w:sz w:val="16"/>
        </w:rPr>
        <w:t xml:space="preserve">, however. </w:t>
      </w:r>
      <w:r w:rsidRPr="0031547E">
        <w:rPr>
          <w:rStyle w:val="StyleUnderline"/>
        </w:rPr>
        <w:t xml:space="preserve">The economy is creeping back toward normal, the open checkbook from Congress </w:t>
      </w:r>
      <w:r w:rsidRPr="0079196D">
        <w:rPr>
          <w:rStyle w:val="StyleUnderline"/>
        </w:rPr>
        <w:t>is about to get tighter</w:t>
      </w:r>
      <w:r w:rsidRPr="0031547E">
        <w:rPr>
          <w:rStyle w:val="StyleUnderline"/>
        </w:rPr>
        <w:t>, and millions of</w:t>
      </w:r>
      <w:r w:rsidRPr="0031547E">
        <w:rPr>
          <w:sz w:val="16"/>
        </w:rPr>
        <w:t xml:space="preserve"> sidelined American </w:t>
      </w:r>
      <w:r w:rsidRPr="0031547E">
        <w:rPr>
          <w:rStyle w:val="StyleUnderline"/>
        </w:rPr>
        <w:t xml:space="preserve">workers will be returning to their jobs. </w:t>
      </w:r>
      <w:r w:rsidRPr="0031547E">
        <w:rPr>
          <w:rStyle w:val="StyleUnderline"/>
          <w:highlight w:val="cyan"/>
        </w:rPr>
        <w:t xml:space="preserve">That means a </w:t>
      </w:r>
      <w:r w:rsidRPr="00270406">
        <w:rPr>
          <w:rStyle w:val="Emphasis"/>
          <w:highlight w:val="cyan"/>
        </w:rPr>
        <w:t>gradual reversion to the mean</w:t>
      </w:r>
      <w:r w:rsidRPr="00D9623A">
        <w:rPr>
          <w:rStyle w:val="StyleUnderline"/>
          <w:highlight w:val="cyan"/>
        </w:rPr>
        <w:t xml:space="preserve"> for an economy</w:t>
      </w:r>
      <w:r w:rsidRPr="007112D7">
        <w:rPr>
          <w:sz w:val="16"/>
        </w:rPr>
        <w:t xml:space="preserve"> more </w:t>
      </w:r>
      <w:r w:rsidRPr="00D9623A">
        <w:rPr>
          <w:rStyle w:val="StyleUnderline"/>
          <w:highlight w:val="cyan"/>
        </w:rPr>
        <w:t>used to growing closer to 2%</w:t>
      </w:r>
      <w:r w:rsidRPr="007112D7">
        <w:rPr>
          <w:rStyle w:val="StyleUnderline"/>
        </w:rPr>
        <w:t xml:space="preserve"> than</w:t>
      </w:r>
      <w:r w:rsidRPr="0031547E">
        <w:rPr>
          <w:rStyle w:val="StyleUnderline"/>
        </w:rPr>
        <w:t xml:space="preserve"> the much stronger levels it has turned in during the reopening.</w:t>
      </w:r>
      <w:r>
        <w:rPr>
          <w:rStyle w:val="StyleUnderline"/>
        </w:rPr>
        <w:t xml:space="preserve"> </w:t>
      </w:r>
      <w:r w:rsidRPr="0031547E">
        <w:rPr>
          <w:sz w:val="16"/>
        </w:rPr>
        <w:t>“</w:t>
      </w:r>
      <w:r w:rsidRPr="0031547E">
        <w:rPr>
          <w:rStyle w:val="Emphasis"/>
          <w:highlight w:val="cyan"/>
        </w:rPr>
        <w:t>Growth has peaked, the economy will slow</w:t>
      </w:r>
      <w:r w:rsidRPr="0031547E">
        <w:rPr>
          <w:sz w:val="16"/>
        </w:rPr>
        <w:t xml:space="preserve"> a bit in the second half of this year, then much more noticeably in the first half of 2022 as fiscal support fades,” said Mark Zandi, chief economist at Moody’s Analytics. “The contours of growth are going to be shaped largely by fiscal policy over the next 18 months. The tailwind just blows less strongly, and may stop altogether by this time next year.” </w:t>
      </w:r>
      <w:r w:rsidRPr="0031547E">
        <w:rPr>
          <w:rStyle w:val="StyleUnderline"/>
        </w:rPr>
        <w:t>It’s been a long road getting here, but the economy has gotten very close to its pre-pandemic self.</w:t>
      </w:r>
      <w:r>
        <w:rPr>
          <w:rStyle w:val="StyleUnderline"/>
        </w:rPr>
        <w:t xml:space="preserve"> </w:t>
      </w:r>
      <w:r w:rsidRPr="0031547E">
        <w:rPr>
          <w:sz w:val="16"/>
        </w:rPr>
        <w:t xml:space="preserve">In fact, according to a running gauge that Jefferies keeps, overall output is at 98.6% of its “normal” level before Covid-19 turned everything upside down. The firm uses a slew of indicators to measure then versus now, and finds that while some areas such as employment and air travel are lagging, retail and housing have helped push overall activity to just below the 2019 level, at 98.6% as of July 19. “When I look holistically at household income dynamics and balance sheets, I see a very, very positive situation, very healthy fundamentals, and it’s hard to be pessimistic on the outlook,” said Aneta Markowska, chief financial economist at Jefferies. (The firm updated its tracker Monday, and said growth is now back to 100% of its pre-pandemic level for the first time.) Indeed, </w:t>
      </w:r>
      <w:hyperlink r:id="rId71" w:history="1">
        <w:r w:rsidRPr="0031547E">
          <w:rPr>
            <w:rStyle w:val="Hyperlink"/>
            <w:sz w:val="16"/>
          </w:rPr>
          <w:t>household net worth totaled $136.9 trillion</w:t>
        </w:r>
      </w:hyperlink>
      <w:r w:rsidRPr="0031547E">
        <w:rPr>
          <w:sz w:val="16"/>
        </w:rPr>
        <w:t xml:space="preserve"> at the end of the first quarter, a 16% increase from its 2019 level, according to the Federal Reserve. At the same time, household debt payments compared with disposable personal income fell to 8.2%, a record low going back to 1980. But much of that net </w:t>
      </w:r>
      <w:r w:rsidRPr="002816FD">
        <w:rPr>
          <w:sz w:val="16"/>
        </w:rPr>
        <w:t xml:space="preserve">worth has been driven by increases in financial assets such as stocks, and personal income has swelled due to </w:t>
      </w:r>
      <w:hyperlink r:id="rId72" w:history="1">
        <w:r w:rsidRPr="002816FD">
          <w:rPr>
            <w:rStyle w:val="Hyperlink"/>
            <w:sz w:val="16"/>
          </w:rPr>
          <w:t>government stimulus payments</w:t>
        </w:r>
      </w:hyperlink>
      <w:r w:rsidRPr="002816FD">
        <w:rPr>
          <w:sz w:val="16"/>
        </w:rPr>
        <w:t xml:space="preserve"> that are slowing and eventually will stop. Demographics holding </w:t>
      </w:r>
      <w:r w:rsidRPr="0030756C">
        <w:rPr>
          <w:sz w:val="16"/>
          <w:szCs w:val="16"/>
        </w:rPr>
        <w:t>back growth Keeping up</w:t>
      </w:r>
      <w:r w:rsidRPr="002816FD">
        <w:rPr>
          <w:sz w:val="16"/>
        </w:rPr>
        <w:t xml:space="preserve"> such </w:t>
      </w:r>
      <w:r w:rsidRPr="00802C48">
        <w:rPr>
          <w:sz w:val="16"/>
          <w:szCs w:val="16"/>
        </w:rPr>
        <w:t>a rapid pace of growth will be difficult in an economy that has long been held back by an aging population and lackluster productivity. Those</w:t>
      </w:r>
      <w:r w:rsidRPr="002816FD">
        <w:rPr>
          <w:rStyle w:val="StyleUnderline"/>
        </w:rPr>
        <w:t xml:space="preserve"> </w:t>
      </w:r>
      <w:r w:rsidRPr="007112D7">
        <w:rPr>
          <w:rStyle w:val="StyleUnderline"/>
          <w:highlight w:val="cyan"/>
        </w:rPr>
        <w:t xml:space="preserve">issues will be exacerbated by dwindling policy </w:t>
      </w:r>
      <w:r w:rsidRPr="004C4CC4">
        <w:rPr>
          <w:rStyle w:val="StyleUnderline"/>
          <w:highlight w:val="cyan"/>
        </w:rPr>
        <w:t>support as</w:t>
      </w:r>
      <w:r w:rsidRPr="004C4CC4">
        <w:rPr>
          <w:sz w:val="16"/>
          <w:highlight w:val="cyan"/>
        </w:rPr>
        <w:t xml:space="preserve"> </w:t>
      </w:r>
      <w:r w:rsidRPr="004C4CC4">
        <w:rPr>
          <w:rStyle w:val="StyleUnderline"/>
          <w:highlight w:val="cyan"/>
        </w:rPr>
        <w:t>well as an ongoing battle against Covid</w:t>
      </w:r>
      <w:r w:rsidRPr="0031547E">
        <w:rPr>
          <w:sz w:val="16"/>
        </w:rPr>
        <w:t xml:space="preserve">-19 and its variants, though few economists expect widespread lockdowns and the plunge in activity that happened in early to mid-2020. “What we see is an economy growing robustly above trend albeit at a slower pace through 2023,” said Joseph Brusuelas, chief economist at consulting firm RSM. “Absent any productivity-enhancing policy support, we eventually will move back to trend because there’s not much we can do about the demographic </w:t>
      </w:r>
      <w:r w:rsidRPr="007112D7">
        <w:rPr>
          <w:rStyle w:val="Emphasis"/>
          <w:highlight w:val="cyan"/>
        </w:rPr>
        <w:t>headwinds</w:t>
      </w:r>
      <w:r w:rsidRPr="0031547E">
        <w:rPr>
          <w:sz w:val="16"/>
        </w:rPr>
        <w:t xml:space="preserve">, which </w:t>
      </w:r>
      <w:r w:rsidRPr="007112D7">
        <w:rPr>
          <w:rStyle w:val="Emphasis"/>
          <w:highlight w:val="cyan"/>
        </w:rPr>
        <w:t>will</w:t>
      </w:r>
      <w:r w:rsidRPr="0031547E">
        <w:rPr>
          <w:rStyle w:val="Emphasis"/>
        </w:rPr>
        <w:t xml:space="preserve"> eventually </w:t>
      </w:r>
      <w:r w:rsidRPr="007112D7">
        <w:rPr>
          <w:rStyle w:val="Emphasis"/>
          <w:highlight w:val="cyan"/>
        </w:rPr>
        <w:t>drag growth back to the long-term trend.</w:t>
      </w:r>
      <w:r w:rsidRPr="0031547E">
        <w:rPr>
          <w:sz w:val="16"/>
        </w:rPr>
        <w:t xml:space="preserve">” But </w:t>
      </w:r>
      <w:r w:rsidRPr="0031547E">
        <w:rPr>
          <w:rStyle w:val="StyleUnderline"/>
        </w:rPr>
        <w:t>there also are shorter-term headwinds</w:t>
      </w:r>
      <w:r w:rsidRPr="0031547E">
        <w:rPr>
          <w:sz w:val="16"/>
        </w:rPr>
        <w:t xml:space="preserve"> that should temper those gaudy growth numbers. An aggressive </w:t>
      </w:r>
      <w:hyperlink r:id="rId73" w:history="1">
        <w:r w:rsidRPr="0031547E">
          <w:rPr>
            <w:rStyle w:val="Hyperlink"/>
            <w:sz w:val="16"/>
          </w:rPr>
          <w:t>spurt of inflation</w:t>
        </w:r>
      </w:hyperlink>
      <w:r w:rsidRPr="0031547E">
        <w:rPr>
          <w:sz w:val="16"/>
        </w:rPr>
        <w:t xml:space="preserve"> brought on by supply constraints and huge demand related to the economic reopening will hit output. While many economists, including those at the Federal Reserve, are willing to write off the inflation as temporary with soaring used auto and truck prices contributing a large component, officials including Treasury Secretary Janet Yellen warned that the </w:t>
      </w:r>
      <w:hyperlink r:id="rId74" w:history="1">
        <w:r w:rsidRPr="0031547E">
          <w:rPr>
            <w:rStyle w:val="Hyperlink"/>
            <w:sz w:val="16"/>
          </w:rPr>
          <w:t>price increases are likely to continue</w:t>
        </w:r>
      </w:hyperlink>
      <w:r w:rsidRPr="0031547E">
        <w:rPr>
          <w:sz w:val="16"/>
        </w:rPr>
        <w:t xml:space="preserve"> for at least several months. Inflation combined with fading fiscal support also then will serve as a growth limit. “</w:t>
      </w:r>
      <w:r w:rsidRPr="0031547E">
        <w:rPr>
          <w:rStyle w:val="StyleUnderline"/>
        </w:rPr>
        <w:t xml:space="preserve">The </w:t>
      </w:r>
      <w:r w:rsidRPr="007112D7">
        <w:rPr>
          <w:rStyle w:val="Emphasis"/>
          <w:highlight w:val="cyan"/>
        </w:rPr>
        <w:t>economy is facing supply constraints with</w:t>
      </w:r>
      <w:r w:rsidRPr="0031547E">
        <w:rPr>
          <w:sz w:val="16"/>
        </w:rPr>
        <w:t xml:space="preserve"> residential </w:t>
      </w:r>
      <w:r w:rsidRPr="007112D7">
        <w:rPr>
          <w:rStyle w:val="Emphasis"/>
          <w:highlight w:val="cyan"/>
        </w:rPr>
        <w:t>investment likely a drag and</w:t>
      </w:r>
      <w:r w:rsidRPr="0031547E">
        <w:rPr>
          <w:rStyle w:val="StyleUnderline"/>
        </w:rPr>
        <w:t xml:space="preserve"> the change in </w:t>
      </w:r>
      <w:r w:rsidRPr="007112D7">
        <w:rPr>
          <w:rStyle w:val="Emphasis"/>
          <w:highlight w:val="cyan"/>
        </w:rPr>
        <w:t>inventories remaining negative</w:t>
      </w:r>
      <w:r w:rsidRPr="0031547E">
        <w:rPr>
          <w:sz w:val="16"/>
        </w:rPr>
        <w:t>,” Bank of America U.S. economist Alexander Lin said in a note. “Looking ahead, this is likely the peak, with growth cooling in the coming quarters.” Capital Economics forecasts a below-consensus 8% GDP figure for the second quarter, then a drop to 3.5% in the following period. “</w:t>
      </w:r>
      <w:r w:rsidRPr="0031547E">
        <w:rPr>
          <w:rStyle w:val="StyleUnderline"/>
        </w:rPr>
        <w:t>With surging prices squeezing real incomes we suspect the pace of monthly growth will remain lackluster</w:t>
      </w:r>
      <w:r w:rsidRPr="0031547E">
        <w:rPr>
          <w:sz w:val="16"/>
        </w:rPr>
        <w:t xml:space="preserve">, setting the stage for a sharp slowdown in consumption and GDP growth in the third quarter,” wrote Paul Ashworth, chief North American economist at Capital Economics. </w:t>
      </w:r>
      <w:hyperlink r:id="rId75" w:history="1">
        <w:r w:rsidRPr="0031547E">
          <w:rPr>
            <w:rStyle w:val="Hyperlink"/>
            <w:sz w:val="16"/>
          </w:rPr>
          <w:t>The pandemic</w:t>
        </w:r>
      </w:hyperlink>
      <w:r w:rsidRPr="0031547E">
        <w:rPr>
          <w:sz w:val="16"/>
        </w:rPr>
        <w:t xml:space="preserve"> is another wild card. Cases of the delta variant are </w:t>
      </w:r>
      <w:hyperlink r:id="rId76" w:history="1">
        <w:r w:rsidRPr="0031547E">
          <w:rPr>
            <w:rStyle w:val="Hyperlink"/>
            <w:sz w:val="16"/>
          </w:rPr>
          <w:t>spiking in a handful of states</w:t>
        </w:r>
      </w:hyperlink>
      <w:r w:rsidRPr="0031547E">
        <w:rPr>
          <w:sz w:val="16"/>
        </w:rPr>
        <w:t>, and health officials worry that the U.S. could face a surge like the one hitting some European and Asian countries. Few if any economists expect another wave of lockdowns or similar constraints in the U.S., but pressure from abroad could hit domestic growth. “</w:t>
      </w:r>
      <w:r w:rsidRPr="0031547E">
        <w:rPr>
          <w:rStyle w:val="StyleUnderline"/>
        </w:rPr>
        <w:t>Export platforms like Vietnam are being locked down</w:t>
      </w:r>
      <w:r w:rsidRPr="0031547E">
        <w:rPr>
          <w:sz w:val="16"/>
        </w:rPr>
        <w:t xml:space="preserve"> now,” Brusuelas said. “</w:t>
      </w:r>
      <w:r w:rsidRPr="0031547E">
        <w:rPr>
          <w:rStyle w:val="StyleUnderline"/>
        </w:rPr>
        <w:t>Vietnam is becoming a more important cog in the global supply chain, so we are watching that closely.</w:t>
      </w:r>
      <w:r w:rsidRPr="0031547E">
        <w:rPr>
          <w:sz w:val="16"/>
        </w:rPr>
        <w:t xml:space="preserve"> Brusuelas added that the negotiations over the debt ceiling also could shake up things in the U.S. Yellen said Friday that extraordinary measures the </w:t>
      </w:r>
      <w:hyperlink r:id="rId77" w:history="1">
        <w:r w:rsidRPr="0031547E">
          <w:rPr>
            <w:rStyle w:val="Hyperlink"/>
            <w:sz w:val="16"/>
          </w:rPr>
          <w:t>U.S. may need to take</w:t>
        </w:r>
      </w:hyperlink>
      <w:r w:rsidRPr="0031547E">
        <w:rPr>
          <w:sz w:val="16"/>
        </w:rPr>
        <w:t xml:space="preserve"> to continue paying its debts could hit troubles as soon as October. .</w:t>
      </w:r>
    </w:p>
    <w:p w14:paraId="6A3E19F2" w14:textId="77777777" w:rsidR="002C7446" w:rsidRPr="00BA0A89" w:rsidRDefault="002C7446" w:rsidP="002C7446"/>
    <w:p w14:paraId="6B763D17" w14:textId="77777777" w:rsidR="002C7446" w:rsidRPr="00835861" w:rsidRDefault="002C7446" w:rsidP="002C7446">
      <w:pPr>
        <w:pStyle w:val="Heading2"/>
      </w:pPr>
      <w:r>
        <w:t>T</w:t>
      </w:r>
    </w:p>
    <w:p w14:paraId="321295F0" w14:textId="77777777" w:rsidR="002C7446" w:rsidRDefault="002C7446" w:rsidP="002C7446">
      <w:pPr>
        <w:pStyle w:val="Heading3"/>
      </w:pPr>
      <w:r>
        <w:t>1AR---W/M</w:t>
      </w:r>
    </w:p>
    <w:p w14:paraId="0E0EF853" w14:textId="77777777" w:rsidR="002C7446" w:rsidRPr="009F508D" w:rsidRDefault="002C7446" w:rsidP="002C7446">
      <w:pPr>
        <w:pStyle w:val="Heading4"/>
      </w:pPr>
      <w:r>
        <w:t>Arbitration law governs the ‘</w:t>
      </w:r>
      <w:r>
        <w:rPr>
          <w:u w:val="single"/>
        </w:rPr>
        <w:t>scope</w:t>
      </w:r>
      <w:r>
        <w:t xml:space="preserve">’ of antitrust---the plan </w:t>
      </w:r>
      <w:r>
        <w:rPr>
          <w:u w:val="single"/>
        </w:rPr>
        <w:t>expands</w:t>
      </w:r>
      <w:r>
        <w:t xml:space="preserve"> by establishing cases, </w:t>
      </w:r>
      <w:r w:rsidRPr="009F508D">
        <w:rPr>
          <w:b w:val="0"/>
          <w:bCs/>
        </w:rPr>
        <w:t>e.g., class action or price fixing suits</w:t>
      </w:r>
      <w:r>
        <w:t xml:space="preserve">, where arbitration </w:t>
      </w:r>
      <w:r>
        <w:rPr>
          <w:u w:val="single"/>
        </w:rPr>
        <w:t>no longer</w:t>
      </w:r>
      <w:r>
        <w:t xml:space="preserve"> precludes liability. </w:t>
      </w:r>
    </w:p>
    <w:p w14:paraId="6F593D59" w14:textId="77777777" w:rsidR="002C7446" w:rsidRDefault="002C7446" w:rsidP="002C7446">
      <w:r>
        <w:rPr>
          <w:rStyle w:val="Style13ptBold"/>
        </w:rPr>
        <w:t xml:space="preserve">Stoner ‘9 </w:t>
      </w:r>
      <w:r w:rsidRPr="00520C6A">
        <w:t xml:space="preserve">[David and James Calder; May 11; Associate in the New York office of Katten Muchin Rosenman; Partner in the same New York office; New York Law Journal, “Arbitration, 24 Years After Mitsubishi,” </w:t>
      </w:r>
      <w:hyperlink r:id="rId78" w:history="1">
        <w:r w:rsidRPr="00CD2E99">
          <w:rPr>
            <w:rStyle w:val="Hyperlink"/>
          </w:rPr>
          <w:t>https://katten.com/files/48510_calder%20and%20stoner_nylj_arbitration.pdf</w:t>
        </w:r>
      </w:hyperlink>
      <w:r w:rsidRPr="00520C6A">
        <w:t>]</w:t>
      </w:r>
    </w:p>
    <w:p w14:paraId="4D937E2F" w14:textId="77777777" w:rsidR="002C7446" w:rsidRPr="00D87AEC" w:rsidRDefault="002C7446" w:rsidP="002C7446">
      <w:pPr>
        <w:rPr>
          <w:sz w:val="16"/>
        </w:rPr>
      </w:pPr>
      <w:r w:rsidRPr="00D87AEC">
        <w:rPr>
          <w:sz w:val="16"/>
        </w:rPr>
        <w:t>Compelling Arbitration</w:t>
      </w:r>
    </w:p>
    <w:p w14:paraId="2E5CBED8" w14:textId="77777777" w:rsidR="002C7446" w:rsidRPr="00D87AEC" w:rsidRDefault="002C7446" w:rsidP="002C7446">
      <w:pPr>
        <w:rPr>
          <w:sz w:val="16"/>
        </w:rPr>
      </w:pPr>
      <w:r w:rsidRPr="00D87AEC">
        <w:rPr>
          <w:sz w:val="16"/>
        </w:rPr>
        <w:t xml:space="preserve">The FAA requires courts to stay judicial proceedings and compel arbitration where the parties have a written agreement that provides for the arbitration of the dispute underlying their litigation.3 </w:t>
      </w:r>
      <w:r w:rsidRPr="00D87AEC">
        <w:rPr>
          <w:rStyle w:val="StyleUnderline"/>
          <w:highlight w:val="cyan"/>
        </w:rPr>
        <w:t>There is</w:t>
      </w:r>
      <w:r w:rsidRPr="00D87AEC">
        <w:rPr>
          <w:rStyle w:val="StyleUnderline"/>
        </w:rPr>
        <w:t xml:space="preserve"> a strong </w:t>
      </w:r>
      <w:r w:rsidRPr="00D87AEC">
        <w:rPr>
          <w:rStyle w:val="Emphasis"/>
        </w:rPr>
        <w:t xml:space="preserve">federal </w:t>
      </w:r>
      <w:r w:rsidRPr="00D87AEC">
        <w:rPr>
          <w:rStyle w:val="Emphasis"/>
          <w:highlight w:val="cyan"/>
        </w:rPr>
        <w:t>policy</w:t>
      </w:r>
      <w:r w:rsidRPr="00D87AEC">
        <w:rPr>
          <w:rStyle w:val="StyleUnderline"/>
          <w:highlight w:val="cyan"/>
        </w:rPr>
        <w:t xml:space="preserve"> favoring </w:t>
      </w:r>
      <w:r w:rsidRPr="00D87AEC">
        <w:rPr>
          <w:rStyle w:val="Emphasis"/>
          <w:highlight w:val="cyan"/>
        </w:rPr>
        <w:t>arbitration</w:t>
      </w:r>
      <w:r w:rsidRPr="00D87AEC">
        <w:rPr>
          <w:rStyle w:val="StyleUnderline"/>
          <w:highlight w:val="cyan"/>
        </w:rPr>
        <w:t>, and</w:t>
      </w:r>
      <w:r w:rsidRPr="00D87AEC">
        <w:rPr>
          <w:sz w:val="16"/>
        </w:rPr>
        <w:t xml:space="preserve"> federal </w:t>
      </w:r>
      <w:r w:rsidRPr="00D87AEC">
        <w:rPr>
          <w:rStyle w:val="StyleUnderline"/>
          <w:highlight w:val="cyan"/>
        </w:rPr>
        <w:t>courts</w:t>
      </w:r>
      <w:r w:rsidRPr="00D87AEC">
        <w:rPr>
          <w:sz w:val="16"/>
        </w:rPr>
        <w:t xml:space="preserve"> generally </w:t>
      </w:r>
      <w:r w:rsidRPr="00D87AEC">
        <w:rPr>
          <w:rStyle w:val="StyleUnderline"/>
          <w:highlight w:val="cyan"/>
        </w:rPr>
        <w:t>resolve</w:t>
      </w:r>
      <w:r w:rsidRPr="00D87AEC">
        <w:rPr>
          <w:rStyle w:val="StyleUnderline"/>
        </w:rPr>
        <w:t xml:space="preserve"> </w:t>
      </w:r>
      <w:r w:rsidRPr="00D87AEC">
        <w:rPr>
          <w:rStyle w:val="Emphasis"/>
        </w:rPr>
        <w:t xml:space="preserve">all </w:t>
      </w:r>
      <w:r w:rsidRPr="00D87AEC">
        <w:rPr>
          <w:rStyle w:val="Emphasis"/>
          <w:highlight w:val="cyan"/>
        </w:rPr>
        <w:t>doubts</w:t>
      </w:r>
      <w:r w:rsidRPr="00D87AEC">
        <w:rPr>
          <w:rStyle w:val="StyleUnderline"/>
        </w:rPr>
        <w:t xml:space="preserve"> concerning</w:t>
      </w:r>
      <w:r w:rsidRPr="00D87AEC">
        <w:rPr>
          <w:sz w:val="16"/>
        </w:rPr>
        <w:t xml:space="preserve"> the </w:t>
      </w:r>
      <w:r w:rsidRPr="00D87AEC">
        <w:rPr>
          <w:rStyle w:val="StyleUnderline"/>
        </w:rPr>
        <w:t xml:space="preserve">arbitrability of a claim </w:t>
      </w:r>
      <w:r w:rsidRPr="00D87AEC">
        <w:rPr>
          <w:rStyle w:val="Emphasis"/>
          <w:highlight w:val="cyan"/>
        </w:rPr>
        <w:t>in favor</w:t>
      </w:r>
      <w:r w:rsidRPr="00D87AEC">
        <w:rPr>
          <w:rStyle w:val="StyleUnderline"/>
        </w:rPr>
        <w:t xml:space="preserve"> of arbitration</w:t>
      </w:r>
      <w:r w:rsidRPr="00D87AEC">
        <w:rPr>
          <w:sz w:val="16"/>
        </w:rPr>
        <w:t>.4</w:t>
      </w:r>
    </w:p>
    <w:p w14:paraId="37124248" w14:textId="77777777" w:rsidR="002C7446" w:rsidRPr="00D87AEC" w:rsidRDefault="002C7446" w:rsidP="002C7446">
      <w:pPr>
        <w:rPr>
          <w:sz w:val="16"/>
        </w:rPr>
      </w:pPr>
      <w:r w:rsidRPr="00D87AEC">
        <w:rPr>
          <w:sz w:val="16"/>
        </w:rPr>
        <w:t xml:space="preserve">Under the FAA, </w:t>
      </w:r>
      <w:r w:rsidRPr="00D87AEC">
        <w:rPr>
          <w:rStyle w:val="StyleUnderline"/>
          <w:highlight w:val="cyan"/>
        </w:rPr>
        <w:t>when a</w:t>
      </w:r>
      <w:r w:rsidRPr="00D87AEC">
        <w:rPr>
          <w:rStyle w:val="StyleUnderline"/>
        </w:rPr>
        <w:t xml:space="preserve"> </w:t>
      </w:r>
      <w:r w:rsidRPr="00D87AEC">
        <w:rPr>
          <w:rStyle w:val="Emphasis"/>
        </w:rPr>
        <w:t>law</w:t>
      </w:r>
      <w:r w:rsidRPr="00D87AEC">
        <w:rPr>
          <w:rStyle w:val="Emphasis"/>
          <w:highlight w:val="cyan"/>
        </w:rPr>
        <w:t>suit</w:t>
      </w:r>
      <w:r w:rsidRPr="00D87AEC">
        <w:rPr>
          <w:rStyle w:val="StyleUnderline"/>
          <w:highlight w:val="cyan"/>
        </w:rPr>
        <w:t xml:space="preserve"> is brought</w:t>
      </w:r>
      <w:r w:rsidRPr="00D87AEC">
        <w:rPr>
          <w:rStyle w:val="StyleUnderline"/>
        </w:rPr>
        <w:t xml:space="preserve"> regarding any issue </w:t>
      </w:r>
      <w:r w:rsidRPr="00D87AEC">
        <w:rPr>
          <w:rStyle w:val="Emphasis"/>
        </w:rPr>
        <w:t>with</w:t>
      </w:r>
      <w:r w:rsidRPr="00D87AEC">
        <w:rPr>
          <w:rStyle w:val="Emphasis"/>
          <w:highlight w:val="cyan"/>
        </w:rPr>
        <w:t>in the scope</w:t>
      </w:r>
      <w:r w:rsidRPr="00D87AEC">
        <w:rPr>
          <w:rStyle w:val="StyleUnderline"/>
          <w:highlight w:val="cyan"/>
        </w:rPr>
        <w:t xml:space="preserve"> of</w:t>
      </w:r>
      <w:r w:rsidRPr="00D87AEC">
        <w:rPr>
          <w:rStyle w:val="StyleUnderline"/>
        </w:rPr>
        <w:t xml:space="preserve"> an </w:t>
      </w:r>
      <w:r w:rsidRPr="00D87AEC">
        <w:rPr>
          <w:rStyle w:val="StyleUnderline"/>
          <w:highlight w:val="cyan"/>
        </w:rPr>
        <w:t>arbitration</w:t>
      </w:r>
      <w:r w:rsidRPr="00D87AEC">
        <w:rPr>
          <w:rStyle w:val="StyleUnderline"/>
        </w:rPr>
        <w:t xml:space="preserve"> agreement</w:t>
      </w:r>
      <w:r w:rsidRPr="00D87AEC">
        <w:rPr>
          <w:sz w:val="16"/>
        </w:rPr>
        <w:t xml:space="preserve">, the court is required to "stay the trial of the action until such arbitration has been had in accordance with the terms of the agreement."5 Thus, </w:t>
      </w:r>
      <w:r w:rsidRPr="00D87AEC">
        <w:rPr>
          <w:rStyle w:val="StyleUnderline"/>
          <w:highlight w:val="cyan"/>
        </w:rPr>
        <w:t>a court is</w:t>
      </w:r>
      <w:r w:rsidRPr="00D87AEC">
        <w:rPr>
          <w:sz w:val="16"/>
        </w:rPr>
        <w:t xml:space="preserve"> generally </w:t>
      </w:r>
      <w:r w:rsidRPr="00D87AEC">
        <w:rPr>
          <w:rStyle w:val="Emphasis"/>
          <w:highlight w:val="cyan"/>
        </w:rPr>
        <w:t>bound</w:t>
      </w:r>
      <w:r w:rsidRPr="00D87AEC">
        <w:rPr>
          <w:rStyle w:val="StyleUnderline"/>
        </w:rPr>
        <w:t xml:space="preserve"> to send claims to </w:t>
      </w:r>
      <w:r w:rsidRPr="00D87AEC">
        <w:rPr>
          <w:rStyle w:val="Emphasis"/>
        </w:rPr>
        <w:t>arbitration</w:t>
      </w:r>
      <w:r w:rsidRPr="00D87AEC">
        <w:rPr>
          <w:sz w:val="16"/>
        </w:rPr>
        <w:t xml:space="preserve"> where those claims are within the scope of the parties' arbitration agreement.</w:t>
      </w:r>
    </w:p>
    <w:p w14:paraId="52858784" w14:textId="77777777" w:rsidR="002C7446" w:rsidRPr="00D87AEC" w:rsidRDefault="002C7446" w:rsidP="002C7446">
      <w:pPr>
        <w:rPr>
          <w:sz w:val="16"/>
        </w:rPr>
      </w:pPr>
      <w:r w:rsidRPr="00D87AEC">
        <w:rPr>
          <w:rStyle w:val="Emphasis"/>
        </w:rPr>
        <w:t>Prior</w:t>
      </w:r>
      <w:r w:rsidRPr="00D87AEC">
        <w:rPr>
          <w:rStyle w:val="StyleUnderline"/>
        </w:rPr>
        <w:t xml:space="preserve"> to Mitsubishi, courts</w:t>
      </w:r>
      <w:r w:rsidRPr="00D87AEC">
        <w:rPr>
          <w:sz w:val="16"/>
        </w:rPr>
        <w:t xml:space="preserve"> generally </w:t>
      </w:r>
      <w:r w:rsidRPr="00D87AEC">
        <w:rPr>
          <w:rStyle w:val="StyleUnderline"/>
        </w:rPr>
        <w:t xml:space="preserve">refused to </w:t>
      </w:r>
      <w:r w:rsidRPr="00D87AEC">
        <w:rPr>
          <w:rStyle w:val="Emphasis"/>
        </w:rPr>
        <w:t>apply the FAA</w:t>
      </w:r>
      <w:r w:rsidRPr="00D87AEC">
        <w:rPr>
          <w:rStyle w:val="StyleUnderline"/>
        </w:rPr>
        <w:t xml:space="preserve"> to </w:t>
      </w:r>
      <w:r w:rsidRPr="00D87AEC">
        <w:rPr>
          <w:rStyle w:val="Emphasis"/>
        </w:rPr>
        <w:t>antitrust cases</w:t>
      </w:r>
      <w:r w:rsidRPr="00D87AEC">
        <w:rPr>
          <w:rStyle w:val="StyleUnderline"/>
        </w:rPr>
        <w:t xml:space="preserve"> on</w:t>
      </w:r>
      <w:r w:rsidRPr="00D87AEC">
        <w:rPr>
          <w:sz w:val="16"/>
        </w:rPr>
        <w:t xml:space="preserve"> public </w:t>
      </w:r>
      <w:r w:rsidRPr="00D87AEC">
        <w:rPr>
          <w:rStyle w:val="StyleUnderline"/>
        </w:rPr>
        <w:t>policy grounds</w:t>
      </w:r>
      <w:r w:rsidRPr="00D87AEC">
        <w:rPr>
          <w:sz w:val="16"/>
        </w:rPr>
        <w:t>. As explained by the Second Circuit in American Safety Equipment Corp. v. J.P. Maguire &amp; Co., 6 and amplified by the Supreme Court in Mitsubishi, the great reach and complexity of antitrust law, and its "fundamental importance to American democratic capitalism," rendered antitrust claims inappropriate subjects of arbitration.7</w:t>
      </w:r>
    </w:p>
    <w:p w14:paraId="67ACB81B" w14:textId="77777777" w:rsidR="002C7446" w:rsidRPr="00D87AEC" w:rsidRDefault="002C7446" w:rsidP="002C7446">
      <w:pPr>
        <w:rPr>
          <w:sz w:val="16"/>
        </w:rPr>
      </w:pPr>
      <w:r w:rsidRPr="00D87AEC">
        <w:rPr>
          <w:rStyle w:val="StyleUnderline"/>
          <w:highlight w:val="cyan"/>
        </w:rPr>
        <w:t>In Mitsubishi</w:t>
      </w:r>
      <w:r w:rsidRPr="00D87AEC">
        <w:rPr>
          <w:sz w:val="16"/>
        </w:rPr>
        <w:t xml:space="preserve">, an international dispute between a Japanese automobile manufacturer and an auto dealer located in Puerto Rico, </w:t>
      </w:r>
      <w:r w:rsidRPr="00D87AEC">
        <w:rPr>
          <w:rStyle w:val="StyleUnderline"/>
          <w:highlight w:val="cyan"/>
        </w:rPr>
        <w:t>the Court</w:t>
      </w:r>
      <w:r w:rsidRPr="00D87AEC">
        <w:rPr>
          <w:sz w:val="16"/>
        </w:rPr>
        <w:t xml:space="preserve"> confronted and rejected the policy of American Safety, at least with respect to cross-border disputes. The Court </w:t>
      </w:r>
      <w:r w:rsidRPr="00D87AEC">
        <w:rPr>
          <w:rStyle w:val="StyleUnderline"/>
          <w:highlight w:val="cyan"/>
        </w:rPr>
        <w:t>reasoned</w:t>
      </w:r>
      <w:r w:rsidRPr="00D87AEC">
        <w:rPr>
          <w:sz w:val="16"/>
        </w:rPr>
        <w:t xml:space="preserve"> that "adaptability and access to expertise are hallmarks of arbitration" and </w:t>
      </w:r>
      <w:r w:rsidRPr="00D87AEC">
        <w:rPr>
          <w:rStyle w:val="StyleUnderline"/>
        </w:rPr>
        <w:t xml:space="preserve">that the </w:t>
      </w:r>
      <w:r w:rsidRPr="00D87AEC">
        <w:rPr>
          <w:rStyle w:val="StyleUnderline"/>
          <w:highlight w:val="cyan"/>
        </w:rPr>
        <w:t xml:space="preserve">complexity of </w:t>
      </w:r>
      <w:r w:rsidRPr="00D87AEC">
        <w:rPr>
          <w:rStyle w:val="Emphasis"/>
          <w:highlight w:val="cyan"/>
        </w:rPr>
        <w:t>antitrust</w:t>
      </w:r>
      <w:r w:rsidRPr="00D87AEC">
        <w:rPr>
          <w:rStyle w:val="Emphasis"/>
        </w:rPr>
        <w:t xml:space="preserve"> claims</w:t>
      </w:r>
      <w:r w:rsidRPr="00D87AEC">
        <w:rPr>
          <w:rStyle w:val="StyleUnderline"/>
        </w:rPr>
        <w:t xml:space="preserve"> </w:t>
      </w:r>
      <w:r w:rsidRPr="00D87AEC">
        <w:rPr>
          <w:rStyle w:val="StyleUnderline"/>
          <w:highlight w:val="cyan"/>
        </w:rPr>
        <w:t xml:space="preserve">was </w:t>
      </w:r>
      <w:r w:rsidRPr="00D87AEC">
        <w:rPr>
          <w:rStyle w:val="Emphasis"/>
          <w:highlight w:val="cyan"/>
        </w:rPr>
        <w:t>insufficient</w:t>
      </w:r>
      <w:r w:rsidRPr="00D87AEC">
        <w:rPr>
          <w:rStyle w:val="StyleUnderline"/>
          <w:highlight w:val="cyan"/>
        </w:rPr>
        <w:t xml:space="preserve"> to bar</w:t>
      </w:r>
      <w:r w:rsidRPr="00D87AEC">
        <w:rPr>
          <w:rStyle w:val="StyleUnderline"/>
        </w:rPr>
        <w:t xml:space="preserve"> the </w:t>
      </w:r>
      <w:r w:rsidRPr="00D87AEC">
        <w:rPr>
          <w:rStyle w:val="Emphasis"/>
          <w:highlight w:val="cyan"/>
        </w:rPr>
        <w:t>arbitration</w:t>
      </w:r>
      <w:r w:rsidRPr="00D87AEC">
        <w:rPr>
          <w:rStyle w:val="StyleUnderline"/>
        </w:rPr>
        <w:t xml:space="preserve"> of such claims</w:t>
      </w:r>
      <w:r w:rsidRPr="00D87AEC">
        <w:rPr>
          <w:sz w:val="16"/>
        </w:rPr>
        <w:t>, at least in the international context.8</w:t>
      </w:r>
    </w:p>
    <w:p w14:paraId="681FC5E3" w14:textId="77777777" w:rsidR="002C7446" w:rsidRPr="00D87AEC" w:rsidRDefault="002C7446" w:rsidP="002C7446">
      <w:pPr>
        <w:rPr>
          <w:sz w:val="16"/>
        </w:rPr>
      </w:pPr>
      <w:r w:rsidRPr="00D87AEC">
        <w:rPr>
          <w:sz w:val="16"/>
        </w:rPr>
        <w:t>The Court concluded that the policy considerations behind the American Safety doctrine had to give way where "concerns of international comity, respect for the capacities of foreign and transnational tribunals, and sensitivity to the need of the international commercial system for predictability in the resolution of disputes" were present.9 On the basis of that analysis, the Court held that the dispute had to be arbitrated, and that the auto dealer located in Puerto Rico had to arbitrate his U.S. antitrust claim in Japan in accordance with the rules and regulations of the Japanese Commercial Arbitration Association.10</w:t>
      </w:r>
    </w:p>
    <w:p w14:paraId="25F78CC1" w14:textId="77777777" w:rsidR="002C7446" w:rsidRPr="00D87AEC" w:rsidRDefault="002C7446" w:rsidP="002C7446">
      <w:pPr>
        <w:rPr>
          <w:sz w:val="16"/>
        </w:rPr>
      </w:pPr>
      <w:r w:rsidRPr="00D87AEC">
        <w:rPr>
          <w:sz w:val="16"/>
        </w:rPr>
        <w:t>In reaching its decision, the Mitsubishi Court was clearly driven by its concern that arbitration was an important tool of international commerce and that to protect this method of dispute resolution, "it will be necessary for national courts to subordinate domestic notions of arbitrability to the international policy favoring commercial arbitration."11 The Court also expressly reserved the issue of whether domestic antitrust claims could be arbitrated.12 However, nothing in the Court's analysis and rejection of the bases for the American Safety doctrine suggested that its analysis did not also apply to domestic disputes.</w:t>
      </w:r>
    </w:p>
    <w:p w14:paraId="24DF822F" w14:textId="77777777" w:rsidR="002C7446" w:rsidRPr="00D87AEC" w:rsidRDefault="002C7446" w:rsidP="002C7446">
      <w:pPr>
        <w:rPr>
          <w:sz w:val="16"/>
        </w:rPr>
      </w:pPr>
      <w:r w:rsidRPr="009F508D">
        <w:rPr>
          <w:rStyle w:val="StyleUnderline"/>
        </w:rPr>
        <w:t>The Court</w:t>
      </w:r>
      <w:r w:rsidRPr="009F508D">
        <w:rPr>
          <w:sz w:val="16"/>
        </w:rPr>
        <w:t xml:space="preserve"> in fact </w:t>
      </w:r>
      <w:r w:rsidRPr="009F508D">
        <w:rPr>
          <w:rStyle w:val="Emphasis"/>
        </w:rPr>
        <w:t>extended</w:t>
      </w:r>
      <w:r w:rsidRPr="009F508D">
        <w:rPr>
          <w:rStyle w:val="StyleUnderline"/>
        </w:rPr>
        <w:t xml:space="preserve"> its rejection of American Safety to </w:t>
      </w:r>
      <w:r w:rsidRPr="009F508D">
        <w:rPr>
          <w:rStyle w:val="Emphasis"/>
        </w:rPr>
        <w:t>purely domestic</w:t>
      </w:r>
      <w:r w:rsidRPr="009F508D">
        <w:rPr>
          <w:rStyle w:val="StyleUnderline"/>
        </w:rPr>
        <w:t xml:space="preserve"> disputes in </w:t>
      </w:r>
      <w:r w:rsidRPr="009F508D">
        <w:rPr>
          <w:rStyle w:val="Emphasis"/>
        </w:rPr>
        <w:t>subsequent</w:t>
      </w:r>
      <w:r w:rsidRPr="009F508D">
        <w:rPr>
          <w:sz w:val="16"/>
        </w:rPr>
        <w:t xml:space="preserve"> complex </w:t>
      </w:r>
      <w:r w:rsidRPr="009F508D">
        <w:rPr>
          <w:rStyle w:val="StyleUnderline"/>
        </w:rPr>
        <w:t>cases</w:t>
      </w:r>
      <w:r w:rsidRPr="009F508D">
        <w:rPr>
          <w:sz w:val="16"/>
        </w:rPr>
        <w:t xml:space="preserve"> that did not involve antitrust claims. Thus, in Shearson/American Express v. McMahon, 13 the Court relied on Mitsubishi when it held that RICO claims could be arbitrated. The Court acknowledged</w:t>
      </w:r>
      <w:r w:rsidRPr="00D87AEC">
        <w:rPr>
          <w:sz w:val="16"/>
        </w:rPr>
        <w:t xml:space="preserve"> that </w:t>
      </w:r>
      <w:r w:rsidRPr="00D87AEC">
        <w:rPr>
          <w:rStyle w:val="StyleUnderline"/>
        </w:rPr>
        <w:t xml:space="preserve">while "the holding in </w:t>
      </w:r>
      <w:r w:rsidRPr="00D87AEC">
        <w:rPr>
          <w:rStyle w:val="Emphasis"/>
        </w:rPr>
        <w:t>Mitsubishi</w:t>
      </w:r>
      <w:r w:rsidRPr="00D87AEC">
        <w:rPr>
          <w:rStyle w:val="StyleUnderline"/>
        </w:rPr>
        <w:t xml:space="preserve"> was limited to the international</w:t>
      </w:r>
      <w:r w:rsidRPr="00D87AEC">
        <w:rPr>
          <w:sz w:val="16"/>
        </w:rPr>
        <w:t xml:space="preserve"> context, much of </w:t>
      </w:r>
      <w:r w:rsidRPr="00D87AEC">
        <w:rPr>
          <w:rStyle w:val="StyleUnderline"/>
        </w:rPr>
        <w:t xml:space="preserve">its reasoning is </w:t>
      </w:r>
      <w:r w:rsidRPr="00D87AEC">
        <w:rPr>
          <w:rStyle w:val="Emphasis"/>
        </w:rPr>
        <w:t>equally applicable</w:t>
      </w:r>
      <w:r w:rsidRPr="00D87AEC">
        <w:rPr>
          <w:rStyle w:val="StyleUnderline"/>
        </w:rPr>
        <w:t xml:space="preserve"> here."</w:t>
      </w:r>
      <w:r w:rsidRPr="00D87AEC">
        <w:rPr>
          <w:sz w:val="16"/>
        </w:rPr>
        <w:t>14 The Court then reviewed the reasons for its rejection of American Safety in Mitsubishi and concluded that the reasoning there applied with equal force to domestic RICO claims.15</w:t>
      </w:r>
    </w:p>
    <w:p w14:paraId="2D921626" w14:textId="77777777" w:rsidR="002C7446" w:rsidRPr="00D87AEC" w:rsidRDefault="002C7446" w:rsidP="002C7446">
      <w:pPr>
        <w:rPr>
          <w:sz w:val="16"/>
        </w:rPr>
      </w:pPr>
      <w:r w:rsidRPr="00D87AEC">
        <w:rPr>
          <w:rStyle w:val="StyleUnderline"/>
        </w:rPr>
        <w:t>Following</w:t>
      </w:r>
      <w:r w:rsidRPr="00D87AEC">
        <w:rPr>
          <w:sz w:val="16"/>
        </w:rPr>
        <w:t xml:space="preserve"> the Court's lead in </w:t>
      </w:r>
      <w:r w:rsidRPr="00D87AEC">
        <w:rPr>
          <w:rStyle w:val="StyleUnderline"/>
        </w:rPr>
        <w:t xml:space="preserve">McMahon, </w:t>
      </w:r>
      <w:r w:rsidRPr="00D87AEC">
        <w:rPr>
          <w:rStyle w:val="Emphasis"/>
          <w:highlight w:val="cyan"/>
        </w:rPr>
        <w:t>antitrust</w:t>
      </w:r>
      <w:r w:rsidRPr="00D87AEC">
        <w:rPr>
          <w:rStyle w:val="Emphasis"/>
        </w:rPr>
        <w:t xml:space="preserve"> disputes</w:t>
      </w:r>
      <w:r w:rsidRPr="00D87AEC">
        <w:rPr>
          <w:rStyle w:val="StyleUnderline"/>
        </w:rPr>
        <w:t xml:space="preserve"> </w:t>
      </w:r>
      <w:r w:rsidRPr="00D87AEC">
        <w:rPr>
          <w:rStyle w:val="StyleUnderline"/>
          <w:highlight w:val="cyan"/>
        </w:rPr>
        <w:t xml:space="preserve">that are </w:t>
      </w:r>
      <w:r w:rsidRPr="00D87AEC">
        <w:rPr>
          <w:rStyle w:val="Emphasis"/>
          <w:highlight w:val="cyan"/>
        </w:rPr>
        <w:t>subject</w:t>
      </w:r>
      <w:r w:rsidRPr="00D87AEC">
        <w:rPr>
          <w:rStyle w:val="StyleUnderline"/>
          <w:highlight w:val="cyan"/>
        </w:rPr>
        <w:t xml:space="preserve"> to</w:t>
      </w:r>
      <w:r w:rsidRPr="00D87AEC">
        <w:rPr>
          <w:sz w:val="16"/>
        </w:rPr>
        <w:t xml:space="preserve"> valid </w:t>
      </w:r>
      <w:r w:rsidRPr="00D87AEC">
        <w:rPr>
          <w:rStyle w:val="StyleUnderline"/>
          <w:highlight w:val="cyan"/>
        </w:rPr>
        <w:t>arbitration agreements</w:t>
      </w:r>
      <w:r w:rsidRPr="00D87AEC">
        <w:rPr>
          <w:rStyle w:val="StyleUnderline"/>
        </w:rPr>
        <w:t xml:space="preserve">, both international and domestic, </w:t>
      </w:r>
      <w:r w:rsidRPr="00D87AEC">
        <w:rPr>
          <w:rStyle w:val="StyleUnderline"/>
          <w:highlight w:val="cyan"/>
        </w:rPr>
        <w:t xml:space="preserve">are </w:t>
      </w:r>
      <w:r w:rsidRPr="00D87AEC">
        <w:rPr>
          <w:rStyle w:val="Emphasis"/>
          <w:highlight w:val="cyan"/>
        </w:rPr>
        <w:t>arbitrable</w:t>
      </w:r>
      <w:r w:rsidRPr="00D87AEC">
        <w:rPr>
          <w:rStyle w:val="StyleUnderline"/>
          <w:highlight w:val="cyan"/>
        </w:rPr>
        <w:t>. That is</w:t>
      </w:r>
      <w:r w:rsidRPr="00D87AEC">
        <w:rPr>
          <w:rStyle w:val="StyleUnderline"/>
        </w:rPr>
        <w:t xml:space="preserve"> now </w:t>
      </w:r>
      <w:r w:rsidRPr="00D87AEC">
        <w:rPr>
          <w:rStyle w:val="Emphasis"/>
          <w:highlight w:val="cyan"/>
        </w:rPr>
        <w:t>settled law</w:t>
      </w:r>
      <w:r w:rsidRPr="00D87AEC">
        <w:rPr>
          <w:sz w:val="16"/>
        </w:rPr>
        <w:t>.16</w:t>
      </w:r>
    </w:p>
    <w:p w14:paraId="586877CF" w14:textId="77777777" w:rsidR="002C7446" w:rsidRPr="00D87AEC" w:rsidRDefault="002C7446" w:rsidP="002C7446">
      <w:pPr>
        <w:rPr>
          <w:sz w:val="16"/>
        </w:rPr>
      </w:pPr>
      <w:r w:rsidRPr="00D87AEC">
        <w:rPr>
          <w:sz w:val="16"/>
        </w:rPr>
        <w:t>Current Issues</w:t>
      </w:r>
    </w:p>
    <w:p w14:paraId="3AC92F65" w14:textId="77777777" w:rsidR="002C7446" w:rsidRPr="00D87AEC" w:rsidRDefault="002C7446" w:rsidP="002C7446">
      <w:pPr>
        <w:rPr>
          <w:sz w:val="16"/>
        </w:rPr>
      </w:pPr>
      <w:r w:rsidRPr="00D87AEC">
        <w:rPr>
          <w:rStyle w:val="StyleUnderline"/>
        </w:rPr>
        <w:t xml:space="preserve">As the </w:t>
      </w:r>
      <w:r w:rsidRPr="00D87AEC">
        <w:rPr>
          <w:rStyle w:val="Emphasis"/>
        </w:rPr>
        <w:t>case law</w:t>
      </w:r>
      <w:r w:rsidRPr="00D87AEC">
        <w:rPr>
          <w:sz w:val="16"/>
        </w:rPr>
        <w:t xml:space="preserve"> has </w:t>
      </w:r>
      <w:r w:rsidRPr="00D87AEC">
        <w:rPr>
          <w:rStyle w:val="StyleUnderline"/>
        </w:rPr>
        <w:t>developed since Mitsubishi, a number of</w:t>
      </w:r>
      <w:r w:rsidRPr="00D87AEC">
        <w:rPr>
          <w:sz w:val="16"/>
        </w:rPr>
        <w:t xml:space="preserve"> interesting and </w:t>
      </w:r>
      <w:r w:rsidRPr="00D87AEC">
        <w:rPr>
          <w:rStyle w:val="StyleUnderline"/>
        </w:rPr>
        <w:t xml:space="preserve">important </w:t>
      </w:r>
      <w:r w:rsidRPr="00D87AEC">
        <w:rPr>
          <w:rStyle w:val="StyleUnderline"/>
          <w:highlight w:val="cyan"/>
        </w:rPr>
        <w:t>questions</w:t>
      </w:r>
      <w:r w:rsidRPr="00D87AEC">
        <w:rPr>
          <w:sz w:val="16"/>
        </w:rPr>
        <w:t xml:space="preserve"> have </w:t>
      </w:r>
      <w:r w:rsidRPr="00D87AEC">
        <w:rPr>
          <w:rStyle w:val="StyleUnderline"/>
          <w:highlight w:val="cyan"/>
        </w:rPr>
        <w:t>emerged concerning</w:t>
      </w:r>
      <w:r w:rsidRPr="00D87AEC">
        <w:rPr>
          <w:rStyle w:val="StyleUnderline"/>
        </w:rPr>
        <w:t xml:space="preserve"> the </w:t>
      </w:r>
      <w:r w:rsidRPr="00D87AEC">
        <w:rPr>
          <w:rStyle w:val="Emphasis"/>
          <w:highlight w:val="cyan"/>
        </w:rPr>
        <w:t>scope of antitrust</w:t>
      </w:r>
      <w:r w:rsidRPr="00D87AEC">
        <w:rPr>
          <w:sz w:val="16"/>
        </w:rPr>
        <w:t xml:space="preserve"> claim </w:t>
      </w:r>
      <w:r w:rsidRPr="00D87AEC">
        <w:rPr>
          <w:rStyle w:val="StyleUnderline"/>
          <w:highlight w:val="cyan"/>
        </w:rPr>
        <w:t>arbitrability. These</w:t>
      </w:r>
      <w:r w:rsidRPr="00D87AEC">
        <w:rPr>
          <w:sz w:val="16"/>
        </w:rPr>
        <w:t xml:space="preserve"> questions </w:t>
      </w:r>
      <w:r w:rsidRPr="00D87AEC">
        <w:rPr>
          <w:rStyle w:val="StyleUnderline"/>
          <w:highlight w:val="cyan"/>
        </w:rPr>
        <w:t>include</w:t>
      </w:r>
      <w:r w:rsidRPr="00D87AEC">
        <w:rPr>
          <w:rStyle w:val="StyleUnderline"/>
        </w:rPr>
        <w:t xml:space="preserve"> whether</w:t>
      </w:r>
      <w:r w:rsidRPr="00D87AEC">
        <w:rPr>
          <w:sz w:val="16"/>
        </w:rPr>
        <w:t>:</w:t>
      </w:r>
    </w:p>
    <w:p w14:paraId="532BFE72" w14:textId="77777777" w:rsidR="002C7446" w:rsidRPr="00D87AEC" w:rsidRDefault="002C7446" w:rsidP="002C7446">
      <w:pPr>
        <w:rPr>
          <w:sz w:val="16"/>
        </w:rPr>
      </w:pPr>
      <w:r w:rsidRPr="00D87AEC">
        <w:rPr>
          <w:rStyle w:val="StyleUnderline"/>
        </w:rPr>
        <w:t xml:space="preserve">(1) horizontal </w:t>
      </w:r>
      <w:r w:rsidRPr="00D87AEC">
        <w:rPr>
          <w:rStyle w:val="Emphasis"/>
          <w:highlight w:val="cyan"/>
        </w:rPr>
        <w:t>price-fixing</w:t>
      </w:r>
      <w:r w:rsidRPr="00D87AEC">
        <w:rPr>
          <w:sz w:val="16"/>
        </w:rPr>
        <w:t xml:space="preserve"> claims </w:t>
      </w:r>
      <w:r w:rsidRPr="00D87AEC">
        <w:rPr>
          <w:rStyle w:val="StyleUnderline"/>
        </w:rPr>
        <w:t xml:space="preserve">can be </w:t>
      </w:r>
      <w:r w:rsidRPr="00D87AEC">
        <w:rPr>
          <w:rStyle w:val="Emphasis"/>
        </w:rPr>
        <w:t>arbitrated</w:t>
      </w:r>
      <w:r w:rsidRPr="00D87AEC">
        <w:rPr>
          <w:sz w:val="16"/>
        </w:rPr>
        <w:t xml:space="preserve"> on the basis of an arbitration clause contained </w:t>
      </w:r>
      <w:r w:rsidRPr="00D87AEC">
        <w:rPr>
          <w:rStyle w:val="StyleUnderline"/>
        </w:rPr>
        <w:t>in a</w:t>
      </w:r>
      <w:r w:rsidRPr="00D87AEC">
        <w:rPr>
          <w:sz w:val="16"/>
        </w:rPr>
        <w:t xml:space="preserve"> customer's </w:t>
      </w:r>
      <w:r w:rsidRPr="00D87AEC">
        <w:rPr>
          <w:rStyle w:val="StyleUnderline"/>
        </w:rPr>
        <w:t>purchase agreement</w:t>
      </w:r>
      <w:r w:rsidRPr="00D87AEC">
        <w:rPr>
          <w:sz w:val="16"/>
        </w:rPr>
        <w:t xml:space="preserve"> with one of the alleged price-fixers;</w:t>
      </w:r>
    </w:p>
    <w:p w14:paraId="59CD4390" w14:textId="77777777" w:rsidR="002C7446" w:rsidRPr="00D87AEC" w:rsidRDefault="002C7446" w:rsidP="002C7446">
      <w:pPr>
        <w:rPr>
          <w:sz w:val="16"/>
        </w:rPr>
      </w:pPr>
      <w:r w:rsidRPr="00D87AEC">
        <w:rPr>
          <w:rStyle w:val="StyleUnderline"/>
        </w:rPr>
        <w:t xml:space="preserve">(2) </w:t>
      </w:r>
      <w:r w:rsidRPr="00D87AEC">
        <w:rPr>
          <w:rStyle w:val="Emphasis"/>
          <w:highlight w:val="cyan"/>
        </w:rPr>
        <w:t>class action</w:t>
      </w:r>
      <w:r w:rsidRPr="00D87AEC">
        <w:rPr>
          <w:rStyle w:val="StyleUnderline"/>
          <w:highlight w:val="cyan"/>
        </w:rPr>
        <w:t xml:space="preserve"> claims</w:t>
      </w:r>
      <w:r w:rsidRPr="00D87AEC">
        <w:rPr>
          <w:rStyle w:val="StyleUnderline"/>
        </w:rPr>
        <w:t xml:space="preserve"> can be arbitrated</w:t>
      </w:r>
      <w:r w:rsidRPr="00D87AEC">
        <w:rPr>
          <w:sz w:val="16"/>
        </w:rPr>
        <w:t>; and</w:t>
      </w:r>
    </w:p>
    <w:p w14:paraId="32A5D796" w14:textId="77777777" w:rsidR="002C7446" w:rsidRPr="00D87AEC" w:rsidRDefault="002C7446" w:rsidP="002C7446">
      <w:pPr>
        <w:rPr>
          <w:sz w:val="16"/>
        </w:rPr>
      </w:pPr>
      <w:r w:rsidRPr="00D87AEC">
        <w:rPr>
          <w:rStyle w:val="StyleUnderline"/>
        </w:rPr>
        <w:t xml:space="preserve">(3) class action </w:t>
      </w:r>
      <w:r w:rsidRPr="00D87AEC">
        <w:rPr>
          <w:rStyle w:val="Emphasis"/>
          <w:highlight w:val="cyan"/>
        </w:rPr>
        <w:t>waivers</w:t>
      </w:r>
      <w:r w:rsidRPr="00D87AEC">
        <w:rPr>
          <w:sz w:val="16"/>
        </w:rPr>
        <w:t xml:space="preserve"> contained </w:t>
      </w:r>
      <w:r w:rsidRPr="00D87AEC">
        <w:rPr>
          <w:rStyle w:val="StyleUnderline"/>
        </w:rPr>
        <w:t xml:space="preserve">in arbitration clauses can be </w:t>
      </w:r>
      <w:r w:rsidRPr="00D87AEC">
        <w:rPr>
          <w:rStyle w:val="Emphasis"/>
        </w:rPr>
        <w:t>enforced</w:t>
      </w:r>
      <w:r w:rsidRPr="00D87AEC">
        <w:rPr>
          <w:rStyle w:val="StyleUnderline"/>
        </w:rPr>
        <w:t xml:space="preserve"> so as </w:t>
      </w:r>
      <w:r w:rsidRPr="00D87AEC">
        <w:rPr>
          <w:rStyle w:val="StyleUnderline"/>
          <w:highlight w:val="cyan"/>
        </w:rPr>
        <w:t xml:space="preserve">to </w:t>
      </w:r>
      <w:r w:rsidRPr="00D87AEC">
        <w:rPr>
          <w:rStyle w:val="Emphasis"/>
          <w:highlight w:val="cyan"/>
        </w:rPr>
        <w:t>preclude</w:t>
      </w:r>
      <w:r w:rsidRPr="00D87AEC">
        <w:rPr>
          <w:rStyle w:val="StyleUnderline"/>
          <w:highlight w:val="cyan"/>
        </w:rPr>
        <w:t xml:space="preserve"> class relief</w:t>
      </w:r>
      <w:r w:rsidRPr="00D87AEC">
        <w:rPr>
          <w:sz w:val="16"/>
        </w:rPr>
        <w:t xml:space="preserve"> for parties to such arbitration agreements.</w:t>
      </w:r>
    </w:p>
    <w:p w14:paraId="1F4C5B07" w14:textId="77777777" w:rsidR="002C7446" w:rsidRDefault="002C7446" w:rsidP="002C7446">
      <w:pPr>
        <w:rPr>
          <w:sz w:val="16"/>
        </w:rPr>
      </w:pPr>
      <w:r w:rsidRPr="00D87AEC">
        <w:rPr>
          <w:sz w:val="16"/>
        </w:rPr>
        <w:t xml:space="preserve">In considering </w:t>
      </w:r>
      <w:r w:rsidRPr="00D87AEC">
        <w:rPr>
          <w:rStyle w:val="StyleUnderline"/>
          <w:highlight w:val="cyan"/>
        </w:rPr>
        <w:t>these questions</w:t>
      </w:r>
      <w:r w:rsidRPr="00D87AEC">
        <w:rPr>
          <w:sz w:val="16"/>
        </w:rPr>
        <w:t xml:space="preserve">, it is important to note that they </w:t>
      </w:r>
      <w:r w:rsidRPr="00D87AEC">
        <w:rPr>
          <w:rStyle w:val="StyleUnderline"/>
        </w:rPr>
        <w:t xml:space="preserve">are all </w:t>
      </w:r>
      <w:r w:rsidRPr="00D87AEC">
        <w:rPr>
          <w:rStyle w:val="Emphasis"/>
        </w:rPr>
        <w:t>fact driven</w:t>
      </w:r>
      <w:r w:rsidRPr="00D87AEC">
        <w:rPr>
          <w:rStyle w:val="StyleUnderline"/>
        </w:rPr>
        <w:t xml:space="preserve">. The first two </w:t>
      </w:r>
      <w:r w:rsidRPr="00D87AEC">
        <w:rPr>
          <w:rStyle w:val="StyleUnderline"/>
          <w:highlight w:val="cyan"/>
        </w:rPr>
        <w:t>turn on</w:t>
      </w:r>
      <w:r w:rsidRPr="00D87AEC">
        <w:rPr>
          <w:rStyle w:val="StyleUnderline"/>
        </w:rPr>
        <w:t xml:space="preserve"> the</w:t>
      </w:r>
      <w:r w:rsidRPr="00D87AEC">
        <w:rPr>
          <w:sz w:val="16"/>
        </w:rPr>
        <w:t xml:space="preserve"> scope of the </w:t>
      </w:r>
      <w:r w:rsidRPr="00D87AEC">
        <w:rPr>
          <w:rStyle w:val="StyleUnderline"/>
        </w:rPr>
        <w:t>specific arbitration clause</w:t>
      </w:r>
      <w:r w:rsidRPr="00D87AEC">
        <w:rPr>
          <w:sz w:val="16"/>
        </w:rPr>
        <w:t xml:space="preserve"> at issue. </w:t>
      </w:r>
      <w:r w:rsidRPr="00D87AEC">
        <w:rPr>
          <w:rStyle w:val="StyleUnderline"/>
        </w:rPr>
        <w:t>The third turns</w:t>
      </w:r>
      <w:r w:rsidRPr="00D87AEC">
        <w:rPr>
          <w:sz w:val="16"/>
        </w:rPr>
        <w:t xml:space="preserve">, at least in some circuits, </w:t>
      </w:r>
      <w:r w:rsidRPr="00D87AEC">
        <w:rPr>
          <w:rStyle w:val="StyleUnderline"/>
        </w:rPr>
        <w:t xml:space="preserve">on the </w:t>
      </w:r>
      <w:r w:rsidRPr="00D87AEC">
        <w:rPr>
          <w:rStyle w:val="StyleUnderline"/>
          <w:highlight w:val="cyan"/>
        </w:rPr>
        <w:t>ability</w:t>
      </w:r>
      <w:r w:rsidRPr="00D87AEC">
        <w:rPr>
          <w:rStyle w:val="StyleUnderline"/>
        </w:rPr>
        <w:t xml:space="preserve"> of a litigant </w:t>
      </w:r>
      <w:r w:rsidRPr="00D87AEC">
        <w:rPr>
          <w:rStyle w:val="StyleUnderline"/>
          <w:highlight w:val="cyan"/>
        </w:rPr>
        <w:t xml:space="preserve">to </w:t>
      </w:r>
      <w:r w:rsidRPr="00D87AEC">
        <w:rPr>
          <w:rStyle w:val="Emphasis"/>
          <w:highlight w:val="cyan"/>
        </w:rPr>
        <w:t>pursue</w:t>
      </w:r>
      <w:r w:rsidRPr="00D87AEC">
        <w:rPr>
          <w:rStyle w:val="StyleUnderline"/>
        </w:rPr>
        <w:t xml:space="preserve"> his </w:t>
      </w:r>
      <w:r w:rsidRPr="00D87AEC">
        <w:rPr>
          <w:rStyle w:val="Emphasis"/>
          <w:highlight w:val="cyan"/>
        </w:rPr>
        <w:t>statutory rights</w:t>
      </w:r>
      <w:r w:rsidRPr="00D87AEC">
        <w:rPr>
          <w:sz w:val="16"/>
        </w:rPr>
        <w:t xml:space="preserve"> individually in an arbitral forum.</w:t>
      </w:r>
    </w:p>
    <w:p w14:paraId="4F4CE499" w14:textId="77777777" w:rsidR="002C7446" w:rsidRDefault="002C7446" w:rsidP="002C7446"/>
    <w:p w14:paraId="53EA9F3E" w14:textId="77777777" w:rsidR="002C7446" w:rsidRDefault="002C7446" w:rsidP="002C7446">
      <w:pPr>
        <w:pStyle w:val="Heading3"/>
      </w:pPr>
      <w:r>
        <w:t xml:space="preserve">1AR---Definition---Scope </w:t>
      </w:r>
    </w:p>
    <w:p w14:paraId="6AEBE94F" w14:textId="77777777" w:rsidR="002C7446" w:rsidRPr="001C70ED" w:rsidRDefault="002C7446" w:rsidP="002C7446">
      <w:pPr>
        <w:pStyle w:val="Heading4"/>
      </w:pPr>
      <w:r>
        <w:t xml:space="preserve">‘Scope’ means the law’s </w:t>
      </w:r>
      <w:r>
        <w:rPr>
          <w:u w:val="single"/>
        </w:rPr>
        <w:t>reach</w:t>
      </w:r>
      <w:r>
        <w:t>.</w:t>
      </w:r>
    </w:p>
    <w:p w14:paraId="77626917" w14:textId="77777777" w:rsidR="002C7446" w:rsidRDefault="002C7446" w:rsidP="002C7446">
      <w:r w:rsidRPr="001C70ED">
        <w:rPr>
          <w:rStyle w:val="Style13ptBold"/>
        </w:rPr>
        <w:t>Parsons ’14</w:t>
      </w:r>
      <w:r>
        <w:t xml:space="preserve"> [Honorable Donald F Jr; February 18; Vice Chancellor of the Court of Chancery of Delaware; Westlaw, “Vichi v. Koninklijke Philips Electronics, N.V.,” 85 A.3d 725]</w:t>
      </w:r>
    </w:p>
    <w:p w14:paraId="15669F0E" w14:textId="77777777" w:rsidR="002C7446" w:rsidRDefault="002C7446" w:rsidP="002C7446">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1C70ED">
        <w:rPr>
          <w:rStyle w:val="StyleUnderline"/>
          <w:highlight w:val="cyan"/>
        </w:rPr>
        <w:t>“</w:t>
      </w:r>
      <w:r w:rsidRPr="001C70ED">
        <w:rPr>
          <w:rStyle w:val="Emphasis"/>
          <w:highlight w:val="cyan"/>
        </w:rPr>
        <w:t>scope</w:t>
      </w:r>
      <w:r w:rsidRPr="001C70ED">
        <w:rPr>
          <w:rStyle w:val="StyleUnderline"/>
          <w:highlight w:val="cyan"/>
        </w:rPr>
        <w:t>”</w:t>
      </w:r>
      <w:r w:rsidRPr="001C70ED">
        <w:rPr>
          <w:rStyle w:val="StyleUnderline"/>
        </w:rPr>
        <w:t xml:space="preserve"> of a choice </w:t>
      </w:r>
      <w:r w:rsidRPr="001C70ED">
        <w:rPr>
          <w:rStyle w:val="StyleUnderline"/>
          <w:highlight w:val="cyan"/>
        </w:rPr>
        <w:t>of law</w:t>
      </w:r>
      <w:r w:rsidRPr="001C70ED">
        <w:rPr>
          <w:rStyle w:val="StyleUnderline"/>
        </w:rPr>
        <w:t xml:space="preserve"> provision </w:t>
      </w:r>
      <w:r w:rsidRPr="001C70ED">
        <w:rPr>
          <w:rStyle w:val="StyleUnderline"/>
          <w:highlight w:val="cyan"/>
        </w:rPr>
        <w:t xml:space="preserve">refers to </w:t>
      </w:r>
      <w:r w:rsidRPr="001C70ED">
        <w:rPr>
          <w:rStyle w:val="Emphasis"/>
          <w:highlight w:val="cyan"/>
        </w:rPr>
        <w:t>how broadly</w:t>
      </w:r>
      <w:r w:rsidRPr="001C70ED">
        <w:rPr>
          <w:rStyle w:val="Emphasis"/>
        </w:rPr>
        <w:t xml:space="preserve"> or narrowly</w:t>
      </w:r>
      <w:r w:rsidRPr="001C70ED">
        <w:rPr>
          <w:rStyle w:val="StyleUnderline"/>
        </w:rPr>
        <w:t xml:space="preserve"> </w:t>
      </w:r>
      <w:r w:rsidRPr="001C70ED">
        <w:rPr>
          <w:rStyle w:val="StyleUnderline"/>
          <w:highlight w:val="cyan"/>
        </w:rPr>
        <w:t xml:space="preserve">that provision </w:t>
      </w:r>
      <w:r w:rsidRPr="001C70ED">
        <w:rPr>
          <w:rStyle w:val="Emphasis"/>
          <w:highlight w:val="cyan"/>
        </w:rPr>
        <w:t>applies</w:t>
      </w:r>
      <w:r w:rsidRPr="001C70ED">
        <w:rPr>
          <w:rStyle w:val="StyleUnderline"/>
        </w:rPr>
        <w:t xml:space="preserve"> and includes the question of whether the provision created </w:t>
      </w:r>
      <w:r w:rsidRPr="001C70ED">
        <w:rPr>
          <w:rStyle w:val="Emphasis"/>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1CF08DC4" w14:textId="77777777" w:rsidR="002C7446" w:rsidRPr="00CC052B" w:rsidRDefault="002C7446" w:rsidP="002C7446"/>
    <w:p w14:paraId="537B5C16" w14:textId="77777777" w:rsidR="002C7446" w:rsidRDefault="002C7446" w:rsidP="002C7446">
      <w:pPr>
        <w:pStyle w:val="Heading4"/>
      </w:pPr>
      <w:r>
        <w:t>The scope of antitrust law is governed by caselaw doctrine</w:t>
      </w:r>
    </w:p>
    <w:p w14:paraId="3E88A790" w14:textId="77777777" w:rsidR="002C7446" w:rsidRPr="003D1EE8" w:rsidRDefault="002C7446" w:rsidP="002C7446">
      <w:r w:rsidRPr="003D1EE8">
        <w:rPr>
          <w:rStyle w:val="Style13ptBold"/>
        </w:rPr>
        <w:t>Sagers ’15</w:t>
      </w:r>
      <w:r>
        <w:t xml:space="preserve"> [Christopher L; 2015; the James A. Thomas Distinguished Professor of Law and Faculty Director of the Cleveland-Marshall Solo Practice Incubator; Handbook on the Scope of Antitrust, “Introduction,” Ch. 1, p. 1-2]</w:t>
      </w:r>
    </w:p>
    <w:p w14:paraId="1B91048C" w14:textId="77777777" w:rsidR="002C7446" w:rsidRDefault="002C7446" w:rsidP="002C7446">
      <w:pPr>
        <w:rPr>
          <w:sz w:val="16"/>
        </w:rPr>
      </w:pPr>
      <w:r w:rsidRPr="003D1EE8">
        <w:rPr>
          <w:sz w:val="16"/>
        </w:rPr>
        <w:t xml:space="preserve">One might then have thought that the scope of antitrust would be a simple affair. If the law applies so broadly, then cases raising serious issues of applicability would be rare. But in fact it is not simple at all. </w:t>
      </w:r>
      <w:r w:rsidRPr="003D1EE8">
        <w:rPr>
          <w:rStyle w:val="StyleUnderline"/>
          <w:highlight w:val="cyan"/>
        </w:rPr>
        <w:t xml:space="preserve">The scope of antitrust is </w:t>
      </w:r>
      <w:r w:rsidRPr="003D1EE8">
        <w:rPr>
          <w:rStyle w:val="Emphasis"/>
          <w:highlight w:val="cyan"/>
        </w:rPr>
        <w:t>governed</w:t>
      </w:r>
      <w:r w:rsidRPr="003D1EE8">
        <w:rPr>
          <w:rStyle w:val="StyleUnderline"/>
          <w:highlight w:val="cyan"/>
        </w:rPr>
        <w:t xml:space="preserve"> by</w:t>
      </w:r>
      <w:r w:rsidRPr="003D1EE8">
        <w:rPr>
          <w:rStyle w:val="StyleUnderline"/>
        </w:rPr>
        <w:t xml:space="preserve"> </w:t>
      </w:r>
      <w:r w:rsidRPr="003D1EE8">
        <w:rPr>
          <w:rStyle w:val="Emphasis"/>
        </w:rPr>
        <w:t xml:space="preserve">dozens of federal </w:t>
      </w:r>
      <w:r w:rsidRPr="003D1EE8">
        <w:rPr>
          <w:rStyle w:val="Emphasis"/>
          <w:highlight w:val="cyan"/>
        </w:rPr>
        <w:t>statutes</w:t>
      </w:r>
      <w:r w:rsidRPr="003D1EE8">
        <w:rPr>
          <w:rStyle w:val="StyleUnderline"/>
          <w:highlight w:val="cyan"/>
        </w:rPr>
        <w:t xml:space="preserve"> and</w:t>
      </w:r>
      <w:r w:rsidRPr="003D1EE8">
        <w:rPr>
          <w:rStyle w:val="StyleUnderline"/>
        </w:rPr>
        <w:t xml:space="preserve"> by </w:t>
      </w:r>
      <w:r w:rsidRPr="003D1EE8">
        <w:rPr>
          <w:rStyle w:val="Emphasis"/>
        </w:rPr>
        <w:t xml:space="preserve">a variety of elaborate </w:t>
      </w:r>
      <w:r w:rsidRPr="003D1EE8">
        <w:rPr>
          <w:rStyle w:val="Emphasis"/>
          <w:highlight w:val="cyan"/>
        </w:rPr>
        <w:t>caselaw doctrines</w:t>
      </w:r>
      <w:r w:rsidRPr="003D1EE8">
        <w:rPr>
          <w:rStyle w:val="StyleUnderline"/>
        </w:rPr>
        <w:t xml:space="preserve">. Numerous cases every year raise </w:t>
      </w:r>
      <w:r w:rsidRPr="003D1EE8">
        <w:rPr>
          <w:rStyle w:val="Emphasis"/>
        </w:rPr>
        <w:t>difficult scope issues</w:t>
      </w:r>
      <w:r w:rsidRPr="003D1EE8">
        <w:rPr>
          <w:rStyle w:val="StyleUnderline"/>
        </w:rPr>
        <w:t>, and many</w:t>
      </w:r>
      <w:r w:rsidRPr="003D1EE8">
        <w:rPr>
          <w:sz w:val="16"/>
        </w:rPr>
        <w:t xml:space="preserve"> hundreds or </w:t>
      </w:r>
      <w:r w:rsidRPr="003D1EE8">
        <w:rPr>
          <w:rStyle w:val="Emphasis"/>
        </w:rPr>
        <w:t>thousands of reported opinions</w:t>
      </w:r>
      <w:r w:rsidRPr="003D1EE8">
        <w:rPr>
          <w:sz w:val="16"/>
        </w:rPr>
        <w:t xml:space="preserve"> now </w:t>
      </w:r>
      <w:r w:rsidRPr="003D1EE8">
        <w:rPr>
          <w:rStyle w:val="StyleUnderline"/>
        </w:rPr>
        <w:t>address them</w:t>
      </w:r>
      <w:r w:rsidRPr="003D1EE8">
        <w:rPr>
          <w:sz w:val="16"/>
        </w:rPr>
        <w:t>, often in meticulous, complex detail. The scope of antitrust has morphed into a large, distinct, and complex body of law.</w:t>
      </w:r>
    </w:p>
    <w:p w14:paraId="25684268" w14:textId="77777777" w:rsidR="002C7446" w:rsidRPr="00EF0914" w:rsidRDefault="002C7446" w:rsidP="002C7446"/>
    <w:p w14:paraId="2BC85790" w14:textId="77777777" w:rsidR="002C7446" w:rsidRPr="00471AA9" w:rsidRDefault="002C7446" w:rsidP="002C7446">
      <w:pPr>
        <w:pStyle w:val="Heading4"/>
      </w:pPr>
      <w:r>
        <w:t>Removing an exemption to antitrust law expands the scope</w:t>
      </w:r>
    </w:p>
    <w:p w14:paraId="3FD4099A" w14:textId="77777777" w:rsidR="002C7446" w:rsidRPr="00F4050F" w:rsidRDefault="002C7446" w:rsidP="002C7446">
      <w:r w:rsidRPr="00F4050F">
        <w:rPr>
          <w:rStyle w:val="Style13ptBold"/>
        </w:rPr>
        <w:t>Thomas ’21</w:t>
      </w:r>
      <w:r>
        <w:t xml:space="preserve"> [Clarence, joined by Samuel Alito and John Roberts; June 3; Justices on the Supreme Court; Westlaw, “Van Buren v. United States,” 141 S. Ct. 1648]</w:t>
      </w:r>
    </w:p>
    <w:p w14:paraId="44812E10" w14:textId="77777777" w:rsidR="002C7446" w:rsidRDefault="002C7446" w:rsidP="002C7446">
      <w:pPr>
        <w:rPr>
          <w:rFonts w:asciiTheme="minorHAnsi" w:hAnsiTheme="minorHAnsi"/>
        </w:rPr>
      </w:pPr>
      <w:r w:rsidRPr="00BA72B4">
        <w:rPr>
          <w:sz w:val="16"/>
        </w:rPr>
        <w:t xml:space="preserve">But the majority cannot so easily evade this history. True, the statute previously included the term “purpose” and now does not, but the majority fails to consider how that change affected the statute. </w:t>
      </w:r>
      <w:r w:rsidRPr="009E6B93">
        <w:rPr>
          <w:rStyle w:val="Emphasis"/>
        </w:rPr>
        <w:t>Often</w:t>
      </w:r>
      <w:r w:rsidRPr="009E6B93">
        <w:rPr>
          <w:rStyle w:val="StyleUnderline"/>
        </w:rPr>
        <w:t xml:space="preserve">, </w:t>
      </w:r>
      <w:r w:rsidRPr="009E6B93">
        <w:rPr>
          <w:rStyle w:val="StyleUnderline"/>
          <w:highlight w:val="cyan"/>
        </w:rPr>
        <w:t xml:space="preserve">deleting a word </w:t>
      </w:r>
      <w:r w:rsidRPr="00BA72B4">
        <w:rPr>
          <w:rStyle w:val="Emphasis"/>
          <w:highlight w:val="cyan"/>
        </w:rPr>
        <w:t>expands</w:t>
      </w:r>
      <w:r w:rsidRPr="00BA72B4">
        <w:rPr>
          <w:rStyle w:val="Emphasis"/>
        </w:rPr>
        <w:t>, rather than constricts</w:t>
      </w:r>
      <w:r w:rsidRPr="00BA72B4">
        <w:rPr>
          <w:rStyle w:val="StyleUnderline"/>
        </w:rPr>
        <w:t xml:space="preserve">, </w:t>
      </w:r>
      <w:r w:rsidRPr="00BA72B4">
        <w:rPr>
          <w:rStyle w:val="StyleUnderline"/>
          <w:highlight w:val="cyan"/>
        </w:rPr>
        <w:t xml:space="preserve">the </w:t>
      </w:r>
      <w:r w:rsidRPr="00F4050F">
        <w:rPr>
          <w:rStyle w:val="StyleUnderline"/>
          <w:highlight w:val="cyan"/>
        </w:rPr>
        <w:t xml:space="preserve">scope of a provision. If a </w:t>
      </w:r>
      <w:r w:rsidRPr="00BA72B4">
        <w:rPr>
          <w:rStyle w:val="StyleUnderline"/>
          <w:highlight w:val="cyan"/>
        </w:rPr>
        <w:t>city changes a sign</w:t>
      </w:r>
      <w:r w:rsidRPr="00BA72B4">
        <w:rPr>
          <w:rStyle w:val="StyleUnderline"/>
        </w:rPr>
        <w:t xml:space="preserve"> in a park </w:t>
      </w:r>
      <w:r w:rsidRPr="00BA72B4">
        <w:rPr>
          <w:rStyle w:val="StyleUnderline"/>
          <w:highlight w:val="cyan"/>
        </w:rPr>
        <w:t>from “</w:t>
      </w:r>
      <w:r w:rsidRPr="00BA72B4">
        <w:rPr>
          <w:rStyle w:val="Emphasis"/>
          <w:highlight w:val="cyan"/>
        </w:rPr>
        <w:t>no unleashed dogs</w:t>
      </w:r>
      <w:r w:rsidRPr="00BA72B4">
        <w:rPr>
          <w:rStyle w:val="StyleUnderline"/>
          <w:highlight w:val="cyan"/>
        </w:rPr>
        <w:t>” to “</w:t>
      </w:r>
      <w:r w:rsidRPr="00BA72B4">
        <w:rPr>
          <w:rStyle w:val="Emphasis"/>
          <w:highlight w:val="cyan"/>
        </w:rPr>
        <w:t>no dogs</w:t>
      </w:r>
      <w:r w:rsidRPr="00BA72B4">
        <w:rPr>
          <w:rStyle w:val="StyleUnderline"/>
          <w:highlight w:val="cyan"/>
        </w:rPr>
        <w:t xml:space="preserve">,” </w:t>
      </w:r>
      <w:r w:rsidRPr="00BA72B4">
        <w:rPr>
          <w:rStyle w:val="Emphasis"/>
          <w:highlight w:val="cyan"/>
        </w:rPr>
        <w:t>nobody</w:t>
      </w:r>
      <w:r w:rsidRPr="00BA72B4">
        <w:rPr>
          <w:rStyle w:val="StyleUnderline"/>
          <w:highlight w:val="cyan"/>
        </w:rPr>
        <w:t xml:space="preserve"> would presume</w:t>
      </w:r>
      <w:r w:rsidRPr="00BA72B4">
        <w:rPr>
          <w:sz w:val="16"/>
        </w:rPr>
        <w:t xml:space="preserve"> that </w:t>
      </w:r>
      <w:r w:rsidRPr="00BA72B4">
        <w:rPr>
          <w:rStyle w:val="StyleUnderline"/>
          <w:highlight w:val="cyan"/>
        </w:rPr>
        <w:t>unleashed dogs are</w:t>
      </w:r>
      <w:r w:rsidRPr="00BA72B4">
        <w:rPr>
          <w:rStyle w:val="StyleUnderline"/>
        </w:rPr>
        <w:t xml:space="preserve"> </w:t>
      </w:r>
      <w:r w:rsidRPr="00BA72B4">
        <w:rPr>
          <w:rStyle w:val="Emphasis"/>
        </w:rPr>
        <w:t xml:space="preserve">now </w:t>
      </w:r>
      <w:r w:rsidRPr="00BA72B4">
        <w:rPr>
          <w:rStyle w:val="Emphasis"/>
          <w:highlight w:val="cyan"/>
        </w:rPr>
        <w:t>allowed</w:t>
      </w:r>
      <w:r w:rsidRPr="00BA72B4">
        <w:rPr>
          <w:rStyle w:val="StyleUnderline"/>
        </w:rPr>
        <w:t xml:space="preserve">. The same is true when </w:t>
      </w:r>
      <w:r w:rsidRPr="00BA72B4">
        <w:rPr>
          <w:rStyle w:val="Emphasis"/>
        </w:rPr>
        <w:t>the specific</w:t>
      </w:r>
      <w:r w:rsidRPr="00BA72B4">
        <w:rPr>
          <w:rStyle w:val="StyleUnderline"/>
        </w:rPr>
        <w:t xml:space="preserve"> is replaced by </w:t>
      </w:r>
      <w:r w:rsidRPr="00BA72B4">
        <w:rPr>
          <w:rStyle w:val="Emphasis"/>
        </w:rPr>
        <w:t>the general</w:t>
      </w:r>
      <w:r w:rsidRPr="00BA72B4">
        <w:rPr>
          <w:rStyle w:val="StyleUnderline"/>
        </w:rPr>
        <w:t xml:space="preserve"> (“no dogs” to “no pets”)</w:t>
      </w:r>
      <w:r w:rsidRPr="00BA72B4">
        <w:rPr>
          <w:sz w:val="16"/>
        </w:rPr>
        <w:t>.</w:t>
      </w:r>
    </w:p>
    <w:p w14:paraId="2AD102D7" w14:textId="77777777" w:rsidR="002C7446" w:rsidRDefault="002C7446" w:rsidP="002C7446">
      <w:pPr>
        <w:rPr>
          <w:rFonts w:asciiTheme="minorHAnsi" w:hAnsiTheme="minorHAnsi"/>
        </w:rPr>
      </w:pPr>
    </w:p>
    <w:p w14:paraId="2F66C294" w14:textId="77777777" w:rsidR="002C7446" w:rsidRDefault="002C7446" w:rsidP="002C7446">
      <w:pPr>
        <w:pStyle w:val="Heading2"/>
      </w:pPr>
      <w:r>
        <w:t>DA---BBB</w:t>
      </w:r>
    </w:p>
    <w:p w14:paraId="144384C1" w14:textId="77777777" w:rsidR="002C7446" w:rsidRDefault="002C7446" w:rsidP="002C7446">
      <w:pPr>
        <w:pStyle w:val="Heading3"/>
      </w:pPr>
      <w:r>
        <w:t>1AR---AT: Impact</w:t>
      </w:r>
    </w:p>
    <w:p w14:paraId="7D48A38C" w14:textId="77777777" w:rsidR="002C7446" w:rsidRPr="000E37B4" w:rsidRDefault="002C7446" w:rsidP="002C7446">
      <w:pPr>
        <w:pStyle w:val="Heading4"/>
        <w:rPr>
          <w:rFonts w:asciiTheme="minorHAnsi" w:hAnsiTheme="minorHAnsi" w:cstheme="minorHAnsi"/>
        </w:rPr>
      </w:pPr>
      <w:r w:rsidRPr="000E37B4">
        <w:rPr>
          <w:rFonts w:asciiTheme="minorHAnsi" w:hAnsiTheme="minorHAnsi" w:cstheme="minorHAnsi"/>
        </w:rPr>
        <w:t>Warming doesn’t cause extinction---new studies.</w:t>
      </w:r>
    </w:p>
    <w:p w14:paraId="66B71DFB" w14:textId="77777777" w:rsidR="002C7446" w:rsidRPr="000E37B4" w:rsidRDefault="002C7446" w:rsidP="002C7446">
      <w:pPr>
        <w:rPr>
          <w:rFonts w:asciiTheme="minorHAnsi" w:hAnsiTheme="minorHAnsi" w:cstheme="minorHAnsi"/>
        </w:rPr>
      </w:pPr>
      <w:r w:rsidRPr="000E37B4">
        <w:rPr>
          <w:rStyle w:val="Style13ptBold"/>
          <w:rFonts w:asciiTheme="minorHAnsi" w:hAnsiTheme="minorHAnsi" w:cstheme="minorHAnsi"/>
        </w:rPr>
        <w:t>Nordhaus 20</w:t>
      </w:r>
      <w:r w:rsidRPr="000E37B4">
        <w:rPr>
          <w:rFonts w:asciiTheme="minorHAnsi" w:hAnsiTheme="minorHAnsi"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1A060439" w14:textId="77777777" w:rsidR="002C7446" w:rsidRPr="00187950" w:rsidRDefault="002C7446" w:rsidP="002C7446">
      <w:r w:rsidRPr="000200F3">
        <w:rPr>
          <w:rStyle w:val="StyleUnderline"/>
          <w:rFonts w:asciiTheme="minorHAnsi" w:hAnsiTheme="minorHAnsi" w:cstheme="minorHAnsi"/>
          <w:highlight w:val="cyan"/>
        </w:rPr>
        <w:t>Beyond</w:t>
      </w:r>
      <w:r w:rsidRPr="000E37B4">
        <w:rPr>
          <w:rFonts w:asciiTheme="minorHAnsi" w:hAnsiTheme="minorHAnsi" w:cstheme="minorHAnsi"/>
          <w:sz w:val="16"/>
        </w:rPr>
        <w:t xml:space="preserve"> the </w:t>
      </w:r>
      <w:r w:rsidRPr="000E37B4">
        <w:rPr>
          <w:rStyle w:val="StyleUnderline"/>
          <w:rFonts w:asciiTheme="minorHAnsi" w:hAnsiTheme="minorHAnsi" w:cstheme="minorHAnsi"/>
        </w:rPr>
        <w:t xml:space="preserve">headlines and </w:t>
      </w:r>
      <w:r w:rsidRPr="000200F3">
        <w:rPr>
          <w:rStyle w:val="StyleUnderline"/>
          <w:rFonts w:asciiTheme="minorHAnsi" w:hAnsiTheme="minorHAnsi" w:cstheme="minorHAnsi"/>
          <w:highlight w:val="cyan"/>
        </w:rPr>
        <w:t>social media</w:t>
      </w:r>
      <w:r w:rsidRPr="000E37B4">
        <w:rPr>
          <w:rFonts w:asciiTheme="minorHAnsi" w:hAnsiTheme="minorHAnsi" w:cstheme="minorHAnsi"/>
          <w:sz w:val="16"/>
        </w:rPr>
        <w:t xml:space="preserve">, where Greta Thunberg, Donald Trump and the online armies of climate </w:t>
      </w:r>
      <w:r w:rsidRPr="000E37B4">
        <w:rPr>
          <w:rStyle w:val="StyleUnderline"/>
          <w:rFonts w:asciiTheme="minorHAnsi" w:hAnsiTheme="minorHAnsi" w:cstheme="minorHAnsi"/>
        </w:rPr>
        <w:t>“alarmists” and “deniers”</w:t>
      </w:r>
      <w:r w:rsidRPr="000E37B4">
        <w:rPr>
          <w:rFonts w:asciiTheme="minorHAnsi" w:hAnsiTheme="minorHAnsi" w:cstheme="minorHAnsi"/>
          <w:sz w:val="16"/>
        </w:rPr>
        <w:t xml:space="preserve"> do battle, </w:t>
      </w:r>
      <w:r w:rsidRPr="000200F3">
        <w:rPr>
          <w:rStyle w:val="StyleUnderline"/>
          <w:rFonts w:asciiTheme="minorHAnsi" w:hAnsiTheme="minorHAnsi" w:cstheme="minorHAnsi"/>
          <w:highlight w:val="cyan"/>
        </w:rPr>
        <w:t>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real climate </w:t>
      </w:r>
      <w:r w:rsidRPr="000200F3">
        <w:rPr>
          <w:rStyle w:val="Emphasis"/>
          <w:rFonts w:asciiTheme="minorHAnsi" w:hAnsiTheme="minorHAnsi" w:cstheme="minorHAnsi"/>
          <w:highlight w:val="cyan"/>
        </w:rPr>
        <w:t>debate</w:t>
      </w:r>
      <w:r w:rsidRPr="000E37B4">
        <w:rPr>
          <w:rFonts w:asciiTheme="minorHAnsi" w:hAnsiTheme="minorHAnsi" w:cstheme="minorHAnsi"/>
          <w:sz w:val="16"/>
        </w:rPr>
        <w:t xml:space="preserve"> bubbling along </w:t>
      </w:r>
      <w:r w:rsidRPr="000200F3">
        <w:rPr>
          <w:rStyle w:val="StyleUnderline"/>
          <w:rFonts w:asciiTheme="minorHAnsi" w:hAnsiTheme="minorHAnsi" w:cstheme="minorHAnsi"/>
          <w:highlight w:val="cyan"/>
        </w:rPr>
        <w:t>in</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scientific </w:t>
      </w:r>
      <w:r w:rsidRPr="000200F3">
        <w:rPr>
          <w:rStyle w:val="Emphasis"/>
          <w:rFonts w:asciiTheme="minorHAnsi" w:hAnsiTheme="minorHAnsi" w:cstheme="minorHAnsi"/>
          <w:highlight w:val="cyan"/>
        </w:rPr>
        <w:t>journals</w:t>
      </w:r>
      <w:r w:rsidRPr="000E37B4">
        <w:rPr>
          <w:rFonts w:asciiTheme="minorHAnsi" w:hAnsiTheme="minorHAnsi" w:cstheme="minorHAnsi"/>
          <w:sz w:val="16"/>
        </w:rPr>
        <w:t xml:space="preserve">, conferences and, occasionally, even in the halls of Congress. </w:t>
      </w:r>
      <w:r w:rsidRPr="000E37B4">
        <w:rPr>
          <w:rStyle w:val="StyleUnderline"/>
          <w:rFonts w:asciiTheme="minorHAnsi" w:hAnsiTheme="minorHAnsi" w:cstheme="minorHAnsi"/>
        </w:rPr>
        <w:t>It gets</w:t>
      </w:r>
      <w:r w:rsidRPr="000E37B4">
        <w:rPr>
          <w:rFonts w:asciiTheme="minorHAnsi" w:hAnsiTheme="minorHAnsi" w:cstheme="minorHAnsi"/>
          <w:sz w:val="16"/>
        </w:rPr>
        <w:t xml:space="preserve"> a lot </w:t>
      </w:r>
      <w:r w:rsidRPr="000E37B4">
        <w:rPr>
          <w:rStyle w:val="StyleUnderline"/>
          <w:rFonts w:asciiTheme="minorHAnsi" w:hAnsiTheme="minorHAnsi" w:cstheme="minorHAnsi"/>
        </w:rPr>
        <w:t>less attention</w:t>
      </w:r>
      <w:r w:rsidRPr="000E37B4">
        <w:rPr>
          <w:rFonts w:asciiTheme="minorHAnsi" w:hAnsiTheme="minorHAnsi"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0E37B4">
        <w:rPr>
          <w:rStyle w:val="Emphasis"/>
          <w:rFonts w:asciiTheme="minorHAnsi" w:hAnsiTheme="minorHAnsi" w:cstheme="minorHAnsi"/>
        </w:rPr>
        <w:t xml:space="preserve">most </w:t>
      </w:r>
      <w:r w:rsidRPr="000200F3">
        <w:rPr>
          <w:rStyle w:val="Emphasis"/>
          <w:rFonts w:asciiTheme="minorHAnsi" w:hAnsiTheme="minorHAnsi" w:cstheme="minorHAnsi"/>
          <w:highlight w:val="cyan"/>
        </w:rPr>
        <w:t>pessimists</w:t>
      </w:r>
      <w:r w:rsidRPr="000200F3">
        <w:rPr>
          <w:rStyle w:val="StyleUnderline"/>
          <w:rFonts w:asciiTheme="minorHAnsi" w:hAnsiTheme="minorHAnsi" w:cstheme="minorHAnsi"/>
          <w:highlight w:val="cyan"/>
        </w:rPr>
        <w:t xml:space="preserve"> do not believe</w:t>
      </w:r>
      <w:r w:rsidRPr="000E37B4">
        <w:rPr>
          <w:rFonts w:asciiTheme="minorHAnsi" w:hAnsiTheme="minorHAnsi" w:cstheme="minorHAnsi"/>
          <w:sz w:val="16"/>
        </w:rPr>
        <w:t xml:space="preserve"> that </w:t>
      </w:r>
      <w:r w:rsidRPr="000200F3">
        <w:rPr>
          <w:rStyle w:val="Emphasis"/>
          <w:rFonts w:asciiTheme="minorHAnsi" w:hAnsiTheme="minorHAnsi" w:cstheme="minorHAnsi"/>
          <w:highlight w:val="cyan"/>
        </w:rPr>
        <w:t>runaway</w:t>
      </w:r>
      <w:r w:rsidRPr="000E37B4">
        <w:rPr>
          <w:rStyle w:val="Emphasis"/>
          <w:rFonts w:asciiTheme="minorHAnsi" w:hAnsiTheme="minorHAnsi" w:cstheme="minorHAnsi"/>
        </w:rPr>
        <w:t xml:space="preserve"> climate change</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or</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hothouse</w:t>
      </w:r>
      <w:r w:rsidRPr="000E37B4">
        <w:rPr>
          <w:rStyle w:val="Emphasis"/>
          <w:rFonts w:asciiTheme="minorHAnsi" w:hAnsiTheme="minorHAnsi" w:cstheme="minorHAnsi"/>
        </w:rPr>
        <w:t xml:space="preserve"> earth</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are plausible</w:t>
      </w:r>
      <w:r w:rsidRPr="000E37B4">
        <w:rPr>
          <w:rStyle w:val="StyleUnderline"/>
          <w:rFonts w:asciiTheme="minorHAnsi" w:hAnsiTheme="minorHAnsi" w:cstheme="minorHAnsi"/>
        </w:rPr>
        <w:t xml:space="preserve"> scenarios, </w:t>
      </w:r>
      <w:r w:rsidRPr="000200F3">
        <w:rPr>
          <w:rStyle w:val="Emphasis"/>
          <w:rFonts w:asciiTheme="minorHAnsi" w:hAnsiTheme="minorHAnsi" w:cstheme="minorHAnsi"/>
          <w:highlight w:val="cyan"/>
        </w:rPr>
        <w:t>much less</w:t>
      </w:r>
      <w:r w:rsidRPr="000E37B4">
        <w:rPr>
          <w:rStyle w:val="StyleUnderline"/>
          <w:rFonts w:asciiTheme="minorHAnsi" w:hAnsiTheme="minorHAnsi" w:cstheme="minorHAnsi"/>
        </w:rPr>
        <w:t xml:space="preserve"> that </w:t>
      </w:r>
      <w:r w:rsidRPr="000E37B4">
        <w:rPr>
          <w:rStyle w:val="Emphasis"/>
          <w:rFonts w:asciiTheme="minorHAnsi" w:hAnsiTheme="minorHAnsi" w:cstheme="minorHAnsi"/>
        </w:rPr>
        <w:t xml:space="preserve">human </w:t>
      </w:r>
      <w:r w:rsidRPr="000200F3">
        <w:rPr>
          <w:rStyle w:val="Emphasis"/>
          <w:rFonts w:asciiTheme="minorHAnsi" w:hAnsiTheme="minorHAnsi" w:cstheme="minorHAnsi"/>
          <w:highlight w:val="cyan"/>
        </w:rPr>
        <w:t>extinction</w:t>
      </w:r>
      <w:r w:rsidRPr="000E37B4">
        <w:rPr>
          <w:rStyle w:val="StyleUnderline"/>
          <w:rFonts w:asciiTheme="minorHAnsi" w:hAnsiTheme="minorHAnsi" w:cstheme="minorHAnsi"/>
        </w:rPr>
        <w:t xml:space="preserve"> is imminent</w:t>
      </w:r>
      <w:r w:rsidRPr="000E37B4">
        <w:rPr>
          <w:rFonts w:asciiTheme="minorHAnsi" w:hAnsiTheme="minorHAnsi"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richer world</w:t>
      </w:r>
      <w:r w:rsidRPr="000200F3">
        <w:rPr>
          <w:rStyle w:val="StyleUnderline"/>
          <w:rFonts w:asciiTheme="minorHAnsi" w:hAnsiTheme="minorHAnsi" w:cstheme="minorHAnsi"/>
          <w:highlight w:val="cyan"/>
        </w:rPr>
        <w:t xml:space="preserve"> will</w:t>
      </w:r>
      <w:r w:rsidRPr="000E37B4">
        <w:rPr>
          <w:rFonts w:asciiTheme="minorHAnsi" w:hAnsiTheme="minorHAnsi" w:cstheme="minorHAnsi"/>
          <w:sz w:val="16"/>
        </w:rPr>
        <w:t xml:space="preserve"> also likely </w:t>
      </w:r>
      <w:r w:rsidRPr="000200F3">
        <w:rPr>
          <w:rStyle w:val="StyleUnderline"/>
          <w:rFonts w:asciiTheme="minorHAnsi" w:hAnsiTheme="minorHAnsi" w:cstheme="minorHAnsi"/>
          <w:highlight w:val="cyan"/>
        </w:rPr>
        <w:t>be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more technologically advanced</w:t>
      </w:r>
      <w:r w:rsidRPr="000E37B4">
        <w:rPr>
          <w:rStyle w:val="StyleUnderline"/>
          <w:rFonts w:asciiTheme="minorHAnsi" w:hAnsiTheme="minorHAnsi" w:cstheme="minorHAnsi"/>
        </w:rPr>
        <w:t>, which means</w:t>
      </w:r>
      <w:r w:rsidRPr="000E37B4">
        <w:rPr>
          <w:rFonts w:asciiTheme="minorHAnsi" w:hAnsiTheme="minorHAnsi" w:cstheme="minorHAnsi"/>
          <w:sz w:val="16"/>
        </w:rPr>
        <w:t xml:space="preserve"> that </w:t>
      </w:r>
      <w:r w:rsidRPr="000E37B4">
        <w:rPr>
          <w:rStyle w:val="StyleUnderline"/>
          <w:rFonts w:asciiTheme="minorHAnsi" w:hAnsiTheme="minorHAnsi" w:cstheme="minorHAnsi"/>
        </w:rPr>
        <w:t>energy</w:t>
      </w:r>
      <w:r w:rsidRPr="000E37B4">
        <w:rPr>
          <w:rFonts w:asciiTheme="minorHAnsi" w:hAnsiTheme="minorHAnsi" w:cstheme="minorHAnsi"/>
          <w:sz w:val="16"/>
        </w:rPr>
        <w:t xml:space="preserve"> consumption </w:t>
      </w:r>
      <w:r w:rsidRPr="000E37B4">
        <w:rPr>
          <w:rStyle w:val="StyleUnderline"/>
          <w:rFonts w:asciiTheme="minorHAnsi" w:hAnsiTheme="minorHAnsi" w:cstheme="minorHAnsi"/>
        </w:rPr>
        <w:t xml:space="preserve">should </w:t>
      </w:r>
      <w:r w:rsidRPr="000200F3">
        <w:rPr>
          <w:rStyle w:val="StyleUnderline"/>
          <w:rFonts w:asciiTheme="minorHAnsi" w:hAnsiTheme="minorHAnsi" w:cstheme="minorHAnsi"/>
          <w:highlight w:val="cyan"/>
        </w:rPr>
        <w:t xml:space="preserve">be </w:t>
      </w:r>
      <w:r w:rsidRPr="000200F3">
        <w:rPr>
          <w:rStyle w:val="Emphasis"/>
          <w:rFonts w:asciiTheme="minorHAnsi" w:hAnsiTheme="minorHAnsi" w:cstheme="minorHAnsi"/>
          <w:highlight w:val="cyan"/>
        </w:rPr>
        <w:t>less carbon-intensive</w:t>
      </w:r>
      <w:r w:rsidRPr="000E37B4">
        <w:rPr>
          <w:rFonts w:asciiTheme="minorHAnsi" w:hAnsiTheme="minorHAnsi"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0E37B4">
        <w:rPr>
          <w:rStyle w:val="StyleUnderline"/>
          <w:rFonts w:asciiTheme="minorHAnsi" w:hAnsiTheme="minorHAnsi" w:cstheme="minorHAnsi"/>
        </w:rPr>
        <w:t>New research</w:t>
      </w:r>
      <w:r w:rsidRPr="000E37B4">
        <w:rPr>
          <w:rFonts w:asciiTheme="minorHAnsi" w:hAnsiTheme="minorHAnsi" w:cstheme="minorHAnsi"/>
          <w:sz w:val="16"/>
        </w:rPr>
        <w:t xml:space="preserve"> published in the journal Global Environmental Change </w:t>
      </w:r>
      <w:r w:rsidRPr="000E37B4">
        <w:rPr>
          <w:rStyle w:val="StyleUnderline"/>
          <w:rFonts w:asciiTheme="minorHAnsi" w:hAnsiTheme="minorHAnsi" w:cstheme="minorHAnsi"/>
        </w:rPr>
        <w:t>finds</w:t>
      </w:r>
      <w:r w:rsidRPr="000E37B4">
        <w:rPr>
          <w:rFonts w:asciiTheme="minorHAnsi" w:hAnsiTheme="minorHAnsi" w:cstheme="minorHAnsi"/>
          <w:sz w:val="16"/>
        </w:rPr>
        <w:t xml:space="preserve"> that </w:t>
      </w:r>
      <w:r w:rsidRPr="000E37B4">
        <w:rPr>
          <w:rStyle w:val="Emphasis"/>
          <w:rFonts w:asciiTheme="minorHAnsi" w:hAnsiTheme="minorHAnsi" w:cstheme="minorHAnsi"/>
        </w:rPr>
        <w:t xml:space="preserve">global economic </w:t>
      </w:r>
      <w:r w:rsidRPr="000200F3">
        <w:rPr>
          <w:rStyle w:val="Emphasis"/>
          <w:rFonts w:asciiTheme="minorHAnsi" w:hAnsiTheme="minorHAnsi" w:cstheme="minorHAnsi"/>
          <w:highlight w:val="cyan"/>
        </w:rPr>
        <w:t>growth</w:t>
      </w:r>
      <w:r w:rsidRPr="000E37B4">
        <w:rPr>
          <w:rFonts w:asciiTheme="minorHAnsi" w:hAnsiTheme="minorHAnsi" w:cstheme="minorHAnsi"/>
          <w:sz w:val="16"/>
        </w:rPr>
        <w:t xml:space="preserve"> over the last decade </w:t>
      </w:r>
      <w:r w:rsidRPr="000E37B4">
        <w:rPr>
          <w:rStyle w:val="StyleUnderline"/>
          <w:rFonts w:asciiTheme="minorHAnsi" w:hAnsiTheme="minorHAnsi" w:cstheme="minorHAnsi"/>
        </w:rPr>
        <w:t xml:space="preserve">has </w:t>
      </w:r>
      <w:r w:rsidRPr="000200F3">
        <w:rPr>
          <w:rStyle w:val="Emphasis"/>
          <w:rFonts w:asciiTheme="minorHAnsi" w:hAnsiTheme="minorHAnsi" w:cstheme="minorHAnsi"/>
          <w:highlight w:val="cyan"/>
        </w:rPr>
        <w:t>reduced</w:t>
      </w:r>
      <w:r w:rsidRPr="000E37B4">
        <w:rPr>
          <w:rStyle w:val="StyleUnderline"/>
          <w:rFonts w:asciiTheme="minorHAnsi" w:hAnsiTheme="minorHAnsi" w:cstheme="minorHAnsi"/>
        </w:rPr>
        <w:t xml:space="preserve"> climate </w:t>
      </w:r>
      <w:r w:rsidRPr="000200F3">
        <w:rPr>
          <w:rStyle w:val="StyleUnderline"/>
          <w:rFonts w:asciiTheme="minorHAnsi" w:hAnsiTheme="minorHAnsi" w:cstheme="minorHAnsi"/>
          <w:highlight w:val="cyan"/>
        </w:rPr>
        <w:t>mortality by</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factor of </w:t>
      </w:r>
      <w:r w:rsidRPr="000200F3">
        <w:rPr>
          <w:rStyle w:val="Emphasis"/>
          <w:rFonts w:asciiTheme="minorHAnsi" w:hAnsiTheme="minorHAnsi" w:cstheme="minorHAnsi"/>
          <w:highlight w:val="cyan"/>
        </w:rPr>
        <w:t>five</w:t>
      </w:r>
      <w:r w:rsidRPr="000E37B4">
        <w:rPr>
          <w:rFonts w:asciiTheme="minorHAnsi" w:hAnsiTheme="minorHAnsi"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0E37B4">
        <w:rPr>
          <w:rStyle w:val="Emphasis"/>
          <w:rFonts w:asciiTheme="minorHAnsi" w:hAnsiTheme="minorHAnsi" w:cstheme="minorHAnsi"/>
        </w:rPr>
        <w:t xml:space="preserve">recent </w:t>
      </w:r>
      <w:r w:rsidRPr="000200F3">
        <w:rPr>
          <w:rStyle w:val="Emphasis"/>
          <w:rFonts w:asciiTheme="minorHAnsi" w:hAnsiTheme="minorHAnsi" w:cstheme="minorHAnsi"/>
          <w:highlight w:val="cyan"/>
        </w:rPr>
        <w:t>forecasts</w:t>
      </w:r>
      <w:r w:rsidRPr="000E37B4">
        <w:rPr>
          <w:rFonts w:asciiTheme="minorHAnsi" w:hAnsiTheme="minorHAnsi" w:cstheme="minorHAnsi"/>
          <w:sz w:val="16"/>
        </w:rPr>
        <w:t xml:space="preserve"> also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many of </w:t>
      </w:r>
      <w:r w:rsidRPr="000E37B4">
        <w:rPr>
          <w:rStyle w:val="Emphasis"/>
          <w:rFonts w:asciiTheme="minorHAnsi" w:hAnsiTheme="minorHAnsi" w:cstheme="minorHAnsi"/>
        </w:rPr>
        <w:t xml:space="preserve">the </w:t>
      </w:r>
      <w:r w:rsidRPr="000200F3">
        <w:rPr>
          <w:rStyle w:val="Emphasis"/>
          <w:rFonts w:asciiTheme="minorHAnsi" w:hAnsiTheme="minorHAnsi" w:cstheme="minorHAnsi"/>
          <w:highlight w:val="cyan"/>
        </w:rPr>
        <w:t>worst-case</w:t>
      </w:r>
      <w:r w:rsidRPr="000E37B4">
        <w:rPr>
          <w:rStyle w:val="Emphasis"/>
          <w:rFonts w:asciiTheme="minorHAnsi" w:hAnsiTheme="minorHAnsi" w:cstheme="minorHAnsi"/>
        </w:rPr>
        <w:t xml:space="preserve"> climate scenarios</w:t>
      </w:r>
      <w:r w:rsidRPr="000E37B4">
        <w:rPr>
          <w:rFonts w:asciiTheme="minorHAnsi" w:hAnsiTheme="minorHAnsi" w:cstheme="minorHAnsi"/>
          <w:sz w:val="16"/>
        </w:rPr>
        <w:t xml:space="preserve"> produced in the last decade, which assumed unbounded economic growth and fossil-fuel development, </w:t>
      </w:r>
      <w:r w:rsidRPr="000200F3">
        <w:rPr>
          <w:rStyle w:val="StyleUnderline"/>
          <w:rFonts w:asciiTheme="minorHAnsi" w:hAnsiTheme="minorHAnsi" w:cstheme="minorHAnsi"/>
          <w:highlight w:val="cyan"/>
        </w:rPr>
        <w:t>are</w:t>
      </w:r>
      <w:r w:rsidRPr="000E37B4">
        <w:rPr>
          <w:rFonts w:asciiTheme="minorHAnsi" w:hAnsiTheme="minorHAnsi" w:cstheme="minorHAnsi"/>
          <w:sz w:val="16"/>
        </w:rPr>
        <w:t xml:space="preserve"> also </w:t>
      </w:r>
      <w:r w:rsidRPr="000E37B4">
        <w:rPr>
          <w:rStyle w:val="Emphasis"/>
          <w:rFonts w:asciiTheme="minorHAnsi" w:hAnsiTheme="minorHAnsi" w:cstheme="minorHAnsi"/>
        </w:rPr>
        <w:t xml:space="preserve">very </w:t>
      </w:r>
      <w:r w:rsidRPr="000200F3">
        <w:rPr>
          <w:rStyle w:val="Emphasis"/>
          <w:rFonts w:asciiTheme="minorHAnsi" w:hAnsiTheme="minorHAnsi" w:cstheme="minorHAnsi"/>
          <w:highlight w:val="cyan"/>
        </w:rPr>
        <w:t>unlikely</w:t>
      </w:r>
      <w:r w:rsidRPr="000200F3">
        <w:rPr>
          <w:rStyle w:val="StyleUnderline"/>
          <w:rFonts w:asciiTheme="minorHAnsi" w:hAnsiTheme="minorHAnsi" w:cstheme="minorHAnsi"/>
          <w:highlight w:val="cyan"/>
        </w:rPr>
        <w:t>. 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still substantial </w:t>
      </w:r>
      <w:r w:rsidRPr="000200F3">
        <w:rPr>
          <w:rStyle w:val="Emphasis"/>
          <w:rFonts w:asciiTheme="minorHAnsi" w:hAnsiTheme="minorHAnsi" w:cstheme="minorHAnsi"/>
          <w:highlight w:val="cyan"/>
        </w:rPr>
        <w:t>uncertainty</w:t>
      </w:r>
      <w:r w:rsidRPr="000E37B4">
        <w:rPr>
          <w:rStyle w:val="StyleUnderline"/>
          <w:rFonts w:asciiTheme="minorHAnsi" w:hAnsiTheme="minorHAnsi" w:cstheme="minorHAnsi"/>
        </w:rPr>
        <w:t xml:space="preserve"> about</w:t>
      </w:r>
      <w:r w:rsidRPr="000E37B4">
        <w:rPr>
          <w:rFonts w:asciiTheme="minorHAnsi" w:hAnsiTheme="minorHAnsi" w:cstheme="minorHAnsi"/>
          <w:sz w:val="16"/>
        </w:rPr>
        <w:t xml:space="preserve"> how sensitive global </w:t>
      </w:r>
      <w:r w:rsidRPr="000E37B4">
        <w:rPr>
          <w:rStyle w:val="StyleUnderline"/>
          <w:rFonts w:asciiTheme="minorHAnsi" w:hAnsiTheme="minorHAnsi" w:cstheme="minorHAnsi"/>
        </w:rPr>
        <w:t>temperatures</w:t>
      </w:r>
      <w:r w:rsidRPr="000E37B4">
        <w:rPr>
          <w:rFonts w:asciiTheme="minorHAnsi" w:hAnsiTheme="minorHAnsi" w:cstheme="minorHAnsi"/>
          <w:sz w:val="16"/>
        </w:rPr>
        <w:t xml:space="preserve"> will be to higher emissions over the long-term. But </w:t>
      </w:r>
      <w:r w:rsidRPr="000E37B4">
        <w:rPr>
          <w:rStyle w:val="Emphasis"/>
          <w:rFonts w:asciiTheme="minorHAnsi" w:hAnsiTheme="minorHAnsi" w:cstheme="minorHAnsi"/>
        </w:rPr>
        <w:t xml:space="preserve">the best </w:t>
      </w:r>
      <w:r w:rsidRPr="000200F3">
        <w:rPr>
          <w:rStyle w:val="Emphasis"/>
          <w:rFonts w:asciiTheme="minorHAnsi" w:hAnsiTheme="minorHAnsi" w:cstheme="minorHAnsi"/>
          <w:highlight w:val="cyan"/>
        </w:rPr>
        <w:t>estimates</w:t>
      </w:r>
      <w:r w:rsidRPr="000E37B4">
        <w:rPr>
          <w:rFonts w:asciiTheme="minorHAnsi" w:hAnsiTheme="minorHAnsi" w:cstheme="minorHAnsi"/>
          <w:sz w:val="16"/>
        </w:rPr>
        <w:t xml:space="preserve"> now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world is on</w:t>
      </w:r>
      <w:r w:rsidRPr="000E37B4">
        <w:rPr>
          <w:rStyle w:val="StyleUnderline"/>
          <w:rFonts w:asciiTheme="minorHAnsi" w:hAnsiTheme="minorHAnsi" w:cstheme="minorHAnsi"/>
        </w:rPr>
        <w:t xml:space="preserve"> track for </w:t>
      </w:r>
      <w:r w:rsidRPr="000200F3">
        <w:rPr>
          <w:rStyle w:val="Emphasis"/>
          <w:rFonts w:asciiTheme="minorHAnsi" w:hAnsiTheme="minorHAnsi" w:cstheme="minorHAnsi"/>
          <w:highlight w:val="cyan"/>
        </w:rPr>
        <w:t>3 degrees</w:t>
      </w:r>
      <w:r w:rsidRPr="000E37B4">
        <w:rPr>
          <w:rStyle w:val="Emphasis"/>
          <w:rFonts w:asciiTheme="minorHAnsi" w:hAnsiTheme="minorHAnsi" w:cstheme="minorHAnsi"/>
        </w:rPr>
        <w:t xml:space="preserve"> of warming</w:t>
      </w:r>
      <w:r w:rsidRPr="000E37B4">
        <w:rPr>
          <w:rFonts w:asciiTheme="minorHAnsi" w:hAnsiTheme="minorHAnsi"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0E37B4">
        <w:rPr>
          <w:rStyle w:val="StyleUnderline"/>
          <w:rFonts w:asciiTheme="minorHAnsi" w:hAnsiTheme="minorHAnsi" w:cstheme="minorHAnsi"/>
        </w:rPr>
        <w:t>energy intensity</w:t>
      </w:r>
      <w:r w:rsidRPr="000E37B4">
        <w:rPr>
          <w:rFonts w:asciiTheme="minorHAnsi" w:hAnsiTheme="minorHAnsi" w:cstheme="minorHAnsi"/>
          <w:sz w:val="16"/>
        </w:rPr>
        <w:t xml:space="preserve"> of the global economy </w:t>
      </w:r>
      <w:r w:rsidRPr="000E37B4">
        <w:rPr>
          <w:rStyle w:val="StyleUnderline"/>
          <w:rFonts w:asciiTheme="minorHAnsi" w:hAnsiTheme="minorHAnsi" w:cstheme="minorHAnsi"/>
        </w:rPr>
        <w:t>continues to fall. Lower-carbon natural gas</w:t>
      </w:r>
      <w:r w:rsidRPr="000E37B4">
        <w:rPr>
          <w:rFonts w:asciiTheme="minorHAnsi" w:hAnsiTheme="minorHAnsi" w:cstheme="minorHAnsi"/>
          <w:sz w:val="16"/>
        </w:rPr>
        <w:t xml:space="preserve"> has </w:t>
      </w:r>
      <w:r w:rsidRPr="000E37B4">
        <w:rPr>
          <w:rStyle w:val="StyleUnderline"/>
          <w:rFonts w:asciiTheme="minorHAnsi" w:hAnsiTheme="minorHAnsi" w:cstheme="minorHAnsi"/>
        </w:rPr>
        <w:t>displaced coal</w:t>
      </w:r>
      <w:r w:rsidRPr="000E37B4">
        <w:rPr>
          <w:rFonts w:asciiTheme="minorHAnsi" w:hAnsiTheme="minorHAnsi" w:cstheme="minorHAnsi"/>
          <w:sz w:val="16"/>
        </w:rPr>
        <w:t xml:space="preserve"> as the primary source of new fossil energy. The </w:t>
      </w:r>
      <w:r w:rsidRPr="000E37B4">
        <w:rPr>
          <w:rStyle w:val="StyleUnderline"/>
          <w:rFonts w:asciiTheme="minorHAnsi" w:hAnsiTheme="minorHAnsi" w:cstheme="minorHAnsi"/>
        </w:rPr>
        <w:t>falling cost of wind and solar energy</w:t>
      </w:r>
      <w:r w:rsidRPr="000E37B4">
        <w:rPr>
          <w:rFonts w:asciiTheme="minorHAnsi" w:hAnsiTheme="minorHAnsi" w:cstheme="minorHAnsi"/>
          <w:sz w:val="16"/>
        </w:rPr>
        <w:t xml:space="preserve"> has begun to </w:t>
      </w:r>
      <w:r w:rsidRPr="000E37B4">
        <w:rPr>
          <w:rStyle w:val="StyleUnderline"/>
          <w:rFonts w:asciiTheme="minorHAnsi" w:hAnsiTheme="minorHAnsi" w:cstheme="minorHAnsi"/>
        </w:rPr>
        <w:t>have an effect on</w:t>
      </w:r>
      <w:r w:rsidRPr="000E37B4">
        <w:rPr>
          <w:rFonts w:asciiTheme="minorHAnsi" w:hAnsiTheme="minorHAnsi" w:cstheme="minorHAnsi"/>
          <w:sz w:val="16"/>
        </w:rPr>
        <w:t xml:space="preserve"> the growth of </w:t>
      </w:r>
      <w:r w:rsidRPr="000E37B4">
        <w:rPr>
          <w:rStyle w:val="StyleUnderline"/>
          <w:rFonts w:asciiTheme="minorHAnsi" w:hAnsiTheme="minorHAnsi" w:cstheme="minorHAnsi"/>
        </w:rPr>
        <w:t>fossil fuels. Even nuclear energy</w:t>
      </w:r>
      <w:r w:rsidRPr="000E37B4">
        <w:rPr>
          <w:rFonts w:asciiTheme="minorHAnsi" w:hAnsiTheme="minorHAnsi" w:cstheme="minorHAnsi"/>
          <w:sz w:val="16"/>
        </w:rPr>
        <w:t xml:space="preserve"> has </w:t>
      </w:r>
      <w:r w:rsidRPr="000E37B4">
        <w:rPr>
          <w:rStyle w:val="StyleUnderline"/>
          <w:rFonts w:asciiTheme="minorHAnsi" w:hAnsiTheme="minorHAnsi" w:cstheme="minorHAnsi"/>
        </w:rPr>
        <w:t>made a modest comeback</w:t>
      </w:r>
      <w:r w:rsidRPr="000E37B4">
        <w:rPr>
          <w:rFonts w:asciiTheme="minorHAnsi" w:hAnsiTheme="minorHAnsi" w:cstheme="minorHAnsi"/>
          <w:sz w:val="16"/>
        </w:rPr>
        <w:t xml:space="preserve"> in Asia.</w:t>
      </w:r>
    </w:p>
    <w:p w14:paraId="73DCB09B" w14:textId="77777777" w:rsidR="002C7446" w:rsidRDefault="002C7446" w:rsidP="002C7446"/>
    <w:p w14:paraId="74702976" w14:textId="77777777" w:rsidR="002C7446" w:rsidRDefault="002C7446" w:rsidP="002C7446">
      <w:pPr>
        <w:pStyle w:val="Heading3"/>
      </w:pPr>
      <w:r>
        <w:t>1AR---AT: Grid</w:t>
      </w:r>
    </w:p>
    <w:p w14:paraId="0DF37727" w14:textId="77777777" w:rsidR="002C7446" w:rsidRPr="007E4E7E" w:rsidRDefault="002C7446" w:rsidP="002C7446"/>
    <w:p w14:paraId="502EBA34" w14:textId="77777777" w:rsidR="002C7446" w:rsidRPr="0009485A" w:rsidRDefault="002C7446" w:rsidP="002C7446">
      <w:pPr>
        <w:pStyle w:val="Heading4"/>
        <w:rPr>
          <w:rFonts w:asciiTheme="minorHAnsi" w:hAnsiTheme="minorHAnsi" w:cstheme="minorHAnsi"/>
        </w:rPr>
      </w:pPr>
      <w:r w:rsidRPr="0009485A">
        <w:rPr>
          <w:rFonts w:asciiTheme="minorHAnsi" w:hAnsiTheme="minorHAnsi" w:cstheme="minorHAnsi"/>
        </w:rPr>
        <w:t>No blackouts</w:t>
      </w:r>
    </w:p>
    <w:p w14:paraId="2BAA4F15" w14:textId="77777777" w:rsidR="002C7446" w:rsidRPr="0009485A" w:rsidRDefault="002C7446" w:rsidP="002C7446">
      <w:pPr>
        <w:rPr>
          <w:rFonts w:asciiTheme="minorHAnsi" w:hAnsiTheme="minorHAnsi" w:cstheme="minorHAnsi"/>
        </w:rPr>
      </w:pPr>
      <w:r w:rsidRPr="0009485A">
        <w:rPr>
          <w:rStyle w:val="Style13ptBold"/>
          <w:rFonts w:asciiTheme="minorHAnsi" w:hAnsiTheme="minorHAnsi" w:cstheme="minorHAnsi"/>
        </w:rPr>
        <w:t>Larson 18</w:t>
      </w:r>
      <w:r w:rsidRPr="0009485A">
        <w:rPr>
          <w:rFonts w:asciiTheme="minorHAnsi" w:hAnsiTheme="minorHAnsi" w:cstheme="minorHAnsi"/>
        </w:rPr>
        <w:t xml:space="preserve"> Selena Larson, Cyber threat intelligence analyst at Dragos, Inc. [Threats to Electric Grid are Real; Widespread Blackouts are Not, 8-6-2018, https://dragos.com/blog/industry-news/threats-to-electric-grid-are-real-widespread-blackouts-are-not/]//BPS</w:t>
      </w:r>
    </w:p>
    <w:p w14:paraId="3FA8AB93" w14:textId="77777777" w:rsidR="002C7446" w:rsidRDefault="002C7446" w:rsidP="002C7446">
      <w:pPr>
        <w:rPr>
          <w:rFonts w:asciiTheme="minorHAnsi" w:hAnsiTheme="minorHAnsi" w:cstheme="minorHAnsi"/>
          <w:sz w:val="16"/>
        </w:rPr>
      </w:pPr>
      <w:r w:rsidRPr="0009485A">
        <w:rPr>
          <w:rStyle w:val="Emphasis"/>
        </w:rPr>
        <w:t xml:space="preserve">The US </w:t>
      </w:r>
      <w:r w:rsidRPr="000200F3">
        <w:rPr>
          <w:rStyle w:val="Emphasis"/>
          <w:highlight w:val="cyan"/>
        </w:rPr>
        <w:t>electric grid</w:t>
      </w:r>
      <w:r w:rsidRPr="0009485A">
        <w:rPr>
          <w:rStyle w:val="StyleUnderline"/>
          <w:rFonts w:asciiTheme="minorHAnsi" w:hAnsiTheme="minorHAnsi" w:cstheme="minorHAnsi"/>
        </w:rPr>
        <w:t xml:space="preserve"> is </w:t>
      </w:r>
      <w:r w:rsidRPr="000200F3">
        <w:rPr>
          <w:rStyle w:val="StyleUnderline"/>
          <w:rFonts w:asciiTheme="minorHAnsi" w:hAnsiTheme="minorHAnsi" w:cstheme="minorHAnsi"/>
          <w:highlight w:val="cyan"/>
        </w:rPr>
        <w:t>not about to go down</w:t>
      </w:r>
      <w:r w:rsidRPr="0009485A">
        <w:rPr>
          <w:rFonts w:asciiTheme="minorHAnsi" w:hAnsiTheme="minorHAnsi" w:cstheme="minorHAnsi"/>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09485A">
        <w:rPr>
          <w:rStyle w:val="StyleUnderline"/>
          <w:rFonts w:asciiTheme="minorHAnsi" w:hAnsiTheme="minorHAnsi" w:cstheme="minorHAnsi"/>
        </w:rPr>
        <w:t>Threats</w:t>
      </w:r>
      <w:r w:rsidRPr="0009485A">
        <w:rPr>
          <w:rFonts w:asciiTheme="minorHAnsi" w:hAnsiTheme="minorHAnsi" w:cstheme="minorHAnsi"/>
          <w:sz w:val="16"/>
        </w:rPr>
        <w:t xml:space="preserve"> against industrial sectors including electric utilities, oil and gas, and manufacturing </w:t>
      </w:r>
      <w:r w:rsidRPr="0009485A">
        <w:rPr>
          <w:rStyle w:val="StyleUnderline"/>
          <w:rFonts w:asciiTheme="minorHAnsi" w:hAnsiTheme="minorHAnsi" w:cstheme="minorHAnsi"/>
        </w:rPr>
        <w:t>are growing,</w:t>
      </w:r>
      <w:r w:rsidRPr="0009485A">
        <w:rPr>
          <w:rFonts w:asciiTheme="minorHAnsi" w:hAnsiTheme="minorHAnsi" w:cstheme="minorHAnsi"/>
          <w:sz w:val="16"/>
        </w:rPr>
        <w:t xml:space="preserve"> and it’s reasonable for people to be concerned. </w:t>
      </w:r>
      <w:r w:rsidRPr="0009485A">
        <w:rPr>
          <w:rStyle w:val="StyleUnderline"/>
          <w:rFonts w:asciiTheme="minorHAnsi" w:hAnsiTheme="minorHAnsi" w:cstheme="minorHAnsi"/>
        </w:rPr>
        <w:t>But to say hackers</w:t>
      </w:r>
      <w:r w:rsidRPr="0009485A">
        <w:rPr>
          <w:rFonts w:asciiTheme="minorHAnsi" w:hAnsiTheme="minorHAnsi" w:cstheme="minorHAnsi"/>
          <w:sz w:val="16"/>
        </w:rPr>
        <w:t xml:space="preserve"> have </w:t>
      </w:r>
      <w:r w:rsidRPr="0009485A">
        <w:rPr>
          <w:rStyle w:val="StyleUnderline"/>
          <w:rFonts w:asciiTheme="minorHAnsi" w:hAnsiTheme="minorHAnsi" w:cstheme="minorHAnsi"/>
        </w:rPr>
        <w:t>invaded the US electric grid and are prepared to cause blackouts is false</w:t>
      </w:r>
      <w:r w:rsidRPr="0009485A">
        <w:rPr>
          <w:rFonts w:asciiTheme="minorHAnsi" w:hAnsiTheme="minorHAnsi" w:cstheme="minorHAnsi"/>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0200F3">
        <w:rPr>
          <w:rStyle w:val="StyleUnderline"/>
          <w:rFonts w:asciiTheme="minorHAnsi" w:hAnsiTheme="minorHAnsi" w:cstheme="minorHAnsi"/>
          <w:highlight w:val="cyan"/>
        </w:rPr>
        <w:t>groups</w:t>
      </w:r>
      <w:r w:rsidRPr="0009485A">
        <w:rPr>
          <w:rFonts w:asciiTheme="minorHAnsi" w:hAnsiTheme="minorHAnsi" w:cstheme="minorHAnsi"/>
          <w:sz w:val="16"/>
        </w:rPr>
        <w:t xml:space="preserve"> focus on information gathering from industrial control system (ICS) networks and </w:t>
      </w:r>
      <w:r w:rsidRPr="000200F3">
        <w:rPr>
          <w:rStyle w:val="StyleUnderline"/>
          <w:rFonts w:asciiTheme="minorHAnsi" w:hAnsiTheme="minorHAnsi" w:cstheme="minorHAnsi"/>
          <w:highlight w:val="cyan"/>
        </w:rPr>
        <w:t xml:space="preserve">have not demonstrated </w:t>
      </w:r>
      <w:r w:rsidRPr="000200F3">
        <w:rPr>
          <w:rStyle w:val="Emphasis"/>
          <w:highlight w:val="cyan"/>
        </w:rPr>
        <w:t>disruptive</w:t>
      </w:r>
      <w:r w:rsidRPr="0009485A">
        <w:rPr>
          <w:rStyle w:val="Emphasis"/>
        </w:rPr>
        <w:t xml:space="preserve"> or damaging </w:t>
      </w:r>
      <w:r w:rsidRPr="000200F3">
        <w:rPr>
          <w:rStyle w:val="Emphasis"/>
          <w:highlight w:val="cyan"/>
        </w:rPr>
        <w:t>capabilities</w:t>
      </w:r>
      <w:r w:rsidRPr="0009485A">
        <w:rPr>
          <w:rFonts w:asciiTheme="minorHAnsi" w:hAnsiTheme="minorHAnsi" w:cstheme="minorHAnsi"/>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09485A">
        <w:rPr>
          <w:rStyle w:val="StyleUnderline"/>
          <w:rFonts w:asciiTheme="minorHAnsi" w:hAnsiTheme="minorHAnsi" w:cstheme="minorHAnsi"/>
        </w:rPr>
        <w:t>Adversaries</w:t>
      </w:r>
      <w:r w:rsidRPr="0009485A">
        <w:rPr>
          <w:rFonts w:asciiTheme="minorHAnsi" w:hAnsiTheme="minorHAnsi" w:cstheme="minorHAnsi"/>
          <w:sz w:val="16"/>
        </w:rPr>
        <w:t xml:space="preserve"> have not placed “cyber implants” into the electric grid to cause blackouts; but they are </w:t>
      </w:r>
      <w:r w:rsidRPr="0009485A">
        <w:rPr>
          <w:rStyle w:val="StyleUnderline"/>
          <w:rFonts w:asciiTheme="minorHAnsi" w:hAnsiTheme="minorHAnsi" w:cstheme="minorHAnsi"/>
        </w:rPr>
        <w:t>infiltrating business networks</w:t>
      </w:r>
      <w:r w:rsidRPr="0009485A">
        <w:rPr>
          <w:rFonts w:asciiTheme="minorHAnsi" w:hAnsiTheme="minorHAnsi" w:cstheme="minorHAnsi"/>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09485A">
        <w:rPr>
          <w:rStyle w:val="StyleUnderline"/>
          <w:rFonts w:asciiTheme="minorHAnsi" w:hAnsiTheme="minorHAnsi" w:cstheme="minorHAnsi"/>
        </w:rPr>
        <w:t xml:space="preserve">but </w:t>
      </w:r>
      <w:r w:rsidRPr="000200F3">
        <w:rPr>
          <w:rStyle w:val="StyleUnderline"/>
          <w:rFonts w:asciiTheme="minorHAnsi" w:hAnsiTheme="minorHAnsi" w:cstheme="minorHAnsi"/>
          <w:highlight w:val="cyan"/>
        </w:rPr>
        <w:t>evidence</w:t>
      </w:r>
      <w:r w:rsidRPr="0009485A">
        <w:rPr>
          <w:rFonts w:asciiTheme="minorHAnsi" w:hAnsiTheme="minorHAnsi" w:cstheme="minorHAnsi"/>
          <w:sz w:val="16"/>
        </w:rPr>
        <w:t xml:space="preserve"> to date </w:t>
      </w:r>
      <w:r w:rsidRPr="000200F3">
        <w:rPr>
          <w:rStyle w:val="StyleUnderline"/>
          <w:rFonts w:asciiTheme="minorHAnsi" w:hAnsiTheme="minorHAnsi" w:cstheme="minorHAnsi"/>
          <w:highlight w:val="cyan"/>
        </w:rPr>
        <w:t>does not support the claim</w:t>
      </w:r>
      <w:r w:rsidRPr="0009485A">
        <w:rPr>
          <w:rStyle w:val="StyleUnderline"/>
          <w:rFonts w:asciiTheme="minorHAnsi" w:hAnsiTheme="minorHAnsi" w:cstheme="minorHAnsi"/>
        </w:rPr>
        <w:t xml:space="preserve"> that such </w:t>
      </w:r>
      <w:r w:rsidRPr="000200F3">
        <w:rPr>
          <w:rStyle w:val="StyleUnderline"/>
          <w:rFonts w:asciiTheme="minorHAnsi" w:hAnsiTheme="minorHAnsi" w:cstheme="minorHAnsi"/>
          <w:highlight w:val="cyan"/>
        </w:rPr>
        <w:t>an attack is imminent</w:t>
      </w:r>
      <w:r w:rsidRPr="0009485A">
        <w:rPr>
          <w:rStyle w:val="StyleUnderline"/>
          <w:rFonts w:asciiTheme="minorHAnsi" w:hAnsiTheme="minorHAnsi" w:cstheme="minorHAnsi"/>
        </w:rPr>
        <w:t xml:space="preserve">. </w:t>
      </w:r>
      <w:r w:rsidRPr="0009485A">
        <w:rPr>
          <w:rStyle w:val="Emphasis"/>
        </w:rPr>
        <w:t xml:space="preserve">The US </w:t>
      </w:r>
      <w:r w:rsidRPr="000200F3">
        <w:rPr>
          <w:rStyle w:val="Emphasis"/>
          <w:highlight w:val="cyan"/>
        </w:rPr>
        <w:t>electric grid</w:t>
      </w:r>
      <w:r w:rsidRPr="000200F3">
        <w:rPr>
          <w:rStyle w:val="StyleUnderline"/>
          <w:rFonts w:asciiTheme="minorHAnsi" w:hAnsiTheme="minorHAnsi" w:cstheme="minorHAnsi"/>
          <w:highlight w:val="cyan"/>
        </w:rPr>
        <w:t xml:space="preserve"> is </w:t>
      </w:r>
      <w:r w:rsidRPr="000200F3">
        <w:rPr>
          <w:rStyle w:val="Emphasis"/>
          <w:rFonts w:asciiTheme="minorHAnsi" w:hAnsiTheme="minorHAnsi" w:cstheme="minorHAnsi"/>
          <w:highlight w:val="cyan"/>
        </w:rPr>
        <w:t>resilient</w:t>
      </w:r>
      <w:r w:rsidRPr="000200F3">
        <w:rPr>
          <w:rStyle w:val="StyleUnderline"/>
          <w:rFonts w:asciiTheme="minorHAnsi" w:hAnsiTheme="minorHAnsi" w:cstheme="minorHAnsi"/>
          <w:highlight w:val="cyan"/>
        </w:rPr>
        <w:t xml:space="preserve"> and </w:t>
      </w:r>
      <w:r w:rsidRPr="000200F3">
        <w:rPr>
          <w:rStyle w:val="Emphasis"/>
          <w:rFonts w:asciiTheme="minorHAnsi" w:hAnsiTheme="minorHAnsi" w:cstheme="minorHAnsi"/>
          <w:highlight w:val="cyan"/>
        </w:rPr>
        <w:t>segmented</w:t>
      </w:r>
      <w:r w:rsidRPr="0009485A">
        <w:rPr>
          <w:rFonts w:asciiTheme="minorHAnsi" w:hAnsiTheme="minorHAnsi" w:cstheme="minorHAnsi"/>
          <w:sz w:val="16"/>
        </w:rPr>
        <w:t xml:space="preserve">, and </w:t>
      </w:r>
      <w:r w:rsidRPr="0009485A">
        <w:rPr>
          <w:rStyle w:val="StyleUnderline"/>
          <w:rFonts w:asciiTheme="minorHAnsi" w:hAnsiTheme="minorHAnsi" w:cstheme="minorHAnsi"/>
        </w:rPr>
        <w:t>although it makes an interesting plot to an action movie</w:t>
      </w:r>
      <w:r w:rsidRPr="0009485A">
        <w:rPr>
          <w:rFonts w:asciiTheme="minorHAnsi" w:hAnsiTheme="minorHAnsi" w:cstheme="minorHAnsi"/>
          <w:sz w:val="16"/>
        </w:rPr>
        <w:t xml:space="preserve">, one or two strains of malware </w:t>
      </w:r>
      <w:r w:rsidRPr="000200F3">
        <w:rPr>
          <w:rStyle w:val="Emphasis"/>
          <w:highlight w:val="cyan"/>
        </w:rPr>
        <w:t>targeting operational networks</w:t>
      </w:r>
      <w:r w:rsidRPr="000200F3">
        <w:rPr>
          <w:rStyle w:val="StyleUnderline"/>
          <w:rFonts w:asciiTheme="minorHAnsi" w:hAnsiTheme="minorHAnsi" w:cstheme="minorHAnsi"/>
          <w:highlight w:val="cyan"/>
        </w:rPr>
        <w:t xml:space="preserve"> would not cause </w:t>
      </w:r>
      <w:r w:rsidRPr="000200F3">
        <w:rPr>
          <w:rStyle w:val="Emphasis"/>
          <w:rFonts w:asciiTheme="minorHAnsi" w:hAnsiTheme="minorHAnsi" w:cstheme="minorHAnsi"/>
          <w:highlight w:val="cyan"/>
        </w:rPr>
        <w:t>widespread blackouts</w:t>
      </w:r>
      <w:r w:rsidRPr="0009485A">
        <w:rPr>
          <w:rStyle w:val="StyleUnderline"/>
          <w:rFonts w:asciiTheme="minorHAnsi" w:hAnsiTheme="minorHAnsi" w:cstheme="minorHAnsi"/>
        </w:rPr>
        <w:t xml:space="preserve">. A destructive incident at one site </w:t>
      </w:r>
      <w:r w:rsidRPr="000200F3">
        <w:rPr>
          <w:rStyle w:val="StyleUnderline"/>
          <w:rFonts w:asciiTheme="minorHAnsi" w:hAnsiTheme="minorHAnsi" w:cstheme="minorHAnsi"/>
          <w:highlight w:val="cyan"/>
        </w:rPr>
        <w:t xml:space="preserve">would require </w:t>
      </w:r>
      <w:r w:rsidRPr="000200F3">
        <w:rPr>
          <w:rStyle w:val="Emphasis"/>
          <w:rFonts w:asciiTheme="minorHAnsi" w:hAnsiTheme="minorHAnsi" w:cstheme="minorHAnsi"/>
          <w:highlight w:val="cyan"/>
        </w:rPr>
        <w:t>highly-tailored tools</w:t>
      </w:r>
      <w:r w:rsidRPr="000200F3">
        <w:rPr>
          <w:rFonts w:asciiTheme="minorHAnsi" w:hAnsiTheme="minorHAnsi" w:cstheme="minorHAnsi"/>
          <w:sz w:val="16"/>
          <w:highlight w:val="cyan"/>
        </w:rPr>
        <w:t xml:space="preserve"> </w:t>
      </w:r>
      <w:r w:rsidRPr="000200F3">
        <w:rPr>
          <w:rStyle w:val="StyleUnderline"/>
          <w:rFonts w:asciiTheme="minorHAnsi" w:hAnsiTheme="minorHAnsi" w:cstheme="minorHAnsi"/>
          <w:highlight w:val="cyan"/>
        </w:rPr>
        <w:t xml:space="preserve">and </w:t>
      </w:r>
      <w:r w:rsidRPr="000200F3">
        <w:rPr>
          <w:rStyle w:val="Emphasis"/>
          <w:rFonts w:asciiTheme="minorHAnsi" w:hAnsiTheme="minorHAnsi" w:cstheme="minorHAnsi"/>
          <w:highlight w:val="cyan"/>
        </w:rPr>
        <w:t>operations</w:t>
      </w:r>
      <w:r w:rsidRPr="0009485A">
        <w:rPr>
          <w:rStyle w:val="StyleUnderline"/>
          <w:rFonts w:asciiTheme="minorHAnsi" w:hAnsiTheme="minorHAnsi" w:cstheme="minorHAnsi"/>
        </w:rPr>
        <w:t xml:space="preserve"> and </w:t>
      </w:r>
      <w:r w:rsidRPr="000200F3">
        <w:rPr>
          <w:rStyle w:val="StyleUnderline"/>
          <w:rFonts w:asciiTheme="minorHAnsi" w:hAnsiTheme="minorHAnsi" w:cstheme="minorHAnsi"/>
          <w:highlight w:val="cyan"/>
        </w:rPr>
        <w:t xml:space="preserve">would not </w:t>
      </w:r>
      <w:r w:rsidRPr="000200F3">
        <w:rPr>
          <w:rStyle w:val="Emphasis"/>
          <w:rFonts w:asciiTheme="minorHAnsi" w:hAnsiTheme="minorHAnsi" w:cstheme="minorHAnsi"/>
          <w:highlight w:val="cyan"/>
        </w:rPr>
        <w:t>effectively scale</w:t>
      </w:r>
      <w:r w:rsidRPr="0009485A">
        <w:rPr>
          <w:rFonts w:asciiTheme="minorHAnsi" w:hAnsiTheme="minorHAnsi" w:cstheme="minorHAnsi"/>
          <w:sz w:val="16"/>
        </w:rPr>
        <w:t xml:space="preserve">. Essentially, </w:t>
      </w:r>
      <w:r w:rsidRPr="0009485A">
        <w:rPr>
          <w:rStyle w:val="Emphasis"/>
          <w:rFonts w:asciiTheme="minorHAnsi" w:hAnsiTheme="minorHAnsi" w:cstheme="minorHAnsi"/>
        </w:rPr>
        <w:t>localized impacts</w:t>
      </w:r>
      <w:r w:rsidRPr="0009485A">
        <w:rPr>
          <w:rStyle w:val="StyleUnderline"/>
          <w:rFonts w:asciiTheme="minorHAnsi" w:hAnsiTheme="minorHAnsi" w:cstheme="minorHAnsi"/>
        </w:rPr>
        <w:t xml:space="preserve"> are possible</w:t>
      </w:r>
      <w:r w:rsidRPr="0009485A">
        <w:rPr>
          <w:rFonts w:asciiTheme="minorHAnsi" w:hAnsiTheme="minorHAnsi" w:cstheme="minorHAnsi"/>
          <w:sz w:val="16"/>
        </w:rPr>
        <w:t xml:space="preserve">, and asset owners and operators should work to defend their networks from intrusions such as those described by DHS. </w:t>
      </w:r>
      <w:r w:rsidRPr="0009485A">
        <w:rPr>
          <w:rStyle w:val="StyleUnderline"/>
          <w:rFonts w:asciiTheme="minorHAnsi" w:hAnsiTheme="minorHAnsi" w:cstheme="minorHAnsi"/>
        </w:rPr>
        <w:t>But scaling up</w:t>
      </w:r>
      <w:r w:rsidRPr="0009485A">
        <w:rPr>
          <w:rFonts w:asciiTheme="minorHAnsi" w:hAnsiTheme="minorHAnsi" w:cstheme="minorHAnsi"/>
          <w:sz w:val="16"/>
        </w:rPr>
        <w:t xml:space="preserve"> from isolated events to widespread impacts </w:t>
      </w:r>
      <w:r w:rsidRPr="0009485A">
        <w:rPr>
          <w:rStyle w:val="StyleUnderline"/>
          <w:rFonts w:asciiTheme="minorHAnsi" w:hAnsiTheme="minorHAnsi" w:cstheme="minorHAnsi"/>
        </w:rPr>
        <w:t xml:space="preserve">is </w:t>
      </w:r>
      <w:r w:rsidRPr="0009485A">
        <w:rPr>
          <w:rStyle w:val="Emphasis"/>
          <w:rFonts w:asciiTheme="minorHAnsi" w:hAnsiTheme="minorHAnsi" w:cstheme="minorHAnsi"/>
        </w:rPr>
        <w:t>highly unlikely</w:t>
      </w:r>
      <w:r w:rsidRPr="0009485A">
        <w:rPr>
          <w:rFonts w:asciiTheme="minorHAnsi" w:hAnsiTheme="minorHAnsi" w:cstheme="minorHAnsi"/>
          <w:sz w:val="16"/>
        </w:rPr>
        <w:t>.</w:t>
      </w:r>
    </w:p>
    <w:p w14:paraId="44CB032A" w14:textId="77777777" w:rsidR="002C7446" w:rsidRPr="007E4E7E" w:rsidRDefault="002C7446" w:rsidP="002C7446"/>
    <w:p w14:paraId="3B453727" w14:textId="77777777" w:rsidR="002C7446" w:rsidRDefault="002C7446" w:rsidP="002C7446">
      <w:pPr>
        <w:pStyle w:val="Heading3"/>
      </w:pPr>
      <w:r>
        <w:t>Won’t Pass---1AR</w:t>
      </w:r>
    </w:p>
    <w:p w14:paraId="6961A54A" w14:textId="77777777" w:rsidR="002C7446" w:rsidRDefault="002C7446" w:rsidP="002C7446">
      <w:pPr>
        <w:pStyle w:val="Heading4"/>
      </w:pPr>
      <w:r>
        <w:t xml:space="preserve">Multiple </w:t>
      </w:r>
      <w:r w:rsidRPr="002C19BE">
        <w:rPr>
          <w:u w:val="single"/>
        </w:rPr>
        <w:t>obstacles</w:t>
      </w:r>
      <w:r>
        <w:t xml:space="preserve"> end passage.</w:t>
      </w:r>
    </w:p>
    <w:p w14:paraId="620EE4B8" w14:textId="77777777" w:rsidR="002C7446" w:rsidRPr="00A5262D" w:rsidRDefault="002C7446" w:rsidP="002C7446">
      <w:r>
        <w:rPr>
          <w:rStyle w:val="Style13ptBold"/>
        </w:rPr>
        <w:t xml:space="preserve">Bixby ’12/29 </w:t>
      </w:r>
      <w:r>
        <w:t>[Robert; 12/29/21; executive director of The Concord Coalition, J.D. from George Mason University, M.A. in Public Administration from Harvard University; "If Democrats want to save Build Back Better, it must be paid for in full," https://thehill.com/opinion/white-house/587499-if-democrats-want-to-save-build-back-better-it-must-be-paid-for-in-full?rl=1]</w:t>
      </w:r>
    </w:p>
    <w:p w14:paraId="706942B4" w14:textId="77777777" w:rsidR="002C7446" w:rsidRPr="002C19BE" w:rsidRDefault="002C7446" w:rsidP="002C7446">
      <w:pPr>
        <w:rPr>
          <w:sz w:val="16"/>
        </w:rPr>
      </w:pPr>
      <w:r w:rsidRPr="002C19BE">
        <w:rPr>
          <w:sz w:val="16"/>
        </w:rPr>
        <w:t>The Build Back Better Act (</w:t>
      </w:r>
      <w:r w:rsidRPr="006D4E8A">
        <w:rPr>
          <w:rStyle w:val="Emphasis"/>
          <w:highlight w:val="cyan"/>
        </w:rPr>
        <w:t>BBB</w:t>
      </w:r>
      <w:r w:rsidRPr="00B64E13">
        <w:rPr>
          <w:rStyle w:val="Emphasis"/>
        </w:rPr>
        <w:t>A</w:t>
      </w:r>
      <w:r w:rsidRPr="002C19BE">
        <w:rPr>
          <w:sz w:val="16"/>
        </w:rPr>
        <w:t xml:space="preserve">) </w:t>
      </w:r>
      <w:r w:rsidRPr="006D4E8A">
        <w:rPr>
          <w:rStyle w:val="StyleUnderline"/>
          <w:highlight w:val="cyan"/>
        </w:rPr>
        <w:t>is</w:t>
      </w:r>
      <w:r w:rsidRPr="00B64E13">
        <w:rPr>
          <w:rStyle w:val="StyleUnderline"/>
        </w:rPr>
        <w:t xml:space="preserve"> now </w:t>
      </w:r>
      <w:r w:rsidRPr="006D4E8A">
        <w:rPr>
          <w:rStyle w:val="StyleUnderline"/>
          <w:highlight w:val="cyan"/>
        </w:rPr>
        <w:t>on</w:t>
      </w:r>
      <w:r w:rsidRPr="00B64E13">
        <w:rPr>
          <w:rStyle w:val="StyleUnderline"/>
        </w:rPr>
        <w:t xml:space="preserve"> the </w:t>
      </w:r>
      <w:r w:rsidRPr="006D4E8A">
        <w:rPr>
          <w:rStyle w:val="Emphasis"/>
          <w:highlight w:val="cyan"/>
        </w:rPr>
        <w:t>back burner</w:t>
      </w:r>
      <w:r w:rsidRPr="002C19BE">
        <w:rPr>
          <w:sz w:val="16"/>
        </w:rPr>
        <w:t>. Can it be salvaged? The answer may come down to whether Democrats want to enact something that is transformational, as they say they want, or merely temporary, which is what they produced in the House.</w:t>
      </w:r>
    </w:p>
    <w:p w14:paraId="1130E7C2" w14:textId="77777777" w:rsidR="002C7446" w:rsidRPr="002C19BE" w:rsidRDefault="002C7446" w:rsidP="002C7446">
      <w:pPr>
        <w:rPr>
          <w:sz w:val="16"/>
        </w:rPr>
      </w:pPr>
      <w:r w:rsidRPr="002C19BE">
        <w:rPr>
          <w:sz w:val="16"/>
        </w:rPr>
        <w:t xml:space="preserve">One thing is clear: Sen. Joe </w:t>
      </w:r>
      <w:r w:rsidRPr="006D4E8A">
        <w:rPr>
          <w:rStyle w:val="StyleUnderline"/>
          <w:highlight w:val="cyan"/>
        </w:rPr>
        <w:t>Manchin’s</w:t>
      </w:r>
      <w:r w:rsidRPr="002C19BE">
        <w:rPr>
          <w:sz w:val="16"/>
        </w:rPr>
        <w:t xml:space="preserve"> (D-W.Va.) </w:t>
      </w:r>
      <w:r w:rsidRPr="00B64E13">
        <w:rPr>
          <w:rStyle w:val="Emphasis"/>
        </w:rPr>
        <w:t>blunt declaration</w:t>
      </w:r>
      <w:r w:rsidRPr="00B64E13">
        <w:rPr>
          <w:rStyle w:val="StyleUnderline"/>
        </w:rPr>
        <w:t xml:space="preserve"> that he would </w:t>
      </w:r>
      <w:r w:rsidRPr="00B64E13">
        <w:rPr>
          <w:rStyle w:val="Emphasis"/>
        </w:rPr>
        <w:t>not support</w:t>
      </w:r>
      <w:r w:rsidRPr="002C19BE">
        <w:rPr>
          <w:sz w:val="16"/>
        </w:rPr>
        <w:t xml:space="preserve"> the </w:t>
      </w:r>
      <w:r w:rsidRPr="00B64E13">
        <w:rPr>
          <w:rStyle w:val="StyleUnderline"/>
        </w:rPr>
        <w:t xml:space="preserve">BBBA as written </w:t>
      </w:r>
      <w:r w:rsidRPr="006D4E8A">
        <w:rPr>
          <w:rStyle w:val="Emphasis"/>
          <w:highlight w:val="cyan"/>
        </w:rPr>
        <w:t>ended any chance</w:t>
      </w:r>
      <w:r w:rsidRPr="00B64E13">
        <w:rPr>
          <w:rStyle w:val="StyleUnderline"/>
        </w:rPr>
        <w:t xml:space="preserve"> that the </w:t>
      </w:r>
      <w:r w:rsidRPr="006D4E8A">
        <w:rPr>
          <w:rStyle w:val="StyleUnderline"/>
          <w:highlight w:val="cyan"/>
        </w:rPr>
        <w:t>bill could pass</w:t>
      </w:r>
      <w:r w:rsidRPr="00B64E13">
        <w:rPr>
          <w:rStyle w:val="StyleUnderline"/>
        </w:rPr>
        <w:t xml:space="preserve"> the Senate</w:t>
      </w:r>
      <w:r w:rsidRPr="002C19BE">
        <w:rPr>
          <w:sz w:val="16"/>
        </w:rPr>
        <w:t xml:space="preserve"> in the same form as it passed the House. </w:t>
      </w:r>
    </w:p>
    <w:p w14:paraId="1C37B467" w14:textId="77777777" w:rsidR="002C7446" w:rsidRPr="002C19BE" w:rsidRDefault="002C7446" w:rsidP="002C7446">
      <w:pPr>
        <w:rPr>
          <w:sz w:val="16"/>
        </w:rPr>
      </w:pPr>
      <w:r w:rsidRPr="002C19BE">
        <w:rPr>
          <w:sz w:val="16"/>
        </w:rPr>
        <w:t xml:space="preserve">And, </w:t>
      </w:r>
      <w:r w:rsidRPr="00B64E13">
        <w:rPr>
          <w:rStyle w:val="StyleUnderline"/>
        </w:rPr>
        <w:t>it’s not just</w:t>
      </w:r>
      <w:r w:rsidRPr="002C19BE">
        <w:rPr>
          <w:sz w:val="16"/>
        </w:rPr>
        <w:t xml:space="preserve"> a matter of </w:t>
      </w:r>
      <w:r w:rsidRPr="00B64E13">
        <w:rPr>
          <w:rStyle w:val="StyleUnderline"/>
        </w:rPr>
        <w:t xml:space="preserve">Manchin’s objections. The Senate </w:t>
      </w:r>
      <w:r w:rsidRPr="006D4E8A">
        <w:rPr>
          <w:rStyle w:val="Emphasis"/>
          <w:highlight w:val="cyan"/>
        </w:rPr>
        <w:t>Parliamentarian</w:t>
      </w:r>
      <w:r w:rsidRPr="00B64E13">
        <w:rPr>
          <w:rStyle w:val="StyleUnderline"/>
        </w:rPr>
        <w:t xml:space="preserve"> has </w:t>
      </w:r>
      <w:r w:rsidRPr="006D4E8A">
        <w:rPr>
          <w:rStyle w:val="StyleUnderline"/>
          <w:highlight w:val="cyan"/>
        </w:rPr>
        <w:t>determined</w:t>
      </w:r>
      <w:r w:rsidRPr="00B64E13">
        <w:rPr>
          <w:rStyle w:val="StyleUnderline"/>
        </w:rPr>
        <w:t xml:space="preserve"> that the </w:t>
      </w:r>
      <w:r w:rsidRPr="006D4E8A">
        <w:rPr>
          <w:rStyle w:val="Emphasis"/>
          <w:highlight w:val="cyan"/>
        </w:rPr>
        <w:t>immigration</w:t>
      </w:r>
      <w:r w:rsidRPr="00B64E13">
        <w:rPr>
          <w:rStyle w:val="Emphasis"/>
        </w:rPr>
        <w:t xml:space="preserve"> provisions</w:t>
      </w:r>
      <w:r w:rsidRPr="00B64E13">
        <w:rPr>
          <w:rStyle w:val="StyleUnderline"/>
        </w:rPr>
        <w:t xml:space="preserve"> in the House-passed bill </w:t>
      </w:r>
      <w:r w:rsidRPr="006D4E8A">
        <w:rPr>
          <w:rStyle w:val="StyleUnderline"/>
          <w:highlight w:val="cyan"/>
        </w:rPr>
        <w:t xml:space="preserve">do </w:t>
      </w:r>
      <w:r w:rsidRPr="006D4E8A">
        <w:rPr>
          <w:rStyle w:val="Emphasis"/>
          <w:highlight w:val="cyan"/>
        </w:rPr>
        <w:t>not qualify</w:t>
      </w:r>
      <w:r w:rsidRPr="006D4E8A">
        <w:rPr>
          <w:rStyle w:val="StyleUnderline"/>
          <w:highlight w:val="cyan"/>
        </w:rPr>
        <w:t xml:space="preserve"> for </w:t>
      </w:r>
      <w:r w:rsidRPr="006D4E8A">
        <w:rPr>
          <w:rStyle w:val="Emphasis"/>
          <w:highlight w:val="cyan"/>
        </w:rPr>
        <w:t>reconciliation</w:t>
      </w:r>
      <w:r w:rsidRPr="002C19BE">
        <w:rPr>
          <w:sz w:val="16"/>
        </w:rPr>
        <w:t xml:space="preserve"> protection. </w:t>
      </w:r>
      <w:r w:rsidRPr="006D4E8A">
        <w:rPr>
          <w:rStyle w:val="StyleUnderline"/>
          <w:highlight w:val="cyan"/>
        </w:rPr>
        <w:t>There is</w:t>
      </w:r>
      <w:r w:rsidRPr="00B64E13">
        <w:rPr>
          <w:rStyle w:val="StyleUnderline"/>
        </w:rPr>
        <w:t xml:space="preserve"> also an </w:t>
      </w:r>
      <w:r w:rsidRPr="006D4E8A">
        <w:rPr>
          <w:rStyle w:val="Emphasis"/>
          <w:highlight w:val="cyan"/>
        </w:rPr>
        <w:t>unresolved dispute</w:t>
      </w:r>
      <w:r w:rsidRPr="00B64E13">
        <w:rPr>
          <w:rStyle w:val="StyleUnderline"/>
        </w:rPr>
        <w:t xml:space="preserve"> in the Senate </w:t>
      </w:r>
      <w:r w:rsidRPr="006D4E8A">
        <w:rPr>
          <w:rStyle w:val="StyleUnderline"/>
          <w:highlight w:val="cyan"/>
        </w:rPr>
        <w:t>over</w:t>
      </w:r>
      <w:r w:rsidRPr="00B64E13">
        <w:rPr>
          <w:rStyle w:val="StyleUnderline"/>
        </w:rPr>
        <w:t xml:space="preserve"> </w:t>
      </w:r>
      <w:r w:rsidRPr="00B64E13">
        <w:rPr>
          <w:rStyle w:val="Emphasis"/>
        </w:rPr>
        <w:t>raising</w:t>
      </w:r>
      <w:r w:rsidRPr="00B64E13">
        <w:rPr>
          <w:rStyle w:val="StyleUnderline"/>
        </w:rPr>
        <w:t xml:space="preserve"> the </w:t>
      </w:r>
      <w:r w:rsidRPr="00B64E13">
        <w:rPr>
          <w:rStyle w:val="Emphasis"/>
        </w:rPr>
        <w:t>cap</w:t>
      </w:r>
      <w:r w:rsidRPr="00B64E13">
        <w:rPr>
          <w:rStyle w:val="StyleUnderline"/>
        </w:rPr>
        <w:t xml:space="preserve"> on the deductibility of</w:t>
      </w:r>
      <w:r w:rsidRPr="002C19BE">
        <w:rPr>
          <w:sz w:val="16"/>
        </w:rPr>
        <w:t xml:space="preserve"> state and local taxes (</w:t>
      </w:r>
      <w:r w:rsidRPr="006D4E8A">
        <w:rPr>
          <w:rStyle w:val="Emphasis"/>
          <w:highlight w:val="cyan"/>
        </w:rPr>
        <w:t>SALT</w:t>
      </w:r>
      <w:r w:rsidRPr="002C19BE">
        <w:rPr>
          <w:sz w:val="16"/>
        </w:rPr>
        <w:t xml:space="preserve">). </w:t>
      </w:r>
    </w:p>
    <w:p w14:paraId="20108C5E" w14:textId="77777777" w:rsidR="002C7446" w:rsidRPr="002C19BE" w:rsidRDefault="002C7446" w:rsidP="002C7446">
      <w:pPr>
        <w:rPr>
          <w:sz w:val="16"/>
        </w:rPr>
      </w:pPr>
      <w:r w:rsidRPr="00B64E13">
        <w:rPr>
          <w:rStyle w:val="StyleUnderline"/>
        </w:rPr>
        <w:t xml:space="preserve">Manchin’s </w:t>
      </w:r>
      <w:r w:rsidRPr="006D4E8A">
        <w:rPr>
          <w:rStyle w:val="StyleUnderline"/>
          <w:highlight w:val="cyan"/>
        </w:rPr>
        <w:t>objections</w:t>
      </w:r>
      <w:r w:rsidRPr="002C19BE">
        <w:rPr>
          <w:sz w:val="16"/>
        </w:rPr>
        <w:t xml:space="preserve">, however, </w:t>
      </w:r>
      <w:r w:rsidRPr="006D4E8A">
        <w:rPr>
          <w:rStyle w:val="StyleUnderline"/>
          <w:highlight w:val="cyan"/>
        </w:rPr>
        <w:t>will be t</w:t>
      </w:r>
      <w:r w:rsidRPr="00B64E13">
        <w:rPr>
          <w:rStyle w:val="StyleUnderline"/>
        </w:rPr>
        <w:t xml:space="preserve">he </w:t>
      </w:r>
      <w:r w:rsidRPr="00B64E13">
        <w:rPr>
          <w:rStyle w:val="Emphasis"/>
        </w:rPr>
        <w:t xml:space="preserve">most </w:t>
      </w:r>
      <w:r w:rsidRPr="006D4E8A">
        <w:rPr>
          <w:rStyle w:val="Emphasis"/>
          <w:highlight w:val="cyan"/>
        </w:rPr>
        <w:t>difficult</w:t>
      </w:r>
      <w:r w:rsidRPr="00B64E13">
        <w:rPr>
          <w:rStyle w:val="Emphasis"/>
        </w:rPr>
        <w:t xml:space="preserve"> to resolve</w:t>
      </w:r>
      <w:r w:rsidRPr="00B64E13">
        <w:rPr>
          <w:rStyle w:val="StyleUnderline"/>
        </w:rPr>
        <w:t xml:space="preserve"> since </w:t>
      </w:r>
      <w:r w:rsidRPr="006D4E8A">
        <w:rPr>
          <w:rStyle w:val="StyleUnderline"/>
          <w:highlight w:val="cyan"/>
        </w:rPr>
        <w:t xml:space="preserve">they </w:t>
      </w:r>
      <w:r w:rsidRPr="006D4E8A">
        <w:rPr>
          <w:rStyle w:val="Emphasis"/>
          <w:highlight w:val="cyan"/>
        </w:rPr>
        <w:t>broadly apply</w:t>
      </w:r>
      <w:r w:rsidRPr="006D4E8A">
        <w:rPr>
          <w:rStyle w:val="StyleUnderline"/>
          <w:highlight w:val="cyan"/>
        </w:rPr>
        <w:t xml:space="preserve"> to</w:t>
      </w:r>
      <w:r w:rsidRPr="00B64E13">
        <w:rPr>
          <w:rStyle w:val="StyleUnderline"/>
        </w:rPr>
        <w:t xml:space="preserve"> the BBBA’s </w:t>
      </w:r>
      <w:r w:rsidRPr="006D4E8A">
        <w:rPr>
          <w:rStyle w:val="Emphasis"/>
          <w:highlight w:val="cyan"/>
        </w:rPr>
        <w:t>overall cost</w:t>
      </w:r>
      <w:r w:rsidRPr="00B64E13">
        <w:rPr>
          <w:rStyle w:val="StyleUnderline"/>
        </w:rPr>
        <w:t xml:space="preserve">, its many </w:t>
      </w:r>
      <w:r w:rsidRPr="006D4E8A">
        <w:rPr>
          <w:rStyle w:val="Emphasis"/>
          <w:highlight w:val="cyan"/>
        </w:rPr>
        <w:t>expiring provisions</w:t>
      </w:r>
      <w:r w:rsidRPr="00B64E13">
        <w:rPr>
          <w:rStyle w:val="StyleUnderline"/>
        </w:rPr>
        <w:t xml:space="preserve"> that </w:t>
      </w:r>
      <w:r w:rsidRPr="00B64E13">
        <w:rPr>
          <w:rStyle w:val="Emphasis"/>
        </w:rPr>
        <w:t>obscure</w:t>
      </w:r>
      <w:r w:rsidRPr="00B64E13">
        <w:rPr>
          <w:rStyle w:val="StyleUnderline"/>
        </w:rPr>
        <w:t xml:space="preserve"> its </w:t>
      </w:r>
      <w:r w:rsidRPr="006D4E8A">
        <w:rPr>
          <w:rStyle w:val="Emphasis"/>
          <w:highlight w:val="cyan"/>
        </w:rPr>
        <w:t>effect</w:t>
      </w:r>
      <w:r w:rsidRPr="006D4E8A">
        <w:rPr>
          <w:rStyle w:val="StyleUnderline"/>
          <w:highlight w:val="cyan"/>
        </w:rPr>
        <w:t xml:space="preserve"> on</w:t>
      </w:r>
      <w:r w:rsidRPr="00B64E13">
        <w:rPr>
          <w:rStyle w:val="StyleUnderline"/>
        </w:rPr>
        <w:t xml:space="preserve"> </w:t>
      </w:r>
      <w:r w:rsidRPr="00B64E13">
        <w:rPr>
          <w:rStyle w:val="Emphasis"/>
        </w:rPr>
        <w:t xml:space="preserve">future </w:t>
      </w:r>
      <w:r w:rsidRPr="006D4E8A">
        <w:rPr>
          <w:rStyle w:val="Emphasis"/>
          <w:highlight w:val="cyan"/>
        </w:rPr>
        <w:t>deficits</w:t>
      </w:r>
      <w:r w:rsidRPr="006D4E8A">
        <w:rPr>
          <w:rStyle w:val="StyleUnderline"/>
          <w:highlight w:val="cyan"/>
        </w:rPr>
        <w:t>, and</w:t>
      </w:r>
      <w:r w:rsidRPr="00B64E13">
        <w:rPr>
          <w:rStyle w:val="StyleUnderline"/>
        </w:rPr>
        <w:t xml:space="preserve"> its possible </w:t>
      </w:r>
      <w:r w:rsidRPr="00B64E13">
        <w:rPr>
          <w:rStyle w:val="Emphasis"/>
        </w:rPr>
        <w:t>effect</w:t>
      </w:r>
      <w:r w:rsidRPr="00B64E13">
        <w:rPr>
          <w:rStyle w:val="StyleUnderline"/>
        </w:rPr>
        <w:t xml:space="preserve"> on </w:t>
      </w:r>
      <w:r w:rsidRPr="006D4E8A">
        <w:rPr>
          <w:rStyle w:val="Emphasis"/>
          <w:highlight w:val="cyan"/>
        </w:rPr>
        <w:t>inflation</w:t>
      </w:r>
      <w:r w:rsidRPr="002C19BE">
        <w:rPr>
          <w:sz w:val="16"/>
        </w:rPr>
        <w:t>. With no prospect of Republican support for the bill, Manchin's vote will be needed to enable Vice President Harris to break a 50-50 tie, and that means that major changes must be made for the BBBA to have any future.</w:t>
      </w:r>
    </w:p>
    <w:p w14:paraId="35E5A76C" w14:textId="77777777" w:rsidR="002C7446" w:rsidRDefault="002C7446" w:rsidP="002C7446">
      <w:pPr>
        <w:pStyle w:val="Heading4"/>
      </w:pPr>
      <w:r>
        <w:t xml:space="preserve">Compromise </w:t>
      </w:r>
      <w:r w:rsidRPr="00B81B70">
        <w:rPr>
          <w:u w:val="single"/>
        </w:rPr>
        <w:t>unlikely</w:t>
      </w:r>
      <w:r>
        <w:t xml:space="preserve">. </w:t>
      </w:r>
    </w:p>
    <w:p w14:paraId="4654B9B1" w14:textId="77777777" w:rsidR="002C7446" w:rsidRPr="00B81B70" w:rsidRDefault="002C7446" w:rsidP="002C7446">
      <w:r>
        <w:rPr>
          <w:rStyle w:val="Style13ptBold"/>
        </w:rPr>
        <w:t xml:space="preserve">Cordasco ’12/31 </w:t>
      </w:r>
      <w:r>
        <w:t>[Cordasco &amp; Company; 12/31/21; Public Accounting Firm; "Build Back Better Dead for 2021," https://www.cspcpa.com/2021/12/31/build-back-better-dead-for-2021/]</w:t>
      </w:r>
    </w:p>
    <w:p w14:paraId="3B64A4E0" w14:textId="77777777" w:rsidR="002C7446" w:rsidRPr="00E32C11" w:rsidRDefault="002C7446" w:rsidP="002C7446">
      <w:pPr>
        <w:rPr>
          <w:sz w:val="16"/>
        </w:rPr>
      </w:pPr>
      <w:r w:rsidRPr="00E32C11">
        <w:rPr>
          <w:rStyle w:val="StyleUnderline"/>
        </w:rPr>
        <w:t>We</w:t>
      </w:r>
      <w:r w:rsidRPr="00E32C11">
        <w:rPr>
          <w:sz w:val="16"/>
        </w:rPr>
        <w:t xml:space="preserve"> have </w:t>
      </w:r>
      <w:r w:rsidRPr="00E32C11">
        <w:rPr>
          <w:rStyle w:val="StyleUnderline"/>
        </w:rPr>
        <w:t>spent all year tracking</w:t>
      </w:r>
      <w:r w:rsidRPr="00E32C11">
        <w:rPr>
          <w:sz w:val="16"/>
        </w:rPr>
        <w:t xml:space="preserve"> the progress of President </w:t>
      </w:r>
      <w:r w:rsidRPr="00E32C11">
        <w:rPr>
          <w:rStyle w:val="StyleUnderline"/>
        </w:rPr>
        <w:t>Biden’s social spending package</w:t>
      </w:r>
      <w:r w:rsidRPr="00E32C11">
        <w:rPr>
          <w:sz w:val="16"/>
        </w:rPr>
        <w:t xml:space="preserve"> known as “</w:t>
      </w:r>
      <w:r w:rsidRPr="006D4E8A">
        <w:rPr>
          <w:rStyle w:val="Emphasis"/>
          <w:highlight w:val="cyan"/>
        </w:rPr>
        <w:t>B</w:t>
      </w:r>
      <w:r w:rsidRPr="00E32C11">
        <w:rPr>
          <w:rStyle w:val="StyleUnderline"/>
        </w:rPr>
        <w:t xml:space="preserve">uild </w:t>
      </w:r>
      <w:r w:rsidRPr="006D4E8A">
        <w:rPr>
          <w:rStyle w:val="Emphasis"/>
          <w:highlight w:val="cyan"/>
        </w:rPr>
        <w:t>B</w:t>
      </w:r>
      <w:r w:rsidRPr="00E32C11">
        <w:rPr>
          <w:rStyle w:val="StyleUnderline"/>
        </w:rPr>
        <w:t xml:space="preserve">ack </w:t>
      </w:r>
      <w:r w:rsidRPr="006D4E8A">
        <w:rPr>
          <w:rStyle w:val="Emphasis"/>
          <w:highlight w:val="cyan"/>
        </w:rPr>
        <w:t>B</w:t>
      </w:r>
      <w:r w:rsidRPr="00E32C11">
        <w:rPr>
          <w:rStyle w:val="StyleUnderline"/>
        </w:rPr>
        <w:t>etter</w:t>
      </w:r>
      <w:r w:rsidRPr="00E32C11">
        <w:rPr>
          <w:sz w:val="16"/>
        </w:rPr>
        <w:t>”.</w:t>
      </w:r>
    </w:p>
    <w:p w14:paraId="1F15FC98" w14:textId="77777777" w:rsidR="002C7446" w:rsidRPr="00E32C11" w:rsidRDefault="002C7446" w:rsidP="002C7446">
      <w:pPr>
        <w:rPr>
          <w:sz w:val="16"/>
        </w:rPr>
      </w:pPr>
      <w:r w:rsidRPr="00E32C11">
        <w:rPr>
          <w:sz w:val="16"/>
        </w:rPr>
        <w:t xml:space="preserve">This bill has gone through a number of major iterations throughout the year. Its initial $6 trillion price tag was shaved to $3.5 trillion. </w:t>
      </w:r>
      <w:r w:rsidRPr="00E32C11">
        <w:rPr>
          <w:rStyle w:val="StyleUnderline"/>
        </w:rPr>
        <w:t xml:space="preserve">However, </w:t>
      </w:r>
      <w:r w:rsidRPr="00E32C11">
        <w:rPr>
          <w:rStyle w:val="Emphasis"/>
        </w:rPr>
        <w:t xml:space="preserve">continued </w:t>
      </w:r>
      <w:r w:rsidRPr="006D4E8A">
        <w:rPr>
          <w:rStyle w:val="Emphasis"/>
          <w:highlight w:val="cyan"/>
        </w:rPr>
        <w:t>infighting</w:t>
      </w:r>
      <w:r w:rsidRPr="00E32C11">
        <w:rPr>
          <w:rStyle w:val="StyleUnderline"/>
        </w:rPr>
        <w:t xml:space="preserve"> between the </w:t>
      </w:r>
      <w:r w:rsidRPr="00E32C11">
        <w:rPr>
          <w:rStyle w:val="Emphasis"/>
        </w:rPr>
        <w:t>Progressive</w:t>
      </w:r>
      <w:r w:rsidRPr="00E32C11">
        <w:rPr>
          <w:rStyle w:val="StyleUnderline"/>
        </w:rPr>
        <w:t xml:space="preserve"> and </w:t>
      </w:r>
      <w:r w:rsidRPr="00E32C11">
        <w:rPr>
          <w:rStyle w:val="Emphasis"/>
        </w:rPr>
        <w:t>Moderate</w:t>
      </w:r>
      <w:r w:rsidRPr="00E32C11">
        <w:rPr>
          <w:rStyle w:val="StyleUnderline"/>
        </w:rPr>
        <w:t xml:space="preserve"> Democrats caused the House to</w:t>
      </w:r>
      <w:r w:rsidRPr="00E32C11">
        <w:rPr>
          <w:sz w:val="16"/>
        </w:rPr>
        <w:t xml:space="preserve"> further </w:t>
      </w:r>
      <w:r w:rsidRPr="00E32C11">
        <w:rPr>
          <w:rStyle w:val="StyleUnderline"/>
        </w:rPr>
        <w:t>reduce the package</w:t>
      </w:r>
      <w:r w:rsidRPr="00E32C11">
        <w:rPr>
          <w:sz w:val="16"/>
        </w:rPr>
        <w:t xml:space="preserve"> to $1.75 trillion.</w:t>
      </w:r>
    </w:p>
    <w:p w14:paraId="2988172E" w14:textId="77777777" w:rsidR="002C7446" w:rsidRPr="00E32C11" w:rsidRDefault="002C7446" w:rsidP="002C7446">
      <w:pPr>
        <w:rPr>
          <w:sz w:val="16"/>
        </w:rPr>
      </w:pPr>
      <w:r w:rsidRPr="00E32C11">
        <w:rPr>
          <w:rStyle w:val="StyleUnderline"/>
        </w:rPr>
        <w:t xml:space="preserve">The Senate </w:t>
      </w:r>
      <w:r w:rsidRPr="006D4E8A">
        <w:rPr>
          <w:rStyle w:val="StyleUnderline"/>
          <w:highlight w:val="cyan"/>
        </w:rPr>
        <w:t>proved</w:t>
      </w:r>
      <w:r w:rsidRPr="00E32C11">
        <w:rPr>
          <w:sz w:val="16"/>
        </w:rPr>
        <w:t xml:space="preserve"> to be </w:t>
      </w:r>
      <w:r w:rsidRPr="00E32C11">
        <w:rPr>
          <w:rStyle w:val="StyleUnderline"/>
        </w:rPr>
        <w:t xml:space="preserve">a </w:t>
      </w:r>
      <w:r w:rsidRPr="006D4E8A">
        <w:rPr>
          <w:rStyle w:val="Emphasis"/>
          <w:highlight w:val="cyan"/>
        </w:rPr>
        <w:t>harder</w:t>
      </w:r>
      <w:r w:rsidRPr="00E32C11">
        <w:rPr>
          <w:rStyle w:val="Emphasis"/>
        </w:rPr>
        <w:t xml:space="preserve"> challenge</w:t>
      </w:r>
      <w:r w:rsidRPr="00E32C11">
        <w:rPr>
          <w:rStyle w:val="StyleUnderline"/>
        </w:rPr>
        <w:t>. The Senate is currently 50/50</w:t>
      </w:r>
      <w:r w:rsidRPr="00E32C11">
        <w:rPr>
          <w:sz w:val="16"/>
        </w:rPr>
        <w:t xml:space="preserve"> between the Democrats and Republicans with Vice President Harris being the deciding vote in the case of a tie. Senator </w:t>
      </w:r>
      <w:r w:rsidRPr="006D4E8A">
        <w:rPr>
          <w:rStyle w:val="StyleUnderline"/>
          <w:highlight w:val="cyan"/>
        </w:rPr>
        <w:t>Manchin</w:t>
      </w:r>
      <w:r w:rsidRPr="00E32C11">
        <w:rPr>
          <w:sz w:val="16"/>
        </w:rPr>
        <w:t xml:space="preserve"> (D-WV) has </w:t>
      </w:r>
      <w:r w:rsidRPr="006D4E8A">
        <w:rPr>
          <w:rStyle w:val="StyleUnderline"/>
          <w:highlight w:val="cyan"/>
        </w:rPr>
        <w:t>continued</w:t>
      </w:r>
      <w:r w:rsidRPr="00E32C11">
        <w:rPr>
          <w:rStyle w:val="StyleUnderline"/>
        </w:rPr>
        <w:t xml:space="preserve"> to </w:t>
      </w:r>
      <w:r w:rsidRPr="00E32C11">
        <w:rPr>
          <w:rStyle w:val="Emphasis"/>
        </w:rPr>
        <w:t xml:space="preserve">have </w:t>
      </w:r>
      <w:r w:rsidRPr="006D4E8A">
        <w:rPr>
          <w:rStyle w:val="Emphasis"/>
          <w:highlight w:val="cyan"/>
        </w:rPr>
        <w:t>issues</w:t>
      </w:r>
      <w:r w:rsidRPr="006D4E8A">
        <w:rPr>
          <w:rStyle w:val="StyleUnderline"/>
          <w:highlight w:val="cyan"/>
        </w:rPr>
        <w:t xml:space="preserve"> with</w:t>
      </w:r>
      <w:r w:rsidRPr="00E32C11">
        <w:rPr>
          <w:rStyle w:val="StyleUnderline"/>
        </w:rPr>
        <w:t xml:space="preserve"> the </w:t>
      </w:r>
      <w:r w:rsidRPr="006D4E8A">
        <w:rPr>
          <w:rStyle w:val="Emphasis"/>
          <w:highlight w:val="cyan"/>
        </w:rPr>
        <w:t>size</w:t>
      </w:r>
      <w:r w:rsidRPr="00E32C11">
        <w:rPr>
          <w:sz w:val="16"/>
        </w:rPr>
        <w:t xml:space="preserve"> Bill </w:t>
      </w:r>
      <w:r w:rsidRPr="006D4E8A">
        <w:rPr>
          <w:rStyle w:val="StyleUnderline"/>
          <w:highlight w:val="cyan"/>
        </w:rPr>
        <w:t>and</w:t>
      </w:r>
      <w:r w:rsidRPr="00E32C11">
        <w:rPr>
          <w:rStyle w:val="StyleUnderline"/>
        </w:rPr>
        <w:t xml:space="preserve"> its impact on current </w:t>
      </w:r>
      <w:r w:rsidRPr="006D4E8A">
        <w:rPr>
          <w:rStyle w:val="Emphasis"/>
          <w:highlight w:val="cyan"/>
        </w:rPr>
        <w:t>inflation</w:t>
      </w:r>
      <w:r w:rsidRPr="00E32C11">
        <w:rPr>
          <w:rStyle w:val="Emphasis"/>
        </w:rPr>
        <w:t>ary trends</w:t>
      </w:r>
      <w:r w:rsidRPr="00E32C11">
        <w:rPr>
          <w:sz w:val="16"/>
        </w:rPr>
        <w:t>.</w:t>
      </w:r>
    </w:p>
    <w:p w14:paraId="64EE0FE2" w14:textId="77777777" w:rsidR="002C7446" w:rsidRPr="00E32C11" w:rsidRDefault="002C7446" w:rsidP="002C7446">
      <w:pPr>
        <w:rPr>
          <w:sz w:val="16"/>
        </w:rPr>
      </w:pPr>
      <w:r w:rsidRPr="00E32C11">
        <w:rPr>
          <w:sz w:val="16"/>
        </w:rPr>
        <w:t xml:space="preserve">On December 19th, Senator </w:t>
      </w:r>
      <w:r w:rsidRPr="00E32C11">
        <w:rPr>
          <w:rStyle w:val="StyleUnderline"/>
        </w:rPr>
        <w:t xml:space="preserve">Manchin indicated that he would </w:t>
      </w:r>
      <w:r w:rsidRPr="00E32C11">
        <w:rPr>
          <w:rStyle w:val="Emphasis"/>
        </w:rPr>
        <w:t>not vote to support</w:t>
      </w:r>
      <w:r w:rsidRPr="00E32C11">
        <w:rPr>
          <w:rStyle w:val="StyleUnderline"/>
        </w:rPr>
        <w:t xml:space="preserve"> this</w:t>
      </w:r>
      <w:r w:rsidRPr="00E32C11">
        <w:rPr>
          <w:sz w:val="16"/>
        </w:rPr>
        <w:t xml:space="preserve"> Bill. Consequently, Congress went on winter break making this legislation unpassed at the end of 2021.</w:t>
      </w:r>
    </w:p>
    <w:p w14:paraId="1BE43894" w14:textId="77777777" w:rsidR="002C7446" w:rsidRPr="00E32C11" w:rsidRDefault="002C7446" w:rsidP="002C7446">
      <w:pPr>
        <w:rPr>
          <w:sz w:val="16"/>
        </w:rPr>
      </w:pPr>
      <w:r w:rsidRPr="00E32C11">
        <w:rPr>
          <w:rStyle w:val="StyleUnderline"/>
        </w:rPr>
        <w:t xml:space="preserve">The </w:t>
      </w:r>
      <w:r w:rsidRPr="006D4E8A">
        <w:rPr>
          <w:rStyle w:val="Emphasis"/>
          <w:highlight w:val="cyan"/>
        </w:rPr>
        <w:t>future state</w:t>
      </w:r>
      <w:r w:rsidRPr="00E32C11">
        <w:rPr>
          <w:rStyle w:val="StyleUnderline"/>
        </w:rPr>
        <w:t xml:space="preserve"> of this Bill and the Biden</w:t>
      </w:r>
      <w:r w:rsidRPr="00E32C11">
        <w:rPr>
          <w:sz w:val="16"/>
        </w:rPr>
        <w:t xml:space="preserve"> social </w:t>
      </w:r>
      <w:r w:rsidRPr="00E32C11">
        <w:rPr>
          <w:rStyle w:val="StyleUnderline"/>
        </w:rPr>
        <w:t xml:space="preserve">spending agenda </w:t>
      </w:r>
      <w:r w:rsidRPr="006D4E8A">
        <w:rPr>
          <w:rStyle w:val="StyleUnderline"/>
          <w:highlight w:val="cyan"/>
        </w:rPr>
        <w:t xml:space="preserve">is </w:t>
      </w:r>
      <w:r w:rsidRPr="006D4E8A">
        <w:rPr>
          <w:rStyle w:val="Emphasis"/>
          <w:highlight w:val="cyan"/>
        </w:rPr>
        <w:t>uncertain</w:t>
      </w:r>
      <w:r w:rsidRPr="00E32C11">
        <w:rPr>
          <w:sz w:val="16"/>
        </w:rPr>
        <w:t xml:space="preserve"> at this time.</w:t>
      </w:r>
    </w:p>
    <w:p w14:paraId="1D5B59B0" w14:textId="77777777" w:rsidR="002C7446" w:rsidRPr="00E32C11" w:rsidRDefault="002C7446" w:rsidP="002C7446">
      <w:pPr>
        <w:rPr>
          <w:sz w:val="16"/>
        </w:rPr>
      </w:pPr>
      <w:r w:rsidRPr="00E32C11">
        <w:rPr>
          <w:rStyle w:val="StyleUnderline"/>
        </w:rPr>
        <w:t xml:space="preserve">We </w:t>
      </w:r>
      <w:r w:rsidRPr="006D4E8A">
        <w:rPr>
          <w:rStyle w:val="StyleUnderline"/>
          <w:highlight w:val="cyan"/>
        </w:rPr>
        <w:t>anticipate</w:t>
      </w:r>
      <w:r w:rsidRPr="00E32C11">
        <w:rPr>
          <w:sz w:val="16"/>
        </w:rPr>
        <w:t xml:space="preserve"> the </w:t>
      </w:r>
      <w:r w:rsidRPr="006D4E8A">
        <w:rPr>
          <w:rStyle w:val="StyleUnderline"/>
          <w:highlight w:val="cyan"/>
        </w:rPr>
        <w:t>Dem</w:t>
      </w:r>
      <w:r w:rsidRPr="00E32C11">
        <w:rPr>
          <w:rStyle w:val="StyleUnderline"/>
        </w:rPr>
        <w:t>ocrat</w:t>
      </w:r>
      <w:r w:rsidRPr="006D4E8A">
        <w:rPr>
          <w:rStyle w:val="StyleUnderline"/>
          <w:highlight w:val="cyan"/>
        </w:rPr>
        <w:t>s</w:t>
      </w:r>
      <w:r w:rsidRPr="00E32C11">
        <w:rPr>
          <w:rStyle w:val="StyleUnderline"/>
        </w:rPr>
        <w:t xml:space="preserve"> to try to </w:t>
      </w:r>
      <w:r w:rsidRPr="006D4E8A">
        <w:rPr>
          <w:rStyle w:val="Emphasis"/>
          <w:highlight w:val="cyan"/>
        </w:rPr>
        <w:t>resurrect</w:t>
      </w:r>
      <w:r w:rsidRPr="00E32C11">
        <w:rPr>
          <w:rStyle w:val="StyleUnderline"/>
        </w:rPr>
        <w:t xml:space="preserve"> this initiative</w:t>
      </w:r>
      <w:r w:rsidRPr="00E32C11">
        <w:rPr>
          <w:sz w:val="16"/>
        </w:rPr>
        <w:t xml:space="preserve"> in January 2022, </w:t>
      </w:r>
      <w:r w:rsidRPr="006D4E8A">
        <w:rPr>
          <w:rStyle w:val="StyleUnderline"/>
          <w:highlight w:val="cyan"/>
        </w:rPr>
        <w:t xml:space="preserve">but it seems </w:t>
      </w:r>
      <w:r w:rsidRPr="006D4E8A">
        <w:rPr>
          <w:rStyle w:val="Emphasis"/>
          <w:highlight w:val="cyan"/>
        </w:rPr>
        <w:t>unlikely</w:t>
      </w:r>
      <w:r w:rsidRPr="00E32C11">
        <w:rPr>
          <w:rStyle w:val="StyleUnderline"/>
        </w:rPr>
        <w:t xml:space="preserve"> that a </w:t>
      </w:r>
      <w:r w:rsidRPr="006D4E8A">
        <w:rPr>
          <w:rStyle w:val="Emphasis"/>
          <w:highlight w:val="cyan"/>
        </w:rPr>
        <w:t>middle ground</w:t>
      </w:r>
      <w:r w:rsidRPr="006D4E8A">
        <w:rPr>
          <w:rStyle w:val="StyleUnderline"/>
          <w:highlight w:val="cyan"/>
        </w:rPr>
        <w:t xml:space="preserve"> will be </w:t>
      </w:r>
      <w:r w:rsidRPr="006D4E8A">
        <w:rPr>
          <w:rStyle w:val="Emphasis"/>
          <w:highlight w:val="cyan"/>
        </w:rPr>
        <w:t>met</w:t>
      </w:r>
      <w:r w:rsidRPr="00E32C11">
        <w:rPr>
          <w:sz w:val="16"/>
        </w:rPr>
        <w:t>.</w:t>
      </w:r>
    </w:p>
    <w:p w14:paraId="548C7932" w14:textId="77777777" w:rsidR="002C7446" w:rsidRDefault="002C7446" w:rsidP="002C7446">
      <w:pPr>
        <w:pStyle w:val="Heading4"/>
      </w:pPr>
      <w:r>
        <w:t xml:space="preserve">Requires </w:t>
      </w:r>
      <w:r w:rsidRPr="00205DC3">
        <w:rPr>
          <w:u w:val="single"/>
        </w:rPr>
        <w:t>gutting</w:t>
      </w:r>
      <w:r>
        <w:t xml:space="preserve"> it to </w:t>
      </w:r>
      <w:r w:rsidRPr="00205DC3">
        <w:rPr>
          <w:u w:val="single"/>
        </w:rPr>
        <w:t>move</w:t>
      </w:r>
      <w:r>
        <w:t xml:space="preserve"> forward.</w:t>
      </w:r>
    </w:p>
    <w:p w14:paraId="2C125F36" w14:textId="77777777" w:rsidR="002C7446" w:rsidRDefault="002C7446" w:rsidP="002C7446">
      <w:r>
        <w:rPr>
          <w:rStyle w:val="Style13ptBold"/>
        </w:rPr>
        <w:t xml:space="preserve">Chaudhuri ’1/1 </w:t>
      </w:r>
      <w:r>
        <w:t>[Pramit; 1/1/22; editor of the Hindustan Times, fellow and head of strategic affairs at the Ananta Aspen Centre of India, Senior Advisor at Rhodium Group; "The year ahead: Can US Build Back Better?" https://www.hindustantimes.com/india-news/the-year-ahead-can-us-build-back-better-101641037679462.html]</w:t>
      </w:r>
    </w:p>
    <w:p w14:paraId="57DB719C" w14:textId="77777777" w:rsidR="002C7446" w:rsidRPr="00205DC3" w:rsidRDefault="002C7446" w:rsidP="002C7446">
      <w:pPr>
        <w:rPr>
          <w:sz w:val="16"/>
        </w:rPr>
      </w:pPr>
      <w:r w:rsidRPr="00205DC3">
        <w:rPr>
          <w:sz w:val="16"/>
        </w:rPr>
        <w:t xml:space="preserve">The Biden administration will begin its second year both determined and desperate. Its flagship </w:t>
      </w:r>
      <w:r w:rsidRPr="006D4E8A">
        <w:rPr>
          <w:rStyle w:val="Emphasis"/>
          <w:highlight w:val="cyan"/>
        </w:rPr>
        <w:t>B</w:t>
      </w:r>
      <w:r w:rsidRPr="00205DC3">
        <w:rPr>
          <w:sz w:val="16"/>
        </w:rPr>
        <w:t xml:space="preserve">uild </w:t>
      </w:r>
      <w:r w:rsidRPr="006D4E8A">
        <w:rPr>
          <w:rStyle w:val="Emphasis"/>
          <w:highlight w:val="cyan"/>
        </w:rPr>
        <w:t>B</w:t>
      </w:r>
      <w:r w:rsidRPr="00205DC3">
        <w:rPr>
          <w:sz w:val="16"/>
        </w:rPr>
        <w:t xml:space="preserve">ack </w:t>
      </w:r>
      <w:r w:rsidRPr="006D4E8A">
        <w:rPr>
          <w:rStyle w:val="Emphasis"/>
          <w:highlight w:val="cyan"/>
        </w:rPr>
        <w:t>B</w:t>
      </w:r>
      <w:r w:rsidRPr="00205DC3">
        <w:rPr>
          <w:sz w:val="16"/>
        </w:rPr>
        <w:t xml:space="preserve">etter legislation, a $1.7 trillion transformation of the United States welfare system, </w:t>
      </w:r>
      <w:r w:rsidRPr="006D4E8A">
        <w:rPr>
          <w:rStyle w:val="Emphasis"/>
          <w:highlight w:val="cyan"/>
        </w:rPr>
        <w:t>failed</w:t>
      </w:r>
      <w:r w:rsidRPr="00E5558A">
        <w:rPr>
          <w:rStyle w:val="StyleUnderline"/>
        </w:rPr>
        <w:t xml:space="preserve"> to garner the needed </w:t>
      </w:r>
      <w:r w:rsidRPr="00E5558A">
        <w:rPr>
          <w:rStyle w:val="Emphasis"/>
        </w:rPr>
        <w:t>Senate votes</w:t>
      </w:r>
      <w:r w:rsidRPr="00205DC3">
        <w:rPr>
          <w:sz w:val="16"/>
        </w:rPr>
        <w:t xml:space="preserve"> in December. </w:t>
      </w:r>
      <w:r w:rsidRPr="00E5558A">
        <w:rPr>
          <w:rStyle w:val="StyleUnderline"/>
        </w:rPr>
        <w:t xml:space="preserve">The </w:t>
      </w:r>
      <w:r w:rsidRPr="006D4E8A">
        <w:rPr>
          <w:rStyle w:val="StyleUnderline"/>
          <w:highlight w:val="cyan"/>
        </w:rPr>
        <w:t>president</w:t>
      </w:r>
      <w:r w:rsidRPr="00456ABF">
        <w:rPr>
          <w:rStyle w:val="StyleUnderline"/>
        </w:rPr>
        <w:t xml:space="preserve"> has</w:t>
      </w:r>
      <w:r w:rsidRPr="00E5558A">
        <w:rPr>
          <w:rStyle w:val="StyleUnderline"/>
        </w:rPr>
        <w:t xml:space="preserve"> seen his </w:t>
      </w:r>
      <w:r w:rsidRPr="006D4E8A">
        <w:rPr>
          <w:rStyle w:val="Emphasis"/>
          <w:highlight w:val="cyan"/>
        </w:rPr>
        <w:t>approval</w:t>
      </w:r>
      <w:r w:rsidRPr="00E5558A">
        <w:rPr>
          <w:rStyle w:val="Emphasis"/>
        </w:rPr>
        <w:t xml:space="preserve"> rating fall</w:t>
      </w:r>
      <w:r w:rsidRPr="00E5558A">
        <w:rPr>
          <w:rStyle w:val="StyleUnderline"/>
        </w:rPr>
        <w:t xml:space="preserve"> to a </w:t>
      </w:r>
      <w:r w:rsidRPr="006D4E8A">
        <w:rPr>
          <w:rStyle w:val="StyleUnderline"/>
          <w:highlight w:val="cyan"/>
        </w:rPr>
        <w:t>dismal 43%.</w:t>
      </w:r>
      <w:r w:rsidRPr="00E5558A">
        <w:rPr>
          <w:rStyle w:val="StyleUnderline"/>
        </w:rPr>
        <w:t xml:space="preserve"> His administration </w:t>
      </w:r>
      <w:r w:rsidRPr="006D4E8A">
        <w:rPr>
          <w:rStyle w:val="StyleUnderline"/>
          <w:highlight w:val="cyan"/>
        </w:rPr>
        <w:t xml:space="preserve">is </w:t>
      </w:r>
      <w:r w:rsidRPr="006D4E8A">
        <w:rPr>
          <w:rStyle w:val="Emphasis"/>
          <w:highlight w:val="cyan"/>
        </w:rPr>
        <w:t>struggling</w:t>
      </w:r>
      <w:r w:rsidRPr="006D4E8A">
        <w:rPr>
          <w:rStyle w:val="StyleUnderline"/>
          <w:highlight w:val="cyan"/>
        </w:rPr>
        <w:t xml:space="preserve"> with</w:t>
      </w:r>
      <w:r w:rsidRPr="00E5558A">
        <w:rPr>
          <w:rStyle w:val="StyleUnderline"/>
        </w:rPr>
        <w:t xml:space="preserve"> yet another </w:t>
      </w:r>
      <w:r w:rsidRPr="006D4E8A">
        <w:rPr>
          <w:rStyle w:val="Emphasis"/>
          <w:highlight w:val="cyan"/>
        </w:rPr>
        <w:t>Covid</w:t>
      </w:r>
      <w:r w:rsidRPr="00E5558A">
        <w:rPr>
          <w:rStyle w:val="Emphasis"/>
        </w:rPr>
        <w:t xml:space="preserve"> wave</w:t>
      </w:r>
      <w:r w:rsidRPr="00E5558A">
        <w:rPr>
          <w:rStyle w:val="StyleUnderline"/>
        </w:rPr>
        <w:t xml:space="preserve">. </w:t>
      </w:r>
      <w:r w:rsidRPr="006D4E8A">
        <w:rPr>
          <w:rStyle w:val="Emphasis"/>
          <w:highlight w:val="cyan"/>
        </w:rPr>
        <w:t>Inflation</w:t>
      </w:r>
      <w:r w:rsidRPr="00E5558A">
        <w:rPr>
          <w:rStyle w:val="StyleUnderline"/>
        </w:rPr>
        <w:t xml:space="preserve"> is beginning to </w:t>
      </w:r>
      <w:r w:rsidRPr="00E5558A">
        <w:rPr>
          <w:rStyle w:val="Emphasis"/>
        </w:rPr>
        <w:t>spread</w:t>
      </w:r>
      <w:r w:rsidRPr="00E5558A">
        <w:rPr>
          <w:rStyle w:val="StyleUnderline"/>
        </w:rPr>
        <w:t xml:space="preserve"> through </w:t>
      </w:r>
      <w:r w:rsidRPr="006D4E8A">
        <w:rPr>
          <w:rStyle w:val="StyleUnderline"/>
          <w:highlight w:val="cyan"/>
        </w:rPr>
        <w:t xml:space="preserve">the </w:t>
      </w:r>
      <w:r w:rsidRPr="006D4E8A">
        <w:rPr>
          <w:rStyle w:val="Emphasis"/>
          <w:highlight w:val="cyan"/>
        </w:rPr>
        <w:t>economy</w:t>
      </w:r>
      <w:r w:rsidRPr="00205DC3">
        <w:rPr>
          <w:sz w:val="16"/>
        </w:rPr>
        <w:t>.</w:t>
      </w:r>
    </w:p>
    <w:p w14:paraId="18A24318" w14:textId="77777777" w:rsidR="002C7446" w:rsidRPr="00205DC3" w:rsidRDefault="002C7446" w:rsidP="002C7446">
      <w:pPr>
        <w:rPr>
          <w:sz w:val="16"/>
        </w:rPr>
      </w:pPr>
      <w:r w:rsidRPr="00205DC3">
        <w:rPr>
          <w:sz w:val="16"/>
        </w:rPr>
        <w:t>Biden’s political agenda is solely about blunting the anti-establishment, working class anger that led to the rise of Donald Trump. Securing the US against a second Trump presidency is the Holy Grail of the Biden presidency. And the orange-haired reality TV star has the Oval Office in his sights. Reportedly, Trump had to be dissuaded by aides from announcing his intention to run again after the US’s tragicomic withdrawal from Kabul. If his doctors give him the green signal, expect him to announcing in 2022.</w:t>
      </w:r>
    </w:p>
    <w:p w14:paraId="23F4A5E5" w14:textId="77777777" w:rsidR="002C7446" w:rsidRDefault="002C7446" w:rsidP="002C7446">
      <w:pPr>
        <w:rPr>
          <w:sz w:val="16"/>
        </w:rPr>
      </w:pPr>
      <w:r w:rsidRPr="006D4E8A">
        <w:rPr>
          <w:rStyle w:val="StyleUnderline"/>
          <w:highlight w:val="cyan"/>
        </w:rPr>
        <w:t>Biden will</w:t>
      </w:r>
      <w:r w:rsidRPr="00205DC3">
        <w:rPr>
          <w:rStyle w:val="StyleUnderline"/>
        </w:rPr>
        <w:t xml:space="preserve"> now </w:t>
      </w:r>
      <w:r w:rsidRPr="006D4E8A">
        <w:rPr>
          <w:rStyle w:val="StyleUnderline"/>
          <w:highlight w:val="cyan"/>
        </w:rPr>
        <w:t>try to push</w:t>
      </w:r>
      <w:r w:rsidRPr="00205DC3">
        <w:rPr>
          <w:rStyle w:val="StyleUnderline"/>
        </w:rPr>
        <w:t xml:space="preserve"> his agenda </w:t>
      </w:r>
      <w:r w:rsidRPr="006D4E8A">
        <w:rPr>
          <w:rStyle w:val="StyleUnderline"/>
          <w:highlight w:val="cyan"/>
        </w:rPr>
        <w:t xml:space="preserve">in </w:t>
      </w:r>
      <w:r w:rsidRPr="006D4E8A">
        <w:rPr>
          <w:rStyle w:val="Emphasis"/>
          <w:highlight w:val="cyan"/>
        </w:rPr>
        <w:t>bite-sized chunks</w:t>
      </w:r>
      <w:r w:rsidRPr="00205DC3">
        <w:rPr>
          <w:sz w:val="16"/>
        </w:rPr>
        <w:t xml:space="preserve">. As he told party members recently, “We have to keep making the case”. </w:t>
      </w:r>
      <w:r w:rsidRPr="006D4E8A">
        <w:rPr>
          <w:rStyle w:val="Emphasis"/>
          <w:highlight w:val="cyan"/>
        </w:rPr>
        <w:t>B</w:t>
      </w:r>
      <w:r w:rsidRPr="00205DC3">
        <w:rPr>
          <w:sz w:val="16"/>
        </w:rPr>
        <w:t xml:space="preserve">uild </w:t>
      </w:r>
      <w:r w:rsidRPr="006D4E8A">
        <w:rPr>
          <w:rStyle w:val="Emphasis"/>
          <w:highlight w:val="cyan"/>
        </w:rPr>
        <w:t>B</w:t>
      </w:r>
      <w:r w:rsidRPr="00205DC3">
        <w:rPr>
          <w:sz w:val="16"/>
        </w:rPr>
        <w:t xml:space="preserve">ack </w:t>
      </w:r>
      <w:r w:rsidRPr="006D4E8A">
        <w:rPr>
          <w:rStyle w:val="Emphasis"/>
          <w:highlight w:val="cyan"/>
        </w:rPr>
        <w:t>B</w:t>
      </w:r>
      <w:r w:rsidRPr="00205DC3">
        <w:rPr>
          <w:sz w:val="16"/>
        </w:rPr>
        <w:t xml:space="preserve">etter, for example, </w:t>
      </w:r>
      <w:r w:rsidRPr="006D4E8A">
        <w:rPr>
          <w:rStyle w:val="StyleUnderline"/>
          <w:highlight w:val="cyan"/>
        </w:rPr>
        <w:t>will</w:t>
      </w:r>
      <w:r w:rsidRPr="00205DC3">
        <w:rPr>
          <w:rStyle w:val="StyleUnderline"/>
        </w:rPr>
        <w:t xml:space="preserve"> probably </w:t>
      </w:r>
      <w:r w:rsidRPr="006D4E8A">
        <w:rPr>
          <w:rStyle w:val="StyleUnderline"/>
          <w:highlight w:val="cyan"/>
        </w:rPr>
        <w:t xml:space="preserve">be </w:t>
      </w:r>
      <w:r w:rsidRPr="006D4E8A">
        <w:rPr>
          <w:rStyle w:val="Emphasis"/>
          <w:highlight w:val="cyan"/>
        </w:rPr>
        <w:t>shrunk-wrapped</w:t>
      </w:r>
      <w:r w:rsidRPr="00205DC3">
        <w:rPr>
          <w:rStyle w:val="StyleUnderline"/>
        </w:rPr>
        <w:t xml:space="preserve"> to </w:t>
      </w:r>
      <w:r w:rsidRPr="006D4E8A">
        <w:rPr>
          <w:rStyle w:val="StyleUnderline"/>
          <w:highlight w:val="cyan"/>
        </w:rPr>
        <w:t>Mild Medium</w:t>
      </w:r>
      <w:r w:rsidRPr="00205DC3">
        <w:rPr>
          <w:rStyle w:val="StyleUnderline"/>
        </w:rPr>
        <w:t xml:space="preserve">-sized </w:t>
      </w:r>
      <w:r w:rsidRPr="006D4E8A">
        <w:rPr>
          <w:rStyle w:val="StyleUnderline"/>
          <w:highlight w:val="cyan"/>
        </w:rPr>
        <w:t>Milquetoast</w:t>
      </w:r>
      <w:r w:rsidRPr="00205DC3">
        <w:rPr>
          <w:sz w:val="16"/>
        </w:rPr>
        <w:t xml:space="preserve"> and put before the Senate again. </w:t>
      </w:r>
      <w:r w:rsidRPr="00205DC3">
        <w:rPr>
          <w:rStyle w:val="StyleUnderline"/>
        </w:rPr>
        <w:t xml:space="preserve">Climate crisis </w:t>
      </w:r>
      <w:r w:rsidRPr="006D4E8A">
        <w:rPr>
          <w:rStyle w:val="StyleUnderline"/>
          <w:highlight w:val="cyan"/>
        </w:rPr>
        <w:t>policies</w:t>
      </w:r>
      <w:r w:rsidRPr="00205DC3">
        <w:rPr>
          <w:rStyle w:val="StyleUnderline"/>
        </w:rPr>
        <w:t xml:space="preserve"> will come </w:t>
      </w:r>
      <w:r w:rsidRPr="006D4E8A">
        <w:rPr>
          <w:rStyle w:val="Emphasis"/>
          <w:highlight w:val="cyan"/>
        </w:rPr>
        <w:t>sliced</w:t>
      </w:r>
      <w:r w:rsidRPr="00205DC3">
        <w:rPr>
          <w:rStyle w:val="StyleUnderline"/>
        </w:rPr>
        <w:t xml:space="preserve"> and </w:t>
      </w:r>
      <w:r w:rsidRPr="00205DC3">
        <w:rPr>
          <w:rStyle w:val="Emphasis"/>
        </w:rPr>
        <w:t>diced</w:t>
      </w:r>
      <w:r w:rsidRPr="00205DC3">
        <w:rPr>
          <w:sz w:val="16"/>
        </w:rPr>
        <w:t>.</w:t>
      </w:r>
    </w:p>
    <w:p w14:paraId="7B8D022D" w14:textId="77777777" w:rsidR="002C7446" w:rsidRPr="00EF33EE" w:rsidRDefault="002C7446" w:rsidP="002C7446"/>
    <w:p w14:paraId="6B997D31" w14:textId="77777777" w:rsidR="002C7446" w:rsidRPr="00085794" w:rsidRDefault="002C7446" w:rsidP="002C7446"/>
    <w:p w14:paraId="24D658C8" w14:textId="77777777" w:rsidR="002C7446" w:rsidRPr="002C7446" w:rsidRDefault="002C7446" w:rsidP="002C7446"/>
    <w:sectPr w:rsidR="002C7446" w:rsidRPr="002C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Arial"/>
    <w:charset w:val="00"/>
    <w:family w:val="auto"/>
    <w:pitch w:val="variable"/>
    <w:sig w:usb0="E50002FF" w:usb1="500079DB" w:usb2="00000010" w:usb3="00000000" w:csb0="00000001" w:csb1="00000000"/>
  </w:font>
  <w:font w:name="Adobe Garamond Pro">
    <w:altName w:val="Garamond"/>
    <w:panose1 w:val="00000000000000000000"/>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EB2A04"/>
    <w:multiLevelType w:val="hybridMultilevel"/>
    <w:tmpl w:val="AE48B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046A1"/>
    <w:multiLevelType w:val="hybridMultilevel"/>
    <w:tmpl w:val="88745120"/>
    <w:lvl w:ilvl="0" w:tplc="9B408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2AC5E17"/>
    <w:multiLevelType w:val="hybridMultilevel"/>
    <w:tmpl w:val="DC9A915E"/>
    <w:lvl w:ilvl="0" w:tplc="B1AA5EC4">
      <w:start w:val="2"/>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F7311"/>
    <w:multiLevelType w:val="hybridMultilevel"/>
    <w:tmpl w:val="53BEF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5"/>
  </w:num>
  <w:num w:numId="13">
    <w:abstractNumId w:val="26"/>
  </w:num>
  <w:num w:numId="14">
    <w:abstractNumId w:val="14"/>
  </w:num>
  <w:num w:numId="15">
    <w:abstractNumId w:val="22"/>
  </w:num>
  <w:num w:numId="16">
    <w:abstractNumId w:val="16"/>
  </w:num>
  <w:num w:numId="17">
    <w:abstractNumId w:val="23"/>
  </w:num>
  <w:num w:numId="18">
    <w:abstractNumId w:val="17"/>
  </w:num>
  <w:num w:numId="19">
    <w:abstractNumId w:val="12"/>
  </w:num>
  <w:num w:numId="20">
    <w:abstractNumId w:val="18"/>
  </w:num>
  <w:num w:numId="21">
    <w:abstractNumId w:val="11"/>
  </w:num>
  <w:num w:numId="22">
    <w:abstractNumId w:val="19"/>
  </w:num>
  <w:num w:numId="23">
    <w:abstractNumId w:val="13"/>
  </w:num>
  <w:num w:numId="24">
    <w:abstractNumId w:val="24"/>
  </w:num>
  <w:num w:numId="25">
    <w:abstractNumId w:val="21"/>
  </w:num>
  <w:num w:numId="26">
    <w:abstractNumId w:val="27"/>
  </w:num>
  <w:num w:numId="27">
    <w:abstractNumId w:val="2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600945344"/>
    <w:docVar w:name="VerbatimVersion" w:val="5.1"/>
  </w:docVars>
  <w:rsids>
    <w:rsidRoot w:val="00085794"/>
    <w:rsid w:val="000139A3"/>
    <w:rsid w:val="000246D4"/>
    <w:rsid w:val="00061EC4"/>
    <w:rsid w:val="00085794"/>
    <w:rsid w:val="00100833"/>
    <w:rsid w:val="00104529"/>
    <w:rsid w:val="00105942"/>
    <w:rsid w:val="00107396"/>
    <w:rsid w:val="0012449B"/>
    <w:rsid w:val="00144A4C"/>
    <w:rsid w:val="0016042A"/>
    <w:rsid w:val="00176AB0"/>
    <w:rsid w:val="00177B7D"/>
    <w:rsid w:val="0018322D"/>
    <w:rsid w:val="0019428A"/>
    <w:rsid w:val="001B5776"/>
    <w:rsid w:val="001E527A"/>
    <w:rsid w:val="001F1FD7"/>
    <w:rsid w:val="001F78CE"/>
    <w:rsid w:val="00215BC2"/>
    <w:rsid w:val="00251FC7"/>
    <w:rsid w:val="00256ACE"/>
    <w:rsid w:val="002855A7"/>
    <w:rsid w:val="00291514"/>
    <w:rsid w:val="002B146A"/>
    <w:rsid w:val="002B5E17"/>
    <w:rsid w:val="002C7446"/>
    <w:rsid w:val="002D4D57"/>
    <w:rsid w:val="00301623"/>
    <w:rsid w:val="00304B74"/>
    <w:rsid w:val="00315690"/>
    <w:rsid w:val="00316B75"/>
    <w:rsid w:val="00325646"/>
    <w:rsid w:val="00332CDA"/>
    <w:rsid w:val="00340791"/>
    <w:rsid w:val="003460F2"/>
    <w:rsid w:val="00377689"/>
    <w:rsid w:val="0038158C"/>
    <w:rsid w:val="003902BA"/>
    <w:rsid w:val="003A09E2"/>
    <w:rsid w:val="00407037"/>
    <w:rsid w:val="004605D6"/>
    <w:rsid w:val="00461C24"/>
    <w:rsid w:val="004670BE"/>
    <w:rsid w:val="004B6E56"/>
    <w:rsid w:val="004C60E8"/>
    <w:rsid w:val="004E3579"/>
    <w:rsid w:val="004E728B"/>
    <w:rsid w:val="004F39E0"/>
    <w:rsid w:val="00535B71"/>
    <w:rsid w:val="00537BD5"/>
    <w:rsid w:val="0057268A"/>
    <w:rsid w:val="005A015F"/>
    <w:rsid w:val="005D2912"/>
    <w:rsid w:val="006065BD"/>
    <w:rsid w:val="00607339"/>
    <w:rsid w:val="00645FA9"/>
    <w:rsid w:val="00647866"/>
    <w:rsid w:val="00656910"/>
    <w:rsid w:val="00665003"/>
    <w:rsid w:val="006A2AD0"/>
    <w:rsid w:val="006C2375"/>
    <w:rsid w:val="006D4ECC"/>
    <w:rsid w:val="0071294A"/>
    <w:rsid w:val="00722258"/>
    <w:rsid w:val="007243E5"/>
    <w:rsid w:val="00726FA1"/>
    <w:rsid w:val="00766EA0"/>
    <w:rsid w:val="00782CD8"/>
    <w:rsid w:val="007A2226"/>
    <w:rsid w:val="007F2284"/>
    <w:rsid w:val="007F5B66"/>
    <w:rsid w:val="00823A1C"/>
    <w:rsid w:val="00845B9D"/>
    <w:rsid w:val="00860984"/>
    <w:rsid w:val="00880AE5"/>
    <w:rsid w:val="008A50AF"/>
    <w:rsid w:val="008B3ECB"/>
    <w:rsid w:val="008B4E85"/>
    <w:rsid w:val="008B5980"/>
    <w:rsid w:val="008C1B2E"/>
    <w:rsid w:val="0091627E"/>
    <w:rsid w:val="009675BD"/>
    <w:rsid w:val="0097032B"/>
    <w:rsid w:val="009C1687"/>
    <w:rsid w:val="009D2EAD"/>
    <w:rsid w:val="009D54B2"/>
    <w:rsid w:val="009E1922"/>
    <w:rsid w:val="009F7ED2"/>
    <w:rsid w:val="00A11B5E"/>
    <w:rsid w:val="00A475C4"/>
    <w:rsid w:val="00A93661"/>
    <w:rsid w:val="00A95652"/>
    <w:rsid w:val="00AA295C"/>
    <w:rsid w:val="00AA495C"/>
    <w:rsid w:val="00AC0AB8"/>
    <w:rsid w:val="00AE34C9"/>
    <w:rsid w:val="00AF4824"/>
    <w:rsid w:val="00B33C6D"/>
    <w:rsid w:val="00B4508F"/>
    <w:rsid w:val="00B55AD5"/>
    <w:rsid w:val="00B74BB3"/>
    <w:rsid w:val="00B8057C"/>
    <w:rsid w:val="00BA4284"/>
    <w:rsid w:val="00BC59E4"/>
    <w:rsid w:val="00BD6238"/>
    <w:rsid w:val="00BD7C52"/>
    <w:rsid w:val="00BF593B"/>
    <w:rsid w:val="00BF773A"/>
    <w:rsid w:val="00BF7E81"/>
    <w:rsid w:val="00C13773"/>
    <w:rsid w:val="00C17CC8"/>
    <w:rsid w:val="00C26447"/>
    <w:rsid w:val="00C31B98"/>
    <w:rsid w:val="00C429EA"/>
    <w:rsid w:val="00C50B8C"/>
    <w:rsid w:val="00C63EA2"/>
    <w:rsid w:val="00C726C6"/>
    <w:rsid w:val="00C74F01"/>
    <w:rsid w:val="00C83417"/>
    <w:rsid w:val="00C9604F"/>
    <w:rsid w:val="00CA19AA"/>
    <w:rsid w:val="00CA1C8D"/>
    <w:rsid w:val="00CC0FE1"/>
    <w:rsid w:val="00CC2BE2"/>
    <w:rsid w:val="00CC5298"/>
    <w:rsid w:val="00CC6F65"/>
    <w:rsid w:val="00CD736E"/>
    <w:rsid w:val="00CD798D"/>
    <w:rsid w:val="00CE161E"/>
    <w:rsid w:val="00CE344A"/>
    <w:rsid w:val="00CF3E47"/>
    <w:rsid w:val="00CF59A8"/>
    <w:rsid w:val="00D04F4F"/>
    <w:rsid w:val="00D30D7C"/>
    <w:rsid w:val="00D325A9"/>
    <w:rsid w:val="00D36A8A"/>
    <w:rsid w:val="00D41E91"/>
    <w:rsid w:val="00D465F9"/>
    <w:rsid w:val="00D61409"/>
    <w:rsid w:val="00D6691E"/>
    <w:rsid w:val="00D71170"/>
    <w:rsid w:val="00DA1C92"/>
    <w:rsid w:val="00DA25D4"/>
    <w:rsid w:val="00DA6538"/>
    <w:rsid w:val="00DC3D83"/>
    <w:rsid w:val="00DD63EE"/>
    <w:rsid w:val="00DE0BB5"/>
    <w:rsid w:val="00E15E75"/>
    <w:rsid w:val="00E214EA"/>
    <w:rsid w:val="00E5262C"/>
    <w:rsid w:val="00EA0F10"/>
    <w:rsid w:val="00EC7DC4"/>
    <w:rsid w:val="00ED30CF"/>
    <w:rsid w:val="00F16BD3"/>
    <w:rsid w:val="00F176EF"/>
    <w:rsid w:val="00F44BC1"/>
    <w:rsid w:val="00F45E10"/>
    <w:rsid w:val="00F60D87"/>
    <w:rsid w:val="00F631A8"/>
    <w:rsid w:val="00F6364A"/>
    <w:rsid w:val="00F9113A"/>
    <w:rsid w:val="00FE2546"/>
    <w:rsid w:val="00FE59B3"/>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DA6F"/>
  <w15:chartTrackingRefBased/>
  <w15:docId w15:val="{93F07CD4-C6AC-4403-BFBA-E84C21C8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C7446"/>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2C74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Heading 2 Char Char Char Char Char Char Char Char Char Char Char,Heading 2 Char1 Char1,Heading 2 Char Char Char1,Super Script,Tags,BlockText,Heading 2 Char2,Char2, Char Char Char,Heading 2 Char1"/>
    <w:basedOn w:val="Normal"/>
    <w:next w:val="Normal"/>
    <w:link w:val="Heading2Char"/>
    <w:uiPriority w:val="1"/>
    <w:unhideWhenUsed/>
    <w:qFormat/>
    <w:rsid w:val="002C744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Text"/>
    <w:basedOn w:val="Normal"/>
    <w:next w:val="Normal"/>
    <w:link w:val="Heading3Char"/>
    <w:uiPriority w:val="2"/>
    <w:unhideWhenUsed/>
    <w:qFormat/>
    <w:rsid w:val="002C744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small space,Medium Grid 21,Dont use,Very Small Text,Big card,Normal Tag,heading 2,Heading 2 Char2 Char,Heading 2 Char1 Char Char, Ch,small text,Ch,No Spacing211,No Spacing12,no read,No Spacing2111,No Spacing4,No Spacing11111,tags,Card,t"/>
    <w:basedOn w:val="Normal"/>
    <w:next w:val="Normal"/>
    <w:link w:val="Heading4Char"/>
    <w:uiPriority w:val="99"/>
    <w:unhideWhenUsed/>
    <w:qFormat/>
    <w:rsid w:val="002C7446"/>
    <w:pPr>
      <w:keepNext/>
      <w:keepLines/>
      <w:spacing w:before="40" w:after="0"/>
      <w:outlineLvl w:val="3"/>
    </w:pPr>
    <w:rPr>
      <w:rFonts w:eastAsiaTheme="majorEastAsia" w:cstheme="majorBidi"/>
      <w:b/>
      <w:iCs/>
      <w:sz w:val="26"/>
    </w:rPr>
  </w:style>
  <w:style w:type="paragraph" w:styleId="Heading5">
    <w:name w:val="heading 5"/>
    <w:aliases w:val="Blocks"/>
    <w:basedOn w:val="Heading2"/>
    <w:next w:val="Normal"/>
    <w:link w:val="Heading5Char"/>
    <w:qFormat/>
    <w:rsid w:val="00CA1C8D"/>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CA1C8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CA1C8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CA1C8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CA1C8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C74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7446"/>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2C7446"/>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Heading 2 Char Char Char Char Char Char Char Char Char Char Char Char,Heading 2 Char1 Char1 Char,Heading 2 Char Char Char1 Char,Super Script Char,Tags Char,BlockText Char"/>
    <w:basedOn w:val="DefaultParagraphFont"/>
    <w:link w:val="Heading2"/>
    <w:uiPriority w:val="1"/>
    <w:qFormat/>
    <w:rsid w:val="002C7446"/>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qFormat/>
    <w:rsid w:val="002C7446"/>
    <w:rPr>
      <w:rFonts w:ascii="Calibri" w:eastAsiaTheme="majorEastAsia" w:hAnsi="Calibri" w:cstheme="majorBidi"/>
      <w:b/>
      <w:sz w:val="32"/>
      <w:szCs w:val="24"/>
      <w:u w:val="single"/>
    </w:rPr>
  </w:style>
  <w:style w:type="character" w:customStyle="1" w:styleId="Heading4Char">
    <w:name w:val="Heading 4 Char"/>
    <w:aliases w:val="Tag Char,body Char,small space Char,Medium Grid 21 Char,Dont use Char,Very Small Text Char,Big card Char,Normal Tag Char,heading 2 Char,Heading 2 Char2 Char Char,Heading 2 Char1 Char Char Char, Ch Char,small text Char,Ch Char,no read Char"/>
    <w:basedOn w:val="DefaultParagraphFont"/>
    <w:link w:val="Heading4"/>
    <w:uiPriority w:val="3"/>
    <w:rsid w:val="002C744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2C7446"/>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2C7446"/>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2C744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2C7446"/>
    <w:rPr>
      <w:color w:val="auto"/>
      <w:u w:val="none"/>
    </w:rPr>
  </w:style>
  <w:style w:type="character" w:styleId="FollowedHyperlink">
    <w:name w:val="FollowedHyperlink"/>
    <w:basedOn w:val="DefaultParagraphFont"/>
    <w:uiPriority w:val="99"/>
    <w:unhideWhenUsed/>
    <w:rsid w:val="002C7446"/>
    <w:rPr>
      <w:color w:val="auto"/>
      <w:u w:val="none"/>
    </w:rPr>
  </w:style>
  <w:style w:type="paragraph" w:customStyle="1" w:styleId="Analytics">
    <w:name w:val="Analytics"/>
    <w:link w:val="AnalyticsChar"/>
    <w:uiPriority w:val="4"/>
    <w:qFormat/>
    <w:rsid w:val="0008579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85794"/>
    <w:rPr>
      <w:rFonts w:ascii="Calibri" w:eastAsiaTheme="majorEastAsia" w:hAnsi="Calibri" w:cstheme="majorBidi"/>
      <w:b/>
      <w:iCs/>
      <w:sz w:val="26"/>
      <w:szCs w:val="28"/>
    </w:rPr>
  </w:style>
  <w:style w:type="paragraph" w:customStyle="1" w:styleId="textbold">
    <w:name w:val="text bold"/>
    <w:basedOn w:val="Normal"/>
    <w:link w:val="Emphasis"/>
    <w:uiPriority w:val="7"/>
    <w:qFormat/>
    <w:rsid w:val="00291514"/>
    <w:pPr>
      <w:pBdr>
        <w:top w:val="single" w:sz="4" w:space="0" w:color="auto"/>
        <w:left w:val="single" w:sz="4" w:space="0" w:color="auto"/>
        <w:bottom w:val="single" w:sz="4" w:space="0" w:color="auto"/>
        <w:right w:val="single" w:sz="4" w:space="0"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Note Level 2,No Spacing11211"/>
    <w:basedOn w:val="Heading1"/>
    <w:link w:val="Hyperlink"/>
    <w:autoRedefine/>
    <w:uiPriority w:val="99"/>
    <w:qFormat/>
    <w:rsid w:val="0060733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IntenseEmphasis">
    <w:name w:val="Intense Emphasis"/>
    <w:aliases w:val="Title Char,Cites and Cards Char,UNDERLINE Char,Bold Underlined Char,Read This Char,Block Heading Char,title Char,Non Read Text Char,Non Read Text Char1,Title Cha,cites Char Ch,Underline Cha,Underline Char,9.5 p,cite,9.5 ,8."/>
    <w:basedOn w:val="DefaultParagraphFont"/>
    <w:link w:val="Title"/>
    <w:uiPriority w:val="6"/>
    <w:qFormat/>
    <w:rsid w:val="00377689"/>
    <w:rPr>
      <w:rFonts w:cs="Times New Roman"/>
      <w:u w:val="single"/>
    </w:rPr>
  </w:style>
  <w:style w:type="paragraph" w:styleId="Title">
    <w:name w:val="Title"/>
    <w:aliases w:val="Cites and Cards,UNDERLINE,Bold Underlined,Read This,Block Heading,title,Non Read Text"/>
    <w:basedOn w:val="Normal"/>
    <w:next w:val="Normal"/>
    <w:link w:val="IntenseEmphasis"/>
    <w:uiPriority w:val="6"/>
    <w:qFormat/>
    <w:rsid w:val="00377689"/>
    <w:pPr>
      <w:pBdr>
        <w:bottom w:val="single" w:sz="8" w:space="4" w:color="4F81BD"/>
      </w:pBdr>
      <w:spacing w:after="300"/>
      <w:contextualSpacing/>
    </w:pPr>
    <w:rPr>
      <w:rFonts w:asciiTheme="minorHAnsi" w:hAnsiTheme="minorHAnsi" w:cs="Times New Roman"/>
      <w:u w:val="single"/>
    </w:rPr>
  </w:style>
  <w:style w:type="character" w:customStyle="1" w:styleId="TitleChar1">
    <w:name w:val="Title Char1"/>
    <w:aliases w:val="UNDERLINE Char1,Bold Underlined Char2,title Char1"/>
    <w:basedOn w:val="DefaultParagraphFont"/>
    <w:uiPriority w:val="99"/>
    <w:qFormat/>
    <w:rsid w:val="00377689"/>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726FA1"/>
    <w:pPr>
      <w:pBdr>
        <w:top w:val="single" w:sz="4" w:space="1" w:color="auto"/>
        <w:left w:val="single" w:sz="4" w:space="4" w:color="auto"/>
        <w:bottom w:val="single" w:sz="4" w:space="1" w:color="auto"/>
        <w:right w:val="single" w:sz="4" w:space="4" w:color="auto"/>
      </w:pBdr>
      <w:ind w:left="720"/>
    </w:pPr>
    <w:rPr>
      <w:b/>
      <w:iCs/>
      <w:u w:val="single"/>
    </w:rPr>
  </w:style>
  <w:style w:type="paragraph" w:customStyle="1" w:styleId="UnderlinePara">
    <w:name w:val="Underline Para"/>
    <w:basedOn w:val="Normal"/>
    <w:uiPriority w:val="6"/>
    <w:qFormat/>
    <w:rsid w:val="00D465F9"/>
    <w:pPr>
      <w:widowControl w:val="0"/>
      <w:suppressAutoHyphens/>
      <w:spacing w:after="200" w:line="240" w:lineRule="auto"/>
      <w:contextualSpacing/>
    </w:pPr>
    <w:rPr>
      <w:rFonts w:asciiTheme="minorHAnsi" w:hAnsiTheme="minorHAnsi"/>
      <w:u w:val="single"/>
    </w:rPr>
  </w:style>
  <w:style w:type="character" w:customStyle="1" w:styleId="Heading5Char">
    <w:name w:val="Heading 5 Char"/>
    <w:aliases w:val="Text Char,Blocks Char"/>
    <w:basedOn w:val="DefaultParagraphFont"/>
    <w:link w:val="Heading5"/>
    <w:rsid w:val="00CA1C8D"/>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CA1C8D"/>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CA1C8D"/>
    <w:rPr>
      <w:rFonts w:ascii="Calibri" w:eastAsia="Times New Roman" w:hAnsi="Calibri" w:cs="Arial"/>
      <w:b/>
      <w:kern w:val="32"/>
      <w:sz w:val="24"/>
      <w:szCs w:val="24"/>
    </w:rPr>
  </w:style>
  <w:style w:type="character" w:customStyle="1" w:styleId="Heading8Char">
    <w:name w:val="Heading 8 Char"/>
    <w:basedOn w:val="DefaultParagraphFont"/>
    <w:link w:val="Heading8"/>
    <w:rsid w:val="00CA1C8D"/>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CA1C8D"/>
    <w:rPr>
      <w:rFonts w:ascii="Calibri" w:eastAsia="Times New Roman" w:hAnsi="Calibri" w:cs="Arial"/>
      <w:b/>
      <w:kern w:val="32"/>
      <w:sz w:val="32"/>
      <w:szCs w:val="24"/>
      <w:u w:val="single"/>
    </w:rPr>
  </w:style>
  <w:style w:type="paragraph" w:styleId="ListParagraph">
    <w:name w:val="List Paragraph"/>
    <w:aliases w:val="6 font"/>
    <w:basedOn w:val="Normal"/>
    <w:uiPriority w:val="99"/>
    <w:unhideWhenUsed/>
    <w:qFormat/>
    <w:rsid w:val="00CA1C8D"/>
    <w:pPr>
      <w:ind w:left="720"/>
      <w:contextualSpacing/>
    </w:pPr>
  </w:style>
  <w:style w:type="character" w:styleId="UnresolvedMention">
    <w:name w:val="Unresolved Mention"/>
    <w:basedOn w:val="DefaultParagraphFont"/>
    <w:uiPriority w:val="99"/>
    <w:semiHidden/>
    <w:unhideWhenUsed/>
    <w:rsid w:val="00CA1C8D"/>
    <w:rPr>
      <w:color w:val="605E5C"/>
      <w:shd w:val="clear" w:color="auto" w:fill="E1DFDD"/>
    </w:rPr>
  </w:style>
  <w:style w:type="paragraph" w:customStyle="1" w:styleId="p">
    <w:name w:val="p"/>
    <w:basedOn w:val="Normal"/>
    <w:qFormat/>
    <w:rsid w:val="00CA1C8D"/>
    <w:pPr>
      <w:spacing w:before="100" w:beforeAutospacing="1" w:after="100" w:afterAutospacing="1" w:line="240" w:lineRule="auto"/>
    </w:pPr>
    <w:rPr>
      <w:rFonts w:ascii="Times New Roman" w:eastAsia="Times New Roman" w:hAnsi="Times New Roman" w:cs="Times New Roman"/>
      <w:sz w:val="24"/>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CA1C8D"/>
    <w:rPr>
      <w:rFonts w:ascii="Times New Roman" w:hAnsi="Times New Roman" w:cs="Times New Roman"/>
      <w:sz w:val="24"/>
    </w:rPr>
  </w:style>
  <w:style w:type="paragraph" w:customStyle="1" w:styleId="ssrcss-1q0x1qg-paragraph">
    <w:name w:val="ssrcss-1q0x1qg-paragraph"/>
    <w:basedOn w:val="Normal"/>
    <w:rsid w:val="00CA1C8D"/>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CA1C8D"/>
    <w:pPr>
      <w:spacing w:before="100" w:beforeAutospacing="1" w:after="100" w:afterAutospacing="1" w:line="240" w:lineRule="auto"/>
    </w:pPr>
    <w:rPr>
      <w:rFonts w:ascii="Times New Roman" w:eastAsia="Times New Roman" w:hAnsi="Times New Roman" w:cs="Times New Roman"/>
      <w:sz w:val="24"/>
    </w:rPr>
  </w:style>
  <w:style w:type="paragraph" w:customStyle="1" w:styleId="basewrap-sc-twddq">
    <w:name w:val="basewrap-sc-twddq"/>
    <w:basedOn w:val="Normal"/>
    <w:rsid w:val="00CA1C8D"/>
    <w:pPr>
      <w:spacing w:before="100" w:beforeAutospacing="1" w:after="100" w:afterAutospacing="1" w:line="240" w:lineRule="auto"/>
    </w:pPr>
    <w:rPr>
      <w:rFonts w:ascii="Times New Roman" w:eastAsia="Times New Roman" w:hAnsi="Times New Roman" w:cs="Times New Roman"/>
      <w:sz w:val="24"/>
    </w:rPr>
  </w:style>
  <w:style w:type="paragraph" w:customStyle="1" w:styleId="cm-rail-header">
    <w:name w:val="cm-rail-header"/>
    <w:basedOn w:val="Normal"/>
    <w:rsid w:val="00CA1C8D"/>
    <w:pPr>
      <w:spacing w:before="100" w:beforeAutospacing="1" w:after="100" w:afterAutospacing="1" w:line="240" w:lineRule="auto"/>
    </w:pPr>
    <w:rPr>
      <w:rFonts w:ascii="Times New Roman" w:eastAsia="Times New Roman" w:hAnsi="Times New Roman" w:cs="Times New Roman"/>
      <w:sz w:val="24"/>
    </w:rPr>
  </w:style>
  <w:style w:type="character" w:customStyle="1" w:styleId="cm-rail-subscribe">
    <w:name w:val="cm-rail-subscribe"/>
    <w:basedOn w:val="DefaultParagraphFont"/>
    <w:rsid w:val="00CA1C8D"/>
  </w:style>
  <w:style w:type="character" w:customStyle="1" w:styleId="basewrap-sc-twddq1">
    <w:name w:val="basewrap-sc-twddq1"/>
    <w:basedOn w:val="DefaultParagraphFont"/>
    <w:rsid w:val="00CA1C8D"/>
  </w:style>
  <w:style w:type="character" w:customStyle="1" w:styleId="rubricname-eybtuq">
    <w:name w:val="rubricname-eybtuq"/>
    <w:basedOn w:val="DefaultParagraphFont"/>
    <w:rsid w:val="00CA1C8D"/>
  </w:style>
  <w:style w:type="paragraph" w:customStyle="1" w:styleId="bylinewrapper-ijboum">
    <w:name w:val="bylinewrapper-ijboum"/>
    <w:basedOn w:val="Normal"/>
    <w:rsid w:val="00CA1C8D"/>
    <w:pPr>
      <w:spacing w:before="100" w:beforeAutospacing="1" w:after="100" w:afterAutospacing="1" w:line="240" w:lineRule="auto"/>
    </w:pPr>
    <w:rPr>
      <w:rFonts w:ascii="Times New Roman" w:eastAsia="Times New Roman" w:hAnsi="Times New Roman" w:cs="Times New Roman"/>
      <w:sz w:val="24"/>
    </w:rPr>
  </w:style>
  <w:style w:type="character" w:customStyle="1" w:styleId="bylinename-clfbpm">
    <w:name w:val="bylinename-clfbpm"/>
    <w:basedOn w:val="DefaultParagraphFont"/>
    <w:rsid w:val="00CA1C8D"/>
  </w:style>
  <w:style w:type="character" w:styleId="CommentReference">
    <w:name w:val="annotation reference"/>
    <w:basedOn w:val="DefaultParagraphFont"/>
    <w:uiPriority w:val="99"/>
    <w:unhideWhenUsed/>
    <w:rsid w:val="00CA1C8D"/>
    <w:rPr>
      <w:sz w:val="16"/>
      <w:szCs w:val="16"/>
    </w:rPr>
  </w:style>
  <w:style w:type="paragraph" w:styleId="CommentText">
    <w:name w:val="annotation text"/>
    <w:basedOn w:val="Normal"/>
    <w:link w:val="CommentTextChar"/>
    <w:uiPriority w:val="99"/>
    <w:unhideWhenUsed/>
    <w:rsid w:val="00CA1C8D"/>
    <w:rPr>
      <w:sz w:val="20"/>
      <w:szCs w:val="20"/>
    </w:rPr>
  </w:style>
  <w:style w:type="character" w:customStyle="1" w:styleId="CommentTextChar">
    <w:name w:val="Comment Text Char"/>
    <w:basedOn w:val="DefaultParagraphFont"/>
    <w:link w:val="CommentText"/>
    <w:uiPriority w:val="99"/>
    <w:rsid w:val="00CA1C8D"/>
    <w:rPr>
      <w:rFonts w:ascii="Calibri" w:hAnsi="Calibri"/>
      <w:sz w:val="20"/>
      <w:szCs w:val="20"/>
    </w:rPr>
  </w:style>
  <w:style w:type="paragraph" w:styleId="CommentSubject">
    <w:name w:val="annotation subject"/>
    <w:basedOn w:val="CommentText"/>
    <w:next w:val="CommentText"/>
    <w:link w:val="CommentSubjectChar"/>
    <w:uiPriority w:val="99"/>
    <w:unhideWhenUsed/>
    <w:rsid w:val="00CA1C8D"/>
    <w:rPr>
      <w:b/>
      <w:bCs/>
    </w:rPr>
  </w:style>
  <w:style w:type="character" w:customStyle="1" w:styleId="CommentSubjectChar">
    <w:name w:val="Comment Subject Char"/>
    <w:basedOn w:val="CommentTextChar"/>
    <w:link w:val="CommentSubject"/>
    <w:uiPriority w:val="99"/>
    <w:rsid w:val="00CA1C8D"/>
    <w:rPr>
      <w:rFonts w:ascii="Calibri" w:hAnsi="Calibri"/>
      <w:b/>
      <w:bCs/>
      <w:sz w:val="20"/>
      <w:szCs w:val="20"/>
    </w:rPr>
  </w:style>
  <w:style w:type="paragraph" w:customStyle="1" w:styleId="Emphasize">
    <w:name w:val="Emphasize"/>
    <w:basedOn w:val="Normal"/>
    <w:uiPriority w:val="7"/>
    <w:qFormat/>
    <w:rsid w:val="00CA1C8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CA1C8D"/>
  </w:style>
  <w:style w:type="character" w:customStyle="1" w:styleId="underline">
    <w:name w:val="underline"/>
    <w:qFormat/>
    <w:rsid w:val="00CA1C8D"/>
    <w:rPr>
      <w:u w:val="single"/>
    </w:rPr>
  </w:style>
  <w:style w:type="paragraph" w:customStyle="1" w:styleId="cardtext">
    <w:name w:val="card text"/>
    <w:basedOn w:val="Normal"/>
    <w:link w:val="cardtextChar"/>
    <w:qFormat/>
    <w:rsid w:val="00CA1C8D"/>
    <w:pPr>
      <w:ind w:left="288" w:right="288"/>
    </w:pPr>
  </w:style>
  <w:style w:type="character" w:customStyle="1" w:styleId="cardtextChar">
    <w:name w:val="card text Char"/>
    <w:basedOn w:val="DefaultParagraphFont"/>
    <w:link w:val="cardtext"/>
    <w:rsid w:val="00CA1C8D"/>
    <w:rPr>
      <w:rFonts w:ascii="Calibri" w:hAnsi="Calibri"/>
    </w:rPr>
  </w:style>
  <w:style w:type="paragraph" w:customStyle="1" w:styleId="Underline2">
    <w:name w:val="Underline2"/>
    <w:basedOn w:val="Normal"/>
    <w:link w:val="Underline2Char"/>
    <w:uiPriority w:val="4"/>
    <w:qFormat/>
    <w:rsid w:val="00CA1C8D"/>
    <w:rPr>
      <w:rFonts w:eastAsia="Calibri"/>
      <w:u w:val="single"/>
    </w:rPr>
  </w:style>
  <w:style w:type="character" w:customStyle="1" w:styleId="Underline2Char">
    <w:name w:val="Underline2 Char"/>
    <w:link w:val="Underline2"/>
    <w:uiPriority w:val="4"/>
    <w:rsid w:val="00CA1C8D"/>
    <w:rPr>
      <w:rFonts w:ascii="Calibri" w:eastAsia="Calibri" w:hAnsi="Calibri"/>
      <w:u w:val="single"/>
    </w:rPr>
  </w:style>
  <w:style w:type="character" w:customStyle="1" w:styleId="apple-converted-space">
    <w:name w:val="apple-converted-space"/>
    <w:basedOn w:val="DefaultParagraphFont"/>
    <w:rsid w:val="00CA1C8D"/>
  </w:style>
  <w:style w:type="character" w:customStyle="1" w:styleId="Style11pt">
    <w:name w:val="Style 11 pt"/>
    <w:basedOn w:val="DefaultParagraphFont"/>
    <w:rsid w:val="00CA1C8D"/>
    <w:rPr>
      <w:sz w:val="20"/>
    </w:rPr>
  </w:style>
  <w:style w:type="character" w:customStyle="1" w:styleId="Style11ptUnderline">
    <w:name w:val="Style 11 pt Underline"/>
    <w:rsid w:val="00CA1C8D"/>
    <w:rPr>
      <w:sz w:val="20"/>
      <w:u w:val="single"/>
    </w:rPr>
  </w:style>
  <w:style w:type="character" w:customStyle="1" w:styleId="UnderliningChar">
    <w:name w:val="Underlining Char"/>
    <w:link w:val="Underlining"/>
    <w:uiPriority w:val="99"/>
    <w:rsid w:val="00CA1C8D"/>
    <w:rPr>
      <w:rFonts w:ascii="Georgia" w:hAnsi="Georgia"/>
      <w:u w:val="single"/>
    </w:rPr>
  </w:style>
  <w:style w:type="paragraph" w:customStyle="1" w:styleId="Underlining">
    <w:name w:val="Underlining"/>
    <w:basedOn w:val="Normal"/>
    <w:next w:val="Normal"/>
    <w:link w:val="UnderliningChar"/>
    <w:uiPriority w:val="99"/>
    <w:qFormat/>
    <w:rsid w:val="00CA1C8D"/>
    <w:pPr>
      <w:widowControl w:val="0"/>
    </w:pPr>
    <w:rPr>
      <w:rFonts w:ascii="Georgia" w:hAnsi="Georgia"/>
      <w:u w:val="single"/>
    </w:rPr>
  </w:style>
  <w:style w:type="paragraph" w:customStyle="1" w:styleId="StyleStyle411pt">
    <w:name w:val="Style Style4 + 11 pt"/>
    <w:basedOn w:val="Normal"/>
    <w:link w:val="StyleStyle411ptChar"/>
    <w:qFormat/>
    <w:rsid w:val="00CA1C8D"/>
    <w:rPr>
      <w:rFonts w:eastAsia="Times New Roman"/>
      <w:u w:val="single"/>
    </w:rPr>
  </w:style>
  <w:style w:type="character" w:customStyle="1" w:styleId="StyleStyle411ptChar">
    <w:name w:val="Style Style4 + 11 pt Char"/>
    <w:basedOn w:val="DefaultParagraphFont"/>
    <w:link w:val="StyleStyle411pt"/>
    <w:rsid w:val="00CA1C8D"/>
    <w:rPr>
      <w:rFonts w:ascii="Calibri" w:eastAsia="Times New Roman" w:hAnsi="Calibri"/>
      <w:u w:val="single"/>
    </w:rPr>
  </w:style>
  <w:style w:type="paragraph" w:customStyle="1" w:styleId="StyleStyle411ptBold">
    <w:name w:val="Style Style4 + 11 pt Bold"/>
    <w:basedOn w:val="Normal"/>
    <w:link w:val="StyleStyle411ptBoldChar"/>
    <w:qFormat/>
    <w:rsid w:val="00CA1C8D"/>
    <w:rPr>
      <w:rFonts w:eastAsia="Times New Roman"/>
      <w:b/>
      <w:bCs/>
      <w:u w:val="single"/>
    </w:rPr>
  </w:style>
  <w:style w:type="character" w:customStyle="1" w:styleId="StyleStyle411ptBoldChar">
    <w:name w:val="Style Style4 + 11 pt Bold Char"/>
    <w:basedOn w:val="DefaultParagraphFont"/>
    <w:link w:val="StyleStyle411ptBold"/>
    <w:rsid w:val="00CA1C8D"/>
    <w:rPr>
      <w:rFonts w:ascii="Calibri" w:eastAsia="Times New Roman" w:hAnsi="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A1C8D"/>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CA1C8D"/>
    <w:rPr>
      <w:rFonts w:ascii="Calibri" w:eastAsia="Times New Roman" w:hAnsi="Calibri"/>
      <w:u w:val="single"/>
      <w:bdr w:val="single" w:sz="4" w:space="0" w:color="auto"/>
    </w:rPr>
  </w:style>
  <w:style w:type="character" w:customStyle="1" w:styleId="StyleUnderlinePatternClearYellow">
    <w:name w:val="Style Underline Pattern: Clear (Yellow)"/>
    <w:basedOn w:val="DefaultParagraphFont"/>
    <w:rsid w:val="00CA1C8D"/>
    <w:rPr>
      <w:u w:val="single"/>
      <w:shd w:val="clear" w:color="auto" w:fill="00FF00"/>
    </w:rPr>
  </w:style>
  <w:style w:type="character" w:customStyle="1" w:styleId="Style1Char">
    <w:name w:val="Style1 Char"/>
    <w:rsid w:val="00CA1C8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CA1C8D"/>
    <w:rPr>
      <w:rFonts w:eastAsia="Times New Roman"/>
      <w:u w:val="single"/>
    </w:rPr>
  </w:style>
  <w:style w:type="character" w:customStyle="1" w:styleId="Style4Char">
    <w:name w:val="Style4 Char"/>
    <w:link w:val="Style4"/>
    <w:rsid w:val="00CA1C8D"/>
    <w:rPr>
      <w:rFonts w:ascii="Calibri" w:eastAsia="Times New Roman" w:hAnsi="Calibri"/>
      <w:u w:val="single"/>
    </w:rPr>
  </w:style>
  <w:style w:type="character" w:customStyle="1" w:styleId="cardChar">
    <w:name w:val="card Char"/>
    <w:aliases w:val="Bold Cite Char Char,Speed Cite Char"/>
    <w:rsid w:val="00CA1C8D"/>
    <w:rPr>
      <w:rFonts w:ascii="Times New Roman" w:eastAsia="Times New Roman" w:hAnsi="Times New Roman" w:cs="Times New Roman"/>
      <w:sz w:val="20"/>
    </w:rPr>
  </w:style>
  <w:style w:type="character" w:customStyle="1" w:styleId="apple-style-span">
    <w:name w:val="apple-style-span"/>
    <w:rsid w:val="00CA1C8D"/>
  </w:style>
  <w:style w:type="paragraph" w:customStyle="1" w:styleId="StyleUnderlined11pt">
    <w:name w:val="Style Underlined + 11 pt"/>
    <w:basedOn w:val="Normal"/>
    <w:link w:val="StyleUnderlined11ptChar"/>
    <w:qFormat/>
    <w:rsid w:val="00CA1C8D"/>
    <w:rPr>
      <w:rFonts w:eastAsia="Times New Roman"/>
      <w:u w:val="single"/>
      <w:lang w:eastAsia="zh-CN"/>
    </w:rPr>
  </w:style>
  <w:style w:type="character" w:customStyle="1" w:styleId="StyleUnderlined11ptChar">
    <w:name w:val="Style Underlined + 11 pt Char"/>
    <w:basedOn w:val="DefaultParagraphFont"/>
    <w:link w:val="StyleUnderlined11pt"/>
    <w:rsid w:val="00CA1C8D"/>
    <w:rPr>
      <w:rFonts w:ascii="Calibri" w:eastAsia="Times New Roman" w:hAnsi="Calibri"/>
      <w:u w:val="single"/>
      <w:lang w:eastAsia="zh-CN"/>
    </w:rPr>
  </w:style>
  <w:style w:type="character" w:customStyle="1" w:styleId="StyleThickunderline1">
    <w:name w:val="Style Thick underline1"/>
    <w:basedOn w:val="DefaultParagraphFont"/>
    <w:rsid w:val="00CA1C8D"/>
    <w:rPr>
      <w:u w:val="single"/>
    </w:rPr>
  </w:style>
  <w:style w:type="character" w:customStyle="1" w:styleId="post-author">
    <w:name w:val="post-author"/>
    <w:basedOn w:val="DefaultParagraphFont"/>
    <w:rsid w:val="00CA1C8D"/>
  </w:style>
  <w:style w:type="paragraph" w:customStyle="1" w:styleId="StyleUnderlineChar11pt">
    <w:name w:val="Style Underline Char + 11 pt"/>
    <w:basedOn w:val="Normal"/>
    <w:link w:val="StyleUnderlineChar11ptChar"/>
    <w:qFormat/>
    <w:rsid w:val="00CA1C8D"/>
    <w:rPr>
      <w:rFonts w:eastAsia="Times New Roman"/>
      <w:u w:val="single"/>
    </w:rPr>
  </w:style>
  <w:style w:type="character" w:customStyle="1" w:styleId="StyleUnderlineChar11ptChar">
    <w:name w:val="Style Underline Char + 11 pt Char"/>
    <w:link w:val="StyleUnderlineChar11pt"/>
    <w:rsid w:val="00CA1C8D"/>
    <w:rPr>
      <w:rFonts w:ascii="Calibri" w:eastAsia="Times New Roman" w:hAnsi="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CA1C8D"/>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A1C8D"/>
    <w:rPr>
      <w:rFonts w:ascii="Calibri" w:eastAsia="Times New Roman" w:hAnsi="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CA1C8D"/>
    <w:rPr>
      <w:rFonts w:ascii="Times New Roman" w:hAnsi="Times New Roman"/>
      <w:b/>
      <w:bCs/>
      <w:sz w:val="20"/>
      <w:u w:val="none"/>
      <w:bdr w:val="none" w:sz="0" w:space="0" w:color="auto"/>
    </w:rPr>
  </w:style>
  <w:style w:type="character" w:customStyle="1" w:styleId="Style11ptBoldUnderline">
    <w:name w:val="Style 11 pt Bold Underline"/>
    <w:rsid w:val="00CA1C8D"/>
    <w:rPr>
      <w:b/>
      <w:bCs/>
      <w:sz w:val="20"/>
      <w:u w:val="single"/>
    </w:rPr>
  </w:style>
  <w:style w:type="character" w:customStyle="1" w:styleId="Style11ptUnderlineBorderSinglesolidlineAuto05pt">
    <w:name w:val="Style 11 pt Underline Border: : (Single solid line Auto  0.5 pt..."/>
    <w:rsid w:val="00CA1C8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CA1C8D"/>
    <w:rPr>
      <w:rFonts w:eastAsia="Times New Roman"/>
      <w:b/>
      <w:bCs/>
      <w:u w:val="single"/>
    </w:rPr>
  </w:style>
  <w:style w:type="character" w:customStyle="1" w:styleId="StyleUnderlineChar11ptBoldChar">
    <w:name w:val="Style Underline Char + 11 pt Bold Char"/>
    <w:basedOn w:val="DefaultParagraphFont"/>
    <w:link w:val="StyleUnderlineChar11ptBold"/>
    <w:rsid w:val="00CA1C8D"/>
    <w:rPr>
      <w:rFonts w:ascii="Calibri" w:eastAsia="Times New Roman" w:hAnsi="Calibri"/>
      <w:b/>
      <w:bCs/>
      <w:u w:val="single"/>
    </w:rPr>
  </w:style>
  <w:style w:type="paragraph" w:customStyle="1" w:styleId="MinimizedText">
    <w:name w:val="Minimized Text"/>
    <w:link w:val="MinimizedTextChar"/>
    <w:qFormat/>
    <w:rsid w:val="00CA1C8D"/>
    <w:pPr>
      <w:spacing w:line="240" w:lineRule="auto"/>
    </w:pPr>
    <w:rPr>
      <w:rFonts w:eastAsia="Times New Roman"/>
      <w:sz w:val="16"/>
      <w:szCs w:val="24"/>
    </w:rPr>
  </w:style>
  <w:style w:type="character" w:customStyle="1" w:styleId="MinimizedTextChar">
    <w:name w:val="Minimized Text Char"/>
    <w:link w:val="MinimizedText"/>
    <w:rsid w:val="00CA1C8D"/>
    <w:rPr>
      <w:rFonts w:eastAsia="Times New Roman"/>
      <w:sz w:val="16"/>
      <w:szCs w:val="24"/>
    </w:rPr>
  </w:style>
  <w:style w:type="character" w:customStyle="1" w:styleId="StyleUnderlineChar6CharCharCharCharCharCharCharChar11">
    <w:name w:val="Style Underline Char6 Char Char Char Char Char Char Char Char + 11 ..."/>
    <w:rsid w:val="00CA1C8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A1C8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A1C8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A1C8D"/>
    <w:rPr>
      <w:sz w:val="20"/>
      <w:szCs w:val="24"/>
      <w:u w:val="single"/>
      <w:bdr w:val="single" w:sz="4" w:space="0" w:color="auto"/>
      <w:lang w:val="en-US" w:eastAsia="en-US" w:bidi="ar-SA"/>
    </w:rPr>
  </w:style>
  <w:style w:type="paragraph" w:customStyle="1" w:styleId="Tag2">
    <w:name w:val="Tag2"/>
    <w:basedOn w:val="Normal"/>
    <w:autoRedefine/>
    <w:uiPriority w:val="99"/>
    <w:qFormat/>
    <w:rsid w:val="00CA1C8D"/>
    <w:rPr>
      <w:b/>
      <w:sz w:val="24"/>
    </w:rPr>
  </w:style>
  <w:style w:type="paragraph" w:customStyle="1" w:styleId="StyleUnderlineChar11pt3">
    <w:name w:val="Style Underline Char + 11 pt3"/>
    <w:link w:val="StyleUnderlineChar11pt3Char"/>
    <w:qFormat/>
    <w:rsid w:val="00CA1C8D"/>
    <w:rPr>
      <w:rFonts w:ascii="Calibri" w:eastAsia="Times New Roman" w:hAnsi="Calibri"/>
      <w:szCs w:val="24"/>
      <w:u w:val="single"/>
    </w:rPr>
  </w:style>
  <w:style w:type="character" w:customStyle="1" w:styleId="StyleUnderlineChar11pt3Char">
    <w:name w:val="Style Underline Char + 11 pt3 Char"/>
    <w:basedOn w:val="DefaultParagraphFont"/>
    <w:link w:val="StyleUnderlineChar11pt3"/>
    <w:rsid w:val="00CA1C8D"/>
    <w:rPr>
      <w:rFonts w:ascii="Calibri" w:eastAsia="Times New Roman" w:hAnsi="Calibri"/>
      <w:szCs w:val="24"/>
      <w:u w:val="single"/>
    </w:rPr>
  </w:style>
  <w:style w:type="character" w:customStyle="1" w:styleId="UnderlineBold">
    <w:name w:val="Underline + Bold"/>
    <w:uiPriority w:val="1"/>
    <w:qFormat/>
    <w:rsid w:val="00CA1C8D"/>
    <w:rPr>
      <w:b/>
      <w:sz w:val="20"/>
      <w:u w:val="single"/>
    </w:rPr>
  </w:style>
  <w:style w:type="paragraph" w:customStyle="1" w:styleId="TagText">
    <w:name w:val="TagText"/>
    <w:basedOn w:val="Normal"/>
    <w:uiPriority w:val="99"/>
    <w:qFormat/>
    <w:rsid w:val="00CA1C8D"/>
    <w:rPr>
      <w:b/>
      <w:sz w:val="24"/>
    </w:rPr>
  </w:style>
  <w:style w:type="character" w:customStyle="1" w:styleId="Heading3CharCharCharChar">
    <w:name w:val="Heading 3 Char Char Char Char"/>
    <w:rsid w:val="00CA1C8D"/>
    <w:rPr>
      <w:rFonts w:cs="Arial"/>
      <w:bCs/>
      <w:szCs w:val="26"/>
      <w:u w:val="single"/>
      <w:lang w:val="en-US" w:eastAsia="en-US" w:bidi="ar-SA"/>
    </w:rPr>
  </w:style>
  <w:style w:type="character" w:customStyle="1" w:styleId="term">
    <w:name w:val="term"/>
    <w:rsid w:val="00CA1C8D"/>
  </w:style>
  <w:style w:type="character" w:customStyle="1" w:styleId="caps">
    <w:name w:val="caps"/>
    <w:basedOn w:val="DefaultParagraphFont"/>
    <w:rsid w:val="00CA1C8D"/>
  </w:style>
  <w:style w:type="character" w:customStyle="1" w:styleId="UnderlineChar1">
    <w:name w:val="Underline Char1"/>
    <w:basedOn w:val="DefaultParagraphFont"/>
    <w:locked/>
    <w:rsid w:val="00CA1C8D"/>
    <w:rPr>
      <w:rFonts w:ascii="Arial Narrow" w:hAnsi="Arial Narrow"/>
      <w:szCs w:val="24"/>
      <w:u w:val="single"/>
      <w:lang w:val="en-US" w:eastAsia="en-US" w:bidi="ar-SA"/>
    </w:rPr>
  </w:style>
  <w:style w:type="character" w:customStyle="1" w:styleId="pmterms1">
    <w:name w:val="pmterms1"/>
    <w:basedOn w:val="DefaultParagraphFont"/>
    <w:rsid w:val="00CA1C8D"/>
  </w:style>
  <w:style w:type="paragraph" w:customStyle="1" w:styleId="StyleStyle411ptBoldBorderSinglesolidlineAuto0">
    <w:name w:val="Style Style4 + 11 pt Bold Border: : (Single solid line Auto  0...."/>
    <w:basedOn w:val="Style4"/>
    <w:link w:val="StyleStyle411ptBoldBorderSinglesolidlineAuto0Char"/>
    <w:qFormat/>
    <w:rsid w:val="00CA1C8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A1C8D"/>
    <w:rPr>
      <w:rFonts w:ascii="Calibri" w:eastAsia="Times New Roman" w:hAnsi="Calibri"/>
      <w:b/>
      <w:bCs/>
      <w:u w:val="single"/>
      <w:bdr w:val="single" w:sz="4" w:space="0" w:color="auto"/>
    </w:rPr>
  </w:style>
  <w:style w:type="paragraph" w:customStyle="1" w:styleId="Small">
    <w:name w:val="Small"/>
    <w:basedOn w:val="Normal"/>
    <w:uiPriority w:val="99"/>
    <w:qFormat/>
    <w:rsid w:val="00CA1C8D"/>
    <w:rPr>
      <w:rFonts w:ascii="Times" w:eastAsia="Times New Roman" w:hAnsi="Times"/>
      <w:sz w:val="16"/>
    </w:rPr>
  </w:style>
  <w:style w:type="character" w:customStyle="1" w:styleId="CiteChar">
    <w:name w:val="Cite Char"/>
    <w:aliases w:val="cite_tag Char,Heading 2 Char Char Char Char Char1,tag Char,TAG Char Char,TAG Char1,Heading 2 Char Char Char Char1,Tag Cha,Tags Ch,Heading 2 Char1 Char Char Char1,Heading 2 Char11,Heading 2 Char1 Char Char11"/>
    <w:qFormat/>
    <w:rsid w:val="00CA1C8D"/>
    <w:rPr>
      <w:rFonts w:ascii="Garamond" w:hAnsi="Garamond"/>
      <w:b/>
      <w:sz w:val="22"/>
      <w:szCs w:val="22"/>
      <w:u w:val="thick"/>
    </w:rPr>
  </w:style>
  <w:style w:type="character" w:styleId="Strong">
    <w:name w:val="Strong"/>
    <w:aliases w:val="8 pt font,Citation Char Char1 Char Char Char Char Char,Cut,Small 1"/>
    <w:uiPriority w:val="22"/>
    <w:qFormat/>
    <w:rsid w:val="00CA1C8D"/>
    <w:rPr>
      <w:b/>
      <w:bCs/>
    </w:rPr>
  </w:style>
  <w:style w:type="paragraph" w:customStyle="1" w:styleId="CARD">
    <w:name w:val="CARD"/>
    <w:basedOn w:val="Normal"/>
    <w:link w:val="CARDChar0"/>
    <w:qFormat/>
    <w:rsid w:val="00CA1C8D"/>
    <w:rPr>
      <w:rFonts w:eastAsia="Times New Roman"/>
      <w:u w:val="single"/>
    </w:rPr>
  </w:style>
  <w:style w:type="character" w:customStyle="1" w:styleId="CARDChar0">
    <w:name w:val="CARD Char"/>
    <w:link w:val="CARD"/>
    <w:rsid w:val="00CA1C8D"/>
    <w:rPr>
      <w:rFonts w:ascii="Calibri" w:eastAsia="Times New Roman" w:hAnsi="Calibri"/>
      <w:u w:val="single"/>
    </w:rPr>
  </w:style>
  <w:style w:type="character" w:customStyle="1" w:styleId="addmd">
    <w:name w:val="addmd"/>
    <w:basedOn w:val="DefaultParagraphFont"/>
    <w:rsid w:val="00CA1C8D"/>
  </w:style>
  <w:style w:type="character" w:customStyle="1" w:styleId="Brief-Smalltext">
    <w:name w:val="Brief - Small text"/>
    <w:basedOn w:val="CommentReference"/>
    <w:rsid w:val="00CA1C8D"/>
    <w:rPr>
      <w:sz w:val="14"/>
      <w:szCs w:val="18"/>
    </w:rPr>
  </w:style>
  <w:style w:type="character" w:customStyle="1" w:styleId="beriefunderline">
    <w:name w:val="berief = underline"/>
    <w:basedOn w:val="DefaultParagraphFont"/>
    <w:rsid w:val="00CA1C8D"/>
    <w:rPr>
      <w:rFonts w:eastAsia="Times New Roman"/>
      <w:sz w:val="20"/>
      <w:u w:val="single"/>
    </w:rPr>
  </w:style>
  <w:style w:type="character" w:customStyle="1" w:styleId="Emph">
    <w:name w:val="Emph"/>
    <w:uiPriority w:val="1"/>
    <w:qFormat/>
    <w:rsid w:val="00CA1C8D"/>
    <w:rPr>
      <w:rFonts w:ascii="Arial" w:hAnsi="Arial"/>
      <w:b/>
      <w:sz w:val="20"/>
      <w:u w:val="single"/>
      <w:bdr w:val="single" w:sz="8" w:space="0" w:color="auto"/>
    </w:rPr>
  </w:style>
  <w:style w:type="character" w:customStyle="1" w:styleId="Boxed">
    <w:name w:val="Boxed"/>
    <w:qFormat/>
    <w:rsid w:val="00CA1C8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A1C8D"/>
    <w:pPr>
      <w:spacing w:after="0" w:line="240" w:lineRule="auto"/>
    </w:pPr>
    <w:rPr>
      <w:sz w:val="20"/>
      <w:u w:val="single"/>
    </w:rPr>
  </w:style>
  <w:style w:type="paragraph" w:customStyle="1" w:styleId="Cards">
    <w:name w:val="Cards"/>
    <w:next w:val="Normal"/>
    <w:link w:val="CardsChar"/>
    <w:qFormat/>
    <w:rsid w:val="00CA1C8D"/>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CA1C8D"/>
    <w:rPr>
      <w:rFonts w:ascii="Times New Roman" w:eastAsia="Calibri" w:hAnsi="Times New Roman" w:cs="Times New Roman"/>
      <w:sz w:val="20"/>
      <w:szCs w:val="20"/>
    </w:rPr>
  </w:style>
  <w:style w:type="character" w:customStyle="1" w:styleId="CardsFont12pt0">
    <w:name w:val="Cards + Font 12pt"/>
    <w:uiPriority w:val="1"/>
    <w:rsid w:val="00CA1C8D"/>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CA1C8D"/>
    <w:rPr>
      <w:rFonts w:ascii="Arial" w:hAnsi="Arial"/>
      <w:b/>
      <w:bCs/>
      <w:sz w:val="20"/>
      <w:u w:val="single"/>
    </w:rPr>
  </w:style>
  <w:style w:type="paragraph" w:styleId="BalloonText">
    <w:name w:val="Balloon Text"/>
    <w:basedOn w:val="Normal"/>
    <w:link w:val="BalloonTextChar"/>
    <w:uiPriority w:val="99"/>
    <w:unhideWhenUsed/>
    <w:rsid w:val="00CA1C8D"/>
    <w:rPr>
      <w:rFonts w:ascii="Segoe UI" w:hAnsi="Segoe UI" w:cs="Segoe UI"/>
      <w:sz w:val="18"/>
      <w:szCs w:val="18"/>
    </w:rPr>
  </w:style>
  <w:style w:type="character" w:customStyle="1" w:styleId="BalloonTextChar">
    <w:name w:val="Balloon Text Char"/>
    <w:basedOn w:val="DefaultParagraphFont"/>
    <w:link w:val="BalloonText"/>
    <w:uiPriority w:val="99"/>
    <w:rsid w:val="00CA1C8D"/>
    <w:rPr>
      <w:rFonts w:ascii="Segoe UI" w:hAnsi="Segoe UI" w:cs="Segoe UI"/>
      <w:sz w:val="18"/>
      <w:szCs w:val="18"/>
    </w:rPr>
  </w:style>
  <w:style w:type="paragraph" w:customStyle="1" w:styleId="Cite2">
    <w:name w:val="Cite 2"/>
    <w:basedOn w:val="Normal"/>
    <w:uiPriority w:val="99"/>
    <w:qFormat/>
    <w:rsid w:val="00CA1C8D"/>
    <w:rPr>
      <w:rFonts w:eastAsia="Calibri"/>
      <w:b/>
      <w:sz w:val="24"/>
      <w:u w:val="single"/>
    </w:rPr>
  </w:style>
  <w:style w:type="paragraph" w:styleId="ListBullet">
    <w:name w:val="List Bullet"/>
    <w:basedOn w:val="Normal"/>
    <w:link w:val="ListBulletChar"/>
    <w:uiPriority w:val="99"/>
    <w:unhideWhenUsed/>
    <w:rsid w:val="00CA1C8D"/>
    <w:pPr>
      <w:tabs>
        <w:tab w:val="num" w:pos="360"/>
      </w:tabs>
      <w:ind w:left="360" w:hanging="360"/>
      <w:contextualSpacing/>
    </w:pPr>
  </w:style>
  <w:style w:type="paragraph" w:customStyle="1" w:styleId="Analytic">
    <w:name w:val="Analytic"/>
    <w:basedOn w:val="Normal"/>
    <w:link w:val="AnalyticChar"/>
    <w:uiPriority w:val="4"/>
    <w:qFormat/>
    <w:rsid w:val="00CA1C8D"/>
    <w:pPr>
      <w:spacing w:before="40"/>
      <w:outlineLvl w:val="3"/>
    </w:pPr>
    <w:rPr>
      <w:b/>
      <w:sz w:val="26"/>
    </w:rPr>
  </w:style>
  <w:style w:type="character" w:customStyle="1" w:styleId="AnalyticChar">
    <w:name w:val="Analytic Char"/>
    <w:basedOn w:val="DefaultParagraphFont"/>
    <w:link w:val="Analytic"/>
    <w:uiPriority w:val="4"/>
    <w:rsid w:val="00CA1C8D"/>
    <w:rPr>
      <w:rFonts w:ascii="Calibri" w:hAnsi="Calibri"/>
      <w:b/>
      <w:sz w:val="26"/>
    </w:rPr>
  </w:style>
  <w:style w:type="character" w:customStyle="1" w:styleId="CommentSubjectChar1">
    <w:name w:val="Comment Subject Char1"/>
    <w:basedOn w:val="CommentTextChar"/>
    <w:uiPriority w:val="99"/>
    <w:rsid w:val="00CA1C8D"/>
    <w:rPr>
      <w:rFonts w:ascii="Arial" w:hAnsi="Arial" w:cs="Arial"/>
      <w:b/>
      <w:bCs/>
      <w:sz w:val="20"/>
      <w:szCs w:val="20"/>
    </w:rPr>
  </w:style>
  <w:style w:type="paragraph" w:customStyle="1" w:styleId="CiteSpacing">
    <w:name w:val="Cite Spacing"/>
    <w:basedOn w:val="Normal"/>
    <w:uiPriority w:val="4"/>
    <w:qFormat/>
    <w:rsid w:val="00CA1C8D"/>
    <w:pPr>
      <w:spacing w:before="60" w:after="60"/>
    </w:pPr>
  </w:style>
  <w:style w:type="character" w:customStyle="1" w:styleId="qlabel">
    <w:name w:val="q_label"/>
    <w:basedOn w:val="DefaultParagraphFont"/>
    <w:rsid w:val="00CA1C8D"/>
  </w:style>
  <w:style w:type="character" w:customStyle="1" w:styleId="alabel">
    <w:name w:val="a_label"/>
    <w:basedOn w:val="DefaultParagraphFont"/>
    <w:rsid w:val="00CA1C8D"/>
  </w:style>
  <w:style w:type="character" w:customStyle="1" w:styleId="a">
    <w:name w:val="a"/>
    <w:basedOn w:val="DefaultParagraphFont"/>
    <w:rsid w:val="00CA1C8D"/>
  </w:style>
  <w:style w:type="paragraph" w:customStyle="1" w:styleId="BoldUnderline">
    <w:name w:val="BoldUnderline"/>
    <w:basedOn w:val="Normal"/>
    <w:link w:val="BoldUnderlineChar"/>
    <w:qFormat/>
    <w:rsid w:val="00CA1C8D"/>
    <w:rPr>
      <w:rFonts w:eastAsia="Times New Roman"/>
      <w:b/>
      <w:u w:val="single"/>
    </w:rPr>
  </w:style>
  <w:style w:type="character" w:customStyle="1" w:styleId="BoldUnderlineChar">
    <w:name w:val="BoldUnderline Char"/>
    <w:basedOn w:val="DefaultParagraphFont"/>
    <w:link w:val="BoldUnderline"/>
    <w:rsid w:val="00CA1C8D"/>
    <w:rPr>
      <w:rFonts w:ascii="Calibri" w:eastAsia="Times New Roman" w:hAnsi="Calibri"/>
      <w:b/>
      <w:u w:val="single"/>
    </w:rPr>
  </w:style>
  <w:style w:type="character" w:styleId="PlaceholderText">
    <w:name w:val="Placeholder Text"/>
    <w:basedOn w:val="DefaultParagraphFont"/>
    <w:uiPriority w:val="99"/>
    <w:unhideWhenUsed/>
    <w:rsid w:val="00CA1C8D"/>
    <w:rPr>
      <w:color w:val="808080"/>
    </w:rPr>
  </w:style>
  <w:style w:type="character" w:customStyle="1" w:styleId="BalloonTextChar1">
    <w:name w:val="Balloon Text Char1"/>
    <w:basedOn w:val="DefaultParagraphFont"/>
    <w:uiPriority w:val="99"/>
    <w:rsid w:val="00CA1C8D"/>
    <w:rPr>
      <w:rFonts w:ascii="Segoe UI" w:hAnsi="Segoe UI" w:cs="Segoe UI"/>
      <w:sz w:val="18"/>
      <w:szCs w:val="18"/>
    </w:rPr>
  </w:style>
  <w:style w:type="character" w:customStyle="1" w:styleId="CommentTextChar1">
    <w:name w:val="Comment Text Char1"/>
    <w:basedOn w:val="DefaultParagraphFont"/>
    <w:uiPriority w:val="99"/>
    <w:rsid w:val="00CA1C8D"/>
    <w:rPr>
      <w:rFonts w:ascii="Arial Narrow" w:hAnsi="Arial Narrow"/>
      <w:sz w:val="20"/>
      <w:szCs w:val="20"/>
    </w:rPr>
  </w:style>
  <w:style w:type="character" w:customStyle="1" w:styleId="Heading3CharCharCharChar2">
    <w:name w:val="Heading 3 Char Char Char Char2"/>
    <w:basedOn w:val="DefaultParagraphFont"/>
    <w:rsid w:val="00CA1C8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CA1C8D"/>
    <w:rPr>
      <w:sz w:val="20"/>
      <w:u w:val="single"/>
    </w:rPr>
  </w:style>
  <w:style w:type="character" w:customStyle="1" w:styleId="StyleStyleUnderline411ptBold">
    <w:name w:val="Style Style Underline4 + 11 pt Bold"/>
    <w:basedOn w:val="DefaultParagraphFont"/>
    <w:rsid w:val="00CA1C8D"/>
    <w:rPr>
      <w:b/>
      <w:bCs/>
      <w:sz w:val="20"/>
      <w:u w:val="single"/>
    </w:rPr>
  </w:style>
  <w:style w:type="character" w:customStyle="1" w:styleId="StyleStyleUnderline311pt">
    <w:name w:val="Style Style Underline3 + 11 pt"/>
    <w:basedOn w:val="DefaultParagraphFont"/>
    <w:rsid w:val="00CA1C8D"/>
    <w:rPr>
      <w:sz w:val="20"/>
      <w:u w:val="single"/>
    </w:rPr>
  </w:style>
  <w:style w:type="character" w:customStyle="1" w:styleId="StyleStyleUnderline311ptBold">
    <w:name w:val="Style Style Underline3 + 11 pt Bold"/>
    <w:basedOn w:val="DefaultParagraphFont"/>
    <w:rsid w:val="00CA1C8D"/>
    <w:rPr>
      <w:b/>
      <w:bCs/>
      <w:sz w:val="20"/>
      <w:u w:val="single"/>
    </w:rPr>
  </w:style>
  <w:style w:type="character" w:customStyle="1" w:styleId="StyleUnderline3">
    <w:name w:val="Style Underline3"/>
    <w:basedOn w:val="DefaultParagraphFont"/>
    <w:rsid w:val="00CA1C8D"/>
    <w:rPr>
      <w:u w:val="single"/>
    </w:rPr>
  </w:style>
  <w:style w:type="character" w:customStyle="1" w:styleId="Style1Char1">
    <w:name w:val="Style1 Char1"/>
    <w:basedOn w:val="DefaultParagraphFont"/>
    <w:rsid w:val="00CA1C8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CA1C8D"/>
  </w:style>
  <w:style w:type="paragraph" w:customStyle="1" w:styleId="StyleStyle112pt">
    <w:name w:val="Style Style1 + 12 pt"/>
    <w:basedOn w:val="Normal"/>
    <w:link w:val="StyleStyle112ptChar"/>
    <w:qFormat/>
    <w:rsid w:val="00CA1C8D"/>
    <w:rPr>
      <w:rFonts w:eastAsia="SimSun"/>
      <w:u w:val="single"/>
      <w:lang w:eastAsia="zh-CN"/>
    </w:rPr>
  </w:style>
  <w:style w:type="character" w:customStyle="1" w:styleId="StyleStyle112ptChar">
    <w:name w:val="Style Style1 + 12 pt Char"/>
    <w:basedOn w:val="DefaultParagraphFont"/>
    <w:link w:val="StyleStyle112pt"/>
    <w:rsid w:val="00CA1C8D"/>
    <w:rPr>
      <w:rFonts w:ascii="Calibri" w:eastAsia="SimSun" w:hAnsi="Calibri"/>
      <w:u w:val="single"/>
      <w:lang w:eastAsia="zh-CN"/>
    </w:rPr>
  </w:style>
  <w:style w:type="character" w:customStyle="1" w:styleId="UnresolvedMention1">
    <w:name w:val="Unresolved Mention1"/>
    <w:basedOn w:val="DefaultParagraphFont"/>
    <w:uiPriority w:val="99"/>
    <w:unhideWhenUsed/>
    <w:rsid w:val="00CA1C8D"/>
    <w:rPr>
      <w:color w:val="605E5C"/>
      <w:shd w:val="clear" w:color="auto" w:fill="E1DFDD"/>
    </w:rPr>
  </w:style>
  <w:style w:type="paragraph" w:customStyle="1" w:styleId="Nothing">
    <w:name w:val="Nothing"/>
    <w:link w:val="NothingChar"/>
    <w:uiPriority w:val="99"/>
    <w:qFormat/>
    <w:rsid w:val="00CA1C8D"/>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CA1C8D"/>
    <w:rPr>
      <w:rFonts w:ascii="Times New Roman" w:eastAsia="Calibri" w:hAnsi="Times New Roman" w:cs="Times New Roman"/>
      <w:sz w:val="20"/>
      <w:szCs w:val="20"/>
    </w:rPr>
  </w:style>
  <w:style w:type="paragraph" w:customStyle="1" w:styleId="AuthorDate">
    <w:name w:val="AuthorDate"/>
    <w:next w:val="Nothing"/>
    <w:link w:val="AuthorDateChar"/>
    <w:qFormat/>
    <w:rsid w:val="00CA1C8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A1C8D"/>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CA1C8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CA1C8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CA1C8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CA1C8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CA1C8D"/>
    <w:rPr>
      <w:rFonts w:ascii="Calibri" w:eastAsia="Calibri" w:hAnsi="Calibri"/>
    </w:rPr>
  </w:style>
  <w:style w:type="paragraph" w:styleId="Footer">
    <w:name w:val="footer"/>
    <w:basedOn w:val="Normal"/>
    <w:link w:val="FooterChar"/>
    <w:uiPriority w:val="99"/>
    <w:rsid w:val="00CA1C8D"/>
    <w:pPr>
      <w:tabs>
        <w:tab w:val="center" w:pos="4680"/>
        <w:tab w:val="right" w:pos="9360"/>
      </w:tabs>
    </w:pPr>
    <w:rPr>
      <w:rFonts w:eastAsia="Calibri"/>
    </w:rPr>
  </w:style>
  <w:style w:type="character" w:customStyle="1" w:styleId="FooterChar">
    <w:name w:val="Footer Char"/>
    <w:basedOn w:val="DefaultParagraphFont"/>
    <w:link w:val="Footer"/>
    <w:uiPriority w:val="99"/>
    <w:rsid w:val="00CA1C8D"/>
    <w:rPr>
      <w:rFonts w:ascii="Calibri" w:eastAsia="Calibri" w:hAnsi="Calibri"/>
    </w:rPr>
  </w:style>
  <w:style w:type="character" w:customStyle="1" w:styleId="Style8pt">
    <w:name w:val="Style 8 pt"/>
    <w:rsid w:val="00CA1C8D"/>
    <w:rPr>
      <w:sz w:val="14"/>
    </w:rPr>
  </w:style>
  <w:style w:type="paragraph" w:styleId="Revision">
    <w:name w:val="Revision"/>
    <w:hidden/>
    <w:uiPriority w:val="99"/>
    <w:semiHidden/>
    <w:rsid w:val="00CA1C8D"/>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CA1C8D"/>
    <w:rPr>
      <w:rFonts w:eastAsia="MS Mincho"/>
      <w:b/>
      <w:sz w:val="24"/>
      <w:u w:val="single"/>
    </w:rPr>
  </w:style>
  <w:style w:type="character" w:customStyle="1" w:styleId="BoldUnderlineChar0">
    <w:name w:val="Bold Underline Char"/>
    <w:rsid w:val="00CA1C8D"/>
    <w:rPr>
      <w:rFonts w:ascii="Georgia" w:hAnsi="Georgia" w:cs="Times New Roman"/>
      <w:b/>
      <w:sz w:val="20"/>
      <w:u w:val="single"/>
    </w:rPr>
  </w:style>
  <w:style w:type="character" w:styleId="PageNumber">
    <w:name w:val="page number"/>
    <w:aliases w:val="card ununderlined"/>
    <w:uiPriority w:val="99"/>
    <w:rsid w:val="00CA1C8D"/>
  </w:style>
  <w:style w:type="paragraph" w:customStyle="1" w:styleId="BlockTitle">
    <w:name w:val="Block Title"/>
    <w:basedOn w:val="Heading1"/>
    <w:next w:val="Normal"/>
    <w:uiPriority w:val="99"/>
    <w:qFormat/>
    <w:rsid w:val="00CA1C8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CA1C8D"/>
    <w:rPr>
      <w:rFonts w:eastAsia="Times New Roman"/>
      <w:szCs w:val="20"/>
    </w:rPr>
  </w:style>
  <w:style w:type="character" w:customStyle="1" w:styleId="citenon-boldChar">
    <w:name w:val="cite non-bold Char"/>
    <w:link w:val="citenon-bold"/>
    <w:rsid w:val="00CA1C8D"/>
    <w:rPr>
      <w:rFonts w:ascii="Calibri" w:eastAsia="Times New Roman" w:hAnsi="Calibri"/>
      <w:szCs w:val="20"/>
    </w:rPr>
  </w:style>
  <w:style w:type="character" w:customStyle="1" w:styleId="pnumber">
    <w:name w:val="pnumber"/>
    <w:rsid w:val="00CA1C8D"/>
  </w:style>
  <w:style w:type="character" w:customStyle="1" w:styleId="ital">
    <w:name w:val="ital"/>
    <w:rsid w:val="00CA1C8D"/>
  </w:style>
  <w:style w:type="character" w:customStyle="1" w:styleId="orgdiv">
    <w:name w:val="orgdiv"/>
    <w:rsid w:val="00CA1C8D"/>
  </w:style>
  <w:style w:type="character" w:customStyle="1" w:styleId="orgname">
    <w:name w:val="orgname"/>
    <w:rsid w:val="00CA1C8D"/>
  </w:style>
  <w:style w:type="character" w:customStyle="1" w:styleId="city">
    <w:name w:val="city"/>
    <w:rsid w:val="00CA1C8D"/>
  </w:style>
  <w:style w:type="character" w:customStyle="1" w:styleId="state">
    <w:name w:val="state"/>
    <w:rsid w:val="00CA1C8D"/>
  </w:style>
  <w:style w:type="character" w:customStyle="1" w:styleId="country">
    <w:name w:val="country"/>
    <w:rsid w:val="00CA1C8D"/>
  </w:style>
  <w:style w:type="character" w:customStyle="1" w:styleId="il">
    <w:name w:val="il"/>
    <w:rsid w:val="00CA1C8D"/>
  </w:style>
  <w:style w:type="character" w:customStyle="1" w:styleId="Style8pt1">
    <w:name w:val="Style 8 pt1"/>
    <w:rsid w:val="00CA1C8D"/>
    <w:rPr>
      <w:rFonts w:ascii="Georgia" w:hAnsi="Georgia" w:hint="default"/>
      <w:sz w:val="16"/>
    </w:rPr>
  </w:style>
  <w:style w:type="numbering" w:customStyle="1" w:styleId="NoList1">
    <w:name w:val="No List1"/>
    <w:next w:val="NoList"/>
    <w:uiPriority w:val="99"/>
    <w:semiHidden/>
    <w:unhideWhenUsed/>
    <w:rsid w:val="00CA1C8D"/>
  </w:style>
  <w:style w:type="paragraph" w:customStyle="1" w:styleId="2909F619802848F09E01365C32F34654">
    <w:name w:val="2909F619802848F09E01365C32F34654"/>
    <w:uiPriority w:val="99"/>
    <w:qFormat/>
    <w:rsid w:val="00CA1C8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CA1C8D"/>
    <w:pPr>
      <w:keepNext/>
      <w:keepLines/>
    </w:pPr>
    <w:rPr>
      <w:rFonts w:eastAsia="Calibri"/>
      <w:b/>
      <w:sz w:val="24"/>
    </w:rPr>
  </w:style>
  <w:style w:type="character" w:customStyle="1" w:styleId="TagtemplateChar">
    <w:name w:val="Tagtemplate Char"/>
    <w:link w:val="Tagtemplate"/>
    <w:rsid w:val="00CA1C8D"/>
    <w:rPr>
      <w:rFonts w:ascii="Calibri" w:eastAsia="Calibri" w:hAnsi="Calibri"/>
      <w:b/>
      <w:sz w:val="24"/>
    </w:rPr>
  </w:style>
  <w:style w:type="character" w:customStyle="1" w:styleId="texto1">
    <w:name w:val="texto1"/>
    <w:rsid w:val="00CA1C8D"/>
  </w:style>
  <w:style w:type="character" w:customStyle="1" w:styleId="EmphasizeThis">
    <w:name w:val="EmphasizeThis"/>
    <w:rsid w:val="00CA1C8D"/>
    <w:rPr>
      <w:rFonts w:ascii="Georgia" w:hAnsi="Georgia"/>
      <w:b/>
      <w:iCs/>
      <w:sz w:val="24"/>
      <w:u w:val="thick"/>
    </w:rPr>
  </w:style>
  <w:style w:type="character" w:customStyle="1" w:styleId="DebateUnderline">
    <w:name w:val="Debate Underline"/>
    <w:qFormat/>
    <w:rsid w:val="00CA1C8D"/>
    <w:rPr>
      <w:rFonts w:ascii="Times New Roman" w:hAnsi="Times New Roman"/>
      <w:sz w:val="20"/>
      <w:u w:val="thick"/>
    </w:rPr>
  </w:style>
  <w:style w:type="character" w:customStyle="1" w:styleId="Author-Date">
    <w:name w:val="Author-Date"/>
    <w:qFormat/>
    <w:rsid w:val="00CA1C8D"/>
    <w:rPr>
      <w:rFonts w:ascii="Georgia" w:hAnsi="Georgia"/>
      <w:b/>
      <w:sz w:val="24"/>
    </w:rPr>
  </w:style>
  <w:style w:type="character" w:customStyle="1" w:styleId="CardsChar1">
    <w:name w:val="Cards Char1"/>
    <w:locked/>
    <w:rsid w:val="00CA1C8D"/>
  </w:style>
  <w:style w:type="character" w:customStyle="1" w:styleId="MicroTextChar">
    <w:name w:val="MicroText Char"/>
    <w:link w:val="MicroText"/>
    <w:rsid w:val="00CA1C8D"/>
    <w:rPr>
      <w:rFonts w:ascii="Arial Narrow" w:hAnsi="Arial Narrow"/>
      <w:sz w:val="12"/>
      <w:szCs w:val="24"/>
    </w:rPr>
  </w:style>
  <w:style w:type="paragraph" w:customStyle="1" w:styleId="MicroText">
    <w:name w:val="MicroText"/>
    <w:basedOn w:val="Normal"/>
    <w:next w:val="Normal"/>
    <w:link w:val="MicroTextChar"/>
    <w:qFormat/>
    <w:rsid w:val="00CA1C8D"/>
    <w:rPr>
      <w:rFonts w:ascii="Arial Narrow" w:hAnsi="Arial Narrow"/>
      <w:sz w:val="12"/>
      <w:szCs w:val="24"/>
    </w:rPr>
  </w:style>
  <w:style w:type="paragraph" w:customStyle="1" w:styleId="UnderlineS">
    <w:name w:val="Underline S"/>
    <w:basedOn w:val="Normal"/>
    <w:link w:val="UnderlineSChar"/>
    <w:qFormat/>
    <w:rsid w:val="00CA1C8D"/>
    <w:pPr>
      <w:spacing w:after="200"/>
    </w:pPr>
    <w:rPr>
      <w:rFonts w:eastAsia="Calibri"/>
      <w:u w:val="single"/>
      <w:lang w:val="x-none" w:eastAsia="zh-CN"/>
    </w:rPr>
  </w:style>
  <w:style w:type="character" w:customStyle="1" w:styleId="UnderlineSChar">
    <w:name w:val="Underline S Char"/>
    <w:link w:val="UnderlineS"/>
    <w:rsid w:val="00CA1C8D"/>
    <w:rPr>
      <w:rFonts w:ascii="Calibri" w:eastAsia="Calibri" w:hAnsi="Calibri"/>
      <w:u w:val="single"/>
      <w:lang w:val="x-none" w:eastAsia="zh-CN"/>
    </w:rPr>
  </w:style>
  <w:style w:type="character" w:customStyle="1" w:styleId="BoldUnderlineCharChar">
    <w:name w:val="BoldUnderline Char Char"/>
    <w:locked/>
    <w:rsid w:val="00CA1C8D"/>
    <w:rPr>
      <w:rFonts w:ascii="Calibri" w:eastAsia="Times New Roman" w:hAnsi="Calibri" w:cs="Times New Roman"/>
      <w:b/>
      <w:sz w:val="20"/>
      <w:szCs w:val="24"/>
      <w:u w:val="single"/>
    </w:rPr>
  </w:style>
  <w:style w:type="character" w:customStyle="1" w:styleId="CardChar1">
    <w:name w:val="Card Char"/>
    <w:locked/>
    <w:rsid w:val="00CA1C8D"/>
    <w:rPr>
      <w:rFonts w:ascii="Calibri" w:eastAsia="Times New Roman" w:hAnsi="Calibri" w:cs="Times New Roman"/>
      <w:sz w:val="20"/>
      <w:szCs w:val="20"/>
    </w:rPr>
  </w:style>
  <w:style w:type="paragraph" w:styleId="BodyTextIndent3">
    <w:name w:val="Body Text Indent 3"/>
    <w:basedOn w:val="Normal"/>
    <w:link w:val="BodyTextIndent3Char"/>
    <w:uiPriority w:val="99"/>
    <w:rsid w:val="00CA1C8D"/>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CA1C8D"/>
    <w:rPr>
      <w:rFonts w:ascii="Calibri" w:eastAsia="Calibri" w:hAnsi="Calibri"/>
      <w:sz w:val="16"/>
      <w:szCs w:val="16"/>
    </w:rPr>
  </w:style>
  <w:style w:type="character" w:customStyle="1" w:styleId="A5">
    <w:name w:val="A5"/>
    <w:uiPriority w:val="99"/>
    <w:rsid w:val="00CA1C8D"/>
    <w:rPr>
      <w:rFonts w:ascii="Times New Roman" w:hAnsi="Times New Roman" w:cs="Times New Roman"/>
      <w:color w:val="000000"/>
      <w:sz w:val="13"/>
      <w:szCs w:val="13"/>
    </w:rPr>
  </w:style>
  <w:style w:type="paragraph" w:styleId="BodyText">
    <w:name w:val="Body Text"/>
    <w:aliases w:val="BT"/>
    <w:basedOn w:val="Normal"/>
    <w:link w:val="BodyTextChar"/>
    <w:qFormat/>
    <w:rsid w:val="00CA1C8D"/>
    <w:rPr>
      <w:rFonts w:eastAsia="Times New Roman"/>
      <w:sz w:val="16"/>
      <w:szCs w:val="20"/>
    </w:rPr>
  </w:style>
  <w:style w:type="character" w:customStyle="1" w:styleId="BodyTextChar">
    <w:name w:val="Body Text Char"/>
    <w:aliases w:val="BT Char"/>
    <w:basedOn w:val="DefaultParagraphFont"/>
    <w:link w:val="BodyText"/>
    <w:rsid w:val="00CA1C8D"/>
    <w:rPr>
      <w:rFonts w:ascii="Calibri" w:eastAsia="Times New Roman" w:hAnsi="Calibri"/>
      <w:sz w:val="16"/>
      <w:szCs w:val="20"/>
    </w:rPr>
  </w:style>
  <w:style w:type="paragraph" w:styleId="BodyText2">
    <w:name w:val="Body Text 2"/>
    <w:basedOn w:val="Normal"/>
    <w:link w:val="BodyText2Char"/>
    <w:rsid w:val="00CA1C8D"/>
    <w:rPr>
      <w:rFonts w:eastAsia="Times New Roman"/>
      <w:sz w:val="18"/>
      <w:szCs w:val="20"/>
    </w:rPr>
  </w:style>
  <w:style w:type="character" w:customStyle="1" w:styleId="BodyText2Char">
    <w:name w:val="Body Text 2 Char"/>
    <w:basedOn w:val="DefaultParagraphFont"/>
    <w:link w:val="BodyText2"/>
    <w:rsid w:val="00CA1C8D"/>
    <w:rPr>
      <w:rFonts w:ascii="Calibri" w:eastAsia="Times New Roman" w:hAnsi="Calibri"/>
      <w:sz w:val="18"/>
      <w:szCs w:val="20"/>
    </w:rPr>
  </w:style>
  <w:style w:type="character" w:customStyle="1" w:styleId="smallChar">
    <w:name w:val="small Char"/>
    <w:rsid w:val="00CA1C8D"/>
    <w:rPr>
      <w:rFonts w:eastAsia="Calibri"/>
      <w:sz w:val="16"/>
      <w:szCs w:val="22"/>
      <w:lang w:val="en-US" w:eastAsia="en-US" w:bidi="ar-SA"/>
    </w:rPr>
  </w:style>
  <w:style w:type="character" w:customStyle="1" w:styleId="CardTextChar0">
    <w:name w:val="Card Text Char"/>
    <w:rsid w:val="00CA1C8D"/>
    <w:rPr>
      <w:rFonts w:ascii="Georgia" w:hAnsi="Georgia" w:cs="Times New Roman"/>
      <w:sz w:val="24"/>
    </w:rPr>
  </w:style>
  <w:style w:type="character" w:customStyle="1" w:styleId="underline20">
    <w:name w:val="underline2"/>
    <w:rsid w:val="00CA1C8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CA1C8D"/>
    <w:rPr>
      <w:rFonts w:eastAsia="Times New Roman"/>
      <w:kern w:val="32"/>
      <w:szCs w:val="20"/>
    </w:rPr>
  </w:style>
  <w:style w:type="character" w:customStyle="1" w:styleId="StyleUnderlineBold">
    <w:name w:val="Style Underline + Bold"/>
    <w:rsid w:val="00CA1C8D"/>
    <w:rPr>
      <w:b/>
      <w:bCs/>
      <w:u w:val="single"/>
    </w:rPr>
  </w:style>
  <w:style w:type="character" w:customStyle="1" w:styleId="st">
    <w:name w:val="st"/>
    <w:rsid w:val="00CA1C8D"/>
  </w:style>
  <w:style w:type="character" w:customStyle="1" w:styleId="Underline-Highlighted">
    <w:name w:val="Underline-Highlighted"/>
    <w:uiPriority w:val="1"/>
    <w:qFormat/>
    <w:rsid w:val="00CA1C8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CA1C8D"/>
    <w:rPr>
      <w:rFonts w:ascii="Arial Narrow" w:hAnsi="Arial Narrow"/>
      <w:b/>
      <w:sz w:val="26"/>
      <w:szCs w:val="24"/>
    </w:rPr>
  </w:style>
  <w:style w:type="character" w:customStyle="1" w:styleId="CardText1Char">
    <w:name w:val="Card Text 1 Char"/>
    <w:link w:val="CardText1"/>
    <w:rsid w:val="00CA1C8D"/>
    <w:rPr>
      <w:rFonts w:ascii="Arial Narrow" w:hAnsi="Arial Narrow"/>
      <w:color w:val="000000"/>
      <w:u w:val="single"/>
    </w:rPr>
  </w:style>
  <w:style w:type="character" w:customStyle="1" w:styleId="CardText2Char">
    <w:name w:val="Card Text 2 Char"/>
    <w:link w:val="CardText2"/>
    <w:rsid w:val="00CA1C8D"/>
    <w:rPr>
      <w:rFonts w:ascii="Arial Narrow" w:hAnsi="Arial Narrow"/>
      <w:b/>
      <w:color w:val="000000"/>
      <w:u w:val="single"/>
    </w:rPr>
  </w:style>
  <w:style w:type="character" w:customStyle="1" w:styleId="SmallText">
    <w:name w:val="SmallText"/>
    <w:rsid w:val="00CA1C8D"/>
    <w:rPr>
      <w:color w:val="000000"/>
    </w:rPr>
  </w:style>
  <w:style w:type="character" w:customStyle="1" w:styleId="CitesChar1">
    <w:name w:val="Cites Char1"/>
    <w:rsid w:val="00CA1C8D"/>
    <w:rPr>
      <w:b/>
      <w:szCs w:val="24"/>
      <w:u w:val="single"/>
      <w:lang w:val="en-US" w:eastAsia="en-US" w:bidi="ar-SA"/>
    </w:rPr>
  </w:style>
  <w:style w:type="character" w:customStyle="1" w:styleId="CardUnderlinedChar">
    <w:name w:val="Card Underlined Char"/>
    <w:rsid w:val="00CA1C8D"/>
    <w:rPr>
      <w:rFonts w:ascii="Arial Narrow" w:hAnsi="Arial Narrow"/>
      <w:sz w:val="22"/>
      <w:szCs w:val="24"/>
      <w:u w:val="single"/>
      <w:lang w:val="en-US" w:eastAsia="en-US" w:bidi="ar-SA"/>
    </w:rPr>
  </w:style>
  <w:style w:type="paragraph" w:customStyle="1" w:styleId="TagCite">
    <w:name w:val="TagCite"/>
    <w:basedOn w:val="Normal"/>
    <w:uiPriority w:val="99"/>
    <w:qFormat/>
    <w:rsid w:val="00CA1C8D"/>
    <w:rPr>
      <w:rFonts w:ascii="Garamond" w:eastAsia="Times New Roman" w:hAnsi="Garamond"/>
      <w:b/>
      <w:sz w:val="24"/>
    </w:rPr>
  </w:style>
  <w:style w:type="paragraph" w:customStyle="1" w:styleId="HeadingsBase">
    <w:name w:val="Headings Base"/>
    <w:basedOn w:val="Normal"/>
    <w:link w:val="HeadingsBaseChar"/>
    <w:qFormat/>
    <w:rsid w:val="00CA1C8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CA1C8D"/>
    <w:rPr>
      <w:rFonts w:ascii="Calibri" w:eastAsia="Times New Roman" w:hAnsi="Calibri"/>
      <w:b/>
      <w:kern w:val="32"/>
      <w:sz w:val="32"/>
      <w:szCs w:val="20"/>
    </w:rPr>
  </w:style>
  <w:style w:type="character" w:customStyle="1" w:styleId="underline3">
    <w:name w:val="underline3"/>
    <w:rsid w:val="00CA1C8D"/>
    <w:rPr>
      <w:u w:val="single"/>
      <w:bdr w:val="none" w:sz="0" w:space="0" w:color="auto"/>
      <w:shd w:val="clear" w:color="auto" w:fill="FFFF00"/>
    </w:rPr>
  </w:style>
  <w:style w:type="paragraph" w:customStyle="1" w:styleId="HeadingFake">
    <w:name w:val="Heading Fake"/>
    <w:basedOn w:val="Heading3"/>
    <w:uiPriority w:val="99"/>
    <w:qFormat/>
    <w:rsid w:val="00CA1C8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CA1C8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A1C8D"/>
  </w:style>
  <w:style w:type="paragraph" w:customStyle="1" w:styleId="SchoolWorksCited">
    <w:name w:val="School Works Cited"/>
    <w:basedOn w:val="SchoolPaper"/>
    <w:uiPriority w:val="99"/>
    <w:qFormat/>
    <w:rsid w:val="00CA1C8D"/>
  </w:style>
  <w:style w:type="paragraph" w:styleId="TOC2">
    <w:name w:val="toc 2"/>
    <w:basedOn w:val="Normal"/>
    <w:next w:val="Normal"/>
    <w:uiPriority w:val="39"/>
    <w:qFormat/>
    <w:rsid w:val="00CA1C8D"/>
    <w:pPr>
      <w:ind w:left="200"/>
    </w:pPr>
    <w:rPr>
      <w:rFonts w:eastAsia="Times New Roman"/>
      <w:b/>
      <w:kern w:val="32"/>
      <w:szCs w:val="20"/>
    </w:rPr>
  </w:style>
  <w:style w:type="paragraph" w:customStyle="1" w:styleId="BlockQuote">
    <w:name w:val="Block Quote"/>
    <w:basedOn w:val="Normal"/>
    <w:uiPriority w:val="99"/>
    <w:qFormat/>
    <w:rsid w:val="00CA1C8D"/>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CA1C8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CA1C8D"/>
    <w:rPr>
      <w:rFonts w:ascii="Lucida Grande" w:hAnsi="Lucida Grande" w:cs="Lucida Grande"/>
      <w:sz w:val="24"/>
    </w:rPr>
  </w:style>
  <w:style w:type="character" w:customStyle="1" w:styleId="menu">
    <w:name w:val="menu"/>
    <w:rsid w:val="00CA1C8D"/>
  </w:style>
  <w:style w:type="paragraph" w:customStyle="1" w:styleId="PaperBody">
    <w:name w:val="Paper Body"/>
    <w:basedOn w:val="Normal"/>
    <w:uiPriority w:val="99"/>
    <w:qFormat/>
    <w:rsid w:val="00CA1C8D"/>
    <w:pPr>
      <w:spacing w:line="480" w:lineRule="auto"/>
      <w:ind w:firstLine="720"/>
    </w:pPr>
    <w:rPr>
      <w:rFonts w:eastAsia="Times New Roman"/>
      <w:kern w:val="32"/>
    </w:rPr>
  </w:style>
  <w:style w:type="paragraph" w:customStyle="1" w:styleId="PaperCitation">
    <w:name w:val="Paper Citation"/>
    <w:basedOn w:val="Normal"/>
    <w:uiPriority w:val="99"/>
    <w:qFormat/>
    <w:rsid w:val="00CA1C8D"/>
    <w:pPr>
      <w:spacing w:line="480" w:lineRule="auto"/>
      <w:ind w:left="720" w:hanging="720"/>
    </w:pPr>
    <w:rPr>
      <w:rFonts w:eastAsia="Times New Roman"/>
      <w:kern w:val="32"/>
      <w:szCs w:val="20"/>
    </w:rPr>
  </w:style>
  <w:style w:type="character" w:customStyle="1" w:styleId="Emphasis2">
    <w:name w:val="Emphasis2"/>
    <w:rsid w:val="00CA1C8D"/>
    <w:rPr>
      <w:rFonts w:ascii="Franklin Gothic Heavy" w:hAnsi="Franklin Gothic Heavy"/>
      <w:u w:val="single"/>
    </w:rPr>
  </w:style>
  <w:style w:type="paragraph" w:customStyle="1" w:styleId="hat">
    <w:name w:val="hat"/>
    <w:basedOn w:val="Heading1"/>
    <w:link w:val="hatChar"/>
    <w:qFormat/>
    <w:rsid w:val="00CA1C8D"/>
    <w:pPr>
      <w:suppressAutoHyphens/>
      <w:spacing w:before="6600" w:after="240"/>
    </w:pPr>
    <w:rPr>
      <w:rFonts w:eastAsia="Times New Roman" w:cs="Arial"/>
      <w:kern w:val="32"/>
    </w:rPr>
  </w:style>
  <w:style w:type="character" w:customStyle="1" w:styleId="hatChar">
    <w:name w:val="hat Char"/>
    <w:link w:val="hat"/>
    <w:rsid w:val="00CA1C8D"/>
    <w:rPr>
      <w:rFonts w:ascii="Calibri" w:eastAsia="Times New Roman" w:hAnsi="Calibri" w:cs="Arial"/>
      <w:b/>
      <w:kern w:val="32"/>
      <w:sz w:val="52"/>
      <w:szCs w:val="32"/>
    </w:rPr>
  </w:style>
  <w:style w:type="character" w:customStyle="1" w:styleId="BoldUnderlining">
    <w:name w:val="Bold Underlining"/>
    <w:rsid w:val="00CA1C8D"/>
    <w:rPr>
      <w:b/>
      <w:u w:val="single"/>
    </w:rPr>
  </w:style>
  <w:style w:type="paragraph" w:styleId="TOC4">
    <w:name w:val="toc 4"/>
    <w:basedOn w:val="Normal"/>
    <w:next w:val="Normal"/>
    <w:autoRedefine/>
    <w:uiPriority w:val="39"/>
    <w:rsid w:val="00CA1C8D"/>
    <w:pPr>
      <w:spacing w:after="100"/>
      <w:ind w:left="600"/>
    </w:pPr>
    <w:rPr>
      <w:rFonts w:eastAsia="Times New Roman"/>
      <w:kern w:val="32"/>
      <w:szCs w:val="20"/>
    </w:rPr>
  </w:style>
  <w:style w:type="paragraph" w:styleId="TOC5">
    <w:name w:val="toc 5"/>
    <w:basedOn w:val="Normal"/>
    <w:next w:val="Normal"/>
    <w:autoRedefine/>
    <w:uiPriority w:val="39"/>
    <w:rsid w:val="00CA1C8D"/>
    <w:pPr>
      <w:spacing w:after="100"/>
      <w:ind w:left="800"/>
    </w:pPr>
    <w:rPr>
      <w:rFonts w:eastAsia="Times New Roman"/>
      <w:kern w:val="32"/>
      <w:szCs w:val="20"/>
    </w:rPr>
  </w:style>
  <w:style w:type="paragraph" w:styleId="TOC6">
    <w:name w:val="toc 6"/>
    <w:basedOn w:val="Normal"/>
    <w:next w:val="Normal"/>
    <w:autoRedefine/>
    <w:uiPriority w:val="39"/>
    <w:rsid w:val="00CA1C8D"/>
    <w:pPr>
      <w:spacing w:after="100"/>
      <w:ind w:left="1000"/>
    </w:pPr>
    <w:rPr>
      <w:rFonts w:eastAsia="Times New Roman"/>
      <w:kern w:val="32"/>
      <w:szCs w:val="20"/>
    </w:rPr>
  </w:style>
  <w:style w:type="paragraph" w:styleId="TOC7">
    <w:name w:val="toc 7"/>
    <w:basedOn w:val="Normal"/>
    <w:next w:val="Normal"/>
    <w:autoRedefine/>
    <w:uiPriority w:val="39"/>
    <w:rsid w:val="00CA1C8D"/>
    <w:pPr>
      <w:spacing w:after="100"/>
      <w:ind w:left="1200"/>
    </w:pPr>
    <w:rPr>
      <w:rFonts w:eastAsia="Times New Roman"/>
      <w:kern w:val="32"/>
      <w:szCs w:val="20"/>
    </w:rPr>
  </w:style>
  <w:style w:type="paragraph" w:styleId="TOC8">
    <w:name w:val="toc 8"/>
    <w:basedOn w:val="Normal"/>
    <w:next w:val="Normal"/>
    <w:autoRedefine/>
    <w:uiPriority w:val="39"/>
    <w:rsid w:val="00CA1C8D"/>
    <w:pPr>
      <w:spacing w:after="100"/>
      <w:ind w:left="1400"/>
    </w:pPr>
    <w:rPr>
      <w:rFonts w:eastAsia="Times New Roman"/>
      <w:kern w:val="32"/>
      <w:szCs w:val="20"/>
    </w:rPr>
  </w:style>
  <w:style w:type="paragraph" w:styleId="TOC9">
    <w:name w:val="toc 9"/>
    <w:basedOn w:val="Normal"/>
    <w:next w:val="Normal"/>
    <w:autoRedefine/>
    <w:uiPriority w:val="39"/>
    <w:rsid w:val="00CA1C8D"/>
    <w:pPr>
      <w:spacing w:after="100"/>
      <w:ind w:left="1600"/>
    </w:pPr>
    <w:rPr>
      <w:rFonts w:eastAsia="Times New Roman"/>
      <w:kern w:val="32"/>
      <w:szCs w:val="20"/>
    </w:rPr>
  </w:style>
  <w:style w:type="paragraph" w:customStyle="1" w:styleId="WW-Default">
    <w:name w:val="WW-Default"/>
    <w:uiPriority w:val="99"/>
    <w:qFormat/>
    <w:rsid w:val="00CA1C8D"/>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CA1C8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CA1C8D"/>
    <w:rPr>
      <w:rFonts w:ascii="Cambria" w:eastAsia="Times New Roman" w:hAnsi="Cambria"/>
      <w:i/>
      <w:iCs/>
      <w:color w:val="4F81BD"/>
      <w:spacing w:val="15"/>
      <w:sz w:val="24"/>
    </w:rPr>
  </w:style>
  <w:style w:type="paragraph" w:styleId="TOC3">
    <w:name w:val="toc 3"/>
    <w:basedOn w:val="Normal"/>
    <w:next w:val="Normal"/>
    <w:uiPriority w:val="39"/>
    <w:qFormat/>
    <w:rsid w:val="00CA1C8D"/>
    <w:pPr>
      <w:ind w:left="400"/>
    </w:pPr>
    <w:rPr>
      <w:rFonts w:eastAsia="Times New Roman"/>
      <w:kern w:val="32"/>
      <w:szCs w:val="20"/>
    </w:rPr>
  </w:style>
  <w:style w:type="table" w:styleId="TableGrid">
    <w:name w:val="Table Grid"/>
    <w:basedOn w:val="TableNormal"/>
    <w:rsid w:val="00CA1C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CA1C8D"/>
  </w:style>
  <w:style w:type="character" w:customStyle="1" w:styleId="storyby">
    <w:name w:val="storyby"/>
    <w:rsid w:val="00CA1C8D"/>
  </w:style>
  <w:style w:type="character" w:customStyle="1" w:styleId="7TimesNewRoman">
    <w:name w:val="7 Times New Roman"/>
    <w:rsid w:val="00CA1C8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CA1C8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CA1C8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CA1C8D"/>
    <w:rPr>
      <w:kern w:val="32"/>
      <w:sz w:val="24"/>
    </w:rPr>
  </w:style>
  <w:style w:type="character" w:customStyle="1" w:styleId="CitesChar2">
    <w:name w:val="Cites Char2"/>
    <w:locked/>
    <w:rsid w:val="00CA1C8D"/>
    <w:rPr>
      <w:rFonts w:ascii="Times New Roman" w:eastAsia="Times New Roman" w:hAnsi="Times New Roman"/>
      <w:b/>
      <w:bCs/>
    </w:rPr>
  </w:style>
  <w:style w:type="character" w:customStyle="1" w:styleId="itxtrst">
    <w:name w:val="itxtrst"/>
    <w:rsid w:val="00CA1C8D"/>
  </w:style>
  <w:style w:type="character" w:customStyle="1" w:styleId="A-Underlining">
    <w:name w:val="A-Underlining"/>
    <w:rsid w:val="00CA1C8D"/>
    <w:rPr>
      <w:rFonts w:ascii="Garamond" w:hAnsi="Garamond"/>
      <w:color w:val="auto"/>
      <w:sz w:val="24"/>
      <w:u w:val="single"/>
    </w:rPr>
  </w:style>
  <w:style w:type="paragraph" w:customStyle="1" w:styleId="B-TagCite">
    <w:name w:val="B-TagCite"/>
    <w:uiPriority w:val="99"/>
    <w:qFormat/>
    <w:rsid w:val="00CA1C8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CA1C8D"/>
    <w:rPr>
      <w:b/>
      <w:noProof w:val="0"/>
      <w:sz w:val="22"/>
      <w:lang w:val="en-US" w:eastAsia="en-US" w:bidi="ar-SA"/>
    </w:rPr>
  </w:style>
  <w:style w:type="character" w:customStyle="1" w:styleId="fn">
    <w:name w:val="fn"/>
    <w:rsid w:val="00CA1C8D"/>
  </w:style>
  <w:style w:type="character" w:customStyle="1" w:styleId="newsmain">
    <w:name w:val="news_main"/>
    <w:rsid w:val="00CA1C8D"/>
  </w:style>
  <w:style w:type="paragraph" w:customStyle="1" w:styleId="UnderlinedText">
    <w:name w:val="Underlined Text"/>
    <w:basedOn w:val="Normal"/>
    <w:autoRedefine/>
    <w:uiPriority w:val="99"/>
    <w:qFormat/>
    <w:rsid w:val="00CA1C8D"/>
    <w:pPr>
      <w:jc w:val="both"/>
    </w:pPr>
    <w:rPr>
      <w:rFonts w:eastAsia="Calibri"/>
      <w:b/>
      <w:sz w:val="24"/>
    </w:rPr>
  </w:style>
  <w:style w:type="character" w:customStyle="1" w:styleId="verdana">
    <w:name w:val="verdana"/>
    <w:rsid w:val="00CA1C8D"/>
  </w:style>
  <w:style w:type="character" w:customStyle="1" w:styleId="vitstoryheadline">
    <w:name w:val="vitstoryheadline"/>
    <w:rsid w:val="00CA1C8D"/>
  </w:style>
  <w:style w:type="paragraph" w:customStyle="1" w:styleId="NormalText">
    <w:name w:val="Normal Text"/>
    <w:basedOn w:val="Normal"/>
    <w:link w:val="NormalTextChar"/>
    <w:autoRedefine/>
    <w:qFormat/>
    <w:rsid w:val="00CA1C8D"/>
    <w:pPr>
      <w:jc w:val="both"/>
    </w:pPr>
    <w:rPr>
      <w:rFonts w:eastAsia="Times New Roman"/>
      <w:szCs w:val="26"/>
      <w:lang w:val="x-none" w:eastAsia="ja-JP"/>
    </w:rPr>
  </w:style>
  <w:style w:type="character" w:customStyle="1" w:styleId="NormalTextChar">
    <w:name w:val="Normal Text Char"/>
    <w:link w:val="NormalText"/>
    <w:rsid w:val="00CA1C8D"/>
    <w:rPr>
      <w:rFonts w:ascii="Calibri" w:eastAsia="Times New Roman" w:hAnsi="Calibri"/>
      <w:szCs w:val="26"/>
      <w:lang w:val="x-none" w:eastAsia="ja-JP"/>
    </w:rPr>
  </w:style>
  <w:style w:type="character" w:customStyle="1" w:styleId="AuthorDate0">
    <w:name w:val="Author Date"/>
    <w:rsid w:val="00CA1C8D"/>
    <w:rPr>
      <w:b/>
      <w:sz w:val="24"/>
      <w:u w:val="thick"/>
    </w:rPr>
  </w:style>
  <w:style w:type="paragraph" w:customStyle="1" w:styleId="HotRoute">
    <w:name w:val="Hot Route!"/>
    <w:basedOn w:val="Normal"/>
    <w:link w:val="HotRouteChar"/>
    <w:uiPriority w:val="99"/>
    <w:qFormat/>
    <w:rsid w:val="00CA1C8D"/>
    <w:pPr>
      <w:ind w:left="144"/>
    </w:pPr>
    <w:rPr>
      <w:rFonts w:eastAsia="Times New Roman"/>
    </w:rPr>
  </w:style>
  <w:style w:type="character" w:customStyle="1" w:styleId="UnderlinedTextCharChar">
    <w:name w:val="Underlined Text Char Char"/>
    <w:rsid w:val="00CA1C8D"/>
    <w:rPr>
      <w:rFonts w:cs="Arial"/>
      <w:bCs/>
      <w:noProof w:val="0"/>
      <w:szCs w:val="26"/>
      <w:u w:val="single"/>
      <w:lang w:val="en-US" w:eastAsia="en-US" w:bidi="ar-SA"/>
    </w:rPr>
  </w:style>
  <w:style w:type="character" w:customStyle="1" w:styleId="DocumentMapChar1">
    <w:name w:val="Document Map Char1"/>
    <w:uiPriority w:val="99"/>
    <w:rsid w:val="00CA1C8D"/>
    <w:rPr>
      <w:rFonts w:ascii="Tahoma" w:hAnsi="Tahoma" w:cs="Tahoma"/>
      <w:sz w:val="16"/>
      <w:szCs w:val="16"/>
    </w:rPr>
  </w:style>
  <w:style w:type="character" w:customStyle="1" w:styleId="Author">
    <w:name w:val="Author"/>
    <w:aliases w:val="Style Date"/>
    <w:qFormat/>
    <w:rsid w:val="00CA1C8D"/>
    <w:rPr>
      <w:b/>
      <w:sz w:val="24"/>
    </w:rPr>
  </w:style>
  <w:style w:type="character" w:customStyle="1" w:styleId="author0">
    <w:name w:val="author"/>
    <w:rsid w:val="00CA1C8D"/>
    <w:rPr>
      <w:rFonts w:ascii="Times New Roman" w:hAnsi="Times New Roman"/>
      <w:b/>
      <w:sz w:val="24"/>
    </w:rPr>
  </w:style>
  <w:style w:type="character" w:customStyle="1" w:styleId="articletitle">
    <w:name w:val="articletitle"/>
    <w:rsid w:val="00CA1C8D"/>
    <w:rPr>
      <w:rFonts w:cs="Times New Roman"/>
    </w:rPr>
  </w:style>
  <w:style w:type="character" w:customStyle="1" w:styleId="6pointChar">
    <w:name w:val="6 point Char"/>
    <w:rsid w:val="00CA1C8D"/>
    <w:rPr>
      <w:rFonts w:cs="Times New Roman"/>
      <w:sz w:val="12"/>
      <w:lang w:val="en-US" w:eastAsia="en-US"/>
    </w:rPr>
  </w:style>
  <w:style w:type="character" w:customStyle="1" w:styleId="term1">
    <w:name w:val="term1"/>
    <w:rsid w:val="00CA1C8D"/>
    <w:rPr>
      <w:b/>
      <w:bCs/>
    </w:rPr>
  </w:style>
  <w:style w:type="paragraph" w:customStyle="1" w:styleId="Minimize">
    <w:name w:val="Minimize"/>
    <w:basedOn w:val="Normal"/>
    <w:next w:val="Normal"/>
    <w:qFormat/>
    <w:rsid w:val="00CA1C8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CA1C8D"/>
    <w:rPr>
      <w:sz w:val="12"/>
      <w:szCs w:val="24"/>
    </w:rPr>
  </w:style>
  <w:style w:type="character" w:customStyle="1" w:styleId="StyleThickunderline">
    <w:name w:val="Style Thick underline"/>
    <w:qFormat/>
    <w:rsid w:val="00CA1C8D"/>
    <w:rPr>
      <w:u w:val="thick"/>
    </w:rPr>
  </w:style>
  <w:style w:type="character" w:customStyle="1" w:styleId="UnderlineTextChar">
    <w:name w:val="Underline Text Char"/>
    <w:link w:val="UnderlineText"/>
    <w:rsid w:val="00CA1C8D"/>
    <w:rPr>
      <w:szCs w:val="24"/>
      <w:u w:val="single"/>
    </w:rPr>
  </w:style>
  <w:style w:type="numbering" w:customStyle="1" w:styleId="NoList2">
    <w:name w:val="No List2"/>
    <w:next w:val="NoList"/>
    <w:uiPriority w:val="99"/>
    <w:semiHidden/>
    <w:rsid w:val="00CA1C8D"/>
  </w:style>
  <w:style w:type="paragraph" w:customStyle="1" w:styleId="underlined">
    <w:name w:val="underlined"/>
    <w:next w:val="Normal"/>
    <w:link w:val="underlinedChar"/>
    <w:autoRedefine/>
    <w:qFormat/>
    <w:rsid w:val="00CA1C8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A1C8D"/>
    <w:rPr>
      <w:rFonts w:ascii="Times New Roman" w:eastAsia="Malgun Gothic" w:hAnsi="Times New Roman" w:cs="Times New Roman"/>
      <w:sz w:val="24"/>
      <w:szCs w:val="24"/>
      <w:u w:val="single"/>
    </w:rPr>
  </w:style>
  <w:style w:type="character" w:customStyle="1" w:styleId="Box">
    <w:name w:val="Box!"/>
    <w:uiPriority w:val="1"/>
    <w:rsid w:val="00CA1C8D"/>
    <w:rPr>
      <w:rFonts w:ascii="Garamond" w:hAnsi="Garamond"/>
      <w:sz w:val="24"/>
      <w:u w:val="single"/>
      <w:bdr w:val="single" w:sz="4" w:space="0" w:color="auto"/>
    </w:rPr>
  </w:style>
  <w:style w:type="character" w:customStyle="1" w:styleId="citechar0">
    <w:name w:val="citechar"/>
    <w:rsid w:val="00CA1C8D"/>
  </w:style>
  <w:style w:type="character" w:customStyle="1" w:styleId="underlinechar">
    <w:name w:val="underlinechar"/>
    <w:rsid w:val="00CA1C8D"/>
  </w:style>
  <w:style w:type="character" w:customStyle="1" w:styleId="CardUnderlineChar">
    <w:name w:val="Card Underline Char"/>
    <w:rsid w:val="00CA1C8D"/>
    <w:rPr>
      <w:szCs w:val="24"/>
      <w:u w:val="single"/>
      <w:lang w:val="en-US" w:eastAsia="en-US" w:bidi="ar-SA"/>
    </w:rPr>
  </w:style>
  <w:style w:type="paragraph" w:customStyle="1" w:styleId="Default">
    <w:name w:val="Default"/>
    <w:uiPriority w:val="99"/>
    <w:qFormat/>
    <w:rsid w:val="00CA1C8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CA1C8D"/>
  </w:style>
  <w:style w:type="character" w:customStyle="1" w:styleId="tagciteChar">
    <w:name w:val="tag/cite Char"/>
    <w:rsid w:val="00CA1C8D"/>
    <w:rPr>
      <w:b/>
      <w:sz w:val="24"/>
      <w:lang w:val="en-US" w:eastAsia="en-US" w:bidi="ar-SA"/>
    </w:rPr>
  </w:style>
  <w:style w:type="character" w:customStyle="1" w:styleId="8pointChar">
    <w:name w:val="8 point Char"/>
    <w:rsid w:val="00CA1C8D"/>
    <w:rPr>
      <w:sz w:val="16"/>
      <w:lang w:val="en-US" w:eastAsia="en-US" w:bidi="ar-SA"/>
    </w:rPr>
  </w:style>
  <w:style w:type="character" w:customStyle="1" w:styleId="BoldText12pt">
    <w:name w:val="Bold Text 12 pt"/>
    <w:rsid w:val="00CA1C8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CA1C8D"/>
  </w:style>
  <w:style w:type="paragraph" w:customStyle="1" w:styleId="Ununderlined">
    <w:name w:val="Ununderlined"/>
    <w:basedOn w:val="Normal"/>
    <w:link w:val="UnunderlinedChar"/>
    <w:qFormat/>
    <w:rsid w:val="00CA1C8D"/>
    <w:pPr>
      <w:jc w:val="both"/>
    </w:pPr>
    <w:rPr>
      <w:rFonts w:eastAsia="SimSun"/>
      <w:sz w:val="12"/>
    </w:rPr>
  </w:style>
  <w:style w:type="character" w:customStyle="1" w:styleId="UnunderlinedChar">
    <w:name w:val="Ununderlined Char"/>
    <w:link w:val="Ununderlined"/>
    <w:rsid w:val="00CA1C8D"/>
    <w:rPr>
      <w:rFonts w:ascii="Calibri" w:eastAsia="SimSun" w:hAnsi="Calibri"/>
      <w:sz w:val="12"/>
    </w:rPr>
  </w:style>
  <w:style w:type="paragraph" w:customStyle="1" w:styleId="Highlighting">
    <w:name w:val="Highlighting"/>
    <w:basedOn w:val="Normal"/>
    <w:link w:val="HighlightingChar"/>
    <w:autoRedefine/>
    <w:qFormat/>
    <w:rsid w:val="00CA1C8D"/>
    <w:rPr>
      <w:rFonts w:eastAsia="SimSun"/>
      <w:sz w:val="24"/>
      <w:u w:val="thick"/>
    </w:rPr>
  </w:style>
  <w:style w:type="character" w:customStyle="1" w:styleId="HighlightingChar">
    <w:name w:val="Highlighting Char"/>
    <w:link w:val="Highlighting"/>
    <w:rsid w:val="00CA1C8D"/>
    <w:rPr>
      <w:rFonts w:ascii="Calibri" w:eastAsia="SimSun" w:hAnsi="Calibri"/>
      <w:sz w:val="24"/>
      <w:u w:val="thick"/>
    </w:rPr>
  </w:style>
  <w:style w:type="paragraph" w:customStyle="1" w:styleId="evidencetext">
    <w:name w:val="evidence text"/>
    <w:basedOn w:val="Normal"/>
    <w:next w:val="Normal"/>
    <w:link w:val="evidencetextChar1"/>
    <w:uiPriority w:val="99"/>
    <w:qFormat/>
    <w:rsid w:val="00CA1C8D"/>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CA1C8D"/>
    <w:rPr>
      <w:rFonts w:ascii="Calibri" w:eastAsia="Times New Roman" w:hAnsi="Calibri"/>
      <w:color w:val="000000"/>
      <w:sz w:val="16"/>
      <w:lang w:val="x-none" w:eastAsia="x-none"/>
    </w:rPr>
  </w:style>
  <w:style w:type="character" w:customStyle="1" w:styleId="highlight2">
    <w:name w:val="highlight2"/>
    <w:rsid w:val="00CA1C8D"/>
    <w:rPr>
      <w:rFonts w:ascii="Arial" w:hAnsi="Arial"/>
      <w:b/>
      <w:sz w:val="19"/>
      <w:u w:val="thick"/>
      <w:bdr w:val="none" w:sz="0" w:space="0" w:color="auto"/>
      <w:shd w:val="clear" w:color="auto" w:fill="auto"/>
    </w:rPr>
  </w:style>
  <w:style w:type="character" w:customStyle="1" w:styleId="box0">
    <w:name w:val="box"/>
    <w:rsid w:val="00CA1C8D"/>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CA1C8D"/>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CA1C8D"/>
    <w:rPr>
      <w:rFonts w:ascii="Calibri" w:eastAsia="Times New Roman" w:hAnsi="Calibri" w:cs="Arial"/>
      <w:iCs/>
      <w:smallCaps/>
      <w:sz w:val="20"/>
      <w:szCs w:val="20"/>
      <w:u w:val="double"/>
    </w:rPr>
  </w:style>
  <w:style w:type="character" w:customStyle="1" w:styleId="CharacterStyle1">
    <w:name w:val="Character Style 1"/>
    <w:rsid w:val="00CA1C8D"/>
    <w:rPr>
      <w:rFonts w:ascii="Tahoma" w:hAnsi="Tahoma" w:cs="Tahoma" w:hint="default"/>
      <w:sz w:val="18"/>
      <w:szCs w:val="18"/>
    </w:rPr>
  </w:style>
  <w:style w:type="character" w:customStyle="1" w:styleId="UnderlineStyleChar7">
    <w:name w:val="Underline Style Char7"/>
    <w:rsid w:val="00CA1C8D"/>
    <w:rPr>
      <w:rFonts w:ascii="Garamond" w:hAnsi="Garamond" w:hint="default"/>
      <w:sz w:val="22"/>
      <w:szCs w:val="24"/>
      <w:u w:val="single"/>
      <w:lang w:val="en-US" w:eastAsia="en-US" w:bidi="ar-SA"/>
    </w:rPr>
  </w:style>
  <w:style w:type="character" w:customStyle="1" w:styleId="StyleArial6ptBold">
    <w:name w:val="Style Arial 6 pt Bold"/>
    <w:rsid w:val="00CA1C8D"/>
    <w:rPr>
      <w:rFonts w:ascii="Arial" w:hAnsi="Arial" w:cs="Arial" w:hint="default"/>
      <w:bCs/>
      <w:sz w:val="12"/>
    </w:rPr>
  </w:style>
  <w:style w:type="paragraph" w:customStyle="1" w:styleId="teaserpermalink">
    <w:name w:val="teaser_permalink"/>
    <w:basedOn w:val="Normal"/>
    <w:uiPriority w:val="99"/>
    <w:qFormat/>
    <w:rsid w:val="00CA1C8D"/>
    <w:pPr>
      <w:spacing w:before="100" w:beforeAutospacing="1" w:after="100" w:afterAutospacing="1"/>
    </w:pPr>
    <w:rPr>
      <w:rFonts w:eastAsia="Times New Roman"/>
      <w:sz w:val="24"/>
      <w:lang w:eastAsia="zh-CN"/>
    </w:rPr>
  </w:style>
  <w:style w:type="character" w:customStyle="1" w:styleId="Heading2Char5">
    <w:name w:val="Heading 2 Char5"/>
    <w:rsid w:val="00CA1C8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CA1C8D"/>
    <w:rPr>
      <w:rFonts w:eastAsia="Calibri"/>
      <w:sz w:val="14"/>
    </w:rPr>
  </w:style>
  <w:style w:type="character" w:customStyle="1" w:styleId="SmalltextChar">
    <w:name w:val="Small text Char"/>
    <w:aliases w:val="Quote Char,Quote1 Char1"/>
    <w:link w:val="Smalltext0"/>
    <w:rsid w:val="00CA1C8D"/>
    <w:rPr>
      <w:rFonts w:ascii="Calibri" w:eastAsia="Calibri" w:hAnsi="Calibri"/>
      <w:sz w:val="14"/>
    </w:rPr>
  </w:style>
  <w:style w:type="character" w:customStyle="1" w:styleId="TagGreg">
    <w:name w:val="TagGreg"/>
    <w:uiPriority w:val="1"/>
    <w:qFormat/>
    <w:rsid w:val="00CA1C8D"/>
    <w:rPr>
      <w:b/>
      <w:sz w:val="24"/>
    </w:rPr>
  </w:style>
  <w:style w:type="character" w:customStyle="1" w:styleId="SmallText-New">
    <w:name w:val="Small Text - New"/>
    <w:rsid w:val="00CA1C8D"/>
    <w:rPr>
      <w:rFonts w:ascii="Arial Narrow" w:hAnsi="Arial Narrow"/>
      <w:sz w:val="14"/>
    </w:rPr>
  </w:style>
  <w:style w:type="character" w:customStyle="1" w:styleId="Underlined-New">
    <w:name w:val="Underlined - New"/>
    <w:rsid w:val="00CA1C8D"/>
    <w:rPr>
      <w:rFonts w:ascii="Arial Narrow" w:hAnsi="Arial Narrow"/>
      <w:sz w:val="16"/>
      <w:u w:val="single"/>
    </w:rPr>
  </w:style>
  <w:style w:type="character" w:customStyle="1" w:styleId="Boxing-New">
    <w:name w:val="Boxing - New"/>
    <w:rsid w:val="00CA1C8D"/>
    <w:rPr>
      <w:rFonts w:ascii="Arial Narrow" w:hAnsi="Arial Narrow"/>
      <w:sz w:val="16"/>
      <w:u w:val="none"/>
      <w:bdr w:val="single" w:sz="4" w:space="0" w:color="auto"/>
    </w:rPr>
  </w:style>
  <w:style w:type="character" w:customStyle="1" w:styleId="hilite1">
    <w:name w:val="hilite1"/>
    <w:rsid w:val="00CA1C8D"/>
    <w:rPr>
      <w:rFonts w:ascii="Arial Narrow" w:hAnsi="Arial Narrow"/>
      <w:sz w:val="18"/>
      <w:u w:val="single"/>
      <w:bdr w:val="none" w:sz="0" w:space="0" w:color="auto"/>
      <w:shd w:val="clear" w:color="auto" w:fill="00FF00"/>
    </w:rPr>
  </w:style>
  <w:style w:type="character" w:customStyle="1" w:styleId="f">
    <w:name w:val="f"/>
    <w:rsid w:val="00CA1C8D"/>
  </w:style>
  <w:style w:type="paragraph" w:customStyle="1" w:styleId="StyleStyle49pt">
    <w:name w:val="Style Style4 + 9 pt"/>
    <w:basedOn w:val="Style4"/>
    <w:link w:val="StyleStyle49ptChar"/>
    <w:qFormat/>
    <w:rsid w:val="00CA1C8D"/>
  </w:style>
  <w:style w:type="character" w:customStyle="1" w:styleId="StyleStyle49ptChar">
    <w:name w:val="Style Style4 + 9 pt Char"/>
    <w:link w:val="StyleStyle49pt"/>
    <w:rsid w:val="00CA1C8D"/>
    <w:rPr>
      <w:rFonts w:ascii="Calibri" w:eastAsia="Times New Roman" w:hAnsi="Calibri"/>
      <w:u w:val="single"/>
    </w:rPr>
  </w:style>
  <w:style w:type="paragraph" w:customStyle="1" w:styleId="StyleStyle49ptBold">
    <w:name w:val="Style Style4 + 9 pt Bold"/>
    <w:basedOn w:val="Style4"/>
    <w:link w:val="StyleStyle49ptBoldChar"/>
    <w:qFormat/>
    <w:rsid w:val="00CA1C8D"/>
    <w:rPr>
      <w:b/>
      <w:bCs/>
    </w:rPr>
  </w:style>
  <w:style w:type="character" w:customStyle="1" w:styleId="StyleStyle49ptBoldChar">
    <w:name w:val="Style Style4 + 9 pt Bold Char"/>
    <w:link w:val="StyleStyle49ptBold"/>
    <w:rsid w:val="00CA1C8D"/>
    <w:rPr>
      <w:rFonts w:ascii="Calibri" w:eastAsia="Times New Roman" w:hAnsi="Calibri"/>
      <w:b/>
      <w:bCs/>
      <w:u w:val="single"/>
    </w:rPr>
  </w:style>
  <w:style w:type="character" w:customStyle="1" w:styleId="StyleDebateUnderline10pt">
    <w:name w:val="Style Debate Underline + 10 pt"/>
    <w:rsid w:val="00CA1C8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CA1C8D"/>
    <w:rPr>
      <w:rFonts w:ascii="Times New Roman" w:hAnsi="Times New Roman" w:cs="Times New Roman"/>
      <w:sz w:val="24"/>
    </w:rPr>
  </w:style>
  <w:style w:type="character" w:customStyle="1" w:styleId="ssl01">
    <w:name w:val="ss_l01"/>
    <w:rsid w:val="00CA1C8D"/>
    <w:rPr>
      <w:color w:val="000000"/>
      <w:sz w:val="32"/>
      <w:szCs w:val="32"/>
    </w:rPr>
  </w:style>
  <w:style w:type="paragraph" w:customStyle="1" w:styleId="Normaltag">
    <w:name w:val="Normal tag"/>
    <w:basedOn w:val="Normal"/>
    <w:link w:val="NormaltagChar"/>
    <w:qFormat/>
    <w:rsid w:val="00CA1C8D"/>
    <w:rPr>
      <w:rFonts w:eastAsia="Times New Roman"/>
      <w:b/>
      <w:sz w:val="24"/>
      <w:szCs w:val="20"/>
    </w:rPr>
  </w:style>
  <w:style w:type="character" w:customStyle="1" w:styleId="NormaltagChar">
    <w:name w:val="Normal tag Char"/>
    <w:link w:val="Normaltag"/>
    <w:rsid w:val="00CA1C8D"/>
    <w:rPr>
      <w:rFonts w:ascii="Calibri" w:eastAsia="Times New Roman" w:hAnsi="Calibri"/>
      <w:b/>
      <w:sz w:val="24"/>
      <w:szCs w:val="20"/>
    </w:rPr>
  </w:style>
  <w:style w:type="paragraph" w:customStyle="1" w:styleId="Cardnon-underlined">
    <w:name w:val="Card non-underlined"/>
    <w:basedOn w:val="Normal"/>
    <w:link w:val="Cardnon-underlinedChar"/>
    <w:autoRedefine/>
    <w:qFormat/>
    <w:rsid w:val="00CA1C8D"/>
    <w:rPr>
      <w:rFonts w:eastAsia="Times New Roman"/>
      <w:szCs w:val="20"/>
    </w:rPr>
  </w:style>
  <w:style w:type="character" w:customStyle="1" w:styleId="Cardnon-underlinedChar">
    <w:name w:val="Card non-underlined Char"/>
    <w:link w:val="Cardnon-underlined"/>
    <w:rsid w:val="00CA1C8D"/>
    <w:rPr>
      <w:rFonts w:ascii="Calibri" w:eastAsia="Times New Roman" w:hAnsi="Calibri"/>
      <w:szCs w:val="20"/>
    </w:rPr>
  </w:style>
  <w:style w:type="paragraph" w:customStyle="1" w:styleId="tiny">
    <w:name w:val="tiny"/>
    <w:next w:val="Normal"/>
    <w:link w:val="tinyChar"/>
    <w:autoRedefine/>
    <w:qFormat/>
    <w:rsid w:val="00CA1C8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CA1C8D"/>
    <w:rPr>
      <w:rFonts w:ascii="Times New Roman" w:eastAsia="Malgun Gothic" w:hAnsi="Times New Roman" w:cs="Times New Roman"/>
      <w:sz w:val="20"/>
      <w:szCs w:val="20"/>
    </w:rPr>
  </w:style>
  <w:style w:type="character" w:customStyle="1" w:styleId="Style11Char">
    <w:name w:val="Style11 Char"/>
    <w:link w:val="Style11"/>
    <w:rsid w:val="00CA1C8D"/>
    <w:rPr>
      <w:b/>
      <w:u w:val="thick"/>
    </w:rPr>
  </w:style>
  <w:style w:type="character" w:customStyle="1" w:styleId="Style12Char">
    <w:name w:val="Style12 Char"/>
    <w:link w:val="Style12"/>
    <w:rsid w:val="00CA1C8D"/>
    <w:rPr>
      <w:b/>
      <w:sz w:val="24"/>
      <w:szCs w:val="24"/>
      <w:u w:val="thick"/>
    </w:rPr>
  </w:style>
  <w:style w:type="character" w:customStyle="1" w:styleId="Heading4Char1">
    <w:name w:val="Heading 4 Char1"/>
    <w:rsid w:val="00CA1C8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CA1C8D"/>
    <w:pPr>
      <w:spacing w:after="240"/>
      <w:jc w:val="center"/>
    </w:pPr>
    <w:rPr>
      <w:rFonts w:eastAsia="Times New Roman"/>
      <w:b/>
      <w:sz w:val="32"/>
      <w:szCs w:val="20"/>
      <w:u w:val="single"/>
    </w:rPr>
  </w:style>
  <w:style w:type="paragraph" w:customStyle="1" w:styleId="TxBrp1">
    <w:name w:val="TxBr_p1"/>
    <w:basedOn w:val="Normal"/>
    <w:uiPriority w:val="99"/>
    <w:qFormat/>
    <w:rsid w:val="00CA1C8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CA1C8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CA1C8D"/>
    <w:rPr>
      <w:color w:val="auto"/>
    </w:rPr>
  </w:style>
  <w:style w:type="character" w:customStyle="1" w:styleId="BodyTextIndentChar">
    <w:name w:val="Body Text Indent Char"/>
    <w:basedOn w:val="DefaultParagraphFont"/>
    <w:link w:val="BodyTextIndent"/>
    <w:uiPriority w:val="99"/>
    <w:rsid w:val="00CA1C8D"/>
    <w:rPr>
      <w:rFonts w:ascii="Times New Roman" w:eastAsia="Times New Roman" w:hAnsi="Times New Roman" w:cs="Times New Roman"/>
      <w:sz w:val="24"/>
      <w:szCs w:val="24"/>
    </w:rPr>
  </w:style>
  <w:style w:type="character" w:styleId="FootnoteReference">
    <w:name w:val="footnote reference"/>
    <w:uiPriority w:val="99"/>
    <w:rsid w:val="00CA1C8D"/>
    <w:rPr>
      <w:color w:val="000000"/>
    </w:rPr>
  </w:style>
  <w:style w:type="character" w:customStyle="1" w:styleId="allocatoragentsleft">
    <w:name w:val="al_locatoragentsleft"/>
    <w:rsid w:val="00CA1C8D"/>
  </w:style>
  <w:style w:type="character" w:customStyle="1" w:styleId="grey10">
    <w:name w:val="grey10"/>
    <w:rsid w:val="00CA1C8D"/>
  </w:style>
  <w:style w:type="character" w:styleId="HTMLTypewriter">
    <w:name w:val="HTML Typewriter"/>
    <w:unhideWhenUsed/>
    <w:rsid w:val="00CA1C8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A1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CA1C8D"/>
    <w:rPr>
      <w:rFonts w:ascii="Courier New" w:eastAsia="Times New Roman" w:hAnsi="Courier New" w:cs="Courier New"/>
      <w:szCs w:val="20"/>
    </w:rPr>
  </w:style>
  <w:style w:type="character" w:customStyle="1" w:styleId="hit">
    <w:name w:val="hit"/>
    <w:rsid w:val="00CA1C8D"/>
    <w:rPr>
      <w:rFonts w:cs="Times New Roman"/>
    </w:rPr>
  </w:style>
  <w:style w:type="character" w:customStyle="1" w:styleId="Style12ptBoldUnderline1">
    <w:name w:val="Style 12 pt Bold Underline1"/>
    <w:rsid w:val="00CA1C8D"/>
    <w:rPr>
      <w:b/>
      <w:bCs/>
      <w:sz w:val="24"/>
      <w:u w:val="single"/>
    </w:rPr>
  </w:style>
  <w:style w:type="character" w:customStyle="1" w:styleId="UnderlinesCharChar">
    <w:name w:val="Underlines Char Char"/>
    <w:rsid w:val="00CA1C8D"/>
    <w:rPr>
      <w:rFonts w:cs="Arial"/>
      <w:b/>
      <w:bCs/>
      <w:noProof w:val="0"/>
      <w:sz w:val="22"/>
      <w:szCs w:val="26"/>
      <w:u w:val="single"/>
      <w:lang w:val="en-US" w:eastAsia="en-US" w:bidi="ar-SA"/>
    </w:rPr>
  </w:style>
  <w:style w:type="paragraph" w:customStyle="1" w:styleId="Carding">
    <w:name w:val="Carding"/>
    <w:basedOn w:val="Normal"/>
    <w:uiPriority w:val="99"/>
    <w:qFormat/>
    <w:rsid w:val="00CA1C8D"/>
    <w:rPr>
      <w:rFonts w:eastAsia="Times New Roman"/>
      <w:sz w:val="18"/>
    </w:rPr>
  </w:style>
  <w:style w:type="paragraph" w:customStyle="1" w:styleId="Style3">
    <w:name w:val="Style3"/>
    <w:basedOn w:val="Normal"/>
    <w:link w:val="Style3Char"/>
    <w:uiPriority w:val="99"/>
    <w:qFormat/>
    <w:rsid w:val="00CA1C8D"/>
    <w:rPr>
      <w:rFonts w:eastAsia="Times New Roman"/>
      <w:b/>
    </w:rPr>
  </w:style>
  <w:style w:type="character" w:customStyle="1" w:styleId="Style3Char">
    <w:name w:val="Style3 Char"/>
    <w:link w:val="Style3"/>
    <w:uiPriority w:val="99"/>
    <w:rsid w:val="00CA1C8D"/>
    <w:rPr>
      <w:rFonts w:ascii="Calibri" w:eastAsia="Times New Roman" w:hAnsi="Calibri"/>
      <w:b/>
    </w:rPr>
  </w:style>
  <w:style w:type="character" w:customStyle="1" w:styleId="aunderline">
    <w:name w:val="aunderline"/>
    <w:qFormat/>
    <w:rsid w:val="00CA1C8D"/>
    <w:rPr>
      <w:rFonts w:ascii="Times New Roman" w:hAnsi="Times New Roman"/>
      <w:sz w:val="20"/>
      <w:szCs w:val="24"/>
      <w:u w:val="thick"/>
    </w:rPr>
  </w:style>
  <w:style w:type="character" w:customStyle="1" w:styleId="tagChar2">
    <w:name w:val="tag Char2"/>
    <w:uiPriority w:val="9"/>
    <w:qFormat/>
    <w:rsid w:val="00CA1C8D"/>
    <w:rPr>
      <w:b/>
      <w:noProof w:val="0"/>
      <w:sz w:val="24"/>
      <w:lang w:val="en-US" w:eastAsia="en-US" w:bidi="ar-SA"/>
    </w:rPr>
  </w:style>
  <w:style w:type="character" w:customStyle="1" w:styleId="Taggin-New">
    <w:name w:val="Taggin - New"/>
    <w:rsid w:val="00CA1C8D"/>
    <w:rPr>
      <w:rFonts w:ascii="Arial Narrow" w:hAnsi="Arial Narrow"/>
      <w:b/>
      <w:sz w:val="22"/>
    </w:rPr>
  </w:style>
  <w:style w:type="character" w:customStyle="1" w:styleId="27">
    <w:name w:val="27"/>
    <w:rsid w:val="00CA1C8D"/>
    <w:rPr>
      <w:rFonts w:cs="Arial"/>
      <w:bCs/>
      <w:sz w:val="20"/>
      <w:u w:val="single"/>
      <w:lang w:val="en-US" w:eastAsia="en-US" w:bidi="ar-SA"/>
    </w:rPr>
  </w:style>
  <w:style w:type="character" w:customStyle="1" w:styleId="ilad">
    <w:name w:val="il_ad"/>
    <w:rsid w:val="00CA1C8D"/>
  </w:style>
  <w:style w:type="paragraph" w:customStyle="1" w:styleId="CardsHighlighted">
    <w:name w:val="Cards Highlighted"/>
    <w:next w:val="Normal"/>
    <w:link w:val="CardsHighlightedChar"/>
    <w:qFormat/>
    <w:rsid w:val="00CA1C8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CA1C8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CA1C8D"/>
    <w:rPr>
      <w:rFonts w:ascii="Garamond" w:hAnsi="Garamond"/>
      <w:sz w:val="22"/>
      <w:szCs w:val="24"/>
      <w:u w:val="single"/>
      <w:lang w:val="en-US" w:eastAsia="en-US" w:bidi="ar-SA"/>
    </w:rPr>
  </w:style>
  <w:style w:type="paragraph" w:customStyle="1" w:styleId="Style2">
    <w:name w:val="Style2"/>
    <w:basedOn w:val="Heading4"/>
    <w:uiPriority w:val="99"/>
    <w:qFormat/>
    <w:rsid w:val="00CA1C8D"/>
    <w:pPr>
      <w:spacing w:before="0"/>
    </w:pPr>
    <w:rPr>
      <w:rFonts w:eastAsia="Times New Roman" w:cs="Times New Roman"/>
      <w:caps/>
      <w:szCs w:val="20"/>
    </w:rPr>
  </w:style>
  <w:style w:type="character" w:customStyle="1" w:styleId="StyleStyle4CharTimesNewRoman11pt">
    <w:name w:val="Style Style4 Char + Times New Roman 11 pt"/>
    <w:rsid w:val="00CA1C8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CA1C8D"/>
    <w:rPr>
      <w:rFonts w:ascii="Times New Roman" w:hAnsi="Times New Roman"/>
      <w:b/>
      <w:bCs/>
      <w:sz w:val="20"/>
      <w:szCs w:val="24"/>
      <w:u w:val="single"/>
      <w:lang w:val="en-US" w:eastAsia="en-US" w:bidi="ar-SA"/>
    </w:rPr>
  </w:style>
  <w:style w:type="character" w:customStyle="1" w:styleId="SmallFontChar">
    <w:name w:val="Small Font Char"/>
    <w:link w:val="SmallFont"/>
    <w:rsid w:val="00CA1C8D"/>
    <w:rPr>
      <w:sz w:val="14"/>
      <w:szCs w:val="18"/>
    </w:rPr>
  </w:style>
  <w:style w:type="paragraph" w:customStyle="1" w:styleId="SmallFont">
    <w:name w:val="Small Font"/>
    <w:basedOn w:val="Normal"/>
    <w:link w:val="SmallFontChar"/>
    <w:qFormat/>
    <w:rsid w:val="00CA1C8D"/>
    <w:pPr>
      <w:spacing w:after="200"/>
      <w:contextualSpacing/>
      <w:jc w:val="both"/>
    </w:pPr>
    <w:rPr>
      <w:rFonts w:asciiTheme="minorHAnsi" w:hAnsiTheme="minorHAnsi"/>
      <w:sz w:val="14"/>
      <w:szCs w:val="18"/>
    </w:rPr>
  </w:style>
  <w:style w:type="paragraph" w:customStyle="1" w:styleId="cites">
    <w:name w:val="cites"/>
    <w:next w:val="Normal"/>
    <w:link w:val="citesChar"/>
    <w:autoRedefine/>
    <w:qFormat/>
    <w:rsid w:val="00CA1C8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CA1C8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CA1C8D"/>
    <w:rPr>
      <w:b/>
      <w:sz w:val="22"/>
    </w:rPr>
  </w:style>
  <w:style w:type="character" w:customStyle="1" w:styleId="wikiexternallink">
    <w:name w:val="wikiexternallink"/>
    <w:rsid w:val="00CA1C8D"/>
  </w:style>
  <w:style w:type="character" w:customStyle="1" w:styleId="senselabelstart">
    <w:name w:val="sense_label start"/>
    <w:rsid w:val="00CA1C8D"/>
  </w:style>
  <w:style w:type="character" w:customStyle="1" w:styleId="sensecontent">
    <w:name w:val="sense_content"/>
    <w:rsid w:val="00CA1C8D"/>
  </w:style>
  <w:style w:type="character" w:customStyle="1" w:styleId="vi">
    <w:name w:val="vi"/>
    <w:rsid w:val="00CA1C8D"/>
  </w:style>
  <w:style w:type="character" w:customStyle="1" w:styleId="pagetitle">
    <w:name w:val="pagetitle"/>
    <w:rsid w:val="00CA1C8D"/>
  </w:style>
  <w:style w:type="paragraph" w:customStyle="1" w:styleId="text">
    <w:name w:val="text"/>
    <w:basedOn w:val="Normal"/>
    <w:uiPriority w:val="99"/>
    <w:qFormat/>
    <w:rsid w:val="00CA1C8D"/>
    <w:pPr>
      <w:spacing w:before="100" w:beforeAutospacing="1" w:after="100" w:afterAutospacing="1"/>
    </w:pPr>
    <w:rPr>
      <w:rFonts w:eastAsia="Times New Roman"/>
      <w:sz w:val="24"/>
    </w:rPr>
  </w:style>
  <w:style w:type="character" w:customStyle="1" w:styleId="wikigeneratedlinkcontent">
    <w:name w:val="wikigeneratedlinkcontent"/>
    <w:rsid w:val="00CA1C8D"/>
  </w:style>
  <w:style w:type="character" w:customStyle="1" w:styleId="StyleUnderlineCharChar9ptBold1">
    <w:name w:val="Style Underline Char Char + 9 pt Bold1"/>
    <w:rsid w:val="00CA1C8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A1C8D"/>
    <w:rPr>
      <w:rFonts w:ascii="Times New Roman" w:hAnsi="Times New Roman"/>
      <w:sz w:val="20"/>
      <w:szCs w:val="24"/>
      <w:u w:val="single"/>
      <w:lang w:val="en-US" w:eastAsia="en-US" w:bidi="ar-SA"/>
    </w:rPr>
  </w:style>
  <w:style w:type="character" w:customStyle="1" w:styleId="StyleUnderlineChar9pt">
    <w:name w:val="Style Underline Char + 9 pt"/>
    <w:rsid w:val="00CA1C8D"/>
    <w:rPr>
      <w:rFonts w:ascii="Times New Roman" w:hAnsi="Times New Roman"/>
      <w:sz w:val="20"/>
      <w:u w:val="single"/>
      <w:lang w:val="en-US" w:eastAsia="en-US" w:bidi="ar-SA"/>
    </w:rPr>
  </w:style>
  <w:style w:type="character" w:customStyle="1" w:styleId="Style9ptUnderline">
    <w:name w:val="Style 9 pt Underline"/>
    <w:rsid w:val="00CA1C8D"/>
    <w:rPr>
      <w:sz w:val="20"/>
      <w:u w:val="single"/>
    </w:rPr>
  </w:style>
  <w:style w:type="character" w:customStyle="1" w:styleId="Style9ptBoldUnderline">
    <w:name w:val="Style 9 pt Bold Underline"/>
    <w:rsid w:val="00CA1C8D"/>
    <w:rPr>
      <w:b/>
      <w:bCs/>
      <w:sz w:val="20"/>
      <w:u w:val="single"/>
    </w:rPr>
  </w:style>
  <w:style w:type="paragraph" w:customStyle="1" w:styleId="StyleUnderline9pt">
    <w:name w:val="Style Underline + 9 pt"/>
    <w:link w:val="StyleUnderline9ptChar"/>
    <w:qFormat/>
    <w:rsid w:val="00CA1C8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CA1C8D"/>
    <w:rPr>
      <w:rFonts w:ascii="Calibri" w:eastAsia="Times New Roman" w:hAnsi="Calibri" w:cs="Times New Roman"/>
      <w:szCs w:val="20"/>
      <w:u w:val="single"/>
    </w:rPr>
  </w:style>
  <w:style w:type="character" w:customStyle="1" w:styleId="StyleUnderlineChar9ptBold">
    <w:name w:val="Style Underline Char + 9 pt Bold"/>
    <w:rsid w:val="00CA1C8D"/>
    <w:rPr>
      <w:rFonts w:ascii="Times New Roman" w:hAnsi="Times New Roman"/>
      <w:b/>
      <w:bCs/>
      <w:sz w:val="20"/>
      <w:u w:val="single"/>
      <w:lang w:val="en-US" w:eastAsia="en-US" w:bidi="ar-SA"/>
    </w:rPr>
  </w:style>
  <w:style w:type="character" w:customStyle="1" w:styleId="StyleUnderlineChar1Bold">
    <w:name w:val="Style Underline Char1 + Bold"/>
    <w:rsid w:val="00CA1C8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A1C8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CA1C8D"/>
    <w:rPr>
      <w:rFonts w:ascii="Arial Narrow" w:eastAsia="Times New Roman" w:hAnsi="Arial Narrow"/>
      <w:kern w:val="32"/>
      <w:szCs w:val="20"/>
    </w:rPr>
  </w:style>
  <w:style w:type="paragraph" w:customStyle="1" w:styleId="TagsCharChar">
    <w:name w:val="Tags Char Char"/>
    <w:basedOn w:val="Normal"/>
    <w:uiPriority w:val="99"/>
    <w:qFormat/>
    <w:rsid w:val="00CA1C8D"/>
    <w:rPr>
      <w:rFonts w:ascii="Times" w:eastAsia="Times" w:hAnsi="Times"/>
      <w:b/>
      <w:sz w:val="24"/>
    </w:rPr>
  </w:style>
  <w:style w:type="character" w:customStyle="1" w:styleId="TagsCharCharChar">
    <w:name w:val="Tags Char Char Char"/>
    <w:rsid w:val="00CA1C8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CA1C8D"/>
    <w:pPr>
      <w:spacing w:before="100" w:beforeAutospacing="1" w:after="100" w:afterAutospacing="1"/>
    </w:pPr>
    <w:rPr>
      <w:rFonts w:eastAsia="Times New Roman"/>
      <w:sz w:val="18"/>
      <w:szCs w:val="18"/>
    </w:rPr>
  </w:style>
  <w:style w:type="character" w:customStyle="1" w:styleId="Style11ptBlackUnderline">
    <w:name w:val="Style 11 pt Black Underline"/>
    <w:rsid w:val="00CA1C8D"/>
    <w:rPr>
      <w:color w:val="000000"/>
      <w:sz w:val="20"/>
      <w:u w:val="single"/>
    </w:rPr>
  </w:style>
  <w:style w:type="character" w:customStyle="1" w:styleId="Style11ptBlack">
    <w:name w:val="Style 11 pt Black"/>
    <w:rsid w:val="00CA1C8D"/>
    <w:rPr>
      <w:color w:val="000000"/>
      <w:sz w:val="20"/>
    </w:rPr>
  </w:style>
  <w:style w:type="character" w:customStyle="1" w:styleId="Heading2Char1CharCharCharCharCharC">
    <w:name w:val="Heading 2 Char1 Char Char Char Char Char C"/>
    <w:rsid w:val="00CA1C8D"/>
    <w:rPr>
      <w:rFonts w:cs="Arial"/>
      <w:b/>
      <w:bCs/>
      <w:iCs/>
      <w:sz w:val="24"/>
      <w:szCs w:val="28"/>
      <w:lang w:val="en-US" w:eastAsia="en-US" w:bidi="ar-SA"/>
    </w:rPr>
  </w:style>
  <w:style w:type="character" w:customStyle="1" w:styleId="StyleUnderlineCharTimesBold">
    <w:name w:val="Style Underline Char + Times Bold"/>
    <w:rsid w:val="00CA1C8D"/>
    <w:rPr>
      <w:rFonts w:ascii="Times" w:hAnsi="Times"/>
      <w:b w:val="0"/>
      <w:bCs/>
      <w:sz w:val="20"/>
      <w:u w:val="single"/>
    </w:rPr>
  </w:style>
  <w:style w:type="character" w:customStyle="1" w:styleId="blubigktbiz">
    <w:name w:val="blubigktbiz"/>
    <w:rsid w:val="00CA1C8D"/>
  </w:style>
  <w:style w:type="character" w:customStyle="1" w:styleId="evidencetextChar">
    <w:name w:val="evidence text Char"/>
    <w:rsid w:val="00CA1C8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A1C8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CA1C8D"/>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CA1C8D"/>
    <w:rPr>
      <w:rFonts w:eastAsia="Times New Roman"/>
      <w:b/>
      <w:bCs/>
      <w:sz w:val="18"/>
      <w:szCs w:val="18"/>
      <w:lang w:bidi="en-US"/>
    </w:rPr>
  </w:style>
  <w:style w:type="character" w:customStyle="1" w:styleId="Style4CharChar">
    <w:name w:val="Style4 Char Char"/>
    <w:rsid w:val="00CA1C8D"/>
    <w:rPr>
      <w:rFonts w:ascii="Arial Narrow" w:hAnsi="Arial Narrow"/>
      <w:noProof w:val="0"/>
      <w:szCs w:val="24"/>
      <w:u w:val="single"/>
      <w:lang w:val="en-US" w:eastAsia="en-US" w:bidi="ar-SA"/>
    </w:rPr>
  </w:style>
  <w:style w:type="character" w:customStyle="1" w:styleId="StyleUnderline4">
    <w:name w:val="Style Underline4"/>
    <w:rsid w:val="00CA1C8D"/>
    <w:rPr>
      <w:u w:val="single"/>
    </w:rPr>
  </w:style>
  <w:style w:type="character" w:customStyle="1" w:styleId="BodyText3Char">
    <w:name w:val="Body Text 3 Char"/>
    <w:link w:val="BodyText3"/>
    <w:rsid w:val="00CA1C8D"/>
    <w:rPr>
      <w:rFonts w:ascii="Arial Narrow" w:eastAsia="Times New Roman" w:hAnsi="Arial Narrow"/>
      <w:sz w:val="16"/>
      <w:szCs w:val="16"/>
    </w:rPr>
  </w:style>
  <w:style w:type="paragraph" w:styleId="BodyText3">
    <w:name w:val="Body Text 3"/>
    <w:basedOn w:val="Normal"/>
    <w:link w:val="BodyText3Char"/>
    <w:rsid w:val="00CA1C8D"/>
    <w:pPr>
      <w:spacing w:after="120"/>
    </w:pPr>
    <w:rPr>
      <w:rFonts w:ascii="Arial Narrow" w:eastAsia="Times New Roman" w:hAnsi="Arial Narrow"/>
      <w:sz w:val="16"/>
      <w:szCs w:val="16"/>
    </w:rPr>
  </w:style>
  <w:style w:type="character" w:customStyle="1" w:styleId="BodyText3Char1">
    <w:name w:val="Body Text 3 Char1"/>
    <w:basedOn w:val="DefaultParagraphFont"/>
    <w:rsid w:val="00CA1C8D"/>
    <w:rPr>
      <w:rFonts w:ascii="Calibri" w:hAnsi="Calibri"/>
      <w:sz w:val="16"/>
      <w:szCs w:val="16"/>
    </w:rPr>
  </w:style>
  <w:style w:type="character" w:customStyle="1" w:styleId="StyleEmphasisArial12ptBold">
    <w:name w:val="Style Emphasis + Arial 12 pt Bold"/>
    <w:rsid w:val="00CA1C8D"/>
    <w:rPr>
      <w:rFonts w:ascii="Arial" w:hAnsi="Arial"/>
      <w:b/>
      <w:bCs/>
      <w:i/>
      <w:iCs/>
      <w:sz w:val="24"/>
    </w:rPr>
  </w:style>
  <w:style w:type="character" w:customStyle="1" w:styleId="super">
    <w:name w:val="super"/>
    <w:rsid w:val="00CA1C8D"/>
  </w:style>
  <w:style w:type="character" w:customStyle="1" w:styleId="text30">
    <w:name w:val="text30"/>
    <w:rsid w:val="00CA1C8D"/>
  </w:style>
  <w:style w:type="character" w:customStyle="1" w:styleId="uppercase">
    <w:name w:val="uppercase"/>
    <w:rsid w:val="00CA1C8D"/>
  </w:style>
  <w:style w:type="character" w:customStyle="1" w:styleId="bodytext0">
    <w:name w:val="bodytext"/>
    <w:rsid w:val="00CA1C8D"/>
  </w:style>
  <w:style w:type="character" w:customStyle="1" w:styleId="entry-title">
    <w:name w:val="entry-title"/>
    <w:rsid w:val="00CA1C8D"/>
  </w:style>
  <w:style w:type="character" w:customStyle="1" w:styleId="BodyTextIndentChar1">
    <w:name w:val="Body Text Indent Char1"/>
    <w:uiPriority w:val="99"/>
    <w:rsid w:val="00CA1C8D"/>
    <w:rPr>
      <w:rFonts w:ascii="Times New Roman" w:hAnsi="Times New Roman" w:cs="Times New Roman"/>
      <w:sz w:val="20"/>
    </w:rPr>
  </w:style>
  <w:style w:type="character" w:customStyle="1" w:styleId="HTMLPreformattedChar1">
    <w:name w:val="HTML Preformatted Char1"/>
    <w:uiPriority w:val="99"/>
    <w:rsid w:val="00CA1C8D"/>
    <w:rPr>
      <w:rFonts w:ascii="Consolas" w:hAnsi="Consolas" w:cs="Consolas"/>
      <w:sz w:val="20"/>
      <w:szCs w:val="20"/>
    </w:rPr>
  </w:style>
  <w:style w:type="character" w:customStyle="1" w:styleId="DebateHighlighted">
    <w:name w:val="Debate Highlighted"/>
    <w:qFormat/>
    <w:rsid w:val="00CA1C8D"/>
    <w:rPr>
      <w:rFonts w:ascii="Times New Roman" w:hAnsi="Times New Roman"/>
      <w:sz w:val="20"/>
      <w:u w:val="thick"/>
      <w:bdr w:val="none" w:sz="0" w:space="0" w:color="auto"/>
      <w:shd w:val="clear" w:color="auto" w:fill="00FFFF"/>
    </w:rPr>
  </w:style>
  <w:style w:type="character" w:customStyle="1" w:styleId="Style6pt">
    <w:name w:val="Style 6 pt"/>
    <w:qFormat/>
    <w:rsid w:val="00CA1C8D"/>
    <w:rPr>
      <w:sz w:val="12"/>
    </w:rPr>
  </w:style>
  <w:style w:type="character" w:customStyle="1" w:styleId="CiteCharCharCharCharCharChar">
    <w:name w:val="Cite Char Char Char Char Char Char"/>
    <w:rsid w:val="00CA1C8D"/>
    <w:rPr>
      <w:b/>
      <w:noProof w:val="0"/>
      <w:sz w:val="22"/>
      <w:szCs w:val="24"/>
      <w:u w:val="single"/>
      <w:lang w:val="en-US" w:eastAsia="en-US" w:bidi="ar-SA"/>
    </w:rPr>
  </w:style>
  <w:style w:type="character" w:customStyle="1" w:styleId="mainbody1">
    <w:name w:val="mainbody1"/>
    <w:rsid w:val="00CA1C8D"/>
    <w:rPr>
      <w:rFonts w:ascii="Verdana" w:hAnsi="Verdana" w:hint="default"/>
      <w:color w:val="000000"/>
      <w:sz w:val="22"/>
      <w:szCs w:val="22"/>
    </w:rPr>
  </w:style>
  <w:style w:type="paragraph" w:customStyle="1" w:styleId="author-name">
    <w:name w:val="author-name"/>
    <w:basedOn w:val="Normal"/>
    <w:uiPriority w:val="99"/>
    <w:qFormat/>
    <w:rsid w:val="00CA1C8D"/>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CA1C8D"/>
    <w:pPr>
      <w:spacing w:before="100" w:beforeAutospacing="1" w:after="100" w:afterAutospacing="1"/>
    </w:pPr>
    <w:rPr>
      <w:rFonts w:eastAsia="Times New Roman"/>
      <w:sz w:val="24"/>
    </w:rPr>
  </w:style>
  <w:style w:type="paragraph" w:customStyle="1" w:styleId="Style23">
    <w:name w:val="Style23"/>
    <w:basedOn w:val="Normal"/>
    <w:uiPriority w:val="99"/>
    <w:qFormat/>
    <w:rsid w:val="00CA1C8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CA1C8D"/>
    <w:rPr>
      <w:u w:val="single"/>
    </w:rPr>
  </w:style>
  <w:style w:type="character" w:customStyle="1" w:styleId="StyleUnderlined11ptBoldChar">
    <w:name w:val="Style Underlined + 11 pt Bold Char"/>
    <w:link w:val="StyleUnderlined11ptBold"/>
    <w:locked/>
    <w:rsid w:val="00CA1C8D"/>
    <w:rPr>
      <w:b/>
      <w:bCs/>
      <w:szCs w:val="24"/>
      <w:u w:val="single"/>
    </w:rPr>
  </w:style>
  <w:style w:type="paragraph" w:customStyle="1" w:styleId="StyleUnderlined11ptBold">
    <w:name w:val="Style Underlined + 11 pt Bold"/>
    <w:basedOn w:val="underlined"/>
    <w:link w:val="StyleUnderlined11ptBoldChar"/>
    <w:qFormat/>
    <w:rsid w:val="00CA1C8D"/>
    <w:pPr>
      <w:contextualSpacing w:val="0"/>
    </w:pPr>
    <w:rPr>
      <w:rFonts w:asciiTheme="minorHAnsi" w:eastAsiaTheme="minorHAnsi" w:hAnsiTheme="minorHAnsi" w:cstheme="minorBidi"/>
      <w:b/>
      <w:bCs/>
      <w:sz w:val="22"/>
    </w:rPr>
  </w:style>
  <w:style w:type="character" w:styleId="HTMLCite">
    <w:name w:val="HTML Cite"/>
    <w:unhideWhenUsed/>
    <w:rsid w:val="00CA1C8D"/>
    <w:rPr>
      <w:i/>
      <w:iCs/>
    </w:rPr>
  </w:style>
  <w:style w:type="paragraph" w:customStyle="1" w:styleId="CardText0">
    <w:name w:val="CardText"/>
    <w:basedOn w:val="Normal"/>
    <w:link w:val="CardTextChar1"/>
    <w:qFormat/>
    <w:rsid w:val="00CA1C8D"/>
    <w:pPr>
      <w:ind w:left="288"/>
    </w:pPr>
    <w:rPr>
      <w:rFonts w:eastAsia="Calibri"/>
    </w:rPr>
  </w:style>
  <w:style w:type="character" w:customStyle="1" w:styleId="CardTextChar1">
    <w:name w:val="CardText Char"/>
    <w:link w:val="CardText0"/>
    <w:rsid w:val="00CA1C8D"/>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CA1C8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CA1C8D"/>
    <w:rPr>
      <w:rFonts w:ascii="Calibri" w:eastAsia="Calibri" w:hAnsi="Calibri" w:cs="Times New Roman"/>
      <w:u w:val="single"/>
    </w:rPr>
  </w:style>
  <w:style w:type="paragraph" w:customStyle="1" w:styleId="Cards1">
    <w:name w:val="Cards1"/>
    <w:basedOn w:val="Normal"/>
    <w:link w:val="Cards1Char"/>
    <w:qFormat/>
    <w:rsid w:val="00CA1C8D"/>
    <w:pPr>
      <w:ind w:left="288"/>
    </w:pPr>
    <w:rPr>
      <w:rFonts w:eastAsia="Times New Roman"/>
      <w:u w:val="single"/>
    </w:rPr>
  </w:style>
  <w:style w:type="character" w:customStyle="1" w:styleId="Cards1Char">
    <w:name w:val="Cards1 Char"/>
    <w:link w:val="Cards1"/>
    <w:rsid w:val="00CA1C8D"/>
    <w:rPr>
      <w:rFonts w:ascii="Calibri" w:eastAsia="Times New Roman" w:hAnsi="Calibri"/>
      <w:u w:val="single"/>
    </w:rPr>
  </w:style>
  <w:style w:type="paragraph" w:customStyle="1" w:styleId="StyleLeft02">
    <w:name w:val="Style Left:  0.2&quot;"/>
    <w:basedOn w:val="Normal"/>
    <w:uiPriority w:val="99"/>
    <w:qFormat/>
    <w:rsid w:val="00CA1C8D"/>
    <w:rPr>
      <w:rFonts w:eastAsia="Calibri"/>
      <w:szCs w:val="20"/>
    </w:rPr>
  </w:style>
  <w:style w:type="paragraph" w:styleId="List">
    <w:name w:val="List"/>
    <w:basedOn w:val="Normal"/>
    <w:uiPriority w:val="99"/>
    <w:unhideWhenUsed/>
    <w:rsid w:val="00CA1C8D"/>
    <w:pPr>
      <w:contextualSpacing/>
    </w:pPr>
    <w:rPr>
      <w:rFonts w:eastAsia="Calibri"/>
    </w:rPr>
  </w:style>
  <w:style w:type="paragraph" w:customStyle="1" w:styleId="PageHeaderLine1">
    <w:name w:val="PageHeaderLine1"/>
    <w:basedOn w:val="Normal"/>
    <w:uiPriority w:val="99"/>
    <w:qFormat/>
    <w:rsid w:val="00CA1C8D"/>
    <w:pPr>
      <w:tabs>
        <w:tab w:val="right" w:pos="10800"/>
      </w:tabs>
    </w:pPr>
    <w:rPr>
      <w:rFonts w:eastAsia="Calibri"/>
      <w:b/>
      <w:sz w:val="28"/>
    </w:rPr>
  </w:style>
  <w:style w:type="paragraph" w:customStyle="1" w:styleId="PageHeaderLine2">
    <w:name w:val="PageHeaderLine2"/>
    <w:basedOn w:val="Normal"/>
    <w:next w:val="Normal"/>
    <w:link w:val="PageHeaderLine2Char"/>
    <w:qFormat/>
    <w:rsid w:val="00CA1C8D"/>
    <w:pPr>
      <w:tabs>
        <w:tab w:val="right" w:pos="10800"/>
      </w:tabs>
      <w:spacing w:line="480" w:lineRule="auto"/>
    </w:pPr>
    <w:rPr>
      <w:rFonts w:eastAsia="Calibri"/>
      <w:b/>
    </w:rPr>
  </w:style>
  <w:style w:type="character" w:customStyle="1" w:styleId="EndnoteTextChar">
    <w:name w:val="Endnote Text Char"/>
    <w:link w:val="EndnoteText"/>
    <w:rsid w:val="00CA1C8D"/>
    <w:rPr>
      <w:rFonts w:ascii="Arial" w:hAnsi="Arial" w:cs="Arial"/>
      <w:lang w:val="x-none" w:eastAsia="x-none"/>
    </w:rPr>
  </w:style>
  <w:style w:type="paragraph" w:styleId="EndnoteText">
    <w:name w:val="endnote text"/>
    <w:basedOn w:val="Normal"/>
    <w:link w:val="EndnoteTextChar"/>
    <w:unhideWhenUsed/>
    <w:rsid w:val="00CA1C8D"/>
    <w:rPr>
      <w:rFonts w:ascii="Arial" w:hAnsi="Arial" w:cs="Arial"/>
      <w:lang w:val="x-none" w:eastAsia="x-none"/>
    </w:rPr>
  </w:style>
  <w:style w:type="character" w:customStyle="1" w:styleId="EndnoteTextChar1">
    <w:name w:val="Endnote Text Char1"/>
    <w:basedOn w:val="DefaultParagraphFont"/>
    <w:rsid w:val="00CA1C8D"/>
    <w:rPr>
      <w:rFonts w:ascii="Calibri" w:hAnsi="Calibri"/>
      <w:sz w:val="20"/>
      <w:szCs w:val="20"/>
    </w:rPr>
  </w:style>
  <w:style w:type="paragraph" w:customStyle="1" w:styleId="D345FF3D873148C5AE3FBF3267827368">
    <w:name w:val="D345FF3D873148C5AE3FBF3267827368"/>
    <w:uiPriority w:val="99"/>
    <w:qFormat/>
    <w:rsid w:val="00CA1C8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CA1C8D"/>
    <w:pPr>
      <w:ind w:left="432"/>
    </w:pPr>
    <w:rPr>
      <w:rFonts w:eastAsia="SimSun"/>
      <w:color w:val="000000"/>
      <w:sz w:val="16"/>
      <w:szCs w:val="20"/>
      <w:lang w:val="x-none" w:eastAsia="x-none"/>
    </w:rPr>
  </w:style>
  <w:style w:type="character" w:customStyle="1" w:styleId="NormaltextCharChar">
    <w:name w:val="Normal text Char Char"/>
    <w:link w:val="Normaltext0"/>
    <w:rsid w:val="00CA1C8D"/>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CA1C8D"/>
    <w:rPr>
      <w:b/>
      <w:sz w:val="28"/>
    </w:rPr>
  </w:style>
  <w:style w:type="character" w:customStyle="1" w:styleId="TagofCardChar">
    <w:name w:val="Tag of Card Char"/>
    <w:link w:val="TagofCard"/>
    <w:rsid w:val="00CA1C8D"/>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CA1C8D"/>
    <w:rPr>
      <w:b/>
      <w:bCs/>
      <w:sz w:val="20"/>
    </w:rPr>
  </w:style>
  <w:style w:type="character" w:customStyle="1" w:styleId="SourcenameChar">
    <w:name w:val="Source name Char"/>
    <w:link w:val="Sourcename"/>
    <w:rsid w:val="00CA1C8D"/>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CA1C8D"/>
    <w:rPr>
      <w:sz w:val="22"/>
      <w:u w:val="single"/>
    </w:rPr>
  </w:style>
  <w:style w:type="character" w:customStyle="1" w:styleId="underlinedcardChar">
    <w:name w:val="underlined card Char"/>
    <w:link w:val="underlinedcard"/>
    <w:rsid w:val="00CA1C8D"/>
    <w:rPr>
      <w:rFonts w:ascii="Calibri" w:eastAsia="SimSun" w:hAnsi="Calibri"/>
      <w:color w:val="000000"/>
      <w:szCs w:val="20"/>
      <w:u w:val="single"/>
      <w:lang w:val="x-none" w:eastAsia="x-none"/>
    </w:rPr>
  </w:style>
  <w:style w:type="paragraph" w:customStyle="1" w:styleId="FullText">
    <w:name w:val="Full Text"/>
    <w:basedOn w:val="Normal"/>
    <w:uiPriority w:val="99"/>
    <w:qFormat/>
    <w:rsid w:val="00CA1C8D"/>
    <w:rPr>
      <w:rFonts w:eastAsia="Times New Roman"/>
      <w:sz w:val="16"/>
    </w:rPr>
  </w:style>
  <w:style w:type="character" w:customStyle="1" w:styleId="SourceBold">
    <w:name w:val="Source Bold"/>
    <w:rsid w:val="00CA1C8D"/>
    <w:rPr>
      <w:rFonts w:ascii="Arial Narrow" w:hAnsi="Arial Narrow"/>
      <w:b/>
      <w:sz w:val="24"/>
      <w:u w:val="none"/>
    </w:rPr>
  </w:style>
  <w:style w:type="paragraph" w:customStyle="1" w:styleId="TextUnderline">
    <w:name w:val="Text Underline"/>
    <w:basedOn w:val="Normal"/>
    <w:link w:val="TextUnderlineChar"/>
    <w:qFormat/>
    <w:rsid w:val="00CA1C8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CA1C8D"/>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CA1C8D"/>
    <w:rPr>
      <w:rFonts w:ascii="Arial Narrow" w:hAnsi="Arial Narrow"/>
      <w:b/>
      <w:sz w:val="26"/>
      <w:szCs w:val="24"/>
    </w:rPr>
  </w:style>
  <w:style w:type="paragraph" w:customStyle="1" w:styleId="CardText1">
    <w:name w:val="Card Text 1"/>
    <w:basedOn w:val="Normal"/>
    <w:link w:val="CardText1Char"/>
    <w:autoRedefine/>
    <w:qFormat/>
    <w:rsid w:val="00CA1C8D"/>
    <w:rPr>
      <w:rFonts w:ascii="Arial Narrow" w:hAnsi="Arial Narrow"/>
      <w:color w:val="000000"/>
      <w:u w:val="single"/>
    </w:rPr>
  </w:style>
  <w:style w:type="paragraph" w:customStyle="1" w:styleId="CardText2">
    <w:name w:val="Card Text 2"/>
    <w:basedOn w:val="CardText1"/>
    <w:link w:val="CardText2Char"/>
    <w:qFormat/>
    <w:rsid w:val="00CA1C8D"/>
    <w:rPr>
      <w:b/>
    </w:rPr>
  </w:style>
  <w:style w:type="character" w:customStyle="1" w:styleId="2xBoldUnderline">
    <w:name w:val="2x_Bold_Underline"/>
    <w:rsid w:val="00CA1C8D"/>
    <w:rPr>
      <w:b/>
      <w:bCs/>
      <w:sz w:val="24"/>
      <w:u w:val="thick"/>
    </w:rPr>
  </w:style>
  <w:style w:type="character" w:customStyle="1" w:styleId="Dottedunderline">
    <w:name w:val="Dotted underline"/>
    <w:rsid w:val="00CA1C8D"/>
    <w:rPr>
      <w:u w:val="dotted"/>
    </w:rPr>
  </w:style>
  <w:style w:type="character" w:customStyle="1" w:styleId="loose">
    <w:name w:val="loose"/>
    <w:rsid w:val="00CA1C8D"/>
  </w:style>
  <w:style w:type="paragraph" w:customStyle="1" w:styleId="citeunread">
    <w:name w:val="cite unread"/>
    <w:basedOn w:val="Normal"/>
    <w:link w:val="citeunreadChar"/>
    <w:qFormat/>
    <w:rsid w:val="00CA1C8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A1C8D"/>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CA1C8D"/>
    <w:rPr>
      <w:rFonts w:eastAsia="Times New Roman"/>
      <w:b/>
      <w:szCs w:val="20"/>
      <w:u w:val="single"/>
      <w:lang w:val="x-none" w:eastAsia="x-none"/>
    </w:rPr>
  </w:style>
  <w:style w:type="character" w:customStyle="1" w:styleId="readCharChar">
    <w:name w:val="read Char Char"/>
    <w:link w:val="read"/>
    <w:locked/>
    <w:rsid w:val="00CA1C8D"/>
    <w:rPr>
      <w:rFonts w:ascii="Calibri" w:eastAsia="Times New Roman" w:hAnsi="Calibri"/>
      <w:b/>
      <w:szCs w:val="20"/>
      <w:u w:val="single"/>
      <w:lang w:val="x-none" w:eastAsia="x-none"/>
    </w:rPr>
  </w:style>
  <w:style w:type="paragraph" w:customStyle="1" w:styleId="2ndLevel-TAG">
    <w:name w:val="2nd Level - TAG"/>
    <w:basedOn w:val="Normal"/>
    <w:next w:val="Normal"/>
    <w:uiPriority w:val="99"/>
    <w:qFormat/>
    <w:rsid w:val="00CA1C8D"/>
    <w:pPr>
      <w:spacing w:before="240"/>
      <w:outlineLvl w:val="2"/>
    </w:pPr>
    <w:rPr>
      <w:rFonts w:eastAsia="Times New Roman"/>
      <w:b/>
    </w:rPr>
  </w:style>
  <w:style w:type="character" w:customStyle="1" w:styleId="readChar">
    <w:name w:val="read Char"/>
    <w:rsid w:val="00CA1C8D"/>
    <w:rPr>
      <w:szCs w:val="22"/>
      <w:u w:val="single"/>
      <w:lang w:val="en-US" w:eastAsia="en-US" w:bidi="ar-SA"/>
    </w:rPr>
  </w:style>
  <w:style w:type="character" w:customStyle="1" w:styleId="underlining0">
    <w:name w:val="underlining"/>
    <w:rsid w:val="00CA1C8D"/>
    <w:rPr>
      <w:u w:val="single"/>
    </w:rPr>
  </w:style>
  <w:style w:type="paragraph" w:styleId="BodyTextIndent2">
    <w:name w:val="Body Text Indent 2"/>
    <w:basedOn w:val="Normal"/>
    <w:link w:val="BodyTextIndent2Char"/>
    <w:rsid w:val="00CA1C8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A1C8D"/>
    <w:rPr>
      <w:rFonts w:ascii="HGSSoeiKakugothicUB" w:eastAsia="MS Mincho" w:hAnsi="Calibri"/>
      <w:szCs w:val="20"/>
      <w:lang w:val="x-none" w:eastAsia="ja-JP"/>
    </w:rPr>
  </w:style>
  <w:style w:type="character" w:customStyle="1" w:styleId="A6">
    <w:name w:val="A6"/>
    <w:uiPriority w:val="99"/>
    <w:rsid w:val="00CA1C8D"/>
    <w:rPr>
      <w:rFonts w:ascii="Times New Roman" w:hAnsi="Times New Roman"/>
      <w:color w:val="000000"/>
      <w:sz w:val="14"/>
      <w:szCs w:val="14"/>
    </w:rPr>
  </w:style>
  <w:style w:type="paragraph" w:customStyle="1" w:styleId="CiteCard">
    <w:name w:val="Cite_Card"/>
    <w:link w:val="CiteCardChar"/>
    <w:qFormat/>
    <w:rsid w:val="00CA1C8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A1C8D"/>
    <w:rPr>
      <w:rFonts w:ascii="Times New Roman" w:eastAsia="Times New Roman" w:hAnsi="Times New Roman" w:cs="Arial"/>
      <w:bCs/>
      <w:sz w:val="20"/>
      <w:szCs w:val="20"/>
    </w:rPr>
  </w:style>
  <w:style w:type="character" w:customStyle="1" w:styleId="btitle">
    <w:name w:val="btitle"/>
    <w:rsid w:val="00CA1C8D"/>
  </w:style>
  <w:style w:type="character" w:customStyle="1" w:styleId="green">
    <w:name w:val="green"/>
    <w:rsid w:val="00CA1C8D"/>
  </w:style>
  <w:style w:type="paragraph" w:customStyle="1" w:styleId="CM5">
    <w:name w:val="CM5"/>
    <w:basedOn w:val="Default"/>
    <w:next w:val="Default"/>
    <w:uiPriority w:val="99"/>
    <w:qFormat/>
    <w:rsid w:val="00CA1C8D"/>
    <w:pPr>
      <w:widowControl w:val="0"/>
    </w:pPr>
    <w:rPr>
      <w:rFonts w:eastAsia="MS Mincho"/>
      <w:color w:val="auto"/>
    </w:rPr>
  </w:style>
  <w:style w:type="paragraph" w:customStyle="1" w:styleId="CM14">
    <w:name w:val="CM14"/>
    <w:basedOn w:val="Default"/>
    <w:next w:val="Default"/>
    <w:uiPriority w:val="99"/>
    <w:qFormat/>
    <w:rsid w:val="00CA1C8D"/>
    <w:pPr>
      <w:widowControl w:val="0"/>
    </w:pPr>
    <w:rPr>
      <w:rFonts w:eastAsia="MS Mincho"/>
      <w:color w:val="auto"/>
    </w:rPr>
  </w:style>
  <w:style w:type="character" w:customStyle="1" w:styleId="BodyText1">
    <w:name w:val="Body Text1"/>
    <w:rsid w:val="00CA1C8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A1C8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CA1C8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A1C8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A1C8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A1C8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CA1C8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CA1C8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CA1C8D"/>
    <w:rPr>
      <w:rFonts w:ascii="Sylfaen" w:hAnsi="Sylfaen" w:cs="Sylfaen"/>
      <w:i/>
      <w:iCs/>
      <w:sz w:val="19"/>
      <w:szCs w:val="19"/>
      <w:u w:val="none"/>
      <w:shd w:val="clear" w:color="auto" w:fill="FFFFFF"/>
    </w:rPr>
  </w:style>
  <w:style w:type="character" w:customStyle="1" w:styleId="AuthorYear">
    <w:name w:val="AuthorYear"/>
    <w:uiPriority w:val="1"/>
    <w:qFormat/>
    <w:rsid w:val="00CA1C8D"/>
    <w:rPr>
      <w:rFonts w:ascii="Georgia" w:hAnsi="Georgia"/>
      <w:b/>
      <w:sz w:val="24"/>
    </w:rPr>
  </w:style>
  <w:style w:type="character" w:customStyle="1" w:styleId="ssl4">
    <w:name w:val="ss_l4"/>
    <w:rsid w:val="00CA1C8D"/>
  </w:style>
  <w:style w:type="character" w:customStyle="1" w:styleId="italic">
    <w:name w:val="italic"/>
    <w:rsid w:val="00CA1C8D"/>
  </w:style>
  <w:style w:type="character" w:customStyle="1" w:styleId="tl8wme">
    <w:name w:val="tl8wme"/>
    <w:basedOn w:val="DefaultParagraphFont"/>
    <w:rsid w:val="00CA1C8D"/>
  </w:style>
  <w:style w:type="paragraph" w:customStyle="1" w:styleId="CardIndented">
    <w:name w:val="Card (Indented)"/>
    <w:basedOn w:val="Normal"/>
    <w:link w:val="CardIndentedChar"/>
    <w:qFormat/>
    <w:rsid w:val="00CA1C8D"/>
    <w:pPr>
      <w:ind w:left="288"/>
    </w:pPr>
    <w:rPr>
      <w:rFonts w:eastAsia="Calibri"/>
    </w:rPr>
  </w:style>
  <w:style w:type="character" w:customStyle="1" w:styleId="CardIndentedChar">
    <w:name w:val="Card (Indented) Char"/>
    <w:link w:val="CardIndented"/>
    <w:rsid w:val="00CA1C8D"/>
    <w:rPr>
      <w:rFonts w:ascii="Calibri" w:eastAsia="Calibri" w:hAnsi="Calibri"/>
    </w:rPr>
  </w:style>
  <w:style w:type="character" w:customStyle="1" w:styleId="cardchar00">
    <w:name w:val="cardchar0"/>
    <w:basedOn w:val="DefaultParagraphFont"/>
    <w:rsid w:val="00CA1C8D"/>
  </w:style>
  <w:style w:type="character" w:customStyle="1" w:styleId="UnderlineNon-bold">
    <w:name w:val="Underline Non - bold"/>
    <w:rsid w:val="00CA1C8D"/>
    <w:rPr>
      <w:rFonts w:ascii="Times New Roman" w:hAnsi="Times New Roman"/>
      <w:iCs/>
      <w:sz w:val="22"/>
      <w:u w:val="single"/>
    </w:rPr>
  </w:style>
  <w:style w:type="character" w:customStyle="1" w:styleId="UnderlineBold0">
    <w:name w:val="Underline Bold"/>
    <w:qFormat/>
    <w:rsid w:val="00CA1C8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CA1C8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CA1C8D"/>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CA1C8D"/>
    <w:rPr>
      <w:rFonts w:ascii="Bell MT" w:eastAsia="Times New Roman" w:hAnsi="Bell MT"/>
      <w:bCs/>
      <w:iCs/>
      <w:sz w:val="22"/>
      <w:u w:val="single"/>
    </w:rPr>
  </w:style>
  <w:style w:type="character" w:customStyle="1" w:styleId="Heading5Char2">
    <w:name w:val="Heading 5 Char2"/>
    <w:rsid w:val="00CA1C8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CA1C8D"/>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CA1C8D"/>
    <w:rPr>
      <w:rFonts w:ascii="Arial" w:hAnsi="Arial"/>
      <w:vanish/>
      <w:sz w:val="16"/>
      <w:szCs w:val="16"/>
    </w:rPr>
  </w:style>
  <w:style w:type="paragraph" w:styleId="z-TopofForm">
    <w:name w:val="HTML Top of Form"/>
    <w:basedOn w:val="Normal"/>
    <w:next w:val="Normal"/>
    <w:link w:val="z-TopofFormChar"/>
    <w:hidden/>
    <w:uiPriority w:val="99"/>
    <w:unhideWhenUsed/>
    <w:rsid w:val="00CA1C8D"/>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CA1C8D"/>
    <w:rPr>
      <w:rFonts w:ascii="Arial" w:hAnsi="Arial" w:cs="Arial"/>
      <w:vanish/>
      <w:sz w:val="16"/>
      <w:szCs w:val="16"/>
    </w:rPr>
  </w:style>
  <w:style w:type="character" w:customStyle="1" w:styleId="z-BottomofFormChar">
    <w:name w:val="z-Bottom of Form Char"/>
    <w:link w:val="z-BottomofForm"/>
    <w:uiPriority w:val="99"/>
    <w:rsid w:val="00CA1C8D"/>
    <w:rPr>
      <w:rFonts w:ascii="Arial" w:hAnsi="Arial"/>
      <w:vanish/>
      <w:sz w:val="16"/>
      <w:szCs w:val="16"/>
    </w:rPr>
  </w:style>
  <w:style w:type="paragraph" w:styleId="z-BottomofForm">
    <w:name w:val="HTML Bottom of Form"/>
    <w:basedOn w:val="Normal"/>
    <w:next w:val="Normal"/>
    <w:link w:val="z-BottomofFormChar"/>
    <w:hidden/>
    <w:uiPriority w:val="99"/>
    <w:unhideWhenUsed/>
    <w:rsid w:val="00CA1C8D"/>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CA1C8D"/>
    <w:rPr>
      <w:rFonts w:ascii="Arial" w:hAnsi="Arial" w:cs="Arial"/>
      <w:vanish/>
      <w:sz w:val="16"/>
      <w:szCs w:val="16"/>
    </w:rPr>
  </w:style>
  <w:style w:type="paragraph" w:customStyle="1" w:styleId="Heading2-Bold">
    <w:name w:val="Heading 2 - Bold"/>
    <w:basedOn w:val="Normal"/>
    <w:autoRedefine/>
    <w:uiPriority w:val="99"/>
    <w:qFormat/>
    <w:rsid w:val="00CA1C8D"/>
    <w:rPr>
      <w:rFonts w:ascii="Garamond" w:eastAsia="Calibri" w:hAnsi="Garamond"/>
      <w:b/>
    </w:rPr>
  </w:style>
  <w:style w:type="paragraph" w:customStyle="1" w:styleId="Microtext0">
    <w:name w:val="Microtext"/>
    <w:basedOn w:val="Normal"/>
    <w:next w:val="Normal"/>
    <w:link w:val="MicrotextChar0"/>
    <w:qFormat/>
    <w:rsid w:val="00CA1C8D"/>
    <w:rPr>
      <w:rFonts w:eastAsia="Calibri"/>
      <w:sz w:val="12"/>
      <w:lang w:val="x-none" w:eastAsia="x-none"/>
    </w:rPr>
  </w:style>
  <w:style w:type="character" w:customStyle="1" w:styleId="MicrotextChar0">
    <w:name w:val="Microtext Char"/>
    <w:link w:val="Microtext0"/>
    <w:rsid w:val="00CA1C8D"/>
    <w:rPr>
      <w:rFonts w:ascii="Calibri" w:eastAsia="Calibri" w:hAnsi="Calibri"/>
      <w:sz w:val="12"/>
      <w:lang w:val="x-none" w:eastAsia="x-none"/>
    </w:rPr>
  </w:style>
  <w:style w:type="character" w:customStyle="1" w:styleId="Style2CharChar">
    <w:name w:val="Style2 Char Char"/>
    <w:rsid w:val="00CA1C8D"/>
    <w:rPr>
      <w:u w:val="thick"/>
      <w:lang w:val="en-US" w:eastAsia="en-US" w:bidi="ar-SA"/>
    </w:rPr>
  </w:style>
  <w:style w:type="character" w:customStyle="1" w:styleId="authordate1">
    <w:name w:val="authordate"/>
    <w:rsid w:val="00CA1C8D"/>
  </w:style>
  <w:style w:type="paragraph" w:customStyle="1" w:styleId="tag">
    <w:name w:val="%tag"/>
    <w:basedOn w:val="Normal"/>
    <w:next w:val="Normal"/>
    <w:link w:val="tagChar"/>
    <w:uiPriority w:val="99"/>
    <w:qFormat/>
    <w:rsid w:val="00CA1C8D"/>
    <w:rPr>
      <w:rFonts w:ascii="Garamond" w:eastAsia="Calibri" w:hAnsi="Garamond"/>
      <w:bCs/>
      <w:sz w:val="18"/>
    </w:rPr>
  </w:style>
  <w:style w:type="character" w:customStyle="1" w:styleId="underline0">
    <w:name w:val="%underline"/>
    <w:qFormat/>
    <w:rsid w:val="00CA1C8D"/>
    <w:rPr>
      <w:rFonts w:ascii="Times New Roman" w:hAnsi="Times New Roman"/>
      <w:sz w:val="16"/>
      <w:u w:val="none"/>
    </w:rPr>
  </w:style>
  <w:style w:type="character" w:customStyle="1" w:styleId="AUNDERLINE0">
    <w:name w:val="AUNDERLINE"/>
    <w:qFormat/>
    <w:rsid w:val="00CA1C8D"/>
    <w:rPr>
      <w:rFonts w:ascii="Times New Roman" w:hAnsi="Times New Roman"/>
      <w:sz w:val="20"/>
      <w:u w:val="single"/>
    </w:rPr>
  </w:style>
  <w:style w:type="paragraph" w:customStyle="1" w:styleId="Style20">
    <w:name w:val="Style 2"/>
    <w:basedOn w:val="Normal"/>
    <w:link w:val="Style2Char"/>
    <w:uiPriority w:val="99"/>
    <w:qFormat/>
    <w:rsid w:val="00CA1C8D"/>
    <w:pPr>
      <w:ind w:left="432"/>
    </w:pPr>
    <w:rPr>
      <w:rFonts w:eastAsia="Times New Roman"/>
      <w:szCs w:val="20"/>
      <w:u w:val="single"/>
      <w:lang w:val="x-none" w:eastAsia="x-none"/>
    </w:rPr>
  </w:style>
  <w:style w:type="character" w:customStyle="1" w:styleId="Style2Char">
    <w:name w:val="Style 2 Char"/>
    <w:link w:val="Style20"/>
    <w:uiPriority w:val="99"/>
    <w:rsid w:val="00CA1C8D"/>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CA1C8D"/>
    <w:rPr>
      <w:rFonts w:ascii="Garamond" w:eastAsia="Times New Roman" w:hAnsi="Garamond"/>
      <w:szCs w:val="20"/>
      <w:u w:val="single"/>
      <w:lang w:val="x-none" w:eastAsia="x-none"/>
    </w:rPr>
  </w:style>
  <w:style w:type="character" w:customStyle="1" w:styleId="GAUnderlineChar">
    <w:name w:val="GA Underline Char"/>
    <w:link w:val="GAUnderline"/>
    <w:rsid w:val="00CA1C8D"/>
    <w:rPr>
      <w:rFonts w:ascii="Garamond" w:eastAsia="Times New Roman" w:hAnsi="Garamond"/>
      <w:szCs w:val="20"/>
      <w:u w:val="single"/>
      <w:lang w:val="x-none" w:eastAsia="x-none"/>
    </w:rPr>
  </w:style>
  <w:style w:type="paragraph" w:customStyle="1" w:styleId="textsmall">
    <w:name w:val="textsmall"/>
    <w:basedOn w:val="Normal"/>
    <w:link w:val="textsmallChar"/>
    <w:qFormat/>
    <w:rsid w:val="00CA1C8D"/>
    <w:rPr>
      <w:rFonts w:eastAsia="Times New Roman"/>
      <w:sz w:val="18"/>
      <w:szCs w:val="20"/>
      <w:lang w:val="x-none" w:eastAsia="x-none"/>
    </w:rPr>
  </w:style>
  <w:style w:type="character" w:customStyle="1" w:styleId="textsmallChar">
    <w:name w:val="textsmall Char"/>
    <w:link w:val="textsmall"/>
    <w:rsid w:val="00CA1C8D"/>
    <w:rPr>
      <w:rFonts w:ascii="Calibri" w:eastAsia="Times New Roman" w:hAnsi="Calibri"/>
      <w:sz w:val="18"/>
      <w:szCs w:val="20"/>
      <w:lang w:val="x-none" w:eastAsia="x-none"/>
    </w:rPr>
  </w:style>
  <w:style w:type="paragraph" w:customStyle="1" w:styleId="cardtext3">
    <w:name w:val="cardtext"/>
    <w:basedOn w:val="Normal"/>
    <w:link w:val="cardtextChar2"/>
    <w:qFormat/>
    <w:rsid w:val="00CA1C8D"/>
    <w:rPr>
      <w:rFonts w:eastAsia="Times New Roman"/>
      <w:szCs w:val="20"/>
      <w:u w:val="single"/>
      <w:lang w:val="x-none" w:eastAsia="x-none"/>
    </w:rPr>
  </w:style>
  <w:style w:type="character" w:customStyle="1" w:styleId="cardtextChar2">
    <w:name w:val="cardtext Char"/>
    <w:link w:val="cardtext3"/>
    <w:rsid w:val="00CA1C8D"/>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CA1C8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CA1C8D"/>
    <w:rPr>
      <w:rFonts w:ascii="Calibri" w:eastAsia="Calibri" w:hAnsi="Calibri"/>
      <w:b/>
      <w:sz w:val="18"/>
      <w:u w:val="single"/>
      <w:lang w:val="x-none" w:eastAsia="x-none"/>
    </w:rPr>
  </w:style>
  <w:style w:type="paragraph" w:customStyle="1" w:styleId="Micro">
    <w:name w:val="Micro"/>
    <w:basedOn w:val="Normal"/>
    <w:next w:val="Normal"/>
    <w:link w:val="MicroChar"/>
    <w:qFormat/>
    <w:rsid w:val="00CA1C8D"/>
    <w:rPr>
      <w:rFonts w:eastAsia="Times New Roman"/>
      <w:sz w:val="12"/>
    </w:rPr>
  </w:style>
  <w:style w:type="character" w:customStyle="1" w:styleId="MicroChar">
    <w:name w:val="Micro Char"/>
    <w:link w:val="Micro"/>
    <w:rsid w:val="00CA1C8D"/>
    <w:rPr>
      <w:rFonts w:ascii="Calibri" w:eastAsia="Times New Roman" w:hAnsi="Calibri"/>
      <w:sz w:val="12"/>
    </w:rPr>
  </w:style>
  <w:style w:type="paragraph" w:customStyle="1" w:styleId="CardNotUnderlined">
    <w:name w:val="Card Not Underlined"/>
    <w:basedOn w:val="Normal"/>
    <w:link w:val="CardNotUnderlinedChar1"/>
    <w:autoRedefine/>
    <w:qFormat/>
    <w:rsid w:val="00CA1C8D"/>
    <w:rPr>
      <w:rFonts w:ascii="Bell MT" w:eastAsia="Calibri" w:hAnsi="Bell MT"/>
      <w:szCs w:val="20"/>
    </w:rPr>
  </w:style>
  <w:style w:type="character" w:customStyle="1" w:styleId="UnderlinedCharChar0">
    <w:name w:val="Underlined Char Char"/>
    <w:rsid w:val="00CA1C8D"/>
    <w:rPr>
      <w:rFonts w:ascii="Garamond" w:hAnsi="Garamond"/>
      <w:szCs w:val="28"/>
      <w:u w:val="single"/>
      <w:lang w:val="en-US" w:eastAsia="en-US" w:bidi="ar-SA"/>
    </w:rPr>
  </w:style>
  <w:style w:type="character" w:customStyle="1" w:styleId="ssl0">
    <w:name w:val="ss_l0"/>
    <w:basedOn w:val="DefaultParagraphFont"/>
    <w:rsid w:val="00CA1C8D"/>
  </w:style>
  <w:style w:type="paragraph" w:customStyle="1" w:styleId="h-lead">
    <w:name w:val="h-lead"/>
    <w:basedOn w:val="Normal"/>
    <w:uiPriority w:val="99"/>
    <w:qFormat/>
    <w:rsid w:val="00CA1C8D"/>
    <w:pPr>
      <w:spacing w:before="100" w:beforeAutospacing="1" w:after="100" w:afterAutospacing="1"/>
    </w:pPr>
    <w:rPr>
      <w:rFonts w:eastAsia="Times New Roman"/>
      <w:sz w:val="24"/>
    </w:rPr>
  </w:style>
  <w:style w:type="character" w:customStyle="1" w:styleId="slug-doi">
    <w:name w:val="slug-doi"/>
    <w:basedOn w:val="DefaultParagraphFont"/>
    <w:rsid w:val="00CA1C8D"/>
  </w:style>
  <w:style w:type="character" w:customStyle="1" w:styleId="slug-pub-date">
    <w:name w:val="slug-pub-date"/>
    <w:basedOn w:val="DefaultParagraphFont"/>
    <w:rsid w:val="00CA1C8D"/>
  </w:style>
  <w:style w:type="character" w:customStyle="1" w:styleId="slug-vol">
    <w:name w:val="slug-vol"/>
    <w:basedOn w:val="DefaultParagraphFont"/>
    <w:rsid w:val="00CA1C8D"/>
  </w:style>
  <w:style w:type="character" w:customStyle="1" w:styleId="slug-issue">
    <w:name w:val="slug-issue"/>
    <w:basedOn w:val="DefaultParagraphFont"/>
    <w:rsid w:val="00CA1C8D"/>
  </w:style>
  <w:style w:type="character" w:customStyle="1" w:styleId="slug-pages">
    <w:name w:val="slug-pages"/>
    <w:basedOn w:val="DefaultParagraphFont"/>
    <w:rsid w:val="00CA1C8D"/>
  </w:style>
  <w:style w:type="paragraph" w:customStyle="1" w:styleId="intro">
    <w:name w:val="intro"/>
    <w:basedOn w:val="Normal"/>
    <w:uiPriority w:val="99"/>
    <w:qFormat/>
    <w:rsid w:val="00CA1C8D"/>
    <w:pPr>
      <w:spacing w:before="100" w:beforeAutospacing="1" w:after="100" w:afterAutospacing="1"/>
    </w:pPr>
    <w:rPr>
      <w:rFonts w:eastAsia="Times New Roman"/>
      <w:sz w:val="24"/>
    </w:rPr>
  </w:style>
  <w:style w:type="character" w:customStyle="1" w:styleId="af">
    <w:name w:val="af"/>
    <w:basedOn w:val="DefaultParagraphFont"/>
    <w:rsid w:val="00CA1C8D"/>
  </w:style>
  <w:style w:type="character" w:customStyle="1" w:styleId="ab">
    <w:name w:val="ab"/>
    <w:basedOn w:val="DefaultParagraphFont"/>
    <w:rsid w:val="00CA1C8D"/>
  </w:style>
  <w:style w:type="character" w:customStyle="1" w:styleId="em">
    <w:name w:val="em"/>
    <w:basedOn w:val="DefaultParagraphFont"/>
    <w:rsid w:val="00CA1C8D"/>
  </w:style>
  <w:style w:type="character" w:customStyle="1" w:styleId="au">
    <w:name w:val="au"/>
    <w:basedOn w:val="DefaultParagraphFont"/>
    <w:rsid w:val="00CA1C8D"/>
  </w:style>
  <w:style w:type="character" w:customStyle="1" w:styleId="ti">
    <w:name w:val="ti"/>
    <w:basedOn w:val="DefaultParagraphFont"/>
    <w:rsid w:val="00CA1C8D"/>
  </w:style>
  <w:style w:type="character" w:customStyle="1" w:styleId="subheadblue">
    <w:name w:val="subhead_blue"/>
    <w:basedOn w:val="DefaultParagraphFont"/>
    <w:rsid w:val="00CA1C8D"/>
  </w:style>
  <w:style w:type="paragraph" w:customStyle="1" w:styleId="body-paragraph">
    <w:name w:val="body-paragraph"/>
    <w:basedOn w:val="Normal"/>
    <w:uiPriority w:val="99"/>
    <w:qFormat/>
    <w:rsid w:val="00CA1C8D"/>
    <w:pPr>
      <w:spacing w:before="100" w:beforeAutospacing="1" w:after="100" w:afterAutospacing="1"/>
    </w:pPr>
    <w:rPr>
      <w:rFonts w:eastAsia="Times New Roman"/>
      <w:sz w:val="24"/>
    </w:rPr>
  </w:style>
  <w:style w:type="character" w:customStyle="1" w:styleId="affiliation">
    <w:name w:val="affiliation"/>
    <w:basedOn w:val="DefaultParagraphFont"/>
    <w:rsid w:val="00CA1C8D"/>
  </w:style>
  <w:style w:type="character" w:customStyle="1" w:styleId="slug-doi-wrapper">
    <w:name w:val="slug-doi-wrapper"/>
    <w:basedOn w:val="DefaultParagraphFont"/>
    <w:rsid w:val="00CA1C8D"/>
  </w:style>
  <w:style w:type="character" w:customStyle="1" w:styleId="slug-metadata-noteahead-of-print">
    <w:name w:val="slug-metadata-note ahead-of-print"/>
    <w:basedOn w:val="DefaultParagraphFont"/>
    <w:rsid w:val="00CA1C8D"/>
  </w:style>
  <w:style w:type="character" w:customStyle="1" w:styleId="slug-ahead-of-print-date">
    <w:name w:val="slug-ahead-of-print-date"/>
    <w:basedOn w:val="DefaultParagraphFont"/>
    <w:rsid w:val="00CA1C8D"/>
  </w:style>
  <w:style w:type="character" w:customStyle="1" w:styleId="medium-bold">
    <w:name w:val="medium-bold"/>
    <w:basedOn w:val="DefaultParagraphFont"/>
    <w:rsid w:val="00CA1C8D"/>
  </w:style>
  <w:style w:type="character" w:customStyle="1" w:styleId="updated-short-citation">
    <w:name w:val="updated-short-citation"/>
    <w:basedOn w:val="DefaultParagraphFont"/>
    <w:rsid w:val="00CA1C8D"/>
  </w:style>
  <w:style w:type="character" w:customStyle="1" w:styleId="goohl0">
    <w:name w:val="goohl0"/>
    <w:basedOn w:val="DefaultParagraphFont"/>
    <w:rsid w:val="00CA1C8D"/>
  </w:style>
  <w:style w:type="character" w:customStyle="1" w:styleId="CharChar6">
    <w:name w:val="Char Char6"/>
    <w:rsid w:val="00CA1C8D"/>
    <w:rPr>
      <w:rFonts w:cs="Arial"/>
      <w:bCs/>
      <w:sz w:val="16"/>
      <w:szCs w:val="26"/>
      <w:lang w:val="en-US" w:eastAsia="en-US" w:bidi="ar-SA"/>
    </w:rPr>
  </w:style>
  <w:style w:type="character" w:customStyle="1" w:styleId="CharChar3">
    <w:name w:val="Char Char3"/>
    <w:rsid w:val="00CA1C8D"/>
    <w:rPr>
      <w:szCs w:val="24"/>
    </w:rPr>
  </w:style>
  <w:style w:type="character" w:customStyle="1" w:styleId="TagCharChar1">
    <w:name w:val="Tag Char Char1"/>
    <w:rsid w:val="00CA1C8D"/>
    <w:rPr>
      <w:b/>
      <w:sz w:val="24"/>
      <w:szCs w:val="24"/>
      <w:lang w:val="en-US" w:eastAsia="en-US" w:bidi="ar-SA"/>
    </w:rPr>
  </w:style>
  <w:style w:type="numbering" w:customStyle="1" w:styleId="NoList3">
    <w:name w:val="No List3"/>
    <w:next w:val="NoList"/>
    <w:uiPriority w:val="99"/>
    <w:semiHidden/>
    <w:unhideWhenUsed/>
    <w:rsid w:val="00CA1C8D"/>
  </w:style>
  <w:style w:type="numbering" w:customStyle="1" w:styleId="NoList4">
    <w:name w:val="No List4"/>
    <w:next w:val="NoList"/>
    <w:uiPriority w:val="99"/>
    <w:semiHidden/>
    <w:unhideWhenUsed/>
    <w:rsid w:val="00CA1C8D"/>
  </w:style>
  <w:style w:type="character" w:customStyle="1" w:styleId="12TimesNewRoman">
    <w:name w:val="12 Times New Roman"/>
    <w:rsid w:val="00CA1C8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A1C8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CA1C8D"/>
    <w:rPr>
      <w:rFonts w:ascii="Bell MT" w:eastAsia="Times New Roman" w:hAnsi="Bell MT" w:cs="Times New Roman"/>
      <w:b/>
      <w:szCs w:val="28"/>
    </w:rPr>
  </w:style>
  <w:style w:type="paragraph" w:customStyle="1" w:styleId="F4-NormalText">
    <w:name w:val="F4 - Normal Text"/>
    <w:basedOn w:val="Normal"/>
    <w:uiPriority w:val="99"/>
    <w:qFormat/>
    <w:rsid w:val="00CA1C8D"/>
    <w:rPr>
      <w:rFonts w:eastAsia="Calibri"/>
    </w:rPr>
  </w:style>
  <w:style w:type="character" w:customStyle="1" w:styleId="berief">
    <w:name w:val="berief"/>
    <w:rsid w:val="00CA1C8D"/>
    <w:rPr>
      <w:rFonts w:ascii="Times New Roman" w:eastAsia="Times New Roman" w:hAnsi="Times New Roman" w:cs="Times New Roman"/>
      <w:sz w:val="20"/>
      <w:u w:val="none"/>
    </w:rPr>
  </w:style>
  <w:style w:type="numbering" w:customStyle="1" w:styleId="NoList5">
    <w:name w:val="No List5"/>
    <w:next w:val="NoList"/>
    <w:semiHidden/>
    <w:unhideWhenUsed/>
    <w:rsid w:val="00CA1C8D"/>
  </w:style>
  <w:style w:type="paragraph" w:customStyle="1" w:styleId="F3-TagAuthor">
    <w:name w:val="F3 - Tag/Author"/>
    <w:basedOn w:val="Normal"/>
    <w:uiPriority w:val="99"/>
    <w:qFormat/>
    <w:rsid w:val="00CA1C8D"/>
    <w:rPr>
      <w:rFonts w:eastAsia="Times New Roman"/>
      <w:b/>
    </w:rPr>
  </w:style>
  <w:style w:type="paragraph" w:customStyle="1" w:styleId="F5-UnderlineNormal">
    <w:name w:val="F5 - Underline Normal"/>
    <w:basedOn w:val="Normal"/>
    <w:uiPriority w:val="99"/>
    <w:qFormat/>
    <w:rsid w:val="00CA1C8D"/>
    <w:rPr>
      <w:rFonts w:eastAsia="Calibri"/>
      <w:u w:val="single"/>
    </w:rPr>
  </w:style>
  <w:style w:type="character" w:customStyle="1" w:styleId="F8-UnderlineBold">
    <w:name w:val="F8 - Underline/Bold"/>
    <w:rsid w:val="00CA1C8D"/>
    <w:rPr>
      <w:rFonts w:ascii="Times New Roman" w:hAnsi="Times New Roman"/>
      <w:b/>
      <w:sz w:val="20"/>
      <w:u w:val="single"/>
    </w:rPr>
  </w:style>
  <w:style w:type="character" w:customStyle="1" w:styleId="F7-SmallFont">
    <w:name w:val="F7 - Small Font"/>
    <w:rsid w:val="00CA1C8D"/>
    <w:rPr>
      <w:rFonts w:ascii="Times New Roman" w:hAnsi="Times New Roman"/>
      <w:sz w:val="14"/>
    </w:rPr>
  </w:style>
  <w:style w:type="paragraph" w:customStyle="1" w:styleId="Brief-PrimarySource">
    <w:name w:val="Brief - Primary Source"/>
    <w:basedOn w:val="Normal"/>
    <w:uiPriority w:val="99"/>
    <w:qFormat/>
    <w:rsid w:val="00CA1C8D"/>
    <w:rPr>
      <w:rFonts w:eastAsia="Times New Roman"/>
      <w:b/>
      <w:sz w:val="24"/>
      <w:u w:val="single"/>
    </w:rPr>
  </w:style>
  <w:style w:type="paragraph" w:customStyle="1" w:styleId="Brief-Underline">
    <w:name w:val="Brief - Underline"/>
    <w:basedOn w:val="Normal"/>
    <w:uiPriority w:val="99"/>
    <w:qFormat/>
    <w:rsid w:val="00CA1C8D"/>
    <w:rPr>
      <w:rFonts w:eastAsia="Times New Roman"/>
      <w:u w:val="single"/>
    </w:rPr>
  </w:style>
  <w:style w:type="character" w:customStyle="1" w:styleId="Brief-Bold">
    <w:name w:val="Brief - Bold"/>
    <w:rsid w:val="00CA1C8D"/>
    <w:rPr>
      <w:rFonts w:cs="Times New Roman"/>
      <w:b/>
    </w:rPr>
  </w:style>
  <w:style w:type="character" w:customStyle="1" w:styleId="Card-Underline">
    <w:name w:val="Card - Underline"/>
    <w:rsid w:val="00CA1C8D"/>
    <w:rPr>
      <w:rFonts w:cs="Times New Roman"/>
      <w:u w:val="single"/>
    </w:rPr>
  </w:style>
  <w:style w:type="paragraph" w:customStyle="1" w:styleId="Brief">
    <w:name w:val="Brief"/>
    <w:basedOn w:val="Brief-PrimarySource"/>
    <w:uiPriority w:val="99"/>
    <w:qFormat/>
    <w:rsid w:val="00CA1C8D"/>
    <w:rPr>
      <w:b w:val="0"/>
    </w:rPr>
  </w:style>
  <w:style w:type="character" w:customStyle="1" w:styleId="BoldText10pt">
    <w:name w:val="Bold Text 10 pt"/>
    <w:rsid w:val="00CA1C8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CA1C8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A1C8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A1C8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A1C8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A1C8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A1C8D"/>
    <w:pPr>
      <w:widowControl w:val="0"/>
      <w:spacing w:line="276" w:lineRule="atLeast"/>
    </w:pPr>
    <w:rPr>
      <w:color w:val="auto"/>
    </w:rPr>
  </w:style>
  <w:style w:type="paragraph" w:customStyle="1" w:styleId="CM34">
    <w:name w:val="CM34"/>
    <w:basedOn w:val="Default"/>
    <w:next w:val="Default"/>
    <w:uiPriority w:val="99"/>
    <w:qFormat/>
    <w:rsid w:val="00CA1C8D"/>
    <w:pPr>
      <w:widowControl w:val="0"/>
    </w:pPr>
    <w:rPr>
      <w:color w:val="auto"/>
    </w:rPr>
  </w:style>
  <w:style w:type="paragraph" w:customStyle="1" w:styleId="CM56">
    <w:name w:val="CM56"/>
    <w:basedOn w:val="Default"/>
    <w:next w:val="Default"/>
    <w:uiPriority w:val="99"/>
    <w:qFormat/>
    <w:rsid w:val="00CA1C8D"/>
    <w:pPr>
      <w:widowControl w:val="0"/>
    </w:pPr>
    <w:rPr>
      <w:rFonts w:eastAsia="Calibri"/>
      <w:color w:val="auto"/>
    </w:rPr>
  </w:style>
  <w:style w:type="paragraph" w:customStyle="1" w:styleId="CM58">
    <w:name w:val="CM58"/>
    <w:basedOn w:val="Default"/>
    <w:next w:val="Default"/>
    <w:uiPriority w:val="99"/>
    <w:qFormat/>
    <w:rsid w:val="00CA1C8D"/>
    <w:pPr>
      <w:widowControl w:val="0"/>
    </w:pPr>
    <w:rPr>
      <w:rFonts w:eastAsia="Calibri"/>
      <w:color w:val="auto"/>
    </w:rPr>
  </w:style>
  <w:style w:type="paragraph" w:customStyle="1" w:styleId="CM57">
    <w:name w:val="CM57"/>
    <w:basedOn w:val="Default"/>
    <w:next w:val="Default"/>
    <w:uiPriority w:val="99"/>
    <w:qFormat/>
    <w:rsid w:val="00CA1C8D"/>
    <w:pPr>
      <w:widowControl w:val="0"/>
    </w:pPr>
    <w:rPr>
      <w:rFonts w:eastAsia="Calibri"/>
      <w:color w:val="auto"/>
    </w:rPr>
  </w:style>
  <w:style w:type="paragraph" w:customStyle="1" w:styleId="CM1">
    <w:name w:val="CM1"/>
    <w:basedOn w:val="Default"/>
    <w:next w:val="Default"/>
    <w:uiPriority w:val="99"/>
    <w:qFormat/>
    <w:rsid w:val="00CA1C8D"/>
    <w:pPr>
      <w:widowControl w:val="0"/>
    </w:pPr>
    <w:rPr>
      <w:rFonts w:eastAsia="Calibri"/>
      <w:color w:val="auto"/>
    </w:rPr>
  </w:style>
  <w:style w:type="paragraph" w:customStyle="1" w:styleId="CM49">
    <w:name w:val="CM49"/>
    <w:basedOn w:val="Default"/>
    <w:next w:val="Default"/>
    <w:uiPriority w:val="99"/>
    <w:qFormat/>
    <w:rsid w:val="00CA1C8D"/>
    <w:pPr>
      <w:widowControl w:val="0"/>
    </w:pPr>
    <w:rPr>
      <w:rFonts w:eastAsia="Calibri"/>
      <w:color w:val="auto"/>
    </w:rPr>
  </w:style>
  <w:style w:type="paragraph" w:customStyle="1" w:styleId="CM41">
    <w:name w:val="CM41"/>
    <w:basedOn w:val="Default"/>
    <w:next w:val="Default"/>
    <w:uiPriority w:val="99"/>
    <w:qFormat/>
    <w:rsid w:val="00CA1C8D"/>
    <w:pPr>
      <w:widowControl w:val="0"/>
    </w:pPr>
    <w:rPr>
      <w:rFonts w:eastAsia="Calibri"/>
      <w:color w:val="auto"/>
    </w:rPr>
  </w:style>
  <w:style w:type="paragraph" w:customStyle="1" w:styleId="3rdOrderPara">
    <w:name w:val="3rd Order Para"/>
    <w:basedOn w:val="Default"/>
    <w:next w:val="Default"/>
    <w:uiPriority w:val="99"/>
    <w:qFormat/>
    <w:rsid w:val="00CA1C8D"/>
    <w:pPr>
      <w:widowControl w:val="0"/>
    </w:pPr>
    <w:rPr>
      <w:rFonts w:eastAsia="Calibri"/>
      <w:color w:val="auto"/>
    </w:rPr>
  </w:style>
  <w:style w:type="paragraph" w:customStyle="1" w:styleId="2ndOrderPara">
    <w:name w:val="2nd Order Para"/>
    <w:basedOn w:val="Default"/>
    <w:next w:val="Default"/>
    <w:uiPriority w:val="99"/>
    <w:qFormat/>
    <w:rsid w:val="00CA1C8D"/>
    <w:pPr>
      <w:widowControl w:val="0"/>
    </w:pPr>
    <w:rPr>
      <w:rFonts w:eastAsia="Calibri"/>
      <w:color w:val="auto"/>
    </w:rPr>
  </w:style>
  <w:style w:type="paragraph" w:customStyle="1" w:styleId="Normal-SIGN2">
    <w:name w:val="Normal-SIGN2"/>
    <w:basedOn w:val="Default"/>
    <w:next w:val="Default"/>
    <w:uiPriority w:val="99"/>
    <w:qFormat/>
    <w:rsid w:val="00CA1C8D"/>
    <w:pPr>
      <w:widowControl w:val="0"/>
    </w:pPr>
    <w:rPr>
      <w:rFonts w:eastAsia="Calibri"/>
      <w:color w:val="auto"/>
    </w:rPr>
  </w:style>
  <w:style w:type="paragraph" w:customStyle="1" w:styleId="Normal-SIGN1">
    <w:name w:val="Normal-SIGN1"/>
    <w:basedOn w:val="Default"/>
    <w:next w:val="Default"/>
    <w:uiPriority w:val="99"/>
    <w:qFormat/>
    <w:rsid w:val="00CA1C8D"/>
    <w:pPr>
      <w:widowControl w:val="0"/>
    </w:pPr>
    <w:rPr>
      <w:rFonts w:eastAsia="Calibri"/>
      <w:color w:val="auto"/>
    </w:rPr>
  </w:style>
  <w:style w:type="paragraph" w:customStyle="1" w:styleId="CM3">
    <w:name w:val="CM3"/>
    <w:basedOn w:val="Default"/>
    <w:next w:val="Default"/>
    <w:uiPriority w:val="99"/>
    <w:qFormat/>
    <w:rsid w:val="00CA1C8D"/>
    <w:pPr>
      <w:widowControl w:val="0"/>
      <w:spacing w:line="553" w:lineRule="atLeast"/>
    </w:pPr>
    <w:rPr>
      <w:rFonts w:eastAsia="Calibri"/>
      <w:color w:val="auto"/>
    </w:rPr>
  </w:style>
  <w:style w:type="paragraph" w:customStyle="1" w:styleId="CM33">
    <w:name w:val="CM33"/>
    <w:basedOn w:val="Default"/>
    <w:next w:val="Default"/>
    <w:uiPriority w:val="99"/>
    <w:qFormat/>
    <w:rsid w:val="00CA1C8D"/>
    <w:pPr>
      <w:widowControl w:val="0"/>
    </w:pPr>
    <w:rPr>
      <w:rFonts w:eastAsia="Calibri"/>
      <w:color w:val="auto"/>
    </w:rPr>
  </w:style>
  <w:style w:type="paragraph" w:customStyle="1" w:styleId="CM37">
    <w:name w:val="CM37"/>
    <w:basedOn w:val="Default"/>
    <w:next w:val="Default"/>
    <w:uiPriority w:val="99"/>
    <w:qFormat/>
    <w:rsid w:val="00CA1C8D"/>
    <w:pPr>
      <w:widowControl w:val="0"/>
    </w:pPr>
    <w:rPr>
      <w:rFonts w:eastAsia="Calibri"/>
      <w:color w:val="auto"/>
    </w:rPr>
  </w:style>
  <w:style w:type="paragraph" w:customStyle="1" w:styleId="CM7">
    <w:name w:val="CM7"/>
    <w:basedOn w:val="Default"/>
    <w:next w:val="Default"/>
    <w:uiPriority w:val="99"/>
    <w:qFormat/>
    <w:rsid w:val="00CA1C8D"/>
    <w:pPr>
      <w:widowControl w:val="0"/>
      <w:spacing w:line="553" w:lineRule="atLeast"/>
    </w:pPr>
    <w:rPr>
      <w:rFonts w:eastAsia="Calibri"/>
      <w:color w:val="auto"/>
    </w:rPr>
  </w:style>
  <w:style w:type="paragraph" w:styleId="PlainText">
    <w:name w:val="Plain Text"/>
    <w:basedOn w:val="Normal"/>
    <w:next w:val="Normal"/>
    <w:link w:val="PlainTextChar"/>
    <w:rsid w:val="00CA1C8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CA1C8D"/>
    <w:rPr>
      <w:rFonts w:ascii="IJGCNM+Arial" w:eastAsia="Times New Roman" w:hAnsi="IJGCNM+Arial"/>
      <w:sz w:val="24"/>
    </w:rPr>
  </w:style>
  <w:style w:type="paragraph" w:customStyle="1" w:styleId="Brief-SecondarySource">
    <w:name w:val="Brief - Secondary Source"/>
    <w:basedOn w:val="Normal"/>
    <w:uiPriority w:val="99"/>
    <w:qFormat/>
    <w:rsid w:val="00CA1C8D"/>
    <w:rPr>
      <w:rFonts w:eastAsia="Times New Roman"/>
      <w:sz w:val="14"/>
      <w:szCs w:val="20"/>
    </w:rPr>
  </w:style>
  <w:style w:type="paragraph" w:customStyle="1" w:styleId="Brief-Card">
    <w:name w:val="Brief - Card"/>
    <w:basedOn w:val="Normal"/>
    <w:uiPriority w:val="99"/>
    <w:qFormat/>
    <w:rsid w:val="00CA1C8D"/>
    <w:rPr>
      <w:rFonts w:eastAsia="Times New Roman"/>
    </w:rPr>
  </w:style>
  <w:style w:type="paragraph" w:customStyle="1" w:styleId="Pa2">
    <w:name w:val="Pa2"/>
    <w:basedOn w:val="Default"/>
    <w:next w:val="Default"/>
    <w:uiPriority w:val="99"/>
    <w:qFormat/>
    <w:rsid w:val="00CA1C8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A1C8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CA1C8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A1C8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A1C8D"/>
    <w:pPr>
      <w:widowControl w:val="0"/>
    </w:pPr>
    <w:rPr>
      <w:rFonts w:ascii="Arial Black" w:hAnsi="Arial Black"/>
      <w:color w:val="auto"/>
    </w:rPr>
  </w:style>
  <w:style w:type="character" w:customStyle="1" w:styleId="eoeaheader">
    <w:name w:val="eoea_header"/>
    <w:basedOn w:val="DefaultParagraphFont"/>
    <w:rsid w:val="00CA1C8D"/>
  </w:style>
  <w:style w:type="character" w:customStyle="1" w:styleId="SC4208902">
    <w:name w:val="SC.4.208902"/>
    <w:rsid w:val="00CA1C8D"/>
    <w:rPr>
      <w:rFonts w:cs="Century"/>
      <w:color w:val="000000"/>
      <w:sz w:val="22"/>
      <w:szCs w:val="22"/>
    </w:rPr>
  </w:style>
  <w:style w:type="character" w:customStyle="1" w:styleId="SC4208915">
    <w:name w:val="SC.4.208915"/>
    <w:rsid w:val="00CA1C8D"/>
    <w:rPr>
      <w:rFonts w:cs="Century"/>
      <w:color w:val="000000"/>
      <w:sz w:val="13"/>
      <w:szCs w:val="13"/>
    </w:rPr>
  </w:style>
  <w:style w:type="character" w:customStyle="1" w:styleId="SC273764">
    <w:name w:val="SC.2.73764"/>
    <w:rsid w:val="00CA1C8D"/>
    <w:rPr>
      <w:rFonts w:cs="Century"/>
      <w:color w:val="000000"/>
      <w:sz w:val="72"/>
      <w:szCs w:val="72"/>
    </w:rPr>
  </w:style>
  <w:style w:type="character" w:customStyle="1" w:styleId="SC273779">
    <w:name w:val="SC.2.73779"/>
    <w:rsid w:val="00CA1C8D"/>
    <w:rPr>
      <w:rFonts w:cs="Century"/>
      <w:color w:val="000000"/>
      <w:sz w:val="40"/>
      <w:szCs w:val="40"/>
    </w:rPr>
  </w:style>
  <w:style w:type="character" w:customStyle="1" w:styleId="SC273763">
    <w:name w:val="SC.2.73763"/>
    <w:rsid w:val="00CA1C8D"/>
    <w:rPr>
      <w:rFonts w:cs="Century"/>
      <w:b/>
      <w:bCs/>
      <w:color w:val="000000"/>
    </w:rPr>
  </w:style>
  <w:style w:type="character" w:customStyle="1" w:styleId="SC4208910">
    <w:name w:val="SC.4.208910"/>
    <w:rsid w:val="00CA1C8D"/>
    <w:rPr>
      <w:rFonts w:cs="Century"/>
      <w:color w:val="000000"/>
      <w:sz w:val="28"/>
      <w:szCs w:val="28"/>
    </w:rPr>
  </w:style>
  <w:style w:type="character" w:customStyle="1" w:styleId="SC4208911">
    <w:name w:val="SC.4.208911"/>
    <w:rsid w:val="00CA1C8D"/>
    <w:rPr>
      <w:rFonts w:cs="Century"/>
      <w:color w:val="000000"/>
    </w:rPr>
  </w:style>
  <w:style w:type="paragraph" w:customStyle="1" w:styleId="Cover1">
    <w:name w:val="Cover 1"/>
    <w:basedOn w:val="Normal"/>
    <w:next w:val="Normal"/>
    <w:uiPriority w:val="99"/>
    <w:qFormat/>
    <w:rsid w:val="00CA1C8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A1C8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A1C8D"/>
    <w:pPr>
      <w:widowControl w:val="0"/>
    </w:pPr>
    <w:rPr>
      <w:color w:val="auto"/>
    </w:rPr>
  </w:style>
  <w:style w:type="paragraph" w:customStyle="1" w:styleId="Pa11">
    <w:name w:val="Pa11"/>
    <w:basedOn w:val="Normal"/>
    <w:next w:val="Normal"/>
    <w:uiPriority w:val="99"/>
    <w:qFormat/>
    <w:rsid w:val="00CA1C8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CA1C8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CA1C8D"/>
    <w:pPr>
      <w:widowControl w:val="0"/>
    </w:pPr>
    <w:rPr>
      <w:rFonts w:eastAsia="Calibri"/>
      <w:color w:val="auto"/>
    </w:rPr>
  </w:style>
  <w:style w:type="paragraph" w:customStyle="1" w:styleId="CM28">
    <w:name w:val="CM28"/>
    <w:basedOn w:val="Default"/>
    <w:next w:val="Default"/>
    <w:uiPriority w:val="99"/>
    <w:qFormat/>
    <w:rsid w:val="00CA1C8D"/>
    <w:pPr>
      <w:widowControl w:val="0"/>
    </w:pPr>
    <w:rPr>
      <w:rFonts w:eastAsia="Calibri"/>
      <w:color w:val="auto"/>
    </w:rPr>
  </w:style>
  <w:style w:type="paragraph" w:customStyle="1" w:styleId="CM8">
    <w:name w:val="CM8"/>
    <w:basedOn w:val="Default"/>
    <w:next w:val="Default"/>
    <w:uiPriority w:val="99"/>
    <w:qFormat/>
    <w:rsid w:val="00CA1C8D"/>
    <w:pPr>
      <w:widowControl w:val="0"/>
    </w:pPr>
    <w:rPr>
      <w:rFonts w:eastAsia="Calibri"/>
      <w:color w:val="auto"/>
    </w:rPr>
  </w:style>
  <w:style w:type="paragraph" w:customStyle="1" w:styleId="CM6">
    <w:name w:val="CM6"/>
    <w:basedOn w:val="Default"/>
    <w:next w:val="Default"/>
    <w:uiPriority w:val="99"/>
    <w:qFormat/>
    <w:rsid w:val="00CA1C8D"/>
    <w:pPr>
      <w:widowControl w:val="0"/>
      <w:spacing w:line="553" w:lineRule="atLeast"/>
    </w:pPr>
    <w:rPr>
      <w:rFonts w:eastAsia="Calibri"/>
      <w:color w:val="auto"/>
    </w:rPr>
  </w:style>
  <w:style w:type="paragraph" w:customStyle="1" w:styleId="CM22">
    <w:name w:val="CM22"/>
    <w:basedOn w:val="Default"/>
    <w:next w:val="Default"/>
    <w:uiPriority w:val="99"/>
    <w:qFormat/>
    <w:rsid w:val="00CA1C8D"/>
    <w:pPr>
      <w:widowControl w:val="0"/>
    </w:pPr>
    <w:rPr>
      <w:rFonts w:eastAsia="Calibri"/>
      <w:color w:val="auto"/>
    </w:rPr>
  </w:style>
  <w:style w:type="character" w:customStyle="1" w:styleId="articlesubtitle">
    <w:name w:val="article_sub_title"/>
    <w:basedOn w:val="DefaultParagraphFont"/>
    <w:rsid w:val="00CA1C8D"/>
  </w:style>
  <w:style w:type="character" w:customStyle="1" w:styleId="newsdate2">
    <w:name w:val="news_date2"/>
    <w:basedOn w:val="DefaultParagraphFont"/>
    <w:rsid w:val="00CA1C8D"/>
  </w:style>
  <w:style w:type="character" w:customStyle="1" w:styleId="readarticleheader">
    <w:name w:val="readarticleheader"/>
    <w:basedOn w:val="DefaultParagraphFont"/>
    <w:rsid w:val="00CA1C8D"/>
  </w:style>
  <w:style w:type="paragraph" w:customStyle="1" w:styleId="DoubleUnderlined">
    <w:name w:val="Double Underlined"/>
    <w:basedOn w:val="Heading2"/>
    <w:autoRedefine/>
    <w:uiPriority w:val="99"/>
    <w:qFormat/>
    <w:rsid w:val="00CA1C8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CA1C8D"/>
    <w:rPr>
      <w:rFonts w:ascii="Trebuchet MS" w:hAnsi="Trebuchet MS"/>
      <w:u w:val="thick"/>
      <w:lang w:val="en-US" w:eastAsia="zh-CN" w:bidi="ar-SA"/>
    </w:rPr>
  </w:style>
  <w:style w:type="paragraph" w:customStyle="1" w:styleId="IndexFixer">
    <w:name w:val="Index Fixer"/>
    <w:basedOn w:val="Heading1"/>
    <w:uiPriority w:val="99"/>
    <w:qFormat/>
    <w:rsid w:val="00CA1C8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CA1C8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CA1C8D"/>
    <w:rPr>
      <w:rFonts w:ascii="Arial Narrow" w:eastAsia="Times New Roman" w:hAnsi="Arial Narrow"/>
      <w:b/>
      <w:szCs w:val="24"/>
      <w:u w:val="single"/>
      <w:lang w:val="en-GB" w:eastAsia="en-US" w:bidi="ar-SA"/>
    </w:rPr>
  </w:style>
  <w:style w:type="character" w:customStyle="1" w:styleId="medium-normal1">
    <w:name w:val="medium-normal1"/>
    <w:rsid w:val="00CA1C8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CA1C8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A1C8D"/>
    <w:pPr>
      <w:ind w:left="720" w:right="720"/>
    </w:pPr>
    <w:rPr>
      <w:rFonts w:ascii="Palatino Linotype" w:eastAsia="Times New Roman" w:hAnsi="Palatino Linotype"/>
      <w:szCs w:val="20"/>
      <w:u w:val="single"/>
    </w:rPr>
  </w:style>
  <w:style w:type="character" w:customStyle="1" w:styleId="UnderlinedCardChar0">
    <w:name w:val="Underlined Card Char"/>
    <w:rsid w:val="00CA1C8D"/>
    <w:rPr>
      <w:rFonts w:ascii="Palatino Linotype" w:hAnsi="Palatino Linotype"/>
      <w:u w:val="single"/>
      <w:lang w:val="en-US" w:eastAsia="en-US" w:bidi="ar-SA"/>
    </w:rPr>
  </w:style>
  <w:style w:type="character" w:customStyle="1" w:styleId="Style10ptUnderline">
    <w:name w:val="Style 10 pt Underline"/>
    <w:rsid w:val="00CA1C8D"/>
    <w:rPr>
      <w:sz w:val="20"/>
      <w:u w:val="single"/>
    </w:rPr>
  </w:style>
  <w:style w:type="character" w:customStyle="1" w:styleId="char">
    <w:name w:val="char"/>
    <w:basedOn w:val="DefaultParagraphFont"/>
    <w:rsid w:val="00CA1C8D"/>
  </w:style>
  <w:style w:type="character" w:customStyle="1" w:styleId="UnderlineCharCharCharCharCharChar">
    <w:name w:val="Underline Char Char Char Char Char Char"/>
    <w:rsid w:val="00CA1C8D"/>
    <w:rPr>
      <w:rFonts w:ascii="Arial Narrow" w:hAnsi="Arial Narrow"/>
      <w:szCs w:val="24"/>
      <w:u w:val="single"/>
      <w:lang w:val="en-US" w:eastAsia="en-US" w:bidi="ar-SA"/>
    </w:rPr>
  </w:style>
  <w:style w:type="paragraph" w:customStyle="1" w:styleId="PageHeader-Underline18pt">
    <w:name w:val="Page Header - Underline 18 pt"/>
    <w:uiPriority w:val="99"/>
    <w:qFormat/>
    <w:rsid w:val="00CA1C8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A1C8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CA1C8D"/>
  </w:style>
  <w:style w:type="character" w:customStyle="1" w:styleId="hdr">
    <w:name w:val="hdr"/>
    <w:basedOn w:val="DefaultParagraphFont"/>
    <w:rsid w:val="00CA1C8D"/>
  </w:style>
  <w:style w:type="paragraph" w:customStyle="1" w:styleId="subhead">
    <w:name w:val="subhead"/>
    <w:basedOn w:val="Normal"/>
    <w:uiPriority w:val="99"/>
    <w:qFormat/>
    <w:rsid w:val="00CA1C8D"/>
    <w:pPr>
      <w:spacing w:after="120" w:line="225" w:lineRule="atLeast"/>
      <w:ind w:right="180"/>
    </w:pPr>
    <w:rPr>
      <w:rFonts w:eastAsia="Times New Roman"/>
      <w:color w:val="5177C5"/>
      <w:szCs w:val="20"/>
    </w:rPr>
  </w:style>
  <w:style w:type="character" w:customStyle="1" w:styleId="date1">
    <w:name w:val="date1"/>
    <w:basedOn w:val="DefaultParagraphFont"/>
    <w:rsid w:val="00CA1C8D"/>
  </w:style>
  <w:style w:type="character" w:customStyle="1" w:styleId="bolding1">
    <w:name w:val="bolding1"/>
    <w:rsid w:val="00CA1C8D"/>
    <w:rPr>
      <w:b/>
      <w:bCs/>
    </w:rPr>
  </w:style>
  <w:style w:type="character" w:customStyle="1" w:styleId="bookoptions1">
    <w:name w:val="book_options1"/>
    <w:rsid w:val="00CA1C8D"/>
    <w:rPr>
      <w:b/>
      <w:bCs/>
      <w:color w:val="333366"/>
    </w:rPr>
  </w:style>
  <w:style w:type="character" w:customStyle="1" w:styleId="descriptionblock">
    <w:name w:val="description block"/>
    <w:basedOn w:val="DefaultParagraphFont"/>
    <w:rsid w:val="00CA1C8D"/>
  </w:style>
  <w:style w:type="character" w:customStyle="1" w:styleId="detailsboxblock">
    <w:name w:val="detailsbox block"/>
    <w:basedOn w:val="DefaultParagraphFont"/>
    <w:rsid w:val="00CA1C8D"/>
  </w:style>
  <w:style w:type="character" w:customStyle="1" w:styleId="Char3">
    <w:name w:val="Char3"/>
    <w:rsid w:val="00CA1C8D"/>
    <w:rPr>
      <w:rFonts w:cs="Arial"/>
      <w:bCs/>
      <w:u w:val="thick"/>
      <w:lang w:val="en-US" w:eastAsia="en-US" w:bidi="ar-SA"/>
    </w:rPr>
  </w:style>
  <w:style w:type="paragraph" w:customStyle="1" w:styleId="StyleHeading110pt">
    <w:name w:val="Style Heading 1 + 10 pt"/>
    <w:basedOn w:val="Heading1"/>
    <w:uiPriority w:val="99"/>
    <w:qFormat/>
    <w:rsid w:val="00CA1C8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A1C8D"/>
  </w:style>
  <w:style w:type="paragraph" w:customStyle="1" w:styleId="StyleUnderliningTimesNewRomanBoldNounderlineKernat16">
    <w:name w:val="Style Underlining + Times New Roman Bold No underline Kern at 16..."/>
    <w:basedOn w:val="Normal"/>
    <w:uiPriority w:val="99"/>
    <w:qFormat/>
    <w:rsid w:val="00CA1C8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A1C8D"/>
    <w:rPr>
      <w:rFonts w:eastAsia="Times New Roman"/>
      <w:b/>
      <w:bCs/>
      <w:kern w:val="32"/>
      <w:sz w:val="32"/>
      <w:szCs w:val="32"/>
    </w:rPr>
  </w:style>
  <w:style w:type="paragraph" w:customStyle="1" w:styleId="StyleBoldUnderliningKernat16pt">
    <w:name w:val="Style Bold Underlining + Kern at 16 pt"/>
    <w:uiPriority w:val="99"/>
    <w:qFormat/>
    <w:rsid w:val="00CA1C8D"/>
  </w:style>
  <w:style w:type="paragraph" w:customStyle="1" w:styleId="boldy">
    <w:name w:val="boldy"/>
    <w:basedOn w:val="Heading2"/>
    <w:uiPriority w:val="99"/>
    <w:qFormat/>
    <w:rsid w:val="00CA1C8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CA1C8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CA1C8D"/>
    <w:rPr>
      <w:sz w:val="12"/>
      <w:szCs w:val="24"/>
      <w:lang w:val="en-US" w:eastAsia="en-US" w:bidi="ar-SA"/>
    </w:rPr>
  </w:style>
  <w:style w:type="paragraph" w:customStyle="1" w:styleId="TxBr6p1">
    <w:name w:val="TxBr_6p1"/>
    <w:basedOn w:val="Normal"/>
    <w:uiPriority w:val="99"/>
    <w:qFormat/>
    <w:rsid w:val="00CA1C8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A1C8D"/>
    <w:pPr>
      <w:ind w:left="400"/>
    </w:pPr>
    <w:rPr>
      <w:rFonts w:eastAsia="Times New Roman"/>
      <w:szCs w:val="20"/>
    </w:rPr>
  </w:style>
  <w:style w:type="character" w:customStyle="1" w:styleId="texto11">
    <w:name w:val="texto11"/>
    <w:rsid w:val="00CA1C8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CA1C8D"/>
    <w:rPr>
      <w:rFonts w:ascii="Arial Narrow" w:eastAsia="Times New Roman" w:hAnsi="Arial Narrow"/>
      <w:sz w:val="16"/>
      <w:szCs w:val="20"/>
      <w:lang w:val="x-none" w:eastAsia="x-none"/>
    </w:rPr>
  </w:style>
  <w:style w:type="character" w:customStyle="1" w:styleId="CardTagChar">
    <w:name w:val="Card Tag Char"/>
    <w:rsid w:val="00CA1C8D"/>
    <w:rPr>
      <w:rFonts w:ascii="Arial Narrow" w:hAnsi="Arial Narrow"/>
      <w:b/>
      <w:sz w:val="24"/>
      <w:szCs w:val="24"/>
      <w:lang w:val="en-US" w:eastAsia="en-US" w:bidi="ar-SA"/>
    </w:rPr>
  </w:style>
  <w:style w:type="character" w:customStyle="1" w:styleId="CardtextChar3">
    <w:name w:val="Card text Char"/>
    <w:link w:val="Cardtext4"/>
    <w:rsid w:val="00CA1C8D"/>
    <w:rPr>
      <w:rFonts w:ascii="Arial Narrow" w:hAnsi="Arial Narrow"/>
      <w:szCs w:val="24"/>
      <w:u w:val="single"/>
    </w:rPr>
  </w:style>
  <w:style w:type="paragraph" w:customStyle="1" w:styleId="UnderlineStyle">
    <w:name w:val="Underline Style"/>
    <w:basedOn w:val="Normal"/>
    <w:link w:val="UnderlineStyleChar"/>
    <w:qFormat/>
    <w:rsid w:val="00CA1C8D"/>
    <w:rPr>
      <w:rFonts w:eastAsia="Times New Roman"/>
      <w:b/>
      <w:sz w:val="24"/>
      <w:u w:val="single"/>
    </w:rPr>
  </w:style>
  <w:style w:type="paragraph" w:customStyle="1" w:styleId="Normalization">
    <w:name w:val="Normalization"/>
    <w:basedOn w:val="Normal"/>
    <w:uiPriority w:val="99"/>
    <w:qFormat/>
    <w:rsid w:val="00CA1C8D"/>
    <w:rPr>
      <w:rFonts w:eastAsia="Times New Roman"/>
      <w:sz w:val="18"/>
    </w:rPr>
  </w:style>
  <w:style w:type="paragraph" w:customStyle="1" w:styleId="BreifTitle">
    <w:name w:val="Breif Title"/>
    <w:basedOn w:val="Normal"/>
    <w:autoRedefine/>
    <w:uiPriority w:val="99"/>
    <w:qFormat/>
    <w:rsid w:val="00CA1C8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CA1C8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CA1C8D"/>
    <w:rPr>
      <w:b/>
      <w:sz w:val="32"/>
      <w:szCs w:val="32"/>
      <w:lang w:val="en-US" w:eastAsia="en-US" w:bidi="ar-SA"/>
    </w:rPr>
  </w:style>
  <w:style w:type="paragraph" w:styleId="BodyTextFirstIndent">
    <w:name w:val="Body Text First Indent"/>
    <w:basedOn w:val="BodyText"/>
    <w:link w:val="BodyTextFirstIndentChar"/>
    <w:rsid w:val="00CA1C8D"/>
    <w:pPr>
      <w:spacing w:after="120"/>
      <w:ind w:firstLine="210"/>
    </w:pPr>
    <w:rPr>
      <w:sz w:val="24"/>
      <w:szCs w:val="24"/>
    </w:rPr>
  </w:style>
  <w:style w:type="character" w:customStyle="1" w:styleId="BodyTextFirstIndentChar">
    <w:name w:val="Body Text First Indent Char"/>
    <w:basedOn w:val="BodyTextChar"/>
    <w:link w:val="BodyTextFirstIndent"/>
    <w:rsid w:val="00CA1C8D"/>
    <w:rPr>
      <w:rFonts w:ascii="Calibri" w:eastAsia="Times New Roman" w:hAnsi="Calibri"/>
      <w:sz w:val="24"/>
      <w:szCs w:val="24"/>
    </w:rPr>
  </w:style>
  <w:style w:type="character" w:customStyle="1" w:styleId="TagChar3">
    <w:name w:val="Tag Char3"/>
    <w:rsid w:val="00CA1C8D"/>
    <w:rPr>
      <w:rFonts w:ascii="Palatino Linotype" w:hAnsi="Palatino Linotype"/>
      <w:b/>
      <w:sz w:val="24"/>
      <w:szCs w:val="24"/>
      <w:lang w:val="en-US" w:eastAsia="en-US" w:bidi="ar-SA"/>
    </w:rPr>
  </w:style>
  <w:style w:type="paragraph" w:customStyle="1" w:styleId="TagCite0">
    <w:name w:val="Tag/Cite"/>
    <w:basedOn w:val="Normal"/>
    <w:uiPriority w:val="99"/>
    <w:qFormat/>
    <w:rsid w:val="00CA1C8D"/>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CA1C8D"/>
    <w:pPr>
      <w:jc w:val="center"/>
      <w:outlineLvl w:val="0"/>
    </w:pPr>
    <w:rPr>
      <w:b/>
      <w:kern w:val="0"/>
      <w:sz w:val="32"/>
      <w:szCs w:val="32"/>
      <w:u w:val="single"/>
    </w:rPr>
  </w:style>
  <w:style w:type="paragraph" w:customStyle="1" w:styleId="Tagandcite">
    <w:name w:val="Tag and cite"/>
    <w:basedOn w:val="Normal"/>
    <w:autoRedefine/>
    <w:uiPriority w:val="99"/>
    <w:qFormat/>
    <w:rsid w:val="00CA1C8D"/>
    <w:rPr>
      <w:rFonts w:eastAsia="Times New Roman"/>
      <w:color w:val="333333"/>
    </w:rPr>
  </w:style>
  <w:style w:type="paragraph" w:customStyle="1" w:styleId="StyleTagandCiteFranklinGothicDemi">
    <w:name w:val="Style Tag and Cite + Franklin Gothic Demi"/>
    <w:basedOn w:val="Normal"/>
    <w:autoRedefine/>
    <w:uiPriority w:val="99"/>
    <w:qFormat/>
    <w:rsid w:val="00CA1C8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CA1C8D"/>
  </w:style>
  <w:style w:type="character" w:customStyle="1" w:styleId="Style10ptBold">
    <w:name w:val="Style 10 pt Bold"/>
    <w:rsid w:val="00CA1C8D"/>
    <w:rPr>
      <w:b/>
      <w:bCs/>
      <w:sz w:val="20"/>
    </w:rPr>
  </w:style>
  <w:style w:type="paragraph" w:styleId="Date">
    <w:name w:val="Date"/>
    <w:aliases w:val="date"/>
    <w:basedOn w:val="Normal"/>
    <w:next w:val="Normal"/>
    <w:link w:val="DateChar"/>
    <w:uiPriority w:val="99"/>
    <w:qFormat/>
    <w:rsid w:val="00CA1C8D"/>
    <w:rPr>
      <w:rFonts w:eastAsia="Times New Roman"/>
      <w:sz w:val="24"/>
    </w:rPr>
  </w:style>
  <w:style w:type="character" w:customStyle="1" w:styleId="DateChar">
    <w:name w:val="Date Char"/>
    <w:aliases w:val="date Char"/>
    <w:basedOn w:val="DefaultParagraphFont"/>
    <w:link w:val="Date"/>
    <w:uiPriority w:val="99"/>
    <w:rsid w:val="00CA1C8D"/>
    <w:rPr>
      <w:rFonts w:ascii="Calibri" w:eastAsia="Times New Roman" w:hAnsi="Calibri"/>
      <w:sz w:val="24"/>
    </w:rPr>
  </w:style>
  <w:style w:type="character" w:customStyle="1" w:styleId="text9">
    <w:name w:val="text9"/>
    <w:basedOn w:val="DefaultParagraphFont"/>
    <w:rsid w:val="00CA1C8D"/>
  </w:style>
  <w:style w:type="character" w:customStyle="1" w:styleId="text21">
    <w:name w:val="text21"/>
    <w:basedOn w:val="DefaultParagraphFont"/>
    <w:rsid w:val="00CA1C8D"/>
  </w:style>
  <w:style w:type="character" w:customStyle="1" w:styleId="text19">
    <w:name w:val="text19"/>
    <w:basedOn w:val="DefaultParagraphFont"/>
    <w:rsid w:val="00CA1C8D"/>
  </w:style>
  <w:style w:type="paragraph" w:customStyle="1" w:styleId="CiteCard0">
    <w:name w:val="Cite/Card"/>
    <w:basedOn w:val="Normal"/>
    <w:uiPriority w:val="99"/>
    <w:qFormat/>
    <w:rsid w:val="00CA1C8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CA1C8D"/>
    <w:rPr>
      <w:b/>
      <w:bCs/>
      <w:i w:val="0"/>
      <w:iCs w:val="0"/>
      <w:color w:val="000000"/>
    </w:rPr>
  </w:style>
  <w:style w:type="paragraph" w:customStyle="1" w:styleId="tagCharCharCharCharCharCharChar">
    <w:name w:val="tag Char Char Char Char Char Char Char"/>
    <w:basedOn w:val="Normal"/>
    <w:uiPriority w:val="99"/>
    <w:qFormat/>
    <w:rsid w:val="00CA1C8D"/>
    <w:rPr>
      <w:rFonts w:eastAsia="Times New Roman"/>
      <w:b/>
      <w:sz w:val="24"/>
      <w:szCs w:val="20"/>
    </w:rPr>
  </w:style>
  <w:style w:type="character" w:customStyle="1" w:styleId="term2">
    <w:name w:val="term2"/>
    <w:rsid w:val="00CA1C8D"/>
    <w:rPr>
      <w:b/>
      <w:bCs/>
    </w:rPr>
  </w:style>
  <w:style w:type="paragraph" w:customStyle="1" w:styleId="title-bold-medium">
    <w:name w:val="title-bold-medium"/>
    <w:basedOn w:val="Normal"/>
    <w:uiPriority w:val="99"/>
    <w:qFormat/>
    <w:rsid w:val="00CA1C8D"/>
    <w:pPr>
      <w:spacing w:before="100" w:beforeAutospacing="1" w:after="100" w:afterAutospacing="1"/>
    </w:pPr>
    <w:rPr>
      <w:rFonts w:eastAsia="Arial Unicode MS"/>
      <w:b/>
      <w:bCs/>
      <w:color w:val="000000"/>
      <w:szCs w:val="20"/>
    </w:rPr>
  </w:style>
  <w:style w:type="character" w:customStyle="1" w:styleId="pmterms12">
    <w:name w:val="pmterms12"/>
    <w:rsid w:val="00CA1C8D"/>
    <w:rPr>
      <w:b/>
      <w:bCs/>
      <w:i w:val="0"/>
      <w:iCs w:val="0"/>
      <w:color w:val="000000"/>
    </w:rPr>
  </w:style>
  <w:style w:type="paragraph" w:customStyle="1" w:styleId="lact">
    <w:name w:val="lact"/>
    <w:basedOn w:val="Normal"/>
    <w:uiPriority w:val="99"/>
    <w:qFormat/>
    <w:rsid w:val="00CA1C8D"/>
    <w:pPr>
      <w:spacing w:before="100" w:beforeAutospacing="1" w:after="100" w:afterAutospacing="1"/>
    </w:pPr>
    <w:rPr>
      <w:rFonts w:eastAsia="Arial Unicode MS"/>
      <w:b/>
      <w:bCs/>
      <w:color w:val="000000"/>
      <w:szCs w:val="20"/>
    </w:rPr>
  </w:style>
  <w:style w:type="paragraph" w:styleId="BlockText">
    <w:name w:val="Block Text"/>
    <w:basedOn w:val="Normal"/>
    <w:rsid w:val="00CA1C8D"/>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CA1C8D"/>
    <w:rPr>
      <w:rFonts w:eastAsia="Times New Roman"/>
      <w:b/>
      <w:sz w:val="24"/>
    </w:rPr>
  </w:style>
  <w:style w:type="paragraph" w:styleId="NormalIndent">
    <w:name w:val="Normal Indent"/>
    <w:basedOn w:val="Normal"/>
    <w:rsid w:val="00CA1C8D"/>
    <w:pPr>
      <w:ind w:left="720"/>
    </w:pPr>
    <w:rPr>
      <w:rFonts w:eastAsia="Times New Roman"/>
      <w:szCs w:val="20"/>
    </w:rPr>
  </w:style>
  <w:style w:type="character" w:customStyle="1" w:styleId="ToReadChar">
    <w:name w:val="To Read Char"/>
    <w:rsid w:val="00CA1C8D"/>
    <w:rPr>
      <w:rFonts w:ascii="Verdana" w:hAnsi="Verdana"/>
      <w:b/>
      <w:szCs w:val="24"/>
      <w:u w:val="single"/>
      <w:lang w:val="en-US" w:eastAsia="en-US" w:bidi="ar-SA"/>
    </w:rPr>
  </w:style>
  <w:style w:type="character" w:customStyle="1" w:styleId="ToReadCharChar">
    <w:name w:val="To Read Char Char"/>
    <w:rsid w:val="00CA1C8D"/>
    <w:rPr>
      <w:rFonts w:ascii="Verdana" w:hAnsi="Verdana"/>
      <w:b/>
      <w:szCs w:val="24"/>
      <w:u w:val="single"/>
      <w:lang w:val="en-US" w:eastAsia="en-US" w:bidi="ar-SA"/>
    </w:rPr>
  </w:style>
  <w:style w:type="paragraph" w:customStyle="1" w:styleId="BLOCKTITLE0">
    <w:name w:val="BLOCK TITLE"/>
    <w:basedOn w:val="Heading1"/>
    <w:uiPriority w:val="99"/>
    <w:qFormat/>
    <w:rsid w:val="00CA1C8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CA1C8D"/>
    <w:rPr>
      <w:b/>
      <w:szCs w:val="24"/>
      <w:u w:val="single"/>
      <w:lang w:val="en-US" w:eastAsia="en-US" w:bidi="ar-SA"/>
    </w:rPr>
  </w:style>
  <w:style w:type="paragraph" w:styleId="EnvelopeReturn">
    <w:name w:val="envelope return"/>
    <w:basedOn w:val="Normal"/>
    <w:rsid w:val="00CA1C8D"/>
    <w:rPr>
      <w:rFonts w:eastAsia="Times New Roman"/>
      <w:sz w:val="24"/>
      <w:szCs w:val="20"/>
    </w:rPr>
  </w:style>
  <w:style w:type="paragraph" w:styleId="EnvelopeAddress">
    <w:name w:val="envelope address"/>
    <w:basedOn w:val="Normal"/>
    <w:rsid w:val="00CA1C8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CA1C8D"/>
  </w:style>
  <w:style w:type="character" w:customStyle="1" w:styleId="bio">
    <w:name w:val="bio"/>
    <w:basedOn w:val="DefaultParagraphFont"/>
    <w:rsid w:val="00CA1C8D"/>
  </w:style>
  <w:style w:type="character" w:customStyle="1" w:styleId="storytextstyle">
    <w:name w:val="storytextstyle"/>
    <w:basedOn w:val="DefaultParagraphFont"/>
    <w:rsid w:val="00CA1C8D"/>
  </w:style>
  <w:style w:type="character" w:customStyle="1" w:styleId="cardunderlinedCharChar">
    <w:name w:val="card underlined Char Char"/>
    <w:rsid w:val="00CA1C8D"/>
    <w:rPr>
      <w:rFonts w:ascii="Arial" w:hAnsi="Arial"/>
      <w:sz w:val="22"/>
      <w:szCs w:val="24"/>
      <w:u w:val="single"/>
      <w:lang w:val="en-US" w:eastAsia="en-US" w:bidi="ar-SA"/>
    </w:rPr>
  </w:style>
  <w:style w:type="character" w:customStyle="1" w:styleId="Style2Char0">
    <w:name w:val="Style2 Char"/>
    <w:rsid w:val="00CA1C8D"/>
    <w:rPr>
      <w:rFonts w:ascii="Book Antiqua" w:hAnsi="Book Antiqua"/>
      <w:u w:val="thick"/>
      <w:lang w:val="en-US" w:eastAsia="en-US" w:bidi="ar-SA"/>
    </w:rPr>
  </w:style>
  <w:style w:type="character" w:customStyle="1" w:styleId="Style2Char1">
    <w:name w:val="Style2 Char1"/>
    <w:rsid w:val="00CA1C8D"/>
    <w:rPr>
      <w:rFonts w:ascii="Book Antiqua" w:hAnsi="Book Antiqua"/>
      <w:szCs w:val="24"/>
      <w:u w:val="thick"/>
      <w:lang w:val="en-US" w:eastAsia="en-US" w:bidi="ar-SA"/>
    </w:rPr>
  </w:style>
  <w:style w:type="character" w:customStyle="1" w:styleId="articlehead21">
    <w:name w:val="articlehead21"/>
    <w:rsid w:val="00CA1C8D"/>
    <w:rPr>
      <w:rFonts w:ascii="Arial" w:hAnsi="Arial" w:cs="Arial" w:hint="default"/>
      <w:b/>
      <w:bCs/>
      <w:color w:val="660000"/>
      <w:sz w:val="20"/>
      <w:szCs w:val="20"/>
    </w:rPr>
  </w:style>
  <w:style w:type="paragraph" w:customStyle="1" w:styleId="shellscontentions">
    <w:name w:val="shells/contentions"/>
    <w:basedOn w:val="TagCite0"/>
    <w:uiPriority w:val="99"/>
    <w:qFormat/>
    <w:rsid w:val="00CA1C8D"/>
  </w:style>
  <w:style w:type="character" w:customStyle="1" w:styleId="BoldandUnderlineChar2Char1">
    <w:name w:val="Bold and Underline Char2 Char1"/>
    <w:rsid w:val="00CA1C8D"/>
    <w:rPr>
      <w:b/>
      <w:szCs w:val="24"/>
      <w:u w:val="single"/>
      <w:lang w:val="en-US" w:eastAsia="en-US" w:bidi="ar-SA"/>
    </w:rPr>
  </w:style>
  <w:style w:type="character" w:customStyle="1" w:styleId="TagCiteChar1">
    <w:name w:val="Tag/Cite Char1"/>
    <w:rsid w:val="00CA1C8D"/>
    <w:rPr>
      <w:b/>
      <w:lang w:val="en-US" w:eastAsia="en-US" w:bidi="ar-SA"/>
    </w:rPr>
  </w:style>
  <w:style w:type="character" w:customStyle="1" w:styleId="goohl2">
    <w:name w:val="goohl2"/>
    <w:basedOn w:val="DefaultParagraphFont"/>
    <w:rsid w:val="00CA1C8D"/>
  </w:style>
  <w:style w:type="character" w:customStyle="1" w:styleId="Normal10">
    <w:name w:val="Normal1"/>
    <w:basedOn w:val="DefaultParagraphFont"/>
    <w:rsid w:val="00CA1C8D"/>
  </w:style>
  <w:style w:type="paragraph" w:customStyle="1" w:styleId="BriefTitle1">
    <w:name w:val="Brief Title 1"/>
    <w:basedOn w:val="Normal"/>
    <w:uiPriority w:val="99"/>
    <w:qFormat/>
    <w:rsid w:val="00CA1C8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CA1C8D"/>
    <w:pPr>
      <w:widowControl w:val="0"/>
      <w:autoSpaceDE w:val="0"/>
      <w:autoSpaceDN w:val="0"/>
      <w:adjustRightInd w:val="0"/>
    </w:pPr>
    <w:rPr>
      <w:rFonts w:eastAsia="Times New Roman"/>
      <w:b/>
      <w:szCs w:val="20"/>
    </w:rPr>
  </w:style>
  <w:style w:type="character" w:customStyle="1" w:styleId="CardCharChar">
    <w:name w:val="Card Char Char"/>
    <w:rsid w:val="00CA1C8D"/>
    <w:rPr>
      <w:lang w:val="en-US" w:eastAsia="en-US" w:bidi="ar-SA"/>
    </w:rPr>
  </w:style>
  <w:style w:type="character" w:customStyle="1" w:styleId="BriefTitle1Char">
    <w:name w:val="Brief Title 1 Char"/>
    <w:rsid w:val="00CA1C8D"/>
    <w:rPr>
      <w:b/>
      <w:u w:val="single"/>
      <w:lang w:val="en-US" w:eastAsia="en-US" w:bidi="ar-SA"/>
    </w:rPr>
  </w:style>
  <w:style w:type="character" w:customStyle="1" w:styleId="TagCiteCharChar">
    <w:name w:val="Tag/Cite Char Char"/>
    <w:rsid w:val="00CA1C8D"/>
    <w:rPr>
      <w:b/>
      <w:lang w:val="en-US" w:eastAsia="en-US" w:bidi="ar-SA"/>
    </w:rPr>
  </w:style>
  <w:style w:type="paragraph" w:customStyle="1" w:styleId="ShellTitles">
    <w:name w:val="ShellTitles"/>
    <w:basedOn w:val="Normal"/>
    <w:uiPriority w:val="99"/>
    <w:qFormat/>
    <w:rsid w:val="00CA1C8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CA1C8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CA1C8D"/>
    <w:pPr>
      <w:spacing w:before="100" w:beforeAutospacing="1" w:after="100" w:afterAutospacing="1"/>
    </w:pPr>
    <w:rPr>
      <w:rFonts w:eastAsia="Times New Roman"/>
    </w:rPr>
  </w:style>
  <w:style w:type="character" w:customStyle="1" w:styleId="btx">
    <w:name w:val="btx"/>
    <w:basedOn w:val="DefaultParagraphFont"/>
    <w:rsid w:val="00CA1C8D"/>
  </w:style>
  <w:style w:type="character" w:customStyle="1" w:styleId="CardChar10">
    <w:name w:val="Card Char1"/>
    <w:rsid w:val="00CA1C8D"/>
    <w:rPr>
      <w:lang w:val="en-US" w:eastAsia="en-US" w:bidi="ar-SA"/>
    </w:rPr>
  </w:style>
  <w:style w:type="character" w:customStyle="1" w:styleId="prodgeneral1">
    <w:name w:val="prodgeneral1"/>
    <w:rsid w:val="00CA1C8D"/>
    <w:rPr>
      <w:rFonts w:ascii="Verdana" w:hAnsi="Verdana" w:hint="default"/>
      <w:b w:val="0"/>
      <w:bCs w:val="0"/>
      <w:caps w:val="0"/>
      <w:color w:val="000000"/>
      <w:spacing w:val="0"/>
      <w:sz w:val="16"/>
      <w:szCs w:val="16"/>
    </w:rPr>
  </w:style>
  <w:style w:type="character" w:customStyle="1" w:styleId="summary1">
    <w:name w:val="summary1"/>
    <w:rsid w:val="00CA1C8D"/>
    <w:rPr>
      <w:rFonts w:ascii="Arial" w:hAnsi="Arial" w:cs="Arial" w:hint="default"/>
      <w:sz w:val="18"/>
      <w:szCs w:val="18"/>
    </w:rPr>
  </w:style>
  <w:style w:type="paragraph" w:customStyle="1" w:styleId="ToRead">
    <w:name w:val="To Read"/>
    <w:basedOn w:val="Normal"/>
    <w:uiPriority w:val="99"/>
    <w:qFormat/>
    <w:rsid w:val="00CA1C8D"/>
    <w:pPr>
      <w:ind w:left="720"/>
    </w:pPr>
    <w:rPr>
      <w:rFonts w:ascii="Verdana" w:eastAsia="Times New Roman" w:hAnsi="Verdana"/>
      <w:b/>
      <w:u w:val="single"/>
    </w:rPr>
  </w:style>
  <w:style w:type="character" w:customStyle="1" w:styleId="text3">
    <w:name w:val="text3"/>
    <w:basedOn w:val="DefaultParagraphFont"/>
    <w:rsid w:val="00CA1C8D"/>
  </w:style>
  <w:style w:type="paragraph" w:customStyle="1" w:styleId="Style1">
    <w:name w:val="Style 1"/>
    <w:basedOn w:val="Normal"/>
    <w:uiPriority w:val="99"/>
    <w:qFormat/>
    <w:rsid w:val="00CA1C8D"/>
    <w:pPr>
      <w:widowControl w:val="0"/>
      <w:ind w:firstLine="216"/>
    </w:pPr>
    <w:rPr>
      <w:rFonts w:eastAsia="Times New Roman"/>
      <w:noProof/>
      <w:color w:val="000000"/>
      <w:szCs w:val="20"/>
    </w:rPr>
  </w:style>
  <w:style w:type="paragraph" w:customStyle="1" w:styleId="Style40">
    <w:name w:val="Style 4"/>
    <w:basedOn w:val="Normal"/>
    <w:uiPriority w:val="99"/>
    <w:qFormat/>
    <w:rsid w:val="00CA1C8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CA1C8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CA1C8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CA1C8D"/>
  </w:style>
  <w:style w:type="paragraph" w:customStyle="1" w:styleId="PageNumber1">
    <w:name w:val="Page Number1"/>
    <w:basedOn w:val="Normal"/>
    <w:next w:val="Normal"/>
    <w:uiPriority w:val="99"/>
    <w:qFormat/>
    <w:rsid w:val="00CA1C8D"/>
    <w:rPr>
      <w:rFonts w:eastAsia="Times New Roman"/>
    </w:rPr>
  </w:style>
  <w:style w:type="paragraph" w:customStyle="1" w:styleId="Cite1">
    <w:name w:val="Cite1"/>
    <w:uiPriority w:val="99"/>
    <w:qFormat/>
    <w:rsid w:val="00CA1C8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CA1C8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A1C8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A1C8D"/>
    <w:pPr>
      <w:ind w:left="288" w:right="288"/>
    </w:pPr>
    <w:rPr>
      <w:rFonts w:eastAsia="Times New Roman"/>
    </w:rPr>
  </w:style>
  <w:style w:type="paragraph" w:customStyle="1" w:styleId="cite21">
    <w:name w:val="cite2"/>
    <w:uiPriority w:val="99"/>
    <w:qFormat/>
    <w:rsid w:val="00CA1C8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CA1C8D"/>
    <w:rPr>
      <w:rFonts w:ascii="Times New Roman" w:hAnsi="Times New Roman"/>
      <w:sz w:val="20"/>
      <w:u w:val="single"/>
      <w:lang w:eastAsia="en-US"/>
    </w:rPr>
  </w:style>
  <w:style w:type="paragraph" w:customStyle="1" w:styleId="articletext">
    <w:name w:val="articletext"/>
    <w:basedOn w:val="Normal"/>
    <w:uiPriority w:val="99"/>
    <w:qFormat/>
    <w:rsid w:val="00CA1C8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CA1C8D"/>
    <w:rPr>
      <w:rFonts w:ascii="Arial Narrow" w:hAnsi="Arial Narrow"/>
      <w:sz w:val="24"/>
      <w:szCs w:val="24"/>
      <w:u w:val="single"/>
      <w:lang w:val="en-US" w:eastAsia="en-US" w:bidi="ar-SA"/>
    </w:rPr>
  </w:style>
  <w:style w:type="character" w:customStyle="1" w:styleId="cardtextsmallChar">
    <w:name w:val="card text small Char"/>
    <w:rsid w:val="00CA1C8D"/>
    <w:rPr>
      <w:rFonts w:ascii="Arial Narrow" w:hAnsi="Arial Narrow"/>
      <w:sz w:val="16"/>
      <w:szCs w:val="24"/>
      <w:lang w:val="en-US" w:eastAsia="en-US" w:bidi="ar-SA"/>
    </w:rPr>
  </w:style>
  <w:style w:type="paragraph" w:customStyle="1" w:styleId="cardtextsmall">
    <w:name w:val="card text small"/>
    <w:basedOn w:val="Normal"/>
    <w:uiPriority w:val="99"/>
    <w:qFormat/>
    <w:rsid w:val="00CA1C8D"/>
    <w:rPr>
      <w:rFonts w:eastAsia="Times New Roman"/>
      <w:sz w:val="16"/>
    </w:rPr>
  </w:style>
  <w:style w:type="paragraph" w:customStyle="1" w:styleId="CaseListNormal">
    <w:name w:val="Case List Normal"/>
    <w:basedOn w:val="Normal"/>
    <w:uiPriority w:val="99"/>
    <w:qFormat/>
    <w:rsid w:val="00CA1C8D"/>
    <w:rPr>
      <w:rFonts w:ascii="Times" w:eastAsia="Times New Roman" w:hAnsi="Times"/>
      <w:szCs w:val="26"/>
    </w:rPr>
  </w:style>
  <w:style w:type="paragraph" w:customStyle="1" w:styleId="Body">
    <w:name w:val="Body"/>
    <w:basedOn w:val="Normal"/>
    <w:uiPriority w:val="99"/>
    <w:qFormat/>
    <w:rsid w:val="00CA1C8D"/>
    <w:pPr>
      <w:outlineLvl w:val="3"/>
    </w:pPr>
    <w:rPr>
      <w:rFonts w:eastAsia="Times New Roman"/>
      <w:szCs w:val="20"/>
    </w:rPr>
  </w:style>
  <w:style w:type="paragraph" w:customStyle="1" w:styleId="3text">
    <w:name w:val="3text"/>
    <w:basedOn w:val="Normal"/>
    <w:uiPriority w:val="99"/>
    <w:qFormat/>
    <w:rsid w:val="00CA1C8D"/>
    <w:pPr>
      <w:spacing w:before="100" w:beforeAutospacing="1" w:after="100" w:afterAutospacing="1"/>
    </w:pPr>
    <w:rPr>
      <w:rFonts w:eastAsia="Times New Roman"/>
      <w:sz w:val="24"/>
    </w:rPr>
  </w:style>
  <w:style w:type="character" w:customStyle="1" w:styleId="countrytitle1">
    <w:name w:val="countrytitle1"/>
    <w:rsid w:val="00CA1C8D"/>
    <w:rPr>
      <w:rFonts w:ascii="Verdana" w:hAnsi="Verdana" w:hint="default"/>
      <w:b/>
      <w:bCs/>
      <w:color w:val="293643"/>
      <w:sz w:val="24"/>
      <w:szCs w:val="24"/>
    </w:rPr>
  </w:style>
  <w:style w:type="character" w:customStyle="1" w:styleId="storyheader1">
    <w:name w:val="storyheader1"/>
    <w:rsid w:val="00CA1C8D"/>
    <w:rPr>
      <w:rFonts w:ascii="Verdana" w:hAnsi="Verdana" w:hint="default"/>
      <w:b/>
      <w:bCs/>
      <w:color w:val="000000"/>
      <w:sz w:val="21"/>
      <w:szCs w:val="21"/>
    </w:rPr>
  </w:style>
  <w:style w:type="paragraph" w:customStyle="1" w:styleId="TimesNewRoman12">
    <w:name w:val="TimesNewRoman12"/>
    <w:uiPriority w:val="99"/>
    <w:qFormat/>
    <w:rsid w:val="00CA1C8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A1C8D"/>
    <w:pPr>
      <w:spacing w:before="100" w:beforeAutospacing="1" w:after="100" w:afterAutospacing="1"/>
    </w:pPr>
    <w:rPr>
      <w:rFonts w:eastAsia="Times New Roman"/>
      <w:sz w:val="24"/>
    </w:rPr>
  </w:style>
  <w:style w:type="character" w:customStyle="1" w:styleId="cardunderlinedChar0">
    <w:name w:val="card underlined Char"/>
    <w:rsid w:val="00CA1C8D"/>
    <w:rPr>
      <w:rFonts w:ascii="Arial" w:hAnsi="Arial"/>
      <w:sz w:val="22"/>
      <w:szCs w:val="24"/>
      <w:u w:val="single"/>
      <w:lang w:val="en-US" w:eastAsia="en-US" w:bidi="ar-SA"/>
    </w:rPr>
  </w:style>
  <w:style w:type="paragraph" w:customStyle="1" w:styleId="medium-normal">
    <w:name w:val="medium-normal"/>
    <w:basedOn w:val="Normal"/>
    <w:uiPriority w:val="99"/>
    <w:qFormat/>
    <w:rsid w:val="00CA1C8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CA1C8D"/>
    <w:rPr>
      <w:rFonts w:eastAsia="Times New Roman"/>
      <w:color w:val="000000"/>
      <w:sz w:val="18"/>
    </w:rPr>
  </w:style>
  <w:style w:type="paragraph" w:customStyle="1" w:styleId="text1">
    <w:name w:val="text1"/>
    <w:basedOn w:val="Normal"/>
    <w:autoRedefine/>
    <w:uiPriority w:val="99"/>
    <w:qFormat/>
    <w:rsid w:val="00CA1C8D"/>
    <w:rPr>
      <w:rFonts w:eastAsia="Times New Roman"/>
      <w:szCs w:val="20"/>
    </w:rPr>
  </w:style>
  <w:style w:type="character" w:customStyle="1" w:styleId="article1">
    <w:name w:val="article1"/>
    <w:rsid w:val="00CA1C8D"/>
    <w:rPr>
      <w:rFonts w:ascii="Verdana" w:hAnsi="Verdana" w:hint="default"/>
      <w:color w:val="333333"/>
      <w:sz w:val="16"/>
      <w:szCs w:val="16"/>
    </w:rPr>
  </w:style>
  <w:style w:type="paragraph" w:customStyle="1" w:styleId="RepeatBlockHeading">
    <w:name w:val="Repeat Block Heading"/>
    <w:basedOn w:val="Normal"/>
    <w:autoRedefine/>
    <w:uiPriority w:val="99"/>
    <w:qFormat/>
    <w:rsid w:val="00CA1C8D"/>
    <w:pPr>
      <w:jc w:val="center"/>
    </w:pPr>
    <w:rPr>
      <w:rFonts w:eastAsia="Times New Roman"/>
      <w:b/>
      <w:smallCaps/>
      <w:color w:val="000000"/>
      <w:sz w:val="24"/>
      <w:u w:val="thick"/>
    </w:rPr>
  </w:style>
  <w:style w:type="character" w:customStyle="1" w:styleId="Hyperlink6">
    <w:name w:val="Hyperlink6"/>
    <w:rsid w:val="00CA1C8D"/>
    <w:rPr>
      <w:color w:val="3300CC"/>
      <w:u w:val="single"/>
    </w:rPr>
  </w:style>
  <w:style w:type="paragraph" w:customStyle="1" w:styleId="story-headline">
    <w:name w:val="story-headline"/>
    <w:basedOn w:val="Normal"/>
    <w:uiPriority w:val="99"/>
    <w:qFormat/>
    <w:rsid w:val="00CA1C8D"/>
    <w:pPr>
      <w:spacing w:before="72" w:after="72"/>
    </w:pPr>
    <w:rPr>
      <w:rFonts w:eastAsia="Times New Roman"/>
      <w:b/>
      <w:bCs/>
      <w:sz w:val="26"/>
      <w:szCs w:val="26"/>
    </w:rPr>
  </w:style>
  <w:style w:type="paragraph" w:customStyle="1" w:styleId="story-body">
    <w:name w:val="story-body"/>
    <w:basedOn w:val="Normal"/>
    <w:uiPriority w:val="99"/>
    <w:qFormat/>
    <w:rsid w:val="00CA1C8D"/>
    <w:pPr>
      <w:spacing w:before="100" w:beforeAutospacing="1" w:after="100" w:afterAutospacing="1"/>
    </w:pPr>
    <w:rPr>
      <w:rFonts w:eastAsia="Times New Roman"/>
    </w:rPr>
  </w:style>
  <w:style w:type="character" w:customStyle="1" w:styleId="story-posted-date1">
    <w:name w:val="story-posted-date1"/>
    <w:rsid w:val="00CA1C8D"/>
    <w:rPr>
      <w:rFonts w:ascii="Arial" w:hAnsi="Arial" w:cs="Arial" w:hint="default"/>
      <w:b w:val="0"/>
      <w:bCs w:val="0"/>
      <w:sz w:val="19"/>
      <w:szCs w:val="19"/>
    </w:rPr>
  </w:style>
  <w:style w:type="paragraph" w:customStyle="1" w:styleId="story-dateline">
    <w:name w:val="story-dateline"/>
    <w:basedOn w:val="Normal"/>
    <w:uiPriority w:val="99"/>
    <w:qFormat/>
    <w:rsid w:val="00CA1C8D"/>
    <w:rPr>
      <w:rFonts w:eastAsia="Times New Roman"/>
      <w:b/>
      <w:bCs/>
    </w:rPr>
  </w:style>
  <w:style w:type="paragraph" w:customStyle="1" w:styleId="TextofCards">
    <w:name w:val="Text of Cards"/>
    <w:basedOn w:val="Normal"/>
    <w:uiPriority w:val="99"/>
    <w:qFormat/>
    <w:rsid w:val="00CA1C8D"/>
    <w:rPr>
      <w:rFonts w:eastAsia="Times New Roman"/>
      <w:color w:val="000000"/>
      <w:spacing w:val="6"/>
      <w:szCs w:val="23"/>
    </w:rPr>
  </w:style>
  <w:style w:type="paragraph" w:customStyle="1" w:styleId="Corpotesto">
    <w:name w:val="Corpo testo"/>
    <w:basedOn w:val="Normal"/>
    <w:uiPriority w:val="99"/>
    <w:qFormat/>
    <w:rsid w:val="00CA1C8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CA1C8D"/>
    <w:rPr>
      <w:rFonts w:eastAsia="SimSun" w:cs="Arial"/>
      <w:b/>
      <w:bCs/>
      <w:iCs/>
      <w:sz w:val="24"/>
      <w:szCs w:val="28"/>
      <w:lang w:val="en-US" w:eastAsia="zh-CN" w:bidi="ar-SA"/>
    </w:rPr>
  </w:style>
  <w:style w:type="paragraph" w:customStyle="1" w:styleId="PageHeading">
    <w:name w:val="Page Heading"/>
    <w:basedOn w:val="Heading2"/>
    <w:uiPriority w:val="99"/>
    <w:qFormat/>
    <w:rsid w:val="00CA1C8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CA1C8D"/>
  </w:style>
  <w:style w:type="paragraph" w:customStyle="1" w:styleId="tagCharChar1Char">
    <w:name w:val="tag Char Char1 Char"/>
    <w:uiPriority w:val="99"/>
    <w:qFormat/>
    <w:rsid w:val="00CA1C8D"/>
    <w:rPr>
      <w:rFonts w:eastAsia="Times New Roman"/>
      <w:b/>
      <w:bCs/>
      <w:sz w:val="24"/>
      <w:szCs w:val="24"/>
    </w:rPr>
  </w:style>
  <w:style w:type="character" w:customStyle="1" w:styleId="textmedium">
    <w:name w:val="textmedium"/>
    <w:basedOn w:val="DefaultParagraphFont"/>
    <w:rsid w:val="00CA1C8D"/>
  </w:style>
  <w:style w:type="character" w:customStyle="1" w:styleId="citation1">
    <w:name w:val="citation1"/>
    <w:rsid w:val="00CA1C8D"/>
    <w:rPr>
      <w:rFonts w:ascii="Verdana" w:hAnsi="Verdana" w:hint="default"/>
      <w:sz w:val="17"/>
      <w:szCs w:val="17"/>
    </w:rPr>
  </w:style>
  <w:style w:type="character" w:customStyle="1" w:styleId="hithighlite">
    <w:name w:val="hithighlite"/>
    <w:basedOn w:val="DefaultParagraphFont"/>
    <w:rsid w:val="00CA1C8D"/>
  </w:style>
  <w:style w:type="character" w:customStyle="1" w:styleId="articlecontent">
    <w:name w:val="articlecontent"/>
    <w:basedOn w:val="DefaultParagraphFont"/>
    <w:rsid w:val="00CA1C8D"/>
  </w:style>
  <w:style w:type="paragraph" w:styleId="FootnoteText">
    <w:name w:val="footnote text"/>
    <w:basedOn w:val="Normal"/>
    <w:link w:val="FootnoteTextChar"/>
    <w:rsid w:val="00CA1C8D"/>
    <w:rPr>
      <w:rFonts w:ascii="Times" w:eastAsia="Times" w:hAnsi="Times"/>
      <w:szCs w:val="20"/>
    </w:rPr>
  </w:style>
  <w:style w:type="character" w:customStyle="1" w:styleId="FootnoteTextChar">
    <w:name w:val="Footnote Text Char"/>
    <w:basedOn w:val="DefaultParagraphFont"/>
    <w:link w:val="FootnoteText"/>
    <w:rsid w:val="00CA1C8D"/>
    <w:rPr>
      <w:rFonts w:ascii="Times" w:eastAsia="Times" w:hAnsi="Times"/>
      <w:szCs w:val="20"/>
    </w:rPr>
  </w:style>
  <w:style w:type="paragraph" w:customStyle="1" w:styleId="inside-copy">
    <w:name w:val="inside-copy"/>
    <w:basedOn w:val="Normal"/>
    <w:uiPriority w:val="99"/>
    <w:qFormat/>
    <w:rsid w:val="00CA1C8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CA1C8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A1C8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CA1C8D"/>
  </w:style>
  <w:style w:type="paragraph" w:customStyle="1" w:styleId="ProjectTitleLine">
    <w:name w:val="Project Title Line"/>
    <w:basedOn w:val="Normal"/>
    <w:next w:val="Normal"/>
    <w:autoRedefine/>
    <w:uiPriority w:val="99"/>
    <w:qFormat/>
    <w:rsid w:val="00CA1C8D"/>
    <w:pPr>
      <w:jc w:val="center"/>
    </w:pPr>
    <w:rPr>
      <w:rFonts w:eastAsia="Times New Roman"/>
      <w:caps/>
      <w:szCs w:val="20"/>
    </w:rPr>
  </w:style>
  <w:style w:type="character" w:customStyle="1" w:styleId="fource1">
    <w:name w:val="fource1"/>
    <w:rsid w:val="00CA1C8D"/>
    <w:rPr>
      <w:sz w:val="34"/>
      <w:szCs w:val="34"/>
    </w:rPr>
  </w:style>
  <w:style w:type="paragraph" w:customStyle="1" w:styleId="LanguageStrike">
    <w:name w:val="Language Strike"/>
    <w:basedOn w:val="Normal"/>
    <w:next w:val="Normal"/>
    <w:uiPriority w:val="99"/>
    <w:qFormat/>
    <w:rsid w:val="00CA1C8D"/>
    <w:rPr>
      <w:rFonts w:eastAsia="Times New Roman"/>
      <w:strike/>
    </w:rPr>
  </w:style>
  <w:style w:type="character" w:customStyle="1" w:styleId="LanguageStrikeChar">
    <w:name w:val="Language Strike Char"/>
    <w:rsid w:val="00CA1C8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CA1C8D"/>
    <w:rPr>
      <w:rFonts w:eastAsia="Times New Roman"/>
      <w:szCs w:val="20"/>
      <w:u w:val="single"/>
    </w:rPr>
  </w:style>
  <w:style w:type="paragraph" w:customStyle="1" w:styleId="Normal10pt">
    <w:name w:val="Normal + 10 pt"/>
    <w:basedOn w:val="Normal"/>
    <w:uiPriority w:val="99"/>
    <w:qFormat/>
    <w:rsid w:val="00CA1C8D"/>
    <w:rPr>
      <w:rFonts w:eastAsia="Times New Roman"/>
      <w:szCs w:val="20"/>
    </w:rPr>
  </w:style>
  <w:style w:type="paragraph" w:customStyle="1" w:styleId="cardChar1Char">
    <w:name w:val="card Char1 Char"/>
    <w:basedOn w:val="Normal"/>
    <w:uiPriority w:val="99"/>
    <w:qFormat/>
    <w:rsid w:val="00CA1C8D"/>
    <w:pPr>
      <w:ind w:left="288" w:right="288"/>
    </w:pPr>
    <w:rPr>
      <w:rFonts w:eastAsia="Times New Roman"/>
      <w:szCs w:val="20"/>
    </w:rPr>
  </w:style>
  <w:style w:type="character" w:customStyle="1" w:styleId="normal11">
    <w:name w:val="normal1"/>
    <w:basedOn w:val="DefaultParagraphFont"/>
    <w:rsid w:val="00CA1C8D"/>
  </w:style>
  <w:style w:type="character" w:customStyle="1" w:styleId="ds">
    <w:name w:val="ds"/>
    <w:basedOn w:val="DefaultParagraphFont"/>
    <w:rsid w:val="00CA1C8D"/>
  </w:style>
  <w:style w:type="character" w:customStyle="1" w:styleId="UnderliningChar1">
    <w:name w:val="Underlining Char1"/>
    <w:rsid w:val="00CA1C8D"/>
    <w:rPr>
      <w:rFonts w:ascii="Arial Narrow" w:hAnsi="Arial Narrow"/>
      <w:szCs w:val="24"/>
      <w:u w:val="single"/>
      <w:lang w:val="en-US" w:eastAsia="en-US" w:bidi="ar-SA"/>
    </w:rPr>
  </w:style>
  <w:style w:type="character" w:customStyle="1" w:styleId="UnderliningChar2">
    <w:name w:val="Underlining Char2"/>
    <w:rsid w:val="00CA1C8D"/>
    <w:rPr>
      <w:rFonts w:ascii="Arial Narrow" w:hAnsi="Arial Narrow"/>
      <w:szCs w:val="24"/>
      <w:u w:val="single"/>
      <w:lang w:val="en-US" w:eastAsia="en-US" w:bidi="ar-SA"/>
    </w:rPr>
  </w:style>
  <w:style w:type="character" w:customStyle="1" w:styleId="MicroTextChar1">
    <w:name w:val="MicroText Char1"/>
    <w:rsid w:val="00CA1C8D"/>
    <w:rPr>
      <w:rFonts w:ascii="Arial Narrow" w:hAnsi="Arial Narrow"/>
      <w:sz w:val="12"/>
      <w:szCs w:val="24"/>
      <w:lang w:val="en-US" w:eastAsia="en-US" w:bidi="ar-SA"/>
    </w:rPr>
  </w:style>
  <w:style w:type="paragraph" w:customStyle="1" w:styleId="CM12">
    <w:name w:val="CM12"/>
    <w:basedOn w:val="Default"/>
    <w:next w:val="Default"/>
    <w:uiPriority w:val="99"/>
    <w:qFormat/>
    <w:rsid w:val="00CA1C8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A1C8D"/>
    <w:pPr>
      <w:widowControl w:val="0"/>
      <w:spacing w:after="480"/>
    </w:pPr>
    <w:rPr>
      <w:rFonts w:ascii="Granjon LT Std" w:hAnsi="Granjon LT Std"/>
      <w:color w:val="auto"/>
    </w:rPr>
  </w:style>
  <w:style w:type="paragraph" w:customStyle="1" w:styleId="CM10">
    <w:name w:val="CM10"/>
    <w:basedOn w:val="Default"/>
    <w:next w:val="Default"/>
    <w:uiPriority w:val="99"/>
    <w:qFormat/>
    <w:rsid w:val="00CA1C8D"/>
    <w:pPr>
      <w:widowControl w:val="0"/>
      <w:spacing w:line="320" w:lineRule="atLeast"/>
    </w:pPr>
    <w:rPr>
      <w:rFonts w:ascii="Granjon LT Std" w:hAnsi="Granjon LT Std"/>
      <w:color w:val="auto"/>
    </w:rPr>
  </w:style>
  <w:style w:type="character" w:styleId="EndnoteReference">
    <w:name w:val="endnote reference"/>
    <w:rsid w:val="00CA1C8D"/>
    <w:rPr>
      <w:vertAlign w:val="baseline"/>
    </w:rPr>
  </w:style>
  <w:style w:type="paragraph" w:customStyle="1" w:styleId="bold">
    <w:name w:val="bold"/>
    <w:basedOn w:val="Normal"/>
    <w:uiPriority w:val="99"/>
    <w:qFormat/>
    <w:rsid w:val="00CA1C8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CA1C8D"/>
    <w:rPr>
      <w:rFonts w:eastAsia="Times New Roman"/>
      <w:strike/>
      <w:szCs w:val="20"/>
    </w:rPr>
  </w:style>
  <w:style w:type="paragraph" w:customStyle="1" w:styleId="textbodyblack">
    <w:name w:val="textbodyblack"/>
    <w:basedOn w:val="Normal"/>
    <w:uiPriority w:val="99"/>
    <w:qFormat/>
    <w:rsid w:val="00CA1C8D"/>
    <w:pPr>
      <w:spacing w:before="100" w:beforeAutospacing="1" w:after="100" w:afterAutospacing="1"/>
    </w:pPr>
    <w:rPr>
      <w:rFonts w:eastAsia="Times New Roman"/>
      <w:sz w:val="24"/>
    </w:rPr>
  </w:style>
  <w:style w:type="character" w:customStyle="1" w:styleId="DefaultPara">
    <w:name w:val="Default Para"/>
    <w:rsid w:val="00CA1C8D"/>
    <w:rPr>
      <w:sz w:val="20"/>
    </w:rPr>
  </w:style>
  <w:style w:type="character" w:customStyle="1" w:styleId="SYSHYPERTEXT">
    <w:name w:val="SYS_HYPERTEXT"/>
    <w:rsid w:val="00CA1C8D"/>
    <w:rPr>
      <w:color w:val="0000FF"/>
      <w:u w:val="single"/>
    </w:rPr>
  </w:style>
  <w:style w:type="character" w:customStyle="1" w:styleId="Hyperlink1">
    <w:name w:val="Hyperlink1"/>
    <w:rsid w:val="00CA1C8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A1C8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A1C8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CA1C8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CA1C8D"/>
    <w:rPr>
      <w:rFonts w:ascii="Georgia" w:hAnsi="Georgia"/>
      <w:b/>
      <w:emboss/>
      <w:color w:val="000000"/>
      <w:sz w:val="48"/>
      <w:szCs w:val="48"/>
      <w:lang w:val="en-US" w:eastAsia="en-US" w:bidi="ar-SA"/>
    </w:rPr>
  </w:style>
  <w:style w:type="character" w:customStyle="1" w:styleId="citationunderlineChar">
    <w:name w:val="citation/underline Char"/>
    <w:rsid w:val="00CA1C8D"/>
    <w:rPr>
      <w:b/>
      <w:sz w:val="24"/>
      <w:szCs w:val="24"/>
      <w:u w:val="single"/>
      <w:lang w:val="en-US" w:eastAsia="en-US" w:bidi="ar-SA"/>
    </w:rPr>
  </w:style>
  <w:style w:type="character" w:customStyle="1" w:styleId="StyleTagTimesNewRomanChar">
    <w:name w:val="Style Tag + Times New Roman Char"/>
    <w:rsid w:val="00CA1C8D"/>
    <w:rPr>
      <w:b/>
      <w:bCs/>
      <w:noProof w:val="0"/>
      <w:sz w:val="24"/>
      <w:szCs w:val="24"/>
      <w:lang w:val="en-US" w:eastAsia="en-US" w:bidi="ar-SA"/>
    </w:rPr>
  </w:style>
  <w:style w:type="character" w:customStyle="1" w:styleId="ShrinkChar">
    <w:name w:val="Shrink Char"/>
    <w:link w:val="Shrink"/>
    <w:rsid w:val="00CA1C8D"/>
    <w:rPr>
      <w:rFonts w:cs="Courier"/>
      <w:bCs/>
      <w:sz w:val="16"/>
      <w:szCs w:val="16"/>
    </w:rPr>
  </w:style>
  <w:style w:type="paragraph" w:customStyle="1" w:styleId="SmallCard">
    <w:name w:val="Small Card"/>
    <w:basedOn w:val="Normal"/>
    <w:uiPriority w:val="99"/>
    <w:qFormat/>
    <w:rsid w:val="00CA1C8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A1C8D"/>
    <w:rPr>
      <w:rFonts w:ascii="Arial Narrow" w:hAnsi="Arial Narrow" w:cs="Arial"/>
      <w:b/>
      <w:bCs/>
      <w:iCs/>
      <w:sz w:val="24"/>
      <w:szCs w:val="28"/>
      <w:lang w:val="en-US" w:eastAsia="en-US" w:bidi="ar-SA"/>
    </w:rPr>
  </w:style>
  <w:style w:type="character" w:customStyle="1" w:styleId="UnderliningCharChar">
    <w:name w:val="Underlining Char Char"/>
    <w:rsid w:val="00CA1C8D"/>
    <w:rPr>
      <w:rFonts w:ascii="Arial Narrow" w:hAnsi="Arial Narrow"/>
      <w:szCs w:val="24"/>
      <w:u w:val="single"/>
      <w:lang w:val="en-US" w:eastAsia="en-US" w:bidi="ar-SA"/>
    </w:rPr>
  </w:style>
  <w:style w:type="character" w:customStyle="1" w:styleId="StyleArialNarrow12ptBold">
    <w:name w:val="Style Arial Narrow 12 pt Bold"/>
    <w:rsid w:val="00CA1C8D"/>
    <w:rPr>
      <w:rFonts w:ascii="Arial Narrow" w:hAnsi="Arial Narrow"/>
      <w:b/>
      <w:bCs/>
      <w:sz w:val="24"/>
    </w:rPr>
  </w:style>
  <w:style w:type="character" w:customStyle="1" w:styleId="Style1CharChar">
    <w:name w:val="Style1 Char Char"/>
    <w:rsid w:val="00CA1C8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CA1C8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CA1C8D"/>
    <w:rPr>
      <w:u w:val="single"/>
    </w:rPr>
  </w:style>
  <w:style w:type="character" w:customStyle="1" w:styleId="UnderlinedCharChar1">
    <w:name w:val="Underlined Char Char1"/>
    <w:rsid w:val="00CA1C8D"/>
    <w:rPr>
      <w:rFonts w:ascii="Bell MT" w:eastAsia="Times New Roman" w:hAnsi="Bell MT"/>
      <w:bCs/>
      <w:iCs/>
      <w:sz w:val="22"/>
      <w:u w:val="single"/>
    </w:rPr>
  </w:style>
  <w:style w:type="character" w:customStyle="1" w:styleId="Heading2CharChar2">
    <w:name w:val="Heading 2 Char Char2"/>
    <w:rsid w:val="00CA1C8D"/>
    <w:rPr>
      <w:rFonts w:cs="Arial"/>
      <w:b/>
      <w:bCs/>
      <w:iCs/>
      <w:sz w:val="22"/>
      <w:szCs w:val="28"/>
      <w:lang w:val="en-US" w:eastAsia="en-US" w:bidi="ar-SA"/>
    </w:rPr>
  </w:style>
  <w:style w:type="character" w:customStyle="1" w:styleId="doctitle">
    <w:name w:val="doctitle"/>
    <w:rsid w:val="00CA1C8D"/>
  </w:style>
  <w:style w:type="character" w:customStyle="1" w:styleId="FooterChar1">
    <w:name w:val="Footer Char1"/>
    <w:uiPriority w:val="99"/>
    <w:semiHidden/>
    <w:rsid w:val="00CA1C8D"/>
    <w:rPr>
      <w:rFonts w:ascii="Garamond" w:eastAsia="Calibri" w:hAnsi="Garamond" w:cs="Times New Roman"/>
      <w:szCs w:val="22"/>
    </w:rPr>
  </w:style>
  <w:style w:type="paragraph" w:customStyle="1" w:styleId="CiteCorrected">
    <w:name w:val="Cite Corrected"/>
    <w:basedOn w:val="Normal"/>
    <w:link w:val="CiteCorrectedChar"/>
    <w:qFormat/>
    <w:rsid w:val="00CA1C8D"/>
    <w:rPr>
      <w:rFonts w:eastAsia="Times New Roman"/>
      <w:b/>
      <w:bCs/>
      <w:sz w:val="24"/>
      <w:szCs w:val="16"/>
      <w:u w:val="single"/>
    </w:rPr>
  </w:style>
  <w:style w:type="character" w:customStyle="1" w:styleId="CiteCorrectedChar">
    <w:name w:val="Cite Corrected Char"/>
    <w:link w:val="CiteCorrected"/>
    <w:rsid w:val="00CA1C8D"/>
    <w:rPr>
      <w:rFonts w:ascii="Calibri" w:eastAsia="Times New Roman" w:hAnsi="Calibri"/>
      <w:b/>
      <w:bCs/>
      <w:sz w:val="24"/>
      <w:szCs w:val="16"/>
      <w:u w:val="single"/>
    </w:rPr>
  </w:style>
  <w:style w:type="character" w:customStyle="1" w:styleId="cardtext-underlined">
    <w:name w:val="card text- underlined"/>
    <w:rsid w:val="00CA1C8D"/>
    <w:rPr>
      <w:rFonts w:ascii="Garamond" w:hAnsi="Garamond"/>
      <w:u w:val="single"/>
    </w:rPr>
  </w:style>
  <w:style w:type="numbering" w:customStyle="1" w:styleId="NoList6">
    <w:name w:val="No List6"/>
    <w:next w:val="NoList"/>
    <w:uiPriority w:val="99"/>
    <w:semiHidden/>
    <w:unhideWhenUsed/>
    <w:rsid w:val="00CA1C8D"/>
  </w:style>
  <w:style w:type="numbering" w:customStyle="1" w:styleId="NoList7">
    <w:name w:val="No List7"/>
    <w:next w:val="NoList"/>
    <w:semiHidden/>
    <w:unhideWhenUsed/>
    <w:rsid w:val="00CA1C8D"/>
  </w:style>
  <w:style w:type="character" w:customStyle="1" w:styleId="stylestylebold12pt">
    <w:name w:val="stylestylebold12pt"/>
    <w:basedOn w:val="DefaultParagraphFont"/>
    <w:rsid w:val="00CA1C8D"/>
  </w:style>
  <w:style w:type="character" w:customStyle="1" w:styleId="styleboldunderline">
    <w:name w:val="styleboldunderline"/>
    <w:basedOn w:val="DefaultParagraphFont"/>
    <w:rsid w:val="00CA1C8D"/>
  </w:style>
  <w:style w:type="character" w:customStyle="1" w:styleId="Styleunderline11pt">
    <w:name w:val="Style underline + 11 pt"/>
    <w:rsid w:val="00CA1C8D"/>
    <w:rPr>
      <w:rFonts w:ascii="Times New Roman" w:hAnsi="Times New Roman"/>
      <w:b w:val="0"/>
      <w:bCs w:val="0"/>
      <w:sz w:val="20"/>
      <w:u w:val="single"/>
    </w:rPr>
  </w:style>
  <w:style w:type="character" w:customStyle="1" w:styleId="Styleunderline11ptBold">
    <w:name w:val="Style underline + 11 pt Bold"/>
    <w:rsid w:val="00CA1C8D"/>
    <w:rPr>
      <w:rFonts w:ascii="Times New Roman" w:hAnsi="Times New Roman"/>
      <w:b/>
      <w:bCs w:val="0"/>
      <w:sz w:val="20"/>
      <w:u w:val="single"/>
    </w:rPr>
  </w:style>
  <w:style w:type="paragraph" w:customStyle="1" w:styleId="story-body-text">
    <w:name w:val="story-body-text"/>
    <w:basedOn w:val="Normal"/>
    <w:uiPriority w:val="99"/>
    <w:qFormat/>
    <w:rsid w:val="00CA1C8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CA1C8D"/>
  </w:style>
  <w:style w:type="character" w:customStyle="1" w:styleId="BriefTitleChar">
    <w:name w:val="Brief Title Char"/>
    <w:basedOn w:val="DefaultParagraphFont"/>
    <w:rsid w:val="00CA1C8D"/>
    <w:rPr>
      <w:b/>
      <w:sz w:val="24"/>
      <w:szCs w:val="24"/>
      <w:u w:val="single"/>
      <w:lang w:val="en-US" w:eastAsia="en-US" w:bidi="ar-SA"/>
    </w:rPr>
  </w:style>
  <w:style w:type="paragraph" w:customStyle="1" w:styleId="BriefTitle2">
    <w:name w:val="Brief Title 2"/>
    <w:basedOn w:val="Heading1"/>
    <w:uiPriority w:val="99"/>
    <w:qFormat/>
    <w:rsid w:val="00CA1C8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CA1C8D"/>
    <w:rPr>
      <w:b/>
      <w:sz w:val="24"/>
      <w:szCs w:val="24"/>
      <w:u w:val="single"/>
      <w:lang w:val="en-US" w:eastAsia="en-US" w:bidi="ar-SA"/>
    </w:rPr>
  </w:style>
  <w:style w:type="paragraph" w:customStyle="1" w:styleId="cards0">
    <w:name w:val="cards"/>
    <w:basedOn w:val="Normal"/>
    <w:uiPriority w:val="99"/>
    <w:qFormat/>
    <w:rsid w:val="00CA1C8D"/>
    <w:rPr>
      <w:rFonts w:eastAsia="Calibri"/>
    </w:rPr>
  </w:style>
  <w:style w:type="character" w:customStyle="1" w:styleId="StyleStyle4CharTimesNewRoman11pt1">
    <w:name w:val="Style Style4 Char + Times New Roman 11 pt1"/>
    <w:basedOn w:val="DefaultParagraphFont"/>
    <w:rsid w:val="00CA1C8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A1C8D"/>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A1C8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CA1C8D"/>
    <w:rPr>
      <w:sz w:val="20"/>
      <w:u w:val="single"/>
    </w:rPr>
  </w:style>
  <w:style w:type="character" w:customStyle="1" w:styleId="FootnoteTextChar1">
    <w:name w:val="Footnote Text Char1"/>
    <w:basedOn w:val="DefaultParagraphFont"/>
    <w:uiPriority w:val="99"/>
    <w:rsid w:val="00CA1C8D"/>
    <w:rPr>
      <w:rFonts w:ascii="Georgia" w:hAnsi="Georgia"/>
      <w:sz w:val="20"/>
      <w:szCs w:val="20"/>
    </w:rPr>
  </w:style>
  <w:style w:type="character" w:customStyle="1" w:styleId="SubtitleChar1">
    <w:name w:val="Subtitle Char1"/>
    <w:aliases w:val="Underlined card text Char1"/>
    <w:basedOn w:val="DefaultParagraphFont"/>
    <w:uiPriority w:val="11"/>
    <w:rsid w:val="00CA1C8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CA1C8D"/>
    <w:rPr>
      <w:rFonts w:ascii="Georgia" w:hAnsi="Georgia"/>
    </w:rPr>
  </w:style>
  <w:style w:type="character" w:customStyle="1" w:styleId="BodyText2Char1">
    <w:name w:val="Body Text 2 Char1"/>
    <w:basedOn w:val="DefaultParagraphFont"/>
    <w:uiPriority w:val="99"/>
    <w:rsid w:val="00CA1C8D"/>
    <w:rPr>
      <w:rFonts w:ascii="Georgia" w:hAnsi="Georgia"/>
    </w:rPr>
  </w:style>
  <w:style w:type="character" w:customStyle="1" w:styleId="PlainTextChar1">
    <w:name w:val="Plain Text Char1"/>
    <w:basedOn w:val="DefaultParagraphFont"/>
    <w:rsid w:val="00CA1C8D"/>
    <w:rPr>
      <w:rFonts w:ascii="Consolas" w:hAnsi="Consolas"/>
      <w:sz w:val="21"/>
      <w:szCs w:val="21"/>
    </w:rPr>
  </w:style>
  <w:style w:type="character" w:customStyle="1" w:styleId="StyleCardText11ptUnderlineChar">
    <w:name w:val="Style Card Text + 11 pt Underline Char"/>
    <w:link w:val="StyleCardText11ptUnderline"/>
    <w:locked/>
    <w:rsid w:val="00CA1C8D"/>
    <w:rPr>
      <w:szCs w:val="24"/>
      <w:u w:val="single"/>
    </w:rPr>
  </w:style>
  <w:style w:type="paragraph" w:customStyle="1" w:styleId="StyleCardText11ptUnderline">
    <w:name w:val="Style Card Text + 11 pt Underline"/>
    <w:link w:val="StyleCardText11ptUnderlineChar"/>
    <w:qFormat/>
    <w:rsid w:val="00CA1C8D"/>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CA1C8D"/>
    <w:rPr>
      <w:rFonts w:ascii="Georgia" w:hAnsi="Georgia"/>
      <w:sz w:val="16"/>
      <w:szCs w:val="24"/>
    </w:rPr>
  </w:style>
  <w:style w:type="paragraph" w:customStyle="1" w:styleId="StyleMinimizedText11pt">
    <w:name w:val="Style Minimized Text + 11 pt"/>
    <w:basedOn w:val="Normal"/>
    <w:link w:val="StyleMinimizedText11ptChar"/>
    <w:qFormat/>
    <w:rsid w:val="00CA1C8D"/>
    <w:rPr>
      <w:rFonts w:ascii="Georgia" w:hAnsi="Georgia"/>
      <w:sz w:val="16"/>
      <w:szCs w:val="24"/>
    </w:rPr>
  </w:style>
  <w:style w:type="character" w:customStyle="1" w:styleId="StyleMinimizedText11pt1Char">
    <w:name w:val="Style Minimized Text + 11 pt1 Char"/>
    <w:basedOn w:val="DefaultParagraphFont"/>
    <w:link w:val="StyleMinimizedText11pt1"/>
    <w:locked/>
    <w:rsid w:val="00CA1C8D"/>
    <w:rPr>
      <w:rFonts w:ascii="Georgia" w:hAnsi="Georgia"/>
      <w:sz w:val="16"/>
      <w:szCs w:val="24"/>
    </w:rPr>
  </w:style>
  <w:style w:type="paragraph" w:customStyle="1" w:styleId="StyleMinimizedText11pt1">
    <w:name w:val="Style Minimized Text + 11 pt1"/>
    <w:basedOn w:val="Normal"/>
    <w:link w:val="StyleMinimizedText11pt1Char"/>
    <w:qFormat/>
    <w:rsid w:val="00CA1C8D"/>
    <w:rPr>
      <w:rFonts w:ascii="Georgia" w:hAnsi="Georgia"/>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CA1C8D"/>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CA1C8D"/>
    <w:rPr>
      <w:rFonts w:ascii="Georgia" w:eastAsia="SimSun" w:hAnsi="Georgia"/>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A1C8D"/>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A1C8D"/>
    <w:rPr>
      <w:rFonts w:ascii="Georgia" w:eastAsia="SimSun" w:hAnsi="Georgia"/>
      <w:b/>
      <w:bCs/>
      <w:szCs w:val="24"/>
      <w:u w:val="single"/>
    </w:rPr>
  </w:style>
  <w:style w:type="character" w:customStyle="1" w:styleId="Debate-CardSmalltextF2Char">
    <w:name w:val="Debate- Card Small text F2 Char"/>
    <w:link w:val="Debate-CardSmalltextF2"/>
    <w:locked/>
    <w:rsid w:val="00CA1C8D"/>
    <w:rPr>
      <w:rFonts w:ascii="Arial Narrow" w:hAnsi="Arial Narrow"/>
      <w:sz w:val="16"/>
    </w:rPr>
  </w:style>
  <w:style w:type="paragraph" w:customStyle="1" w:styleId="Debate-CardSmalltextF2">
    <w:name w:val="Debate- Card Small text F2"/>
    <w:basedOn w:val="Normal"/>
    <w:next w:val="Normal"/>
    <w:link w:val="Debate-CardSmalltextF2Char"/>
    <w:qFormat/>
    <w:rsid w:val="00CA1C8D"/>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CA1C8D"/>
    <w:rPr>
      <w:rFonts w:ascii="Arial Narrow" w:hAnsi="Arial Narrow"/>
      <w:b/>
      <w:sz w:val="18"/>
      <w:u w:val="single"/>
    </w:rPr>
  </w:style>
  <w:style w:type="paragraph" w:customStyle="1" w:styleId="Debate-EmphasizedText-F5">
    <w:name w:val="Debate- Emphasized Text- F5"/>
    <w:basedOn w:val="Normal"/>
    <w:link w:val="Debate-EmphasizedText-F5Char"/>
    <w:qFormat/>
    <w:rsid w:val="00CA1C8D"/>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CA1C8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A1C8D"/>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CA1C8D"/>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CA1C8D"/>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CA1C8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CA1C8D"/>
    <w:pPr>
      <w:spacing w:line="259" w:lineRule="auto"/>
    </w:pPr>
    <w:rPr>
      <w:rFonts w:ascii="Georgia" w:hAnsi="Georgia"/>
      <w:sz w:val="20"/>
    </w:rPr>
  </w:style>
  <w:style w:type="character" w:customStyle="1" w:styleId="StyleStyle49pt3Char">
    <w:name w:val="Style Style4 + 9 pt3 Char"/>
    <w:basedOn w:val="Style4Char"/>
    <w:link w:val="StyleStyle49pt3"/>
    <w:locked/>
    <w:rsid w:val="00CA1C8D"/>
    <w:rPr>
      <w:rFonts w:ascii="Calibri" w:eastAsia="Times New Roman" w:hAnsi="Calibri" w:cs="Times New Roman"/>
      <w:u w:val="single"/>
    </w:rPr>
  </w:style>
  <w:style w:type="paragraph" w:customStyle="1" w:styleId="StyleStyle49pt3">
    <w:name w:val="Style Style4 + 9 pt3"/>
    <w:basedOn w:val="Style4"/>
    <w:link w:val="StyleStyle49pt3Char"/>
    <w:qFormat/>
    <w:rsid w:val="00CA1C8D"/>
    <w:rPr>
      <w:rFonts w:cs="Times New Roman"/>
    </w:rPr>
  </w:style>
  <w:style w:type="character" w:customStyle="1" w:styleId="StyleStyle4BoldChar">
    <w:name w:val="Style Style4 + Bold Char"/>
    <w:basedOn w:val="Style4Char"/>
    <w:link w:val="StyleStyle4Bold"/>
    <w:locked/>
    <w:rsid w:val="00CA1C8D"/>
    <w:rPr>
      <w:rFonts w:ascii="Calibri" w:eastAsia="Times New Roman" w:hAnsi="Calibri" w:cs="Times New Roman"/>
      <w:u w:val="single"/>
    </w:rPr>
  </w:style>
  <w:style w:type="paragraph" w:customStyle="1" w:styleId="StyleStyle4Bold">
    <w:name w:val="Style Style4 + Bold"/>
    <w:basedOn w:val="Style4"/>
    <w:link w:val="StyleStyle4BoldChar"/>
    <w:qFormat/>
    <w:rsid w:val="00CA1C8D"/>
    <w:rPr>
      <w:rFonts w:cs="Times New Roman"/>
    </w:rPr>
  </w:style>
  <w:style w:type="character" w:customStyle="1" w:styleId="CircledChar">
    <w:name w:val="Circled Char"/>
    <w:basedOn w:val="CardTextChar0"/>
    <w:link w:val="Circled"/>
    <w:locked/>
    <w:rsid w:val="00CA1C8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CA1C8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CA1C8D"/>
    <w:rPr>
      <w:rFonts w:ascii="Calibri" w:eastAsia="Times New Roman" w:hAnsi="Calibri" w:cs="Times New Roman"/>
      <w:u w:val="single"/>
    </w:rPr>
  </w:style>
  <w:style w:type="paragraph" w:customStyle="1" w:styleId="StyleStyle411pt1">
    <w:name w:val="Style Style4 + 11 pt1"/>
    <w:basedOn w:val="Style4"/>
    <w:link w:val="StyleStyle411pt1Char"/>
    <w:qFormat/>
    <w:rsid w:val="00CA1C8D"/>
    <w:rPr>
      <w:rFonts w:cs="Times New Roman"/>
    </w:rPr>
  </w:style>
  <w:style w:type="character" w:customStyle="1" w:styleId="StyleBoldandUnderlineChar11ptChar">
    <w:name w:val="Style Bold and Underline Char + 11 pt Char"/>
    <w:basedOn w:val="BoldandUnderlineCharChar2"/>
    <w:link w:val="StyleBoldandUnderlineChar11pt"/>
    <w:locked/>
    <w:rsid w:val="00CA1C8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A1C8D"/>
    <w:rPr>
      <w:b/>
      <w:bCs w:val="0"/>
      <w:u w:val="single"/>
      <w:lang w:val="en-US" w:eastAsia="en-US" w:bidi="ar-SA"/>
    </w:rPr>
  </w:style>
  <w:style w:type="paragraph" w:customStyle="1" w:styleId="StyleBoldandUnderlineChar11pt">
    <w:name w:val="Style Bold and Underline Char + 11 pt"/>
    <w:link w:val="StyleBoldandUnderlineChar11ptChar"/>
    <w:qFormat/>
    <w:rsid w:val="00CA1C8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A1C8D"/>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CA1C8D"/>
    <w:rPr>
      <w:rFonts w:ascii="Georgia" w:eastAsia="Times New Roman" w:hAnsi="Georgia"/>
      <w:szCs w:val="24"/>
    </w:rPr>
  </w:style>
  <w:style w:type="character" w:customStyle="1" w:styleId="StyleBoldandUnderlineChar11ptNotBoldChar">
    <w:name w:val="Style Bold and Underline Char + 11 pt Not Bold Char"/>
    <w:basedOn w:val="BoldandUnderlineCharChar2"/>
    <w:link w:val="StyleBoldandUnderlineChar11ptNotBold"/>
    <w:locked/>
    <w:rsid w:val="00CA1C8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A1C8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A1C8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CA1C8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CA1C8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CA1C8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CA1C8D"/>
    <w:rPr>
      <w:rFonts w:ascii="Georgia" w:eastAsia="Times New Roman" w:hAnsi="Georgia"/>
      <w:szCs w:val="20"/>
    </w:rPr>
  </w:style>
  <w:style w:type="paragraph" w:customStyle="1" w:styleId="cardCharChar0">
    <w:name w:val="card Char Char"/>
    <w:basedOn w:val="Normal"/>
    <w:link w:val="cardCharCharChar"/>
    <w:qFormat/>
    <w:rsid w:val="00CA1C8D"/>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CA1C8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CA1C8D"/>
  </w:style>
  <w:style w:type="character" w:customStyle="1" w:styleId="StyleCardTextArialNarrow9ptChar">
    <w:name w:val="Style Card Text + Arial Narrow 9 pt Char"/>
    <w:basedOn w:val="CardTextChar10"/>
    <w:link w:val="StyleCardTextArialNarrow9pt"/>
    <w:locked/>
    <w:rsid w:val="00CA1C8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A1C8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CA1C8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CA1C8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A1C8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CA1C8D"/>
    <w:rPr>
      <w:rFonts w:ascii="Georgia" w:eastAsia="Times New Roman" w:hAnsi="Georgia"/>
      <w:sz w:val="16"/>
      <w:szCs w:val="24"/>
    </w:rPr>
  </w:style>
  <w:style w:type="paragraph" w:customStyle="1" w:styleId="Textsmall0">
    <w:name w:val="Textsmall"/>
    <w:basedOn w:val="Normal"/>
    <w:next w:val="Normal"/>
    <w:link w:val="TextsmallChar0"/>
    <w:qFormat/>
    <w:rsid w:val="00CA1C8D"/>
    <w:rPr>
      <w:rFonts w:ascii="Georgia" w:eastAsia="Times New Roman" w:hAnsi="Georgia"/>
      <w:sz w:val="16"/>
      <w:szCs w:val="24"/>
    </w:rPr>
  </w:style>
  <w:style w:type="character" w:customStyle="1" w:styleId="StyleStyle49pt10Char">
    <w:name w:val="Style Style4 + 9 pt10 Char"/>
    <w:basedOn w:val="Style4Char"/>
    <w:link w:val="StyleStyle49pt10"/>
    <w:locked/>
    <w:rsid w:val="00CA1C8D"/>
    <w:rPr>
      <w:rFonts w:ascii="Calibri" w:eastAsia="Times New Roman" w:hAnsi="Calibri" w:cs="Times New Roman"/>
      <w:u w:val="single"/>
    </w:rPr>
  </w:style>
  <w:style w:type="paragraph" w:customStyle="1" w:styleId="StyleStyle49pt10">
    <w:name w:val="Style Style4 + 9 pt10"/>
    <w:basedOn w:val="Style4"/>
    <w:link w:val="StyleStyle49pt10Char"/>
    <w:qFormat/>
    <w:rsid w:val="00CA1C8D"/>
    <w:rPr>
      <w:rFonts w:cs="Times New Roman"/>
    </w:rPr>
  </w:style>
  <w:style w:type="character" w:customStyle="1" w:styleId="StyleStyle49ptBold7Char">
    <w:name w:val="Style Style4 + 9 pt Bold7 Char"/>
    <w:link w:val="StyleStyle49ptBold7"/>
    <w:locked/>
    <w:rsid w:val="00CA1C8D"/>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CA1C8D"/>
    <w:rPr>
      <w:rFonts w:ascii="Times New Roman" w:hAnsi="Times New Roman" w:cs="Times New Roman"/>
      <w:b/>
      <w:bCs/>
      <w:szCs w:val="24"/>
    </w:rPr>
  </w:style>
  <w:style w:type="character" w:customStyle="1" w:styleId="NormalUnderlineChar">
    <w:name w:val="Normal Underline Char"/>
    <w:link w:val="NormalUnderline"/>
    <w:locked/>
    <w:rsid w:val="00CA1C8D"/>
    <w:rPr>
      <w:rFonts w:ascii="Georgia" w:eastAsia="Times New Roman" w:hAnsi="Georgia"/>
      <w:szCs w:val="24"/>
      <w:u w:val="single"/>
    </w:rPr>
  </w:style>
  <w:style w:type="paragraph" w:customStyle="1" w:styleId="NormalUnderline">
    <w:name w:val="Normal Underline"/>
    <w:basedOn w:val="Normal"/>
    <w:link w:val="NormalUnderlineChar"/>
    <w:qFormat/>
    <w:rsid w:val="00CA1C8D"/>
    <w:pPr>
      <w:ind w:left="288"/>
    </w:pPr>
    <w:rPr>
      <w:rFonts w:ascii="Georgia" w:eastAsia="Times New Roman" w:hAnsi="Georgia"/>
      <w:szCs w:val="24"/>
      <w:u w:val="single"/>
    </w:rPr>
  </w:style>
  <w:style w:type="paragraph" w:customStyle="1" w:styleId="Underlinestyle0">
    <w:name w:val="Underline style"/>
    <w:basedOn w:val="Normal"/>
    <w:uiPriority w:val="99"/>
    <w:qFormat/>
    <w:rsid w:val="00CA1C8D"/>
    <w:rPr>
      <w:rFonts w:eastAsia="Times New Roman"/>
      <w:u w:val="single"/>
    </w:rPr>
  </w:style>
  <w:style w:type="paragraph" w:customStyle="1" w:styleId="WW-Default1">
    <w:name w:val="WW-Default1"/>
    <w:basedOn w:val="Normal"/>
    <w:uiPriority w:val="99"/>
    <w:qFormat/>
    <w:rsid w:val="00CA1C8D"/>
    <w:pPr>
      <w:suppressAutoHyphens/>
    </w:pPr>
    <w:rPr>
      <w:rFonts w:eastAsia="Times New Roman"/>
      <w:b/>
      <w:bCs/>
      <w:szCs w:val="20"/>
      <w:lang w:eastAsia="ar-SA"/>
    </w:rPr>
  </w:style>
  <w:style w:type="paragraph" w:customStyle="1" w:styleId="CardStyle">
    <w:name w:val="Card Style"/>
    <w:basedOn w:val="Normal"/>
    <w:link w:val="CardStyleChar"/>
    <w:qFormat/>
    <w:rsid w:val="00CA1C8D"/>
    <w:rPr>
      <w:rFonts w:eastAsia="Times New Roman"/>
    </w:rPr>
  </w:style>
  <w:style w:type="character" w:customStyle="1" w:styleId="Stylecard11ptChar">
    <w:name w:val="Style card + 11 pt Char"/>
    <w:link w:val="Stylecard11pt"/>
    <w:locked/>
    <w:rsid w:val="00CA1C8D"/>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CA1C8D"/>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CA1C8D"/>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CA1C8D"/>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A1C8D"/>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A1C8D"/>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CA1C8D"/>
    <w:pPr>
      <w:spacing w:line="240" w:lineRule="atLeast"/>
    </w:pPr>
    <w:rPr>
      <w:rFonts w:eastAsia="Times New Roman"/>
      <w:sz w:val="16"/>
    </w:rPr>
  </w:style>
  <w:style w:type="character" w:customStyle="1" w:styleId="Citation-CompleteChar">
    <w:name w:val="Citation - Complete Char"/>
    <w:basedOn w:val="DefaultParagraphFont"/>
    <w:link w:val="Citation-Complete"/>
    <w:locked/>
    <w:rsid w:val="00CA1C8D"/>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CA1C8D"/>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CA1C8D"/>
    <w:rPr>
      <w:b/>
      <w:szCs w:val="24"/>
      <w:u w:val="single"/>
    </w:rPr>
  </w:style>
  <w:style w:type="paragraph" w:customStyle="1" w:styleId="BoldandUnderline">
    <w:name w:val="Bold and Underline"/>
    <w:basedOn w:val="Normal"/>
    <w:link w:val="BoldandUnderlineChar"/>
    <w:qFormat/>
    <w:rsid w:val="00CA1C8D"/>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CA1C8D"/>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CA1C8D"/>
    <w:rPr>
      <w:rFonts w:cs="Times New Roman"/>
    </w:rPr>
  </w:style>
  <w:style w:type="character" w:customStyle="1" w:styleId="StyleUnderlining11ptChar">
    <w:name w:val="Style Underlining + 11 pt Char"/>
    <w:basedOn w:val="UnderliningChar"/>
    <w:link w:val="StyleUnderlining11pt"/>
    <w:locked/>
    <w:rsid w:val="00CA1C8D"/>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CA1C8D"/>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CA1C8D"/>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CA1C8D"/>
    <w:rPr>
      <w:rFonts w:ascii="Georgia" w:eastAsia="Times New Roman" w:hAnsi="Georgia"/>
      <w:szCs w:val="24"/>
    </w:rPr>
  </w:style>
  <w:style w:type="character" w:customStyle="1" w:styleId="Stylecard11ptBoldUnderlineChar">
    <w:name w:val="Style card + 11 pt Bold Underline Char"/>
    <w:basedOn w:val="cardChar"/>
    <w:link w:val="Stylecard11ptBoldUnderline"/>
    <w:locked/>
    <w:rsid w:val="00CA1C8D"/>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CA1C8D"/>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CA1C8D"/>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CA1C8D"/>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CA1C8D"/>
    <w:pPr>
      <w:spacing w:before="100" w:beforeAutospacing="1" w:after="100" w:afterAutospacing="1"/>
    </w:pPr>
    <w:rPr>
      <w:rFonts w:eastAsia="Times New Roman"/>
      <w:sz w:val="24"/>
    </w:rPr>
  </w:style>
  <w:style w:type="paragraph" w:customStyle="1" w:styleId="emready">
    <w:name w:val="emready"/>
    <w:basedOn w:val="Normal"/>
    <w:uiPriority w:val="99"/>
    <w:qFormat/>
    <w:rsid w:val="00CA1C8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CA1C8D"/>
    <w:rPr>
      <w:rFonts w:ascii="Times New Roman" w:hAnsi="Times New Roman" w:cs="Times New Roman"/>
      <w:u w:val="single"/>
    </w:rPr>
  </w:style>
  <w:style w:type="paragraph" w:customStyle="1" w:styleId="UnderlinedCardText">
    <w:name w:val="Underlined Card Text"/>
    <w:basedOn w:val="Normal"/>
    <w:link w:val="UnderlinedCardTextChar"/>
    <w:qFormat/>
    <w:rsid w:val="00CA1C8D"/>
    <w:pPr>
      <w:spacing w:after="200"/>
      <w:contextualSpacing/>
    </w:pPr>
    <w:rPr>
      <w:rFonts w:ascii="Times New Roman" w:hAnsi="Times New Roman" w:cs="Times New Roman"/>
      <w:u w:val="single"/>
    </w:rPr>
  </w:style>
  <w:style w:type="paragraph" w:customStyle="1" w:styleId="Shrink">
    <w:name w:val="Shrink"/>
    <w:link w:val="ShrinkChar"/>
    <w:qFormat/>
    <w:rsid w:val="00CA1C8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CA1C8D"/>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CA1C8D"/>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CA1C8D"/>
    <w:rPr>
      <w:rFonts w:ascii="Georgia" w:eastAsia="Times New Roman" w:hAnsi="Georgia" w:cs="Times New Roman"/>
      <w:b/>
      <w:szCs w:val="24"/>
      <w:u w:val="single"/>
    </w:rPr>
  </w:style>
  <w:style w:type="character" w:customStyle="1" w:styleId="CardHighlightChar">
    <w:name w:val="Card Highlight Char"/>
    <w:link w:val="CardHighlight"/>
    <w:locked/>
    <w:rsid w:val="00CA1C8D"/>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CA1C8D"/>
    <w:pPr>
      <w:shd w:val="clear" w:color="auto" w:fill="66FFFF"/>
    </w:pPr>
    <w:rPr>
      <w:rFonts w:eastAsia="Calibri" w:cs="Calibri"/>
      <w:sz w:val="24"/>
      <w:u w:val="single"/>
    </w:rPr>
  </w:style>
  <w:style w:type="paragraph" w:customStyle="1" w:styleId="BlockHeaderHidden">
    <w:name w:val="Block Header Hidden"/>
    <w:link w:val="BlockHeaderHiddenChar"/>
    <w:qFormat/>
    <w:rsid w:val="00CA1C8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A1C8D"/>
    <w:pPr>
      <w:spacing w:before="100" w:beforeAutospacing="1" w:after="100" w:afterAutospacing="1"/>
    </w:pPr>
    <w:rPr>
      <w:rFonts w:eastAsia="Times New Roman"/>
      <w:sz w:val="24"/>
    </w:rPr>
  </w:style>
  <w:style w:type="paragraph" w:customStyle="1" w:styleId="norma">
    <w:name w:val="norma"/>
    <w:basedOn w:val="Heading3"/>
    <w:uiPriority w:val="99"/>
    <w:qFormat/>
    <w:rsid w:val="00CA1C8D"/>
    <w:rPr>
      <w:rFonts w:eastAsia="MS Gothic" w:cs="Arial"/>
      <w:sz w:val="24"/>
    </w:rPr>
  </w:style>
  <w:style w:type="character" w:customStyle="1" w:styleId="Emphasis20">
    <w:name w:val="Emphasis 2"/>
    <w:uiPriority w:val="1"/>
    <w:qFormat/>
    <w:rsid w:val="00CA1C8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CA1C8D"/>
  </w:style>
  <w:style w:type="character" w:customStyle="1" w:styleId="CharacterStyle2">
    <w:name w:val="Character Style 2"/>
    <w:uiPriority w:val="99"/>
    <w:rsid w:val="00CA1C8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CA1C8D"/>
    <w:rPr>
      <w:rFonts w:ascii="Arial" w:hAnsi="Arial" w:cs="Arial" w:hint="default"/>
      <w:bCs/>
      <w:szCs w:val="26"/>
      <w:u w:val="single"/>
      <w:lang w:val="en-US" w:eastAsia="en-US" w:bidi="ar-SA"/>
    </w:rPr>
  </w:style>
  <w:style w:type="character" w:customStyle="1" w:styleId="Styleunderline9pt0">
    <w:name w:val="Style underline + 9 pt"/>
    <w:basedOn w:val="underline"/>
    <w:rsid w:val="00CA1C8D"/>
    <w:rPr>
      <w:u w:val="single"/>
    </w:rPr>
  </w:style>
  <w:style w:type="character" w:customStyle="1" w:styleId="StyleTimesNewRoman9pt">
    <w:name w:val="Style Times New Roman 9 pt"/>
    <w:basedOn w:val="DefaultParagraphFont"/>
    <w:rsid w:val="00CA1C8D"/>
    <w:rPr>
      <w:rFonts w:ascii="Times New Roman" w:hAnsi="Times New Roman" w:cs="Times New Roman" w:hint="default"/>
      <w:sz w:val="20"/>
    </w:rPr>
  </w:style>
  <w:style w:type="character" w:customStyle="1" w:styleId="Styleunderline9pt1">
    <w:name w:val="Style underline + 9 pt1"/>
    <w:basedOn w:val="underline"/>
    <w:rsid w:val="00CA1C8D"/>
    <w:rPr>
      <w:u w:val="single"/>
    </w:rPr>
  </w:style>
  <w:style w:type="character" w:customStyle="1" w:styleId="Hyperlink23">
    <w:name w:val="Hyperlink23"/>
    <w:basedOn w:val="DefaultParagraphFont"/>
    <w:rsid w:val="00CA1C8D"/>
    <w:rPr>
      <w:color w:val="3300CC"/>
      <w:u w:val="single"/>
    </w:rPr>
  </w:style>
  <w:style w:type="character" w:customStyle="1" w:styleId="body-text">
    <w:name w:val="body-text"/>
    <w:basedOn w:val="DefaultParagraphFont"/>
    <w:rsid w:val="00CA1C8D"/>
  </w:style>
  <w:style w:type="character" w:customStyle="1" w:styleId="globalcontentbody">
    <w:name w:val="globalcontentbody"/>
    <w:basedOn w:val="DefaultParagraphFont"/>
    <w:rsid w:val="00CA1C8D"/>
  </w:style>
  <w:style w:type="character" w:customStyle="1" w:styleId="Styleterm111ptUnderline">
    <w:name w:val="Style term1 + 11 pt Underline"/>
    <w:basedOn w:val="term1"/>
    <w:rsid w:val="00CA1C8D"/>
    <w:rPr>
      <w:b/>
      <w:bCs/>
    </w:rPr>
  </w:style>
  <w:style w:type="character" w:customStyle="1" w:styleId="Style9pt">
    <w:name w:val="Style 9 pt"/>
    <w:basedOn w:val="DefaultParagraphFont"/>
    <w:rsid w:val="00CA1C8D"/>
    <w:rPr>
      <w:rFonts w:ascii="Times New Roman" w:hAnsi="Times New Roman" w:cs="Times New Roman" w:hint="default"/>
      <w:sz w:val="20"/>
    </w:rPr>
  </w:style>
  <w:style w:type="character" w:customStyle="1" w:styleId="CharChar11">
    <w:name w:val="Char Char11"/>
    <w:basedOn w:val="DefaultParagraphFont"/>
    <w:rsid w:val="00CA1C8D"/>
    <w:rPr>
      <w:rFonts w:ascii="Arial" w:hAnsi="Arial" w:cs="Arial" w:hint="default"/>
      <w:bCs/>
      <w:szCs w:val="26"/>
      <w:u w:val="single"/>
      <w:lang w:val="en-US" w:eastAsia="en-US" w:bidi="ar-SA"/>
    </w:rPr>
  </w:style>
  <w:style w:type="character" w:customStyle="1" w:styleId="authorbio">
    <w:name w:val="authorbio"/>
    <w:basedOn w:val="DefaultParagraphFont"/>
    <w:rsid w:val="00CA1C8D"/>
  </w:style>
  <w:style w:type="character" w:customStyle="1" w:styleId="underlineChar0">
    <w:name w:val="underline Char"/>
    <w:basedOn w:val="DefaultParagraphFont"/>
    <w:rsid w:val="00CA1C8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A1C8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A1C8D"/>
    <w:rPr>
      <w:sz w:val="20"/>
      <w:u w:val="single"/>
    </w:rPr>
  </w:style>
  <w:style w:type="character" w:customStyle="1" w:styleId="base">
    <w:name w:val="base"/>
    <w:basedOn w:val="DefaultParagraphFont"/>
    <w:rsid w:val="00CA1C8D"/>
  </w:style>
  <w:style w:type="character" w:customStyle="1" w:styleId="part-of-speech">
    <w:name w:val="part-of-speech"/>
    <w:basedOn w:val="DefaultParagraphFont"/>
    <w:rsid w:val="00CA1C8D"/>
  </w:style>
  <w:style w:type="character" w:customStyle="1" w:styleId="sep">
    <w:name w:val="sep"/>
    <w:basedOn w:val="DefaultParagraphFont"/>
    <w:rsid w:val="00CA1C8D"/>
  </w:style>
  <w:style w:type="character" w:customStyle="1" w:styleId="pron">
    <w:name w:val="pron"/>
    <w:basedOn w:val="DefaultParagraphFont"/>
    <w:rsid w:val="00CA1C8D"/>
  </w:style>
  <w:style w:type="character" w:customStyle="1" w:styleId="UnderlineCharChar1">
    <w:name w:val="Underline Char Char1"/>
    <w:basedOn w:val="DefaultParagraphFont"/>
    <w:rsid w:val="00CA1C8D"/>
    <w:rPr>
      <w:u w:val="single"/>
      <w:lang w:val="en-US" w:eastAsia="en-US" w:bidi="ar-SA"/>
    </w:rPr>
  </w:style>
  <w:style w:type="character" w:customStyle="1" w:styleId="StyleUnderlineCharChar111pt">
    <w:name w:val="Style Underline Char Char1 + 11 pt"/>
    <w:basedOn w:val="UnderlineCharChar1"/>
    <w:rsid w:val="00CA1C8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A1C8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A1C8D"/>
    <w:rPr>
      <w:b/>
      <w:bCs/>
      <w:noProof w:val="0"/>
      <w:sz w:val="20"/>
      <w:u w:val="single"/>
      <w:lang w:val="en-US" w:eastAsia="en-US" w:bidi="ar-SA"/>
    </w:rPr>
  </w:style>
  <w:style w:type="character" w:customStyle="1" w:styleId="StyleunderlineArialNarrow9ptBold">
    <w:name w:val="Style underline + Arial Narrow 9 pt Bold"/>
    <w:basedOn w:val="underline"/>
    <w:rsid w:val="00CA1C8D"/>
    <w:rPr>
      <w:u w:val="single"/>
    </w:rPr>
  </w:style>
  <w:style w:type="character" w:customStyle="1" w:styleId="StyleBoldandUnderlineCharCharCharChar9pt">
    <w:name w:val="Style Bold and Underline Char Char Char Char + 9 pt"/>
    <w:basedOn w:val="DefaultParagraphFont"/>
    <w:rsid w:val="00CA1C8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A1C8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A1C8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CA1C8D"/>
    <w:rPr>
      <w:rFonts w:ascii="Arial" w:hAnsi="Arial" w:cs="Arial" w:hint="default"/>
      <w:color w:val="000000"/>
      <w:sz w:val="10"/>
      <w:szCs w:val="22"/>
    </w:rPr>
  </w:style>
  <w:style w:type="character" w:customStyle="1" w:styleId="CharChar111">
    <w:name w:val="Char Char111"/>
    <w:basedOn w:val="DefaultParagraphFont"/>
    <w:rsid w:val="00CA1C8D"/>
    <w:rPr>
      <w:rFonts w:ascii="Arial" w:hAnsi="Arial" w:cs="Arial" w:hint="default"/>
      <w:bCs/>
      <w:szCs w:val="26"/>
      <w:u w:val="single"/>
      <w:lang w:val="en-US" w:eastAsia="en-US" w:bidi="ar-SA"/>
    </w:rPr>
  </w:style>
  <w:style w:type="character" w:customStyle="1" w:styleId="AUnterdline">
    <w:name w:val="AUnterdline"/>
    <w:qFormat/>
    <w:rsid w:val="00CA1C8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A1C8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A1C8D"/>
  </w:style>
  <w:style w:type="character" w:customStyle="1" w:styleId="StyleUnderline1">
    <w:name w:val="Style Underline1"/>
    <w:basedOn w:val="DefaultParagraphFont"/>
    <w:rsid w:val="00CA1C8D"/>
    <w:rPr>
      <w:rFonts w:ascii="Times New Roman" w:hAnsi="Times New Roman" w:cs="Times New Roman" w:hint="default"/>
      <w:sz w:val="20"/>
      <w:u w:val="single"/>
    </w:rPr>
  </w:style>
  <w:style w:type="character" w:customStyle="1" w:styleId="DontRead">
    <w:name w:val="Don't Read"/>
    <w:qFormat/>
    <w:rsid w:val="00CA1C8D"/>
    <w:rPr>
      <w:rFonts w:ascii="Times New Roman" w:hAnsi="Times New Roman" w:cs="Times New Roman" w:hint="default"/>
      <w:sz w:val="16"/>
    </w:rPr>
  </w:style>
  <w:style w:type="character" w:customStyle="1" w:styleId="Style11ptUnderline3">
    <w:name w:val="Style 11 pt Underline3"/>
    <w:rsid w:val="00CA1C8D"/>
    <w:rPr>
      <w:sz w:val="20"/>
      <w:u w:val="single"/>
    </w:rPr>
  </w:style>
  <w:style w:type="character" w:customStyle="1" w:styleId="2">
    <w:name w:val="2"/>
    <w:rsid w:val="00CA1C8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A1C8D"/>
    <w:rPr>
      <w:sz w:val="20"/>
      <w:u w:val="single"/>
    </w:rPr>
  </w:style>
  <w:style w:type="character" w:customStyle="1" w:styleId="Style9ptBoldUnderline5">
    <w:name w:val="Style 9 pt Bold Underline5"/>
    <w:basedOn w:val="DefaultParagraphFont"/>
    <w:rsid w:val="00CA1C8D"/>
    <w:rPr>
      <w:b/>
      <w:bCs/>
      <w:sz w:val="20"/>
      <w:u w:val="single"/>
    </w:rPr>
  </w:style>
  <w:style w:type="character" w:customStyle="1" w:styleId="CharChar114">
    <w:name w:val="Char Char114"/>
    <w:basedOn w:val="DefaultParagraphFont"/>
    <w:rsid w:val="00CA1C8D"/>
    <w:rPr>
      <w:rFonts w:ascii="Arial" w:hAnsi="Arial" w:cs="Arial" w:hint="default"/>
      <w:bCs/>
      <w:szCs w:val="26"/>
      <w:u w:val="single"/>
      <w:lang w:val="en-US" w:eastAsia="en-US" w:bidi="ar-SA"/>
    </w:rPr>
  </w:style>
  <w:style w:type="character" w:customStyle="1" w:styleId="CharChar113">
    <w:name w:val="Char Char113"/>
    <w:basedOn w:val="DefaultParagraphFont"/>
    <w:rsid w:val="00CA1C8D"/>
    <w:rPr>
      <w:rFonts w:ascii="Arial" w:hAnsi="Arial" w:cs="Arial" w:hint="default"/>
      <w:bCs/>
      <w:szCs w:val="26"/>
      <w:u w:val="single"/>
      <w:lang w:val="en-US" w:eastAsia="en-US" w:bidi="ar-SA"/>
    </w:rPr>
  </w:style>
  <w:style w:type="character" w:customStyle="1" w:styleId="CharChar112">
    <w:name w:val="Char Char112"/>
    <w:basedOn w:val="DefaultParagraphFont"/>
    <w:rsid w:val="00CA1C8D"/>
    <w:rPr>
      <w:rFonts w:ascii="Arial" w:hAnsi="Arial" w:cs="Arial" w:hint="default"/>
      <w:bCs/>
      <w:szCs w:val="26"/>
      <w:u w:val="single"/>
      <w:lang w:val="en-US" w:eastAsia="en-US" w:bidi="ar-SA"/>
    </w:rPr>
  </w:style>
  <w:style w:type="character" w:customStyle="1" w:styleId="zoomme">
    <w:name w:val="zoomme"/>
    <w:basedOn w:val="DefaultParagraphFont"/>
    <w:rsid w:val="00CA1C8D"/>
  </w:style>
  <w:style w:type="character" w:customStyle="1" w:styleId="Date10">
    <w:name w:val="Date1"/>
    <w:basedOn w:val="DefaultParagraphFont"/>
    <w:rsid w:val="00CA1C8D"/>
  </w:style>
  <w:style w:type="character" w:customStyle="1" w:styleId="classauthor">
    <w:name w:val="class=&quot;author&quot;"/>
    <w:basedOn w:val="DefaultParagraphFont"/>
    <w:rsid w:val="00CA1C8D"/>
  </w:style>
  <w:style w:type="character" w:customStyle="1" w:styleId="CharCharChar">
    <w:name w:val="Char Char Char"/>
    <w:basedOn w:val="DefaultParagraphFont"/>
    <w:rsid w:val="00CA1C8D"/>
    <w:rPr>
      <w:rFonts w:ascii="Arial" w:hAnsi="Arial" w:cs="Arial" w:hint="default"/>
      <w:bCs/>
      <w:szCs w:val="26"/>
      <w:u w:val="single"/>
      <w:lang w:val="en-US" w:eastAsia="en-US" w:bidi="ar-SA"/>
    </w:rPr>
  </w:style>
  <w:style w:type="character" w:customStyle="1" w:styleId="officialstitle-">
    <w:name w:val="official_s_title-"/>
    <w:basedOn w:val="DefaultParagraphFont"/>
    <w:rsid w:val="00CA1C8D"/>
  </w:style>
  <w:style w:type="character" w:customStyle="1" w:styleId="officialsbureau">
    <w:name w:val="official_s_bureau"/>
    <w:basedOn w:val="DefaultParagraphFont"/>
    <w:rsid w:val="00CA1C8D"/>
  </w:style>
  <w:style w:type="character" w:customStyle="1" w:styleId="gray">
    <w:name w:val="gray"/>
    <w:basedOn w:val="DefaultParagraphFont"/>
    <w:rsid w:val="00CA1C8D"/>
  </w:style>
  <w:style w:type="character" w:customStyle="1" w:styleId="Styleunderline11ptBorderSinglesolidlineAuto05p">
    <w:name w:val="Style underline + 11 pt Border: : (Single solid line Auto  0.5 p..."/>
    <w:rsid w:val="00CA1C8D"/>
    <w:rPr>
      <w:sz w:val="20"/>
      <w:u w:val="single"/>
      <w:bdr w:val="single" w:sz="4" w:space="0" w:color="auto" w:frame="1"/>
    </w:rPr>
  </w:style>
  <w:style w:type="character" w:customStyle="1" w:styleId="CardText-Underlined0">
    <w:name w:val="Card Text - Underlined"/>
    <w:rsid w:val="00CA1C8D"/>
    <w:rPr>
      <w:b/>
      <w:bCs w:val="0"/>
      <w:sz w:val="20"/>
      <w:u w:val="single"/>
    </w:rPr>
  </w:style>
  <w:style w:type="character" w:customStyle="1" w:styleId="Style11ptItalicUnderline">
    <w:name w:val="Style 11 pt Italic Underline"/>
    <w:basedOn w:val="DefaultParagraphFont"/>
    <w:rsid w:val="00CA1C8D"/>
    <w:rPr>
      <w:i/>
      <w:iCs/>
      <w:sz w:val="20"/>
      <w:u w:val="single"/>
    </w:rPr>
  </w:style>
  <w:style w:type="character" w:customStyle="1" w:styleId="Style11ptItalic">
    <w:name w:val="Style 11 pt Italic"/>
    <w:basedOn w:val="DefaultParagraphFont"/>
    <w:rsid w:val="00CA1C8D"/>
    <w:rPr>
      <w:rFonts w:ascii="Times New Roman" w:hAnsi="Times New Roman" w:cs="Times New Roman" w:hint="default"/>
      <w:i/>
      <w:iCs/>
      <w:sz w:val="20"/>
    </w:rPr>
  </w:style>
  <w:style w:type="character" w:customStyle="1" w:styleId="Style9ptUnderline6">
    <w:name w:val="Style 9 pt Underline6"/>
    <w:basedOn w:val="DefaultParagraphFont"/>
    <w:rsid w:val="00CA1C8D"/>
    <w:rPr>
      <w:sz w:val="20"/>
      <w:u w:val="single"/>
    </w:rPr>
  </w:style>
  <w:style w:type="character" w:customStyle="1" w:styleId="ct-with-fmlt">
    <w:name w:val="ct-with-fmlt"/>
    <w:basedOn w:val="DefaultParagraphFont"/>
    <w:rsid w:val="00CA1C8D"/>
  </w:style>
  <w:style w:type="character" w:customStyle="1" w:styleId="ital-inline">
    <w:name w:val="ital-inline"/>
    <w:basedOn w:val="DefaultParagraphFont"/>
    <w:rsid w:val="00CA1C8D"/>
  </w:style>
  <w:style w:type="character" w:customStyle="1" w:styleId="cross-head">
    <w:name w:val="cross-head"/>
    <w:rsid w:val="00CA1C8D"/>
  </w:style>
  <w:style w:type="character" w:customStyle="1" w:styleId="dateline">
    <w:name w:val="dateline"/>
    <w:rsid w:val="00CA1C8D"/>
  </w:style>
  <w:style w:type="character" w:customStyle="1" w:styleId="Subtitle1">
    <w:name w:val="Subtitle1"/>
    <w:rsid w:val="00CA1C8D"/>
  </w:style>
  <w:style w:type="character" w:customStyle="1" w:styleId="metaorigin">
    <w:name w:val="meta_origin"/>
    <w:rsid w:val="00CA1C8D"/>
  </w:style>
  <w:style w:type="character" w:customStyle="1" w:styleId="mandelbrotrefrag">
    <w:name w:val="mandelbrot_refrag"/>
    <w:rsid w:val="00CA1C8D"/>
  </w:style>
  <w:style w:type="character" w:customStyle="1" w:styleId="eminfo">
    <w:name w:val="eminfo"/>
    <w:rsid w:val="00CA1C8D"/>
  </w:style>
  <w:style w:type="character" w:customStyle="1" w:styleId="emhighlight">
    <w:name w:val="emhighlight"/>
    <w:rsid w:val="00CA1C8D"/>
  </w:style>
  <w:style w:type="character" w:customStyle="1" w:styleId="at">
    <w:name w:val="at"/>
    <w:rsid w:val="00CA1C8D"/>
  </w:style>
  <w:style w:type="character" w:customStyle="1" w:styleId="name">
    <w:name w:val="name"/>
    <w:rsid w:val="00CA1C8D"/>
  </w:style>
  <w:style w:type="character" w:customStyle="1" w:styleId="tkrname">
    <w:name w:val="tkrname"/>
    <w:rsid w:val="00CA1C8D"/>
  </w:style>
  <w:style w:type="character" w:customStyle="1" w:styleId="tkrchange">
    <w:name w:val="tkrchange"/>
    <w:rsid w:val="00CA1C8D"/>
  </w:style>
  <w:style w:type="character" w:customStyle="1" w:styleId="source-org">
    <w:name w:val="source-org"/>
    <w:rsid w:val="00CA1C8D"/>
  </w:style>
  <w:style w:type="character" w:customStyle="1" w:styleId="updated">
    <w:name w:val="updated"/>
    <w:rsid w:val="00CA1C8D"/>
  </w:style>
  <w:style w:type="character" w:customStyle="1" w:styleId="last">
    <w:name w:val="last"/>
    <w:rsid w:val="00CA1C8D"/>
  </w:style>
  <w:style w:type="character" w:customStyle="1" w:styleId="institution">
    <w:name w:val="institution"/>
    <w:rsid w:val="00CA1C8D"/>
  </w:style>
  <w:style w:type="character" w:customStyle="1" w:styleId="CharChar5">
    <w:name w:val="Char Char5"/>
    <w:rsid w:val="00CA1C8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A1C8D"/>
  </w:style>
  <w:style w:type="character" w:customStyle="1" w:styleId="Style11ptBoldUnderline1">
    <w:name w:val="Style 11 pt Bold Underline1"/>
    <w:rsid w:val="00CA1C8D"/>
    <w:rPr>
      <w:b/>
      <w:bCs/>
      <w:sz w:val="20"/>
      <w:u w:val="single"/>
    </w:rPr>
  </w:style>
  <w:style w:type="character" w:customStyle="1" w:styleId="StyleStyleunderlineBold11pt">
    <w:name w:val="Style Style underline + Bold + 11 pt"/>
    <w:rsid w:val="00CA1C8D"/>
    <w:rPr>
      <w:bCs/>
      <w:sz w:val="20"/>
      <w:u w:val="single"/>
    </w:rPr>
  </w:style>
  <w:style w:type="character" w:customStyle="1" w:styleId="StyleunderlineAsianTimesNewRomanBold">
    <w:name w:val="Style underline + (Asian) Times New Roman Bold"/>
    <w:rsid w:val="00CA1C8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A1C8D"/>
    <w:rPr>
      <w:b/>
      <w:bCs/>
      <w:sz w:val="20"/>
      <w:u w:val="single"/>
      <w:bdr w:val="single" w:sz="4" w:space="0" w:color="auto" w:frame="1"/>
    </w:rPr>
  </w:style>
  <w:style w:type="character" w:customStyle="1" w:styleId="Style9ptBoldUnderline1">
    <w:name w:val="Style 9 pt Bold Underline1"/>
    <w:rsid w:val="00CA1C8D"/>
    <w:rPr>
      <w:bCs/>
      <w:sz w:val="22"/>
      <w:u w:val="single"/>
    </w:rPr>
  </w:style>
  <w:style w:type="character" w:customStyle="1" w:styleId="Style11ptBoldUnderlineBorderSinglesolidlineAuto1">
    <w:name w:val="Style 11 pt Bold Underline Border: : (Single solid line Auto  ...1"/>
    <w:rsid w:val="00CA1C8D"/>
    <w:rPr>
      <w:b/>
      <w:bCs/>
      <w:sz w:val="20"/>
      <w:u w:val="single"/>
      <w:bdr w:val="single" w:sz="4" w:space="0" w:color="auto" w:frame="1"/>
    </w:rPr>
  </w:style>
  <w:style w:type="character" w:customStyle="1" w:styleId="quotepeekbase">
    <w:name w:val="quotepeekbase"/>
    <w:rsid w:val="00CA1C8D"/>
  </w:style>
  <w:style w:type="character" w:customStyle="1" w:styleId="cardChar11">
    <w:name w:val="card Char1"/>
    <w:rsid w:val="00CA1C8D"/>
    <w:rPr>
      <w:rFonts w:ascii="Calibri" w:eastAsia="Calibri" w:hAnsi="Calibri" w:hint="default"/>
      <w:sz w:val="24"/>
      <w:szCs w:val="22"/>
      <w:lang w:val="x-none" w:eastAsia="x-none"/>
    </w:rPr>
  </w:style>
  <w:style w:type="character" w:customStyle="1" w:styleId="NormalCard">
    <w:name w:val="Normal Card"/>
    <w:uiPriority w:val="1"/>
    <w:qFormat/>
    <w:rsid w:val="00CA1C8D"/>
    <w:rPr>
      <w:rFonts w:ascii="Times New Roman" w:hAnsi="Times New Roman" w:cs="Times New Roman" w:hint="default"/>
      <w:sz w:val="24"/>
    </w:rPr>
  </w:style>
  <w:style w:type="character" w:customStyle="1" w:styleId="HighlightedUnderline">
    <w:name w:val="Highlighted Underline"/>
    <w:uiPriority w:val="1"/>
    <w:qFormat/>
    <w:rsid w:val="00CA1C8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A1C8D"/>
    <w:rPr>
      <w:rFonts w:ascii="Times New Roman" w:hAnsi="Times New Roman" w:cs="Times New Roman" w:hint="default"/>
      <w:sz w:val="16"/>
      <w:szCs w:val="16"/>
    </w:rPr>
  </w:style>
  <w:style w:type="character" w:customStyle="1" w:styleId="timebox">
    <w:name w:val="timebox"/>
    <w:rsid w:val="00CA1C8D"/>
  </w:style>
  <w:style w:type="character" w:customStyle="1" w:styleId="Heading2Subtext">
    <w:name w:val="Heading 2 Subtext"/>
    <w:rsid w:val="00CA1C8D"/>
    <w:rPr>
      <w:rFonts w:ascii="Times New Roman" w:hAnsi="Times New Roman" w:cs="Times New Roman" w:hint="default"/>
      <w:sz w:val="16"/>
    </w:rPr>
  </w:style>
  <w:style w:type="character" w:customStyle="1" w:styleId="-SmallText-">
    <w:name w:val="-Small Text-"/>
    <w:rsid w:val="00CA1C8D"/>
    <w:rPr>
      <w:rFonts w:ascii="Garamond" w:hAnsi="Garamond" w:hint="default"/>
      <w:sz w:val="16"/>
    </w:rPr>
  </w:style>
  <w:style w:type="character" w:customStyle="1" w:styleId="citation">
    <w:name w:val="citation"/>
    <w:rsid w:val="00CA1C8D"/>
  </w:style>
  <w:style w:type="character" w:customStyle="1" w:styleId="tagchar0">
    <w:name w:val="tagchar"/>
    <w:basedOn w:val="DefaultParagraphFont"/>
    <w:rsid w:val="00CA1C8D"/>
  </w:style>
  <w:style w:type="character" w:customStyle="1" w:styleId="StyleBoldUnderline1">
    <w:name w:val="Style Bold Underline1"/>
    <w:basedOn w:val="DefaultParagraphFont"/>
    <w:rsid w:val="00CA1C8D"/>
    <w:rPr>
      <w:b w:val="0"/>
      <w:bCs/>
      <w:u w:val="single"/>
    </w:rPr>
  </w:style>
  <w:style w:type="character" w:customStyle="1" w:styleId="label">
    <w:name w:val="label"/>
    <w:rsid w:val="00CA1C8D"/>
  </w:style>
  <w:style w:type="paragraph" w:customStyle="1" w:styleId="nromal">
    <w:name w:val="nromal"/>
    <w:basedOn w:val="Normal"/>
    <w:uiPriority w:val="99"/>
    <w:qFormat/>
    <w:rsid w:val="00CA1C8D"/>
    <w:pPr>
      <w:keepNext/>
      <w:keepLines/>
      <w:spacing w:before="200"/>
      <w:outlineLvl w:val="3"/>
    </w:pPr>
    <w:rPr>
      <w:rFonts w:eastAsia="Times New Roman" w:cs="Cambria"/>
      <w:b/>
      <w:iCs/>
    </w:rPr>
  </w:style>
  <w:style w:type="paragraph" w:customStyle="1" w:styleId="natural">
    <w:name w:val="natural"/>
    <w:basedOn w:val="Normal"/>
    <w:uiPriority w:val="99"/>
    <w:qFormat/>
    <w:rsid w:val="00CA1C8D"/>
    <w:pPr>
      <w:keepNext/>
      <w:keepLines/>
      <w:spacing w:before="200"/>
      <w:outlineLvl w:val="3"/>
    </w:pPr>
    <w:rPr>
      <w:rFonts w:eastAsia="Times New Roman"/>
      <w:b/>
      <w:iCs/>
    </w:rPr>
  </w:style>
  <w:style w:type="paragraph" w:customStyle="1" w:styleId="nroaml">
    <w:name w:val="nroaml"/>
    <w:basedOn w:val="Normal"/>
    <w:uiPriority w:val="99"/>
    <w:qFormat/>
    <w:rsid w:val="00CA1C8D"/>
    <w:pPr>
      <w:keepNext/>
      <w:keepLines/>
      <w:spacing w:before="200"/>
      <w:outlineLvl w:val="3"/>
    </w:pPr>
    <w:rPr>
      <w:rFonts w:eastAsia="Times New Roman"/>
      <w:b/>
      <w:iCs/>
    </w:rPr>
  </w:style>
  <w:style w:type="paragraph" w:customStyle="1" w:styleId="noraml">
    <w:name w:val="noraml"/>
    <w:basedOn w:val="Normal"/>
    <w:uiPriority w:val="99"/>
    <w:qFormat/>
    <w:rsid w:val="00CA1C8D"/>
    <w:pPr>
      <w:keepNext/>
      <w:keepLines/>
      <w:spacing w:before="200"/>
      <w:outlineLvl w:val="3"/>
    </w:pPr>
    <w:rPr>
      <w:rFonts w:eastAsia="Times New Roman"/>
      <w:b/>
      <w:iCs/>
      <w:sz w:val="24"/>
    </w:rPr>
  </w:style>
  <w:style w:type="table" w:styleId="MediumGrid1">
    <w:name w:val="Medium Grid 1"/>
    <w:basedOn w:val="TableNormal"/>
    <w:uiPriority w:val="67"/>
    <w:rsid w:val="00CA1C8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A1C8D"/>
    <w:rPr>
      <w:rFonts w:eastAsia="Calibri"/>
      <w:sz w:val="16"/>
      <w:szCs w:val="16"/>
    </w:rPr>
  </w:style>
  <w:style w:type="character" w:customStyle="1" w:styleId="SmallSizeParagraphChar">
    <w:name w:val="Small Size Paragraph Char"/>
    <w:link w:val="SmallSizeParagraph"/>
    <w:rsid w:val="00CA1C8D"/>
    <w:rPr>
      <w:rFonts w:ascii="Calibri" w:eastAsia="Calibri" w:hAnsi="Calibri"/>
      <w:sz w:val="16"/>
      <w:szCs w:val="16"/>
    </w:rPr>
  </w:style>
  <w:style w:type="character" w:customStyle="1" w:styleId="lede">
    <w:name w:val="lede"/>
    <w:basedOn w:val="DefaultParagraphFont"/>
    <w:rsid w:val="00CA1C8D"/>
  </w:style>
  <w:style w:type="character" w:customStyle="1" w:styleId="Heading7Char1">
    <w:name w:val="Heading 7 Char1"/>
    <w:basedOn w:val="DefaultParagraphFont"/>
    <w:semiHidden/>
    <w:rsid w:val="00CA1C8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CA1C8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A1C8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CA1C8D"/>
    <w:rPr>
      <w:rFonts w:eastAsia="MS Mincho"/>
      <w:szCs w:val="20"/>
      <w:u w:val="single"/>
    </w:rPr>
  </w:style>
  <w:style w:type="character" w:customStyle="1" w:styleId="UnderlineChar2CharCharChar">
    <w:name w:val="Underline Char2 Char Char Char"/>
    <w:link w:val="UnderlineChar2CharChar"/>
    <w:rsid w:val="00CA1C8D"/>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CA1C8D"/>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CA1C8D"/>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CA1C8D"/>
    <w:pPr>
      <w:spacing w:after="200"/>
      <w:contextualSpacing/>
    </w:pPr>
    <w:rPr>
      <w:rFonts w:eastAsia="Calibri"/>
    </w:rPr>
  </w:style>
  <w:style w:type="character" w:customStyle="1" w:styleId="StyleCardText9ptChar">
    <w:name w:val="Style Card Text + 9 pt Char"/>
    <w:basedOn w:val="DefaultParagraphFont"/>
    <w:link w:val="StyleCardText9pt"/>
    <w:rsid w:val="00CA1C8D"/>
    <w:rPr>
      <w:rFonts w:ascii="Calibri" w:eastAsia="Calibri" w:hAnsi="Calibri"/>
    </w:rPr>
  </w:style>
  <w:style w:type="paragraph" w:styleId="Quote">
    <w:name w:val="Quote"/>
    <w:basedOn w:val="Normal"/>
    <w:next w:val="Normal"/>
    <w:link w:val="QuoteChar1"/>
    <w:uiPriority w:val="29"/>
    <w:qFormat/>
    <w:rsid w:val="00CA1C8D"/>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CA1C8D"/>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A1C8D"/>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A1C8D"/>
    <w:rPr>
      <w:rFonts w:ascii="Calibri" w:hAnsi="Calibri"/>
      <w:b/>
      <w:bCs/>
      <w:u w:val="single"/>
      <w:bdr w:val="single" w:sz="4" w:space="0" w:color="auto"/>
    </w:rPr>
  </w:style>
  <w:style w:type="character" w:customStyle="1" w:styleId="UnderlinedChar1">
    <w:name w:val="Underlined Char1"/>
    <w:basedOn w:val="DefaultParagraphFont"/>
    <w:rsid w:val="00CA1C8D"/>
    <w:rPr>
      <w:rFonts w:ascii="Century Gothic" w:hAnsi="Century Gothic"/>
      <w:sz w:val="24"/>
      <w:u w:val="thick"/>
    </w:rPr>
  </w:style>
  <w:style w:type="character" w:customStyle="1" w:styleId="StyleTimesNewRoman12ptBold">
    <w:name w:val="Style Times New Roman 12 pt Bold"/>
    <w:rsid w:val="00CA1C8D"/>
    <w:rPr>
      <w:b/>
      <w:bCs/>
      <w:sz w:val="24"/>
    </w:rPr>
  </w:style>
  <w:style w:type="character" w:customStyle="1" w:styleId="Intemphasis">
    <w:name w:val="Intemphasis"/>
    <w:uiPriority w:val="1"/>
    <w:qFormat/>
    <w:rsid w:val="00CA1C8D"/>
    <w:rPr>
      <w:rFonts w:ascii="Cambria" w:hAnsi="Cambria"/>
      <w:b/>
      <w:sz w:val="20"/>
      <w:u w:val="single"/>
      <w:bdr w:val="single" w:sz="4" w:space="0" w:color="auto"/>
      <w:shd w:val="pct25" w:color="auto" w:fill="auto"/>
    </w:rPr>
  </w:style>
  <w:style w:type="character" w:customStyle="1" w:styleId="BoldUnderlineChar1">
    <w:name w:val="BoldUnderline Char1"/>
    <w:rsid w:val="00CA1C8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CA1C8D"/>
    <w:pPr>
      <w:contextualSpacing/>
    </w:pPr>
    <w:rPr>
      <w:rFonts w:eastAsia="Cambria"/>
      <w:b/>
      <w:sz w:val="24"/>
    </w:rPr>
  </w:style>
  <w:style w:type="paragraph" w:customStyle="1" w:styleId="Shrink8">
    <w:name w:val="Shrink8"/>
    <w:basedOn w:val="Normal"/>
    <w:uiPriority w:val="99"/>
    <w:qFormat/>
    <w:rsid w:val="00CA1C8D"/>
    <w:rPr>
      <w:rFonts w:eastAsia="Cambria"/>
    </w:rPr>
  </w:style>
  <w:style w:type="paragraph" w:customStyle="1" w:styleId="UnderlineText">
    <w:name w:val="Underline Text"/>
    <w:basedOn w:val="Normal"/>
    <w:link w:val="UnderlineTextChar"/>
    <w:qFormat/>
    <w:rsid w:val="00CA1C8D"/>
    <w:pPr>
      <w:ind w:left="288"/>
    </w:pPr>
    <w:rPr>
      <w:rFonts w:asciiTheme="minorHAnsi" w:hAnsiTheme="minorHAnsi"/>
      <w:szCs w:val="24"/>
      <w:u w:val="single"/>
    </w:rPr>
  </w:style>
  <w:style w:type="paragraph" w:customStyle="1" w:styleId="HotRoute0">
    <w:name w:val="Hot Route"/>
    <w:basedOn w:val="Normal"/>
    <w:link w:val="HotRouteChar0"/>
    <w:qFormat/>
    <w:rsid w:val="00CA1C8D"/>
    <w:pPr>
      <w:ind w:left="288"/>
    </w:pPr>
    <w:rPr>
      <w:rFonts w:eastAsia="Cambria"/>
      <w:iCs/>
      <w:color w:val="000000"/>
      <w:sz w:val="18"/>
    </w:rPr>
  </w:style>
  <w:style w:type="character" w:customStyle="1" w:styleId="commentstext">
    <w:name w:val="comments_text"/>
    <w:uiPriority w:val="99"/>
    <w:rsid w:val="00CA1C8D"/>
    <w:rPr>
      <w:rFonts w:cs="Times New Roman"/>
    </w:rPr>
  </w:style>
  <w:style w:type="paragraph" w:customStyle="1" w:styleId="Heading42">
    <w:name w:val="Heading 42"/>
    <w:basedOn w:val="Normal"/>
    <w:uiPriority w:val="99"/>
    <w:qFormat/>
    <w:rsid w:val="00CA1C8D"/>
    <w:rPr>
      <w:rFonts w:eastAsia="Times New Roman"/>
    </w:rPr>
  </w:style>
  <w:style w:type="paragraph" w:customStyle="1" w:styleId="DebateNormal">
    <w:name w:val="DebateNormal"/>
    <w:basedOn w:val="Normal"/>
    <w:link w:val="DebateNormalChar"/>
    <w:qFormat/>
    <w:rsid w:val="00CA1C8D"/>
    <w:pPr>
      <w:spacing w:line="276" w:lineRule="auto"/>
    </w:pPr>
    <w:rPr>
      <w:rFonts w:eastAsia="Calibri"/>
      <w:szCs w:val="20"/>
    </w:rPr>
  </w:style>
  <w:style w:type="character" w:customStyle="1" w:styleId="DebateNormalChar">
    <w:name w:val="DebateNormal Char"/>
    <w:basedOn w:val="DefaultParagraphFont"/>
    <w:link w:val="DebateNormal"/>
    <w:rsid w:val="00CA1C8D"/>
    <w:rPr>
      <w:rFonts w:ascii="Calibri" w:eastAsia="Calibri" w:hAnsi="Calibri"/>
      <w:szCs w:val="20"/>
    </w:rPr>
  </w:style>
  <w:style w:type="paragraph" w:customStyle="1" w:styleId="DebateEmphasis">
    <w:name w:val="DebateEmphasis"/>
    <w:basedOn w:val="Normal"/>
    <w:link w:val="DebateEmphasisChar"/>
    <w:qFormat/>
    <w:rsid w:val="00CA1C8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A1C8D"/>
    <w:rPr>
      <w:rFonts w:ascii="Calibri" w:eastAsia="Calibri" w:hAnsi="Calibri"/>
      <w:b/>
      <w:szCs w:val="20"/>
      <w:u w:val="single"/>
    </w:rPr>
  </w:style>
  <w:style w:type="paragraph" w:customStyle="1" w:styleId="NormalCite">
    <w:name w:val="NormalCite"/>
    <w:link w:val="NormalCiteChar"/>
    <w:qFormat/>
    <w:rsid w:val="00CA1C8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A1C8D"/>
    <w:rPr>
      <w:rFonts w:ascii="Times New Roman" w:hAnsi="Times New Roman" w:cs="Times New Roman"/>
      <w:sz w:val="18"/>
    </w:rPr>
  </w:style>
  <w:style w:type="character" w:customStyle="1" w:styleId="date-display-single">
    <w:name w:val="date-display-single"/>
    <w:basedOn w:val="DefaultParagraphFont"/>
    <w:rsid w:val="00CA1C8D"/>
  </w:style>
  <w:style w:type="character" w:customStyle="1" w:styleId="StyleunderlineBold0">
    <w:name w:val="Style underline + Bold"/>
    <w:basedOn w:val="underline"/>
    <w:rsid w:val="00CA1C8D"/>
    <w:rPr>
      <w:u w:val="single"/>
    </w:rPr>
  </w:style>
  <w:style w:type="character" w:customStyle="1" w:styleId="BodyTextIndent3Char1">
    <w:name w:val="Body Text Indent 3 Char1"/>
    <w:basedOn w:val="DefaultParagraphFont"/>
    <w:uiPriority w:val="99"/>
    <w:rsid w:val="00CA1C8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CA1C8D"/>
    <w:rPr>
      <w:b/>
      <w:bCs/>
      <w:strike w:val="0"/>
      <w:dstrike w:val="0"/>
      <w:sz w:val="24"/>
      <w:u w:val="none"/>
      <w:effect w:val="none"/>
    </w:rPr>
  </w:style>
  <w:style w:type="character" w:customStyle="1" w:styleId="UnderlineChar5Char">
    <w:name w:val="Underline Char5 Char"/>
    <w:basedOn w:val="DefaultParagraphFont"/>
    <w:rsid w:val="00CA1C8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A1C8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A1C8D"/>
    <w:rPr>
      <w:szCs w:val="24"/>
      <w:u w:val="single"/>
      <w:lang w:val="en-US" w:eastAsia="en-US" w:bidi="ar-SA"/>
    </w:rPr>
  </w:style>
  <w:style w:type="character" w:customStyle="1" w:styleId="UnderlineChar4Char">
    <w:name w:val="Underline Char4 Char"/>
    <w:basedOn w:val="DefaultParagraphFont"/>
    <w:link w:val="UnderlineChar4"/>
    <w:rsid w:val="00CA1C8D"/>
    <w:rPr>
      <w:szCs w:val="24"/>
      <w:u w:val="single"/>
    </w:rPr>
  </w:style>
  <w:style w:type="paragraph" w:customStyle="1" w:styleId="UnderlineChar4">
    <w:name w:val="Underline Char4"/>
    <w:basedOn w:val="Normal"/>
    <w:link w:val="UnderlineChar4Char"/>
    <w:qFormat/>
    <w:rsid w:val="00CA1C8D"/>
    <w:rPr>
      <w:rFonts w:asciiTheme="minorHAnsi" w:hAnsiTheme="minorHAnsi"/>
      <w:szCs w:val="24"/>
      <w:u w:val="single"/>
    </w:rPr>
  </w:style>
  <w:style w:type="character" w:customStyle="1" w:styleId="BoldandUnderlineChar3Char2">
    <w:name w:val="Bold and Underline Char3 Char2"/>
    <w:basedOn w:val="DefaultParagraphFont"/>
    <w:link w:val="BoldandUnderlineChar3"/>
    <w:rsid w:val="00CA1C8D"/>
    <w:rPr>
      <w:b/>
      <w:szCs w:val="24"/>
      <w:u w:val="single"/>
    </w:rPr>
  </w:style>
  <w:style w:type="paragraph" w:customStyle="1" w:styleId="BoldandUnderlineChar3">
    <w:name w:val="Bold and Underline Char3"/>
    <w:basedOn w:val="Normal"/>
    <w:link w:val="BoldandUnderlineChar3Char2"/>
    <w:qFormat/>
    <w:rsid w:val="00CA1C8D"/>
    <w:rPr>
      <w:rFonts w:asciiTheme="minorHAnsi" w:hAnsiTheme="minorHAnsi"/>
      <w:b/>
      <w:szCs w:val="24"/>
      <w:u w:val="single"/>
    </w:rPr>
  </w:style>
  <w:style w:type="paragraph" w:customStyle="1" w:styleId="Language">
    <w:name w:val="Language"/>
    <w:basedOn w:val="Normal"/>
    <w:link w:val="LanguageChar"/>
    <w:qFormat/>
    <w:rsid w:val="00CA1C8D"/>
    <w:rPr>
      <w:rFonts w:eastAsia="Times New Roman"/>
      <w:strike/>
      <w:szCs w:val="20"/>
    </w:rPr>
  </w:style>
  <w:style w:type="character" w:customStyle="1" w:styleId="LanguageChar">
    <w:name w:val="Language Char"/>
    <w:basedOn w:val="DefaultParagraphFont"/>
    <w:link w:val="Language"/>
    <w:rsid w:val="00CA1C8D"/>
    <w:rPr>
      <w:rFonts w:ascii="Calibri" w:eastAsia="Times New Roman" w:hAnsi="Calibri"/>
      <w:strike/>
      <w:szCs w:val="20"/>
    </w:rPr>
  </w:style>
  <w:style w:type="paragraph" w:customStyle="1" w:styleId="UnderlineChar3">
    <w:name w:val="Underline Char3"/>
    <w:basedOn w:val="Normal"/>
    <w:link w:val="UnderlineChar3Char"/>
    <w:qFormat/>
    <w:rsid w:val="00CA1C8D"/>
    <w:rPr>
      <w:rFonts w:eastAsia="Times New Roman"/>
      <w:u w:val="single"/>
    </w:rPr>
  </w:style>
  <w:style w:type="character" w:customStyle="1" w:styleId="UnderlineChar3Char">
    <w:name w:val="Underline Char3 Char"/>
    <w:basedOn w:val="DefaultParagraphFont"/>
    <w:link w:val="UnderlineChar3"/>
    <w:rsid w:val="00CA1C8D"/>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CA1C8D"/>
    <w:rPr>
      <w:rFonts w:eastAsia="Times New Roman"/>
      <w:b/>
      <w:u w:val="single"/>
    </w:rPr>
  </w:style>
  <w:style w:type="character" w:customStyle="1" w:styleId="BoldandUnderlineChar3CharChar">
    <w:name w:val="Bold and Underline Char3 Char Char"/>
    <w:basedOn w:val="DefaultParagraphFont"/>
    <w:link w:val="BoldandUnderlineChar3Char"/>
    <w:rsid w:val="00CA1C8D"/>
    <w:rPr>
      <w:rFonts w:ascii="Calibri" w:eastAsia="Times New Roman" w:hAnsi="Calibri"/>
      <w:b/>
      <w:u w:val="single"/>
    </w:rPr>
  </w:style>
  <w:style w:type="character" w:customStyle="1" w:styleId="FontStyle477">
    <w:name w:val="Font Style477"/>
    <w:basedOn w:val="DefaultParagraphFont"/>
    <w:uiPriority w:val="99"/>
    <w:rsid w:val="00CA1C8D"/>
    <w:rPr>
      <w:rFonts w:ascii="Times New Roman" w:hAnsi="Times New Roman" w:cs="Times New Roman"/>
      <w:sz w:val="18"/>
      <w:szCs w:val="18"/>
    </w:rPr>
  </w:style>
  <w:style w:type="character" w:customStyle="1" w:styleId="FontStyle505">
    <w:name w:val="Font Style505"/>
    <w:basedOn w:val="DefaultParagraphFont"/>
    <w:uiPriority w:val="99"/>
    <w:rsid w:val="00CA1C8D"/>
    <w:rPr>
      <w:rFonts w:ascii="Times New Roman" w:hAnsi="Times New Roman" w:cs="Times New Roman"/>
      <w:sz w:val="18"/>
      <w:szCs w:val="18"/>
    </w:rPr>
  </w:style>
  <w:style w:type="character" w:customStyle="1" w:styleId="FontStyle514">
    <w:name w:val="Font Style514"/>
    <w:basedOn w:val="DefaultParagraphFont"/>
    <w:uiPriority w:val="99"/>
    <w:rsid w:val="00CA1C8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CA1C8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CA1C8D"/>
    <w:rPr>
      <w:rFonts w:ascii="Calibri" w:eastAsia="Times New Roman" w:hAnsi="Calibri"/>
      <w:b/>
      <w:bCs/>
      <w:i/>
      <w:iCs/>
      <w:u w:val="single"/>
    </w:rPr>
  </w:style>
  <w:style w:type="character" w:customStyle="1" w:styleId="FontStyle500">
    <w:name w:val="Font Style500"/>
    <w:basedOn w:val="DefaultParagraphFont"/>
    <w:uiPriority w:val="99"/>
    <w:rsid w:val="00CA1C8D"/>
    <w:rPr>
      <w:rFonts w:ascii="Times New Roman" w:hAnsi="Times New Roman" w:cs="Times New Roman"/>
      <w:b/>
      <w:bCs/>
      <w:sz w:val="16"/>
      <w:szCs w:val="16"/>
    </w:rPr>
  </w:style>
  <w:style w:type="character" w:customStyle="1" w:styleId="LanguageEditingChar">
    <w:name w:val="Language Editing Char"/>
    <w:link w:val="LanguageEditing"/>
    <w:locked/>
    <w:rsid w:val="00CA1C8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CA1C8D"/>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CA1C8D"/>
    <w:rPr>
      <w:rFonts w:ascii="Times New Roman" w:eastAsia="Times New Roman" w:hAnsi="Times New Roman" w:cs="Times New Roman"/>
      <w:b/>
      <w:szCs w:val="24"/>
      <w:u w:val="single"/>
    </w:rPr>
  </w:style>
  <w:style w:type="paragraph" w:customStyle="1" w:styleId="CardT1">
    <w:name w:val="CardT1"/>
    <w:basedOn w:val="Normal"/>
    <w:link w:val="CardT1Char"/>
    <w:qFormat/>
    <w:rsid w:val="00CA1C8D"/>
    <w:rPr>
      <w:rFonts w:eastAsia="Calibri"/>
      <w:kern w:val="2"/>
      <w:sz w:val="14"/>
      <w:szCs w:val="14"/>
      <w:lang w:eastAsia="zh-TW"/>
    </w:rPr>
  </w:style>
  <w:style w:type="character" w:customStyle="1" w:styleId="CardT1Char">
    <w:name w:val="CardT1 Char"/>
    <w:link w:val="CardT1"/>
    <w:rsid w:val="00CA1C8D"/>
    <w:rPr>
      <w:rFonts w:ascii="Calibri" w:eastAsia="Calibri" w:hAnsi="Calibri"/>
      <w:kern w:val="2"/>
      <w:sz w:val="14"/>
      <w:szCs w:val="14"/>
      <w:lang w:eastAsia="zh-TW"/>
    </w:rPr>
  </w:style>
  <w:style w:type="character" w:customStyle="1" w:styleId="CardCite1">
    <w:name w:val="CardCite1"/>
    <w:qFormat/>
    <w:rsid w:val="00CA1C8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CA1C8D"/>
    <w:rPr>
      <w:rFonts w:ascii="Times New Roman" w:hAnsi="Times New Roman" w:cs="Times New Roman"/>
      <w:sz w:val="14"/>
      <w:szCs w:val="14"/>
    </w:rPr>
  </w:style>
  <w:style w:type="character" w:customStyle="1" w:styleId="FontStyle212">
    <w:name w:val="Font Style212"/>
    <w:basedOn w:val="DefaultParagraphFont"/>
    <w:uiPriority w:val="99"/>
    <w:rsid w:val="00CA1C8D"/>
    <w:rPr>
      <w:rFonts w:ascii="Times New Roman" w:hAnsi="Times New Roman" w:cs="Times New Roman"/>
      <w:b/>
      <w:bCs/>
      <w:sz w:val="18"/>
      <w:szCs w:val="18"/>
    </w:rPr>
  </w:style>
  <w:style w:type="character" w:customStyle="1" w:styleId="FontStyle275">
    <w:name w:val="Font Style275"/>
    <w:basedOn w:val="DefaultParagraphFont"/>
    <w:uiPriority w:val="99"/>
    <w:rsid w:val="00CA1C8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CA1C8D"/>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CA1C8D"/>
    <w:rPr>
      <w:rFonts w:eastAsia="Times New Roman"/>
      <w:b/>
      <w:bCs/>
      <w:szCs w:val="24"/>
      <w:u w:val="single"/>
    </w:rPr>
  </w:style>
  <w:style w:type="character" w:customStyle="1" w:styleId="CharacterStyle3">
    <w:name w:val="Character Style 3"/>
    <w:uiPriority w:val="99"/>
    <w:rsid w:val="00CA1C8D"/>
    <w:rPr>
      <w:rFonts w:ascii="Bookman Old Style" w:hAnsi="Bookman Old Style" w:cs="Bookman Old Style"/>
      <w:spacing w:val="-5"/>
      <w:sz w:val="18"/>
      <w:szCs w:val="18"/>
    </w:rPr>
  </w:style>
  <w:style w:type="paragraph" w:customStyle="1" w:styleId="p0">
    <w:name w:val="p0"/>
    <w:basedOn w:val="Normal"/>
    <w:uiPriority w:val="99"/>
    <w:qFormat/>
    <w:rsid w:val="00CA1C8D"/>
    <w:pPr>
      <w:spacing w:before="100" w:beforeAutospacing="1" w:after="100" w:afterAutospacing="1"/>
    </w:pPr>
    <w:rPr>
      <w:rFonts w:eastAsia="Times New Roman"/>
      <w:sz w:val="24"/>
    </w:rPr>
  </w:style>
  <w:style w:type="character" w:customStyle="1" w:styleId="1">
    <w:name w:val="1"/>
    <w:rsid w:val="00CA1C8D"/>
    <w:rPr>
      <w:rFonts w:cs="Arial"/>
      <w:bCs/>
      <w:sz w:val="20"/>
      <w:u w:val="single"/>
      <w:lang w:val="en-US" w:eastAsia="en-US" w:bidi="ar-SA"/>
    </w:rPr>
  </w:style>
  <w:style w:type="paragraph" w:customStyle="1" w:styleId="dropcap">
    <w:name w:val="dropcap"/>
    <w:basedOn w:val="Normal"/>
    <w:uiPriority w:val="99"/>
    <w:qFormat/>
    <w:rsid w:val="00CA1C8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CA1C8D"/>
    <w:rPr>
      <w:rFonts w:ascii="Georgia" w:hAnsi="Georgia"/>
    </w:rPr>
  </w:style>
  <w:style w:type="paragraph" w:customStyle="1" w:styleId="StyleStyle49pt6">
    <w:name w:val="Style Style4 + 9 pt6"/>
    <w:basedOn w:val="Style4"/>
    <w:link w:val="StyleStyle49pt6Char"/>
    <w:qFormat/>
    <w:rsid w:val="00CA1C8D"/>
  </w:style>
  <w:style w:type="character" w:customStyle="1" w:styleId="StyleStyle49pt6Char">
    <w:name w:val="Style Style4 + 9 pt6 Char"/>
    <w:basedOn w:val="Style4Char"/>
    <w:link w:val="StyleStyle49pt6"/>
    <w:rsid w:val="00CA1C8D"/>
    <w:rPr>
      <w:rFonts w:ascii="Calibri" w:eastAsia="Times New Roman" w:hAnsi="Calibri"/>
      <w:u w:val="single"/>
    </w:rPr>
  </w:style>
  <w:style w:type="paragraph" w:customStyle="1" w:styleId="UnderlineCharCharCharChar">
    <w:name w:val="Underline Char Char Char Char"/>
    <w:basedOn w:val="Normal"/>
    <w:link w:val="UnderlineCharCharCharCharChar"/>
    <w:qFormat/>
    <w:rsid w:val="00CA1C8D"/>
    <w:rPr>
      <w:rFonts w:ascii="Georgia" w:eastAsia="Times New Roman" w:hAnsi="Georgia" w:cs="Times New Roman"/>
      <w:szCs w:val="24"/>
      <w:u w:val="single"/>
    </w:rPr>
  </w:style>
  <w:style w:type="character" w:customStyle="1" w:styleId="CharChar31">
    <w:name w:val="Char Char31"/>
    <w:rsid w:val="00CA1C8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A1C8D"/>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A1C8D"/>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A1C8D"/>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A1C8D"/>
    <w:rPr>
      <w:rFonts w:ascii="Georgia" w:hAnsi="Georgia" w:cs="Calibri"/>
      <w:b/>
      <w:bCs/>
      <w:szCs w:val="24"/>
      <w:u w:val="single"/>
    </w:rPr>
  </w:style>
  <w:style w:type="character" w:customStyle="1" w:styleId="Subtitle2">
    <w:name w:val="Subtitle2"/>
    <w:rsid w:val="00CA1C8D"/>
  </w:style>
  <w:style w:type="character" w:customStyle="1" w:styleId="drop">
    <w:name w:val="drop"/>
    <w:rsid w:val="00CA1C8D"/>
  </w:style>
  <w:style w:type="character" w:customStyle="1" w:styleId="bioline">
    <w:name w:val="bioline"/>
    <w:rsid w:val="00CA1C8D"/>
  </w:style>
  <w:style w:type="character" w:customStyle="1" w:styleId="articletitle0">
    <w:name w:val="article_title"/>
    <w:rsid w:val="00CA1C8D"/>
  </w:style>
  <w:style w:type="character" w:customStyle="1" w:styleId="A4">
    <w:name w:val="A4"/>
    <w:uiPriority w:val="99"/>
    <w:rsid w:val="00CA1C8D"/>
    <w:rPr>
      <w:color w:val="000000"/>
    </w:rPr>
  </w:style>
  <w:style w:type="character" w:customStyle="1" w:styleId="DebatenoramlChar">
    <w:name w:val="Debatenoraml Char"/>
    <w:link w:val="Debatenoraml"/>
    <w:locked/>
    <w:rsid w:val="00CA1C8D"/>
    <w:rPr>
      <w:rFonts w:ascii="Times New Roman" w:hAnsi="Times New Roman"/>
    </w:rPr>
  </w:style>
  <w:style w:type="paragraph" w:customStyle="1" w:styleId="Debatenoraml">
    <w:name w:val="Debatenoraml"/>
    <w:basedOn w:val="NoSpacing"/>
    <w:link w:val="DebatenoramlChar"/>
    <w:qFormat/>
    <w:rsid w:val="00CA1C8D"/>
    <w:pPr>
      <w:spacing w:line="240" w:lineRule="auto"/>
    </w:pPr>
    <w:rPr>
      <w:rFonts w:ascii="Times New Roman" w:hAnsi="Times New Roman"/>
    </w:rPr>
  </w:style>
  <w:style w:type="character" w:customStyle="1" w:styleId="s2">
    <w:name w:val="s2"/>
    <w:rsid w:val="00CA1C8D"/>
  </w:style>
  <w:style w:type="character" w:customStyle="1" w:styleId="s4">
    <w:name w:val="s4"/>
    <w:rsid w:val="00CA1C8D"/>
  </w:style>
  <w:style w:type="character" w:customStyle="1" w:styleId="s5">
    <w:name w:val="s5"/>
    <w:rsid w:val="00CA1C8D"/>
  </w:style>
  <w:style w:type="paragraph" w:customStyle="1" w:styleId="SynergyTag">
    <w:name w:val="SynergyTag"/>
    <w:basedOn w:val="Normal"/>
    <w:uiPriority w:val="99"/>
    <w:qFormat/>
    <w:rsid w:val="00CA1C8D"/>
    <w:rPr>
      <w:rFonts w:eastAsia="Calibri"/>
      <w:b/>
    </w:rPr>
  </w:style>
  <w:style w:type="paragraph" w:customStyle="1" w:styleId="Quals">
    <w:name w:val="Quals"/>
    <w:basedOn w:val="Normal"/>
    <w:link w:val="QualsChar"/>
    <w:qFormat/>
    <w:rsid w:val="00CA1C8D"/>
    <w:rPr>
      <w:rFonts w:eastAsia="Calibri"/>
      <w:sz w:val="18"/>
    </w:rPr>
  </w:style>
  <w:style w:type="character" w:customStyle="1" w:styleId="QualsChar">
    <w:name w:val="Quals Char"/>
    <w:link w:val="Quals"/>
    <w:rsid w:val="00CA1C8D"/>
    <w:rPr>
      <w:rFonts w:ascii="Calibri" w:eastAsia="Calibri" w:hAnsi="Calibri"/>
      <w:sz w:val="18"/>
    </w:rPr>
  </w:style>
  <w:style w:type="character" w:customStyle="1" w:styleId="cap">
    <w:name w:val="cap"/>
    <w:rsid w:val="00CA1C8D"/>
  </w:style>
  <w:style w:type="character" w:customStyle="1" w:styleId="rightsnotice">
    <w:name w:val="rightsnotice"/>
    <w:rsid w:val="00CA1C8D"/>
  </w:style>
  <w:style w:type="paragraph" w:customStyle="1" w:styleId="times">
    <w:name w:val="times"/>
    <w:basedOn w:val="Normal"/>
    <w:uiPriority w:val="99"/>
    <w:qFormat/>
    <w:rsid w:val="00CA1C8D"/>
    <w:pPr>
      <w:spacing w:before="100" w:beforeAutospacing="1" w:after="100" w:afterAutospacing="1"/>
    </w:pPr>
    <w:rPr>
      <w:rFonts w:eastAsia="Times New Roman"/>
      <w:sz w:val="24"/>
    </w:rPr>
  </w:style>
  <w:style w:type="character" w:customStyle="1" w:styleId="Caption1">
    <w:name w:val="Caption1"/>
    <w:rsid w:val="00CA1C8D"/>
  </w:style>
  <w:style w:type="character" w:customStyle="1" w:styleId="credit">
    <w:name w:val="credit"/>
    <w:rsid w:val="00CA1C8D"/>
  </w:style>
  <w:style w:type="character" w:customStyle="1" w:styleId="scaps">
    <w:name w:val="scaps"/>
    <w:rsid w:val="00CA1C8D"/>
  </w:style>
  <w:style w:type="character" w:customStyle="1" w:styleId="current-article">
    <w:name w:val="current-article"/>
    <w:rsid w:val="00CA1C8D"/>
  </w:style>
  <w:style w:type="character" w:customStyle="1" w:styleId="related-current-indicator">
    <w:name w:val="related-current-indicator"/>
    <w:rsid w:val="00CA1C8D"/>
  </w:style>
  <w:style w:type="character" w:customStyle="1" w:styleId="bylclear">
    <w:name w:val="bylclear"/>
    <w:rsid w:val="00CA1C8D"/>
  </w:style>
  <w:style w:type="character" w:customStyle="1" w:styleId="timestamp">
    <w:name w:val="timestamp"/>
    <w:rsid w:val="00CA1C8D"/>
  </w:style>
  <w:style w:type="character" w:customStyle="1" w:styleId="comments">
    <w:name w:val="comments"/>
    <w:rsid w:val="00CA1C8D"/>
  </w:style>
  <w:style w:type="character" w:customStyle="1" w:styleId="essaytext">
    <w:name w:val="essaytext"/>
    <w:rsid w:val="00CA1C8D"/>
  </w:style>
  <w:style w:type="character" w:customStyle="1" w:styleId="byline">
    <w:name w:val="byline"/>
    <w:rsid w:val="00CA1C8D"/>
  </w:style>
  <w:style w:type="character" w:customStyle="1" w:styleId="username">
    <w:name w:val="username"/>
    <w:rsid w:val="00CA1C8D"/>
  </w:style>
  <w:style w:type="character" w:customStyle="1" w:styleId="toplinks">
    <w:name w:val="toplinks"/>
    <w:rsid w:val="00CA1C8D"/>
  </w:style>
  <w:style w:type="paragraph" w:customStyle="1" w:styleId="BodyA">
    <w:name w:val="Body A"/>
    <w:uiPriority w:val="99"/>
    <w:qFormat/>
    <w:rsid w:val="00CA1C8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CA1C8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A1C8D"/>
    <w:rPr>
      <w:rFonts w:ascii="Calibri" w:eastAsia="Times New Roman" w:hAnsi="Calibri"/>
      <w:b/>
      <w:caps/>
      <w:szCs w:val="28"/>
      <w:u w:val="single"/>
    </w:rPr>
  </w:style>
  <w:style w:type="paragraph" w:customStyle="1" w:styleId="NotStarred">
    <w:name w:val="NotStarred"/>
    <w:basedOn w:val="Normal"/>
    <w:link w:val="NotStarredChar"/>
    <w:qFormat/>
    <w:rsid w:val="00CA1C8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A1C8D"/>
    <w:rPr>
      <w:rFonts w:ascii="Calibri" w:eastAsia="Times New Roman" w:hAnsi="Calibri"/>
      <w:b/>
      <w:caps/>
      <w:szCs w:val="28"/>
      <w:u w:val="single"/>
    </w:rPr>
  </w:style>
  <w:style w:type="character" w:customStyle="1" w:styleId="A3">
    <w:name w:val="A3"/>
    <w:rsid w:val="00CA1C8D"/>
    <w:rPr>
      <w:rFonts w:cs="Perpetua"/>
      <w:color w:val="000000"/>
      <w:sz w:val="15"/>
      <w:szCs w:val="15"/>
    </w:rPr>
  </w:style>
  <w:style w:type="character" w:customStyle="1" w:styleId="see">
    <w:name w:val="see"/>
    <w:rsid w:val="00CA1C8D"/>
  </w:style>
  <w:style w:type="character" w:customStyle="1" w:styleId="first-letter">
    <w:name w:val="first-letter"/>
    <w:rsid w:val="00CA1C8D"/>
  </w:style>
  <w:style w:type="character" w:customStyle="1" w:styleId="focusparagraph">
    <w:name w:val="focusparagraph"/>
    <w:rsid w:val="00CA1C8D"/>
  </w:style>
  <w:style w:type="character" w:customStyle="1" w:styleId="lightblue">
    <w:name w:val="lightblue"/>
    <w:rsid w:val="00CA1C8D"/>
  </w:style>
  <w:style w:type="character" w:customStyle="1" w:styleId="StyleUnderlineCharChar9pt">
    <w:name w:val="Style Underline Char Char + 9 pt"/>
    <w:rsid w:val="00CA1C8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CA1C8D"/>
    <w:pPr>
      <w:spacing w:after="200" w:line="276" w:lineRule="auto"/>
    </w:pPr>
    <w:rPr>
      <w:rFonts w:eastAsia="Times New Roman"/>
      <w:b/>
      <w:sz w:val="24"/>
    </w:rPr>
  </w:style>
  <w:style w:type="character" w:customStyle="1" w:styleId="tagCharCharChar">
    <w:name w:val="tag Char Char Char"/>
    <w:link w:val="tagCharChar"/>
    <w:rsid w:val="00CA1C8D"/>
    <w:rPr>
      <w:rFonts w:ascii="Calibri" w:eastAsia="Times New Roman" w:hAnsi="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CA1C8D"/>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A1C8D"/>
    <w:rPr>
      <w:rFonts w:ascii="Calibri" w:hAnsi="Calibri"/>
      <w:u w:val="single"/>
      <w:bdr w:val="single" w:sz="4" w:space="0" w:color="auto"/>
    </w:rPr>
  </w:style>
  <w:style w:type="character" w:customStyle="1" w:styleId="Header1">
    <w:name w:val="Header1"/>
    <w:rsid w:val="00CA1C8D"/>
  </w:style>
  <w:style w:type="paragraph" w:customStyle="1" w:styleId="H4Tag">
    <w:name w:val="H4 (Tag)"/>
    <w:basedOn w:val="Normal"/>
    <w:link w:val="H4TagChar1"/>
    <w:qFormat/>
    <w:rsid w:val="00CA1C8D"/>
    <w:rPr>
      <w:rFonts w:eastAsia="Calibri"/>
      <w:b/>
    </w:rPr>
  </w:style>
  <w:style w:type="character" w:customStyle="1" w:styleId="H4TagChar1">
    <w:name w:val="H4 (Tag) Char1"/>
    <w:link w:val="H4Tag"/>
    <w:rsid w:val="00CA1C8D"/>
    <w:rPr>
      <w:rFonts w:ascii="Calibri" w:eastAsia="Calibri" w:hAnsi="Calibri"/>
      <w:b/>
    </w:rPr>
  </w:style>
  <w:style w:type="character" w:customStyle="1" w:styleId="citationgenerated">
    <w:name w:val="citation generated"/>
    <w:rsid w:val="00CA1C8D"/>
  </w:style>
  <w:style w:type="paragraph" w:customStyle="1" w:styleId="CM25">
    <w:name w:val="CM25"/>
    <w:basedOn w:val="Default"/>
    <w:next w:val="Default"/>
    <w:uiPriority w:val="99"/>
    <w:qFormat/>
    <w:rsid w:val="00CA1C8D"/>
    <w:pPr>
      <w:spacing w:after="233" w:line="276" w:lineRule="auto"/>
    </w:pPr>
    <w:rPr>
      <w:rFonts w:ascii="Georgia" w:eastAsia="Calibri" w:hAnsi="Georgia"/>
      <w:color w:val="auto"/>
      <w:sz w:val="22"/>
    </w:rPr>
  </w:style>
  <w:style w:type="character" w:customStyle="1" w:styleId="Title10">
    <w:name w:val="Title1"/>
    <w:rsid w:val="00CA1C8D"/>
  </w:style>
  <w:style w:type="character" w:customStyle="1" w:styleId="BoldandUnderlineCharCharCharChar">
    <w:name w:val="Bold and Underline Char Char Char Char"/>
    <w:rsid w:val="00CA1C8D"/>
    <w:rPr>
      <w:b/>
      <w:noProof w:val="0"/>
      <w:u w:val="single"/>
      <w:lang w:val="en-US" w:eastAsia="en-US" w:bidi="ar-SA"/>
    </w:rPr>
  </w:style>
  <w:style w:type="character" w:customStyle="1" w:styleId="FontStyle29">
    <w:name w:val="Font Style29"/>
    <w:uiPriority w:val="99"/>
    <w:rsid w:val="00CA1C8D"/>
    <w:rPr>
      <w:rFonts w:ascii="Arial" w:hAnsi="Arial" w:cs="Arial"/>
      <w:sz w:val="14"/>
      <w:szCs w:val="14"/>
    </w:rPr>
  </w:style>
  <w:style w:type="character" w:customStyle="1" w:styleId="Debate-CardTagandCite-F6Char">
    <w:name w:val="Debate- Card Tag and Cite- F6 Char"/>
    <w:link w:val="Debate-CardTagandCite-F6"/>
    <w:locked/>
    <w:rsid w:val="00CA1C8D"/>
    <w:rPr>
      <w:rFonts w:ascii="Georgia" w:hAnsi="Georgia"/>
      <w:b/>
    </w:rPr>
  </w:style>
  <w:style w:type="paragraph" w:customStyle="1" w:styleId="Debate-CardTagandCite-F6">
    <w:name w:val="Debate- Card Tag and Cite- F6"/>
    <w:basedOn w:val="Normal"/>
    <w:link w:val="Debate-CardTagandCite-F6Char"/>
    <w:qFormat/>
    <w:rsid w:val="00CA1C8D"/>
    <w:pPr>
      <w:contextualSpacing/>
    </w:pPr>
    <w:rPr>
      <w:rFonts w:ascii="Georgia" w:hAnsi="Georgia"/>
      <w:b/>
    </w:rPr>
  </w:style>
  <w:style w:type="paragraph" w:customStyle="1" w:styleId="Cardtext4">
    <w:name w:val="Card text"/>
    <w:link w:val="CardtextChar3"/>
    <w:qFormat/>
    <w:rsid w:val="00CA1C8D"/>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CA1C8D"/>
    <w:pPr>
      <w:spacing w:before="240" w:after="60"/>
    </w:pPr>
    <w:rPr>
      <w:rFonts w:eastAsia="Times New Roman"/>
      <w:b/>
      <w:szCs w:val="28"/>
      <w:u w:val="single"/>
    </w:rPr>
  </w:style>
  <w:style w:type="character" w:customStyle="1" w:styleId="NewHeading2Char">
    <w:name w:val="NewHeading2 Char"/>
    <w:link w:val="NewHeading2"/>
    <w:rsid w:val="00CA1C8D"/>
    <w:rPr>
      <w:rFonts w:ascii="Calibri" w:eastAsia="Times New Roman" w:hAnsi="Calibri"/>
      <w:b/>
      <w:szCs w:val="28"/>
      <w:u w:val="single"/>
    </w:rPr>
  </w:style>
  <w:style w:type="paragraph" w:customStyle="1" w:styleId="TagGA11">
    <w:name w:val="Tag GA 11"/>
    <w:basedOn w:val="TOC1"/>
    <w:uiPriority w:val="99"/>
    <w:qFormat/>
    <w:rsid w:val="00CA1C8D"/>
    <w:rPr>
      <w:rFonts w:eastAsia="Calibri"/>
      <w:b/>
      <w:kern w:val="0"/>
    </w:rPr>
  </w:style>
  <w:style w:type="paragraph" w:customStyle="1" w:styleId="CM32">
    <w:name w:val="CM3+2"/>
    <w:basedOn w:val="Normal"/>
    <w:next w:val="Normal"/>
    <w:uiPriority w:val="99"/>
    <w:qFormat/>
    <w:rsid w:val="00CA1C8D"/>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CA1C8D"/>
    <w:rPr>
      <w:rFonts w:eastAsia="Calibri"/>
    </w:rPr>
  </w:style>
  <w:style w:type="paragraph" w:customStyle="1" w:styleId="TagLine">
    <w:name w:val="Tag Line"/>
    <w:basedOn w:val="Normal"/>
    <w:next w:val="FullText"/>
    <w:uiPriority w:val="99"/>
    <w:qFormat/>
    <w:rsid w:val="00CA1C8D"/>
    <w:rPr>
      <w:rFonts w:eastAsia="Times New Roman"/>
      <w:b/>
      <w:sz w:val="28"/>
    </w:rPr>
  </w:style>
  <w:style w:type="paragraph" w:customStyle="1" w:styleId="msolistparagraphcxspfirst">
    <w:name w:val="msolistparagraphcxspfirst"/>
    <w:basedOn w:val="Normal"/>
    <w:uiPriority w:val="99"/>
    <w:qFormat/>
    <w:rsid w:val="00CA1C8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CA1C8D"/>
    <w:pPr>
      <w:spacing w:before="100" w:beforeAutospacing="1" w:after="100" w:afterAutospacing="1"/>
    </w:pPr>
    <w:rPr>
      <w:rFonts w:eastAsia="Times New Roman"/>
      <w:sz w:val="24"/>
    </w:rPr>
  </w:style>
  <w:style w:type="character" w:customStyle="1" w:styleId="CardsUnderlined">
    <w:name w:val="Cards Underlined"/>
    <w:qFormat/>
    <w:rsid w:val="00CA1C8D"/>
    <w:rPr>
      <w:rFonts w:ascii="Helvetica" w:hAnsi="Helvetica" w:hint="default"/>
      <w:sz w:val="22"/>
      <w:szCs w:val="24"/>
      <w:u w:val="thick"/>
    </w:rPr>
  </w:style>
  <w:style w:type="paragraph" w:customStyle="1" w:styleId="Card6pt">
    <w:name w:val="Card 6pt"/>
    <w:basedOn w:val="Normal"/>
    <w:uiPriority w:val="99"/>
    <w:qFormat/>
    <w:rsid w:val="00CA1C8D"/>
    <w:pPr>
      <w:ind w:left="288" w:right="288"/>
    </w:pPr>
    <w:rPr>
      <w:rFonts w:eastAsia="Calibri"/>
      <w:color w:val="000000"/>
      <w:sz w:val="12"/>
      <w:szCs w:val="20"/>
    </w:rPr>
  </w:style>
  <w:style w:type="paragraph" w:customStyle="1" w:styleId="FullCite">
    <w:name w:val="Full Cite"/>
    <w:basedOn w:val="Normal"/>
    <w:next w:val="Normal"/>
    <w:link w:val="FullCiteChar"/>
    <w:qFormat/>
    <w:rsid w:val="00CA1C8D"/>
    <w:rPr>
      <w:rFonts w:ascii="Garamond" w:eastAsia="Calibri" w:hAnsi="Garamond"/>
    </w:rPr>
  </w:style>
  <w:style w:type="character" w:customStyle="1" w:styleId="FullCiteChar">
    <w:name w:val="Full Cite Char"/>
    <w:link w:val="FullCite"/>
    <w:rsid w:val="00CA1C8D"/>
    <w:rPr>
      <w:rFonts w:ascii="Garamond" w:eastAsia="Calibri" w:hAnsi="Garamond"/>
    </w:rPr>
  </w:style>
  <w:style w:type="paragraph" w:customStyle="1" w:styleId="StyleNormalWeb11ptUnderline">
    <w:name w:val="Style Normal (Web) + 11 pt Underline"/>
    <w:basedOn w:val="NormalWeb"/>
    <w:link w:val="StyleNormalWeb11ptUnderlineChar"/>
    <w:qFormat/>
    <w:rsid w:val="00CA1C8D"/>
    <w:pPr>
      <w:keepNext/>
      <w:keepLines/>
      <w:pageBreakBefore/>
      <w:pBdr>
        <w:top w:val="single" w:sz="24" w:space="1" w:color="auto"/>
        <w:left w:val="single" w:sz="24" w:space="4" w:color="auto"/>
        <w:bottom w:val="single" w:sz="24" w:space="1" w:color="auto"/>
        <w:right w:val="single" w:sz="24" w:space="4" w:color="auto"/>
      </w:pBdr>
      <w:spacing w:before="480" w:after="0" w:line="276" w:lineRule="auto"/>
    </w:pPr>
    <w:rPr>
      <w:rFonts w:ascii="Arial" w:hAnsi="Arial" w:cs="Arial"/>
    </w:rPr>
  </w:style>
  <w:style w:type="character" w:customStyle="1" w:styleId="StyleNormalWeb11ptUnderlineChar">
    <w:name w:val="Style Normal (Web) + 11 pt Underline Char"/>
    <w:link w:val="StyleNormalWeb11ptUnderline"/>
    <w:rsid w:val="00CA1C8D"/>
    <w:rPr>
      <w:rFonts w:ascii="Arial" w:hAnsi="Arial" w:cs="Arial"/>
      <w:sz w:val="24"/>
    </w:rPr>
  </w:style>
  <w:style w:type="paragraph" w:customStyle="1" w:styleId="StyleCardStyleBlackUnderline">
    <w:name w:val="Style Card Style + Black Underline"/>
    <w:basedOn w:val="Normal"/>
    <w:link w:val="StyleCardStyleBlackUnderlineChar"/>
    <w:qFormat/>
    <w:rsid w:val="00CA1C8D"/>
    <w:rPr>
      <w:rFonts w:eastAsia="Times New Roman"/>
      <w:color w:val="000000"/>
      <w:u w:val="single"/>
    </w:rPr>
  </w:style>
  <w:style w:type="character" w:customStyle="1" w:styleId="StyleCardStyleBlackUnderlineChar">
    <w:name w:val="Style Card Style + Black Underline Char"/>
    <w:link w:val="StyleCardStyleBlackUnderline"/>
    <w:rsid w:val="00CA1C8D"/>
    <w:rPr>
      <w:rFonts w:ascii="Calibri" w:eastAsia="Times New Roman" w:hAnsi="Calibri"/>
      <w:color w:val="000000"/>
      <w:u w:val="single"/>
    </w:rPr>
  </w:style>
  <w:style w:type="character" w:customStyle="1" w:styleId="titles">
    <w:name w:val="titles"/>
    <w:rsid w:val="00CA1C8D"/>
  </w:style>
  <w:style w:type="character" w:customStyle="1" w:styleId="articletext0">
    <w:name w:val="article_text"/>
    <w:rsid w:val="00CA1C8D"/>
  </w:style>
  <w:style w:type="paragraph" w:customStyle="1" w:styleId="StyleHeading2LatinArialMT13pt">
    <w:name w:val="Style Heading 2 + (Latin) ArialMT 13 pt"/>
    <w:basedOn w:val="Heading2"/>
    <w:next w:val="Heading2"/>
    <w:uiPriority w:val="99"/>
    <w:qFormat/>
    <w:rsid w:val="00CA1C8D"/>
    <w:pPr>
      <w:keepLines w:val="0"/>
      <w:pageBreakBefore w:val="0"/>
      <w:jc w:val="left"/>
    </w:pPr>
    <w:rPr>
      <w:rFonts w:eastAsia="SimSun" w:cs="Arial"/>
      <w:b w:val="0"/>
      <w:bCs/>
      <w:iCs/>
      <w:caps/>
      <w:sz w:val="24"/>
      <w:szCs w:val="28"/>
      <w:lang w:eastAsia="zh-CN"/>
    </w:rPr>
  </w:style>
  <w:style w:type="character" w:customStyle="1" w:styleId="contentauthor">
    <w:name w:val="contentauthor"/>
    <w:rsid w:val="00CA1C8D"/>
  </w:style>
  <w:style w:type="character" w:customStyle="1" w:styleId="subarticleheader">
    <w:name w:val="subarticleheader"/>
    <w:rsid w:val="00CA1C8D"/>
  </w:style>
  <w:style w:type="paragraph" w:customStyle="1" w:styleId="NotUnderlined">
    <w:name w:val="Not Underlined"/>
    <w:basedOn w:val="Normal"/>
    <w:uiPriority w:val="99"/>
    <w:qFormat/>
    <w:rsid w:val="00CA1C8D"/>
    <w:rPr>
      <w:rFonts w:ascii="Century Gothic" w:eastAsia="Times New Roman" w:hAnsi="Century Gothic"/>
      <w:sz w:val="16"/>
    </w:rPr>
  </w:style>
  <w:style w:type="character" w:customStyle="1" w:styleId="spelle">
    <w:name w:val="spelle"/>
    <w:rsid w:val="00CA1C8D"/>
  </w:style>
  <w:style w:type="character" w:customStyle="1" w:styleId="grame">
    <w:name w:val="grame"/>
    <w:rsid w:val="00CA1C8D"/>
  </w:style>
  <w:style w:type="character" w:customStyle="1" w:styleId="CardStyleChar">
    <w:name w:val="Card Style Char"/>
    <w:link w:val="CardStyle"/>
    <w:rsid w:val="00CA1C8D"/>
    <w:rPr>
      <w:rFonts w:ascii="Calibri" w:eastAsia="Times New Roman" w:hAnsi="Calibri"/>
    </w:rPr>
  </w:style>
  <w:style w:type="character" w:customStyle="1" w:styleId="newstitle1">
    <w:name w:val="newstitle1"/>
    <w:rsid w:val="00CA1C8D"/>
  </w:style>
  <w:style w:type="character" w:customStyle="1" w:styleId="copy">
    <w:name w:val="copy"/>
    <w:rsid w:val="00CA1C8D"/>
  </w:style>
  <w:style w:type="character" w:customStyle="1" w:styleId="topheadline">
    <w:name w:val="topheadline"/>
    <w:rsid w:val="00CA1C8D"/>
  </w:style>
  <w:style w:type="paragraph" w:customStyle="1" w:styleId="StylecardThickunderline">
    <w:name w:val="Style card + Thick underline"/>
    <w:basedOn w:val="Normal"/>
    <w:link w:val="StylecardThickunderlineChar"/>
    <w:qFormat/>
    <w:rsid w:val="00CA1C8D"/>
    <w:pPr>
      <w:ind w:left="288" w:right="288"/>
    </w:pPr>
    <w:rPr>
      <w:rFonts w:eastAsia="SimSun"/>
      <w:u w:val="single"/>
      <w:lang w:eastAsia="zh-CN"/>
    </w:rPr>
  </w:style>
  <w:style w:type="character" w:customStyle="1" w:styleId="StylecardThickunderlineChar">
    <w:name w:val="Style card + Thick underline Char"/>
    <w:link w:val="StylecardThickunderline"/>
    <w:rsid w:val="00CA1C8D"/>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CA1C8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A1C8D"/>
    <w:rPr>
      <w:rFonts w:ascii="Calibri" w:eastAsia="SimSun" w:hAnsi="Calibri"/>
      <w:b/>
      <w:bCs/>
      <w:u w:val="single"/>
      <w:lang w:eastAsia="zh-CN"/>
    </w:rPr>
  </w:style>
  <w:style w:type="character" w:customStyle="1" w:styleId="headline">
    <w:name w:val="headline"/>
    <w:rsid w:val="00CA1C8D"/>
  </w:style>
  <w:style w:type="character" w:customStyle="1" w:styleId="Stylereduce27pt">
    <w:name w:val="Style reduce2 + 7 pt"/>
    <w:rsid w:val="00CA1C8D"/>
    <w:rPr>
      <w:rFonts w:ascii="Times New Roman" w:hAnsi="Times New Roman" w:cs="Arial"/>
      <w:color w:val="000000"/>
      <w:sz w:val="14"/>
      <w:szCs w:val="22"/>
    </w:rPr>
  </w:style>
  <w:style w:type="paragraph" w:customStyle="1" w:styleId="BlockHeadings">
    <w:name w:val="Block Headings"/>
    <w:next w:val="Normal"/>
    <w:link w:val="BlockHeadingsChar"/>
    <w:qFormat/>
    <w:rsid w:val="00CA1C8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CA1C8D"/>
  </w:style>
  <w:style w:type="character" w:customStyle="1" w:styleId="st1">
    <w:name w:val="st1"/>
    <w:rsid w:val="00CA1C8D"/>
  </w:style>
  <w:style w:type="paragraph" w:customStyle="1" w:styleId="CM27">
    <w:name w:val="CM27"/>
    <w:basedOn w:val="Default"/>
    <w:next w:val="Default"/>
    <w:uiPriority w:val="99"/>
    <w:qFormat/>
    <w:rsid w:val="00CA1C8D"/>
    <w:pPr>
      <w:spacing w:after="200" w:line="276" w:lineRule="auto"/>
    </w:pPr>
    <w:rPr>
      <w:rFonts w:eastAsia="Calibri"/>
      <w:color w:val="auto"/>
      <w:sz w:val="22"/>
    </w:rPr>
  </w:style>
  <w:style w:type="character" w:customStyle="1" w:styleId="caps-label">
    <w:name w:val="caps-label"/>
    <w:rsid w:val="00CA1C8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A1C8D"/>
    <w:rPr>
      <w:rFonts w:ascii="Garamond" w:hAnsi="Garamond" w:cs="Times New Roman"/>
      <w:sz w:val="20"/>
    </w:rPr>
  </w:style>
  <w:style w:type="character" w:customStyle="1" w:styleId="quotechar">
    <w:name w:val="quotechar"/>
    <w:rsid w:val="00CA1C8D"/>
  </w:style>
  <w:style w:type="character" w:customStyle="1" w:styleId="boldunderline0">
    <w:name w:val="boldunderline"/>
    <w:rsid w:val="00CA1C8D"/>
  </w:style>
  <w:style w:type="paragraph" w:customStyle="1" w:styleId="font-null">
    <w:name w:val="font-null"/>
    <w:basedOn w:val="Normal"/>
    <w:uiPriority w:val="99"/>
    <w:qFormat/>
    <w:rsid w:val="00CA1C8D"/>
    <w:pPr>
      <w:spacing w:before="100" w:beforeAutospacing="1" w:after="100" w:afterAutospacing="1"/>
    </w:pPr>
    <w:rPr>
      <w:rFonts w:eastAsia="Times New Roman"/>
      <w:sz w:val="24"/>
    </w:rPr>
  </w:style>
  <w:style w:type="paragraph" w:customStyle="1" w:styleId="rteindent1">
    <w:name w:val="rteindent1"/>
    <w:basedOn w:val="Normal"/>
    <w:uiPriority w:val="99"/>
    <w:qFormat/>
    <w:rsid w:val="00CA1C8D"/>
    <w:pPr>
      <w:spacing w:before="100" w:beforeAutospacing="1" w:after="100" w:afterAutospacing="1"/>
    </w:pPr>
    <w:rPr>
      <w:rFonts w:eastAsia="Times New Roman"/>
      <w:sz w:val="24"/>
    </w:rPr>
  </w:style>
  <w:style w:type="character" w:customStyle="1" w:styleId="A8">
    <w:name w:val="A8"/>
    <w:rsid w:val="00CA1C8D"/>
    <w:rPr>
      <w:rFonts w:cs="Scala"/>
      <w:color w:val="000000"/>
      <w:sz w:val="15"/>
      <w:szCs w:val="15"/>
    </w:rPr>
  </w:style>
  <w:style w:type="paragraph" w:customStyle="1" w:styleId="Pa12">
    <w:name w:val="Pa12"/>
    <w:basedOn w:val="Default"/>
    <w:next w:val="Default"/>
    <w:uiPriority w:val="99"/>
    <w:qFormat/>
    <w:rsid w:val="00CA1C8D"/>
    <w:pPr>
      <w:spacing w:after="200" w:line="191" w:lineRule="atLeast"/>
    </w:pPr>
    <w:rPr>
      <w:rFonts w:ascii="Scala" w:eastAsia="Calibri" w:hAnsi="Scala"/>
      <w:color w:val="auto"/>
      <w:sz w:val="22"/>
    </w:rPr>
  </w:style>
  <w:style w:type="character" w:customStyle="1" w:styleId="A0">
    <w:name w:val="A0"/>
    <w:uiPriority w:val="99"/>
    <w:rsid w:val="00CA1C8D"/>
    <w:rPr>
      <w:rFonts w:cs="Scala"/>
      <w:color w:val="000000"/>
      <w:sz w:val="16"/>
      <w:szCs w:val="16"/>
    </w:rPr>
  </w:style>
  <w:style w:type="character" w:customStyle="1" w:styleId="Date11">
    <w:name w:val="Date11"/>
    <w:rsid w:val="00CA1C8D"/>
  </w:style>
  <w:style w:type="paragraph" w:customStyle="1" w:styleId="introduction">
    <w:name w:val="introduction"/>
    <w:basedOn w:val="Normal"/>
    <w:uiPriority w:val="99"/>
    <w:qFormat/>
    <w:rsid w:val="00CA1C8D"/>
    <w:pPr>
      <w:spacing w:before="100" w:beforeAutospacing="1" w:after="100" w:afterAutospacing="1"/>
    </w:pPr>
    <w:rPr>
      <w:rFonts w:eastAsia="Times New Roman"/>
      <w:sz w:val="24"/>
    </w:rPr>
  </w:style>
  <w:style w:type="character" w:customStyle="1" w:styleId="Boxout">
    <w:name w:val="Box out"/>
    <w:uiPriority w:val="1"/>
    <w:qFormat/>
    <w:rsid w:val="00CA1C8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A1C8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A1C8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A1C8D"/>
    <w:pPr>
      <w:spacing w:before="100" w:beforeAutospacing="1" w:after="100" w:afterAutospacing="1"/>
    </w:pPr>
    <w:rPr>
      <w:rFonts w:eastAsia="Times New Roman"/>
      <w:sz w:val="24"/>
    </w:rPr>
  </w:style>
  <w:style w:type="character" w:customStyle="1" w:styleId="metad">
    <w:name w:val="metad"/>
    <w:rsid w:val="00CA1C8D"/>
  </w:style>
  <w:style w:type="paragraph" w:customStyle="1" w:styleId="class">
    <w:name w:val="class"/>
    <w:basedOn w:val="Normal"/>
    <w:uiPriority w:val="99"/>
    <w:qFormat/>
    <w:rsid w:val="00CA1C8D"/>
    <w:pPr>
      <w:spacing w:before="100" w:beforeAutospacing="1" w:after="100" w:afterAutospacing="1"/>
    </w:pPr>
    <w:rPr>
      <w:rFonts w:eastAsia="Times New Roman"/>
      <w:sz w:val="24"/>
    </w:rPr>
  </w:style>
  <w:style w:type="character" w:customStyle="1" w:styleId="sifr-alternate">
    <w:name w:val="sifr-alternate"/>
    <w:rsid w:val="00CA1C8D"/>
  </w:style>
  <w:style w:type="character" w:customStyle="1" w:styleId="justify1">
    <w:name w:val="justify1"/>
    <w:rsid w:val="00CA1C8D"/>
  </w:style>
  <w:style w:type="character" w:customStyle="1" w:styleId="artbody1">
    <w:name w:val="art_body1"/>
    <w:rsid w:val="00CA1C8D"/>
    <w:rPr>
      <w:rFonts w:ascii="Arial" w:hAnsi="Arial" w:cs="Arial" w:hint="default"/>
    </w:rPr>
  </w:style>
  <w:style w:type="character" w:customStyle="1" w:styleId="A1">
    <w:name w:val="A1"/>
    <w:uiPriority w:val="99"/>
    <w:rsid w:val="00CA1C8D"/>
    <w:rPr>
      <w:rFonts w:cs="Book Antiqua"/>
      <w:color w:val="221E1F"/>
      <w:sz w:val="22"/>
      <w:szCs w:val="22"/>
    </w:rPr>
  </w:style>
  <w:style w:type="character" w:customStyle="1" w:styleId="UnderlineStyleChar">
    <w:name w:val="Underline Style Char"/>
    <w:link w:val="UnderlineStyle"/>
    <w:rsid w:val="00CA1C8D"/>
    <w:rPr>
      <w:rFonts w:ascii="Calibri" w:eastAsia="Times New Roman" w:hAnsi="Calibri"/>
      <w:b/>
      <w:sz w:val="24"/>
      <w:u w:val="single"/>
    </w:rPr>
  </w:style>
  <w:style w:type="paragraph" w:customStyle="1" w:styleId="blocktitle1">
    <w:name w:val="block title"/>
    <w:basedOn w:val="Normal"/>
    <w:link w:val="blocktitleChar"/>
    <w:qFormat/>
    <w:rsid w:val="00CA1C8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CA1C8D"/>
    <w:rPr>
      <w:rFonts w:ascii="Garamond" w:eastAsia="Calibri" w:hAnsi="Garamond"/>
      <w:b/>
      <w:caps/>
      <w:sz w:val="28"/>
      <w:lang w:val="x-none" w:eastAsia="x-none"/>
    </w:rPr>
  </w:style>
  <w:style w:type="character" w:customStyle="1" w:styleId="reality">
    <w:name w:val="reality"/>
    <w:rsid w:val="00CA1C8D"/>
  </w:style>
  <w:style w:type="paragraph" w:customStyle="1" w:styleId="Pa6">
    <w:name w:val="Pa6"/>
    <w:basedOn w:val="Normal"/>
    <w:next w:val="Normal"/>
    <w:uiPriority w:val="99"/>
    <w:qFormat/>
    <w:rsid w:val="00CA1C8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CA1C8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CA1C8D"/>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CA1C8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CA1C8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CA1C8D"/>
    <w:pPr>
      <w:spacing w:before="100" w:beforeAutospacing="1" w:after="100" w:afterAutospacing="1"/>
    </w:pPr>
    <w:rPr>
      <w:rFonts w:eastAsia="Times New Roman"/>
      <w:sz w:val="24"/>
    </w:rPr>
  </w:style>
  <w:style w:type="character" w:customStyle="1" w:styleId="text2">
    <w:name w:val="text2"/>
    <w:rsid w:val="00CA1C8D"/>
  </w:style>
  <w:style w:type="character" w:customStyle="1" w:styleId="StyleUnderlineChar2CharChar11pt">
    <w:name w:val="Style Underline Char2 Char Char + 11 pt"/>
    <w:rsid w:val="00CA1C8D"/>
    <w:rPr>
      <w:rFonts w:ascii="Times New Roman" w:hAnsi="Times New Roman"/>
      <w:sz w:val="20"/>
      <w:u w:val="single"/>
    </w:rPr>
  </w:style>
  <w:style w:type="character" w:customStyle="1" w:styleId="StyleStyleBoldUnderline11pt">
    <w:name w:val="Style Style Bold Underline + 11 pt"/>
    <w:rsid w:val="00CA1C8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A1C8D"/>
    <w:rPr>
      <w:rFonts w:eastAsia="SimSun"/>
      <w:b/>
      <w:bCs/>
    </w:rPr>
  </w:style>
  <w:style w:type="character" w:customStyle="1" w:styleId="StyleStyle4LatinTimesNewRomanAsianSimSunBoldChar">
    <w:name w:val="Style Style4 + (Latin) Times New Roman (Asian) SimSun Bold Char"/>
    <w:link w:val="StyleStyle4LatinTimesNewRomanAsianSimSunBold"/>
    <w:rsid w:val="00CA1C8D"/>
    <w:rPr>
      <w:rFonts w:ascii="Calibri" w:eastAsia="SimSun" w:hAnsi="Calibri"/>
      <w:b/>
      <w:bCs/>
      <w:u w:val="single"/>
    </w:rPr>
  </w:style>
  <w:style w:type="character" w:customStyle="1" w:styleId="articlehead2">
    <w:name w:val="articlehead2"/>
    <w:rsid w:val="00CA1C8D"/>
  </w:style>
  <w:style w:type="character" w:customStyle="1" w:styleId="pronset">
    <w:name w:val="pronset"/>
    <w:rsid w:val="00CA1C8D"/>
  </w:style>
  <w:style w:type="character" w:customStyle="1" w:styleId="prondelim">
    <w:name w:val="prondelim"/>
    <w:rsid w:val="00CA1C8D"/>
  </w:style>
  <w:style w:type="character" w:customStyle="1" w:styleId="prontoggle">
    <w:name w:val="pron_toggle"/>
    <w:rsid w:val="00CA1C8D"/>
  </w:style>
  <w:style w:type="character" w:customStyle="1" w:styleId="boldface">
    <w:name w:val="boldface"/>
    <w:rsid w:val="00CA1C8D"/>
  </w:style>
  <w:style w:type="character" w:customStyle="1" w:styleId="secondary-bf">
    <w:name w:val="secondary-bf"/>
    <w:rsid w:val="00CA1C8D"/>
  </w:style>
  <w:style w:type="character" w:customStyle="1" w:styleId="ColorfulGrid-Accent1Char">
    <w:name w:val="Colorful Grid - Accent 1 Char"/>
    <w:aliases w:val="quote Char"/>
    <w:link w:val="ColorfulGrid-Accent1"/>
    <w:uiPriority w:val="29"/>
    <w:rsid w:val="00CA1C8D"/>
    <w:rPr>
      <w:rFonts w:ascii="Times New Roman" w:hAnsi="Times New Roman"/>
      <w:iCs/>
      <w:color w:val="000000"/>
      <w:sz w:val="16"/>
    </w:rPr>
  </w:style>
  <w:style w:type="table" w:styleId="ColorfulGrid-Accent1">
    <w:name w:val="Colorful Grid Accent 1"/>
    <w:basedOn w:val="TableNormal"/>
    <w:link w:val="ColorfulGrid-Accent1Char"/>
    <w:uiPriority w:val="29"/>
    <w:rsid w:val="00CA1C8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A1C8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CA1C8D"/>
  </w:style>
  <w:style w:type="character" w:customStyle="1" w:styleId="pg">
    <w:name w:val="pg"/>
    <w:rsid w:val="00CA1C8D"/>
  </w:style>
  <w:style w:type="character" w:customStyle="1" w:styleId="detailtitle">
    <w:name w:val="detailtitle"/>
    <w:rsid w:val="00CA1C8D"/>
  </w:style>
  <w:style w:type="character" w:customStyle="1" w:styleId="storydate">
    <w:name w:val="storydate"/>
    <w:rsid w:val="00CA1C8D"/>
  </w:style>
  <w:style w:type="character" w:customStyle="1" w:styleId="preloadwrap">
    <w:name w:val="preloadwrap"/>
    <w:rsid w:val="00CA1C8D"/>
  </w:style>
  <w:style w:type="paragraph" w:customStyle="1" w:styleId="summary">
    <w:name w:val="summary"/>
    <w:basedOn w:val="Normal"/>
    <w:uiPriority w:val="99"/>
    <w:qFormat/>
    <w:rsid w:val="00CA1C8D"/>
    <w:pPr>
      <w:spacing w:before="100" w:beforeAutospacing="1" w:after="100" w:afterAutospacing="1"/>
    </w:pPr>
    <w:rPr>
      <w:rFonts w:eastAsia="Times New Roman"/>
      <w:sz w:val="24"/>
    </w:rPr>
  </w:style>
  <w:style w:type="paragraph" w:customStyle="1" w:styleId="Caption2">
    <w:name w:val="Caption2"/>
    <w:basedOn w:val="Normal"/>
    <w:uiPriority w:val="99"/>
    <w:qFormat/>
    <w:rsid w:val="00CA1C8D"/>
    <w:pPr>
      <w:spacing w:before="100" w:beforeAutospacing="1" w:after="100" w:afterAutospacing="1"/>
    </w:pPr>
    <w:rPr>
      <w:rFonts w:eastAsia="Times New Roman"/>
      <w:sz w:val="24"/>
    </w:rPr>
  </w:style>
  <w:style w:type="character" w:customStyle="1" w:styleId="creditwrap">
    <w:name w:val="creditwrap"/>
    <w:rsid w:val="00CA1C8D"/>
  </w:style>
  <w:style w:type="character" w:customStyle="1" w:styleId="DefaultChar1">
    <w:name w:val="Default Char1"/>
    <w:rsid w:val="00CA1C8D"/>
    <w:rPr>
      <w:noProof w:val="0"/>
      <w:color w:val="000000"/>
      <w:lang w:val="en-US" w:eastAsia="en-US" w:bidi="ar-SA"/>
    </w:rPr>
  </w:style>
  <w:style w:type="paragraph" w:customStyle="1" w:styleId="MTDisplayEquation">
    <w:name w:val="MTDisplayEquation"/>
    <w:basedOn w:val="Normal"/>
    <w:next w:val="Normal"/>
    <w:link w:val="MTDisplayEquationChar"/>
    <w:qFormat/>
    <w:rsid w:val="00CA1C8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A1C8D"/>
    <w:rPr>
      <w:rFonts w:ascii="Calibri" w:eastAsia="Times New Roman" w:hAnsi="Calibri"/>
      <w:bCs/>
      <w:lang w:bidi="he-IL"/>
    </w:rPr>
  </w:style>
  <w:style w:type="character" w:customStyle="1" w:styleId="textunderlineChar0">
    <w:name w:val="text underline Char"/>
    <w:rsid w:val="00CA1C8D"/>
    <w:rPr>
      <w:sz w:val="24"/>
      <w:szCs w:val="22"/>
      <w:u w:val="thick"/>
      <w:lang w:val="en-US" w:eastAsia="en-US" w:bidi="ar-SA"/>
    </w:rPr>
  </w:style>
  <w:style w:type="character" w:customStyle="1" w:styleId="BoldChar">
    <w:name w:val="Bold Char"/>
    <w:rsid w:val="00CA1C8D"/>
    <w:rPr>
      <w:rFonts w:ascii="Times New Roman" w:eastAsia="Times New Roman" w:hAnsi="Times New Roman"/>
      <w:b/>
      <w:szCs w:val="24"/>
    </w:rPr>
  </w:style>
  <w:style w:type="character" w:customStyle="1" w:styleId="pmterms31">
    <w:name w:val="pmterms31"/>
    <w:rsid w:val="00CA1C8D"/>
    <w:rPr>
      <w:b/>
      <w:bCs/>
      <w:i w:val="0"/>
      <w:iCs w:val="0"/>
      <w:color w:val="000000"/>
    </w:rPr>
  </w:style>
  <w:style w:type="character" w:customStyle="1" w:styleId="copyrightdescription">
    <w:name w:val="copyrightdescription"/>
    <w:rsid w:val="00CA1C8D"/>
  </w:style>
  <w:style w:type="paragraph" w:customStyle="1" w:styleId="DebateFile">
    <w:name w:val="Debate File"/>
    <w:basedOn w:val="Normal"/>
    <w:uiPriority w:val="99"/>
    <w:qFormat/>
    <w:rsid w:val="00CA1C8D"/>
    <w:pPr>
      <w:jc w:val="center"/>
    </w:pPr>
    <w:rPr>
      <w:rFonts w:eastAsia="Times New Roman"/>
      <w:b/>
      <w:sz w:val="28"/>
    </w:rPr>
  </w:style>
  <w:style w:type="character" w:customStyle="1" w:styleId="ft01">
    <w:name w:val="ft01"/>
    <w:rsid w:val="00CA1C8D"/>
    <w:rPr>
      <w:rFonts w:ascii="Times" w:hAnsi="Times" w:cs="Times" w:hint="default"/>
      <w:color w:val="000000"/>
      <w:sz w:val="14"/>
      <w:szCs w:val="14"/>
    </w:rPr>
  </w:style>
  <w:style w:type="character" w:customStyle="1" w:styleId="ft11">
    <w:name w:val="ft11"/>
    <w:rsid w:val="00CA1C8D"/>
    <w:rPr>
      <w:rFonts w:ascii="Times" w:hAnsi="Times" w:cs="Times" w:hint="default"/>
      <w:color w:val="000000"/>
      <w:sz w:val="17"/>
      <w:szCs w:val="17"/>
    </w:rPr>
  </w:style>
  <w:style w:type="character" w:customStyle="1" w:styleId="ft21">
    <w:name w:val="ft21"/>
    <w:rsid w:val="00CA1C8D"/>
    <w:rPr>
      <w:rFonts w:ascii="Times" w:hAnsi="Times" w:cs="Times" w:hint="default"/>
      <w:color w:val="000000"/>
      <w:sz w:val="15"/>
      <w:szCs w:val="15"/>
    </w:rPr>
  </w:style>
  <w:style w:type="character" w:customStyle="1" w:styleId="ft31">
    <w:name w:val="ft31"/>
    <w:rsid w:val="00CA1C8D"/>
    <w:rPr>
      <w:rFonts w:ascii="Times" w:hAnsi="Times" w:cs="Times" w:hint="default"/>
      <w:color w:val="000000"/>
      <w:sz w:val="15"/>
      <w:szCs w:val="15"/>
    </w:rPr>
  </w:style>
  <w:style w:type="paragraph" w:customStyle="1" w:styleId="Little">
    <w:name w:val="Little"/>
    <w:basedOn w:val="Normal"/>
    <w:next w:val="Normal"/>
    <w:uiPriority w:val="99"/>
    <w:qFormat/>
    <w:rsid w:val="00CA1C8D"/>
    <w:pPr>
      <w:ind w:left="288"/>
    </w:pPr>
    <w:rPr>
      <w:rFonts w:ascii="Garamond" w:eastAsia="Times New Roman" w:hAnsi="Garamond"/>
      <w:sz w:val="16"/>
    </w:rPr>
  </w:style>
  <w:style w:type="paragraph" w:customStyle="1" w:styleId="AAAcard">
    <w:name w:val="AAAcard"/>
    <w:basedOn w:val="Normal"/>
    <w:link w:val="AAAcardChar"/>
    <w:uiPriority w:val="99"/>
    <w:qFormat/>
    <w:rsid w:val="00CA1C8D"/>
    <w:pPr>
      <w:ind w:left="288" w:right="288"/>
    </w:pPr>
    <w:rPr>
      <w:rFonts w:eastAsia="Times New Roman"/>
    </w:rPr>
  </w:style>
  <w:style w:type="character" w:customStyle="1" w:styleId="dquo">
    <w:name w:val="dquo"/>
    <w:rsid w:val="00CA1C8D"/>
  </w:style>
  <w:style w:type="character" w:customStyle="1" w:styleId="caps2">
    <w:name w:val="caps2"/>
    <w:rsid w:val="00CA1C8D"/>
  </w:style>
  <w:style w:type="character" w:customStyle="1" w:styleId="inside-head">
    <w:name w:val="inside-head"/>
    <w:rsid w:val="00CA1C8D"/>
  </w:style>
  <w:style w:type="character" w:customStyle="1" w:styleId="CardsFont12ptCharCharCharChar">
    <w:name w:val="Cards + Font: 12 pt Char Char Char Char"/>
    <w:rsid w:val="00CA1C8D"/>
    <w:rPr>
      <w:sz w:val="24"/>
      <w:szCs w:val="24"/>
      <w:u w:val="thick"/>
      <w:lang w:val="en-US" w:eastAsia="en-US" w:bidi="ar-SA"/>
    </w:rPr>
  </w:style>
  <w:style w:type="character" w:customStyle="1" w:styleId="ccs">
    <w:name w:val="c cs"/>
    <w:rsid w:val="00CA1C8D"/>
  </w:style>
  <w:style w:type="character" w:customStyle="1" w:styleId="UnderlinedEvChar">
    <w:name w:val="Underlined Ev Char"/>
    <w:link w:val="UnderlinedEv"/>
    <w:rsid w:val="00CA1C8D"/>
    <w:rPr>
      <w:rFonts w:ascii="Times New Roman" w:eastAsia="Times New Roman" w:hAnsi="Times New Roman"/>
      <w:szCs w:val="24"/>
      <w:u w:val="single"/>
    </w:rPr>
  </w:style>
  <w:style w:type="character" w:customStyle="1" w:styleId="dropshadow">
    <w:name w:val="dropshadow"/>
    <w:rsid w:val="00CA1C8D"/>
  </w:style>
  <w:style w:type="character" w:customStyle="1" w:styleId="d05ws">
    <w:name w:val="d05ws"/>
    <w:rsid w:val="00CA1C8D"/>
  </w:style>
  <w:style w:type="character" w:customStyle="1" w:styleId="rzibod">
    <w:name w:val="rzibod"/>
    <w:rsid w:val="00CA1C8D"/>
  </w:style>
  <w:style w:type="paragraph" w:customStyle="1" w:styleId="Caption3">
    <w:name w:val="Caption3"/>
    <w:basedOn w:val="Normal"/>
    <w:uiPriority w:val="99"/>
    <w:qFormat/>
    <w:rsid w:val="00CA1C8D"/>
    <w:pPr>
      <w:spacing w:before="100" w:beforeAutospacing="1" w:after="100" w:afterAutospacing="1"/>
    </w:pPr>
    <w:rPr>
      <w:rFonts w:eastAsia="Times New Roman"/>
      <w:sz w:val="24"/>
    </w:rPr>
  </w:style>
  <w:style w:type="character" w:customStyle="1" w:styleId="StyleBold1">
    <w:name w:val="Style Bold1"/>
    <w:rsid w:val="00CA1C8D"/>
    <w:rPr>
      <w:rFonts w:ascii="Georgia" w:hAnsi="Georgia"/>
      <w:b/>
      <w:bCs/>
      <w:sz w:val="22"/>
    </w:rPr>
  </w:style>
  <w:style w:type="character" w:customStyle="1" w:styleId="headertext">
    <w:name w:val="headertext"/>
    <w:rsid w:val="00CA1C8D"/>
  </w:style>
  <w:style w:type="paragraph" w:customStyle="1" w:styleId="body-12-5">
    <w:name w:val="body-12-5"/>
    <w:basedOn w:val="Normal"/>
    <w:uiPriority w:val="99"/>
    <w:qFormat/>
    <w:rsid w:val="00CA1C8D"/>
    <w:pPr>
      <w:spacing w:before="100" w:beforeAutospacing="1" w:after="100" w:afterAutospacing="1"/>
    </w:pPr>
    <w:rPr>
      <w:rFonts w:eastAsia="Times New Roman"/>
      <w:sz w:val="24"/>
    </w:rPr>
  </w:style>
  <w:style w:type="character" w:customStyle="1" w:styleId="endnote-reference">
    <w:name w:val="endnote-reference"/>
    <w:rsid w:val="00CA1C8D"/>
  </w:style>
  <w:style w:type="character" w:customStyle="1" w:styleId="officialsname">
    <w:name w:val="official_s_name"/>
    <w:rsid w:val="00CA1C8D"/>
  </w:style>
  <w:style w:type="character" w:customStyle="1" w:styleId="audience">
    <w:name w:val="audience"/>
    <w:rsid w:val="00CA1C8D"/>
  </w:style>
  <w:style w:type="character" w:customStyle="1" w:styleId="A7">
    <w:name w:val="A7"/>
    <w:uiPriority w:val="99"/>
    <w:rsid w:val="00CA1C8D"/>
    <w:rPr>
      <w:rFonts w:cs="Myriad Pro"/>
      <w:color w:val="0066B1"/>
      <w:sz w:val="22"/>
      <w:szCs w:val="22"/>
    </w:rPr>
  </w:style>
  <w:style w:type="character" w:customStyle="1" w:styleId="BlockHeadingsChar">
    <w:name w:val="Block Headings Char"/>
    <w:link w:val="BlockHeadings"/>
    <w:rsid w:val="00CA1C8D"/>
    <w:rPr>
      <w:rFonts w:ascii="Times New Roman" w:eastAsia="Times New Roman" w:hAnsi="Times New Roman" w:cs="Times New Roman"/>
      <w:b/>
      <w:sz w:val="36"/>
      <w:szCs w:val="24"/>
      <w:u w:val="single"/>
    </w:rPr>
  </w:style>
  <w:style w:type="character" w:customStyle="1" w:styleId="normalchar">
    <w:name w:val="normal__char"/>
    <w:rsid w:val="00CA1C8D"/>
  </w:style>
  <w:style w:type="character" w:customStyle="1" w:styleId="hyperlink002cheading0020100200028block0020title0029char">
    <w:name w:val="hyperlink_002cheading_00201_0020_0028block_0020title_0029__char"/>
    <w:rsid w:val="00CA1C8D"/>
  </w:style>
  <w:style w:type="character" w:customStyle="1" w:styleId="underline002cstyle0020bold0020underlinechar">
    <w:name w:val="underline_002cstyle_0020bold_0020underline__char"/>
    <w:rsid w:val="00CA1C8D"/>
  </w:style>
  <w:style w:type="character" w:customStyle="1" w:styleId="copyboldblack">
    <w:name w:val="copyboldblack"/>
    <w:rsid w:val="00CA1C8D"/>
  </w:style>
  <w:style w:type="character" w:customStyle="1" w:styleId="copybold">
    <w:name w:val="copybold"/>
    <w:rsid w:val="00CA1C8D"/>
  </w:style>
  <w:style w:type="character" w:customStyle="1" w:styleId="author-date0">
    <w:name w:val="author-date"/>
    <w:rsid w:val="00CA1C8D"/>
  </w:style>
  <w:style w:type="paragraph" w:customStyle="1" w:styleId="infuse">
    <w:name w:val="infuse"/>
    <w:basedOn w:val="Normal"/>
    <w:uiPriority w:val="99"/>
    <w:qFormat/>
    <w:rsid w:val="00CA1C8D"/>
    <w:pPr>
      <w:spacing w:before="100" w:beforeAutospacing="1" w:after="100" w:afterAutospacing="1"/>
    </w:pPr>
    <w:rPr>
      <w:rFonts w:eastAsia="Times New Roman"/>
      <w:sz w:val="24"/>
    </w:rPr>
  </w:style>
  <w:style w:type="paragraph" w:customStyle="1" w:styleId="fontreg">
    <w:name w:val="font_reg"/>
    <w:basedOn w:val="Normal"/>
    <w:uiPriority w:val="99"/>
    <w:qFormat/>
    <w:rsid w:val="00CA1C8D"/>
    <w:pPr>
      <w:spacing w:before="100" w:beforeAutospacing="1" w:after="100" w:afterAutospacing="1"/>
    </w:pPr>
    <w:rPr>
      <w:rFonts w:eastAsia="Times New Roman"/>
      <w:sz w:val="24"/>
    </w:rPr>
  </w:style>
  <w:style w:type="character" w:customStyle="1" w:styleId="yshortcuts">
    <w:name w:val="yshortcuts"/>
    <w:rsid w:val="00CA1C8D"/>
  </w:style>
  <w:style w:type="character" w:customStyle="1" w:styleId="hidden">
    <w:name w:val="hidden"/>
    <w:rsid w:val="00CA1C8D"/>
  </w:style>
  <w:style w:type="character" w:customStyle="1" w:styleId="articlebegin">
    <w:name w:val="articlebegin"/>
    <w:rsid w:val="00CA1C8D"/>
  </w:style>
  <w:style w:type="character" w:customStyle="1" w:styleId="mediaoverlay">
    <w:name w:val="mediaoverlay"/>
    <w:rsid w:val="00CA1C8D"/>
  </w:style>
  <w:style w:type="paragraph" w:customStyle="1" w:styleId="CITEF3">
    <w:name w:val="CITE F3"/>
    <w:uiPriority w:val="99"/>
    <w:qFormat/>
    <w:rsid w:val="00CA1C8D"/>
    <w:pPr>
      <w:spacing w:after="0" w:line="240" w:lineRule="auto"/>
    </w:pPr>
    <w:rPr>
      <w:rFonts w:ascii="Georgia" w:eastAsia="SimSun" w:hAnsi="Georgia" w:cs="Times New Roman"/>
      <w:b/>
      <w:sz w:val="24"/>
      <w:szCs w:val="24"/>
      <w:lang w:eastAsia="zh-CN"/>
    </w:rPr>
  </w:style>
  <w:style w:type="character" w:customStyle="1" w:styleId="blogcaption">
    <w:name w:val="blog_caption"/>
    <w:rsid w:val="00CA1C8D"/>
  </w:style>
  <w:style w:type="paragraph" w:customStyle="1" w:styleId="StyleBoldUnderlineTimesNewRoman">
    <w:name w:val="Style Bold Underline + Times New Roman"/>
    <w:link w:val="StyleBoldUnderlineTimesNewRomanChar"/>
    <w:qFormat/>
    <w:rsid w:val="00CA1C8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CA1C8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CA1C8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A1C8D"/>
    <w:rPr>
      <w:rFonts w:ascii="Calibri" w:eastAsia="Calibri" w:hAnsi="Calibri" w:cs="Times New Roman"/>
      <w:sz w:val="20"/>
      <w:szCs w:val="20"/>
      <w:u w:val="single"/>
    </w:rPr>
  </w:style>
  <w:style w:type="character" w:customStyle="1" w:styleId="commnet-abuzz">
    <w:name w:val="commnet-abuzz"/>
    <w:rsid w:val="00CA1C8D"/>
  </w:style>
  <w:style w:type="character" w:customStyle="1" w:styleId="fbconnectbuttontext">
    <w:name w:val="fbconnectbutton_text"/>
    <w:rsid w:val="00CA1C8D"/>
  </w:style>
  <w:style w:type="character" w:customStyle="1" w:styleId="fbsharecountinner">
    <w:name w:val="fb_share_count_inner"/>
    <w:rsid w:val="00CA1C8D"/>
  </w:style>
  <w:style w:type="character" w:customStyle="1" w:styleId="stbuttontext">
    <w:name w:val="stbuttontext"/>
    <w:rsid w:val="00CA1C8D"/>
  </w:style>
  <w:style w:type="paragraph" w:customStyle="1" w:styleId="hotroute1">
    <w:name w:val="hot route!"/>
    <w:basedOn w:val="Normal"/>
    <w:uiPriority w:val="99"/>
    <w:qFormat/>
    <w:rsid w:val="00CA1C8D"/>
    <w:pPr>
      <w:ind w:left="144"/>
    </w:pPr>
    <w:rPr>
      <w:rFonts w:ascii="Cambria" w:eastAsia="Calibri" w:hAnsi="Cambria"/>
      <w:sz w:val="24"/>
    </w:rPr>
  </w:style>
  <w:style w:type="character" w:customStyle="1" w:styleId="Highlightedunderline0">
    <w:name w:val="Highlighted underline"/>
    <w:qFormat/>
    <w:rsid w:val="00CA1C8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A1C8D"/>
  </w:style>
  <w:style w:type="character" w:customStyle="1" w:styleId="Normal2">
    <w:name w:val="Normal2"/>
    <w:rsid w:val="00CA1C8D"/>
  </w:style>
  <w:style w:type="character" w:customStyle="1" w:styleId="pubdate">
    <w:name w:val="pubdate"/>
    <w:rsid w:val="00CA1C8D"/>
  </w:style>
  <w:style w:type="numbering" w:customStyle="1" w:styleId="NoList11">
    <w:name w:val="No List11"/>
    <w:next w:val="NoList"/>
    <w:uiPriority w:val="99"/>
    <w:semiHidden/>
    <w:unhideWhenUsed/>
    <w:rsid w:val="00CA1C8D"/>
  </w:style>
  <w:style w:type="numbering" w:customStyle="1" w:styleId="NoList111">
    <w:name w:val="No List111"/>
    <w:next w:val="NoList"/>
    <w:uiPriority w:val="99"/>
    <w:semiHidden/>
    <w:unhideWhenUsed/>
    <w:rsid w:val="00CA1C8D"/>
  </w:style>
  <w:style w:type="numbering" w:customStyle="1" w:styleId="NoList1111">
    <w:name w:val="No List1111"/>
    <w:next w:val="NoList"/>
    <w:uiPriority w:val="99"/>
    <w:semiHidden/>
    <w:unhideWhenUsed/>
    <w:rsid w:val="00CA1C8D"/>
  </w:style>
  <w:style w:type="numbering" w:customStyle="1" w:styleId="NoList11111">
    <w:name w:val="No List11111"/>
    <w:next w:val="NoList"/>
    <w:uiPriority w:val="99"/>
    <w:semiHidden/>
    <w:unhideWhenUsed/>
    <w:rsid w:val="00CA1C8D"/>
  </w:style>
  <w:style w:type="numbering" w:customStyle="1" w:styleId="NoList111111">
    <w:name w:val="No List111111"/>
    <w:next w:val="NoList"/>
    <w:uiPriority w:val="99"/>
    <w:semiHidden/>
    <w:unhideWhenUsed/>
    <w:rsid w:val="00CA1C8D"/>
  </w:style>
  <w:style w:type="numbering" w:customStyle="1" w:styleId="NoList1111111">
    <w:name w:val="No List1111111"/>
    <w:next w:val="NoList"/>
    <w:uiPriority w:val="99"/>
    <w:semiHidden/>
    <w:unhideWhenUsed/>
    <w:rsid w:val="00CA1C8D"/>
  </w:style>
  <w:style w:type="numbering" w:customStyle="1" w:styleId="NoList11111111">
    <w:name w:val="No List11111111"/>
    <w:next w:val="NoList"/>
    <w:uiPriority w:val="99"/>
    <w:semiHidden/>
    <w:unhideWhenUsed/>
    <w:rsid w:val="00CA1C8D"/>
  </w:style>
  <w:style w:type="numbering" w:customStyle="1" w:styleId="NoList111111111">
    <w:name w:val="No List111111111"/>
    <w:next w:val="NoList"/>
    <w:uiPriority w:val="99"/>
    <w:semiHidden/>
    <w:unhideWhenUsed/>
    <w:rsid w:val="00CA1C8D"/>
  </w:style>
  <w:style w:type="numbering" w:customStyle="1" w:styleId="NoList1111111111">
    <w:name w:val="No List1111111111"/>
    <w:next w:val="NoList"/>
    <w:uiPriority w:val="99"/>
    <w:semiHidden/>
    <w:unhideWhenUsed/>
    <w:rsid w:val="00CA1C8D"/>
  </w:style>
  <w:style w:type="numbering" w:customStyle="1" w:styleId="NoList11111111111">
    <w:name w:val="No List11111111111"/>
    <w:next w:val="NoList"/>
    <w:uiPriority w:val="99"/>
    <w:semiHidden/>
    <w:unhideWhenUsed/>
    <w:rsid w:val="00CA1C8D"/>
  </w:style>
  <w:style w:type="numbering" w:customStyle="1" w:styleId="NoList111111111111">
    <w:name w:val="No List111111111111"/>
    <w:next w:val="NoList"/>
    <w:uiPriority w:val="99"/>
    <w:semiHidden/>
    <w:unhideWhenUsed/>
    <w:rsid w:val="00CA1C8D"/>
  </w:style>
  <w:style w:type="numbering" w:customStyle="1" w:styleId="NoList1111111111111">
    <w:name w:val="No List1111111111111"/>
    <w:next w:val="NoList"/>
    <w:uiPriority w:val="99"/>
    <w:semiHidden/>
    <w:unhideWhenUsed/>
    <w:rsid w:val="00CA1C8D"/>
  </w:style>
  <w:style w:type="numbering" w:customStyle="1" w:styleId="NoList11111111111111">
    <w:name w:val="No List11111111111111"/>
    <w:next w:val="NoList"/>
    <w:uiPriority w:val="99"/>
    <w:semiHidden/>
    <w:unhideWhenUsed/>
    <w:rsid w:val="00CA1C8D"/>
  </w:style>
  <w:style w:type="numbering" w:customStyle="1" w:styleId="NoList111111111111111">
    <w:name w:val="No List111111111111111"/>
    <w:next w:val="NoList"/>
    <w:uiPriority w:val="99"/>
    <w:semiHidden/>
    <w:unhideWhenUsed/>
    <w:rsid w:val="00CA1C8D"/>
  </w:style>
  <w:style w:type="numbering" w:customStyle="1" w:styleId="NoList1111111111111111">
    <w:name w:val="No List1111111111111111"/>
    <w:next w:val="NoList"/>
    <w:uiPriority w:val="99"/>
    <w:semiHidden/>
    <w:unhideWhenUsed/>
    <w:rsid w:val="00CA1C8D"/>
  </w:style>
  <w:style w:type="numbering" w:customStyle="1" w:styleId="NoList11111111111111111">
    <w:name w:val="No List11111111111111111"/>
    <w:next w:val="NoList"/>
    <w:uiPriority w:val="99"/>
    <w:semiHidden/>
    <w:unhideWhenUsed/>
    <w:rsid w:val="00CA1C8D"/>
  </w:style>
  <w:style w:type="paragraph" w:customStyle="1" w:styleId="FreeFormA">
    <w:name w:val="Free Form A"/>
    <w:autoRedefine/>
    <w:uiPriority w:val="99"/>
    <w:qFormat/>
    <w:rsid w:val="00CA1C8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CA1C8D"/>
  </w:style>
  <w:style w:type="character" w:customStyle="1" w:styleId="postby">
    <w:name w:val="post_by"/>
    <w:rsid w:val="00CA1C8D"/>
  </w:style>
  <w:style w:type="character" w:customStyle="1" w:styleId="postdate">
    <w:name w:val="post_date"/>
    <w:rsid w:val="00CA1C8D"/>
  </w:style>
  <w:style w:type="character" w:customStyle="1" w:styleId="bdx">
    <w:name w:val="bdx"/>
    <w:rsid w:val="00CA1C8D"/>
  </w:style>
  <w:style w:type="character" w:customStyle="1" w:styleId="bdl">
    <w:name w:val="bdl"/>
    <w:rsid w:val="00CA1C8D"/>
  </w:style>
  <w:style w:type="character" w:customStyle="1" w:styleId="bhl">
    <w:name w:val="bhl"/>
    <w:rsid w:val="00CA1C8D"/>
  </w:style>
  <w:style w:type="character" w:customStyle="1" w:styleId="CardNotUnderlinedChar1">
    <w:name w:val="Card Not Underlined Char1"/>
    <w:link w:val="CardNotUnderlined"/>
    <w:rsid w:val="00CA1C8D"/>
    <w:rPr>
      <w:rFonts w:ascii="Bell MT" w:eastAsia="Calibri" w:hAnsi="Bell MT"/>
      <w:szCs w:val="20"/>
    </w:rPr>
  </w:style>
  <w:style w:type="character" w:customStyle="1" w:styleId="breadcrumbitemcurrent">
    <w:name w:val="breadcrumbitemcurrent"/>
    <w:rsid w:val="00CA1C8D"/>
  </w:style>
  <w:style w:type="character" w:customStyle="1" w:styleId="bbl">
    <w:name w:val="bbl"/>
    <w:rsid w:val="00CA1C8D"/>
  </w:style>
  <w:style w:type="character" w:customStyle="1" w:styleId="Date2">
    <w:name w:val="Date2"/>
    <w:rsid w:val="00CA1C8D"/>
  </w:style>
  <w:style w:type="character" w:customStyle="1" w:styleId="company">
    <w:name w:val="company"/>
    <w:rsid w:val="00CA1C8D"/>
  </w:style>
  <w:style w:type="character" w:customStyle="1" w:styleId="itxtnewhookspan">
    <w:name w:val="itxtnewhookspan"/>
    <w:rsid w:val="00CA1C8D"/>
  </w:style>
  <w:style w:type="character" w:customStyle="1" w:styleId="gstxthlt">
    <w:name w:val="gstxt_hlt"/>
    <w:rsid w:val="00CA1C8D"/>
  </w:style>
  <w:style w:type="paragraph" w:customStyle="1" w:styleId="bodytextfp">
    <w:name w:val="bodytextfp"/>
    <w:basedOn w:val="Normal"/>
    <w:uiPriority w:val="99"/>
    <w:qFormat/>
    <w:rsid w:val="00CA1C8D"/>
    <w:pPr>
      <w:spacing w:before="100" w:beforeAutospacing="1" w:after="100" w:afterAutospacing="1"/>
    </w:pPr>
    <w:rPr>
      <w:rFonts w:eastAsia="Times New Roman"/>
      <w:sz w:val="24"/>
    </w:rPr>
  </w:style>
  <w:style w:type="character" w:styleId="SubtleEmphasis">
    <w:name w:val="Subtle Emphasis"/>
    <w:uiPriority w:val="19"/>
    <w:qFormat/>
    <w:rsid w:val="00CA1C8D"/>
    <w:rPr>
      <w:rFonts w:ascii="Georgia" w:hAnsi="Georgia"/>
      <w:i/>
      <w:iCs/>
      <w:color w:val="808080"/>
    </w:rPr>
  </w:style>
  <w:style w:type="character" w:customStyle="1" w:styleId="HotRouteChar0">
    <w:name w:val="Hot Route Char"/>
    <w:link w:val="HotRoute0"/>
    <w:locked/>
    <w:rsid w:val="00CA1C8D"/>
    <w:rPr>
      <w:rFonts w:ascii="Calibri" w:eastAsia="Cambria" w:hAnsi="Calibri"/>
      <w:iCs/>
      <w:color w:val="000000"/>
      <w:sz w:val="18"/>
    </w:rPr>
  </w:style>
  <w:style w:type="character" w:customStyle="1" w:styleId="ReallyfuckingsmallChar">
    <w:name w:val="Really fucking small Char"/>
    <w:link w:val="Reallyfuckingsmall"/>
    <w:locked/>
    <w:rsid w:val="00CA1C8D"/>
    <w:rPr>
      <w:rFonts w:ascii="Times New Roman" w:eastAsia="Times New Roman" w:hAnsi="Times New Roman"/>
      <w:sz w:val="10"/>
    </w:rPr>
  </w:style>
  <w:style w:type="paragraph" w:customStyle="1" w:styleId="Reallyfuckingsmall">
    <w:name w:val="Really fucking small"/>
    <w:basedOn w:val="Normal"/>
    <w:link w:val="ReallyfuckingsmallChar"/>
    <w:qFormat/>
    <w:rsid w:val="00CA1C8D"/>
    <w:rPr>
      <w:rFonts w:ascii="Times New Roman" w:eastAsia="Times New Roman" w:hAnsi="Times New Roman"/>
      <w:sz w:val="10"/>
    </w:rPr>
  </w:style>
  <w:style w:type="paragraph" w:customStyle="1" w:styleId="subheader">
    <w:name w:val="subheader"/>
    <w:basedOn w:val="Normal"/>
    <w:uiPriority w:val="99"/>
    <w:qFormat/>
    <w:rsid w:val="00CA1C8D"/>
    <w:pPr>
      <w:spacing w:before="100" w:beforeAutospacing="1" w:after="100" w:afterAutospacing="1"/>
    </w:pPr>
    <w:rPr>
      <w:rFonts w:eastAsia="Times New Roman"/>
      <w:sz w:val="24"/>
    </w:rPr>
  </w:style>
  <w:style w:type="character" w:customStyle="1" w:styleId="SubtleEmphasis1">
    <w:name w:val="Subtle Emphasis1"/>
    <w:uiPriority w:val="19"/>
    <w:qFormat/>
    <w:rsid w:val="00CA1C8D"/>
    <w:rPr>
      <w:rFonts w:ascii="Times New Roman" w:hAnsi="Times New Roman"/>
      <w:b/>
      <w:iCs/>
      <w:color w:val="auto"/>
      <w:sz w:val="22"/>
    </w:rPr>
  </w:style>
  <w:style w:type="character" w:customStyle="1" w:styleId="StyleBoldRed">
    <w:name w:val="Style Bold Red"/>
    <w:rsid w:val="00CA1C8D"/>
    <w:rPr>
      <w:b/>
      <w:bCs/>
      <w:color w:val="auto"/>
    </w:rPr>
  </w:style>
  <w:style w:type="character" w:customStyle="1" w:styleId="StyleTimesNewRoman8pt">
    <w:name w:val="Style Times New Roman 8 pt"/>
    <w:rsid w:val="00CA1C8D"/>
    <w:rPr>
      <w:rFonts w:ascii="Georgia" w:hAnsi="Georgia"/>
      <w:sz w:val="16"/>
    </w:rPr>
  </w:style>
  <w:style w:type="character" w:customStyle="1" w:styleId="StyleStyle7pt8pt">
    <w:name w:val="Style Style 7 pt + 8 pt"/>
    <w:rsid w:val="00CA1C8D"/>
    <w:rPr>
      <w:sz w:val="16"/>
    </w:rPr>
  </w:style>
  <w:style w:type="character" w:customStyle="1" w:styleId="StyleStyleThickunderlineBold1">
    <w:name w:val="Style Style Thick underline + Bold1"/>
    <w:rsid w:val="00CA1C8D"/>
    <w:rPr>
      <w:b/>
      <w:bCs/>
      <w:u w:val="thick"/>
    </w:rPr>
  </w:style>
  <w:style w:type="character" w:customStyle="1" w:styleId="StyleUnderline2">
    <w:name w:val="Style Underline2"/>
    <w:rsid w:val="00CA1C8D"/>
    <w:rPr>
      <w:u w:val="single"/>
    </w:rPr>
  </w:style>
  <w:style w:type="character" w:customStyle="1" w:styleId="ShrinkText">
    <w:name w:val="Shrink Text"/>
    <w:rsid w:val="00CA1C8D"/>
    <w:rPr>
      <w:sz w:val="16"/>
    </w:rPr>
  </w:style>
  <w:style w:type="character" w:customStyle="1" w:styleId="smallcaps">
    <w:name w:val="smallcaps"/>
    <w:rsid w:val="00CA1C8D"/>
  </w:style>
  <w:style w:type="character" w:customStyle="1" w:styleId="goldbldtext">
    <w:name w:val="goldbldtext"/>
    <w:rsid w:val="00CA1C8D"/>
  </w:style>
  <w:style w:type="character" w:customStyle="1" w:styleId="PageHeaderLine2Char">
    <w:name w:val="PageHeaderLine2 Char"/>
    <w:link w:val="PageHeaderLine2"/>
    <w:rsid w:val="00CA1C8D"/>
    <w:rPr>
      <w:rFonts w:ascii="Calibri" w:eastAsia="Calibri" w:hAnsi="Calibri"/>
      <w:b/>
    </w:rPr>
  </w:style>
  <w:style w:type="paragraph" w:customStyle="1" w:styleId="firstletter">
    <w:name w:val="firstletter"/>
    <w:basedOn w:val="Normal"/>
    <w:uiPriority w:val="99"/>
    <w:qFormat/>
    <w:rsid w:val="00CA1C8D"/>
    <w:pPr>
      <w:spacing w:before="100" w:beforeAutospacing="1" w:after="100" w:afterAutospacing="1"/>
    </w:pPr>
    <w:rPr>
      <w:rFonts w:eastAsia="Times New Roman"/>
      <w:sz w:val="24"/>
    </w:rPr>
  </w:style>
  <w:style w:type="paragraph" w:customStyle="1" w:styleId="more">
    <w:name w:val="more"/>
    <w:basedOn w:val="Normal"/>
    <w:uiPriority w:val="99"/>
    <w:qFormat/>
    <w:rsid w:val="00CA1C8D"/>
    <w:pPr>
      <w:spacing w:before="100" w:beforeAutospacing="1" w:after="100" w:afterAutospacing="1"/>
    </w:pPr>
    <w:rPr>
      <w:rFonts w:eastAsia="Times New Roman"/>
      <w:sz w:val="24"/>
    </w:rPr>
  </w:style>
  <w:style w:type="character" w:customStyle="1" w:styleId="cardshighlight0">
    <w:name w:val="cardshighlight"/>
    <w:rsid w:val="00CA1C8D"/>
  </w:style>
  <w:style w:type="character" w:customStyle="1" w:styleId="cardsfont12pt1">
    <w:name w:val="cardsfont12pt"/>
    <w:rsid w:val="00CA1C8D"/>
  </w:style>
  <w:style w:type="character" w:customStyle="1" w:styleId="ft1">
    <w:name w:val="ft1"/>
    <w:rsid w:val="00CA1C8D"/>
  </w:style>
  <w:style w:type="character" w:customStyle="1" w:styleId="ft6">
    <w:name w:val="ft6"/>
    <w:rsid w:val="00CA1C8D"/>
  </w:style>
  <w:style w:type="paragraph" w:customStyle="1" w:styleId="story">
    <w:name w:val="story"/>
    <w:basedOn w:val="Normal"/>
    <w:uiPriority w:val="99"/>
    <w:qFormat/>
    <w:rsid w:val="00CA1C8D"/>
    <w:pPr>
      <w:spacing w:before="100" w:beforeAutospacing="1" w:after="100" w:afterAutospacing="1"/>
    </w:pPr>
    <w:rPr>
      <w:rFonts w:eastAsia="Times New Roman"/>
      <w:sz w:val="24"/>
    </w:rPr>
  </w:style>
  <w:style w:type="paragraph" w:customStyle="1" w:styleId="H1numbered">
    <w:name w:val="H1 numbered"/>
    <w:basedOn w:val="Normal"/>
    <w:uiPriority w:val="99"/>
    <w:qFormat/>
    <w:rsid w:val="00CA1C8D"/>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CA1C8D"/>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CA1C8D"/>
  </w:style>
  <w:style w:type="character" w:customStyle="1" w:styleId="backcontent">
    <w:name w:val="backcontent"/>
    <w:rsid w:val="00CA1C8D"/>
  </w:style>
  <w:style w:type="character" w:customStyle="1" w:styleId="daystmp">
    <w:name w:val="daystmp"/>
    <w:rsid w:val="00CA1C8D"/>
  </w:style>
  <w:style w:type="paragraph" w:customStyle="1" w:styleId="in">
    <w:name w:val="in"/>
    <w:basedOn w:val="Normal"/>
    <w:uiPriority w:val="99"/>
    <w:qFormat/>
    <w:rsid w:val="00CA1C8D"/>
    <w:pPr>
      <w:spacing w:before="100" w:beforeAutospacing="1" w:after="100" w:afterAutospacing="1"/>
    </w:pPr>
    <w:rPr>
      <w:rFonts w:eastAsia="Times New Roman"/>
      <w:sz w:val="24"/>
    </w:rPr>
  </w:style>
  <w:style w:type="character" w:customStyle="1" w:styleId="cardsfont12ptchar">
    <w:name w:val="cardsfont12ptchar"/>
    <w:rsid w:val="00CA1C8D"/>
  </w:style>
  <w:style w:type="paragraph" w:customStyle="1" w:styleId="image-caption">
    <w:name w:val="image-caption"/>
    <w:basedOn w:val="Normal"/>
    <w:uiPriority w:val="99"/>
    <w:qFormat/>
    <w:rsid w:val="00CA1C8D"/>
    <w:pPr>
      <w:spacing w:before="100" w:beforeAutospacing="1" w:after="100" w:afterAutospacing="1"/>
    </w:pPr>
    <w:rPr>
      <w:rFonts w:eastAsia="Times New Roman"/>
      <w:sz w:val="24"/>
    </w:rPr>
  </w:style>
  <w:style w:type="character" w:customStyle="1" w:styleId="gal">
    <w:name w:val="gal"/>
    <w:rsid w:val="00CA1C8D"/>
  </w:style>
  <w:style w:type="character" w:customStyle="1" w:styleId="submitted">
    <w:name w:val="submitted"/>
    <w:rsid w:val="00CA1C8D"/>
  </w:style>
  <w:style w:type="paragraph" w:customStyle="1" w:styleId="imagecontain">
    <w:name w:val="imagecontain"/>
    <w:basedOn w:val="Normal"/>
    <w:uiPriority w:val="99"/>
    <w:qFormat/>
    <w:rsid w:val="00CA1C8D"/>
    <w:pPr>
      <w:spacing w:before="100" w:beforeAutospacing="1" w:after="100" w:afterAutospacing="1"/>
    </w:pPr>
    <w:rPr>
      <w:rFonts w:eastAsia="Times New Roman"/>
      <w:sz w:val="24"/>
    </w:rPr>
  </w:style>
  <w:style w:type="character" w:customStyle="1" w:styleId="imagedateline">
    <w:name w:val="image_dateline"/>
    <w:rsid w:val="00CA1C8D"/>
  </w:style>
  <w:style w:type="character" w:customStyle="1" w:styleId="authordatecharchar">
    <w:name w:val="authordatecharchar"/>
    <w:rsid w:val="00CA1C8D"/>
  </w:style>
  <w:style w:type="character" w:customStyle="1" w:styleId="style1char0">
    <w:name w:val="style1char"/>
    <w:rsid w:val="00CA1C8D"/>
  </w:style>
  <w:style w:type="character" w:customStyle="1" w:styleId="tagcharchar0">
    <w:name w:val="tagcharchar"/>
    <w:rsid w:val="00CA1C8D"/>
  </w:style>
  <w:style w:type="character" w:customStyle="1" w:styleId="underlinedcharchar2">
    <w:name w:val="underlinedcharchar"/>
    <w:rsid w:val="00CA1C8D"/>
  </w:style>
  <w:style w:type="paragraph" w:customStyle="1" w:styleId="CM62">
    <w:name w:val="CM62"/>
    <w:basedOn w:val="Normal"/>
    <w:next w:val="Normal"/>
    <w:uiPriority w:val="99"/>
    <w:qFormat/>
    <w:rsid w:val="00CA1C8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A1C8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A1C8D"/>
    <w:pPr>
      <w:widowControl w:val="0"/>
      <w:spacing w:after="63"/>
    </w:pPr>
    <w:rPr>
      <w:rFonts w:ascii="Arial" w:hAnsi="Arial"/>
      <w:color w:val="auto"/>
    </w:rPr>
  </w:style>
  <w:style w:type="paragraph" w:customStyle="1" w:styleId="CM35">
    <w:name w:val="CM35"/>
    <w:basedOn w:val="Default"/>
    <w:next w:val="Default"/>
    <w:uiPriority w:val="99"/>
    <w:qFormat/>
    <w:rsid w:val="00CA1C8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A1C8D"/>
    <w:pPr>
      <w:widowControl w:val="0"/>
      <w:spacing w:line="228" w:lineRule="atLeast"/>
    </w:pPr>
    <w:rPr>
      <w:rFonts w:ascii="Showcard Gothic" w:hAnsi="Showcard Gothic"/>
      <w:color w:val="auto"/>
    </w:rPr>
  </w:style>
  <w:style w:type="character" w:customStyle="1" w:styleId="BoxedChar">
    <w:name w:val="Boxed Char"/>
    <w:rsid w:val="00CA1C8D"/>
    <w:rPr>
      <w:rFonts w:ascii="Arial Narrow" w:hAnsi="Arial Narrow"/>
      <w:b/>
      <w:sz w:val="18"/>
      <w:bdr w:val="single" w:sz="6" w:space="0" w:color="auto"/>
    </w:rPr>
  </w:style>
  <w:style w:type="character" w:customStyle="1" w:styleId="Style11ptUnderline2">
    <w:name w:val="Style 11 pt Underline2"/>
    <w:rsid w:val="00CA1C8D"/>
    <w:rPr>
      <w:sz w:val="20"/>
      <w:u w:val="single"/>
    </w:rPr>
  </w:style>
  <w:style w:type="character" w:customStyle="1" w:styleId="Style11ptBoldUnderline2">
    <w:name w:val="Style 11 pt Bold Underline2"/>
    <w:rsid w:val="00CA1C8D"/>
    <w:rPr>
      <w:b/>
      <w:bCs/>
      <w:sz w:val="20"/>
      <w:u w:val="single"/>
    </w:rPr>
  </w:style>
  <w:style w:type="character" w:customStyle="1" w:styleId="nw">
    <w:name w:val="nw"/>
    <w:rsid w:val="00CA1C8D"/>
  </w:style>
  <w:style w:type="character" w:customStyle="1" w:styleId="Styleunderline11ptBoldBorderSinglesolidlineAuto">
    <w:name w:val="Style underline + 11 pt Bold Border: : (Single solid line Auto ..."/>
    <w:rsid w:val="00CA1C8D"/>
    <w:rPr>
      <w:b/>
      <w:bCs/>
      <w:sz w:val="20"/>
      <w:u w:val="single"/>
      <w:bdr w:val="single" w:sz="4" w:space="0" w:color="auto"/>
    </w:rPr>
  </w:style>
  <w:style w:type="paragraph" w:customStyle="1" w:styleId="StylecardCharCharChar11pt">
    <w:name w:val="Style card Char Char Char + 11 pt"/>
    <w:link w:val="StylecardCharCharChar11ptChar"/>
    <w:qFormat/>
    <w:rsid w:val="00CA1C8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CA1C8D"/>
    <w:rPr>
      <w:lang w:val="en-US" w:eastAsia="en-US" w:bidi="ar-SA"/>
    </w:rPr>
  </w:style>
  <w:style w:type="character" w:customStyle="1" w:styleId="StylecardCharCharChar11ptChar">
    <w:name w:val="Style card Char Char Char + 11 pt Char"/>
    <w:link w:val="StylecardCharCharChar11pt"/>
    <w:rsid w:val="00CA1C8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A1C8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CA1C8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CA1C8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CA1C8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CA1C8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CA1C8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A1C8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A1C8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CA1C8D"/>
    <w:rPr>
      <w:lang w:val="x-none" w:eastAsia="x-none"/>
    </w:rPr>
  </w:style>
  <w:style w:type="character" w:customStyle="1" w:styleId="cardCharCharChar1">
    <w:name w:val="card Char Char Char1"/>
    <w:rsid w:val="00CA1C8D"/>
    <w:rPr>
      <w:lang w:val="en-US" w:eastAsia="en-US" w:bidi="ar-SA"/>
    </w:rPr>
  </w:style>
  <w:style w:type="character" w:customStyle="1" w:styleId="StylecardCharChar11ptChar">
    <w:name w:val="Style card Char Char + 11 pt Char"/>
    <w:link w:val="StylecardCharChar11pt"/>
    <w:rsid w:val="00CA1C8D"/>
    <w:rPr>
      <w:rFonts w:ascii="Georgia" w:eastAsia="Times New Roman" w:hAnsi="Georgia"/>
      <w:szCs w:val="20"/>
      <w:lang w:val="x-none" w:eastAsia="x-none"/>
    </w:rPr>
  </w:style>
  <w:style w:type="paragraph" w:customStyle="1" w:styleId="NormalFont">
    <w:name w:val="Normal Font"/>
    <w:link w:val="NormalFontChar"/>
    <w:qFormat/>
    <w:rsid w:val="00CA1C8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A1C8D"/>
    <w:pPr>
      <w:spacing w:after="200" w:line="240" w:lineRule="auto"/>
    </w:pPr>
    <w:rPr>
      <w:rFonts w:ascii="Times" w:eastAsia="Times New Roman" w:hAnsi="Times" w:cs="Times New Roman"/>
      <w:sz w:val="20"/>
    </w:rPr>
  </w:style>
  <w:style w:type="character" w:customStyle="1" w:styleId="Style11ptThickunderline">
    <w:name w:val="Style 11 pt Thick underline"/>
    <w:rsid w:val="00CA1C8D"/>
    <w:rPr>
      <w:sz w:val="20"/>
      <w:u w:val="thick"/>
    </w:rPr>
  </w:style>
  <w:style w:type="character" w:customStyle="1" w:styleId="Style11ptBoldThickunderline">
    <w:name w:val="Style 11 pt Bold Thick underline"/>
    <w:rsid w:val="00CA1C8D"/>
    <w:rPr>
      <w:b/>
      <w:bCs/>
      <w:sz w:val="20"/>
      <w:u w:val="thick"/>
    </w:rPr>
  </w:style>
  <w:style w:type="paragraph" w:customStyle="1" w:styleId="StyleNormalFont11ptUnderline">
    <w:name w:val="Style Normal Font + 11 pt Underline"/>
    <w:basedOn w:val="NormalFont"/>
    <w:link w:val="StyleNormalFont11ptUnderlineChar"/>
    <w:qFormat/>
    <w:rsid w:val="00CA1C8D"/>
    <w:rPr>
      <w:u w:val="single"/>
      <w:lang w:val="x-none" w:eastAsia="x-none"/>
    </w:rPr>
  </w:style>
  <w:style w:type="character" w:customStyle="1" w:styleId="NormalFontChar">
    <w:name w:val="Normal Font Char"/>
    <w:link w:val="NormalFont"/>
    <w:rsid w:val="00CA1C8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A1C8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A1C8D"/>
    <w:rPr>
      <w:b/>
      <w:bCs/>
      <w:u w:val="single"/>
      <w:lang w:val="x-none" w:eastAsia="x-none"/>
    </w:rPr>
  </w:style>
  <w:style w:type="character" w:customStyle="1" w:styleId="StyleNormalFont11ptBoldUnderlineChar">
    <w:name w:val="Style Normal Font + 11 pt Bold Underline Char"/>
    <w:link w:val="StyleNormalFont11ptBoldUnderline"/>
    <w:rsid w:val="00CA1C8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CA1C8D"/>
    <w:rPr>
      <w:rFonts w:eastAsia="Times New Roman"/>
      <w:sz w:val="15"/>
    </w:rPr>
  </w:style>
  <w:style w:type="character" w:customStyle="1" w:styleId="authors1">
    <w:name w:val="authors1"/>
    <w:rsid w:val="00CA1C8D"/>
    <w:rPr>
      <w:rFonts w:ascii="Verdana" w:hAnsi="Verdana" w:hint="default"/>
      <w:b/>
      <w:bCs/>
      <w:color w:val="006699"/>
      <w:sz w:val="20"/>
      <w:szCs w:val="20"/>
    </w:rPr>
  </w:style>
  <w:style w:type="character" w:customStyle="1" w:styleId="headlinesectionlarge">
    <w:name w:val="headline_section_large"/>
    <w:rsid w:val="00CA1C8D"/>
  </w:style>
  <w:style w:type="paragraph" w:customStyle="1" w:styleId="formatvorlage2">
    <w:name w:val="formatvorlage2"/>
    <w:basedOn w:val="Normal"/>
    <w:uiPriority w:val="99"/>
    <w:qFormat/>
    <w:rsid w:val="00CA1C8D"/>
    <w:pPr>
      <w:spacing w:before="100" w:beforeAutospacing="1" w:after="100" w:afterAutospacing="1"/>
    </w:pPr>
    <w:rPr>
      <w:rFonts w:eastAsia="Calibri"/>
      <w:sz w:val="24"/>
    </w:rPr>
  </w:style>
  <w:style w:type="character" w:customStyle="1" w:styleId="Styleunderline11ptBlack">
    <w:name w:val="Style underline + 11 pt Black"/>
    <w:rsid w:val="00CA1C8D"/>
    <w:rPr>
      <w:color w:val="000000"/>
      <w:sz w:val="20"/>
      <w:u w:val="single"/>
    </w:rPr>
  </w:style>
  <w:style w:type="character" w:customStyle="1" w:styleId="Styleunderline11ptBoldBlack">
    <w:name w:val="Style underline + 11 pt Bold Black"/>
    <w:rsid w:val="00CA1C8D"/>
    <w:rPr>
      <w:b/>
      <w:bCs/>
      <w:color w:val="000000"/>
      <w:sz w:val="20"/>
      <w:u w:val="single"/>
    </w:rPr>
  </w:style>
  <w:style w:type="paragraph" w:customStyle="1" w:styleId="StyleTitle11ptNotBold">
    <w:name w:val="Style Title + 11 pt Not Bold"/>
    <w:basedOn w:val="Title"/>
    <w:link w:val="StyleTitle11ptNotBoldChar"/>
    <w:qFormat/>
    <w:rsid w:val="00CA1C8D"/>
    <w:pPr>
      <w:pBdr>
        <w:bottom w:val="none" w:sz="0" w:space="0" w:color="auto"/>
      </w:pBdr>
      <w:spacing w:after="160"/>
      <w:contextualSpacing w:val="0"/>
      <w:jc w:val="center"/>
    </w:pPr>
    <w:rPr>
      <w:rFonts w:ascii="Georgia" w:eastAsia="Times New Roman" w:hAnsi="Georgia" w:cstheme="minorBidi"/>
      <w:b/>
      <w:lang w:val="x-none" w:eastAsia="x-none"/>
    </w:rPr>
  </w:style>
  <w:style w:type="character" w:customStyle="1" w:styleId="StyleTitle11ptNotBoldChar">
    <w:name w:val="Style Title + 11 pt Not Bold Char"/>
    <w:link w:val="StyleTitle11ptNotBold"/>
    <w:rsid w:val="00CA1C8D"/>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A1C8D"/>
    <w:pPr>
      <w:pBdr>
        <w:bottom w:val="none" w:sz="0" w:space="0" w:color="auto"/>
      </w:pBdr>
      <w:spacing w:after="160"/>
      <w:contextualSpacing w:val="0"/>
      <w:jc w:val="center"/>
    </w:pPr>
    <w:rPr>
      <w:rFonts w:ascii="Georgia" w:eastAsia="Times New Roman" w:hAnsi="Georgia" w:cstheme="minorBidi"/>
      <w:lang w:val="x-none" w:eastAsia="x-none"/>
    </w:rPr>
  </w:style>
  <w:style w:type="character" w:customStyle="1" w:styleId="StyleTitle11ptNotBoldNounderlineChar">
    <w:name w:val="Style Title + 11 pt Not Bold No underline Char"/>
    <w:link w:val="StyleTitle11ptNotBoldNounderline"/>
    <w:rsid w:val="00CA1C8D"/>
    <w:rPr>
      <w:rFonts w:ascii="Georgia" w:eastAsia="Times New Roman" w:hAnsi="Georgia"/>
      <w:u w:val="single"/>
      <w:lang w:val="x-none" w:eastAsia="x-none"/>
    </w:rPr>
  </w:style>
  <w:style w:type="character" w:customStyle="1" w:styleId="Style11ptBoldBlackUnderline">
    <w:name w:val="Style 11 pt Bold Black Underline"/>
    <w:rsid w:val="00CA1C8D"/>
    <w:rPr>
      <w:b/>
      <w:bCs/>
      <w:color w:val="000000"/>
      <w:sz w:val="20"/>
      <w:u w:val="single"/>
    </w:rPr>
  </w:style>
  <w:style w:type="character" w:customStyle="1" w:styleId="Style11ptBoldBlackUnderlineBorderSinglesolidline">
    <w:name w:val="Style 11 pt Bold Black Underline Border: : (Single solid line ..."/>
    <w:rsid w:val="00CA1C8D"/>
    <w:rPr>
      <w:b/>
      <w:bCs/>
      <w:color w:val="000000"/>
      <w:sz w:val="20"/>
      <w:u w:val="single"/>
      <w:bdr w:val="single" w:sz="4" w:space="0" w:color="auto"/>
    </w:rPr>
  </w:style>
  <w:style w:type="character" w:customStyle="1" w:styleId="StyleLatinMeridien-Italic11ptItalicUnderline">
    <w:name w:val="Style (Latin) Meridien-Italic 11 pt Italic Underline"/>
    <w:rsid w:val="00CA1C8D"/>
    <w:rPr>
      <w:rFonts w:ascii="Meridien-Italic" w:hAnsi="Meridien-Italic"/>
      <w:i/>
      <w:iCs/>
      <w:sz w:val="20"/>
      <w:u w:val="single"/>
    </w:rPr>
  </w:style>
  <w:style w:type="character" w:customStyle="1" w:styleId="Citation-AuthorDate">
    <w:name w:val="Citation - Author/Date"/>
    <w:rsid w:val="00CA1C8D"/>
    <w:rPr>
      <w:b/>
      <w:bCs w:val="0"/>
      <w:smallCaps/>
      <w:sz w:val="24"/>
      <w:u w:val="single"/>
    </w:rPr>
  </w:style>
  <w:style w:type="paragraph" w:customStyle="1" w:styleId="HotRouteCharCharCharCharChar">
    <w:name w:val="Hot Route! Char Char Char Char Char"/>
    <w:basedOn w:val="Normal"/>
    <w:link w:val="HotRouteCharCharCharCharCharChar"/>
    <w:qFormat/>
    <w:rsid w:val="00CA1C8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CA1C8D"/>
    <w:rPr>
      <w:rFonts w:ascii="Calibri" w:eastAsia="Times New Roman" w:hAnsi="Calibri"/>
      <w:lang w:val="x-none" w:eastAsia="x-none"/>
    </w:rPr>
  </w:style>
  <w:style w:type="character" w:customStyle="1" w:styleId="underlinestylechar0">
    <w:name w:val="underlinestylechar"/>
    <w:rsid w:val="00CA1C8D"/>
  </w:style>
  <w:style w:type="character" w:customStyle="1" w:styleId="highlight">
    <w:name w:val="highlight"/>
    <w:rsid w:val="00CA1C8D"/>
  </w:style>
  <w:style w:type="character" w:customStyle="1" w:styleId="BlockHeaderHiddenChar">
    <w:name w:val="Block Header Hidden Char"/>
    <w:link w:val="BlockHeaderHidden"/>
    <w:locked/>
    <w:rsid w:val="00CA1C8D"/>
    <w:rPr>
      <w:rFonts w:ascii="Georgia" w:eastAsia="Times New Roman" w:hAnsi="Georgia" w:cs="Times New Roman"/>
      <w:b/>
      <w:bCs/>
      <w:sz w:val="32"/>
      <w:szCs w:val="26"/>
      <w:u w:val="single"/>
    </w:rPr>
  </w:style>
  <w:style w:type="character" w:customStyle="1" w:styleId="DottedUnderline0">
    <w:name w:val="Dotted Underline"/>
    <w:rsid w:val="00CA1C8D"/>
    <w:rPr>
      <w:rFonts w:ascii="Times New Roman" w:hAnsi="Times New Roman" w:cs="Times New Roman" w:hint="default"/>
      <w:sz w:val="20"/>
      <w:u w:val="dottedHeavy"/>
    </w:rPr>
  </w:style>
  <w:style w:type="character" w:customStyle="1" w:styleId="CardsFont6ptCharChar">
    <w:name w:val="Cards + Font: 6 pt Char Char"/>
    <w:rsid w:val="00CA1C8D"/>
    <w:rPr>
      <w:sz w:val="8"/>
      <w:lang w:val="en-US" w:eastAsia="en-US" w:bidi="ar-SA"/>
    </w:rPr>
  </w:style>
  <w:style w:type="character" w:customStyle="1" w:styleId="titleauthoretc">
    <w:name w:val="titleauthoretc"/>
    <w:rsid w:val="00CA1C8D"/>
  </w:style>
  <w:style w:type="paragraph" w:customStyle="1" w:styleId="deck">
    <w:name w:val="deck"/>
    <w:basedOn w:val="Normal"/>
    <w:uiPriority w:val="99"/>
    <w:qFormat/>
    <w:rsid w:val="00CA1C8D"/>
    <w:pPr>
      <w:spacing w:before="100" w:beforeAutospacing="1" w:after="100" w:afterAutospacing="1"/>
    </w:pPr>
    <w:rPr>
      <w:rFonts w:eastAsia="Times New Roman"/>
      <w:sz w:val="24"/>
    </w:rPr>
  </w:style>
  <w:style w:type="paragraph" w:customStyle="1" w:styleId="i1">
    <w:name w:val="i1"/>
    <w:basedOn w:val="Normal"/>
    <w:uiPriority w:val="99"/>
    <w:qFormat/>
    <w:rsid w:val="00CA1C8D"/>
    <w:pPr>
      <w:spacing w:before="100" w:beforeAutospacing="1" w:after="100" w:afterAutospacing="1"/>
    </w:pPr>
    <w:rPr>
      <w:rFonts w:eastAsia="Times New Roman"/>
      <w:sz w:val="24"/>
    </w:rPr>
  </w:style>
  <w:style w:type="paragraph" w:customStyle="1" w:styleId="question">
    <w:name w:val="question"/>
    <w:basedOn w:val="Normal"/>
    <w:uiPriority w:val="99"/>
    <w:qFormat/>
    <w:rsid w:val="00CA1C8D"/>
    <w:pPr>
      <w:spacing w:before="100" w:beforeAutospacing="1" w:after="100" w:afterAutospacing="1"/>
    </w:pPr>
    <w:rPr>
      <w:rFonts w:eastAsia="Times New Roman"/>
      <w:sz w:val="24"/>
    </w:rPr>
  </w:style>
  <w:style w:type="paragraph" w:customStyle="1" w:styleId="bodycopy">
    <w:name w:val="bodycopy"/>
    <w:basedOn w:val="Normal"/>
    <w:uiPriority w:val="99"/>
    <w:qFormat/>
    <w:rsid w:val="00CA1C8D"/>
    <w:pPr>
      <w:spacing w:before="100" w:beforeAutospacing="1" w:after="100" w:afterAutospacing="1"/>
    </w:pPr>
    <w:rPr>
      <w:rFonts w:eastAsia="Times New Roman"/>
      <w:sz w:val="24"/>
    </w:rPr>
  </w:style>
  <w:style w:type="character" w:customStyle="1" w:styleId="labeltext">
    <w:name w:val="labeltext"/>
    <w:rsid w:val="00CA1C8D"/>
  </w:style>
  <w:style w:type="character" w:customStyle="1" w:styleId="viewlink">
    <w:name w:val="viewlink"/>
    <w:rsid w:val="00CA1C8D"/>
  </w:style>
  <w:style w:type="character" w:customStyle="1" w:styleId="share">
    <w:name w:val="share"/>
    <w:rsid w:val="00CA1C8D"/>
  </w:style>
  <w:style w:type="character" w:customStyle="1" w:styleId="inlinkchart">
    <w:name w:val="inlink_chart"/>
    <w:rsid w:val="00CA1C8D"/>
  </w:style>
  <w:style w:type="character" w:customStyle="1" w:styleId="underLight">
    <w:name w:val="underLight"/>
    <w:uiPriority w:val="1"/>
    <w:qFormat/>
    <w:rsid w:val="00CA1C8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A1C8D"/>
  </w:style>
  <w:style w:type="character" w:customStyle="1" w:styleId="author-rss">
    <w:name w:val="author-rss"/>
    <w:rsid w:val="00CA1C8D"/>
  </w:style>
  <w:style w:type="character" w:customStyle="1" w:styleId="fbsharecountwrapper">
    <w:name w:val="fb_share_count_wrapper"/>
    <w:rsid w:val="00CA1C8D"/>
  </w:style>
  <w:style w:type="character" w:customStyle="1" w:styleId="fbbuttontext">
    <w:name w:val="fb_button_text"/>
    <w:rsid w:val="00CA1C8D"/>
  </w:style>
  <w:style w:type="character" w:customStyle="1" w:styleId="hw">
    <w:name w:val="hw"/>
    <w:rsid w:val="00CA1C8D"/>
  </w:style>
  <w:style w:type="character" w:customStyle="1" w:styleId="linktotop">
    <w:name w:val="linktotop"/>
    <w:rsid w:val="00CA1C8D"/>
  </w:style>
  <w:style w:type="character" w:customStyle="1" w:styleId="maintextbldleft">
    <w:name w:val="maintextbldleft"/>
    <w:rsid w:val="00CA1C8D"/>
  </w:style>
  <w:style w:type="character" w:customStyle="1" w:styleId="maintextleft">
    <w:name w:val="maintextleft"/>
    <w:rsid w:val="00CA1C8D"/>
  </w:style>
  <w:style w:type="character" w:customStyle="1" w:styleId="descriptionstyle1block">
    <w:name w:val="description style1 block"/>
    <w:rsid w:val="00CA1C8D"/>
  </w:style>
  <w:style w:type="paragraph" w:customStyle="1" w:styleId="Fifth">
    <w:name w:val="Fifth"/>
    <w:basedOn w:val="Normal"/>
    <w:link w:val="FifthChar"/>
    <w:uiPriority w:val="99"/>
    <w:qFormat/>
    <w:rsid w:val="00CA1C8D"/>
    <w:rPr>
      <w:rFonts w:eastAsia="Calibri"/>
    </w:rPr>
  </w:style>
  <w:style w:type="character" w:customStyle="1" w:styleId="gutter-right-1">
    <w:name w:val="gutter-right-1"/>
    <w:basedOn w:val="DefaultParagraphFont"/>
    <w:rsid w:val="00CA1C8D"/>
  </w:style>
  <w:style w:type="character" w:customStyle="1" w:styleId="ssl3">
    <w:name w:val="ss_l3"/>
    <w:rsid w:val="00CA1C8D"/>
  </w:style>
  <w:style w:type="paragraph" w:customStyle="1" w:styleId="NoteLevel22">
    <w:name w:val="Note Level 22"/>
    <w:basedOn w:val="Normal"/>
    <w:next w:val="Normal"/>
    <w:uiPriority w:val="99"/>
    <w:qFormat/>
    <w:rsid w:val="00CA1C8D"/>
    <w:pPr>
      <w:keepNext/>
      <w:ind w:left="288" w:right="288"/>
    </w:pPr>
    <w:rPr>
      <w:rFonts w:eastAsia="MS Gothic"/>
      <w:szCs w:val="20"/>
    </w:rPr>
  </w:style>
  <w:style w:type="paragraph" w:customStyle="1" w:styleId="wp-caption-text">
    <w:name w:val="wp-caption-text"/>
    <w:basedOn w:val="Normal"/>
    <w:uiPriority w:val="99"/>
    <w:qFormat/>
    <w:rsid w:val="00CA1C8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CA1C8D"/>
    <w:rPr>
      <w:color w:val="2B579A"/>
      <w:shd w:val="clear" w:color="auto" w:fill="E6E6E6"/>
    </w:rPr>
  </w:style>
  <w:style w:type="paragraph" w:customStyle="1" w:styleId="svarticle">
    <w:name w:val="svarticle"/>
    <w:basedOn w:val="Normal"/>
    <w:uiPriority w:val="99"/>
    <w:qFormat/>
    <w:rsid w:val="00CA1C8D"/>
    <w:pPr>
      <w:spacing w:before="100" w:beforeAutospacing="1" w:after="100" w:afterAutospacing="1"/>
    </w:pPr>
    <w:rPr>
      <w:rFonts w:eastAsia="Times New Roman"/>
      <w:sz w:val="24"/>
    </w:rPr>
  </w:style>
  <w:style w:type="character" w:customStyle="1" w:styleId="FontStyle39">
    <w:name w:val="Font Style39"/>
    <w:uiPriority w:val="99"/>
    <w:rsid w:val="00CA1C8D"/>
    <w:rPr>
      <w:rFonts w:ascii="Constantia" w:hAnsi="Constantia" w:cs="Constantia" w:hint="default"/>
      <w:b/>
      <w:bCs/>
      <w:sz w:val="18"/>
      <w:szCs w:val="18"/>
    </w:rPr>
  </w:style>
  <w:style w:type="character" w:customStyle="1" w:styleId="6">
    <w:name w:val="6"/>
    <w:rsid w:val="00CA1C8D"/>
    <w:rPr>
      <w:rFonts w:ascii="Arial" w:hAnsi="Arial" w:cs="Arial" w:hint="default"/>
      <w:bCs/>
      <w:sz w:val="20"/>
      <w:u w:val="single"/>
      <w:lang w:val="en-US" w:eastAsia="en-US" w:bidi="ar-SA"/>
    </w:rPr>
  </w:style>
  <w:style w:type="character" w:customStyle="1" w:styleId="CharChar4">
    <w:name w:val="Char Char4"/>
    <w:rsid w:val="00CA1C8D"/>
    <w:rPr>
      <w:szCs w:val="24"/>
      <w:lang w:eastAsia="zh-CN"/>
    </w:rPr>
  </w:style>
  <w:style w:type="character" w:customStyle="1" w:styleId="BodyTextFirstIndentChar1">
    <w:name w:val="Body Text First Indent Char1"/>
    <w:basedOn w:val="BodyTextChar"/>
    <w:rsid w:val="00CA1C8D"/>
    <w:rPr>
      <w:rFonts w:ascii="Times New Roman" w:eastAsia="Calibri" w:hAnsi="Times New Roman" w:cs="Times New Roman"/>
      <w:sz w:val="24"/>
      <w:szCs w:val="24"/>
    </w:rPr>
  </w:style>
  <w:style w:type="character" w:customStyle="1" w:styleId="Header11">
    <w:name w:val="Header11"/>
    <w:rsid w:val="00CA1C8D"/>
  </w:style>
  <w:style w:type="paragraph" w:customStyle="1" w:styleId="canvas-atom">
    <w:name w:val="canvas-atom"/>
    <w:basedOn w:val="Normal"/>
    <w:uiPriority w:val="99"/>
    <w:qFormat/>
    <w:rsid w:val="00CA1C8D"/>
    <w:pPr>
      <w:spacing w:before="100" w:beforeAutospacing="1" w:after="100" w:afterAutospacing="1"/>
    </w:pPr>
    <w:rPr>
      <w:sz w:val="24"/>
    </w:rPr>
  </w:style>
  <w:style w:type="character" w:customStyle="1" w:styleId="posa">
    <w:name w:val="pos(a)"/>
    <w:basedOn w:val="DefaultParagraphFont"/>
    <w:rsid w:val="00CA1C8D"/>
  </w:style>
  <w:style w:type="character" w:customStyle="1" w:styleId="u-hiddeninnarrowenv">
    <w:name w:val="u-hiddeninnarrowenv"/>
    <w:basedOn w:val="DefaultParagraphFont"/>
    <w:rsid w:val="00CA1C8D"/>
  </w:style>
  <w:style w:type="character" w:customStyle="1" w:styleId="followbutton-bird">
    <w:name w:val="followbutton-bird"/>
    <w:basedOn w:val="DefaultParagraphFont"/>
    <w:rsid w:val="00CA1C8D"/>
  </w:style>
  <w:style w:type="character" w:customStyle="1" w:styleId="tweetauthor-name">
    <w:name w:val="tweetauthor-name"/>
    <w:basedOn w:val="DefaultParagraphFont"/>
    <w:rsid w:val="00CA1C8D"/>
  </w:style>
  <w:style w:type="character" w:customStyle="1" w:styleId="tweetauthor-verifiedbadge">
    <w:name w:val="tweetauthor-verifiedbadge"/>
    <w:basedOn w:val="DefaultParagraphFont"/>
    <w:rsid w:val="00CA1C8D"/>
  </w:style>
  <w:style w:type="character" w:customStyle="1" w:styleId="tweetauthor-screenname">
    <w:name w:val="tweetauthor-screenname"/>
    <w:basedOn w:val="DefaultParagraphFont"/>
    <w:rsid w:val="00CA1C8D"/>
  </w:style>
  <w:style w:type="paragraph" w:customStyle="1" w:styleId="tweet-text">
    <w:name w:val="tweet-text"/>
    <w:basedOn w:val="Normal"/>
    <w:uiPriority w:val="99"/>
    <w:qFormat/>
    <w:rsid w:val="00CA1C8D"/>
    <w:pPr>
      <w:spacing w:before="100" w:beforeAutospacing="1" w:after="100" w:afterAutospacing="1"/>
    </w:pPr>
  </w:style>
  <w:style w:type="character" w:customStyle="1" w:styleId="u-hiddenvisually">
    <w:name w:val="u-hiddenvisually"/>
    <w:basedOn w:val="DefaultParagraphFont"/>
    <w:rsid w:val="00CA1C8D"/>
  </w:style>
  <w:style w:type="character" w:customStyle="1" w:styleId="tweetaction-stat">
    <w:name w:val="tweetaction-stat"/>
    <w:basedOn w:val="DefaultParagraphFont"/>
    <w:rsid w:val="00CA1C8D"/>
  </w:style>
  <w:style w:type="character" w:customStyle="1" w:styleId="related">
    <w:name w:val="related"/>
    <w:basedOn w:val="DefaultParagraphFont"/>
    <w:rsid w:val="00CA1C8D"/>
  </w:style>
  <w:style w:type="character" w:customStyle="1" w:styleId="related-content">
    <w:name w:val="related-content"/>
    <w:basedOn w:val="DefaultParagraphFont"/>
    <w:rsid w:val="00CA1C8D"/>
  </w:style>
  <w:style w:type="character" w:customStyle="1" w:styleId="name-of-author">
    <w:name w:val="name-of-author"/>
    <w:basedOn w:val="DefaultParagraphFont"/>
    <w:rsid w:val="00CA1C8D"/>
  </w:style>
  <w:style w:type="character" w:customStyle="1" w:styleId="first-name">
    <w:name w:val="first-name"/>
    <w:basedOn w:val="DefaultParagraphFont"/>
    <w:rsid w:val="00CA1C8D"/>
  </w:style>
  <w:style w:type="character" w:customStyle="1" w:styleId="last-name">
    <w:name w:val="last-name"/>
    <w:basedOn w:val="DefaultParagraphFont"/>
    <w:rsid w:val="00CA1C8D"/>
  </w:style>
  <w:style w:type="paragraph" w:customStyle="1" w:styleId="description">
    <w:name w:val="description"/>
    <w:basedOn w:val="Normal"/>
    <w:uiPriority w:val="99"/>
    <w:qFormat/>
    <w:rsid w:val="00CA1C8D"/>
    <w:pPr>
      <w:spacing w:before="100" w:beforeAutospacing="1" w:after="100" w:afterAutospacing="1"/>
    </w:pPr>
  </w:style>
  <w:style w:type="paragraph" w:customStyle="1" w:styleId="graf">
    <w:name w:val="graf"/>
    <w:basedOn w:val="Normal"/>
    <w:uiPriority w:val="99"/>
    <w:qFormat/>
    <w:rsid w:val="00CA1C8D"/>
    <w:pPr>
      <w:spacing w:before="100" w:beforeAutospacing="1" w:after="100" w:afterAutospacing="1"/>
    </w:pPr>
  </w:style>
  <w:style w:type="character" w:customStyle="1" w:styleId="caption10">
    <w:name w:val="caption1"/>
    <w:basedOn w:val="DefaultParagraphFont"/>
    <w:rsid w:val="00CA1C8D"/>
  </w:style>
  <w:style w:type="paragraph" w:customStyle="1" w:styleId="column">
    <w:name w:val="column"/>
    <w:basedOn w:val="Normal"/>
    <w:uiPriority w:val="99"/>
    <w:qFormat/>
    <w:rsid w:val="00CA1C8D"/>
    <w:pPr>
      <w:spacing w:before="100" w:beforeAutospacing="1" w:after="100" w:afterAutospacing="1"/>
    </w:pPr>
  </w:style>
  <w:style w:type="paragraph" w:customStyle="1" w:styleId="recirc-container">
    <w:name w:val="recirc-container"/>
    <w:basedOn w:val="Normal"/>
    <w:uiPriority w:val="99"/>
    <w:qFormat/>
    <w:rsid w:val="00CA1C8D"/>
    <w:pPr>
      <w:spacing w:before="100" w:beforeAutospacing="1" w:after="100" w:afterAutospacing="1"/>
    </w:pPr>
    <w:rPr>
      <w:sz w:val="24"/>
    </w:rPr>
  </w:style>
  <w:style w:type="character" w:customStyle="1" w:styleId="recirc-text">
    <w:name w:val="&quot;recirc-text”"/>
    <w:basedOn w:val="DefaultParagraphFont"/>
    <w:rsid w:val="00CA1C8D"/>
  </w:style>
  <w:style w:type="character" w:customStyle="1" w:styleId="video-icon">
    <w:name w:val="video-icon"/>
    <w:basedOn w:val="DefaultParagraphFont"/>
    <w:rsid w:val="00CA1C8D"/>
  </w:style>
  <w:style w:type="paragraph" w:customStyle="1" w:styleId="selectionshareable">
    <w:name w:val="selectionshareable"/>
    <w:basedOn w:val="Normal"/>
    <w:uiPriority w:val="99"/>
    <w:qFormat/>
    <w:rsid w:val="00CA1C8D"/>
    <w:pPr>
      <w:spacing w:before="100" w:beforeAutospacing="1" w:after="100" w:afterAutospacing="1"/>
    </w:pPr>
    <w:rPr>
      <w:sz w:val="24"/>
    </w:rPr>
  </w:style>
  <w:style w:type="character" w:customStyle="1" w:styleId="powa-shot-play-btn-text">
    <w:name w:val="powa-shot-play-btn-text"/>
    <w:basedOn w:val="DefaultParagraphFont"/>
    <w:rsid w:val="00CA1C8D"/>
  </w:style>
  <w:style w:type="character" w:customStyle="1" w:styleId="powa-shot-click">
    <w:name w:val="powa-shot-click"/>
    <w:basedOn w:val="DefaultParagraphFont"/>
    <w:rsid w:val="00CA1C8D"/>
  </w:style>
  <w:style w:type="character" w:customStyle="1" w:styleId="wpv-blurb">
    <w:name w:val="wpv-blurb"/>
    <w:basedOn w:val="DefaultParagraphFont"/>
    <w:rsid w:val="00CA1C8D"/>
  </w:style>
  <w:style w:type="paragraph" w:customStyle="1" w:styleId="interstitial-link">
    <w:name w:val="interstitial-link"/>
    <w:basedOn w:val="Normal"/>
    <w:uiPriority w:val="99"/>
    <w:qFormat/>
    <w:rsid w:val="00CA1C8D"/>
    <w:pPr>
      <w:spacing w:before="100" w:beforeAutospacing="1" w:after="100" w:afterAutospacing="1"/>
    </w:pPr>
    <w:rPr>
      <w:sz w:val="24"/>
    </w:rPr>
  </w:style>
  <w:style w:type="character" w:customStyle="1" w:styleId="pb-caption">
    <w:name w:val="pb-caption"/>
    <w:basedOn w:val="DefaultParagraphFont"/>
    <w:rsid w:val="00CA1C8D"/>
  </w:style>
  <w:style w:type="paragraph" w:customStyle="1" w:styleId="see-also">
    <w:name w:val="see-also"/>
    <w:basedOn w:val="Normal"/>
    <w:uiPriority w:val="99"/>
    <w:qFormat/>
    <w:rsid w:val="00CA1C8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A1C8D"/>
  </w:style>
  <w:style w:type="character" w:customStyle="1" w:styleId="m-2745674872889869693gmail-styleunderline">
    <w:name w:val="m_-2745674872889869693gmail-styleunderline"/>
    <w:basedOn w:val="DefaultParagraphFont"/>
    <w:rsid w:val="00CA1C8D"/>
  </w:style>
  <w:style w:type="character" w:customStyle="1" w:styleId="UnresolvedMention3">
    <w:name w:val="Unresolved Mention3"/>
    <w:basedOn w:val="DefaultParagraphFont"/>
    <w:uiPriority w:val="99"/>
    <w:unhideWhenUsed/>
    <w:rsid w:val="00CA1C8D"/>
    <w:rPr>
      <w:color w:val="808080"/>
      <w:shd w:val="clear" w:color="auto" w:fill="E6E6E6"/>
    </w:rPr>
  </w:style>
  <w:style w:type="character" w:customStyle="1" w:styleId="UnresolvedMention4">
    <w:name w:val="Unresolved Mention4"/>
    <w:basedOn w:val="DefaultParagraphFont"/>
    <w:uiPriority w:val="99"/>
    <w:semiHidden/>
    <w:unhideWhenUsed/>
    <w:rsid w:val="00CA1C8D"/>
    <w:rPr>
      <w:color w:val="808080"/>
      <w:shd w:val="clear" w:color="auto" w:fill="E6E6E6"/>
    </w:rPr>
  </w:style>
  <w:style w:type="character" w:customStyle="1" w:styleId="m-8082899869479211226gmail-styleunderline">
    <w:name w:val="m_-8082899869479211226gmail-styleunderline"/>
    <w:basedOn w:val="DefaultParagraphFont"/>
    <w:rsid w:val="00CA1C8D"/>
  </w:style>
  <w:style w:type="character" w:customStyle="1" w:styleId="StyleUnderlineChar">
    <w:name w:val="Style Underline Char"/>
    <w:basedOn w:val="DefaultParagraphFont"/>
    <w:locked/>
    <w:rsid w:val="00CA1C8D"/>
    <w:rPr>
      <w:u w:val="single"/>
    </w:rPr>
  </w:style>
  <w:style w:type="paragraph" w:customStyle="1" w:styleId="NoteLevel23">
    <w:name w:val="Note Level 23"/>
    <w:basedOn w:val="Normal"/>
    <w:next w:val="Normal"/>
    <w:uiPriority w:val="99"/>
    <w:qFormat/>
    <w:rsid w:val="00CA1C8D"/>
    <w:pPr>
      <w:keepNext/>
      <w:ind w:left="288" w:right="288"/>
    </w:pPr>
    <w:rPr>
      <w:rFonts w:eastAsia="MS Gothic"/>
      <w:szCs w:val="20"/>
    </w:rPr>
  </w:style>
  <w:style w:type="character" w:customStyle="1" w:styleId="Heading5Char1">
    <w:name w:val="Heading 5 Char1"/>
    <w:aliases w:val="Text Char1"/>
    <w:basedOn w:val="DefaultParagraphFont"/>
    <w:semiHidden/>
    <w:rsid w:val="00CA1C8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CA1C8D"/>
    <w:rPr>
      <w:rFonts w:ascii="Georgia" w:hAnsi="Georgia"/>
    </w:rPr>
  </w:style>
  <w:style w:type="paragraph" w:customStyle="1" w:styleId="NoteLevel24">
    <w:name w:val="Note Level 24"/>
    <w:basedOn w:val="Normal"/>
    <w:next w:val="Normal"/>
    <w:uiPriority w:val="99"/>
    <w:qFormat/>
    <w:rsid w:val="00CA1C8D"/>
    <w:pPr>
      <w:keepNext/>
      <w:ind w:left="288" w:right="288"/>
    </w:pPr>
    <w:rPr>
      <w:rFonts w:eastAsia="MS Gothic"/>
      <w:sz w:val="24"/>
      <w:szCs w:val="20"/>
    </w:rPr>
  </w:style>
  <w:style w:type="paragraph" w:customStyle="1" w:styleId="NoteLevel25">
    <w:name w:val="Note Level 25"/>
    <w:basedOn w:val="Normal"/>
    <w:next w:val="Normal"/>
    <w:uiPriority w:val="99"/>
    <w:qFormat/>
    <w:rsid w:val="00CA1C8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A1C8D"/>
  </w:style>
  <w:style w:type="character" w:customStyle="1" w:styleId="italics">
    <w:name w:val="italics"/>
    <w:basedOn w:val="DefaultParagraphFont"/>
    <w:rsid w:val="00CA1C8D"/>
  </w:style>
  <w:style w:type="paragraph" w:customStyle="1" w:styleId="analytics0">
    <w:name w:val="analytics"/>
    <w:basedOn w:val="Normal"/>
    <w:link w:val="analyticsChar0"/>
    <w:uiPriority w:val="4"/>
    <w:qFormat/>
    <w:rsid w:val="00CA1C8D"/>
    <w:rPr>
      <w:b/>
      <w:color w:val="C00000"/>
      <w:sz w:val="26"/>
    </w:rPr>
  </w:style>
  <w:style w:type="character" w:customStyle="1" w:styleId="analyticsChar0">
    <w:name w:val="analytics Char"/>
    <w:basedOn w:val="DefaultParagraphFont"/>
    <w:link w:val="analytics0"/>
    <w:uiPriority w:val="4"/>
    <w:rsid w:val="00CA1C8D"/>
    <w:rPr>
      <w:rFonts w:ascii="Calibri" w:hAnsi="Calibri"/>
      <w:b/>
      <w:color w:val="C00000"/>
      <w:sz w:val="26"/>
    </w:rPr>
  </w:style>
  <w:style w:type="character" w:customStyle="1" w:styleId="swauthor">
    <w:name w:val="sw_author"/>
    <w:rsid w:val="00CA1C8D"/>
  </w:style>
  <w:style w:type="character" w:customStyle="1" w:styleId="HotRouteChar">
    <w:name w:val="Hot Route! Char"/>
    <w:link w:val="HotRoute"/>
    <w:uiPriority w:val="99"/>
    <w:rsid w:val="00CA1C8D"/>
    <w:rPr>
      <w:rFonts w:ascii="Calibri" w:eastAsia="Times New Roman" w:hAnsi="Calibri"/>
    </w:rPr>
  </w:style>
  <w:style w:type="paragraph" w:customStyle="1" w:styleId="PhoTag">
    <w:name w:val="PhoTag"/>
    <w:basedOn w:val="Normal"/>
    <w:next w:val="Normal"/>
    <w:autoRedefine/>
    <w:qFormat/>
    <w:rsid w:val="00CA1C8D"/>
    <w:rPr>
      <w:b/>
    </w:rPr>
  </w:style>
  <w:style w:type="character" w:customStyle="1" w:styleId="boldunderlineChar2">
    <w:name w:val="bold underline Char"/>
    <w:basedOn w:val="DefaultParagraphFont"/>
    <w:rsid w:val="00CA1C8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CA1C8D"/>
    <w:rPr>
      <w:rFonts w:eastAsia="Times New Roman"/>
      <w:sz w:val="16"/>
      <w:szCs w:val="20"/>
    </w:rPr>
  </w:style>
  <w:style w:type="character" w:customStyle="1" w:styleId="ReallySmallChar">
    <w:name w:val="Really Small Char"/>
    <w:basedOn w:val="DefaultParagraphFont"/>
    <w:link w:val="ReallySmall"/>
    <w:rsid w:val="00CA1C8D"/>
    <w:rPr>
      <w:rFonts w:ascii="Calibri" w:eastAsia="Times New Roman" w:hAnsi="Calibri"/>
      <w:sz w:val="16"/>
      <w:szCs w:val="20"/>
    </w:rPr>
  </w:style>
  <w:style w:type="paragraph" w:customStyle="1" w:styleId="Heading4Cite">
    <w:name w:val="Heading 4 Cite"/>
    <w:basedOn w:val="Normal"/>
    <w:link w:val="Heading4CiteChar"/>
    <w:autoRedefine/>
    <w:qFormat/>
    <w:rsid w:val="00CA1C8D"/>
    <w:rPr>
      <w:rFonts w:eastAsia="Calibri"/>
      <w:color w:val="000000"/>
    </w:rPr>
  </w:style>
  <w:style w:type="character" w:customStyle="1" w:styleId="Heading4CiteChar">
    <w:name w:val="Heading 4 Cite Char"/>
    <w:link w:val="Heading4Cite"/>
    <w:rsid w:val="00CA1C8D"/>
    <w:rPr>
      <w:rFonts w:ascii="Calibri" w:eastAsia="Calibri" w:hAnsi="Calibri"/>
      <w:color w:val="000000"/>
    </w:rPr>
  </w:style>
  <w:style w:type="paragraph" w:customStyle="1" w:styleId="PageTitle0">
    <w:name w:val="Page Title"/>
    <w:basedOn w:val="Normal"/>
    <w:next w:val="Normal"/>
    <w:qFormat/>
    <w:rsid w:val="00CA1C8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CA1C8D"/>
    <w:rPr>
      <w:i/>
      <w:iCs/>
      <w:sz w:val="20"/>
      <w:u w:val="single"/>
    </w:rPr>
  </w:style>
  <w:style w:type="paragraph" w:customStyle="1" w:styleId="UnderlineEmphasis">
    <w:name w:val="Underline + Emphasis"/>
    <w:basedOn w:val="Normal"/>
    <w:next w:val="Normal"/>
    <w:link w:val="UnderlineEmphasisChar"/>
    <w:autoRedefine/>
    <w:qFormat/>
    <w:rsid w:val="00CA1C8D"/>
    <w:rPr>
      <w:rFonts w:eastAsia="Calibri"/>
      <w:b/>
      <w:color w:val="000000"/>
      <w:u w:val="single"/>
    </w:rPr>
  </w:style>
  <w:style w:type="character" w:customStyle="1" w:styleId="UnderlineEmphasisChar">
    <w:name w:val="Underline + Emphasis Char"/>
    <w:link w:val="UnderlineEmphasis"/>
    <w:rsid w:val="00CA1C8D"/>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CA1C8D"/>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A1C8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A1C8D"/>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A1C8D"/>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CA1C8D"/>
    <w:rPr>
      <w:rFonts w:eastAsia="Times New Roman"/>
      <w:color w:val="000000"/>
      <w:szCs w:val="20"/>
      <w:u w:val="single"/>
    </w:rPr>
  </w:style>
  <w:style w:type="character" w:customStyle="1" w:styleId="StyleUnderline9pt2Char">
    <w:name w:val="Style Underline + 9 pt2 Char"/>
    <w:link w:val="StyleUnderline9pt2"/>
    <w:rsid w:val="00CA1C8D"/>
    <w:rPr>
      <w:rFonts w:ascii="Calibri" w:eastAsia="Times New Roman" w:hAnsi="Calibri"/>
      <w:color w:val="000000"/>
      <w:szCs w:val="20"/>
      <w:u w:val="single"/>
    </w:rPr>
  </w:style>
  <w:style w:type="paragraph" w:customStyle="1" w:styleId="TxBr5p1">
    <w:name w:val="TxBr_5p1"/>
    <w:basedOn w:val="Normal"/>
    <w:rsid w:val="00CA1C8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CA1C8D"/>
    <w:pPr>
      <w:ind w:left="400"/>
    </w:pPr>
    <w:rPr>
      <w:rFonts w:eastAsia="Calibri"/>
      <w:color w:val="000000"/>
    </w:rPr>
  </w:style>
  <w:style w:type="numbering" w:customStyle="1" w:styleId="NoList12">
    <w:name w:val="No List12"/>
    <w:next w:val="NoList"/>
    <w:semiHidden/>
    <w:unhideWhenUsed/>
    <w:rsid w:val="00CA1C8D"/>
  </w:style>
  <w:style w:type="numbering" w:customStyle="1" w:styleId="NoList21">
    <w:name w:val="No List21"/>
    <w:next w:val="NoList"/>
    <w:semiHidden/>
    <w:unhideWhenUsed/>
    <w:rsid w:val="00CA1C8D"/>
  </w:style>
  <w:style w:type="numbering" w:customStyle="1" w:styleId="NoList211">
    <w:name w:val="No List211"/>
    <w:next w:val="NoList"/>
    <w:uiPriority w:val="99"/>
    <w:semiHidden/>
    <w:unhideWhenUsed/>
    <w:rsid w:val="00CA1C8D"/>
  </w:style>
  <w:style w:type="character" w:customStyle="1" w:styleId="flagicon">
    <w:name w:val="flagicon"/>
    <w:basedOn w:val="DefaultParagraphFont"/>
    <w:rsid w:val="00CA1C8D"/>
  </w:style>
  <w:style w:type="character" w:customStyle="1" w:styleId="A11">
    <w:name w:val="A11"/>
    <w:rsid w:val="00CA1C8D"/>
    <w:rPr>
      <w:rFonts w:ascii="Minion Pro" w:hAnsi="Minion Pro" w:cs="Minion Pro" w:hint="default"/>
      <w:color w:val="211D1E"/>
      <w:sz w:val="12"/>
      <w:szCs w:val="12"/>
    </w:rPr>
  </w:style>
  <w:style w:type="character" w:customStyle="1" w:styleId="A12">
    <w:name w:val="A12"/>
    <w:uiPriority w:val="99"/>
    <w:rsid w:val="00CA1C8D"/>
    <w:rPr>
      <w:rFonts w:ascii="Minion Pro" w:hAnsi="Minion Pro" w:cs="Minion Pro" w:hint="default"/>
      <w:color w:val="211D1E"/>
      <w:sz w:val="22"/>
      <w:szCs w:val="22"/>
    </w:rPr>
  </w:style>
  <w:style w:type="character" w:customStyle="1" w:styleId="CardsCharChar">
    <w:name w:val="Cards Char Char"/>
    <w:rsid w:val="00CA1C8D"/>
    <w:rPr>
      <w:szCs w:val="24"/>
      <w:lang w:val="en-US" w:eastAsia="en-US" w:bidi="ar-SA"/>
    </w:rPr>
  </w:style>
  <w:style w:type="character" w:customStyle="1" w:styleId="CitationChar1">
    <w:name w:val="Citation Char1"/>
    <w:basedOn w:val="DefaultParagraphFont"/>
    <w:rsid w:val="00CA1C8D"/>
    <w:rPr>
      <w:rFonts w:ascii="Times New Roman" w:eastAsia="Times New Roman" w:hAnsi="Times New Roman" w:cs="Arial"/>
      <w:b/>
      <w:sz w:val="20"/>
      <w:szCs w:val="36"/>
    </w:rPr>
  </w:style>
  <w:style w:type="character" w:customStyle="1" w:styleId="bold-italic-sub-c">
    <w:name w:val="bold-italic-sub-c"/>
    <w:basedOn w:val="DefaultParagraphFont"/>
    <w:rsid w:val="00CA1C8D"/>
  </w:style>
  <w:style w:type="character" w:customStyle="1" w:styleId="charoverride-4">
    <w:name w:val="charoverride-4"/>
    <w:basedOn w:val="DefaultParagraphFont"/>
    <w:rsid w:val="00CA1C8D"/>
  </w:style>
  <w:style w:type="character" w:customStyle="1" w:styleId="charoverride-3">
    <w:name w:val="charoverride-3"/>
    <w:basedOn w:val="DefaultParagraphFont"/>
    <w:rsid w:val="00CA1C8D"/>
  </w:style>
  <w:style w:type="character" w:customStyle="1" w:styleId="BlockTitle2Char">
    <w:name w:val="Block Title2 Char"/>
    <w:link w:val="BlockTitle2"/>
    <w:uiPriority w:val="99"/>
    <w:rsid w:val="00CA1C8D"/>
    <w:rPr>
      <w:rFonts w:ascii="Calibri" w:eastAsia="Times New Roman" w:hAnsi="Calibri"/>
      <w:b/>
      <w:sz w:val="32"/>
      <w:szCs w:val="20"/>
      <w:u w:val="single"/>
    </w:rPr>
  </w:style>
  <w:style w:type="paragraph" w:customStyle="1" w:styleId="tag1">
    <w:name w:val="tag1"/>
    <w:basedOn w:val="Normal"/>
    <w:qFormat/>
    <w:rsid w:val="00CA1C8D"/>
    <w:rPr>
      <w:rFonts w:eastAsia="Times New Roman"/>
      <w:b/>
      <w:szCs w:val="20"/>
    </w:rPr>
  </w:style>
  <w:style w:type="paragraph" w:customStyle="1" w:styleId="tagcite1">
    <w:name w:val="tagcite"/>
    <w:basedOn w:val="Normal"/>
    <w:qFormat/>
    <w:rsid w:val="00CA1C8D"/>
    <w:rPr>
      <w:rFonts w:eastAsia="Times New Roman"/>
      <w:b/>
    </w:rPr>
  </w:style>
  <w:style w:type="paragraph" w:customStyle="1" w:styleId="SmallFontCharCharChar">
    <w:name w:val="Small Font Char Char Char"/>
    <w:basedOn w:val="Normal"/>
    <w:uiPriority w:val="99"/>
    <w:qFormat/>
    <w:rsid w:val="00CA1C8D"/>
    <w:rPr>
      <w:rFonts w:eastAsia="Times New Roman"/>
      <w:sz w:val="12"/>
    </w:rPr>
  </w:style>
  <w:style w:type="paragraph" w:customStyle="1" w:styleId="Regular">
    <w:name w:val="Regular"/>
    <w:qFormat/>
    <w:rsid w:val="00CA1C8D"/>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CA1C8D"/>
    <w:rPr>
      <w:bCs/>
      <w:kern w:val="28"/>
      <w:szCs w:val="32"/>
      <w:u w:val="single"/>
    </w:rPr>
  </w:style>
  <w:style w:type="character" w:customStyle="1" w:styleId="tag1Char">
    <w:name w:val="tag1 Char"/>
    <w:rsid w:val="00CA1C8D"/>
    <w:rPr>
      <w:b/>
      <w:bCs w:val="0"/>
      <w:sz w:val="24"/>
    </w:rPr>
  </w:style>
  <w:style w:type="character" w:customStyle="1" w:styleId="SmallFontCharCharCharChar">
    <w:name w:val="Small Font Char Char Char Char"/>
    <w:rsid w:val="00CA1C8D"/>
    <w:rPr>
      <w:rFonts w:ascii="Arial" w:hAnsi="Arial" w:cs="Arial" w:hint="default"/>
      <w:sz w:val="12"/>
      <w:szCs w:val="24"/>
    </w:rPr>
  </w:style>
  <w:style w:type="character" w:customStyle="1" w:styleId="TagCiteChar2">
    <w:name w:val="TagCite Char"/>
    <w:rsid w:val="00CA1C8D"/>
    <w:rPr>
      <w:rFonts w:ascii="Garamond" w:hAnsi="Garamond" w:hint="default"/>
      <w:b/>
      <w:bCs w:val="0"/>
      <w:sz w:val="24"/>
      <w:szCs w:val="24"/>
    </w:rPr>
  </w:style>
  <w:style w:type="character" w:customStyle="1" w:styleId="heading2char2charchar1">
    <w:name w:val="heading2char2charchar1"/>
    <w:rsid w:val="00CA1C8D"/>
  </w:style>
  <w:style w:type="character" w:customStyle="1" w:styleId="charchar60">
    <w:name w:val="charchar6"/>
    <w:rsid w:val="00CA1C8D"/>
  </w:style>
  <w:style w:type="character" w:customStyle="1" w:styleId="searchtermbold">
    <w:name w:val="searchtermbold"/>
    <w:rsid w:val="00CA1C8D"/>
  </w:style>
  <w:style w:type="character" w:customStyle="1" w:styleId="regtext">
    <w:name w:val="regtext"/>
    <w:uiPriority w:val="99"/>
    <w:rsid w:val="00CA1C8D"/>
  </w:style>
  <w:style w:type="character" w:customStyle="1" w:styleId="bps-topic-ident">
    <w:name w:val="bps-topic-ident"/>
    <w:rsid w:val="00CA1C8D"/>
  </w:style>
  <w:style w:type="character" w:customStyle="1" w:styleId="RegularChar">
    <w:name w:val="Regular Char"/>
    <w:rsid w:val="00CA1C8D"/>
    <w:rPr>
      <w:rFonts w:ascii="Garamond" w:hAnsi="Garamond" w:cs="Arial" w:hint="default"/>
      <w:bCs/>
      <w:kern w:val="20"/>
      <w:szCs w:val="32"/>
      <w:lang w:val="en-US" w:eastAsia="en-US" w:bidi="ar-SA"/>
    </w:rPr>
  </w:style>
  <w:style w:type="character" w:customStyle="1" w:styleId="BoldunderlineChar3">
    <w:name w:val="Bold underline Char"/>
    <w:rsid w:val="00CA1C8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CA1C8D"/>
    <w:rPr>
      <w:b/>
      <w:lang w:val="en-US" w:eastAsia="en-US"/>
    </w:rPr>
  </w:style>
  <w:style w:type="paragraph" w:customStyle="1" w:styleId="FreeForm">
    <w:name w:val="Free Form"/>
    <w:qFormat/>
    <w:rsid w:val="00CA1C8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CA1C8D"/>
    <w:rPr>
      <w:rFonts w:cs="Calibri"/>
      <w:b/>
      <w:u w:val="single"/>
    </w:rPr>
  </w:style>
  <w:style w:type="paragraph" w:customStyle="1" w:styleId="AuthorDate2">
    <w:name w:val="Author/Date"/>
    <w:basedOn w:val="Normal"/>
    <w:link w:val="AuthorDateChar0"/>
    <w:qFormat/>
    <w:rsid w:val="00CA1C8D"/>
    <w:rPr>
      <w:rFonts w:asciiTheme="minorHAnsi" w:hAnsiTheme="minorHAnsi" w:cs="Calibri"/>
      <w:b/>
      <w:u w:val="single"/>
    </w:rPr>
  </w:style>
  <w:style w:type="character" w:customStyle="1" w:styleId="HilightChar">
    <w:name w:val="Hilight Char"/>
    <w:rsid w:val="00CA1C8D"/>
    <w:rPr>
      <w:rFonts w:eastAsia="Calibri"/>
      <w:b/>
      <w:noProof w:val="0"/>
      <w:sz w:val="22"/>
      <w:szCs w:val="22"/>
      <w:u w:val="single"/>
      <w:lang w:val="en-US" w:eastAsia="ar-SA" w:bidi="ar-SA"/>
    </w:rPr>
  </w:style>
  <w:style w:type="paragraph" w:customStyle="1" w:styleId="TagCite2">
    <w:name w:val="Tag &amp; Cite"/>
    <w:basedOn w:val="Normal"/>
    <w:link w:val="TagCiteChar3"/>
    <w:qFormat/>
    <w:rsid w:val="00CA1C8D"/>
    <w:pPr>
      <w:jc w:val="both"/>
    </w:pPr>
    <w:rPr>
      <w:rFonts w:eastAsia="Times New Roman"/>
      <w:b/>
    </w:rPr>
  </w:style>
  <w:style w:type="character" w:customStyle="1" w:styleId="TagCiteChar3">
    <w:name w:val="Tag &amp; Cite Char"/>
    <w:link w:val="TagCite2"/>
    <w:rsid w:val="00CA1C8D"/>
    <w:rPr>
      <w:rFonts w:ascii="Calibri" w:eastAsia="Times New Roman" w:hAnsi="Calibri"/>
      <w:b/>
    </w:rPr>
  </w:style>
  <w:style w:type="paragraph" w:customStyle="1" w:styleId="HighlightedText">
    <w:name w:val="Highlighted Text"/>
    <w:basedOn w:val="Normal"/>
    <w:link w:val="HighlightedTextChar"/>
    <w:qFormat/>
    <w:rsid w:val="00CA1C8D"/>
    <w:pPr>
      <w:jc w:val="both"/>
    </w:pPr>
    <w:rPr>
      <w:rFonts w:eastAsia="Times New Roman"/>
      <w:u w:val="thick"/>
    </w:rPr>
  </w:style>
  <w:style w:type="character" w:customStyle="1" w:styleId="HighlightedTextChar">
    <w:name w:val="Highlighted Text Char"/>
    <w:link w:val="HighlightedText"/>
    <w:rsid w:val="00CA1C8D"/>
    <w:rPr>
      <w:rFonts w:ascii="Calibri" w:eastAsia="Times New Roman" w:hAnsi="Calibri"/>
      <w:u w:val="thick"/>
    </w:rPr>
  </w:style>
  <w:style w:type="character" w:customStyle="1" w:styleId="StyleUnderlineCharChar">
    <w:name w:val="Style Underline Char Char"/>
    <w:rsid w:val="00CA1C8D"/>
    <w:rPr>
      <w:rFonts w:ascii="Times New Roman" w:eastAsia="Times New Roman" w:hAnsi="Times New Roman" w:cs="Times New Roman"/>
      <w:sz w:val="20"/>
      <w:szCs w:val="20"/>
      <w:u w:val="single"/>
    </w:rPr>
  </w:style>
  <w:style w:type="character" w:customStyle="1" w:styleId="c1">
    <w:name w:val="c1"/>
    <w:rsid w:val="00CA1C8D"/>
  </w:style>
  <w:style w:type="paragraph" w:customStyle="1" w:styleId="TagStyle">
    <w:name w:val="Tag Style"/>
    <w:basedOn w:val="Normal"/>
    <w:qFormat/>
    <w:rsid w:val="00CA1C8D"/>
    <w:rPr>
      <w:rFonts w:eastAsia="Times New Roman"/>
      <w:b/>
    </w:rPr>
  </w:style>
  <w:style w:type="paragraph" w:customStyle="1" w:styleId="Hat2">
    <w:name w:val="Hat2"/>
    <w:basedOn w:val="Heading2"/>
    <w:next w:val="Heading2"/>
    <w:autoRedefine/>
    <w:uiPriority w:val="99"/>
    <w:qFormat/>
    <w:rsid w:val="00CA1C8D"/>
    <w:pPr>
      <w:keepNext w:val="0"/>
      <w:keepLines w:val="0"/>
      <w:pageBreakBefore w:val="0"/>
      <w:jc w:val="left"/>
    </w:pPr>
    <w:rPr>
      <w:rFonts w:eastAsia="Calibri" w:cs="Times New Roman"/>
      <w:caps/>
      <w:sz w:val="20"/>
      <w:u w:val="none"/>
    </w:rPr>
  </w:style>
  <w:style w:type="character" w:customStyle="1" w:styleId="Highlight0">
    <w:name w:val="Highlight"/>
    <w:qFormat/>
    <w:rsid w:val="00CA1C8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CA1C8D"/>
    <w:rPr>
      <w:rFonts w:ascii="Calibri" w:eastAsia="Calibri" w:hAnsi="Calibri"/>
      <w:sz w:val="15"/>
    </w:rPr>
  </w:style>
  <w:style w:type="paragraph" w:customStyle="1" w:styleId="UnreadText">
    <w:name w:val="Unread Text"/>
    <w:basedOn w:val="Normal"/>
    <w:link w:val="UnreadTextChar"/>
    <w:autoRedefine/>
    <w:qFormat/>
    <w:rsid w:val="00CA1C8D"/>
    <w:pPr>
      <w:spacing w:line="256" w:lineRule="auto"/>
    </w:pPr>
    <w:rPr>
      <w:rFonts w:eastAsia="Calibri"/>
      <w:sz w:val="15"/>
    </w:rPr>
  </w:style>
  <w:style w:type="character" w:customStyle="1" w:styleId="StyleCardTextUnderline3Char">
    <w:name w:val="Style Card Text + Underline3 Char"/>
    <w:link w:val="StyleCardTextUnderline3"/>
    <w:locked/>
    <w:rsid w:val="00CA1C8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CA1C8D"/>
    <w:pPr>
      <w:spacing w:after="200" w:line="276" w:lineRule="auto"/>
    </w:pPr>
    <w:rPr>
      <w:rFonts w:ascii="Cambria" w:eastAsia="Times New Roman" w:hAnsi="Cambria" w:cs="Times New Roman"/>
      <w:u w:val="thick"/>
      <w:lang w:eastAsia="ko-KR"/>
    </w:rPr>
  </w:style>
  <w:style w:type="character" w:customStyle="1" w:styleId="Underline4">
    <w:name w:val="*Underline*"/>
    <w:rsid w:val="00CA1C8D"/>
    <w:rPr>
      <w:rFonts w:ascii="Times New Roman" w:hAnsi="Times New Roman"/>
      <w:b/>
      <w:sz w:val="24"/>
      <w:u w:val="single"/>
    </w:rPr>
  </w:style>
  <w:style w:type="paragraph" w:customStyle="1" w:styleId="TxBr33p1">
    <w:name w:val="TxBr_33p1"/>
    <w:basedOn w:val="Normal"/>
    <w:uiPriority w:val="99"/>
    <w:qFormat/>
    <w:rsid w:val="00CA1C8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CA1C8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CA1C8D"/>
    <w:rPr>
      <w:rFonts w:eastAsia="SimSun"/>
      <w:lang w:eastAsia="zh-CN"/>
    </w:rPr>
  </w:style>
  <w:style w:type="character" w:customStyle="1" w:styleId="heading3char0">
    <w:name w:val="heading3char"/>
    <w:rsid w:val="00CA1C8D"/>
  </w:style>
  <w:style w:type="character" w:customStyle="1" w:styleId="Heading51">
    <w:name w:val="Heading 51"/>
    <w:aliases w:val="Heading 5 Char Char Char"/>
    <w:rsid w:val="00CA1C8D"/>
    <w:rPr>
      <w:b/>
      <w:bCs/>
      <w:iCs/>
      <w:szCs w:val="26"/>
      <w:lang w:val="en-US" w:eastAsia="en-US" w:bidi="ar-SA"/>
    </w:rPr>
  </w:style>
  <w:style w:type="character" w:customStyle="1" w:styleId="comments-post">
    <w:name w:val="comments-post"/>
    <w:rsid w:val="00CA1C8D"/>
  </w:style>
  <w:style w:type="paragraph" w:customStyle="1" w:styleId="boldcite">
    <w:name w:val="bold cite"/>
    <w:basedOn w:val="Normal"/>
    <w:link w:val="boldciteChar4"/>
    <w:qFormat/>
    <w:rsid w:val="00CA1C8D"/>
    <w:rPr>
      <w:rFonts w:eastAsia="Calibri"/>
      <w:b/>
      <w:color w:val="000000"/>
      <w:sz w:val="28"/>
      <w:u w:val="thick" w:color="000000"/>
    </w:rPr>
  </w:style>
  <w:style w:type="character" w:customStyle="1" w:styleId="boldciteChar4">
    <w:name w:val="bold cite Char4"/>
    <w:link w:val="boldcite"/>
    <w:locked/>
    <w:rsid w:val="00CA1C8D"/>
    <w:rPr>
      <w:rFonts w:ascii="Calibri" w:eastAsia="Calibri" w:hAnsi="Calibri"/>
      <w:b/>
      <w:color w:val="000000"/>
      <w:sz w:val="28"/>
      <w:u w:val="thick" w:color="000000"/>
    </w:rPr>
  </w:style>
  <w:style w:type="character" w:customStyle="1" w:styleId="underlinecardChar">
    <w:name w:val="underline card Char"/>
    <w:rsid w:val="00CA1C8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CA1C8D"/>
    <w:pPr>
      <w:ind w:left="547" w:right="648"/>
      <w:jc w:val="both"/>
    </w:pPr>
    <w:rPr>
      <w:rFonts w:eastAsia="Calibri"/>
      <w:sz w:val="12"/>
      <w:szCs w:val="12"/>
    </w:rPr>
  </w:style>
  <w:style w:type="character" w:customStyle="1" w:styleId="Irrelevant5fontChar">
    <w:name w:val="Irrelevant (5 font) Char"/>
    <w:rsid w:val="00CA1C8D"/>
    <w:rPr>
      <w:sz w:val="10"/>
      <w:szCs w:val="10"/>
      <w:lang w:val="en-US" w:eastAsia="en-US" w:bidi="ar-SA"/>
    </w:rPr>
  </w:style>
  <w:style w:type="character" w:customStyle="1" w:styleId="CardsFont6ptChar1">
    <w:name w:val="Cards + Font: 6 pt Char1"/>
    <w:link w:val="CardsFont6pt"/>
    <w:uiPriority w:val="99"/>
    <w:rsid w:val="00CA1C8D"/>
    <w:rPr>
      <w:rFonts w:ascii="Times New Roman" w:eastAsia="Times New Roman" w:hAnsi="Times New Roman" w:cs="Times New Roman"/>
      <w:sz w:val="12"/>
      <w:szCs w:val="24"/>
    </w:rPr>
  </w:style>
  <w:style w:type="character" w:customStyle="1" w:styleId="Hyperlink13">
    <w:name w:val="Hyperlink13"/>
    <w:rsid w:val="00CA1C8D"/>
    <w:rPr>
      <w:b w:val="0"/>
      <w:bCs w:val="0"/>
      <w:strike w:val="0"/>
      <w:dstrike w:val="0"/>
      <w:color w:val="008000"/>
      <w:sz w:val="20"/>
      <w:szCs w:val="20"/>
      <w:u w:val="none"/>
      <w:effect w:val="none"/>
    </w:rPr>
  </w:style>
  <w:style w:type="character" w:customStyle="1" w:styleId="standardcontent1">
    <w:name w:val="standardcontent1"/>
    <w:rsid w:val="00CA1C8D"/>
    <w:rPr>
      <w:rFonts w:ascii="Arial" w:hAnsi="Arial" w:cs="Arial" w:hint="default"/>
      <w:strike w:val="0"/>
      <w:dstrike w:val="0"/>
      <w:sz w:val="24"/>
      <w:szCs w:val="24"/>
      <w:u w:val="none"/>
      <w:effect w:val="none"/>
    </w:rPr>
  </w:style>
  <w:style w:type="character" w:customStyle="1" w:styleId="Hyperlink4">
    <w:name w:val="Hyperlink4"/>
    <w:rsid w:val="00CA1C8D"/>
    <w:rPr>
      <w:color w:val="000066"/>
      <w:u w:val="single"/>
    </w:rPr>
  </w:style>
  <w:style w:type="paragraph" w:customStyle="1" w:styleId="rddateline">
    <w:name w:val="rddateline"/>
    <w:basedOn w:val="Normal"/>
    <w:uiPriority w:val="99"/>
    <w:qFormat/>
    <w:rsid w:val="00CA1C8D"/>
    <w:rPr>
      <w:rFonts w:eastAsia="Calibri"/>
      <w:szCs w:val="20"/>
    </w:rPr>
  </w:style>
  <w:style w:type="paragraph" w:customStyle="1" w:styleId="rdheadline">
    <w:name w:val="rdheadline"/>
    <w:basedOn w:val="Normal"/>
    <w:uiPriority w:val="99"/>
    <w:qFormat/>
    <w:rsid w:val="00CA1C8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A1C8D"/>
    <w:pPr>
      <w:spacing w:after="100" w:afterAutospacing="1"/>
    </w:pPr>
    <w:rPr>
      <w:rFonts w:ascii="Verdana" w:eastAsia="Calibri" w:hAnsi="Verdana"/>
      <w:szCs w:val="20"/>
    </w:rPr>
  </w:style>
  <w:style w:type="character" w:customStyle="1" w:styleId="rddeckline1">
    <w:name w:val="rddeckline1"/>
    <w:rsid w:val="00CA1C8D"/>
    <w:rPr>
      <w:rFonts w:ascii="Verdana" w:hAnsi="Verdana" w:hint="default"/>
      <w:b/>
      <w:bCs/>
      <w:sz w:val="22"/>
      <w:szCs w:val="22"/>
    </w:rPr>
  </w:style>
  <w:style w:type="character" w:customStyle="1" w:styleId="link-external">
    <w:name w:val="link-external"/>
    <w:rsid w:val="00CA1C8D"/>
  </w:style>
  <w:style w:type="character" w:customStyle="1" w:styleId="contact1">
    <w:name w:val="contact1"/>
    <w:rsid w:val="00CA1C8D"/>
    <w:rPr>
      <w:rFonts w:ascii="Tahoma" w:hAnsi="Tahoma" w:cs="Tahoma" w:hint="default"/>
      <w:color w:val="999999"/>
      <w:sz w:val="20"/>
      <w:szCs w:val="20"/>
    </w:rPr>
  </w:style>
  <w:style w:type="character" w:customStyle="1" w:styleId="credits1">
    <w:name w:val="credits1"/>
    <w:rsid w:val="00CA1C8D"/>
    <w:rPr>
      <w:rFonts w:ascii="Tahoma" w:hAnsi="Tahoma" w:cs="Tahoma" w:hint="default"/>
      <w:color w:val="999999"/>
      <w:sz w:val="16"/>
      <w:szCs w:val="16"/>
    </w:rPr>
  </w:style>
  <w:style w:type="paragraph" w:customStyle="1" w:styleId="Heading20">
    <w:name w:val="Heading2"/>
    <w:basedOn w:val="Normal"/>
    <w:link w:val="Heading2Char0"/>
    <w:qFormat/>
    <w:rsid w:val="00CA1C8D"/>
    <w:pPr>
      <w:jc w:val="center"/>
    </w:pPr>
    <w:rPr>
      <w:rFonts w:eastAsia="Times New Roman"/>
      <w:b/>
      <w:caps/>
    </w:rPr>
  </w:style>
  <w:style w:type="character" w:customStyle="1" w:styleId="Heading2Char0">
    <w:name w:val="Heading2 Char"/>
    <w:link w:val="Heading20"/>
    <w:rsid w:val="00CA1C8D"/>
    <w:rPr>
      <w:rFonts w:ascii="Calibri" w:eastAsia="Times New Roman" w:hAnsi="Calibri"/>
      <w:b/>
      <w:caps/>
    </w:rPr>
  </w:style>
  <w:style w:type="paragraph" w:customStyle="1" w:styleId="Header2">
    <w:name w:val="Header2"/>
    <w:basedOn w:val="Heading20"/>
    <w:link w:val="Header2Char"/>
    <w:qFormat/>
    <w:rsid w:val="00CA1C8D"/>
  </w:style>
  <w:style w:type="character" w:customStyle="1" w:styleId="Header2Char">
    <w:name w:val="Header2 Char"/>
    <w:link w:val="Header2"/>
    <w:rsid w:val="00CA1C8D"/>
    <w:rPr>
      <w:rFonts w:ascii="Calibri" w:eastAsia="Times New Roman" w:hAnsi="Calibri"/>
      <w:b/>
      <w:caps/>
    </w:rPr>
  </w:style>
  <w:style w:type="paragraph" w:customStyle="1" w:styleId="Underlinedcard1">
    <w:name w:val="Underlined card"/>
    <w:basedOn w:val="Normal"/>
    <w:link w:val="UnderlinedcardChar1"/>
    <w:autoRedefine/>
    <w:qFormat/>
    <w:rsid w:val="00CA1C8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A1C8D"/>
    <w:rPr>
      <w:rFonts w:ascii="Calibri" w:eastAsia="Times New Roman" w:hAnsi="Calibri"/>
      <w:u w:val="thick"/>
    </w:rPr>
  </w:style>
  <w:style w:type="paragraph" w:customStyle="1" w:styleId="StyleHeading212pt">
    <w:name w:val="Style Heading2 + 12 pt"/>
    <w:basedOn w:val="Heading20"/>
    <w:link w:val="StyleHeading212ptChar"/>
    <w:qFormat/>
    <w:rsid w:val="00CA1C8D"/>
    <w:rPr>
      <w:bCs/>
    </w:rPr>
  </w:style>
  <w:style w:type="character" w:customStyle="1" w:styleId="StyleHeading212ptChar">
    <w:name w:val="Style Heading2 + 12 pt Char"/>
    <w:link w:val="StyleHeading212pt"/>
    <w:rsid w:val="00CA1C8D"/>
    <w:rPr>
      <w:rFonts w:ascii="Calibri" w:eastAsia="Times New Roman" w:hAnsi="Calibri"/>
      <w:b/>
      <w:bCs/>
      <w:caps/>
    </w:rPr>
  </w:style>
  <w:style w:type="paragraph" w:customStyle="1" w:styleId="Heading212pt">
    <w:name w:val="Heading2 + 12 pt"/>
    <w:basedOn w:val="StyleHeading212pt"/>
    <w:link w:val="Heading212ptChar"/>
    <w:qFormat/>
    <w:rsid w:val="00CA1C8D"/>
  </w:style>
  <w:style w:type="character" w:customStyle="1" w:styleId="Heading212ptChar">
    <w:name w:val="Heading2 + 12 pt Char"/>
    <w:link w:val="Heading212pt"/>
    <w:rsid w:val="00CA1C8D"/>
    <w:rPr>
      <w:rFonts w:ascii="Calibri" w:eastAsia="Times New Roman" w:hAnsi="Calibri"/>
      <w:b/>
      <w:bCs/>
      <w:caps/>
    </w:rPr>
  </w:style>
  <w:style w:type="character" w:customStyle="1" w:styleId="StyleBoldText12pt10ptNotBoldKernat16pt">
    <w:name w:val="Style Bold Text 12 pt + 10 pt Not Bold Kern at 16 pt"/>
    <w:rsid w:val="00CA1C8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A1C8D"/>
  </w:style>
  <w:style w:type="paragraph" w:customStyle="1" w:styleId="highlightcardtext">
    <w:name w:val="highlight card text"/>
    <w:basedOn w:val="evidencetext"/>
    <w:uiPriority w:val="99"/>
    <w:qFormat/>
    <w:rsid w:val="00CA1C8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CA1C8D"/>
    <w:pPr>
      <w:ind w:left="1440" w:right="2016"/>
    </w:pPr>
    <w:rPr>
      <w:rFonts w:eastAsia="Calibri"/>
      <w:sz w:val="18"/>
      <w:u w:val="single"/>
      <w:lang w:val="en-US" w:eastAsia="en-US"/>
    </w:rPr>
  </w:style>
  <w:style w:type="paragraph" w:customStyle="1" w:styleId="underlinecard">
    <w:name w:val="underline card"/>
    <w:basedOn w:val="Normal"/>
    <w:uiPriority w:val="99"/>
    <w:qFormat/>
    <w:rsid w:val="00CA1C8D"/>
    <w:pPr>
      <w:ind w:left="1728" w:right="1728"/>
    </w:pPr>
    <w:rPr>
      <w:rFonts w:eastAsia="Calibri"/>
      <w:sz w:val="18"/>
      <w:u w:val="single"/>
    </w:rPr>
  </w:style>
  <w:style w:type="paragraph" w:customStyle="1" w:styleId="CardsChar2">
    <w:name w:val="Cards Char2"/>
    <w:basedOn w:val="Normal"/>
    <w:uiPriority w:val="99"/>
    <w:qFormat/>
    <w:rsid w:val="00CA1C8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CA1C8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CA1C8D"/>
    <w:rPr>
      <w:rFonts w:ascii="Calibri" w:eastAsia="Times New Roman" w:hAnsi="Calibri"/>
      <w:b/>
      <w:bCs/>
    </w:rPr>
  </w:style>
  <w:style w:type="character" w:customStyle="1" w:styleId="UnderlinedCards">
    <w:name w:val="Underlined Cards"/>
    <w:rsid w:val="00CA1C8D"/>
    <w:rPr>
      <w:sz w:val="24"/>
      <w:szCs w:val="24"/>
      <w:u w:val="thick"/>
      <w:lang w:val="en-US" w:eastAsia="en-US" w:bidi="ar-SA"/>
    </w:rPr>
  </w:style>
  <w:style w:type="character" w:customStyle="1" w:styleId="CardsFont12ptCharCharCharCharCharCharCharCharChar">
    <w:name w:val="Cards + Font: 12 pt Char Char Char Char Char Char Char Char Char"/>
    <w:rsid w:val="00CA1C8D"/>
    <w:rPr>
      <w:sz w:val="24"/>
      <w:szCs w:val="24"/>
      <w:u w:val="thick"/>
      <w:lang w:val="en-US" w:eastAsia="en-US" w:bidi="ar-SA"/>
    </w:rPr>
  </w:style>
  <w:style w:type="character" w:customStyle="1" w:styleId="highlightcardtextChar">
    <w:name w:val="highlight card text Char"/>
    <w:rsid w:val="00CA1C8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A1C8D"/>
    <w:pPr>
      <w:ind w:left="1728" w:right="1728"/>
    </w:pPr>
    <w:rPr>
      <w:rFonts w:eastAsia="Times New Roman"/>
      <w:sz w:val="18"/>
    </w:rPr>
  </w:style>
  <w:style w:type="character" w:customStyle="1" w:styleId="CardTextCharCharCharCharChar">
    <w:name w:val="Card Text Char Char Char Char Char"/>
    <w:link w:val="CardTextCharCharCharChar"/>
    <w:rsid w:val="00CA1C8D"/>
    <w:rPr>
      <w:rFonts w:ascii="Calibri" w:eastAsia="Times New Roman" w:hAnsi="Calibri"/>
      <w:sz w:val="18"/>
    </w:rPr>
  </w:style>
  <w:style w:type="character" w:customStyle="1" w:styleId="TagsChar4">
    <w:name w:val="Tags Char4"/>
    <w:rsid w:val="00CA1C8D"/>
    <w:rPr>
      <w:b/>
      <w:lang w:val="en-US" w:eastAsia="en-US" w:bidi="ar-SA"/>
    </w:rPr>
  </w:style>
  <w:style w:type="character" w:customStyle="1" w:styleId="hit1">
    <w:name w:val="hit1"/>
    <w:rsid w:val="00CA1C8D"/>
    <w:rPr>
      <w:rFonts w:ascii="Verdana" w:hAnsi="Verdana" w:hint="default"/>
      <w:b/>
      <w:bCs/>
      <w:vanish w:val="0"/>
      <w:webHidden w:val="0"/>
      <w:color w:val="CC0033"/>
      <w:sz w:val="20"/>
      <w:szCs w:val="20"/>
      <w:specVanish w:val="0"/>
    </w:rPr>
  </w:style>
  <w:style w:type="character" w:customStyle="1" w:styleId="tightinline1">
    <w:name w:val="tightinline1"/>
    <w:rsid w:val="00CA1C8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CA1C8D"/>
    <w:pPr>
      <w:ind w:left="1728" w:right="1728"/>
    </w:pPr>
    <w:rPr>
      <w:rFonts w:eastAsia="Calibri"/>
      <w:sz w:val="18"/>
    </w:rPr>
  </w:style>
  <w:style w:type="paragraph" w:customStyle="1" w:styleId="boldciteChar">
    <w:name w:val="bold cite Char"/>
    <w:basedOn w:val="Heading1"/>
    <w:uiPriority w:val="99"/>
    <w:qFormat/>
    <w:rsid w:val="00CA1C8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CA1C8D"/>
    <w:rPr>
      <w:rFonts w:eastAsia="Calibri"/>
      <w:b/>
    </w:rPr>
  </w:style>
  <w:style w:type="character" w:customStyle="1" w:styleId="blsp-spelling-corrected">
    <w:name w:val="blsp-spelling-corrected"/>
    <w:rsid w:val="00CA1C8D"/>
  </w:style>
  <w:style w:type="character" w:customStyle="1" w:styleId="blsp-spelling-error">
    <w:name w:val="blsp-spelling-error"/>
    <w:rsid w:val="00CA1C8D"/>
  </w:style>
  <w:style w:type="character" w:customStyle="1" w:styleId="sup">
    <w:name w:val="sup"/>
    <w:rsid w:val="00CA1C8D"/>
  </w:style>
  <w:style w:type="character" w:customStyle="1" w:styleId="pgnum">
    <w:name w:val="pgnum"/>
    <w:rsid w:val="00CA1C8D"/>
  </w:style>
  <w:style w:type="character" w:customStyle="1" w:styleId="SmallFontCharChar">
    <w:name w:val="Small Font Char Char"/>
    <w:rsid w:val="00CA1C8D"/>
    <w:rPr>
      <w:rFonts w:ascii="Arial" w:hAnsi="Arial"/>
      <w:sz w:val="12"/>
      <w:szCs w:val="24"/>
      <w:lang w:val="en-US" w:eastAsia="en-US" w:bidi="ar-SA"/>
    </w:rPr>
  </w:style>
  <w:style w:type="paragraph" w:customStyle="1" w:styleId="textmargin">
    <w:name w:val="textmargin"/>
    <w:basedOn w:val="Normal"/>
    <w:uiPriority w:val="99"/>
    <w:qFormat/>
    <w:rsid w:val="00CA1C8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CA1C8D"/>
    <w:pPr>
      <w:spacing w:before="100" w:beforeAutospacing="1" w:after="100" w:afterAutospacing="1"/>
    </w:pPr>
    <w:rPr>
      <w:rFonts w:eastAsia="Calibri"/>
      <w:color w:val="000000"/>
    </w:rPr>
  </w:style>
  <w:style w:type="paragraph" w:customStyle="1" w:styleId="header10">
    <w:name w:val="header1"/>
    <w:basedOn w:val="Normal"/>
    <w:uiPriority w:val="99"/>
    <w:qFormat/>
    <w:rsid w:val="00CA1C8D"/>
    <w:pPr>
      <w:spacing w:before="100" w:beforeAutospacing="1" w:after="100" w:afterAutospacing="1"/>
    </w:pPr>
    <w:rPr>
      <w:rFonts w:eastAsia="Calibri"/>
      <w:color w:val="000000"/>
    </w:rPr>
  </w:style>
  <w:style w:type="paragraph" w:customStyle="1" w:styleId="style10">
    <w:name w:val="style1"/>
    <w:basedOn w:val="Normal"/>
    <w:uiPriority w:val="99"/>
    <w:qFormat/>
    <w:rsid w:val="00CA1C8D"/>
    <w:rPr>
      <w:rFonts w:ascii="Verdana" w:eastAsia="Calibri" w:hAnsi="Verdana"/>
      <w:szCs w:val="20"/>
    </w:rPr>
  </w:style>
  <w:style w:type="paragraph" w:customStyle="1" w:styleId="correctindex">
    <w:name w:val="correct index"/>
    <w:basedOn w:val="Normal"/>
    <w:uiPriority w:val="99"/>
    <w:qFormat/>
    <w:rsid w:val="00CA1C8D"/>
    <w:rPr>
      <w:rFonts w:eastAsia="Calibri"/>
      <w:color w:val="000000"/>
    </w:rPr>
  </w:style>
  <w:style w:type="paragraph" w:customStyle="1" w:styleId="bc2">
    <w:name w:val="bc_2"/>
    <w:basedOn w:val="Normal"/>
    <w:uiPriority w:val="99"/>
    <w:qFormat/>
    <w:rsid w:val="00CA1C8D"/>
    <w:pPr>
      <w:spacing w:before="100" w:beforeAutospacing="1" w:after="100" w:afterAutospacing="1"/>
    </w:pPr>
    <w:rPr>
      <w:rFonts w:eastAsia="Calibri"/>
      <w:color w:val="000000"/>
    </w:rPr>
  </w:style>
  <w:style w:type="character" w:customStyle="1" w:styleId="bc21">
    <w:name w:val="bc_21"/>
    <w:rsid w:val="00CA1C8D"/>
  </w:style>
  <w:style w:type="paragraph" w:customStyle="1" w:styleId="style21">
    <w:name w:val="style2"/>
    <w:basedOn w:val="Normal"/>
    <w:uiPriority w:val="99"/>
    <w:qFormat/>
    <w:rsid w:val="00CA1C8D"/>
    <w:rPr>
      <w:rFonts w:ascii="Verdana" w:eastAsia="Calibri" w:hAnsi="Verdana"/>
      <w:szCs w:val="20"/>
    </w:rPr>
  </w:style>
  <w:style w:type="paragraph" w:customStyle="1" w:styleId="quote2">
    <w:name w:val="quote2"/>
    <w:basedOn w:val="Normal"/>
    <w:uiPriority w:val="99"/>
    <w:qFormat/>
    <w:rsid w:val="00CA1C8D"/>
    <w:rPr>
      <w:rFonts w:ascii="Verdana" w:eastAsia="Calibri" w:hAnsi="Verdana"/>
      <w:szCs w:val="20"/>
    </w:rPr>
  </w:style>
  <w:style w:type="character" w:customStyle="1" w:styleId="copystyle">
    <w:name w:val="copystyle"/>
    <w:rsid w:val="00CA1C8D"/>
  </w:style>
  <w:style w:type="paragraph" w:customStyle="1" w:styleId="BlockTitle10">
    <w:name w:val="Block Title #1"/>
    <w:basedOn w:val="Heading1"/>
    <w:qFormat/>
    <w:rsid w:val="00CA1C8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CA1C8D"/>
    <w:rPr>
      <w:rFonts w:ascii="Arial" w:hAnsi="Arial" w:cs="Arial"/>
      <w:b/>
      <w:bCs/>
      <w:kern w:val="32"/>
      <w:sz w:val="24"/>
      <w:szCs w:val="24"/>
      <w:lang w:val="en-US" w:eastAsia="en-US" w:bidi="ar-SA"/>
    </w:rPr>
  </w:style>
  <w:style w:type="character" w:customStyle="1" w:styleId="ReadUnderline">
    <w:name w:val="Read Underline"/>
    <w:rsid w:val="00CA1C8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A1C8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A1C8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CA1C8D"/>
    <w:rPr>
      <w:rFonts w:eastAsia="Times New Roman"/>
      <w:sz w:val="18"/>
    </w:rPr>
  </w:style>
  <w:style w:type="paragraph" w:customStyle="1" w:styleId="F4">
    <w:name w:val="F4"/>
    <w:basedOn w:val="Normal"/>
    <w:link w:val="F4Char"/>
    <w:qFormat/>
    <w:rsid w:val="00CA1C8D"/>
    <w:pPr>
      <w:ind w:left="288" w:right="288"/>
    </w:pPr>
    <w:rPr>
      <w:rFonts w:eastAsia="Times New Roman"/>
      <w:szCs w:val="20"/>
      <w:u w:val="single"/>
    </w:rPr>
  </w:style>
  <w:style w:type="character" w:customStyle="1" w:styleId="F4Char">
    <w:name w:val="F4 Char"/>
    <w:link w:val="F4"/>
    <w:rsid w:val="00CA1C8D"/>
    <w:rPr>
      <w:rFonts w:ascii="Calibri" w:eastAsia="Times New Roman" w:hAnsi="Calibri"/>
      <w:szCs w:val="20"/>
      <w:u w:val="single"/>
    </w:rPr>
  </w:style>
  <w:style w:type="paragraph" w:customStyle="1" w:styleId="StyleCARD">
    <w:name w:val="Style CARD +"/>
    <w:basedOn w:val="Normal"/>
    <w:link w:val="StyleCARDChar"/>
    <w:qFormat/>
    <w:rsid w:val="00CA1C8D"/>
    <w:pPr>
      <w:ind w:left="300" w:right="288"/>
    </w:pPr>
    <w:rPr>
      <w:rFonts w:eastAsia="Times New Roman"/>
      <w:szCs w:val="20"/>
    </w:rPr>
  </w:style>
  <w:style w:type="character" w:customStyle="1" w:styleId="StyleCARDChar">
    <w:name w:val="Style CARD + Char"/>
    <w:link w:val="StyleCARD"/>
    <w:rsid w:val="00CA1C8D"/>
    <w:rPr>
      <w:rFonts w:ascii="Calibri" w:eastAsia="Times New Roman" w:hAnsi="Calibri"/>
      <w:szCs w:val="20"/>
    </w:rPr>
  </w:style>
  <w:style w:type="character" w:customStyle="1" w:styleId="noiconheadline">
    <w:name w:val="noicon_headline"/>
    <w:rsid w:val="00CA1C8D"/>
  </w:style>
  <w:style w:type="character" w:customStyle="1" w:styleId="BlockTitleCharChar">
    <w:name w:val="Block Title Char Char"/>
    <w:rsid w:val="00CA1C8D"/>
    <w:rPr>
      <w:rFonts w:ascii="Georgia" w:hAnsi="Georgia" w:cs="Arial"/>
      <w:b/>
      <w:bCs/>
      <w:kern w:val="32"/>
      <w:sz w:val="28"/>
      <w:szCs w:val="32"/>
      <w:lang w:val="en-US" w:eastAsia="en-US" w:bidi="ar-SA"/>
    </w:rPr>
  </w:style>
  <w:style w:type="paragraph" w:styleId="MacroText">
    <w:name w:val="macro"/>
    <w:link w:val="MacroTextChar"/>
    <w:rsid w:val="00CA1C8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A1C8D"/>
    <w:rPr>
      <w:rFonts w:ascii="Courier New" w:eastAsia="Times New Roman" w:hAnsi="Courier New" w:cs="Courier New"/>
      <w:sz w:val="20"/>
      <w:szCs w:val="20"/>
    </w:rPr>
  </w:style>
  <w:style w:type="character" w:customStyle="1" w:styleId="pp1">
    <w:name w:val="pp1"/>
    <w:rsid w:val="00CA1C8D"/>
    <w:rPr>
      <w:rFonts w:ascii="Times New Roman" w:hAnsi="Times New Roman" w:cs="Times New Roman" w:hint="default"/>
      <w:i w:val="0"/>
      <w:iCs w:val="0"/>
      <w:smallCaps w:val="0"/>
      <w:sz w:val="30"/>
      <w:szCs w:val="30"/>
    </w:rPr>
  </w:style>
  <w:style w:type="character" w:customStyle="1" w:styleId="prbodytext1">
    <w:name w:val="pr_bodytext1"/>
    <w:rsid w:val="00CA1C8D"/>
    <w:rPr>
      <w:rFonts w:ascii="Arial" w:hAnsi="Arial" w:cs="Arial" w:hint="default"/>
      <w:sz w:val="20"/>
      <w:szCs w:val="20"/>
    </w:rPr>
  </w:style>
  <w:style w:type="character" w:customStyle="1" w:styleId="marrontitulobig">
    <w:name w:val="marron_titulo_big"/>
    <w:rsid w:val="00CA1C8D"/>
  </w:style>
  <w:style w:type="character" w:customStyle="1" w:styleId="articlehead">
    <w:name w:val="articlehead"/>
    <w:rsid w:val="00CA1C8D"/>
  </w:style>
  <w:style w:type="character" w:customStyle="1" w:styleId="lead">
    <w:name w:val="lead"/>
    <w:rsid w:val="00CA1C8D"/>
  </w:style>
  <w:style w:type="character" w:customStyle="1" w:styleId="manchettebig2">
    <w:name w:val="manchettebig2"/>
    <w:rsid w:val="00CA1C8D"/>
  </w:style>
  <w:style w:type="character" w:customStyle="1" w:styleId="blue3">
    <w:name w:val="blue3"/>
    <w:rsid w:val="00CA1C8D"/>
  </w:style>
  <w:style w:type="paragraph" w:customStyle="1" w:styleId="issuedetails">
    <w:name w:val="issue_details"/>
    <w:basedOn w:val="Normal"/>
    <w:uiPriority w:val="99"/>
    <w:qFormat/>
    <w:rsid w:val="00CA1C8D"/>
    <w:pPr>
      <w:spacing w:before="100" w:beforeAutospacing="1" w:after="100" w:afterAutospacing="1"/>
    </w:pPr>
    <w:rPr>
      <w:rFonts w:eastAsia="Times New Roman"/>
    </w:rPr>
  </w:style>
  <w:style w:type="character" w:customStyle="1" w:styleId="over-title">
    <w:name w:val="over-title"/>
    <w:rsid w:val="00CA1C8D"/>
  </w:style>
  <w:style w:type="character" w:customStyle="1" w:styleId="contentheader">
    <w:name w:val="contentheader"/>
    <w:rsid w:val="00CA1C8D"/>
  </w:style>
  <w:style w:type="paragraph" w:customStyle="1" w:styleId="TxBrp2">
    <w:name w:val="TxBr_p2"/>
    <w:basedOn w:val="Normal"/>
    <w:qFormat/>
    <w:rsid w:val="00CA1C8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CA1C8D"/>
    <w:rPr>
      <w:rFonts w:eastAsia="SimSun"/>
      <w:szCs w:val="24"/>
      <w:lang w:val="en-US" w:eastAsia="zh-CN" w:bidi="ar-SA"/>
    </w:rPr>
  </w:style>
  <w:style w:type="character" w:customStyle="1" w:styleId="tagscharchar0">
    <w:name w:val="tagscharchar"/>
    <w:rsid w:val="00CA1C8D"/>
  </w:style>
  <w:style w:type="character" w:customStyle="1" w:styleId="FontStyle13">
    <w:name w:val="Font Style13"/>
    <w:uiPriority w:val="99"/>
    <w:rsid w:val="00CA1C8D"/>
    <w:rPr>
      <w:rFonts w:ascii="Times New Roman" w:hAnsi="Times New Roman" w:cs="Times New Roman"/>
      <w:sz w:val="18"/>
      <w:szCs w:val="18"/>
    </w:rPr>
  </w:style>
  <w:style w:type="character" w:customStyle="1" w:styleId="FontStyle14">
    <w:name w:val="Font Style14"/>
    <w:uiPriority w:val="99"/>
    <w:rsid w:val="00CA1C8D"/>
    <w:rPr>
      <w:rFonts w:ascii="Times New Roman" w:hAnsi="Times New Roman" w:cs="Times New Roman"/>
      <w:i/>
      <w:iCs/>
      <w:sz w:val="18"/>
      <w:szCs w:val="18"/>
    </w:rPr>
  </w:style>
  <w:style w:type="character" w:customStyle="1" w:styleId="FontStyle15">
    <w:name w:val="Font Style15"/>
    <w:uiPriority w:val="99"/>
    <w:rsid w:val="00CA1C8D"/>
    <w:rPr>
      <w:rFonts w:ascii="Times New Roman" w:hAnsi="Times New Roman" w:cs="Times New Roman"/>
      <w:b/>
      <w:bCs/>
      <w:sz w:val="18"/>
      <w:szCs w:val="18"/>
    </w:rPr>
  </w:style>
  <w:style w:type="character" w:customStyle="1" w:styleId="FontStyle16">
    <w:name w:val="Font Style16"/>
    <w:uiPriority w:val="99"/>
    <w:rsid w:val="00CA1C8D"/>
    <w:rPr>
      <w:rFonts w:ascii="Times New Roman" w:hAnsi="Times New Roman" w:cs="Times New Roman"/>
      <w:b/>
      <w:bCs/>
      <w:spacing w:val="-20"/>
      <w:sz w:val="16"/>
      <w:szCs w:val="16"/>
    </w:rPr>
  </w:style>
  <w:style w:type="character" w:customStyle="1" w:styleId="FontStyle17">
    <w:name w:val="Font Style17"/>
    <w:uiPriority w:val="99"/>
    <w:rsid w:val="00CA1C8D"/>
    <w:rPr>
      <w:rFonts w:ascii="Times New Roman" w:hAnsi="Times New Roman" w:cs="Times New Roman"/>
      <w:b/>
      <w:bCs/>
      <w:sz w:val="10"/>
      <w:szCs w:val="10"/>
    </w:rPr>
  </w:style>
  <w:style w:type="character" w:customStyle="1" w:styleId="in-widget">
    <w:name w:val="in-widget"/>
    <w:rsid w:val="00CA1C8D"/>
  </w:style>
  <w:style w:type="paragraph" w:customStyle="1" w:styleId="bodycopyindent">
    <w:name w:val="bodycopyindent"/>
    <w:basedOn w:val="Normal"/>
    <w:uiPriority w:val="99"/>
    <w:qFormat/>
    <w:rsid w:val="00CA1C8D"/>
    <w:pPr>
      <w:spacing w:before="100" w:beforeAutospacing="1" w:after="100" w:afterAutospacing="1"/>
    </w:pPr>
    <w:rPr>
      <w:rFonts w:eastAsia="Times New Roman"/>
    </w:rPr>
  </w:style>
  <w:style w:type="character" w:customStyle="1" w:styleId="copyright">
    <w:name w:val="copyright"/>
    <w:rsid w:val="00CA1C8D"/>
  </w:style>
  <w:style w:type="character" w:customStyle="1" w:styleId="spanstyle">
    <w:name w:val="spanstyle"/>
    <w:rsid w:val="00CA1C8D"/>
  </w:style>
  <w:style w:type="paragraph" w:customStyle="1" w:styleId="tussenkop">
    <w:name w:val="tussenkop"/>
    <w:basedOn w:val="Normal"/>
    <w:uiPriority w:val="99"/>
    <w:qFormat/>
    <w:rsid w:val="00CA1C8D"/>
    <w:pPr>
      <w:spacing w:before="100" w:beforeAutospacing="1" w:after="100" w:afterAutospacing="1"/>
    </w:pPr>
    <w:rPr>
      <w:rFonts w:eastAsia="Times New Roman"/>
    </w:rPr>
  </w:style>
  <w:style w:type="character" w:customStyle="1" w:styleId="docnumbertitle">
    <w:name w:val="doc_number_title"/>
    <w:basedOn w:val="DefaultParagraphFont"/>
    <w:rsid w:val="00CA1C8D"/>
  </w:style>
  <w:style w:type="paragraph" w:customStyle="1" w:styleId="Style6">
    <w:name w:val="Style6"/>
    <w:basedOn w:val="Normal"/>
    <w:link w:val="Style6Char"/>
    <w:autoRedefine/>
    <w:qFormat/>
    <w:rsid w:val="00CA1C8D"/>
    <w:rPr>
      <w:b/>
    </w:rPr>
  </w:style>
  <w:style w:type="character" w:customStyle="1" w:styleId="Style6Char">
    <w:name w:val="Style6 Char"/>
    <w:basedOn w:val="DefaultParagraphFont"/>
    <w:link w:val="Style6"/>
    <w:rsid w:val="00CA1C8D"/>
    <w:rPr>
      <w:rFonts w:ascii="Calibri" w:hAnsi="Calibri"/>
      <w:b/>
    </w:rPr>
  </w:style>
  <w:style w:type="paragraph" w:customStyle="1" w:styleId="Style11">
    <w:name w:val="Style11"/>
    <w:basedOn w:val="Normal"/>
    <w:link w:val="Style11Char"/>
    <w:qFormat/>
    <w:rsid w:val="00CA1C8D"/>
    <w:rPr>
      <w:rFonts w:asciiTheme="minorHAnsi" w:hAnsiTheme="minorHAnsi"/>
      <w:b/>
      <w:u w:val="thick"/>
    </w:rPr>
  </w:style>
  <w:style w:type="paragraph" w:customStyle="1" w:styleId="Style12">
    <w:name w:val="Style12"/>
    <w:basedOn w:val="Normal"/>
    <w:link w:val="Style12Char"/>
    <w:qFormat/>
    <w:rsid w:val="00CA1C8D"/>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CA1C8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A1C8D"/>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A1C8D"/>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CA1C8D"/>
    <w:rPr>
      <w:b w:val="0"/>
      <w:bCs w:val="0"/>
      <w:sz w:val="22"/>
      <w:u w:val="single"/>
      <w:bdr w:val="none" w:sz="0" w:space="0" w:color="auto"/>
    </w:rPr>
  </w:style>
  <w:style w:type="paragraph" w:customStyle="1" w:styleId="Cardd">
    <w:name w:val="Cardd"/>
    <w:basedOn w:val="Normal"/>
    <w:uiPriority w:val="4"/>
    <w:qFormat/>
    <w:rsid w:val="00CA1C8D"/>
    <w:pPr>
      <w:ind w:left="288" w:right="288"/>
    </w:pPr>
  </w:style>
  <w:style w:type="character" w:customStyle="1" w:styleId="erasure">
    <w:name w:val="erasure"/>
    <w:rsid w:val="00CA1C8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CA1C8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A1C8D"/>
    <w:rPr>
      <w:rFonts w:ascii="Consolas" w:hAnsi="Consolas" w:cs="Consolas"/>
      <w:sz w:val="20"/>
      <w:szCs w:val="20"/>
    </w:rPr>
  </w:style>
  <w:style w:type="paragraph" w:customStyle="1" w:styleId="Tagline0">
    <w:name w:val="Tagline"/>
    <w:basedOn w:val="Normal"/>
    <w:link w:val="TaglineChar"/>
    <w:qFormat/>
    <w:rsid w:val="00CA1C8D"/>
    <w:pPr>
      <w:spacing w:line="256" w:lineRule="auto"/>
    </w:pPr>
    <w:rPr>
      <w:b/>
      <w:sz w:val="26"/>
    </w:rPr>
  </w:style>
  <w:style w:type="paragraph" w:customStyle="1" w:styleId="StyleHeading3BlockLatinBodyCalibri">
    <w:name w:val="Style Heading 3Block + (Latin) +Body (Calibri)"/>
    <w:basedOn w:val="Heading3"/>
    <w:rsid w:val="00CA1C8D"/>
    <w:rPr>
      <w:caps/>
    </w:rPr>
  </w:style>
  <w:style w:type="paragraph" w:customStyle="1" w:styleId="StyleHeading4Tagheading2Heading2Char2CharHeading2Char1">
    <w:name w:val="Style Heading 4Tagheading 2Heading 2 Char2 CharHeading 2 Char1 ..."/>
    <w:basedOn w:val="Heading4"/>
    <w:rsid w:val="00CA1C8D"/>
    <w:rPr>
      <w:iCs w:val="0"/>
    </w:rPr>
  </w:style>
  <w:style w:type="character" w:customStyle="1" w:styleId="StyleStyleBoldUnderlineIntenseEmphasisUnderlineStyleapple-s1">
    <w:name w:val="Style Style Bold UnderlineIntense EmphasisUnderlineStyleapple-s...1"/>
    <w:basedOn w:val="DefaultParagraphFont"/>
    <w:rsid w:val="00CA1C8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CA1C8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CA1C8D"/>
    <w:pPr>
      <w:ind w:left="720"/>
      <w:contextualSpacing/>
    </w:pPr>
  </w:style>
  <w:style w:type="character" w:customStyle="1" w:styleId="arial11">
    <w:name w:val="arial_11"/>
    <w:basedOn w:val="DefaultParagraphFont"/>
    <w:rsid w:val="00CA1C8D"/>
  </w:style>
  <w:style w:type="character" w:customStyle="1" w:styleId="articleauthor">
    <w:name w:val="articleauthor"/>
    <w:basedOn w:val="DefaultParagraphFont"/>
    <w:rsid w:val="00CA1C8D"/>
  </w:style>
  <w:style w:type="character" w:customStyle="1" w:styleId="article-date">
    <w:name w:val="article-date"/>
    <w:basedOn w:val="DefaultParagraphFont"/>
    <w:rsid w:val="00CA1C8D"/>
  </w:style>
  <w:style w:type="character" w:customStyle="1" w:styleId="bodysubtoc">
    <w:name w:val="bodysubtoc"/>
    <w:basedOn w:val="DefaultParagraphFont"/>
    <w:rsid w:val="00CA1C8D"/>
  </w:style>
  <w:style w:type="character" w:customStyle="1" w:styleId="lefttitlesmaller">
    <w:name w:val="lefttitlesmaller"/>
    <w:basedOn w:val="DefaultParagraphFont"/>
    <w:rsid w:val="00CA1C8D"/>
  </w:style>
  <w:style w:type="character" w:customStyle="1" w:styleId="mb">
    <w:name w:val="mb"/>
    <w:basedOn w:val="DefaultParagraphFont"/>
    <w:rsid w:val="00CA1C8D"/>
  </w:style>
  <w:style w:type="character" w:customStyle="1" w:styleId="field-content">
    <w:name w:val="field-content"/>
    <w:basedOn w:val="DefaultParagraphFont"/>
    <w:rsid w:val="00CA1C8D"/>
  </w:style>
  <w:style w:type="character" w:customStyle="1" w:styleId="submitted-date">
    <w:name w:val="submitted-date"/>
    <w:basedOn w:val="DefaultParagraphFont"/>
    <w:rsid w:val="00CA1C8D"/>
  </w:style>
  <w:style w:type="character" w:customStyle="1" w:styleId="submitted-time">
    <w:name w:val="submitted-time"/>
    <w:basedOn w:val="DefaultParagraphFont"/>
    <w:rsid w:val="00CA1C8D"/>
  </w:style>
  <w:style w:type="paragraph" w:customStyle="1" w:styleId="date-comments">
    <w:name w:val="date-comments"/>
    <w:basedOn w:val="Normal"/>
    <w:uiPriority w:val="99"/>
    <w:qFormat/>
    <w:rsid w:val="00CA1C8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CA1C8D"/>
    <w:pPr>
      <w:spacing w:line="181" w:lineRule="atLeast"/>
    </w:pPr>
    <w:rPr>
      <w:rFonts w:ascii="Sabon LT Std" w:eastAsia="MS Mincho" w:hAnsi="Sabon LT Std"/>
      <w:color w:val="auto"/>
      <w:sz w:val="20"/>
    </w:rPr>
  </w:style>
  <w:style w:type="character" w:customStyle="1" w:styleId="A2">
    <w:name w:val="A2"/>
    <w:uiPriority w:val="99"/>
    <w:rsid w:val="00CA1C8D"/>
    <w:rPr>
      <w:rFonts w:cs="Sabon LT Std"/>
      <w:color w:val="000000"/>
      <w:sz w:val="15"/>
      <w:szCs w:val="15"/>
    </w:rPr>
  </w:style>
  <w:style w:type="paragraph" w:customStyle="1" w:styleId="Pa15">
    <w:name w:val="Pa15"/>
    <w:basedOn w:val="Default"/>
    <w:next w:val="Default"/>
    <w:uiPriority w:val="99"/>
    <w:qFormat/>
    <w:rsid w:val="00CA1C8D"/>
    <w:pPr>
      <w:spacing w:line="241" w:lineRule="atLeast"/>
    </w:pPr>
    <w:rPr>
      <w:rFonts w:ascii="Sabon LT Std" w:eastAsia="MS Mincho" w:hAnsi="Sabon LT Std"/>
      <w:color w:val="auto"/>
      <w:sz w:val="20"/>
    </w:rPr>
  </w:style>
  <w:style w:type="character" w:customStyle="1" w:styleId="searchword">
    <w:name w:val="searchword"/>
    <w:basedOn w:val="DefaultParagraphFont"/>
    <w:rsid w:val="00CA1C8D"/>
  </w:style>
  <w:style w:type="character" w:customStyle="1" w:styleId="meta-prep">
    <w:name w:val="meta-prep"/>
    <w:basedOn w:val="DefaultParagraphFont"/>
    <w:rsid w:val="00CA1C8D"/>
  </w:style>
  <w:style w:type="character" w:customStyle="1" w:styleId="entry-date">
    <w:name w:val="entry-date"/>
    <w:basedOn w:val="DefaultParagraphFont"/>
    <w:rsid w:val="00CA1C8D"/>
  </w:style>
  <w:style w:type="paragraph" w:customStyle="1" w:styleId="Shrink6">
    <w:name w:val="Shrink 6"/>
    <w:basedOn w:val="Normal"/>
    <w:qFormat/>
    <w:rsid w:val="00CA1C8D"/>
    <w:rPr>
      <w:rFonts w:eastAsia="Calibri"/>
      <w:sz w:val="12"/>
    </w:rPr>
  </w:style>
  <w:style w:type="paragraph" w:customStyle="1" w:styleId="HeaderCharCharCharCharCharCharCharCha">
    <w:name w:val="Header Char Char Char Char Char Char Char Cha"/>
    <w:aliases w:val="Char Char Char Cha"/>
    <w:basedOn w:val="Normal"/>
    <w:qFormat/>
    <w:rsid w:val="00CA1C8D"/>
    <w:pPr>
      <w:spacing w:before="100" w:beforeAutospacing="1" w:after="100" w:afterAutospacing="1"/>
    </w:pPr>
    <w:rPr>
      <w:rFonts w:eastAsia="Times New Roman"/>
    </w:rPr>
  </w:style>
  <w:style w:type="character" w:customStyle="1" w:styleId="CiteReal0">
    <w:name w:val="CiteReal"/>
    <w:uiPriority w:val="1"/>
    <w:qFormat/>
    <w:rsid w:val="00CA1C8D"/>
    <w:rPr>
      <w:rFonts w:ascii="Arial" w:hAnsi="Arial"/>
      <w:b/>
      <w:sz w:val="24"/>
      <w:u w:val="single"/>
    </w:rPr>
  </w:style>
  <w:style w:type="paragraph" w:customStyle="1" w:styleId="10ptfont">
    <w:name w:val="10pt font"/>
    <w:basedOn w:val="Normal"/>
    <w:link w:val="10ptfontChar"/>
    <w:autoRedefine/>
    <w:rsid w:val="00CA1C8D"/>
    <w:rPr>
      <w:rFonts w:eastAsia="Times New Roman"/>
    </w:rPr>
  </w:style>
  <w:style w:type="character" w:customStyle="1" w:styleId="10ptfontChar">
    <w:name w:val="10pt font Char"/>
    <w:link w:val="10ptfont"/>
    <w:rsid w:val="00CA1C8D"/>
    <w:rPr>
      <w:rFonts w:ascii="Calibri" w:eastAsia="Times New Roman" w:hAnsi="Calibri"/>
    </w:rPr>
  </w:style>
  <w:style w:type="character" w:customStyle="1" w:styleId="HIGHLIGHT1">
    <w:name w:val="HIGHLIGHT"/>
    <w:uiPriority w:val="1"/>
    <w:qFormat/>
    <w:rsid w:val="00CA1C8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CA1C8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CA1C8D"/>
    <w:pPr>
      <w:suppressAutoHyphens/>
      <w:spacing w:before="280" w:after="280"/>
    </w:pPr>
    <w:rPr>
      <w:color w:val="000000"/>
    </w:rPr>
  </w:style>
  <w:style w:type="character" w:customStyle="1" w:styleId="StyleIntenseReferenceGaramond">
    <w:name w:val="Style Intense Reference + Garamond"/>
    <w:rsid w:val="00CA1C8D"/>
    <w:rPr>
      <w:rFonts w:ascii="Garamond" w:hAnsi="Garamond"/>
      <w:bCs/>
      <w:color w:val="auto"/>
      <w:spacing w:val="5"/>
      <w:sz w:val="20"/>
      <w:u w:val="single"/>
    </w:rPr>
  </w:style>
  <w:style w:type="character" w:customStyle="1" w:styleId="StyleIntenseReferenceGaramondBold">
    <w:name w:val="Style Intense Reference + Garamond Bold"/>
    <w:rsid w:val="00CA1C8D"/>
    <w:rPr>
      <w:rFonts w:ascii="Garamond" w:hAnsi="Garamond"/>
      <w:b/>
      <w:bCs/>
      <w:color w:val="auto"/>
      <w:spacing w:val="5"/>
      <w:sz w:val="20"/>
      <w:u w:val="single"/>
    </w:rPr>
  </w:style>
  <w:style w:type="character" w:customStyle="1" w:styleId="newstime">
    <w:name w:val="newstime"/>
    <w:basedOn w:val="DefaultParagraphFont"/>
    <w:rsid w:val="00CA1C8D"/>
  </w:style>
  <w:style w:type="character" w:customStyle="1" w:styleId="IntenseReference1">
    <w:name w:val="Intense Reference1"/>
    <w:qFormat/>
    <w:rsid w:val="00CA1C8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A1C8D"/>
    <w:rPr>
      <w:rFonts w:ascii="Garamond" w:hAnsi="Garamond"/>
      <w:b/>
      <w:sz w:val="24"/>
      <w:szCs w:val="26"/>
      <w:bdr w:val="none" w:sz="0" w:space="0" w:color="auto"/>
      <w:shd w:val="clear" w:color="auto" w:fill="FFFF00"/>
    </w:rPr>
  </w:style>
  <w:style w:type="character" w:customStyle="1" w:styleId="ilad1">
    <w:name w:val="il_ad1"/>
    <w:rsid w:val="00CA1C8D"/>
    <w:rPr>
      <w:vanish/>
      <w:webHidden w:val="0"/>
      <w:color w:val="000000"/>
      <w:u w:val="single"/>
      <w:specVanish/>
    </w:rPr>
  </w:style>
  <w:style w:type="character" w:customStyle="1" w:styleId="ThickUnderlineCharChar">
    <w:name w:val="Thick Underline Char Char"/>
    <w:rsid w:val="00CA1C8D"/>
    <w:rPr>
      <w:sz w:val="24"/>
      <w:szCs w:val="24"/>
      <w:u w:val="thick"/>
      <w:lang w:val="en-US" w:eastAsia="en-US" w:bidi="ar-SA"/>
    </w:rPr>
  </w:style>
  <w:style w:type="character" w:customStyle="1" w:styleId="Underline21">
    <w:name w:val="Underline 2"/>
    <w:basedOn w:val="DefaultParagraphFont"/>
    <w:uiPriority w:val="1"/>
    <w:qFormat/>
    <w:rsid w:val="00CA1C8D"/>
    <w:rPr>
      <w:b/>
      <w:u w:val="single"/>
    </w:rPr>
  </w:style>
  <w:style w:type="paragraph" w:customStyle="1" w:styleId="first">
    <w:name w:val="first"/>
    <w:basedOn w:val="Normal"/>
    <w:qFormat/>
    <w:rsid w:val="00CA1C8D"/>
    <w:pPr>
      <w:spacing w:before="100" w:beforeAutospacing="1" w:after="100" w:afterAutospacing="1"/>
    </w:pPr>
    <w:rPr>
      <w:rFonts w:eastAsia="Times New Roman"/>
      <w:sz w:val="24"/>
    </w:rPr>
  </w:style>
  <w:style w:type="character" w:customStyle="1" w:styleId="tx">
    <w:name w:val="tx"/>
    <w:basedOn w:val="DefaultParagraphFont"/>
    <w:rsid w:val="00CA1C8D"/>
  </w:style>
  <w:style w:type="character" w:customStyle="1" w:styleId="oneclick-link">
    <w:name w:val="oneclick-link"/>
    <w:basedOn w:val="DefaultParagraphFont"/>
    <w:rsid w:val="00CA1C8D"/>
  </w:style>
  <w:style w:type="paragraph" w:customStyle="1" w:styleId="StyleHeading4TagsmalltextBigcardbodyNormalTagNotBold">
    <w:name w:val="Style Heading 4Tagsmall textBig cardbodyNormal Tag + Not Bold"/>
    <w:basedOn w:val="Heading4"/>
    <w:qFormat/>
    <w:rsid w:val="00CA1C8D"/>
    <w:rPr>
      <w:bCs/>
    </w:rPr>
  </w:style>
  <w:style w:type="character" w:customStyle="1" w:styleId="BlockHeadingsCharCharChar">
    <w:name w:val="Block Headings Char Char Char"/>
    <w:locked/>
    <w:rsid w:val="00CA1C8D"/>
  </w:style>
  <w:style w:type="paragraph" w:customStyle="1" w:styleId="BlockHeadingsCharChar">
    <w:name w:val="Block Headings Char Char"/>
    <w:basedOn w:val="Normal"/>
    <w:qFormat/>
    <w:rsid w:val="00CA1C8D"/>
  </w:style>
  <w:style w:type="character" w:customStyle="1" w:styleId="CitesCharCharCharChar">
    <w:name w:val="Cites Char Char Char Char"/>
    <w:locked/>
    <w:rsid w:val="00CA1C8D"/>
  </w:style>
  <w:style w:type="character" w:customStyle="1" w:styleId="TagsChar1CharChar">
    <w:name w:val="Tags Char1 Char Char"/>
    <w:locked/>
    <w:rsid w:val="00CA1C8D"/>
  </w:style>
  <w:style w:type="paragraph" w:customStyle="1" w:styleId="TagsChar1Char">
    <w:name w:val="Tags Char1 Char"/>
    <w:basedOn w:val="Normal"/>
    <w:qFormat/>
    <w:rsid w:val="00CA1C8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CA1C8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A1C8D"/>
  </w:style>
  <w:style w:type="character" w:customStyle="1" w:styleId="CardsFont6ptCharCharChar">
    <w:name w:val="Cards + Font: 6 pt Char Char Char"/>
    <w:locked/>
    <w:rsid w:val="00CA1C8D"/>
  </w:style>
  <w:style w:type="character" w:customStyle="1" w:styleId="CardsUnderlineChar">
    <w:name w:val="Cards + Underline Char"/>
    <w:locked/>
    <w:rsid w:val="00CA1C8D"/>
  </w:style>
  <w:style w:type="paragraph" w:customStyle="1" w:styleId="CardsUnderline">
    <w:name w:val="Cards + Underline"/>
    <w:basedOn w:val="Normal"/>
    <w:next w:val="Style3"/>
    <w:qFormat/>
    <w:rsid w:val="00CA1C8D"/>
  </w:style>
  <w:style w:type="paragraph" w:customStyle="1" w:styleId="StyleNormalWebNormalWebChar1CharNormalWebCharCharC">
    <w:name w:val="Style Normal (Web)Normal (Web) Char1 CharNormal (Web) Char Char C..."/>
    <w:basedOn w:val="Title"/>
    <w:qFormat/>
    <w:rsid w:val="00CA1C8D"/>
    <w:pPr>
      <w:pBdr>
        <w:bottom w:val="none" w:sz="0" w:space="0" w:color="auto"/>
      </w:pBdr>
      <w:spacing w:after="160"/>
      <w:contextualSpacing w:val="0"/>
    </w:pPr>
    <w:rPr>
      <w:rFonts w:ascii="Georgia" w:hAnsi="Georgia" w:cstheme="minorBidi"/>
      <w:u w:val="none"/>
    </w:rPr>
  </w:style>
  <w:style w:type="paragraph" w:customStyle="1" w:styleId="Reference">
    <w:name w:val="Reference"/>
    <w:qFormat/>
    <w:rsid w:val="00CA1C8D"/>
    <w:pPr>
      <w:spacing w:after="200" w:line="276" w:lineRule="auto"/>
    </w:pPr>
  </w:style>
  <w:style w:type="paragraph" w:customStyle="1" w:styleId="StyleHeading2Heading2Char2CharHeading2Char1CharCharHead">
    <w:name w:val="Style Heading 2Heading 2 Char2 CharHeading 2 Char1 Char CharHead..."/>
    <w:basedOn w:val="Heading2"/>
    <w:qFormat/>
    <w:rsid w:val="00CA1C8D"/>
    <w:rPr>
      <w:bCs/>
      <w:caps/>
    </w:rPr>
  </w:style>
  <w:style w:type="paragraph" w:customStyle="1" w:styleId="Blocktitle3">
    <w:name w:val="Block title"/>
    <w:basedOn w:val="Heading1"/>
    <w:next w:val="Debate-EmphasizedText-F5"/>
    <w:autoRedefine/>
    <w:qFormat/>
    <w:rsid w:val="00CA1C8D"/>
    <w:rPr>
      <w:bCs/>
      <w:caps/>
    </w:rPr>
  </w:style>
  <w:style w:type="paragraph" w:customStyle="1" w:styleId="SmallCite">
    <w:name w:val="Small Cite"/>
    <w:basedOn w:val="Normal"/>
    <w:next w:val="BlockHeading1"/>
    <w:qFormat/>
    <w:rsid w:val="00CA1C8D"/>
  </w:style>
  <w:style w:type="paragraph" w:customStyle="1" w:styleId="links1">
    <w:name w:val="links1"/>
    <w:basedOn w:val="Normal"/>
    <w:qFormat/>
    <w:rsid w:val="00CA1C8D"/>
  </w:style>
  <w:style w:type="paragraph" w:customStyle="1" w:styleId="endtext">
    <w:name w:val="endtext"/>
    <w:basedOn w:val="Normal"/>
    <w:next w:val="CardTag"/>
    <w:qFormat/>
    <w:rsid w:val="00CA1C8D"/>
  </w:style>
  <w:style w:type="paragraph" w:customStyle="1" w:styleId="g">
    <w:name w:val="g"/>
    <w:basedOn w:val="Normal"/>
    <w:next w:val="Paste"/>
    <w:qFormat/>
    <w:rsid w:val="00CA1C8D"/>
  </w:style>
  <w:style w:type="paragraph" w:customStyle="1" w:styleId="Repeatheader">
    <w:name w:val="Repeat header"/>
    <w:basedOn w:val="Normal"/>
    <w:next w:val="noindent"/>
    <w:autoRedefine/>
    <w:qFormat/>
    <w:rsid w:val="00CA1C8D"/>
  </w:style>
  <w:style w:type="paragraph" w:customStyle="1" w:styleId="StyleCardNotUnderlined8pt">
    <w:name w:val="Style Card Not Underlined + 8 pt"/>
    <w:basedOn w:val="Debate-CardTextUnderlined-F3"/>
    <w:next w:val="endtext"/>
    <w:qFormat/>
    <w:rsid w:val="00CA1C8D"/>
    <w:pPr>
      <w:spacing w:line="240" w:lineRule="auto"/>
      <w:contextualSpacing w:val="0"/>
    </w:pPr>
    <w:rPr>
      <w:sz w:val="22"/>
      <w:u w:val="none"/>
    </w:rPr>
  </w:style>
  <w:style w:type="paragraph" w:customStyle="1" w:styleId="CardNotUnderlined3">
    <w:name w:val="Card Not Underlined 3"/>
    <w:basedOn w:val="Debate-CardTextUnderlined-F3"/>
    <w:qFormat/>
    <w:rsid w:val="00CA1C8D"/>
    <w:pPr>
      <w:spacing w:line="240" w:lineRule="auto"/>
      <w:contextualSpacing w:val="0"/>
    </w:pPr>
    <w:rPr>
      <w:sz w:val="22"/>
      <w:u w:val="none"/>
    </w:rPr>
  </w:style>
  <w:style w:type="paragraph" w:customStyle="1" w:styleId="CardNotUnderlinedFinal">
    <w:name w:val="Card Not Underlined Final"/>
    <w:next w:val="g"/>
    <w:qFormat/>
    <w:rsid w:val="00CA1C8D"/>
  </w:style>
  <w:style w:type="paragraph" w:customStyle="1" w:styleId="Numbering">
    <w:name w:val="Numbering"/>
    <w:basedOn w:val="Normal"/>
    <w:next w:val="Normal"/>
    <w:qFormat/>
    <w:rsid w:val="00CA1C8D"/>
  </w:style>
  <w:style w:type="paragraph" w:customStyle="1" w:styleId="Un-IndexedHeading">
    <w:name w:val="Un-Indexed Heading"/>
    <w:basedOn w:val="Heading1"/>
    <w:next w:val="Normal"/>
    <w:qFormat/>
    <w:rsid w:val="00CA1C8D"/>
    <w:rPr>
      <w:bCs/>
      <w:caps/>
    </w:rPr>
  </w:style>
  <w:style w:type="paragraph" w:customStyle="1" w:styleId="Circle">
    <w:name w:val="Circle"/>
    <w:basedOn w:val="Normal"/>
    <w:next w:val="Normal"/>
    <w:qFormat/>
    <w:rsid w:val="00CA1C8D"/>
  </w:style>
  <w:style w:type="paragraph" w:customStyle="1" w:styleId="PageHeader">
    <w:name w:val="Page Header"/>
    <w:basedOn w:val="Normal"/>
    <w:next w:val="CardNotUnderlined3"/>
    <w:link w:val="PageHeaderChar"/>
    <w:qFormat/>
    <w:rsid w:val="00CA1C8D"/>
  </w:style>
  <w:style w:type="paragraph" w:customStyle="1" w:styleId="IndentedLettering">
    <w:name w:val="Indented Lettering"/>
    <w:basedOn w:val="Small"/>
    <w:next w:val="Normal"/>
    <w:qFormat/>
    <w:rsid w:val="00CA1C8D"/>
    <w:rPr>
      <w:rFonts w:ascii="Arial" w:eastAsiaTheme="minorHAnsi" w:hAnsi="Arial"/>
      <w:sz w:val="22"/>
    </w:rPr>
  </w:style>
  <w:style w:type="paragraph" w:customStyle="1" w:styleId="Lettering">
    <w:name w:val="Lettering"/>
    <w:basedOn w:val="Small"/>
    <w:next w:val="Normal"/>
    <w:qFormat/>
    <w:rsid w:val="00CA1C8D"/>
    <w:rPr>
      <w:rFonts w:ascii="Arial" w:eastAsiaTheme="minorHAnsi" w:hAnsi="Arial"/>
      <w:sz w:val="22"/>
    </w:rPr>
  </w:style>
  <w:style w:type="paragraph" w:customStyle="1" w:styleId="FileName">
    <w:name w:val="File Name"/>
    <w:basedOn w:val="Normal"/>
    <w:next w:val="Normal"/>
    <w:qFormat/>
    <w:rsid w:val="00CA1C8D"/>
  </w:style>
  <w:style w:type="paragraph" w:customStyle="1" w:styleId="Pagination">
    <w:name w:val="Pagination"/>
    <w:basedOn w:val="Normal"/>
    <w:next w:val="Normal"/>
    <w:qFormat/>
    <w:rsid w:val="00CA1C8D"/>
  </w:style>
  <w:style w:type="paragraph" w:customStyle="1" w:styleId="IndentedNumbering">
    <w:name w:val="Indented Numbering"/>
    <w:basedOn w:val="CardNotUnderlinedFinal"/>
    <w:next w:val="Normal"/>
    <w:qFormat/>
    <w:rsid w:val="00CA1C8D"/>
  </w:style>
  <w:style w:type="paragraph" w:customStyle="1" w:styleId="CardContinued1">
    <w:name w:val="Card Continued 1"/>
    <w:basedOn w:val="Normal"/>
    <w:next w:val="Normal"/>
    <w:qFormat/>
    <w:rsid w:val="00CA1C8D"/>
  </w:style>
  <w:style w:type="paragraph" w:customStyle="1" w:styleId="CardContinued2">
    <w:name w:val="Card Continued 2"/>
    <w:basedOn w:val="Circle"/>
    <w:next w:val="Normal"/>
    <w:qFormat/>
    <w:rsid w:val="00CA1C8D"/>
  </w:style>
  <w:style w:type="paragraph" w:customStyle="1" w:styleId="Clearformatting">
    <w:name w:val="Clear formatting"/>
    <w:basedOn w:val="Normal"/>
    <w:next w:val="IndentedLettering"/>
    <w:qFormat/>
    <w:rsid w:val="00CA1C8D"/>
  </w:style>
  <w:style w:type="paragraph" w:customStyle="1" w:styleId="SmallCardText">
    <w:name w:val="Small Card Text"/>
    <w:basedOn w:val="Lettering"/>
    <w:next w:val="FileName"/>
    <w:qFormat/>
    <w:rsid w:val="00CA1C8D"/>
  </w:style>
  <w:style w:type="paragraph" w:customStyle="1" w:styleId="TAGFONT">
    <w:name w:val="TAG FONT"/>
    <w:basedOn w:val="Normal"/>
    <w:next w:val="Pagination"/>
    <w:autoRedefine/>
    <w:qFormat/>
    <w:rsid w:val="00CA1C8D"/>
  </w:style>
  <w:style w:type="paragraph" w:customStyle="1" w:styleId="8point">
    <w:name w:val="8 point"/>
    <w:basedOn w:val="Normal"/>
    <w:next w:val="fullstory"/>
    <w:qFormat/>
    <w:rsid w:val="00CA1C8D"/>
  </w:style>
  <w:style w:type="paragraph" w:customStyle="1" w:styleId="citationunderline">
    <w:name w:val="citation/underline"/>
    <w:autoRedefine/>
    <w:qFormat/>
    <w:rsid w:val="00CA1C8D"/>
    <w:pPr>
      <w:spacing w:after="200" w:line="276" w:lineRule="auto"/>
    </w:pPr>
  </w:style>
  <w:style w:type="paragraph" w:customStyle="1" w:styleId="Style60">
    <w:name w:val="Style 6"/>
    <w:next w:val="8point"/>
    <w:qFormat/>
    <w:rsid w:val="00CA1C8D"/>
    <w:pPr>
      <w:spacing w:after="200" w:line="276" w:lineRule="auto"/>
    </w:pPr>
  </w:style>
  <w:style w:type="character" w:customStyle="1" w:styleId="DateCitesAuthorCharChar">
    <w:name w:val="DateCitesAuthor Char Char"/>
    <w:locked/>
    <w:rsid w:val="00CA1C8D"/>
  </w:style>
  <w:style w:type="paragraph" w:customStyle="1" w:styleId="DateCitesAuthorChar">
    <w:name w:val="DateCitesAuthor Char"/>
    <w:basedOn w:val="Normal"/>
    <w:next w:val="Minimize"/>
    <w:qFormat/>
    <w:rsid w:val="00CA1C8D"/>
  </w:style>
  <w:style w:type="paragraph" w:customStyle="1" w:styleId="articlebodynormaltext">
    <w:name w:val="articlebody_normaltext"/>
    <w:basedOn w:val="Normal"/>
    <w:next w:val="Citation-Complete"/>
    <w:qFormat/>
    <w:rsid w:val="00CA1C8D"/>
  </w:style>
  <w:style w:type="paragraph" w:customStyle="1" w:styleId="targetcaption">
    <w:name w:val="targetcaption"/>
    <w:basedOn w:val="Normal"/>
    <w:next w:val="2909F619802848F09E01365C32F34654"/>
    <w:qFormat/>
    <w:rsid w:val="00CA1C8D"/>
  </w:style>
  <w:style w:type="paragraph" w:customStyle="1" w:styleId="Index">
    <w:name w:val="Index"/>
    <w:basedOn w:val="Normal"/>
    <w:next w:val="western"/>
    <w:qFormat/>
    <w:rsid w:val="00CA1C8D"/>
  </w:style>
  <w:style w:type="paragraph" w:customStyle="1" w:styleId="boldness">
    <w:name w:val="boldness"/>
    <w:basedOn w:val="Normal"/>
    <w:next w:val="TagCite"/>
    <w:qFormat/>
    <w:rsid w:val="00CA1C8D"/>
  </w:style>
  <w:style w:type="character" w:customStyle="1" w:styleId="UnderlineCardChar0">
    <w:name w:val="UnderlineCard Char"/>
    <w:locked/>
    <w:rsid w:val="00CA1C8D"/>
  </w:style>
  <w:style w:type="paragraph" w:customStyle="1" w:styleId="UnderlineCard0">
    <w:name w:val="UnderlineCard"/>
    <w:basedOn w:val="Heading4"/>
    <w:next w:val="CM6"/>
    <w:qFormat/>
    <w:rsid w:val="00CA1C8D"/>
    <w:rPr>
      <w:bCs/>
    </w:rPr>
  </w:style>
  <w:style w:type="paragraph" w:customStyle="1" w:styleId="CM21">
    <w:name w:val="CM21"/>
    <w:basedOn w:val="Normal"/>
    <w:uiPriority w:val="99"/>
    <w:qFormat/>
    <w:rsid w:val="00CA1C8D"/>
  </w:style>
  <w:style w:type="paragraph" w:customStyle="1" w:styleId="Pa10">
    <w:name w:val="Pa10"/>
    <w:basedOn w:val="Normal"/>
    <w:uiPriority w:val="99"/>
    <w:qFormat/>
    <w:rsid w:val="00CA1C8D"/>
  </w:style>
  <w:style w:type="paragraph" w:customStyle="1" w:styleId="Pa31">
    <w:name w:val="Pa3+1"/>
    <w:basedOn w:val="Normal"/>
    <w:uiPriority w:val="99"/>
    <w:qFormat/>
    <w:rsid w:val="00CA1C8D"/>
  </w:style>
  <w:style w:type="paragraph" w:customStyle="1" w:styleId="Pa1">
    <w:name w:val="Pa1"/>
    <w:basedOn w:val="Normal"/>
    <w:uiPriority w:val="99"/>
    <w:qFormat/>
    <w:rsid w:val="00CA1C8D"/>
  </w:style>
  <w:style w:type="character" w:customStyle="1" w:styleId="CardUpSize-LightChar">
    <w:name w:val="CardUpSize - Light Char"/>
    <w:basedOn w:val="DefaultParagraphFont"/>
    <w:locked/>
    <w:rsid w:val="00CA1C8D"/>
  </w:style>
  <w:style w:type="paragraph" w:customStyle="1" w:styleId="CardUpSize-Light">
    <w:name w:val="CardUpSize - Light"/>
    <w:basedOn w:val="Normal"/>
    <w:next w:val="Pa2"/>
    <w:qFormat/>
    <w:rsid w:val="00CA1C8D"/>
  </w:style>
  <w:style w:type="character" w:customStyle="1" w:styleId="CiteCardUpSize-HeavyChar">
    <w:name w:val="Cite // CardUpSize - Heavy Char"/>
    <w:basedOn w:val="DefaultParagraphFont"/>
    <w:locked/>
    <w:rsid w:val="00CA1C8D"/>
  </w:style>
  <w:style w:type="paragraph" w:customStyle="1" w:styleId="CiteCardUpSize-Heavy">
    <w:name w:val="Cite // CardUpSize - Heavy"/>
    <w:basedOn w:val="Normal"/>
    <w:next w:val="H4Tag"/>
    <w:qFormat/>
    <w:rsid w:val="00CA1C8D"/>
  </w:style>
  <w:style w:type="character" w:customStyle="1" w:styleId="UnderlineCharCharCharCharCharCharCharChar">
    <w:name w:val="Underline Char Char Char Char Char Char Char Char"/>
    <w:basedOn w:val="DefaultParagraphFont"/>
    <w:locked/>
    <w:rsid w:val="00CA1C8D"/>
  </w:style>
  <w:style w:type="paragraph" w:customStyle="1" w:styleId="UnderlineCharCharCharCharCharCharChar">
    <w:name w:val="Underline Char Char Char Char Char Char Char"/>
    <w:basedOn w:val="Normal"/>
    <w:qFormat/>
    <w:rsid w:val="00CA1C8D"/>
  </w:style>
  <w:style w:type="character" w:customStyle="1" w:styleId="SmalltextCharCharCharChar0">
    <w:name w:val="Small text Char Char Char Char"/>
    <w:basedOn w:val="DefaultParagraphFont"/>
    <w:locked/>
    <w:rsid w:val="00CA1C8D"/>
  </w:style>
  <w:style w:type="paragraph" w:customStyle="1" w:styleId="SmalltextCharCharChar0">
    <w:name w:val="Small text Char Char Char"/>
    <w:basedOn w:val="Normal"/>
    <w:next w:val="Analytics"/>
    <w:qFormat/>
    <w:rsid w:val="00CA1C8D"/>
  </w:style>
  <w:style w:type="paragraph" w:customStyle="1" w:styleId="Textbody">
    <w:name w:val="Text body"/>
    <w:basedOn w:val="SmalltextCharCharChar0"/>
    <w:next w:val="WW-Default"/>
    <w:qFormat/>
    <w:rsid w:val="00CA1C8D"/>
  </w:style>
  <w:style w:type="paragraph" w:customStyle="1" w:styleId="Default1">
    <w:name w:val="Default1"/>
    <w:basedOn w:val="Normal"/>
    <w:uiPriority w:val="99"/>
    <w:qFormat/>
    <w:rsid w:val="00CA1C8D"/>
  </w:style>
  <w:style w:type="paragraph" w:customStyle="1" w:styleId="NFAPWPheader">
    <w:name w:val="NFAP WP header"/>
    <w:basedOn w:val="Normal"/>
    <w:uiPriority w:val="99"/>
    <w:qFormat/>
    <w:rsid w:val="00CA1C8D"/>
  </w:style>
  <w:style w:type="character" w:customStyle="1" w:styleId="CiteCharCharChar">
    <w:name w:val="Cite Char Char Char"/>
    <w:locked/>
    <w:rsid w:val="00CA1C8D"/>
  </w:style>
  <w:style w:type="paragraph" w:customStyle="1" w:styleId="CiteCharChar">
    <w:name w:val="Cite Char Char"/>
    <w:basedOn w:val="Normal"/>
    <w:next w:val="Normal"/>
    <w:qFormat/>
    <w:rsid w:val="00CA1C8D"/>
  </w:style>
  <w:style w:type="paragraph" w:customStyle="1" w:styleId="CiteCardCharChar">
    <w:name w:val="Cite_Card Char Char"/>
    <w:autoRedefine/>
    <w:qFormat/>
    <w:rsid w:val="00CA1C8D"/>
    <w:pPr>
      <w:spacing w:after="200" w:line="276" w:lineRule="auto"/>
    </w:pPr>
  </w:style>
  <w:style w:type="character" w:customStyle="1" w:styleId="CiteCardCharCharCharChar">
    <w:name w:val="Cite_Card Char Char Char Char"/>
    <w:locked/>
    <w:rsid w:val="00CA1C8D"/>
  </w:style>
  <w:style w:type="paragraph" w:customStyle="1" w:styleId="CiteCardCharCharChar">
    <w:name w:val="Cite_Card Char Char Char"/>
    <w:qFormat/>
    <w:rsid w:val="00CA1C8D"/>
    <w:pPr>
      <w:spacing w:after="200" w:line="276" w:lineRule="auto"/>
    </w:pPr>
  </w:style>
  <w:style w:type="paragraph" w:customStyle="1" w:styleId="heading">
    <w:name w:val="heading"/>
    <w:basedOn w:val="Normal"/>
    <w:qFormat/>
    <w:rsid w:val="00CA1C8D"/>
  </w:style>
  <w:style w:type="character" w:customStyle="1" w:styleId="LittleChar">
    <w:name w:val="Little Char"/>
    <w:locked/>
    <w:rsid w:val="00CA1C8D"/>
  </w:style>
  <w:style w:type="character" w:customStyle="1" w:styleId="DebateHeaderChar">
    <w:name w:val="Debate Header Char"/>
    <w:locked/>
    <w:rsid w:val="00CA1C8D"/>
  </w:style>
  <w:style w:type="character" w:customStyle="1" w:styleId="UnhighlightedChar">
    <w:name w:val="Unhighlighted Char"/>
    <w:locked/>
    <w:rsid w:val="00CA1C8D"/>
  </w:style>
  <w:style w:type="paragraph" w:customStyle="1" w:styleId="Unhighlighted">
    <w:name w:val="Unhighlighted"/>
    <w:basedOn w:val="Normal"/>
    <w:next w:val="TagCite2"/>
    <w:autoRedefine/>
    <w:qFormat/>
    <w:rsid w:val="00CA1C8D"/>
  </w:style>
  <w:style w:type="character" w:customStyle="1" w:styleId="StylecardUnderlineChar">
    <w:name w:val="Style card + Underline Char"/>
    <w:locked/>
    <w:rsid w:val="00CA1C8D"/>
  </w:style>
  <w:style w:type="paragraph" w:customStyle="1" w:styleId="StylecardUnderline">
    <w:name w:val="Style card + Underline"/>
    <w:basedOn w:val="CiteSpacing"/>
    <w:next w:val="Unhighlighted"/>
    <w:qFormat/>
    <w:rsid w:val="00CA1C8D"/>
  </w:style>
  <w:style w:type="paragraph" w:customStyle="1" w:styleId="TagF3">
    <w:name w:val="Tag (F3)"/>
    <w:qFormat/>
    <w:rsid w:val="00CA1C8D"/>
    <w:pPr>
      <w:spacing w:after="200" w:line="276" w:lineRule="auto"/>
    </w:pPr>
  </w:style>
  <w:style w:type="paragraph" w:customStyle="1" w:styleId="style14">
    <w:name w:val="style14"/>
    <w:basedOn w:val="Normal"/>
    <w:next w:val="cites"/>
    <w:qFormat/>
    <w:rsid w:val="00CA1C8D"/>
  </w:style>
  <w:style w:type="paragraph" w:customStyle="1" w:styleId="CardTagCite1Char">
    <w:name w:val="Card Tag + Cite #1 Char"/>
    <w:basedOn w:val="Normal"/>
    <w:qFormat/>
    <w:rsid w:val="00CA1C8D"/>
  </w:style>
  <w:style w:type="paragraph" w:customStyle="1" w:styleId="articlebody">
    <w:name w:val="articlebody"/>
    <w:basedOn w:val="Normal"/>
    <w:next w:val="i1"/>
    <w:qFormat/>
    <w:rsid w:val="00CA1C8D"/>
  </w:style>
  <w:style w:type="character" w:customStyle="1" w:styleId="CiteCardCharCharCharCharCharCharCharChar">
    <w:name w:val="Cite_Card Char Char Char Char Char Char Char Char"/>
    <w:locked/>
    <w:rsid w:val="00CA1C8D"/>
  </w:style>
  <w:style w:type="paragraph" w:customStyle="1" w:styleId="CiteCardCharCharCharCharCharCharChar">
    <w:name w:val="Cite_Card Char Char Char Char Char Char Char"/>
    <w:next w:val="CardTagCite1Char"/>
    <w:autoRedefine/>
    <w:qFormat/>
    <w:rsid w:val="00CA1C8D"/>
    <w:pPr>
      <w:spacing w:after="200" w:line="276" w:lineRule="auto"/>
    </w:pPr>
  </w:style>
  <w:style w:type="paragraph" w:customStyle="1" w:styleId="foldie">
    <w:name w:val="foldie"/>
    <w:next w:val="HotRoute0"/>
    <w:qFormat/>
    <w:rsid w:val="00CA1C8D"/>
  </w:style>
  <w:style w:type="paragraph" w:customStyle="1" w:styleId="billtextsection">
    <w:name w:val="bill_text_section"/>
    <w:basedOn w:val="Normal"/>
    <w:next w:val="articlebody"/>
    <w:qFormat/>
    <w:rsid w:val="00CA1C8D"/>
  </w:style>
  <w:style w:type="character" w:customStyle="1" w:styleId="CiteNormalChar">
    <w:name w:val="Cite Normal Char"/>
    <w:locked/>
    <w:rsid w:val="00CA1C8D"/>
  </w:style>
  <w:style w:type="paragraph" w:customStyle="1" w:styleId="StyleNormalWeb10pt">
    <w:name w:val="Style Normal (Web) + 10 pt"/>
    <w:basedOn w:val="Title"/>
    <w:next w:val="Boldunderline1"/>
    <w:qFormat/>
    <w:rsid w:val="00CA1C8D"/>
    <w:pPr>
      <w:pBdr>
        <w:bottom w:val="none" w:sz="0" w:space="0" w:color="auto"/>
      </w:pBdr>
      <w:spacing w:after="160"/>
      <w:contextualSpacing w:val="0"/>
    </w:pPr>
    <w:rPr>
      <w:rFonts w:ascii="Georgia" w:hAnsi="Georgia" w:cstheme="minorBidi"/>
      <w:u w:val="none"/>
    </w:rPr>
  </w:style>
  <w:style w:type="character" w:customStyle="1" w:styleId="cardChar2">
    <w:name w:val="%card Char"/>
    <w:locked/>
    <w:rsid w:val="00CA1C8D"/>
  </w:style>
  <w:style w:type="paragraph" w:customStyle="1" w:styleId="card0">
    <w:name w:val="%card"/>
    <w:basedOn w:val="Normal"/>
    <w:next w:val="BLOCKTITLE0"/>
    <w:qFormat/>
    <w:rsid w:val="00CA1C8D"/>
  </w:style>
  <w:style w:type="paragraph" w:customStyle="1" w:styleId="p1">
    <w:name w:val="p1"/>
    <w:basedOn w:val="Normal"/>
    <w:next w:val="BlockHeadings"/>
    <w:qFormat/>
    <w:rsid w:val="00CA1C8D"/>
  </w:style>
  <w:style w:type="character" w:customStyle="1" w:styleId="UnunderlinedTextChar">
    <w:name w:val="Ununderlined Text Char"/>
    <w:locked/>
    <w:rsid w:val="00CA1C8D"/>
  </w:style>
  <w:style w:type="paragraph" w:customStyle="1" w:styleId="UnunderlinedText">
    <w:name w:val="Ununderlined Text"/>
    <w:basedOn w:val="Normal"/>
    <w:next w:val="card0"/>
    <w:autoRedefine/>
    <w:qFormat/>
    <w:rsid w:val="00CA1C8D"/>
  </w:style>
  <w:style w:type="character" w:customStyle="1" w:styleId="ReallyfuckingsmallCharCharCharChar">
    <w:name w:val="Really fucking small Char Char Char Char"/>
    <w:locked/>
    <w:rsid w:val="00CA1C8D"/>
  </w:style>
  <w:style w:type="paragraph" w:customStyle="1" w:styleId="ReallyfuckingsmallCharCharChar">
    <w:name w:val="Really fucking small Char Char Char"/>
    <w:basedOn w:val="Normal"/>
    <w:next w:val="NoSpacing"/>
    <w:qFormat/>
    <w:rsid w:val="00CA1C8D"/>
  </w:style>
  <w:style w:type="character" w:customStyle="1" w:styleId="CardDownx1Char">
    <w:name w:val="CardDown x1 Char"/>
    <w:locked/>
    <w:rsid w:val="00CA1C8D"/>
  </w:style>
  <w:style w:type="paragraph" w:customStyle="1" w:styleId="CardDownx1">
    <w:name w:val="CardDown x1"/>
    <w:basedOn w:val="Normal"/>
    <w:next w:val="Regular"/>
    <w:qFormat/>
    <w:rsid w:val="00CA1C8D"/>
  </w:style>
  <w:style w:type="paragraph" w:customStyle="1" w:styleId="CardDownx15">
    <w:name w:val="CardDown x1.5"/>
    <w:basedOn w:val="Normal"/>
    <w:qFormat/>
    <w:rsid w:val="00CA1C8D"/>
  </w:style>
  <w:style w:type="paragraph" w:customStyle="1" w:styleId="CiteTag">
    <w:name w:val="Cite/Tag"/>
    <w:basedOn w:val="Normal"/>
    <w:qFormat/>
    <w:rsid w:val="00CA1C8D"/>
  </w:style>
  <w:style w:type="paragraph" w:customStyle="1" w:styleId="Heading5SizeDown">
    <w:name w:val="Heading 5 Size Down"/>
    <w:basedOn w:val="Normal"/>
    <w:autoRedefine/>
    <w:qFormat/>
    <w:rsid w:val="00CA1C8D"/>
  </w:style>
  <w:style w:type="character" w:customStyle="1" w:styleId="StyleStyleArialNarrow9ptLeft-075ArialNarrowChar">
    <w:name w:val="Style Style Arial Narrow 9 pt Left:  -0.75&quot; + Arial Narrow Char"/>
    <w:locked/>
    <w:rsid w:val="00CA1C8D"/>
  </w:style>
  <w:style w:type="paragraph" w:customStyle="1" w:styleId="StyleStyleArialNarrow9ptLeft-075ArialNarrow">
    <w:name w:val="Style Style Arial Narrow 9 pt Left:  -0.75&quot; + Arial Narrow"/>
    <w:basedOn w:val="Normal"/>
    <w:next w:val="Heading5SizeDown"/>
    <w:qFormat/>
    <w:rsid w:val="00CA1C8D"/>
  </w:style>
  <w:style w:type="character" w:customStyle="1" w:styleId="StyleStyleCardTextLeft-075Right0Char">
    <w:name w:val="Style Style Card Text + Left:  -0.75&quot; + Right:  0&quot; Char"/>
    <w:locked/>
    <w:rsid w:val="00CA1C8D"/>
  </w:style>
  <w:style w:type="paragraph" w:customStyle="1" w:styleId="StyleStyleCardTextLeft-075Right0">
    <w:name w:val="Style Style Card Text + Left:  -0.75&quot; + Right:  0&quot;"/>
    <w:basedOn w:val="Normal"/>
    <w:next w:val="evidencetext"/>
    <w:autoRedefine/>
    <w:qFormat/>
    <w:rsid w:val="00CA1C8D"/>
  </w:style>
  <w:style w:type="paragraph" w:customStyle="1" w:styleId="ecxmsonormal">
    <w:name w:val="ecxmsonormal"/>
    <w:basedOn w:val="Normal"/>
    <w:qFormat/>
    <w:rsid w:val="00CA1C8D"/>
  </w:style>
  <w:style w:type="character" w:customStyle="1" w:styleId="DebateUnderlineBoldChar">
    <w:name w:val="Debate Underline Bold Char"/>
    <w:locked/>
    <w:rsid w:val="00CA1C8D"/>
  </w:style>
  <w:style w:type="paragraph" w:customStyle="1" w:styleId="DebateUnderlineBold">
    <w:name w:val="Debate Underline Bold"/>
    <w:basedOn w:val="Cardtext4"/>
    <w:qFormat/>
    <w:rsid w:val="00CA1C8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CA1C8D"/>
  </w:style>
  <w:style w:type="paragraph" w:customStyle="1" w:styleId="StyleArialNarrow12ptBoldLeft-075">
    <w:name w:val="Style Arial Narrow 12 pt Bold Left:  -0.75&quot;"/>
    <w:basedOn w:val="Normal"/>
    <w:next w:val="ecxmsonormal"/>
    <w:qFormat/>
    <w:rsid w:val="00CA1C8D"/>
  </w:style>
  <w:style w:type="character" w:customStyle="1" w:styleId="StyleStyleevidencetextBorderSinglesolidlineAuto05Char">
    <w:name w:val="Style Style evidence text + Border: : (Single solid line Auto  0.5 ... Char"/>
    <w:locked/>
    <w:rsid w:val="00CA1C8D"/>
  </w:style>
  <w:style w:type="paragraph" w:customStyle="1" w:styleId="StyleStyleevidencetextBorderSinglesolidlineAuto05">
    <w:name w:val="Style Style evidence text + Border: : (Single solid line Auto  0.5 ..."/>
    <w:basedOn w:val="Normal"/>
    <w:next w:val="DebateUnderlineBold"/>
    <w:qFormat/>
    <w:rsid w:val="00CA1C8D"/>
  </w:style>
  <w:style w:type="paragraph" w:customStyle="1" w:styleId="CiteCharCharCharChar">
    <w:name w:val="Cite Char Char Char Char"/>
    <w:basedOn w:val="Normal"/>
    <w:next w:val="Normal"/>
    <w:qFormat/>
    <w:rsid w:val="00CA1C8D"/>
  </w:style>
  <w:style w:type="character" w:customStyle="1" w:styleId="UnderliningCharChar1CharCharChar">
    <w:name w:val="Underlining Char Char1 Char Char Char"/>
    <w:locked/>
    <w:rsid w:val="00CA1C8D"/>
  </w:style>
  <w:style w:type="paragraph" w:customStyle="1" w:styleId="UnderliningCharChar1CharChar">
    <w:name w:val="Underlining Char Char1 Char Char"/>
    <w:basedOn w:val="Normal"/>
    <w:next w:val="Normal"/>
    <w:qFormat/>
    <w:rsid w:val="00CA1C8D"/>
  </w:style>
  <w:style w:type="paragraph" w:customStyle="1" w:styleId="CiteCharCharCharCharChar">
    <w:name w:val="Cite Char Char Char Char Char"/>
    <w:basedOn w:val="Normal"/>
    <w:next w:val="Normal"/>
    <w:qFormat/>
    <w:rsid w:val="00CA1C8D"/>
  </w:style>
  <w:style w:type="character" w:customStyle="1" w:styleId="UnderliningCharCharChar">
    <w:name w:val="Underlining Char Char Char"/>
    <w:locked/>
    <w:rsid w:val="00CA1C8D"/>
  </w:style>
  <w:style w:type="paragraph" w:customStyle="1" w:styleId="Style120">
    <w:name w:val="Style 12"/>
    <w:qFormat/>
    <w:rsid w:val="00CA1C8D"/>
    <w:pPr>
      <w:spacing w:after="200" w:line="276" w:lineRule="auto"/>
    </w:pPr>
  </w:style>
  <w:style w:type="paragraph" w:customStyle="1" w:styleId="Style7">
    <w:name w:val="Style 7"/>
    <w:next w:val="CiteCharCharCharCharChar"/>
    <w:qFormat/>
    <w:rsid w:val="00CA1C8D"/>
    <w:pPr>
      <w:spacing w:after="200" w:line="276" w:lineRule="auto"/>
    </w:pPr>
  </w:style>
  <w:style w:type="paragraph" w:customStyle="1" w:styleId="Style9">
    <w:name w:val="Style 9"/>
    <w:qFormat/>
    <w:rsid w:val="00CA1C8D"/>
    <w:pPr>
      <w:spacing w:after="200" w:line="276" w:lineRule="auto"/>
    </w:pPr>
  </w:style>
  <w:style w:type="paragraph" w:customStyle="1" w:styleId="Emphasis3">
    <w:name w:val="Emphasis3"/>
    <w:qFormat/>
    <w:rsid w:val="00CA1C8D"/>
    <w:pPr>
      <w:spacing w:after="200" w:line="276" w:lineRule="auto"/>
    </w:pPr>
  </w:style>
  <w:style w:type="paragraph" w:customStyle="1" w:styleId="formfldssel">
    <w:name w:val="formfldssel"/>
    <w:basedOn w:val="Normal"/>
    <w:qFormat/>
    <w:rsid w:val="00CA1C8D"/>
  </w:style>
  <w:style w:type="paragraph" w:customStyle="1" w:styleId="hpleftlk">
    <w:name w:val="hpleftlk"/>
    <w:basedOn w:val="Normal"/>
    <w:next w:val="SmallCard"/>
    <w:qFormat/>
    <w:rsid w:val="00CA1C8D"/>
  </w:style>
  <w:style w:type="paragraph" w:customStyle="1" w:styleId="lblu">
    <w:name w:val="lblu"/>
    <w:basedOn w:val="Normal"/>
    <w:next w:val="BreifTitle"/>
    <w:qFormat/>
    <w:rsid w:val="00CA1C8D"/>
  </w:style>
  <w:style w:type="paragraph" w:customStyle="1" w:styleId="Underlinestyle1">
    <w:name w:val="Underlinestyle"/>
    <w:basedOn w:val="Normal"/>
    <w:next w:val="Normal10pt"/>
    <w:qFormat/>
    <w:rsid w:val="00CA1C8D"/>
  </w:style>
  <w:style w:type="paragraph" w:customStyle="1" w:styleId="OffensiveLanguage">
    <w:name w:val="Offensive Language"/>
    <w:basedOn w:val="Normal"/>
    <w:next w:val="Normal"/>
    <w:qFormat/>
    <w:rsid w:val="00CA1C8D"/>
  </w:style>
  <w:style w:type="paragraph" w:customStyle="1" w:styleId="clearformatting0">
    <w:name w:val="clear formatting"/>
    <w:basedOn w:val="Normal"/>
    <w:next w:val="Style40"/>
    <w:qFormat/>
    <w:rsid w:val="00CA1C8D"/>
  </w:style>
  <w:style w:type="paragraph" w:customStyle="1" w:styleId="Style18">
    <w:name w:val="Style 18"/>
    <w:next w:val="CM10"/>
    <w:uiPriority w:val="99"/>
    <w:qFormat/>
    <w:rsid w:val="00CA1C8D"/>
    <w:pPr>
      <w:spacing w:after="200" w:line="276" w:lineRule="auto"/>
    </w:pPr>
  </w:style>
  <w:style w:type="paragraph" w:customStyle="1" w:styleId="formfld">
    <w:name w:val="formfld"/>
    <w:basedOn w:val="Normal"/>
    <w:next w:val="OffensiveLanguage"/>
    <w:qFormat/>
    <w:rsid w:val="00CA1C8D"/>
  </w:style>
  <w:style w:type="character" w:styleId="BookTitle">
    <w:name w:val="Book Title"/>
    <w:basedOn w:val="DefaultParagraphFont"/>
    <w:qFormat/>
    <w:rsid w:val="00CA1C8D"/>
    <w:rPr>
      <w:b/>
      <w:bCs/>
      <w:i/>
      <w:iCs/>
      <w:spacing w:val="5"/>
    </w:rPr>
  </w:style>
  <w:style w:type="character" w:customStyle="1" w:styleId="sup1">
    <w:name w:val="sup1"/>
    <w:rsid w:val="00CA1C8D"/>
  </w:style>
  <w:style w:type="character" w:customStyle="1" w:styleId="pgnum1">
    <w:name w:val="pgnum1"/>
    <w:rsid w:val="00CA1C8D"/>
  </w:style>
  <w:style w:type="character" w:customStyle="1" w:styleId="apple">
    <w:name w:val="apple"/>
    <w:rsid w:val="00CA1C8D"/>
  </w:style>
  <w:style w:type="character" w:customStyle="1" w:styleId="inhoud">
    <w:name w:val="inhoud"/>
    <w:rsid w:val="00CA1C8D"/>
  </w:style>
  <w:style w:type="character" w:customStyle="1" w:styleId="Cites-AuthorDate">
    <w:name w:val="Cites-Author/Date"/>
    <w:qFormat/>
    <w:rsid w:val="00CA1C8D"/>
  </w:style>
  <w:style w:type="character" w:customStyle="1" w:styleId="StyleCardtextChar10pt">
    <w:name w:val="Style Card text Char + 10 pt"/>
    <w:rsid w:val="00CA1C8D"/>
  </w:style>
  <w:style w:type="character" w:customStyle="1" w:styleId="smcaps">
    <w:name w:val="smcaps"/>
    <w:rsid w:val="00CA1C8D"/>
  </w:style>
  <w:style w:type="character" w:customStyle="1" w:styleId="Style1Char2">
    <w:name w:val="Style1 Char2"/>
    <w:rsid w:val="00CA1C8D"/>
  </w:style>
  <w:style w:type="character" w:customStyle="1" w:styleId="inside-head1">
    <w:name w:val="inside-head1"/>
    <w:rsid w:val="00CA1C8D"/>
  </w:style>
  <w:style w:type="character" w:customStyle="1" w:styleId="datestamp1">
    <w:name w:val="datestamp1"/>
    <w:rsid w:val="00CA1C8D"/>
  </w:style>
  <w:style w:type="character" w:customStyle="1" w:styleId="pagetools1">
    <w:name w:val="pagetools1"/>
    <w:rsid w:val="00CA1C8D"/>
  </w:style>
  <w:style w:type="character" w:customStyle="1" w:styleId="smallredtext">
    <w:name w:val="smallredtext"/>
    <w:rsid w:val="00CA1C8D"/>
  </w:style>
  <w:style w:type="character" w:customStyle="1" w:styleId="storyheading31">
    <w:name w:val="storyheading31"/>
    <w:rsid w:val="00CA1C8D"/>
  </w:style>
  <w:style w:type="character" w:customStyle="1" w:styleId="storydeck31">
    <w:name w:val="storydeck31"/>
    <w:rsid w:val="00CA1C8D"/>
  </w:style>
  <w:style w:type="character" w:customStyle="1" w:styleId="subtitle10">
    <w:name w:val="subtitle1"/>
    <w:rsid w:val="00CA1C8D"/>
  </w:style>
  <w:style w:type="character" w:customStyle="1" w:styleId="clsbiolink">
    <w:name w:val="clsbiolink"/>
    <w:rsid w:val="00CA1C8D"/>
  </w:style>
  <w:style w:type="character" w:customStyle="1" w:styleId="clssmaller">
    <w:name w:val="clssmaller"/>
    <w:rsid w:val="00CA1C8D"/>
  </w:style>
  <w:style w:type="character" w:customStyle="1" w:styleId="sm1">
    <w:name w:val="sm1"/>
    <w:rsid w:val="00CA1C8D"/>
  </w:style>
  <w:style w:type="character" w:customStyle="1" w:styleId="noindentChar">
    <w:name w:val="noindent Char"/>
    <w:rsid w:val="00CA1C8D"/>
  </w:style>
  <w:style w:type="character" w:customStyle="1" w:styleId="SmallChar1">
    <w:name w:val="Small Char1"/>
    <w:rsid w:val="00CA1C8D"/>
  </w:style>
  <w:style w:type="character" w:customStyle="1" w:styleId="fullcite0">
    <w:name w:val="fullcite"/>
    <w:rsid w:val="00CA1C8D"/>
  </w:style>
  <w:style w:type="character" w:customStyle="1" w:styleId="Style9ptThickunderline">
    <w:name w:val="Style 9 pt Thick underline"/>
    <w:rsid w:val="00CA1C8D"/>
  </w:style>
  <w:style w:type="character" w:customStyle="1" w:styleId="CardNotUnderlinedChar">
    <w:name w:val="Card Not Underlined Char"/>
    <w:rsid w:val="00CA1C8D"/>
  </w:style>
  <w:style w:type="character" w:customStyle="1" w:styleId="IndexHeadersCharChar">
    <w:name w:val="Index Headers Char Char"/>
    <w:rsid w:val="00CA1C8D"/>
  </w:style>
  <w:style w:type="character" w:customStyle="1" w:styleId="CircleChar1">
    <w:name w:val="Circle Char1"/>
    <w:rsid w:val="00CA1C8D"/>
  </w:style>
  <w:style w:type="character" w:customStyle="1" w:styleId="justify">
    <w:name w:val="justify"/>
    <w:rsid w:val="00CA1C8D"/>
  </w:style>
  <w:style w:type="character" w:customStyle="1" w:styleId="SmallCardTextChar">
    <w:name w:val="Small Card Text Char"/>
    <w:rsid w:val="00CA1C8D"/>
  </w:style>
  <w:style w:type="character" w:customStyle="1" w:styleId="tagChar30">
    <w:name w:val="tag Char3"/>
    <w:rsid w:val="00CA1C8D"/>
  </w:style>
  <w:style w:type="character" w:customStyle="1" w:styleId="awtw">
    <w:name w:val="awtw"/>
    <w:rsid w:val="00CA1C8D"/>
  </w:style>
  <w:style w:type="character" w:customStyle="1" w:styleId="ld3">
    <w:name w:val="ld3"/>
    <w:rsid w:val="00CA1C8D"/>
  </w:style>
  <w:style w:type="character" w:customStyle="1" w:styleId="5Notunderlined">
    <w:name w:val="5 Not underlined"/>
    <w:rsid w:val="00CA1C8D"/>
  </w:style>
  <w:style w:type="character" w:customStyle="1" w:styleId="externaledithide">
    <w:name w:val="external_edit_hide"/>
    <w:rsid w:val="00CA1C8D"/>
  </w:style>
  <w:style w:type="character" w:customStyle="1" w:styleId="CharacterStyle20">
    <w:name w:val="Character Style 20"/>
    <w:rsid w:val="00CA1C8D"/>
  </w:style>
  <w:style w:type="character" w:customStyle="1" w:styleId="A9">
    <w:name w:val="A9"/>
    <w:uiPriority w:val="99"/>
    <w:rsid w:val="00CA1C8D"/>
  </w:style>
  <w:style w:type="character" w:customStyle="1" w:styleId="centerheadlines">
    <w:name w:val="centerheadlines"/>
    <w:rsid w:val="00CA1C8D"/>
  </w:style>
  <w:style w:type="character" w:customStyle="1" w:styleId="datetime">
    <w:name w:val="datetime"/>
    <w:rsid w:val="00CA1C8D"/>
  </w:style>
  <w:style w:type="character" w:customStyle="1" w:styleId="info">
    <w:name w:val="info"/>
    <w:rsid w:val="00CA1C8D"/>
  </w:style>
  <w:style w:type="character" w:customStyle="1" w:styleId="datestory">
    <w:name w:val="datestory"/>
    <w:rsid w:val="00CA1C8D"/>
  </w:style>
  <w:style w:type="character" w:customStyle="1" w:styleId="goohl1">
    <w:name w:val="goohl1"/>
    <w:rsid w:val="00CA1C8D"/>
  </w:style>
  <w:style w:type="character" w:customStyle="1" w:styleId="StyleUnderlineBorderSinglesolidlineAuto05ptLinew">
    <w:name w:val="Style Underline Border: : (Single solid line Auto  0.5 pt Line w..."/>
    <w:basedOn w:val="DefaultParagraphFont"/>
    <w:rsid w:val="00CA1C8D"/>
  </w:style>
  <w:style w:type="character" w:customStyle="1" w:styleId="citeschar10">
    <w:name w:val="citeschar1"/>
    <w:basedOn w:val="DefaultParagraphFont"/>
    <w:rsid w:val="00CA1C8D"/>
  </w:style>
  <w:style w:type="character" w:customStyle="1" w:styleId="cardunderlinedchar1">
    <w:name w:val="cardunderlinedchar"/>
    <w:basedOn w:val="DefaultParagraphFont"/>
    <w:rsid w:val="00CA1C8D"/>
  </w:style>
  <w:style w:type="character" w:customStyle="1" w:styleId="Style1CharCharChar">
    <w:name w:val="Style1 Char Char Char"/>
    <w:locked/>
    <w:rsid w:val="00CA1C8D"/>
  </w:style>
  <w:style w:type="character" w:customStyle="1" w:styleId="provider">
    <w:name w:val="provider"/>
    <w:basedOn w:val="DefaultParagraphFont"/>
    <w:rsid w:val="00CA1C8D"/>
  </w:style>
  <w:style w:type="character" w:customStyle="1" w:styleId="vitstorybyline">
    <w:name w:val="vitstorybyline"/>
    <w:rsid w:val="00CA1C8D"/>
  </w:style>
  <w:style w:type="character" w:customStyle="1" w:styleId="yahoobuzzbadge-form">
    <w:name w:val="yahoobuzzbadge-form"/>
    <w:rsid w:val="00CA1C8D"/>
  </w:style>
  <w:style w:type="character" w:customStyle="1" w:styleId="tickerlinx">
    <w:name w:val="tickerlinx"/>
    <w:rsid w:val="00CA1C8D"/>
  </w:style>
  <w:style w:type="character" w:customStyle="1" w:styleId="post-timestamp">
    <w:name w:val="post-timestamp"/>
    <w:rsid w:val="00CA1C8D"/>
  </w:style>
  <w:style w:type="character" w:customStyle="1" w:styleId="mw-headline">
    <w:name w:val="mw-headline"/>
    <w:rsid w:val="00CA1C8D"/>
  </w:style>
  <w:style w:type="character" w:customStyle="1" w:styleId="month">
    <w:name w:val="month"/>
    <w:rsid w:val="00CA1C8D"/>
  </w:style>
  <w:style w:type="character" w:customStyle="1" w:styleId="texttitlebigred">
    <w:name w:val="texttitlebigred"/>
    <w:rsid w:val="00CA1C8D"/>
  </w:style>
  <w:style w:type="character" w:customStyle="1" w:styleId="subtitles">
    <w:name w:val="subtitles"/>
    <w:rsid w:val="00CA1C8D"/>
  </w:style>
  <w:style w:type="character" w:customStyle="1" w:styleId="CiteCardChar1">
    <w:name w:val="Cite_Card Char1"/>
    <w:rsid w:val="00CA1C8D"/>
  </w:style>
  <w:style w:type="character" w:customStyle="1" w:styleId="ptitleinside">
    <w:name w:val="p_title_inside"/>
    <w:rsid w:val="00CA1C8D"/>
  </w:style>
  <w:style w:type="character" w:customStyle="1" w:styleId="paramv">
    <w:name w:val="paramv"/>
    <w:rsid w:val="00CA1C8D"/>
  </w:style>
  <w:style w:type="character" w:customStyle="1" w:styleId="symbol">
    <w:name w:val="symbol"/>
    <w:rsid w:val="00CA1C8D"/>
  </w:style>
  <w:style w:type="character" w:customStyle="1" w:styleId="data">
    <w:name w:val="data"/>
    <w:rsid w:val="00CA1C8D"/>
  </w:style>
  <w:style w:type="character" w:customStyle="1" w:styleId="pub-date">
    <w:name w:val="pub-date"/>
    <w:rsid w:val="00CA1C8D"/>
  </w:style>
  <w:style w:type="character" w:customStyle="1" w:styleId="AuthorDateF4">
    <w:name w:val="Author Date (F4)"/>
    <w:rsid w:val="00CA1C8D"/>
  </w:style>
  <w:style w:type="character" w:customStyle="1" w:styleId="BoldUnderlineF6">
    <w:name w:val="Bold Underline (F6)"/>
    <w:rsid w:val="00CA1C8D"/>
  </w:style>
  <w:style w:type="character" w:customStyle="1" w:styleId="grouptext">
    <w:name w:val="group_text"/>
    <w:rsid w:val="00CA1C8D"/>
  </w:style>
  <w:style w:type="character" w:customStyle="1" w:styleId="authors">
    <w:name w:val="authors"/>
    <w:rsid w:val="00CA1C8D"/>
  </w:style>
  <w:style w:type="character" w:customStyle="1" w:styleId="StyleArial12ptBoldItalic">
    <w:name w:val="Style Arial 12 pt Bold Italic"/>
    <w:rsid w:val="00CA1C8D"/>
  </w:style>
  <w:style w:type="character" w:customStyle="1" w:styleId="verdana12grey1">
    <w:name w:val="verdana12grey1"/>
    <w:rsid w:val="00CA1C8D"/>
  </w:style>
  <w:style w:type="character" w:customStyle="1" w:styleId="verdana9grey1a">
    <w:name w:val="verdana9grey1a"/>
    <w:rsid w:val="00CA1C8D"/>
  </w:style>
  <w:style w:type="character" w:customStyle="1" w:styleId="nn-twttr-share-btn">
    <w:name w:val="nn-twttr-share-btn"/>
    <w:rsid w:val="00CA1C8D"/>
  </w:style>
  <w:style w:type="character" w:customStyle="1" w:styleId="count">
    <w:name w:val="count"/>
    <w:rsid w:val="00CA1C8D"/>
  </w:style>
  <w:style w:type="character" w:customStyle="1" w:styleId="comment-count">
    <w:name w:val="comment-count"/>
    <w:rsid w:val="00CA1C8D"/>
  </w:style>
  <w:style w:type="character" w:customStyle="1" w:styleId="comment-count-text">
    <w:name w:val="comment-count-text"/>
    <w:rsid w:val="00CA1C8D"/>
  </w:style>
  <w:style w:type="character" w:customStyle="1" w:styleId="lightheader">
    <w:name w:val="lightheader"/>
    <w:rsid w:val="00CA1C8D"/>
  </w:style>
  <w:style w:type="character" w:customStyle="1" w:styleId="CiteCardCharCharCharCharChar">
    <w:name w:val="Cite_Card Char Char Char Char Char"/>
    <w:rsid w:val="00CA1C8D"/>
  </w:style>
  <w:style w:type="character" w:customStyle="1" w:styleId="CiteCardCharCharCharCharCharChar">
    <w:name w:val="Cite_Card Char Char Char Char Char Char"/>
    <w:rsid w:val="00CA1C8D"/>
  </w:style>
  <w:style w:type="character" w:customStyle="1" w:styleId="yahoobuzzbadge">
    <w:name w:val="yahoobuzzbadge"/>
    <w:rsid w:val="00CA1C8D"/>
  </w:style>
  <w:style w:type="character" w:customStyle="1" w:styleId="StrongEmphasis">
    <w:name w:val="Strong Emphasis"/>
    <w:rsid w:val="00CA1C8D"/>
  </w:style>
  <w:style w:type="character" w:customStyle="1" w:styleId="article-articlebody">
    <w:name w:val="article-articlebody"/>
    <w:basedOn w:val="DefaultParagraphFont"/>
    <w:rsid w:val="00CA1C8D"/>
  </w:style>
  <w:style w:type="character" w:customStyle="1" w:styleId="pageheader0">
    <w:name w:val="pageheader"/>
    <w:basedOn w:val="DefaultParagraphFont"/>
    <w:rsid w:val="00CA1C8D"/>
  </w:style>
  <w:style w:type="character" w:customStyle="1" w:styleId="AuthorCharChar">
    <w:name w:val="Author Char Char"/>
    <w:rsid w:val="00CA1C8D"/>
  </w:style>
  <w:style w:type="character" w:customStyle="1" w:styleId="smallchar0">
    <w:name w:val="smallchar"/>
    <w:basedOn w:val="DefaultParagraphFont"/>
    <w:rsid w:val="00CA1C8D"/>
  </w:style>
  <w:style w:type="character" w:customStyle="1" w:styleId="Shortcite">
    <w:name w:val="Shortcite"/>
    <w:rsid w:val="00CA1C8D"/>
  </w:style>
  <w:style w:type="character" w:customStyle="1" w:styleId="Longcite">
    <w:name w:val="Longcite"/>
    <w:rsid w:val="00CA1C8D"/>
  </w:style>
  <w:style w:type="character" w:customStyle="1" w:styleId="address">
    <w:name w:val="address"/>
    <w:rsid w:val="00CA1C8D"/>
  </w:style>
  <w:style w:type="character" w:customStyle="1" w:styleId="NormalizationChar">
    <w:name w:val="Normalization Char"/>
    <w:rsid w:val="00CA1C8D"/>
  </w:style>
  <w:style w:type="character" w:customStyle="1" w:styleId="Shrinker">
    <w:name w:val="Shrinker"/>
    <w:rsid w:val="00CA1C8D"/>
  </w:style>
  <w:style w:type="character" w:customStyle="1" w:styleId="heading2char1">
    <w:name w:val="heading2char"/>
    <w:basedOn w:val="DefaultParagraphFont"/>
    <w:rsid w:val="00CA1C8D"/>
  </w:style>
  <w:style w:type="character" w:customStyle="1" w:styleId="heading3char1">
    <w:name w:val="heading3char1"/>
    <w:basedOn w:val="DefaultParagraphFont"/>
    <w:rsid w:val="00CA1C8D"/>
  </w:style>
  <w:style w:type="character" w:customStyle="1" w:styleId="underlinea">
    <w:name w:val="underlinea"/>
    <w:basedOn w:val="DefaultParagraphFont"/>
    <w:rsid w:val="00CA1C8D"/>
  </w:style>
  <w:style w:type="character" w:customStyle="1" w:styleId="StyleUnderlineChar9pt2">
    <w:name w:val="Style Underline Char + 9 pt2"/>
    <w:rsid w:val="00CA1C8D"/>
  </w:style>
  <w:style w:type="character" w:customStyle="1" w:styleId="StyleUnderlineChar9ptBold1">
    <w:name w:val="Style Underline Char + 9 pt Bold1"/>
    <w:rsid w:val="00CA1C8D"/>
  </w:style>
  <w:style w:type="character" w:customStyle="1" w:styleId="FontStyle329">
    <w:name w:val="Font Style329"/>
    <w:uiPriority w:val="99"/>
    <w:rsid w:val="00CA1C8D"/>
  </w:style>
  <w:style w:type="character" w:customStyle="1" w:styleId="FontStyle232">
    <w:name w:val="Font Style232"/>
    <w:uiPriority w:val="99"/>
    <w:rsid w:val="00CA1C8D"/>
  </w:style>
  <w:style w:type="character" w:customStyle="1" w:styleId="MicroTextCharChar">
    <w:name w:val="MicroText Char Char"/>
    <w:rsid w:val="00CA1C8D"/>
  </w:style>
  <w:style w:type="character" w:customStyle="1" w:styleId="style61">
    <w:name w:val="style6"/>
    <w:rsid w:val="00CA1C8D"/>
  </w:style>
  <w:style w:type="character" w:customStyle="1" w:styleId="Title2">
    <w:name w:val="Title2"/>
    <w:basedOn w:val="DefaultParagraphFont"/>
    <w:rsid w:val="00CA1C8D"/>
  </w:style>
  <w:style w:type="character" w:customStyle="1" w:styleId="pmterms2">
    <w:name w:val="pmterms2"/>
    <w:basedOn w:val="DefaultParagraphFont"/>
    <w:rsid w:val="00CA1C8D"/>
  </w:style>
  <w:style w:type="character" w:customStyle="1" w:styleId="BoldandUnderlineChar1Char2CharChar">
    <w:name w:val="Bold and Underline Char1 Char2 Char Char"/>
    <w:basedOn w:val="DefaultParagraphFont"/>
    <w:rsid w:val="00CA1C8D"/>
  </w:style>
  <w:style w:type="character" w:customStyle="1" w:styleId="UnderlineChar1Char1">
    <w:name w:val="Underline Char1 Char1"/>
    <w:basedOn w:val="DefaultParagraphFont"/>
    <w:rsid w:val="00CA1C8D"/>
  </w:style>
  <w:style w:type="character" w:customStyle="1" w:styleId="featurecontentgray1">
    <w:name w:val="featurecontentgray1"/>
    <w:basedOn w:val="DefaultParagraphFont"/>
    <w:rsid w:val="00CA1C8D"/>
  </w:style>
  <w:style w:type="character" w:customStyle="1" w:styleId="CardCharCharChar0">
    <w:name w:val="Card Char Char Char"/>
    <w:basedOn w:val="DefaultParagraphFont"/>
    <w:rsid w:val="00CA1C8D"/>
  </w:style>
  <w:style w:type="character" w:customStyle="1" w:styleId="big1">
    <w:name w:val="big1"/>
    <w:basedOn w:val="DefaultParagraphFont"/>
    <w:rsid w:val="00CA1C8D"/>
  </w:style>
  <w:style w:type="character" w:customStyle="1" w:styleId="articletitle1">
    <w:name w:val="articletitle1"/>
    <w:basedOn w:val="DefaultParagraphFont"/>
    <w:rsid w:val="00CA1C8D"/>
  </w:style>
  <w:style w:type="character" w:customStyle="1" w:styleId="prodgeneral">
    <w:name w:val="prodgeneral"/>
    <w:basedOn w:val="DefaultParagraphFont"/>
    <w:rsid w:val="00CA1C8D"/>
  </w:style>
  <w:style w:type="character" w:customStyle="1" w:styleId="Style10pt">
    <w:name w:val="Style 10 pt"/>
    <w:basedOn w:val="DefaultParagraphFont"/>
    <w:rsid w:val="00CA1C8D"/>
  </w:style>
  <w:style w:type="character" w:customStyle="1" w:styleId="StyleUnderlineChar0">
    <w:name w:val="Style Underline + Char"/>
    <w:basedOn w:val="DefaultParagraphFont"/>
    <w:rsid w:val="00CA1C8D"/>
  </w:style>
  <w:style w:type="character" w:customStyle="1" w:styleId="highlightChar">
    <w:name w:val="highlight Char"/>
    <w:basedOn w:val="DefaultParagraphFont"/>
    <w:rsid w:val="00CA1C8D"/>
  </w:style>
  <w:style w:type="character" w:customStyle="1" w:styleId="citeChar2">
    <w:name w:val="cite Char"/>
    <w:basedOn w:val="DefaultParagraphFont"/>
    <w:rsid w:val="00CA1C8D"/>
  </w:style>
  <w:style w:type="character" w:customStyle="1" w:styleId="OffensiveLanguageChar">
    <w:name w:val="Offensive Language Char"/>
    <w:rsid w:val="00CA1C8D"/>
  </w:style>
  <w:style w:type="character" w:customStyle="1" w:styleId="yellowfadeinnerspan">
    <w:name w:val="yellowfadeinnerspan"/>
    <w:rsid w:val="00CA1C8D"/>
  </w:style>
  <w:style w:type="character" w:customStyle="1" w:styleId="ipa">
    <w:name w:val="ipa"/>
    <w:basedOn w:val="DefaultParagraphFont"/>
    <w:rsid w:val="00CA1C8D"/>
  </w:style>
  <w:style w:type="table" w:customStyle="1" w:styleId="TableGrid1">
    <w:name w:val="Table Grid1"/>
    <w:basedOn w:val="TableNormal"/>
    <w:rsid w:val="00CA1C8D"/>
    <w:pPr>
      <w:spacing w:after="200" w:line="276" w:lineRule="auto"/>
    </w:pPr>
    <w:tblPr/>
  </w:style>
  <w:style w:type="character" w:customStyle="1" w:styleId="StyleciteChar">
    <w:name w:val="Style cite + Char"/>
    <w:basedOn w:val="DefaultParagraphFont"/>
    <w:rsid w:val="00CA1C8D"/>
  </w:style>
  <w:style w:type="character" w:customStyle="1" w:styleId="DebateUnderlinedChar">
    <w:name w:val="Debate Underlined Char"/>
    <w:locked/>
    <w:rsid w:val="00CA1C8D"/>
  </w:style>
  <w:style w:type="paragraph" w:customStyle="1" w:styleId="DebateUnderlined">
    <w:name w:val="Debate Underlined"/>
    <w:basedOn w:val="Normal"/>
    <w:next w:val="about"/>
    <w:qFormat/>
    <w:rsid w:val="00CA1C8D"/>
  </w:style>
  <w:style w:type="character" w:customStyle="1" w:styleId="Card10f2Char">
    <w:name w:val="Card.10.f2 Char"/>
    <w:locked/>
    <w:rsid w:val="00CA1C8D"/>
  </w:style>
  <w:style w:type="paragraph" w:customStyle="1" w:styleId="Card10f2">
    <w:name w:val="Card.10.f2"/>
    <w:basedOn w:val="Normal"/>
    <w:next w:val="thumbnail"/>
    <w:autoRedefine/>
    <w:qFormat/>
    <w:rsid w:val="00CA1C8D"/>
  </w:style>
  <w:style w:type="character" w:customStyle="1" w:styleId="Bodytext5">
    <w:name w:val="Body text_"/>
    <w:basedOn w:val="DefaultParagraphFont"/>
    <w:locked/>
    <w:rsid w:val="00CA1C8D"/>
    <w:rPr>
      <w:shd w:val="clear" w:color="auto" w:fill="FFFFFF"/>
    </w:rPr>
  </w:style>
  <w:style w:type="paragraph" w:customStyle="1" w:styleId="BodyText50">
    <w:name w:val="Body Text5"/>
    <w:basedOn w:val="Normal"/>
    <w:next w:val="wallacepara"/>
    <w:qFormat/>
    <w:rsid w:val="00CA1C8D"/>
  </w:style>
  <w:style w:type="paragraph" w:customStyle="1" w:styleId="user">
    <w:name w:val="user"/>
    <w:basedOn w:val="Normal"/>
    <w:next w:val="morelink"/>
    <w:qFormat/>
    <w:rsid w:val="00CA1C8D"/>
  </w:style>
  <w:style w:type="paragraph" w:customStyle="1" w:styleId="about">
    <w:name w:val="about"/>
    <w:basedOn w:val="Normal"/>
    <w:next w:val="audiolink"/>
    <w:qFormat/>
    <w:rsid w:val="00CA1C8D"/>
  </w:style>
  <w:style w:type="paragraph" w:customStyle="1" w:styleId="t6">
    <w:name w:val="t6"/>
    <w:basedOn w:val="Normal"/>
    <w:next w:val="nav1"/>
    <w:qFormat/>
    <w:rsid w:val="00CA1C8D"/>
  </w:style>
  <w:style w:type="paragraph" w:customStyle="1" w:styleId="thumbnail">
    <w:name w:val="thumbnail"/>
    <w:basedOn w:val="Normal"/>
    <w:next w:val="nav2"/>
    <w:qFormat/>
    <w:rsid w:val="00CA1C8D"/>
  </w:style>
  <w:style w:type="paragraph" w:customStyle="1" w:styleId="stand-first-alone">
    <w:name w:val="stand-first-alone"/>
    <w:basedOn w:val="Normal"/>
    <w:next w:val="Pa0"/>
    <w:qFormat/>
    <w:rsid w:val="00CA1C8D"/>
  </w:style>
  <w:style w:type="paragraph" w:customStyle="1" w:styleId="wallacepara">
    <w:name w:val="wallacepara"/>
    <w:basedOn w:val="Normal"/>
    <w:next w:val="CM45"/>
    <w:qFormat/>
    <w:rsid w:val="00CA1C8D"/>
  </w:style>
  <w:style w:type="paragraph" w:customStyle="1" w:styleId="morelink">
    <w:name w:val="morelink"/>
    <w:basedOn w:val="Normal"/>
    <w:next w:val="CM46"/>
    <w:qFormat/>
    <w:rsid w:val="00CA1C8D"/>
  </w:style>
  <w:style w:type="paragraph" w:customStyle="1" w:styleId="audiolink">
    <w:name w:val="audiolink"/>
    <w:basedOn w:val="Normal"/>
    <w:next w:val="F4-NormalText"/>
    <w:qFormat/>
    <w:rsid w:val="00CA1C8D"/>
  </w:style>
  <w:style w:type="paragraph" w:customStyle="1" w:styleId="titlestyle1">
    <w:name w:val="titlestyle1"/>
    <w:basedOn w:val="Normal"/>
    <w:next w:val="FullText"/>
    <w:qFormat/>
    <w:rsid w:val="00CA1C8D"/>
  </w:style>
  <w:style w:type="paragraph" w:customStyle="1" w:styleId="nav1">
    <w:name w:val="nav1"/>
    <w:basedOn w:val="Normal"/>
    <w:next w:val="TagLine"/>
    <w:qFormat/>
    <w:rsid w:val="00CA1C8D"/>
  </w:style>
  <w:style w:type="paragraph" w:customStyle="1" w:styleId="nav2">
    <w:name w:val="nav2"/>
    <w:basedOn w:val="Normal"/>
    <w:qFormat/>
    <w:rsid w:val="00CA1C8D"/>
  </w:style>
  <w:style w:type="paragraph" w:customStyle="1" w:styleId="Pa0">
    <w:name w:val="Pa0"/>
    <w:basedOn w:val="Normal"/>
    <w:uiPriority w:val="99"/>
    <w:qFormat/>
    <w:rsid w:val="00CA1C8D"/>
  </w:style>
  <w:style w:type="paragraph" w:customStyle="1" w:styleId="CM45">
    <w:name w:val="CM45"/>
    <w:basedOn w:val="Normal"/>
    <w:uiPriority w:val="99"/>
    <w:qFormat/>
    <w:rsid w:val="00CA1C8D"/>
  </w:style>
  <w:style w:type="paragraph" w:customStyle="1" w:styleId="CM46">
    <w:name w:val="CM46"/>
    <w:basedOn w:val="Normal"/>
    <w:uiPriority w:val="99"/>
    <w:qFormat/>
    <w:rsid w:val="00CA1C8D"/>
  </w:style>
  <w:style w:type="character" w:customStyle="1" w:styleId="Heading18">
    <w:name w:val="Heading #18_"/>
    <w:basedOn w:val="DefaultParagraphFont"/>
    <w:locked/>
    <w:rsid w:val="00CA1C8D"/>
  </w:style>
  <w:style w:type="paragraph" w:customStyle="1" w:styleId="Heading180">
    <w:name w:val="Heading #18"/>
    <w:basedOn w:val="Normal"/>
    <w:qFormat/>
    <w:rsid w:val="00CA1C8D"/>
  </w:style>
  <w:style w:type="character" w:customStyle="1" w:styleId="Picturecaption2">
    <w:name w:val="Picture caption (2)_"/>
    <w:basedOn w:val="DefaultParagraphFont"/>
    <w:locked/>
    <w:rsid w:val="00CA1C8D"/>
  </w:style>
  <w:style w:type="paragraph" w:customStyle="1" w:styleId="Picturecaption20">
    <w:name w:val="Picture caption (2)"/>
    <w:basedOn w:val="Normal"/>
    <w:qFormat/>
    <w:rsid w:val="00CA1C8D"/>
  </w:style>
  <w:style w:type="character" w:customStyle="1" w:styleId="Picturecaption">
    <w:name w:val="Picture caption_"/>
    <w:basedOn w:val="DefaultParagraphFont"/>
    <w:locked/>
    <w:rsid w:val="00CA1C8D"/>
  </w:style>
  <w:style w:type="paragraph" w:customStyle="1" w:styleId="Picturecaption0">
    <w:name w:val="Picture caption"/>
    <w:basedOn w:val="Normal"/>
    <w:qFormat/>
    <w:rsid w:val="00CA1C8D"/>
  </w:style>
  <w:style w:type="character" w:customStyle="1" w:styleId="Bodytext31">
    <w:name w:val="Body text (31)_"/>
    <w:basedOn w:val="DefaultParagraphFont"/>
    <w:locked/>
    <w:rsid w:val="00CA1C8D"/>
  </w:style>
  <w:style w:type="paragraph" w:customStyle="1" w:styleId="Bodytext310">
    <w:name w:val="Body text (31)"/>
    <w:basedOn w:val="Normal"/>
    <w:qFormat/>
    <w:rsid w:val="00CA1C8D"/>
  </w:style>
  <w:style w:type="character" w:customStyle="1" w:styleId="Heading22">
    <w:name w:val="Heading #22_"/>
    <w:basedOn w:val="DefaultParagraphFont"/>
    <w:locked/>
    <w:rsid w:val="00CA1C8D"/>
  </w:style>
  <w:style w:type="paragraph" w:customStyle="1" w:styleId="Heading220">
    <w:name w:val="Heading #22"/>
    <w:basedOn w:val="Normal"/>
    <w:qFormat/>
    <w:rsid w:val="00CA1C8D"/>
  </w:style>
  <w:style w:type="character" w:customStyle="1" w:styleId="Bodytext131">
    <w:name w:val="Body text (131)_"/>
    <w:basedOn w:val="DefaultParagraphFont"/>
    <w:locked/>
    <w:rsid w:val="00CA1C8D"/>
  </w:style>
  <w:style w:type="paragraph" w:customStyle="1" w:styleId="Bodytext1310">
    <w:name w:val="Body text (131)"/>
    <w:basedOn w:val="Normal"/>
    <w:qFormat/>
    <w:rsid w:val="00CA1C8D"/>
  </w:style>
  <w:style w:type="character" w:customStyle="1" w:styleId="Bodytext140">
    <w:name w:val="Body text (140)_"/>
    <w:basedOn w:val="DefaultParagraphFont"/>
    <w:locked/>
    <w:rsid w:val="00CA1C8D"/>
  </w:style>
  <w:style w:type="paragraph" w:customStyle="1" w:styleId="Bodytext1400">
    <w:name w:val="Body text (140)"/>
    <w:basedOn w:val="Normal"/>
    <w:qFormat/>
    <w:rsid w:val="00CA1C8D"/>
  </w:style>
  <w:style w:type="character" w:customStyle="1" w:styleId="Bodytext141">
    <w:name w:val="Body text (141)_"/>
    <w:basedOn w:val="DefaultParagraphFont"/>
    <w:locked/>
    <w:rsid w:val="00CA1C8D"/>
  </w:style>
  <w:style w:type="paragraph" w:customStyle="1" w:styleId="Bodytext1410">
    <w:name w:val="Body text (141)"/>
    <w:basedOn w:val="Normal"/>
    <w:qFormat/>
    <w:rsid w:val="00CA1C8D"/>
  </w:style>
  <w:style w:type="character" w:customStyle="1" w:styleId="Tableofcontents20">
    <w:name w:val="Table of contents (20)_"/>
    <w:basedOn w:val="DefaultParagraphFont"/>
    <w:locked/>
    <w:rsid w:val="00CA1C8D"/>
  </w:style>
  <w:style w:type="paragraph" w:customStyle="1" w:styleId="Tableofcontents200">
    <w:name w:val="Table of contents (20)"/>
    <w:basedOn w:val="Normal"/>
    <w:qFormat/>
    <w:rsid w:val="00CA1C8D"/>
  </w:style>
  <w:style w:type="character" w:customStyle="1" w:styleId="Tableofcontents21">
    <w:name w:val="Table of contents (21)_"/>
    <w:basedOn w:val="DefaultParagraphFont"/>
    <w:locked/>
    <w:rsid w:val="00CA1C8D"/>
  </w:style>
  <w:style w:type="paragraph" w:customStyle="1" w:styleId="Tableofcontents210">
    <w:name w:val="Table of contents (21)"/>
    <w:basedOn w:val="Normal"/>
    <w:qFormat/>
    <w:rsid w:val="00CA1C8D"/>
  </w:style>
  <w:style w:type="character" w:customStyle="1" w:styleId="Tableofcontents22">
    <w:name w:val="Table of contents (22)_"/>
    <w:basedOn w:val="DefaultParagraphFont"/>
    <w:locked/>
    <w:rsid w:val="00CA1C8D"/>
  </w:style>
  <w:style w:type="paragraph" w:customStyle="1" w:styleId="Tableofcontents220">
    <w:name w:val="Table of contents (22)"/>
    <w:basedOn w:val="Normal"/>
    <w:qFormat/>
    <w:rsid w:val="00CA1C8D"/>
  </w:style>
  <w:style w:type="character" w:customStyle="1" w:styleId="Bodytext142">
    <w:name w:val="Body text (142)_"/>
    <w:basedOn w:val="DefaultParagraphFont"/>
    <w:locked/>
    <w:rsid w:val="00CA1C8D"/>
  </w:style>
  <w:style w:type="paragraph" w:customStyle="1" w:styleId="Bodytext1420">
    <w:name w:val="Body text (142)"/>
    <w:basedOn w:val="Normal"/>
    <w:qFormat/>
    <w:rsid w:val="00CA1C8D"/>
  </w:style>
  <w:style w:type="character" w:customStyle="1" w:styleId="Bodytext143">
    <w:name w:val="Body text (143)_"/>
    <w:basedOn w:val="DefaultParagraphFont"/>
    <w:locked/>
    <w:rsid w:val="00CA1C8D"/>
  </w:style>
  <w:style w:type="paragraph" w:customStyle="1" w:styleId="Bodytext1430">
    <w:name w:val="Body text (143)"/>
    <w:basedOn w:val="Normal"/>
    <w:qFormat/>
    <w:rsid w:val="00CA1C8D"/>
  </w:style>
  <w:style w:type="character" w:customStyle="1" w:styleId="Bodytext144Exact">
    <w:name w:val="Body text (144) Exact"/>
    <w:basedOn w:val="DefaultParagraphFont"/>
    <w:locked/>
    <w:rsid w:val="00CA1C8D"/>
  </w:style>
  <w:style w:type="paragraph" w:customStyle="1" w:styleId="Bodytext144">
    <w:name w:val="Body text (144)"/>
    <w:basedOn w:val="Normal"/>
    <w:qFormat/>
    <w:rsid w:val="00CA1C8D"/>
  </w:style>
  <w:style w:type="character" w:customStyle="1" w:styleId="Bodytext145Exact">
    <w:name w:val="Body text (145) Exact"/>
    <w:basedOn w:val="DefaultParagraphFont"/>
    <w:locked/>
    <w:rsid w:val="00CA1C8D"/>
  </w:style>
  <w:style w:type="paragraph" w:customStyle="1" w:styleId="Bodytext145">
    <w:name w:val="Body text (145)"/>
    <w:basedOn w:val="Normal"/>
    <w:qFormat/>
    <w:rsid w:val="00CA1C8D"/>
  </w:style>
  <w:style w:type="character" w:customStyle="1" w:styleId="Bodytext146">
    <w:name w:val="Body text (146)_"/>
    <w:basedOn w:val="DefaultParagraphFont"/>
    <w:locked/>
    <w:rsid w:val="00CA1C8D"/>
  </w:style>
  <w:style w:type="paragraph" w:customStyle="1" w:styleId="Bodytext1460">
    <w:name w:val="Body text (146)"/>
    <w:basedOn w:val="Normal"/>
    <w:qFormat/>
    <w:rsid w:val="00CA1C8D"/>
  </w:style>
  <w:style w:type="character" w:customStyle="1" w:styleId="Heading230">
    <w:name w:val="Heading #23_"/>
    <w:basedOn w:val="DefaultParagraphFont"/>
    <w:locked/>
    <w:rsid w:val="00CA1C8D"/>
  </w:style>
  <w:style w:type="paragraph" w:customStyle="1" w:styleId="Heading231">
    <w:name w:val="Heading #23"/>
    <w:basedOn w:val="Normal"/>
    <w:qFormat/>
    <w:rsid w:val="00CA1C8D"/>
  </w:style>
  <w:style w:type="character" w:customStyle="1" w:styleId="Picturecaption36">
    <w:name w:val="Picture caption (36)_"/>
    <w:basedOn w:val="DefaultParagraphFont"/>
    <w:locked/>
    <w:rsid w:val="00CA1C8D"/>
  </w:style>
  <w:style w:type="paragraph" w:customStyle="1" w:styleId="Picturecaption360">
    <w:name w:val="Picture caption (36)"/>
    <w:basedOn w:val="Normal"/>
    <w:qFormat/>
    <w:rsid w:val="00CA1C8D"/>
  </w:style>
  <w:style w:type="character" w:customStyle="1" w:styleId="Picturecaption42">
    <w:name w:val="Picture caption (42)_"/>
    <w:basedOn w:val="DefaultParagraphFont"/>
    <w:locked/>
    <w:rsid w:val="00CA1C8D"/>
  </w:style>
  <w:style w:type="paragraph" w:customStyle="1" w:styleId="Picturecaption420">
    <w:name w:val="Picture caption (42)"/>
    <w:basedOn w:val="Normal"/>
    <w:qFormat/>
    <w:rsid w:val="00CA1C8D"/>
  </w:style>
  <w:style w:type="character" w:customStyle="1" w:styleId="Bodytext154">
    <w:name w:val="Body text (154)_"/>
    <w:basedOn w:val="DefaultParagraphFont"/>
    <w:locked/>
    <w:rsid w:val="00CA1C8D"/>
  </w:style>
  <w:style w:type="paragraph" w:customStyle="1" w:styleId="Bodytext1540">
    <w:name w:val="Body text (154)"/>
    <w:basedOn w:val="Normal"/>
    <w:qFormat/>
    <w:rsid w:val="00CA1C8D"/>
  </w:style>
  <w:style w:type="character" w:customStyle="1" w:styleId="Bodytext155">
    <w:name w:val="Body text (155)_"/>
    <w:basedOn w:val="DefaultParagraphFont"/>
    <w:locked/>
    <w:rsid w:val="00CA1C8D"/>
  </w:style>
  <w:style w:type="paragraph" w:customStyle="1" w:styleId="Bodytext1550">
    <w:name w:val="Body text (155)"/>
    <w:basedOn w:val="Normal"/>
    <w:qFormat/>
    <w:rsid w:val="00CA1C8D"/>
  </w:style>
  <w:style w:type="character" w:customStyle="1" w:styleId="Bodytext156">
    <w:name w:val="Body text (156)_"/>
    <w:basedOn w:val="DefaultParagraphFont"/>
    <w:locked/>
    <w:rsid w:val="00CA1C8D"/>
  </w:style>
  <w:style w:type="paragraph" w:customStyle="1" w:styleId="Bodytext1560">
    <w:name w:val="Body text (156)"/>
    <w:basedOn w:val="Normal"/>
    <w:qFormat/>
    <w:rsid w:val="00CA1C8D"/>
  </w:style>
  <w:style w:type="character" w:customStyle="1" w:styleId="Bodytext60">
    <w:name w:val="Body text (60)_"/>
    <w:basedOn w:val="DefaultParagraphFont"/>
    <w:locked/>
    <w:rsid w:val="00CA1C8D"/>
  </w:style>
  <w:style w:type="paragraph" w:customStyle="1" w:styleId="Bodytext600">
    <w:name w:val="Body text (60)"/>
    <w:basedOn w:val="Normal"/>
    <w:qFormat/>
    <w:rsid w:val="00CA1C8D"/>
  </w:style>
  <w:style w:type="character" w:customStyle="1" w:styleId="Bodytext158">
    <w:name w:val="Body text (158)_"/>
    <w:basedOn w:val="DefaultParagraphFont"/>
    <w:locked/>
    <w:rsid w:val="00CA1C8D"/>
  </w:style>
  <w:style w:type="paragraph" w:customStyle="1" w:styleId="Bodytext1580">
    <w:name w:val="Body text (158)"/>
    <w:basedOn w:val="Normal"/>
    <w:qFormat/>
    <w:rsid w:val="00CA1C8D"/>
  </w:style>
  <w:style w:type="character" w:customStyle="1" w:styleId="Bodytext159">
    <w:name w:val="Body text (159)_"/>
    <w:basedOn w:val="DefaultParagraphFont"/>
    <w:locked/>
    <w:rsid w:val="00CA1C8D"/>
  </w:style>
  <w:style w:type="paragraph" w:customStyle="1" w:styleId="Bodytext1590">
    <w:name w:val="Body text (159)"/>
    <w:basedOn w:val="Normal"/>
    <w:qFormat/>
    <w:rsid w:val="00CA1C8D"/>
  </w:style>
  <w:style w:type="character" w:customStyle="1" w:styleId="Bodytext160">
    <w:name w:val="Body text (160)_"/>
    <w:basedOn w:val="DefaultParagraphFont"/>
    <w:locked/>
    <w:rsid w:val="00CA1C8D"/>
  </w:style>
  <w:style w:type="paragraph" w:customStyle="1" w:styleId="Bodytext1600">
    <w:name w:val="Body text (160)"/>
    <w:basedOn w:val="Normal"/>
    <w:qFormat/>
    <w:rsid w:val="00CA1C8D"/>
  </w:style>
  <w:style w:type="character" w:customStyle="1" w:styleId="Picturecaption4">
    <w:name w:val="Picture caption (4)_"/>
    <w:basedOn w:val="DefaultParagraphFont"/>
    <w:locked/>
    <w:rsid w:val="00CA1C8D"/>
  </w:style>
  <w:style w:type="paragraph" w:customStyle="1" w:styleId="Picturecaption40">
    <w:name w:val="Picture caption (4)"/>
    <w:basedOn w:val="Normal"/>
    <w:qFormat/>
    <w:rsid w:val="00CA1C8D"/>
  </w:style>
  <w:style w:type="character" w:customStyle="1" w:styleId="Heading10">
    <w:name w:val="Heading #10_"/>
    <w:basedOn w:val="DefaultParagraphFont"/>
    <w:locked/>
    <w:rsid w:val="00CA1C8D"/>
  </w:style>
  <w:style w:type="paragraph" w:customStyle="1" w:styleId="Heading100">
    <w:name w:val="Heading #10"/>
    <w:basedOn w:val="Normal"/>
    <w:qFormat/>
    <w:rsid w:val="00CA1C8D"/>
  </w:style>
  <w:style w:type="character" w:customStyle="1" w:styleId="Picturecaption3">
    <w:name w:val="Picture caption (3)_"/>
    <w:basedOn w:val="DefaultParagraphFont"/>
    <w:locked/>
    <w:rsid w:val="00CA1C8D"/>
  </w:style>
  <w:style w:type="paragraph" w:customStyle="1" w:styleId="Picturecaption30">
    <w:name w:val="Picture caption (3)"/>
    <w:basedOn w:val="Normal"/>
    <w:qFormat/>
    <w:rsid w:val="00CA1C8D"/>
  </w:style>
  <w:style w:type="character" w:customStyle="1" w:styleId="Heading13">
    <w:name w:val="Heading #13_"/>
    <w:basedOn w:val="DefaultParagraphFont"/>
    <w:locked/>
    <w:rsid w:val="00CA1C8D"/>
  </w:style>
  <w:style w:type="paragraph" w:customStyle="1" w:styleId="Heading130">
    <w:name w:val="Heading #13"/>
    <w:basedOn w:val="Normal"/>
    <w:qFormat/>
    <w:rsid w:val="00CA1C8D"/>
  </w:style>
  <w:style w:type="character" w:customStyle="1" w:styleId="Heading92">
    <w:name w:val="Heading #9 (2)_"/>
    <w:basedOn w:val="DefaultParagraphFont"/>
    <w:locked/>
    <w:rsid w:val="00CA1C8D"/>
  </w:style>
  <w:style w:type="paragraph" w:customStyle="1" w:styleId="Heading920">
    <w:name w:val="Heading #9 (2)"/>
    <w:basedOn w:val="Normal"/>
    <w:qFormat/>
    <w:rsid w:val="00CA1C8D"/>
  </w:style>
  <w:style w:type="character" w:customStyle="1" w:styleId="Heading15">
    <w:name w:val="Heading #15_"/>
    <w:basedOn w:val="DefaultParagraphFont"/>
    <w:locked/>
    <w:rsid w:val="00CA1C8D"/>
  </w:style>
  <w:style w:type="paragraph" w:customStyle="1" w:styleId="Heading150">
    <w:name w:val="Heading #15"/>
    <w:basedOn w:val="Normal"/>
    <w:qFormat/>
    <w:rsid w:val="00CA1C8D"/>
  </w:style>
  <w:style w:type="character" w:customStyle="1" w:styleId="Bodytext38">
    <w:name w:val="Body text (38)_"/>
    <w:basedOn w:val="DefaultParagraphFont"/>
    <w:locked/>
    <w:rsid w:val="00CA1C8D"/>
  </w:style>
  <w:style w:type="paragraph" w:customStyle="1" w:styleId="Bodytext380">
    <w:name w:val="Body text (38)"/>
    <w:basedOn w:val="Normal"/>
    <w:qFormat/>
    <w:rsid w:val="00CA1C8D"/>
  </w:style>
  <w:style w:type="character" w:customStyle="1" w:styleId="Heading17">
    <w:name w:val="Heading #17_"/>
    <w:basedOn w:val="DefaultParagraphFont"/>
    <w:locked/>
    <w:rsid w:val="00CA1C8D"/>
  </w:style>
  <w:style w:type="paragraph" w:customStyle="1" w:styleId="Heading170">
    <w:name w:val="Heading #17"/>
    <w:basedOn w:val="Normal"/>
    <w:qFormat/>
    <w:rsid w:val="00CA1C8D"/>
  </w:style>
  <w:style w:type="character" w:customStyle="1" w:styleId="Bodytext97Exact">
    <w:name w:val="Body text (97) Exact"/>
    <w:basedOn w:val="DefaultParagraphFont"/>
    <w:locked/>
    <w:rsid w:val="00CA1C8D"/>
  </w:style>
  <w:style w:type="paragraph" w:customStyle="1" w:styleId="Bodytext97">
    <w:name w:val="Body text (97)"/>
    <w:basedOn w:val="Normal"/>
    <w:qFormat/>
    <w:rsid w:val="00CA1C8D"/>
  </w:style>
  <w:style w:type="character" w:customStyle="1" w:styleId="Bodytext42">
    <w:name w:val="Body text (42)_"/>
    <w:basedOn w:val="DefaultParagraphFont"/>
    <w:locked/>
    <w:rsid w:val="00CA1C8D"/>
  </w:style>
  <w:style w:type="paragraph" w:customStyle="1" w:styleId="Bodytext420">
    <w:name w:val="Body text (42)"/>
    <w:basedOn w:val="Normal"/>
    <w:qFormat/>
    <w:rsid w:val="00CA1C8D"/>
  </w:style>
  <w:style w:type="character" w:customStyle="1" w:styleId="Picturecaption9">
    <w:name w:val="Picture caption (9)_"/>
    <w:basedOn w:val="DefaultParagraphFont"/>
    <w:locked/>
    <w:rsid w:val="00CA1C8D"/>
  </w:style>
  <w:style w:type="paragraph" w:customStyle="1" w:styleId="Picturecaption90">
    <w:name w:val="Picture caption (9)"/>
    <w:basedOn w:val="Normal"/>
    <w:qFormat/>
    <w:rsid w:val="00CA1C8D"/>
  </w:style>
  <w:style w:type="character" w:customStyle="1" w:styleId="Bodytext96Exact">
    <w:name w:val="Body text (96) Exact"/>
    <w:basedOn w:val="DefaultParagraphFont"/>
    <w:locked/>
    <w:rsid w:val="00CA1C8D"/>
  </w:style>
  <w:style w:type="paragraph" w:customStyle="1" w:styleId="Bodytext96">
    <w:name w:val="Body text (96)"/>
    <w:basedOn w:val="Normal"/>
    <w:qFormat/>
    <w:rsid w:val="00CA1C8D"/>
  </w:style>
  <w:style w:type="character" w:customStyle="1" w:styleId="Heading142">
    <w:name w:val="Heading #14 (2)_"/>
    <w:basedOn w:val="DefaultParagraphFont"/>
    <w:locked/>
    <w:rsid w:val="00CA1C8D"/>
  </w:style>
  <w:style w:type="paragraph" w:customStyle="1" w:styleId="Heading1420">
    <w:name w:val="Heading #14 (2)"/>
    <w:basedOn w:val="Normal"/>
    <w:qFormat/>
    <w:rsid w:val="00CA1C8D"/>
  </w:style>
  <w:style w:type="character" w:customStyle="1" w:styleId="Picturecaption31">
    <w:name w:val="Picture caption (31)_"/>
    <w:basedOn w:val="DefaultParagraphFont"/>
    <w:locked/>
    <w:rsid w:val="00CA1C8D"/>
  </w:style>
  <w:style w:type="paragraph" w:customStyle="1" w:styleId="Picturecaption310">
    <w:name w:val="Picture caption (31)"/>
    <w:basedOn w:val="Normal"/>
    <w:qFormat/>
    <w:rsid w:val="00CA1C8D"/>
  </w:style>
  <w:style w:type="character" w:customStyle="1" w:styleId="Picturecaption27">
    <w:name w:val="Picture caption (27)_"/>
    <w:basedOn w:val="DefaultParagraphFont"/>
    <w:locked/>
    <w:rsid w:val="00CA1C8D"/>
  </w:style>
  <w:style w:type="paragraph" w:customStyle="1" w:styleId="Picturecaption270">
    <w:name w:val="Picture caption (27)"/>
    <w:basedOn w:val="Normal"/>
    <w:qFormat/>
    <w:rsid w:val="00CA1C8D"/>
  </w:style>
  <w:style w:type="character" w:customStyle="1" w:styleId="Bodytext43Exact">
    <w:name w:val="Body text (43) Exact"/>
    <w:basedOn w:val="DefaultParagraphFont"/>
    <w:locked/>
    <w:rsid w:val="00CA1C8D"/>
  </w:style>
  <w:style w:type="paragraph" w:customStyle="1" w:styleId="Bodytext43">
    <w:name w:val="Body text (43)"/>
    <w:basedOn w:val="Normal"/>
    <w:qFormat/>
    <w:rsid w:val="00CA1C8D"/>
  </w:style>
  <w:style w:type="character" w:customStyle="1" w:styleId="Bodytext109">
    <w:name w:val="Body text (109)_"/>
    <w:basedOn w:val="DefaultParagraphFont"/>
    <w:locked/>
    <w:rsid w:val="00CA1C8D"/>
  </w:style>
  <w:style w:type="paragraph" w:customStyle="1" w:styleId="Bodytext1090">
    <w:name w:val="Body text (109)"/>
    <w:basedOn w:val="Normal"/>
    <w:qFormat/>
    <w:rsid w:val="00CA1C8D"/>
  </w:style>
  <w:style w:type="character" w:customStyle="1" w:styleId="Bodytext110">
    <w:name w:val="Body text (110)_"/>
    <w:basedOn w:val="DefaultParagraphFont"/>
    <w:locked/>
    <w:rsid w:val="00CA1C8D"/>
  </w:style>
  <w:style w:type="paragraph" w:customStyle="1" w:styleId="Bodytext1100">
    <w:name w:val="Body text (110)"/>
    <w:basedOn w:val="Normal"/>
    <w:qFormat/>
    <w:rsid w:val="00CA1C8D"/>
  </w:style>
  <w:style w:type="character" w:customStyle="1" w:styleId="Bodytext111">
    <w:name w:val="Body text (111)_"/>
    <w:basedOn w:val="DefaultParagraphFont"/>
    <w:locked/>
    <w:rsid w:val="00CA1C8D"/>
  </w:style>
  <w:style w:type="paragraph" w:customStyle="1" w:styleId="Bodytext1110">
    <w:name w:val="Body text (111)"/>
    <w:basedOn w:val="Normal"/>
    <w:qFormat/>
    <w:rsid w:val="00CA1C8D"/>
  </w:style>
  <w:style w:type="character" w:customStyle="1" w:styleId="Tablecaption7">
    <w:name w:val="Table caption (7)_"/>
    <w:basedOn w:val="DefaultParagraphFont"/>
    <w:locked/>
    <w:rsid w:val="00CA1C8D"/>
  </w:style>
  <w:style w:type="paragraph" w:customStyle="1" w:styleId="Tablecaption70">
    <w:name w:val="Table caption (7)"/>
    <w:basedOn w:val="Normal"/>
    <w:qFormat/>
    <w:rsid w:val="00CA1C8D"/>
  </w:style>
  <w:style w:type="character" w:customStyle="1" w:styleId="Bodytext112">
    <w:name w:val="Body text (112)_"/>
    <w:basedOn w:val="DefaultParagraphFont"/>
    <w:locked/>
    <w:rsid w:val="00CA1C8D"/>
  </w:style>
  <w:style w:type="paragraph" w:customStyle="1" w:styleId="Bodytext1120">
    <w:name w:val="Body text (112)"/>
    <w:basedOn w:val="Normal"/>
    <w:qFormat/>
    <w:rsid w:val="00CA1C8D"/>
  </w:style>
  <w:style w:type="character" w:customStyle="1" w:styleId="Bodytext113">
    <w:name w:val="Body text (113)_"/>
    <w:basedOn w:val="DefaultParagraphFont"/>
    <w:locked/>
    <w:rsid w:val="00CA1C8D"/>
  </w:style>
  <w:style w:type="paragraph" w:customStyle="1" w:styleId="Bodytext1130">
    <w:name w:val="Body text (113)"/>
    <w:basedOn w:val="Normal"/>
    <w:qFormat/>
    <w:rsid w:val="00CA1C8D"/>
  </w:style>
  <w:style w:type="character" w:customStyle="1" w:styleId="Tableofcontents10">
    <w:name w:val="Table of contents (10)_"/>
    <w:basedOn w:val="DefaultParagraphFont"/>
    <w:locked/>
    <w:rsid w:val="00CA1C8D"/>
  </w:style>
  <w:style w:type="paragraph" w:customStyle="1" w:styleId="Tableofcontents100">
    <w:name w:val="Table of contents (10)"/>
    <w:basedOn w:val="Normal"/>
    <w:qFormat/>
    <w:rsid w:val="00CA1C8D"/>
  </w:style>
  <w:style w:type="character" w:customStyle="1" w:styleId="Tableofcontents12">
    <w:name w:val="Table of contents (12)_"/>
    <w:basedOn w:val="DefaultParagraphFont"/>
    <w:locked/>
    <w:rsid w:val="00CA1C8D"/>
  </w:style>
  <w:style w:type="paragraph" w:customStyle="1" w:styleId="Tableofcontents120">
    <w:name w:val="Table of contents (12)"/>
    <w:basedOn w:val="Normal"/>
    <w:qFormat/>
    <w:rsid w:val="00CA1C8D"/>
  </w:style>
  <w:style w:type="character" w:customStyle="1" w:styleId="Tableofcontents14">
    <w:name w:val="Table of contents (14)_"/>
    <w:basedOn w:val="DefaultParagraphFont"/>
    <w:locked/>
    <w:rsid w:val="00CA1C8D"/>
  </w:style>
  <w:style w:type="paragraph" w:customStyle="1" w:styleId="Tableofcontents140">
    <w:name w:val="Table of contents (14)"/>
    <w:basedOn w:val="Normal"/>
    <w:qFormat/>
    <w:rsid w:val="00CA1C8D"/>
  </w:style>
  <w:style w:type="character" w:customStyle="1" w:styleId="Heading162">
    <w:name w:val="Heading #16 (2)_"/>
    <w:basedOn w:val="DefaultParagraphFont"/>
    <w:locked/>
    <w:rsid w:val="00CA1C8D"/>
  </w:style>
  <w:style w:type="paragraph" w:customStyle="1" w:styleId="Heading1620">
    <w:name w:val="Heading #16 (2)"/>
    <w:basedOn w:val="Normal"/>
    <w:qFormat/>
    <w:rsid w:val="00CA1C8D"/>
  </w:style>
  <w:style w:type="paragraph" w:customStyle="1" w:styleId="txgreen">
    <w:name w:val="txgreen"/>
    <w:basedOn w:val="Normal"/>
    <w:uiPriority w:val="99"/>
    <w:qFormat/>
    <w:rsid w:val="00CA1C8D"/>
  </w:style>
  <w:style w:type="paragraph" w:customStyle="1" w:styleId="rtecenter">
    <w:name w:val="rtecenter"/>
    <w:basedOn w:val="Normal"/>
    <w:uiPriority w:val="99"/>
    <w:qFormat/>
    <w:rsid w:val="00CA1C8D"/>
  </w:style>
  <w:style w:type="paragraph" w:customStyle="1" w:styleId="StyleHeading4TagBigcardNotBold">
    <w:name w:val="Style Heading 4TagBig card + Not Bold"/>
    <w:basedOn w:val="Heading4"/>
    <w:qFormat/>
    <w:rsid w:val="00CA1C8D"/>
    <w:rPr>
      <w:bCs/>
    </w:rPr>
  </w:style>
  <w:style w:type="paragraph" w:customStyle="1" w:styleId="Stylecardtext8pt">
    <w:name w:val="Style card text + 8 pt"/>
    <w:basedOn w:val="Normal"/>
    <w:qFormat/>
    <w:rsid w:val="00CA1C8D"/>
  </w:style>
  <w:style w:type="paragraph" w:customStyle="1" w:styleId="Stylecardtext5pt">
    <w:name w:val="Style card text + 5 pt"/>
    <w:basedOn w:val="Normal"/>
    <w:qFormat/>
    <w:rsid w:val="00CA1C8D"/>
  </w:style>
  <w:style w:type="character" w:customStyle="1" w:styleId="StyleLatinGaramond9ptUnderline">
    <w:name w:val="Style (Latin) Garamond 9 pt Underline"/>
    <w:rsid w:val="00CA1C8D"/>
  </w:style>
  <w:style w:type="character" w:customStyle="1" w:styleId="l9">
    <w:name w:val="l9"/>
    <w:basedOn w:val="DefaultParagraphFont"/>
    <w:rsid w:val="00CA1C8D"/>
  </w:style>
  <w:style w:type="character" w:customStyle="1" w:styleId="l8">
    <w:name w:val="l8"/>
    <w:basedOn w:val="DefaultParagraphFont"/>
    <w:rsid w:val="00CA1C8D"/>
  </w:style>
  <w:style w:type="character" w:customStyle="1" w:styleId="l6">
    <w:name w:val="l6"/>
    <w:basedOn w:val="DefaultParagraphFont"/>
    <w:rsid w:val="00CA1C8D"/>
  </w:style>
  <w:style w:type="character" w:customStyle="1" w:styleId="l7">
    <w:name w:val="l7"/>
    <w:basedOn w:val="DefaultParagraphFont"/>
    <w:rsid w:val="00CA1C8D"/>
  </w:style>
  <w:style w:type="character" w:customStyle="1" w:styleId="ellipsistext">
    <w:name w:val="ellipsis_text"/>
    <w:basedOn w:val="DefaultParagraphFont"/>
    <w:rsid w:val="00CA1C8D"/>
  </w:style>
  <w:style w:type="character" w:customStyle="1" w:styleId="referencediv">
    <w:name w:val="referencediv"/>
    <w:basedOn w:val="DefaultParagraphFont"/>
    <w:rsid w:val="00CA1C8D"/>
  </w:style>
  <w:style w:type="character" w:customStyle="1" w:styleId="cite0">
    <w:name w:val="cite0"/>
    <w:rsid w:val="00CA1C8D"/>
  </w:style>
  <w:style w:type="character" w:customStyle="1" w:styleId="Aunderline1">
    <w:name w:val="Aunderline"/>
    <w:qFormat/>
    <w:rsid w:val="00CA1C8D"/>
  </w:style>
  <w:style w:type="character" w:customStyle="1" w:styleId="desc">
    <w:name w:val="desc"/>
    <w:basedOn w:val="DefaultParagraphFont"/>
    <w:rsid w:val="00CA1C8D"/>
  </w:style>
  <w:style w:type="character" w:customStyle="1" w:styleId="in-top">
    <w:name w:val="in-top"/>
    <w:rsid w:val="00CA1C8D"/>
  </w:style>
  <w:style w:type="character" w:customStyle="1" w:styleId="nukeled">
    <w:name w:val="nukeled"/>
    <w:rsid w:val="00CA1C8D"/>
  </w:style>
  <w:style w:type="character" w:customStyle="1" w:styleId="contextlyrelated">
    <w:name w:val="contextly_related"/>
    <w:rsid w:val="00CA1C8D"/>
  </w:style>
  <w:style w:type="character" w:customStyle="1" w:styleId="in-right">
    <w:name w:val="in-right"/>
    <w:rsid w:val="00CA1C8D"/>
  </w:style>
  <w:style w:type="character" w:customStyle="1" w:styleId="adtext">
    <w:name w:val="ad_text"/>
    <w:rsid w:val="00CA1C8D"/>
  </w:style>
  <w:style w:type="character" w:customStyle="1" w:styleId="linkrow">
    <w:name w:val="link_row"/>
    <w:rsid w:val="00CA1C8D"/>
  </w:style>
  <w:style w:type="character" w:customStyle="1" w:styleId="revision-date">
    <w:name w:val="revision-date"/>
    <w:rsid w:val="00CA1C8D"/>
  </w:style>
  <w:style w:type="character" w:customStyle="1" w:styleId="facebook-share">
    <w:name w:val="facebook-share"/>
    <w:rsid w:val="00CA1C8D"/>
  </w:style>
  <w:style w:type="character" w:customStyle="1" w:styleId="facebook-share-label">
    <w:name w:val="facebook-share-label"/>
    <w:rsid w:val="00CA1C8D"/>
  </w:style>
  <w:style w:type="character" w:customStyle="1" w:styleId="ata11y">
    <w:name w:val="at_a11y"/>
    <w:rsid w:val="00CA1C8D"/>
  </w:style>
  <w:style w:type="character" w:customStyle="1" w:styleId="tpk">
    <w:name w:val="tpk"/>
    <w:rsid w:val="00CA1C8D"/>
  </w:style>
  <w:style w:type="character" w:customStyle="1" w:styleId="A24">
    <w:name w:val="A24"/>
    <w:uiPriority w:val="99"/>
    <w:rsid w:val="00CA1C8D"/>
  </w:style>
  <w:style w:type="character" w:customStyle="1" w:styleId="A25">
    <w:name w:val="A25"/>
    <w:uiPriority w:val="99"/>
    <w:rsid w:val="00CA1C8D"/>
  </w:style>
  <w:style w:type="character" w:customStyle="1" w:styleId="Headerorfooter">
    <w:name w:val="Header or footer_"/>
    <w:basedOn w:val="DefaultParagraphFont"/>
    <w:rsid w:val="00CA1C8D"/>
  </w:style>
  <w:style w:type="character" w:customStyle="1" w:styleId="Bodytext21">
    <w:name w:val="Body text (2)_"/>
    <w:basedOn w:val="DefaultParagraphFont"/>
    <w:rsid w:val="00CA1C8D"/>
  </w:style>
  <w:style w:type="character" w:customStyle="1" w:styleId="Bodytext22">
    <w:name w:val="Body text (2)"/>
    <w:basedOn w:val="Bodytext32"/>
    <w:rsid w:val="00CA1C8D"/>
  </w:style>
  <w:style w:type="character" w:customStyle="1" w:styleId="Headerorfooter0">
    <w:name w:val="Header or footer"/>
    <w:basedOn w:val="Bodytext100"/>
    <w:rsid w:val="00CA1C8D"/>
  </w:style>
  <w:style w:type="character" w:customStyle="1" w:styleId="Bodytext33">
    <w:name w:val="Body text (3)_"/>
    <w:basedOn w:val="DefaultParagraphFont"/>
    <w:rsid w:val="00CA1C8D"/>
  </w:style>
  <w:style w:type="character" w:customStyle="1" w:styleId="Bodytext31Exact">
    <w:name w:val="Body text (31) Exact"/>
    <w:basedOn w:val="DefaultParagraphFont"/>
    <w:rsid w:val="00CA1C8D"/>
  </w:style>
  <w:style w:type="character" w:customStyle="1" w:styleId="Bodytext100">
    <w:name w:val="Body text (10)_"/>
    <w:basedOn w:val="DefaultParagraphFont"/>
    <w:rsid w:val="00CA1C8D"/>
  </w:style>
  <w:style w:type="character" w:customStyle="1" w:styleId="Bodytext32">
    <w:name w:val="Body text (3)"/>
    <w:basedOn w:val="Bodytext3Spacing0ptExact"/>
    <w:rsid w:val="00CA1C8D"/>
  </w:style>
  <w:style w:type="character" w:customStyle="1" w:styleId="Bodytext46">
    <w:name w:val="Body text (46)_"/>
    <w:basedOn w:val="DefaultParagraphFont"/>
    <w:rsid w:val="00CA1C8D"/>
  </w:style>
  <w:style w:type="character" w:customStyle="1" w:styleId="Bodytext51">
    <w:name w:val="Body text (51)_"/>
    <w:basedOn w:val="DefaultParagraphFont"/>
    <w:rsid w:val="00CA1C8D"/>
  </w:style>
  <w:style w:type="character" w:customStyle="1" w:styleId="Bodytext34">
    <w:name w:val="Body text (34)_"/>
    <w:basedOn w:val="DefaultParagraphFont"/>
    <w:rsid w:val="00CA1C8D"/>
  </w:style>
  <w:style w:type="character" w:customStyle="1" w:styleId="Bodytext3Spacing0ptExact">
    <w:name w:val="Body text (3) + Spacing 0 pt Exact"/>
    <w:rsid w:val="00CA1C8D"/>
  </w:style>
  <w:style w:type="character" w:customStyle="1" w:styleId="Bodytext82">
    <w:name w:val="Body text (82)_"/>
    <w:basedOn w:val="DefaultParagraphFont"/>
    <w:rsid w:val="00CA1C8D"/>
  </w:style>
  <w:style w:type="character" w:customStyle="1" w:styleId="PicturecaptionSpacing0ptExact">
    <w:name w:val="Picture caption + Spacing 0 pt Exact"/>
    <w:basedOn w:val="DefaultParagraphFont"/>
    <w:rsid w:val="00CA1C8D"/>
  </w:style>
  <w:style w:type="character" w:customStyle="1" w:styleId="Tableofcontents13">
    <w:name w:val="Table of contents (13)_"/>
    <w:basedOn w:val="DefaultParagraphFont"/>
    <w:rsid w:val="00CA1C8D"/>
  </w:style>
  <w:style w:type="character" w:customStyle="1" w:styleId="Bodytext114">
    <w:name w:val="Body text (114)_"/>
    <w:basedOn w:val="DefaultParagraphFont"/>
    <w:rsid w:val="00CA1C8D"/>
  </w:style>
  <w:style w:type="character" w:customStyle="1" w:styleId="Bodytext115">
    <w:name w:val="Body text (115)_"/>
    <w:basedOn w:val="DefaultParagraphFont"/>
    <w:rsid w:val="00CA1C8D"/>
  </w:style>
  <w:style w:type="character" w:customStyle="1" w:styleId="Bodytext1150">
    <w:name w:val="Body text (115)"/>
    <w:basedOn w:val="Picturecaption2Spacing0ptExact"/>
    <w:rsid w:val="00CA1C8D"/>
  </w:style>
  <w:style w:type="character" w:customStyle="1" w:styleId="Bodytext820">
    <w:name w:val="Body text (82)"/>
    <w:rsid w:val="00CA1C8D"/>
  </w:style>
  <w:style w:type="character" w:customStyle="1" w:styleId="Bodytext101">
    <w:name w:val="Body text (10)"/>
    <w:basedOn w:val="PicturecaptionSpacing0ptExact"/>
    <w:rsid w:val="00CA1C8D"/>
  </w:style>
  <w:style w:type="character" w:customStyle="1" w:styleId="Bodytext82Spacing0ptExact">
    <w:name w:val="Body text (82) + Spacing 0 pt Exact"/>
    <w:basedOn w:val="Bodytext820"/>
    <w:rsid w:val="00CA1C8D"/>
  </w:style>
  <w:style w:type="character" w:customStyle="1" w:styleId="Bodytext131Exact">
    <w:name w:val="Body text (131) Exact"/>
    <w:basedOn w:val="DefaultParagraphFont"/>
    <w:rsid w:val="00CA1C8D"/>
  </w:style>
  <w:style w:type="character" w:customStyle="1" w:styleId="Picturecaption2Spacing0ptExact">
    <w:name w:val="Picture caption (2) + Spacing 0 pt Exact"/>
    <w:basedOn w:val="DefaultParagraphFont"/>
    <w:rsid w:val="00CA1C8D"/>
  </w:style>
  <w:style w:type="character" w:customStyle="1" w:styleId="Bodytext114Exact">
    <w:name w:val="Body text (114) Exact"/>
    <w:basedOn w:val="Bodytext131Exact"/>
    <w:rsid w:val="00CA1C8D"/>
  </w:style>
  <w:style w:type="character" w:customStyle="1" w:styleId="Bodytext340">
    <w:name w:val="Body text (34)"/>
    <w:basedOn w:val="BodyText4"/>
    <w:rsid w:val="00CA1C8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CA1C8D"/>
  </w:style>
  <w:style w:type="character" w:customStyle="1" w:styleId="Bodytext510">
    <w:name w:val="Body text (51)"/>
    <w:basedOn w:val="Bodytext115"/>
    <w:rsid w:val="00CA1C8D"/>
  </w:style>
  <w:style w:type="character" w:customStyle="1" w:styleId="Bodytext1140">
    <w:name w:val="Body text (114)"/>
    <w:basedOn w:val="Bodytext131Exact"/>
    <w:rsid w:val="00CA1C8D"/>
  </w:style>
  <w:style w:type="character" w:customStyle="1" w:styleId="Tableofcontents130">
    <w:name w:val="Table of contents (13)"/>
    <w:basedOn w:val="Bodytext82Spacing0ptExact"/>
    <w:rsid w:val="00CA1C8D"/>
  </w:style>
  <w:style w:type="character" w:customStyle="1" w:styleId="Bodytext460">
    <w:name w:val="Body text (46)"/>
    <w:basedOn w:val="Bodytext114"/>
    <w:rsid w:val="00CA1C8D"/>
  </w:style>
  <w:style w:type="character" w:customStyle="1" w:styleId="Bodytext46NotBold">
    <w:name w:val="Body text (46) + Not Bold"/>
    <w:basedOn w:val="Bodytext114"/>
    <w:rsid w:val="00CA1C8D"/>
  </w:style>
  <w:style w:type="character" w:customStyle="1" w:styleId="Bodytext46SegoeUI">
    <w:name w:val="Body text (46) + Segoe UI"/>
    <w:basedOn w:val="Bodytext114"/>
    <w:rsid w:val="00CA1C8D"/>
  </w:style>
  <w:style w:type="character" w:customStyle="1" w:styleId="Bodytext115Spacing0ptExact">
    <w:name w:val="Body text (115) + Spacing 0 pt Exact"/>
    <w:basedOn w:val="Picturecaption2Spacing0ptExact"/>
    <w:rsid w:val="00CA1C8D"/>
  </w:style>
  <w:style w:type="character" w:customStyle="1" w:styleId="Picturecaption42SmallCaps">
    <w:name w:val="Picture caption (42) + Small Caps"/>
    <w:basedOn w:val="DefaultParagraphFont"/>
    <w:rsid w:val="00CA1C8D"/>
  </w:style>
  <w:style w:type="character" w:customStyle="1" w:styleId="Bodytext155Exact">
    <w:name w:val="Body text (155) Exact"/>
    <w:basedOn w:val="DefaultParagraphFont"/>
    <w:rsid w:val="00CA1C8D"/>
  </w:style>
  <w:style w:type="character" w:customStyle="1" w:styleId="Bodytext157">
    <w:name w:val="Body text (157)_"/>
    <w:basedOn w:val="DefaultParagraphFont"/>
    <w:rsid w:val="00CA1C8D"/>
  </w:style>
  <w:style w:type="character" w:customStyle="1" w:styleId="Bodytext157Spacing0pt">
    <w:name w:val="Body text (157) + Spacing 0 pt"/>
    <w:basedOn w:val="Bodytext39"/>
    <w:rsid w:val="00CA1C8D"/>
  </w:style>
  <w:style w:type="character" w:customStyle="1" w:styleId="Bodytext1570">
    <w:name w:val="Body text (157)"/>
    <w:basedOn w:val="Bodytext39"/>
    <w:rsid w:val="00CA1C8D"/>
  </w:style>
  <w:style w:type="character" w:customStyle="1" w:styleId="Heading2213pt">
    <w:name w:val="Heading #22 + 13 pt"/>
    <w:basedOn w:val="DefaultParagraphFont"/>
    <w:rsid w:val="00CA1C8D"/>
  </w:style>
  <w:style w:type="character" w:customStyle="1" w:styleId="Heading22125pt">
    <w:name w:val="Heading #22 + 12.5 pt"/>
    <w:basedOn w:val="DefaultParagraphFont"/>
    <w:rsid w:val="00CA1C8D"/>
  </w:style>
  <w:style w:type="character" w:customStyle="1" w:styleId="Bodytext300">
    <w:name w:val="Body text (30)_"/>
    <w:basedOn w:val="DefaultParagraphFont"/>
    <w:rsid w:val="00CA1C8D"/>
  </w:style>
  <w:style w:type="character" w:customStyle="1" w:styleId="Bodytext301">
    <w:name w:val="Body text (30)"/>
    <w:basedOn w:val="Bodytext3TimesNewRoman"/>
    <w:rsid w:val="00CA1C8D"/>
  </w:style>
  <w:style w:type="character" w:customStyle="1" w:styleId="Bodytext39">
    <w:name w:val="Body text (39)_"/>
    <w:basedOn w:val="DefaultParagraphFont"/>
    <w:rsid w:val="00CA1C8D"/>
  </w:style>
  <w:style w:type="character" w:customStyle="1" w:styleId="Bodytext390">
    <w:name w:val="Body text (39)"/>
    <w:basedOn w:val="BodytextExact"/>
    <w:rsid w:val="00CA1C8D"/>
  </w:style>
  <w:style w:type="character" w:customStyle="1" w:styleId="Bodytext159Exact">
    <w:name w:val="Body text (159) Exact"/>
    <w:basedOn w:val="DefaultParagraphFont"/>
    <w:rsid w:val="00CA1C8D"/>
  </w:style>
  <w:style w:type="character" w:customStyle="1" w:styleId="Bodytext60Spacing0pt">
    <w:name w:val="Body text (60) + Spacing 0 pt"/>
    <w:basedOn w:val="DefaultParagraphFont"/>
    <w:rsid w:val="00CA1C8D"/>
  </w:style>
  <w:style w:type="character" w:customStyle="1" w:styleId="Bodytext3Spacing-1pt">
    <w:name w:val="Body text (3) + Spacing -1 pt"/>
    <w:basedOn w:val="Bodytext3Spacing0ptExact"/>
    <w:rsid w:val="00CA1C8D"/>
  </w:style>
  <w:style w:type="character" w:customStyle="1" w:styleId="Bodytext3TimesNewRoman">
    <w:name w:val="Body text (3) + Times New Roman"/>
    <w:aliases w:val="11.5 pt"/>
    <w:basedOn w:val="Bodytext3Spacing0ptExact"/>
    <w:rsid w:val="00CA1C8D"/>
  </w:style>
  <w:style w:type="character" w:customStyle="1" w:styleId="Bodytext2NotBold">
    <w:name w:val="Body text (2) + Not Bold"/>
    <w:basedOn w:val="Bodytext32"/>
    <w:rsid w:val="00CA1C8D"/>
  </w:style>
  <w:style w:type="character" w:customStyle="1" w:styleId="BodytextExact">
    <w:name w:val="Body text Exact"/>
    <w:basedOn w:val="DefaultParagraphFont"/>
    <w:rsid w:val="00CA1C8D"/>
  </w:style>
  <w:style w:type="character" w:customStyle="1" w:styleId="Heading13Italic">
    <w:name w:val="Heading #13 + Italic"/>
    <w:basedOn w:val="DefaultParagraphFont"/>
    <w:rsid w:val="00CA1C8D"/>
  </w:style>
  <w:style w:type="character" w:customStyle="1" w:styleId="Heading92Spacing2pt">
    <w:name w:val="Heading #9 (2) + Spacing 2 pt"/>
    <w:basedOn w:val="DefaultParagraphFont"/>
    <w:rsid w:val="00CA1C8D"/>
  </w:style>
  <w:style w:type="character" w:customStyle="1" w:styleId="Bodytext38Spacing0pt">
    <w:name w:val="Body text (38) + Spacing 0 pt"/>
    <w:basedOn w:val="DefaultParagraphFont"/>
    <w:rsid w:val="00CA1C8D"/>
  </w:style>
  <w:style w:type="character" w:customStyle="1" w:styleId="Bodytext42Spacing-1pt">
    <w:name w:val="Body text (42) + Spacing -1 pt"/>
    <w:basedOn w:val="DefaultParagraphFont"/>
    <w:rsid w:val="00CA1C8D"/>
  </w:style>
  <w:style w:type="character" w:customStyle="1" w:styleId="Bodytext35">
    <w:name w:val="Body text (35)_"/>
    <w:basedOn w:val="DefaultParagraphFont"/>
    <w:rsid w:val="00CA1C8D"/>
  </w:style>
  <w:style w:type="character" w:customStyle="1" w:styleId="Picturecaption19">
    <w:name w:val="Picture caption (19)_"/>
    <w:basedOn w:val="DefaultParagraphFont"/>
    <w:rsid w:val="00CA1C8D"/>
  </w:style>
  <w:style w:type="character" w:customStyle="1" w:styleId="Picturecaption9Exact">
    <w:name w:val="Picture caption (9) Exact"/>
    <w:basedOn w:val="DefaultParagraphFont"/>
    <w:rsid w:val="00CA1C8D"/>
  </w:style>
  <w:style w:type="character" w:customStyle="1" w:styleId="Bodytext87">
    <w:name w:val="Body text (87)_"/>
    <w:basedOn w:val="DefaultParagraphFont"/>
    <w:rsid w:val="00CA1C8D"/>
  </w:style>
  <w:style w:type="character" w:customStyle="1" w:styleId="Bodytext6">
    <w:name w:val="Body text (6)_"/>
    <w:basedOn w:val="DefaultParagraphFont"/>
    <w:rsid w:val="00CA1C8D"/>
  </w:style>
  <w:style w:type="character" w:customStyle="1" w:styleId="Heading142SmallCaps">
    <w:name w:val="Heading #14 (2) + Small Caps"/>
    <w:basedOn w:val="DefaultParagraphFont"/>
    <w:rsid w:val="00CA1C8D"/>
  </w:style>
  <w:style w:type="character" w:customStyle="1" w:styleId="Bodytext350">
    <w:name w:val="Body text (35)"/>
    <w:basedOn w:val="Picturecaption190"/>
    <w:rsid w:val="00CA1C8D"/>
  </w:style>
  <w:style w:type="character" w:customStyle="1" w:styleId="Picturecaption190">
    <w:name w:val="Picture caption (19)"/>
    <w:basedOn w:val="Picturecaption27Spacing0pt"/>
    <w:rsid w:val="00CA1C8D"/>
  </w:style>
  <w:style w:type="character" w:customStyle="1" w:styleId="Picturecaption27Spacing0pt">
    <w:name w:val="Picture caption (27) + Spacing 0 pt"/>
    <w:basedOn w:val="DefaultParagraphFont"/>
    <w:rsid w:val="00CA1C8D"/>
  </w:style>
  <w:style w:type="character" w:customStyle="1" w:styleId="Bodytext43Spacing0ptExact">
    <w:name w:val="Body text (43) + Spacing 0 pt Exact"/>
    <w:basedOn w:val="DefaultParagraphFont"/>
    <w:rsid w:val="00CA1C8D"/>
  </w:style>
  <w:style w:type="character" w:customStyle="1" w:styleId="Bodytext61">
    <w:name w:val="Body text (6)"/>
    <w:basedOn w:val="Bodytext870"/>
    <w:rsid w:val="00CA1C8D"/>
  </w:style>
  <w:style w:type="character" w:customStyle="1" w:styleId="Bodytext870">
    <w:name w:val="Body text (87)"/>
    <w:basedOn w:val="DefaultParagraphFont"/>
    <w:rsid w:val="00CA1C8D"/>
  </w:style>
  <w:style w:type="character" w:customStyle="1" w:styleId="BodytextSegoeUI">
    <w:name w:val="Body text + Segoe UI"/>
    <w:aliases w:val="21.5 pt"/>
    <w:basedOn w:val="DefaultParagraphFont"/>
    <w:rsid w:val="00CA1C8D"/>
  </w:style>
  <w:style w:type="character" w:customStyle="1" w:styleId="Bodytext68">
    <w:name w:val="Body text (68)_"/>
    <w:basedOn w:val="DefaultParagraphFont"/>
    <w:rsid w:val="00CA1C8D"/>
  </w:style>
  <w:style w:type="character" w:customStyle="1" w:styleId="Bodytext112SmallCaps">
    <w:name w:val="Body text (112) + Small Caps"/>
    <w:basedOn w:val="DefaultParagraphFont"/>
    <w:rsid w:val="00CA1C8D"/>
  </w:style>
  <w:style w:type="character" w:customStyle="1" w:styleId="Bodytext680">
    <w:name w:val="Body text (68)"/>
    <w:basedOn w:val="Heading162SmallCaps"/>
    <w:rsid w:val="00CA1C8D"/>
  </w:style>
  <w:style w:type="character" w:customStyle="1" w:styleId="Tableofcontents11">
    <w:name w:val="Table of contents (11)_"/>
    <w:basedOn w:val="DefaultParagraphFont"/>
    <w:rsid w:val="00CA1C8D"/>
  </w:style>
  <w:style w:type="character" w:customStyle="1" w:styleId="Tableofcontents110">
    <w:name w:val="Table of contents (11)"/>
    <w:basedOn w:val="article-quote-right"/>
    <w:rsid w:val="00CA1C8D"/>
  </w:style>
  <w:style w:type="character" w:customStyle="1" w:styleId="Tableofcontents15">
    <w:name w:val="Table of contents (15)_"/>
    <w:basedOn w:val="DefaultParagraphFont"/>
    <w:rsid w:val="00CA1C8D"/>
  </w:style>
  <w:style w:type="character" w:customStyle="1" w:styleId="Tableofcontents150">
    <w:name w:val="Table of contents (15)"/>
    <w:basedOn w:val="StyleBox12pt"/>
    <w:rsid w:val="00CA1C8D"/>
  </w:style>
  <w:style w:type="character" w:customStyle="1" w:styleId="Heading162SmallCaps">
    <w:name w:val="Heading #16 (2) + Small Caps"/>
    <w:basedOn w:val="DefaultParagraphFont"/>
    <w:rsid w:val="00CA1C8D"/>
  </w:style>
  <w:style w:type="character" w:customStyle="1" w:styleId="amp">
    <w:name w:val="amp"/>
    <w:basedOn w:val="DefaultParagraphFont"/>
    <w:rsid w:val="00CA1C8D"/>
  </w:style>
  <w:style w:type="character" w:customStyle="1" w:styleId="article-quote-right">
    <w:name w:val="article-quote-right"/>
    <w:basedOn w:val="DefaultParagraphFont"/>
    <w:rsid w:val="00CA1C8D"/>
  </w:style>
  <w:style w:type="character" w:customStyle="1" w:styleId="StyleBox12ptBold">
    <w:name w:val="Style Box + 12 pt Bold"/>
    <w:basedOn w:val="DefaultParagraphFont"/>
    <w:rsid w:val="00CA1C8D"/>
  </w:style>
  <w:style w:type="character" w:customStyle="1" w:styleId="StyleBox12pt">
    <w:name w:val="Style Box + 12 pt"/>
    <w:basedOn w:val="DefaultParagraphFont"/>
    <w:rsid w:val="00CA1C8D"/>
  </w:style>
  <w:style w:type="character" w:customStyle="1" w:styleId="commentstext0">
    <w:name w:val="commentstext"/>
    <w:rsid w:val="00CA1C8D"/>
  </w:style>
  <w:style w:type="character" w:customStyle="1" w:styleId="wikicreatelink">
    <w:name w:val="wikicreatelink"/>
    <w:basedOn w:val="DefaultParagraphFont"/>
    <w:rsid w:val="00CA1C8D"/>
  </w:style>
  <w:style w:type="character" w:customStyle="1" w:styleId="facebook-share-count">
    <w:name w:val="facebook-share-count"/>
    <w:basedOn w:val="DefaultParagraphFont"/>
    <w:rsid w:val="00CA1C8D"/>
  </w:style>
  <w:style w:type="character" w:customStyle="1" w:styleId="tickerwrap">
    <w:name w:val="ticker_wrap"/>
    <w:basedOn w:val="DefaultParagraphFont"/>
    <w:rsid w:val="00CA1C8D"/>
  </w:style>
  <w:style w:type="character" w:customStyle="1" w:styleId="smallcaps0">
    <w:name w:val="small_caps"/>
    <w:basedOn w:val="DefaultParagraphFont"/>
    <w:rsid w:val="00CA1C8D"/>
  </w:style>
  <w:style w:type="character" w:customStyle="1" w:styleId="StyleGaramondText1">
    <w:name w:val="Style Garamond Text 1"/>
    <w:basedOn w:val="DefaultParagraphFont"/>
    <w:rsid w:val="00CA1C8D"/>
  </w:style>
  <w:style w:type="character" w:customStyle="1" w:styleId="StyleGaramondText1Underline">
    <w:name w:val="Style Garamond Text 1 Underline"/>
    <w:basedOn w:val="DefaultParagraphFont"/>
    <w:rsid w:val="00CA1C8D"/>
  </w:style>
  <w:style w:type="character" w:customStyle="1" w:styleId="StyleBoldUnderlineBorderSinglesolidlineAuto05pt">
    <w:name w:val="Style Bold Underline Border: : (Single solid line Auto  0.5 pt ..."/>
    <w:basedOn w:val="DefaultParagraphFont"/>
    <w:rsid w:val="00CA1C8D"/>
  </w:style>
  <w:style w:type="character" w:customStyle="1" w:styleId="StyleStyleBoldUnderlineUnderlineIntenseEmphasisIntenseEmpha">
    <w:name w:val="Style Style Bold UnderlineUnderlineIntense EmphasisIntense Empha..."/>
    <w:basedOn w:val="DefaultParagraphFont"/>
    <w:rsid w:val="00CA1C8D"/>
  </w:style>
  <w:style w:type="character" w:customStyle="1" w:styleId="Style7ptBold">
    <w:name w:val="Style 7 pt Bold"/>
    <w:basedOn w:val="DefaultParagraphFont"/>
    <w:rsid w:val="00CA1C8D"/>
  </w:style>
  <w:style w:type="character" w:styleId="HTMLAcronym">
    <w:name w:val="HTML Acronym"/>
    <w:basedOn w:val="DefaultParagraphFont"/>
    <w:uiPriority w:val="99"/>
    <w:semiHidden/>
    <w:unhideWhenUsed/>
    <w:rsid w:val="00CA1C8D"/>
  </w:style>
  <w:style w:type="paragraph" w:styleId="HTMLAddress">
    <w:name w:val="HTML Address"/>
    <w:basedOn w:val="Normal"/>
    <w:link w:val="HTMLAddressChar"/>
    <w:uiPriority w:val="99"/>
    <w:unhideWhenUsed/>
    <w:rsid w:val="00CA1C8D"/>
    <w:rPr>
      <w:i/>
      <w:iCs/>
    </w:rPr>
  </w:style>
  <w:style w:type="character" w:customStyle="1" w:styleId="HTMLAddressChar">
    <w:name w:val="HTML Address Char"/>
    <w:basedOn w:val="DefaultParagraphFont"/>
    <w:link w:val="HTMLAddress"/>
    <w:uiPriority w:val="99"/>
    <w:rsid w:val="00CA1C8D"/>
    <w:rPr>
      <w:rFonts w:ascii="Calibri" w:hAnsi="Calibri"/>
      <w:i/>
      <w:iCs/>
    </w:rPr>
  </w:style>
  <w:style w:type="paragraph" w:styleId="Index1">
    <w:name w:val="index 1"/>
    <w:basedOn w:val="Normal"/>
    <w:next w:val="Normal"/>
    <w:autoRedefine/>
    <w:unhideWhenUsed/>
    <w:rsid w:val="00CA1C8D"/>
    <w:pPr>
      <w:ind w:left="220" w:hanging="220"/>
    </w:pPr>
  </w:style>
  <w:style w:type="character" w:customStyle="1" w:styleId="cardunderlineChar0">
    <w:name w:val="card underline Char"/>
    <w:locked/>
    <w:rsid w:val="00CA1C8D"/>
  </w:style>
  <w:style w:type="paragraph" w:customStyle="1" w:styleId="cardunderline">
    <w:name w:val="card underline"/>
    <w:basedOn w:val="Normal"/>
    <w:next w:val="GAUnderline"/>
    <w:qFormat/>
    <w:rsid w:val="00CA1C8D"/>
  </w:style>
  <w:style w:type="paragraph" w:customStyle="1" w:styleId="Hat1">
    <w:name w:val="Hat1"/>
    <w:basedOn w:val="Normal"/>
    <w:next w:val="Normal"/>
    <w:uiPriority w:val="2"/>
    <w:qFormat/>
    <w:rsid w:val="00CA1C8D"/>
  </w:style>
  <w:style w:type="paragraph" w:customStyle="1" w:styleId="post-subtitle">
    <w:name w:val="post-subtitle"/>
    <w:basedOn w:val="Normal"/>
    <w:qFormat/>
    <w:rsid w:val="00CA1C8D"/>
  </w:style>
  <w:style w:type="paragraph" w:customStyle="1" w:styleId="para">
    <w:name w:val="para"/>
    <w:basedOn w:val="Normal"/>
    <w:next w:val="ReallySamllText"/>
    <w:qFormat/>
    <w:rsid w:val="00CA1C8D"/>
  </w:style>
  <w:style w:type="paragraph" w:customStyle="1" w:styleId="noindent0">
    <w:name w:val="no_indent"/>
    <w:basedOn w:val="Normal"/>
    <w:next w:val="NormalWeb3"/>
    <w:qFormat/>
    <w:rsid w:val="00CA1C8D"/>
  </w:style>
  <w:style w:type="paragraph" w:customStyle="1" w:styleId="tagline1">
    <w:name w:val="tagline"/>
    <w:basedOn w:val="Normal"/>
    <w:next w:val="cardCharCharCharCharChar"/>
    <w:qFormat/>
    <w:rsid w:val="00CA1C8D"/>
  </w:style>
  <w:style w:type="paragraph" w:customStyle="1" w:styleId="Block1">
    <w:name w:val="Block1"/>
    <w:basedOn w:val="Normal"/>
    <w:next w:val="Normal"/>
    <w:uiPriority w:val="3"/>
    <w:qFormat/>
    <w:rsid w:val="00CA1C8D"/>
  </w:style>
  <w:style w:type="paragraph" w:customStyle="1" w:styleId="TOCHeading1">
    <w:name w:val="TOC Heading1"/>
    <w:basedOn w:val="Heading1"/>
    <w:next w:val="Normal"/>
    <w:uiPriority w:val="39"/>
    <w:qFormat/>
    <w:rsid w:val="00CA1C8D"/>
    <w:rPr>
      <w:bCs/>
      <w:caps/>
    </w:rPr>
  </w:style>
  <w:style w:type="paragraph" w:customStyle="1" w:styleId="NoteLevel11">
    <w:name w:val="Note Level 11"/>
    <w:basedOn w:val="Normal"/>
    <w:next w:val="HeaderFooter"/>
    <w:uiPriority w:val="99"/>
    <w:qFormat/>
    <w:rsid w:val="00CA1C8D"/>
  </w:style>
  <w:style w:type="character" w:customStyle="1" w:styleId="ReallySamllTextChar">
    <w:name w:val="ReallySamllText Char"/>
    <w:locked/>
    <w:rsid w:val="00CA1C8D"/>
  </w:style>
  <w:style w:type="paragraph" w:customStyle="1" w:styleId="ReallySamllText">
    <w:name w:val="ReallySamllText"/>
    <w:basedOn w:val="Normal"/>
    <w:next w:val="CardTextUnderlined"/>
    <w:autoRedefine/>
    <w:qFormat/>
    <w:rsid w:val="00CA1C8D"/>
  </w:style>
  <w:style w:type="paragraph" w:customStyle="1" w:styleId="NormalWeb3">
    <w:name w:val="Normal (Web)3"/>
    <w:basedOn w:val="Normal"/>
    <w:next w:val="CardTagCharChar"/>
    <w:qFormat/>
    <w:rsid w:val="00CA1C8D"/>
  </w:style>
  <w:style w:type="paragraph" w:customStyle="1" w:styleId="cardCharCharCharCharChar">
    <w:name w:val="card Char Char Char Char Char"/>
    <w:basedOn w:val="Normal"/>
    <w:next w:val="fixed"/>
    <w:qFormat/>
    <w:rsid w:val="00CA1C8D"/>
  </w:style>
  <w:style w:type="paragraph" w:customStyle="1" w:styleId="TagCiteChar4">
    <w:name w:val="Tag / Cite Char"/>
    <w:basedOn w:val="Normal"/>
    <w:next w:val="textonormal"/>
    <w:qFormat/>
    <w:rsid w:val="00CA1C8D"/>
  </w:style>
  <w:style w:type="paragraph" w:customStyle="1" w:styleId="PageNumber2">
    <w:name w:val="Page Number2"/>
    <w:basedOn w:val="Normal"/>
    <w:next w:val="Normal"/>
    <w:qFormat/>
    <w:rsid w:val="00CA1C8D"/>
  </w:style>
  <w:style w:type="paragraph" w:customStyle="1" w:styleId="HeaderFooter">
    <w:name w:val="Header &amp; Footer"/>
    <w:next w:val="ExecutiveSummarytext"/>
    <w:qFormat/>
    <w:rsid w:val="00CA1C8D"/>
    <w:pPr>
      <w:spacing w:after="200" w:line="276" w:lineRule="auto"/>
    </w:pPr>
  </w:style>
  <w:style w:type="paragraph" w:customStyle="1" w:styleId="CardTextSmall0">
    <w:name w:val="Card Text Small"/>
    <w:basedOn w:val="Normal"/>
    <w:qFormat/>
    <w:rsid w:val="00CA1C8D"/>
  </w:style>
  <w:style w:type="paragraph" w:customStyle="1" w:styleId="CardTextUnderlined">
    <w:name w:val="Card Text Underlined"/>
    <w:basedOn w:val="Normal"/>
    <w:next w:val="NormalUnderline"/>
    <w:qFormat/>
    <w:rsid w:val="00CA1C8D"/>
  </w:style>
  <w:style w:type="paragraph" w:customStyle="1" w:styleId="HeaderDebate">
    <w:name w:val="Header Debate"/>
    <w:basedOn w:val="Normal"/>
    <w:next w:val="byline1"/>
    <w:qFormat/>
    <w:rsid w:val="00CA1C8D"/>
  </w:style>
  <w:style w:type="paragraph" w:customStyle="1" w:styleId="NormalWeb1">
    <w:name w:val="Normal (Web)1"/>
    <w:basedOn w:val="Normal"/>
    <w:next w:val="PlaceholderText1"/>
    <w:qFormat/>
    <w:rsid w:val="00CA1C8D"/>
  </w:style>
  <w:style w:type="paragraph" w:customStyle="1" w:styleId="CardTagCharChar">
    <w:name w:val="Card Tag Char Char"/>
    <w:basedOn w:val="Normal"/>
    <w:next w:val="NoteLevel31"/>
    <w:qFormat/>
    <w:rsid w:val="00CA1C8D"/>
  </w:style>
  <w:style w:type="paragraph" w:customStyle="1" w:styleId="fixed">
    <w:name w:val="fixed"/>
    <w:basedOn w:val="Normal"/>
    <w:next w:val="NoteLevel41"/>
    <w:qFormat/>
    <w:rsid w:val="00CA1C8D"/>
  </w:style>
  <w:style w:type="paragraph" w:customStyle="1" w:styleId="textonormal">
    <w:name w:val="textonormal"/>
    <w:basedOn w:val="Normal"/>
    <w:next w:val="NoteLevel51"/>
    <w:qFormat/>
    <w:rsid w:val="00CA1C8D"/>
  </w:style>
  <w:style w:type="paragraph" w:customStyle="1" w:styleId="ExecutiveSummarytext">
    <w:name w:val="Executive Summary text"/>
    <w:basedOn w:val="Normal"/>
    <w:next w:val="Normal"/>
    <w:qFormat/>
    <w:rsid w:val="00CA1C8D"/>
  </w:style>
  <w:style w:type="character" w:customStyle="1" w:styleId="NormalUnderlineChar1">
    <w:name w:val="Normal Underline Char1"/>
    <w:locked/>
    <w:rsid w:val="00CA1C8D"/>
  </w:style>
  <w:style w:type="paragraph" w:customStyle="1" w:styleId="byline1">
    <w:name w:val="byline1"/>
    <w:basedOn w:val="Normal"/>
    <w:qFormat/>
    <w:rsid w:val="00CA1C8D"/>
  </w:style>
  <w:style w:type="paragraph" w:customStyle="1" w:styleId="PlaceholderText1">
    <w:name w:val="Placeholder Text1"/>
    <w:basedOn w:val="Normal"/>
    <w:next w:val="ImportantText"/>
    <w:qFormat/>
    <w:rsid w:val="00CA1C8D"/>
  </w:style>
  <w:style w:type="paragraph" w:customStyle="1" w:styleId="NoteLevel31">
    <w:name w:val="Note Level 31"/>
    <w:basedOn w:val="Normal"/>
    <w:qFormat/>
    <w:rsid w:val="00CA1C8D"/>
  </w:style>
  <w:style w:type="paragraph" w:customStyle="1" w:styleId="NoteLevel41">
    <w:name w:val="Note Level 41"/>
    <w:basedOn w:val="Normal"/>
    <w:next w:val="StyleBodyText11ptBlackUnderline"/>
    <w:qFormat/>
    <w:rsid w:val="00CA1C8D"/>
  </w:style>
  <w:style w:type="paragraph" w:customStyle="1" w:styleId="NoteLevel51">
    <w:name w:val="Note Level 51"/>
    <w:basedOn w:val="Normal"/>
    <w:qFormat/>
    <w:rsid w:val="00CA1C8D"/>
  </w:style>
  <w:style w:type="paragraph" w:customStyle="1" w:styleId="NoteLevel61">
    <w:name w:val="Note Level 61"/>
    <w:basedOn w:val="Normal"/>
    <w:next w:val="StyleBodyText11ptBoldBlack"/>
    <w:qFormat/>
    <w:rsid w:val="00CA1C8D"/>
  </w:style>
  <w:style w:type="paragraph" w:customStyle="1" w:styleId="NoteLevel71">
    <w:name w:val="Note Level 71"/>
    <w:basedOn w:val="Normal"/>
    <w:qFormat/>
    <w:rsid w:val="00CA1C8D"/>
  </w:style>
  <w:style w:type="paragraph" w:customStyle="1" w:styleId="NoteLevel81">
    <w:name w:val="Note Level 81"/>
    <w:basedOn w:val="Normal"/>
    <w:next w:val="StyletinyBold"/>
    <w:qFormat/>
    <w:rsid w:val="00CA1C8D"/>
  </w:style>
  <w:style w:type="paragraph" w:customStyle="1" w:styleId="NoteLevel91">
    <w:name w:val="Note Level 91"/>
    <w:basedOn w:val="Normal"/>
    <w:qFormat/>
    <w:rsid w:val="00CA1C8D"/>
  </w:style>
  <w:style w:type="character" w:customStyle="1" w:styleId="ImportantTextChar">
    <w:name w:val="Important Text Char"/>
    <w:locked/>
    <w:rsid w:val="00CA1C8D"/>
  </w:style>
  <w:style w:type="paragraph" w:customStyle="1" w:styleId="ImportantText">
    <w:name w:val="Important Text"/>
    <w:basedOn w:val="Normal"/>
    <w:next w:val="Normal"/>
    <w:qFormat/>
    <w:rsid w:val="00CA1C8D"/>
  </w:style>
  <w:style w:type="character" w:customStyle="1" w:styleId="StyleBodyText11ptBlackUnderlineChar">
    <w:name w:val="Style Body Text + 11 pt Black Underline Char"/>
    <w:locked/>
    <w:rsid w:val="00CA1C8D"/>
  </w:style>
  <w:style w:type="paragraph" w:customStyle="1" w:styleId="StyleBodyText11ptBlackUnderline">
    <w:name w:val="Style Body Text + 11 pt Black Underline"/>
    <w:basedOn w:val="Normal"/>
    <w:next w:val="ListContents"/>
    <w:qFormat/>
    <w:rsid w:val="00CA1C8D"/>
  </w:style>
  <w:style w:type="character" w:customStyle="1" w:styleId="StyleBodyText11ptBoldBlackChar">
    <w:name w:val="Style Body Text + 11 pt Bold Black Char"/>
    <w:locked/>
    <w:rsid w:val="00CA1C8D"/>
  </w:style>
  <w:style w:type="paragraph" w:customStyle="1" w:styleId="StyleBodyText11ptBoldBlack">
    <w:name w:val="Style Body Text + 11 pt Bold Black"/>
    <w:basedOn w:val="Normal"/>
    <w:next w:val="StyleListContents11ptCustomColorRGB353132Underline"/>
    <w:qFormat/>
    <w:rsid w:val="00CA1C8D"/>
  </w:style>
  <w:style w:type="character" w:customStyle="1" w:styleId="StyletinyBoldChar">
    <w:name w:val="Style tiny + Bold Char"/>
    <w:locked/>
    <w:rsid w:val="00CA1C8D"/>
  </w:style>
  <w:style w:type="paragraph" w:customStyle="1" w:styleId="StyletinyBold">
    <w:name w:val="Style tiny + Bold"/>
    <w:basedOn w:val="TagF3"/>
    <w:qFormat/>
    <w:rsid w:val="00CA1C8D"/>
  </w:style>
  <w:style w:type="character" w:customStyle="1" w:styleId="Heading5SizeDownChar">
    <w:name w:val="Heading 5 Size Down Char"/>
    <w:locked/>
    <w:rsid w:val="00CA1C8D"/>
  </w:style>
  <w:style w:type="character" w:customStyle="1" w:styleId="Normal2BoldChar">
    <w:name w:val="Normal2 + Bold Char"/>
    <w:locked/>
    <w:rsid w:val="00CA1C8D"/>
  </w:style>
  <w:style w:type="paragraph" w:customStyle="1" w:styleId="Normal2Bold">
    <w:name w:val="Normal2 + Bold"/>
    <w:basedOn w:val="Normal"/>
    <w:next w:val="Unimportant"/>
    <w:qFormat/>
    <w:rsid w:val="00CA1C8D"/>
  </w:style>
  <w:style w:type="character" w:customStyle="1" w:styleId="ListContentsChar">
    <w:name w:val="List Contents Char"/>
    <w:locked/>
    <w:rsid w:val="00CA1C8D"/>
  </w:style>
  <w:style w:type="paragraph" w:customStyle="1" w:styleId="ListContents">
    <w:name w:val="List Contents"/>
    <w:basedOn w:val="Normal"/>
    <w:next w:val="Ununderlined"/>
    <w:qFormat/>
    <w:rsid w:val="00CA1C8D"/>
  </w:style>
  <w:style w:type="character" w:customStyle="1" w:styleId="StyleListContents11ptCustomColorRGB353132UnderlineChar">
    <w:name w:val="Style List Contents + 11 pt Custom Color(RGB(353132)) Underline Char"/>
    <w:locked/>
    <w:rsid w:val="00CA1C8D"/>
  </w:style>
  <w:style w:type="paragraph" w:customStyle="1" w:styleId="StyleListContents11ptCustomColorRGB353132Underline">
    <w:name w:val="Style List Contents + 11 pt Custom Color(RGB(353132)) Underline"/>
    <w:basedOn w:val="Ununderlined"/>
    <w:qFormat/>
    <w:rsid w:val="00CA1C8D"/>
    <w:pPr>
      <w:jc w:val="left"/>
    </w:pPr>
    <w:rPr>
      <w:rFonts w:eastAsiaTheme="minorHAnsi"/>
      <w:sz w:val="20"/>
    </w:rPr>
  </w:style>
  <w:style w:type="character" w:customStyle="1" w:styleId="StyleCards12ptThickunderlineChar2">
    <w:name w:val="Style Cards + 12 pt Thick underline Char2"/>
    <w:locked/>
    <w:rsid w:val="00CA1C8D"/>
  </w:style>
  <w:style w:type="paragraph" w:customStyle="1" w:styleId="StyleCards12ptThickunderline">
    <w:name w:val="Style Cards + 12 pt Thick underline"/>
    <w:basedOn w:val="Normal"/>
    <w:qFormat/>
    <w:rsid w:val="00CA1C8D"/>
  </w:style>
  <w:style w:type="character" w:customStyle="1" w:styleId="UnimportantCharChar">
    <w:name w:val="Unimportant Char Char"/>
    <w:locked/>
    <w:rsid w:val="00CA1C8D"/>
  </w:style>
  <w:style w:type="paragraph" w:customStyle="1" w:styleId="Unimportant">
    <w:name w:val="Unimportant"/>
    <w:basedOn w:val="Normal"/>
    <w:next w:val="DebateCite"/>
    <w:qFormat/>
    <w:rsid w:val="00CA1C8D"/>
  </w:style>
  <w:style w:type="paragraph" w:customStyle="1" w:styleId="StyleHeading1Justified">
    <w:name w:val="Style Heading 1 + Justified"/>
    <w:basedOn w:val="Normal"/>
    <w:next w:val="Normal"/>
    <w:qFormat/>
    <w:rsid w:val="00CA1C8D"/>
  </w:style>
  <w:style w:type="paragraph" w:customStyle="1" w:styleId="textunderline0">
    <w:name w:val="text underline"/>
    <w:basedOn w:val="Normal"/>
    <w:next w:val="Heading4Cite"/>
    <w:autoRedefine/>
    <w:qFormat/>
    <w:rsid w:val="00CA1C8D"/>
  </w:style>
  <w:style w:type="character" w:customStyle="1" w:styleId="DebateTagChar">
    <w:name w:val="Debate Tag Char"/>
    <w:locked/>
    <w:rsid w:val="00CA1C8D"/>
  </w:style>
  <w:style w:type="paragraph" w:customStyle="1" w:styleId="DebateTag">
    <w:name w:val="Debate Tag"/>
    <w:basedOn w:val="Normal"/>
    <w:autoRedefine/>
    <w:qFormat/>
    <w:rsid w:val="00CA1C8D"/>
  </w:style>
  <w:style w:type="paragraph" w:customStyle="1" w:styleId="DebateCite">
    <w:name w:val="Debate Cite"/>
    <w:basedOn w:val="Normal"/>
    <w:next w:val="Normaltag"/>
    <w:autoRedefine/>
    <w:qFormat/>
    <w:rsid w:val="00CA1C8D"/>
  </w:style>
  <w:style w:type="paragraph" w:customStyle="1" w:styleId="PreformattedText">
    <w:name w:val="Preformatted Text"/>
    <w:basedOn w:val="Normal"/>
    <w:next w:val="Cardnon-underlined"/>
    <w:qFormat/>
    <w:rsid w:val="00CA1C8D"/>
  </w:style>
  <w:style w:type="paragraph" w:customStyle="1" w:styleId="MaggieTag">
    <w:name w:val="MaggieTag"/>
    <w:basedOn w:val="Heading2"/>
    <w:next w:val="BlockTitle4"/>
    <w:qFormat/>
    <w:rsid w:val="00CA1C8D"/>
    <w:rPr>
      <w:bCs/>
      <w:caps/>
    </w:rPr>
  </w:style>
  <w:style w:type="paragraph" w:customStyle="1" w:styleId="4">
    <w:name w:val="4"/>
    <w:basedOn w:val="Normal"/>
    <w:next w:val="DottedUnderline1"/>
    <w:qFormat/>
    <w:rsid w:val="00CA1C8D"/>
  </w:style>
  <w:style w:type="paragraph" w:customStyle="1" w:styleId="BlockTitle4">
    <w:name w:val="%Block Title"/>
    <w:basedOn w:val="Heading1"/>
    <w:next w:val="PageNumber4"/>
    <w:qFormat/>
    <w:rsid w:val="00CA1C8D"/>
    <w:rPr>
      <w:bCs/>
      <w:caps/>
    </w:rPr>
  </w:style>
  <w:style w:type="paragraph" w:customStyle="1" w:styleId="HiddenBlockHeader">
    <w:name w:val="Hidden Block Header"/>
    <w:basedOn w:val="Normal"/>
    <w:next w:val="Cardtext4"/>
    <w:link w:val="HiddenBlockHeaderChar"/>
    <w:qFormat/>
    <w:rsid w:val="00CA1C8D"/>
  </w:style>
  <w:style w:type="paragraph" w:customStyle="1" w:styleId="ThickUnderline">
    <w:name w:val="ThickUnderline"/>
    <w:qFormat/>
    <w:rsid w:val="00CA1C8D"/>
    <w:pPr>
      <w:spacing w:after="200" w:line="276" w:lineRule="auto"/>
    </w:pPr>
  </w:style>
  <w:style w:type="paragraph" w:customStyle="1" w:styleId="DottedUnderline1">
    <w:name w:val="DottedUnderline"/>
    <w:basedOn w:val="Normal"/>
    <w:qFormat/>
    <w:rsid w:val="00CA1C8D"/>
  </w:style>
  <w:style w:type="character" w:customStyle="1" w:styleId="Card-UnderlineChar">
    <w:name w:val="Card-Underline Char"/>
    <w:locked/>
    <w:rsid w:val="00CA1C8D"/>
  </w:style>
  <w:style w:type="paragraph" w:customStyle="1" w:styleId="Card-Underline0">
    <w:name w:val="Card-Underline"/>
    <w:basedOn w:val="Normal"/>
    <w:next w:val="read"/>
    <w:qFormat/>
    <w:rsid w:val="00CA1C8D"/>
  </w:style>
  <w:style w:type="paragraph" w:customStyle="1" w:styleId="PageNumber3">
    <w:name w:val="Page Number3"/>
    <w:basedOn w:val="Normal"/>
    <w:next w:val="Normal"/>
    <w:qFormat/>
    <w:rsid w:val="00CA1C8D"/>
  </w:style>
  <w:style w:type="paragraph" w:customStyle="1" w:styleId="PageNumber4">
    <w:name w:val="Page Number4"/>
    <w:basedOn w:val="Normal"/>
    <w:next w:val="Normal"/>
    <w:qFormat/>
    <w:rsid w:val="00CA1C8D"/>
  </w:style>
  <w:style w:type="paragraph" w:customStyle="1" w:styleId="PageNumber5">
    <w:name w:val="Page Number5"/>
    <w:basedOn w:val="Normal"/>
    <w:next w:val="Normal"/>
    <w:qFormat/>
    <w:rsid w:val="00CA1C8D"/>
  </w:style>
  <w:style w:type="paragraph" w:customStyle="1" w:styleId="smalltext1">
    <w:name w:val="small text1"/>
    <w:basedOn w:val="Normal"/>
    <w:next w:val="Normal"/>
    <w:uiPriority w:val="4"/>
    <w:qFormat/>
    <w:rsid w:val="00CA1C8D"/>
  </w:style>
  <w:style w:type="character" w:customStyle="1" w:styleId="CircleChar">
    <w:name w:val="Circle Char"/>
    <w:locked/>
    <w:rsid w:val="00CA1C8D"/>
  </w:style>
  <w:style w:type="paragraph" w:customStyle="1" w:styleId="PageNumber6">
    <w:name w:val="Page Number6"/>
    <w:basedOn w:val="Normal"/>
    <w:next w:val="Normal"/>
    <w:qFormat/>
    <w:rsid w:val="00CA1C8D"/>
  </w:style>
  <w:style w:type="paragraph" w:customStyle="1" w:styleId="lastupdated">
    <w:name w:val="lastupdated"/>
    <w:basedOn w:val="Normal"/>
    <w:qFormat/>
    <w:rsid w:val="00CA1C8D"/>
  </w:style>
  <w:style w:type="paragraph" w:customStyle="1" w:styleId="hn-byline">
    <w:name w:val="hn-byline"/>
    <w:basedOn w:val="Normal"/>
    <w:next w:val="bodyintro"/>
    <w:qFormat/>
    <w:rsid w:val="00CA1C8D"/>
  </w:style>
  <w:style w:type="paragraph" w:customStyle="1" w:styleId="articleinfo">
    <w:name w:val="articleinfo"/>
    <w:basedOn w:val="Normal"/>
    <w:next w:val="indent"/>
    <w:qFormat/>
    <w:rsid w:val="00CA1C8D"/>
  </w:style>
  <w:style w:type="character" w:customStyle="1" w:styleId="StyleStyle16ptChar">
    <w:name w:val="Style Style1 + 6 pt Char"/>
    <w:locked/>
    <w:rsid w:val="00CA1C8D"/>
  </w:style>
  <w:style w:type="paragraph" w:customStyle="1" w:styleId="StyleStyle16pt">
    <w:name w:val="Style Style1 + 6 pt"/>
    <w:basedOn w:val="Normal"/>
    <w:qFormat/>
    <w:rsid w:val="00CA1C8D"/>
  </w:style>
  <w:style w:type="paragraph" w:customStyle="1" w:styleId="PageNumber7">
    <w:name w:val="Page Number7"/>
    <w:basedOn w:val="Normal"/>
    <w:next w:val="Normal"/>
    <w:qFormat/>
    <w:rsid w:val="00CA1C8D"/>
  </w:style>
  <w:style w:type="paragraph" w:customStyle="1" w:styleId="OmniPage4">
    <w:name w:val="OmniPage #4"/>
    <w:basedOn w:val="Normal"/>
    <w:qFormat/>
    <w:rsid w:val="00CA1C8D"/>
  </w:style>
  <w:style w:type="paragraph" w:customStyle="1" w:styleId="OmniPage10">
    <w:name w:val="OmniPage #10"/>
    <w:basedOn w:val="Normal"/>
    <w:qFormat/>
    <w:rsid w:val="00CA1C8D"/>
  </w:style>
  <w:style w:type="paragraph" w:customStyle="1" w:styleId="PageNumber8">
    <w:name w:val="Page Number8"/>
    <w:basedOn w:val="Normal"/>
    <w:next w:val="Normal"/>
    <w:qFormat/>
    <w:rsid w:val="00CA1C8D"/>
  </w:style>
  <w:style w:type="paragraph" w:customStyle="1" w:styleId="bodyintro">
    <w:name w:val="bodyintro"/>
    <w:basedOn w:val="Normal"/>
    <w:uiPriority w:val="99"/>
    <w:qFormat/>
    <w:rsid w:val="00CA1C8D"/>
  </w:style>
  <w:style w:type="paragraph" w:customStyle="1" w:styleId="indent">
    <w:name w:val="indent"/>
    <w:basedOn w:val="Normal"/>
    <w:uiPriority w:val="99"/>
    <w:qFormat/>
    <w:rsid w:val="00CA1C8D"/>
  </w:style>
  <w:style w:type="paragraph" w:customStyle="1" w:styleId="center">
    <w:name w:val="center"/>
    <w:basedOn w:val="Normal"/>
    <w:uiPriority w:val="99"/>
    <w:qFormat/>
    <w:rsid w:val="00CA1C8D"/>
  </w:style>
  <w:style w:type="character" w:customStyle="1" w:styleId="Style8ptChar">
    <w:name w:val="Style 8 pt Char"/>
    <w:rsid w:val="00CA1C8D"/>
  </w:style>
  <w:style w:type="character" w:customStyle="1" w:styleId="message-item">
    <w:name w:val="message-item"/>
    <w:rsid w:val="00CA1C8D"/>
  </w:style>
  <w:style w:type="character" w:customStyle="1" w:styleId="datestamp">
    <w:name w:val="datestamp"/>
    <w:rsid w:val="00CA1C8D"/>
  </w:style>
  <w:style w:type="character" w:customStyle="1" w:styleId="i">
    <w:name w:val="i"/>
    <w:rsid w:val="00CA1C8D"/>
  </w:style>
  <w:style w:type="character" w:customStyle="1" w:styleId="forenames">
    <w:name w:val="forenames"/>
    <w:rsid w:val="00CA1C8D"/>
  </w:style>
  <w:style w:type="character" w:customStyle="1" w:styleId="surname">
    <w:name w:val="surname"/>
    <w:rsid w:val="00CA1C8D"/>
  </w:style>
  <w:style w:type="character" w:customStyle="1" w:styleId="medium-font">
    <w:name w:val="medium-font"/>
    <w:rsid w:val="00CA1C8D"/>
  </w:style>
  <w:style w:type="character" w:customStyle="1" w:styleId="title-link-wrapper">
    <w:name w:val="title-link-wrapper"/>
    <w:rsid w:val="00CA1C8D"/>
  </w:style>
  <w:style w:type="character" w:customStyle="1" w:styleId="refpreview">
    <w:name w:val="refpreview"/>
    <w:rsid w:val="00CA1C8D"/>
  </w:style>
  <w:style w:type="character" w:customStyle="1" w:styleId="loose1">
    <w:name w:val="loose1"/>
    <w:rsid w:val="00CA1C8D"/>
  </w:style>
  <w:style w:type="character" w:customStyle="1" w:styleId="email">
    <w:name w:val="email"/>
    <w:rsid w:val="00CA1C8D"/>
  </w:style>
  <w:style w:type="character" w:customStyle="1" w:styleId="gsa">
    <w:name w:val="gs_a"/>
    <w:rsid w:val="00CA1C8D"/>
  </w:style>
  <w:style w:type="character" w:customStyle="1" w:styleId="mainarttitle">
    <w:name w:val="mainarttitle"/>
    <w:rsid w:val="00CA1C8D"/>
  </w:style>
  <w:style w:type="character" w:customStyle="1" w:styleId="mainartauthor">
    <w:name w:val="mainartauthor"/>
    <w:rsid w:val="00CA1C8D"/>
  </w:style>
  <w:style w:type="character" w:customStyle="1" w:styleId="mainartdate">
    <w:name w:val="mainartdate"/>
    <w:rsid w:val="00CA1C8D"/>
  </w:style>
  <w:style w:type="character" w:customStyle="1" w:styleId="gsggs">
    <w:name w:val="gs_ggs"/>
    <w:rsid w:val="00CA1C8D"/>
  </w:style>
  <w:style w:type="character" w:customStyle="1" w:styleId="ahead">
    <w:name w:val="a_head"/>
    <w:rsid w:val="00CA1C8D"/>
  </w:style>
  <w:style w:type="character" w:customStyle="1" w:styleId="footnote">
    <w:name w:val="footnote"/>
    <w:rsid w:val="00CA1C8D"/>
  </w:style>
  <w:style w:type="character" w:customStyle="1" w:styleId="docbody">
    <w:name w:val="docbody"/>
    <w:rsid w:val="00CA1C8D"/>
  </w:style>
  <w:style w:type="character" w:customStyle="1" w:styleId="superscript">
    <w:name w:val="superscript"/>
    <w:rsid w:val="00CA1C8D"/>
  </w:style>
  <w:style w:type="character" w:customStyle="1" w:styleId="bwxsm">
    <w:name w:val="b w xsm"/>
    <w:rsid w:val="00CA1C8D"/>
  </w:style>
  <w:style w:type="character" w:customStyle="1" w:styleId="fstd">
    <w:name w:val="f std"/>
    <w:rsid w:val="00CA1C8D"/>
  </w:style>
  <w:style w:type="character" w:customStyle="1" w:styleId="gl">
    <w:name w:val="gl"/>
    <w:rsid w:val="00CA1C8D"/>
  </w:style>
  <w:style w:type="character" w:customStyle="1" w:styleId="bio1">
    <w:name w:val="bio1"/>
    <w:rsid w:val="00CA1C8D"/>
  </w:style>
  <w:style w:type="character" w:customStyle="1" w:styleId="cardCharCharCharCharCharChar">
    <w:name w:val="card Char Char Char Char Char Char"/>
    <w:rsid w:val="00CA1C8D"/>
  </w:style>
  <w:style w:type="character" w:customStyle="1" w:styleId="Style24ptBoldUnderlineCenteredCharChar">
    <w:name w:val="Style 24 pt Bold Underline Centered Char Char"/>
    <w:rsid w:val="00CA1C8D"/>
  </w:style>
  <w:style w:type="character" w:customStyle="1" w:styleId="TagCiteCharChar0">
    <w:name w:val="Tag / Cite Char Char"/>
    <w:rsid w:val="00CA1C8D"/>
  </w:style>
  <w:style w:type="character" w:customStyle="1" w:styleId="CardTextUnderlinedCharChar">
    <w:name w:val="Card Text Underlined Char Char"/>
    <w:rsid w:val="00CA1C8D"/>
  </w:style>
  <w:style w:type="character" w:customStyle="1" w:styleId="CardTagCharCharChar">
    <w:name w:val="Card Tag Char Char Char"/>
    <w:rsid w:val="00CA1C8D"/>
  </w:style>
  <w:style w:type="character" w:customStyle="1" w:styleId="mainbody">
    <w:name w:val="mainbody"/>
    <w:basedOn w:val="DefaultParagraphFont"/>
    <w:rsid w:val="00CA1C8D"/>
  </w:style>
  <w:style w:type="character" w:customStyle="1" w:styleId="UnderlineStyleChar2">
    <w:name w:val="Underline Style Char2"/>
    <w:rsid w:val="00CA1C8D"/>
  </w:style>
  <w:style w:type="character" w:customStyle="1" w:styleId="t13">
    <w:name w:val="t13"/>
    <w:basedOn w:val="DefaultParagraphFont"/>
    <w:rsid w:val="00CA1C8D"/>
  </w:style>
  <w:style w:type="character" w:customStyle="1" w:styleId="SmallFont7pt">
    <w:name w:val="Small Font (7 pt)"/>
    <w:qFormat/>
    <w:rsid w:val="00CA1C8D"/>
  </w:style>
  <w:style w:type="character" w:customStyle="1" w:styleId="CharChar17">
    <w:name w:val="Char Char17"/>
    <w:locked/>
    <w:rsid w:val="00CA1C8D"/>
  </w:style>
  <w:style w:type="character" w:customStyle="1" w:styleId="ilspan">
    <w:name w:val="il_span"/>
    <w:basedOn w:val="DefaultParagraphFont"/>
    <w:rsid w:val="00CA1C8D"/>
  </w:style>
  <w:style w:type="character" w:customStyle="1" w:styleId="leftidx1">
    <w:name w:val="leftidx1"/>
    <w:rsid w:val="00CA1C8D"/>
  </w:style>
  <w:style w:type="character" w:customStyle="1" w:styleId="blue1">
    <w:name w:val="blue1"/>
    <w:rsid w:val="00CA1C8D"/>
  </w:style>
  <w:style w:type="character" w:customStyle="1" w:styleId="author-link1">
    <w:name w:val="author-link1"/>
    <w:rsid w:val="00CA1C8D"/>
  </w:style>
  <w:style w:type="character" w:customStyle="1" w:styleId="black1">
    <w:name w:val="black1"/>
    <w:rsid w:val="00CA1C8D"/>
  </w:style>
  <w:style w:type="character" w:customStyle="1" w:styleId="StyleunderlinedCharBold">
    <w:name w:val="Style underlined Char + Bold"/>
    <w:rsid w:val="00CA1C8D"/>
  </w:style>
  <w:style w:type="character" w:customStyle="1" w:styleId="CardUnderline0">
    <w:name w:val="Card Underline"/>
    <w:rsid w:val="00CA1C8D"/>
  </w:style>
  <w:style w:type="character" w:customStyle="1" w:styleId="lingoregion">
    <w:name w:val="lingo_region"/>
    <w:basedOn w:val="DefaultParagraphFont"/>
    <w:rsid w:val="00CA1C8D"/>
  </w:style>
  <w:style w:type="character" w:customStyle="1" w:styleId="cite3">
    <w:name w:val="%cite"/>
    <w:rsid w:val="00CA1C8D"/>
  </w:style>
  <w:style w:type="character" w:customStyle="1" w:styleId="Emphasis21">
    <w:name w:val="%Emphasis2"/>
    <w:rsid w:val="00CA1C8D"/>
  </w:style>
  <w:style w:type="character" w:customStyle="1" w:styleId="bodycontentlink">
    <w:name w:val="bodycontentlink"/>
    <w:basedOn w:val="DefaultParagraphFont"/>
    <w:rsid w:val="00CA1C8D"/>
  </w:style>
  <w:style w:type="character" w:customStyle="1" w:styleId="AAAcite">
    <w:name w:val="AAAcite"/>
    <w:rsid w:val="00CA1C8D"/>
  </w:style>
  <w:style w:type="character" w:customStyle="1" w:styleId="tmplheaderlink">
    <w:name w:val="tmplheaderlink"/>
    <w:rsid w:val="00CA1C8D"/>
  </w:style>
  <w:style w:type="character" w:customStyle="1" w:styleId="StyleStyleUnderlineUnderlineStyleBoldUnderlineIntenseEmphas">
    <w:name w:val="Style Style UnderlineUnderlineStyle Bold UnderlineIntense Emphas..."/>
    <w:basedOn w:val="DefaultParagraphFont"/>
    <w:rsid w:val="00CA1C8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CA1C8D"/>
    <w:rPr>
      <w:b w:val="0"/>
      <w:sz w:val="24"/>
      <w:u w:val="single"/>
      <w:bdr w:val="none" w:sz="0" w:space="0" w:color="auto"/>
    </w:rPr>
  </w:style>
  <w:style w:type="character" w:customStyle="1" w:styleId="Bodytext11">
    <w:name w:val="Body text (11)"/>
    <w:rsid w:val="00CA1C8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A1C8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A1C8D"/>
  </w:style>
  <w:style w:type="paragraph" w:customStyle="1" w:styleId="StyleJustified">
    <w:name w:val="Style Justified"/>
    <w:basedOn w:val="Normal"/>
    <w:qFormat/>
    <w:rsid w:val="00CA1C8D"/>
    <w:rPr>
      <w:rFonts w:eastAsia="Times New Roman"/>
      <w:szCs w:val="20"/>
    </w:rPr>
  </w:style>
  <w:style w:type="paragraph" w:customStyle="1" w:styleId="Style5">
    <w:name w:val="Style5"/>
    <w:basedOn w:val="Normal"/>
    <w:link w:val="Style5Char"/>
    <w:uiPriority w:val="99"/>
    <w:qFormat/>
    <w:rsid w:val="00CA1C8D"/>
    <w:pPr>
      <w:ind w:left="432" w:right="432"/>
      <w:jc w:val="both"/>
    </w:pPr>
    <w:rPr>
      <w:rFonts w:eastAsia="Times New Roman"/>
    </w:rPr>
  </w:style>
  <w:style w:type="character" w:customStyle="1" w:styleId="Style5Char">
    <w:name w:val="Style5 Char"/>
    <w:link w:val="Style5"/>
    <w:uiPriority w:val="99"/>
    <w:rsid w:val="00CA1C8D"/>
    <w:rPr>
      <w:rFonts w:ascii="Calibri" w:eastAsia="Times New Roman" w:hAnsi="Calibri"/>
    </w:rPr>
  </w:style>
  <w:style w:type="paragraph" w:customStyle="1" w:styleId="Style100">
    <w:name w:val="Style10"/>
    <w:basedOn w:val="Normal"/>
    <w:link w:val="Style10Char"/>
    <w:uiPriority w:val="99"/>
    <w:qFormat/>
    <w:rsid w:val="00CA1C8D"/>
    <w:pPr>
      <w:ind w:right="432"/>
    </w:pPr>
    <w:rPr>
      <w:rFonts w:eastAsia="Times New Roman"/>
      <w:b/>
      <w:sz w:val="24"/>
    </w:rPr>
  </w:style>
  <w:style w:type="character" w:customStyle="1" w:styleId="Style10Char">
    <w:name w:val="Style10 Char"/>
    <w:link w:val="Style100"/>
    <w:uiPriority w:val="99"/>
    <w:rsid w:val="00CA1C8D"/>
    <w:rPr>
      <w:rFonts w:ascii="Calibri" w:eastAsia="Times New Roman" w:hAnsi="Calibri"/>
      <w:b/>
      <w:sz w:val="24"/>
    </w:rPr>
  </w:style>
  <w:style w:type="character" w:customStyle="1" w:styleId="StyleStyleBoldUnderlineUnderlineapple-style-span6ptBoldK">
    <w:name w:val="Style Style Bold UnderlineUnderlineapple-style-span + 6 ptBoldK..."/>
    <w:basedOn w:val="DefaultParagraphFont"/>
    <w:rsid w:val="00CA1C8D"/>
    <w:rPr>
      <w:b w:val="0"/>
      <w:bCs w:val="0"/>
      <w:sz w:val="22"/>
      <w:u w:val="single"/>
      <w:bdr w:val="none" w:sz="0" w:space="0" w:color="auto"/>
    </w:rPr>
  </w:style>
  <w:style w:type="paragraph" w:customStyle="1" w:styleId="UnderlinedEv">
    <w:name w:val="Underlined Ev"/>
    <w:basedOn w:val="Normal"/>
    <w:next w:val="Normal"/>
    <w:link w:val="UnderlinedEvChar"/>
    <w:qFormat/>
    <w:rsid w:val="00CA1C8D"/>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CA1C8D"/>
    <w:rPr>
      <w:u w:val="single"/>
      <w:bdr w:val="none" w:sz="0" w:space="0" w:color="auto"/>
    </w:rPr>
  </w:style>
  <w:style w:type="character" w:customStyle="1" w:styleId="UnderlinedEvidenceCharChar">
    <w:name w:val="Underlined Evidence Char Char"/>
    <w:rsid w:val="00CA1C8D"/>
    <w:rPr>
      <w:rFonts w:ascii="Verdana" w:hAnsi="Verdana" w:hint="default"/>
      <w:sz w:val="21"/>
      <w:szCs w:val="21"/>
      <w:u w:val="thick"/>
      <w:lang w:val="en-US" w:eastAsia="en-US" w:bidi="ar-SA"/>
    </w:rPr>
  </w:style>
  <w:style w:type="character" w:customStyle="1" w:styleId="role">
    <w:name w:val="role"/>
    <w:rsid w:val="00CA1C8D"/>
  </w:style>
  <w:style w:type="character" w:customStyle="1" w:styleId="pagination0">
    <w:name w:val="pagination"/>
    <w:basedOn w:val="DefaultParagraphFont"/>
    <w:rsid w:val="00CA1C8D"/>
  </w:style>
  <w:style w:type="character" w:customStyle="1" w:styleId="doi">
    <w:name w:val="doi"/>
    <w:basedOn w:val="DefaultParagraphFont"/>
    <w:rsid w:val="00CA1C8D"/>
  </w:style>
  <w:style w:type="character" w:customStyle="1" w:styleId="bodycontents">
    <w:name w:val="bodycontents"/>
    <w:basedOn w:val="DefaultParagraphFont"/>
    <w:rsid w:val="00CA1C8D"/>
  </w:style>
  <w:style w:type="character" w:customStyle="1" w:styleId="comma">
    <w:name w:val="comma"/>
    <w:basedOn w:val="DefaultParagraphFont"/>
    <w:rsid w:val="00CA1C8D"/>
  </w:style>
  <w:style w:type="character" w:customStyle="1" w:styleId="pad5right">
    <w:name w:val="pad5right"/>
    <w:basedOn w:val="DefaultParagraphFont"/>
    <w:rsid w:val="00CA1C8D"/>
  </w:style>
  <w:style w:type="character" w:customStyle="1" w:styleId="divider">
    <w:name w:val="divider"/>
    <w:basedOn w:val="DefaultParagraphFont"/>
    <w:rsid w:val="00CA1C8D"/>
  </w:style>
  <w:style w:type="character" w:customStyle="1" w:styleId="blogdate">
    <w:name w:val="blogdate"/>
    <w:basedOn w:val="DefaultParagraphFont"/>
    <w:rsid w:val="00CA1C8D"/>
  </w:style>
  <w:style w:type="character" w:customStyle="1" w:styleId="ticker">
    <w:name w:val="ticker"/>
    <w:basedOn w:val="DefaultParagraphFont"/>
    <w:rsid w:val="00CA1C8D"/>
  </w:style>
  <w:style w:type="character" w:customStyle="1" w:styleId="posted">
    <w:name w:val="posted"/>
    <w:basedOn w:val="DefaultParagraphFont"/>
    <w:rsid w:val="00CA1C8D"/>
  </w:style>
  <w:style w:type="character" w:customStyle="1" w:styleId="time">
    <w:name w:val="time"/>
    <w:basedOn w:val="DefaultParagraphFont"/>
    <w:rsid w:val="00CA1C8D"/>
  </w:style>
  <w:style w:type="character" w:customStyle="1" w:styleId="dot">
    <w:name w:val="dot"/>
    <w:basedOn w:val="DefaultParagraphFont"/>
    <w:rsid w:val="00CA1C8D"/>
  </w:style>
  <w:style w:type="character" w:customStyle="1" w:styleId="hn-date">
    <w:name w:val="hn-date"/>
    <w:basedOn w:val="DefaultParagraphFont"/>
    <w:rsid w:val="00CA1C8D"/>
  </w:style>
  <w:style w:type="character" w:customStyle="1" w:styleId="location">
    <w:name w:val="location"/>
    <w:basedOn w:val="DefaultParagraphFont"/>
    <w:rsid w:val="00CA1C8D"/>
  </w:style>
  <w:style w:type="character" w:customStyle="1" w:styleId="dropcap-letter">
    <w:name w:val="dropcap-letter"/>
    <w:basedOn w:val="DefaultParagraphFont"/>
    <w:rsid w:val="00CA1C8D"/>
  </w:style>
  <w:style w:type="character" w:customStyle="1" w:styleId="offscreen">
    <w:name w:val="offscreen"/>
    <w:basedOn w:val="DefaultParagraphFont"/>
    <w:rsid w:val="00CA1C8D"/>
  </w:style>
  <w:style w:type="character" w:customStyle="1" w:styleId="linked-in">
    <w:name w:val="linked-in"/>
    <w:basedOn w:val="DefaultParagraphFont"/>
    <w:rsid w:val="00CA1C8D"/>
  </w:style>
  <w:style w:type="character" w:customStyle="1" w:styleId="divs">
    <w:name w:val="divs"/>
    <w:basedOn w:val="DefaultParagraphFont"/>
    <w:rsid w:val="00CA1C8D"/>
  </w:style>
  <w:style w:type="character" w:customStyle="1" w:styleId="h4">
    <w:name w:val="h4"/>
    <w:rsid w:val="00CA1C8D"/>
  </w:style>
  <w:style w:type="character" w:customStyle="1" w:styleId="postheader">
    <w:name w:val="postheader"/>
    <w:basedOn w:val="DefaultParagraphFont"/>
    <w:rsid w:val="00CA1C8D"/>
  </w:style>
  <w:style w:type="numbering" w:customStyle="1" w:styleId="1ai1">
    <w:name w:val="1 / a / i1"/>
    <w:rsid w:val="00CA1C8D"/>
    <w:pPr>
      <w:numPr>
        <w:numId w:val="25"/>
      </w:numPr>
    </w:pPr>
  </w:style>
  <w:style w:type="numbering" w:styleId="1ai">
    <w:name w:val="Outline List 1"/>
    <w:basedOn w:val="NoList"/>
    <w:unhideWhenUsed/>
    <w:rsid w:val="00CA1C8D"/>
    <w:pPr>
      <w:numPr>
        <w:numId w:val="26"/>
      </w:numPr>
    </w:pPr>
  </w:style>
  <w:style w:type="paragraph" w:styleId="Index2">
    <w:name w:val="index 2"/>
    <w:basedOn w:val="Normal"/>
    <w:next w:val="Normal"/>
    <w:autoRedefine/>
    <w:rsid w:val="00CA1C8D"/>
    <w:pPr>
      <w:spacing w:after="200" w:line="276" w:lineRule="auto"/>
      <w:ind w:left="400" w:hanging="200"/>
    </w:pPr>
    <w:rPr>
      <w:bCs/>
    </w:rPr>
  </w:style>
  <w:style w:type="paragraph" w:styleId="Index3">
    <w:name w:val="index 3"/>
    <w:basedOn w:val="Normal"/>
    <w:next w:val="Normal"/>
    <w:autoRedefine/>
    <w:rsid w:val="00CA1C8D"/>
    <w:pPr>
      <w:spacing w:after="200" w:line="276" w:lineRule="auto"/>
      <w:ind w:left="600" w:hanging="200"/>
    </w:pPr>
    <w:rPr>
      <w:bCs/>
    </w:rPr>
  </w:style>
  <w:style w:type="paragraph" w:styleId="Index4">
    <w:name w:val="index 4"/>
    <w:basedOn w:val="Normal"/>
    <w:next w:val="Normal"/>
    <w:autoRedefine/>
    <w:rsid w:val="00CA1C8D"/>
    <w:pPr>
      <w:spacing w:after="200" w:line="276" w:lineRule="auto"/>
      <w:ind w:left="800" w:hanging="200"/>
    </w:pPr>
    <w:rPr>
      <w:bCs/>
    </w:rPr>
  </w:style>
  <w:style w:type="paragraph" w:styleId="Index5">
    <w:name w:val="index 5"/>
    <w:basedOn w:val="Normal"/>
    <w:next w:val="Normal"/>
    <w:autoRedefine/>
    <w:rsid w:val="00CA1C8D"/>
    <w:pPr>
      <w:spacing w:after="200" w:line="276" w:lineRule="auto"/>
      <w:ind w:left="1000" w:hanging="200"/>
    </w:pPr>
    <w:rPr>
      <w:bCs/>
    </w:rPr>
  </w:style>
  <w:style w:type="paragraph" w:styleId="Index6">
    <w:name w:val="index 6"/>
    <w:basedOn w:val="Normal"/>
    <w:next w:val="Normal"/>
    <w:autoRedefine/>
    <w:rsid w:val="00CA1C8D"/>
    <w:pPr>
      <w:spacing w:after="200" w:line="276" w:lineRule="auto"/>
      <w:ind w:left="1200" w:hanging="200"/>
    </w:pPr>
    <w:rPr>
      <w:bCs/>
    </w:rPr>
  </w:style>
  <w:style w:type="paragraph" w:styleId="Index7">
    <w:name w:val="index 7"/>
    <w:basedOn w:val="Normal"/>
    <w:next w:val="Normal"/>
    <w:autoRedefine/>
    <w:rsid w:val="00CA1C8D"/>
    <w:pPr>
      <w:spacing w:after="200" w:line="276" w:lineRule="auto"/>
      <w:ind w:left="1400" w:hanging="200"/>
    </w:pPr>
    <w:rPr>
      <w:bCs/>
    </w:rPr>
  </w:style>
  <w:style w:type="paragraph" w:styleId="Index8">
    <w:name w:val="index 8"/>
    <w:basedOn w:val="Normal"/>
    <w:next w:val="Normal"/>
    <w:autoRedefine/>
    <w:rsid w:val="00CA1C8D"/>
    <w:pPr>
      <w:spacing w:after="200" w:line="276" w:lineRule="auto"/>
      <w:ind w:left="1600" w:hanging="200"/>
    </w:pPr>
    <w:rPr>
      <w:bCs/>
    </w:rPr>
  </w:style>
  <w:style w:type="paragraph" w:styleId="Index9">
    <w:name w:val="index 9"/>
    <w:basedOn w:val="Normal"/>
    <w:next w:val="Normal"/>
    <w:autoRedefine/>
    <w:rsid w:val="00CA1C8D"/>
    <w:pPr>
      <w:spacing w:after="200" w:line="276" w:lineRule="auto"/>
      <w:ind w:left="1800" w:hanging="200"/>
    </w:pPr>
    <w:rPr>
      <w:bCs/>
    </w:rPr>
  </w:style>
  <w:style w:type="paragraph" w:styleId="IndexHeading">
    <w:name w:val="index heading"/>
    <w:basedOn w:val="Normal"/>
    <w:next w:val="Index1"/>
    <w:rsid w:val="00CA1C8D"/>
    <w:pPr>
      <w:spacing w:after="200" w:line="276" w:lineRule="auto"/>
    </w:pPr>
    <w:rPr>
      <w:bCs/>
    </w:rPr>
  </w:style>
  <w:style w:type="numbering" w:customStyle="1" w:styleId="NoList8">
    <w:name w:val="No List8"/>
    <w:next w:val="NoList"/>
    <w:semiHidden/>
    <w:unhideWhenUsed/>
    <w:rsid w:val="00CA1C8D"/>
  </w:style>
  <w:style w:type="numbering" w:customStyle="1" w:styleId="NoList9">
    <w:name w:val="No List9"/>
    <w:next w:val="NoList"/>
    <w:semiHidden/>
    <w:unhideWhenUsed/>
    <w:rsid w:val="00CA1C8D"/>
  </w:style>
  <w:style w:type="numbering" w:customStyle="1" w:styleId="NoList10">
    <w:name w:val="No List10"/>
    <w:next w:val="NoList"/>
    <w:semiHidden/>
    <w:unhideWhenUsed/>
    <w:rsid w:val="00CA1C8D"/>
  </w:style>
  <w:style w:type="numbering" w:customStyle="1" w:styleId="NoList13">
    <w:name w:val="No List13"/>
    <w:next w:val="NoList"/>
    <w:semiHidden/>
    <w:unhideWhenUsed/>
    <w:rsid w:val="00CA1C8D"/>
  </w:style>
  <w:style w:type="numbering" w:customStyle="1" w:styleId="NoList14">
    <w:name w:val="No List14"/>
    <w:next w:val="NoList"/>
    <w:semiHidden/>
    <w:unhideWhenUsed/>
    <w:rsid w:val="00CA1C8D"/>
  </w:style>
  <w:style w:type="numbering" w:customStyle="1" w:styleId="NoList15">
    <w:name w:val="No List15"/>
    <w:next w:val="NoList"/>
    <w:uiPriority w:val="99"/>
    <w:semiHidden/>
    <w:unhideWhenUsed/>
    <w:rsid w:val="00CA1C8D"/>
  </w:style>
  <w:style w:type="numbering" w:customStyle="1" w:styleId="NoList16">
    <w:name w:val="No List16"/>
    <w:next w:val="NoList"/>
    <w:uiPriority w:val="99"/>
    <w:semiHidden/>
    <w:unhideWhenUsed/>
    <w:rsid w:val="00CA1C8D"/>
  </w:style>
  <w:style w:type="numbering" w:customStyle="1" w:styleId="NoList17">
    <w:name w:val="No List17"/>
    <w:next w:val="NoList"/>
    <w:semiHidden/>
    <w:unhideWhenUsed/>
    <w:rsid w:val="00CA1C8D"/>
  </w:style>
  <w:style w:type="numbering" w:customStyle="1" w:styleId="NoList18">
    <w:name w:val="No List18"/>
    <w:next w:val="NoList"/>
    <w:uiPriority w:val="99"/>
    <w:semiHidden/>
    <w:unhideWhenUsed/>
    <w:rsid w:val="00CA1C8D"/>
  </w:style>
  <w:style w:type="numbering" w:customStyle="1" w:styleId="NoList19">
    <w:name w:val="No List19"/>
    <w:next w:val="NoList"/>
    <w:uiPriority w:val="99"/>
    <w:semiHidden/>
    <w:unhideWhenUsed/>
    <w:rsid w:val="00CA1C8D"/>
  </w:style>
  <w:style w:type="numbering" w:customStyle="1" w:styleId="NoList20">
    <w:name w:val="No List20"/>
    <w:next w:val="NoList"/>
    <w:semiHidden/>
    <w:unhideWhenUsed/>
    <w:rsid w:val="00CA1C8D"/>
  </w:style>
  <w:style w:type="numbering" w:customStyle="1" w:styleId="NoList31">
    <w:name w:val="No List31"/>
    <w:next w:val="NoList"/>
    <w:semiHidden/>
    <w:unhideWhenUsed/>
    <w:rsid w:val="00CA1C8D"/>
  </w:style>
  <w:style w:type="numbering" w:customStyle="1" w:styleId="NoList41">
    <w:name w:val="No List41"/>
    <w:next w:val="NoList"/>
    <w:semiHidden/>
    <w:unhideWhenUsed/>
    <w:rsid w:val="00CA1C8D"/>
  </w:style>
  <w:style w:type="numbering" w:customStyle="1" w:styleId="NoList51">
    <w:name w:val="No List51"/>
    <w:next w:val="NoList"/>
    <w:semiHidden/>
    <w:unhideWhenUsed/>
    <w:rsid w:val="00CA1C8D"/>
  </w:style>
  <w:style w:type="numbering" w:customStyle="1" w:styleId="NoList61">
    <w:name w:val="No List61"/>
    <w:next w:val="NoList"/>
    <w:semiHidden/>
    <w:unhideWhenUsed/>
    <w:rsid w:val="00CA1C8D"/>
  </w:style>
  <w:style w:type="numbering" w:customStyle="1" w:styleId="NoList71">
    <w:name w:val="No List71"/>
    <w:next w:val="NoList"/>
    <w:semiHidden/>
    <w:unhideWhenUsed/>
    <w:rsid w:val="00CA1C8D"/>
  </w:style>
  <w:style w:type="numbering" w:customStyle="1" w:styleId="NoList81">
    <w:name w:val="No List81"/>
    <w:next w:val="NoList"/>
    <w:semiHidden/>
    <w:unhideWhenUsed/>
    <w:rsid w:val="00CA1C8D"/>
  </w:style>
  <w:style w:type="numbering" w:customStyle="1" w:styleId="NoList91">
    <w:name w:val="No List91"/>
    <w:next w:val="NoList"/>
    <w:semiHidden/>
    <w:unhideWhenUsed/>
    <w:rsid w:val="00CA1C8D"/>
  </w:style>
  <w:style w:type="numbering" w:customStyle="1" w:styleId="NoList101">
    <w:name w:val="No List101"/>
    <w:next w:val="NoList"/>
    <w:uiPriority w:val="99"/>
    <w:semiHidden/>
    <w:unhideWhenUsed/>
    <w:rsid w:val="00CA1C8D"/>
  </w:style>
  <w:style w:type="numbering" w:customStyle="1" w:styleId="NoList121">
    <w:name w:val="No List121"/>
    <w:next w:val="NoList"/>
    <w:semiHidden/>
    <w:unhideWhenUsed/>
    <w:rsid w:val="00CA1C8D"/>
  </w:style>
  <w:style w:type="numbering" w:customStyle="1" w:styleId="NoList131">
    <w:name w:val="No List131"/>
    <w:next w:val="NoList"/>
    <w:semiHidden/>
    <w:unhideWhenUsed/>
    <w:rsid w:val="00CA1C8D"/>
  </w:style>
  <w:style w:type="numbering" w:customStyle="1" w:styleId="NoList141">
    <w:name w:val="No List141"/>
    <w:next w:val="NoList"/>
    <w:semiHidden/>
    <w:unhideWhenUsed/>
    <w:rsid w:val="00CA1C8D"/>
  </w:style>
  <w:style w:type="paragraph" w:customStyle="1" w:styleId="Quote20">
    <w:name w:val="Quote2"/>
    <w:basedOn w:val="Default"/>
    <w:next w:val="Default"/>
    <w:qFormat/>
    <w:rsid w:val="00CA1C8D"/>
    <w:rPr>
      <w:rFonts w:eastAsia="Calibri"/>
      <w:color w:val="auto"/>
      <w:szCs w:val="22"/>
    </w:rPr>
  </w:style>
  <w:style w:type="character" w:customStyle="1" w:styleId="StyleLatinBaskervilleUnderline">
    <w:name w:val="Style (Latin) Baskerville Underline"/>
    <w:rsid w:val="00CA1C8D"/>
    <w:rPr>
      <w:rFonts w:ascii="Baskerville" w:hAnsi="Baskerville"/>
      <w:sz w:val="26"/>
      <w:u w:val="single"/>
    </w:rPr>
  </w:style>
  <w:style w:type="numbering" w:customStyle="1" w:styleId="NoList22">
    <w:name w:val="No List22"/>
    <w:next w:val="NoList"/>
    <w:semiHidden/>
    <w:unhideWhenUsed/>
    <w:rsid w:val="00CA1C8D"/>
  </w:style>
  <w:style w:type="numbering" w:customStyle="1" w:styleId="NoList23">
    <w:name w:val="No List23"/>
    <w:next w:val="NoList"/>
    <w:semiHidden/>
    <w:unhideWhenUsed/>
    <w:rsid w:val="00CA1C8D"/>
  </w:style>
  <w:style w:type="numbering" w:customStyle="1" w:styleId="NoList24">
    <w:name w:val="No List24"/>
    <w:next w:val="NoList"/>
    <w:semiHidden/>
    <w:unhideWhenUsed/>
    <w:rsid w:val="00CA1C8D"/>
  </w:style>
  <w:style w:type="numbering" w:customStyle="1" w:styleId="NoList25">
    <w:name w:val="No List25"/>
    <w:next w:val="NoList"/>
    <w:semiHidden/>
    <w:unhideWhenUsed/>
    <w:rsid w:val="00CA1C8D"/>
  </w:style>
  <w:style w:type="character" w:customStyle="1" w:styleId="dropcap1">
    <w:name w:val="dropcap1"/>
    <w:rsid w:val="00CA1C8D"/>
  </w:style>
  <w:style w:type="character" w:customStyle="1" w:styleId="HighlightedUnderlineEmphasis">
    <w:name w:val="Highlighted Underline Emphasis"/>
    <w:rsid w:val="00CA1C8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A1C8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A1C8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A1C8D"/>
    <w:rPr>
      <w:rFonts w:ascii="Georgia" w:hAnsi="Georgia"/>
      <w:u w:val="single"/>
    </w:rPr>
  </w:style>
  <w:style w:type="paragraph" w:customStyle="1" w:styleId="StyleCardsGeorgia12ptBoldThickunderlineBorderSin">
    <w:name w:val="Style Cards + Georgia 12 pt Bold Thick underline Border: : (Sin..."/>
    <w:basedOn w:val="Normal"/>
    <w:qFormat/>
    <w:rsid w:val="00CA1C8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A1C8D"/>
    <w:rPr>
      <w:rFonts w:ascii="Georgia" w:hAnsi="Georgia"/>
      <w:sz w:val="24"/>
      <w:u w:val="single"/>
    </w:rPr>
  </w:style>
  <w:style w:type="paragraph" w:customStyle="1" w:styleId="StyleCardsGeorgia">
    <w:name w:val="Style Cards + Georgia"/>
    <w:basedOn w:val="Normal"/>
    <w:qFormat/>
    <w:rsid w:val="00CA1C8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A1C8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A1C8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A1C8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A1C8D"/>
    <w:rPr>
      <w:b w:val="0"/>
      <w:bCs w:val="0"/>
      <w:sz w:val="22"/>
      <w:u w:val="single"/>
      <w:bdr w:val="none" w:sz="0" w:space="0" w:color="auto"/>
    </w:rPr>
  </w:style>
  <w:style w:type="character" w:customStyle="1" w:styleId="maintitle">
    <w:name w:val="maintitle"/>
    <w:basedOn w:val="DefaultParagraphFont"/>
    <w:rsid w:val="00CA1C8D"/>
  </w:style>
  <w:style w:type="character" w:customStyle="1" w:styleId="cit-title">
    <w:name w:val="cit-title"/>
    <w:basedOn w:val="DefaultParagraphFont"/>
    <w:rsid w:val="00CA1C8D"/>
  </w:style>
  <w:style w:type="paragraph" w:customStyle="1" w:styleId="txttitle">
    <w:name w:val="txttitle"/>
    <w:basedOn w:val="Normal"/>
    <w:rsid w:val="00CA1C8D"/>
    <w:pPr>
      <w:spacing w:before="100" w:beforeAutospacing="1" w:after="100" w:afterAutospacing="1"/>
    </w:pPr>
    <w:rPr>
      <w:sz w:val="24"/>
    </w:rPr>
  </w:style>
  <w:style w:type="character" w:customStyle="1" w:styleId="volume">
    <w:name w:val="volume"/>
    <w:basedOn w:val="DefaultParagraphFont"/>
    <w:rsid w:val="00CA1C8D"/>
  </w:style>
  <w:style w:type="character" w:customStyle="1" w:styleId="z3988">
    <w:name w:val="z3988"/>
    <w:basedOn w:val="DefaultParagraphFont"/>
    <w:rsid w:val="00CA1C8D"/>
  </w:style>
  <w:style w:type="character" w:customStyle="1" w:styleId="nowrap">
    <w:name w:val="nowrap"/>
    <w:basedOn w:val="DefaultParagraphFont"/>
    <w:rsid w:val="00CA1C8D"/>
  </w:style>
  <w:style w:type="paragraph" w:customStyle="1" w:styleId="SmallCards">
    <w:name w:val="Small Cards"/>
    <w:basedOn w:val="Normal"/>
    <w:link w:val="SmallCardsChar"/>
    <w:autoRedefine/>
    <w:rsid w:val="00CA1C8D"/>
    <w:rPr>
      <w:rFonts w:eastAsia="Times New Roman"/>
      <w:sz w:val="16"/>
      <w:szCs w:val="20"/>
    </w:rPr>
  </w:style>
  <w:style w:type="character" w:customStyle="1" w:styleId="freeaccess">
    <w:name w:val="freeaccess"/>
    <w:basedOn w:val="DefaultParagraphFont"/>
    <w:rsid w:val="00CA1C8D"/>
  </w:style>
  <w:style w:type="character" w:customStyle="1" w:styleId="articoloinside">
    <w:name w:val="articolo_inside"/>
    <w:rsid w:val="00CA1C8D"/>
  </w:style>
  <w:style w:type="paragraph" w:customStyle="1" w:styleId="pagetools">
    <w:name w:val="pagetools"/>
    <w:basedOn w:val="Normal"/>
    <w:qFormat/>
    <w:rsid w:val="00CA1C8D"/>
    <w:pPr>
      <w:spacing w:before="100" w:beforeAutospacing="1" w:after="100" w:afterAutospacing="1"/>
    </w:pPr>
    <w:rPr>
      <w:rFonts w:eastAsia="Times New Roman"/>
      <w:sz w:val="24"/>
    </w:rPr>
  </w:style>
  <w:style w:type="character" w:customStyle="1" w:styleId="job">
    <w:name w:val="job"/>
    <w:basedOn w:val="DefaultParagraphFont"/>
    <w:rsid w:val="00CA1C8D"/>
  </w:style>
  <w:style w:type="character" w:customStyle="1" w:styleId="publisher">
    <w:name w:val="publisher"/>
    <w:basedOn w:val="DefaultParagraphFont"/>
    <w:rsid w:val="00CA1C8D"/>
  </w:style>
  <w:style w:type="character" w:customStyle="1" w:styleId="pubyear">
    <w:name w:val="pubyear"/>
    <w:basedOn w:val="DefaultParagraphFont"/>
    <w:rsid w:val="00CA1C8D"/>
  </w:style>
  <w:style w:type="character" w:customStyle="1" w:styleId="pubcity">
    <w:name w:val="pubcity"/>
    <w:basedOn w:val="DefaultParagraphFont"/>
    <w:rsid w:val="00CA1C8D"/>
  </w:style>
  <w:style w:type="paragraph" w:customStyle="1" w:styleId="C-Text">
    <w:name w:val="C-Text"/>
    <w:basedOn w:val="Normal"/>
    <w:qFormat/>
    <w:rsid w:val="00CA1C8D"/>
    <w:pPr>
      <w:tabs>
        <w:tab w:val="num" w:pos="720"/>
      </w:tabs>
      <w:ind w:left="720" w:hanging="360"/>
    </w:pPr>
    <w:rPr>
      <w:rFonts w:ascii="Garamond" w:hAnsi="Garamond"/>
      <w:sz w:val="24"/>
    </w:rPr>
  </w:style>
  <w:style w:type="character" w:customStyle="1" w:styleId="ecdate">
    <w:name w:val="ec_date"/>
    <w:basedOn w:val="DefaultParagraphFont"/>
    <w:rsid w:val="00CA1C8D"/>
    <w:rPr>
      <w:rFonts w:ascii="Verdana" w:hAnsi="Verdana" w:hint="default"/>
      <w:sz w:val="20"/>
      <w:szCs w:val="20"/>
      <w:shd w:val="clear" w:color="auto" w:fill="FFFFFF"/>
    </w:rPr>
  </w:style>
  <w:style w:type="paragraph" w:customStyle="1" w:styleId="ecmsonormal">
    <w:name w:val="ec_msonormal"/>
    <w:basedOn w:val="Normal"/>
    <w:qFormat/>
    <w:rsid w:val="00CA1C8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CA1C8D"/>
  </w:style>
  <w:style w:type="character" w:customStyle="1" w:styleId="articleheadline">
    <w:name w:val="articleheadline"/>
    <w:basedOn w:val="DefaultParagraphFont"/>
    <w:rsid w:val="00CA1C8D"/>
  </w:style>
  <w:style w:type="paragraph" w:customStyle="1" w:styleId="u-intro">
    <w:name w:val="u-intro"/>
    <w:basedOn w:val="Normal"/>
    <w:qFormat/>
    <w:rsid w:val="00CA1C8D"/>
    <w:pPr>
      <w:spacing w:before="100" w:beforeAutospacing="1" w:after="100" w:afterAutospacing="1"/>
    </w:pPr>
    <w:rPr>
      <w:sz w:val="24"/>
    </w:rPr>
  </w:style>
  <w:style w:type="character" w:customStyle="1" w:styleId="u-byline">
    <w:name w:val="u-byline"/>
    <w:basedOn w:val="DefaultParagraphFont"/>
    <w:rsid w:val="00CA1C8D"/>
  </w:style>
  <w:style w:type="character" w:customStyle="1" w:styleId="articlebya">
    <w:name w:val="articleby_a"/>
    <w:basedOn w:val="DefaultParagraphFont"/>
    <w:rsid w:val="00CA1C8D"/>
  </w:style>
  <w:style w:type="character" w:customStyle="1" w:styleId="popupwinby">
    <w:name w:val="popupwinby"/>
    <w:basedOn w:val="DefaultParagraphFont"/>
    <w:rsid w:val="00CA1C8D"/>
  </w:style>
  <w:style w:type="character" w:customStyle="1" w:styleId="storyheader">
    <w:name w:val="storyheader"/>
    <w:basedOn w:val="DefaultParagraphFont"/>
    <w:rsid w:val="00CA1C8D"/>
  </w:style>
  <w:style w:type="character" w:customStyle="1" w:styleId="marron">
    <w:name w:val="marron"/>
    <w:basedOn w:val="DefaultParagraphFont"/>
    <w:rsid w:val="00CA1C8D"/>
  </w:style>
  <w:style w:type="character" w:customStyle="1" w:styleId="StyleNormalWeb10ptChar">
    <w:name w:val="Style Normal (Web) + 10 pt Char"/>
    <w:basedOn w:val="DefaultParagraphFont"/>
    <w:rsid w:val="00CA1C8D"/>
    <w:rPr>
      <w:szCs w:val="24"/>
      <w:lang w:val="en-US" w:eastAsia="en-US" w:bidi="ar-SA"/>
    </w:rPr>
  </w:style>
  <w:style w:type="paragraph" w:customStyle="1" w:styleId="TagCiteShells">
    <w:name w:val="Tag/Cite/Shells"/>
    <w:basedOn w:val="Normal"/>
    <w:qFormat/>
    <w:rsid w:val="00CA1C8D"/>
    <w:rPr>
      <w:b/>
    </w:rPr>
  </w:style>
  <w:style w:type="paragraph" w:customStyle="1" w:styleId="DefinitionTerm">
    <w:name w:val="Definition Term"/>
    <w:basedOn w:val="Normal"/>
    <w:next w:val="Normal"/>
    <w:qFormat/>
    <w:rsid w:val="00CA1C8D"/>
    <w:rPr>
      <w:snapToGrid w:val="0"/>
      <w:sz w:val="24"/>
    </w:rPr>
  </w:style>
  <w:style w:type="character" w:customStyle="1" w:styleId="Style3CharChar">
    <w:name w:val="Style3 Char Char"/>
    <w:basedOn w:val="DefaultParagraphFont"/>
    <w:rsid w:val="00CA1C8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A1C8D"/>
    <w:pPr>
      <w:spacing w:after="60"/>
    </w:pPr>
    <w:rPr>
      <w:rFonts w:eastAsia="SimSun" w:cs="Times New Roman"/>
      <w:bCs/>
      <w:sz w:val="20"/>
      <w:lang w:eastAsia="zh-CN"/>
    </w:rPr>
  </w:style>
  <w:style w:type="character" w:customStyle="1" w:styleId="NormalChar0">
    <w:name w:val="Normal Char"/>
    <w:basedOn w:val="DefaultParagraphFont"/>
    <w:rsid w:val="00CA1C8D"/>
    <w:rPr>
      <w:lang w:eastAsia="en-US"/>
    </w:rPr>
  </w:style>
  <w:style w:type="character" w:customStyle="1" w:styleId="BoldUnderlineChar4">
    <w:name w:val="Bold + Underline Char"/>
    <w:basedOn w:val="DefaultParagraphFont"/>
    <w:rsid w:val="00CA1C8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CA1C8D"/>
  </w:style>
  <w:style w:type="character" w:customStyle="1" w:styleId="CharacterStyle7">
    <w:name w:val="Character Style 7"/>
    <w:rsid w:val="00CA1C8D"/>
    <w:rPr>
      <w:rFonts w:ascii="Arial Narrow" w:hAnsi="Arial Narrow" w:cs="Arial Narrow"/>
      <w:sz w:val="20"/>
      <w:szCs w:val="20"/>
      <w:u w:val="single"/>
    </w:rPr>
  </w:style>
  <w:style w:type="character" w:customStyle="1" w:styleId="StyleStyle4Char">
    <w:name w:val="Style Style4 + Char"/>
    <w:basedOn w:val="DefaultParagraphFont"/>
    <w:rsid w:val="00CA1C8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CA1C8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CA1C8D"/>
    <w:rPr>
      <w:rFonts w:ascii="Verdana" w:hAnsi="Verdana"/>
      <w:sz w:val="21"/>
      <w:szCs w:val="21"/>
      <w:u w:val="thick"/>
    </w:rPr>
  </w:style>
  <w:style w:type="paragraph" w:customStyle="1" w:styleId="Cite8">
    <w:name w:val="Cite8"/>
    <w:basedOn w:val="Normal"/>
    <w:autoRedefine/>
    <w:uiPriority w:val="99"/>
    <w:qFormat/>
    <w:rsid w:val="00CA1C8D"/>
    <w:rPr>
      <w:rFonts w:eastAsia="Calibri"/>
      <w:sz w:val="16"/>
    </w:rPr>
  </w:style>
  <w:style w:type="character" w:customStyle="1" w:styleId="BoxX2">
    <w:name w:val="BoxX2"/>
    <w:qFormat/>
    <w:rsid w:val="00CA1C8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CA1C8D"/>
    <w:rPr>
      <w:rFonts w:ascii="Garamond" w:hAnsi="Garamond" w:hint="default"/>
      <w:sz w:val="16"/>
    </w:rPr>
  </w:style>
  <w:style w:type="paragraph" w:customStyle="1" w:styleId="StyleStyle49pt9">
    <w:name w:val="Style Style4 + 9 pt9"/>
    <w:basedOn w:val="Style4"/>
    <w:link w:val="StyleStyle49pt9Char"/>
    <w:rsid w:val="00CA1C8D"/>
    <w:rPr>
      <w:rFonts w:eastAsia="SimSun"/>
      <w:lang w:eastAsia="zh-CN"/>
    </w:rPr>
  </w:style>
  <w:style w:type="character" w:customStyle="1" w:styleId="StyleStyle49pt9Char">
    <w:name w:val="Style Style4 + 9 pt9 Char"/>
    <w:link w:val="StyleStyle49pt9"/>
    <w:rsid w:val="00CA1C8D"/>
    <w:rPr>
      <w:rFonts w:ascii="Calibri" w:eastAsia="SimSun" w:hAnsi="Calibri"/>
      <w:u w:val="single"/>
      <w:lang w:eastAsia="zh-CN"/>
    </w:rPr>
  </w:style>
  <w:style w:type="character" w:customStyle="1" w:styleId="UnderlineCard1">
    <w:name w:val="Underline Card"/>
    <w:uiPriority w:val="6"/>
    <w:qFormat/>
    <w:rsid w:val="00CA1C8D"/>
    <w:rPr>
      <w:rFonts w:ascii="Arial" w:hAnsi="Arial"/>
      <w:b w:val="0"/>
      <w:bCs/>
      <w:sz w:val="20"/>
      <w:u w:val="single"/>
    </w:rPr>
  </w:style>
  <w:style w:type="paragraph" w:customStyle="1" w:styleId="DebateBlocking">
    <w:name w:val="DebateBlocking"/>
    <w:basedOn w:val="Normal"/>
    <w:next w:val="Nothing"/>
    <w:uiPriority w:val="99"/>
    <w:qFormat/>
    <w:rsid w:val="00CA1C8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CA1C8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A1C8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CA1C8D"/>
    <w:pPr>
      <w:spacing w:before="100" w:beforeAutospacing="1" w:after="100" w:afterAutospacing="1"/>
    </w:pPr>
    <w:rPr>
      <w:rFonts w:eastAsia="Times New Roman"/>
      <w:sz w:val="24"/>
    </w:rPr>
  </w:style>
  <w:style w:type="character" w:customStyle="1" w:styleId="created">
    <w:name w:val="created"/>
    <w:basedOn w:val="DefaultParagraphFont"/>
    <w:rsid w:val="00CA1C8D"/>
  </w:style>
  <w:style w:type="paragraph" w:customStyle="1" w:styleId="8font">
    <w:name w:val="8font"/>
    <w:basedOn w:val="Normal"/>
    <w:next w:val="Normal"/>
    <w:autoRedefine/>
    <w:qFormat/>
    <w:rsid w:val="00CA1C8D"/>
    <w:rPr>
      <w:rFonts w:eastAsia="Cambria"/>
      <w:sz w:val="16"/>
      <w:szCs w:val="16"/>
    </w:rPr>
  </w:style>
  <w:style w:type="paragraph" w:customStyle="1" w:styleId="CiteLittle">
    <w:name w:val="Cite Little"/>
    <w:next w:val="Normal"/>
    <w:qFormat/>
    <w:rsid w:val="00CA1C8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CA1C8D"/>
    <w:rPr>
      <w:rFonts w:ascii="Times New Roman" w:eastAsia="MS Mincho" w:hAnsi="Times New Roman"/>
      <w:b/>
      <w:bCs/>
      <w:u w:val="thick"/>
    </w:rPr>
  </w:style>
  <w:style w:type="character" w:customStyle="1" w:styleId="StyleAsianMSMincho">
    <w:name w:val="Style (Asian) MS Mincho"/>
    <w:rsid w:val="00CA1C8D"/>
    <w:rPr>
      <w:rFonts w:ascii="Times New Roman" w:eastAsia="MS Mincho" w:hAnsi="Times New Roman"/>
      <w:u w:val="thick"/>
    </w:rPr>
  </w:style>
  <w:style w:type="paragraph" w:customStyle="1" w:styleId="docheader">
    <w:name w:val="doc header"/>
    <w:autoRedefine/>
    <w:qFormat/>
    <w:rsid w:val="00CA1C8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A1C8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A1C8D"/>
  </w:style>
  <w:style w:type="character" w:customStyle="1" w:styleId="CardCharChar1">
    <w:name w:val="Card Char Char1"/>
    <w:rsid w:val="00CA1C8D"/>
    <w:rPr>
      <w:b/>
      <w:bCs/>
      <w:sz w:val="28"/>
      <w:szCs w:val="28"/>
    </w:rPr>
  </w:style>
  <w:style w:type="paragraph" w:customStyle="1" w:styleId="bloctitles">
    <w:name w:val="bloc titles"/>
    <w:basedOn w:val="Heading1"/>
    <w:next w:val="Normal"/>
    <w:link w:val="bloctitlesChar"/>
    <w:autoRedefine/>
    <w:qFormat/>
    <w:rsid w:val="00CA1C8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CA1C8D"/>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CA1C8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CA1C8D"/>
    <w:rPr>
      <w:rFonts w:ascii="Calibri" w:eastAsia="Times New Roman" w:hAnsi="Calibri" w:cs="Times New Roman"/>
      <w:b/>
      <w:bCs/>
      <w:caps/>
      <w:sz w:val="4"/>
      <w:szCs w:val="32"/>
      <w:u w:val="single"/>
    </w:rPr>
  </w:style>
  <w:style w:type="character" w:customStyle="1" w:styleId="UnderlineBoldChar">
    <w:name w:val="Underline Bold Char"/>
    <w:locked/>
    <w:rsid w:val="00CA1C8D"/>
    <w:rPr>
      <w:rFonts w:ascii="Times New Roman" w:eastAsia="Times New Roman" w:hAnsi="Times New Roman" w:cs="Calibri"/>
      <w:b/>
      <w:sz w:val="24"/>
      <w:szCs w:val="20"/>
      <w:u w:val="single"/>
    </w:rPr>
  </w:style>
  <w:style w:type="character" w:customStyle="1" w:styleId="tagChar">
    <w:name w:val="%tag Char"/>
    <w:link w:val="tag"/>
    <w:uiPriority w:val="99"/>
    <w:rsid w:val="00CA1C8D"/>
    <w:rPr>
      <w:rFonts w:ascii="Garamond" w:eastAsia="Calibri" w:hAnsi="Garamond"/>
      <w:bCs/>
      <w:sz w:val="18"/>
    </w:rPr>
  </w:style>
  <w:style w:type="character" w:customStyle="1" w:styleId="AAAcardChar">
    <w:name w:val="AAAcard Char"/>
    <w:link w:val="AAAcard"/>
    <w:uiPriority w:val="99"/>
    <w:rsid w:val="00CA1C8D"/>
    <w:rPr>
      <w:rFonts w:ascii="Calibri" w:eastAsia="Times New Roman" w:hAnsi="Calibri"/>
    </w:rPr>
  </w:style>
  <w:style w:type="character" w:customStyle="1" w:styleId="underlineCharChar0">
    <w:name w:val="underline Char Char"/>
    <w:rsid w:val="00CA1C8D"/>
    <w:rPr>
      <w:rFonts w:ascii="Arial Narrow" w:eastAsia="Times New Roman" w:hAnsi="Arial Narrow" w:cs="Calibri"/>
      <w:sz w:val="24"/>
      <w:u w:val="single"/>
    </w:rPr>
  </w:style>
  <w:style w:type="paragraph" w:customStyle="1" w:styleId="tagstyle0">
    <w:name w:val="tagstyle"/>
    <w:basedOn w:val="Normal"/>
    <w:rsid w:val="00CA1C8D"/>
    <w:pPr>
      <w:spacing w:before="100" w:beforeAutospacing="1" w:after="100" w:afterAutospacing="1"/>
    </w:pPr>
    <w:rPr>
      <w:rFonts w:eastAsia="Times New Roman"/>
      <w:sz w:val="24"/>
    </w:rPr>
  </w:style>
  <w:style w:type="character" w:customStyle="1" w:styleId="newsstorytitle">
    <w:name w:val="news_story_title"/>
    <w:rsid w:val="00CA1C8D"/>
  </w:style>
  <w:style w:type="character" w:customStyle="1" w:styleId="yqlink">
    <w:name w:val="yqlink"/>
    <w:rsid w:val="00CA1C8D"/>
  </w:style>
  <w:style w:type="character" w:customStyle="1" w:styleId="clbody">
    <w:name w:val="clbody"/>
    <w:rsid w:val="00CA1C8D"/>
  </w:style>
  <w:style w:type="character" w:customStyle="1" w:styleId="Boxing">
    <w:name w:val="Boxing"/>
    <w:rsid w:val="00CA1C8D"/>
    <w:rPr>
      <w:rFonts w:ascii="Arial Narrow" w:hAnsi="Arial Narrow"/>
      <w:dstrike w:val="0"/>
      <w:sz w:val="20"/>
      <w:bdr w:val="single" w:sz="2" w:space="0" w:color="auto"/>
      <w:vertAlign w:val="baseline"/>
    </w:rPr>
  </w:style>
  <w:style w:type="paragraph" w:customStyle="1" w:styleId="Analyticals">
    <w:name w:val="Analyticals"/>
    <w:basedOn w:val="Normal"/>
    <w:rsid w:val="00CA1C8D"/>
    <w:rPr>
      <w:rFonts w:eastAsia="Times New Roman"/>
      <w:sz w:val="24"/>
    </w:rPr>
  </w:style>
  <w:style w:type="character" w:customStyle="1" w:styleId="norm">
    <w:name w:val="norm"/>
    <w:rsid w:val="00CA1C8D"/>
  </w:style>
  <w:style w:type="character" w:customStyle="1" w:styleId="boldandunderlinecharcharcharcharcharcharcharcharcharcharcharcharcharcharcharchar0">
    <w:name w:val="boldandunderlinecharcharcharcharcharcharcharcharcharcharcharcharcharcharcharchar"/>
    <w:rsid w:val="00CA1C8D"/>
  </w:style>
  <w:style w:type="character" w:customStyle="1" w:styleId="underlinecharcharcharcharcharcharcharcharcharcharcharcharcharchar0">
    <w:name w:val="underlinecharcharcharcharcharcharcharcharcharcharcharcharcharchar"/>
    <w:rsid w:val="00CA1C8D"/>
  </w:style>
  <w:style w:type="character" w:customStyle="1" w:styleId="CharCharCharCharCharChar1Char">
    <w:name w:val="Char Char Char Char Char Char1 Char"/>
    <w:rsid w:val="00CA1C8D"/>
    <w:rPr>
      <w:rFonts w:ascii="Times New Roman" w:eastAsia="Times New Roman" w:hAnsi="Times New Roman" w:cs="Times New Roman"/>
      <w:b/>
      <w:sz w:val="24"/>
      <w:szCs w:val="24"/>
    </w:rPr>
  </w:style>
  <w:style w:type="character" w:customStyle="1" w:styleId="emphasis22">
    <w:name w:val="emphasis2"/>
    <w:rsid w:val="00CA1C8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A1C8D"/>
    <w:rPr>
      <w:sz w:val="24"/>
      <w:szCs w:val="24"/>
      <w:lang w:val="en-US" w:eastAsia="en-US" w:bidi="ar-SA"/>
    </w:rPr>
  </w:style>
  <w:style w:type="character" w:customStyle="1" w:styleId="NewTag">
    <w:name w:val="NewTag"/>
    <w:uiPriority w:val="1"/>
    <w:qFormat/>
    <w:rsid w:val="00CA1C8D"/>
    <w:rPr>
      <w:rFonts w:ascii="Georgia" w:hAnsi="Georgia"/>
      <w:b/>
      <w:sz w:val="24"/>
    </w:rPr>
  </w:style>
  <w:style w:type="character" w:customStyle="1" w:styleId="searchtools-record-title">
    <w:name w:val="searchtools-record-title"/>
    <w:basedOn w:val="DefaultParagraphFont"/>
    <w:rsid w:val="00CA1C8D"/>
  </w:style>
  <w:style w:type="character" w:customStyle="1" w:styleId="rightside">
    <w:name w:val="rightside"/>
    <w:rsid w:val="00CA1C8D"/>
  </w:style>
  <w:style w:type="character" w:customStyle="1" w:styleId="flourish">
    <w:name w:val="flourish"/>
    <w:rsid w:val="00CA1C8D"/>
  </w:style>
  <w:style w:type="character" w:customStyle="1" w:styleId="style150">
    <w:name w:val="style150"/>
    <w:rsid w:val="00CA1C8D"/>
  </w:style>
  <w:style w:type="character" w:customStyle="1" w:styleId="head">
    <w:name w:val="head"/>
    <w:rsid w:val="00CA1C8D"/>
  </w:style>
  <w:style w:type="character" w:customStyle="1" w:styleId="apturelink">
    <w:name w:val="apturelink"/>
    <w:rsid w:val="00CA1C8D"/>
  </w:style>
  <w:style w:type="character" w:customStyle="1" w:styleId="apturelinkicon">
    <w:name w:val="apturelinkicon"/>
    <w:rsid w:val="00CA1C8D"/>
  </w:style>
  <w:style w:type="character" w:customStyle="1" w:styleId="titletxt">
    <w:name w:val="titletxt"/>
    <w:rsid w:val="00CA1C8D"/>
  </w:style>
  <w:style w:type="character" w:customStyle="1" w:styleId="colbcopy">
    <w:name w:val="colbcopy"/>
    <w:rsid w:val="00CA1C8D"/>
  </w:style>
  <w:style w:type="character" w:customStyle="1" w:styleId="hcard">
    <w:name w:val="hcard"/>
    <w:rsid w:val="00CA1C8D"/>
  </w:style>
  <w:style w:type="table" w:styleId="MediumGrid2">
    <w:name w:val="Medium Grid 2"/>
    <w:basedOn w:val="TableNormal"/>
    <w:uiPriority w:val="68"/>
    <w:rsid w:val="00CA1C8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CA1C8D"/>
    <w:pPr>
      <w:widowControl/>
      <w:autoSpaceDE/>
      <w:autoSpaceDN/>
      <w:adjustRightInd/>
    </w:pPr>
    <w:rPr>
      <w:rFonts w:ascii="Courier" w:eastAsia="Cambria" w:hAnsi="Courier"/>
      <w:sz w:val="21"/>
      <w:szCs w:val="21"/>
    </w:rPr>
  </w:style>
  <w:style w:type="paragraph" w:customStyle="1" w:styleId="hotroute2">
    <w:name w:val="hotroute"/>
    <w:basedOn w:val="Normal"/>
    <w:qFormat/>
    <w:rsid w:val="00CA1C8D"/>
    <w:pPr>
      <w:ind w:left="288"/>
    </w:pPr>
  </w:style>
  <w:style w:type="paragraph" w:customStyle="1" w:styleId="DeleteAnalytics">
    <w:name w:val="Delete Analytics"/>
    <w:basedOn w:val="Heading4"/>
    <w:qFormat/>
    <w:rsid w:val="00CA1C8D"/>
    <w:rPr>
      <w:bCs/>
      <w:color w:val="800000"/>
    </w:rPr>
  </w:style>
  <w:style w:type="paragraph" w:customStyle="1" w:styleId="ReallyFuckingSmall0">
    <w:name w:val="Really Fucking Small"/>
    <w:basedOn w:val="Normal"/>
    <w:link w:val="ReallyFuckingSmallChar0"/>
    <w:rsid w:val="00CA1C8D"/>
    <w:pPr>
      <w:ind w:left="144"/>
    </w:pPr>
    <w:rPr>
      <w:rFonts w:eastAsia="Times New Roman"/>
      <w:sz w:val="12"/>
    </w:rPr>
  </w:style>
  <w:style w:type="character" w:customStyle="1" w:styleId="ReallyFuckingSmallChar0">
    <w:name w:val="Really Fucking Small Char"/>
    <w:link w:val="ReallyFuckingSmall0"/>
    <w:rsid w:val="00CA1C8D"/>
    <w:rPr>
      <w:rFonts w:ascii="Calibri" w:eastAsia="Times New Roman" w:hAnsi="Calibri"/>
      <w:sz w:val="12"/>
    </w:rPr>
  </w:style>
  <w:style w:type="paragraph" w:customStyle="1" w:styleId="Boxempahsis">
    <w:name w:val="Box empahsis"/>
    <w:basedOn w:val="Normal"/>
    <w:link w:val="BoxempahsisChar"/>
    <w:qFormat/>
    <w:rsid w:val="00CA1C8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CA1C8D"/>
    <w:rPr>
      <w:rFonts w:ascii="Franklin Gothic Heavy" w:hAnsi="Franklin Gothic Heavy"/>
      <w:sz w:val="24"/>
      <w:u w:val="single"/>
      <w:bdr w:val="single" w:sz="4" w:space="0" w:color="auto"/>
    </w:rPr>
  </w:style>
  <w:style w:type="character" w:customStyle="1" w:styleId="Qualified">
    <w:name w:val="Qualified"/>
    <w:rsid w:val="00CA1C8D"/>
    <w:rPr>
      <w:rFonts w:asciiTheme="majorHAnsi" w:hAnsiTheme="majorHAnsi"/>
      <w:b/>
      <w:bCs/>
      <w:sz w:val="16"/>
    </w:rPr>
  </w:style>
  <w:style w:type="character" w:customStyle="1" w:styleId="Underline-Highlighted-WFU">
    <w:name w:val="Underline-Highlighted-WFU"/>
    <w:basedOn w:val="DefaultParagraphFont"/>
    <w:uiPriority w:val="1"/>
    <w:qFormat/>
    <w:rsid w:val="00CA1C8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CA1C8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CA1C8D"/>
    <w:rPr>
      <w:rFonts w:ascii="Arial" w:eastAsia="Times New Roman" w:hAnsi="Arial" w:cs="Arial"/>
      <w:b/>
      <w:bCs/>
      <w:kern w:val="32"/>
      <w:sz w:val="28"/>
      <w:szCs w:val="32"/>
    </w:rPr>
  </w:style>
  <w:style w:type="character" w:customStyle="1" w:styleId="columntexthead">
    <w:name w:val="columntexthead"/>
    <w:rsid w:val="00CA1C8D"/>
  </w:style>
  <w:style w:type="character" w:customStyle="1" w:styleId="instruction">
    <w:name w:val="instruction"/>
    <w:rsid w:val="00CA1C8D"/>
  </w:style>
  <w:style w:type="character" w:customStyle="1" w:styleId="listpipe">
    <w:name w:val="listpipe"/>
    <w:rsid w:val="00CA1C8D"/>
  </w:style>
  <w:style w:type="character" w:customStyle="1" w:styleId="imagelink">
    <w:name w:val="imagelink"/>
    <w:rsid w:val="00CA1C8D"/>
  </w:style>
  <w:style w:type="character" w:customStyle="1" w:styleId="leadin">
    <w:name w:val="leadin"/>
    <w:rsid w:val="00CA1C8D"/>
  </w:style>
  <w:style w:type="character" w:customStyle="1" w:styleId="noticiabyline">
    <w:name w:val="noticia_byline"/>
    <w:rsid w:val="00CA1C8D"/>
  </w:style>
  <w:style w:type="character" w:customStyle="1" w:styleId="rightnowyahoo">
    <w:name w:val="right_now_yahoo"/>
    <w:rsid w:val="00CA1C8D"/>
  </w:style>
  <w:style w:type="character" w:customStyle="1" w:styleId="submittedmeta">
    <w:name w:val="submitted meta"/>
    <w:rsid w:val="00CA1C8D"/>
  </w:style>
  <w:style w:type="character" w:customStyle="1" w:styleId="A10">
    <w:name w:val="A10"/>
    <w:uiPriority w:val="99"/>
    <w:rsid w:val="00CA1C8D"/>
    <w:rPr>
      <w:color w:val="000000"/>
      <w:sz w:val="12"/>
      <w:szCs w:val="12"/>
    </w:rPr>
  </w:style>
  <w:style w:type="paragraph" w:customStyle="1" w:styleId="Pa7">
    <w:name w:val="Pa7"/>
    <w:basedOn w:val="Default"/>
    <w:next w:val="Default"/>
    <w:uiPriority w:val="99"/>
    <w:qFormat/>
    <w:rsid w:val="00CA1C8D"/>
    <w:pPr>
      <w:spacing w:before="280" w:line="221" w:lineRule="atLeast"/>
    </w:pPr>
    <w:rPr>
      <w:rFonts w:ascii="Baskerville" w:hAnsi="Baskerville"/>
      <w:color w:val="auto"/>
    </w:rPr>
  </w:style>
  <w:style w:type="character" w:customStyle="1" w:styleId="AAAunderline">
    <w:name w:val="AAAunderline"/>
    <w:qFormat/>
    <w:rsid w:val="00CA1C8D"/>
    <w:rPr>
      <w:b/>
      <w:u w:val="single"/>
    </w:rPr>
  </w:style>
  <w:style w:type="paragraph" w:customStyle="1" w:styleId="IndexHeader">
    <w:name w:val="Index Header"/>
    <w:basedOn w:val="Normal"/>
    <w:rsid w:val="00CA1C8D"/>
    <w:pPr>
      <w:ind w:left="-720"/>
      <w:outlineLvl w:val="0"/>
    </w:pPr>
    <w:rPr>
      <w:rFonts w:eastAsia="Times New Roman"/>
      <w:b/>
      <w:bCs/>
      <w:sz w:val="36"/>
      <w:szCs w:val="20"/>
    </w:rPr>
  </w:style>
  <w:style w:type="character" w:customStyle="1" w:styleId="IndexHeaderChar">
    <w:name w:val="Index Header Char"/>
    <w:rsid w:val="00CA1C8D"/>
    <w:rPr>
      <w:rFonts w:ascii="Times New Roman" w:eastAsia="Times New Roman" w:hAnsi="Times New Roman"/>
      <w:b/>
      <w:bCs/>
      <w:sz w:val="36"/>
    </w:rPr>
  </w:style>
  <w:style w:type="paragraph" w:customStyle="1" w:styleId="CardRead">
    <w:name w:val="Card_Read"/>
    <w:basedOn w:val="Normal"/>
    <w:rsid w:val="00CA1C8D"/>
    <w:rPr>
      <w:rFonts w:ascii="Times" w:eastAsia="Times" w:hAnsi="Times"/>
      <w:szCs w:val="20"/>
    </w:rPr>
  </w:style>
  <w:style w:type="paragraph" w:customStyle="1" w:styleId="CardNU">
    <w:name w:val="CardNU"/>
    <w:basedOn w:val="Normal"/>
    <w:rsid w:val="00CA1C8D"/>
    <w:rPr>
      <w:rFonts w:ascii="Times" w:eastAsia="Times" w:hAnsi="Times"/>
      <w:sz w:val="14"/>
      <w:szCs w:val="20"/>
    </w:rPr>
  </w:style>
  <w:style w:type="paragraph" w:customStyle="1" w:styleId="StyleHeading310pt">
    <w:name w:val="Style Heading 3 + 10 pt"/>
    <w:basedOn w:val="Heading3"/>
    <w:rsid w:val="00CA1C8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CA1C8D"/>
    <w:rPr>
      <w:rFonts w:ascii="Times New Roman" w:eastAsia="Times New Roman" w:hAnsi="Times New Roman" w:cs="Arial"/>
      <w:b/>
      <w:bCs/>
      <w:sz w:val="26"/>
      <w:szCs w:val="26"/>
    </w:rPr>
  </w:style>
  <w:style w:type="paragraph" w:customStyle="1" w:styleId="Style30">
    <w:name w:val="Style 3"/>
    <w:basedOn w:val="Normal"/>
    <w:rsid w:val="00CA1C8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CA1C8D"/>
    <w:pPr>
      <w:spacing w:after="60"/>
    </w:pPr>
    <w:rPr>
      <w:rFonts w:eastAsia="Times New Roman"/>
      <w:sz w:val="18"/>
    </w:rPr>
  </w:style>
  <w:style w:type="paragraph" w:customStyle="1" w:styleId="OmniPage8">
    <w:name w:val="OmniPage #8"/>
    <w:basedOn w:val="Normal"/>
    <w:rsid w:val="00CA1C8D"/>
    <w:rPr>
      <w:rFonts w:eastAsia="Times New Roman"/>
      <w:color w:val="000000"/>
      <w:szCs w:val="20"/>
    </w:rPr>
  </w:style>
  <w:style w:type="paragraph" w:customStyle="1" w:styleId="OmniPage2">
    <w:name w:val="OmniPage #2"/>
    <w:basedOn w:val="Normal"/>
    <w:rsid w:val="00CA1C8D"/>
    <w:rPr>
      <w:rFonts w:eastAsia="Times New Roman"/>
      <w:color w:val="000000"/>
      <w:szCs w:val="20"/>
    </w:rPr>
  </w:style>
  <w:style w:type="paragraph" w:customStyle="1" w:styleId="OmniPage6">
    <w:name w:val="OmniPage #6"/>
    <w:basedOn w:val="Normal"/>
    <w:rsid w:val="00CA1C8D"/>
    <w:rPr>
      <w:rFonts w:eastAsia="Times New Roman"/>
      <w:color w:val="000000"/>
      <w:szCs w:val="20"/>
    </w:rPr>
  </w:style>
  <w:style w:type="paragraph" w:customStyle="1" w:styleId="OmniPage7">
    <w:name w:val="OmniPage #7"/>
    <w:basedOn w:val="Normal"/>
    <w:rsid w:val="00CA1C8D"/>
    <w:rPr>
      <w:rFonts w:eastAsia="Times New Roman"/>
      <w:color w:val="000000"/>
      <w:szCs w:val="20"/>
    </w:rPr>
  </w:style>
  <w:style w:type="paragraph" w:customStyle="1" w:styleId="OmniPage11">
    <w:name w:val="OmniPage #11"/>
    <w:basedOn w:val="Normal"/>
    <w:rsid w:val="00CA1C8D"/>
    <w:rPr>
      <w:rFonts w:eastAsia="Times New Roman"/>
      <w:color w:val="000000"/>
      <w:szCs w:val="20"/>
    </w:rPr>
  </w:style>
  <w:style w:type="paragraph" w:customStyle="1" w:styleId="OmniPage12">
    <w:name w:val="OmniPage #12"/>
    <w:basedOn w:val="Normal"/>
    <w:rsid w:val="00CA1C8D"/>
    <w:rPr>
      <w:rFonts w:eastAsia="Times New Roman"/>
      <w:color w:val="000000"/>
      <w:szCs w:val="20"/>
    </w:rPr>
  </w:style>
  <w:style w:type="paragraph" w:customStyle="1" w:styleId="OmniPage13">
    <w:name w:val="OmniPage #13"/>
    <w:basedOn w:val="Normal"/>
    <w:rsid w:val="00CA1C8D"/>
    <w:rPr>
      <w:rFonts w:eastAsia="Times New Roman"/>
      <w:color w:val="000000"/>
      <w:szCs w:val="20"/>
    </w:rPr>
  </w:style>
  <w:style w:type="paragraph" w:customStyle="1" w:styleId="OmniPage14">
    <w:name w:val="OmniPage #14"/>
    <w:basedOn w:val="Normal"/>
    <w:rsid w:val="00CA1C8D"/>
    <w:rPr>
      <w:rFonts w:eastAsia="Times New Roman"/>
      <w:color w:val="000000"/>
      <w:szCs w:val="20"/>
    </w:rPr>
  </w:style>
  <w:style w:type="paragraph" w:customStyle="1" w:styleId="OmniPage15">
    <w:name w:val="OmniPage #15"/>
    <w:basedOn w:val="Normal"/>
    <w:rsid w:val="00CA1C8D"/>
    <w:rPr>
      <w:rFonts w:eastAsia="Times New Roman"/>
      <w:color w:val="000000"/>
      <w:szCs w:val="20"/>
    </w:rPr>
  </w:style>
  <w:style w:type="paragraph" w:customStyle="1" w:styleId="OmniPage17">
    <w:name w:val="OmniPage #17"/>
    <w:basedOn w:val="Normal"/>
    <w:rsid w:val="00CA1C8D"/>
    <w:rPr>
      <w:rFonts w:eastAsia="Times New Roman"/>
      <w:color w:val="000000"/>
      <w:szCs w:val="20"/>
    </w:rPr>
  </w:style>
  <w:style w:type="paragraph" w:customStyle="1" w:styleId="OmniPage19">
    <w:name w:val="OmniPage #19"/>
    <w:basedOn w:val="Normal"/>
    <w:rsid w:val="00CA1C8D"/>
    <w:rPr>
      <w:rFonts w:eastAsia="Times New Roman"/>
      <w:color w:val="000000"/>
      <w:szCs w:val="20"/>
    </w:rPr>
  </w:style>
  <w:style w:type="paragraph" w:customStyle="1" w:styleId="OmniPage20">
    <w:name w:val="OmniPage #20"/>
    <w:basedOn w:val="Normal"/>
    <w:rsid w:val="00CA1C8D"/>
    <w:rPr>
      <w:rFonts w:eastAsia="Times New Roman"/>
      <w:color w:val="000000"/>
      <w:szCs w:val="20"/>
    </w:rPr>
  </w:style>
  <w:style w:type="paragraph" w:customStyle="1" w:styleId="OmniPage21">
    <w:name w:val="OmniPage #21"/>
    <w:basedOn w:val="Normal"/>
    <w:rsid w:val="00CA1C8D"/>
    <w:rPr>
      <w:rFonts w:eastAsia="Times New Roman"/>
      <w:color w:val="000000"/>
      <w:szCs w:val="20"/>
    </w:rPr>
  </w:style>
  <w:style w:type="paragraph" w:customStyle="1" w:styleId="OmniPage22">
    <w:name w:val="OmniPage #22"/>
    <w:basedOn w:val="Normal"/>
    <w:rsid w:val="00CA1C8D"/>
    <w:rPr>
      <w:rFonts w:eastAsia="Times New Roman"/>
      <w:color w:val="000000"/>
      <w:szCs w:val="20"/>
    </w:rPr>
  </w:style>
  <w:style w:type="paragraph" w:customStyle="1" w:styleId="OmniPage25">
    <w:name w:val="OmniPage #25"/>
    <w:basedOn w:val="Normal"/>
    <w:rsid w:val="00CA1C8D"/>
    <w:rPr>
      <w:rFonts w:eastAsia="Times New Roman"/>
      <w:color w:val="000000"/>
      <w:szCs w:val="20"/>
    </w:rPr>
  </w:style>
  <w:style w:type="paragraph" w:customStyle="1" w:styleId="OmniPage18">
    <w:name w:val="OmniPage #18"/>
    <w:basedOn w:val="Normal"/>
    <w:rsid w:val="00CA1C8D"/>
    <w:rPr>
      <w:rFonts w:eastAsia="Times New Roman"/>
      <w:color w:val="000000"/>
      <w:szCs w:val="20"/>
    </w:rPr>
  </w:style>
  <w:style w:type="paragraph" w:customStyle="1" w:styleId="OmniPage26">
    <w:name w:val="OmniPage #26"/>
    <w:basedOn w:val="Normal"/>
    <w:rsid w:val="00CA1C8D"/>
    <w:rPr>
      <w:rFonts w:eastAsia="Times New Roman"/>
      <w:color w:val="000000"/>
      <w:szCs w:val="20"/>
    </w:rPr>
  </w:style>
  <w:style w:type="character" w:customStyle="1" w:styleId="iagsheaderlarge">
    <w:name w:val="iags_header_large"/>
    <w:rsid w:val="00CA1C8D"/>
  </w:style>
  <w:style w:type="paragraph" w:customStyle="1" w:styleId="OmniPage9">
    <w:name w:val="OmniPage #9"/>
    <w:basedOn w:val="Normal"/>
    <w:rsid w:val="00CA1C8D"/>
    <w:rPr>
      <w:rFonts w:eastAsia="Times New Roman"/>
      <w:color w:val="000000"/>
      <w:szCs w:val="20"/>
    </w:rPr>
  </w:style>
  <w:style w:type="paragraph" w:customStyle="1" w:styleId="OmniPage5">
    <w:name w:val="OmniPage #5"/>
    <w:basedOn w:val="Normal"/>
    <w:rsid w:val="00CA1C8D"/>
    <w:rPr>
      <w:rFonts w:eastAsia="Times New Roman"/>
      <w:color w:val="000000"/>
      <w:szCs w:val="20"/>
    </w:rPr>
  </w:style>
  <w:style w:type="character" w:customStyle="1" w:styleId="style12char0">
    <w:name w:val="style12char"/>
    <w:rsid w:val="00CA1C8D"/>
  </w:style>
  <w:style w:type="character" w:customStyle="1" w:styleId="charchar2">
    <w:name w:val="charchar2"/>
    <w:rsid w:val="00CA1C8D"/>
  </w:style>
  <w:style w:type="character" w:customStyle="1" w:styleId="style11char0">
    <w:name w:val="style11char"/>
    <w:rsid w:val="00CA1C8D"/>
  </w:style>
  <w:style w:type="paragraph" w:customStyle="1" w:styleId="CitesandCardText">
    <w:name w:val="Cites and Card Text"/>
    <w:basedOn w:val="Normal"/>
    <w:rsid w:val="00CA1C8D"/>
    <w:rPr>
      <w:rFonts w:eastAsia="Times New Roman"/>
    </w:rPr>
  </w:style>
  <w:style w:type="paragraph" w:styleId="List2">
    <w:name w:val="List 2"/>
    <w:basedOn w:val="Default"/>
    <w:next w:val="Default"/>
    <w:rsid w:val="00CA1C8D"/>
    <w:rPr>
      <w:color w:val="auto"/>
    </w:rPr>
  </w:style>
  <w:style w:type="paragraph" w:customStyle="1" w:styleId="Style16">
    <w:name w:val="Style 16"/>
    <w:basedOn w:val="Normal"/>
    <w:rsid w:val="00CA1C8D"/>
    <w:pPr>
      <w:autoSpaceDE w:val="0"/>
      <w:autoSpaceDN w:val="0"/>
      <w:adjustRightInd w:val="0"/>
    </w:pPr>
    <w:rPr>
      <w:rFonts w:eastAsia="Times New Roman"/>
      <w:sz w:val="24"/>
    </w:rPr>
  </w:style>
  <w:style w:type="paragraph" w:customStyle="1" w:styleId="smalltext2">
    <w:name w:val="smalltext"/>
    <w:basedOn w:val="Normal"/>
    <w:link w:val="smalltextChar0"/>
    <w:rsid w:val="00CA1C8D"/>
    <w:rPr>
      <w:rFonts w:eastAsia="Times New Roman"/>
      <w:sz w:val="16"/>
    </w:rPr>
  </w:style>
  <w:style w:type="character" w:customStyle="1" w:styleId="smalltextChar0">
    <w:name w:val="smalltext Char"/>
    <w:link w:val="smalltext2"/>
    <w:rsid w:val="00CA1C8D"/>
    <w:rPr>
      <w:rFonts w:ascii="Calibri" w:eastAsia="Times New Roman" w:hAnsi="Calibri"/>
      <w:sz w:val="16"/>
    </w:rPr>
  </w:style>
  <w:style w:type="paragraph" w:customStyle="1" w:styleId="StyleJustifiedFirstline1cmAfter6ptLinespacing1">
    <w:name w:val="Style Justified First line:  1 cm After:  6 pt Line spacing:  1...."/>
    <w:basedOn w:val="Default"/>
    <w:next w:val="Default"/>
    <w:rsid w:val="00CA1C8D"/>
    <w:pPr>
      <w:spacing w:after="120"/>
    </w:pPr>
    <w:rPr>
      <w:color w:val="auto"/>
    </w:rPr>
  </w:style>
  <w:style w:type="paragraph" w:customStyle="1" w:styleId="headingChar">
    <w:name w:val="heading Char"/>
    <w:basedOn w:val="Normal"/>
    <w:rsid w:val="00CA1C8D"/>
    <w:pPr>
      <w:jc w:val="center"/>
    </w:pPr>
    <w:rPr>
      <w:rFonts w:ascii="Arial Black" w:eastAsia="Times New Roman" w:hAnsi="Arial Black"/>
      <w:b/>
      <w:sz w:val="36"/>
      <w:u w:val="single"/>
    </w:rPr>
  </w:style>
  <w:style w:type="character" w:customStyle="1" w:styleId="boldunderlineCharChar0">
    <w:name w:val="boldunderline Char Char"/>
    <w:rsid w:val="00CA1C8D"/>
    <w:rPr>
      <w:b/>
      <w:sz w:val="22"/>
      <w:szCs w:val="24"/>
      <w:u w:val="single"/>
      <w:lang w:val="en-US" w:eastAsia="en-US" w:bidi="ar-SA"/>
    </w:rPr>
  </w:style>
  <w:style w:type="paragraph" w:customStyle="1" w:styleId="Bullets-squares">
    <w:name w:val="Bullets - squares"/>
    <w:basedOn w:val="Normal"/>
    <w:next w:val="Normal"/>
    <w:rsid w:val="00CA1C8D"/>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CA1C8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A1C8D"/>
    <w:rPr>
      <w:rFonts w:ascii="Times New Roman" w:eastAsia="Times New Roman" w:hAnsi="Times New Roman" w:cs="Times New Roman"/>
      <w:sz w:val="16"/>
    </w:rPr>
  </w:style>
  <w:style w:type="paragraph" w:customStyle="1" w:styleId="RegularCite">
    <w:name w:val="Regular Cite"/>
    <w:qFormat/>
    <w:rsid w:val="00CA1C8D"/>
    <w:pPr>
      <w:spacing w:after="0" w:line="240" w:lineRule="auto"/>
    </w:pPr>
    <w:rPr>
      <w:rFonts w:ascii="Times New Roman" w:eastAsia="Times New Roman" w:hAnsi="Times New Roman" w:cs="Times New Roman"/>
      <w:sz w:val="20"/>
    </w:rPr>
  </w:style>
  <w:style w:type="character" w:customStyle="1" w:styleId="eudoraheader">
    <w:name w:val="eudoraheader"/>
    <w:rsid w:val="00CA1C8D"/>
  </w:style>
  <w:style w:type="character" w:customStyle="1" w:styleId="emailstyle26">
    <w:name w:val="emailstyle26"/>
    <w:rsid w:val="00CA1C8D"/>
  </w:style>
  <w:style w:type="paragraph" w:customStyle="1" w:styleId="context">
    <w:name w:val="context"/>
    <w:basedOn w:val="Normal"/>
    <w:rsid w:val="00CA1C8D"/>
    <w:pPr>
      <w:spacing w:before="100" w:beforeAutospacing="1" w:after="100" w:afterAutospacing="1"/>
    </w:pPr>
    <w:rPr>
      <w:rFonts w:eastAsia="Times New Roman"/>
      <w:sz w:val="24"/>
    </w:rPr>
  </w:style>
  <w:style w:type="character" w:customStyle="1" w:styleId="sendtofriend">
    <w:name w:val="sendtofriend"/>
    <w:rsid w:val="00CA1C8D"/>
  </w:style>
  <w:style w:type="character" w:customStyle="1" w:styleId="pagetype">
    <w:name w:val="pagetype"/>
    <w:rsid w:val="00CA1C8D"/>
  </w:style>
  <w:style w:type="character" w:customStyle="1" w:styleId="byl">
    <w:name w:val="byl"/>
    <w:rsid w:val="00CA1C8D"/>
  </w:style>
  <w:style w:type="character" w:customStyle="1" w:styleId="byd">
    <w:name w:val="byd"/>
    <w:rsid w:val="00CA1C8D"/>
  </w:style>
  <w:style w:type="paragraph" w:customStyle="1" w:styleId="Size6">
    <w:name w:val="Size 6"/>
    <w:link w:val="Size6Char"/>
    <w:qFormat/>
    <w:rsid w:val="00CA1C8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A1C8D"/>
    <w:rPr>
      <w:rFonts w:ascii="Times New Roman" w:eastAsia="Times New Roman" w:hAnsi="Times New Roman" w:cs="Times New Roman"/>
      <w:sz w:val="16"/>
    </w:rPr>
  </w:style>
  <w:style w:type="character" w:customStyle="1" w:styleId="underliningchar0">
    <w:name w:val="underliningchar"/>
    <w:rsid w:val="00CA1C8D"/>
  </w:style>
  <w:style w:type="paragraph" w:customStyle="1" w:styleId="TxBrp11">
    <w:name w:val="TxBr_p11"/>
    <w:basedOn w:val="Normal"/>
    <w:rsid w:val="00CA1C8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CA1C8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CA1C8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CA1C8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CA1C8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CA1C8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CA1C8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CA1C8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CA1C8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CA1C8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CA1C8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CA1C8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CA1C8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CA1C8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CA1C8D"/>
    <w:rPr>
      <w:vanish w:val="0"/>
      <w:webHidden w:val="0"/>
      <w:color w:val="999999"/>
      <w:sz w:val="12"/>
      <w:szCs w:val="12"/>
      <w:specVanish/>
    </w:rPr>
  </w:style>
  <w:style w:type="paragraph" w:customStyle="1" w:styleId="CardsFont8pt">
    <w:name w:val="Cards + Font: 8 pt"/>
    <w:basedOn w:val="Normal"/>
    <w:rsid w:val="00CA1C8D"/>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CA1C8D"/>
    <w:rPr>
      <w:sz w:val="16"/>
    </w:rPr>
  </w:style>
  <w:style w:type="character" w:customStyle="1" w:styleId="TagLineCharChar">
    <w:name w:val="Tag Line Char Char"/>
    <w:rsid w:val="00CA1C8D"/>
    <w:rPr>
      <w:rFonts w:cs="Arial"/>
      <w:b/>
      <w:bCs/>
      <w:iCs/>
      <w:sz w:val="24"/>
      <w:szCs w:val="28"/>
      <w:lang w:val="en-US" w:eastAsia="en-US" w:bidi="ar-SA"/>
    </w:rPr>
  </w:style>
  <w:style w:type="paragraph" w:customStyle="1" w:styleId="published">
    <w:name w:val="published"/>
    <w:basedOn w:val="Normal"/>
    <w:rsid w:val="00CA1C8D"/>
    <w:pPr>
      <w:spacing w:before="100" w:beforeAutospacing="1" w:after="100" w:afterAutospacing="1"/>
    </w:pPr>
    <w:rPr>
      <w:rFonts w:eastAsia="Times New Roman"/>
      <w:sz w:val="24"/>
    </w:rPr>
  </w:style>
  <w:style w:type="character" w:customStyle="1" w:styleId="articlecommentcount">
    <w:name w:val="article_comment_count"/>
    <w:rsid w:val="00CA1C8D"/>
  </w:style>
  <w:style w:type="character" w:customStyle="1" w:styleId="articlerecommendcount">
    <w:name w:val="article_recommend_count"/>
    <w:rsid w:val="00CA1C8D"/>
  </w:style>
  <w:style w:type="character" w:customStyle="1" w:styleId="normaltext1">
    <w:name w:val="normal_text"/>
    <w:rsid w:val="00CA1C8D"/>
  </w:style>
  <w:style w:type="paragraph" w:customStyle="1" w:styleId="storytimestamp">
    <w:name w:val="storytimestamp"/>
    <w:basedOn w:val="Normal"/>
    <w:rsid w:val="00CA1C8D"/>
    <w:pPr>
      <w:spacing w:before="100" w:beforeAutospacing="1" w:after="100" w:afterAutospacing="1"/>
    </w:pPr>
    <w:rPr>
      <w:rFonts w:eastAsia="Times New Roman"/>
      <w:sz w:val="24"/>
    </w:rPr>
  </w:style>
  <w:style w:type="character" w:customStyle="1" w:styleId="story-byline">
    <w:name w:val="story-byline"/>
    <w:rsid w:val="00CA1C8D"/>
  </w:style>
  <w:style w:type="character" w:customStyle="1" w:styleId="story-titleline">
    <w:name w:val="story-titleline"/>
    <w:rsid w:val="00CA1C8D"/>
  </w:style>
  <w:style w:type="paragraph" w:styleId="ListBullet2">
    <w:name w:val="List Bullet 2"/>
    <w:basedOn w:val="Normal"/>
    <w:rsid w:val="00CA1C8D"/>
    <w:pPr>
      <w:tabs>
        <w:tab w:val="num" w:pos="1440"/>
      </w:tabs>
      <w:ind w:left="1440" w:hanging="360"/>
    </w:pPr>
    <w:rPr>
      <w:rFonts w:eastAsia="Times New Roman"/>
      <w:b/>
      <w:sz w:val="24"/>
      <w:szCs w:val="44"/>
    </w:rPr>
  </w:style>
  <w:style w:type="paragraph" w:customStyle="1" w:styleId="Cardnotunderlined0">
    <w:name w:val="Card not underlined"/>
    <w:basedOn w:val="Normal"/>
    <w:rsid w:val="00CA1C8D"/>
    <w:rPr>
      <w:rFonts w:eastAsia="Times New Roman"/>
      <w:color w:val="000000"/>
      <w:sz w:val="10"/>
    </w:rPr>
  </w:style>
  <w:style w:type="character" w:customStyle="1" w:styleId="UnderlineCardChar1">
    <w:name w:val="Underline Card Char"/>
    <w:rsid w:val="00CA1C8D"/>
    <w:rPr>
      <w:sz w:val="22"/>
      <w:szCs w:val="24"/>
      <w:u w:val="single"/>
      <w:lang w:val="en-US" w:eastAsia="en-US" w:bidi="ar-SA"/>
    </w:rPr>
  </w:style>
  <w:style w:type="character" w:customStyle="1" w:styleId="SourcesCharChar1">
    <w:name w:val="Sources Char Char1"/>
    <w:rsid w:val="00CA1C8D"/>
    <w:rPr>
      <w:rFonts w:cs="Arial"/>
      <w:b/>
      <w:bCs/>
      <w:iCs/>
      <w:sz w:val="24"/>
      <w:szCs w:val="28"/>
      <w:lang w:val="en-US" w:eastAsia="en-US" w:bidi="ar-SA"/>
    </w:rPr>
  </w:style>
  <w:style w:type="paragraph" w:customStyle="1" w:styleId="OmniPage3">
    <w:name w:val="OmniPage #3"/>
    <w:basedOn w:val="Normal"/>
    <w:rsid w:val="00CA1C8D"/>
    <w:rPr>
      <w:rFonts w:eastAsia="Times New Roman"/>
      <w:color w:val="000000"/>
      <w:szCs w:val="20"/>
    </w:rPr>
  </w:style>
  <w:style w:type="paragraph" w:customStyle="1" w:styleId="OmniPage16">
    <w:name w:val="OmniPage #16"/>
    <w:basedOn w:val="Normal"/>
    <w:rsid w:val="00CA1C8D"/>
    <w:rPr>
      <w:rFonts w:eastAsia="Times New Roman"/>
      <w:color w:val="000000"/>
      <w:szCs w:val="20"/>
    </w:rPr>
  </w:style>
  <w:style w:type="paragraph" w:customStyle="1" w:styleId="OmniPage23">
    <w:name w:val="OmniPage #23"/>
    <w:basedOn w:val="Normal"/>
    <w:rsid w:val="00CA1C8D"/>
    <w:rPr>
      <w:rFonts w:eastAsia="Times New Roman"/>
      <w:color w:val="000000"/>
      <w:szCs w:val="20"/>
    </w:rPr>
  </w:style>
  <w:style w:type="paragraph" w:customStyle="1" w:styleId="OmniPage24">
    <w:name w:val="OmniPage #24"/>
    <w:basedOn w:val="Normal"/>
    <w:rsid w:val="00CA1C8D"/>
    <w:rPr>
      <w:rFonts w:eastAsia="Times New Roman"/>
      <w:color w:val="000000"/>
      <w:szCs w:val="20"/>
    </w:rPr>
  </w:style>
  <w:style w:type="paragraph" w:customStyle="1" w:styleId="OmniPage27">
    <w:name w:val="OmniPage #27"/>
    <w:basedOn w:val="Normal"/>
    <w:rsid w:val="00CA1C8D"/>
    <w:rPr>
      <w:rFonts w:eastAsia="Times New Roman"/>
      <w:color w:val="000000"/>
      <w:szCs w:val="20"/>
    </w:rPr>
  </w:style>
  <w:style w:type="paragraph" w:customStyle="1" w:styleId="OmniPage28">
    <w:name w:val="OmniPage #28"/>
    <w:basedOn w:val="Normal"/>
    <w:rsid w:val="00CA1C8D"/>
    <w:rPr>
      <w:rFonts w:eastAsia="Times New Roman"/>
      <w:color w:val="000000"/>
      <w:szCs w:val="20"/>
    </w:rPr>
  </w:style>
  <w:style w:type="paragraph" w:customStyle="1" w:styleId="OmniPage29">
    <w:name w:val="OmniPage #29"/>
    <w:basedOn w:val="Normal"/>
    <w:rsid w:val="00CA1C8D"/>
    <w:rPr>
      <w:rFonts w:eastAsia="Times New Roman"/>
      <w:color w:val="000000"/>
      <w:szCs w:val="20"/>
    </w:rPr>
  </w:style>
  <w:style w:type="paragraph" w:customStyle="1" w:styleId="OmniPage30">
    <w:name w:val="OmniPage #30"/>
    <w:basedOn w:val="Normal"/>
    <w:rsid w:val="00CA1C8D"/>
    <w:rPr>
      <w:rFonts w:eastAsia="Times New Roman"/>
      <w:color w:val="000000"/>
      <w:szCs w:val="20"/>
    </w:rPr>
  </w:style>
  <w:style w:type="paragraph" w:customStyle="1" w:styleId="OmniPage31">
    <w:name w:val="OmniPage #31"/>
    <w:basedOn w:val="Normal"/>
    <w:rsid w:val="00CA1C8D"/>
    <w:rPr>
      <w:rFonts w:eastAsia="Times New Roman"/>
      <w:color w:val="000000"/>
      <w:szCs w:val="20"/>
    </w:rPr>
  </w:style>
  <w:style w:type="paragraph" w:customStyle="1" w:styleId="OmniPage32">
    <w:name w:val="OmniPage #32"/>
    <w:basedOn w:val="Normal"/>
    <w:rsid w:val="00CA1C8D"/>
    <w:rPr>
      <w:rFonts w:eastAsia="Times New Roman"/>
      <w:color w:val="000000"/>
      <w:szCs w:val="20"/>
    </w:rPr>
  </w:style>
  <w:style w:type="paragraph" w:customStyle="1" w:styleId="OmniPage33">
    <w:name w:val="OmniPage #33"/>
    <w:basedOn w:val="Normal"/>
    <w:rsid w:val="00CA1C8D"/>
    <w:rPr>
      <w:rFonts w:eastAsia="Times New Roman"/>
      <w:color w:val="000000"/>
      <w:szCs w:val="20"/>
    </w:rPr>
  </w:style>
  <w:style w:type="paragraph" w:customStyle="1" w:styleId="OmniPage34">
    <w:name w:val="OmniPage #34"/>
    <w:basedOn w:val="Normal"/>
    <w:rsid w:val="00CA1C8D"/>
    <w:rPr>
      <w:rFonts w:eastAsia="Times New Roman"/>
      <w:color w:val="000000"/>
      <w:szCs w:val="20"/>
    </w:rPr>
  </w:style>
  <w:style w:type="paragraph" w:customStyle="1" w:styleId="OmniPage35">
    <w:name w:val="OmniPage #35"/>
    <w:basedOn w:val="Normal"/>
    <w:rsid w:val="00CA1C8D"/>
    <w:rPr>
      <w:rFonts w:eastAsia="Times New Roman"/>
      <w:color w:val="000000"/>
      <w:szCs w:val="20"/>
    </w:rPr>
  </w:style>
  <w:style w:type="paragraph" w:customStyle="1" w:styleId="OmniPage36">
    <w:name w:val="OmniPage #36"/>
    <w:basedOn w:val="Normal"/>
    <w:rsid w:val="00CA1C8D"/>
    <w:rPr>
      <w:rFonts w:eastAsia="Times New Roman"/>
      <w:color w:val="000000"/>
      <w:szCs w:val="20"/>
    </w:rPr>
  </w:style>
  <w:style w:type="paragraph" w:customStyle="1" w:styleId="OmniPage37">
    <w:name w:val="OmniPage #37"/>
    <w:basedOn w:val="Normal"/>
    <w:rsid w:val="00CA1C8D"/>
    <w:rPr>
      <w:rFonts w:eastAsia="Times New Roman"/>
      <w:color w:val="000000"/>
      <w:szCs w:val="20"/>
    </w:rPr>
  </w:style>
  <w:style w:type="paragraph" w:customStyle="1" w:styleId="OmniPage38">
    <w:name w:val="OmniPage #38"/>
    <w:basedOn w:val="Normal"/>
    <w:rsid w:val="00CA1C8D"/>
    <w:rPr>
      <w:rFonts w:eastAsia="Times New Roman"/>
      <w:color w:val="000000"/>
      <w:szCs w:val="20"/>
    </w:rPr>
  </w:style>
  <w:style w:type="paragraph" w:customStyle="1" w:styleId="OmniPage39">
    <w:name w:val="OmniPage #39"/>
    <w:basedOn w:val="Normal"/>
    <w:rsid w:val="00CA1C8D"/>
    <w:rPr>
      <w:rFonts w:eastAsia="Times New Roman"/>
      <w:color w:val="000000"/>
      <w:szCs w:val="20"/>
    </w:rPr>
  </w:style>
  <w:style w:type="paragraph" w:customStyle="1" w:styleId="OmniPage40">
    <w:name w:val="OmniPage #40"/>
    <w:basedOn w:val="Normal"/>
    <w:rsid w:val="00CA1C8D"/>
    <w:rPr>
      <w:rFonts w:eastAsia="Times New Roman"/>
      <w:color w:val="000000"/>
      <w:szCs w:val="20"/>
    </w:rPr>
  </w:style>
  <w:style w:type="paragraph" w:customStyle="1" w:styleId="OmniPage41">
    <w:name w:val="OmniPage #41"/>
    <w:basedOn w:val="Normal"/>
    <w:rsid w:val="00CA1C8D"/>
    <w:rPr>
      <w:rFonts w:eastAsia="Times New Roman"/>
      <w:color w:val="000000"/>
      <w:szCs w:val="20"/>
    </w:rPr>
  </w:style>
  <w:style w:type="paragraph" w:customStyle="1" w:styleId="OmniPage42">
    <w:name w:val="OmniPage #42"/>
    <w:basedOn w:val="Normal"/>
    <w:rsid w:val="00CA1C8D"/>
    <w:rPr>
      <w:rFonts w:eastAsia="Times New Roman"/>
      <w:color w:val="000000"/>
      <w:szCs w:val="20"/>
    </w:rPr>
  </w:style>
  <w:style w:type="paragraph" w:customStyle="1" w:styleId="OmniPage43">
    <w:name w:val="OmniPage #43"/>
    <w:basedOn w:val="Normal"/>
    <w:rsid w:val="00CA1C8D"/>
    <w:rPr>
      <w:rFonts w:eastAsia="Times New Roman"/>
      <w:color w:val="000000"/>
      <w:szCs w:val="20"/>
    </w:rPr>
  </w:style>
  <w:style w:type="paragraph" w:customStyle="1" w:styleId="OmniPage44">
    <w:name w:val="OmniPage #44"/>
    <w:basedOn w:val="Normal"/>
    <w:rsid w:val="00CA1C8D"/>
    <w:rPr>
      <w:rFonts w:eastAsia="Times New Roman"/>
      <w:color w:val="000000"/>
      <w:szCs w:val="20"/>
    </w:rPr>
  </w:style>
  <w:style w:type="paragraph" w:customStyle="1" w:styleId="OmniPage45">
    <w:name w:val="OmniPage #45"/>
    <w:basedOn w:val="Normal"/>
    <w:rsid w:val="00CA1C8D"/>
    <w:rPr>
      <w:rFonts w:eastAsia="Times New Roman"/>
      <w:color w:val="000000"/>
      <w:szCs w:val="20"/>
    </w:rPr>
  </w:style>
  <w:style w:type="paragraph" w:customStyle="1" w:styleId="OmniPage46">
    <w:name w:val="OmniPage #46"/>
    <w:basedOn w:val="Normal"/>
    <w:rsid w:val="00CA1C8D"/>
    <w:rPr>
      <w:rFonts w:eastAsia="Times New Roman"/>
      <w:color w:val="000000"/>
      <w:szCs w:val="20"/>
    </w:rPr>
  </w:style>
  <w:style w:type="paragraph" w:customStyle="1" w:styleId="OmniPage47">
    <w:name w:val="OmniPage #47"/>
    <w:basedOn w:val="Normal"/>
    <w:rsid w:val="00CA1C8D"/>
    <w:rPr>
      <w:rFonts w:eastAsia="Times New Roman"/>
      <w:color w:val="000000"/>
      <w:szCs w:val="20"/>
    </w:rPr>
  </w:style>
  <w:style w:type="paragraph" w:customStyle="1" w:styleId="OmniPage48">
    <w:name w:val="OmniPage #48"/>
    <w:basedOn w:val="Normal"/>
    <w:rsid w:val="00CA1C8D"/>
    <w:rPr>
      <w:rFonts w:eastAsia="Times New Roman"/>
      <w:color w:val="000000"/>
      <w:szCs w:val="20"/>
    </w:rPr>
  </w:style>
  <w:style w:type="paragraph" w:customStyle="1" w:styleId="OmniPage49">
    <w:name w:val="OmniPage #49"/>
    <w:basedOn w:val="Normal"/>
    <w:rsid w:val="00CA1C8D"/>
    <w:rPr>
      <w:rFonts w:eastAsia="Times New Roman"/>
      <w:color w:val="000000"/>
      <w:szCs w:val="20"/>
    </w:rPr>
  </w:style>
  <w:style w:type="paragraph" w:customStyle="1" w:styleId="OmniPage50">
    <w:name w:val="OmniPage #50"/>
    <w:basedOn w:val="Normal"/>
    <w:rsid w:val="00CA1C8D"/>
    <w:rPr>
      <w:rFonts w:eastAsia="Times New Roman"/>
      <w:color w:val="000000"/>
      <w:szCs w:val="20"/>
    </w:rPr>
  </w:style>
  <w:style w:type="paragraph" w:customStyle="1" w:styleId="OmniPage51">
    <w:name w:val="OmniPage #51"/>
    <w:basedOn w:val="Normal"/>
    <w:rsid w:val="00CA1C8D"/>
    <w:rPr>
      <w:rFonts w:eastAsia="Times New Roman"/>
      <w:color w:val="000000"/>
      <w:szCs w:val="20"/>
    </w:rPr>
  </w:style>
  <w:style w:type="paragraph" w:customStyle="1" w:styleId="OmniPage52">
    <w:name w:val="OmniPage #52"/>
    <w:basedOn w:val="Normal"/>
    <w:rsid w:val="00CA1C8D"/>
    <w:rPr>
      <w:rFonts w:eastAsia="Times New Roman"/>
      <w:color w:val="000000"/>
      <w:szCs w:val="20"/>
    </w:rPr>
  </w:style>
  <w:style w:type="paragraph" w:customStyle="1" w:styleId="OmniPage53">
    <w:name w:val="OmniPage #53"/>
    <w:basedOn w:val="Normal"/>
    <w:rsid w:val="00CA1C8D"/>
    <w:rPr>
      <w:rFonts w:eastAsia="Times New Roman"/>
      <w:color w:val="000000"/>
      <w:szCs w:val="20"/>
    </w:rPr>
  </w:style>
  <w:style w:type="paragraph" w:customStyle="1" w:styleId="OmniPage54">
    <w:name w:val="OmniPage #54"/>
    <w:basedOn w:val="Normal"/>
    <w:rsid w:val="00CA1C8D"/>
    <w:rPr>
      <w:rFonts w:eastAsia="Times New Roman"/>
      <w:color w:val="000000"/>
      <w:szCs w:val="20"/>
    </w:rPr>
  </w:style>
  <w:style w:type="paragraph" w:customStyle="1" w:styleId="OmniPage55">
    <w:name w:val="OmniPage #55"/>
    <w:basedOn w:val="Normal"/>
    <w:rsid w:val="00CA1C8D"/>
    <w:rPr>
      <w:rFonts w:eastAsia="Times New Roman"/>
      <w:color w:val="000000"/>
      <w:szCs w:val="20"/>
    </w:rPr>
  </w:style>
  <w:style w:type="paragraph" w:customStyle="1" w:styleId="OmniPage56">
    <w:name w:val="OmniPage #56"/>
    <w:basedOn w:val="Normal"/>
    <w:rsid w:val="00CA1C8D"/>
    <w:rPr>
      <w:rFonts w:eastAsia="Times New Roman"/>
      <w:color w:val="000000"/>
      <w:szCs w:val="20"/>
    </w:rPr>
  </w:style>
  <w:style w:type="paragraph" w:customStyle="1" w:styleId="OmniPage57">
    <w:name w:val="OmniPage #57"/>
    <w:basedOn w:val="Normal"/>
    <w:rsid w:val="00CA1C8D"/>
    <w:rPr>
      <w:rFonts w:eastAsia="Times New Roman"/>
      <w:color w:val="000000"/>
      <w:szCs w:val="20"/>
    </w:rPr>
  </w:style>
  <w:style w:type="paragraph" w:customStyle="1" w:styleId="OmniPage58">
    <w:name w:val="OmniPage #58"/>
    <w:basedOn w:val="Normal"/>
    <w:rsid w:val="00CA1C8D"/>
    <w:rPr>
      <w:rFonts w:eastAsia="Times New Roman"/>
      <w:color w:val="000000"/>
      <w:szCs w:val="20"/>
    </w:rPr>
  </w:style>
  <w:style w:type="paragraph" w:customStyle="1" w:styleId="OmniPage59">
    <w:name w:val="OmniPage #59"/>
    <w:basedOn w:val="Normal"/>
    <w:rsid w:val="00CA1C8D"/>
    <w:rPr>
      <w:rFonts w:eastAsia="Times New Roman"/>
      <w:color w:val="000000"/>
      <w:szCs w:val="20"/>
    </w:rPr>
  </w:style>
  <w:style w:type="paragraph" w:customStyle="1" w:styleId="OmniPage60">
    <w:name w:val="OmniPage #60"/>
    <w:basedOn w:val="Normal"/>
    <w:rsid w:val="00CA1C8D"/>
    <w:rPr>
      <w:rFonts w:eastAsia="Times New Roman"/>
      <w:color w:val="000000"/>
      <w:szCs w:val="20"/>
    </w:rPr>
  </w:style>
  <w:style w:type="paragraph" w:customStyle="1" w:styleId="OmniPage61">
    <w:name w:val="OmniPage #61"/>
    <w:basedOn w:val="Normal"/>
    <w:rsid w:val="00CA1C8D"/>
    <w:rPr>
      <w:rFonts w:eastAsia="Times New Roman"/>
      <w:color w:val="000000"/>
      <w:szCs w:val="20"/>
    </w:rPr>
  </w:style>
  <w:style w:type="paragraph" w:customStyle="1" w:styleId="OmniPage62">
    <w:name w:val="OmniPage #62"/>
    <w:basedOn w:val="Normal"/>
    <w:rsid w:val="00CA1C8D"/>
    <w:rPr>
      <w:rFonts w:eastAsia="Times New Roman"/>
      <w:color w:val="000000"/>
      <w:szCs w:val="20"/>
    </w:rPr>
  </w:style>
  <w:style w:type="paragraph" w:customStyle="1" w:styleId="OmniPage63">
    <w:name w:val="OmniPage #63"/>
    <w:basedOn w:val="Normal"/>
    <w:rsid w:val="00CA1C8D"/>
    <w:rPr>
      <w:rFonts w:eastAsia="Times New Roman"/>
      <w:color w:val="000000"/>
      <w:szCs w:val="20"/>
    </w:rPr>
  </w:style>
  <w:style w:type="paragraph" w:customStyle="1" w:styleId="OmniPage64">
    <w:name w:val="OmniPage #64"/>
    <w:basedOn w:val="Normal"/>
    <w:rsid w:val="00CA1C8D"/>
    <w:rPr>
      <w:rFonts w:eastAsia="Times New Roman"/>
      <w:color w:val="000000"/>
      <w:szCs w:val="20"/>
    </w:rPr>
  </w:style>
  <w:style w:type="paragraph" w:customStyle="1" w:styleId="OmniPage65">
    <w:name w:val="OmniPage #65"/>
    <w:basedOn w:val="Normal"/>
    <w:rsid w:val="00CA1C8D"/>
    <w:rPr>
      <w:rFonts w:eastAsia="Times New Roman"/>
      <w:color w:val="000000"/>
      <w:szCs w:val="20"/>
    </w:rPr>
  </w:style>
  <w:style w:type="paragraph" w:customStyle="1" w:styleId="OmniPage66">
    <w:name w:val="OmniPage #66"/>
    <w:basedOn w:val="Normal"/>
    <w:rsid w:val="00CA1C8D"/>
    <w:rPr>
      <w:rFonts w:eastAsia="Times New Roman"/>
      <w:color w:val="000000"/>
      <w:szCs w:val="20"/>
    </w:rPr>
  </w:style>
  <w:style w:type="paragraph" w:customStyle="1" w:styleId="OmniPage67">
    <w:name w:val="OmniPage #67"/>
    <w:basedOn w:val="Normal"/>
    <w:rsid w:val="00CA1C8D"/>
    <w:rPr>
      <w:rFonts w:eastAsia="Times New Roman"/>
      <w:color w:val="000000"/>
      <w:szCs w:val="20"/>
    </w:rPr>
  </w:style>
  <w:style w:type="paragraph" w:customStyle="1" w:styleId="OmniPage68">
    <w:name w:val="OmniPage #68"/>
    <w:basedOn w:val="Normal"/>
    <w:rsid w:val="00CA1C8D"/>
    <w:rPr>
      <w:rFonts w:eastAsia="Times New Roman"/>
      <w:color w:val="000000"/>
      <w:szCs w:val="20"/>
    </w:rPr>
  </w:style>
  <w:style w:type="paragraph" w:customStyle="1" w:styleId="OmniPage69">
    <w:name w:val="OmniPage #69"/>
    <w:basedOn w:val="Normal"/>
    <w:rsid w:val="00CA1C8D"/>
    <w:rPr>
      <w:rFonts w:eastAsia="Times New Roman"/>
      <w:color w:val="000000"/>
      <w:szCs w:val="20"/>
    </w:rPr>
  </w:style>
  <w:style w:type="paragraph" w:customStyle="1" w:styleId="OmniPage70">
    <w:name w:val="OmniPage #70"/>
    <w:basedOn w:val="Normal"/>
    <w:rsid w:val="00CA1C8D"/>
    <w:rPr>
      <w:rFonts w:eastAsia="Times New Roman"/>
      <w:color w:val="000000"/>
      <w:szCs w:val="20"/>
    </w:rPr>
  </w:style>
  <w:style w:type="paragraph" w:customStyle="1" w:styleId="OmniPage71">
    <w:name w:val="OmniPage #71"/>
    <w:basedOn w:val="Normal"/>
    <w:rsid w:val="00CA1C8D"/>
    <w:rPr>
      <w:rFonts w:eastAsia="Times New Roman"/>
      <w:color w:val="000000"/>
      <w:szCs w:val="20"/>
    </w:rPr>
  </w:style>
  <w:style w:type="table" w:customStyle="1" w:styleId="MediumGrid22">
    <w:name w:val="Medium Grid 22"/>
    <w:basedOn w:val="TableNormal"/>
    <w:uiPriority w:val="68"/>
    <w:rsid w:val="00CA1C8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A1C8D"/>
    <w:rPr>
      <w:rFonts w:ascii="Times New Roman" w:eastAsia="Times New Roman" w:hAnsi="Times New Roman" w:cs="Calibri"/>
      <w:sz w:val="16"/>
      <w:szCs w:val="20"/>
    </w:rPr>
  </w:style>
  <w:style w:type="character" w:customStyle="1" w:styleId="createby">
    <w:name w:val="createby"/>
    <w:rsid w:val="00CA1C8D"/>
  </w:style>
  <w:style w:type="character" w:customStyle="1" w:styleId="quote-right">
    <w:name w:val="quote-right"/>
    <w:rsid w:val="00CA1C8D"/>
  </w:style>
  <w:style w:type="character" w:customStyle="1" w:styleId="smallcase">
    <w:name w:val="smallcase"/>
    <w:rsid w:val="00CA1C8D"/>
  </w:style>
  <w:style w:type="character" w:customStyle="1" w:styleId="ft0">
    <w:name w:val="ft0"/>
    <w:rsid w:val="00CA1C8D"/>
  </w:style>
  <w:style w:type="character" w:customStyle="1" w:styleId="ft2">
    <w:name w:val="ft2"/>
    <w:rsid w:val="00CA1C8D"/>
  </w:style>
  <w:style w:type="character" w:customStyle="1" w:styleId="ft3">
    <w:name w:val="ft3"/>
    <w:rsid w:val="00CA1C8D"/>
  </w:style>
  <w:style w:type="character" w:customStyle="1" w:styleId="StyleTimesNewRoman12ptBold1">
    <w:name w:val="Style Times New Roman 12 pt Bold1"/>
    <w:rsid w:val="00CA1C8D"/>
    <w:rPr>
      <w:b/>
      <w:bCs/>
      <w:sz w:val="24"/>
    </w:rPr>
  </w:style>
  <w:style w:type="character" w:customStyle="1" w:styleId="CircledChar2">
    <w:name w:val="Circled Char2"/>
    <w:rsid w:val="00CA1C8D"/>
    <w:rPr>
      <w:rFonts w:eastAsia="MS Mincho"/>
      <w:b/>
      <w:szCs w:val="24"/>
      <w:u w:val="single"/>
      <w:lang w:val="en-US" w:eastAsia="ja-JP" w:bidi="ar-SA"/>
    </w:rPr>
  </w:style>
  <w:style w:type="character" w:customStyle="1" w:styleId="SmallTextChar2">
    <w:name w:val="Small Text Char2"/>
    <w:rsid w:val="00CA1C8D"/>
    <w:rPr>
      <w:rFonts w:eastAsia="MS Mincho"/>
      <w:sz w:val="15"/>
      <w:szCs w:val="24"/>
      <w:lang w:val="en-US" w:eastAsia="ja-JP" w:bidi="ar-SA"/>
    </w:rPr>
  </w:style>
  <w:style w:type="character" w:customStyle="1" w:styleId="BoldandUnderlineCharCharCharCharChar1">
    <w:name w:val="Bold and Underline Char Char Char Char Char1"/>
    <w:rsid w:val="00CA1C8D"/>
    <w:rPr>
      <w:b/>
      <w:szCs w:val="24"/>
      <w:u w:val="single"/>
      <w:lang w:val="en-US" w:eastAsia="en-US" w:bidi="ar-SA"/>
    </w:rPr>
  </w:style>
  <w:style w:type="character" w:customStyle="1" w:styleId="SmallCardChar">
    <w:name w:val="Small Card Char"/>
    <w:rsid w:val="00CA1C8D"/>
    <w:rPr>
      <w:rFonts w:ascii="Palatino Linotype" w:eastAsia="Times New Roman" w:hAnsi="Palatino Linotype"/>
      <w:sz w:val="12"/>
      <w:szCs w:val="24"/>
    </w:rPr>
  </w:style>
  <w:style w:type="character" w:customStyle="1" w:styleId="StyleBoldUnderline10ptBold">
    <w:name w:val="Style Bold Underline + 10 pt Bold"/>
    <w:rsid w:val="00CA1C8D"/>
    <w:rPr>
      <w:b/>
      <w:bCs/>
      <w:sz w:val="20"/>
      <w:u w:val="thick"/>
    </w:rPr>
  </w:style>
  <w:style w:type="character" w:customStyle="1" w:styleId="separator">
    <w:name w:val="separator"/>
    <w:rsid w:val="00CA1C8D"/>
  </w:style>
  <w:style w:type="character" w:customStyle="1" w:styleId="PageHeaderChar">
    <w:name w:val="Page Header Char"/>
    <w:link w:val="PageHeader"/>
    <w:rsid w:val="00CA1C8D"/>
    <w:rPr>
      <w:rFonts w:ascii="Calibri" w:hAnsi="Calibri"/>
    </w:rPr>
  </w:style>
  <w:style w:type="paragraph" w:customStyle="1" w:styleId="NormalUnderline0">
    <w:name w:val="Normal + Underline"/>
    <w:basedOn w:val="Normal"/>
    <w:link w:val="NormalUnderlineChar0"/>
    <w:qFormat/>
    <w:rsid w:val="00CA1C8D"/>
    <w:pPr>
      <w:ind w:left="720"/>
    </w:pPr>
    <w:rPr>
      <w:rFonts w:eastAsia="Times New Roman"/>
      <w:b/>
      <w:sz w:val="24"/>
      <w:u w:val="single"/>
    </w:rPr>
  </w:style>
  <w:style w:type="paragraph" w:customStyle="1" w:styleId="NormalNoUnderline">
    <w:name w:val="Normal + No Underline"/>
    <w:basedOn w:val="Normal"/>
    <w:link w:val="NormalNoUnderlineChar"/>
    <w:rsid w:val="00CA1C8D"/>
    <w:pPr>
      <w:ind w:left="720"/>
    </w:pPr>
    <w:rPr>
      <w:rFonts w:eastAsia="Times New Roman"/>
      <w:sz w:val="12"/>
    </w:rPr>
  </w:style>
  <w:style w:type="character" w:customStyle="1" w:styleId="NormalUnderlineChar0">
    <w:name w:val="Normal + Underline Char"/>
    <w:link w:val="NormalUnderline0"/>
    <w:rsid w:val="00CA1C8D"/>
    <w:rPr>
      <w:rFonts w:ascii="Calibri" w:eastAsia="Times New Roman" w:hAnsi="Calibri"/>
      <w:b/>
      <w:sz w:val="24"/>
      <w:u w:val="single"/>
    </w:rPr>
  </w:style>
  <w:style w:type="character" w:customStyle="1" w:styleId="NormalNoUnderlineChar">
    <w:name w:val="Normal + No Underline Char"/>
    <w:link w:val="NormalNoUnderline"/>
    <w:rsid w:val="00CA1C8D"/>
    <w:rPr>
      <w:rFonts w:ascii="Calibri" w:eastAsia="Times New Roman" w:hAnsi="Calibri"/>
      <w:sz w:val="12"/>
    </w:rPr>
  </w:style>
  <w:style w:type="paragraph" w:customStyle="1" w:styleId="TagCite3">
    <w:name w:val="Tag Cite"/>
    <w:basedOn w:val="PageHeader"/>
    <w:link w:val="TagCiteChar5"/>
    <w:qFormat/>
    <w:rsid w:val="00CA1C8D"/>
    <w:rPr>
      <w:rFonts w:eastAsia="SimSun"/>
      <w:b/>
      <w:sz w:val="24"/>
      <w:lang w:eastAsia="zh-CN"/>
    </w:rPr>
  </w:style>
  <w:style w:type="character" w:customStyle="1" w:styleId="TagCiteChar5">
    <w:name w:val="Tag Cite Char"/>
    <w:link w:val="TagCite3"/>
    <w:rsid w:val="00CA1C8D"/>
    <w:rPr>
      <w:rFonts w:ascii="Calibri" w:eastAsia="SimSun" w:hAnsi="Calibri"/>
      <w:b/>
      <w:sz w:val="24"/>
      <w:lang w:eastAsia="zh-CN"/>
    </w:rPr>
  </w:style>
  <w:style w:type="character" w:customStyle="1" w:styleId="smalllink">
    <w:name w:val="smalllink"/>
    <w:rsid w:val="00CA1C8D"/>
  </w:style>
  <w:style w:type="character" w:customStyle="1" w:styleId="bighead1">
    <w:name w:val="bighead1"/>
    <w:rsid w:val="00CA1C8D"/>
    <w:rPr>
      <w:rFonts w:ascii="Verdana" w:hAnsi="Verdana" w:hint="default"/>
      <w:b/>
      <w:bCs/>
      <w:sz w:val="27"/>
      <w:szCs w:val="27"/>
    </w:rPr>
  </w:style>
  <w:style w:type="character" w:customStyle="1" w:styleId="Underline-WFU">
    <w:name w:val="Underline-WFU"/>
    <w:uiPriority w:val="1"/>
    <w:qFormat/>
    <w:rsid w:val="00CA1C8D"/>
    <w:rPr>
      <w:rFonts w:ascii="Cambria" w:hAnsi="Cambria"/>
      <w:sz w:val="21"/>
      <w:u w:val="single"/>
    </w:rPr>
  </w:style>
  <w:style w:type="paragraph" w:customStyle="1" w:styleId="Tiny-WFU">
    <w:name w:val="Tiny-WFU"/>
    <w:basedOn w:val="Normal"/>
    <w:qFormat/>
    <w:rsid w:val="00CA1C8D"/>
    <w:rPr>
      <w:rFonts w:ascii="Cambria" w:eastAsia="Malgun Gothic" w:hAnsi="Cambria"/>
      <w:sz w:val="12"/>
      <w:lang w:eastAsia="ko-KR"/>
    </w:rPr>
  </w:style>
  <w:style w:type="character" w:customStyle="1" w:styleId="b">
    <w:name w:val="b"/>
    <w:rsid w:val="00CA1C8D"/>
  </w:style>
  <w:style w:type="paragraph" w:customStyle="1" w:styleId="Indentation">
    <w:name w:val="Indentation"/>
    <w:basedOn w:val="Normal"/>
    <w:qFormat/>
    <w:rsid w:val="00CA1C8D"/>
    <w:pPr>
      <w:ind w:left="288" w:right="288"/>
    </w:pPr>
    <w:rPr>
      <w:rFonts w:eastAsia="Calibri"/>
    </w:rPr>
  </w:style>
  <w:style w:type="character" w:customStyle="1" w:styleId="left-date1">
    <w:name w:val="left-date1"/>
    <w:rsid w:val="00CA1C8D"/>
    <w:rPr>
      <w:rFonts w:ascii="Verdana" w:hAnsi="Verdana" w:hint="default"/>
      <w:color w:val="666666"/>
      <w:sz w:val="14"/>
      <w:szCs w:val="14"/>
    </w:rPr>
  </w:style>
  <w:style w:type="character" w:customStyle="1" w:styleId="org">
    <w:name w:val="org"/>
    <w:basedOn w:val="DefaultParagraphFont"/>
    <w:rsid w:val="00CA1C8D"/>
  </w:style>
  <w:style w:type="paragraph" w:customStyle="1" w:styleId="seeall">
    <w:name w:val="seeall"/>
    <w:basedOn w:val="Normal"/>
    <w:rsid w:val="00CA1C8D"/>
    <w:pPr>
      <w:spacing w:before="100" w:beforeAutospacing="1" w:after="100" w:afterAutospacing="1"/>
    </w:pPr>
    <w:rPr>
      <w:rFonts w:eastAsia="Times New Roman"/>
      <w:sz w:val="24"/>
    </w:rPr>
  </w:style>
  <w:style w:type="character" w:customStyle="1" w:styleId="list-comma">
    <w:name w:val="list-comma"/>
    <w:basedOn w:val="DefaultParagraphFont"/>
    <w:rsid w:val="00CA1C8D"/>
  </w:style>
  <w:style w:type="character" w:customStyle="1" w:styleId="livefyre-commentcount">
    <w:name w:val="livefyre-commentcount"/>
    <w:basedOn w:val="DefaultParagraphFont"/>
    <w:rsid w:val="00CA1C8D"/>
  </w:style>
  <w:style w:type="character" w:customStyle="1" w:styleId="rednegchange">
    <w:name w:val="red_neg_change"/>
    <w:basedOn w:val="DefaultParagraphFont"/>
    <w:rsid w:val="00CA1C8D"/>
  </w:style>
  <w:style w:type="character" w:customStyle="1" w:styleId="wsodqchgshow">
    <w:name w:val="wsodq_chgshow"/>
    <w:basedOn w:val="DefaultParagraphFont"/>
    <w:rsid w:val="00CA1C8D"/>
  </w:style>
  <w:style w:type="character" w:customStyle="1" w:styleId="greenposchange">
    <w:name w:val="green_pos_change"/>
    <w:basedOn w:val="DefaultParagraphFont"/>
    <w:rsid w:val="00CA1C8D"/>
  </w:style>
  <w:style w:type="character" w:customStyle="1" w:styleId="image-credit">
    <w:name w:val="image-credit"/>
    <w:basedOn w:val="DefaultParagraphFont"/>
    <w:rsid w:val="00CA1C8D"/>
  </w:style>
  <w:style w:type="paragraph" w:customStyle="1" w:styleId="gascontcredit">
    <w:name w:val="gas_cont_credit"/>
    <w:basedOn w:val="Normal"/>
    <w:rsid w:val="00CA1C8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CA1C8D"/>
    <w:rPr>
      <w:b/>
      <w:szCs w:val="24"/>
      <w:u w:val="single"/>
      <w:lang w:val="en-US" w:eastAsia="en-US" w:bidi="ar-SA"/>
    </w:rPr>
  </w:style>
  <w:style w:type="paragraph" w:customStyle="1" w:styleId="endarticle">
    <w:name w:val="endarticle"/>
    <w:basedOn w:val="Normal"/>
    <w:uiPriority w:val="99"/>
    <w:qFormat/>
    <w:rsid w:val="00CA1C8D"/>
    <w:pPr>
      <w:spacing w:before="100" w:beforeAutospacing="1" w:after="100" w:afterAutospacing="1"/>
    </w:pPr>
    <w:rPr>
      <w:rFonts w:eastAsia="Times New Roman"/>
      <w:sz w:val="24"/>
    </w:rPr>
  </w:style>
  <w:style w:type="paragraph" w:customStyle="1" w:styleId="a-body-text">
    <w:name w:val="a-body-text"/>
    <w:basedOn w:val="Normal"/>
    <w:uiPriority w:val="99"/>
    <w:qFormat/>
    <w:rsid w:val="00CA1C8D"/>
    <w:pPr>
      <w:spacing w:before="100" w:beforeAutospacing="1" w:after="100" w:afterAutospacing="1"/>
    </w:pPr>
    <w:rPr>
      <w:rFonts w:eastAsia="Times New Roman"/>
      <w:sz w:val="24"/>
    </w:rPr>
  </w:style>
  <w:style w:type="paragraph" w:customStyle="1" w:styleId="obgpara">
    <w:name w:val="obg_para"/>
    <w:basedOn w:val="Normal"/>
    <w:uiPriority w:val="99"/>
    <w:qFormat/>
    <w:rsid w:val="00CA1C8D"/>
    <w:pPr>
      <w:spacing w:before="100" w:beforeAutospacing="1" w:after="100" w:afterAutospacing="1"/>
    </w:pPr>
    <w:rPr>
      <w:rFonts w:eastAsia="Times New Roman"/>
      <w:sz w:val="24"/>
    </w:rPr>
  </w:style>
  <w:style w:type="character" w:customStyle="1" w:styleId="caption4">
    <w:name w:val="caption4"/>
    <w:basedOn w:val="DefaultParagraphFont"/>
    <w:rsid w:val="00CA1C8D"/>
  </w:style>
  <w:style w:type="character" w:customStyle="1" w:styleId="honorific-prefix">
    <w:name w:val="honorific-prefix"/>
    <w:basedOn w:val="DefaultParagraphFont"/>
    <w:rsid w:val="00CA1C8D"/>
  </w:style>
  <w:style w:type="character" w:customStyle="1" w:styleId="given-name">
    <w:name w:val="given-name"/>
    <w:basedOn w:val="DefaultParagraphFont"/>
    <w:rsid w:val="00CA1C8D"/>
  </w:style>
  <w:style w:type="character" w:customStyle="1" w:styleId="family-name">
    <w:name w:val="family-name"/>
    <w:basedOn w:val="DefaultParagraphFont"/>
    <w:rsid w:val="00CA1C8D"/>
  </w:style>
  <w:style w:type="character" w:customStyle="1" w:styleId="chead">
    <w:name w:val="chead"/>
    <w:basedOn w:val="DefaultParagraphFont"/>
    <w:rsid w:val="00CA1C8D"/>
  </w:style>
  <w:style w:type="character" w:customStyle="1" w:styleId="obgcapsstart">
    <w:name w:val="obg_caps_start"/>
    <w:basedOn w:val="DefaultParagraphFont"/>
    <w:rsid w:val="00CA1C8D"/>
  </w:style>
  <w:style w:type="character" w:customStyle="1" w:styleId="pmtermsel">
    <w:name w:val="pmtermsel"/>
    <w:basedOn w:val="DefaultParagraphFont"/>
    <w:rsid w:val="00CA1C8D"/>
  </w:style>
  <w:style w:type="character" w:customStyle="1" w:styleId="showipapr">
    <w:name w:val="show_ipapr"/>
    <w:basedOn w:val="DefaultParagraphFont"/>
    <w:rsid w:val="00CA1C8D"/>
  </w:style>
  <w:style w:type="character" w:customStyle="1" w:styleId="dnindex">
    <w:name w:val="dnindex"/>
    <w:basedOn w:val="DefaultParagraphFont"/>
    <w:rsid w:val="00CA1C8D"/>
  </w:style>
  <w:style w:type="character" w:customStyle="1" w:styleId="althead">
    <w:name w:val="althead"/>
    <w:basedOn w:val="DefaultParagraphFont"/>
    <w:rsid w:val="00CA1C8D"/>
  </w:style>
  <w:style w:type="character" w:customStyle="1" w:styleId="arbd1">
    <w:name w:val="arbd1"/>
    <w:basedOn w:val="DefaultParagraphFont"/>
    <w:rsid w:val="00CA1C8D"/>
  </w:style>
  <w:style w:type="character" w:customStyle="1" w:styleId="unx">
    <w:name w:val="unx"/>
    <w:basedOn w:val="DefaultParagraphFont"/>
    <w:rsid w:val="00CA1C8D"/>
  </w:style>
  <w:style w:type="character" w:customStyle="1" w:styleId="lrdctph">
    <w:name w:val="lr_dct_ph"/>
    <w:basedOn w:val="DefaultParagraphFont"/>
    <w:rsid w:val="00CA1C8D"/>
  </w:style>
  <w:style w:type="paragraph" w:customStyle="1" w:styleId="TxBr41p1">
    <w:name w:val="TxBr_41p1"/>
    <w:basedOn w:val="Normal"/>
    <w:qFormat/>
    <w:rsid w:val="00CA1C8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CA1C8D"/>
    <w:rPr>
      <w:sz w:val="18"/>
      <w:szCs w:val="24"/>
      <w:lang w:val="en-US" w:eastAsia="en-US" w:bidi="ar-SA"/>
    </w:rPr>
  </w:style>
  <w:style w:type="paragraph" w:customStyle="1" w:styleId="003Cite">
    <w:name w:val="003Cite"/>
    <w:basedOn w:val="Normal"/>
    <w:qFormat/>
    <w:rsid w:val="00CA1C8D"/>
    <w:rPr>
      <w:rFonts w:eastAsia="Calibri"/>
      <w:sz w:val="16"/>
      <w:szCs w:val="16"/>
    </w:rPr>
  </w:style>
  <w:style w:type="paragraph" w:customStyle="1" w:styleId="NormalBold">
    <w:name w:val="Normal + Bold"/>
    <w:aliases w:val="Double Underline"/>
    <w:basedOn w:val="Normal"/>
    <w:link w:val="NormalBoldChar"/>
    <w:qFormat/>
    <w:rsid w:val="00CA1C8D"/>
    <w:pPr>
      <w:jc w:val="both"/>
    </w:pPr>
    <w:rPr>
      <w:b/>
      <w:color w:val="000000"/>
      <w:u w:val="single"/>
    </w:rPr>
  </w:style>
  <w:style w:type="character" w:customStyle="1" w:styleId="NormalBoldChar">
    <w:name w:val="Normal + Bold Char"/>
    <w:aliases w:val="Double Underline Char"/>
    <w:basedOn w:val="DefaultParagraphFont"/>
    <w:link w:val="NormalBold"/>
    <w:rsid w:val="00CA1C8D"/>
    <w:rPr>
      <w:rFonts w:ascii="Calibri" w:hAnsi="Calibri"/>
      <w:b/>
      <w:color w:val="000000"/>
      <w:u w:val="single"/>
    </w:rPr>
  </w:style>
  <w:style w:type="character" w:customStyle="1" w:styleId="BlockHeadingsChar1">
    <w:name w:val="Block Headings Char1"/>
    <w:rsid w:val="00CA1C8D"/>
    <w:rPr>
      <w:b/>
      <w:caps/>
    </w:rPr>
  </w:style>
  <w:style w:type="character" w:customStyle="1" w:styleId="FontStyle170">
    <w:name w:val="Font Style170"/>
    <w:uiPriority w:val="99"/>
    <w:rsid w:val="00CA1C8D"/>
    <w:rPr>
      <w:rFonts w:ascii="Bookman Old Style" w:hAnsi="Bookman Old Style" w:cs="Bookman Old Style"/>
      <w:sz w:val="16"/>
      <w:szCs w:val="16"/>
    </w:rPr>
  </w:style>
  <w:style w:type="character" w:customStyle="1" w:styleId="Styleunderline12pt">
    <w:name w:val="Style underline + 12 pt"/>
    <w:rsid w:val="00CA1C8D"/>
    <w:rPr>
      <w:rFonts w:ascii="Times New Roman" w:hAnsi="Times New Roman"/>
      <w:bCs/>
      <w:sz w:val="20"/>
      <w:u w:val="single"/>
    </w:rPr>
  </w:style>
  <w:style w:type="character" w:customStyle="1" w:styleId="StyleUnderlineChar19pt">
    <w:name w:val="Style Underline Char1 + 9 pt"/>
    <w:basedOn w:val="UnderlineChar1"/>
    <w:rsid w:val="00CA1C8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A1C8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A1C8D"/>
    <w:rPr>
      <w:rFonts w:ascii="Times New Roman" w:hAnsi="Times New Roman"/>
      <w:sz w:val="20"/>
      <w:u w:val="single"/>
      <w:lang w:val="en-US" w:eastAsia="en-US" w:bidi="ar-SA"/>
    </w:rPr>
  </w:style>
  <w:style w:type="paragraph" w:customStyle="1" w:styleId="StyleUnderline9pt10">
    <w:name w:val="Style Underline + 9 pt1"/>
    <w:rsid w:val="00CA1C8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A1C8D"/>
    <w:rPr>
      <w:sz w:val="20"/>
      <w:u w:val="single"/>
    </w:rPr>
  </w:style>
  <w:style w:type="character" w:customStyle="1" w:styleId="StyleUnderlineChar19pt2">
    <w:name w:val="Style Underline Char1 + 9 pt2"/>
    <w:basedOn w:val="UnderlineChar1"/>
    <w:rsid w:val="00CA1C8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A1C8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A1C8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A1C8D"/>
    <w:rPr>
      <w:rFonts w:ascii="Times New Roman" w:hAnsi="Times New Roman"/>
      <w:b/>
      <w:bCs/>
      <w:sz w:val="20"/>
      <w:szCs w:val="24"/>
      <w:u w:val="single"/>
      <w:lang w:val="en-US" w:eastAsia="en-US" w:bidi="ar-SA"/>
    </w:rPr>
  </w:style>
  <w:style w:type="character" w:customStyle="1" w:styleId="content">
    <w:name w:val="content"/>
    <w:basedOn w:val="DefaultParagraphFont"/>
    <w:rsid w:val="00CA1C8D"/>
  </w:style>
  <w:style w:type="character" w:customStyle="1" w:styleId="tagCharCharCharChar">
    <w:name w:val="tag Char Char Char Char"/>
    <w:rsid w:val="00CA1C8D"/>
    <w:rPr>
      <w:rFonts w:ascii="Georgia" w:eastAsia="Calibri" w:hAnsi="Georgia" w:cs="Calibri"/>
      <w:b/>
      <w:sz w:val="24"/>
    </w:rPr>
  </w:style>
  <w:style w:type="character" w:customStyle="1" w:styleId="3">
    <w:name w:val="3"/>
    <w:rsid w:val="00CA1C8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A1C8D"/>
    <w:rPr>
      <w:rFonts w:cs="Arial"/>
      <w:b/>
      <w:bCs/>
      <w:iCs/>
      <w:szCs w:val="28"/>
      <w:lang w:val="en-US" w:eastAsia="en-US" w:bidi="ar-SA"/>
    </w:rPr>
  </w:style>
  <w:style w:type="paragraph" w:customStyle="1" w:styleId="EmphasisText">
    <w:name w:val="Emphasis Text"/>
    <w:basedOn w:val="UnderlinedText"/>
    <w:link w:val="EmphasisTextChar"/>
    <w:rsid w:val="00CA1C8D"/>
    <w:pPr>
      <w:jc w:val="left"/>
    </w:pPr>
    <w:rPr>
      <w:rFonts w:eastAsia="SimSun"/>
      <w:u w:val="single"/>
    </w:rPr>
  </w:style>
  <w:style w:type="character" w:customStyle="1" w:styleId="EmphasisTextChar">
    <w:name w:val="Emphasis Text Char"/>
    <w:link w:val="EmphasisText"/>
    <w:rsid w:val="00CA1C8D"/>
    <w:rPr>
      <w:rFonts w:ascii="Calibri" w:eastAsia="SimSun" w:hAnsi="Calibri"/>
      <w:b/>
      <w:sz w:val="24"/>
      <w:u w:val="single"/>
    </w:rPr>
  </w:style>
  <w:style w:type="character" w:customStyle="1" w:styleId="7">
    <w:name w:val="7"/>
    <w:rsid w:val="00CA1C8D"/>
    <w:rPr>
      <w:rFonts w:cs="Arial"/>
      <w:bCs/>
      <w:sz w:val="20"/>
      <w:u w:val="single"/>
      <w:lang w:val="en-US" w:eastAsia="en-US" w:bidi="ar-SA"/>
    </w:rPr>
  </w:style>
  <w:style w:type="character" w:customStyle="1" w:styleId="StyleUnderlineChar19pt4">
    <w:name w:val="Style Underline Char1 + 9 pt4"/>
    <w:basedOn w:val="UnderlineChar1"/>
    <w:rsid w:val="00CA1C8D"/>
    <w:rPr>
      <w:rFonts w:ascii="Times New Roman" w:hAnsi="Times New Roman"/>
      <w:sz w:val="20"/>
      <w:szCs w:val="24"/>
      <w:u w:val="single"/>
      <w:lang w:val="en-US" w:eastAsia="en-US" w:bidi="ar-SA"/>
    </w:rPr>
  </w:style>
  <w:style w:type="character" w:customStyle="1" w:styleId="StyleUnderlineChar19ptBold1">
    <w:name w:val="Style Underline Char1 + 9 pt Bold1"/>
    <w:rsid w:val="00CA1C8D"/>
    <w:rPr>
      <w:rFonts w:ascii="Times New Roman" w:hAnsi="Times New Roman"/>
      <w:b/>
      <w:bCs/>
      <w:sz w:val="20"/>
      <w:szCs w:val="24"/>
      <w:u w:val="single"/>
      <w:lang w:val="en-US" w:eastAsia="en-US" w:bidi="ar-SA"/>
    </w:rPr>
  </w:style>
  <w:style w:type="character" w:customStyle="1" w:styleId="Style9ptUnderline3">
    <w:name w:val="Style 9 pt Underline3"/>
    <w:rsid w:val="00CA1C8D"/>
    <w:rPr>
      <w:sz w:val="20"/>
      <w:u w:val="single"/>
    </w:rPr>
  </w:style>
  <w:style w:type="character" w:customStyle="1" w:styleId="Style9ptUnderline4">
    <w:name w:val="Style 9 pt Underline4"/>
    <w:rsid w:val="00CA1C8D"/>
    <w:rPr>
      <w:sz w:val="20"/>
      <w:u w:val="single"/>
    </w:rPr>
  </w:style>
  <w:style w:type="character" w:customStyle="1" w:styleId="55">
    <w:name w:val="55"/>
    <w:rsid w:val="00CA1C8D"/>
    <w:rPr>
      <w:rFonts w:cs="Arial"/>
      <w:bCs/>
      <w:sz w:val="20"/>
      <w:u w:val="single"/>
      <w:lang w:val="en-US" w:eastAsia="en-US" w:bidi="ar-SA"/>
    </w:rPr>
  </w:style>
  <w:style w:type="paragraph" w:customStyle="1" w:styleId="CardBody">
    <w:name w:val="Card Body"/>
    <w:basedOn w:val="Normal"/>
    <w:link w:val="CardBodyChar"/>
    <w:qFormat/>
    <w:rsid w:val="00CA1C8D"/>
    <w:rPr>
      <w:rFonts w:eastAsia="Calibri"/>
      <w:sz w:val="16"/>
    </w:rPr>
  </w:style>
  <w:style w:type="character" w:customStyle="1" w:styleId="CardBodyChar">
    <w:name w:val="Card Body Char"/>
    <w:link w:val="CardBody"/>
    <w:rsid w:val="00CA1C8D"/>
    <w:rPr>
      <w:rFonts w:ascii="Calibri" w:eastAsia="Calibri" w:hAnsi="Calibri"/>
      <w:sz w:val="16"/>
    </w:rPr>
  </w:style>
  <w:style w:type="character" w:customStyle="1" w:styleId="Styleunderline9ptBold">
    <w:name w:val="Style underline + 9 pt Bold"/>
    <w:rsid w:val="00CA1C8D"/>
    <w:rPr>
      <w:b/>
      <w:bCs/>
      <w:sz w:val="20"/>
      <w:u w:val="single"/>
    </w:rPr>
  </w:style>
  <w:style w:type="character" w:customStyle="1" w:styleId="StyleUnderliningChar9ptBold">
    <w:name w:val="Style Underlining Char + 9 pt Bold"/>
    <w:rsid w:val="00CA1C8D"/>
    <w:rPr>
      <w:rFonts w:ascii="Times New Roman" w:hAnsi="Times New Roman"/>
      <w:b/>
      <w:bCs/>
      <w:sz w:val="20"/>
      <w:szCs w:val="24"/>
      <w:u w:val="single"/>
      <w:lang w:val="en-US" w:eastAsia="en-US" w:bidi="ar-SA"/>
    </w:rPr>
  </w:style>
  <w:style w:type="character" w:customStyle="1" w:styleId="StyleUnderliningChar9pt">
    <w:name w:val="Style Underlining Char + 9 pt"/>
    <w:rsid w:val="00CA1C8D"/>
    <w:rPr>
      <w:rFonts w:ascii="Times New Roman" w:hAnsi="Times New Roman"/>
      <w:sz w:val="20"/>
      <w:szCs w:val="24"/>
      <w:u w:val="single"/>
      <w:lang w:val="en-US" w:eastAsia="en-US" w:bidi="ar-SA"/>
    </w:rPr>
  </w:style>
  <w:style w:type="character" w:customStyle="1" w:styleId="34">
    <w:name w:val="34"/>
    <w:rsid w:val="00CA1C8D"/>
    <w:rPr>
      <w:rFonts w:ascii="Times New Roman" w:hAnsi="Times New Roman" w:cs="Arial"/>
      <w:bCs/>
      <w:sz w:val="20"/>
      <w:u w:val="single"/>
      <w:lang w:val="en-US" w:eastAsia="en-US" w:bidi="ar-SA"/>
    </w:rPr>
  </w:style>
  <w:style w:type="character" w:customStyle="1" w:styleId="45">
    <w:name w:val="45"/>
    <w:rsid w:val="00CA1C8D"/>
    <w:rPr>
      <w:rFonts w:ascii="Times New Roman" w:hAnsi="Times New Roman" w:cs="Arial"/>
      <w:b/>
      <w:bCs/>
      <w:sz w:val="20"/>
      <w:u w:val="single"/>
      <w:lang w:val="en-US" w:eastAsia="en-US" w:bidi="ar-SA"/>
    </w:rPr>
  </w:style>
  <w:style w:type="character" w:customStyle="1" w:styleId="Style9ptUnderline5">
    <w:name w:val="Style 9 pt Underline5"/>
    <w:rsid w:val="00CA1C8D"/>
    <w:rPr>
      <w:rFonts w:ascii="Times New Roman" w:hAnsi="Times New Roman"/>
      <w:sz w:val="20"/>
      <w:u w:val="single"/>
    </w:rPr>
  </w:style>
  <w:style w:type="character" w:customStyle="1" w:styleId="Style9ptBoldUnderline2">
    <w:name w:val="Style 9 pt Bold Underline2"/>
    <w:rsid w:val="00CA1C8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A1C8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CA1C8D"/>
    <w:rPr>
      <w:lang w:eastAsia="zh-CN"/>
    </w:rPr>
  </w:style>
  <w:style w:type="character" w:customStyle="1" w:styleId="StyleStyle49pt1Char">
    <w:name w:val="Style Style4 + 9 pt1 Char"/>
    <w:basedOn w:val="Style4Char"/>
    <w:link w:val="StyleStyle49pt1"/>
    <w:rsid w:val="00CA1C8D"/>
    <w:rPr>
      <w:rFonts w:ascii="Calibri" w:eastAsia="Times New Roman" w:hAnsi="Calibri"/>
      <w:u w:val="single"/>
      <w:lang w:eastAsia="zh-CN"/>
    </w:rPr>
  </w:style>
  <w:style w:type="paragraph" w:customStyle="1" w:styleId="StyleStyle49ptBold1">
    <w:name w:val="Style Style4 + 9 pt Bold1"/>
    <w:basedOn w:val="Style4"/>
    <w:link w:val="StyleStyle49ptBold1Char"/>
    <w:rsid w:val="00CA1C8D"/>
    <w:rPr>
      <w:rFonts w:eastAsiaTheme="minorHAnsi"/>
      <w:b/>
      <w:bCs/>
    </w:rPr>
  </w:style>
  <w:style w:type="character" w:customStyle="1" w:styleId="StyleStyle49ptBold1Char">
    <w:name w:val="Style Style4 + 9 pt Bold1 Char"/>
    <w:link w:val="StyleStyle49ptBold1"/>
    <w:rsid w:val="00CA1C8D"/>
    <w:rPr>
      <w:rFonts w:ascii="Calibri" w:hAnsi="Calibri"/>
      <w:b/>
      <w:bCs/>
      <w:u w:val="single"/>
    </w:rPr>
  </w:style>
  <w:style w:type="paragraph" w:customStyle="1" w:styleId="StyleStyle49pt2">
    <w:name w:val="Style Style4 + 9 pt2"/>
    <w:basedOn w:val="Style4"/>
    <w:link w:val="StyleStyle49pt2Char"/>
    <w:rsid w:val="00CA1C8D"/>
    <w:rPr>
      <w:lang w:eastAsia="zh-CN"/>
    </w:rPr>
  </w:style>
  <w:style w:type="character" w:customStyle="1" w:styleId="StyleStyle49pt2Char">
    <w:name w:val="Style Style4 + 9 pt2 Char"/>
    <w:basedOn w:val="Style4Char"/>
    <w:link w:val="StyleStyle49pt2"/>
    <w:rsid w:val="00CA1C8D"/>
    <w:rPr>
      <w:rFonts w:ascii="Calibri" w:eastAsia="Times New Roman" w:hAnsi="Calibri"/>
      <w:u w:val="single"/>
      <w:lang w:eastAsia="zh-CN"/>
    </w:rPr>
  </w:style>
  <w:style w:type="paragraph" w:customStyle="1" w:styleId="StyleStyle49ptBold2">
    <w:name w:val="Style Style4 + 9 pt Bold2"/>
    <w:basedOn w:val="Style4"/>
    <w:link w:val="StyleStyle49ptBold2Char"/>
    <w:rsid w:val="00CA1C8D"/>
    <w:rPr>
      <w:rFonts w:eastAsiaTheme="minorHAnsi"/>
      <w:b/>
      <w:bCs/>
    </w:rPr>
  </w:style>
  <w:style w:type="character" w:customStyle="1" w:styleId="StyleStyle49ptBold2Char">
    <w:name w:val="Style Style4 + 9 pt Bold2 Char"/>
    <w:link w:val="StyleStyle49ptBold2"/>
    <w:rsid w:val="00CA1C8D"/>
    <w:rPr>
      <w:rFonts w:ascii="Calibri" w:hAnsi="Calibri"/>
      <w:b/>
      <w:bCs/>
      <w:u w:val="single"/>
    </w:rPr>
  </w:style>
  <w:style w:type="character" w:customStyle="1" w:styleId="23">
    <w:name w:val="23"/>
    <w:rsid w:val="00CA1C8D"/>
    <w:rPr>
      <w:rFonts w:ascii="Times New Roman" w:hAnsi="Times New Roman" w:cs="Arial"/>
      <w:bCs/>
      <w:sz w:val="20"/>
      <w:u w:val="single"/>
      <w:lang w:val="en-US" w:eastAsia="en-US" w:bidi="ar-SA"/>
    </w:rPr>
  </w:style>
  <w:style w:type="character" w:customStyle="1" w:styleId="33">
    <w:name w:val="33"/>
    <w:rsid w:val="00CA1C8D"/>
    <w:rPr>
      <w:rFonts w:ascii="Times New Roman" w:hAnsi="Times New Roman" w:cs="Arial"/>
      <w:b/>
      <w:bCs/>
      <w:sz w:val="20"/>
      <w:u w:val="single"/>
      <w:lang w:val="en-US" w:eastAsia="en-US" w:bidi="ar-SA"/>
    </w:rPr>
  </w:style>
  <w:style w:type="character" w:customStyle="1" w:styleId="StyleArialNarrow9pt">
    <w:name w:val="Style Arial Narrow 9 pt"/>
    <w:rsid w:val="00CA1C8D"/>
    <w:rPr>
      <w:rFonts w:ascii="Times New Roman" w:hAnsi="Times New Roman"/>
      <w:sz w:val="20"/>
    </w:rPr>
  </w:style>
  <w:style w:type="paragraph" w:customStyle="1" w:styleId="CiteBody">
    <w:name w:val="Cite Body"/>
    <w:basedOn w:val="Normal"/>
    <w:link w:val="CiteBodyChar"/>
    <w:qFormat/>
    <w:rsid w:val="00CA1C8D"/>
    <w:rPr>
      <w:rFonts w:eastAsia="Calibri"/>
      <w:szCs w:val="16"/>
    </w:rPr>
  </w:style>
  <w:style w:type="paragraph" w:customStyle="1" w:styleId="CiteBold">
    <w:name w:val="Cite Bold"/>
    <w:basedOn w:val="CiteBody"/>
    <w:link w:val="CiteBoldChar"/>
    <w:qFormat/>
    <w:rsid w:val="00CA1C8D"/>
    <w:rPr>
      <w:b/>
    </w:rPr>
  </w:style>
  <w:style w:type="character" w:customStyle="1" w:styleId="CiteBodyChar">
    <w:name w:val="Cite Body Char"/>
    <w:link w:val="CiteBody"/>
    <w:rsid w:val="00CA1C8D"/>
    <w:rPr>
      <w:rFonts w:ascii="Calibri" w:eastAsia="Calibri" w:hAnsi="Calibri"/>
      <w:szCs w:val="16"/>
    </w:rPr>
  </w:style>
  <w:style w:type="character" w:customStyle="1" w:styleId="CiteBoldChar">
    <w:name w:val="Cite Bold Char"/>
    <w:link w:val="CiteBold"/>
    <w:rsid w:val="00CA1C8D"/>
    <w:rPr>
      <w:rFonts w:ascii="Calibri" w:eastAsia="Calibri" w:hAnsi="Calibri"/>
      <w:b/>
      <w:szCs w:val="16"/>
    </w:rPr>
  </w:style>
  <w:style w:type="paragraph" w:customStyle="1" w:styleId="StyleCardBody11ptUnderline">
    <w:name w:val="Style Card Body + 11 pt Underline"/>
    <w:basedOn w:val="CardBody"/>
    <w:link w:val="StyleCardBody11ptUnderlineChar"/>
    <w:rsid w:val="00CA1C8D"/>
    <w:rPr>
      <w:sz w:val="20"/>
      <w:u w:val="single"/>
    </w:rPr>
  </w:style>
  <w:style w:type="character" w:customStyle="1" w:styleId="StyleCardBody11ptUnderlineChar">
    <w:name w:val="Style Card Body + 11 pt Underline Char"/>
    <w:link w:val="StyleCardBody11ptUnderline"/>
    <w:rsid w:val="00CA1C8D"/>
    <w:rPr>
      <w:rFonts w:ascii="Calibri" w:eastAsia="Calibri" w:hAnsi="Calibri"/>
      <w:sz w:val="20"/>
      <w:u w:val="single"/>
    </w:rPr>
  </w:style>
  <w:style w:type="paragraph" w:customStyle="1" w:styleId="StyleStyle49pt4">
    <w:name w:val="Style Style4 + 9 pt4"/>
    <w:basedOn w:val="Style4"/>
    <w:link w:val="StyleStyle49pt4Char"/>
    <w:rsid w:val="00CA1C8D"/>
    <w:rPr>
      <w:lang w:eastAsia="zh-CN"/>
    </w:rPr>
  </w:style>
  <w:style w:type="character" w:customStyle="1" w:styleId="StyleStyle49pt4Char">
    <w:name w:val="Style Style4 + 9 pt4 Char"/>
    <w:basedOn w:val="Style4Char"/>
    <w:link w:val="StyleStyle49pt4"/>
    <w:rsid w:val="00CA1C8D"/>
    <w:rPr>
      <w:rFonts w:ascii="Calibri" w:eastAsia="Times New Roman" w:hAnsi="Calibri"/>
      <w:u w:val="single"/>
      <w:lang w:eastAsia="zh-CN"/>
    </w:rPr>
  </w:style>
  <w:style w:type="paragraph" w:customStyle="1" w:styleId="StyleStyle49ptBold4">
    <w:name w:val="Style Style4 + 9 pt Bold4"/>
    <w:basedOn w:val="Style4"/>
    <w:link w:val="StyleStyle49ptBold4Char"/>
    <w:rsid w:val="00CA1C8D"/>
    <w:rPr>
      <w:rFonts w:eastAsiaTheme="minorHAnsi"/>
      <w:b/>
      <w:bCs/>
    </w:rPr>
  </w:style>
  <w:style w:type="character" w:customStyle="1" w:styleId="StyleStyle49ptBold4Char">
    <w:name w:val="Style Style4 + 9 pt Bold4 Char"/>
    <w:link w:val="StyleStyle49ptBold4"/>
    <w:rsid w:val="00CA1C8D"/>
    <w:rPr>
      <w:rFonts w:ascii="Calibri" w:hAnsi="Calibri"/>
      <w:b/>
      <w:bCs/>
      <w:u w:val="single"/>
    </w:rPr>
  </w:style>
  <w:style w:type="character" w:customStyle="1" w:styleId="StyleUnderlineCharChar9pt2">
    <w:name w:val="Style Underline Char Char + 9 pt2"/>
    <w:basedOn w:val="DefaultParagraphFont"/>
    <w:rsid w:val="00CA1C8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A1C8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A1C8D"/>
    <w:rPr>
      <w:b/>
      <w:bCs/>
      <w:sz w:val="20"/>
      <w:u w:val="single"/>
      <w:bdr w:val="single" w:sz="4" w:space="0" w:color="auto"/>
    </w:rPr>
  </w:style>
  <w:style w:type="character" w:customStyle="1" w:styleId="Style9ptUnderline7">
    <w:name w:val="Style 9 pt Underline7"/>
    <w:rsid w:val="00CA1C8D"/>
    <w:rPr>
      <w:sz w:val="20"/>
      <w:u w:val="single"/>
    </w:rPr>
  </w:style>
  <w:style w:type="character" w:customStyle="1" w:styleId="Style9ptBoldUnderline3">
    <w:name w:val="Style 9 pt Bold Underline3"/>
    <w:rsid w:val="00CA1C8D"/>
    <w:rPr>
      <w:b/>
      <w:bCs/>
      <w:sz w:val="20"/>
      <w:u w:val="single"/>
    </w:rPr>
  </w:style>
  <w:style w:type="character" w:customStyle="1" w:styleId="Style9ptUnderline8">
    <w:name w:val="Style 9 pt Underline8"/>
    <w:rsid w:val="00CA1C8D"/>
    <w:rPr>
      <w:sz w:val="20"/>
      <w:u w:val="single"/>
    </w:rPr>
  </w:style>
  <w:style w:type="paragraph" w:customStyle="1" w:styleId="StyleStyle49pt5">
    <w:name w:val="Style Style4 + 9 pt5"/>
    <w:basedOn w:val="Style4"/>
    <w:link w:val="StyleStyle49pt5Char"/>
    <w:rsid w:val="00CA1C8D"/>
    <w:rPr>
      <w:lang w:eastAsia="zh-CN"/>
    </w:rPr>
  </w:style>
  <w:style w:type="character" w:customStyle="1" w:styleId="StyleStyle49pt5Char">
    <w:name w:val="Style Style4 + 9 pt5 Char"/>
    <w:basedOn w:val="Style4Char"/>
    <w:link w:val="StyleStyle49pt5"/>
    <w:rsid w:val="00CA1C8D"/>
    <w:rPr>
      <w:rFonts w:ascii="Calibri" w:eastAsia="Times New Roman" w:hAnsi="Calibri"/>
      <w:u w:val="single"/>
      <w:lang w:eastAsia="zh-CN"/>
    </w:rPr>
  </w:style>
  <w:style w:type="character" w:customStyle="1" w:styleId="66">
    <w:name w:val="66"/>
    <w:rsid w:val="00CA1C8D"/>
    <w:rPr>
      <w:rFonts w:cs="Arial"/>
      <w:bCs/>
      <w:sz w:val="20"/>
      <w:u w:val="single"/>
      <w:lang w:val="en-US" w:eastAsia="en-US" w:bidi="ar-SA"/>
    </w:rPr>
  </w:style>
  <w:style w:type="character" w:customStyle="1" w:styleId="Style9ptUnderline9">
    <w:name w:val="Style 9 pt Underline9"/>
    <w:rsid w:val="00CA1C8D"/>
    <w:rPr>
      <w:sz w:val="20"/>
      <w:u w:val="single"/>
    </w:rPr>
  </w:style>
  <w:style w:type="paragraph" w:customStyle="1" w:styleId="StyleStyle49ptBold5">
    <w:name w:val="Style Style4 + 9 pt Bold5"/>
    <w:basedOn w:val="Style4"/>
    <w:link w:val="StyleStyle49ptBold5Char"/>
    <w:rsid w:val="00CA1C8D"/>
    <w:rPr>
      <w:rFonts w:eastAsiaTheme="minorHAnsi"/>
      <w:b/>
      <w:bCs/>
    </w:rPr>
  </w:style>
  <w:style w:type="character" w:customStyle="1" w:styleId="StyleStyle49ptBold5Char">
    <w:name w:val="Style Style4 + 9 pt Bold5 Char"/>
    <w:link w:val="StyleStyle49ptBold5"/>
    <w:rsid w:val="00CA1C8D"/>
    <w:rPr>
      <w:rFonts w:ascii="Calibri" w:hAnsi="Calibri"/>
      <w:b/>
      <w:bCs/>
      <w:u w:val="single"/>
    </w:rPr>
  </w:style>
  <w:style w:type="character" w:customStyle="1" w:styleId="Style9ptBoldUnderline4">
    <w:name w:val="Style 9 pt Bold Underline4"/>
    <w:rsid w:val="00CA1C8D"/>
    <w:rPr>
      <w:b/>
      <w:bCs/>
      <w:sz w:val="20"/>
      <w:u w:val="single"/>
    </w:rPr>
  </w:style>
  <w:style w:type="paragraph" w:customStyle="1" w:styleId="StyleStyle49pt7">
    <w:name w:val="Style Style4 + 9 pt7"/>
    <w:basedOn w:val="Style4"/>
    <w:link w:val="StyleStyle49pt7Char"/>
    <w:rsid w:val="00CA1C8D"/>
    <w:rPr>
      <w:lang w:eastAsia="zh-CN"/>
    </w:rPr>
  </w:style>
  <w:style w:type="character" w:customStyle="1" w:styleId="StyleStyle49pt7Char">
    <w:name w:val="Style Style4 + 9 pt7 Char"/>
    <w:basedOn w:val="Style4Char"/>
    <w:link w:val="StyleStyle49pt7"/>
    <w:rsid w:val="00CA1C8D"/>
    <w:rPr>
      <w:rFonts w:ascii="Calibri" w:eastAsia="Times New Roman" w:hAnsi="Calibri"/>
      <w:u w:val="single"/>
      <w:lang w:eastAsia="zh-CN"/>
    </w:rPr>
  </w:style>
  <w:style w:type="character" w:customStyle="1" w:styleId="titleblue14">
    <w:name w:val="titleblue14"/>
    <w:basedOn w:val="DefaultParagraphFont"/>
    <w:rsid w:val="00CA1C8D"/>
  </w:style>
  <w:style w:type="paragraph" w:customStyle="1" w:styleId="FONT7">
    <w:name w:val="FONT 7"/>
    <w:qFormat/>
    <w:rsid w:val="00CA1C8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CA1C8D"/>
    <w:rPr>
      <w:rFonts w:eastAsiaTheme="minorHAnsi"/>
    </w:rPr>
  </w:style>
  <w:style w:type="paragraph" w:customStyle="1" w:styleId="StyleHeading2Underline">
    <w:name w:val="Style Heading 2 + Underline"/>
    <w:basedOn w:val="Heading2"/>
    <w:link w:val="StyleHeading2UnderlineChar"/>
    <w:rsid w:val="00CA1C8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CA1C8D"/>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CA1C8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A1C8D"/>
    <w:rPr>
      <w:rFonts w:eastAsia="Calibri"/>
      <w:b/>
      <w:bCs/>
      <w:szCs w:val="24"/>
      <w:u w:val="single"/>
    </w:rPr>
  </w:style>
  <w:style w:type="paragraph" w:customStyle="1" w:styleId="StyleStyle49ptBold6">
    <w:name w:val="Style Style4 + 9 pt Bold6"/>
    <w:basedOn w:val="Style4"/>
    <w:link w:val="StyleStyle49ptBold6Char"/>
    <w:rsid w:val="00CA1C8D"/>
    <w:rPr>
      <w:rFonts w:eastAsiaTheme="minorHAnsi"/>
      <w:b/>
      <w:bCs/>
    </w:rPr>
  </w:style>
  <w:style w:type="character" w:customStyle="1" w:styleId="StyleStyle49ptBold6Char">
    <w:name w:val="Style Style4 + 9 pt Bold6 Char"/>
    <w:link w:val="StyleStyle49ptBold6"/>
    <w:rsid w:val="00CA1C8D"/>
    <w:rPr>
      <w:rFonts w:ascii="Calibri" w:hAnsi="Calibri"/>
      <w:b/>
      <w:bCs/>
      <w:u w:val="single"/>
    </w:rPr>
  </w:style>
  <w:style w:type="paragraph" w:customStyle="1" w:styleId="StyleCircled11pt">
    <w:name w:val="Style Circled + 11 pt"/>
    <w:basedOn w:val="Circled"/>
    <w:link w:val="StyleCircled11ptChar"/>
    <w:rsid w:val="00CA1C8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CA1C8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CA1C8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CA1C8D"/>
    <w:rPr>
      <w:rFonts w:eastAsia="Calibri"/>
      <w:b/>
      <w:bCs/>
      <w:szCs w:val="24"/>
      <w:u w:val="single"/>
      <w:bdr w:val="single" w:sz="4" w:space="0" w:color="auto"/>
    </w:rPr>
  </w:style>
  <w:style w:type="character" w:customStyle="1" w:styleId="StyleUnderlineCharChar9pt3">
    <w:name w:val="Style Underline Char Char + 9 pt3"/>
    <w:basedOn w:val="DefaultParagraphFont"/>
    <w:rsid w:val="00CA1C8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A1C8D"/>
    <w:rPr>
      <w:sz w:val="20"/>
      <w:u w:val="single"/>
    </w:rPr>
  </w:style>
  <w:style w:type="character" w:customStyle="1" w:styleId="BoldandUnderlineChar2CharCharChar">
    <w:name w:val="Bold and Underline Char2 Char Char Char"/>
    <w:rsid w:val="00CA1C8D"/>
    <w:rPr>
      <w:b/>
      <w:szCs w:val="24"/>
      <w:u w:val="single"/>
      <w:lang w:val="en-US" w:eastAsia="en-US" w:bidi="ar-SA"/>
    </w:rPr>
  </w:style>
  <w:style w:type="paragraph" w:customStyle="1" w:styleId="textboldChar">
    <w:name w:val="text bold Char"/>
    <w:basedOn w:val="Normal"/>
    <w:link w:val="textboldCharChar"/>
    <w:rsid w:val="00CA1C8D"/>
    <w:pPr>
      <w:ind w:left="720"/>
    </w:pPr>
    <w:rPr>
      <w:rFonts w:eastAsia="Calibri"/>
      <w:b/>
      <w:sz w:val="24"/>
      <w:u w:val="thick"/>
    </w:rPr>
  </w:style>
  <w:style w:type="character" w:customStyle="1" w:styleId="textboldCharChar">
    <w:name w:val="text bold Char Char"/>
    <w:link w:val="textboldChar"/>
    <w:rsid w:val="00CA1C8D"/>
    <w:rPr>
      <w:rFonts w:ascii="Calibri" w:eastAsia="Calibri" w:hAnsi="Calibri"/>
      <w:b/>
      <w:sz w:val="24"/>
      <w:u w:val="thick"/>
    </w:rPr>
  </w:style>
  <w:style w:type="character" w:customStyle="1" w:styleId="snapnoshots">
    <w:name w:val="snap_noshots"/>
    <w:basedOn w:val="DefaultParagraphFont"/>
    <w:rsid w:val="00CA1C8D"/>
  </w:style>
  <w:style w:type="character" w:customStyle="1" w:styleId="cnbcsbhdcomp">
    <w:name w:val="cnbc_sbhd_comp"/>
    <w:rsid w:val="00CA1C8D"/>
  </w:style>
  <w:style w:type="character" w:customStyle="1" w:styleId="blox-headline">
    <w:name w:val="blox-headline"/>
    <w:rsid w:val="00CA1C8D"/>
  </w:style>
  <w:style w:type="character" w:customStyle="1" w:styleId="Heading2CharCharCharCharCharChar1CharChar">
    <w:name w:val="Heading 2 Char Char Char Char Char Char1 Char Char"/>
    <w:basedOn w:val="DefaultParagraphFont"/>
    <w:uiPriority w:val="99"/>
    <w:rsid w:val="00CA1C8D"/>
    <w:rPr>
      <w:rFonts w:cs="Arial"/>
      <w:b/>
      <w:bCs/>
      <w:iCs/>
      <w:sz w:val="28"/>
      <w:lang w:val="en-US" w:eastAsia="en-US"/>
    </w:rPr>
  </w:style>
  <w:style w:type="character" w:customStyle="1" w:styleId="postsubtitle">
    <w:name w:val="post_subtitle"/>
    <w:basedOn w:val="DefaultParagraphFont"/>
    <w:rsid w:val="00CA1C8D"/>
  </w:style>
  <w:style w:type="character" w:customStyle="1" w:styleId="NoterefInText">
    <w:name w:val="_NoterefInText"/>
    <w:uiPriority w:val="99"/>
    <w:rsid w:val="00CA1C8D"/>
    <w:rPr>
      <w:rFonts w:cs="New Baskerville"/>
      <w:color w:val="000000"/>
    </w:rPr>
  </w:style>
  <w:style w:type="character" w:customStyle="1" w:styleId="postauthor">
    <w:name w:val="postauthor"/>
    <w:basedOn w:val="DefaultParagraphFont"/>
    <w:rsid w:val="00CA1C8D"/>
  </w:style>
  <w:style w:type="paragraph" w:customStyle="1" w:styleId="notes-source-hasnotes">
    <w:name w:val="notes-source-hasnotes"/>
    <w:basedOn w:val="Normal"/>
    <w:qFormat/>
    <w:rsid w:val="00CA1C8D"/>
    <w:pPr>
      <w:spacing w:before="100" w:beforeAutospacing="1" w:after="100" w:afterAutospacing="1"/>
    </w:pPr>
    <w:rPr>
      <w:rFonts w:ascii="Times" w:hAnsi="Times"/>
      <w:szCs w:val="20"/>
    </w:rPr>
  </w:style>
  <w:style w:type="character" w:customStyle="1" w:styleId="span">
    <w:name w:val="span"/>
    <w:basedOn w:val="DefaultParagraphFont"/>
    <w:rsid w:val="00CA1C8D"/>
  </w:style>
  <w:style w:type="character" w:customStyle="1" w:styleId="thirdparty-logo">
    <w:name w:val="thirdparty-logo"/>
    <w:basedOn w:val="DefaultParagraphFont"/>
    <w:rsid w:val="00CA1C8D"/>
  </w:style>
  <w:style w:type="paragraph" w:customStyle="1" w:styleId="articlemeta">
    <w:name w:val="articlemeta"/>
    <w:basedOn w:val="Normal"/>
    <w:qFormat/>
    <w:rsid w:val="00CA1C8D"/>
    <w:pPr>
      <w:spacing w:before="100" w:beforeAutospacing="1" w:after="100" w:afterAutospacing="1"/>
    </w:pPr>
    <w:rPr>
      <w:rFonts w:ascii="Times" w:hAnsi="Times"/>
      <w:szCs w:val="20"/>
    </w:rPr>
  </w:style>
  <w:style w:type="character" w:customStyle="1" w:styleId="vcard">
    <w:name w:val="vcard"/>
    <w:basedOn w:val="DefaultParagraphFont"/>
    <w:rsid w:val="00CA1C8D"/>
  </w:style>
  <w:style w:type="character" w:customStyle="1" w:styleId="print-footnote">
    <w:name w:val="print-footnote"/>
    <w:basedOn w:val="DefaultParagraphFont"/>
    <w:rsid w:val="00CA1C8D"/>
  </w:style>
  <w:style w:type="character" w:customStyle="1" w:styleId="datestring">
    <w:name w:val="datestring"/>
    <w:basedOn w:val="DefaultParagraphFont"/>
    <w:rsid w:val="00CA1C8D"/>
  </w:style>
  <w:style w:type="paragraph" w:customStyle="1" w:styleId="left">
    <w:name w:val="left"/>
    <w:basedOn w:val="Normal"/>
    <w:qFormat/>
    <w:rsid w:val="00CA1C8D"/>
    <w:pPr>
      <w:spacing w:before="100" w:beforeAutospacing="1" w:after="100" w:afterAutospacing="1"/>
    </w:pPr>
    <w:rPr>
      <w:rFonts w:ascii="Times" w:hAnsi="Times"/>
      <w:szCs w:val="20"/>
    </w:rPr>
  </w:style>
  <w:style w:type="paragraph" w:customStyle="1" w:styleId="right">
    <w:name w:val="right"/>
    <w:basedOn w:val="Normal"/>
    <w:qFormat/>
    <w:rsid w:val="00CA1C8D"/>
    <w:pPr>
      <w:spacing w:before="100" w:beforeAutospacing="1" w:after="100" w:afterAutospacing="1"/>
    </w:pPr>
    <w:rPr>
      <w:rFonts w:ascii="Times" w:hAnsi="Times"/>
      <w:szCs w:val="20"/>
    </w:rPr>
  </w:style>
  <w:style w:type="character" w:customStyle="1" w:styleId="gptad">
    <w:name w:val="gptad"/>
    <w:basedOn w:val="DefaultParagraphFont"/>
    <w:rsid w:val="00CA1C8D"/>
  </w:style>
  <w:style w:type="paragraph" w:customStyle="1" w:styleId="creditpostedmodified">
    <w:name w:val="credit_posted_modified"/>
    <w:basedOn w:val="Normal"/>
    <w:qFormat/>
    <w:rsid w:val="00CA1C8D"/>
    <w:pPr>
      <w:spacing w:before="100" w:beforeAutospacing="1" w:after="100" w:afterAutospacing="1"/>
    </w:pPr>
    <w:rPr>
      <w:rFonts w:ascii="Times" w:hAnsi="Times"/>
      <w:szCs w:val="20"/>
    </w:rPr>
  </w:style>
  <w:style w:type="character" w:customStyle="1" w:styleId="creditline">
    <w:name w:val="creditline"/>
    <w:basedOn w:val="DefaultParagraphFont"/>
    <w:rsid w:val="00CA1C8D"/>
  </w:style>
  <w:style w:type="character" w:customStyle="1" w:styleId="grd">
    <w:name w:val="grd"/>
    <w:basedOn w:val="DefaultParagraphFont"/>
    <w:rsid w:val="00CA1C8D"/>
  </w:style>
  <w:style w:type="paragraph" w:customStyle="1" w:styleId="hs-text-container">
    <w:name w:val="hs-text-container"/>
    <w:basedOn w:val="Normal"/>
    <w:qFormat/>
    <w:rsid w:val="00CA1C8D"/>
    <w:pPr>
      <w:spacing w:before="100" w:beforeAutospacing="1" w:after="100" w:afterAutospacing="1"/>
    </w:pPr>
    <w:rPr>
      <w:rFonts w:ascii="Times" w:hAnsi="Times"/>
      <w:szCs w:val="20"/>
    </w:rPr>
  </w:style>
  <w:style w:type="character" w:customStyle="1" w:styleId="changed">
    <w:name w:val="changed"/>
    <w:basedOn w:val="DefaultParagraphFont"/>
    <w:rsid w:val="00CA1C8D"/>
  </w:style>
  <w:style w:type="character" w:customStyle="1" w:styleId="article-author-name">
    <w:name w:val="article-author-name"/>
    <w:basedOn w:val="DefaultParagraphFont"/>
    <w:rsid w:val="00CA1C8D"/>
  </w:style>
  <w:style w:type="character" w:customStyle="1" w:styleId="bioexcerpt">
    <w:name w:val="bio_excerpt"/>
    <w:basedOn w:val="DefaultParagraphFont"/>
    <w:rsid w:val="00CA1C8D"/>
  </w:style>
  <w:style w:type="character" w:customStyle="1" w:styleId="commentcount">
    <w:name w:val="comment_count"/>
    <w:basedOn w:val="DefaultParagraphFont"/>
    <w:rsid w:val="00CA1C8D"/>
  </w:style>
  <w:style w:type="character" w:customStyle="1" w:styleId="searchtermshighlighted">
    <w:name w:val="searchtermshighlighted"/>
    <w:basedOn w:val="DefaultParagraphFont"/>
    <w:rsid w:val="00CA1C8D"/>
  </w:style>
  <w:style w:type="character" w:customStyle="1" w:styleId="contributornametrigger">
    <w:name w:val="contributornametrigger"/>
    <w:basedOn w:val="DefaultParagraphFont"/>
    <w:rsid w:val="00CA1C8D"/>
  </w:style>
  <w:style w:type="character" w:customStyle="1" w:styleId="bylinepipe">
    <w:name w:val="bylinepipe"/>
    <w:basedOn w:val="DefaultParagraphFont"/>
    <w:rsid w:val="00CA1C8D"/>
  </w:style>
  <w:style w:type="character" w:customStyle="1" w:styleId="lucenesearchresulturlb">
    <w:name w:val="lucene_search_result_url_b"/>
    <w:basedOn w:val="DefaultParagraphFont"/>
    <w:rsid w:val="00CA1C8D"/>
  </w:style>
  <w:style w:type="character" w:customStyle="1" w:styleId="faculty-title">
    <w:name w:val="faculty-title"/>
    <w:basedOn w:val="DefaultParagraphFont"/>
    <w:rsid w:val="00CA1C8D"/>
  </w:style>
  <w:style w:type="character" w:customStyle="1" w:styleId="issue">
    <w:name w:val="issue"/>
    <w:basedOn w:val="DefaultParagraphFont"/>
    <w:rsid w:val="00CA1C8D"/>
  </w:style>
  <w:style w:type="character" w:customStyle="1" w:styleId="pages">
    <w:name w:val="pages"/>
    <w:basedOn w:val="DefaultParagraphFont"/>
    <w:rsid w:val="00CA1C8D"/>
  </w:style>
  <w:style w:type="character" w:customStyle="1" w:styleId="person">
    <w:name w:val="person"/>
    <w:basedOn w:val="DefaultParagraphFont"/>
    <w:rsid w:val="00CA1C8D"/>
  </w:style>
  <w:style w:type="character" w:customStyle="1" w:styleId="corresponding">
    <w:name w:val="corresponding"/>
    <w:basedOn w:val="DefaultParagraphFont"/>
    <w:rsid w:val="00CA1C8D"/>
  </w:style>
  <w:style w:type="paragraph" w:customStyle="1" w:styleId="entry-meta">
    <w:name w:val="entry-meta"/>
    <w:basedOn w:val="Normal"/>
    <w:qFormat/>
    <w:rsid w:val="00CA1C8D"/>
    <w:pPr>
      <w:spacing w:before="100" w:beforeAutospacing="1" w:after="100" w:afterAutospacing="1"/>
    </w:pPr>
    <w:rPr>
      <w:rFonts w:ascii="Times" w:hAnsi="Times"/>
      <w:szCs w:val="20"/>
    </w:rPr>
  </w:style>
  <w:style w:type="character" w:customStyle="1" w:styleId="post-time">
    <w:name w:val="post-time"/>
    <w:basedOn w:val="DefaultParagraphFont"/>
    <w:rsid w:val="00CA1C8D"/>
  </w:style>
  <w:style w:type="character" w:customStyle="1" w:styleId="post-category">
    <w:name w:val="post-category"/>
    <w:basedOn w:val="DefaultParagraphFont"/>
    <w:rsid w:val="00CA1C8D"/>
  </w:style>
  <w:style w:type="paragraph" w:customStyle="1" w:styleId="articledetails">
    <w:name w:val="articledetails"/>
    <w:basedOn w:val="Normal"/>
    <w:qFormat/>
    <w:rsid w:val="00CA1C8D"/>
    <w:pPr>
      <w:spacing w:before="100" w:beforeAutospacing="1" w:after="100" w:afterAutospacing="1"/>
    </w:pPr>
    <w:rPr>
      <w:rFonts w:ascii="Times" w:hAnsi="Times"/>
      <w:szCs w:val="20"/>
    </w:rPr>
  </w:style>
  <w:style w:type="character" w:customStyle="1" w:styleId="posted-and-updated">
    <w:name w:val="posted-and-updated"/>
    <w:basedOn w:val="DefaultParagraphFont"/>
    <w:rsid w:val="00CA1C8D"/>
  </w:style>
  <w:style w:type="paragraph" w:customStyle="1" w:styleId="aff">
    <w:name w:val="aff"/>
    <w:basedOn w:val="Normal"/>
    <w:qFormat/>
    <w:rsid w:val="00CA1C8D"/>
    <w:pPr>
      <w:spacing w:before="100" w:beforeAutospacing="1" w:after="100" w:afterAutospacing="1"/>
    </w:pPr>
    <w:rPr>
      <w:rFonts w:ascii="Times" w:hAnsi="Times"/>
      <w:szCs w:val="20"/>
    </w:rPr>
  </w:style>
  <w:style w:type="character" w:customStyle="1" w:styleId="entry-author">
    <w:name w:val="entry-author"/>
    <w:basedOn w:val="DefaultParagraphFont"/>
    <w:rsid w:val="00CA1C8D"/>
  </w:style>
  <w:style w:type="character" w:customStyle="1" w:styleId="entry-author-name">
    <w:name w:val="entry-author-name"/>
    <w:basedOn w:val="DefaultParagraphFont"/>
    <w:rsid w:val="00CA1C8D"/>
  </w:style>
  <w:style w:type="character" w:customStyle="1" w:styleId="contrib-degrees">
    <w:name w:val="contrib-degrees"/>
    <w:basedOn w:val="DefaultParagraphFont"/>
    <w:rsid w:val="00CA1C8D"/>
  </w:style>
  <w:style w:type="character" w:customStyle="1" w:styleId="contrib-on-behalf-of">
    <w:name w:val="contrib-on-behalf-of"/>
    <w:basedOn w:val="DefaultParagraphFont"/>
    <w:rsid w:val="00CA1C8D"/>
  </w:style>
  <w:style w:type="character" w:customStyle="1" w:styleId="pubtime">
    <w:name w:val="pubtime"/>
    <w:basedOn w:val="DefaultParagraphFont"/>
    <w:rsid w:val="00CA1C8D"/>
  </w:style>
  <w:style w:type="character" w:customStyle="1" w:styleId="fbcommentscount">
    <w:name w:val="fb_comments_count"/>
    <w:basedOn w:val="DefaultParagraphFont"/>
    <w:rsid w:val="00CA1C8D"/>
  </w:style>
  <w:style w:type="character" w:customStyle="1" w:styleId="stsharethiscustom">
    <w:name w:val="st_sharethis_custom"/>
    <w:basedOn w:val="DefaultParagraphFont"/>
    <w:rsid w:val="00CA1C8D"/>
  </w:style>
  <w:style w:type="paragraph" w:customStyle="1" w:styleId="permalinkable">
    <w:name w:val="permalinkable"/>
    <w:basedOn w:val="Normal"/>
    <w:qFormat/>
    <w:rsid w:val="00CA1C8D"/>
    <w:pPr>
      <w:spacing w:before="100" w:beforeAutospacing="1" w:after="100" w:afterAutospacing="1"/>
    </w:pPr>
    <w:rPr>
      <w:rFonts w:ascii="Times" w:hAnsi="Times"/>
      <w:szCs w:val="20"/>
    </w:rPr>
  </w:style>
  <w:style w:type="character" w:customStyle="1" w:styleId="post-date">
    <w:name w:val="post-date"/>
    <w:basedOn w:val="DefaultParagraphFont"/>
    <w:rsid w:val="00CA1C8D"/>
  </w:style>
  <w:style w:type="character" w:customStyle="1" w:styleId="articleauthor0">
    <w:name w:val="article_author"/>
    <w:basedOn w:val="DefaultParagraphFont"/>
    <w:rsid w:val="00CA1C8D"/>
  </w:style>
  <w:style w:type="character" w:customStyle="1" w:styleId="articleissue">
    <w:name w:val="article_issue"/>
    <w:basedOn w:val="DefaultParagraphFont"/>
    <w:rsid w:val="00CA1C8D"/>
  </w:style>
  <w:style w:type="character" w:customStyle="1" w:styleId="a-size-large">
    <w:name w:val="a-size-large"/>
    <w:basedOn w:val="DefaultParagraphFont"/>
    <w:rsid w:val="00CA1C8D"/>
  </w:style>
  <w:style w:type="character" w:customStyle="1" w:styleId="a-size-medium">
    <w:name w:val="a-size-medium"/>
    <w:basedOn w:val="DefaultParagraphFont"/>
    <w:rsid w:val="00CA1C8D"/>
  </w:style>
  <w:style w:type="character" w:customStyle="1" w:styleId="contribution">
    <w:name w:val="contribution"/>
    <w:basedOn w:val="DefaultParagraphFont"/>
    <w:rsid w:val="00CA1C8D"/>
  </w:style>
  <w:style w:type="character" w:customStyle="1" w:styleId="a-color-secondary">
    <w:name w:val="a-color-secondary"/>
    <w:basedOn w:val="DefaultParagraphFont"/>
    <w:rsid w:val="00CA1C8D"/>
  </w:style>
  <w:style w:type="paragraph" w:customStyle="1" w:styleId="sbyline">
    <w:name w:val="sbyline"/>
    <w:basedOn w:val="Normal"/>
    <w:qFormat/>
    <w:rsid w:val="00CA1C8D"/>
    <w:pPr>
      <w:spacing w:before="100" w:beforeAutospacing="1" w:after="100" w:afterAutospacing="1"/>
    </w:pPr>
    <w:rPr>
      <w:rFonts w:ascii="Times" w:hAnsi="Times"/>
      <w:szCs w:val="20"/>
    </w:rPr>
  </w:style>
  <w:style w:type="character" w:customStyle="1" w:styleId="ui-author">
    <w:name w:val="ui-author"/>
    <w:basedOn w:val="DefaultParagraphFont"/>
    <w:rsid w:val="00CA1C8D"/>
  </w:style>
  <w:style w:type="character" w:customStyle="1" w:styleId="ui-staffline">
    <w:name w:val="ui-staffline"/>
    <w:basedOn w:val="DefaultParagraphFont"/>
    <w:rsid w:val="00CA1C8D"/>
  </w:style>
  <w:style w:type="paragraph" w:customStyle="1" w:styleId="promotion-tag-p">
    <w:name w:val="promotion-tag-p"/>
    <w:basedOn w:val="Normal"/>
    <w:qFormat/>
    <w:rsid w:val="00CA1C8D"/>
    <w:pPr>
      <w:spacing w:before="100" w:beforeAutospacing="1" w:after="100" w:afterAutospacing="1"/>
    </w:pPr>
    <w:rPr>
      <w:rFonts w:ascii="Times" w:hAnsi="Times"/>
      <w:szCs w:val="20"/>
    </w:rPr>
  </w:style>
  <w:style w:type="character" w:customStyle="1" w:styleId="value">
    <w:name w:val="value"/>
    <w:basedOn w:val="DefaultParagraphFont"/>
    <w:rsid w:val="00CA1C8D"/>
  </w:style>
  <w:style w:type="character" w:customStyle="1" w:styleId="specialissuelabel">
    <w:name w:val="specialissuelabel"/>
    <w:basedOn w:val="DefaultParagraphFont"/>
    <w:rsid w:val="00CA1C8D"/>
  </w:style>
  <w:style w:type="character" w:customStyle="1" w:styleId="wp-smiley">
    <w:name w:val="wp-smiley"/>
    <w:basedOn w:val="DefaultParagraphFont"/>
    <w:rsid w:val="00CA1C8D"/>
  </w:style>
  <w:style w:type="character" w:customStyle="1" w:styleId="artjournal">
    <w:name w:val="art_journal"/>
    <w:basedOn w:val="DefaultParagraphFont"/>
    <w:rsid w:val="00CA1C8D"/>
  </w:style>
  <w:style w:type="character" w:customStyle="1" w:styleId="artdatevolumeissuepart">
    <w:name w:val="art_datevolumeissuepart"/>
    <w:basedOn w:val="DefaultParagraphFont"/>
    <w:rsid w:val="00CA1C8D"/>
  </w:style>
  <w:style w:type="character" w:customStyle="1" w:styleId="artpages">
    <w:name w:val="art_pages"/>
    <w:basedOn w:val="DefaultParagraphFont"/>
    <w:rsid w:val="00CA1C8D"/>
  </w:style>
  <w:style w:type="character" w:customStyle="1" w:styleId="singlehighlightclass">
    <w:name w:val="single_highlight_class"/>
    <w:basedOn w:val="DefaultParagraphFont"/>
    <w:rsid w:val="00CA1C8D"/>
  </w:style>
  <w:style w:type="character" w:customStyle="1" w:styleId="degree">
    <w:name w:val="degree"/>
    <w:basedOn w:val="DefaultParagraphFont"/>
    <w:rsid w:val="00CA1C8D"/>
  </w:style>
  <w:style w:type="character" w:customStyle="1" w:styleId="major">
    <w:name w:val="major"/>
    <w:basedOn w:val="DefaultParagraphFont"/>
    <w:rsid w:val="00CA1C8D"/>
  </w:style>
  <w:style w:type="character" w:customStyle="1" w:styleId="views">
    <w:name w:val="views"/>
    <w:basedOn w:val="DefaultParagraphFont"/>
    <w:rsid w:val="00CA1C8D"/>
  </w:style>
  <w:style w:type="character" w:customStyle="1" w:styleId="stmainservices">
    <w:name w:val="stmainservices"/>
    <w:basedOn w:val="DefaultParagraphFont"/>
    <w:rsid w:val="00CA1C8D"/>
  </w:style>
  <w:style w:type="character" w:customStyle="1" w:styleId="stbubblehcount">
    <w:name w:val="stbubble_hcount"/>
    <w:basedOn w:val="DefaultParagraphFont"/>
    <w:rsid w:val="00CA1C8D"/>
  </w:style>
  <w:style w:type="paragraph" w:customStyle="1" w:styleId="Document">
    <w:name w:val="_Document"/>
    <w:basedOn w:val="Default"/>
    <w:next w:val="Default"/>
    <w:uiPriority w:val="99"/>
    <w:qFormat/>
    <w:rsid w:val="00CA1C8D"/>
    <w:rPr>
      <w:rFonts w:ascii="New Baskerville" w:eastAsiaTheme="minorEastAsia" w:hAnsi="New Baskerville"/>
      <w:color w:val="auto"/>
    </w:rPr>
  </w:style>
  <w:style w:type="paragraph" w:customStyle="1" w:styleId="SubHead1">
    <w:name w:val="_SubHead1"/>
    <w:basedOn w:val="Default"/>
    <w:next w:val="Default"/>
    <w:uiPriority w:val="99"/>
    <w:qFormat/>
    <w:rsid w:val="00CA1C8D"/>
    <w:rPr>
      <w:rFonts w:ascii="New Baskerville" w:eastAsiaTheme="minorEastAsia" w:hAnsi="New Baskerville"/>
      <w:color w:val="auto"/>
    </w:rPr>
  </w:style>
  <w:style w:type="paragraph" w:customStyle="1" w:styleId="SubHead2">
    <w:name w:val="_SubHead2"/>
    <w:basedOn w:val="Default"/>
    <w:next w:val="Default"/>
    <w:uiPriority w:val="99"/>
    <w:qFormat/>
    <w:rsid w:val="00CA1C8D"/>
    <w:rPr>
      <w:rFonts w:ascii="New Baskerville" w:eastAsiaTheme="minorEastAsia" w:hAnsi="New Baskerville"/>
      <w:color w:val="auto"/>
    </w:rPr>
  </w:style>
  <w:style w:type="paragraph" w:customStyle="1" w:styleId="collapsed-hide">
    <w:name w:val="collapsed-hide"/>
    <w:basedOn w:val="Normal"/>
    <w:qFormat/>
    <w:rsid w:val="00CA1C8D"/>
    <w:pPr>
      <w:spacing w:before="100" w:beforeAutospacing="1" w:after="100" w:afterAutospacing="1"/>
    </w:pPr>
    <w:rPr>
      <w:rFonts w:ascii="Times" w:hAnsi="Times"/>
      <w:szCs w:val="20"/>
    </w:rPr>
  </w:style>
  <w:style w:type="paragraph" w:customStyle="1" w:styleId="odd">
    <w:name w:val="odd"/>
    <w:basedOn w:val="Normal"/>
    <w:qFormat/>
    <w:rsid w:val="00CA1C8D"/>
    <w:pPr>
      <w:spacing w:before="100" w:beforeAutospacing="1" w:after="100" w:afterAutospacing="1"/>
    </w:pPr>
    <w:rPr>
      <w:rFonts w:ascii="Times" w:hAnsi="Times"/>
      <w:szCs w:val="20"/>
    </w:rPr>
  </w:style>
  <w:style w:type="character" w:customStyle="1" w:styleId="article-author">
    <w:name w:val="article-author"/>
    <w:basedOn w:val="DefaultParagraphFont"/>
    <w:rsid w:val="00CA1C8D"/>
  </w:style>
  <w:style w:type="character" w:customStyle="1" w:styleId="tolocaltime">
    <w:name w:val="tolocaltime"/>
    <w:basedOn w:val="DefaultParagraphFont"/>
    <w:rsid w:val="00CA1C8D"/>
  </w:style>
  <w:style w:type="character" w:customStyle="1" w:styleId="pb-byline">
    <w:name w:val="pb-byline"/>
    <w:basedOn w:val="DefaultParagraphFont"/>
    <w:rsid w:val="00CA1C8D"/>
  </w:style>
  <w:style w:type="character" w:customStyle="1" w:styleId="pb-timestamp">
    <w:name w:val="pb-timestamp"/>
    <w:basedOn w:val="DefaultParagraphFont"/>
    <w:rsid w:val="00CA1C8D"/>
  </w:style>
  <w:style w:type="character" w:customStyle="1" w:styleId="posted-on">
    <w:name w:val="posted-on"/>
    <w:basedOn w:val="DefaultParagraphFont"/>
    <w:rsid w:val="00CA1C8D"/>
  </w:style>
  <w:style w:type="character" w:customStyle="1" w:styleId="even">
    <w:name w:val="even"/>
    <w:basedOn w:val="DefaultParagraphFont"/>
    <w:rsid w:val="00CA1C8D"/>
  </w:style>
  <w:style w:type="character" w:customStyle="1" w:styleId="foreground">
    <w:name w:val="foreground"/>
    <w:basedOn w:val="DefaultParagraphFont"/>
    <w:rsid w:val="00CA1C8D"/>
  </w:style>
  <w:style w:type="paragraph" w:customStyle="1" w:styleId="volissue">
    <w:name w:val="volissue"/>
    <w:basedOn w:val="Normal"/>
    <w:qFormat/>
    <w:rsid w:val="00CA1C8D"/>
    <w:pPr>
      <w:spacing w:before="100" w:beforeAutospacing="1" w:after="100" w:afterAutospacing="1"/>
    </w:pPr>
    <w:rPr>
      <w:rFonts w:ascii="Times" w:hAnsi="Times"/>
      <w:szCs w:val="20"/>
    </w:rPr>
  </w:style>
  <w:style w:type="character" w:customStyle="1" w:styleId="cat-date-line4">
    <w:name w:val="cat-date-line4"/>
    <w:basedOn w:val="DefaultParagraphFont"/>
    <w:rsid w:val="00CA1C8D"/>
  </w:style>
  <w:style w:type="character" w:customStyle="1" w:styleId="articledate">
    <w:name w:val="articledate"/>
    <w:basedOn w:val="DefaultParagraphFont"/>
    <w:rsid w:val="00CA1C8D"/>
  </w:style>
  <w:style w:type="character" w:customStyle="1" w:styleId="post-byline">
    <w:name w:val="post-byline"/>
    <w:basedOn w:val="DefaultParagraphFont"/>
    <w:rsid w:val="00CA1C8D"/>
  </w:style>
  <w:style w:type="character" w:customStyle="1" w:styleId="upper">
    <w:name w:val="upper"/>
    <w:basedOn w:val="DefaultParagraphFont"/>
    <w:rsid w:val="00CA1C8D"/>
  </w:style>
  <w:style w:type="character" w:customStyle="1" w:styleId="metadate">
    <w:name w:val="meta_date"/>
    <w:basedOn w:val="DefaultParagraphFont"/>
    <w:rsid w:val="00CA1C8D"/>
  </w:style>
  <w:style w:type="character" w:customStyle="1" w:styleId="fa">
    <w:name w:val="fa"/>
    <w:basedOn w:val="DefaultParagraphFont"/>
    <w:rsid w:val="00CA1C8D"/>
  </w:style>
  <w:style w:type="character" w:customStyle="1" w:styleId="longname">
    <w:name w:val="longname"/>
    <w:basedOn w:val="DefaultParagraphFont"/>
    <w:rsid w:val="00CA1C8D"/>
  </w:style>
  <w:style w:type="character" w:customStyle="1" w:styleId="echocontainer">
    <w:name w:val="echo_container"/>
    <w:basedOn w:val="DefaultParagraphFont"/>
    <w:rsid w:val="00CA1C8D"/>
  </w:style>
  <w:style w:type="character" w:customStyle="1" w:styleId="comment-display">
    <w:name w:val="comment-display"/>
    <w:basedOn w:val="DefaultParagraphFont"/>
    <w:rsid w:val="00CA1C8D"/>
  </w:style>
  <w:style w:type="paragraph" w:customStyle="1" w:styleId="comment-count-label">
    <w:name w:val="comment-count-label"/>
    <w:basedOn w:val="Normal"/>
    <w:rsid w:val="00CA1C8D"/>
    <w:pPr>
      <w:spacing w:before="100" w:beforeAutospacing="1" w:after="100" w:afterAutospacing="1"/>
    </w:pPr>
    <w:rPr>
      <w:rFonts w:ascii="Times" w:hAnsi="Times"/>
      <w:szCs w:val="20"/>
    </w:rPr>
  </w:style>
  <w:style w:type="character" w:customStyle="1" w:styleId="echo-counter">
    <w:name w:val="echo-counter"/>
    <w:basedOn w:val="DefaultParagraphFont"/>
    <w:rsid w:val="00CA1C8D"/>
  </w:style>
  <w:style w:type="character" w:customStyle="1" w:styleId="discussion-policy">
    <w:name w:val="discussion-policy"/>
    <w:basedOn w:val="DefaultParagraphFont"/>
    <w:rsid w:val="00CA1C8D"/>
  </w:style>
  <w:style w:type="character" w:customStyle="1" w:styleId="echo-apps-conversations-streamcaption">
    <w:name w:val="echo-apps-conversations-streamcaption"/>
    <w:basedOn w:val="DefaultParagraphFont"/>
    <w:rsid w:val="00CA1C8D"/>
  </w:style>
  <w:style w:type="character" w:customStyle="1" w:styleId="echo-streamserver-controls-stream-item-text">
    <w:name w:val="echo-streamserver-controls-stream-item-text"/>
    <w:basedOn w:val="DefaultParagraphFont"/>
    <w:rsid w:val="00CA1C8D"/>
  </w:style>
  <w:style w:type="character" w:customStyle="1" w:styleId="echo-streamserver-controls-facepile-more">
    <w:name w:val="echo-streamserver-controls-facepile-more"/>
    <w:basedOn w:val="DefaultParagraphFont"/>
    <w:rsid w:val="00CA1C8D"/>
  </w:style>
  <w:style w:type="character" w:customStyle="1" w:styleId="echo-primaryfont">
    <w:name w:val="echo-primaryfont"/>
    <w:basedOn w:val="DefaultParagraphFont"/>
    <w:rsid w:val="00CA1C8D"/>
  </w:style>
  <w:style w:type="character" w:customStyle="1" w:styleId="section">
    <w:name w:val="section"/>
    <w:basedOn w:val="DefaultParagraphFont"/>
    <w:rsid w:val="00CA1C8D"/>
  </w:style>
  <w:style w:type="character" w:customStyle="1" w:styleId="wpsr-txt-headline">
    <w:name w:val="wpsr-txt-headline"/>
    <w:basedOn w:val="DefaultParagraphFont"/>
    <w:rsid w:val="00CA1C8D"/>
  </w:style>
  <w:style w:type="character" w:customStyle="1" w:styleId="asset-metabar-author">
    <w:name w:val="asset-metabar-author"/>
    <w:basedOn w:val="DefaultParagraphFont"/>
    <w:rsid w:val="00CA1C8D"/>
  </w:style>
  <w:style w:type="character" w:customStyle="1" w:styleId="asset-metabar-time">
    <w:name w:val="asset-metabar-time"/>
    <w:basedOn w:val="DefaultParagraphFont"/>
    <w:rsid w:val="00CA1C8D"/>
  </w:style>
  <w:style w:type="character" w:customStyle="1" w:styleId="eza-dateline">
    <w:name w:val="eza-dateline"/>
    <w:basedOn w:val="DefaultParagraphFont"/>
    <w:rsid w:val="00CA1C8D"/>
  </w:style>
  <w:style w:type="character" w:customStyle="1" w:styleId="eza-authors">
    <w:name w:val="eza-authors"/>
    <w:basedOn w:val="DefaultParagraphFont"/>
    <w:rsid w:val="00CA1C8D"/>
  </w:style>
  <w:style w:type="character" w:customStyle="1" w:styleId="csmstaff">
    <w:name w:val="csm_staff"/>
    <w:basedOn w:val="DefaultParagraphFont"/>
    <w:rsid w:val="00CA1C8D"/>
  </w:style>
  <w:style w:type="paragraph" w:customStyle="1" w:styleId="mol-para-with-font">
    <w:name w:val="mol-para-with-font"/>
    <w:basedOn w:val="Normal"/>
    <w:rsid w:val="00CA1C8D"/>
    <w:pPr>
      <w:spacing w:before="100" w:beforeAutospacing="1" w:after="100" w:afterAutospacing="1"/>
    </w:pPr>
    <w:rPr>
      <w:rFonts w:ascii="Times" w:hAnsi="Times"/>
      <w:szCs w:val="20"/>
    </w:rPr>
  </w:style>
  <w:style w:type="character" w:customStyle="1" w:styleId="article-timestamp">
    <w:name w:val="article-timestamp"/>
    <w:basedOn w:val="DefaultParagraphFont"/>
    <w:rsid w:val="00CA1C8D"/>
  </w:style>
  <w:style w:type="character" w:customStyle="1" w:styleId="byline-text">
    <w:name w:val="byline-text"/>
    <w:basedOn w:val="DefaultParagraphFont"/>
    <w:rsid w:val="00CA1C8D"/>
  </w:style>
  <w:style w:type="character" w:customStyle="1" w:styleId="itemauthor">
    <w:name w:val="itemauthor"/>
    <w:basedOn w:val="DefaultParagraphFont"/>
    <w:rsid w:val="00CA1C8D"/>
  </w:style>
  <w:style w:type="character" w:customStyle="1" w:styleId="itemdatecreated">
    <w:name w:val="itemdatecreated"/>
    <w:basedOn w:val="DefaultParagraphFont"/>
    <w:rsid w:val="00CA1C8D"/>
  </w:style>
  <w:style w:type="character" w:customStyle="1" w:styleId="slug-metadata-note">
    <w:name w:val="slug-metadata-note"/>
    <w:basedOn w:val="DefaultParagraphFont"/>
    <w:rsid w:val="00CA1C8D"/>
  </w:style>
  <w:style w:type="character" w:customStyle="1" w:styleId="drop-capped">
    <w:name w:val="drop-capped"/>
    <w:basedOn w:val="DefaultParagraphFont"/>
    <w:rsid w:val="00CA1C8D"/>
  </w:style>
  <w:style w:type="paragraph" w:customStyle="1" w:styleId="articleopinion-standfirst">
    <w:name w:val="articleopinion-standfirst"/>
    <w:basedOn w:val="Normal"/>
    <w:rsid w:val="00CA1C8D"/>
    <w:pPr>
      <w:spacing w:before="100" w:beforeAutospacing="1" w:after="100" w:afterAutospacing="1"/>
    </w:pPr>
    <w:rPr>
      <w:rFonts w:ascii="Times" w:hAnsi="Times"/>
      <w:szCs w:val="20"/>
    </w:rPr>
  </w:style>
  <w:style w:type="paragraph" w:customStyle="1" w:styleId="snippet">
    <w:name w:val="snippet"/>
    <w:basedOn w:val="Normal"/>
    <w:rsid w:val="00CA1C8D"/>
    <w:pPr>
      <w:spacing w:before="100" w:beforeAutospacing="1" w:after="100" w:afterAutospacing="1"/>
    </w:pPr>
    <w:rPr>
      <w:rFonts w:ascii="Times" w:hAnsi="Times"/>
      <w:szCs w:val="20"/>
    </w:rPr>
  </w:style>
  <w:style w:type="character" w:customStyle="1" w:styleId="thetitle">
    <w:name w:val="the_title"/>
    <w:basedOn w:val="DefaultParagraphFont"/>
    <w:rsid w:val="00CA1C8D"/>
  </w:style>
  <w:style w:type="character" w:customStyle="1" w:styleId="view-count">
    <w:name w:val="view-count"/>
    <w:basedOn w:val="DefaultParagraphFont"/>
    <w:rsid w:val="00CA1C8D"/>
  </w:style>
  <w:style w:type="character" w:customStyle="1" w:styleId="rupee">
    <w:name w:val="rupee"/>
    <w:basedOn w:val="DefaultParagraphFont"/>
    <w:rsid w:val="00CA1C8D"/>
  </w:style>
  <w:style w:type="character" w:customStyle="1" w:styleId="grey1">
    <w:name w:val="grey1"/>
    <w:basedOn w:val="DefaultParagraphFont"/>
    <w:rsid w:val="00CA1C8D"/>
  </w:style>
  <w:style w:type="paragraph" w:customStyle="1" w:styleId="Pa13">
    <w:name w:val="Pa13"/>
    <w:basedOn w:val="Default"/>
    <w:next w:val="Default"/>
    <w:uiPriority w:val="99"/>
    <w:rsid w:val="00CA1C8D"/>
    <w:pPr>
      <w:spacing w:line="201" w:lineRule="atLeast"/>
    </w:pPr>
    <w:rPr>
      <w:rFonts w:eastAsiaTheme="minorEastAsia"/>
      <w:color w:val="auto"/>
    </w:rPr>
  </w:style>
  <w:style w:type="paragraph" w:customStyle="1" w:styleId="Pa14">
    <w:name w:val="Pa14"/>
    <w:basedOn w:val="Default"/>
    <w:next w:val="Default"/>
    <w:uiPriority w:val="99"/>
    <w:qFormat/>
    <w:rsid w:val="00CA1C8D"/>
    <w:pPr>
      <w:spacing w:line="241" w:lineRule="atLeast"/>
    </w:pPr>
    <w:rPr>
      <w:rFonts w:eastAsiaTheme="minorEastAsia"/>
      <w:color w:val="auto"/>
    </w:rPr>
  </w:style>
  <w:style w:type="paragraph" w:customStyle="1" w:styleId="Pa9">
    <w:name w:val="Pa9"/>
    <w:basedOn w:val="Default"/>
    <w:next w:val="Default"/>
    <w:uiPriority w:val="99"/>
    <w:rsid w:val="00CA1C8D"/>
    <w:pPr>
      <w:spacing w:line="241" w:lineRule="atLeast"/>
    </w:pPr>
    <w:rPr>
      <w:rFonts w:ascii="Gill Sans" w:eastAsiaTheme="minorEastAsia" w:hAnsi="Gill Sans"/>
      <w:color w:val="auto"/>
    </w:rPr>
  </w:style>
  <w:style w:type="character" w:customStyle="1" w:styleId="bureau">
    <w:name w:val="bureau"/>
    <w:basedOn w:val="DefaultParagraphFont"/>
    <w:rsid w:val="00CA1C8D"/>
  </w:style>
  <w:style w:type="character" w:customStyle="1" w:styleId="reporttitle">
    <w:name w:val="report_title"/>
    <w:basedOn w:val="DefaultParagraphFont"/>
    <w:rsid w:val="00CA1C8D"/>
  </w:style>
  <w:style w:type="character" w:customStyle="1" w:styleId="documenttype-longreleases">
    <w:name w:val="document_type_-_long_releases"/>
    <w:basedOn w:val="DefaultParagraphFont"/>
    <w:rsid w:val="00CA1C8D"/>
  </w:style>
  <w:style w:type="character" w:customStyle="1" w:styleId="alt-date">
    <w:name w:val="alt-date"/>
    <w:basedOn w:val="DefaultParagraphFont"/>
    <w:rsid w:val="00CA1C8D"/>
  </w:style>
  <w:style w:type="character" w:customStyle="1" w:styleId="entry-byline">
    <w:name w:val="entry-byline"/>
    <w:basedOn w:val="DefaultParagraphFont"/>
    <w:rsid w:val="00CA1C8D"/>
  </w:style>
  <w:style w:type="character" w:customStyle="1" w:styleId="taglinecontrib">
    <w:name w:val="tagline_contrib"/>
    <w:basedOn w:val="DefaultParagraphFont"/>
    <w:rsid w:val="00CA1C8D"/>
  </w:style>
  <w:style w:type="character" w:customStyle="1" w:styleId="articledate0">
    <w:name w:val="article_date"/>
    <w:basedOn w:val="DefaultParagraphFont"/>
    <w:rsid w:val="00CA1C8D"/>
  </w:style>
  <w:style w:type="paragraph" w:customStyle="1" w:styleId="hg-daily">
    <w:name w:val="hg-daily"/>
    <w:basedOn w:val="Normal"/>
    <w:rsid w:val="00CA1C8D"/>
    <w:pPr>
      <w:spacing w:before="100" w:beforeAutospacing="1" w:after="100" w:afterAutospacing="1"/>
    </w:pPr>
    <w:rPr>
      <w:rFonts w:ascii="Times" w:hAnsi="Times"/>
      <w:szCs w:val="20"/>
    </w:rPr>
  </w:style>
  <w:style w:type="character" w:customStyle="1" w:styleId="cit">
    <w:name w:val="cit"/>
    <w:basedOn w:val="DefaultParagraphFont"/>
    <w:rsid w:val="00CA1C8D"/>
  </w:style>
  <w:style w:type="paragraph" w:customStyle="1" w:styleId="buttonheading">
    <w:name w:val="buttonheading"/>
    <w:basedOn w:val="Normal"/>
    <w:rsid w:val="00CA1C8D"/>
    <w:pPr>
      <w:spacing w:before="100" w:beforeAutospacing="1" w:after="100" w:afterAutospacing="1"/>
    </w:pPr>
    <w:rPr>
      <w:rFonts w:ascii="Times" w:hAnsi="Times"/>
      <w:szCs w:val="20"/>
    </w:rPr>
  </w:style>
  <w:style w:type="character" w:customStyle="1" w:styleId="createdate">
    <w:name w:val="createdate"/>
    <w:basedOn w:val="DefaultParagraphFont"/>
    <w:rsid w:val="00CA1C8D"/>
  </w:style>
  <w:style w:type="character" w:customStyle="1" w:styleId="text-label">
    <w:name w:val="text-label"/>
    <w:basedOn w:val="DefaultParagraphFont"/>
    <w:rsid w:val="00CA1C8D"/>
  </w:style>
  <w:style w:type="paragraph" w:customStyle="1" w:styleId="TOC3Char">
    <w:name w:val="TOC 3 Char"/>
    <w:basedOn w:val="Normal"/>
    <w:next w:val="Normal"/>
    <w:rsid w:val="00CA1C8D"/>
    <w:rPr>
      <w:rFonts w:eastAsia="Times New Roman"/>
      <w:sz w:val="24"/>
      <w:szCs w:val="20"/>
    </w:rPr>
  </w:style>
  <w:style w:type="paragraph" w:customStyle="1" w:styleId="TOC1Char">
    <w:name w:val="TOC 1 Char"/>
    <w:basedOn w:val="Normal"/>
    <w:next w:val="Normal"/>
    <w:rsid w:val="00CA1C8D"/>
    <w:rPr>
      <w:rFonts w:eastAsia="Times New Roman"/>
      <w:b/>
      <w:sz w:val="24"/>
      <w:szCs w:val="20"/>
    </w:rPr>
  </w:style>
  <w:style w:type="paragraph" w:customStyle="1" w:styleId="ColorfulGrid-Accent11">
    <w:name w:val="Colorful Grid - Accent 11"/>
    <w:basedOn w:val="Normal"/>
    <w:next w:val="Normal"/>
    <w:uiPriority w:val="29"/>
    <w:qFormat/>
    <w:rsid w:val="00CA1C8D"/>
    <w:pPr>
      <w:jc w:val="both"/>
    </w:pPr>
    <w:rPr>
      <w:rFonts w:eastAsia="Times New Roman"/>
      <w:i/>
      <w:iCs/>
      <w:color w:val="000000"/>
    </w:rPr>
  </w:style>
  <w:style w:type="character" w:customStyle="1" w:styleId="MediumGrid11">
    <w:name w:val="Medium Grid 11"/>
    <w:uiPriority w:val="99"/>
    <w:rsid w:val="00CA1C8D"/>
    <w:rPr>
      <w:color w:val="808080"/>
    </w:rPr>
  </w:style>
  <w:style w:type="paragraph" w:customStyle="1" w:styleId="PlaceholderText2">
    <w:name w:val="Placeholder Text2"/>
    <w:basedOn w:val="Normal"/>
    <w:uiPriority w:val="99"/>
    <w:rsid w:val="00CA1C8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CA1C8D"/>
    <w:pPr>
      <w:keepNext/>
      <w:tabs>
        <w:tab w:val="num" w:pos="1440"/>
      </w:tabs>
      <w:ind w:left="1800" w:hanging="360"/>
      <w:outlineLvl w:val="2"/>
    </w:pPr>
    <w:rPr>
      <w:rFonts w:eastAsia="MS Gothic"/>
      <w:sz w:val="24"/>
    </w:rPr>
  </w:style>
  <w:style w:type="paragraph" w:customStyle="1" w:styleId="LightList1">
    <w:name w:val="Light List1"/>
    <w:basedOn w:val="Normal"/>
    <w:rsid w:val="00CA1C8D"/>
    <w:pPr>
      <w:keepNext/>
      <w:tabs>
        <w:tab w:val="num" w:pos="2160"/>
      </w:tabs>
      <w:ind w:left="2520" w:hanging="360"/>
      <w:outlineLvl w:val="3"/>
    </w:pPr>
    <w:rPr>
      <w:rFonts w:eastAsia="MS Gothic"/>
      <w:sz w:val="24"/>
    </w:rPr>
  </w:style>
  <w:style w:type="paragraph" w:customStyle="1" w:styleId="LightGrid1">
    <w:name w:val="Light Grid1"/>
    <w:basedOn w:val="Normal"/>
    <w:rsid w:val="00CA1C8D"/>
    <w:pPr>
      <w:keepNext/>
      <w:tabs>
        <w:tab w:val="num" w:pos="2880"/>
      </w:tabs>
      <w:ind w:left="3240" w:hanging="360"/>
      <w:outlineLvl w:val="4"/>
    </w:pPr>
    <w:rPr>
      <w:rFonts w:eastAsia="MS Gothic"/>
      <w:sz w:val="24"/>
    </w:rPr>
  </w:style>
  <w:style w:type="paragraph" w:customStyle="1" w:styleId="MediumShading11">
    <w:name w:val="Medium Shading 11"/>
    <w:basedOn w:val="Normal"/>
    <w:rsid w:val="00CA1C8D"/>
    <w:pPr>
      <w:keepNext/>
      <w:tabs>
        <w:tab w:val="num" w:pos="3600"/>
      </w:tabs>
      <w:ind w:left="3960" w:hanging="360"/>
      <w:outlineLvl w:val="5"/>
    </w:pPr>
    <w:rPr>
      <w:rFonts w:eastAsia="MS Gothic"/>
      <w:sz w:val="24"/>
    </w:rPr>
  </w:style>
  <w:style w:type="paragraph" w:customStyle="1" w:styleId="MediumShading21">
    <w:name w:val="Medium Shading 21"/>
    <w:basedOn w:val="Normal"/>
    <w:rsid w:val="00CA1C8D"/>
    <w:pPr>
      <w:keepNext/>
      <w:tabs>
        <w:tab w:val="num" w:pos="4320"/>
      </w:tabs>
      <w:ind w:left="4680" w:hanging="360"/>
      <w:outlineLvl w:val="6"/>
    </w:pPr>
    <w:rPr>
      <w:rFonts w:eastAsia="MS Gothic"/>
      <w:sz w:val="24"/>
    </w:rPr>
  </w:style>
  <w:style w:type="paragraph" w:customStyle="1" w:styleId="MediumList11">
    <w:name w:val="Medium List 11"/>
    <w:basedOn w:val="Normal"/>
    <w:rsid w:val="00CA1C8D"/>
    <w:pPr>
      <w:keepNext/>
      <w:tabs>
        <w:tab w:val="num" w:pos="5040"/>
      </w:tabs>
      <w:ind w:left="5400" w:hanging="360"/>
      <w:outlineLvl w:val="7"/>
    </w:pPr>
    <w:rPr>
      <w:rFonts w:eastAsia="MS Gothic"/>
      <w:sz w:val="24"/>
    </w:rPr>
  </w:style>
  <w:style w:type="paragraph" w:customStyle="1" w:styleId="MediumList21">
    <w:name w:val="Medium List 21"/>
    <w:basedOn w:val="Normal"/>
    <w:rsid w:val="00CA1C8D"/>
    <w:pPr>
      <w:keepNext/>
      <w:tabs>
        <w:tab w:val="num" w:pos="5760"/>
      </w:tabs>
      <w:ind w:left="6120" w:hanging="360"/>
      <w:outlineLvl w:val="8"/>
    </w:pPr>
    <w:rPr>
      <w:rFonts w:eastAsia="MS Gothic"/>
      <w:sz w:val="24"/>
    </w:rPr>
  </w:style>
  <w:style w:type="paragraph" w:customStyle="1" w:styleId="bylinejb">
    <w:name w:val="bylinejb"/>
    <w:basedOn w:val="Normal"/>
    <w:rsid w:val="00CA1C8D"/>
    <w:pPr>
      <w:spacing w:before="100" w:beforeAutospacing="1" w:after="100" w:afterAutospacing="1"/>
    </w:pPr>
    <w:rPr>
      <w:rFonts w:ascii="Times" w:hAnsi="Times"/>
      <w:szCs w:val="20"/>
    </w:rPr>
  </w:style>
  <w:style w:type="paragraph" w:customStyle="1" w:styleId="bylineaffiliation">
    <w:name w:val="bylineaffiliation"/>
    <w:basedOn w:val="Normal"/>
    <w:rsid w:val="00CA1C8D"/>
    <w:pPr>
      <w:spacing w:before="100" w:beforeAutospacing="1" w:after="100" w:afterAutospacing="1"/>
    </w:pPr>
    <w:rPr>
      <w:rFonts w:ascii="Times" w:hAnsi="Times"/>
      <w:szCs w:val="20"/>
    </w:rPr>
  </w:style>
  <w:style w:type="character" w:customStyle="1" w:styleId="apple-tab-span">
    <w:name w:val="apple-tab-span"/>
    <w:basedOn w:val="DefaultParagraphFont"/>
    <w:rsid w:val="00CA1C8D"/>
  </w:style>
  <w:style w:type="character" w:customStyle="1" w:styleId="s1">
    <w:name w:val="s1"/>
    <w:basedOn w:val="DefaultParagraphFont"/>
    <w:rsid w:val="00CA1C8D"/>
  </w:style>
  <w:style w:type="character" w:customStyle="1" w:styleId="action-menu-toggled-item">
    <w:name w:val="action-menu-toggled-item"/>
    <w:basedOn w:val="DefaultParagraphFont"/>
    <w:rsid w:val="00CA1C8D"/>
    <w:rPr>
      <w:rFonts w:ascii="Times New Roman" w:hAnsi="Times New Roman"/>
    </w:rPr>
  </w:style>
  <w:style w:type="character" w:customStyle="1" w:styleId="1Tag">
    <w:name w:val="1) Tag"/>
    <w:rsid w:val="00CA1C8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A1C8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A1C8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A1C8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A1C8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CA1C8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CA1C8D"/>
    <w:rPr>
      <w:rFonts w:ascii="Calibri" w:eastAsia="Times New Roman" w:hAnsi="Calibri"/>
      <w:b/>
      <w:caps/>
      <w:sz w:val="40"/>
      <w:szCs w:val="40"/>
    </w:rPr>
  </w:style>
  <w:style w:type="paragraph" w:customStyle="1" w:styleId="Strikethrough0">
    <w:name w:val="Strikethrough"/>
    <w:basedOn w:val="Normal"/>
    <w:link w:val="StrikethroughChar"/>
    <w:qFormat/>
    <w:rsid w:val="00CA1C8D"/>
    <w:rPr>
      <w:strike/>
    </w:rPr>
  </w:style>
  <w:style w:type="character" w:customStyle="1" w:styleId="StrikethroughChar">
    <w:name w:val="Strikethrough Char"/>
    <w:basedOn w:val="DefaultParagraphFont"/>
    <w:link w:val="Strikethrough0"/>
    <w:rsid w:val="00CA1C8D"/>
    <w:rPr>
      <w:rFonts w:ascii="Calibri" w:hAnsi="Calibri"/>
      <w:strike/>
    </w:rPr>
  </w:style>
  <w:style w:type="character" w:styleId="SubtleReference">
    <w:name w:val="Subtle Reference"/>
    <w:basedOn w:val="DefaultParagraphFont"/>
    <w:uiPriority w:val="31"/>
    <w:rsid w:val="00CA1C8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CA1C8D"/>
    <w:rPr>
      <w:rFonts w:asciiTheme="minorHAnsi" w:hAnsiTheme="minorHAnsi"/>
      <w:bCs/>
      <w:sz w:val="16"/>
    </w:rPr>
  </w:style>
  <w:style w:type="character" w:customStyle="1" w:styleId="BoxBoldUnderline">
    <w:name w:val="Box Bold Underline"/>
    <w:rsid w:val="00CA1C8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CA1C8D"/>
    <w:rPr>
      <w:rFonts w:eastAsia="Times New Roman"/>
      <w:sz w:val="24"/>
    </w:rPr>
  </w:style>
  <w:style w:type="character" w:customStyle="1" w:styleId="NormalF6Char">
    <w:name w:val="Normal F6 Char"/>
    <w:link w:val="NormalF6"/>
    <w:rsid w:val="00CA1C8D"/>
    <w:rPr>
      <w:rFonts w:ascii="Calibri" w:eastAsia="Times New Roman" w:hAnsi="Calibri"/>
      <w:sz w:val="24"/>
    </w:rPr>
  </w:style>
  <w:style w:type="paragraph" w:customStyle="1" w:styleId="TagNew">
    <w:name w:val="Tag New"/>
    <w:qFormat/>
    <w:rsid w:val="00CA1C8D"/>
    <w:pPr>
      <w:spacing w:after="0" w:line="240" w:lineRule="auto"/>
    </w:pPr>
    <w:rPr>
      <w:rFonts w:ascii="Times New Roman" w:eastAsiaTheme="minorEastAsia" w:hAnsi="Times New Roman" w:cs="Times New Roman"/>
      <w:b/>
      <w:sz w:val="24"/>
      <w:szCs w:val="20"/>
    </w:rPr>
  </w:style>
  <w:style w:type="character" w:customStyle="1" w:styleId="moretop">
    <w:name w:val="more_top"/>
    <w:rsid w:val="00CA1C8D"/>
  </w:style>
  <w:style w:type="paragraph" w:customStyle="1" w:styleId="TagNew0">
    <w:name w:val="Tag_New"/>
    <w:qFormat/>
    <w:rsid w:val="00CA1C8D"/>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CA1C8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CA1C8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CA1C8D"/>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CA1C8D"/>
  </w:style>
  <w:style w:type="character" w:customStyle="1" w:styleId="yshortcutscs4-ndcor">
    <w:name w:val="yshortcuts cs4-ndcor"/>
    <w:rsid w:val="00CA1C8D"/>
  </w:style>
  <w:style w:type="character" w:customStyle="1" w:styleId="price">
    <w:name w:val="price"/>
    <w:rsid w:val="00CA1C8D"/>
  </w:style>
  <w:style w:type="character" w:customStyle="1" w:styleId="price-change">
    <w:name w:val="price-change"/>
    <w:rsid w:val="00CA1C8D"/>
  </w:style>
  <w:style w:type="character" w:customStyle="1" w:styleId="percent-change">
    <w:name w:val="percent-change"/>
    <w:rsid w:val="00CA1C8D"/>
  </w:style>
  <w:style w:type="character" w:customStyle="1" w:styleId="bibfont">
    <w:name w:val="bibfont"/>
    <w:rsid w:val="00CA1C8D"/>
    <w:rPr>
      <w:rFonts w:cs="Times New Roman"/>
    </w:rPr>
  </w:style>
  <w:style w:type="paragraph" w:customStyle="1" w:styleId="underlined1">
    <w:name w:val="underlined1"/>
    <w:next w:val="Normal"/>
    <w:autoRedefine/>
    <w:rsid w:val="00CA1C8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CA1C8D"/>
    <w:pPr>
      <w:ind w:left="0"/>
    </w:pPr>
    <w:rPr>
      <w:rFonts w:eastAsia="Times New Roman"/>
      <w:b/>
      <w:color w:val="auto"/>
      <w:sz w:val="24"/>
      <w:szCs w:val="24"/>
    </w:rPr>
  </w:style>
  <w:style w:type="character" w:customStyle="1" w:styleId="SourceBoldedChar">
    <w:name w:val="Source Bolded Char"/>
    <w:link w:val="SourceBolded"/>
    <w:rsid w:val="00CA1C8D"/>
    <w:rPr>
      <w:rFonts w:ascii="Calibri" w:eastAsia="Times New Roman" w:hAnsi="Calibri"/>
      <w:b/>
      <w:sz w:val="24"/>
      <w:szCs w:val="24"/>
      <w:lang w:val="x-none" w:eastAsia="x-none"/>
    </w:rPr>
  </w:style>
  <w:style w:type="paragraph" w:customStyle="1" w:styleId="CardDownSize">
    <w:name w:val="CardDownSize"/>
    <w:basedOn w:val="Normal"/>
    <w:link w:val="CardDownSizeChar"/>
    <w:rsid w:val="00CA1C8D"/>
    <w:rPr>
      <w:rFonts w:eastAsia="Calibri"/>
      <w:sz w:val="16"/>
      <w:szCs w:val="20"/>
      <w:lang w:val="x-none" w:eastAsia="x-none"/>
    </w:rPr>
  </w:style>
  <w:style w:type="character" w:customStyle="1" w:styleId="CardDownSizeChar">
    <w:name w:val="CardDownSize Char"/>
    <w:link w:val="CardDownSize"/>
    <w:rsid w:val="00CA1C8D"/>
    <w:rPr>
      <w:rFonts w:ascii="Calibri" w:eastAsia="Calibri" w:hAnsi="Calibri"/>
      <w:sz w:val="16"/>
      <w:szCs w:val="20"/>
      <w:lang w:val="x-none" w:eastAsia="x-none"/>
    </w:rPr>
  </w:style>
  <w:style w:type="paragraph" w:customStyle="1" w:styleId="Citation10">
    <w:name w:val="Citation1"/>
    <w:basedOn w:val="Normal"/>
    <w:link w:val="Citation1Char"/>
    <w:qFormat/>
    <w:rsid w:val="00CA1C8D"/>
    <w:rPr>
      <w:rFonts w:eastAsia="Calibri"/>
      <w:b/>
      <w:sz w:val="24"/>
      <w:u w:val="single"/>
      <w:lang w:val="x-none" w:eastAsia="x-none"/>
    </w:rPr>
  </w:style>
  <w:style w:type="character" w:customStyle="1" w:styleId="Citation1Char">
    <w:name w:val="Citation1 Char"/>
    <w:link w:val="Citation10"/>
    <w:rsid w:val="00CA1C8D"/>
    <w:rPr>
      <w:rFonts w:ascii="Calibri" w:eastAsia="Calibri" w:hAnsi="Calibri"/>
      <w:b/>
      <w:sz w:val="24"/>
      <w:u w:val="single"/>
      <w:lang w:val="x-none" w:eastAsia="x-none"/>
    </w:rPr>
  </w:style>
  <w:style w:type="character" w:customStyle="1" w:styleId="TaglineChar">
    <w:name w:val="Tagline Char"/>
    <w:link w:val="Tagline0"/>
    <w:rsid w:val="00CA1C8D"/>
    <w:rPr>
      <w:rFonts w:ascii="Calibri" w:hAnsi="Calibri"/>
      <w:b/>
      <w:sz w:val="26"/>
    </w:rPr>
  </w:style>
  <w:style w:type="character" w:customStyle="1" w:styleId="boldciteChar1">
    <w:name w:val="bold cite Char1"/>
    <w:rsid w:val="00CA1C8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CA1C8D"/>
  </w:style>
  <w:style w:type="character" w:customStyle="1" w:styleId="leveluptitle">
    <w:name w:val="leveluptitle"/>
    <w:basedOn w:val="DefaultParagraphFont"/>
    <w:rsid w:val="00CA1C8D"/>
  </w:style>
  <w:style w:type="character" w:customStyle="1" w:styleId="Irrelevant6fontChar">
    <w:name w:val="Irrelevant (6 font) Char"/>
    <w:basedOn w:val="DefaultParagraphFont"/>
    <w:link w:val="Irrelevant6font"/>
    <w:rsid w:val="00CA1C8D"/>
    <w:rPr>
      <w:rFonts w:ascii="Calibri" w:eastAsia="Calibri" w:hAnsi="Calibri"/>
      <w:sz w:val="12"/>
      <w:szCs w:val="12"/>
    </w:rPr>
  </w:style>
  <w:style w:type="paragraph" w:customStyle="1" w:styleId="Non-NavPanelTag">
    <w:name w:val="Non-Nav Panel Tag"/>
    <w:basedOn w:val="Normal"/>
    <w:qFormat/>
    <w:rsid w:val="00CA1C8D"/>
    <w:rPr>
      <w:b/>
      <w:sz w:val="26"/>
    </w:rPr>
  </w:style>
  <w:style w:type="character" w:customStyle="1" w:styleId="Hyperlink3">
    <w:name w:val="Hyperlink.3"/>
    <w:basedOn w:val="DefaultParagraphFont"/>
    <w:rsid w:val="00CA1C8D"/>
    <w:rPr>
      <w:sz w:val="18"/>
      <w:szCs w:val="18"/>
    </w:rPr>
  </w:style>
  <w:style w:type="character" w:customStyle="1" w:styleId="Hyperlink40">
    <w:name w:val="Hyperlink.4"/>
    <w:basedOn w:val="DefaultParagraphFont"/>
    <w:rsid w:val="00CA1C8D"/>
    <w:rPr>
      <w:sz w:val="18"/>
      <w:szCs w:val="18"/>
    </w:rPr>
  </w:style>
  <w:style w:type="character" w:customStyle="1" w:styleId="SmallCharChar">
    <w:name w:val="Small Char Char"/>
    <w:basedOn w:val="DefaultParagraphFont"/>
    <w:rsid w:val="00CA1C8D"/>
    <w:rPr>
      <w:sz w:val="17"/>
      <w:szCs w:val="24"/>
      <w:lang w:val="en-US" w:eastAsia="en-US" w:bidi="ar-SA"/>
    </w:rPr>
  </w:style>
  <w:style w:type="paragraph" w:customStyle="1" w:styleId="TagsFutura">
    <w:name w:val="TagsFutura"/>
    <w:basedOn w:val="Normal"/>
    <w:next w:val="Heading3"/>
    <w:rsid w:val="00CA1C8D"/>
    <w:rPr>
      <w:rFonts w:ascii="Futura" w:eastAsia="Times" w:hAnsi="Futura"/>
      <w:b/>
      <w:caps/>
      <w:sz w:val="18"/>
      <w:szCs w:val="20"/>
    </w:rPr>
  </w:style>
  <w:style w:type="paragraph" w:customStyle="1" w:styleId="DebateTag0">
    <w:name w:val="DebateTag"/>
    <w:basedOn w:val="Normal"/>
    <w:qFormat/>
    <w:rsid w:val="00CA1C8D"/>
    <w:rPr>
      <w:rFonts w:eastAsia="Calibri"/>
      <w:b/>
    </w:rPr>
  </w:style>
  <w:style w:type="paragraph" w:customStyle="1" w:styleId="UnderlineBoldIndent">
    <w:name w:val="Underline + Bold Indent"/>
    <w:basedOn w:val="Normal"/>
    <w:link w:val="UnderlineBoldIndentCharChar"/>
    <w:qFormat/>
    <w:rsid w:val="00CA1C8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A1C8D"/>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CA1C8D"/>
    <w:rPr>
      <w:u w:val="single"/>
    </w:rPr>
  </w:style>
  <w:style w:type="character" w:customStyle="1" w:styleId="StyleUnderlineBoldIndent11ptChar">
    <w:name w:val="Style Underline + Bold Indent + 11 pt Char"/>
    <w:link w:val="StyleUnderlineBoldIndent11pt"/>
    <w:rsid w:val="00CA1C8D"/>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CA1C8D"/>
    <w:rPr>
      <w:b/>
      <w:bCs/>
      <w:u w:val="single"/>
    </w:rPr>
  </w:style>
  <w:style w:type="character" w:customStyle="1" w:styleId="StyleUnderlineBoldIndent11ptBoldChar">
    <w:name w:val="Style Underline + Bold Indent + 11 pt Bold Char"/>
    <w:link w:val="StyleUnderlineBoldIndent11ptBold"/>
    <w:rsid w:val="00CA1C8D"/>
    <w:rPr>
      <w:rFonts w:ascii="Calibri" w:eastAsia="Times New Roman" w:hAnsi="Calibri"/>
      <w:b/>
      <w:bCs/>
      <w:szCs w:val="20"/>
      <w:u w:val="single"/>
    </w:rPr>
  </w:style>
  <w:style w:type="character" w:customStyle="1" w:styleId="FontStyle177">
    <w:name w:val="Font Style177"/>
    <w:basedOn w:val="DefaultParagraphFont"/>
    <w:uiPriority w:val="99"/>
    <w:rsid w:val="00CA1C8D"/>
    <w:rPr>
      <w:rFonts w:ascii="Times New Roman" w:hAnsi="Times New Roman" w:cs="Times New Roman"/>
      <w:sz w:val="20"/>
      <w:szCs w:val="20"/>
    </w:rPr>
  </w:style>
  <w:style w:type="character" w:customStyle="1" w:styleId="FontStyle173">
    <w:name w:val="Font Style173"/>
    <w:basedOn w:val="DefaultParagraphFont"/>
    <w:uiPriority w:val="99"/>
    <w:rsid w:val="00CA1C8D"/>
    <w:rPr>
      <w:rFonts w:ascii="Times New Roman" w:hAnsi="Times New Roman" w:cs="Times New Roman"/>
      <w:sz w:val="14"/>
      <w:szCs w:val="14"/>
    </w:rPr>
  </w:style>
  <w:style w:type="character" w:customStyle="1" w:styleId="FontStyle151">
    <w:name w:val="Font Style151"/>
    <w:basedOn w:val="DefaultParagraphFont"/>
    <w:uiPriority w:val="99"/>
    <w:rsid w:val="00CA1C8D"/>
    <w:rPr>
      <w:rFonts w:ascii="Arial Narrow" w:hAnsi="Arial Narrow" w:cs="Arial Narrow"/>
      <w:b/>
      <w:bCs/>
      <w:sz w:val="12"/>
      <w:szCs w:val="12"/>
    </w:rPr>
  </w:style>
  <w:style w:type="character" w:customStyle="1" w:styleId="FontStyle156">
    <w:name w:val="Font Style156"/>
    <w:basedOn w:val="DefaultParagraphFont"/>
    <w:uiPriority w:val="99"/>
    <w:rsid w:val="00CA1C8D"/>
    <w:rPr>
      <w:rFonts w:ascii="Arial Narrow" w:hAnsi="Arial Narrow" w:cs="Arial Narrow"/>
      <w:sz w:val="8"/>
      <w:szCs w:val="8"/>
    </w:rPr>
  </w:style>
  <w:style w:type="character" w:customStyle="1" w:styleId="FontStyle160">
    <w:name w:val="Font Style160"/>
    <w:basedOn w:val="DefaultParagraphFont"/>
    <w:uiPriority w:val="99"/>
    <w:rsid w:val="00CA1C8D"/>
    <w:rPr>
      <w:rFonts w:ascii="Times New Roman" w:hAnsi="Times New Roman" w:cs="Times New Roman"/>
      <w:b/>
      <w:bCs/>
      <w:sz w:val="20"/>
      <w:szCs w:val="20"/>
    </w:rPr>
  </w:style>
  <w:style w:type="character" w:customStyle="1" w:styleId="FontStyle178">
    <w:name w:val="Font Style178"/>
    <w:basedOn w:val="DefaultParagraphFont"/>
    <w:uiPriority w:val="99"/>
    <w:rsid w:val="00CA1C8D"/>
    <w:rPr>
      <w:rFonts w:ascii="Times New Roman" w:hAnsi="Times New Roman" w:cs="Times New Roman"/>
      <w:sz w:val="18"/>
      <w:szCs w:val="18"/>
    </w:rPr>
  </w:style>
  <w:style w:type="paragraph" w:customStyle="1" w:styleId="Style140">
    <w:name w:val="Style14"/>
    <w:basedOn w:val="Normal"/>
    <w:uiPriority w:val="99"/>
    <w:rsid w:val="00CA1C8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CA1C8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CA1C8D"/>
    <w:rPr>
      <w:rFonts w:ascii="Times New Roman" w:hAnsi="Times New Roman" w:cs="Times New Roman"/>
      <w:sz w:val="12"/>
      <w:szCs w:val="12"/>
    </w:rPr>
  </w:style>
  <w:style w:type="paragraph" w:customStyle="1" w:styleId="Style90">
    <w:name w:val="Style9"/>
    <w:basedOn w:val="Normal"/>
    <w:uiPriority w:val="99"/>
    <w:rsid w:val="00CA1C8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CA1C8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CA1C8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CA1C8D"/>
    <w:rPr>
      <w:rFonts w:ascii="Times New Roman" w:hAnsi="Times New Roman" w:cs="Times New Roman"/>
      <w:sz w:val="16"/>
      <w:szCs w:val="16"/>
    </w:rPr>
  </w:style>
  <w:style w:type="character" w:customStyle="1" w:styleId="newscontent">
    <w:name w:val="newscontent"/>
    <w:rsid w:val="00CA1C8D"/>
  </w:style>
  <w:style w:type="character" w:customStyle="1" w:styleId="FontStyle172">
    <w:name w:val="Font Style172"/>
    <w:basedOn w:val="DefaultParagraphFont"/>
    <w:uiPriority w:val="99"/>
    <w:rsid w:val="00CA1C8D"/>
    <w:rPr>
      <w:rFonts w:ascii="Times New Roman" w:hAnsi="Times New Roman" w:cs="Times New Roman"/>
      <w:b/>
      <w:bCs/>
      <w:sz w:val="16"/>
      <w:szCs w:val="16"/>
    </w:rPr>
  </w:style>
  <w:style w:type="paragraph" w:customStyle="1" w:styleId="Style180">
    <w:name w:val="Style18"/>
    <w:basedOn w:val="Normal"/>
    <w:uiPriority w:val="99"/>
    <w:rsid w:val="00CA1C8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CA1C8D"/>
    <w:rPr>
      <w:rFonts w:ascii="Times New Roman" w:hAnsi="Times New Roman" w:cs="Times New Roman"/>
      <w:i/>
      <w:iCs/>
      <w:sz w:val="16"/>
      <w:szCs w:val="16"/>
    </w:rPr>
  </w:style>
  <w:style w:type="character" w:customStyle="1" w:styleId="FontStyle162">
    <w:name w:val="Font Style162"/>
    <w:basedOn w:val="DefaultParagraphFont"/>
    <w:uiPriority w:val="99"/>
    <w:rsid w:val="00CA1C8D"/>
    <w:rPr>
      <w:rFonts w:ascii="Times New Roman" w:hAnsi="Times New Roman" w:cs="Times New Roman"/>
      <w:b/>
      <w:bCs/>
      <w:sz w:val="18"/>
      <w:szCs w:val="18"/>
    </w:rPr>
  </w:style>
  <w:style w:type="character" w:customStyle="1" w:styleId="FontStyle167">
    <w:name w:val="Font Style167"/>
    <w:basedOn w:val="DefaultParagraphFont"/>
    <w:uiPriority w:val="99"/>
    <w:rsid w:val="00CA1C8D"/>
    <w:rPr>
      <w:rFonts w:ascii="Times New Roman" w:hAnsi="Times New Roman" w:cs="Times New Roman"/>
      <w:sz w:val="10"/>
      <w:szCs w:val="10"/>
    </w:rPr>
  </w:style>
  <w:style w:type="character" w:customStyle="1" w:styleId="FontStyle174">
    <w:name w:val="Font Style174"/>
    <w:basedOn w:val="DefaultParagraphFont"/>
    <w:uiPriority w:val="99"/>
    <w:rsid w:val="00CA1C8D"/>
    <w:rPr>
      <w:rFonts w:ascii="Arial Narrow" w:hAnsi="Arial Narrow" w:cs="Arial Narrow"/>
      <w:b/>
      <w:bCs/>
      <w:sz w:val="18"/>
      <w:szCs w:val="18"/>
    </w:rPr>
  </w:style>
  <w:style w:type="paragraph" w:customStyle="1" w:styleId="Style47">
    <w:name w:val="Style47"/>
    <w:basedOn w:val="Normal"/>
    <w:uiPriority w:val="99"/>
    <w:rsid w:val="00CA1C8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CA1C8D"/>
    <w:rPr>
      <w:rFonts w:ascii="Times New Roman" w:hAnsi="Times New Roman" w:cs="Times New Roman"/>
      <w:sz w:val="12"/>
      <w:szCs w:val="12"/>
    </w:rPr>
  </w:style>
  <w:style w:type="paragraph" w:customStyle="1" w:styleId="Style24">
    <w:name w:val="Style24"/>
    <w:basedOn w:val="Normal"/>
    <w:uiPriority w:val="99"/>
    <w:rsid w:val="00CA1C8D"/>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CA1C8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CA1C8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CA1C8D"/>
    <w:rPr>
      <w:rFonts w:ascii="Times New Roman" w:hAnsi="Times New Roman" w:cs="Times New Roman"/>
      <w:b/>
      <w:bCs/>
      <w:sz w:val="18"/>
      <w:szCs w:val="18"/>
    </w:rPr>
  </w:style>
  <w:style w:type="paragraph" w:customStyle="1" w:styleId="Style210">
    <w:name w:val="Style21"/>
    <w:basedOn w:val="Normal"/>
    <w:uiPriority w:val="99"/>
    <w:rsid w:val="00CA1C8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CA1C8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CA1C8D"/>
    <w:rPr>
      <w:iCs w:val="0"/>
    </w:rPr>
  </w:style>
  <w:style w:type="paragraph" w:customStyle="1" w:styleId="Aa">
    <w:name w:val="A"/>
    <w:basedOn w:val="Default"/>
    <w:next w:val="Default"/>
    <w:rsid w:val="00CA1C8D"/>
    <w:rPr>
      <w:color w:val="auto"/>
      <w:lang w:bidi="en-US"/>
    </w:rPr>
  </w:style>
  <w:style w:type="character" w:customStyle="1" w:styleId="ac">
    <w:name w:val="••••"/>
    <w:rsid w:val="00CA1C8D"/>
    <w:rPr>
      <w:color w:val="000000"/>
    </w:rPr>
  </w:style>
  <w:style w:type="character" w:customStyle="1" w:styleId="UL-Bold">
    <w:name w:val="UL-Bold"/>
    <w:basedOn w:val="DefaultParagraphFont"/>
    <w:rsid w:val="00CA1C8D"/>
    <w:rPr>
      <w:u w:val="thick"/>
    </w:rPr>
  </w:style>
  <w:style w:type="character" w:customStyle="1" w:styleId="UL-None">
    <w:name w:val="UL-None"/>
    <w:basedOn w:val="DefaultParagraphFont"/>
    <w:rsid w:val="00CA1C8D"/>
    <w:rPr>
      <w:u w:val="none"/>
    </w:rPr>
  </w:style>
  <w:style w:type="character" w:customStyle="1" w:styleId="styletimesnewroman12ptbold0">
    <w:name w:val="styletimesnewroman12ptbold"/>
    <w:basedOn w:val="DefaultParagraphFont"/>
    <w:rsid w:val="00CA1C8D"/>
  </w:style>
  <w:style w:type="character" w:customStyle="1" w:styleId="FontStyle19">
    <w:name w:val="Font Style19"/>
    <w:basedOn w:val="DefaultParagraphFont"/>
    <w:uiPriority w:val="99"/>
    <w:rsid w:val="00CA1C8D"/>
    <w:rPr>
      <w:rFonts w:ascii="Times New Roman" w:hAnsi="Times New Roman" w:cs="Times New Roman"/>
      <w:sz w:val="18"/>
      <w:szCs w:val="18"/>
    </w:rPr>
  </w:style>
  <w:style w:type="character" w:customStyle="1" w:styleId="UnderlineBox">
    <w:name w:val="Underline + Box"/>
    <w:uiPriority w:val="1"/>
    <w:qFormat/>
    <w:rsid w:val="00CA1C8D"/>
    <w:rPr>
      <w:rFonts w:ascii="Georgia" w:hAnsi="Georgia"/>
      <w:b w:val="0"/>
      <w:sz w:val="22"/>
      <w:u w:val="single"/>
      <w:bdr w:val="single" w:sz="4" w:space="0" w:color="auto"/>
    </w:rPr>
  </w:style>
  <w:style w:type="character" w:customStyle="1" w:styleId="10ptnotbold">
    <w:name w:val="10ptnotbold"/>
    <w:basedOn w:val="DefaultParagraphFont"/>
    <w:rsid w:val="00CA1C8D"/>
    <w:rPr>
      <w:sz w:val="20"/>
    </w:rPr>
  </w:style>
  <w:style w:type="paragraph" w:customStyle="1" w:styleId="ALLCAPS">
    <w:name w:val="ALL CAPS"/>
    <w:basedOn w:val="Normal"/>
    <w:rsid w:val="00CA1C8D"/>
    <w:rPr>
      <w:rFonts w:eastAsia="Times New Roman"/>
      <w:b/>
      <w:caps/>
      <w:szCs w:val="20"/>
    </w:rPr>
  </w:style>
  <w:style w:type="character" w:customStyle="1" w:styleId="kn">
    <w:name w:val="kn"/>
    <w:basedOn w:val="DefaultParagraphFont"/>
    <w:rsid w:val="00CA1C8D"/>
  </w:style>
  <w:style w:type="paragraph" w:customStyle="1" w:styleId="StyleCardworksLinespacingsingle">
    <w:name w:val="Style Card works + Line spacing:  single"/>
    <w:basedOn w:val="Normal"/>
    <w:link w:val="StyleCardworksLinespacingsingleChar"/>
    <w:qFormat/>
    <w:rsid w:val="00CA1C8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CA1C8D"/>
    <w:rPr>
      <w:rFonts w:ascii="Calibri" w:eastAsia="Times New Roman" w:hAnsi="Calibri"/>
      <w:spacing w:val="-3"/>
      <w:szCs w:val="20"/>
    </w:rPr>
  </w:style>
  <w:style w:type="paragraph" w:customStyle="1" w:styleId="BriefTitleWorks">
    <w:name w:val="Brief Title Works"/>
    <w:basedOn w:val="Heading1"/>
    <w:link w:val="BriefTitleWorksChar"/>
    <w:qFormat/>
    <w:rsid w:val="00CA1C8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CA1C8D"/>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CA1C8D"/>
    <w:rPr>
      <w:rFonts w:ascii="Verdana" w:hAnsi="Verdana" w:hint="default"/>
      <w:color w:val="000000"/>
      <w:sz w:val="16"/>
      <w:szCs w:val="16"/>
    </w:rPr>
  </w:style>
  <w:style w:type="character" w:customStyle="1" w:styleId="TagCharCharCharChar0">
    <w:name w:val="Tag Char Char Char Char"/>
    <w:basedOn w:val="DefaultParagraphFont"/>
    <w:rsid w:val="00CA1C8D"/>
    <w:rPr>
      <w:rFonts w:ascii="Times New Roman" w:eastAsia="Times New Roman" w:hAnsi="Times New Roman" w:cs="Times New Roman"/>
      <w:b/>
      <w:sz w:val="24"/>
      <w:szCs w:val="20"/>
    </w:rPr>
  </w:style>
  <w:style w:type="character" w:customStyle="1" w:styleId="CharacterStyle14">
    <w:name w:val="Character Style 14"/>
    <w:rsid w:val="00CA1C8D"/>
    <w:rPr>
      <w:sz w:val="30"/>
      <w:szCs w:val="30"/>
    </w:rPr>
  </w:style>
  <w:style w:type="character" w:customStyle="1" w:styleId="CharacterStyle13">
    <w:name w:val="Character Style 13"/>
    <w:rsid w:val="00CA1C8D"/>
    <w:rPr>
      <w:i/>
      <w:iCs/>
      <w:sz w:val="17"/>
      <w:szCs w:val="17"/>
    </w:rPr>
  </w:style>
  <w:style w:type="character" w:customStyle="1" w:styleId="CardsNotUnderlined">
    <w:name w:val="Cards Not Underlined"/>
    <w:rsid w:val="00CA1C8D"/>
    <w:rPr>
      <w:rFonts w:ascii="Times New Roman" w:hAnsi="Times New Roman"/>
      <w:sz w:val="16"/>
    </w:rPr>
  </w:style>
  <w:style w:type="character" w:customStyle="1" w:styleId="a13">
    <w:name w:val="a1"/>
    <w:rsid w:val="00CA1C8D"/>
    <w:rPr>
      <w:color w:val="008000"/>
    </w:rPr>
  </w:style>
  <w:style w:type="character" w:customStyle="1" w:styleId="FifthChar">
    <w:name w:val="Fifth Char"/>
    <w:link w:val="Fifth"/>
    <w:uiPriority w:val="99"/>
    <w:rsid w:val="00CA1C8D"/>
    <w:rPr>
      <w:rFonts w:ascii="Calibri" w:eastAsia="Calibri" w:hAnsi="Calibri"/>
    </w:rPr>
  </w:style>
  <w:style w:type="paragraph" w:customStyle="1" w:styleId="Repeatblockheading0">
    <w:name w:val="Repeat block heading"/>
    <w:basedOn w:val="Normal"/>
    <w:rsid w:val="00CA1C8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CA1C8D"/>
  </w:style>
  <w:style w:type="character" w:customStyle="1" w:styleId="hps">
    <w:name w:val="hps"/>
    <w:rsid w:val="00CA1C8D"/>
  </w:style>
  <w:style w:type="paragraph" w:customStyle="1" w:styleId="TashmaHeader2">
    <w:name w:val="Tashma_Header2"/>
    <w:basedOn w:val="Heading2"/>
    <w:uiPriority w:val="99"/>
    <w:qFormat/>
    <w:rsid w:val="00CA1C8D"/>
    <w:pPr>
      <w:spacing w:after="160"/>
    </w:pPr>
    <w:rPr>
      <w:rFonts w:eastAsia="SimSun" w:cstheme="minorBidi"/>
      <w:sz w:val="28"/>
    </w:rPr>
  </w:style>
  <w:style w:type="paragraph" w:customStyle="1" w:styleId="TashmaHeading1">
    <w:name w:val="Tashma_Heading1"/>
    <w:basedOn w:val="Heading1"/>
    <w:uiPriority w:val="99"/>
    <w:qFormat/>
    <w:rsid w:val="00CA1C8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CA1C8D"/>
    <w:rPr>
      <w:rFonts w:cs="Calibri"/>
    </w:rPr>
  </w:style>
  <w:style w:type="paragraph" w:customStyle="1" w:styleId="CitationCharCharCharCharCharCharChar">
    <w:name w:val="Citation Char Char Char Char Char Char Char"/>
    <w:basedOn w:val="Normal"/>
    <w:link w:val="CitationCharCharCharCharCharCharCharChar"/>
    <w:rsid w:val="00CA1C8D"/>
    <w:pPr>
      <w:ind w:left="1440" w:right="1440"/>
    </w:pPr>
    <w:rPr>
      <w:rFonts w:asciiTheme="minorHAnsi" w:hAnsiTheme="minorHAnsi" w:cs="Calibri"/>
    </w:rPr>
  </w:style>
  <w:style w:type="paragraph" w:customStyle="1" w:styleId="pagpag1">
    <w:name w:val="pagpag1"/>
    <w:basedOn w:val="Normal"/>
    <w:uiPriority w:val="99"/>
    <w:qFormat/>
    <w:rsid w:val="00CA1C8D"/>
    <w:pPr>
      <w:spacing w:before="100" w:beforeAutospacing="1" w:after="100" w:afterAutospacing="1"/>
    </w:pPr>
    <w:rPr>
      <w:rFonts w:eastAsia="Times New Roman"/>
      <w:sz w:val="24"/>
    </w:rPr>
  </w:style>
  <w:style w:type="paragraph" w:customStyle="1" w:styleId="pagpag2">
    <w:name w:val="pagpag2"/>
    <w:basedOn w:val="Normal"/>
    <w:uiPriority w:val="99"/>
    <w:qFormat/>
    <w:rsid w:val="00CA1C8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CA1C8D"/>
    <w:pPr>
      <w:spacing w:after="120"/>
    </w:pPr>
    <w:rPr>
      <w:bCs/>
      <w:color w:val="000000"/>
    </w:rPr>
  </w:style>
  <w:style w:type="paragraph" w:customStyle="1" w:styleId="BodyText210">
    <w:name w:val="Body Text 21"/>
    <w:basedOn w:val="Normal"/>
    <w:next w:val="BodyText2"/>
    <w:unhideWhenUsed/>
    <w:rsid w:val="00CA1C8D"/>
    <w:pPr>
      <w:spacing w:after="120" w:line="480" w:lineRule="auto"/>
    </w:pPr>
    <w:rPr>
      <w:sz w:val="12"/>
    </w:rPr>
  </w:style>
  <w:style w:type="paragraph" w:customStyle="1" w:styleId="BodyTextIndent1">
    <w:name w:val="Body Text Indent1"/>
    <w:basedOn w:val="Normal"/>
    <w:next w:val="BodyTextIndent"/>
    <w:unhideWhenUsed/>
    <w:rsid w:val="00CA1C8D"/>
    <w:pPr>
      <w:spacing w:after="120"/>
      <w:ind w:left="360"/>
    </w:pPr>
    <w:rPr>
      <w:sz w:val="16"/>
    </w:rPr>
  </w:style>
  <w:style w:type="paragraph" w:customStyle="1" w:styleId="BodyTextIndent31">
    <w:name w:val="Body Text Indent 31"/>
    <w:basedOn w:val="Normal"/>
    <w:next w:val="BodyTextIndent3"/>
    <w:semiHidden/>
    <w:unhideWhenUsed/>
    <w:rsid w:val="00CA1C8D"/>
    <w:pPr>
      <w:spacing w:after="120"/>
      <w:ind w:left="360"/>
    </w:pPr>
    <w:rPr>
      <w:sz w:val="14"/>
    </w:rPr>
  </w:style>
  <w:style w:type="paragraph" w:customStyle="1" w:styleId="BodyTextIndent21">
    <w:name w:val="Body Text Indent 21"/>
    <w:basedOn w:val="Normal"/>
    <w:next w:val="BodyTextIndent2"/>
    <w:unhideWhenUsed/>
    <w:rsid w:val="00CA1C8D"/>
    <w:pPr>
      <w:spacing w:after="120" w:line="480" w:lineRule="auto"/>
      <w:ind w:left="360"/>
    </w:pPr>
    <w:rPr>
      <w:sz w:val="16"/>
    </w:rPr>
  </w:style>
  <w:style w:type="character" w:customStyle="1" w:styleId="Caption11">
    <w:name w:val="Caption11"/>
    <w:rsid w:val="00CA1C8D"/>
  </w:style>
  <w:style w:type="paragraph" w:customStyle="1" w:styleId="z-BottomofForm1">
    <w:name w:val="z-Bottom of Form1"/>
    <w:basedOn w:val="Normal"/>
    <w:next w:val="Normal"/>
    <w:hidden/>
    <w:unhideWhenUsed/>
    <w:rsid w:val="00CA1C8D"/>
    <w:pPr>
      <w:pBdr>
        <w:top w:val="single" w:sz="6" w:space="1" w:color="auto"/>
      </w:pBdr>
      <w:jc w:val="center"/>
    </w:pPr>
    <w:rPr>
      <w:rFonts w:eastAsia="Times New Roman"/>
      <w:vanish/>
      <w:sz w:val="16"/>
      <w:szCs w:val="16"/>
    </w:rPr>
  </w:style>
  <w:style w:type="paragraph" w:customStyle="1" w:styleId="arcticletext">
    <w:name w:val="arcticle_text"/>
    <w:basedOn w:val="Normal"/>
    <w:rsid w:val="00CA1C8D"/>
    <w:pPr>
      <w:spacing w:before="100" w:beforeAutospacing="1" w:after="100" w:afterAutospacing="1"/>
    </w:pPr>
    <w:rPr>
      <w:rFonts w:eastAsia="Times New Roman"/>
      <w:sz w:val="24"/>
    </w:rPr>
  </w:style>
  <w:style w:type="paragraph" w:customStyle="1" w:styleId="cptchblock">
    <w:name w:val="cptch_block"/>
    <w:basedOn w:val="Normal"/>
    <w:rsid w:val="00CA1C8D"/>
    <w:pPr>
      <w:spacing w:before="100" w:beforeAutospacing="1" w:after="100" w:afterAutospacing="1"/>
    </w:pPr>
    <w:rPr>
      <w:rFonts w:eastAsia="Times New Roman"/>
      <w:sz w:val="24"/>
    </w:rPr>
  </w:style>
  <w:style w:type="paragraph" w:customStyle="1" w:styleId="publisheddate">
    <w:name w:val="published_date"/>
    <w:basedOn w:val="Normal"/>
    <w:rsid w:val="00CA1C8D"/>
    <w:pPr>
      <w:spacing w:before="100" w:beforeAutospacing="1" w:after="100" w:afterAutospacing="1"/>
    </w:pPr>
    <w:rPr>
      <w:rFonts w:eastAsia="Times New Roman"/>
      <w:sz w:val="24"/>
    </w:rPr>
  </w:style>
  <w:style w:type="paragraph" w:customStyle="1" w:styleId="headline-title">
    <w:name w:val="headline-title"/>
    <w:basedOn w:val="Normal"/>
    <w:qFormat/>
    <w:rsid w:val="00CA1C8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CA1C8D"/>
    <w:rPr>
      <w:sz w:val="24"/>
      <w:szCs w:val="24"/>
      <w:u w:val="thick"/>
    </w:rPr>
  </w:style>
  <w:style w:type="character" w:customStyle="1" w:styleId="BodyTextIndentChar2">
    <w:name w:val="Body Text Indent Char2"/>
    <w:basedOn w:val="DefaultParagraphFont"/>
    <w:uiPriority w:val="99"/>
    <w:semiHidden/>
    <w:rsid w:val="00CA1C8D"/>
    <w:rPr>
      <w:rFonts w:ascii="Georgia" w:hAnsi="Georgia"/>
      <w:sz w:val="22"/>
      <w:szCs w:val="22"/>
    </w:rPr>
  </w:style>
  <w:style w:type="character" w:customStyle="1" w:styleId="BodyText2Char2">
    <w:name w:val="Body Text 2 Char2"/>
    <w:basedOn w:val="DefaultParagraphFont"/>
    <w:uiPriority w:val="99"/>
    <w:semiHidden/>
    <w:rsid w:val="00CA1C8D"/>
    <w:rPr>
      <w:rFonts w:ascii="Georgia" w:hAnsi="Georgia"/>
      <w:sz w:val="22"/>
      <w:szCs w:val="22"/>
    </w:rPr>
  </w:style>
  <w:style w:type="character" w:customStyle="1" w:styleId="BodyText3Char2">
    <w:name w:val="Body Text 3 Char2"/>
    <w:basedOn w:val="DefaultParagraphFont"/>
    <w:uiPriority w:val="99"/>
    <w:semiHidden/>
    <w:rsid w:val="00CA1C8D"/>
    <w:rPr>
      <w:rFonts w:ascii="Georgia" w:hAnsi="Georgia"/>
      <w:sz w:val="16"/>
      <w:szCs w:val="16"/>
    </w:rPr>
  </w:style>
  <w:style w:type="character" w:customStyle="1" w:styleId="BodyTextIndent2Char2">
    <w:name w:val="Body Text Indent 2 Char2"/>
    <w:basedOn w:val="DefaultParagraphFont"/>
    <w:uiPriority w:val="99"/>
    <w:semiHidden/>
    <w:rsid w:val="00CA1C8D"/>
    <w:rPr>
      <w:rFonts w:ascii="Georgia" w:hAnsi="Georgia"/>
      <w:sz w:val="22"/>
      <w:szCs w:val="22"/>
    </w:rPr>
  </w:style>
  <w:style w:type="character" w:customStyle="1" w:styleId="BodyTextIndent3Char2">
    <w:name w:val="Body Text Indent 3 Char2"/>
    <w:basedOn w:val="DefaultParagraphFont"/>
    <w:uiPriority w:val="99"/>
    <w:semiHidden/>
    <w:rsid w:val="00CA1C8D"/>
    <w:rPr>
      <w:rFonts w:ascii="Georgia" w:hAnsi="Georgia"/>
      <w:sz w:val="16"/>
      <w:szCs w:val="16"/>
    </w:rPr>
  </w:style>
  <w:style w:type="character" w:customStyle="1" w:styleId="z-BottomofFormChar2">
    <w:name w:val="z-Bottom of Form Char2"/>
    <w:basedOn w:val="DefaultParagraphFont"/>
    <w:uiPriority w:val="99"/>
    <w:semiHidden/>
    <w:rsid w:val="00CA1C8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CA1C8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CA1C8D"/>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CA1C8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CA1C8D"/>
    <w:rPr>
      <w:rFonts w:ascii="Garamond" w:eastAsia="Cambria" w:hAnsi="Garamond"/>
      <w:sz w:val="20"/>
      <w:u w:val="single"/>
    </w:rPr>
  </w:style>
  <w:style w:type="character" w:customStyle="1" w:styleId="m5686307894942199640gmail-style13ptbold">
    <w:name w:val="m_5686307894942199640gmail-style13ptbold"/>
    <w:basedOn w:val="DefaultParagraphFont"/>
    <w:rsid w:val="00CA1C8D"/>
  </w:style>
  <w:style w:type="character" w:customStyle="1" w:styleId="m5686307894942199640gmail-styleunderline">
    <w:name w:val="m_5686307894942199640gmail-styleunderline"/>
    <w:basedOn w:val="DefaultParagraphFont"/>
    <w:rsid w:val="00CA1C8D"/>
  </w:style>
  <w:style w:type="paragraph" w:customStyle="1" w:styleId="Hyperlink2">
    <w:name w:val="Hyperlink2"/>
    <w:basedOn w:val="Normal"/>
    <w:qFormat/>
    <w:rsid w:val="00CA1C8D"/>
    <w:rPr>
      <w:rFonts w:eastAsia="Calibri"/>
      <w:color w:val="00B0F0"/>
      <w:u w:val="single" w:color="00B0F0"/>
    </w:rPr>
  </w:style>
  <w:style w:type="character" w:customStyle="1" w:styleId="messagecontent">
    <w:name w:val="message_content"/>
    <w:rsid w:val="00CA1C8D"/>
  </w:style>
  <w:style w:type="paragraph" w:customStyle="1" w:styleId="UnderlineCharCharCharCharCharCharCharCharChar">
    <w:name w:val="Underline Char Char Char Char Char Char Char Char Char"/>
    <w:link w:val="UnderlineCharCharCharCharCharCharCharCharCharChar"/>
    <w:rsid w:val="00CA1C8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CA1C8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A1C8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A1C8D"/>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A1C8D"/>
    <w:rPr>
      <w:rFonts w:ascii="Times New Roman" w:eastAsia="SimSun" w:hAnsi="Times New Roman" w:cs="Times New Roman"/>
      <w:sz w:val="24"/>
      <w:szCs w:val="24"/>
      <w:lang w:eastAsia="zh-CN"/>
    </w:rPr>
  </w:style>
  <w:style w:type="character" w:customStyle="1" w:styleId="Char1Char1">
    <w:name w:val="Char1 Char1"/>
    <w:rsid w:val="00CA1C8D"/>
    <w:rPr>
      <w:rFonts w:ascii="Arial" w:hAnsi="Arial" w:cs="Arial"/>
      <w:b/>
      <w:bCs/>
      <w:kern w:val="32"/>
      <w:sz w:val="28"/>
      <w:szCs w:val="32"/>
      <w:lang w:val="en-US" w:eastAsia="en-US" w:bidi="ar-SA"/>
    </w:rPr>
  </w:style>
  <w:style w:type="paragraph" w:customStyle="1" w:styleId="Style31">
    <w:name w:val="Style31"/>
    <w:basedOn w:val="Normal"/>
    <w:uiPriority w:val="99"/>
    <w:qFormat/>
    <w:rsid w:val="00CA1C8D"/>
    <w:pPr>
      <w:spacing w:line="197" w:lineRule="exact"/>
      <w:jc w:val="both"/>
    </w:pPr>
  </w:style>
  <w:style w:type="paragraph" w:customStyle="1" w:styleId="Style42">
    <w:name w:val="Style42"/>
    <w:basedOn w:val="Normal"/>
    <w:uiPriority w:val="99"/>
    <w:qFormat/>
    <w:rsid w:val="00CA1C8D"/>
    <w:pPr>
      <w:spacing w:line="202" w:lineRule="exact"/>
      <w:jc w:val="both"/>
    </w:pPr>
  </w:style>
  <w:style w:type="paragraph" w:customStyle="1" w:styleId="Style51">
    <w:name w:val="Style51"/>
    <w:basedOn w:val="Normal"/>
    <w:uiPriority w:val="99"/>
    <w:qFormat/>
    <w:rsid w:val="00CA1C8D"/>
    <w:pPr>
      <w:spacing w:line="200" w:lineRule="exact"/>
      <w:jc w:val="both"/>
    </w:pPr>
  </w:style>
  <w:style w:type="character" w:customStyle="1" w:styleId="FontStyle72">
    <w:name w:val="Font Style72"/>
    <w:rsid w:val="00CA1C8D"/>
    <w:rPr>
      <w:rFonts w:ascii="Times New Roman" w:hAnsi="Times New Roman" w:cs="Times New Roman" w:hint="default"/>
      <w:sz w:val="16"/>
      <w:szCs w:val="16"/>
    </w:rPr>
  </w:style>
  <w:style w:type="character" w:customStyle="1" w:styleId="FontStyle73">
    <w:name w:val="Font Style73"/>
    <w:uiPriority w:val="99"/>
    <w:rsid w:val="00CA1C8D"/>
    <w:rPr>
      <w:rFonts w:ascii="Times New Roman" w:hAnsi="Times New Roman" w:cs="Times New Roman" w:hint="default"/>
      <w:i/>
      <w:iCs/>
      <w:sz w:val="16"/>
      <w:szCs w:val="16"/>
    </w:rPr>
  </w:style>
  <w:style w:type="character" w:customStyle="1" w:styleId="UnderlinestyleChar20">
    <w:name w:val="Underline style Char2"/>
    <w:rsid w:val="00CA1C8D"/>
    <w:rPr>
      <w:sz w:val="22"/>
      <w:szCs w:val="24"/>
      <w:u w:val="single"/>
      <w:lang w:val="en-US" w:eastAsia="en-US" w:bidi="ar-SA"/>
    </w:rPr>
  </w:style>
  <w:style w:type="character" w:customStyle="1" w:styleId="FontStyle49">
    <w:name w:val="Font Style49"/>
    <w:uiPriority w:val="99"/>
    <w:rsid w:val="00CA1C8D"/>
    <w:rPr>
      <w:rFonts w:ascii="Times New Roman" w:hAnsi="Times New Roman" w:cs="Times New Roman"/>
      <w:sz w:val="20"/>
      <w:szCs w:val="20"/>
    </w:rPr>
  </w:style>
  <w:style w:type="character" w:customStyle="1" w:styleId="FontStyle50">
    <w:name w:val="Font Style50"/>
    <w:uiPriority w:val="99"/>
    <w:rsid w:val="00CA1C8D"/>
    <w:rPr>
      <w:rFonts w:ascii="Times New Roman" w:hAnsi="Times New Roman" w:cs="Times New Roman"/>
      <w:b/>
      <w:bCs/>
      <w:sz w:val="20"/>
      <w:szCs w:val="20"/>
    </w:rPr>
  </w:style>
  <w:style w:type="paragraph" w:customStyle="1" w:styleId="msonormal0">
    <w:name w:val="msonormal"/>
    <w:basedOn w:val="Normal"/>
    <w:uiPriority w:val="99"/>
    <w:qFormat/>
    <w:rsid w:val="00CA1C8D"/>
    <w:pPr>
      <w:spacing w:before="100" w:beforeAutospacing="1" w:after="100" w:afterAutospacing="1"/>
    </w:pPr>
    <w:rPr>
      <w:rFonts w:eastAsia="Times New Roman"/>
    </w:rPr>
  </w:style>
  <w:style w:type="character" w:customStyle="1" w:styleId="ListBulletChar">
    <w:name w:val="List Bullet Char"/>
    <w:link w:val="ListBullet"/>
    <w:uiPriority w:val="99"/>
    <w:locked/>
    <w:rsid w:val="00CA1C8D"/>
    <w:rPr>
      <w:rFonts w:ascii="Calibri" w:hAnsi="Calibri"/>
    </w:rPr>
  </w:style>
  <w:style w:type="character" w:customStyle="1" w:styleId="BoldUnderlineChar2Char">
    <w:name w:val="BoldUnderline Char2 Char"/>
    <w:link w:val="BoldUnderlineChar20"/>
    <w:locked/>
    <w:rsid w:val="00CA1C8D"/>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CA1C8D"/>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CA1C8D"/>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CA1C8D"/>
    <w:pPr>
      <w:spacing w:line="256" w:lineRule="auto"/>
    </w:pPr>
    <w:rPr>
      <w:rFonts w:eastAsia="Times New Roman"/>
    </w:rPr>
  </w:style>
  <w:style w:type="paragraph" w:customStyle="1" w:styleId="Normal20pt">
    <w:name w:val="Normal  + 20 pt"/>
    <w:basedOn w:val="Normal"/>
    <w:uiPriority w:val="6"/>
    <w:qFormat/>
    <w:rsid w:val="00CA1C8D"/>
    <w:pPr>
      <w:spacing w:line="256" w:lineRule="auto"/>
    </w:pPr>
    <w:rPr>
      <w:rFonts w:asciiTheme="minorHAnsi" w:hAnsiTheme="minorHAnsi"/>
      <w:bCs/>
      <w:u w:val="single"/>
    </w:rPr>
  </w:style>
  <w:style w:type="paragraph" w:customStyle="1" w:styleId="conintrotext">
    <w:name w:val="conintrotext"/>
    <w:basedOn w:val="Normal"/>
    <w:uiPriority w:val="99"/>
    <w:qFormat/>
    <w:rsid w:val="00CA1C8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A1C8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A1C8D"/>
    <w:pPr>
      <w:spacing w:line="256" w:lineRule="auto"/>
    </w:pPr>
    <w:rPr>
      <w:rFonts w:ascii="MS Mincho" w:eastAsia="MS Mincho" w:hAnsiTheme="minorHAnsi"/>
      <w:b/>
      <w:u w:val="single"/>
    </w:rPr>
  </w:style>
  <w:style w:type="paragraph" w:customStyle="1" w:styleId="assert">
    <w:name w:val="assert"/>
    <w:basedOn w:val="Normal"/>
    <w:uiPriority w:val="99"/>
    <w:qFormat/>
    <w:rsid w:val="00CA1C8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A1C8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A1C8D"/>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A1C8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A1C8D"/>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A1C8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A1C8D"/>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CA1C8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A1C8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CA1C8D"/>
    <w:rPr>
      <w:rFonts w:eastAsia="Times New Roman"/>
      <w:szCs w:val="24"/>
      <w:u w:val="single"/>
    </w:rPr>
  </w:style>
  <w:style w:type="paragraph" w:customStyle="1" w:styleId="StyleStyle4ArialNarrow9pt">
    <w:name w:val="Style Style4 + Arial Narrow 9 pt"/>
    <w:basedOn w:val="Normal"/>
    <w:link w:val="StyleStyle4ArialNarrow9ptChar"/>
    <w:qFormat/>
    <w:rsid w:val="00CA1C8D"/>
    <w:pPr>
      <w:spacing w:line="256" w:lineRule="auto"/>
    </w:pPr>
    <w:rPr>
      <w:rFonts w:asciiTheme="minorHAnsi" w:eastAsia="Times New Roman" w:hAnsiTheme="minorHAnsi"/>
      <w:szCs w:val="24"/>
      <w:u w:val="single"/>
    </w:rPr>
  </w:style>
  <w:style w:type="character" w:customStyle="1" w:styleId="StyleStyle4ArialNarrow9ptBoldChar">
    <w:name w:val="Style Style4 + Arial Narrow 9 pt Bold Char"/>
    <w:link w:val="StyleStyle4ArialNarrow9ptBold"/>
    <w:locked/>
    <w:rsid w:val="00CA1C8D"/>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CA1C8D"/>
    <w:pPr>
      <w:spacing w:line="256" w:lineRule="auto"/>
    </w:pPr>
    <w:rPr>
      <w:rFonts w:asciiTheme="minorHAnsi" w:eastAsia="Times New Roman" w:hAnsiTheme="minorHAnsi"/>
      <w:b/>
      <w:bCs/>
      <w:szCs w:val="24"/>
      <w:u w:val="single"/>
    </w:rPr>
  </w:style>
  <w:style w:type="character" w:customStyle="1" w:styleId="Citation-AuthorDateChar">
    <w:name w:val="Citation - Author/Date Char"/>
    <w:locked/>
    <w:rsid w:val="00CA1C8D"/>
    <w:rPr>
      <w:rFonts w:eastAsia="Times New Roman"/>
      <w:b/>
      <w:smallCaps/>
      <w:sz w:val="24"/>
      <w:szCs w:val="24"/>
      <w:u w:val="single"/>
    </w:rPr>
  </w:style>
  <w:style w:type="character" w:customStyle="1" w:styleId="HiddenBlockHeaderChar">
    <w:name w:val="Hidden Block Header Char"/>
    <w:link w:val="HiddenBlockHeader"/>
    <w:locked/>
    <w:rsid w:val="00CA1C8D"/>
    <w:rPr>
      <w:rFonts w:ascii="Calibri" w:hAnsi="Calibri"/>
    </w:rPr>
  </w:style>
  <w:style w:type="character" w:customStyle="1" w:styleId="ThirdChar">
    <w:name w:val="Third Char"/>
    <w:link w:val="Third"/>
    <w:locked/>
    <w:rsid w:val="00CA1C8D"/>
    <w:rPr>
      <w:rFonts w:eastAsia="Times New Roman"/>
      <w:b/>
      <w:szCs w:val="24"/>
      <w:u w:val="single"/>
      <w:lang w:val="x-none" w:eastAsia="x-none"/>
    </w:rPr>
  </w:style>
  <w:style w:type="paragraph" w:customStyle="1" w:styleId="Third">
    <w:name w:val="Third"/>
    <w:basedOn w:val="Normal"/>
    <w:link w:val="ThirdChar"/>
    <w:qFormat/>
    <w:rsid w:val="00CA1C8D"/>
    <w:pPr>
      <w:spacing w:line="256" w:lineRule="auto"/>
    </w:pPr>
    <w:rPr>
      <w:rFonts w:asciiTheme="minorHAnsi" w:eastAsia="Times New Roman" w:hAnsiTheme="minorHAns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CA1C8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CA1C8D"/>
    <w:rPr>
      <w:rFonts w:eastAsia="Times New Roman"/>
      <w:b/>
      <w:szCs w:val="24"/>
      <w:u w:val="thick"/>
    </w:rPr>
  </w:style>
  <w:style w:type="paragraph" w:customStyle="1" w:styleId="CiteSmallText">
    <w:name w:val="Cite Small Text"/>
    <w:basedOn w:val="Normal"/>
    <w:uiPriority w:val="99"/>
    <w:qFormat/>
    <w:rsid w:val="00CA1C8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CA1C8D"/>
    <w:rPr>
      <w:lang w:val="x-none"/>
    </w:rPr>
  </w:style>
  <w:style w:type="paragraph" w:customStyle="1" w:styleId="Cards1CharChar">
    <w:name w:val="Cards1 Char Char"/>
    <w:basedOn w:val="Normal"/>
    <w:link w:val="Cards1CharCharChar"/>
    <w:qFormat/>
    <w:rsid w:val="00CA1C8D"/>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CA1C8D"/>
    <w:rPr>
      <w:color w:val="0000FF"/>
      <w:sz w:val="12"/>
      <w:u w:val="single"/>
    </w:rPr>
  </w:style>
  <w:style w:type="paragraph" w:customStyle="1" w:styleId="Swag">
    <w:name w:val="Swag"/>
    <w:basedOn w:val="Normal"/>
    <w:link w:val="SwagChar"/>
    <w:qFormat/>
    <w:rsid w:val="00CA1C8D"/>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CA1C8D"/>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CA1C8D"/>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CA1C8D"/>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CA1C8D"/>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CA1C8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CA1C8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CA1C8D"/>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CA1C8D"/>
    <w:pPr>
      <w:spacing w:line="256" w:lineRule="auto"/>
    </w:pPr>
    <w:rPr>
      <w:rFonts w:asciiTheme="minorHAnsi" w:eastAsia="Times New Roman" w:hAnsiTheme="minorHAnsi"/>
      <w:b/>
      <w:bCs/>
      <w:szCs w:val="24"/>
      <w:u w:val="single"/>
    </w:rPr>
  </w:style>
  <w:style w:type="character" w:customStyle="1" w:styleId="StyleStyleUnderlineTimesNewRoman11ptChar">
    <w:name w:val="Style Style Underline + Times New Roman + 11 pt Char"/>
    <w:link w:val="StyleStyleUnderlineTimesNewRoman11pt"/>
    <w:locked/>
    <w:rsid w:val="00CA1C8D"/>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CA1C8D"/>
    <w:pPr>
      <w:spacing w:line="256" w:lineRule="auto"/>
    </w:pPr>
    <w:rPr>
      <w:rFonts w:asciiTheme="minorHAnsi" w:eastAsia="Times New Roman" w:hAnsiTheme="minorHAns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CA1C8D"/>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A1C8D"/>
    <w:pPr>
      <w:spacing w:line="256" w:lineRule="auto"/>
    </w:pPr>
    <w:rPr>
      <w:rFonts w:asciiTheme="minorHAnsi" w:eastAsia="Times New Roman" w:hAnsiTheme="minorHAnsi"/>
      <w:szCs w:val="24"/>
      <w:u w:val="single"/>
    </w:rPr>
  </w:style>
  <w:style w:type="character" w:customStyle="1" w:styleId="TagsCharCharCharChar">
    <w:name w:val="Tags Char Char Char Char"/>
    <w:locked/>
    <w:rsid w:val="00CA1C8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CA1C8D"/>
    <w:rPr>
      <w:szCs w:val="24"/>
    </w:rPr>
  </w:style>
  <w:style w:type="paragraph" w:customStyle="1" w:styleId="NothingCharCharChar">
    <w:name w:val="Nothing Char Char Char"/>
    <w:link w:val="NothingCharChar"/>
    <w:qFormat/>
    <w:rsid w:val="00CA1C8D"/>
    <w:pPr>
      <w:spacing w:after="0" w:line="240" w:lineRule="auto"/>
      <w:jc w:val="both"/>
    </w:pPr>
    <w:rPr>
      <w:szCs w:val="24"/>
    </w:rPr>
  </w:style>
  <w:style w:type="paragraph" w:customStyle="1" w:styleId="StyleLeft021">
    <w:name w:val="Style Left:  0.2&quot;1"/>
    <w:basedOn w:val="Normal"/>
    <w:uiPriority w:val="99"/>
    <w:qFormat/>
    <w:rsid w:val="00CA1C8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A1C8D"/>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A1C8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A1C8D"/>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A1C8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paragraph" w:customStyle="1" w:styleId="BlockTitle20">
    <w:name w:val="Block Title #2"/>
    <w:basedOn w:val="Normal"/>
    <w:uiPriority w:val="99"/>
    <w:qFormat/>
    <w:rsid w:val="00CA1C8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CA1C8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CA1C8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CA1C8D"/>
    <w:rPr>
      <w:szCs w:val="24"/>
      <w:u w:val="single"/>
      <w:lang w:val="en-US" w:eastAsia="en-US" w:bidi="ar-SA"/>
    </w:rPr>
  </w:style>
  <w:style w:type="character" w:customStyle="1" w:styleId="BoldUnderlineCharChar3">
    <w:name w:val="BoldUnderline Char Char3"/>
    <w:rsid w:val="00CA1C8D"/>
    <w:rPr>
      <w:b/>
      <w:bCs w:val="0"/>
      <w:szCs w:val="24"/>
      <w:u w:val="single"/>
      <w:lang w:val="en-US" w:eastAsia="en-US" w:bidi="ar-SA"/>
    </w:rPr>
  </w:style>
  <w:style w:type="character" w:customStyle="1" w:styleId="UnderlineCharChar3">
    <w:name w:val="Underline Char Char3"/>
    <w:rsid w:val="00CA1C8D"/>
    <w:rPr>
      <w:szCs w:val="24"/>
      <w:u w:val="single"/>
      <w:lang w:val="en-US" w:eastAsia="en-US" w:bidi="ar-SA"/>
    </w:rPr>
  </w:style>
  <w:style w:type="character" w:customStyle="1" w:styleId="BoldUnderlineCharChar2">
    <w:name w:val="BoldUnderline Char Char2"/>
    <w:rsid w:val="00CA1C8D"/>
    <w:rPr>
      <w:b/>
      <w:bCs w:val="0"/>
      <w:szCs w:val="24"/>
      <w:u w:val="single"/>
      <w:lang w:val="en-US" w:eastAsia="en-US" w:bidi="ar-SA"/>
    </w:rPr>
  </w:style>
  <w:style w:type="character" w:customStyle="1" w:styleId="volume-issue">
    <w:name w:val="volume-issue"/>
    <w:rsid w:val="00CA1C8D"/>
    <w:rPr>
      <w:rFonts w:ascii="Times New Roman" w:hAnsi="Times New Roman" w:cs="Times New Roman" w:hint="default"/>
    </w:rPr>
  </w:style>
  <w:style w:type="character" w:customStyle="1" w:styleId="boldness1">
    <w:name w:val="boldness1"/>
    <w:rsid w:val="00CA1C8D"/>
  </w:style>
  <w:style w:type="character" w:customStyle="1" w:styleId="story-author">
    <w:name w:val="story-author"/>
    <w:basedOn w:val="DefaultParagraphFont"/>
    <w:rsid w:val="00CA1C8D"/>
  </w:style>
  <w:style w:type="character" w:customStyle="1" w:styleId="StyleEmphasisArial12ptBoldNotItalic">
    <w:name w:val="Style Emphasis + Arial 12 pt Bold Not Italic"/>
    <w:basedOn w:val="Emphasis"/>
    <w:rsid w:val="00CA1C8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CA1C8D"/>
  </w:style>
  <w:style w:type="character" w:customStyle="1" w:styleId="StyleStyle4CharTimesNewRoman11ptItalic">
    <w:name w:val="Style Style4 Char + Times New Roman 11 pt Italic"/>
    <w:basedOn w:val="DefaultParagraphFont"/>
    <w:rsid w:val="00CA1C8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CA1C8D"/>
  </w:style>
  <w:style w:type="character" w:customStyle="1" w:styleId="ad">
    <w:name w:val="_"/>
    <w:basedOn w:val="DefaultParagraphFont"/>
    <w:rsid w:val="00CA1C8D"/>
  </w:style>
  <w:style w:type="character" w:customStyle="1" w:styleId="Heading3CharCharCharChar1">
    <w:name w:val="Heading 3 Char Char Char Char1"/>
    <w:rsid w:val="00CA1C8D"/>
    <w:rPr>
      <w:rFonts w:ascii="Arial" w:hAnsi="Arial" w:cs="Arial" w:hint="default"/>
      <w:bCs/>
      <w:szCs w:val="26"/>
      <w:u w:val="single"/>
      <w:lang w:val="en-US" w:eastAsia="en-US" w:bidi="ar-SA"/>
    </w:rPr>
  </w:style>
  <w:style w:type="character" w:customStyle="1" w:styleId="comment-body">
    <w:name w:val="comment-body"/>
    <w:rsid w:val="00CA1C8D"/>
  </w:style>
  <w:style w:type="character" w:customStyle="1" w:styleId="UnderlineCharCharChar1">
    <w:name w:val="Underline Char Char Char1"/>
    <w:rsid w:val="00CA1C8D"/>
    <w:rPr>
      <w:u w:val="single"/>
      <w:lang w:val="en-US" w:eastAsia="en-US" w:bidi="ar-SA"/>
    </w:rPr>
  </w:style>
  <w:style w:type="character" w:customStyle="1" w:styleId="UnderlineChar1Char">
    <w:name w:val="Underline Char1 Char"/>
    <w:rsid w:val="00CA1C8D"/>
    <w:rPr>
      <w:rFonts w:ascii="Calibri" w:eastAsia="MS Mincho" w:hAnsi="Calibri" w:cs="Calibri" w:hint="default"/>
      <w:szCs w:val="20"/>
      <w:u w:val="single"/>
    </w:rPr>
  </w:style>
  <w:style w:type="character" w:customStyle="1" w:styleId="StyleBoldandUnderlineCharChar29pt">
    <w:name w:val="Style Bold and Underline Char Char2 + 9 pt"/>
    <w:rsid w:val="00CA1C8D"/>
    <w:rPr>
      <w:rFonts w:ascii="Times New Roman" w:hAnsi="Times New Roman" w:cs="Times New Roman" w:hint="default"/>
      <w:b/>
      <w:bCs/>
      <w:noProof w:val="0"/>
      <w:sz w:val="20"/>
      <w:u w:val="single"/>
    </w:rPr>
  </w:style>
  <w:style w:type="character" w:customStyle="1" w:styleId="StyleUnderlineCharChar19pt">
    <w:name w:val="Style Underline Char Char1 + 9 pt"/>
    <w:rsid w:val="00CA1C8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A1C8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CA1C8D"/>
  </w:style>
  <w:style w:type="character" w:customStyle="1" w:styleId="resultbodyblack">
    <w:name w:val="resultbodyblack"/>
    <w:rsid w:val="00CA1C8D"/>
    <w:rPr>
      <w:rFonts w:ascii="Times New Roman" w:hAnsi="Times New Roman" w:cs="Times New Roman" w:hint="default"/>
    </w:rPr>
  </w:style>
  <w:style w:type="character" w:customStyle="1" w:styleId="3TagCite">
    <w:name w:val="3 Tag/Cite"/>
    <w:rsid w:val="00CA1C8D"/>
    <w:rPr>
      <w:rFonts w:ascii="Times New Roman" w:hAnsi="Times New Roman" w:cs="Times New Roman" w:hint="default"/>
      <w:b/>
      <w:bCs w:val="0"/>
    </w:rPr>
  </w:style>
  <w:style w:type="character" w:customStyle="1" w:styleId="4Qualifications">
    <w:name w:val="4 Qualifications"/>
    <w:rsid w:val="00CA1C8D"/>
    <w:rPr>
      <w:rFonts w:ascii="Times New Roman" w:hAnsi="Times New Roman" w:cs="Times New Roman" w:hint="default"/>
      <w:sz w:val="19"/>
    </w:rPr>
  </w:style>
  <w:style w:type="character" w:customStyle="1" w:styleId="6Underlined">
    <w:name w:val="6 Underlined"/>
    <w:rsid w:val="00CA1C8D"/>
    <w:rPr>
      <w:rFonts w:ascii="Times New Roman" w:hAnsi="Times New Roman" w:cs="Times New Roman" w:hint="default"/>
      <w:b/>
      <w:bCs w:val="0"/>
      <w:sz w:val="21"/>
      <w:u w:val="single"/>
    </w:rPr>
  </w:style>
  <w:style w:type="character" w:customStyle="1" w:styleId="nohighlighting">
    <w:name w:val="no highlighting"/>
    <w:rsid w:val="00CA1C8D"/>
    <w:rPr>
      <w:rFonts w:ascii="Times New Roman" w:hAnsi="Times New Roman" w:cs="Times New Roman" w:hint="default"/>
      <w:color w:val="auto"/>
      <w:sz w:val="20"/>
      <w:u w:val="thick"/>
      <w:bdr w:val="none" w:sz="0" w:space="0" w:color="auto" w:frame="1"/>
    </w:rPr>
  </w:style>
  <w:style w:type="character" w:customStyle="1" w:styleId="CharChar61">
    <w:name w:val="Char Char61"/>
    <w:rsid w:val="00CA1C8D"/>
    <w:rPr>
      <w:rFonts w:ascii="Arial" w:hAnsi="Arial" w:cs="Arial" w:hint="default"/>
      <w:bCs/>
      <w:sz w:val="16"/>
      <w:szCs w:val="26"/>
      <w:lang w:val="en-US" w:eastAsia="en-US" w:bidi="ar-SA"/>
    </w:rPr>
  </w:style>
  <w:style w:type="character" w:customStyle="1" w:styleId="styledate">
    <w:name w:val="styledate"/>
    <w:rsid w:val="00CA1C8D"/>
  </w:style>
  <w:style w:type="character" w:customStyle="1" w:styleId="StyleUnderlineChar9ptChar">
    <w:name w:val="Style Underline Char + 9 pt Char"/>
    <w:rsid w:val="00CA1C8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A1C8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CA1C8D"/>
    <w:rPr>
      <w:b/>
      <w:bCs w:val="0"/>
      <w:szCs w:val="24"/>
      <w:u w:val="single"/>
      <w:lang w:val="en-US" w:eastAsia="en-US" w:bidi="ar-SA"/>
    </w:rPr>
  </w:style>
  <w:style w:type="character" w:customStyle="1" w:styleId="BoldandUnderlineChar1Char2">
    <w:name w:val="Bold and Underline Char1 Char2"/>
    <w:rsid w:val="00CA1C8D"/>
    <w:rPr>
      <w:b/>
      <w:bCs w:val="0"/>
      <w:szCs w:val="24"/>
      <w:u w:val="single"/>
      <w:lang w:val="en-US" w:eastAsia="en-US" w:bidi="ar-SA"/>
    </w:rPr>
  </w:style>
  <w:style w:type="character" w:customStyle="1" w:styleId="BoldandUnderlineCharChar1">
    <w:name w:val="Bold and Underline Char Char1"/>
    <w:rsid w:val="00CA1C8D"/>
    <w:rPr>
      <w:b/>
      <w:bCs w:val="0"/>
      <w:szCs w:val="24"/>
      <w:u w:val="single"/>
      <w:lang w:val="en-US" w:eastAsia="en-US" w:bidi="ar-SA"/>
    </w:rPr>
  </w:style>
  <w:style w:type="character" w:customStyle="1" w:styleId="authoraffil">
    <w:name w:val="authoraffil"/>
    <w:rsid w:val="00CA1C8D"/>
  </w:style>
  <w:style w:type="character" w:customStyle="1" w:styleId="CharChar8">
    <w:name w:val="Char Char8"/>
    <w:rsid w:val="00CA1C8D"/>
    <w:rPr>
      <w:rFonts w:ascii="Georgia" w:eastAsia="Times New Roman" w:hAnsi="Georgia" w:hint="default"/>
      <w:b/>
      <w:bCs/>
      <w:sz w:val="30"/>
      <w:szCs w:val="28"/>
      <w:u w:val="single"/>
    </w:rPr>
  </w:style>
  <w:style w:type="character" w:customStyle="1" w:styleId="boldcitationChar">
    <w:name w:val="bold citation Char"/>
    <w:rsid w:val="00CA1C8D"/>
    <w:rPr>
      <w:rFonts w:ascii="Arial" w:hAnsi="Arial" w:cs="Arial" w:hint="default"/>
      <w:b/>
      <w:bCs w:val="0"/>
      <w:sz w:val="28"/>
      <w:szCs w:val="24"/>
      <w:u w:val="thick"/>
      <w:lang w:val="en-US" w:eastAsia="en-US" w:bidi="ar-SA"/>
    </w:rPr>
  </w:style>
  <w:style w:type="character" w:customStyle="1" w:styleId="BoldunderlineChar5">
    <w:name w:val="Bold/underline Char"/>
    <w:rsid w:val="00CA1C8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A1C8D"/>
  </w:style>
  <w:style w:type="character" w:customStyle="1" w:styleId="tagCharCharChar1">
    <w:name w:val="tag Char Char Char1"/>
    <w:rsid w:val="00CA1C8D"/>
    <w:rPr>
      <w:b/>
      <w:bCs w:val="0"/>
      <w:sz w:val="24"/>
      <w:lang w:val="en-US" w:eastAsia="en-US" w:bidi="ar-SA"/>
    </w:rPr>
  </w:style>
  <w:style w:type="character" w:customStyle="1" w:styleId="bylines">
    <w:name w:val="bylines"/>
    <w:basedOn w:val="DefaultParagraphFont"/>
    <w:rsid w:val="00CA1C8D"/>
  </w:style>
  <w:style w:type="character" w:customStyle="1" w:styleId="StyleStyleBoldUnderlineUnderlineIntenseEmphasis1apple-style-2">
    <w:name w:val="Style Style Bold UnderlineUnderlineIntense Emphasis1apple-style-...2"/>
    <w:basedOn w:val="DefaultParagraphFont"/>
    <w:rsid w:val="00CA1C8D"/>
    <w:rPr>
      <w:b w:val="0"/>
      <w:bCs/>
      <w:sz w:val="22"/>
      <w:u w:val="single"/>
    </w:rPr>
  </w:style>
  <w:style w:type="character" w:customStyle="1" w:styleId="FontStyle57">
    <w:name w:val="Font Style57"/>
    <w:rsid w:val="00CA1C8D"/>
    <w:rPr>
      <w:rFonts w:ascii="Georgia" w:hAnsi="Georgia" w:cs="Georgia" w:hint="default"/>
      <w:b/>
      <w:bCs/>
      <w:sz w:val="14"/>
      <w:szCs w:val="14"/>
    </w:rPr>
  </w:style>
  <w:style w:type="character" w:customStyle="1" w:styleId="FontStyle89">
    <w:name w:val="Font Style89"/>
    <w:rsid w:val="00CA1C8D"/>
    <w:rPr>
      <w:rFonts w:ascii="Times New Roman" w:hAnsi="Times New Roman" w:cs="Times New Roman" w:hint="default"/>
      <w:b/>
      <w:bCs/>
      <w:smallCaps/>
      <w:spacing w:val="40"/>
      <w:sz w:val="16"/>
      <w:szCs w:val="16"/>
    </w:rPr>
  </w:style>
  <w:style w:type="character" w:customStyle="1" w:styleId="hvr">
    <w:name w:val="hvr"/>
    <w:basedOn w:val="DefaultParagraphFont"/>
    <w:rsid w:val="00CA1C8D"/>
  </w:style>
  <w:style w:type="character" w:customStyle="1" w:styleId="cardChar20">
    <w:name w:val="card Char2"/>
    <w:basedOn w:val="DefaultParagraphFont"/>
    <w:uiPriority w:val="6"/>
    <w:rsid w:val="00CA1C8D"/>
    <w:rPr>
      <w:rFonts w:ascii="Times New Roman" w:hAnsi="Times New Roman" w:cs="Calibri"/>
      <w:szCs w:val="20"/>
    </w:rPr>
  </w:style>
  <w:style w:type="paragraph" w:customStyle="1" w:styleId="Pol">
    <w:name w:val="Pol"/>
    <w:basedOn w:val="Heading2"/>
    <w:uiPriority w:val="99"/>
    <w:qFormat/>
    <w:rsid w:val="00CA1C8D"/>
  </w:style>
  <w:style w:type="paragraph" w:customStyle="1" w:styleId="Style70">
    <w:name w:val="Style7"/>
    <w:basedOn w:val="Normal"/>
    <w:uiPriority w:val="99"/>
    <w:qFormat/>
    <w:rsid w:val="00CA1C8D"/>
    <w:pPr>
      <w:widowControl w:val="0"/>
      <w:autoSpaceDE w:val="0"/>
      <w:autoSpaceDN w:val="0"/>
      <w:adjustRightInd w:val="0"/>
      <w:spacing w:line="229" w:lineRule="exact"/>
    </w:pPr>
  </w:style>
  <w:style w:type="character" w:customStyle="1" w:styleId="red">
    <w:name w:val="red"/>
    <w:basedOn w:val="DefaultParagraphFont"/>
    <w:rsid w:val="00CA1C8D"/>
  </w:style>
  <w:style w:type="character" w:customStyle="1" w:styleId="Footnote2Char">
    <w:name w:val="Footnote2 Char"/>
    <w:link w:val="Footnote2"/>
    <w:locked/>
    <w:rsid w:val="00CA1C8D"/>
  </w:style>
  <w:style w:type="paragraph" w:customStyle="1" w:styleId="Footnote2">
    <w:name w:val="Footnote2"/>
    <w:basedOn w:val="Normal"/>
    <w:next w:val="Normal"/>
    <w:link w:val="Footnote2Char"/>
    <w:autoRedefine/>
    <w:qFormat/>
    <w:rsid w:val="00CA1C8D"/>
    <w:pPr>
      <w:spacing w:after="120" w:line="480" w:lineRule="auto"/>
    </w:pPr>
    <w:rPr>
      <w:rFonts w:asciiTheme="minorHAnsi" w:hAnsiTheme="minorHAnsi"/>
    </w:rPr>
  </w:style>
  <w:style w:type="character" w:customStyle="1" w:styleId="link">
    <w:name w:val="link"/>
    <w:basedOn w:val="DefaultParagraphFont"/>
    <w:rsid w:val="00CA1C8D"/>
  </w:style>
  <w:style w:type="paragraph" w:customStyle="1" w:styleId="xhead">
    <w:name w:val="xhead"/>
    <w:basedOn w:val="Normal"/>
    <w:uiPriority w:val="99"/>
    <w:qFormat/>
    <w:rsid w:val="00CA1C8D"/>
    <w:pPr>
      <w:spacing w:before="100" w:beforeAutospacing="1" w:after="100" w:afterAutospacing="1"/>
    </w:pPr>
  </w:style>
  <w:style w:type="paragraph" w:customStyle="1" w:styleId="headlinemeta">
    <w:name w:val="headline_meta"/>
    <w:basedOn w:val="Normal"/>
    <w:uiPriority w:val="99"/>
    <w:qFormat/>
    <w:rsid w:val="00CA1C8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A1C8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CA1C8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CA1C8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CA1C8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CA1C8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A1C8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CA1C8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CA1C8D"/>
    <w:rPr>
      <w:rFonts w:ascii="Lucida Grande" w:eastAsia="Cambria" w:hAnsi="Lucida Grande"/>
    </w:rPr>
  </w:style>
  <w:style w:type="paragraph" w:customStyle="1" w:styleId="Pa16">
    <w:name w:val="Pa16"/>
    <w:basedOn w:val="Default"/>
    <w:next w:val="Default"/>
    <w:uiPriority w:val="99"/>
    <w:qFormat/>
    <w:rsid w:val="00CA1C8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CA1C8D"/>
    <w:pPr>
      <w:spacing w:before="100" w:beforeAutospacing="1" w:after="100" w:afterAutospacing="1"/>
    </w:pPr>
  </w:style>
  <w:style w:type="paragraph" w:customStyle="1" w:styleId="Pa22">
    <w:name w:val="Pa2+2"/>
    <w:basedOn w:val="Default"/>
    <w:next w:val="Default"/>
    <w:uiPriority w:val="99"/>
    <w:qFormat/>
    <w:rsid w:val="00CA1C8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CA1C8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CA1C8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CA1C8D"/>
  </w:style>
  <w:style w:type="character" w:customStyle="1" w:styleId="meta-sep">
    <w:name w:val="meta-sep"/>
    <w:basedOn w:val="DefaultParagraphFont"/>
    <w:rsid w:val="00CA1C8D"/>
  </w:style>
  <w:style w:type="character" w:customStyle="1" w:styleId="A19">
    <w:name w:val="A19"/>
    <w:uiPriority w:val="99"/>
    <w:rsid w:val="00CA1C8D"/>
    <w:rPr>
      <w:rFonts w:ascii="Georgia" w:hAnsi="Georgia" w:cs="Georgia" w:hint="default"/>
      <w:color w:val="000000"/>
      <w:sz w:val="20"/>
      <w:szCs w:val="20"/>
      <w:u w:val="single"/>
    </w:rPr>
  </w:style>
  <w:style w:type="character" w:customStyle="1" w:styleId="A130">
    <w:name w:val="A13"/>
    <w:uiPriority w:val="99"/>
    <w:rsid w:val="00CA1C8D"/>
    <w:rPr>
      <w:rFonts w:ascii="Georgia" w:hAnsi="Georgia" w:cs="Georgia" w:hint="default"/>
      <w:color w:val="000000"/>
      <w:sz w:val="11"/>
      <w:szCs w:val="11"/>
    </w:rPr>
  </w:style>
  <w:style w:type="character" w:customStyle="1" w:styleId="ontext">
    <w:name w:val="ontext"/>
    <w:basedOn w:val="DefaultParagraphFont"/>
    <w:rsid w:val="00CA1C8D"/>
  </w:style>
  <w:style w:type="character" w:customStyle="1" w:styleId="archive-title">
    <w:name w:val="archive-title"/>
    <w:basedOn w:val="DefaultParagraphFont"/>
    <w:rsid w:val="00CA1C8D"/>
  </w:style>
  <w:style w:type="character" w:customStyle="1" w:styleId="imgleft">
    <w:name w:val="imgleft"/>
    <w:basedOn w:val="DefaultParagraphFont"/>
    <w:rsid w:val="00CA1C8D"/>
  </w:style>
  <w:style w:type="character" w:customStyle="1" w:styleId="imgcenter">
    <w:name w:val="imgcenter"/>
    <w:basedOn w:val="DefaultParagraphFont"/>
    <w:rsid w:val="00CA1C8D"/>
  </w:style>
  <w:style w:type="character" w:customStyle="1" w:styleId="A42">
    <w:name w:val="A4+2"/>
    <w:uiPriority w:val="99"/>
    <w:rsid w:val="00CA1C8D"/>
    <w:rPr>
      <w:rFonts w:ascii="Helvetica LT Std" w:hAnsi="Helvetica LT Std" w:cs="Helvetica LT Std" w:hint="default"/>
      <w:color w:val="000000"/>
      <w:sz w:val="11"/>
      <w:szCs w:val="11"/>
    </w:rPr>
  </w:style>
  <w:style w:type="character" w:customStyle="1" w:styleId="fstitle">
    <w:name w:val="fs_title"/>
    <w:basedOn w:val="DefaultParagraphFont"/>
    <w:rsid w:val="00CA1C8D"/>
  </w:style>
  <w:style w:type="character" w:customStyle="1" w:styleId="reportbody1">
    <w:name w:val="reportbody1"/>
    <w:basedOn w:val="DefaultParagraphFont"/>
    <w:rsid w:val="00CA1C8D"/>
    <w:rPr>
      <w:rFonts w:ascii="Tahoma" w:hAnsi="Tahoma" w:cs="Tahoma" w:hint="default"/>
      <w:color w:val="000000"/>
      <w:sz w:val="14"/>
      <w:szCs w:val="14"/>
    </w:rPr>
  </w:style>
  <w:style w:type="character" w:customStyle="1" w:styleId="dateday">
    <w:name w:val="date_day"/>
    <w:basedOn w:val="DefaultParagraphFont"/>
    <w:rsid w:val="00CA1C8D"/>
  </w:style>
  <w:style w:type="character" w:customStyle="1" w:styleId="datemonth">
    <w:name w:val="date_month"/>
    <w:basedOn w:val="DefaultParagraphFont"/>
    <w:rsid w:val="00CA1C8D"/>
  </w:style>
  <w:style w:type="character" w:customStyle="1" w:styleId="dateyear">
    <w:name w:val="date_year"/>
    <w:basedOn w:val="DefaultParagraphFont"/>
    <w:rsid w:val="00CA1C8D"/>
  </w:style>
  <w:style w:type="character" w:customStyle="1" w:styleId="Heading3CharCharCharCharCharChar">
    <w:name w:val="Heading 3 Char Char Char Char Char Char"/>
    <w:basedOn w:val="DefaultParagraphFont"/>
    <w:rsid w:val="00CA1C8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A1C8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A1C8D"/>
    <w:rPr>
      <w:sz w:val="24"/>
      <w:szCs w:val="24"/>
      <w:lang w:val="en-US" w:eastAsia="en-US" w:bidi="ar-SA"/>
    </w:rPr>
  </w:style>
  <w:style w:type="character" w:customStyle="1" w:styleId="insideitro">
    <w:name w:val="insideitro"/>
    <w:basedOn w:val="DefaultParagraphFont"/>
    <w:rsid w:val="00CA1C8D"/>
  </w:style>
  <w:style w:type="character" w:customStyle="1" w:styleId="wcfont">
    <w:name w:val="wcfont"/>
    <w:basedOn w:val="DefaultParagraphFont"/>
    <w:rsid w:val="00CA1C8D"/>
  </w:style>
  <w:style w:type="character" w:customStyle="1" w:styleId="style65">
    <w:name w:val="style65"/>
    <w:basedOn w:val="DefaultParagraphFont"/>
    <w:rsid w:val="00CA1C8D"/>
  </w:style>
  <w:style w:type="character" w:customStyle="1" w:styleId="qftext">
    <w:name w:val="qftext"/>
    <w:basedOn w:val="DefaultParagraphFont"/>
    <w:rsid w:val="00CA1C8D"/>
  </w:style>
  <w:style w:type="character" w:customStyle="1" w:styleId="leftidx">
    <w:name w:val="leftidx"/>
    <w:basedOn w:val="DefaultParagraphFont"/>
    <w:rsid w:val="00CA1C8D"/>
  </w:style>
  <w:style w:type="paragraph" w:customStyle="1" w:styleId="width100">
    <w:name w:val="width100"/>
    <w:basedOn w:val="Normal"/>
    <w:uiPriority w:val="99"/>
    <w:qFormat/>
    <w:rsid w:val="00CA1C8D"/>
    <w:pPr>
      <w:spacing w:before="100" w:beforeAutospacing="1" w:after="100" w:afterAutospacing="1"/>
    </w:pPr>
  </w:style>
  <w:style w:type="character" w:customStyle="1" w:styleId="eventtitle">
    <w:name w:val="eventtitle"/>
    <w:basedOn w:val="DefaultParagraphFont"/>
    <w:rsid w:val="00CA1C8D"/>
  </w:style>
  <w:style w:type="character" w:customStyle="1" w:styleId="eventsubtitle">
    <w:name w:val="eventsubtitle"/>
    <w:basedOn w:val="DefaultParagraphFont"/>
    <w:rsid w:val="00CA1C8D"/>
  </w:style>
  <w:style w:type="character" w:customStyle="1" w:styleId="eventdate">
    <w:name w:val="eventdate"/>
    <w:basedOn w:val="DefaultParagraphFont"/>
    <w:rsid w:val="00CA1C8D"/>
  </w:style>
  <w:style w:type="character" w:customStyle="1" w:styleId="legend">
    <w:name w:val="legend"/>
    <w:basedOn w:val="DefaultParagraphFont"/>
    <w:rsid w:val="00CA1C8D"/>
  </w:style>
  <w:style w:type="character" w:customStyle="1" w:styleId="Bold12">
    <w:name w:val="Bold12"/>
    <w:uiPriority w:val="1"/>
    <w:qFormat/>
    <w:rsid w:val="00CA1C8D"/>
    <w:rPr>
      <w:rFonts w:ascii="Times New Roman" w:hAnsi="Times New Roman"/>
      <w:b/>
      <w:sz w:val="24"/>
    </w:rPr>
  </w:style>
  <w:style w:type="character" w:customStyle="1" w:styleId="NotBold10Final">
    <w:name w:val="NotBold10Final"/>
    <w:uiPriority w:val="1"/>
    <w:qFormat/>
    <w:rsid w:val="00CA1C8D"/>
    <w:rPr>
      <w:rFonts w:ascii="Times New Roman" w:hAnsi="Times New Roman"/>
      <w:b w:val="0"/>
      <w:i w:val="0"/>
      <w:sz w:val="20"/>
    </w:rPr>
  </w:style>
  <w:style w:type="character" w:customStyle="1" w:styleId="slug-elocation">
    <w:name w:val="slug-elocation"/>
    <w:basedOn w:val="DefaultParagraphFont"/>
    <w:rsid w:val="00CA1C8D"/>
  </w:style>
  <w:style w:type="character" w:customStyle="1" w:styleId="fu-autorenangabe-fu-beschreibung">
    <w:name w:val="fu-autorenangabe-fu-beschreibung"/>
    <w:rsid w:val="00CA1C8D"/>
  </w:style>
  <w:style w:type="paragraph" w:customStyle="1" w:styleId="introshadow">
    <w:name w:val="intro_shadow"/>
    <w:basedOn w:val="Normal"/>
    <w:uiPriority w:val="99"/>
    <w:qFormat/>
    <w:rsid w:val="00CA1C8D"/>
    <w:pPr>
      <w:spacing w:before="100" w:beforeAutospacing="1" w:after="100" w:afterAutospacing="1"/>
    </w:pPr>
  </w:style>
  <w:style w:type="paragraph" w:customStyle="1" w:styleId="articleintro">
    <w:name w:val="articleintro"/>
    <w:basedOn w:val="Normal"/>
    <w:uiPriority w:val="99"/>
    <w:qFormat/>
    <w:rsid w:val="00CA1C8D"/>
    <w:pPr>
      <w:spacing w:before="100" w:beforeAutospacing="1" w:after="100" w:afterAutospacing="1"/>
    </w:pPr>
  </w:style>
  <w:style w:type="character" w:customStyle="1" w:styleId="commentscontainer">
    <w:name w:val="comments_container"/>
    <w:basedOn w:val="DefaultParagraphFont"/>
    <w:rsid w:val="00CA1C8D"/>
  </w:style>
  <w:style w:type="paragraph" w:customStyle="1" w:styleId="Caption40">
    <w:name w:val="Caption4"/>
    <w:basedOn w:val="Normal"/>
    <w:uiPriority w:val="99"/>
    <w:qFormat/>
    <w:rsid w:val="00CA1C8D"/>
    <w:pPr>
      <w:spacing w:before="100" w:beforeAutospacing="1" w:after="100" w:afterAutospacing="1"/>
    </w:pPr>
  </w:style>
  <w:style w:type="paragraph" w:customStyle="1" w:styleId="publishedon">
    <w:name w:val="published_on"/>
    <w:basedOn w:val="Normal"/>
    <w:uiPriority w:val="99"/>
    <w:qFormat/>
    <w:rsid w:val="00CA1C8D"/>
    <w:pPr>
      <w:spacing w:before="100" w:beforeAutospacing="1" w:after="100" w:afterAutospacing="1"/>
    </w:pPr>
  </w:style>
  <w:style w:type="character" w:customStyle="1" w:styleId="hparticlefooter">
    <w:name w:val="hparticlefooter"/>
    <w:basedOn w:val="DefaultParagraphFont"/>
    <w:rsid w:val="00CA1C8D"/>
  </w:style>
  <w:style w:type="table" w:customStyle="1" w:styleId="TableGrid2">
    <w:name w:val="Table Grid2"/>
    <w:basedOn w:val="TableNormal"/>
    <w:next w:val="TableGrid"/>
    <w:rsid w:val="00CA1C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A1C8D"/>
  </w:style>
  <w:style w:type="character" w:customStyle="1" w:styleId="BlockCharCharCharCharChar">
    <w:name w:val="Block Char Char Char Char Char"/>
    <w:aliases w:val="Block Char Char Char Char Char Char Char Char,Block Char Char Char Char Char Char Char1"/>
    <w:basedOn w:val="DefaultParagraphFont"/>
    <w:rsid w:val="00CA1C8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A1C8D"/>
    <w:rPr>
      <w:b/>
      <w:color w:val="000000"/>
      <w:u w:val="single"/>
    </w:rPr>
  </w:style>
  <w:style w:type="character" w:customStyle="1" w:styleId="CiteEmphasisChar">
    <w:name w:val="Cite/Emphasis Char"/>
    <w:basedOn w:val="DefaultParagraphFont"/>
    <w:link w:val="CiteEmphasis"/>
    <w:rsid w:val="00CA1C8D"/>
    <w:rPr>
      <w:rFonts w:ascii="Calibri" w:hAnsi="Calibri"/>
      <w:b/>
      <w:color w:val="000000"/>
      <w:u w:val="single"/>
    </w:rPr>
  </w:style>
  <w:style w:type="character" w:customStyle="1" w:styleId="ReadText">
    <w:name w:val="Read Text"/>
    <w:basedOn w:val="DefaultParagraphFont"/>
    <w:rsid w:val="00CA1C8D"/>
    <w:rPr>
      <w:rFonts w:ascii="Times New Roman" w:hAnsi="Times New Roman"/>
      <w:b/>
      <w:bCs/>
      <w:sz w:val="24"/>
      <w:u w:val="single"/>
    </w:rPr>
  </w:style>
  <w:style w:type="paragraph" w:customStyle="1" w:styleId="Styleunread8pt">
    <w:name w:val="Style unread + 8 pt"/>
    <w:basedOn w:val="Normal"/>
    <w:link w:val="Styleunread8ptChar"/>
    <w:qFormat/>
    <w:rsid w:val="00CA1C8D"/>
    <w:rPr>
      <w:color w:val="000000"/>
      <w:sz w:val="16"/>
    </w:rPr>
  </w:style>
  <w:style w:type="character" w:customStyle="1" w:styleId="Styleunread8ptChar">
    <w:name w:val="Style unread + 8 pt Char"/>
    <w:basedOn w:val="DefaultParagraphFont"/>
    <w:link w:val="Styleunread8pt"/>
    <w:rsid w:val="00CA1C8D"/>
    <w:rPr>
      <w:rFonts w:ascii="Calibri" w:hAnsi="Calibri"/>
      <w:color w:val="000000"/>
      <w:sz w:val="16"/>
    </w:rPr>
  </w:style>
  <w:style w:type="character" w:customStyle="1" w:styleId="main">
    <w:name w:val="main"/>
    <w:basedOn w:val="DefaultParagraphFont"/>
    <w:rsid w:val="00CA1C8D"/>
  </w:style>
  <w:style w:type="character" w:customStyle="1" w:styleId="textunderlineCharChar">
    <w:name w:val="text underline Char Char"/>
    <w:basedOn w:val="DefaultParagraphFont"/>
    <w:rsid w:val="00CA1C8D"/>
    <w:rPr>
      <w:rFonts w:ascii="Garamond" w:hAnsi="Garamond"/>
      <w:color w:val="000000"/>
      <w:u w:val="single"/>
    </w:rPr>
  </w:style>
  <w:style w:type="paragraph" w:customStyle="1" w:styleId="ekprop-p">
    <w:name w:val="ekprop-p"/>
    <w:basedOn w:val="Normal"/>
    <w:uiPriority w:val="99"/>
    <w:qFormat/>
    <w:rsid w:val="00CA1C8D"/>
    <w:pPr>
      <w:spacing w:before="100" w:beforeAutospacing="1" w:after="100" w:afterAutospacing="1"/>
    </w:pPr>
    <w:rPr>
      <w:color w:val="58585B"/>
      <w:sz w:val="16"/>
      <w:szCs w:val="16"/>
    </w:rPr>
  </w:style>
  <w:style w:type="paragraph" w:customStyle="1" w:styleId="ShrinkCharChar">
    <w:name w:val="Shrink Char Char"/>
    <w:link w:val="ShrinkCharCharChar"/>
    <w:qFormat/>
    <w:rsid w:val="00CA1C8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A1C8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CA1C8D"/>
    <w:rPr>
      <w:color w:val="000000"/>
      <w:sz w:val="16"/>
    </w:rPr>
  </w:style>
  <w:style w:type="character" w:customStyle="1" w:styleId="SmalltextCharChar">
    <w:name w:val="Smalltext Char Char"/>
    <w:basedOn w:val="DefaultParagraphFont"/>
    <w:link w:val="SmalltextChar1"/>
    <w:rsid w:val="00CA1C8D"/>
    <w:rPr>
      <w:rFonts w:ascii="Calibri" w:hAnsi="Calibri"/>
      <w:color w:val="000000"/>
      <w:sz w:val="16"/>
    </w:rPr>
  </w:style>
  <w:style w:type="character" w:customStyle="1" w:styleId="FullCiteCharChar">
    <w:name w:val="Full Cite Char Char"/>
    <w:basedOn w:val="DefaultParagraphFont"/>
    <w:rsid w:val="00CA1C8D"/>
    <w:rPr>
      <w:rFonts w:ascii="Georgia" w:hAnsi="Georgia" w:cs="Calibri"/>
      <w:color w:val="000000"/>
      <w:sz w:val="20"/>
      <w:szCs w:val="24"/>
    </w:rPr>
  </w:style>
  <w:style w:type="character" w:customStyle="1" w:styleId="submitted-wrapper">
    <w:name w:val="submitted-wrapper"/>
    <w:basedOn w:val="DefaultParagraphFont"/>
    <w:rsid w:val="00CA1C8D"/>
  </w:style>
  <w:style w:type="paragraph" w:customStyle="1" w:styleId="Spacer">
    <w:name w:val="Spacer"/>
    <w:basedOn w:val="Heading1"/>
    <w:link w:val="SpacerChar"/>
    <w:autoRedefine/>
    <w:uiPriority w:val="4"/>
    <w:qFormat/>
    <w:rsid w:val="00CA1C8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A1C8D"/>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CA1C8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CA1C8D"/>
  </w:style>
  <w:style w:type="character" w:customStyle="1" w:styleId="top-publish">
    <w:name w:val="top-publish"/>
    <w:basedOn w:val="DefaultParagraphFont"/>
    <w:rsid w:val="00CA1C8D"/>
  </w:style>
  <w:style w:type="character" w:customStyle="1" w:styleId="byline-italic">
    <w:name w:val="byline-italic"/>
    <w:basedOn w:val="DefaultParagraphFont"/>
    <w:rsid w:val="00CA1C8D"/>
  </w:style>
  <w:style w:type="character" w:customStyle="1" w:styleId="CardUnderlinedCharChar0">
    <w:name w:val="Card Underlined Char Char"/>
    <w:rsid w:val="00CA1C8D"/>
    <w:rPr>
      <w:rFonts w:ascii="Arial Narrow" w:hAnsi="Arial Narrow"/>
      <w:sz w:val="22"/>
      <w:szCs w:val="24"/>
      <w:u w:val="single"/>
      <w:lang w:val="en-US" w:eastAsia="en-US" w:bidi="ar-SA"/>
    </w:rPr>
  </w:style>
  <w:style w:type="character" w:customStyle="1" w:styleId="gd">
    <w:name w:val="gd"/>
    <w:basedOn w:val="DefaultParagraphFont"/>
    <w:rsid w:val="00CA1C8D"/>
  </w:style>
  <w:style w:type="character" w:customStyle="1" w:styleId="g3">
    <w:name w:val="g3"/>
    <w:basedOn w:val="DefaultParagraphFont"/>
    <w:rsid w:val="00CA1C8D"/>
  </w:style>
  <w:style w:type="character" w:customStyle="1" w:styleId="hb">
    <w:name w:val="hb"/>
    <w:basedOn w:val="DefaultParagraphFont"/>
    <w:rsid w:val="00CA1C8D"/>
  </w:style>
  <w:style w:type="character" w:customStyle="1" w:styleId="g2">
    <w:name w:val="g2"/>
    <w:basedOn w:val="DefaultParagraphFont"/>
    <w:rsid w:val="00CA1C8D"/>
  </w:style>
  <w:style w:type="character" w:customStyle="1" w:styleId="nameplatehead">
    <w:name w:val="nameplatehead"/>
    <w:basedOn w:val="DefaultParagraphFont"/>
    <w:rsid w:val="00CA1C8D"/>
  </w:style>
  <w:style w:type="character" w:customStyle="1" w:styleId="nameplatelink">
    <w:name w:val="nameplatelink"/>
    <w:basedOn w:val="DefaultParagraphFont"/>
    <w:rsid w:val="00CA1C8D"/>
  </w:style>
  <w:style w:type="paragraph" w:customStyle="1" w:styleId="calibre8">
    <w:name w:val="calibre8"/>
    <w:basedOn w:val="Normal"/>
    <w:uiPriority w:val="99"/>
    <w:qFormat/>
    <w:rsid w:val="00CA1C8D"/>
    <w:pPr>
      <w:spacing w:before="30" w:after="30"/>
      <w:jc w:val="both"/>
    </w:pPr>
    <w:rPr>
      <w:rFonts w:eastAsia="Times New Roman"/>
      <w:sz w:val="17"/>
      <w:szCs w:val="17"/>
    </w:rPr>
  </w:style>
  <w:style w:type="paragraph" w:customStyle="1" w:styleId="paragraph">
    <w:name w:val="paragraph"/>
    <w:basedOn w:val="Normal"/>
    <w:uiPriority w:val="99"/>
    <w:qFormat/>
    <w:rsid w:val="00CA1C8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CA1C8D"/>
  </w:style>
  <w:style w:type="character" w:customStyle="1" w:styleId="djhat-arrow">
    <w:name w:val="djhat-arrow"/>
    <w:basedOn w:val="DefaultParagraphFont"/>
    <w:rsid w:val="00CA1C8D"/>
  </w:style>
  <w:style w:type="character" w:customStyle="1" w:styleId="mname">
    <w:name w:val="mname"/>
    <w:basedOn w:val="DefaultParagraphFont"/>
    <w:rsid w:val="00CA1C8D"/>
  </w:style>
  <w:style w:type="character" w:customStyle="1" w:styleId="mvalue">
    <w:name w:val="mvalue"/>
    <w:basedOn w:val="DefaultParagraphFont"/>
    <w:rsid w:val="00CA1C8D"/>
  </w:style>
  <w:style w:type="character" w:customStyle="1" w:styleId="mchange">
    <w:name w:val="mchange"/>
    <w:basedOn w:val="DefaultParagraphFont"/>
    <w:rsid w:val="00CA1C8D"/>
  </w:style>
  <w:style w:type="character" w:customStyle="1" w:styleId="categoryaside">
    <w:name w:val="category__aside"/>
    <w:basedOn w:val="DefaultParagraphFont"/>
    <w:rsid w:val="00CA1C8D"/>
  </w:style>
  <w:style w:type="character" w:customStyle="1" w:styleId="article-breadcrumb-wrapper">
    <w:name w:val="article-breadcrumb-wrapper"/>
    <w:basedOn w:val="DefaultParagraphFont"/>
    <w:rsid w:val="00CA1C8D"/>
  </w:style>
  <w:style w:type="character" w:customStyle="1" w:styleId="wsj-article-caption-content">
    <w:name w:val="wsj-article-caption-content"/>
    <w:basedOn w:val="DefaultParagraphFont"/>
    <w:rsid w:val="00CA1C8D"/>
  </w:style>
  <w:style w:type="character" w:customStyle="1" w:styleId="wsj-article-credit">
    <w:name w:val="wsj-article-credit"/>
    <w:basedOn w:val="DefaultParagraphFont"/>
    <w:rsid w:val="00CA1C8D"/>
  </w:style>
  <w:style w:type="character" w:customStyle="1" w:styleId="wsj-article-credit-tag">
    <w:name w:val="wsj-article-credit-tag"/>
    <w:basedOn w:val="DefaultParagraphFont"/>
    <w:rsid w:val="00CA1C8D"/>
  </w:style>
  <w:style w:type="character" w:customStyle="1" w:styleId="commentscounticon">
    <w:name w:val="comments_count_icon"/>
    <w:basedOn w:val="DefaultParagraphFont"/>
    <w:rsid w:val="00CA1C8D"/>
  </w:style>
  <w:style w:type="character" w:customStyle="1" w:styleId="comments-count-word">
    <w:name w:val="comments-count-word"/>
    <w:basedOn w:val="DefaultParagraphFont"/>
    <w:rsid w:val="00CA1C8D"/>
  </w:style>
  <w:style w:type="character" w:customStyle="1" w:styleId="company-name-type">
    <w:name w:val="company-name-type"/>
    <w:basedOn w:val="DefaultParagraphFont"/>
    <w:rsid w:val="00CA1C8D"/>
  </w:style>
  <w:style w:type="character" w:customStyle="1" w:styleId="nav-prevnext-lbl">
    <w:name w:val="nav-prevnext-lbl"/>
    <w:basedOn w:val="DefaultParagraphFont"/>
    <w:rsid w:val="00CA1C8D"/>
  </w:style>
  <w:style w:type="character" w:customStyle="1" w:styleId="nav-prevnext-hed">
    <w:name w:val="nav-prevnext-hed"/>
    <w:basedOn w:val="DefaultParagraphFont"/>
    <w:rsid w:val="00CA1C8D"/>
  </w:style>
  <w:style w:type="character" w:customStyle="1" w:styleId="readcomments">
    <w:name w:val="readcomments"/>
    <w:basedOn w:val="DefaultParagraphFont"/>
    <w:rsid w:val="00CA1C8D"/>
  </w:style>
  <w:style w:type="character" w:customStyle="1" w:styleId="selected-edition">
    <w:name w:val="selected-edition"/>
    <w:basedOn w:val="DefaultParagraphFont"/>
    <w:rsid w:val="00CA1C8D"/>
  </w:style>
  <w:style w:type="character" w:customStyle="1" w:styleId="rotate">
    <w:name w:val="rotate"/>
    <w:basedOn w:val="DefaultParagraphFont"/>
    <w:rsid w:val="00CA1C8D"/>
  </w:style>
  <w:style w:type="paragraph" w:customStyle="1" w:styleId="column-name">
    <w:name w:val="column-name"/>
    <w:basedOn w:val="Normal"/>
    <w:rsid w:val="00CA1C8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CA1C8D"/>
  </w:style>
  <w:style w:type="character" w:customStyle="1" w:styleId="UnresolvedMention31">
    <w:name w:val="Unresolved Mention31"/>
    <w:basedOn w:val="DefaultParagraphFont"/>
    <w:uiPriority w:val="99"/>
    <w:semiHidden/>
    <w:unhideWhenUsed/>
    <w:rsid w:val="00CA1C8D"/>
    <w:rPr>
      <w:color w:val="808080"/>
      <w:shd w:val="clear" w:color="auto" w:fill="E6E6E6"/>
    </w:rPr>
  </w:style>
  <w:style w:type="character" w:customStyle="1" w:styleId="m-765514100411602794gmail-style13ptbold">
    <w:name w:val="m_-765514100411602794gmail-style13ptbold"/>
    <w:basedOn w:val="DefaultParagraphFont"/>
    <w:rsid w:val="00CA1C8D"/>
  </w:style>
  <w:style w:type="character" w:customStyle="1" w:styleId="m-765514100411602794gmail-styleunderline">
    <w:name w:val="m_-765514100411602794gmail-styleunderline"/>
    <w:basedOn w:val="DefaultParagraphFont"/>
    <w:rsid w:val="00CA1C8D"/>
  </w:style>
  <w:style w:type="character" w:customStyle="1" w:styleId="FontStyle40">
    <w:name w:val="Font Style40"/>
    <w:basedOn w:val="DefaultParagraphFont"/>
    <w:uiPriority w:val="99"/>
    <w:rsid w:val="00CA1C8D"/>
    <w:rPr>
      <w:rFonts w:ascii="Cambria" w:hAnsi="Cambria" w:cs="Cambria"/>
      <w:i/>
      <w:iCs/>
      <w:sz w:val="22"/>
      <w:szCs w:val="22"/>
    </w:rPr>
  </w:style>
  <w:style w:type="character" w:customStyle="1" w:styleId="FontStyle42">
    <w:name w:val="Font Style42"/>
    <w:basedOn w:val="DefaultParagraphFont"/>
    <w:uiPriority w:val="99"/>
    <w:rsid w:val="00CA1C8D"/>
    <w:rPr>
      <w:rFonts w:ascii="Cambria" w:hAnsi="Cambria" w:cs="Cambria"/>
      <w:sz w:val="22"/>
      <w:szCs w:val="22"/>
    </w:rPr>
  </w:style>
  <w:style w:type="paragraph" w:customStyle="1" w:styleId="Style17">
    <w:name w:val="Style17"/>
    <w:basedOn w:val="Normal"/>
    <w:uiPriority w:val="99"/>
    <w:rsid w:val="00CA1C8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CA1C8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CA1C8D"/>
    <w:rPr>
      <w:rFonts w:ascii="Times New Roman" w:hAnsi="Times New Roman" w:cs="Times New Roman"/>
      <w:b/>
      <w:bCs/>
      <w:i/>
      <w:iCs/>
      <w:spacing w:val="-10"/>
      <w:sz w:val="18"/>
      <w:szCs w:val="18"/>
    </w:rPr>
  </w:style>
  <w:style w:type="character" w:customStyle="1" w:styleId="FontStyle370">
    <w:name w:val="Font Style370"/>
    <w:uiPriority w:val="99"/>
    <w:rsid w:val="00CA1C8D"/>
    <w:rPr>
      <w:rFonts w:ascii="Cambria" w:hAnsi="Cambria" w:cs="Cambria"/>
      <w:b/>
      <w:bCs/>
      <w:spacing w:val="-10"/>
      <w:sz w:val="18"/>
      <w:szCs w:val="18"/>
    </w:rPr>
  </w:style>
  <w:style w:type="character" w:customStyle="1" w:styleId="FontStyle302">
    <w:name w:val="Font Style302"/>
    <w:uiPriority w:val="99"/>
    <w:rsid w:val="00CA1C8D"/>
    <w:rPr>
      <w:rFonts w:ascii="Times New Roman" w:hAnsi="Times New Roman" w:cs="Times New Roman"/>
      <w:b/>
      <w:bCs/>
      <w:sz w:val="22"/>
      <w:szCs w:val="22"/>
    </w:rPr>
  </w:style>
  <w:style w:type="character" w:customStyle="1" w:styleId="FontStyle347">
    <w:name w:val="Font Style347"/>
    <w:uiPriority w:val="99"/>
    <w:rsid w:val="00CA1C8D"/>
    <w:rPr>
      <w:rFonts w:ascii="Times New Roman" w:hAnsi="Times New Roman" w:cs="Times New Roman"/>
      <w:b/>
      <w:bCs/>
      <w:spacing w:val="-10"/>
      <w:sz w:val="20"/>
      <w:szCs w:val="20"/>
    </w:rPr>
  </w:style>
  <w:style w:type="paragraph" w:customStyle="1" w:styleId="Style27">
    <w:name w:val="Style27"/>
    <w:basedOn w:val="Normal"/>
    <w:uiPriority w:val="99"/>
    <w:rsid w:val="00CA1C8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A1C8D"/>
    <w:rPr>
      <w:rFonts w:ascii="Times New Roman" w:hAnsi="Times New Roman" w:cs="Times New Roman"/>
      <w:spacing w:val="-10"/>
      <w:sz w:val="18"/>
      <w:szCs w:val="18"/>
    </w:rPr>
  </w:style>
  <w:style w:type="character" w:customStyle="1" w:styleId="FontStyle312">
    <w:name w:val="Font Style312"/>
    <w:uiPriority w:val="99"/>
    <w:rsid w:val="00CA1C8D"/>
    <w:rPr>
      <w:rFonts w:ascii="Times New Roman" w:hAnsi="Times New Roman" w:cs="Times New Roman"/>
      <w:b/>
      <w:bCs/>
      <w:spacing w:val="-10"/>
      <w:sz w:val="16"/>
      <w:szCs w:val="16"/>
    </w:rPr>
  </w:style>
  <w:style w:type="character" w:customStyle="1" w:styleId="FontStyle346">
    <w:name w:val="Font Style346"/>
    <w:uiPriority w:val="99"/>
    <w:rsid w:val="00CA1C8D"/>
    <w:rPr>
      <w:rFonts w:ascii="Times New Roman" w:hAnsi="Times New Roman" w:cs="Times New Roman"/>
      <w:b/>
      <w:bCs/>
      <w:spacing w:val="-10"/>
      <w:sz w:val="18"/>
      <w:szCs w:val="18"/>
    </w:rPr>
  </w:style>
  <w:style w:type="character" w:customStyle="1" w:styleId="FontStyle330">
    <w:name w:val="Font Style330"/>
    <w:uiPriority w:val="99"/>
    <w:rsid w:val="00CA1C8D"/>
    <w:rPr>
      <w:rFonts w:ascii="Times New Roman" w:hAnsi="Times New Roman" w:cs="Times New Roman"/>
      <w:b/>
      <w:bCs/>
      <w:sz w:val="16"/>
      <w:szCs w:val="16"/>
    </w:rPr>
  </w:style>
  <w:style w:type="character" w:customStyle="1" w:styleId="FontStyle372">
    <w:name w:val="Font Style372"/>
    <w:uiPriority w:val="99"/>
    <w:rsid w:val="00CA1C8D"/>
    <w:rPr>
      <w:rFonts w:ascii="Times New Roman" w:hAnsi="Times New Roman" w:cs="Times New Roman"/>
      <w:b/>
      <w:bCs/>
      <w:sz w:val="16"/>
      <w:szCs w:val="16"/>
    </w:rPr>
  </w:style>
  <w:style w:type="paragraph" w:customStyle="1" w:styleId="Style59">
    <w:name w:val="Style59"/>
    <w:basedOn w:val="Normal"/>
    <w:uiPriority w:val="99"/>
    <w:rsid w:val="00CA1C8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A1C8D"/>
    <w:rPr>
      <w:rFonts w:ascii="Times New Roman" w:hAnsi="Times New Roman" w:cs="Times New Roman"/>
      <w:b/>
      <w:bCs/>
      <w:i/>
      <w:iCs/>
      <w:sz w:val="16"/>
      <w:szCs w:val="16"/>
    </w:rPr>
  </w:style>
  <w:style w:type="paragraph" w:customStyle="1" w:styleId="Style200">
    <w:name w:val="Style20"/>
    <w:basedOn w:val="Normal"/>
    <w:uiPriority w:val="99"/>
    <w:rsid w:val="00CA1C8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A1C8D"/>
    <w:rPr>
      <w:rFonts w:ascii="Times New Roman" w:hAnsi="Times New Roman" w:cs="Times New Roman"/>
      <w:smallCaps/>
      <w:sz w:val="14"/>
      <w:szCs w:val="14"/>
    </w:rPr>
  </w:style>
  <w:style w:type="paragraph" w:customStyle="1" w:styleId="Style89">
    <w:name w:val="Style89"/>
    <w:basedOn w:val="Normal"/>
    <w:uiPriority w:val="99"/>
    <w:rsid w:val="00CA1C8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A1C8D"/>
    <w:rPr>
      <w:rFonts w:ascii="Times New Roman" w:hAnsi="Times New Roman" w:cs="Times New Roman"/>
      <w:b/>
      <w:bCs/>
      <w:spacing w:val="-10"/>
      <w:sz w:val="22"/>
      <w:szCs w:val="22"/>
    </w:rPr>
  </w:style>
  <w:style w:type="character" w:customStyle="1" w:styleId="FontStyle320">
    <w:name w:val="Font Style320"/>
    <w:uiPriority w:val="99"/>
    <w:rsid w:val="00CA1C8D"/>
    <w:rPr>
      <w:rFonts w:ascii="Times New Roman" w:hAnsi="Times New Roman" w:cs="Times New Roman"/>
      <w:b/>
      <w:bCs/>
      <w:spacing w:val="-10"/>
      <w:sz w:val="22"/>
      <w:szCs w:val="22"/>
    </w:rPr>
  </w:style>
  <w:style w:type="character" w:customStyle="1" w:styleId="FontStyle352">
    <w:name w:val="Font Style352"/>
    <w:uiPriority w:val="99"/>
    <w:rsid w:val="00CA1C8D"/>
    <w:rPr>
      <w:rFonts w:ascii="Times New Roman" w:hAnsi="Times New Roman" w:cs="Times New Roman"/>
      <w:b/>
      <w:bCs/>
      <w:sz w:val="16"/>
      <w:szCs w:val="16"/>
    </w:rPr>
  </w:style>
  <w:style w:type="character" w:customStyle="1" w:styleId="FontStyle356">
    <w:name w:val="Font Style356"/>
    <w:uiPriority w:val="99"/>
    <w:rsid w:val="00CA1C8D"/>
    <w:rPr>
      <w:rFonts w:ascii="Times New Roman" w:hAnsi="Times New Roman" w:cs="Times New Roman"/>
      <w:b/>
      <w:bCs/>
      <w:spacing w:val="-10"/>
      <w:sz w:val="22"/>
      <w:szCs w:val="22"/>
    </w:rPr>
  </w:style>
  <w:style w:type="character" w:customStyle="1" w:styleId="FontStyle298">
    <w:name w:val="Font Style298"/>
    <w:uiPriority w:val="99"/>
    <w:rsid w:val="00CA1C8D"/>
    <w:rPr>
      <w:rFonts w:ascii="Times New Roman" w:hAnsi="Times New Roman" w:cs="Times New Roman"/>
      <w:sz w:val="18"/>
      <w:szCs w:val="18"/>
    </w:rPr>
  </w:style>
  <w:style w:type="character" w:customStyle="1" w:styleId="FontStyle311">
    <w:name w:val="Font Style311"/>
    <w:uiPriority w:val="99"/>
    <w:rsid w:val="00CA1C8D"/>
    <w:rPr>
      <w:rFonts w:ascii="Times New Roman" w:hAnsi="Times New Roman" w:cs="Times New Roman"/>
      <w:b/>
      <w:bCs/>
      <w:spacing w:val="-10"/>
      <w:sz w:val="18"/>
      <w:szCs w:val="18"/>
    </w:rPr>
  </w:style>
  <w:style w:type="character" w:customStyle="1" w:styleId="FontStyle332">
    <w:name w:val="Font Style332"/>
    <w:uiPriority w:val="99"/>
    <w:rsid w:val="00CA1C8D"/>
    <w:rPr>
      <w:rFonts w:ascii="Times New Roman" w:hAnsi="Times New Roman" w:cs="Times New Roman"/>
      <w:b/>
      <w:bCs/>
      <w:i/>
      <w:iCs/>
      <w:spacing w:val="-10"/>
      <w:sz w:val="20"/>
      <w:szCs w:val="20"/>
    </w:rPr>
  </w:style>
  <w:style w:type="character" w:customStyle="1" w:styleId="FontStyle371">
    <w:name w:val="Font Style371"/>
    <w:uiPriority w:val="99"/>
    <w:rsid w:val="00CA1C8D"/>
    <w:rPr>
      <w:rFonts w:ascii="Times New Roman" w:hAnsi="Times New Roman" w:cs="Times New Roman"/>
      <w:sz w:val="16"/>
      <w:szCs w:val="16"/>
    </w:rPr>
  </w:style>
  <w:style w:type="character" w:customStyle="1" w:styleId="FontStyle350">
    <w:name w:val="Font Style350"/>
    <w:uiPriority w:val="99"/>
    <w:rsid w:val="00CA1C8D"/>
    <w:rPr>
      <w:rFonts w:ascii="Times New Roman" w:hAnsi="Times New Roman" w:cs="Times New Roman"/>
      <w:b/>
      <w:bCs/>
      <w:i/>
      <w:iCs/>
      <w:sz w:val="20"/>
      <w:szCs w:val="20"/>
    </w:rPr>
  </w:style>
  <w:style w:type="paragraph" w:customStyle="1" w:styleId="Style8">
    <w:name w:val="Style8"/>
    <w:basedOn w:val="Normal"/>
    <w:uiPriority w:val="99"/>
    <w:rsid w:val="00CA1C8D"/>
    <w:pPr>
      <w:widowControl w:val="0"/>
      <w:autoSpaceDE w:val="0"/>
      <w:autoSpaceDN w:val="0"/>
      <w:adjustRightInd w:val="0"/>
    </w:pPr>
    <w:rPr>
      <w:rFonts w:eastAsia="Times New Roman"/>
      <w:sz w:val="24"/>
    </w:rPr>
  </w:style>
  <w:style w:type="character" w:customStyle="1" w:styleId="FontStyle351">
    <w:name w:val="Font Style351"/>
    <w:uiPriority w:val="99"/>
    <w:rsid w:val="00CA1C8D"/>
    <w:rPr>
      <w:rFonts w:ascii="Times New Roman" w:hAnsi="Times New Roman" w:cs="Times New Roman"/>
      <w:b/>
      <w:bCs/>
      <w:sz w:val="22"/>
      <w:szCs w:val="22"/>
    </w:rPr>
  </w:style>
  <w:style w:type="paragraph" w:customStyle="1" w:styleId="Style130">
    <w:name w:val="Style130"/>
    <w:basedOn w:val="Normal"/>
    <w:uiPriority w:val="99"/>
    <w:rsid w:val="00CA1C8D"/>
    <w:pPr>
      <w:widowControl w:val="0"/>
      <w:autoSpaceDE w:val="0"/>
      <w:autoSpaceDN w:val="0"/>
      <w:adjustRightInd w:val="0"/>
      <w:jc w:val="both"/>
    </w:pPr>
    <w:rPr>
      <w:rFonts w:eastAsia="Times New Roman"/>
      <w:sz w:val="24"/>
    </w:rPr>
  </w:style>
  <w:style w:type="character" w:customStyle="1" w:styleId="FontStyle369">
    <w:name w:val="Font Style369"/>
    <w:uiPriority w:val="99"/>
    <w:rsid w:val="00CA1C8D"/>
    <w:rPr>
      <w:rFonts w:ascii="Times New Roman" w:hAnsi="Times New Roman" w:cs="Times New Roman"/>
      <w:b/>
      <w:bCs/>
      <w:spacing w:val="-10"/>
      <w:sz w:val="20"/>
      <w:szCs w:val="20"/>
    </w:rPr>
  </w:style>
  <w:style w:type="character" w:customStyle="1" w:styleId="FontStyle357">
    <w:name w:val="Font Style357"/>
    <w:uiPriority w:val="99"/>
    <w:rsid w:val="00CA1C8D"/>
    <w:rPr>
      <w:rFonts w:ascii="Times New Roman" w:hAnsi="Times New Roman" w:cs="Times New Roman"/>
      <w:b/>
      <w:bCs/>
      <w:spacing w:val="-10"/>
      <w:sz w:val="22"/>
      <w:szCs w:val="22"/>
    </w:rPr>
  </w:style>
  <w:style w:type="paragraph" w:customStyle="1" w:styleId="Style67">
    <w:name w:val="Style67"/>
    <w:basedOn w:val="Normal"/>
    <w:uiPriority w:val="99"/>
    <w:rsid w:val="00CA1C8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A1C8D"/>
    <w:rPr>
      <w:rFonts w:ascii="Times New Roman" w:hAnsi="Times New Roman" w:cs="Times New Roman"/>
      <w:sz w:val="20"/>
      <w:szCs w:val="20"/>
    </w:rPr>
  </w:style>
  <w:style w:type="character" w:customStyle="1" w:styleId="FontStyle374">
    <w:name w:val="Font Style374"/>
    <w:uiPriority w:val="99"/>
    <w:rsid w:val="00CA1C8D"/>
    <w:rPr>
      <w:rFonts w:ascii="Times New Roman" w:hAnsi="Times New Roman" w:cs="Times New Roman"/>
      <w:b/>
      <w:bCs/>
      <w:spacing w:val="-10"/>
      <w:sz w:val="22"/>
      <w:szCs w:val="22"/>
    </w:rPr>
  </w:style>
  <w:style w:type="paragraph" w:customStyle="1" w:styleId="Style300">
    <w:name w:val="Style30"/>
    <w:basedOn w:val="Normal"/>
    <w:uiPriority w:val="99"/>
    <w:rsid w:val="00CA1C8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A1C8D"/>
    <w:rPr>
      <w:rFonts w:ascii="Times New Roman" w:hAnsi="Times New Roman" w:cs="Times New Roman"/>
      <w:smallCaps/>
      <w:sz w:val="16"/>
      <w:szCs w:val="16"/>
    </w:rPr>
  </w:style>
  <w:style w:type="paragraph" w:customStyle="1" w:styleId="Style93">
    <w:name w:val="Style93"/>
    <w:basedOn w:val="Normal"/>
    <w:uiPriority w:val="99"/>
    <w:rsid w:val="00CA1C8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A1C8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CA1C8D"/>
    <w:rPr>
      <w:rFonts w:eastAsia="Times New Roman"/>
      <w:b/>
      <w:sz w:val="28"/>
      <w:u w:val="thick"/>
    </w:rPr>
  </w:style>
  <w:style w:type="character" w:customStyle="1" w:styleId="CardsCharCharChar">
    <w:name w:val="Cards Char Char Char"/>
    <w:rsid w:val="00CA1C8D"/>
    <w:rPr>
      <w:szCs w:val="24"/>
      <w:lang w:val="en-US" w:eastAsia="en-US" w:bidi="ar-SA"/>
    </w:rPr>
  </w:style>
  <w:style w:type="character" w:customStyle="1" w:styleId="CardsCharCharCharChar">
    <w:name w:val="Cards Char Char Char Char"/>
    <w:rsid w:val="00CA1C8D"/>
    <w:rPr>
      <w:szCs w:val="24"/>
      <w:lang w:val="en-US" w:eastAsia="en-US" w:bidi="ar-SA"/>
    </w:rPr>
  </w:style>
  <w:style w:type="paragraph" w:customStyle="1" w:styleId="NoSpacingCharCharChar">
    <w:name w:val="No Spacing Char Char Char"/>
    <w:next w:val="Normal"/>
    <w:rsid w:val="00CA1C8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A1C8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CA1C8D"/>
    <w:rPr>
      <w:rFonts w:ascii="Garamond" w:hAnsi="Garamond"/>
    </w:rPr>
  </w:style>
  <w:style w:type="paragraph" w:customStyle="1" w:styleId="INDENTEDPARAGRAPH">
    <w:name w:val="INDENTED PARAGRAPH"/>
    <w:rsid w:val="00CA1C8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A1C8D"/>
  </w:style>
  <w:style w:type="paragraph" w:customStyle="1" w:styleId="TagChar1CharCharCharChar">
    <w:name w:val="Tag Char1 Char Char Char Char"/>
    <w:basedOn w:val="Normal"/>
    <w:rsid w:val="00CA1C8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A1C8D"/>
    <w:rPr>
      <w:rFonts w:eastAsia="Times New Roman"/>
      <w:b/>
      <w:sz w:val="24"/>
    </w:rPr>
  </w:style>
  <w:style w:type="paragraph" w:customStyle="1" w:styleId="RepeatHeader0">
    <w:name w:val="Repeat Header"/>
    <w:basedOn w:val="HeaderDebate"/>
    <w:rsid w:val="00CA1C8D"/>
    <w:pPr>
      <w:jc w:val="center"/>
      <w:outlineLvl w:val="1"/>
    </w:pPr>
    <w:rPr>
      <w:rFonts w:eastAsia="Times New Roman"/>
      <w:b/>
      <w:sz w:val="48"/>
      <w:szCs w:val="48"/>
      <w:u w:val="words"/>
    </w:rPr>
  </w:style>
  <w:style w:type="character" w:customStyle="1" w:styleId="sectionsubtitle">
    <w:name w:val="sectionsubtitle"/>
    <w:basedOn w:val="DefaultParagraphFont"/>
    <w:rsid w:val="00CA1C8D"/>
  </w:style>
  <w:style w:type="character" w:customStyle="1" w:styleId="EvidenceTag">
    <w:name w:val="Evidence Tag"/>
    <w:rsid w:val="00CA1C8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A1C8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A1C8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A1C8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A1C8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A1C8D"/>
  </w:style>
  <w:style w:type="character" w:customStyle="1" w:styleId="StyleUnderlineUnderlineChar">
    <w:name w:val="Style Underline + Underline Char"/>
    <w:rsid w:val="00CA1C8D"/>
    <w:rPr>
      <w:rFonts w:ascii="Trebuchet MS" w:hAnsi="Trebuchet MS"/>
      <w:szCs w:val="18"/>
      <w:u w:val="single"/>
      <w:lang w:val="en-US" w:eastAsia="en-US" w:bidi="ar-SA"/>
    </w:rPr>
  </w:style>
  <w:style w:type="paragraph" w:customStyle="1" w:styleId="UnderlineCards">
    <w:name w:val="Underline Cards"/>
    <w:basedOn w:val="Cards"/>
    <w:link w:val="UnderlineCardsChar"/>
    <w:rsid w:val="00CA1C8D"/>
    <w:pPr>
      <w:ind w:left="288"/>
      <w:jc w:val="left"/>
    </w:pPr>
    <w:rPr>
      <w:rFonts w:eastAsia="Times New Roman"/>
      <w:szCs w:val="24"/>
      <w:u w:val="thick"/>
    </w:rPr>
  </w:style>
  <w:style w:type="character" w:customStyle="1" w:styleId="UnderlineCardsChar">
    <w:name w:val="Underline Cards Char"/>
    <w:link w:val="UnderlineCards"/>
    <w:rsid w:val="00CA1C8D"/>
    <w:rPr>
      <w:rFonts w:ascii="Times New Roman" w:eastAsia="Times New Roman" w:hAnsi="Times New Roman" w:cs="Times New Roman"/>
      <w:sz w:val="20"/>
      <w:szCs w:val="24"/>
      <w:u w:val="thick"/>
    </w:rPr>
  </w:style>
  <w:style w:type="character" w:customStyle="1" w:styleId="SmallCardsChar">
    <w:name w:val="Small Cards Char"/>
    <w:link w:val="SmallCards"/>
    <w:rsid w:val="00CA1C8D"/>
    <w:rPr>
      <w:rFonts w:ascii="Calibri" w:eastAsia="Times New Roman" w:hAnsi="Calibri"/>
      <w:sz w:val="16"/>
      <w:szCs w:val="20"/>
    </w:rPr>
  </w:style>
  <w:style w:type="paragraph" w:customStyle="1" w:styleId="ReadingCites">
    <w:name w:val="Reading Cites"/>
    <w:basedOn w:val="Normal"/>
    <w:link w:val="ReadingCitesChar"/>
    <w:rsid w:val="00CA1C8D"/>
    <w:rPr>
      <w:rFonts w:eastAsia="Times New Roman"/>
      <w:b/>
      <w:szCs w:val="20"/>
    </w:rPr>
  </w:style>
  <w:style w:type="character" w:customStyle="1" w:styleId="ReadingCitesChar">
    <w:name w:val="Reading Cites Char"/>
    <w:link w:val="ReadingCites"/>
    <w:rsid w:val="00CA1C8D"/>
    <w:rPr>
      <w:rFonts w:ascii="Calibri" w:eastAsia="Times New Roman" w:hAnsi="Calibri"/>
      <w:b/>
      <w:szCs w:val="20"/>
    </w:rPr>
  </w:style>
  <w:style w:type="paragraph" w:customStyle="1" w:styleId="ContentsHeading">
    <w:name w:val="Contents Heading"/>
    <w:basedOn w:val="Heading1"/>
    <w:next w:val="Normal"/>
    <w:rsid w:val="00CA1C8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CA1C8D"/>
    <w:pPr>
      <w:spacing w:before="100" w:beforeAutospacing="1" w:after="100" w:afterAutospacing="1"/>
    </w:pPr>
    <w:rPr>
      <w:rFonts w:eastAsia="Times New Roman"/>
    </w:rPr>
  </w:style>
  <w:style w:type="character" w:customStyle="1" w:styleId="CharacterStyle8">
    <w:name w:val="Character Style 8"/>
    <w:rsid w:val="00CA1C8D"/>
    <w:rPr>
      <w:sz w:val="22"/>
      <w:szCs w:val="22"/>
    </w:rPr>
  </w:style>
  <w:style w:type="paragraph" w:customStyle="1" w:styleId="Style110">
    <w:name w:val="Style 11"/>
    <w:rsid w:val="00CA1C8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CA1C8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A1C8D"/>
    <w:rPr>
      <w:rFonts w:ascii="Arial Narrow" w:hAnsi="Arial Narrow"/>
      <w:color w:val="000000"/>
      <w:sz w:val="22"/>
      <w:szCs w:val="22"/>
      <w:u w:val="single"/>
      <w:lang w:val="en-US" w:eastAsia="en-US" w:bidi="ar-SA"/>
    </w:rPr>
  </w:style>
  <w:style w:type="character" w:customStyle="1" w:styleId="CardText1Char1">
    <w:name w:val="Card Text 1 Char1"/>
    <w:rsid w:val="00CA1C8D"/>
    <w:rPr>
      <w:rFonts w:ascii="Arial Narrow" w:hAnsi="Arial Narrow"/>
      <w:color w:val="000000"/>
      <w:sz w:val="22"/>
      <w:szCs w:val="22"/>
      <w:u w:val="single"/>
      <w:lang w:val="en-US" w:eastAsia="en-US" w:bidi="ar-SA"/>
    </w:rPr>
  </w:style>
  <w:style w:type="paragraph" w:customStyle="1" w:styleId="Style52">
    <w:name w:val="Style 5"/>
    <w:rsid w:val="00CA1C8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CA1C8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A1C8D"/>
    <w:rPr>
      <w:b/>
      <w:bCs/>
      <w:color w:val="695B54"/>
    </w:rPr>
  </w:style>
  <w:style w:type="paragraph" w:customStyle="1" w:styleId="Heading11">
    <w:name w:val="Heading 11"/>
    <w:basedOn w:val="Normal"/>
    <w:next w:val="Normal"/>
    <w:rsid w:val="00CA1C8D"/>
    <w:pPr>
      <w:keepNext/>
      <w:widowControl w:val="0"/>
      <w:suppressAutoHyphens/>
      <w:jc w:val="center"/>
    </w:pPr>
    <w:rPr>
      <w:rFonts w:eastAsia="Tahoma"/>
      <w:b/>
      <w:sz w:val="48"/>
      <w:szCs w:val="32"/>
      <w:u w:val="single"/>
    </w:rPr>
  </w:style>
  <w:style w:type="paragraph" w:customStyle="1" w:styleId="TextHeading">
    <w:name w:val="Text Heading"/>
    <w:basedOn w:val="Heading3"/>
    <w:rsid w:val="00CA1C8D"/>
    <w:pPr>
      <w:keepLines w:val="0"/>
      <w:pageBreakBefore w:val="0"/>
      <w:spacing w:before="0"/>
      <w:jc w:val="left"/>
    </w:pPr>
    <w:rPr>
      <w:rFonts w:eastAsia="Times New Roman" w:cs="Arial"/>
      <w:sz w:val="22"/>
      <w:szCs w:val="26"/>
    </w:rPr>
  </w:style>
  <w:style w:type="character" w:customStyle="1" w:styleId="TextHeadingChar">
    <w:name w:val="Text Heading Char"/>
    <w:rsid w:val="00CA1C8D"/>
    <w:rPr>
      <w:rFonts w:cs="Arial"/>
      <w:b/>
      <w:bCs/>
      <w:sz w:val="22"/>
      <w:szCs w:val="26"/>
      <w:u w:val="single"/>
      <w:lang w:val="en-US" w:eastAsia="en-US" w:bidi="ar-SA"/>
    </w:rPr>
  </w:style>
  <w:style w:type="character" w:customStyle="1" w:styleId="FootnoteCharacters">
    <w:name w:val="Footnote Characters"/>
    <w:rsid w:val="00CA1C8D"/>
    <w:rPr>
      <w:vertAlign w:val="superscript"/>
    </w:rPr>
  </w:style>
  <w:style w:type="paragraph" w:customStyle="1" w:styleId="StyleHeading1BlockTitleHeading1Char1ALEXHeadingBrief-He2">
    <w:name w:val="Style Heading 1Block TitleHeading 1 Char1ALEXHeadingBrief - He...2"/>
    <w:basedOn w:val="Heading1"/>
    <w:autoRedefine/>
    <w:rsid w:val="00CA1C8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A1C8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CA1C8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CA1C8D"/>
    <w:rPr>
      <w:rFonts w:ascii="Cambria" w:eastAsia="Cambria" w:hAnsi="Cambria"/>
      <w:b/>
      <w:caps/>
      <w:sz w:val="24"/>
    </w:rPr>
  </w:style>
  <w:style w:type="paragraph" w:customStyle="1" w:styleId="StyleDebateBodyBefore12pt">
    <w:name w:val="Style Debate Body + Before:  12 pt"/>
    <w:basedOn w:val="Normal"/>
    <w:next w:val="Normal"/>
    <w:rsid w:val="00CA1C8D"/>
    <w:pPr>
      <w:spacing w:before="240"/>
    </w:pPr>
    <w:rPr>
      <w:rFonts w:ascii="Garamond" w:eastAsia="Times New Roman" w:hAnsi="Garamond"/>
      <w:bCs/>
      <w:szCs w:val="20"/>
    </w:rPr>
  </w:style>
  <w:style w:type="paragraph" w:customStyle="1" w:styleId="StyleDebateBodyBefore12pt1">
    <w:name w:val="Style Debate Body + Before:  12 pt1"/>
    <w:basedOn w:val="Normal"/>
    <w:rsid w:val="00CA1C8D"/>
    <w:pPr>
      <w:spacing w:before="240"/>
    </w:pPr>
    <w:rPr>
      <w:rFonts w:ascii="Garamond" w:eastAsia="Times New Roman" w:hAnsi="Garamond"/>
      <w:bCs/>
      <w:szCs w:val="20"/>
    </w:rPr>
  </w:style>
  <w:style w:type="paragraph" w:customStyle="1" w:styleId="PageNumber11">
    <w:name w:val="Page Number11"/>
    <w:basedOn w:val="Normal"/>
    <w:next w:val="Normal"/>
    <w:rsid w:val="00CA1C8D"/>
    <w:rPr>
      <w:rFonts w:eastAsia="Times New Roman"/>
    </w:rPr>
  </w:style>
  <w:style w:type="character" w:customStyle="1" w:styleId="Heading2CharCharCharCharCharCharCharCharCharCharCharCharCharChar1">
    <w:name w:val="Heading 2 Char Char Char Char Char Char Char Char Char Char Char Char Char Char1"/>
    <w:rsid w:val="00CA1C8D"/>
    <w:rPr>
      <w:rFonts w:eastAsia="SimSun" w:cs="Arial"/>
      <w:b/>
      <w:bCs/>
      <w:iCs/>
      <w:sz w:val="24"/>
      <w:szCs w:val="28"/>
      <w:lang w:val="en-US" w:eastAsia="zh-CN" w:bidi="ar-SA"/>
    </w:rPr>
  </w:style>
  <w:style w:type="character" w:customStyle="1" w:styleId="Char31">
    <w:name w:val="Char31"/>
    <w:rsid w:val="00CA1C8D"/>
    <w:rPr>
      <w:rFonts w:cs="Arial"/>
      <w:bCs/>
      <w:u w:val="thick"/>
      <w:lang w:val="en-US" w:eastAsia="en-US" w:bidi="ar-SA"/>
    </w:rPr>
  </w:style>
  <w:style w:type="paragraph" w:customStyle="1" w:styleId="StyleHeading1Centered">
    <w:name w:val="Style Heading 1 + Centered"/>
    <w:basedOn w:val="Heading1"/>
    <w:rsid w:val="00CA1C8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CA1C8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CA1C8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CA1C8D"/>
    <w:pPr>
      <w:spacing w:before="120"/>
    </w:pPr>
    <w:rPr>
      <w:rFonts w:eastAsia="Times New Roman"/>
    </w:rPr>
  </w:style>
  <w:style w:type="character" w:customStyle="1" w:styleId="underliningChar3">
    <w:name w:val="underlining Char"/>
    <w:rsid w:val="00CA1C8D"/>
    <w:rPr>
      <w:b/>
      <w:szCs w:val="24"/>
      <w:u w:val="single"/>
      <w:lang w:val="en-US" w:eastAsia="en-US" w:bidi="ar-SA"/>
    </w:rPr>
  </w:style>
  <w:style w:type="character" w:customStyle="1" w:styleId="notreadChar">
    <w:name w:val="not read Char"/>
    <w:rsid w:val="00CA1C8D"/>
    <w:rPr>
      <w:sz w:val="18"/>
      <w:szCs w:val="24"/>
      <w:lang w:val="en-US" w:eastAsia="en-US" w:bidi="ar-SA"/>
    </w:rPr>
  </w:style>
  <w:style w:type="paragraph" w:customStyle="1" w:styleId="StyleStrong10ptNotBold">
    <w:name w:val="Style Strong + 10 pt Not Bold"/>
    <w:basedOn w:val="Normal"/>
    <w:autoRedefine/>
    <w:rsid w:val="00CA1C8D"/>
    <w:pPr>
      <w:ind w:left="720" w:hanging="360"/>
    </w:pPr>
    <w:rPr>
      <w:rFonts w:eastAsia="Times New Roman"/>
      <w:sz w:val="26"/>
      <w:szCs w:val="26"/>
    </w:rPr>
  </w:style>
  <w:style w:type="character" w:customStyle="1" w:styleId="smallCharChar0">
    <w:name w:val="small Char Char"/>
    <w:rsid w:val="00CA1C8D"/>
    <w:rPr>
      <w:rFonts w:ascii="Times New Roman" w:eastAsia="Times New Roman" w:hAnsi="Times New Roman" w:cs="Times New Roman"/>
      <w:sz w:val="12"/>
      <w:szCs w:val="16"/>
    </w:rPr>
  </w:style>
  <w:style w:type="character" w:customStyle="1" w:styleId="Undlerine">
    <w:name w:val="Undlerine"/>
    <w:qFormat/>
    <w:rsid w:val="00CA1C8D"/>
    <w:rPr>
      <w:rFonts w:ascii="Times New Roman" w:hAnsi="Times New Roman"/>
      <w:w w:val="110"/>
      <w:sz w:val="20"/>
      <w:szCs w:val="20"/>
      <w:u w:val="single"/>
      <w:bdr w:val="none" w:sz="0" w:space="0" w:color="auto"/>
      <w:lang w:bidi="he-IL"/>
    </w:rPr>
  </w:style>
  <w:style w:type="character" w:customStyle="1" w:styleId="Boxes">
    <w:name w:val="Boxes"/>
    <w:qFormat/>
    <w:rsid w:val="00CA1C8D"/>
    <w:rPr>
      <w:rFonts w:ascii="Times New Roman" w:hAnsi="Times New Roman"/>
      <w:sz w:val="20"/>
      <w:u w:val="single"/>
      <w:bdr w:val="single" w:sz="4" w:space="0" w:color="auto"/>
    </w:rPr>
  </w:style>
  <w:style w:type="character" w:customStyle="1" w:styleId="tim">
    <w:name w:val="tim"/>
    <w:qFormat/>
    <w:rsid w:val="00CA1C8D"/>
    <w:rPr>
      <w:rFonts w:ascii="Times New Roman" w:hAnsi="Times New Roman"/>
      <w:sz w:val="20"/>
      <w:u w:val="single"/>
    </w:rPr>
  </w:style>
  <w:style w:type="character" w:customStyle="1" w:styleId="hl">
    <w:name w:val="hl"/>
    <w:basedOn w:val="DefaultParagraphFont"/>
    <w:rsid w:val="00CA1C8D"/>
  </w:style>
  <w:style w:type="character" w:customStyle="1" w:styleId="clock1">
    <w:name w:val="clock1"/>
    <w:rsid w:val="00CA1C8D"/>
    <w:rPr>
      <w:color w:val="B51B1B"/>
    </w:rPr>
  </w:style>
  <w:style w:type="character" w:customStyle="1" w:styleId="smallChar10">
    <w:name w:val="small Char1"/>
    <w:rsid w:val="00CA1C8D"/>
    <w:rPr>
      <w:sz w:val="12"/>
      <w:szCs w:val="16"/>
      <w:lang w:val="en-US" w:eastAsia="en-US" w:bidi="ar-SA"/>
    </w:rPr>
  </w:style>
  <w:style w:type="character" w:customStyle="1" w:styleId="SmallCardsCharChar">
    <w:name w:val="Small Cards Char Char"/>
    <w:rsid w:val="00CA1C8D"/>
    <w:rPr>
      <w:sz w:val="14"/>
      <w:szCs w:val="24"/>
      <w:lang w:val="en-US" w:eastAsia="en-US" w:bidi="ar-SA"/>
    </w:rPr>
  </w:style>
  <w:style w:type="paragraph" w:customStyle="1" w:styleId="NormalCards">
    <w:name w:val="Normal Cards"/>
    <w:basedOn w:val="Normal"/>
    <w:rsid w:val="00CA1C8D"/>
    <w:pPr>
      <w:ind w:left="288"/>
    </w:pPr>
    <w:rPr>
      <w:rFonts w:eastAsia="Times New Roman"/>
    </w:rPr>
  </w:style>
  <w:style w:type="character" w:customStyle="1" w:styleId="iniciales">
    <w:name w:val="iniciales"/>
    <w:basedOn w:val="DefaultParagraphFont"/>
    <w:rsid w:val="00CA1C8D"/>
  </w:style>
  <w:style w:type="character" w:customStyle="1" w:styleId="Style10ptBoldUnderline">
    <w:name w:val="Style 10 pt Bold Underline"/>
    <w:rsid w:val="00CA1C8D"/>
    <w:rPr>
      <w:b/>
      <w:bCs/>
      <w:sz w:val="20"/>
      <w:u w:val="single"/>
    </w:rPr>
  </w:style>
  <w:style w:type="paragraph" w:customStyle="1" w:styleId="outdent">
    <w:name w:val="outdent"/>
    <w:basedOn w:val="Normal"/>
    <w:rsid w:val="00CA1C8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A1C8D"/>
    <w:pPr>
      <w:spacing w:before="100" w:beforeAutospacing="1" w:after="100" w:afterAutospacing="1"/>
    </w:pPr>
    <w:rPr>
      <w:rFonts w:eastAsia="Times New Roman"/>
      <w:sz w:val="24"/>
    </w:rPr>
  </w:style>
  <w:style w:type="paragraph" w:customStyle="1" w:styleId="bulletfollow">
    <w:name w:val="bulletfollow"/>
    <w:basedOn w:val="Normal"/>
    <w:rsid w:val="00CA1C8D"/>
    <w:pPr>
      <w:spacing w:before="100" w:beforeAutospacing="1" w:after="100" w:afterAutospacing="1"/>
    </w:pPr>
    <w:rPr>
      <w:rFonts w:eastAsia="Times New Roman"/>
      <w:sz w:val="24"/>
    </w:rPr>
  </w:style>
  <w:style w:type="paragraph" w:customStyle="1" w:styleId="bulleted">
    <w:name w:val="bulleted"/>
    <w:basedOn w:val="Normal"/>
    <w:rsid w:val="00CA1C8D"/>
    <w:pPr>
      <w:spacing w:before="100" w:beforeAutospacing="1" w:after="100" w:afterAutospacing="1"/>
    </w:pPr>
    <w:rPr>
      <w:rFonts w:eastAsia="Times New Roman"/>
      <w:sz w:val="24"/>
    </w:rPr>
  </w:style>
  <w:style w:type="character" w:customStyle="1" w:styleId="UnderlineCardsCharChar">
    <w:name w:val="Underline Cards Char Char"/>
    <w:rsid w:val="00CA1C8D"/>
    <w:rPr>
      <w:rFonts w:eastAsia="SimSun"/>
      <w:szCs w:val="24"/>
      <w:u w:val="thick"/>
      <w:lang w:val="en-US" w:eastAsia="en-US" w:bidi="ar-SA"/>
    </w:rPr>
  </w:style>
  <w:style w:type="paragraph" w:customStyle="1" w:styleId="authorgroup">
    <w:name w:val="authorgroup"/>
    <w:basedOn w:val="Normal"/>
    <w:rsid w:val="00CA1C8D"/>
    <w:pPr>
      <w:spacing w:before="100" w:beforeAutospacing="1" w:after="100" w:afterAutospacing="1"/>
    </w:pPr>
    <w:rPr>
      <w:rFonts w:eastAsia="Calibri"/>
      <w:sz w:val="24"/>
    </w:rPr>
  </w:style>
  <w:style w:type="paragraph" w:customStyle="1" w:styleId="affiliation1">
    <w:name w:val="affiliation1"/>
    <w:basedOn w:val="Normal"/>
    <w:rsid w:val="00CA1C8D"/>
    <w:pPr>
      <w:spacing w:before="100" w:beforeAutospacing="1" w:after="100" w:afterAutospacing="1"/>
    </w:pPr>
    <w:rPr>
      <w:rFonts w:eastAsia="Calibri"/>
      <w:sz w:val="24"/>
    </w:rPr>
  </w:style>
  <w:style w:type="character" w:customStyle="1" w:styleId="smallcapitals">
    <w:name w:val="smallcapitals"/>
    <w:basedOn w:val="DefaultParagraphFont"/>
    <w:rsid w:val="00CA1C8D"/>
  </w:style>
  <w:style w:type="character" w:customStyle="1" w:styleId="number0">
    <w:name w:val="number"/>
    <w:basedOn w:val="DefaultParagraphFont"/>
    <w:rsid w:val="00CA1C8D"/>
  </w:style>
  <w:style w:type="character" w:customStyle="1" w:styleId="articlebody1">
    <w:name w:val="articlebody1"/>
    <w:rsid w:val="00CA1C8D"/>
  </w:style>
  <w:style w:type="character" w:customStyle="1" w:styleId="small1">
    <w:name w:val="small1"/>
    <w:rsid w:val="00CA1C8D"/>
  </w:style>
  <w:style w:type="character" w:customStyle="1" w:styleId="AuthorDateChar1">
    <w:name w:val="Author/Date Char1"/>
    <w:rsid w:val="00CA1C8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CA1C8D"/>
    <w:pPr>
      <w:spacing w:before="120"/>
    </w:pPr>
    <w:rPr>
      <w:b/>
    </w:rPr>
  </w:style>
  <w:style w:type="character" w:customStyle="1" w:styleId="analyticChar0">
    <w:name w:val="analytic Char"/>
    <w:basedOn w:val="DefaultParagraphFont"/>
    <w:link w:val="analytic0"/>
    <w:uiPriority w:val="4"/>
    <w:rsid w:val="00CA1C8D"/>
    <w:rPr>
      <w:rFonts w:ascii="Calibri" w:hAnsi="Calibri"/>
      <w:b/>
    </w:rPr>
  </w:style>
  <w:style w:type="character" w:customStyle="1" w:styleId="Normal30">
    <w:name w:val="Normal3"/>
    <w:basedOn w:val="DefaultParagraphFont"/>
    <w:rsid w:val="00CA1C8D"/>
  </w:style>
  <w:style w:type="paragraph" w:customStyle="1" w:styleId="Heading12">
    <w:name w:val="Heading 12"/>
    <w:basedOn w:val="Normal"/>
    <w:next w:val="Normal"/>
    <w:rsid w:val="00CA1C8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CA1C8D"/>
  </w:style>
  <w:style w:type="character" w:customStyle="1" w:styleId="m-3583723223135346788gmail-styleunderline">
    <w:name w:val="m_-3583723223135346788gmail-styleunderline"/>
    <w:basedOn w:val="DefaultParagraphFont"/>
    <w:rsid w:val="00CA1C8D"/>
  </w:style>
  <w:style w:type="character" w:customStyle="1" w:styleId="CardsFont6ptChar5">
    <w:name w:val="Cards + Font: 6 pt Char5"/>
    <w:basedOn w:val="DefaultParagraphFont"/>
    <w:locked/>
    <w:rsid w:val="00CA1C8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CA1C8D"/>
  </w:style>
  <w:style w:type="character" w:customStyle="1" w:styleId="m-1146133537900874914m-2819420093854639792gmail-styleunderline">
    <w:name w:val="m_-1146133537900874914m_-2819420093854639792gmail-styleunderline"/>
    <w:basedOn w:val="DefaultParagraphFont"/>
    <w:rsid w:val="00CA1C8D"/>
  </w:style>
  <w:style w:type="character" w:customStyle="1" w:styleId="m-7954869243461233974gmail-styleunderline">
    <w:name w:val="m_-7954869243461233974gmail-styleunderline"/>
    <w:basedOn w:val="DefaultParagraphFont"/>
    <w:rsid w:val="00CA1C8D"/>
  </w:style>
  <w:style w:type="character" w:customStyle="1" w:styleId="m5577519854659992616gmail-styleunderline">
    <w:name w:val="m_5577519854659992616gmail-styleunderline"/>
    <w:basedOn w:val="DefaultParagraphFont"/>
    <w:rsid w:val="00CA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review/the-antitrust-review-of-the-americas/2021/article/united-states-private-antitrust-litigation" TargetMode="External"/><Relationship Id="rId18" Type="http://schemas.openxmlformats.org/officeDocument/2006/relationships/hyperlink" Target="https://globalcompetitionreview.com/review/the-antitrust-review-of-the-americas/2021/article/united-states-private-antitrust-litigation" TargetMode="External"/><Relationship Id="rId26" Type="http://schemas.openxmlformats.org/officeDocument/2006/relationships/hyperlink" Target="https://www.ncbi.nlm.nih.gov/pmc/articles/PMC5576214/table/T2/" TargetMode="External"/><Relationship Id="rId39" Type="http://schemas.openxmlformats.org/officeDocument/2006/relationships/hyperlink" Target="http://bostonreview.net/forum/science-nature/daron-acemoglu-redesigning-ai" TargetMode="External"/><Relationship Id="rId21" Type="http://schemas.openxmlformats.org/officeDocument/2006/relationships/hyperlink" Target="https://www.ncbi.nlm.nih.gov/pmc/articles/PMC5576214/" TargetMode="External"/><Relationship Id="rId34" Type="http://schemas.openxmlformats.org/officeDocument/2006/relationships/hyperlink" Target="https://www.cnbc.com/2021/07/17/why-the-biggest-job-wage-boom-is-blue-collar-.html" TargetMode="External"/><Relationship Id="rId42" Type="http://schemas.openxmlformats.org/officeDocument/2006/relationships/hyperlink" Target="https://www.nationaldefensemagazine.org/articles/2021/2/10/federal-ai-spending-to-top-$6-billion" TargetMode="External"/><Relationship Id="rId47" Type="http://schemas.openxmlformats.org/officeDocument/2006/relationships/hyperlink" Target="https://www.nytimes.com/2021/07/16/technology/what-ever-happened-to-ibms-watson.html?action=click&amp;module=In%20Other%20News&amp;pgtype=Homepage" TargetMode="External"/><Relationship Id="rId50" Type="http://schemas.openxmlformats.org/officeDocument/2006/relationships/hyperlink" Target="https://news.bloomberglaw.com/antitrust/slew-of-private-antitrust-suits-awaits-big-tech-under-house-plan" TargetMode="External"/><Relationship Id="rId55" Type="http://schemas.openxmlformats.org/officeDocument/2006/relationships/hyperlink" Target="https://www.newyorker.com/news/2021-in-review/joe-bidens-year-of-hoping-dangerously" TargetMode="External"/><Relationship Id="rId63" Type="http://schemas.openxmlformats.org/officeDocument/2006/relationships/hyperlink" Target="https://www.ftc.gov/news-events/press-releases/2021/09/ftc-report-on-unreported-acquisitions-by-biggest-tech-companies" TargetMode="External"/><Relationship Id="rId68" Type="http://schemas.openxmlformats.org/officeDocument/2006/relationships/hyperlink" Target="https://harvardlawreview.org/wp-content/uploads/2016/03/1267-1317-Online.pdf" TargetMode="External"/><Relationship Id="rId76" Type="http://schemas.openxmlformats.org/officeDocument/2006/relationships/hyperlink" Target="https://www.cnbc.com/2021/07/23/covid-cases-are-rising-again-in-all-50-states-across-us-as-delta-variant-tightens-its-grip.html" TargetMode="External"/><Relationship Id="rId7" Type="http://schemas.openxmlformats.org/officeDocument/2006/relationships/hyperlink" Target="https://academ.escpeurope.eu/pub/IP%202021-31-EN.pdf" TargetMode="External"/><Relationship Id="rId71" Type="http://schemas.openxmlformats.org/officeDocument/2006/relationships/hyperlink" Target="https://www.cnbc.com/2021/06/10/household-net-worth-climbs-to-136point9-trillion-thanks-to-big-stock-market-gains.html" TargetMode="External"/><Relationship Id="rId2" Type="http://schemas.openxmlformats.org/officeDocument/2006/relationships/numbering" Target="numbering.xml"/><Relationship Id="rId16" Type="http://schemas.openxmlformats.org/officeDocument/2006/relationships/hyperlink" Target="https://globalcompetitionreview.com/review/the-antitrust-review-of-the-americas/2021/article/united-states-private-antitrust-litigation" TargetMode="External"/><Relationship Id="rId29" Type="http://schemas.openxmlformats.org/officeDocument/2006/relationships/hyperlink" Target="https://www.wsj.com/articles/how-ai-played-a-role-in-pfizers-covid-19-vaccine-rollout-11617313126" TargetMode="External"/><Relationship Id="rId11" Type="http://schemas.openxmlformats.org/officeDocument/2006/relationships/hyperlink" Target="https://globalcompetitionreview.com/review/the-antitrust-review-of-the-americas/2021/article/united-states-private-antitrust-litigation" TargetMode="External"/><Relationship Id="rId24" Type="http://schemas.openxmlformats.org/officeDocument/2006/relationships/hyperlink" Target="https://www.ncbi.nlm.nih.gov/pmc/articles/PMC5576214/" TargetMode="External"/><Relationship Id="rId32" Type="http://schemas.openxmlformats.org/officeDocument/2006/relationships/hyperlink" Target="https://www.uschamber.com/co/good-company/launch-pad/warehouse-robotic-automation-coronavirus-pandemic" TargetMode="External"/><Relationship Id="rId37" Type="http://schemas.openxmlformats.org/officeDocument/2006/relationships/hyperlink" Target="https://hai.stanford.edu/ai-future-work-conference" TargetMode="External"/><Relationship Id="rId40" Type="http://schemas.openxmlformats.org/officeDocument/2006/relationships/hyperlink" Target="https://www.gsb.stanford.edu/insights/misplaced-fear-job-stealing-robots" TargetMode="External"/><Relationship Id="rId45" Type="http://schemas.openxmlformats.org/officeDocument/2006/relationships/hyperlink" Target="https://sites.tufts.edu/digitalplanet/the-shifting-geography-of-talent/" TargetMode="External"/><Relationship Id="rId53" Type="http://schemas.openxmlformats.org/officeDocument/2006/relationships/hyperlink" Target="https://news.bloomberglaw.com/daily-labor-report/house-passes-ban-on-forced-arbitration-class-action-limits" TargetMode="External"/><Relationship Id="rId58" Type="http://schemas.openxmlformats.org/officeDocument/2006/relationships/hyperlink" Target="https://www.marketwatch.com/story/big-tech-heads-for-a-year-of-thousands-of-tiny-tech-papercuts-but-what-antitrust-efforts-could-make-them-bleed-11640640776" TargetMode="External"/><Relationship Id="rId66" Type="http://schemas.openxmlformats.org/officeDocument/2006/relationships/hyperlink" Target="https://www.wsj.com/articles/attorneys-general-launch-probe-of-google-11568055853?mod=article_inline&amp;mod=article_inline" TargetMode="External"/><Relationship Id="rId74" Type="http://schemas.openxmlformats.org/officeDocument/2006/relationships/hyperlink" Target="https://www.cnbc.com/2021/07/15/yellen-sees-several-more-months-of-rapid-inflation-worries-about-impact-on-home-buyers.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theinformation.com/articles/ftc-slows-meta-platforms-metaverse-strategy-by-extending-antitrust-probe-of-vr-deal?utm_source=ti_app" TargetMode="External"/><Relationship Id="rId10" Type="http://schemas.openxmlformats.org/officeDocument/2006/relationships/hyperlink" Target="https://globalcompetitionreview.com/review/the-antitrust-review-of-the-americas/2021/article/united-states-private-antitrust-litigation" TargetMode="External"/><Relationship Id="rId19" Type="http://schemas.openxmlformats.org/officeDocument/2006/relationships/hyperlink" Target="https://globalcompetitionreview.com/review/the-antitrust-review-of-the-americas/2021/article/united-states-private-antitrust-litigation" TargetMode="External"/><Relationship Id="rId31" Type="http://schemas.openxmlformats.org/officeDocument/2006/relationships/hyperlink" Target="https://www.latimes.com/politics/story/2021-05-04/covid-automation-robots-trends-effects-on-workers" TargetMode="External"/><Relationship Id="rId44" Type="http://schemas.openxmlformats.org/officeDocument/2006/relationships/hyperlink" Target="https://www.bloomberg.com/news/articles/2020-03-16/big-tech-swallows-most-of-the-hot-ai-startups" TargetMode="External"/><Relationship Id="rId52" Type="http://schemas.openxmlformats.org/officeDocument/2006/relationships/hyperlink" Target="https://judiciary.house.gov/uploadedfiles/investigation_of_competition_in_digital_markets_majority_staff_report_and_recommendations.pdf" TargetMode="External"/><Relationship Id="rId60" Type="http://schemas.openxmlformats.org/officeDocument/2006/relationships/hyperlink" Target="https://www.marketwatch.com/investing/stock/NVDA?mod=MW_story_quote" TargetMode="External"/><Relationship Id="rId65" Type="http://schemas.openxmlformats.org/officeDocument/2006/relationships/hyperlink" Target="https://www.opensecrets.org/federal-lobbying/top-spenders" TargetMode="External"/><Relationship Id="rId73" Type="http://schemas.openxmlformats.org/officeDocument/2006/relationships/hyperlink" Target="https://www.cnbc.com/2021/07/21/the-bond-market-is-torn-over-the-potential-for-higher-inflation-and-lower-growth.html" TargetMode="External"/><Relationship Id="rId78" Type="http://schemas.openxmlformats.org/officeDocument/2006/relationships/hyperlink" Target="https://katten.com/files/48510_calder%20and%20stoner_nylj_arbitration.pdf" TargetMode="External"/><Relationship Id="rId4" Type="http://schemas.openxmlformats.org/officeDocument/2006/relationships/settings" Target="settings.xml"/><Relationship Id="rId9" Type="http://schemas.openxmlformats.org/officeDocument/2006/relationships/hyperlink" Target="https://globalcompetitionreview.com/review/the-antitrust-review-of-the-americas/2021/article/united-states-private-antitrust-litigation" TargetMode="External"/><Relationship Id="rId14" Type="http://schemas.openxmlformats.org/officeDocument/2006/relationships/hyperlink" Target="https://globalcompetitionreview.com/review/the-antitrust-review-of-the-americas/2021/article/united-states-private-antitrust-litigation" TargetMode="External"/><Relationship Id="rId22" Type="http://schemas.openxmlformats.org/officeDocument/2006/relationships/hyperlink" Target="https://www.ncbi.nlm.nih.gov/pmc/articles/PMC5576214/" TargetMode="External"/><Relationship Id="rId27" Type="http://schemas.openxmlformats.org/officeDocument/2006/relationships/hyperlink" Target="https://www.wired.com/story/opinion-bidens-antitrust-revolution-overlooks-ai-at-americans-peril/" TargetMode="External"/><Relationship Id="rId30" Type="http://schemas.openxmlformats.org/officeDocument/2006/relationships/hyperlink" Target="https://www.technologyreview.com/2020/04/23/1000410/ai-triage-covid-19-patients-health-care/" TargetMode="External"/><Relationship Id="rId35" Type="http://schemas.openxmlformats.org/officeDocument/2006/relationships/hyperlink" Target="https://www.nber.org/papers/w28920" TargetMode="External"/><Relationship Id="rId43" Type="http://schemas.openxmlformats.org/officeDocument/2006/relationships/hyperlink" Target="https://www.cbinsights.com/research/report/ai-in-numbers-q1-2020/" TargetMode="External"/><Relationship Id="rId48" Type="http://schemas.openxmlformats.org/officeDocument/2006/relationships/hyperlink" Target="https://www.marketwatch.com/story/artificial-intelligence-is-more-profound-than-fire-electricity-or-the-internet-says-google-boss-11626202566" TargetMode="External"/><Relationship Id="rId56" Type="http://schemas.openxmlformats.org/officeDocument/2006/relationships/hyperlink" Target="https://scholarship.kentlaw.iit.edu/cgi/viewcontent.cgi?article=4207&amp;context=cklawreview" TargetMode="External"/><Relationship Id="rId64" Type="http://schemas.openxmlformats.org/officeDocument/2006/relationships/hyperlink" Target="https://www.marketwatch.com/story/meta-faces-another-day-of-reckoning-on-capitol-hill-as-facebook-whistleblower-frances-haugen-testifies-11638378756?mod=article_inline" TargetMode="External"/><Relationship Id="rId69" Type="http://schemas.openxmlformats.org/officeDocument/2006/relationships/hyperlink" Target="https://www.cnbc.com/2021/07/23/the-rapid-growth-the-us-economy-has-seen-is-about-to-hit-a-wall.html" TargetMode="External"/><Relationship Id="rId77" Type="http://schemas.openxmlformats.org/officeDocument/2006/relationships/hyperlink" Target="https://www.cnbc.com/2021/07/23/yellen-urges-congress-to-raise-debt-limit-by-aug-2-or-treasury-will-take-extraordinary-measures-to-prevent-default.html" TargetMode="External"/><Relationship Id="rId8" Type="http://schemas.openxmlformats.org/officeDocument/2006/relationships/hyperlink" Target="https://globalcompetitionreview.com/review/the-antitrust-review-of-the-americas/2021/article/united-states-private-antitrust-litigation" TargetMode="External"/><Relationship Id="rId51" Type="http://schemas.openxmlformats.org/officeDocument/2006/relationships/hyperlink" Target="https://news.bloomberglaw.com/mergers-and-acquisitions/house-panel-calls-for-sweeping-antitrust-reforms-for-big-tech" TargetMode="External"/><Relationship Id="rId72" Type="http://schemas.openxmlformats.org/officeDocument/2006/relationships/hyperlink" Target="https://www.cnbc.com/2021/07/21/another-2point2-million-additional-stimulus-checks-have-gone-out.html?&amp;amp;qsearchterm=stimulu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lobalcompetitionreview.com/review/the-antitrust-review-of-the-americas/2021/article/united-states-private-antitrust-litigation" TargetMode="External"/><Relationship Id="rId17" Type="http://schemas.openxmlformats.org/officeDocument/2006/relationships/hyperlink" Target="https://globalcompetitionreview.com/review/the-antitrust-review-of-the-americas/2021/article/united-states-private-antitrust-litigation" TargetMode="External"/><Relationship Id="rId25" Type="http://schemas.openxmlformats.org/officeDocument/2006/relationships/hyperlink" Target="https://www.ncbi.nlm.nih.gov/pmc/articles/PMC5576214/" TargetMode="External"/><Relationship Id="rId33" Type="http://schemas.openxmlformats.org/officeDocument/2006/relationships/hyperlink" Target="https://www.wsj.com/articles/meatpackers-covid-safety-automation-robots-coronavirus-11594303535" TargetMode="External"/><Relationship Id="rId38" Type="http://schemas.openxmlformats.org/officeDocument/2006/relationships/hyperlink" Target="https://siepr.stanford.edu/system/files/Artificial%20Intelligence%20and%20the%20Modern%20Productivity%20Paradox-%20A%20Clash%20of%20Expectations%20and%20Statistics.pdf" TargetMode="External"/><Relationship Id="rId46" Type="http://schemas.openxmlformats.org/officeDocument/2006/relationships/hyperlink" Target="https://www.manceps.com/ai-examples" TargetMode="External"/><Relationship Id="rId59" Type="http://schemas.openxmlformats.org/officeDocument/2006/relationships/hyperlink" Target="https://www.whitehouse.gov/briefing-room/statements-releases/2021/07/09/fact-sheet-executive-order-on-promoting-competition-in-the-american-economy/" TargetMode="External"/><Relationship Id="rId67" Type="http://schemas.openxmlformats.org/officeDocument/2006/relationships/hyperlink" Target="https://www.marketwatch.com/story/apple-wins-appeal-in-epic-case-avoiding-changes-to-app-store-on-dec-9-2021-12-08?mod=article_inline" TargetMode="External"/><Relationship Id="rId20" Type="http://schemas.openxmlformats.org/officeDocument/2006/relationships/hyperlink" Target="https://www.judiciary.senate.gov/imo/media/doc/Gaynor_Senate_Judiciary_Hospital_Consolidation_May_19_2021.pdf" TargetMode="External"/><Relationship Id="rId41" Type="http://schemas.openxmlformats.org/officeDocument/2006/relationships/hyperlink" Target="https://www.mckinsey.com/featured-insights/artificial-intelligence/notes-from-the-ai-frontier-modeling-the-impact-of-ai-on-the-world-economy" TargetMode="External"/><Relationship Id="rId54" Type="http://schemas.openxmlformats.org/officeDocument/2006/relationships/hyperlink" Target="https://forum.effectivealtruism.org/posts/zbZxisJRJBCdtYvh9/centre-for-the-study-of-existential-risk-six-month-report" TargetMode="External"/><Relationship Id="rId62" Type="http://schemas.openxmlformats.org/officeDocument/2006/relationships/hyperlink" Target="https://www.marketwatch.com/investing/stock/YELP?mod=MW_story_quote" TargetMode="External"/><Relationship Id="rId70" Type="http://schemas.openxmlformats.org/officeDocument/2006/relationships/hyperlink" Target="https://www.cnbc.com/2021/07/14/powell-says-the-fed-is-still-a-ways-off-from-altering-policy-expects-inflation-to-moderate.html" TargetMode="External"/><Relationship Id="rId75" Type="http://schemas.openxmlformats.org/officeDocument/2006/relationships/hyperlink" Target="https://www.cnbc.com/coronavirus/" TargetMode="External"/><Relationship Id="rId1" Type="http://schemas.openxmlformats.org/officeDocument/2006/relationships/customXml" Target="../customXml/item1.xml"/><Relationship Id="rId6" Type="http://schemas.openxmlformats.org/officeDocument/2006/relationships/hyperlink" Target="https://donahue.com/resources/publications/avoid-class-action-suits-using-arbitration-agreements-2/" TargetMode="External"/><Relationship Id="rId15" Type="http://schemas.openxmlformats.org/officeDocument/2006/relationships/hyperlink" Target="https://globalcompetitionreview.com/review/the-antitrust-review-of-the-americas/2021/article/united-states-private-antitrust-litigation" TargetMode="External"/><Relationship Id="rId23" Type="http://schemas.openxmlformats.org/officeDocument/2006/relationships/hyperlink" Target="https://www.ncbi.nlm.nih.gov/pmc/articles/PMC5576214/" TargetMode="External"/><Relationship Id="rId28" Type="http://schemas.openxmlformats.org/officeDocument/2006/relationships/hyperlink" Target="https://www.ft.com/content/46ff4fe4-0ae6-4f68-902c-3fd14d294d72" TargetMode="External"/><Relationship Id="rId36" Type="http://schemas.openxmlformats.org/officeDocument/2006/relationships/hyperlink" Target="https://www.brookings.edu/wp-content/uploads/2019/11/2019.11.20_BrookingsMetro_What-jobs-are-affected-by-AI_Report_Muro-Whiton-Maxim.pdf" TargetMode="External"/><Relationship Id="rId49" Type="http://schemas.openxmlformats.org/officeDocument/2006/relationships/hyperlink" Target="https://www.antitrustinstitute.org/wp-content/uploads/2021/08/Huntington-Report-FINAL-1.pdf" TargetMode="External"/><Relationship Id="rId57" Type="http://schemas.openxmlformats.org/officeDocument/2006/relationships/hyperlink" Target="https://www.klfy.com/national/us-lawmakers-announce-bipartisan-push-to-end-forced-arbitration-in-the-workpl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49</TotalTime>
  <Pages>1</Pages>
  <Words>88771</Words>
  <Characters>505999</Characters>
  <Application>Microsoft Office Word</Application>
  <DocSecurity>0</DocSecurity>
  <Lines>4216</Lines>
  <Paragraphs>1187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Pierry</dc:creator>
  <cp:keywords>5.1.1</cp:keywords>
  <dc:description/>
  <cp:lastModifiedBy>Margolin, Jeremy</cp:lastModifiedBy>
  <cp:revision>59</cp:revision>
  <dcterms:created xsi:type="dcterms:W3CDTF">2021-10-31T13:44:00Z</dcterms:created>
  <dcterms:modified xsi:type="dcterms:W3CDTF">2022-01-04T18:09:00Z</dcterms:modified>
</cp:coreProperties>
</file>