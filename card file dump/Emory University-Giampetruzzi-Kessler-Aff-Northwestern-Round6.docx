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ED2" w14:textId="0A10A900" w:rsidR="00173529" w:rsidRDefault="00173529" w:rsidP="00173529">
      <w:pPr>
        <w:pStyle w:val="Heading1"/>
      </w:pPr>
      <w:r>
        <w:t>Wiki Doc</w:t>
      </w:r>
    </w:p>
    <w:p w14:paraId="646D4BF9" w14:textId="1293E070" w:rsidR="00383FB7" w:rsidRDefault="00383FB7" w:rsidP="00383FB7">
      <w:pPr>
        <w:pStyle w:val="Heading2"/>
      </w:pPr>
      <w:r>
        <w:lastRenderedPageBreak/>
        <w:t>1AC</w:t>
      </w:r>
    </w:p>
    <w:p w14:paraId="500884B8" w14:textId="77777777" w:rsidR="00383FB7" w:rsidRDefault="00383FB7" w:rsidP="00383FB7">
      <w:pPr>
        <w:pStyle w:val="Heading3"/>
      </w:pPr>
      <w:r>
        <w:lastRenderedPageBreak/>
        <w:t>Plan---1AC</w:t>
      </w:r>
    </w:p>
    <w:p w14:paraId="71D86AF2" w14:textId="77777777" w:rsidR="00383FB7" w:rsidRDefault="00383FB7" w:rsidP="00383FB7">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168BB988" w14:textId="77777777" w:rsidR="00383FB7" w:rsidRDefault="00383FB7" w:rsidP="00383FB7">
      <w:pPr>
        <w:pStyle w:val="Heading3"/>
      </w:pPr>
      <w:r>
        <w:lastRenderedPageBreak/>
        <w:t>Economy---1AC</w:t>
      </w:r>
    </w:p>
    <w:p w14:paraId="09595460" w14:textId="77777777" w:rsidR="00383FB7" w:rsidRDefault="00383FB7" w:rsidP="00383FB7">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4306A2AB" w14:textId="77777777" w:rsidR="00383FB7" w:rsidRPr="004A7E21" w:rsidRDefault="00383FB7" w:rsidP="00383FB7">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709B5202" w14:textId="77777777" w:rsidR="00383FB7" w:rsidRPr="007F5A68" w:rsidRDefault="00383FB7" w:rsidP="00383FB7">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11A61968" w14:textId="77777777" w:rsidR="00383FB7" w:rsidRPr="00033FE3" w:rsidRDefault="00383FB7" w:rsidP="00383FB7">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2C2955DE" w14:textId="77777777" w:rsidR="00383FB7" w:rsidRPr="00033FE3" w:rsidRDefault="00383FB7" w:rsidP="00383FB7">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48CFEA22" w14:textId="77777777" w:rsidR="00383FB7" w:rsidRPr="00033FE3" w:rsidRDefault="00383FB7" w:rsidP="00383FB7">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33FE3">
        <w:t xml:space="preserve">, for example, </w:t>
      </w:r>
      <w:r w:rsidRPr="0015589C">
        <w:rPr>
          <w:rStyle w:val="StyleUnderline"/>
          <w:highlight w:val="cyan"/>
        </w:rPr>
        <w:t>suppressing productivity increases</w:t>
      </w:r>
      <w:r w:rsidRPr="00033FE3">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33FE3">
        <w:t xml:space="preserve"> that </w:t>
      </w:r>
      <w:r w:rsidRPr="0015589C">
        <w:rPr>
          <w:rStyle w:val="Emphasis"/>
          <w:highlight w:val="cyan"/>
        </w:rPr>
        <w:t>innovation is harmed by anticompetitive conduct</w:t>
      </w:r>
      <w:r w:rsidRPr="00033FE3">
        <w:t>.14</w:t>
      </w:r>
    </w:p>
    <w:p w14:paraId="6B55F4F0" w14:textId="77777777" w:rsidR="00383FB7" w:rsidRDefault="00383FB7" w:rsidP="00383FB7">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xml:space="preserve">, with minor qualifications.15 </w:t>
      </w:r>
      <w:r w:rsidRPr="0015589C">
        <w:rPr>
          <w:rStyle w:val="StyleUnderline"/>
          <w:highlight w:val="cyan"/>
        </w:rPr>
        <w:t>Other policies</w:t>
      </w:r>
      <w:r w:rsidRPr="00033FE3">
        <w:rPr>
          <w:rStyle w:val="StyleUnderline"/>
        </w:rPr>
        <w:t xml:space="preserve"> for addressing inequality, in particular, </w:t>
      </w:r>
      <w:r w:rsidRPr="0015589C">
        <w:rPr>
          <w:rStyle w:val="StyleUnderline"/>
          <w:highlight w:val="cyan"/>
        </w:rPr>
        <w:t>such as labor market and tax policies</w:t>
      </w:r>
      <w:r w:rsidRPr="00033FE3">
        <w:rPr>
          <w:rStyle w:val="StyleUnderline"/>
        </w:rPr>
        <w:t xml:space="preserve">, may </w:t>
      </w:r>
      <w:r w:rsidRPr="0015589C">
        <w:rPr>
          <w:rStyle w:val="StyleUnderline"/>
          <w:highlight w:val="cyan"/>
        </w:rPr>
        <w:t>create disincentives or</w:t>
      </w:r>
      <w:r w:rsidRPr="00033FE3">
        <w:rPr>
          <w:rStyle w:val="StyleUnderline"/>
        </w:rPr>
        <w:t xml:space="preserve"> allocative </w:t>
      </w:r>
      <w:r w:rsidRPr="0015589C">
        <w:rPr>
          <w:rStyle w:val="StyleUnderline"/>
          <w:highlight w:val="cyan"/>
        </w:rPr>
        <w:t>efficiency losses</w:t>
      </w:r>
      <w:r w:rsidRPr="00033FE3">
        <w:rPr>
          <w:rStyle w:val="StyleUnderline"/>
        </w:rPr>
        <w:t xml:space="preserve"> that must be weighed against their distributional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5BA28C2E" w14:textId="77777777" w:rsidR="00383FB7" w:rsidRDefault="00383FB7" w:rsidP="00383FB7">
      <w:pPr>
        <w:pStyle w:val="Heading4"/>
      </w:pPr>
      <w:r>
        <w:lastRenderedPageBreak/>
        <w:t xml:space="preserve">The plan </w:t>
      </w:r>
      <w:r w:rsidRPr="006D643C">
        <w:rPr>
          <w:u w:val="single"/>
        </w:rPr>
        <w:t>solves</w:t>
      </w:r>
      <w:r>
        <w:t xml:space="preserve">---an effective competition standard </w:t>
      </w:r>
      <w:r w:rsidRPr="00922743">
        <w:rPr>
          <w:u w:val="single"/>
        </w:rPr>
        <w:t>reinvigorates antitrust</w:t>
      </w:r>
      <w:r>
        <w:t xml:space="preserve">.  </w:t>
      </w:r>
    </w:p>
    <w:p w14:paraId="05E89742" w14:textId="77777777" w:rsidR="00383FB7" w:rsidRPr="005514E9" w:rsidRDefault="00383FB7" w:rsidP="00383FB7">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46FF6A96" w14:textId="77777777" w:rsidR="00383FB7" w:rsidRDefault="00383FB7" w:rsidP="00383FB7">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4FA8CB64" w14:textId="77777777" w:rsidR="00383FB7" w:rsidRDefault="00383FB7" w:rsidP="00383FB7">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w:t>
      </w:r>
      <w:r w:rsidRPr="008B5545">
        <w:t xml:space="preserve">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8B5545">
        <w:t xml:space="preserve">. Recent US Supreme Court decisions, including Ohio v American Express Co, and the US District Court’s decision to allow the AT&amp;T/Time Warner merger illustrate how </w:t>
      </w:r>
      <w:r w:rsidRPr="008B5545">
        <w:rPr>
          <w:rStyle w:val="StyleUnderline"/>
        </w:rPr>
        <w:t>antitrust</w:t>
      </w:r>
      <w:r w:rsidRPr="008B5545">
        <w:t xml:space="preserve">, under the prevailing consumer welfare standard, </w:t>
      </w:r>
      <w:r w:rsidRPr="008B5545">
        <w:rPr>
          <w:rStyle w:val="StyleUnderline"/>
        </w:rPr>
        <w:t>has been weakened and distorted beyond all recognition</w:t>
      </w:r>
      <w:r w:rsidRPr="008B5545">
        <w:t>. Courts have elevated the burden of proof on the government and other antitrust plaintiffs to such an extent that the Sherman and Clayton Antitrust Acts have become unenforceable</w:t>
      </w:r>
      <w:r>
        <w:t xml:space="preserve"> for many anticompetitive practices, other than cartels.</w:t>
      </w:r>
    </w:p>
    <w:p w14:paraId="198F9F6F" w14:textId="77777777" w:rsidR="00383FB7" w:rsidRDefault="00383FB7" w:rsidP="00383FB7">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t>. Startups, small and midsize firms, and Americans more broadly—as workers, consumers, and democratic citizens—will be left to the beneficence or spite of a few powerful, but arbitrary, corporations.</w:t>
      </w:r>
    </w:p>
    <w:p w14:paraId="35E43294" w14:textId="77777777" w:rsidR="00383FB7" w:rsidRPr="001E681A" w:rsidRDefault="00383FB7" w:rsidP="00383FB7">
      <w:pPr>
        <w:rPr>
          <w:rStyle w:val="StyleUnderline"/>
        </w:rPr>
      </w:pPr>
      <w:r w:rsidRPr="00BF7F70">
        <w:rPr>
          <w:rStyle w:val="Emphasis"/>
        </w:rPr>
        <w:t xml:space="preserve">This </w:t>
      </w:r>
      <w:r w:rsidRPr="00421D06">
        <w:rPr>
          <w:rStyle w:val="Emphasis"/>
          <w:highlight w:val="cyan"/>
        </w:rPr>
        <w:t>trend is reversible if we restore antitrust as a guarantor of effective competition</w:t>
      </w:r>
      <w:r>
        <w:t xml:space="preserve">. </w:t>
      </w:r>
      <w:r w:rsidRPr="001E681A">
        <w:rPr>
          <w:rStyle w:val="StyleUnderline"/>
        </w:rPr>
        <w:t>To tackle today’s market power problem,</w:t>
      </w:r>
      <w:r>
        <w:t xml:space="preserve"> </w:t>
      </w:r>
      <w:r w:rsidRPr="00BF7F70">
        <w:rPr>
          <w:rStyle w:val="Emphasis"/>
        </w:rPr>
        <w:t xml:space="preserve">we </w:t>
      </w:r>
      <w:r w:rsidRPr="00421D06">
        <w:rPr>
          <w:rStyle w:val="Emphasis"/>
          <w:highlight w:val="cyan"/>
        </w:rPr>
        <w:t xml:space="preserve">offer an effective competition antitrust standard to replace </w:t>
      </w:r>
      <w:r w:rsidRPr="00BF7F70">
        <w:rPr>
          <w:rStyle w:val="Emphasis"/>
        </w:rPr>
        <w:t xml:space="preserve">the </w:t>
      </w:r>
      <w:r w:rsidRPr="00421D06">
        <w:rPr>
          <w:rStyle w:val="Emphasis"/>
          <w:highlight w:val="cyan"/>
        </w:rPr>
        <w:t>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t>—namely</w:t>
      </w:r>
      <w:r w:rsidRPr="00C85FEF">
        <w:t xml:space="preserve">, </w:t>
      </w:r>
      <w:r w:rsidRPr="00C85FEF">
        <w:rPr>
          <w:rStyle w:val="StyleUnderline"/>
        </w:rPr>
        <w:t>the dispersion and deconcentration of significant private power wherever in the economy it is to be found, including throughout supply chains and in the labor market.</w:t>
      </w:r>
    </w:p>
    <w:p w14:paraId="0E7515A9" w14:textId="77777777" w:rsidR="00383FB7" w:rsidRDefault="00383FB7" w:rsidP="00383FB7">
      <w:pPr>
        <w:pStyle w:val="Heading4"/>
      </w:pPr>
      <w:r>
        <w:t xml:space="preserve">It's </w:t>
      </w:r>
      <w:r w:rsidRPr="00274BFD">
        <w:rPr>
          <w:u w:val="single"/>
        </w:rPr>
        <w:t>enforceable</w:t>
      </w:r>
      <w:r>
        <w:t xml:space="preserve"> and </w:t>
      </w:r>
      <w:r w:rsidRPr="00274BFD">
        <w:rPr>
          <w:u w:val="single"/>
        </w:rPr>
        <w:t>sufficient</w:t>
      </w:r>
      <w:r>
        <w:t xml:space="preserve">. </w:t>
      </w:r>
    </w:p>
    <w:p w14:paraId="3CCCA938" w14:textId="77777777" w:rsidR="00383FB7" w:rsidRPr="008F5D67" w:rsidRDefault="00383FB7" w:rsidP="00383FB7">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1284A55C" w14:textId="77777777" w:rsidR="00383FB7" w:rsidRDefault="00383FB7" w:rsidP="00383FB7">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p>
    <w:p w14:paraId="05C87000" w14:textId="77777777" w:rsidR="00383FB7" w:rsidRPr="001E681A" w:rsidRDefault="00383FB7" w:rsidP="00383FB7">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p>
    <w:p w14:paraId="757D5E9A" w14:textId="77777777" w:rsidR="00383FB7" w:rsidRPr="001E681A" w:rsidRDefault="00383FB7" w:rsidP="00383FB7">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 xml:space="preserve">. </w:t>
      </w:r>
    </w:p>
    <w:p w14:paraId="65A33965" w14:textId="77777777" w:rsidR="00383FB7" w:rsidRPr="001E681A" w:rsidRDefault="00383FB7" w:rsidP="00383FB7">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41DDD6D8" w14:textId="77777777" w:rsidR="00383FB7" w:rsidRPr="001E681A" w:rsidRDefault="00383FB7" w:rsidP="00383FB7">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7687FFAC" w14:textId="77777777" w:rsidR="00383FB7" w:rsidRPr="00E922C5" w:rsidRDefault="00383FB7" w:rsidP="00383FB7">
      <w:pPr>
        <w:rPr>
          <w:b/>
          <w:iCs/>
          <w:u w:val="single"/>
          <w:bdr w:val="single" w:sz="8" w:space="0" w:color="auto"/>
        </w:rPr>
      </w:pPr>
      <w:r w:rsidRPr="00421D06">
        <w:rPr>
          <w:rStyle w:val="StyleUnderline"/>
          <w:highlight w:val="cyan"/>
        </w:rPr>
        <w:t>To promote competition and innovation</w:t>
      </w:r>
      <w:r w:rsidRPr="001E681A">
        <w:rPr>
          <w:rStyle w:val="StyleUnderline"/>
        </w:rPr>
        <w:t xml:space="preserve"> in our heavily concentrated markets</w:t>
      </w:r>
      <w:r>
        <w:t xml:space="preserve">, </w:t>
      </w:r>
      <w:r w:rsidRPr="00BF7F70">
        <w:rPr>
          <w:rStyle w:val="Emphasis"/>
        </w:rPr>
        <w:t xml:space="preserve">the </w:t>
      </w:r>
      <w:r w:rsidRPr="00421D06">
        <w:rPr>
          <w:rStyle w:val="Emphasis"/>
          <w:highlight w:val="cyan"/>
        </w:rPr>
        <w:t xml:space="preserve">effective competition standard would depart from today’s light-touch antitrust policies in </w:t>
      </w:r>
      <w:r w:rsidRPr="00BF7F70">
        <w:rPr>
          <w:rStyle w:val="Emphasis"/>
        </w:rPr>
        <w:t xml:space="preserve">the </w:t>
      </w:r>
      <w:r w:rsidRPr="00421D06">
        <w:rPr>
          <w:rStyle w:val="Emphasis"/>
          <w:highlight w:val="cyan"/>
        </w:rPr>
        <w:t>following areas.</w:t>
      </w:r>
    </w:p>
    <w:p w14:paraId="5A685634" w14:textId="77777777" w:rsidR="00383FB7" w:rsidRDefault="00383FB7" w:rsidP="00383FB7">
      <w:pPr>
        <w:pStyle w:val="Heading4"/>
      </w:pPr>
      <w:r>
        <w:t xml:space="preserve">Scenario 1 is </w:t>
      </w:r>
      <w:r w:rsidRPr="007715CF">
        <w:rPr>
          <w:u w:val="single"/>
        </w:rPr>
        <w:t>Growth</w:t>
      </w:r>
      <w:r>
        <w:t>:</w:t>
      </w:r>
    </w:p>
    <w:p w14:paraId="6FBFF84E" w14:textId="77777777" w:rsidR="00383FB7" w:rsidRDefault="00383FB7" w:rsidP="00383FB7">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32A5CC5C" w14:textId="77777777" w:rsidR="00383FB7" w:rsidRPr="0035073B" w:rsidRDefault="00383FB7" w:rsidP="00383FB7">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1D9DC15C" w14:textId="77777777" w:rsidR="00383FB7" w:rsidRPr="0035073B" w:rsidRDefault="00383FB7" w:rsidP="00383FB7">
      <w:pPr>
        <w:rPr>
          <w:u w:val="single"/>
        </w:rPr>
      </w:pPr>
      <w:r w:rsidRPr="00BF7F70">
        <w:rPr>
          <w:rStyle w:val="Emphasis"/>
        </w:rPr>
        <w:t xml:space="preserve">The </w:t>
      </w:r>
      <w:r w:rsidRPr="00243BD4">
        <w:rPr>
          <w:rStyle w:val="Emphasis"/>
          <w:highlight w:val="cyan"/>
        </w:rPr>
        <w:t>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 xml:space="preserve">to a “counterfactual” market in a different location or product market where no infringement was </w:t>
      </w:r>
      <w:r w:rsidRPr="0035073B">
        <w:rPr>
          <w:rStyle w:val="StyleUnderline"/>
        </w:rPr>
        <w:lastRenderedPageBreak/>
        <w:t>identified.</w:t>
      </w:r>
      <w:r w:rsidRPr="007F5A68">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480FBB64" w14:textId="77777777" w:rsidR="00383FB7" w:rsidRPr="0035073B" w:rsidRDefault="00383FB7" w:rsidP="00383FB7">
      <w:pPr>
        <w:rPr>
          <w:b/>
          <w:iCs/>
          <w:u w:val="single"/>
          <w:bdr w:val="single" w:sz="8" w:space="0" w:color="auto"/>
        </w:rPr>
      </w:pP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7F5A68">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BF7F70">
        <w:rPr>
          <w:rStyle w:val="Emphasis"/>
        </w:rPr>
        <w:t xml:space="preserve">was </w:t>
      </w:r>
      <w:r w:rsidRPr="00243BD4">
        <w:rPr>
          <w:rStyle w:val="Emphasis"/>
          <w:highlight w:val="cyan"/>
        </w:rPr>
        <w:t>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7F5A68">
        <w:t xml:space="preserve">(IMF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p>
    <w:p w14:paraId="1E94C46C" w14:textId="77777777" w:rsidR="00383FB7" w:rsidRPr="0035073B" w:rsidRDefault="00383FB7" w:rsidP="00383FB7">
      <w:pPr>
        <w:rPr>
          <w:rStyle w:val="Emphasis"/>
        </w:rPr>
      </w:pPr>
      <w:r w:rsidRPr="007F5A68">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8B5545">
        <w:t xml:space="preserve"> (IMF 2019b). This decline in labor share could be explained to a large extent as a result of the Information Technology (IT) revolution as argued by Aghion and others (2019). </w:t>
      </w:r>
      <w:r w:rsidRPr="008B5545">
        <w:rPr>
          <w:rStyle w:val="StyleUnderline"/>
        </w:rPr>
        <w:t>This revolution allowed superstar firms to expand into many sectors of the economy</w:t>
      </w:r>
      <w:r w:rsidRPr="008B5545">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7F5A68">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4C401596" w14:textId="77777777" w:rsidR="00383FB7" w:rsidRDefault="00383FB7" w:rsidP="00383FB7">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5188F7BA" w14:textId="77777777" w:rsidR="00383FB7" w:rsidRPr="00CC6B9B" w:rsidRDefault="00383FB7" w:rsidP="00383FB7">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w:t>
      </w:r>
      <w:r w:rsidRPr="007F5A68">
        <w:rPr>
          <w:szCs w:val="22"/>
        </w:rPr>
        <w:lastRenderedPageBreak/>
        <w:t xml:space="preserve">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0E948B6A" w14:textId="77777777" w:rsidR="00383FB7" w:rsidRDefault="00383FB7" w:rsidP="00383FB7">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73B52A1C" w14:textId="77777777" w:rsidR="00383FB7" w:rsidRDefault="00383FB7" w:rsidP="00383FB7">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081D74C1" w14:textId="77777777" w:rsidR="00383FB7" w:rsidRDefault="00383FB7" w:rsidP="00383FB7">
      <w:r>
        <w:t xml:space="preserve">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6D14B7E6" w14:textId="77777777" w:rsidR="00383FB7" w:rsidRDefault="00383FB7" w:rsidP="00383FB7">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4EDFDDB4" w14:textId="77777777" w:rsidR="00383FB7" w:rsidRDefault="00383FB7" w:rsidP="00383FB7">
      <w:r>
        <w:t xml:space="preserve">As argued by many, (e.g., Arrow 1962) and Matsuyama 1992) some activities entail higher productivity gains, or more learning potential, for an economy compared to other traditional </w:t>
      </w:r>
      <w:r>
        <w:lastRenderedPageBreak/>
        <w:t>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7D4912A3" w14:textId="77777777" w:rsidR="00383FB7" w:rsidRPr="00C85FEF" w:rsidRDefault="00383FB7" w:rsidP="00383FB7">
      <w:pPr>
        <w:rPr>
          <w:u w:val="single"/>
        </w:rPr>
      </w:pPr>
      <w:r>
        <w:t xml:space="preserve">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t>
      </w:r>
      <w:r w:rsidRPr="00C85FEF">
        <w:t xml:space="preserve">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C85FEF">
        <w:t xml:space="preserve"> In practice it means that </w:t>
      </w:r>
      <w:r w:rsidRPr="00C85FEF">
        <w:rPr>
          <w:rStyle w:val="StyleUnderline"/>
        </w:rPr>
        <w:t>it should also generate</w:t>
      </w:r>
      <w:r w:rsidRPr="00C85FEF">
        <w:t xml:space="preserve"> (directly or indirectly) enough </w:t>
      </w:r>
      <w:r w:rsidRPr="00C85FEF">
        <w:rPr>
          <w:rStyle w:val="StyleUnderline"/>
        </w:rPr>
        <w:t>employment, and the level of skills to fill those jobs should be realistically met over the medium term.</w:t>
      </w:r>
    </w:p>
    <w:p w14:paraId="775CE5A8" w14:textId="77777777" w:rsidR="00383FB7" w:rsidRDefault="00383FB7" w:rsidP="00383FB7">
      <w:r w:rsidRPr="00C85FEF">
        <w:t>The other key question relates to how state intervention to tackle externalities could curtail or distort competition. Indeed, state interventions of</w:t>
      </w:r>
      <w:r>
        <w:t xml:space="preserve">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41E35458" w14:textId="77777777" w:rsidR="00383FB7" w:rsidRDefault="00383FB7" w:rsidP="00383FB7">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w:t>
      </w:r>
      <w:r>
        <w:lastRenderedPageBreak/>
        <w:t xml:space="preserve">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4927869D" w14:textId="77777777" w:rsidR="00383FB7" w:rsidRDefault="00383FB7" w:rsidP="00383FB7">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C641C4A" w14:textId="77777777" w:rsidR="00383FB7" w:rsidRDefault="00383FB7" w:rsidP="00383FB7">
      <w:r>
        <w:t xml:space="preserve">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79E01E5" w14:textId="77777777" w:rsidR="00383FB7" w:rsidRDefault="00383FB7" w:rsidP="00383FB7">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03BBA52E" w14:textId="77777777" w:rsidR="00383FB7" w:rsidRPr="002A165B" w:rsidRDefault="00383FB7" w:rsidP="00383FB7">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50BC9A45" w14:textId="77777777" w:rsidR="00383FB7" w:rsidRDefault="00383FB7" w:rsidP="00383FB7">
      <w: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p>
    <w:p w14:paraId="6E772A9F" w14:textId="77777777" w:rsidR="00383FB7" w:rsidRDefault="00383FB7" w:rsidP="00383FB7">
      <w:r>
        <w:lastRenderedPageBreak/>
        <w:t xml:space="preserve">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t>. And while the policymakers noted that inflation has risen, they ascribed the increase to temporary factors.</w:t>
      </w:r>
    </w:p>
    <w:p w14:paraId="6CAB02A1" w14:textId="77777777" w:rsidR="00383FB7" w:rsidRDefault="00383FB7" w:rsidP="00383FB7">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7790D7D7" w14:textId="77777777" w:rsidR="00383FB7" w:rsidRDefault="00383FB7" w:rsidP="00383FB7">
      <w:r w:rsidRPr="00BF7F70">
        <w:rPr>
          <w:rStyle w:val="Emphasis"/>
        </w:rPr>
        <w:t xml:space="preserve">The </w:t>
      </w:r>
      <w:r w:rsidRPr="009D29FA">
        <w:rPr>
          <w:rStyle w:val="Emphasis"/>
          <w:highlight w:val="cyan"/>
        </w:rPr>
        <w:t>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0AB54EF7" w14:textId="77777777" w:rsidR="00383FB7" w:rsidRPr="002A165B" w:rsidRDefault="00383FB7" w:rsidP="00383FB7">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68A316F2" w14:textId="77777777" w:rsidR="00383FB7" w:rsidRDefault="00383FB7" w:rsidP="00383FB7">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53B42B1D" w14:textId="77777777" w:rsidR="00383FB7" w:rsidRPr="00B622DE" w:rsidRDefault="00383FB7" w:rsidP="00383FB7">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41E6D246" w14:textId="77777777" w:rsidR="00383FB7" w:rsidRDefault="00383FB7" w:rsidP="00383FB7">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t>.</w:t>
      </w:r>
    </w:p>
    <w:p w14:paraId="4F1D9FFF" w14:textId="77777777" w:rsidR="00383FB7" w:rsidRDefault="00383FB7" w:rsidP="00383FB7">
      <w:r>
        <w:t xml:space="preserve">More worryingly, in </w:t>
      </w:r>
      <w:r w:rsidRPr="00BF7F70">
        <w:rPr>
          <w:rStyle w:val="StyleUnderline"/>
        </w:rPr>
        <w:t xml:space="preserve">the </w:t>
      </w:r>
      <w:r w:rsidRPr="009D29FA">
        <w:rPr>
          <w:rStyle w:val="StyleUnderline"/>
          <w:highlight w:val="cyan"/>
        </w:rPr>
        <w:t>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3E8FC7F0" w14:textId="77777777" w:rsidR="00383FB7" w:rsidRDefault="00383FB7" w:rsidP="00383FB7">
      <w:r>
        <w:t>Crisis responses limited</w:t>
      </w:r>
    </w:p>
    <w:p w14:paraId="2CF614E9" w14:textId="77777777" w:rsidR="00383FB7" w:rsidRDefault="00383FB7" w:rsidP="00383FB7">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778CF67F" w14:textId="77777777" w:rsidR="00383FB7" w:rsidRPr="00B622DE" w:rsidRDefault="00383FB7" w:rsidP="00383FB7">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lastRenderedPageBreak/>
        <w:t>largely due to the ascendance of finance in recent decades at the expense of the real economy. Since then, despite promising to do so, policymakers have not seriously pursued, let alone achieved, such needed reforms.</w:t>
      </w:r>
    </w:p>
    <w:p w14:paraId="75D96DC1" w14:textId="77777777" w:rsidR="00383FB7" w:rsidRDefault="00383FB7" w:rsidP="00383FB7">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31547CA0" w14:textId="77777777" w:rsidR="00383FB7" w:rsidRDefault="00383FB7" w:rsidP="00383FB7">
      <w:r>
        <w:t>From bust to bubble</w:t>
      </w:r>
    </w:p>
    <w:p w14:paraId="113DD52D" w14:textId="77777777" w:rsidR="00383FB7" w:rsidRDefault="00383FB7" w:rsidP="00383FB7">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0C27EB07" w14:textId="77777777" w:rsidR="00383FB7" w:rsidRDefault="00383FB7" w:rsidP="00383FB7">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7270308D" w14:textId="77777777" w:rsidR="00383FB7" w:rsidRPr="00B622DE" w:rsidRDefault="00383FB7" w:rsidP="00383FB7">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5503763A" w14:textId="77777777" w:rsidR="00383FB7" w:rsidRDefault="00383FB7" w:rsidP="00383FB7">
      <w:r>
        <w:t>International trade shrank by two-thirds within half a decade after the US passed the Smoot-Hawley Tariff Act in 1930, at the start of the Great Depression, ostensibly to protect American workers and farmers from foreign competition!</w:t>
      </w:r>
    </w:p>
    <w:p w14:paraId="00DB6338" w14:textId="77777777" w:rsidR="00383FB7" w:rsidRDefault="00383FB7" w:rsidP="00383FB7">
      <w:r>
        <w:t>Liberalization’s discontents</w:t>
      </w:r>
    </w:p>
    <w:p w14:paraId="7B7A0E24" w14:textId="77777777" w:rsidR="00383FB7" w:rsidRPr="00B622DE" w:rsidRDefault="00383FB7" w:rsidP="00383FB7">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especially among </w:t>
      </w:r>
      <w:r w:rsidRPr="00BF7F70">
        <w:rPr>
          <w:rStyle w:val="Emphasis"/>
        </w:rPr>
        <w:t xml:space="preserve">the </w:t>
      </w:r>
      <w:r w:rsidRPr="009D29FA">
        <w:rPr>
          <w:rStyle w:val="Emphasis"/>
          <w:highlight w:val="cyan"/>
        </w:rPr>
        <w:t>growing precariat and others who feel vulnerable or threatened.</w:t>
      </w:r>
    </w:p>
    <w:p w14:paraId="147D8121" w14:textId="77777777" w:rsidR="00383FB7" w:rsidRDefault="00383FB7" w:rsidP="00383FB7">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2DCF8C5B" w14:textId="77777777" w:rsidR="00383FB7" w:rsidRDefault="00383FB7" w:rsidP="00383FB7">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E484FD6" w14:textId="77777777" w:rsidR="00383FB7" w:rsidRPr="00B622DE" w:rsidRDefault="00383FB7" w:rsidP="00383FB7">
      <w:pPr>
        <w:rPr>
          <w:u w:val="single"/>
        </w:rPr>
      </w:pPr>
      <w:r>
        <w:t xml:space="preserve">To be sure, globalization and liberalization are statistically associated with growing economic inequality and rising ethno-populism. </w:t>
      </w:r>
      <w:r w:rsidRPr="00B622DE">
        <w:rPr>
          <w:rStyle w:val="StyleUnderline"/>
        </w:rPr>
        <w:t xml:space="preserve">Declining real incomes and growing economic insecurity </w:t>
      </w:r>
      <w:r w:rsidRPr="00B622DE">
        <w:rPr>
          <w:rStyle w:val="StyleUnderline"/>
        </w:rPr>
        <w:lastRenderedPageBreak/>
        <w:t>have apparently strengthened ethno-populism and nationalistic chauvinism, threatening economic liberalization itself, both within and among countries.</w:t>
      </w:r>
    </w:p>
    <w:p w14:paraId="072B70E1" w14:textId="77777777" w:rsidR="00383FB7" w:rsidRDefault="00383FB7" w:rsidP="00383FB7">
      <w:r>
        <w:t>Insecurity, populism, conflict</w:t>
      </w:r>
    </w:p>
    <w:p w14:paraId="28961AB1" w14:textId="77777777" w:rsidR="00383FB7" w:rsidRDefault="00383FB7" w:rsidP="00383FB7">
      <w:r>
        <w:t>Thomas Piketty has argued that a sudden increase in income inequality is often followed by a great crisis. Although causality is difficult to prove, with wealth and income inequality now at historical highs, this should give cause for concern.</w:t>
      </w:r>
    </w:p>
    <w:p w14:paraId="218ABF8F" w14:textId="77777777" w:rsidR="00383FB7" w:rsidRDefault="00383FB7" w:rsidP="00383FB7">
      <w:r>
        <w:t>Of course, other factors also contribute to or exacerbate civil and international tensions, with some due to policies intended for other purposes. Nevertheless, even if unintended, such developments could inadvertently catalyse future crises and conflicts.</w:t>
      </w:r>
    </w:p>
    <w:p w14:paraId="62E3A0D2" w14:textId="77777777" w:rsidR="00383FB7" w:rsidRDefault="00383FB7" w:rsidP="00383FB7">
      <w:r>
        <w:t>Publics often have good reason to be restless, if not angry, but the emotional appeals of ethno-populism and jingoistic nationalism are leading to chauvinistic policy measures which only make things worse.</w:t>
      </w:r>
    </w:p>
    <w:p w14:paraId="519D8A41" w14:textId="77777777" w:rsidR="00383FB7" w:rsidRDefault="00383FB7" w:rsidP="00383FB7">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3CDC405" w14:textId="77777777" w:rsidR="00383FB7" w:rsidRDefault="00383FB7" w:rsidP="00383FB7">
      <w:r>
        <w:t>Avoiding Thucydides’ iceberg</w:t>
      </w:r>
    </w:p>
    <w:p w14:paraId="27E5B694" w14:textId="77777777" w:rsidR="00383FB7" w:rsidRDefault="00383FB7" w:rsidP="00383FB7">
      <w:r>
        <w:t xml:space="preserve">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329A1F89" w14:textId="77777777" w:rsidR="00383FB7" w:rsidRDefault="00383FB7" w:rsidP="00383FB7">
      <w:r w:rsidRPr="00B622DE">
        <w:rPr>
          <w:rStyle w:val="StyleUnderline"/>
        </w:rPr>
        <w:t>They patently ignored Thucydides’ warning</w:t>
      </w:r>
      <w:r>
        <w:t>, in chronicling the Peloponnesian wars over two millennia before, when the rise of Athens threatened the established dominance of Sparta!</w:t>
      </w:r>
    </w:p>
    <w:p w14:paraId="5DB8A774" w14:textId="77777777" w:rsidR="00383FB7" w:rsidRPr="00B622DE" w:rsidRDefault="00383FB7" w:rsidP="00383FB7">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0FFD016F" w14:textId="77777777" w:rsidR="00383FB7" w:rsidRPr="00D51B03" w:rsidRDefault="00383FB7" w:rsidP="00383FB7">
      <w:pPr>
        <w:pStyle w:val="Heading4"/>
      </w:pPr>
      <w:r>
        <w:t xml:space="preserve">Those wars draw-in </w:t>
      </w:r>
      <w:r w:rsidRPr="00E54861">
        <w:rPr>
          <w:u w:val="single"/>
        </w:rPr>
        <w:t>great powers</w:t>
      </w:r>
      <w:r>
        <w:t xml:space="preserve">---that outweighs. </w:t>
      </w:r>
    </w:p>
    <w:p w14:paraId="782CAF33" w14:textId="77777777" w:rsidR="00383FB7" w:rsidRPr="001324FB" w:rsidRDefault="00383FB7" w:rsidP="00383FB7">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654A3A5A" w14:textId="77777777" w:rsidR="00383FB7" w:rsidRPr="00065EA8" w:rsidRDefault="00383FB7" w:rsidP="00383FB7">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065EA8">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065EA8">
        <w:t>.</w:t>
      </w:r>
    </w:p>
    <w:p w14:paraId="6BAD6E3A" w14:textId="77777777" w:rsidR="00383FB7" w:rsidRPr="00065EA8" w:rsidRDefault="00383FB7" w:rsidP="00383FB7">
      <w:r w:rsidRPr="00065EA8">
        <w:rPr>
          <w:rStyle w:val="StyleUnderline"/>
        </w:rPr>
        <w:lastRenderedPageBreak/>
        <w:t xml:space="preserve">This means that </w:t>
      </w:r>
      <w:r w:rsidRPr="00BF7F70">
        <w:rPr>
          <w:rStyle w:val="StyleUnderline"/>
        </w:rPr>
        <w:t xml:space="preserve">the </w:t>
      </w:r>
      <w:r w:rsidRPr="005A1498">
        <w:rPr>
          <w:rStyle w:val="StyleUnderline"/>
          <w:highlight w:val="cyan"/>
        </w:rPr>
        <w:t>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776A979C" w14:textId="77777777" w:rsidR="00383FB7" w:rsidRPr="00065EA8" w:rsidRDefault="00383FB7" w:rsidP="00383FB7">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4F473548" w14:textId="77777777" w:rsidR="00383FB7" w:rsidRPr="00065EA8" w:rsidRDefault="00383FB7" w:rsidP="00383FB7">
      <w:r w:rsidRPr="00065EA8">
        <w:t xml:space="preserve">But </w:t>
      </w:r>
      <w:r w:rsidRPr="00BF7F70">
        <w:rPr>
          <w:rStyle w:val="StyleUnderline"/>
        </w:rPr>
        <w:t xml:space="preserve">the </w:t>
      </w:r>
      <w:r w:rsidRPr="005A1498">
        <w:rPr>
          <w:rStyle w:val="StyleUnderline"/>
          <w:highlight w:val="cyan"/>
        </w:rPr>
        <w:t>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79D3DD80" w14:textId="77777777" w:rsidR="00383FB7" w:rsidRPr="00065EA8" w:rsidRDefault="00383FB7" w:rsidP="00383FB7">
      <w:pPr>
        <w:rPr>
          <w:szCs w:val="16"/>
        </w:rPr>
      </w:pPr>
      <w:r w:rsidRPr="00065EA8">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4FE5693E" w14:textId="77777777" w:rsidR="00383FB7" w:rsidRPr="00065EA8" w:rsidRDefault="00383FB7" w:rsidP="00383FB7">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2F033F2C" w14:textId="77777777" w:rsidR="00383FB7" w:rsidRPr="00065EA8" w:rsidRDefault="00383FB7" w:rsidP="00383FB7">
      <w:r w:rsidRPr="00065EA8">
        <w:rPr>
          <w:rStyle w:val="StyleUnderline"/>
        </w:rPr>
        <w:t>We are seeing this</w:t>
      </w:r>
      <w:r w:rsidRPr="00065EA8">
        <w:t xml:space="preserve"> phenomenon </w:t>
      </w:r>
      <w:r w:rsidRPr="00065EA8">
        <w:rPr>
          <w:rStyle w:val="StyleUnderline"/>
        </w:rPr>
        <w:t>all over the world</w:t>
      </w:r>
      <w:r w:rsidRPr="00065EA8">
        <w:t xml:space="preserve">. Russian President Vladimir </w:t>
      </w:r>
      <w:r w:rsidRPr="005A1498">
        <w:rPr>
          <w:rStyle w:val="StyleUnderline"/>
          <w:highlight w:val="cyan"/>
        </w:rPr>
        <w:t>Putin</w:t>
      </w:r>
      <w:r w:rsidRPr="00065EA8">
        <w:t xml:space="preserve">, Turkish President Recep Tayyip </w:t>
      </w:r>
      <w:r w:rsidRPr="005A1498">
        <w:rPr>
          <w:rStyle w:val="StyleUnderline"/>
          <w:highlight w:val="cyan"/>
        </w:rPr>
        <w:t>Erdoğan, and</w:t>
      </w:r>
      <w:r w:rsidRPr="00065EA8">
        <w:t xml:space="preserve"> Chinese President </w:t>
      </w:r>
      <w:r w:rsidRPr="005A1498">
        <w:rPr>
          <w:rStyle w:val="StyleUnderline"/>
          <w:highlight w:val="cyan"/>
        </w:rPr>
        <w:t>Xi</w:t>
      </w:r>
      <w:r w:rsidRPr="00065EA8">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065EA8">
        <w:t>. So, too, has Trump, who has explicitly rejected the international community in favor of the idea that there is only a ceaseless struggle among nation-states for competitive advantage.</w:t>
      </w:r>
    </w:p>
    <w:p w14:paraId="2A9B580C" w14:textId="77777777" w:rsidR="00383FB7" w:rsidRDefault="00383FB7" w:rsidP="00383FB7">
      <w:r w:rsidRPr="00065EA8">
        <w:t xml:space="preserve">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left behind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5A1498">
        <w:rPr>
          <w:highlight w:val="cyan"/>
        </w:rPr>
        <w:t>.</w:t>
      </w:r>
    </w:p>
    <w:p w14:paraId="248D8EC4" w14:textId="77777777" w:rsidR="00383FB7" w:rsidRDefault="00383FB7" w:rsidP="00383FB7">
      <w:pPr>
        <w:pStyle w:val="Heading4"/>
      </w:pPr>
      <w:r>
        <w:t xml:space="preserve">Even if growth is imperfect, the transition away </w:t>
      </w:r>
      <w:r w:rsidRPr="00E9465A">
        <w:rPr>
          <w:u w:val="single"/>
        </w:rPr>
        <w:t>fails</w:t>
      </w:r>
      <w:r>
        <w:t xml:space="preserve">. </w:t>
      </w:r>
    </w:p>
    <w:p w14:paraId="65AAB6D7" w14:textId="77777777" w:rsidR="00383FB7" w:rsidRPr="00E9465A" w:rsidRDefault="00383FB7" w:rsidP="00383FB7">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61353470" w14:textId="77777777" w:rsidR="00383FB7" w:rsidRPr="00A27F4D" w:rsidRDefault="00383FB7" w:rsidP="00383FB7">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w:t>
      </w:r>
      <w:r w:rsidRPr="00A27F4D">
        <w:rPr>
          <w:rStyle w:val="StyleUnderline"/>
        </w:rPr>
        <w:lastRenderedPageBreak/>
        <w:t xml:space="preserve">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5129A0D3" w14:textId="77777777" w:rsidR="00383FB7" w:rsidRPr="00A27F4D" w:rsidRDefault="00383FB7" w:rsidP="00383FB7">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450BAD52" w14:textId="77777777" w:rsidR="00383FB7" w:rsidRPr="00A27F4D" w:rsidRDefault="00383FB7" w:rsidP="00383FB7">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C05077E" w14:textId="77777777" w:rsidR="00383FB7" w:rsidRPr="00A27F4D" w:rsidRDefault="00383FB7" w:rsidP="00383FB7">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17FD4B69" w14:textId="77777777" w:rsidR="00383FB7" w:rsidRPr="00A27F4D" w:rsidRDefault="00383FB7" w:rsidP="00383FB7">
      <w:r w:rsidRPr="00A27F4D">
        <w:lastRenderedPageBreak/>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6B42BE81" w14:textId="77777777" w:rsidR="00383FB7" w:rsidRPr="00A27F4D" w:rsidRDefault="00383FB7" w:rsidP="00383FB7">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7A934003" w14:textId="77777777" w:rsidR="00383FB7" w:rsidRPr="00A27F4D" w:rsidRDefault="00383FB7" w:rsidP="00383FB7">
      <w:r w:rsidRPr="00A27F4D">
        <w:t>6. Consent</w:t>
      </w:r>
    </w:p>
    <w:p w14:paraId="7E0BBBAE" w14:textId="77777777" w:rsidR="00383FB7" w:rsidRPr="00A27F4D" w:rsidRDefault="00383FB7" w:rsidP="00383FB7">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degrowth being ‘</w:t>
      </w:r>
      <w:r w:rsidRPr="00BF7F70">
        <w:rPr>
          <w:rStyle w:val="StyleUnderline"/>
        </w:rPr>
        <w:t xml:space="preserve">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232C0783" w14:textId="77777777" w:rsidR="00383FB7" w:rsidRPr="00A27F4D" w:rsidRDefault="00383FB7" w:rsidP="00383FB7">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 xml:space="preserve">easier to imagine </w:t>
      </w:r>
      <w:r w:rsidRPr="00BF7F70">
        <w:rPr>
          <w:rStyle w:val="Emphasis"/>
        </w:rPr>
        <w:t xml:space="preserve">the </w:t>
      </w:r>
      <w:r w:rsidRPr="00CA764F">
        <w:rPr>
          <w:rStyle w:val="Emphasis"/>
          <w:highlight w:val="cyan"/>
        </w:rPr>
        <w:t xml:space="preserve">end of </w:t>
      </w:r>
      <w:r w:rsidRPr="00BF7F70">
        <w:rPr>
          <w:rStyle w:val="Emphasis"/>
        </w:rPr>
        <w:t xml:space="preserve">the </w:t>
      </w:r>
      <w:r w:rsidRPr="00CA764F">
        <w:rPr>
          <w:rStyle w:val="Emphasis"/>
          <w:highlight w:val="cyan"/>
        </w:rPr>
        <w:t>world</w:t>
      </w:r>
      <w:r w:rsidRPr="00CA764F">
        <w:rPr>
          <w:rStyle w:val="StyleUnderline"/>
          <w:highlight w:val="cyan"/>
        </w:rPr>
        <w:t xml:space="preserve"> than</w:t>
      </w:r>
      <w:r w:rsidRPr="00A27F4D">
        <w:rPr>
          <w:rStyle w:val="StyleUnderline"/>
        </w:rPr>
        <w:t xml:space="preserve"> it is to imagine the end </w:t>
      </w:r>
      <w:r w:rsidRPr="00BF7F70">
        <w:rPr>
          <w:rStyle w:val="StyleUnderline"/>
        </w:rPr>
        <w:t xml:space="preserve">of </w:t>
      </w:r>
      <w:r w:rsidRPr="00CA764F">
        <w:rPr>
          <w:rStyle w:val="StyleUnderline"/>
          <w:highlight w:val="cyan"/>
        </w:rPr>
        <w:t>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6B28E575" w14:textId="77777777" w:rsidR="00383FB7" w:rsidRPr="00A27F4D" w:rsidRDefault="00383FB7" w:rsidP="00383FB7">
      <w:r w:rsidRPr="00A27F4D">
        <w:t xml:space="preserve">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 xml:space="preserve">Economic growth in the Western world is, to no small </w:t>
      </w:r>
      <w:r w:rsidRPr="007E449D">
        <w:rPr>
          <w:rStyle w:val="StyleUnderline"/>
        </w:rPr>
        <w:lastRenderedPageBreak/>
        <w:t>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1AF7B48A" w14:textId="77777777" w:rsidR="00383FB7" w:rsidRPr="001324FB" w:rsidRDefault="00383FB7" w:rsidP="00383FB7">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with </w:t>
      </w:r>
      <w:r w:rsidRPr="00BF7F70">
        <w:rPr>
          <w:rStyle w:val="StyleUnderline"/>
        </w:rPr>
        <w:t>the</w:t>
      </w:r>
      <w:r w:rsidRPr="007E449D">
        <w:rPr>
          <w:rStyle w:val="StyleUnderline"/>
        </w:rPr>
        <w:t xml:space="preserve"> current </w:t>
      </w:r>
      <w:r w:rsidRPr="00CA764F">
        <w:rPr>
          <w:rStyle w:val="StyleUnderline"/>
          <w:highlight w:val="cyan"/>
        </w:rPr>
        <w:t xml:space="preserve">system, </w:t>
      </w:r>
      <w:r w:rsidRPr="00BF7F70">
        <w:rPr>
          <w:rStyle w:val="StyleUnderline"/>
        </w:rPr>
        <w:t xml:space="preserve">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A27F4D">
        <w:t>.</w:t>
      </w:r>
    </w:p>
    <w:p w14:paraId="2BD5CF80" w14:textId="77777777" w:rsidR="00383FB7" w:rsidRDefault="00383FB7" w:rsidP="00383FB7">
      <w:pPr>
        <w:pStyle w:val="Heading4"/>
      </w:pPr>
      <w:r>
        <w:t xml:space="preserve">Scenario 2 is </w:t>
      </w:r>
      <w:r w:rsidRPr="007715CF">
        <w:rPr>
          <w:u w:val="single"/>
        </w:rPr>
        <w:t>Innovation</w:t>
      </w:r>
      <w:r>
        <w:t>:</w:t>
      </w:r>
    </w:p>
    <w:p w14:paraId="44863246" w14:textId="77777777" w:rsidR="00383FB7" w:rsidRDefault="00383FB7" w:rsidP="00383FB7">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6B4379EC" w14:textId="77777777" w:rsidR="00383FB7" w:rsidRPr="007F5A68" w:rsidRDefault="00383FB7" w:rsidP="00383FB7">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16A9526A" w14:textId="77777777" w:rsidR="00383FB7" w:rsidRPr="00262ED8" w:rsidRDefault="00383FB7" w:rsidP="00383FB7">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w:t>
      </w:r>
      <w:r w:rsidRPr="00262ED8">
        <w:lastRenderedPageBreak/>
        <w:t xml:space="preserve">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262ED8">
        <w:t>. We apply this broad principle to possible exclusionary strategies by dominant firms.</w:t>
      </w:r>
    </w:p>
    <w:p w14:paraId="78CB73C3" w14:textId="77777777" w:rsidR="00383FB7" w:rsidRPr="00262ED8" w:rsidRDefault="00383FB7" w:rsidP="00383FB7">
      <w:r w:rsidRPr="00262ED8">
        <w:t>I. Introduction</w:t>
      </w:r>
    </w:p>
    <w:p w14:paraId="3024F614" w14:textId="77777777" w:rsidR="00383FB7" w:rsidRPr="00262ED8" w:rsidRDefault="00383FB7" w:rsidP="00383FB7">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262ED8">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262ED8">
        <w:t>.</w:t>
      </w:r>
    </w:p>
    <w:p w14:paraId="15012905" w14:textId="77777777" w:rsidR="00383FB7" w:rsidRPr="00262ED8" w:rsidRDefault="00383FB7" w:rsidP="00383FB7">
      <w:r w:rsidRPr="00262ED8">
        <w:rPr>
          <w:rStyle w:val="StyleUnderline"/>
        </w:rPr>
        <w:t xml:space="preserve">We focus on the impact of </w:t>
      </w:r>
      <w:r w:rsidRPr="00262ED8">
        <w:rPr>
          <w:rStyle w:val="Emphasis"/>
        </w:rPr>
        <w:t>antitrust policy</w:t>
      </w:r>
      <w:r w:rsidRPr="00262ED8">
        <w:t>—known globally as competition policy—</w:t>
      </w:r>
      <w:r w:rsidRPr="00262ED8">
        <w:rPr>
          <w:rStyle w:val="StyleUnderline"/>
        </w:rPr>
        <w:t>on innovation</w:t>
      </w:r>
      <w:r w:rsidRPr="00262ED8">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262ED8">
        <w:t xml:space="preserve">. In this fundamental way, </w:t>
      </w:r>
      <w:r w:rsidRPr="00262ED8">
        <w:rPr>
          <w:rStyle w:val="StyleUnderline"/>
        </w:rPr>
        <w:t>competition spurs innovation</w:t>
      </w:r>
      <w:r w:rsidRPr="00262ED8">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8B5545">
        <w:t>, so</w:t>
      </w:r>
      <w:r w:rsidRPr="00262ED8">
        <w:t xml:space="preserve">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688F70CB" w14:textId="77777777" w:rsidR="00383FB7" w:rsidRPr="00262ED8" w:rsidRDefault="00383FB7" w:rsidP="00383FB7">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innovation is lessened and consumers are harmed</w:t>
      </w:r>
      <w:r w:rsidRPr="00262ED8">
        <w:rPr>
          <w:rStyle w:val="StyleUnderline"/>
        </w:rPr>
        <w:t>. This same competitive process promotes</w:t>
      </w:r>
      <w:r w:rsidRPr="00262ED8">
        <w:t xml:space="preserve"> the development and diffusion of </w:t>
      </w:r>
      <w:r w:rsidRPr="00262ED8">
        <w:rPr>
          <w:rStyle w:val="StyleUnderline"/>
        </w:rPr>
        <w:t>best practices, including</w:t>
      </w:r>
      <w:r w:rsidRPr="00262ED8">
        <w:t xml:space="preserve"> what might be termed </w:t>
      </w:r>
      <w:r w:rsidRPr="00262ED8">
        <w:rPr>
          <w:rStyle w:val="StyleUnderline"/>
        </w:rPr>
        <w:t>reductions in X-inefficiency</w:t>
      </w:r>
      <w:r w:rsidRPr="00262ED8">
        <w:t xml:space="preserve">. The trade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The diffusion of best practices also is promoted if sales are contestable, going to the better-performing firms.</w:t>
      </w:r>
    </w:p>
    <w:p w14:paraId="61E6FCA0" w14:textId="77777777" w:rsidR="00383FB7" w:rsidRPr="00262ED8" w:rsidRDefault="00383FB7" w:rsidP="00383FB7">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262ED8">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firm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262ED8">
        <w:t xml:space="preserve">. Uber and Airbnb are prominent recent examples. </w:t>
      </w:r>
      <w:r w:rsidRPr="00262ED8">
        <w:rPr>
          <w:rStyle w:val="StyleUnderline"/>
        </w:rPr>
        <w:t>But large established firms can also be disruptive, especially when they attack adjacent markets</w:t>
      </w:r>
      <w:r w:rsidRPr="00262ED8">
        <w:t>. Think of Walmart entering local retail markets, Microsoft Bing challenging Google in search, or Netflix producing its own video content.</w:t>
      </w:r>
    </w:p>
    <w:p w14:paraId="75768101" w14:textId="77777777" w:rsidR="00383FB7" w:rsidRPr="00262ED8" w:rsidRDefault="00383FB7" w:rsidP="00383FB7">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w:t>
      </w:r>
      <w:r w:rsidRPr="00262ED8">
        <w:lastRenderedPageBreak/>
        <w:t xml:space="preserve">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5E3FFF5E" w14:textId="77777777" w:rsidR="00383FB7" w:rsidRPr="00262ED8" w:rsidRDefault="00383FB7" w:rsidP="00383FB7">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5834AAAA" w14:textId="77777777" w:rsidR="00383FB7" w:rsidRPr="007F5A68" w:rsidRDefault="00383FB7" w:rsidP="00383FB7">
      <w:r w:rsidRPr="00262ED8">
        <w:t xml:space="preserve">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77841CB6" w14:textId="77777777" w:rsidR="00383FB7" w:rsidRDefault="00383FB7" w:rsidP="00383FB7">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224E73F8" w14:textId="77777777" w:rsidR="00383FB7" w:rsidRPr="00CC6B9B" w:rsidRDefault="00383FB7" w:rsidP="00383FB7">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36C3C2B1" w14:textId="77777777" w:rsidR="00383FB7" w:rsidRPr="00CC6B9B" w:rsidRDefault="00383FB7" w:rsidP="00383FB7">
      <w:pPr>
        <w:rPr>
          <w:b/>
          <w:iCs/>
          <w:u w:val="single"/>
          <w:bdr w:val="single" w:sz="8" w:space="0" w:color="auto"/>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 </w:t>
      </w:r>
    </w:p>
    <w:p w14:paraId="0F10D2BA" w14:textId="77777777" w:rsidR="00383FB7" w:rsidRDefault="00383FB7" w:rsidP="00383FB7">
      <w:r>
        <w:lastRenderedPageBreak/>
        <w:t xml:space="preserve">For years, </w:t>
      </w:r>
      <w:r w:rsidRPr="00D013CB">
        <w:rPr>
          <w:rStyle w:val="StyleUnderline"/>
        </w:rPr>
        <w:t>antitrust agencies have approached this goal by focusing on short-term, static competition, which emphasizes achieving low prices in the here and now.</w:t>
      </w:r>
    </w:p>
    <w:p w14:paraId="1370D58E" w14:textId="77777777" w:rsidR="00383FB7" w:rsidRDefault="00383FB7" w:rsidP="00383FB7">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w:t>
      </w:r>
    </w:p>
    <w:p w14:paraId="6ABD73F6" w14:textId="77777777" w:rsidR="00383FB7" w:rsidRPr="00CC6B9B" w:rsidRDefault="00383FB7" w:rsidP="00383FB7">
      <w:pPr>
        <w:rPr>
          <w:b/>
          <w:iCs/>
          <w:u w:val="single"/>
          <w:bdr w:val="single" w:sz="8" w:space="0" w:color="auto"/>
        </w:rPr>
      </w:pPr>
      <w:r>
        <w:t>Fortunately, over the 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sidRPr="00D013CB">
        <w:rPr>
          <w:rStyle w:val="Emphasis"/>
        </w:rPr>
        <w:t xml:space="preserve"> </w:t>
      </w:r>
    </w:p>
    <w:p w14:paraId="01169A3C" w14:textId="77777777" w:rsidR="00383FB7" w:rsidRDefault="00383FB7" w:rsidP="00383FB7">
      <w: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t>.</w:t>
      </w:r>
    </w:p>
    <w:p w14:paraId="5B27988E" w14:textId="77777777" w:rsidR="00383FB7" w:rsidRPr="00CC6B9B" w:rsidRDefault="00383FB7" w:rsidP="00383FB7">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19147899" w14:textId="77777777" w:rsidR="00383FB7" w:rsidRPr="00CC6B9B" w:rsidRDefault="00383FB7" w:rsidP="00383FB7">
      <w:pPr>
        <w:rPr>
          <w:u w:val="single"/>
        </w:rPr>
      </w:pPr>
      <w:r w:rsidRPr="008B5545">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 xml:space="preserve">.   </w:t>
      </w:r>
    </w:p>
    <w:p w14:paraId="416351EF" w14:textId="77777777" w:rsidR="00383FB7" w:rsidRDefault="00383FB7" w:rsidP="00383FB7">
      <w:r>
        <w:t>However, although antitrust agencies routinely claim to favor both innovation and competition, this has not always been the case.</w:t>
      </w:r>
    </w:p>
    <w:p w14:paraId="1A4B1B30" w14:textId="77777777" w:rsidR="00383FB7" w:rsidRDefault="00383FB7" w:rsidP="00383FB7">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4E5EC05A" w14:textId="77777777" w:rsidR="00383FB7" w:rsidRDefault="00383FB7" w:rsidP="00383FB7">
      <w:r>
        <w:t>Royalties, in the short run, raise prices of licensed goods relative to the prices that would prevail absent payments.</w:t>
      </w:r>
    </w:p>
    <w:p w14:paraId="24061437" w14:textId="77777777" w:rsidR="00383FB7" w:rsidRDefault="00383FB7" w:rsidP="00383FB7">
      <w:r>
        <w:t xml:space="preserve">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t xml:space="preserve"> </w:t>
      </w:r>
    </w:p>
    <w:p w14:paraId="18423B74" w14:textId="77777777" w:rsidR="00383FB7" w:rsidRPr="00CC6B9B" w:rsidRDefault="00383FB7" w:rsidP="00383FB7">
      <w:pPr>
        <w:rPr>
          <w:u w:val="single"/>
        </w:rPr>
      </w:pP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sidRPr="00CC6B9B">
        <w:rPr>
          <w:rStyle w:val="StyleUnderline"/>
        </w:rPr>
        <w:t xml:space="preserve">  </w:t>
      </w:r>
    </w:p>
    <w:p w14:paraId="3FEF90D4" w14:textId="77777777" w:rsidR="00383FB7" w:rsidRDefault="00383FB7" w:rsidP="00383FB7">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6493FDFD" w14:textId="77777777" w:rsidR="00383FB7" w:rsidRPr="00CC6B9B" w:rsidRDefault="00383FB7" w:rsidP="00383FB7">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1C83BF1C" w14:textId="77777777" w:rsidR="00383FB7" w:rsidRPr="00CC6B9B" w:rsidRDefault="00383FB7" w:rsidP="00383FB7">
      <w:pPr>
        <w:rPr>
          <w:b/>
          <w:iCs/>
          <w:u w:val="single"/>
          <w:bdr w:val="single" w:sz="8" w:space="0" w:color="auto"/>
        </w:rPr>
      </w:pPr>
      <w:r>
        <w:lastRenderedPageBreak/>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054753BE" w14:textId="77777777" w:rsidR="00383FB7" w:rsidRDefault="00383FB7" w:rsidP="00383FB7">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1C6446D7" w14:textId="77777777" w:rsidR="00383FB7" w:rsidRDefault="00383FB7" w:rsidP="00383FB7">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4DFE5D07" w14:textId="77777777" w:rsidR="00383FB7" w:rsidRDefault="00383FB7" w:rsidP="00383FB7">
      <w:r>
        <w:t>For example, in his speech before the U.S. Embassy in Beijing, Delrahim invoked “promoting dynamic competition” as a normative goal of competition regulators.</w:t>
      </w:r>
    </w:p>
    <w:p w14:paraId="3243B4DA" w14:textId="77777777" w:rsidR="00383FB7" w:rsidRPr="00CC6B9B" w:rsidRDefault="00383FB7" w:rsidP="00383FB7">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6A7DEAD5" w14:textId="77777777" w:rsidR="00383FB7" w:rsidRDefault="00383FB7" w:rsidP="00383FB7">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7BA6CCD6" w14:textId="77777777" w:rsidR="00383FB7" w:rsidRDefault="00383FB7" w:rsidP="00383FB7">
      <w:r>
        <w:t>In order to truly enhance consumer welfare over the long term, I hope the FTC soon will join hands with the DOJ and help move the United States toward a pro-innovation policy founded upon a dynamic competition paradigm.</w:t>
      </w:r>
    </w:p>
    <w:p w14:paraId="490D1751" w14:textId="77777777" w:rsidR="00383FB7" w:rsidRDefault="00383FB7" w:rsidP="00383FB7">
      <w:r>
        <w:t xml:space="preserve">For over 30 years, a small group of economists has been calling for a pivot in antitrust in favor of dynamic over static competition. With Delrahim at the helm of the DOJ’s Antitrust Division, we may soon witness such a pivot. </w:t>
      </w:r>
    </w:p>
    <w:p w14:paraId="164455B8" w14:textId="77777777" w:rsidR="00383FB7" w:rsidRPr="00CC6B9B" w:rsidRDefault="00383FB7" w:rsidP="00383FB7">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56993EC5" w14:textId="77777777" w:rsidR="00383FB7" w:rsidRPr="00CC6B9B" w:rsidRDefault="00383FB7" w:rsidP="00383FB7">
      <w:pPr>
        <w:rPr>
          <w:rStyle w:val="StyleUnderline"/>
        </w:rPr>
      </w:pP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CC6B9B">
        <w:rPr>
          <w:rStyle w:val="StyleUnderline"/>
        </w:rPr>
        <w:t xml:space="preserve">prioritizing dynamic competition over its weaker sibling will enhance not just consumer welfare, but economic welfare, too.   </w:t>
      </w:r>
    </w:p>
    <w:p w14:paraId="5009FDFB" w14:textId="77777777" w:rsidR="00383FB7" w:rsidRPr="009A3C5D" w:rsidRDefault="00383FB7" w:rsidP="00383FB7">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2A616E09" w14:textId="77777777" w:rsidR="00383FB7" w:rsidRPr="004C4D77" w:rsidRDefault="00383FB7" w:rsidP="00383FB7">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w:t>
      </w:r>
      <w:r w:rsidRPr="004C4D77">
        <w:rPr>
          <w:szCs w:val="22"/>
        </w:rPr>
        <w:lastRenderedPageBreak/>
        <w:t xml:space="preserve">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76C71FAA" w14:textId="77777777" w:rsidR="00383FB7" w:rsidRDefault="00383FB7" w:rsidP="00383FB7">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C85FEF">
        <w:t xml:space="preserve"> </w:t>
      </w:r>
      <w:r w:rsidRPr="00C85FEF">
        <w:rPr>
          <w:rStyle w:val="StyleUnderline"/>
        </w:rPr>
        <w:t xml:space="preserve">A </w:t>
      </w:r>
      <w:r w:rsidRPr="00FC2CB1">
        <w:rPr>
          <w:rStyle w:val="StyleUnderline"/>
          <w:highlight w:val="cyan"/>
        </w:rPr>
        <w:t>market economy, because it induces creative destruction, is inherently disruptive</w:t>
      </w:r>
      <w: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5016B923" w14:textId="77777777" w:rsidR="00383FB7" w:rsidRPr="00865853" w:rsidRDefault="00383FB7" w:rsidP="00383FB7">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w:t>
      </w:r>
      <w:r w:rsidRPr="00C85FEF">
        <w:t xml:space="preserve">stimulate the creation of wealth while at the same time tackling the problems mentioned above. </w:t>
      </w:r>
      <w:r w:rsidRPr="00C85FEF">
        <w:rPr>
          <w:rStyle w:val="StyleUnderline"/>
        </w:rPr>
        <w:t>We have seen how</w:t>
      </w:r>
      <w:r w:rsidRPr="00C85FEF">
        <w:t xml:space="preserve">, by </w:t>
      </w:r>
      <w:r w:rsidRPr="00C85FEF">
        <w:rPr>
          <w:rStyle w:val="StyleUnderline"/>
        </w:rPr>
        <w:t>moving from laissez-faire capitalism, with market forces given free rein, to a form of capitalism in which the state and civil society play their full role</w:t>
      </w:r>
      <w:r w:rsidRPr="00C85FEF">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12C961A3" w14:textId="77777777" w:rsidR="00383FB7" w:rsidRDefault="00383FB7" w:rsidP="00383FB7">
      <w:pPr>
        <w:pStyle w:val="Heading4"/>
      </w:pPr>
      <w:r>
        <w:lastRenderedPageBreak/>
        <w:t xml:space="preserve">Failure to sustain innovation leadership makes a China war </w:t>
      </w:r>
      <w:r w:rsidRPr="00403A64">
        <w:rPr>
          <w:u w:val="single"/>
        </w:rPr>
        <w:t>inevitable</w:t>
      </w:r>
      <w:r>
        <w:t>.</w:t>
      </w:r>
    </w:p>
    <w:p w14:paraId="52B36F99" w14:textId="77777777" w:rsidR="00383FB7" w:rsidRPr="00403A64" w:rsidRDefault="00383FB7" w:rsidP="00383FB7">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48CD2210" w14:textId="77777777" w:rsidR="00383FB7" w:rsidRPr="00A87AC5" w:rsidRDefault="00383FB7" w:rsidP="00383FB7">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00A0A5B8" w14:textId="77777777" w:rsidR="00383FB7" w:rsidRPr="00A87AC5" w:rsidRDefault="00383FB7" w:rsidP="00383FB7">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2E023885" w14:textId="77777777" w:rsidR="00383FB7" w:rsidRPr="00A87AC5" w:rsidRDefault="00383FB7" w:rsidP="00383FB7">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263F1465" w14:textId="77777777" w:rsidR="00383FB7" w:rsidRDefault="00383FB7" w:rsidP="00383FB7">
      <w:r>
        <w:t>A balanced assessment</w:t>
      </w:r>
    </w:p>
    <w:p w14:paraId="5CFE3002" w14:textId="77777777" w:rsidR="00383FB7" w:rsidRPr="00A87AC5" w:rsidRDefault="00383FB7" w:rsidP="00383FB7">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1E849F99" w14:textId="77777777" w:rsidR="00383FB7" w:rsidRDefault="00383FB7" w:rsidP="00383FB7">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60EB6ABA" w14:textId="77777777" w:rsidR="00383FB7" w:rsidRDefault="00383FB7" w:rsidP="00383FB7">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w:t>
      </w:r>
      <w:r>
        <w:lastRenderedPageBreak/>
        <w:t xml:space="preserve">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426A399C" w14:textId="77777777" w:rsidR="00383FB7" w:rsidRDefault="00383FB7" w:rsidP="00383FB7">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0030FFED" w14:textId="77777777" w:rsidR="00383FB7" w:rsidRPr="00403A64" w:rsidRDefault="00383FB7" w:rsidP="00383FB7">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72D6C9F0" w14:textId="77777777" w:rsidR="00383FB7" w:rsidRDefault="00383FB7" w:rsidP="00383FB7">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but it is not a nineteenth century competition between empires for control of territory and resources</w:t>
      </w:r>
      <w:r>
        <w:t xml:space="preserve">. </w:t>
      </w:r>
      <w:r w:rsidRPr="005D136E">
        <w:rPr>
          <w:rStyle w:val="StyleUnderline"/>
          <w:highlight w:val="cyan"/>
        </w:rPr>
        <w:t>Unlike great power competition in previous centuries</w:t>
      </w:r>
      <w:r w:rsidRPr="00403A64">
        <w:rPr>
          <w:rStyle w:val="StyleUnderline"/>
        </w:rPr>
        <w:t>,</w:t>
      </w:r>
      <w: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350DE7C9" w14:textId="77777777" w:rsidR="00383FB7" w:rsidRPr="008B5545" w:rsidRDefault="00383FB7" w:rsidP="00383FB7">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8B5545">
        <w:t xml:space="preserve">. </w:t>
      </w:r>
    </w:p>
    <w:p w14:paraId="7181EBF3" w14:textId="77777777" w:rsidR="00383FB7" w:rsidRPr="00403A64" w:rsidRDefault="00383FB7" w:rsidP="00383FB7">
      <w:pPr>
        <w:rPr>
          <w:u w:val="single"/>
        </w:rPr>
      </w:pPr>
      <w:r w:rsidRPr="008B5545">
        <w:rPr>
          <w:rStyle w:val="StyleUnderline"/>
        </w:rPr>
        <w:t>Innovation has become a central element of its international influence</w:t>
      </w:r>
      <w:r w:rsidRPr="008B5545">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8B5545">
        <w:t xml:space="preserve">. </w:t>
      </w:r>
      <w:r w:rsidRPr="008B5545">
        <w:rPr>
          <w:rStyle w:val="StyleUnderline"/>
        </w:rPr>
        <w:t>A country’s</w:t>
      </w:r>
      <w:r w:rsidRPr="00403A64">
        <w:rPr>
          <w:rStyle w:val="StyleUnderline"/>
        </w:rPr>
        <w:t xml:space="preserve"> ability to innovate and produce advanced technologies provides</w:t>
      </w:r>
      <w:r>
        <w:t xml:space="preserve"> economic strength, military power, and an </w:t>
      </w:r>
      <w:r w:rsidRPr="00403A64">
        <w:rPr>
          <w:rStyle w:val="StyleUnderline"/>
        </w:rPr>
        <w:t>intangible benefit of perceived leadership.</w:t>
      </w:r>
    </w:p>
    <w:p w14:paraId="2045B2A1" w14:textId="77777777" w:rsidR="00383FB7" w:rsidRPr="00A87AC5" w:rsidRDefault="00383FB7" w:rsidP="00383FB7">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2CE28CF3" w14:textId="77777777" w:rsidR="00383FB7" w:rsidRDefault="00383FB7" w:rsidP="00383FB7">
      <w:pPr>
        <w:pStyle w:val="Heading4"/>
      </w:pPr>
      <w:r>
        <w:t xml:space="preserve">That goes </w:t>
      </w:r>
      <w:r w:rsidRPr="00197E39">
        <w:rPr>
          <w:u w:val="single"/>
        </w:rPr>
        <w:t>nuclear</w:t>
      </w:r>
      <w:r>
        <w:t xml:space="preserve">. </w:t>
      </w:r>
    </w:p>
    <w:p w14:paraId="0A46248A" w14:textId="77777777" w:rsidR="00383FB7" w:rsidRPr="00B93AD7" w:rsidRDefault="00383FB7" w:rsidP="00383FB7">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3FF488F1" w14:textId="77777777" w:rsidR="00383FB7" w:rsidRPr="00EA703C" w:rsidRDefault="00383FB7" w:rsidP="00383FB7">
      <w:r w:rsidRPr="00EA703C">
        <w:lastRenderedPageBreak/>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w:t>
      </w:r>
      <w:r w:rsidRPr="00EA703C">
        <w:lastRenderedPageBreak/>
        <w:t xml:space="preserve">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w:t>
      </w:r>
      <w:r w:rsidRPr="00EA703C">
        <w:lastRenderedPageBreak/>
        <w:t xml:space="preserve">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 xml:space="preserve">other- wise manageable events can </w:t>
      </w:r>
      <w:r w:rsidRPr="00CA764F">
        <w:rPr>
          <w:rStyle w:val="Emphasis"/>
          <w:highlight w:val="cyan"/>
        </w:rPr>
        <w:lastRenderedPageBreak/>
        <w:t>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t>
      </w:r>
      <w:r w:rsidRPr="00EA703C">
        <w:lastRenderedPageBreak/>
        <w:t xml:space="preserve">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w:t>
      </w:r>
      <w:r w:rsidRPr="00EA703C">
        <w:lastRenderedPageBreak/>
        <w:t xml:space="preserve">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233651FB" w14:textId="77777777" w:rsidR="00383FB7" w:rsidRPr="00372829" w:rsidRDefault="00383FB7" w:rsidP="00383FB7">
      <w:pPr>
        <w:pStyle w:val="Heading4"/>
      </w:pPr>
      <w:r w:rsidRPr="00372829">
        <w:lastRenderedPageBreak/>
        <w:t>Extinction outweighs.</w:t>
      </w:r>
    </w:p>
    <w:p w14:paraId="75F3C825" w14:textId="77777777" w:rsidR="00383FB7" w:rsidRPr="00372829" w:rsidRDefault="00383FB7" w:rsidP="00383FB7">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24523BF6" w14:textId="77777777" w:rsidR="00383FB7" w:rsidRPr="00372829" w:rsidRDefault="00383FB7" w:rsidP="00383FB7">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 xml:space="preserve">society should try 500 trillion times </w:t>
      </w:r>
      <w:r w:rsidRPr="00CA764F">
        <w:rPr>
          <w:rStyle w:val="Emphasis"/>
          <w:highlight w:val="cyan"/>
        </w:rPr>
        <w:lastRenderedPageBreak/>
        <w:t>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CA764F">
        <w:rPr>
          <w:rStyle w:val="StyleUnderline"/>
          <w:highlight w:val="cyan"/>
        </w:rPr>
        <w:t>While everyone has the right to their own views</w:t>
      </w:r>
      <w:r w:rsidRPr="00372829">
        <w:rPr>
          <w:rStyle w:val="StyleUnderline"/>
        </w:rPr>
        <w:t xml:space="preserve"> and feelings, we find that </w:t>
      </w:r>
      <w:r w:rsidRPr="00CA764F">
        <w:rPr>
          <w:rStyle w:val="StyleUnderline"/>
          <w:highlight w:val="cyan"/>
        </w:rPr>
        <w:t>the strongest arguments are for the widely held position that 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created equal”. </w:t>
      </w:r>
      <w:r w:rsidRPr="00CA764F">
        <w:rPr>
          <w:rStyle w:val="StyleUnderline"/>
          <w:highlight w:val="cyan"/>
        </w:rPr>
        <w:t>Philosophers speak of a</w:t>
      </w:r>
      <w:r w:rsidRPr="00372829">
        <w:rPr>
          <w:rStyle w:val="StyleUnderline"/>
        </w:rPr>
        <w:t xml:space="preserve">n agent-neutral, objective “view from nowhere” (Nagel 1986) or </w:t>
      </w:r>
      <w:r w:rsidRPr="00CA764F">
        <w:rPr>
          <w:rStyle w:val="StyleUnderline"/>
          <w:highlight w:val="cyan"/>
        </w:rPr>
        <w:t>a “veil of ignorance”</w:t>
      </w:r>
      <w:r w:rsidRPr="00372829">
        <w:rPr>
          <w:rStyle w:val="StyleUnderline"/>
        </w:rPr>
        <w:t xml:space="preserve"> (Rawls 1971) </w:t>
      </w:r>
      <w:r w:rsidRPr="00CA764F">
        <w:rPr>
          <w:rStyle w:val="StyleUnderline"/>
          <w:highlight w:val="cyan"/>
        </w:rPr>
        <w:t>in which each</w:t>
      </w:r>
      <w:r w:rsidRPr="00372829">
        <w:rPr>
          <w:rStyle w:val="StyleUnderline"/>
        </w:rPr>
        <w:t xml:space="preserve"> person </w:t>
      </w:r>
      <w:r w:rsidRPr="00CA764F">
        <w:rPr>
          <w:rStyle w:val="StyleUnderline"/>
          <w:highlight w:val="cyan"/>
        </w:rPr>
        <w:t>considers what is best for society irrespective of which member</w:t>
      </w:r>
      <w:r w:rsidRPr="00372829">
        <w:rPr>
          <w:rStyle w:val="StyleUnderline"/>
        </w:rPr>
        <w:t xml:space="preserve"> of society </w:t>
      </w:r>
      <w:r w:rsidRPr="00CA764F">
        <w:rPr>
          <w:rStyle w:val="StyleUnderline"/>
          <w:highlight w:val="cyan"/>
        </w:rPr>
        <w:t>they happen to be</w:t>
      </w:r>
      <w:r w:rsidRPr="00372829">
        <w:rPr>
          <w:rStyle w:val="StyleUnderline"/>
        </w:rPr>
        <w:t xml:space="preserve">. Such a perspective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372829">
        <w:t xml:space="preserve"> or a high degree of priority for GCR reduction efforts. </w:t>
      </w:r>
    </w:p>
    <w:p w14:paraId="01D32469" w14:textId="77777777" w:rsidR="00383FB7" w:rsidRDefault="00383FB7" w:rsidP="00383FB7">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1C289408" w14:textId="77777777" w:rsidR="00383FB7" w:rsidRPr="0043261D" w:rsidRDefault="00383FB7" w:rsidP="00383FB7">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w:t>
      </w:r>
      <w:r w:rsidRPr="0043261D">
        <w:rPr>
          <w:szCs w:val="22"/>
        </w:rPr>
        <w:lastRenderedPageBreak/>
        <w:t xml:space="preserve">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5BC3C01D" w14:textId="77777777" w:rsidR="00383FB7" w:rsidRPr="0043261D" w:rsidRDefault="00383FB7" w:rsidP="00383FB7">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7FADF4C5" w14:textId="77777777" w:rsidR="00383FB7" w:rsidRDefault="00383FB7" w:rsidP="00383FB7">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4F941A68" w14:textId="77777777" w:rsidR="00383FB7" w:rsidRDefault="00383FB7" w:rsidP="00383FB7">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7FC5F6E5" w14:textId="77777777" w:rsidR="00383FB7" w:rsidRDefault="00383FB7" w:rsidP="00383FB7">
      <w:r>
        <w:t>AMERICA’S INNOVATION CHALLENGE</w:t>
      </w:r>
    </w:p>
    <w:p w14:paraId="689DBDB4" w14:textId="77777777" w:rsidR="00383FB7" w:rsidRDefault="00383FB7" w:rsidP="00383FB7">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06838ED1" w14:textId="77777777" w:rsidR="00383FB7" w:rsidRDefault="00383FB7" w:rsidP="00383FB7">
      <w:r>
        <w:lastRenderedPageBreak/>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000A9509" w14:textId="77777777" w:rsidR="00383FB7" w:rsidRDefault="00383FB7" w:rsidP="00383FB7">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31043B15" w14:textId="77777777" w:rsidR="00383FB7" w:rsidRPr="0043261D" w:rsidRDefault="00383FB7" w:rsidP="00383FB7">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0A5B730B" w14:textId="77777777" w:rsidR="00383FB7" w:rsidRPr="0043261D" w:rsidRDefault="00383FB7" w:rsidP="00383FB7">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71592903" w14:textId="77777777" w:rsidR="00383FB7" w:rsidRDefault="00383FB7" w:rsidP="00383FB7">
      <w: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t>
      </w:r>
      <w:r>
        <w:lastRenderedPageBreak/>
        <w:t>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048744E4" w14:textId="77777777" w:rsidR="00383FB7" w:rsidRDefault="00383FB7" w:rsidP="00383FB7">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546A886A" w14:textId="77777777" w:rsidR="00383FB7" w:rsidRDefault="00383FB7" w:rsidP="00383FB7">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16001D15" w14:textId="77777777" w:rsidR="00383FB7" w:rsidRDefault="00383FB7" w:rsidP="00383FB7">
      <w:r>
        <w:t>THE CHINESE JUGGERNAUT</w:t>
      </w:r>
    </w:p>
    <w:p w14:paraId="1D68688D" w14:textId="77777777" w:rsidR="00383FB7" w:rsidRPr="0043261D" w:rsidRDefault="00383FB7" w:rsidP="00383FB7">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497FAC5C" w14:textId="77777777" w:rsidR="00383FB7" w:rsidRDefault="00383FB7" w:rsidP="00383FB7">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420415AC" w14:textId="77777777" w:rsidR="00383FB7" w:rsidRDefault="00383FB7" w:rsidP="00383FB7">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31C02F91" w14:textId="77777777" w:rsidR="00383FB7" w:rsidRDefault="00383FB7" w:rsidP="00383FB7">
      <w:r w:rsidRPr="0043261D">
        <w:rPr>
          <w:rStyle w:val="StyleUnderline"/>
        </w:rPr>
        <w:lastRenderedPageBreak/>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34ED9D7A" w14:textId="77777777" w:rsidR="00383FB7" w:rsidRPr="00C85FEF" w:rsidRDefault="00383FB7" w:rsidP="00383FB7">
      <w:r>
        <w:t xml:space="preserve">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w:t>
      </w:r>
      <w:r w:rsidRPr="00C85FEF">
        <w:t>convinced to spy for Beijing or a Tibetan activist who has taken refuge abroad.</w:t>
      </w:r>
    </w:p>
    <w:p w14:paraId="1ABF15F5" w14:textId="77777777" w:rsidR="00383FB7" w:rsidRPr="00C85FEF" w:rsidRDefault="00383FB7" w:rsidP="00383FB7">
      <w:pPr>
        <w:rPr>
          <w:u w:val="single"/>
        </w:rPr>
      </w:pPr>
      <w:r w:rsidRPr="00C85FEF">
        <w:rPr>
          <w:rStyle w:val="StyleUnderline"/>
        </w:rPr>
        <w:t>China’s hunger for data extends to some of the most personal information imaginable: our own DNA</w:t>
      </w:r>
      <w:r w:rsidRPr="00C85FEF">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C85FEF">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C85FEF">
        <w:t xml:space="preserve"> </w:t>
      </w:r>
      <w:r w:rsidRPr="00C85FEF">
        <w:rPr>
          <w:rStyle w:val="StyleUnderline"/>
        </w:rPr>
        <w:t>Given that BGI runs China’s national library of genomics data, it is conceivable that through BGI testing, foreigners’ biological data might end up in that repository.</w:t>
      </w:r>
    </w:p>
    <w:p w14:paraId="2FBA1A2B" w14:textId="77777777" w:rsidR="00383FB7" w:rsidRDefault="00383FB7" w:rsidP="00383FB7">
      <w:r w:rsidRPr="00C85FEF">
        <w:t xml:space="preserve">Indeed, </w:t>
      </w:r>
      <w:r w:rsidRPr="00C85FEF">
        <w:rPr>
          <w:rStyle w:val="StyleUnderline"/>
        </w:rPr>
        <w:t>China has shown great interest in biotechnology, even if it has yet to catch up to the United States</w:t>
      </w:r>
      <w:r w:rsidRPr="00C85FEF">
        <w:t>. Combined with massive computing power and artificial intelligence, innovations in biotechnology could help solve some of</w:t>
      </w:r>
      <w:r>
        <w:t xml:space="preserve">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118AA603" w14:textId="77777777" w:rsidR="00383FB7" w:rsidRPr="0043261D" w:rsidRDefault="00383FB7" w:rsidP="00383FB7">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w:t>
      </w:r>
      <w:r w:rsidRPr="0043261D">
        <w:rPr>
          <w:rStyle w:val="StyleUnderline"/>
        </w:rPr>
        <w:lastRenderedPageBreak/>
        <w:t>and take different ethical positions</w:t>
      </w:r>
      <w: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0F0F7205" w14:textId="77777777" w:rsidR="00383FB7" w:rsidRDefault="00383FB7" w:rsidP="00383FB7">
      <w:r>
        <w:t>THINKING BIGGER</w:t>
      </w:r>
    </w:p>
    <w:p w14:paraId="5E95F4BE" w14:textId="77777777" w:rsidR="00383FB7" w:rsidRPr="0043261D" w:rsidRDefault="00383FB7" w:rsidP="00383FB7">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39DB0F71" w14:textId="77777777" w:rsidR="00383FB7" w:rsidRPr="0043261D" w:rsidRDefault="00383FB7" w:rsidP="00383FB7">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23EC238A" w14:textId="77777777" w:rsidR="00383FB7" w:rsidRDefault="00383FB7" w:rsidP="00383FB7">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 xml:space="preserve">As a result, the United States found itself in an </w:t>
      </w:r>
      <w:r w:rsidRPr="0043261D">
        <w:rPr>
          <w:rStyle w:val="StyleUnderline"/>
        </w:rPr>
        <w:lastRenderedPageBreak/>
        <w:t>absurd situation: threatening to end intelligence cooperation if close allies adopted Huawei’s 5G technology without having an attractive alternative to offer.</w:t>
      </w:r>
    </w:p>
    <w:p w14:paraId="351C3588" w14:textId="77777777" w:rsidR="00383FB7" w:rsidRPr="0043261D" w:rsidRDefault="00383FB7" w:rsidP="00383FB7">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163E786D" w14:textId="77777777" w:rsidR="00383FB7" w:rsidRPr="0043261D" w:rsidRDefault="00383FB7" w:rsidP="00383FB7">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759EB527" w14:textId="77777777" w:rsidR="00383FB7" w:rsidRPr="0043261D" w:rsidRDefault="00383FB7" w:rsidP="00383FB7">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649884EA" w14:textId="77777777" w:rsidR="00383FB7" w:rsidRPr="0043261D" w:rsidRDefault="00383FB7" w:rsidP="00383FB7">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4A2FE6A4" w14:textId="77777777" w:rsidR="00383FB7" w:rsidRPr="0043261D" w:rsidRDefault="00383FB7" w:rsidP="00383FB7">
      <w:r w:rsidRPr="0043261D">
        <w:t>A MARKET MINDSET</w:t>
      </w:r>
    </w:p>
    <w:p w14:paraId="2AAFEF0E" w14:textId="77777777" w:rsidR="00383FB7" w:rsidRPr="0043261D" w:rsidRDefault="00383FB7" w:rsidP="00383FB7">
      <w:r w:rsidRPr="0043261D">
        <w:t xml:space="preserve">Supporting those priorities is another matter altogether. The current approach—with the government funding only limited research and the private sector taking care of commercializing the results—isn’t working. Too much government-funded research remains locked in the lab, </w:t>
      </w:r>
      <w:r w:rsidRPr="0043261D">
        <w:lastRenderedPageBreak/>
        <w:t>unable to make the leap to commercial viability. Worse, when it manages to leave U.S. government labs, it often ends up in foreign hands, depriving the United States of taxpayer-financed intellectual property.</w:t>
      </w:r>
    </w:p>
    <w:p w14:paraId="3A72BEE2" w14:textId="77777777" w:rsidR="00383FB7" w:rsidRPr="0043261D" w:rsidRDefault="00383FB7" w:rsidP="00383FB7">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5F11B2ED" w14:textId="77777777" w:rsidR="00383FB7" w:rsidRPr="0043261D" w:rsidRDefault="00383FB7" w:rsidP="00383FB7">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450A0B3C" w14:textId="77777777" w:rsidR="00383FB7" w:rsidRPr="0043261D" w:rsidRDefault="00383FB7" w:rsidP="00383FB7">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2D5DCE2C" w14:textId="77777777" w:rsidR="00383FB7" w:rsidRPr="0043261D" w:rsidRDefault="00383FB7" w:rsidP="00383FB7">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02BB2B81" w14:textId="77777777" w:rsidR="00383FB7" w:rsidRPr="0043261D" w:rsidRDefault="00383FB7" w:rsidP="00383FB7">
      <w:r w:rsidRPr="0043261D">
        <w:t xml:space="preserve">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w:t>
      </w:r>
      <w:r w:rsidRPr="0043261D">
        <w:lastRenderedPageBreak/>
        <w:t>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6180AC35" w14:textId="77777777" w:rsidR="00383FB7" w:rsidRPr="0043261D" w:rsidRDefault="00383FB7" w:rsidP="00383FB7">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205B5DE0" w14:textId="77777777" w:rsidR="00383FB7" w:rsidRPr="0043261D" w:rsidRDefault="00383FB7" w:rsidP="00383FB7">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C2D2513" w14:textId="77777777" w:rsidR="00383FB7" w:rsidRDefault="00383FB7" w:rsidP="00383FB7">
      <w:r>
        <w:t>INNOVATION EVER AFTER</w:t>
      </w:r>
    </w:p>
    <w:p w14:paraId="1AF44DC7" w14:textId="77777777" w:rsidR="00383FB7" w:rsidRDefault="00383FB7" w:rsidP="00383FB7">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29589925" w14:textId="77777777" w:rsidR="00383FB7" w:rsidRDefault="00383FB7" w:rsidP="00383FB7">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C85FEF">
        <w:t xml:space="preserve">. Biden has the right instincts. Yet </w:t>
      </w:r>
      <w:r w:rsidRPr="00C85FEF">
        <w:rPr>
          <w:rStyle w:val="StyleUnderline"/>
        </w:rPr>
        <w:t xml:space="preserve">in order to sustain its technological dominance, the country will have to fundamentally reenvision the why and how of </w:t>
      </w:r>
      <w:r w:rsidRPr="0027629F">
        <w:rPr>
          <w:rStyle w:val="StyleUnderline"/>
          <w:highlight w:val="cyan"/>
        </w:rPr>
        <w:t>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46F7EFB7" w14:textId="77777777" w:rsidR="00383FB7" w:rsidRPr="00615675" w:rsidRDefault="00383FB7" w:rsidP="00383FB7">
      <w:pPr>
        <w:pStyle w:val="Heading4"/>
      </w:pPr>
      <w:r w:rsidRPr="00615675">
        <w:lastRenderedPageBreak/>
        <w:t>Failure to stop China allows them to establish a global dystopian surveillance state. Only Western democracies have self-correcting protections to safeguard citizens from over-stretch</w:t>
      </w:r>
      <w:r>
        <w:t>.</w:t>
      </w:r>
    </w:p>
    <w:p w14:paraId="30B42010" w14:textId="77777777" w:rsidR="00383FB7" w:rsidRPr="00615675" w:rsidRDefault="00383FB7" w:rsidP="00383FB7">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093EE4D3" w14:textId="77777777" w:rsidR="00383FB7" w:rsidRPr="00B050A0" w:rsidRDefault="00383FB7" w:rsidP="00383FB7">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4CDD326A" w14:textId="77777777" w:rsidR="00383FB7" w:rsidRPr="00B050A0" w:rsidRDefault="00383FB7" w:rsidP="00383FB7">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5CE3FC73" w14:textId="77777777" w:rsidR="00383FB7" w:rsidRPr="00B050A0" w:rsidRDefault="00383FB7" w:rsidP="00383FB7">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3158AFDB" w14:textId="77777777" w:rsidR="00383FB7" w:rsidRPr="00B050A0" w:rsidRDefault="00383FB7" w:rsidP="00383FB7">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325F2380" w14:textId="77777777" w:rsidR="00383FB7" w:rsidRPr="00615675" w:rsidRDefault="00383FB7" w:rsidP="00383FB7">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06E1AF29" w14:textId="77777777" w:rsidR="00383FB7" w:rsidRPr="00615675" w:rsidRDefault="00383FB7" w:rsidP="00383FB7">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 xml:space="preserve">forced to sit still on plastic stools for 17 hours straight as four </w:t>
      </w:r>
      <w:r w:rsidRPr="00615675">
        <w:rPr>
          <w:rStyle w:val="StyleUnderline"/>
        </w:rPr>
        <w:lastRenderedPageBreak/>
        <w:t>HikVision cameras recorded every move</w:t>
      </w:r>
      <w:r w:rsidRPr="00615675">
        <w:t>. “</w:t>
      </w:r>
      <w:r w:rsidRPr="00615675">
        <w:rPr>
          <w:rStyle w:val="StyleUnderline"/>
        </w:rPr>
        <w:t>Anyone caught talking or moving was forced into stress positions for hours at a time</w:t>
      </w:r>
      <w:r w:rsidRPr="00615675">
        <w:t>,” he says.</w:t>
      </w:r>
    </w:p>
    <w:p w14:paraId="1B095A37" w14:textId="77777777" w:rsidR="00383FB7" w:rsidRPr="00615675" w:rsidRDefault="00383FB7" w:rsidP="00383FB7">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The entire system is designed to suppress us</w:t>
      </w:r>
      <w:r w:rsidRPr="00615675">
        <w:t xml:space="preserve">,” </w:t>
      </w:r>
      <w:r w:rsidRPr="00615675">
        <w:rPr>
          <w:rStyle w:val="StyleUnderline"/>
        </w:rPr>
        <w:t>Bakitali says in Almaty, Kazakhstan</w:t>
      </w:r>
      <w:r w:rsidRPr="00615675">
        <w:t>, where he escaped in May.</w:t>
      </w:r>
    </w:p>
    <w:p w14:paraId="50D6AACC" w14:textId="77777777" w:rsidR="00383FB7" w:rsidRPr="00615675" w:rsidRDefault="00383FB7" w:rsidP="00383FB7">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56634480" w14:textId="77777777" w:rsidR="00383FB7" w:rsidRPr="00B050A0" w:rsidRDefault="00383FB7" w:rsidP="00383FB7">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3947CE06" w14:textId="77777777" w:rsidR="00383FB7" w:rsidRPr="00615675" w:rsidRDefault="00383FB7" w:rsidP="00383FB7">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12B788C2" w14:textId="77777777" w:rsidR="00383FB7" w:rsidRPr="00615675" w:rsidRDefault="00383FB7" w:rsidP="00383FB7">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w:t>
      </w:r>
      <w:r w:rsidRPr="00C85FEF">
        <w:t xml:space="preserve">gains 5. </w:t>
      </w:r>
      <w:r w:rsidRPr="00C85FEF">
        <w:rPr>
          <w:rStyle w:val="StyleUnderline"/>
        </w:rPr>
        <w:t>Fall below a certain threshold and it’s impossible to get a loan or book high-speed train tickets</w:t>
      </w:r>
      <w:r w:rsidRPr="00C85FEF">
        <w:t xml:space="preserve">. Some Chinese see the benefit. High school teacher Zhu Junfang, 42, enjoys perks such as discounted </w:t>
      </w:r>
      <w:r w:rsidRPr="00C85FEF">
        <w:lastRenderedPageBreak/>
        <w:t>heating bills and improved health care after a series of good works. “Because of the Social Credit system, vehicles politely let pedestrians cross the street, and during a recent blizzard people volunteered to clear the snow to earn extra points,” she says</w:t>
      </w:r>
      <w:r w:rsidRPr="00615675">
        <w:t>.</w:t>
      </w:r>
    </w:p>
    <w:p w14:paraId="26064661" w14:textId="77777777" w:rsidR="00383FB7" w:rsidRPr="00615675" w:rsidRDefault="00383FB7" w:rsidP="00383FB7">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59C6D127" w14:textId="77777777" w:rsidR="00383FB7" w:rsidRPr="00B050A0" w:rsidRDefault="00383FB7" w:rsidP="00383FB7">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3B529DCF" w14:textId="77777777" w:rsidR="00383FB7" w:rsidRPr="00B050A0" w:rsidRDefault="00383FB7" w:rsidP="00383FB7">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6B7CE377" w14:textId="77777777" w:rsidR="00383FB7" w:rsidRPr="00B050A0" w:rsidRDefault="00383FB7" w:rsidP="00383FB7">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312F4132" w14:textId="77777777" w:rsidR="00383FB7" w:rsidRPr="00B050A0" w:rsidRDefault="00383FB7" w:rsidP="00383FB7">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7CE4E377" w14:textId="77777777" w:rsidR="00383FB7" w:rsidRPr="00B050A0" w:rsidRDefault="00383FB7" w:rsidP="00383FB7">
      <w:r w:rsidRPr="00B050A0">
        <w:t xml:space="preserve">Fending off the cameras is just one response. When Matthew, 22, who used only his first name for his own safety, heads to the front lines, he always leaves his regular cell phone at home and </w:t>
      </w:r>
      <w:r w:rsidRPr="00B050A0">
        <w:lastRenderedPageBreak/>
        <w:t>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73F7574B" w14:textId="77777777" w:rsidR="00383FB7" w:rsidRPr="00B050A0" w:rsidRDefault="00383FB7" w:rsidP="00383FB7">
      <w:r w:rsidRPr="00B050A0">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2DCDD3E" w14:textId="77777777" w:rsidR="00383FB7" w:rsidRPr="00B050A0" w:rsidRDefault="00383FB7" w:rsidP="00383FB7">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1E207D40" w14:textId="77777777" w:rsidR="00383FB7" w:rsidRPr="00065EA8" w:rsidRDefault="00383FB7" w:rsidP="00383FB7">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5D5559AE" w14:textId="77777777" w:rsidR="00383FB7" w:rsidRDefault="00383FB7" w:rsidP="00383FB7">
      <w:pPr>
        <w:pStyle w:val="Heading1"/>
      </w:pPr>
      <w:r>
        <w:lastRenderedPageBreak/>
        <w:t>2AC Round 6</w:t>
      </w:r>
    </w:p>
    <w:p w14:paraId="5040E28C" w14:textId="06EBB0C4" w:rsidR="00383FB7" w:rsidRDefault="00173529" w:rsidP="00383FB7">
      <w:pPr>
        <w:pStyle w:val="Heading2"/>
      </w:pPr>
      <w:r>
        <w:lastRenderedPageBreak/>
        <w:t xml:space="preserve">Aymara </w:t>
      </w:r>
      <w:r w:rsidR="00383FB7">
        <w:t>CP</w:t>
      </w:r>
    </w:p>
    <w:p w14:paraId="61F29CBA" w14:textId="77777777" w:rsidR="00383FB7" w:rsidRPr="001D38EA" w:rsidRDefault="00383FB7" w:rsidP="00383FB7">
      <w:pPr>
        <w:pStyle w:val="Heading4"/>
      </w:pPr>
      <w:r w:rsidRPr="001D38EA">
        <w:t xml:space="preserve">Nuclear english isn’t calcified – </w:t>
      </w:r>
      <w:r w:rsidRPr="001D38EA">
        <w:rPr>
          <w:u w:val="single"/>
        </w:rPr>
        <w:t>intent</w:t>
      </w:r>
      <w:r w:rsidRPr="001D38EA">
        <w:t xml:space="preserve"> and </w:t>
      </w:r>
      <w:r w:rsidRPr="001D38EA">
        <w:rPr>
          <w:u w:val="single"/>
        </w:rPr>
        <w:t>content</w:t>
      </w:r>
      <w:r w:rsidRPr="001D38EA">
        <w:t xml:space="preserve"> trump form </w:t>
      </w:r>
    </w:p>
    <w:p w14:paraId="33737166" w14:textId="77777777" w:rsidR="00383FB7" w:rsidRPr="00F939C6" w:rsidRDefault="00383FB7" w:rsidP="00383FB7">
      <w:pPr>
        <w:rPr>
          <w:b/>
          <w:bCs/>
          <w:sz w:val="26"/>
        </w:rPr>
      </w:pPr>
      <w:r w:rsidRPr="001D38EA">
        <w:rPr>
          <w:rStyle w:val="Style13ptBold"/>
        </w:rPr>
        <w:t>Ortiz 11</w:t>
      </w:r>
      <w:r w:rsidRPr="00F939C6">
        <w:rPr>
          <w:rStyle w:val="Style13ptBold"/>
        </w:rPr>
        <w:t xml:space="preserve"> </w:t>
      </w:r>
      <w:r w:rsidRPr="00031E8C">
        <w:rPr>
          <w:sz w:val="16"/>
          <w:szCs w:val="16"/>
        </w:rPr>
        <w:t xml:space="preserve">(Simon, Acoma Pueblo poet, writer, professor at Arizona State University, is author of more than twenty books, including Woven Stone, Out There Somewhere, Beyond the Reach of Time and Change, from Sand Creek, Men on the Moon, The Good Rainbow Road, and others. Currently, he is cowriting with Gabriela Schwab a dialogic book tentatively titled Children of Fire, Children of Water, focused on personal, cultural, political, and historical trauma and memory.  </w:t>
      </w:r>
      <w:hyperlink r:id="rId19" w:history="1">
        <w:r w:rsidRPr="00031E8C">
          <w:rPr>
            <w:rStyle w:val="Hyperlink"/>
            <w:sz w:val="16"/>
            <w:szCs w:val="16"/>
          </w:rPr>
          <w:t>http://muse.jhu.edu.ezproxy.cul.columbia.edu/journals/american_indian_quarterly/v035/35.3.ortiz.html</w:t>
        </w:r>
      </w:hyperlink>
      <w:r w:rsidRPr="00031E8C">
        <w:rPr>
          <w:sz w:val="16"/>
          <w:szCs w:val="16"/>
        </w:rPr>
        <w:t xml:space="preserve"> //shree)</w:t>
      </w:r>
    </w:p>
    <w:p w14:paraId="6ED22A1F" w14:textId="77777777" w:rsidR="00383FB7" w:rsidRPr="006E28AF" w:rsidRDefault="00383FB7" w:rsidP="00383FB7">
      <w:pPr>
        <w:tabs>
          <w:tab w:val="left" w:pos="7665"/>
        </w:tabs>
        <w:rPr>
          <w:sz w:val="16"/>
        </w:rPr>
      </w:pPr>
      <w:r w:rsidRPr="00031E8C">
        <w:rPr>
          <w:sz w:val="16"/>
        </w:rPr>
        <w:t xml:space="preserve">Obviously, </w:t>
      </w:r>
      <w:r w:rsidRPr="007720ED">
        <w:rPr>
          <w:rStyle w:val="StyleUnderline"/>
          <w:highlight w:val="cyan"/>
        </w:rPr>
        <w:t xml:space="preserve">I </w:t>
      </w:r>
      <w:r w:rsidRPr="006E28AF">
        <w:rPr>
          <w:rStyle w:val="StyleUnderline"/>
        </w:rPr>
        <w:t xml:space="preserve">have been </w:t>
      </w:r>
      <w:r w:rsidRPr="007720ED">
        <w:rPr>
          <w:rStyle w:val="StyleUnderline"/>
          <w:highlight w:val="cyan"/>
        </w:rPr>
        <w:t>speak</w:t>
      </w:r>
      <w:r w:rsidRPr="006E28AF">
        <w:rPr>
          <w:rStyle w:val="StyleUnderline"/>
        </w:rPr>
        <w:t>ing to you in the English language</w:t>
      </w:r>
      <w:r w:rsidRPr="00031E8C">
        <w:rPr>
          <w:sz w:val="16"/>
        </w:rPr>
        <w:t>—</w:t>
      </w:r>
      <w:r w:rsidRPr="007720ED">
        <w:rPr>
          <w:rStyle w:val="StyleUnderline"/>
          <w:highlight w:val="cyan"/>
        </w:rPr>
        <w:t>the enemy's language</w:t>
      </w:r>
      <w:r w:rsidRPr="006E28AF">
        <w:rPr>
          <w:rStyle w:val="StyleUnderline"/>
        </w:rPr>
        <w:t>, so to speak</w:t>
      </w:r>
      <w:r w:rsidRPr="006E28AF">
        <w:rPr>
          <w:sz w:val="16"/>
        </w:rPr>
        <w:t>,</w:t>
      </w:r>
      <w:r w:rsidRPr="00031E8C">
        <w:rPr>
          <w:sz w:val="16"/>
        </w:rPr>
        <w:t xml:space="preserve"> which it is to some </w:t>
      </w:r>
      <w:r w:rsidRPr="006E28AF">
        <w:rPr>
          <w:sz w:val="16"/>
        </w:rPr>
        <w:t xml:space="preserve">extent </w:t>
      </w:r>
      <w:r w:rsidRPr="006E28AF">
        <w:rPr>
          <w:rStyle w:val="StyleUnderline"/>
        </w:rPr>
        <w:t>but not entirely so because it has become our language</w:t>
      </w:r>
      <w:r w:rsidRPr="006E28AF">
        <w:rPr>
          <w:sz w:val="16"/>
        </w:rPr>
        <w:t xml:space="preserve"> to a large degree—</w:t>
      </w:r>
      <w:r w:rsidRPr="006E28AF">
        <w:rPr>
          <w:rStyle w:val="StyleUnderline"/>
        </w:rPr>
        <w:t>and I have been doing so</w:t>
      </w:r>
      <w:r w:rsidRPr="006E28AF">
        <w:rPr>
          <w:sz w:val="16"/>
        </w:rPr>
        <w:t xml:space="preserve"> in order</w:t>
      </w:r>
      <w:r w:rsidRPr="00031E8C">
        <w:rPr>
          <w:sz w:val="16"/>
        </w:rPr>
        <w:t xml:space="preserve"> </w:t>
      </w:r>
      <w:r w:rsidRPr="007720ED">
        <w:rPr>
          <w:rStyle w:val="StyleUnderline"/>
          <w:highlight w:val="cyan"/>
        </w:rPr>
        <w:t xml:space="preserve">to have you </w:t>
      </w:r>
      <w:r w:rsidRPr="006E28AF">
        <w:rPr>
          <w:rStyle w:val="StyleUnderline"/>
        </w:rPr>
        <w:t xml:space="preserve">gain an </w:t>
      </w:r>
      <w:r w:rsidRPr="007720ED">
        <w:rPr>
          <w:rStyle w:val="StyleUnderline"/>
          <w:highlight w:val="cyan"/>
        </w:rPr>
        <w:t>understand</w:t>
      </w:r>
      <w:r w:rsidRPr="006E28AF">
        <w:rPr>
          <w:rStyle w:val="StyleUnderline"/>
        </w:rPr>
        <w:t xml:space="preserve">ing of </w:t>
      </w:r>
      <w:r w:rsidRPr="007720ED">
        <w:rPr>
          <w:rStyle w:val="StyleUnderline"/>
          <w:highlight w:val="cyan"/>
        </w:rPr>
        <w:t>what I mean</w:t>
      </w:r>
      <w:r w:rsidRPr="00031E8C">
        <w:rPr>
          <w:sz w:val="16"/>
        </w:rPr>
        <w:t xml:space="preserve">. </w:t>
      </w:r>
      <w:r w:rsidRPr="006E28AF">
        <w:rPr>
          <w:rStyle w:val="StyleUnderline"/>
        </w:rPr>
        <w:t>At the same time</w:t>
      </w:r>
      <w:r w:rsidRPr="006E28AF">
        <w:rPr>
          <w:sz w:val="16"/>
        </w:rPr>
        <w:t xml:space="preserve">, I'm sure you realize I am speaking of an Indigenous consciousness and </w:t>
      </w:r>
      <w:r w:rsidRPr="006E28AF">
        <w:rPr>
          <w:rStyle w:val="StyleUnderline"/>
        </w:rPr>
        <w:t xml:space="preserve">I am speaking with an Indigenous consciousness so that you may realize </w:t>
      </w:r>
      <w:r w:rsidRPr="007720ED">
        <w:rPr>
          <w:rStyle w:val="StyleUnderline"/>
          <w:highlight w:val="cyan"/>
        </w:rPr>
        <w:t>it is possible to</w:t>
      </w:r>
      <w:r w:rsidRPr="00031E8C">
        <w:rPr>
          <w:sz w:val="16"/>
        </w:rPr>
        <w:t xml:space="preserve"> convey and </w:t>
      </w:r>
      <w:r w:rsidRPr="007720ED">
        <w:rPr>
          <w:rStyle w:val="StyleUnderline"/>
          <w:highlight w:val="cyan"/>
        </w:rPr>
        <w:t xml:space="preserve">converse within </w:t>
      </w:r>
      <w:r w:rsidRPr="006E28AF">
        <w:rPr>
          <w:rStyle w:val="StyleUnderline"/>
        </w:rPr>
        <w:t xml:space="preserve">the worldview of </w:t>
      </w:r>
      <w:r w:rsidRPr="007720ED">
        <w:rPr>
          <w:rStyle w:val="StyleUnderline"/>
          <w:highlight w:val="cyan"/>
        </w:rPr>
        <w:t>our</w:t>
      </w:r>
      <w:r w:rsidRPr="00031E8C">
        <w:rPr>
          <w:sz w:val="16"/>
        </w:rPr>
        <w:t xml:space="preserve"> Indigenous </w:t>
      </w:r>
      <w:r w:rsidRPr="007720ED">
        <w:rPr>
          <w:rStyle w:val="StyleUnderline"/>
          <w:highlight w:val="cyan"/>
        </w:rPr>
        <w:t>cultural consciousness</w:t>
      </w:r>
      <w:r w:rsidRPr="00031E8C">
        <w:rPr>
          <w:sz w:val="16"/>
        </w:rPr>
        <w:t xml:space="preserve">-awareness </w:t>
      </w:r>
      <w:r w:rsidRPr="007720ED">
        <w:rPr>
          <w:rStyle w:val="StyleUnderline"/>
          <w:highlight w:val="cyan"/>
        </w:rPr>
        <w:t xml:space="preserve">while using a colonial language </w:t>
      </w:r>
      <w:r w:rsidRPr="006E28AF">
        <w:rPr>
          <w:rStyle w:val="StyleUnderline"/>
        </w:rPr>
        <w:t>such as English</w:t>
      </w:r>
      <w:r w:rsidRPr="006E28AF">
        <w:rPr>
          <w:sz w:val="16"/>
        </w:rPr>
        <w:t>. Actually, we have experienced this phenomenon of transcultural communication for a long time, perhaps even from the very first moment we encountered English, French</w:t>
      </w:r>
      <w:r w:rsidRPr="00031E8C">
        <w:rPr>
          <w:sz w:val="16"/>
        </w:rPr>
        <w:t xml:space="preserve">, Spanish, and Portuguese, but the limiting and destructive processes of colonialism prevented us, for a long time, from gaining a positive understanding and expressive-creative use of those European languages. Instead, </w:t>
      </w:r>
      <w:r w:rsidRPr="007720ED">
        <w:rPr>
          <w:rStyle w:val="StyleUnderline"/>
          <w:highlight w:val="cyan"/>
        </w:rPr>
        <w:t>we have been burdened with English</w:t>
      </w:r>
      <w:r w:rsidRPr="00031E8C">
        <w:rPr>
          <w:sz w:val="16"/>
        </w:rPr>
        <w:t xml:space="preserve"> and other colonial languages </w:t>
      </w:r>
      <w:r w:rsidRPr="007720ED">
        <w:rPr>
          <w:rStyle w:val="StyleUnderline"/>
          <w:highlight w:val="cyan"/>
        </w:rPr>
        <w:t>as sad</w:t>
      </w:r>
      <w:r w:rsidRPr="00031E8C">
        <w:rPr>
          <w:sz w:val="16"/>
        </w:rPr>
        <w:t xml:space="preserve">, stunting, and </w:t>
      </w:r>
      <w:r w:rsidRPr="006E28AF">
        <w:rPr>
          <w:rStyle w:val="StyleUnderline"/>
        </w:rPr>
        <w:t xml:space="preserve">tortuous </w:t>
      </w:r>
      <w:r w:rsidRPr="007720ED">
        <w:rPr>
          <w:rStyle w:val="StyleUnderline"/>
          <w:highlight w:val="cyan"/>
        </w:rPr>
        <w:t xml:space="preserve">barriers </w:t>
      </w:r>
      <w:r w:rsidRPr="006E28AF">
        <w:rPr>
          <w:rStyle w:val="StyleUnderline"/>
        </w:rPr>
        <w:t>to</w:t>
      </w:r>
      <w:r w:rsidRPr="006E28AF">
        <w:rPr>
          <w:sz w:val="16"/>
        </w:rPr>
        <w:t xml:space="preserve"> positive </w:t>
      </w:r>
      <w:r w:rsidRPr="006E28AF">
        <w:rPr>
          <w:rStyle w:val="StyleUnderline"/>
        </w:rPr>
        <w:t>growth</w:t>
      </w:r>
      <w:r w:rsidRPr="00031E8C">
        <w:rPr>
          <w:sz w:val="16"/>
        </w:rPr>
        <w:t xml:space="preserve"> as Indigenous peoples </w:t>
      </w:r>
      <w:r w:rsidRPr="007720ED">
        <w:rPr>
          <w:rStyle w:val="StyleUnderline"/>
          <w:highlight w:val="cyan"/>
        </w:rPr>
        <w:t xml:space="preserve">even as we </w:t>
      </w:r>
      <w:r w:rsidRPr="006E28AF">
        <w:rPr>
          <w:rStyle w:val="StyleUnderline"/>
        </w:rPr>
        <w:t xml:space="preserve">have </w:t>
      </w:r>
      <w:r w:rsidRPr="007720ED">
        <w:rPr>
          <w:rStyle w:val="StyleUnderline"/>
          <w:highlight w:val="cyan"/>
        </w:rPr>
        <w:t>made</w:t>
      </w:r>
      <w:r w:rsidRPr="00031E8C">
        <w:rPr>
          <w:sz w:val="16"/>
        </w:rPr>
        <w:t xml:space="preserve">, at the same time, some amazing, </w:t>
      </w:r>
      <w:r w:rsidRPr="007720ED">
        <w:rPr>
          <w:rStyle w:val="StyleUnderline"/>
          <w:highlight w:val="cyan"/>
        </w:rPr>
        <w:t>profound</w:t>
      </w:r>
      <w:r w:rsidRPr="006E28AF">
        <w:rPr>
          <w:rStyle w:val="StyleUnderline"/>
        </w:rPr>
        <w:t xml:space="preserve">, and awesome </w:t>
      </w:r>
      <w:r w:rsidRPr="007720ED">
        <w:rPr>
          <w:rStyle w:val="StyleUnderline"/>
          <w:highlight w:val="cyan"/>
        </w:rPr>
        <w:t xml:space="preserve">achievements </w:t>
      </w:r>
      <w:r w:rsidRPr="006E28AF">
        <w:rPr>
          <w:rStyle w:val="StyleUnderline"/>
        </w:rPr>
        <w:t>using the English language</w:t>
      </w:r>
      <w:r w:rsidRPr="00031E8C">
        <w:rPr>
          <w:sz w:val="16"/>
        </w:rPr>
        <w:t>.</w:t>
      </w:r>
    </w:p>
    <w:p w14:paraId="0FE55F2C" w14:textId="77777777" w:rsidR="00383FB7" w:rsidRPr="009828E0" w:rsidRDefault="00383FB7" w:rsidP="00383FB7">
      <w:pPr>
        <w:pStyle w:val="Heading4"/>
      </w:pPr>
      <w:r>
        <w:t xml:space="preserve">4 – No </w:t>
      </w:r>
      <w:r>
        <w:rPr>
          <w:u w:val="single"/>
        </w:rPr>
        <w:t>government</w:t>
      </w:r>
      <w:r>
        <w:t xml:space="preserve"> language zeroes solvency</w:t>
      </w:r>
    </w:p>
    <w:p w14:paraId="6D80D354" w14:textId="77777777" w:rsidR="00383FB7" w:rsidRPr="00D2501F" w:rsidRDefault="00383FB7" w:rsidP="00383FB7">
      <w:pPr>
        <w:rPr>
          <w:sz w:val="16"/>
          <w:szCs w:val="16"/>
        </w:rPr>
      </w:pPr>
      <w:r w:rsidRPr="00D2501F">
        <w:rPr>
          <w:rStyle w:val="Style13ptBold"/>
        </w:rPr>
        <w:t>White 0</w:t>
      </w:r>
      <w:r w:rsidRPr="00D2501F">
        <w:rPr>
          <w:sz w:val="16"/>
          <w:szCs w:val="16"/>
        </w:rPr>
        <w:t>.  Lucie WHITE. Professor of Law, Harvard. 19 St. Louis University Public Law Review 431. Lexis.</w:t>
      </w:r>
    </w:p>
    <w:p w14:paraId="02382E23" w14:textId="77777777" w:rsidR="00383FB7" w:rsidRPr="00D2501F" w:rsidRDefault="00383FB7" w:rsidP="00383FB7">
      <w:pPr>
        <w:rPr>
          <w:sz w:val="14"/>
        </w:rPr>
      </w:pPr>
      <w:r w:rsidRPr="00D2501F">
        <w:rPr>
          <w:sz w:val="14"/>
        </w:rPr>
        <w:t xml:space="preserve">Throughout this essay, </w:t>
      </w:r>
      <w:r w:rsidRPr="007720ED">
        <w:rPr>
          <w:rStyle w:val="StyleUnderline"/>
          <w:highlight w:val="cyan"/>
        </w:rPr>
        <w:t xml:space="preserve">I </w:t>
      </w:r>
      <w:r w:rsidRPr="00D2501F">
        <w:rPr>
          <w:rStyle w:val="StyleUnderline"/>
        </w:rPr>
        <w:t xml:space="preserve">have </w:t>
      </w:r>
      <w:r w:rsidRPr="007720ED">
        <w:rPr>
          <w:rStyle w:val="StyleUnderline"/>
          <w:highlight w:val="cyan"/>
        </w:rPr>
        <w:t>felt uncomfortable with</w:t>
      </w:r>
      <w:r w:rsidRPr="00D2501F">
        <w:rPr>
          <w:rStyle w:val="StyleUnderline"/>
        </w:rPr>
        <w:t xml:space="preserve"> much of the </w:t>
      </w:r>
      <w:r w:rsidRPr="007720ED">
        <w:rPr>
          <w:rStyle w:val="StyleUnderline"/>
          <w:highlight w:val="cyan"/>
        </w:rPr>
        <w:t xml:space="preserve">language I </w:t>
      </w:r>
      <w:r w:rsidRPr="001236AD">
        <w:rPr>
          <w:rStyle w:val="StyleUnderline"/>
        </w:rPr>
        <w:t xml:space="preserve">have </w:t>
      </w:r>
      <w:r w:rsidRPr="007720ED">
        <w:rPr>
          <w:rStyle w:val="StyleUnderline"/>
          <w:highlight w:val="cyan"/>
        </w:rPr>
        <w:t>used</w:t>
      </w:r>
      <w:r w:rsidRPr="00D2501F">
        <w:rPr>
          <w:sz w:val="14"/>
        </w:rPr>
        <w:t xml:space="preserve">. I do not like the tone that gets set when words like "client services" and "formerly homeless individual" are repeatedly used. </w:t>
      </w:r>
      <w:r w:rsidRPr="007720ED">
        <w:rPr>
          <w:rStyle w:val="StyleUnderline"/>
          <w:highlight w:val="cyan"/>
        </w:rPr>
        <w:t xml:space="preserve">Yet this is </w:t>
      </w:r>
      <w:r w:rsidRPr="001236AD">
        <w:rPr>
          <w:rStyle w:val="StyleUnderline"/>
        </w:rPr>
        <w:t>the language</w:t>
      </w:r>
      <w:r w:rsidRPr="00D2501F">
        <w:rPr>
          <w:rStyle w:val="StyleUnderline"/>
        </w:rPr>
        <w:t xml:space="preserve"> that is </w:t>
      </w:r>
      <w:r w:rsidRPr="007720ED">
        <w:rPr>
          <w:rStyle w:val="StyleUnderline"/>
          <w:highlight w:val="cyan"/>
        </w:rPr>
        <w:t>used</w:t>
      </w:r>
      <w:r w:rsidRPr="00D2501F">
        <w:rPr>
          <w:rStyle w:val="StyleUnderline"/>
        </w:rPr>
        <w:t xml:space="preserve"> in the domain of employment services - by the groups who are doing it, </w:t>
      </w:r>
      <w:r w:rsidRPr="007720ED">
        <w:rPr>
          <w:rStyle w:val="StyleUnderline"/>
          <w:highlight w:val="cyan"/>
        </w:rPr>
        <w:t>by</w:t>
      </w:r>
      <w:r w:rsidRPr="00D2501F">
        <w:rPr>
          <w:rStyle w:val="StyleUnderline"/>
        </w:rPr>
        <w:t xml:space="preserve"> the </w:t>
      </w:r>
      <w:r w:rsidRPr="007720ED">
        <w:rPr>
          <w:rStyle w:val="StyleUnderline"/>
          <w:highlight w:val="cyan"/>
        </w:rPr>
        <w:t xml:space="preserve">governmental agencies that are </w:t>
      </w:r>
      <w:r w:rsidRPr="007143E0">
        <w:rPr>
          <w:rStyle w:val="StyleUnderline"/>
        </w:rPr>
        <w:t xml:space="preserve">funding and </w:t>
      </w:r>
      <w:r w:rsidRPr="007720ED">
        <w:rPr>
          <w:rStyle w:val="StyleUnderline"/>
          <w:highlight w:val="cyan"/>
        </w:rPr>
        <w:t xml:space="preserve">regulating </w:t>
      </w:r>
      <w:r w:rsidRPr="00D2501F">
        <w:rPr>
          <w:rStyle w:val="StyleUnderline"/>
        </w:rPr>
        <w:t>it</w:t>
      </w:r>
      <w:r w:rsidRPr="001236AD">
        <w:rPr>
          <w:rStyle w:val="StyleUnderline"/>
        </w:rPr>
        <w:t>, and by the academics who are evaluating and researching it. I [*452] could create my own different language to describe what very low in</w:t>
      </w:r>
      <w:r w:rsidRPr="00D2501F">
        <w:rPr>
          <w:rStyle w:val="StyleUnderline"/>
        </w:rPr>
        <w:t xml:space="preserve">come people need in the way of help with finding jobs. Yet the project of </w:t>
      </w:r>
      <w:r w:rsidRPr="007720ED">
        <w:rPr>
          <w:rStyle w:val="StyleUnderline"/>
          <w:highlight w:val="cyan"/>
        </w:rPr>
        <w:t xml:space="preserve">seeking to link a </w:t>
      </w:r>
      <w:r w:rsidRPr="007720ED">
        <w:rPr>
          <w:rStyle w:val="Emphasis"/>
          <w:highlight w:val="cyan"/>
        </w:rPr>
        <w:t>pragmatic</w:t>
      </w:r>
      <w:r w:rsidRPr="007720ED">
        <w:rPr>
          <w:rStyle w:val="StyleUnderline"/>
          <w:highlight w:val="cyan"/>
        </w:rPr>
        <w:t xml:space="preserve"> </w:t>
      </w:r>
      <w:r w:rsidRPr="001236AD">
        <w:rPr>
          <w:rStyle w:val="Emphasis"/>
        </w:rPr>
        <w:t>internal</w:t>
      </w:r>
      <w:r w:rsidRPr="001236AD">
        <w:rPr>
          <w:rStyle w:val="StyleUnderline"/>
        </w:rPr>
        <w:t xml:space="preserve"> </w:t>
      </w:r>
      <w:r w:rsidRPr="007720ED">
        <w:rPr>
          <w:rStyle w:val="StyleUnderline"/>
          <w:highlight w:val="cyan"/>
        </w:rPr>
        <w:t xml:space="preserve">critique with </w:t>
      </w:r>
      <w:r w:rsidRPr="00D2501F">
        <w:rPr>
          <w:rStyle w:val="StyleUnderline"/>
        </w:rPr>
        <w:t xml:space="preserve">the </w:t>
      </w:r>
      <w:r w:rsidRPr="007720ED">
        <w:rPr>
          <w:rStyle w:val="Emphasis"/>
          <w:highlight w:val="cyan"/>
        </w:rPr>
        <w:t>abolitionist</w:t>
      </w:r>
      <w:r w:rsidRPr="007720ED">
        <w:rPr>
          <w:rStyle w:val="StyleUnderline"/>
          <w:highlight w:val="cyan"/>
        </w:rPr>
        <w:t xml:space="preserve"> aspiration is one that challenges us to </w:t>
      </w:r>
      <w:r w:rsidRPr="007720ED">
        <w:rPr>
          <w:rStyle w:val="Emphasis"/>
          <w:highlight w:val="cyan"/>
        </w:rPr>
        <w:t>speak inside of that language</w:t>
      </w:r>
      <w:r w:rsidRPr="007720ED">
        <w:rPr>
          <w:rStyle w:val="StyleUnderline"/>
          <w:highlight w:val="cyan"/>
        </w:rPr>
        <w:t xml:space="preserve"> at the </w:t>
      </w:r>
      <w:r w:rsidRPr="007720ED">
        <w:rPr>
          <w:rStyle w:val="Emphasis"/>
          <w:highlight w:val="cyan"/>
        </w:rPr>
        <w:t>same time</w:t>
      </w:r>
      <w:r w:rsidRPr="007720ED">
        <w:rPr>
          <w:rStyle w:val="StyleUnderline"/>
          <w:highlight w:val="cyan"/>
        </w:rPr>
        <w:t xml:space="preserve"> </w:t>
      </w:r>
      <w:r w:rsidRPr="00D2501F">
        <w:rPr>
          <w:rStyle w:val="StyleUnderline"/>
        </w:rPr>
        <w:t xml:space="preserve">that </w:t>
      </w:r>
      <w:r w:rsidRPr="007720ED">
        <w:rPr>
          <w:rStyle w:val="StyleUnderline"/>
          <w:highlight w:val="cyan"/>
        </w:rPr>
        <w:t xml:space="preserve">we </w:t>
      </w:r>
      <w:r w:rsidRPr="00D2501F">
        <w:rPr>
          <w:rStyle w:val="StyleUnderline"/>
        </w:rPr>
        <w:t xml:space="preserve">seek to </w:t>
      </w:r>
      <w:r w:rsidRPr="007720ED">
        <w:rPr>
          <w:rStyle w:val="StyleUnderline"/>
          <w:highlight w:val="cyan"/>
        </w:rPr>
        <w:t>push beyond it</w:t>
      </w:r>
      <w:r w:rsidRPr="00D2501F">
        <w:rPr>
          <w:sz w:val="14"/>
        </w:rPr>
        <w:t>.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24A2B0F6" w14:textId="77777777" w:rsidR="00383FB7" w:rsidRPr="00186CD6" w:rsidRDefault="00383FB7" w:rsidP="00383FB7">
      <w:pPr>
        <w:pStyle w:val="Heading4"/>
      </w:pPr>
      <w:r>
        <w:t xml:space="preserve">Presencing Aymara in debate makes imperial intrusion </w:t>
      </w:r>
      <w:r>
        <w:rPr>
          <w:u w:val="single"/>
        </w:rPr>
        <w:t>easier</w:t>
      </w:r>
      <w:r>
        <w:t xml:space="preserve"> </w:t>
      </w:r>
    </w:p>
    <w:p w14:paraId="106B86EA" w14:textId="77777777" w:rsidR="00383FB7" w:rsidRPr="00AB5487" w:rsidRDefault="00383FB7" w:rsidP="00383FB7">
      <w:pPr>
        <w:rPr>
          <w:sz w:val="16"/>
          <w:szCs w:val="16"/>
        </w:rPr>
      </w:pPr>
      <w:r w:rsidRPr="00AB5487">
        <w:rPr>
          <w:rStyle w:val="Style13ptBold"/>
        </w:rPr>
        <w:t>Linder &amp; Stetson 9</w:t>
      </w:r>
      <w:r w:rsidRPr="00AB5487">
        <w:rPr>
          <w:sz w:val="16"/>
          <w:szCs w:val="16"/>
        </w:rPr>
        <w:t xml:space="preserve"> (Keith Lindner</w:t>
      </w:r>
      <w:r>
        <w:rPr>
          <w:sz w:val="16"/>
          <w:szCs w:val="16"/>
        </w:rPr>
        <w:t>, Postdoctoral Fellow in Geography @ Vassar,</w:t>
      </w:r>
      <w:r w:rsidRPr="00AB5487">
        <w:rPr>
          <w:sz w:val="16"/>
          <w:szCs w:val="16"/>
        </w:rPr>
        <w:t xml:space="preserve"> and George Stetson</w:t>
      </w:r>
      <w:r>
        <w:rPr>
          <w:sz w:val="16"/>
          <w:szCs w:val="16"/>
        </w:rPr>
        <w:t>, phd from Colorado State in Political Science</w:t>
      </w:r>
      <w:r w:rsidRPr="00AB5487">
        <w:rPr>
          <w:sz w:val="16"/>
          <w:szCs w:val="16"/>
        </w:rPr>
        <w:t xml:space="preserve">, For Opacity: Nature, Difference and Indigeneity in Amazonia.  Topia 21, </w:t>
      </w:r>
      <w:hyperlink r:id="rId20" w:history="1">
        <w:r w:rsidRPr="00AB5487">
          <w:rPr>
            <w:rStyle w:val="Hyperlink"/>
            <w:sz w:val="16"/>
            <w:szCs w:val="16"/>
          </w:rPr>
          <w:t>http://pi.library.yorku.ca/ojs/index.php/topia/article/viewFile/23254/31286</w:t>
        </w:r>
      </w:hyperlink>
      <w:r w:rsidRPr="00AB5487">
        <w:rPr>
          <w:sz w:val="16"/>
          <w:szCs w:val="16"/>
        </w:rPr>
        <w:t xml:space="preserve"> //shree)</w:t>
      </w:r>
    </w:p>
    <w:p w14:paraId="082385AB" w14:textId="77777777" w:rsidR="00383FB7" w:rsidRPr="007720ED" w:rsidRDefault="00383FB7" w:rsidP="00383FB7">
      <w:pPr>
        <w:rPr>
          <w:sz w:val="16"/>
        </w:rPr>
      </w:pPr>
      <w:r w:rsidRPr="00AB5487">
        <w:rPr>
          <w:sz w:val="16"/>
          <w:szCs w:val="16"/>
        </w:rPr>
        <w:t>This paper seeks a</w:t>
      </w:r>
      <w:r w:rsidRPr="00AB5487">
        <w:rPr>
          <w:sz w:val="16"/>
        </w:rPr>
        <w:t xml:space="preserve"> partial way out of this impasse by approaching questions of indigeneity and nature in the context of an ethical engagement with </w:t>
      </w:r>
      <w:r w:rsidRPr="007143E0">
        <w:rPr>
          <w:sz w:val="16"/>
        </w:rPr>
        <w:t xml:space="preserve">difference. Combining an explicit politicization of scholarly work—working to write with, rather than about—with </w:t>
      </w:r>
      <w:r w:rsidRPr="007143E0">
        <w:rPr>
          <w:rStyle w:val="StyleUnderline"/>
        </w:rPr>
        <w:t xml:space="preserve">an explicit </w:t>
      </w:r>
      <w:r w:rsidRPr="007143E0">
        <w:rPr>
          <w:sz w:val="16"/>
        </w:rPr>
        <w:t xml:space="preserve">ethical </w:t>
      </w:r>
      <w:r w:rsidRPr="007143E0">
        <w:rPr>
          <w:rStyle w:val="StyleUnderline"/>
        </w:rPr>
        <w:t>stance</w:t>
      </w:r>
      <w:r w:rsidRPr="007143E0">
        <w:rPr>
          <w:sz w:val="16"/>
        </w:rPr>
        <w:t xml:space="preserve">, one </w:t>
      </w:r>
      <w:r w:rsidRPr="007143E0">
        <w:rPr>
          <w:rStyle w:val="StyleUnderline"/>
        </w:rPr>
        <w:t xml:space="preserve">that </w:t>
      </w:r>
      <w:r w:rsidRPr="007143E0">
        <w:rPr>
          <w:rStyle w:val="Emphasis"/>
        </w:rPr>
        <w:t>refuses to decisively delineate</w:t>
      </w:r>
      <w:r w:rsidRPr="007143E0">
        <w:rPr>
          <w:rStyle w:val="StyleUnderline"/>
        </w:rPr>
        <w:t xml:space="preserve"> what indigenous identity really is</w:t>
      </w:r>
      <w:r w:rsidRPr="007143E0">
        <w:rPr>
          <w:sz w:val="16"/>
        </w:rPr>
        <w:t xml:space="preserve">, might begin to </w:t>
      </w:r>
      <w:r w:rsidRPr="007143E0">
        <w:rPr>
          <w:rStyle w:val="StyleUnderline"/>
        </w:rPr>
        <w:t>work against the</w:t>
      </w:r>
      <w:r w:rsidRPr="007143E0">
        <w:rPr>
          <w:sz w:val="16"/>
        </w:rPr>
        <w:t xml:space="preserve"> potential </w:t>
      </w:r>
      <w:r w:rsidRPr="007143E0">
        <w:rPr>
          <w:rStyle w:val="StyleUnderline"/>
        </w:rPr>
        <w:t>harmful affects of</w:t>
      </w:r>
      <w:r w:rsidRPr="007143E0">
        <w:rPr>
          <w:sz w:val="16"/>
        </w:rPr>
        <w:t xml:space="preserve"> both </w:t>
      </w:r>
      <w:r w:rsidRPr="007143E0">
        <w:rPr>
          <w:rStyle w:val="Emphasis"/>
        </w:rPr>
        <w:t>essentialist</w:t>
      </w:r>
      <w:r w:rsidRPr="007143E0">
        <w:rPr>
          <w:rStyle w:val="StyleUnderline"/>
        </w:rPr>
        <w:t xml:space="preserve"> and </w:t>
      </w:r>
      <w:r w:rsidRPr="007143E0">
        <w:rPr>
          <w:rStyle w:val="Emphasis"/>
        </w:rPr>
        <w:t>deconstructionist</w:t>
      </w:r>
      <w:r w:rsidRPr="007143E0">
        <w:rPr>
          <w:rStyle w:val="StyleUnderline"/>
        </w:rPr>
        <w:t xml:space="preserve"> readings of indigeneity</w:t>
      </w:r>
      <w:r w:rsidRPr="007143E0">
        <w:rPr>
          <w:sz w:val="16"/>
        </w:rPr>
        <w:t xml:space="preserve"> and nature. To do</w:t>
      </w:r>
      <w:r w:rsidRPr="00AB5487">
        <w:rPr>
          <w:sz w:val="16"/>
        </w:rPr>
        <w:t xml:space="preserve"> so, </w:t>
      </w:r>
      <w:r w:rsidRPr="007720ED">
        <w:rPr>
          <w:rStyle w:val="StyleUnderline"/>
          <w:highlight w:val="cyan"/>
        </w:rPr>
        <w:t>we</w:t>
      </w:r>
      <w:r w:rsidRPr="00AB5487">
        <w:rPr>
          <w:sz w:val="16"/>
        </w:rPr>
        <w:t xml:space="preserve"> seek to initiate a </w:t>
      </w:r>
      <w:r w:rsidRPr="007720ED">
        <w:rPr>
          <w:rStyle w:val="Emphasis"/>
          <w:highlight w:val="cyan"/>
        </w:rPr>
        <w:t xml:space="preserve">shift </w:t>
      </w:r>
      <w:r w:rsidRPr="007143E0">
        <w:rPr>
          <w:rStyle w:val="Emphasis"/>
        </w:rPr>
        <w:t>away from conceptualizing alterity</w:t>
      </w:r>
      <w:r w:rsidRPr="007143E0">
        <w:rPr>
          <w:sz w:val="16"/>
        </w:rPr>
        <w:t>—human and non-human—</w:t>
      </w:r>
      <w:r w:rsidRPr="007143E0">
        <w:rPr>
          <w:rStyle w:val="Emphasis"/>
        </w:rPr>
        <w:t>as an</w:t>
      </w:r>
      <w:r w:rsidRPr="007143E0">
        <w:rPr>
          <w:sz w:val="16"/>
        </w:rPr>
        <w:t xml:space="preserve"> </w:t>
      </w:r>
      <w:r w:rsidRPr="007143E0">
        <w:rPr>
          <w:rStyle w:val="Emphasis"/>
        </w:rPr>
        <w:t>effect or articulation of power</w:t>
      </w:r>
      <w:r w:rsidRPr="007143E0">
        <w:rPr>
          <w:sz w:val="16"/>
        </w:rPr>
        <w:t>,</w:t>
      </w:r>
      <w:r w:rsidRPr="00AB5487">
        <w:rPr>
          <w:sz w:val="16"/>
        </w:rPr>
        <w:t xml:space="preserve"> </w:t>
      </w:r>
      <w:r w:rsidRPr="007720ED">
        <w:rPr>
          <w:rStyle w:val="StyleUnderline"/>
          <w:highlight w:val="cyan"/>
        </w:rPr>
        <w:t>to</w:t>
      </w:r>
      <w:r w:rsidRPr="007143E0">
        <w:rPr>
          <w:rStyle w:val="StyleUnderline"/>
        </w:rPr>
        <w:t xml:space="preserve">ward alterity </w:t>
      </w:r>
      <w:r w:rsidRPr="007720ED">
        <w:rPr>
          <w:rStyle w:val="StyleUnderline"/>
          <w:highlight w:val="cyan"/>
        </w:rPr>
        <w:t>as</w:t>
      </w:r>
      <w:r w:rsidRPr="00AB5487">
        <w:rPr>
          <w:sz w:val="16"/>
        </w:rPr>
        <w:t xml:space="preserve"> an </w:t>
      </w:r>
      <w:r w:rsidRPr="007720ED">
        <w:rPr>
          <w:rStyle w:val="Emphasis"/>
          <w:highlight w:val="cyan"/>
        </w:rPr>
        <w:t>opacity</w:t>
      </w:r>
      <w:r w:rsidRPr="00AB5487">
        <w:rPr>
          <w:sz w:val="16"/>
        </w:rPr>
        <w:t xml:space="preserve"> that is itself</w:t>
      </w:r>
      <w:r w:rsidRPr="00AB5487">
        <w:rPr>
          <w:rStyle w:val="StyleUnderline"/>
        </w:rPr>
        <w:t xml:space="preserve"> </w:t>
      </w:r>
      <w:r w:rsidRPr="00AB5487">
        <w:rPr>
          <w:sz w:val="16"/>
        </w:rPr>
        <w:t xml:space="preserve">productive of effects that demand ethical response. We read our recent involvements with the alternative development </w:t>
      </w:r>
      <w:r w:rsidRPr="00AB5487">
        <w:rPr>
          <w:sz w:val="16"/>
        </w:rPr>
        <w:lastRenderedPageBreak/>
        <w:t xml:space="preserve">NGO Village Earth through the work of the postcolonial theorist, novelist and poet Édouard Glissant. Drawing on Glissant’s concept of opacity, we argue that </w:t>
      </w:r>
      <w:r w:rsidRPr="007720ED">
        <w:rPr>
          <w:rStyle w:val="StyleUnderline"/>
          <w:highlight w:val="cyan"/>
        </w:rPr>
        <w:t>a move away from</w:t>
      </w:r>
      <w:r w:rsidRPr="00AB5487">
        <w:rPr>
          <w:sz w:val="16"/>
        </w:rPr>
        <w:t xml:space="preserve"> questions of </w:t>
      </w:r>
      <w:r w:rsidRPr="007720ED">
        <w:rPr>
          <w:rStyle w:val="StyleUnderline"/>
          <w:highlight w:val="cyan"/>
        </w:rPr>
        <w:t>identity</w:t>
      </w:r>
      <w:r w:rsidRPr="00AB5487">
        <w:rPr>
          <w:sz w:val="16"/>
        </w:rPr>
        <w:t xml:space="preserve"> and a commitment to foregrounding opacity </w:t>
      </w:r>
      <w:r w:rsidRPr="007720ED">
        <w:rPr>
          <w:rStyle w:val="StyleUnderline"/>
          <w:highlight w:val="cyan"/>
        </w:rPr>
        <w:t>can produce</w:t>
      </w:r>
      <w:r w:rsidRPr="00AB5487">
        <w:rPr>
          <w:sz w:val="16"/>
        </w:rPr>
        <w:t xml:space="preserve"> an </w:t>
      </w:r>
      <w:r w:rsidRPr="007720ED">
        <w:rPr>
          <w:rStyle w:val="StyleUnderline"/>
          <w:highlight w:val="cyan"/>
        </w:rPr>
        <w:t>ethical</w:t>
      </w:r>
      <w:r w:rsidRPr="00AB5487">
        <w:rPr>
          <w:sz w:val="16"/>
        </w:rPr>
        <w:t xml:space="preserve"> mode of </w:t>
      </w:r>
      <w:r w:rsidRPr="007720ED">
        <w:rPr>
          <w:rStyle w:val="StyleUnderline"/>
          <w:highlight w:val="cyan"/>
        </w:rPr>
        <w:t>relation between scholars and</w:t>
      </w:r>
      <w:r w:rsidRPr="00AB5487">
        <w:rPr>
          <w:sz w:val="16"/>
        </w:rPr>
        <w:t xml:space="preserve"> the </w:t>
      </w:r>
      <w:r w:rsidRPr="007720ED">
        <w:rPr>
          <w:rStyle w:val="StyleUnderline"/>
          <w:highlight w:val="cyan"/>
        </w:rPr>
        <w:t>Others they study</w:t>
      </w:r>
      <w:r w:rsidRPr="00AB5487">
        <w:rPr>
          <w:sz w:val="16"/>
        </w:rPr>
        <w:t>—</w:t>
      </w:r>
      <w:r w:rsidRPr="007143E0">
        <w:rPr>
          <w:rStyle w:val="StyleUnderline"/>
        </w:rPr>
        <w:t>what we call</w:t>
      </w:r>
      <w:r w:rsidRPr="007143E0">
        <w:rPr>
          <w:rStyle w:val="Emphasis"/>
        </w:rPr>
        <w:t xml:space="preserve"> opaque alliance</w:t>
      </w:r>
      <w:r w:rsidRPr="007143E0">
        <w:rPr>
          <w:sz w:val="16"/>
        </w:rPr>
        <w:t>. Our central argument is that an ethical response to alterity means foregrounding, rather than submerging, opacity. We turn to Glissant not because he is the first to mobilize these theoretical ideas,2 but because we have found his work to be underutilized in our disciplinary homes of geography and political science, yet useful as we negotiate the difficulties of fieldwork and think about how to engage ethically with alterity. Further, “nature” figures prominently in Glissant’s work, particularly his literary and poetic work, in complex ways. We take as primary two seemingly simple suggestions from Glissant that have farreaching implications: first, he urges us to “give up this old obsession with discovering what lies at the bottom of natures” (Glissant 1997: 190). Second, he argues that we should instead “[l]et our understanding prefer the gesture of giving-on-and-w</w:t>
      </w:r>
      <w:r w:rsidRPr="00AB5487">
        <w:rPr>
          <w:sz w:val="16"/>
        </w:rPr>
        <w:t xml:space="preserve">ith that opens finally on totality” (192). More than simply writing with the Other, Glissant helps to cultivate an ethics for engaging in collective projects. We focus on our ethnographic and political engagements with Shipibo indigenous peoples in the Peruvian Amazon, but also gesture toward the ways ithat our arguments about ethical engagement might be taken up in relation to non-human nature via a detour through Glissant’s literary work. The productivity of opacity demands response in concrete contexts, and this paper attempts to provide several examples where Glissant’s twin suggestions help to do so ethically. Transparency/Opacity/Encounter. In addition to the complex terrain of indigeneity and nature described above, numerous indigenous intellectuals have articulated critiques of the objectifying and colonizing effects of Western epistemology and what might be called the ethno-colonial gaze (Deloria 1988; Tuhiwai Smith 1999; Vizenor 1999; Vizenor and Lee 2003). The </w:t>
      </w:r>
      <w:r w:rsidRPr="007720ED">
        <w:rPr>
          <w:rStyle w:val="StyleUnderline"/>
          <w:highlight w:val="cyan"/>
        </w:rPr>
        <w:t xml:space="preserve">oppression produced by the </w:t>
      </w:r>
      <w:r w:rsidRPr="007720ED">
        <w:rPr>
          <w:rStyle w:val="Emphasis"/>
          <w:highlight w:val="cyan"/>
        </w:rPr>
        <w:t>gaze</w:t>
      </w:r>
      <w:r w:rsidRPr="007720ED">
        <w:rPr>
          <w:rStyle w:val="StyleUnderline"/>
          <w:highlight w:val="cyan"/>
        </w:rPr>
        <w:t xml:space="preserve"> of the colonizer</w:t>
      </w:r>
      <w:r w:rsidRPr="00AB5487">
        <w:rPr>
          <w:sz w:val="16"/>
        </w:rPr>
        <w:t xml:space="preserve"> or master “</w:t>
      </w:r>
      <w:r w:rsidRPr="007720ED">
        <w:rPr>
          <w:rStyle w:val="StyleUnderline"/>
          <w:highlight w:val="cyan"/>
        </w:rPr>
        <w:t>is repeated in</w:t>
      </w:r>
      <w:r w:rsidRPr="00AB5487">
        <w:rPr>
          <w:sz w:val="16"/>
        </w:rPr>
        <w:t xml:space="preserve"> that of historically </w:t>
      </w:r>
      <w:r w:rsidRPr="007143E0">
        <w:rPr>
          <w:rStyle w:val="StyleUnderline"/>
        </w:rPr>
        <w:t xml:space="preserve">later types of </w:t>
      </w:r>
      <w:r w:rsidRPr="007720ED">
        <w:rPr>
          <w:rStyle w:val="StyleUnderline"/>
          <w:highlight w:val="cyan"/>
        </w:rPr>
        <w:t>‘</w:t>
      </w:r>
      <w:r w:rsidRPr="007720ED">
        <w:rPr>
          <w:rStyle w:val="Emphasis"/>
          <w:highlight w:val="cyan"/>
        </w:rPr>
        <w:t>discoverer</w:t>
      </w:r>
      <w:r w:rsidRPr="007720ED">
        <w:rPr>
          <w:rStyle w:val="StyleUnderline"/>
          <w:highlight w:val="cyan"/>
        </w:rPr>
        <w:t xml:space="preserve">,’ </w:t>
      </w:r>
      <w:r w:rsidRPr="007143E0">
        <w:rPr>
          <w:rStyle w:val="StyleUnderline"/>
        </w:rPr>
        <w:t>such as the ethnologist for whom</w:t>
      </w:r>
      <w:r w:rsidRPr="007143E0">
        <w:rPr>
          <w:sz w:val="16"/>
        </w:rPr>
        <w:t xml:space="preserve"> the </w:t>
      </w:r>
      <w:r w:rsidRPr="007143E0">
        <w:rPr>
          <w:rStyle w:val="Emphasis"/>
        </w:rPr>
        <w:t>colonized people are merely visible objects of knowledge</w:t>
      </w:r>
      <w:r w:rsidRPr="007143E0">
        <w:rPr>
          <w:sz w:val="16"/>
        </w:rPr>
        <w:t>” (Britton 1999: 23). Glissant critiques such a gaze in his discussion of transparency: [i]f we examine the process of “understanding” people and ideas from the perspective of Western thought, we discover that its basis is this requirement for transparency. In or</w:t>
      </w:r>
      <w:r w:rsidRPr="00AB5487">
        <w:rPr>
          <w:sz w:val="16"/>
        </w:rPr>
        <w:t xml:space="preserve">der </w:t>
      </w:r>
      <w:r w:rsidRPr="007720ED">
        <w:rPr>
          <w:rStyle w:val="StyleUnderline"/>
          <w:highlight w:val="cyan"/>
        </w:rPr>
        <w:t xml:space="preserve">to </w:t>
      </w:r>
      <w:r w:rsidRPr="007720ED">
        <w:rPr>
          <w:rStyle w:val="Emphasis"/>
          <w:highlight w:val="cyan"/>
        </w:rPr>
        <w:t>understand</w:t>
      </w:r>
      <w:r w:rsidRPr="007720ED">
        <w:rPr>
          <w:rStyle w:val="StyleUnderline"/>
          <w:highlight w:val="cyan"/>
        </w:rPr>
        <w:t xml:space="preserve"> and</w:t>
      </w:r>
      <w:r w:rsidRPr="00AB5487">
        <w:rPr>
          <w:sz w:val="16"/>
        </w:rPr>
        <w:t xml:space="preserve"> thus </w:t>
      </w:r>
      <w:r w:rsidRPr="007720ED">
        <w:rPr>
          <w:rStyle w:val="Emphasis"/>
          <w:highlight w:val="cyan"/>
        </w:rPr>
        <w:t>accept</w:t>
      </w:r>
      <w:r w:rsidRPr="007720ED">
        <w:rPr>
          <w:rStyle w:val="StyleUnderline"/>
          <w:highlight w:val="cyan"/>
        </w:rPr>
        <w:t xml:space="preserve"> you</w:t>
      </w:r>
      <w:r w:rsidRPr="00AB5487">
        <w:rPr>
          <w:sz w:val="16"/>
        </w:rPr>
        <w:t xml:space="preserve"> ... </w:t>
      </w:r>
      <w:r w:rsidRPr="007720ED">
        <w:rPr>
          <w:rStyle w:val="StyleUnderline"/>
          <w:highlight w:val="cyan"/>
        </w:rPr>
        <w:t>I have to reduce</w:t>
      </w:r>
      <w:r w:rsidRPr="00AB5487">
        <w:rPr>
          <w:sz w:val="16"/>
        </w:rPr>
        <w:t xml:space="preserve">. (Glissant 1997: 189-90) </w:t>
      </w:r>
      <w:r w:rsidRPr="007143E0">
        <w:rPr>
          <w:rStyle w:val="StyleUnderline"/>
        </w:rPr>
        <w:t xml:space="preserve">Understanding, </w:t>
      </w:r>
      <w:r w:rsidRPr="007720ED">
        <w:rPr>
          <w:rStyle w:val="StyleUnderline"/>
          <w:highlight w:val="cyan"/>
        </w:rPr>
        <w:t xml:space="preserve">by striving to render </w:t>
      </w:r>
      <w:r w:rsidRPr="007143E0">
        <w:rPr>
          <w:rStyle w:val="StyleUnderline"/>
        </w:rPr>
        <w:t xml:space="preserve">all </w:t>
      </w:r>
      <w:r w:rsidRPr="007720ED">
        <w:rPr>
          <w:rStyle w:val="StyleUnderline"/>
          <w:highlight w:val="cyan"/>
        </w:rPr>
        <w:t>things transparent</w:t>
      </w:r>
      <w:r w:rsidRPr="007143E0">
        <w:rPr>
          <w:rStyle w:val="StyleUnderline"/>
        </w:rPr>
        <w:t xml:space="preserve">, </w:t>
      </w:r>
      <w:r w:rsidRPr="007720ED">
        <w:rPr>
          <w:rStyle w:val="StyleUnderline"/>
          <w:highlight w:val="cyan"/>
        </w:rPr>
        <w:t xml:space="preserve">aims at </w:t>
      </w:r>
      <w:r w:rsidRPr="007143E0">
        <w:rPr>
          <w:rStyle w:val="StyleUnderline"/>
        </w:rPr>
        <w:t>“grasping,”</w:t>
      </w:r>
      <w:r w:rsidRPr="007143E0">
        <w:rPr>
          <w:sz w:val="16"/>
        </w:rPr>
        <w:t xml:space="preserve"> where “the verb to grasp contains the movement of hands that grab their surroundings and bring them back to themselves. </w:t>
      </w:r>
      <w:r w:rsidRPr="007143E0">
        <w:rPr>
          <w:rStyle w:val="Emphasis"/>
        </w:rPr>
        <w:t xml:space="preserve">A gesture of </w:t>
      </w:r>
      <w:r w:rsidRPr="007720ED">
        <w:rPr>
          <w:rStyle w:val="Emphasis"/>
          <w:highlight w:val="cyan"/>
        </w:rPr>
        <w:t>enclosure if not appropriation”</w:t>
      </w:r>
      <w:r w:rsidRPr="00AB5487">
        <w:rPr>
          <w:sz w:val="16"/>
        </w:rPr>
        <w:t xml:space="preserve"> (191-92). The seemingly innocuous exercise of </w:t>
      </w:r>
      <w:r w:rsidRPr="007720ED">
        <w:rPr>
          <w:rStyle w:val="StyleUnderline"/>
          <w:highlight w:val="cyan"/>
        </w:rPr>
        <w:t>understanding</w:t>
      </w:r>
      <w:r w:rsidRPr="00AB5487">
        <w:rPr>
          <w:sz w:val="16"/>
        </w:rPr>
        <w:t xml:space="preserve">, for Glissant, </w:t>
      </w:r>
      <w:r w:rsidRPr="007720ED">
        <w:rPr>
          <w:rStyle w:val="StyleUnderline"/>
          <w:highlight w:val="cyan"/>
        </w:rPr>
        <w:t xml:space="preserve">represents an act of violence laid bare under the gaze </w:t>
      </w:r>
      <w:r w:rsidRPr="007143E0">
        <w:rPr>
          <w:rStyle w:val="StyleUnderline"/>
        </w:rPr>
        <w:t>of Western science</w:t>
      </w:r>
      <w:r w:rsidRPr="00AB5487">
        <w:rPr>
          <w:sz w:val="16"/>
        </w:rPr>
        <w:t xml:space="preserve"> and other knowledge-producing practices as the Other is </w:t>
      </w:r>
      <w:r w:rsidRPr="007720ED">
        <w:rPr>
          <w:rStyle w:val="StyleUnderline"/>
          <w:highlight w:val="cyan"/>
        </w:rPr>
        <w:t>rendered</w:t>
      </w:r>
      <w:r w:rsidRPr="00AB5487">
        <w:rPr>
          <w:sz w:val="16"/>
        </w:rPr>
        <w:t xml:space="preserve"> perfectly transparent, </w:t>
      </w:r>
      <w:r w:rsidRPr="007143E0">
        <w:rPr>
          <w:rStyle w:val="StyleUnderline"/>
        </w:rPr>
        <w:t>knowable and</w:t>
      </w:r>
      <w:r w:rsidRPr="007143E0">
        <w:rPr>
          <w:sz w:val="16"/>
        </w:rPr>
        <w:t xml:space="preserve"> therefore</w:t>
      </w:r>
      <w:r w:rsidRPr="00AB5487">
        <w:rPr>
          <w:sz w:val="16"/>
        </w:rPr>
        <w:t xml:space="preserve"> </w:t>
      </w:r>
      <w:r w:rsidRPr="007720ED">
        <w:rPr>
          <w:rStyle w:val="StyleUnderline"/>
          <w:highlight w:val="cyan"/>
        </w:rPr>
        <w:t>controllable</w:t>
      </w:r>
      <w:r w:rsidRPr="00AB5487">
        <w:rPr>
          <w:sz w:val="16"/>
        </w:rPr>
        <w:t>—created afresh within the conceptual schema of the observer. Certainly, Peru’s National Museum functions in this way.</w:t>
      </w:r>
    </w:p>
    <w:p w14:paraId="55CBAF9C" w14:textId="3A6B2AC7" w:rsidR="00383FB7" w:rsidRDefault="00383FB7" w:rsidP="00383FB7">
      <w:pPr>
        <w:pStyle w:val="Heading2"/>
      </w:pPr>
      <w:r>
        <w:lastRenderedPageBreak/>
        <w:t>Settlerism</w:t>
      </w:r>
      <w:r w:rsidR="003C08C3">
        <w:t xml:space="preserve"> K</w:t>
      </w:r>
    </w:p>
    <w:p w14:paraId="26EC9632" w14:textId="77777777" w:rsidR="00383FB7" w:rsidRPr="00343310" w:rsidRDefault="00383FB7" w:rsidP="00383FB7">
      <w:pPr>
        <w:pStyle w:val="Heading4"/>
        <w:rPr>
          <w:rFonts w:asciiTheme="majorHAnsi" w:hAnsiTheme="majorHAnsi" w:cstheme="majorHAnsi"/>
        </w:rPr>
      </w:pPr>
      <w:r w:rsidRPr="00EB0E2D">
        <w:rPr>
          <w:rFonts w:asciiTheme="majorHAnsi" w:hAnsiTheme="majorHAnsi" w:cstheme="majorHAnsi"/>
        </w:rPr>
        <w:t xml:space="preserve">3. </w:t>
      </w:r>
      <w:r>
        <w:t xml:space="preserve">Considering alternative futures is key. </w:t>
      </w:r>
    </w:p>
    <w:p w14:paraId="5D4ABE53" w14:textId="77777777" w:rsidR="00383FB7" w:rsidRPr="006627D4" w:rsidRDefault="00383FB7" w:rsidP="00383FB7">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17745EE8" w14:textId="77777777" w:rsidR="00383FB7" w:rsidRPr="00343310" w:rsidRDefault="00383FB7" w:rsidP="00383FB7">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7720ED">
        <w:rPr>
          <w:highlight w:val="cyan"/>
          <w:u w:val="single"/>
        </w:rPr>
        <w:t>The objective of</w:t>
      </w:r>
      <w:r w:rsidRPr="008C1D16">
        <w:rPr>
          <w:sz w:val="14"/>
        </w:rPr>
        <w:t xml:space="preserve"> Shell-style </w:t>
      </w:r>
      <w:r w:rsidRPr="007720ED">
        <w:rPr>
          <w:highlight w:val="cyan"/>
          <w:u w:val="single"/>
        </w:rPr>
        <w:t xml:space="preserve">scenario planning is </w:t>
      </w:r>
      <w:r w:rsidRPr="007720ED">
        <w:rPr>
          <w:b/>
          <w:bCs/>
          <w:highlight w:val="cyan"/>
          <w:u w:val="single"/>
        </w:rPr>
        <w:t>breaking</w:t>
      </w:r>
      <w:r w:rsidRPr="007720ED">
        <w:rPr>
          <w:highlight w:val="cyan"/>
          <w:u w:val="single"/>
        </w:rPr>
        <w:t xml:space="preserve"> the habit of </w:t>
      </w:r>
      <w:r w:rsidRPr="007720ED">
        <w:rPr>
          <w:b/>
          <w:bCs/>
          <w:highlight w:val="cyan"/>
          <w:u w:val="single"/>
        </w:rPr>
        <w:t>assuming</w:t>
      </w:r>
      <w:r w:rsidRPr="00C720E1">
        <w:rPr>
          <w:b/>
          <w:bCs/>
          <w:u w:val="single"/>
        </w:rPr>
        <w:t xml:space="preserve"> that </w:t>
      </w:r>
      <w:r w:rsidRPr="007720ED">
        <w:rPr>
          <w:b/>
          <w:bCs/>
          <w:highlight w:val="cyan"/>
          <w:u w:val="single"/>
        </w:rPr>
        <w:t>the future will look</w:t>
      </w:r>
      <w:r w:rsidRPr="00C720E1">
        <w:rPr>
          <w:b/>
          <w:bCs/>
          <w:u w:val="single"/>
        </w:rPr>
        <w:t xml:space="preserve"> much </w:t>
      </w:r>
      <w:r w:rsidRPr="007720ED">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7720ED">
        <w:rPr>
          <w:highlight w:val="cyan"/>
          <w:u w:val="single"/>
        </w:rPr>
        <w:t xml:space="preserve">dearth of strategic foresight in nuclear policy making is </w:t>
      </w:r>
      <w:r w:rsidRPr="007720ED">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7720ED">
        <w:rPr>
          <w:highlight w:val="cyan"/>
          <w:u w:val="single"/>
        </w:rPr>
        <w:t>It is</w:t>
      </w:r>
      <w:r w:rsidRPr="008C1D16">
        <w:rPr>
          <w:u w:val="single"/>
        </w:rPr>
        <w:t xml:space="preserve"> now </w:t>
      </w:r>
      <w:r w:rsidRPr="007720ED">
        <w:rPr>
          <w:b/>
          <w:bCs/>
          <w:highlight w:val="cyan"/>
          <w:u w:val="single"/>
        </w:rPr>
        <w:t>more important</w:t>
      </w:r>
      <w:r w:rsidRPr="008C1D16">
        <w:rPr>
          <w:b/>
          <w:bCs/>
          <w:u w:val="single"/>
        </w:rPr>
        <w:t xml:space="preserve"> than ever</w:t>
      </w:r>
      <w:r w:rsidRPr="008C1D16">
        <w:rPr>
          <w:u w:val="single"/>
        </w:rPr>
        <w:t xml:space="preserve"> </w:t>
      </w:r>
      <w:r w:rsidRPr="007720ED">
        <w:rPr>
          <w:highlight w:val="cyan"/>
          <w:u w:val="single"/>
        </w:rPr>
        <w:t xml:space="preserve">to anticipate what the future might hold due to </w:t>
      </w:r>
      <w:r w:rsidRPr="00CC0981">
        <w:rPr>
          <w:u w:val="single"/>
        </w:rPr>
        <w:t xml:space="preserve">the </w:t>
      </w:r>
      <w:r w:rsidRPr="007720ED">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7720ED">
        <w:rPr>
          <w:highlight w:val="cyan"/>
          <w:u w:val="single"/>
        </w:rPr>
        <w:t>methods</w:t>
      </w:r>
      <w:r w:rsidRPr="008C1D16">
        <w:rPr>
          <w:u w:val="single"/>
        </w:rPr>
        <w:t xml:space="preserve"> can help </w:t>
      </w:r>
      <w:r w:rsidRPr="007720ED">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7720ED">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7720ED">
        <w:rPr>
          <w:highlight w:val="cyan"/>
          <w:u w:val="single"/>
        </w:rPr>
        <w:t xml:space="preserve">By </w:t>
      </w:r>
      <w:r w:rsidRPr="007720ED">
        <w:rPr>
          <w:b/>
          <w:bCs/>
          <w:highlight w:val="cyan"/>
          <w:u w:val="single"/>
        </w:rPr>
        <w:t>envisioning alternative futures</w:t>
      </w:r>
      <w:r w:rsidRPr="007720ED">
        <w:rPr>
          <w:highlight w:val="cyan"/>
          <w:u w:val="single"/>
        </w:rPr>
        <w:t xml:space="preserve">, we can </w:t>
      </w:r>
      <w:r w:rsidRPr="007720ED">
        <w:rPr>
          <w:b/>
          <w:bCs/>
          <w:highlight w:val="cyan"/>
          <w:u w:val="single"/>
        </w:rPr>
        <w:t>better sense, shape, and adapt</w:t>
      </w:r>
      <w:r w:rsidRPr="007720ED">
        <w:rPr>
          <w:highlight w:val="cyan"/>
          <w:u w:val="single"/>
        </w:rPr>
        <w:t xml:space="preserve"> to the one</w:t>
      </w:r>
      <w:r w:rsidRPr="008C1D16">
        <w:rPr>
          <w:u w:val="single"/>
        </w:rPr>
        <w:t xml:space="preserve"> that is </w:t>
      </w:r>
      <w:r w:rsidRPr="007720ED">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7720ED">
        <w:rPr>
          <w:highlight w:val="cyan"/>
          <w:u w:val="single"/>
        </w:rPr>
        <w:t>Futures methods</w:t>
      </w:r>
      <w:r w:rsidRPr="008C1D16">
        <w:rPr>
          <w:u w:val="single"/>
        </w:rPr>
        <w:t xml:space="preserve"> also help to </w:t>
      </w:r>
      <w:r w:rsidRPr="007720ED">
        <w:rPr>
          <w:b/>
          <w:bCs/>
          <w:highlight w:val="cyan"/>
          <w:u w:val="single"/>
        </w:rPr>
        <w:t>engender ‘knowledge humility’</w:t>
      </w:r>
      <w:r w:rsidRPr="007720ED">
        <w:rPr>
          <w:highlight w:val="cyan"/>
          <w:u w:val="single"/>
        </w:rPr>
        <w:t xml:space="preserve">, where </w:t>
      </w:r>
      <w:r w:rsidRPr="00CC0981">
        <w:rPr>
          <w:u w:val="single"/>
        </w:rPr>
        <w:t xml:space="preserve">instead of seeking to deny or eliminate uncertainty, </w:t>
      </w:r>
      <w:r w:rsidRPr="007720ED">
        <w:rPr>
          <w:highlight w:val="cyan"/>
          <w:u w:val="single"/>
        </w:rPr>
        <w:t xml:space="preserve">we </w:t>
      </w:r>
      <w:r w:rsidRPr="00CC0981">
        <w:rPr>
          <w:u w:val="single"/>
        </w:rPr>
        <w:t xml:space="preserve">learn to </w:t>
      </w:r>
      <w:r w:rsidRPr="007720ED">
        <w:rPr>
          <w:b/>
          <w:bCs/>
          <w:highlight w:val="cyan"/>
          <w:u w:val="single"/>
        </w:rPr>
        <w:t xml:space="preserve">live </w:t>
      </w:r>
      <w:r w:rsidRPr="00CC0981">
        <w:rPr>
          <w:b/>
          <w:bCs/>
          <w:u w:val="single"/>
        </w:rPr>
        <w:t xml:space="preserve">with it </w:t>
      </w:r>
      <w:r w:rsidRPr="007720ED">
        <w:rPr>
          <w:b/>
          <w:bCs/>
          <w:highlight w:val="cyan"/>
          <w:u w:val="single"/>
        </w:rPr>
        <w:t>through reflexive governance.</w:t>
      </w:r>
    </w:p>
    <w:p w14:paraId="59D4DC4D" w14:textId="77777777" w:rsidR="00383FB7" w:rsidRPr="005C2E2E" w:rsidRDefault="00383FB7" w:rsidP="00383FB7">
      <w:pPr>
        <w:pStyle w:val="Heading4"/>
      </w:pPr>
      <w:r w:rsidRPr="005C2E2E">
        <w:rPr>
          <w:u w:val="single"/>
        </w:rPr>
        <w:t>Existential</w:t>
      </w:r>
      <w:r>
        <w:t xml:space="preserve"> fears need not be </w:t>
      </w:r>
      <w:r>
        <w:rPr>
          <w:u w:val="single"/>
        </w:rPr>
        <w:t>settler</w:t>
      </w:r>
      <w:r>
        <w:t xml:space="preserve"> projections of demise but can be </w:t>
      </w:r>
      <w:r>
        <w:rPr>
          <w:u w:val="single"/>
        </w:rPr>
        <w:t>contingently</w:t>
      </w:r>
      <w:r>
        <w:t xml:space="preserve"> appropriated to </w:t>
      </w:r>
      <w:r>
        <w:rPr>
          <w:u w:val="single"/>
        </w:rPr>
        <w:t>reverse</w:t>
      </w:r>
      <w:r>
        <w:t xml:space="preserve"> indigenous erasure</w:t>
      </w:r>
    </w:p>
    <w:p w14:paraId="56146936" w14:textId="77777777" w:rsidR="00383FB7" w:rsidRPr="005C2E2E" w:rsidRDefault="00383FB7" w:rsidP="00383FB7">
      <w:pPr>
        <w:rPr>
          <w:sz w:val="16"/>
          <w:szCs w:val="16"/>
        </w:rPr>
      </w:pPr>
      <w:r w:rsidRPr="002D690F">
        <w:rPr>
          <w:rStyle w:val="Style13ptBold"/>
        </w:rPr>
        <w:t>Weiss</w:t>
      </w:r>
      <w:r>
        <w:rPr>
          <w:rStyle w:val="Style13ptBold"/>
        </w:rPr>
        <w:t xml:space="preserve"> </w:t>
      </w:r>
      <w:r w:rsidRPr="002D690F">
        <w:rPr>
          <w:rStyle w:val="Style13ptBold"/>
        </w:rPr>
        <w:t>15</w:t>
      </w:r>
      <w:r w:rsidRPr="005C2E2E">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68152464" w14:textId="77777777" w:rsidR="00383FB7" w:rsidRPr="002D690F" w:rsidRDefault="00383FB7" w:rsidP="00383FB7">
      <w:pPr>
        <w:rPr>
          <w:rStyle w:val="StyleUnderline"/>
        </w:rPr>
      </w:pPr>
      <w:r w:rsidRPr="002D690F">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w:t>
      </w:r>
      <w:r w:rsidRPr="002D690F">
        <w:rPr>
          <w:sz w:val="16"/>
        </w:rPr>
        <w:lastRenderedPageBreak/>
        <w:t xml:space="preserve">the end, adopt (or failing that, perish outright). There was a future. It was simply a settler one. But the </w:t>
      </w:r>
      <w:r w:rsidRPr="00581F9F">
        <w:rPr>
          <w:rStyle w:val="Emphasis"/>
          <w:highlight w:val="cyan"/>
        </w:rPr>
        <w:t>nightmare futures</w:t>
      </w:r>
      <w:r w:rsidRPr="002D690F">
        <w:rPr>
          <w:sz w:val="16"/>
        </w:rPr>
        <w:t xml:space="preserve"> of that my Haida interlocutors ward against in their own future-making reach beyond Haida life alone. Environmental collapse, most dramatically, </w:t>
      </w:r>
      <w:r w:rsidRPr="00581F9F">
        <w:rPr>
          <w:rStyle w:val="Emphasis"/>
          <w:highlight w:val="cyan"/>
        </w:rPr>
        <w:t>threatens</w:t>
      </w:r>
      <w:r w:rsidRPr="002D690F">
        <w:rPr>
          <w:rStyle w:val="Emphasis"/>
        </w:rPr>
        <w:t xml:space="preserve"> the </w:t>
      </w:r>
      <w:r w:rsidRPr="00581F9F">
        <w:rPr>
          <w:rStyle w:val="Emphasis"/>
          <w:highlight w:val="cyan"/>
        </w:rPr>
        <w:t>sustainability of</w:t>
      </w:r>
      <w:r w:rsidRPr="002D690F">
        <w:rPr>
          <w:rStyle w:val="Emphasis"/>
        </w:rPr>
        <w:t xml:space="preserve"> all </w:t>
      </w:r>
      <w:r w:rsidRPr="00581F9F">
        <w:rPr>
          <w:rStyle w:val="Emphasis"/>
          <w:highlight w:val="cyan"/>
        </w:rPr>
        <w:t>life</w:t>
      </w:r>
      <w:r w:rsidRPr="002D690F">
        <w:rPr>
          <w:rStyle w:val="StyleUnderline"/>
        </w:rPr>
        <w:t xml:space="preserve">; toxins in the land and the waters </w:t>
      </w:r>
      <w:r w:rsidRPr="002D690F">
        <w:rPr>
          <w:rStyle w:val="Emphasis"/>
        </w:rPr>
        <w:t xml:space="preserve">threaten human lives </w:t>
      </w:r>
      <w:r w:rsidRPr="00581F9F">
        <w:rPr>
          <w:rStyle w:val="Emphasis"/>
          <w:highlight w:val="cyan"/>
        </w:rPr>
        <w:t>regardless of</w:t>
      </w:r>
      <w:r w:rsidRPr="002D690F">
        <w:rPr>
          <w:rStyle w:val="Emphasis"/>
        </w:rPr>
        <w:t xml:space="preserve"> their relative </w:t>
      </w:r>
      <w:r w:rsidRPr="00581F9F">
        <w:rPr>
          <w:rStyle w:val="Emphasis"/>
          <w:highlight w:val="cyan"/>
        </w:rPr>
        <w:t>indigeneity</w:t>
      </w:r>
      <w:r w:rsidRPr="002D690F">
        <w:rPr>
          <w:rStyle w:val="StyleUnderline"/>
        </w:rPr>
        <w:t xml:space="preserve">, </w:t>
      </w:r>
      <w:r w:rsidRPr="002D690F">
        <w:rPr>
          <w:rStyle w:val="Emphasis"/>
        </w:rPr>
        <w:t>race</w:t>
      </w:r>
      <w:r w:rsidRPr="002D690F">
        <w:rPr>
          <w:rStyle w:val="StyleUnderline"/>
        </w:rPr>
        <w:t xml:space="preserve">, or </w:t>
      </w:r>
      <w:r w:rsidRPr="002D690F">
        <w:rPr>
          <w:rStyle w:val="Emphasis"/>
        </w:rPr>
        <w:t>gender</w:t>
      </w:r>
      <w:r w:rsidRPr="002D690F">
        <w:rPr>
          <w:sz w:val="16"/>
        </w:rPr>
        <w:t xml:space="preserve"> (e.g. Choy 2011; Crate 2011). Put another way, </w:t>
      </w:r>
      <w:r w:rsidRPr="002D690F">
        <w:rPr>
          <w:rStyle w:val="StyleUnderline"/>
        </w:rPr>
        <w:t>the impetus for</w:t>
      </w:r>
      <w:r w:rsidRPr="002D690F">
        <w:rPr>
          <w:sz w:val="16"/>
        </w:rPr>
        <w:t xml:space="preserve"> non-Haida (and </w:t>
      </w:r>
      <w:r w:rsidRPr="002D690F">
        <w:rPr>
          <w:rStyle w:val="StyleUnderline"/>
        </w:rPr>
        <w:t>non-First Nations subjects</w:t>
      </w:r>
      <w:r w:rsidRPr="002D690F">
        <w:rPr>
          <w:sz w:val="16"/>
        </w:rPr>
        <w:t xml:space="preserve"> more generally) </w:t>
      </w:r>
      <w:r w:rsidRPr="002D690F">
        <w:rPr>
          <w:rStyle w:val="StyleUnderline"/>
        </w:rPr>
        <w:t>to be</w:t>
      </w:r>
      <w:r w:rsidRPr="002D690F">
        <w:rPr>
          <w:sz w:val="16"/>
        </w:rPr>
        <w:t xml:space="preserve"> “</w:t>
      </w:r>
      <w:r w:rsidRPr="002D690F">
        <w:rPr>
          <w:rStyle w:val="Emphasis"/>
        </w:rPr>
        <w:t>united</w:t>
      </w:r>
      <w:r w:rsidRPr="002D690F">
        <w:rPr>
          <w:sz w:val="16"/>
        </w:rPr>
        <w:t xml:space="preserve"> against Enbridge” </w:t>
      </w:r>
      <w:r w:rsidRPr="002D690F">
        <w:rPr>
          <w:rStyle w:val="StyleUnderline"/>
        </w:rPr>
        <w:t>with their indigenous neighbours comes</w:t>
      </w:r>
      <w:r w:rsidRPr="002D690F">
        <w:rPr>
          <w:sz w:val="16"/>
        </w:rPr>
        <w:t xml:space="preserve"> in no small part </w:t>
      </w:r>
      <w:r w:rsidRPr="002D690F">
        <w:rPr>
          <w:rStyle w:val="StyleUnderline"/>
        </w:rPr>
        <w:t>because</w:t>
      </w:r>
      <w:r w:rsidRPr="002D690F">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2D690F">
        <w:rPr>
          <w:rStyle w:val="StyleUnderline"/>
        </w:rPr>
        <w:t>the</w:t>
      </w:r>
      <w:r w:rsidRPr="002D690F">
        <w:rPr>
          <w:sz w:val="16"/>
        </w:rPr>
        <w:t xml:space="preserve"> globe. The </w:t>
      </w:r>
      <w:r w:rsidRPr="002D690F">
        <w:rPr>
          <w:rStyle w:val="StyleUnderline"/>
        </w:rPr>
        <w:t xml:space="preserve">nightmare futures that Haida people constitute alternative futures to ward against are </w:t>
      </w:r>
      <w:r w:rsidRPr="002D690F">
        <w:rPr>
          <w:rStyle w:val="Emphasis"/>
        </w:rPr>
        <w:t>not just future of indigenous erasure</w:t>
      </w:r>
      <w:r w:rsidRPr="002D690F">
        <w:rPr>
          <w:rStyle w:val="StyleUnderline"/>
        </w:rPr>
        <w:t xml:space="preserve"> under settler colonialism. They are </w:t>
      </w:r>
      <w:r w:rsidRPr="002D690F">
        <w:rPr>
          <w:rStyle w:val="Emphasis"/>
        </w:rPr>
        <w:t>erasures of settler society itself</w:t>
      </w:r>
      <w:r w:rsidRPr="002D690F">
        <w:rPr>
          <w:rStyle w:val="StyleUnderline"/>
        </w:rPr>
        <w:t xml:space="preserve">. </w:t>
      </w:r>
    </w:p>
    <w:p w14:paraId="0E220020" w14:textId="77777777" w:rsidR="00383FB7" w:rsidRPr="00A64D1E" w:rsidRDefault="00383FB7" w:rsidP="00383FB7">
      <w:r w:rsidRPr="002D690F">
        <w:rPr>
          <w:rStyle w:val="StyleUnderline"/>
        </w:rPr>
        <w:t xml:space="preserve">There is thus an </w:t>
      </w:r>
      <w:r w:rsidRPr="002D690F">
        <w:rPr>
          <w:rStyle w:val="Emphasis"/>
        </w:rPr>
        <w:t>extraordinary political claim</w:t>
      </w:r>
      <w:r w:rsidRPr="002D690F">
        <w:rPr>
          <w:rStyle w:val="StyleUnderline"/>
        </w:rPr>
        <w:t xml:space="preserve"> embedded in</w:t>
      </w:r>
      <w:r w:rsidRPr="002D690F">
        <w:rPr>
          <w:sz w:val="16"/>
        </w:rPr>
        <w:t xml:space="preserve"> Haida </w:t>
      </w:r>
      <w:r w:rsidRPr="002D690F">
        <w:rPr>
          <w:rStyle w:val="StyleUnderline"/>
        </w:rPr>
        <w:t>future-making</w:t>
      </w:r>
      <w:r w:rsidRPr="002D690F">
        <w:rPr>
          <w:sz w:val="16"/>
        </w:rPr>
        <w:t xml:space="preserve">, a claim </w:t>
      </w:r>
      <w:r w:rsidRPr="002D690F">
        <w:rPr>
          <w:rStyle w:val="StyleUnderline"/>
        </w:rPr>
        <w:t xml:space="preserve">which gains its power </w:t>
      </w:r>
      <w:r w:rsidRPr="002D690F">
        <w:rPr>
          <w:rStyle w:val="Emphasis"/>
        </w:rPr>
        <w:t>precisely because</w:t>
      </w:r>
      <w:r w:rsidRPr="002D690F">
        <w:rPr>
          <w:sz w:val="16"/>
        </w:rPr>
        <w:t xml:space="preserve"> Haida </w:t>
      </w:r>
      <w:r w:rsidRPr="002D690F">
        <w:rPr>
          <w:rStyle w:val="StyleUnderline"/>
        </w:rPr>
        <w:t>future-making</w:t>
      </w:r>
      <w:r w:rsidRPr="002D690F">
        <w:rPr>
          <w:sz w:val="16"/>
        </w:rPr>
        <w:t xml:space="preserve"> as we have seen it </w:t>
      </w:r>
      <w:r w:rsidRPr="002D690F">
        <w:rPr>
          <w:rStyle w:val="Emphasis"/>
        </w:rPr>
        <w:t>does not</w:t>
      </w:r>
      <w:r w:rsidRPr="002D690F">
        <w:rPr>
          <w:rStyle w:val="StyleUnderline"/>
        </w:rPr>
        <w:t xml:space="preserve"> (perhaps </w:t>
      </w:r>
      <w:r w:rsidRPr="002D690F">
        <w:rPr>
          <w:rStyle w:val="Emphasis"/>
        </w:rPr>
        <w:t>cannot</w:t>
      </w:r>
      <w:r w:rsidRPr="002D690F">
        <w:rPr>
          <w:rStyle w:val="StyleUnderline"/>
        </w:rPr>
        <w:t xml:space="preserve">) </w:t>
      </w:r>
      <w:r w:rsidRPr="002D690F">
        <w:rPr>
          <w:rStyle w:val="Emphasis"/>
        </w:rPr>
        <w:t>escape</w:t>
      </w:r>
      <w:r w:rsidRPr="002D690F">
        <w:rPr>
          <w:rStyle w:val="StyleUnderline"/>
        </w:rPr>
        <w:t xml:space="preserve"> from the </w:t>
      </w:r>
      <w:r w:rsidRPr="002D690F">
        <w:rPr>
          <w:rStyle w:val="Emphasis"/>
        </w:rPr>
        <w:t>larger field of settler-colonial determination</w:t>
      </w:r>
      <w:r w:rsidRPr="002D690F">
        <w:rPr>
          <w:sz w:val="16"/>
        </w:rPr>
        <w:t xml:space="preserve">. Instead, in Haida future-making </w:t>
      </w:r>
      <w:r w:rsidRPr="002D690F">
        <w:rPr>
          <w:rStyle w:val="StyleUnderline"/>
        </w:rPr>
        <w:t xml:space="preserve">we find the </w:t>
      </w:r>
      <w:r w:rsidRPr="002D690F">
        <w:rPr>
          <w:rStyle w:val="Emphasis"/>
        </w:rPr>
        <w:t>implicit assertion</w:t>
      </w:r>
      <w:r w:rsidRPr="002D690F">
        <w:rPr>
          <w:rStyle w:val="StyleUnderline"/>
        </w:rPr>
        <w:t xml:space="preserve"> that </w:t>
      </w:r>
      <w:r w:rsidRPr="00581F9F">
        <w:rPr>
          <w:rStyle w:val="StyleUnderline"/>
          <w:highlight w:val="cyan"/>
        </w:rPr>
        <w:t>Haida people</w:t>
      </w:r>
      <w:r w:rsidRPr="002D690F">
        <w:rPr>
          <w:rStyle w:val="StyleUnderline"/>
        </w:rPr>
        <w:t xml:space="preserve"> can </w:t>
      </w:r>
      <w:r w:rsidRPr="00581F9F">
        <w:rPr>
          <w:rStyle w:val="StyleUnderline"/>
          <w:highlight w:val="cyan"/>
        </w:rPr>
        <w:t>make futures</w:t>
      </w:r>
      <w:r w:rsidRPr="002D690F">
        <w:rPr>
          <w:rStyle w:val="StyleUnderline"/>
        </w:rPr>
        <w:t xml:space="preserve"> that address the dilemmas </w:t>
      </w:r>
      <w:r w:rsidRPr="00581F9F">
        <w:rPr>
          <w:rStyle w:val="StyleUnderline"/>
          <w:highlight w:val="cyan"/>
        </w:rPr>
        <w:t xml:space="preserve">of </w:t>
      </w:r>
      <w:r w:rsidRPr="00581F9F">
        <w:rPr>
          <w:rStyle w:val="Emphasis"/>
          <w:highlight w:val="cyan"/>
        </w:rPr>
        <w:t>Haida</w:t>
      </w:r>
      <w:r w:rsidRPr="00581F9F">
        <w:rPr>
          <w:rStyle w:val="StyleUnderline"/>
          <w:highlight w:val="cyan"/>
        </w:rPr>
        <w:t xml:space="preserve"> and </w:t>
      </w:r>
      <w:r w:rsidRPr="00581F9F">
        <w:rPr>
          <w:rStyle w:val="Emphasis"/>
          <w:highlight w:val="cyan"/>
        </w:rPr>
        <w:t>settler life</w:t>
      </w:r>
      <w:r w:rsidRPr="002D690F">
        <w:rPr>
          <w:rStyle w:val="Emphasis"/>
        </w:rPr>
        <w:t xml:space="preserve"> alike</w:t>
      </w:r>
      <w:r w:rsidRPr="002D690F">
        <w:rPr>
          <w:rStyle w:val="StyleUnderline"/>
        </w:rPr>
        <w:t>, ones that can at least “</w:t>
      </w:r>
      <w:r w:rsidRPr="002D690F">
        <w:rPr>
          <w:rStyle w:val="Emphasis"/>
        </w:rPr>
        <w:t>navigate</w:t>
      </w:r>
      <w:r w:rsidRPr="002D690F">
        <w:rPr>
          <w:rStyle w:val="StyleUnderline"/>
        </w:rPr>
        <w:t>,”</w:t>
      </w:r>
      <w:r w:rsidRPr="002D690F">
        <w:rPr>
          <w:sz w:val="16"/>
        </w:rPr>
        <w:t xml:space="preserve"> to borrow Appadurai’s phrasing, </w:t>
      </w:r>
      <w:r w:rsidRPr="002D690F">
        <w:rPr>
          <w:rStyle w:val="StyleUnderline"/>
        </w:rPr>
        <w:t xml:space="preserve">towards possible futures </w:t>
      </w:r>
      <w:r w:rsidRPr="00581F9F">
        <w:rPr>
          <w:rStyle w:val="StyleUnderline"/>
          <w:highlight w:val="cyan"/>
        </w:rPr>
        <w:t xml:space="preserve">that </w:t>
      </w:r>
      <w:r w:rsidRPr="00581F9F">
        <w:rPr>
          <w:rStyle w:val="Emphasis"/>
          <w:highlight w:val="cyan"/>
        </w:rPr>
        <w:t>do not end in</w:t>
      </w:r>
      <w:r w:rsidRPr="002D690F">
        <w:rPr>
          <w:rStyle w:val="Emphasis"/>
        </w:rPr>
        <w:t xml:space="preserve"> absolute </w:t>
      </w:r>
      <w:r w:rsidRPr="00581F9F">
        <w:rPr>
          <w:rStyle w:val="Emphasis"/>
          <w:highlight w:val="cyan"/>
        </w:rPr>
        <w:t>erasure</w:t>
      </w:r>
      <w:r w:rsidRPr="002D690F">
        <w:rPr>
          <w:sz w:val="16"/>
        </w:rPr>
        <w:t xml:space="preserve">. </w:t>
      </w:r>
      <w:r w:rsidRPr="002D690F">
        <w:rPr>
          <w:rStyle w:val="StyleUnderline"/>
        </w:rPr>
        <w:t>If</w:t>
      </w:r>
      <w:r w:rsidRPr="002D690F">
        <w:rPr>
          <w:sz w:val="16"/>
        </w:rPr>
        <w:t xml:space="preserve"> Povinelli and Byrd are correct and </w:t>
      </w:r>
      <w:r w:rsidRPr="00581F9F">
        <w:rPr>
          <w:rStyle w:val="StyleUnderline"/>
          <w:highlight w:val="cyan"/>
        </w:rPr>
        <w:t>settler</w:t>
      </w:r>
      <w:r w:rsidRPr="002D690F">
        <w:rPr>
          <w:rStyle w:val="StyleUnderline"/>
        </w:rPr>
        <w:t xml:space="preserve"> liberal </w:t>
      </w:r>
      <w:r w:rsidRPr="00581F9F">
        <w:rPr>
          <w:rStyle w:val="StyleUnderline"/>
          <w:highlight w:val="cyan"/>
        </w:rPr>
        <w:t xml:space="preserve">governance </w:t>
      </w:r>
      <w:r w:rsidRPr="00581F9F">
        <w:rPr>
          <w:rStyle w:val="Emphasis"/>
          <w:highlight w:val="cyan"/>
        </w:rPr>
        <w:t>makes itself possible</w:t>
      </w:r>
      <w:r w:rsidRPr="002D690F">
        <w:rPr>
          <w:rStyle w:val="StyleUnderline"/>
        </w:rPr>
        <w:t xml:space="preserve"> and </w:t>
      </w:r>
      <w:r w:rsidRPr="002D690F">
        <w:rPr>
          <w:rStyle w:val="Emphasis"/>
        </w:rPr>
        <w:t>legitimate</w:t>
      </w:r>
      <w:r w:rsidRPr="002D690F">
        <w:rPr>
          <w:rStyle w:val="StyleUnderline"/>
        </w:rPr>
        <w:t xml:space="preserve"> </w:t>
      </w:r>
      <w:r w:rsidRPr="00581F9F">
        <w:rPr>
          <w:rStyle w:val="StyleUnderline"/>
          <w:highlight w:val="cyan"/>
        </w:rPr>
        <w:t>through</w:t>
      </w:r>
      <w:r w:rsidRPr="002D690F">
        <w:rPr>
          <w:rStyle w:val="StyleUnderline"/>
        </w:rPr>
        <w:t xml:space="preserve"> a </w:t>
      </w:r>
      <w:r w:rsidRPr="002D690F">
        <w:rPr>
          <w:rStyle w:val="Emphasis"/>
        </w:rPr>
        <w:t xml:space="preserve">perpetual </w:t>
      </w:r>
      <w:r w:rsidRPr="00581F9F">
        <w:rPr>
          <w:rStyle w:val="Emphasis"/>
          <w:highlight w:val="cyan"/>
        </w:rPr>
        <w:t>deferral</w:t>
      </w:r>
      <w:r w:rsidRPr="00581F9F">
        <w:rPr>
          <w:rStyle w:val="StyleUnderline"/>
          <w:highlight w:val="cyan"/>
        </w:rPr>
        <w:t xml:space="preserve"> of</w:t>
      </w:r>
      <w:r w:rsidRPr="002D690F">
        <w:rPr>
          <w:rStyle w:val="StyleUnderline"/>
        </w:rPr>
        <w:t xml:space="preserve"> the problems of </w:t>
      </w:r>
      <w:r w:rsidRPr="00581F9F">
        <w:rPr>
          <w:rStyle w:val="StyleUnderline"/>
          <w:highlight w:val="cyan"/>
        </w:rPr>
        <w:t>the present</w:t>
      </w:r>
      <w:r w:rsidRPr="002D690F">
        <w:rPr>
          <w:rStyle w:val="StyleUnderline"/>
        </w:rPr>
        <w:t>, then part of the power of</w:t>
      </w:r>
      <w:r w:rsidRPr="002D690F">
        <w:rPr>
          <w:sz w:val="16"/>
        </w:rPr>
        <w:t xml:space="preserve"> Haida </w:t>
      </w:r>
      <w:r w:rsidRPr="00581F9F">
        <w:rPr>
          <w:rStyle w:val="StyleUnderline"/>
          <w:highlight w:val="cyan"/>
        </w:rPr>
        <w:t>future-making</w:t>
      </w:r>
      <w:r w:rsidRPr="002D690F">
        <w:rPr>
          <w:rStyle w:val="StyleUnderline"/>
        </w:rPr>
        <w:t xml:space="preserve"> is to </w:t>
      </w:r>
      <w:r w:rsidRPr="00581F9F">
        <w:rPr>
          <w:rStyle w:val="Emphasis"/>
          <w:highlight w:val="cyan"/>
        </w:rPr>
        <w:t>expose</w:t>
      </w:r>
      <w:r w:rsidRPr="002D690F">
        <w:rPr>
          <w:rStyle w:val="Emphasis"/>
        </w:rPr>
        <w:t xml:space="preserve"> the </w:t>
      </w:r>
      <w:r w:rsidRPr="00581F9F">
        <w:rPr>
          <w:rStyle w:val="Emphasis"/>
          <w:highlight w:val="cyan"/>
        </w:rPr>
        <w:t>threatening non-futures</w:t>
      </w:r>
      <w:r w:rsidRPr="002D690F">
        <w:rPr>
          <w:rStyle w:val="StyleUnderline"/>
        </w:rPr>
        <w:t xml:space="preserve"> that might emerge out of this bracketed present</w:t>
      </w:r>
      <w:r w:rsidRPr="002D690F">
        <w:rPr>
          <w:sz w:val="16"/>
        </w:rPr>
        <w:t xml:space="preserve">, to expose as lie the liberal promise of a good life always yet to come and to attempt to constitute alternatives. </w:t>
      </w:r>
    </w:p>
    <w:p w14:paraId="667CC3B3" w14:textId="77777777" w:rsidR="00383FB7" w:rsidRPr="002E0951" w:rsidRDefault="00383FB7" w:rsidP="00383FB7">
      <w:pPr>
        <w:pStyle w:val="Heading4"/>
      </w:pPr>
      <w:r>
        <w:t>Symbolic death</w:t>
      </w:r>
      <w:r w:rsidRPr="00A64D1E">
        <w:t xml:space="preserve"> has a </w:t>
      </w:r>
      <w:r w:rsidRPr="00A64D1E">
        <w:rPr>
          <w:u w:val="single"/>
        </w:rPr>
        <w:t>narrative</w:t>
      </w:r>
      <w:r w:rsidRPr="00A64D1E">
        <w:t xml:space="preserve"> deficit – “incommensurability” frame makes</w:t>
      </w:r>
      <w:r>
        <w:t xml:space="preserve"> indigenous liberation </w:t>
      </w:r>
      <w:r>
        <w:rPr>
          <w:u w:val="single"/>
        </w:rPr>
        <w:t>impossible</w:t>
      </w:r>
      <w:r>
        <w:t xml:space="preserve"> by setting terms of victory as </w:t>
      </w:r>
      <w:r>
        <w:rPr>
          <w:u w:val="single"/>
        </w:rPr>
        <w:t>all-or-nothing</w:t>
      </w:r>
      <w:r>
        <w:t xml:space="preserve"> – reifies acquiescence to subtler settler power and the alt fails. </w:t>
      </w:r>
    </w:p>
    <w:p w14:paraId="5B6C9267" w14:textId="77777777" w:rsidR="00383FB7" w:rsidRDefault="00383FB7" w:rsidP="00383FB7">
      <w:r w:rsidRPr="00E81AED">
        <w:rPr>
          <w:rStyle w:val="Style13ptBold"/>
        </w:rPr>
        <w:t>Busbridge 18</w:t>
      </w:r>
      <w:r w:rsidRPr="004C3046">
        <w:rPr>
          <w:sz w:val="16"/>
          <w:szCs w:val="16"/>
        </w:rPr>
        <w:t>—Research Fellow at the Centre for Dialogue, La Trobe University (Rachel, “Israel-Palestine and the Settler Colonial ‘Turn’: From Interpretation to Decolonization,” Theory, Culture &amp; Society Vol 35, Issue 1, 2018, dml)</w:t>
      </w:r>
    </w:p>
    <w:p w14:paraId="6F39543A" w14:textId="77777777" w:rsidR="00383FB7" w:rsidRPr="004C3046" w:rsidRDefault="00383FB7" w:rsidP="00383FB7">
      <w:pPr>
        <w:rPr>
          <w:sz w:val="16"/>
        </w:rPr>
      </w:pPr>
      <w:r w:rsidRPr="00E81AED">
        <w:rPr>
          <w:rStyle w:val="StyleUnderline"/>
        </w:rPr>
        <w:t>The prescription for decolonisation</w:t>
      </w:r>
      <w:r w:rsidRPr="004C3046">
        <w:rPr>
          <w:sz w:val="16"/>
        </w:rPr>
        <w:t xml:space="preserve">—that is, </w:t>
      </w:r>
      <w:r w:rsidRPr="00E81AED">
        <w:rPr>
          <w:rStyle w:val="StyleUnderline"/>
        </w:rPr>
        <w:t xml:space="preserve">a normative project committed to the </w:t>
      </w:r>
      <w:r w:rsidRPr="00E81AED">
        <w:rPr>
          <w:rStyle w:val="Emphasis"/>
        </w:rPr>
        <w:t>liberation of the colonised</w:t>
      </w:r>
      <w:r w:rsidRPr="00E81AED">
        <w:rPr>
          <w:rStyle w:val="StyleUnderline"/>
        </w:rPr>
        <w:t xml:space="preserve"> and the </w:t>
      </w:r>
      <w:r w:rsidRPr="00E81AED">
        <w:rPr>
          <w:rStyle w:val="Emphasis"/>
        </w:rPr>
        <w:t>overturning of colonial relationships of power</w:t>
      </w:r>
      <w:r w:rsidRPr="004C3046">
        <w:rPr>
          <w:sz w:val="16"/>
        </w:rPr>
        <w:t xml:space="preserve"> (Kohn &amp; McBride, 2011: 3)—</w:t>
      </w:r>
      <w:r w:rsidRPr="00E81AED">
        <w:rPr>
          <w:rStyle w:val="StyleUnderline"/>
        </w:rPr>
        <w:t>is</w:t>
      </w:r>
      <w:r w:rsidRPr="004C3046">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4C3046">
        <w:rPr>
          <w:sz w:val="16"/>
        </w:rPr>
        <w:t xml:space="preserve"> as applied to IsraelPalestine, </w:t>
      </w:r>
      <w:r w:rsidRPr="00E81AED">
        <w:rPr>
          <w:rStyle w:val="StyleUnderline"/>
        </w:rPr>
        <w:t>potentially shifting it from a diagnostic frame to a prognostic one which offers a ‘proposed solution to the problem, or at least a plan of attack’</w:t>
      </w:r>
      <w:r w:rsidRPr="004C3046">
        <w:rPr>
          <w:sz w:val="16"/>
        </w:rPr>
        <w:t xml:space="preserve"> (Benford &amp; Snow, 2000: 616). </w:t>
      </w:r>
      <w:r w:rsidRPr="00E81AED">
        <w:rPr>
          <w:rStyle w:val="StyleUnderline"/>
        </w:rPr>
        <w:t>What</w:t>
      </w:r>
      <w:r w:rsidRPr="004C3046">
        <w:rPr>
          <w:sz w:val="16"/>
        </w:rPr>
        <w:t xml:space="preserve">, however, </w:t>
      </w:r>
      <w:r w:rsidRPr="00E81AED">
        <w:rPr>
          <w:rStyle w:val="StyleUnderline"/>
        </w:rPr>
        <w:t xml:space="preserve">does the settler colonial paradigm offer by way of </w:t>
      </w:r>
      <w:r w:rsidRPr="00E81AED">
        <w:rPr>
          <w:rStyle w:val="Emphasis"/>
        </w:rPr>
        <w:t>envisioning decolonisation</w:t>
      </w:r>
      <w:r w:rsidRPr="00E81AED">
        <w:rPr>
          <w:rStyle w:val="StyleUnderline"/>
        </w:rPr>
        <w:t>?</w:t>
      </w:r>
      <w:r w:rsidRPr="004C3046">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581F9F">
        <w:rPr>
          <w:rStyle w:val="StyleUnderline"/>
          <w:highlight w:val="cyan"/>
        </w:rPr>
        <w:t>there is</w:t>
      </w:r>
      <w:r w:rsidRPr="004C3046">
        <w:rPr>
          <w:sz w:val="16"/>
        </w:rPr>
        <w:t xml:space="preserve"> nevertheless </w:t>
      </w:r>
      <w:r w:rsidRPr="00581F9F">
        <w:rPr>
          <w:rStyle w:val="StyleUnderline"/>
          <w:highlight w:val="cyan"/>
        </w:rPr>
        <w:t>a ‘</w:t>
      </w:r>
      <w:r w:rsidRPr="00581F9F">
        <w:rPr>
          <w:rStyle w:val="Emphasis"/>
          <w:highlight w:val="cyan"/>
        </w:rPr>
        <w:t>narrative deficit</w:t>
      </w:r>
      <w:r w:rsidRPr="00581F9F">
        <w:rPr>
          <w:rStyle w:val="StyleUnderline"/>
          <w:highlight w:val="cyan"/>
        </w:rPr>
        <w:t xml:space="preserve">’ when </w:t>
      </w:r>
      <w:r w:rsidRPr="002D69D7">
        <w:rPr>
          <w:rStyle w:val="StyleUnderline"/>
        </w:rPr>
        <w:t xml:space="preserve">it comes to </w:t>
      </w:r>
      <w:r w:rsidRPr="00581F9F">
        <w:rPr>
          <w:rStyle w:val="Emphasis"/>
          <w:highlight w:val="cyan"/>
        </w:rPr>
        <w:t>imagining</w:t>
      </w:r>
      <w:r w:rsidRPr="00E81AED">
        <w:rPr>
          <w:rStyle w:val="Emphasis"/>
        </w:rPr>
        <w:t xml:space="preserve"> settler </w:t>
      </w:r>
      <w:r w:rsidRPr="00581F9F">
        <w:rPr>
          <w:rStyle w:val="Emphasis"/>
          <w:highlight w:val="cyan"/>
        </w:rPr>
        <w:t>decolonisation</w:t>
      </w:r>
      <w:r w:rsidRPr="004C3046">
        <w:rPr>
          <w:sz w:val="16"/>
        </w:rPr>
        <w:t xml:space="preserve">. While Veracini (2007) relates this deficit to a matter of conceptualisation, it is apparent that </w:t>
      </w:r>
      <w:r w:rsidRPr="00581F9F">
        <w:rPr>
          <w:rStyle w:val="StyleUnderline"/>
          <w:highlight w:val="cyan"/>
        </w:rPr>
        <w:t xml:space="preserve">the </w:t>
      </w:r>
      <w:r w:rsidRPr="00581F9F">
        <w:rPr>
          <w:rStyle w:val="Emphasis"/>
          <w:highlight w:val="cyan"/>
        </w:rPr>
        <w:t xml:space="preserve">structural </w:t>
      </w:r>
      <w:r w:rsidRPr="002D69D7">
        <w:rPr>
          <w:rStyle w:val="Emphasis"/>
        </w:rPr>
        <w:t>perspective</w:t>
      </w:r>
      <w:r w:rsidRPr="00E81AED">
        <w:rPr>
          <w:rStyle w:val="StyleUnderline"/>
        </w:rPr>
        <w:t xml:space="preserve"> of the </w:t>
      </w:r>
      <w:r w:rsidRPr="00581F9F">
        <w:rPr>
          <w:rStyle w:val="StyleUnderline"/>
          <w:highlight w:val="cyan"/>
        </w:rPr>
        <w:t>paradigm</w:t>
      </w:r>
      <w:r w:rsidRPr="004C3046">
        <w:rPr>
          <w:sz w:val="16"/>
        </w:rPr>
        <w:t xml:space="preserve"> in many ways </w:t>
      </w:r>
      <w:r w:rsidRPr="00581F9F">
        <w:rPr>
          <w:rStyle w:val="Emphasis"/>
          <w:highlight w:val="cyan"/>
        </w:rPr>
        <w:t>closes down</w:t>
      </w:r>
      <w:r w:rsidRPr="00E81AED">
        <w:rPr>
          <w:rStyle w:val="Emphasis"/>
        </w:rPr>
        <w:t xml:space="preserve"> possibilities</w:t>
      </w:r>
      <w:r w:rsidRPr="00E81AED">
        <w:rPr>
          <w:rStyle w:val="StyleUnderline"/>
        </w:rPr>
        <w:t xml:space="preserve"> of </w:t>
      </w:r>
      <w:r w:rsidRPr="002617BB">
        <w:rPr>
          <w:rStyle w:val="Emphasis"/>
        </w:rPr>
        <w:t xml:space="preserve">imagining the type of </w:t>
      </w:r>
      <w:r w:rsidRPr="004C3046">
        <w:rPr>
          <w:rStyle w:val="Emphasis"/>
        </w:rPr>
        <w:t>social</w:t>
      </w:r>
      <w:r w:rsidRPr="004C3046">
        <w:rPr>
          <w:rStyle w:val="StyleUnderline"/>
        </w:rPr>
        <w:t xml:space="preserve"> and </w:t>
      </w:r>
      <w:r w:rsidRPr="00581F9F">
        <w:rPr>
          <w:rStyle w:val="Emphasis"/>
          <w:highlight w:val="cyan"/>
        </w:rPr>
        <w:t>political transformation</w:t>
      </w:r>
      <w:r w:rsidRPr="00581F9F">
        <w:rPr>
          <w:rStyle w:val="StyleUnderline"/>
          <w:highlight w:val="cyan"/>
        </w:rPr>
        <w:t xml:space="preserve"> to which</w:t>
      </w:r>
      <w:r w:rsidRPr="00E81AED">
        <w:rPr>
          <w:rStyle w:val="StyleUnderline"/>
        </w:rPr>
        <w:t xml:space="preserve"> the </w:t>
      </w:r>
      <w:r w:rsidRPr="00E81AED">
        <w:rPr>
          <w:rStyle w:val="Emphasis"/>
        </w:rPr>
        <w:t xml:space="preserve">notion of </w:t>
      </w:r>
      <w:r w:rsidRPr="00581F9F">
        <w:rPr>
          <w:rStyle w:val="Emphasis"/>
          <w:highlight w:val="cyan"/>
        </w:rPr>
        <w:t>decolonisation aspires</w:t>
      </w:r>
      <w:r w:rsidRPr="004C3046">
        <w:rPr>
          <w:sz w:val="16"/>
        </w:rPr>
        <w:t xml:space="preserve">. In this regard, </w:t>
      </w:r>
      <w:r w:rsidRPr="00E81AED">
        <w:rPr>
          <w:rStyle w:val="StyleUnderline"/>
        </w:rPr>
        <w:t xml:space="preserve">there is a </w:t>
      </w:r>
      <w:r w:rsidRPr="00E81AED">
        <w:rPr>
          <w:rStyle w:val="Emphasis"/>
        </w:rPr>
        <w:t>worrying tendency</w:t>
      </w:r>
      <w:r w:rsidRPr="004C3046">
        <w:rPr>
          <w:sz w:val="16"/>
        </w:rPr>
        <w:t xml:space="preserve"> (</w:t>
      </w:r>
      <w:r w:rsidRPr="00E81AED">
        <w:rPr>
          <w:rStyle w:val="StyleUnderline"/>
        </w:rPr>
        <w:t xml:space="preserve">if not </w:t>
      </w:r>
      <w:r w:rsidRPr="00E81AED">
        <w:rPr>
          <w:rStyle w:val="Emphasis"/>
        </w:rPr>
        <w:t>tautological discrepancy</w:t>
      </w:r>
      <w:r w:rsidRPr="004C3046">
        <w:rPr>
          <w:sz w:val="16"/>
        </w:rPr>
        <w:t xml:space="preserve">) </w:t>
      </w:r>
      <w:r w:rsidRPr="00E81AED">
        <w:rPr>
          <w:rStyle w:val="StyleUnderline"/>
        </w:rPr>
        <w:t xml:space="preserve">in settler colonial studies, where the </w:t>
      </w:r>
      <w:r w:rsidRPr="00E81AED">
        <w:rPr>
          <w:rStyle w:val="Emphasis"/>
        </w:rPr>
        <w:t>only solution to settler colonialism is decolonisation</w:t>
      </w:r>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4C3046">
        <w:rPr>
          <w:sz w:val="16"/>
        </w:rPr>
        <w:t xml:space="preserve">. </w:t>
      </w:r>
    </w:p>
    <w:p w14:paraId="05613AF9" w14:textId="77777777" w:rsidR="00383FB7" w:rsidRPr="004C3046" w:rsidRDefault="00383FB7" w:rsidP="00383FB7">
      <w:pPr>
        <w:rPr>
          <w:sz w:val="16"/>
        </w:rPr>
      </w:pPr>
      <w:r w:rsidRPr="004C304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w:t>
      </w:r>
      <w:r w:rsidRPr="004C3046">
        <w:rPr>
          <w:sz w:val="16"/>
        </w:rPr>
        <w:lastRenderedPageBreak/>
        <w:t xml:space="preserve">The </w:t>
      </w:r>
      <w:r w:rsidRPr="00E81AED">
        <w:rPr>
          <w:rStyle w:val="StyleUnderline"/>
        </w:rPr>
        <w:t>structuralism</w:t>
      </w:r>
      <w:r w:rsidRPr="004C3046">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4C3046">
        <w:rPr>
          <w:sz w:val="16"/>
        </w:rPr>
        <w:t xml:space="preserve">, and Wolfe is careful to show how transmutations of the logic of elimination are complex, variable, discontinuous and uneven. </w:t>
      </w:r>
      <w:r w:rsidRPr="00E81AED">
        <w:rPr>
          <w:rStyle w:val="StyleUnderline"/>
        </w:rPr>
        <w:t xml:space="preserve">Yet, </w:t>
      </w:r>
      <w:r w:rsidRPr="00581F9F">
        <w:rPr>
          <w:rStyle w:val="StyleUnderline"/>
          <w:highlight w:val="cyan"/>
        </w:rPr>
        <w:t xml:space="preserve">in seeking to </w:t>
      </w:r>
      <w:r w:rsidRPr="00581F9F">
        <w:rPr>
          <w:rStyle w:val="Emphasis"/>
          <w:highlight w:val="cyan"/>
        </w:rPr>
        <w:t>elucidate the logic of elimination</w:t>
      </w:r>
      <w:r w:rsidRPr="00581F9F">
        <w:rPr>
          <w:rStyle w:val="StyleUnderline"/>
          <w:highlight w:val="cyan"/>
        </w:rPr>
        <w:t xml:space="preserve"> as</w:t>
      </w:r>
      <w:r w:rsidRPr="002617BB">
        <w:rPr>
          <w:rStyle w:val="StyleUnderline"/>
        </w:rPr>
        <w:t xml:space="preserve"> the </w:t>
      </w:r>
      <w:r w:rsidRPr="00581F9F">
        <w:rPr>
          <w:rStyle w:val="Emphasis"/>
          <w:highlight w:val="cyan"/>
        </w:rPr>
        <w:t>overarching</w:t>
      </w:r>
      <w:r w:rsidRPr="00E81AED">
        <w:rPr>
          <w:rStyle w:val="Emphasis"/>
        </w:rPr>
        <w:t xml:space="preserve"> historical </w:t>
      </w:r>
      <w:r w:rsidRPr="002617BB">
        <w:rPr>
          <w:rStyle w:val="Emphasis"/>
        </w:rPr>
        <w:t>force</w:t>
      </w:r>
      <w:r w:rsidRPr="002617BB">
        <w:rPr>
          <w:rStyle w:val="StyleUnderline"/>
        </w:rPr>
        <w:t xml:space="preserve"> </w:t>
      </w:r>
      <w:r w:rsidRPr="00581F9F">
        <w:rPr>
          <w:rStyle w:val="StyleUnderline"/>
          <w:highlight w:val="cyan"/>
        </w:rPr>
        <w:t xml:space="preserve">guiding settler-native relations there is an </w:t>
      </w:r>
      <w:r w:rsidRPr="002617BB">
        <w:rPr>
          <w:rStyle w:val="Emphasis"/>
        </w:rPr>
        <w:t xml:space="preserve">operational </w:t>
      </w:r>
      <w:r w:rsidRPr="00581F9F">
        <w:rPr>
          <w:rStyle w:val="Emphasis"/>
          <w:highlight w:val="cyan"/>
        </w:rPr>
        <w:t>weakness</w:t>
      </w:r>
      <w:r w:rsidRPr="00E81AED">
        <w:rPr>
          <w:rStyle w:val="StyleUnderline"/>
        </w:rPr>
        <w:t xml:space="preserve"> in the theory, </w:t>
      </w:r>
      <w:r w:rsidRPr="00581F9F">
        <w:rPr>
          <w:rStyle w:val="StyleUnderline"/>
          <w:highlight w:val="cyan"/>
        </w:rPr>
        <w:t>where</w:t>
      </w:r>
      <w:r w:rsidRPr="002617BB">
        <w:rPr>
          <w:rStyle w:val="StyleUnderline"/>
        </w:rPr>
        <w:t xml:space="preserve">by </w:t>
      </w:r>
      <w:r w:rsidRPr="00581F9F">
        <w:rPr>
          <w:rStyle w:val="StyleUnderline"/>
          <w:highlight w:val="cyan"/>
        </w:rPr>
        <w:t xml:space="preserve">such a logic is </w:t>
      </w:r>
      <w:r w:rsidRPr="004C3046">
        <w:rPr>
          <w:rStyle w:val="Emphasis"/>
        </w:rPr>
        <w:t>simply there</w:t>
      </w:r>
      <w:r w:rsidRPr="004C3046">
        <w:rPr>
          <w:rStyle w:val="StyleUnderline"/>
        </w:rPr>
        <w:t xml:space="preserve">, </w:t>
      </w:r>
      <w:r w:rsidRPr="00581F9F">
        <w:rPr>
          <w:rStyle w:val="Emphasis"/>
          <w:highlight w:val="cyan"/>
        </w:rPr>
        <w:t>omnipresent</w:t>
      </w:r>
      <w:r w:rsidRPr="00E81AED">
        <w:rPr>
          <w:rStyle w:val="StyleUnderline"/>
        </w:rPr>
        <w:t xml:space="preserve"> and </w:t>
      </w:r>
      <w:r w:rsidRPr="00E81AED">
        <w:rPr>
          <w:rStyle w:val="Emphasis"/>
        </w:rPr>
        <w:t>manifest</w:t>
      </w:r>
      <w:r w:rsidRPr="00E81AED">
        <w:rPr>
          <w:rStyle w:val="StyleUnderline"/>
        </w:rPr>
        <w:t xml:space="preserve"> </w:t>
      </w:r>
      <w:r w:rsidRPr="00581F9F">
        <w:rPr>
          <w:rStyle w:val="StyleUnderline"/>
          <w:highlight w:val="cyan"/>
        </w:rPr>
        <w:t>even when</w:t>
      </w:r>
      <w:r w:rsidRPr="00E81AED">
        <w:rPr>
          <w:rStyle w:val="StyleUnderline"/>
        </w:rPr>
        <w:t xml:space="preserve"> (and perhaps especially when) </w:t>
      </w:r>
      <w:r w:rsidRPr="00581F9F">
        <w:rPr>
          <w:rStyle w:val="StyleUnderline"/>
          <w:highlight w:val="cyan"/>
        </w:rPr>
        <w:t xml:space="preserve">it </w:t>
      </w:r>
      <w:r w:rsidRPr="00581F9F">
        <w:rPr>
          <w:rStyle w:val="Emphasis"/>
          <w:highlight w:val="cya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4C3046">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ends. </w:t>
      </w:r>
      <w:r w:rsidRPr="00581F9F">
        <w:rPr>
          <w:rStyle w:val="StyleUnderline"/>
          <w:highlight w:val="cyan"/>
        </w:rPr>
        <w:t>There is</w:t>
      </w:r>
      <w:r w:rsidRPr="00E81AED">
        <w:rPr>
          <w:rStyle w:val="StyleUnderline"/>
        </w:rPr>
        <w:t xml:space="preserve"> thus </w:t>
      </w:r>
      <w:r w:rsidRPr="00581F9F">
        <w:rPr>
          <w:rStyle w:val="StyleUnderline"/>
          <w:highlight w:val="cyan"/>
        </w:rPr>
        <w:t xml:space="preserve">a </w:t>
      </w:r>
      <w:r w:rsidRPr="004C3046">
        <w:rPr>
          <w:rStyle w:val="Emphasis"/>
        </w:rPr>
        <w:t xml:space="preserve">powerful </w:t>
      </w:r>
      <w:r w:rsidRPr="00581F9F">
        <w:rPr>
          <w:rStyle w:val="Emphasis"/>
          <w:highlight w:val="cyan"/>
        </w:rPr>
        <w:t>ontological</w:t>
      </w:r>
      <w:r w:rsidRPr="004C3046">
        <w:rPr>
          <w:sz w:val="16"/>
        </w:rPr>
        <w:t xml:space="preserve"> (if not metaphysical) </w:t>
      </w:r>
      <w:r w:rsidRPr="00581F9F">
        <w:rPr>
          <w:rStyle w:val="Emphasis"/>
          <w:highlight w:val="cyan"/>
        </w:rPr>
        <w:t>dimension</w:t>
      </w:r>
      <w:r w:rsidRPr="004C3046">
        <w:rPr>
          <w:sz w:val="16"/>
        </w:rPr>
        <w:t xml:space="preserve"> to Wolfe’s account, </w:t>
      </w:r>
      <w:r w:rsidRPr="00581F9F">
        <w:rPr>
          <w:rStyle w:val="StyleUnderline"/>
          <w:highlight w:val="cyan"/>
        </w:rPr>
        <w:t>where there is</w:t>
      </w:r>
      <w:r w:rsidRPr="00E81AED">
        <w:rPr>
          <w:rStyle w:val="StyleUnderline"/>
        </w:rPr>
        <w:t xml:space="preserve"> such thing as </w:t>
      </w:r>
      <w:r w:rsidRPr="00581F9F">
        <w:rPr>
          <w:rStyle w:val="StyleUnderline"/>
          <w:highlight w:val="cyan"/>
        </w:rPr>
        <w:t>a ‘</w:t>
      </w:r>
      <w:r w:rsidRPr="00581F9F">
        <w:rPr>
          <w:rStyle w:val="Emphasis"/>
          <w:highlight w:val="cyan"/>
        </w:rPr>
        <w:t>settler will</w:t>
      </w:r>
      <w:r w:rsidRPr="00581F9F">
        <w:rPr>
          <w:rStyle w:val="StyleUnderline"/>
          <w:highlight w:val="cyan"/>
        </w:rPr>
        <w:t>’ that</w:t>
      </w:r>
      <w:r w:rsidRPr="002617BB">
        <w:rPr>
          <w:rStyle w:val="StyleUnderline"/>
        </w:rPr>
        <w:t xml:space="preserve"> </w:t>
      </w:r>
      <w:r w:rsidRPr="00581F9F">
        <w:rPr>
          <w:rStyle w:val="Emphasis"/>
          <w:highlight w:val="cyan"/>
        </w:rPr>
        <w:t>inherently desires the elimination of the native</w:t>
      </w:r>
      <w:r w:rsidRPr="00E81AED">
        <w:rPr>
          <w:rStyle w:val="StyleUnderline"/>
        </w:rPr>
        <w:t xml:space="preserve"> and the distinction between the settler and native </w:t>
      </w:r>
      <w:r w:rsidRPr="00E81AED">
        <w:rPr>
          <w:rStyle w:val="Emphasis"/>
        </w:rPr>
        <w:t>can only ever be categorical</w:t>
      </w:r>
      <w:r w:rsidRPr="00E81AED">
        <w:rPr>
          <w:rStyle w:val="StyleUnderline"/>
        </w:rPr>
        <w:t>, founded as it is on the ‘primal binarism of the frontier’</w:t>
      </w:r>
      <w:r w:rsidRPr="004C3046">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E81AED">
        <w:rPr>
          <w:rStyle w:val="StyleUnderline"/>
        </w:rPr>
        <w:t>settler</w:t>
      </w:r>
      <w:r w:rsidRPr="004C3046">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581F9F">
        <w:rPr>
          <w:rStyle w:val="StyleUnderline"/>
          <w:highlight w:val="cyan"/>
        </w:rPr>
        <w:t>native</w:t>
      </w:r>
      <w:r w:rsidRPr="004C3046">
        <w:rPr>
          <w:sz w:val="16"/>
        </w:rPr>
        <w:t xml:space="preserve">, who </w:t>
      </w:r>
      <w:r w:rsidRPr="00581F9F">
        <w:rPr>
          <w:rStyle w:val="Emphasis"/>
          <w:highlight w:val="cyan"/>
        </w:rPr>
        <w:t xml:space="preserve">can only </w:t>
      </w:r>
      <w:r w:rsidRPr="002617BB">
        <w:rPr>
          <w:rStyle w:val="Emphasis"/>
        </w:rPr>
        <w:t xml:space="preserve">ever </w:t>
      </w:r>
      <w:r w:rsidRPr="00581F9F">
        <w:rPr>
          <w:rStyle w:val="Emphasis"/>
          <w:highlight w:val="cyan"/>
        </w:rPr>
        <w:t>push back</w:t>
      </w:r>
      <w:r w:rsidRPr="004C3046">
        <w:rPr>
          <w:sz w:val="16"/>
        </w:rPr>
        <w:t xml:space="preserve">. Indeed, </w:t>
      </w:r>
      <w:r w:rsidRPr="00E81AED">
        <w:rPr>
          <w:rStyle w:val="StyleUnderline"/>
        </w:rPr>
        <w:t>if the settler colonial paradigm views history in</w:t>
      </w:r>
      <w:r w:rsidRPr="004C3046">
        <w:rPr>
          <w:sz w:val="16"/>
        </w:rPr>
        <w:t xml:space="preserve"> similar </w:t>
      </w:r>
      <w:r w:rsidRPr="00E81AED">
        <w:rPr>
          <w:rStyle w:val="StyleUnderline"/>
        </w:rPr>
        <w:t>teleological terms</w:t>
      </w:r>
      <w:r w:rsidRPr="004C3046">
        <w:rPr>
          <w:sz w:val="16"/>
        </w:rPr>
        <w:t xml:space="preserve"> to the Marxist framework, </w:t>
      </w:r>
      <w:r w:rsidRPr="00581F9F">
        <w:rPr>
          <w:rStyle w:val="StyleUnderline"/>
          <w:highlight w:val="cyan"/>
        </w:rPr>
        <w:t xml:space="preserve">it </w:t>
      </w:r>
      <w:r w:rsidRPr="00581F9F">
        <w:rPr>
          <w:rStyle w:val="Emphasis"/>
          <w:highlight w:val="cyan"/>
        </w:rPr>
        <w:t>does not offer</w:t>
      </w:r>
      <w:r w:rsidRPr="00581F9F">
        <w:rPr>
          <w:rStyle w:val="StyleUnderline"/>
          <w:highlight w:val="cyan"/>
        </w:rPr>
        <w:t xml:space="preserve"> the</w:t>
      </w:r>
      <w:r w:rsidRPr="00E81AED">
        <w:rPr>
          <w:rStyle w:val="StyleUnderline"/>
        </w:rPr>
        <w:t xml:space="preserve"> same </w:t>
      </w:r>
      <w:r w:rsidRPr="00581F9F">
        <w:rPr>
          <w:rStyle w:val="StyleUnderline"/>
          <w:highlight w:val="cyan"/>
        </w:rPr>
        <w:t xml:space="preserve">hopeful </w:t>
      </w:r>
      <w:r w:rsidRPr="002617BB">
        <w:rPr>
          <w:rStyle w:val="StyleUnderline"/>
        </w:rPr>
        <w:t>vision of a liberated</w:t>
      </w:r>
      <w:r w:rsidRPr="004C3046">
        <w:rPr>
          <w:rStyle w:val="StyleUnderline"/>
        </w:rPr>
        <w:t xml:space="preserve"> </w:t>
      </w:r>
      <w:r w:rsidRPr="00581F9F">
        <w:rPr>
          <w:rStyle w:val="StyleUnderline"/>
          <w:highlight w:val="cyan"/>
        </w:rPr>
        <w:t>future</w:t>
      </w:r>
      <w:r w:rsidRPr="004C3046">
        <w:rPr>
          <w:sz w:val="16"/>
        </w:rPr>
        <w:t xml:space="preserve">. After all, </w:t>
      </w:r>
      <w:r w:rsidRPr="00581F9F">
        <w:rPr>
          <w:rStyle w:val="StyleUnderline"/>
          <w:highlight w:val="cyan"/>
        </w:rPr>
        <w:t xml:space="preserve">settler colonialism has </w:t>
      </w:r>
      <w:r w:rsidRPr="00581F9F">
        <w:rPr>
          <w:rStyle w:val="Emphasis"/>
          <w:highlight w:val="cyan"/>
        </w:rPr>
        <w:t>only one story</w:t>
      </w:r>
      <w:r w:rsidRPr="00E81AED">
        <w:rPr>
          <w:rStyle w:val="Emphasis"/>
        </w:rPr>
        <w:t xml:space="preserve"> to tell</w:t>
      </w:r>
      <w:r w:rsidRPr="00E81AED">
        <w:rPr>
          <w:rStyle w:val="StyleUnderline"/>
        </w:rPr>
        <w:t>—‘</w:t>
      </w:r>
      <w:r w:rsidRPr="00581F9F">
        <w:rPr>
          <w:rStyle w:val="StyleUnderline"/>
          <w:highlight w:val="cyan"/>
        </w:rPr>
        <w:t xml:space="preserve">either </w:t>
      </w:r>
      <w:r w:rsidRPr="00581F9F">
        <w:rPr>
          <w:rStyle w:val="Emphasis"/>
          <w:highlight w:val="cyan"/>
        </w:rPr>
        <w:t>total victory</w:t>
      </w:r>
      <w:r w:rsidRPr="00581F9F">
        <w:rPr>
          <w:rStyle w:val="StyleUnderline"/>
          <w:highlight w:val="cyan"/>
        </w:rPr>
        <w:t xml:space="preserve"> or </w:t>
      </w:r>
      <w:r w:rsidRPr="002617BB">
        <w:rPr>
          <w:rStyle w:val="Emphasis"/>
        </w:rPr>
        <w:t xml:space="preserve">total </w:t>
      </w:r>
      <w:r w:rsidRPr="00581F9F">
        <w:rPr>
          <w:rStyle w:val="Emphasis"/>
          <w:highlight w:val="cyan"/>
        </w:rPr>
        <w:t>failure</w:t>
      </w:r>
      <w:r w:rsidRPr="00581F9F">
        <w:rPr>
          <w:rStyle w:val="StyleUnderline"/>
          <w:highlight w:val="cyan"/>
        </w:rPr>
        <w:t>’</w:t>
      </w:r>
      <w:r w:rsidRPr="004C3046">
        <w:rPr>
          <w:sz w:val="16"/>
        </w:rPr>
        <w:t xml:space="preserve"> (Veracini, 2007). </w:t>
      </w:r>
    </w:p>
    <w:p w14:paraId="7E200658" w14:textId="77777777" w:rsidR="00383FB7" w:rsidRPr="004C3046" w:rsidRDefault="00383FB7" w:rsidP="00383FB7">
      <w:pPr>
        <w:rPr>
          <w:sz w:val="16"/>
          <w:szCs w:val="16"/>
        </w:rPr>
      </w:pPr>
      <w:r w:rsidRPr="004C3046">
        <w:rPr>
          <w:sz w:val="16"/>
          <w:szCs w:val="16"/>
        </w:rPr>
        <w:t xml:space="preserve">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w:t>
      </w:r>
    </w:p>
    <w:p w14:paraId="2DA05E66" w14:textId="77777777" w:rsidR="00383FB7" w:rsidRPr="004C3046" w:rsidRDefault="00383FB7" w:rsidP="00383FB7">
      <w:pPr>
        <w:rPr>
          <w:sz w:val="16"/>
          <w:szCs w:val="16"/>
        </w:rPr>
      </w:pPr>
      <w:r w:rsidRPr="004C3046">
        <w:rPr>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w:t>
      </w:r>
    </w:p>
    <w:p w14:paraId="7C522F6A" w14:textId="77777777" w:rsidR="00383FB7" w:rsidRPr="004C3046" w:rsidRDefault="00383FB7" w:rsidP="00383FB7">
      <w:pPr>
        <w:rPr>
          <w:sz w:val="16"/>
        </w:rPr>
      </w:pPr>
      <w:r w:rsidRPr="004C3046">
        <w:rPr>
          <w:sz w:val="16"/>
        </w:rPr>
        <w:t xml:space="preserve">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decolonised relationship’</w:t>
      </w:r>
      <w:r w:rsidRPr="004C3046">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4C3046">
        <w:rPr>
          <w:sz w:val="16"/>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4C3046">
        <w:rPr>
          <w:sz w:val="16"/>
        </w:rPr>
        <w:t xml:space="preserve"> (2011: 7). In other words, </w:t>
      </w:r>
      <w:r w:rsidRPr="00E81AED">
        <w:rPr>
          <w:rStyle w:val="StyleUnderline"/>
        </w:rPr>
        <w:t xml:space="preserve">the categorical distinction produced by the frontier </w:t>
      </w:r>
      <w:r w:rsidRPr="00E81AED">
        <w:rPr>
          <w:rStyle w:val="Emphasis"/>
        </w:rPr>
        <w:t>must be maintained in order to struggle against its effects</w:t>
      </w:r>
      <w:r w:rsidRPr="004C3046">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w:t>
      </w:r>
    </w:p>
    <w:p w14:paraId="77F1F6D5" w14:textId="77777777" w:rsidR="00383FB7" w:rsidRDefault="00383FB7" w:rsidP="00383FB7">
      <w:pPr>
        <w:rPr>
          <w:sz w:val="16"/>
        </w:rPr>
      </w:pPr>
      <w:r w:rsidRPr="004C3046">
        <w:rPr>
          <w:sz w:val="16"/>
        </w:rPr>
        <w:t xml:space="preserve">Scholars have long reckoned with the ambivalence of the settler colonial situation, which is simultaneously colonial and postcolonial, colonising and decolonising (Curthoys, 1999: 288). </w:t>
      </w:r>
      <w:r w:rsidRPr="002D69D7">
        <w:rPr>
          <w:rStyle w:val="StyleUnderline"/>
        </w:rPr>
        <w:t>Given the generally dreadful</w:t>
      </w:r>
      <w:r w:rsidRPr="004C3046">
        <w:rPr>
          <w:sz w:val="16"/>
        </w:rPr>
        <w:t xml:space="preserve"> Fourth World </w:t>
      </w:r>
      <w:r w:rsidRPr="002D69D7">
        <w:rPr>
          <w:rStyle w:val="StyleUnderline"/>
        </w:rPr>
        <w:t>circumstances facing many Indigenous peoples</w:t>
      </w:r>
      <w:r w:rsidRPr="004C3046">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4C3046">
        <w:rPr>
          <w:sz w:val="16"/>
        </w:rPr>
        <w:t xml:space="preserve"> such </w:t>
      </w:r>
      <w:r w:rsidRPr="002D69D7">
        <w:rPr>
          <w:rStyle w:val="Emphasis"/>
        </w:rPr>
        <w:t>pessimism</w:t>
      </w:r>
      <w:r w:rsidRPr="004C3046">
        <w:rPr>
          <w:sz w:val="16"/>
        </w:rPr>
        <w:t xml:space="preserve">. The settler colonial paradigm, in this sense, offers an important caution against celebratory narratives of progress. Wolfe (1994), it must be recalled, wrote the original articulation of his thesis precisely against the idea of ‘historical </w:t>
      </w:r>
      <w:r w:rsidRPr="004C3046">
        <w:rPr>
          <w:sz w:val="16"/>
        </w:rPr>
        <w:lastRenderedPageBreak/>
        <w:t xml:space="preserve">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581F9F">
        <w:rPr>
          <w:rStyle w:val="Emphasis"/>
          <w:highlight w:val="cyan"/>
        </w:rPr>
        <w:t>fatalism</w:t>
      </w:r>
      <w:r w:rsidRPr="00E81AED">
        <w:rPr>
          <w:rStyle w:val="StyleUnderline"/>
        </w:rPr>
        <w:t xml:space="preserve"> of the settler colonial paradigm</w:t>
      </w:r>
      <w:r w:rsidRPr="004C3046">
        <w:rPr>
          <w:sz w:val="16"/>
        </w:rPr>
        <w:t>—whereby decolonisation is by and large put beyond the realms of possibility—</w:t>
      </w:r>
      <w:r w:rsidRPr="00581F9F">
        <w:rPr>
          <w:rStyle w:val="StyleUnderline"/>
          <w:highlight w:val="cyan"/>
        </w:rPr>
        <w:t>has</w:t>
      </w:r>
      <w:r w:rsidRPr="004C3046">
        <w:rPr>
          <w:sz w:val="16"/>
        </w:rPr>
        <w:t xml:space="preserve"> seen it </w:t>
      </w:r>
      <w:r w:rsidRPr="00581F9F">
        <w:rPr>
          <w:rStyle w:val="StyleUnderline"/>
          <w:highlight w:val="cyan"/>
        </w:rPr>
        <w:t>come under</w:t>
      </w:r>
      <w:r w:rsidRPr="00E81AED">
        <w:rPr>
          <w:rStyle w:val="StyleUnderline"/>
        </w:rPr>
        <w:t xml:space="preserve"> </w:t>
      </w:r>
      <w:r w:rsidRPr="00E81AED">
        <w:rPr>
          <w:rStyle w:val="Emphasis"/>
        </w:rPr>
        <w:t xml:space="preserve">considerable </w:t>
      </w:r>
      <w:r w:rsidRPr="00581F9F">
        <w:rPr>
          <w:rStyle w:val="Emphasis"/>
          <w:highlight w:val="cyan"/>
        </w:rPr>
        <w:t>critique</w:t>
      </w:r>
      <w:r w:rsidRPr="00581F9F">
        <w:rPr>
          <w:rStyle w:val="StyleUnderline"/>
          <w:highlight w:val="cyan"/>
        </w:rPr>
        <w:t xml:space="preserve"> for </w:t>
      </w:r>
      <w:r w:rsidRPr="00581F9F">
        <w:rPr>
          <w:rStyle w:val="Emphasis"/>
          <w:highlight w:val="cyan"/>
        </w:rPr>
        <w:t>reifying settler colonialism</w:t>
      </w:r>
      <w:r w:rsidRPr="00581F9F">
        <w:rPr>
          <w:rStyle w:val="StyleUnderline"/>
          <w:highlight w:val="cyan"/>
        </w:rPr>
        <w:t xml:space="preserve"> as a</w:t>
      </w:r>
      <w:r w:rsidRPr="00E81AED">
        <w:rPr>
          <w:rStyle w:val="StyleUnderline"/>
        </w:rPr>
        <w:t xml:space="preserve"> transhistorical </w:t>
      </w:r>
      <w:r w:rsidRPr="00581F9F">
        <w:rPr>
          <w:rStyle w:val="StyleUnderline"/>
          <w:highlight w:val="cyan"/>
        </w:rPr>
        <w:t xml:space="preserve">meta-structure where </w:t>
      </w:r>
      <w:r w:rsidRPr="002617BB">
        <w:rPr>
          <w:rStyle w:val="StyleUnderline"/>
        </w:rPr>
        <w:t xml:space="preserve">colonial </w:t>
      </w:r>
      <w:r w:rsidRPr="00581F9F">
        <w:rPr>
          <w:rStyle w:val="StyleUnderline"/>
          <w:highlight w:val="cyan"/>
        </w:rPr>
        <w:t>relations</w:t>
      </w:r>
      <w:r w:rsidRPr="00E81AED">
        <w:rPr>
          <w:rStyle w:val="StyleUnderline"/>
        </w:rPr>
        <w:t xml:space="preserve"> of domination </w:t>
      </w:r>
      <w:r w:rsidRPr="00581F9F">
        <w:rPr>
          <w:rStyle w:val="StyleUnderline"/>
          <w:highlight w:val="cyan"/>
        </w:rPr>
        <w:t xml:space="preserve">are </w:t>
      </w:r>
      <w:r w:rsidRPr="00581F9F">
        <w:rPr>
          <w:rStyle w:val="Emphasis"/>
          <w:highlight w:val="cyan"/>
        </w:rPr>
        <w:t>inevitable</w:t>
      </w:r>
      <w:r w:rsidRPr="004C3046">
        <w:rPr>
          <w:sz w:val="16"/>
        </w:rPr>
        <w:t xml:space="preserve"> (Macoun &amp; Strakosch, 2013: 435; Snelgrove et al., 2014: 9). </w:t>
      </w:r>
      <w:r w:rsidRPr="00581F9F">
        <w:rPr>
          <w:rStyle w:val="StyleUnderline"/>
          <w:highlight w:val="cyan"/>
        </w:rPr>
        <w:t>Not only does</w:t>
      </w:r>
      <w:r w:rsidRPr="004C3046">
        <w:rPr>
          <w:sz w:val="16"/>
        </w:rPr>
        <w:t xml:space="preserve"> Wolfe’s </w:t>
      </w:r>
      <w:r w:rsidRPr="00581F9F">
        <w:rPr>
          <w:rStyle w:val="StyleUnderline"/>
          <w:highlight w:val="cyan"/>
        </w:rPr>
        <w:t xml:space="preserve">ontology </w:t>
      </w:r>
      <w:r w:rsidRPr="00581F9F">
        <w:rPr>
          <w:rStyle w:val="Emphasis"/>
          <w:highlight w:val="cya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581F9F">
        <w:rPr>
          <w:rStyle w:val="StyleUnderline"/>
          <w:highlight w:val="cyan"/>
        </w:rPr>
        <w:t>and</w:t>
      </w:r>
      <w:r w:rsidRPr="00E81AED">
        <w:rPr>
          <w:rStyle w:val="StyleUnderline"/>
        </w:rPr>
        <w:t xml:space="preserve"> (crucially) </w:t>
      </w:r>
      <w:r w:rsidRPr="00581F9F">
        <w:rPr>
          <w:rStyle w:val="Emphasis"/>
          <w:highlight w:val="cyan"/>
        </w:rPr>
        <w:t>agency</w:t>
      </w:r>
      <w:r w:rsidRPr="004C3046">
        <w:rPr>
          <w:sz w:val="16"/>
        </w:rPr>
        <w:t xml:space="preserve"> (Merlan, 1997; Rowse, 2014), </w:t>
      </w:r>
      <w:r w:rsidRPr="00581F9F">
        <w:rPr>
          <w:rStyle w:val="StyleUnderline"/>
          <w:highlight w:val="cyan"/>
        </w:rPr>
        <w:t xml:space="preserve">but </w:t>
      </w:r>
      <w:r w:rsidRPr="002617BB">
        <w:rPr>
          <w:rStyle w:val="StyleUnderline"/>
        </w:rPr>
        <w:t>its polarised framework effectively</w:t>
      </w:r>
      <w:r w:rsidRPr="00E81AED">
        <w:rPr>
          <w:rStyle w:val="StyleUnderline"/>
        </w:rPr>
        <w:t xml:space="preserve"> ‘</w:t>
      </w:r>
      <w:r w:rsidRPr="00581F9F">
        <w:rPr>
          <w:rStyle w:val="Emphasis"/>
          <w:highlight w:val="cyan"/>
        </w:rPr>
        <w:t>puts politics to death</w:t>
      </w:r>
      <w:r w:rsidRPr="00581F9F">
        <w:rPr>
          <w:rStyle w:val="StyleUnderline"/>
          <w:highlight w:val="cyan"/>
        </w:rPr>
        <w:t>’</w:t>
      </w:r>
      <w:r w:rsidRPr="004C3046">
        <w:rPr>
          <w:sz w:val="16"/>
        </w:rPr>
        <w:t xml:space="preserve"> (Svirsky, 2014: 327). In response to such critiques, Wolfe (2013a: 213) suggests that ‘the repudiation of binarism’ may just represent a ‘</w:t>
      </w:r>
      <w:r w:rsidRPr="002617BB">
        <w:rPr>
          <w:sz w:val="16"/>
        </w:rPr>
        <w:t xml:space="preserve">settler perspective’. However, as Elizabeth Povinelli (1997: 22) has astutely shown, it is in this regard that </w:t>
      </w:r>
      <w:r w:rsidRPr="002617BB">
        <w:rPr>
          <w:rStyle w:val="StyleUnderline"/>
        </w:rPr>
        <w:t xml:space="preserve">the </w:t>
      </w:r>
      <w:r w:rsidRPr="002617BB">
        <w:rPr>
          <w:rStyle w:val="Emphasis"/>
        </w:rPr>
        <w:t>totalising logic</w:t>
      </w:r>
      <w:r w:rsidRPr="002617BB">
        <w:rPr>
          <w:rStyle w:val="StyleUnderline"/>
        </w:rPr>
        <w:t xml:space="preserve"> of</w:t>
      </w:r>
      <w:r w:rsidRPr="002617BB">
        <w:rPr>
          <w:sz w:val="16"/>
        </w:rPr>
        <w:t xml:space="preserve"> Wolfe’s </w:t>
      </w:r>
      <w:r w:rsidRPr="002617BB">
        <w:rPr>
          <w:rStyle w:val="StyleUnderline"/>
        </w:rPr>
        <w:t xml:space="preserve">structure of invasion </w:t>
      </w:r>
      <w:r w:rsidRPr="002617BB">
        <w:rPr>
          <w:rStyle w:val="Emphasis"/>
        </w:rPr>
        <w:t xml:space="preserve">rests on </w:t>
      </w:r>
      <w:r w:rsidRPr="00581F9F">
        <w:rPr>
          <w:rStyle w:val="Emphasis"/>
          <w:highlight w:val="cyan"/>
        </w:rPr>
        <w:t>a disciplinary gesture</w:t>
      </w:r>
      <w:r w:rsidRPr="00581F9F">
        <w:rPr>
          <w:rStyle w:val="StyleUnderline"/>
          <w:highlight w:val="cyan"/>
        </w:rPr>
        <w:t xml:space="preserve"> where ‘</w:t>
      </w:r>
      <w:r w:rsidRPr="00581F9F">
        <w:rPr>
          <w:rStyle w:val="Emphasis"/>
          <w:highlight w:val="cyan"/>
        </w:rPr>
        <w:t>any discussion</w:t>
      </w:r>
      <w:r w:rsidRPr="00581F9F">
        <w:rPr>
          <w:rStyle w:val="StyleUnderline"/>
          <w:highlight w:val="cyan"/>
        </w:rPr>
        <w:t xml:space="preserve"> which </w:t>
      </w:r>
      <w:r w:rsidRPr="00581F9F">
        <w:rPr>
          <w:rStyle w:val="Emphasis"/>
          <w:highlight w:val="cyan"/>
        </w:rPr>
        <w:t>does not insist</w:t>
      </w:r>
      <w:r w:rsidRPr="00581F9F">
        <w:rPr>
          <w:rStyle w:val="StyleUnderline"/>
          <w:highlight w:val="cyan"/>
        </w:rPr>
        <w:t xml:space="preserve"> on</w:t>
      </w:r>
      <w:r w:rsidRPr="00E81AED">
        <w:rPr>
          <w:rStyle w:val="StyleUnderline"/>
        </w:rPr>
        <w:t xml:space="preserve"> the </w:t>
      </w:r>
      <w:r w:rsidRPr="00581F9F">
        <w:rPr>
          <w:rStyle w:val="StyleUnderline"/>
          <w:highlight w:val="cyan"/>
        </w:rPr>
        <w:t>polarity</w:t>
      </w:r>
      <w:r w:rsidRPr="00E81AED">
        <w:rPr>
          <w:rStyle w:val="StyleUnderline"/>
        </w:rPr>
        <w:t xml:space="preserve"> of the [settler] colonial project’ </w:t>
      </w:r>
      <w:r w:rsidRPr="00581F9F">
        <w:rPr>
          <w:rStyle w:val="StyleUnderline"/>
          <w:highlight w:val="cyan"/>
        </w:rPr>
        <w:t xml:space="preserve">is </w:t>
      </w:r>
      <w:r w:rsidRPr="00581F9F">
        <w:rPr>
          <w:rStyle w:val="Emphasis"/>
          <w:highlight w:val="cyan"/>
        </w:rPr>
        <w:t>assimilationist</w:t>
      </w:r>
      <w:r w:rsidRPr="00E81AED">
        <w:rPr>
          <w:rStyle w:val="StyleUnderline"/>
        </w:rPr>
        <w:t xml:space="preserve">, worse still, </w:t>
      </w:r>
      <w:r w:rsidRPr="00581F9F">
        <w:rPr>
          <w:rStyle w:val="Emphasis"/>
          <w:highlight w:val="cyan"/>
        </w:rPr>
        <w:t>genocidal</w:t>
      </w:r>
      <w:r w:rsidRPr="00E81AED">
        <w:rPr>
          <w:rStyle w:val="StyleUnderline"/>
        </w:rPr>
        <w:t xml:space="preserve"> 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2617BB">
        <w:rPr>
          <w:rStyle w:val="Emphasis"/>
        </w:rPr>
        <w:t>working beyond the bounds of absolute polarity</w:t>
      </w:r>
      <w:r w:rsidRPr="002617BB">
        <w:rPr>
          <w:rStyle w:val="StyleUnderline"/>
        </w:rPr>
        <w:t xml:space="preserve">—is </w:t>
      </w:r>
      <w:r w:rsidRPr="002617BB">
        <w:rPr>
          <w:rStyle w:val="Emphasis"/>
        </w:rPr>
        <w:t>disciplined as complicit</w:t>
      </w:r>
      <w:r w:rsidRPr="002617BB">
        <w:rPr>
          <w:rStyle w:val="StyleUnderline"/>
        </w:rPr>
        <w:t xml:space="preserve"> in the settler colonial project itself, </w:t>
      </w:r>
      <w:r w:rsidRPr="00581F9F">
        <w:rPr>
          <w:rStyle w:val="StyleUnderline"/>
          <w:highlight w:val="cyan"/>
        </w:rPr>
        <w:t xml:space="preserve">leaving ‘the </w:t>
      </w:r>
      <w:r w:rsidRPr="00581F9F">
        <w:rPr>
          <w:rStyle w:val="Emphasis"/>
          <w:highlight w:val="cyan"/>
        </w:rPr>
        <w:t>only nonassimilationist position</w:t>
      </w:r>
      <w:r w:rsidRPr="00E81AED">
        <w:rPr>
          <w:rStyle w:val="StyleUnderline"/>
        </w:rPr>
        <w:t xml:space="preserve"> one that </w:t>
      </w:r>
      <w:r w:rsidRPr="00E81AED">
        <w:rPr>
          <w:rStyle w:val="Emphasis"/>
        </w:rPr>
        <w:t xml:space="preserve">adheres </w:t>
      </w:r>
      <w:r w:rsidRPr="004C3046">
        <w:rPr>
          <w:rStyle w:val="Emphasis"/>
        </w:rPr>
        <w:t>strictly</w:t>
      </w:r>
      <w:r w:rsidRPr="004C3046">
        <w:rPr>
          <w:rStyle w:val="StyleUnderline"/>
        </w:rPr>
        <w:t xml:space="preserve"> and </w:t>
      </w:r>
      <w:r w:rsidRPr="00581F9F">
        <w:rPr>
          <w:rStyle w:val="Emphasis"/>
          <w:highlight w:val="cyan"/>
        </w:rPr>
        <w:t>sole</w:t>
      </w:r>
      <w:r w:rsidRPr="002617BB">
        <w:rPr>
          <w:rStyle w:val="Emphasis"/>
        </w:rPr>
        <w:t>ly</w:t>
      </w:r>
      <w:r w:rsidRPr="00E81AED">
        <w:rPr>
          <w:rStyle w:val="StyleUnderline"/>
        </w:rPr>
        <w:t xml:space="preserve"> to a </w:t>
      </w:r>
      <w:r w:rsidRPr="00581F9F">
        <w:rPr>
          <w:rStyle w:val="Emphasis"/>
          <w:highlight w:val="cyan"/>
        </w:rPr>
        <w:t>critique</w:t>
      </w:r>
      <w:r w:rsidRPr="00E81AED">
        <w:rPr>
          <w:rStyle w:val="StyleUnderline"/>
        </w:rPr>
        <w:t xml:space="preserve"> of [settler] state discourse’. </w:t>
      </w:r>
      <w:r w:rsidRPr="00581F9F">
        <w:rPr>
          <w:rStyle w:val="StyleUnderline"/>
          <w:highlight w:val="cyan"/>
        </w:rPr>
        <w:t>This</w:t>
      </w:r>
      <w:r w:rsidRPr="00E81AED">
        <w:rPr>
          <w:rStyle w:val="StyleUnderline"/>
        </w:rPr>
        <w:t xml:space="preserve"> gesture </w:t>
      </w:r>
      <w:r w:rsidRPr="002617BB">
        <w:rPr>
          <w:rStyle w:val="StyleUnderline"/>
        </w:rPr>
        <w:t xml:space="preserve">not only </w:t>
      </w:r>
      <w:r w:rsidRPr="00581F9F">
        <w:rPr>
          <w:rStyle w:val="Emphasis"/>
          <w:highlight w:val="cyan"/>
        </w:rPr>
        <w:t xml:space="preserve">disallows </w:t>
      </w:r>
      <w:r w:rsidRPr="002617BB">
        <w:rPr>
          <w:rStyle w:val="Emphasis"/>
        </w:rPr>
        <w:t xml:space="preserve">the possibility of </w:t>
      </w:r>
      <w:r w:rsidRPr="00581F9F">
        <w:rPr>
          <w:rStyle w:val="Emphasis"/>
          <w:highlight w:val="cyan"/>
        </w:rPr>
        <w:t>counter-publics</w:t>
      </w:r>
      <w:r w:rsidRPr="00581F9F">
        <w:rPr>
          <w:rStyle w:val="StyleUnderline"/>
          <w:highlight w:val="cyan"/>
        </w:rPr>
        <w:t xml:space="preserve"> and </w:t>
      </w:r>
      <w:r w:rsidRPr="002617BB">
        <w:rPr>
          <w:rStyle w:val="Emphasis"/>
        </w:rPr>
        <w:t>strategic alliances</w:t>
      </w:r>
      <w:r w:rsidRPr="002617BB">
        <w:rPr>
          <w:rStyle w:val="StyleUnderline"/>
        </w:rPr>
        <w:t xml:space="preserve"> (even limited ones), but also</w:t>
      </w:r>
      <w:r w:rsidRPr="00E81AED">
        <w:rPr>
          <w:rStyle w:val="StyleUnderline"/>
        </w:rPr>
        <w:t xml:space="preserve"> </w:t>
      </w:r>
      <w:r w:rsidRPr="00581F9F">
        <w:rPr>
          <w:rStyle w:val="Emphasis"/>
          <w:highlight w:val="cyan"/>
        </w:rPr>
        <w:t>comes</w:t>
      </w:r>
      <w:r w:rsidRPr="00E81AED">
        <w:rPr>
          <w:rStyle w:val="Emphasis"/>
        </w:rPr>
        <w:t xml:space="preserve"> dangerously </w:t>
      </w:r>
      <w:r w:rsidRPr="00581F9F">
        <w:rPr>
          <w:rStyle w:val="Emphasis"/>
          <w:highlight w:val="cyan"/>
        </w:rPr>
        <w:t>close</w:t>
      </w:r>
      <w:r w:rsidRPr="00581F9F">
        <w:rPr>
          <w:rStyle w:val="StyleUnderline"/>
          <w:highlight w:val="cyan"/>
        </w:rPr>
        <w:t xml:space="preserve"> to ‘</w:t>
      </w:r>
      <w:r w:rsidRPr="00581F9F">
        <w:rPr>
          <w:rStyle w:val="Emphasis"/>
          <w:highlight w:val="cyan"/>
        </w:rPr>
        <w:t>resistance as acquiescence</w:t>
      </w:r>
      <w:r w:rsidRPr="00581F9F">
        <w:rPr>
          <w:rStyle w:val="StyleUnderline"/>
          <w:highlight w:val="cyan"/>
        </w:rPr>
        <w:t>’</w:t>
      </w:r>
      <w:r w:rsidRPr="00E81AED">
        <w:rPr>
          <w:rStyle w:val="StyleUnderline"/>
        </w:rPr>
        <w:t xml:space="preserve"> insofar as </w:t>
      </w:r>
      <w:r w:rsidRPr="00581F9F">
        <w:rPr>
          <w:rStyle w:val="StyleUnderline"/>
          <w:highlight w:val="cyan"/>
        </w:rPr>
        <w:t>the</w:t>
      </w:r>
      <w:r w:rsidRPr="00E81AED">
        <w:rPr>
          <w:rStyle w:val="StyleUnderline"/>
        </w:rPr>
        <w:t xml:space="preserve"> settler colonial studies </w:t>
      </w:r>
      <w:r w:rsidRPr="00581F9F">
        <w:rPr>
          <w:rStyle w:val="StyleUnderline"/>
          <w:highlight w:val="cyan"/>
        </w:rPr>
        <w:t xml:space="preserve">scholar may </w:t>
      </w:r>
      <w:r w:rsidRPr="00581F9F">
        <w:rPr>
          <w:rStyle w:val="Emphasis"/>
          <w:highlight w:val="cyan"/>
        </w:rPr>
        <w:t>malign the structures</w:t>
      </w:r>
      <w:r w:rsidRPr="00E81AED">
        <w:rPr>
          <w:rStyle w:val="Emphasis"/>
        </w:rPr>
        <w:t xml:space="preserve"> set in play</w:t>
      </w:r>
      <w:r w:rsidRPr="00E81AED">
        <w:rPr>
          <w:rStyle w:val="StyleUnderline"/>
        </w:rPr>
        <w:t xml:space="preserve"> by settler colonialism, </w:t>
      </w:r>
      <w:r w:rsidRPr="00581F9F">
        <w:rPr>
          <w:rStyle w:val="StyleUnderline"/>
          <w:highlight w:val="cyan"/>
        </w:rPr>
        <w:t xml:space="preserve">but </w:t>
      </w:r>
      <w:r w:rsidRPr="002617BB">
        <w:rPr>
          <w:rStyle w:val="Emphasis"/>
        </w:rPr>
        <w:t xml:space="preserve">only </w:t>
      </w:r>
      <w:r w:rsidRPr="00581F9F">
        <w:rPr>
          <w:rStyle w:val="Emphasis"/>
          <w:highlight w:val="cyan"/>
        </w:rPr>
        <w:t>from a safe distance</w:t>
      </w:r>
      <w:r w:rsidRPr="00E81AED">
        <w:rPr>
          <w:rStyle w:val="Emphasis"/>
        </w:rPr>
        <w:t xml:space="preserve"> </w:t>
      </w:r>
      <w:r w:rsidRPr="002617BB">
        <w:rPr>
          <w:rStyle w:val="Emphasis"/>
        </w:rPr>
        <w:t>unsullied by the messiness</w:t>
      </w:r>
      <w:r w:rsidRPr="002617BB">
        <w:rPr>
          <w:rStyle w:val="StyleUnderline"/>
        </w:rPr>
        <w:t xml:space="preserve"> of ambivalences and contradictions of settler and Native subjectivities and relations. </w:t>
      </w:r>
      <w:r w:rsidRPr="002617BB">
        <w:rPr>
          <w:rStyle w:val="Emphasis"/>
        </w:rPr>
        <w:t>Opposition</w:t>
      </w:r>
      <w:r w:rsidRPr="002617BB">
        <w:rPr>
          <w:rStyle w:val="StyleUnderline"/>
        </w:rPr>
        <w:t xml:space="preserve"> is thus left as our </w:t>
      </w:r>
      <w:r w:rsidRPr="002617BB">
        <w:rPr>
          <w:rStyle w:val="Emphasis"/>
        </w:rPr>
        <w:t>only option</w:t>
      </w:r>
      <w:r w:rsidRPr="002617BB">
        <w:rPr>
          <w:rStyle w:val="StyleUnderline"/>
        </w:rPr>
        <w:t>, but</w:t>
      </w:r>
      <w:r w:rsidRPr="002617BB">
        <w:rPr>
          <w:sz w:val="16"/>
        </w:rPr>
        <w:t>, as we know from critical anti-colonial and postcolonial scholars</w:t>
      </w:r>
      <w:r w:rsidRPr="004C3046">
        <w:rPr>
          <w:sz w:val="16"/>
        </w:rPr>
        <w:t xml:space="preserve">hip, </w:t>
      </w:r>
      <w:r w:rsidRPr="00581F9F">
        <w:rPr>
          <w:rStyle w:val="StyleUnderline"/>
          <w:highlight w:val="cyan"/>
        </w:rPr>
        <w:t>opposition</w:t>
      </w:r>
      <w:r w:rsidRPr="004C3046">
        <w:rPr>
          <w:sz w:val="16"/>
        </w:rPr>
        <w:t xml:space="preserve"> in itself </w:t>
      </w:r>
      <w:r w:rsidRPr="00581F9F">
        <w:rPr>
          <w:rStyle w:val="StyleUnderline"/>
          <w:highlight w:val="cyan"/>
        </w:rPr>
        <w:t xml:space="preserve">is </w:t>
      </w:r>
      <w:r w:rsidRPr="00581F9F">
        <w:rPr>
          <w:rStyle w:val="Emphasis"/>
          <w:highlight w:val="cyan"/>
        </w:rPr>
        <w:t>not decolonisation</w:t>
      </w:r>
      <w:r w:rsidRPr="004C3046">
        <w:rPr>
          <w:sz w:val="16"/>
        </w:rPr>
        <w:t>.</w:t>
      </w:r>
    </w:p>
    <w:p w14:paraId="5B6D0AA2" w14:textId="4DE0FE72" w:rsidR="00383FB7" w:rsidRDefault="00173529" w:rsidP="00383FB7">
      <w:pPr>
        <w:pStyle w:val="Heading2"/>
      </w:pPr>
      <w:r>
        <w:lastRenderedPageBreak/>
        <w:t>China K</w:t>
      </w:r>
    </w:p>
    <w:p w14:paraId="1F3A0240" w14:textId="77777777" w:rsidR="00383FB7" w:rsidRPr="00AE5A8F" w:rsidRDefault="00383FB7" w:rsidP="00383FB7">
      <w:pPr>
        <w:pStyle w:val="Heading4"/>
      </w:pPr>
      <w:r>
        <w:t xml:space="preserve">5. Don’t abandon capitalism---it’s the worst solution. Neoliberal success has dramatically improved quality of life. </w:t>
      </w:r>
    </w:p>
    <w:p w14:paraId="0F751523" w14:textId="77777777" w:rsidR="00383FB7" w:rsidRPr="008432F0" w:rsidRDefault="00383FB7" w:rsidP="00383FB7">
      <w:r w:rsidRPr="008432F0">
        <w:t xml:space="preserve">Mark </w:t>
      </w:r>
      <w:r w:rsidRPr="008432F0">
        <w:rPr>
          <w:rStyle w:val="Style13ptBold"/>
        </w:rPr>
        <w:t>Budolfson 21</w:t>
      </w:r>
      <w:r w:rsidRPr="008432F0">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9B8A8EC" w14:textId="77777777" w:rsidR="00383FB7" w:rsidRPr="008432F0" w:rsidRDefault="00383FB7" w:rsidP="00383FB7">
      <w:r w:rsidRPr="008432F0">
        <w:rPr>
          <w:rStyle w:val="StyleUnderline"/>
        </w:rPr>
        <w:t>Discourse on food ethics often advocates</w:t>
      </w:r>
      <w:r w:rsidRPr="008432F0">
        <w:t xml:space="preserve"> the </w:t>
      </w:r>
      <w:r w:rsidRPr="008432F0">
        <w:rPr>
          <w:rStyle w:val="Emphasis"/>
        </w:rPr>
        <w:t>anti-capitalist idea</w:t>
      </w:r>
      <w:r w:rsidRPr="008432F0">
        <w:t xml:space="preserve"> </w:t>
      </w:r>
      <w:r w:rsidRPr="008432F0">
        <w:rPr>
          <w:rStyle w:val="StyleUnderline"/>
        </w:rPr>
        <w:t xml:space="preserve">that we need </w:t>
      </w:r>
      <w:r w:rsidRPr="008432F0">
        <w:rPr>
          <w:rStyle w:val="Emphasis"/>
        </w:rPr>
        <w:t>less capitalism, less growth, and less globalization</w:t>
      </w:r>
      <w:r w:rsidRPr="008432F0">
        <w:t xml:space="preserve"> if we want to make the world a better and more equitable place, </w:t>
      </w:r>
      <w:r w:rsidRPr="008432F0">
        <w:rPr>
          <w:rStyle w:val="StyleUnderline"/>
        </w:rPr>
        <w:t>with arguments focused on</w:t>
      </w:r>
      <w:r w:rsidRPr="008432F0">
        <w:t xml:space="preserve"> applications to food, globalization, and a </w:t>
      </w:r>
      <w:r w:rsidRPr="008432F0">
        <w:rPr>
          <w:rStyle w:val="StyleUnderline"/>
        </w:rPr>
        <w:t>just society</w:t>
      </w:r>
      <w:r w:rsidRPr="008432F0">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C352AF7" w14:textId="77777777" w:rsidR="00383FB7" w:rsidRPr="008432F0" w:rsidRDefault="00383FB7" w:rsidP="00383FB7">
      <w:r w:rsidRPr="008432F0">
        <w:t xml:space="preserve">More generally, </w:t>
      </w:r>
      <w:r w:rsidRPr="008432F0">
        <w:rPr>
          <w:rStyle w:val="StyleUnderline"/>
        </w:rPr>
        <w:t>discourse on global ethics, environment, and political theory</w:t>
      </w:r>
      <w:r w:rsidRPr="008432F0">
        <w:t xml:space="preserve"> in much of academia—and in society—increasingly </w:t>
      </w:r>
      <w:r w:rsidRPr="008432F0">
        <w:rPr>
          <w:rStyle w:val="StyleUnderline"/>
        </w:rPr>
        <w:t>features this anti-capitalist idea</w:t>
      </w:r>
      <w:r w:rsidRPr="008432F0">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EBE3FA3" w14:textId="77777777" w:rsidR="00383FB7" w:rsidRPr="008432F0" w:rsidRDefault="00383FB7" w:rsidP="00383FB7">
      <w:r w:rsidRPr="008432F0">
        <w:rPr>
          <w:rStyle w:val="StyleUnderline"/>
        </w:rPr>
        <w:t>It is</w:t>
      </w:r>
      <w:r w:rsidRPr="008432F0">
        <w:t xml:space="preserve"> therefore </w:t>
      </w:r>
      <w:r w:rsidRPr="008432F0">
        <w:rPr>
          <w:rStyle w:val="StyleUnderline"/>
        </w:rPr>
        <w:t xml:space="preserve">important to ask whether this anti-capitalist idea is justified by </w:t>
      </w:r>
      <w:r w:rsidRPr="008432F0">
        <w:rPr>
          <w:rStyle w:val="Emphasis"/>
        </w:rPr>
        <w:t>reason and evidence</w:t>
      </w:r>
      <w:r w:rsidRPr="008432F0">
        <w:t xml:space="preserve"> that is as strong as the degree of confidence placed in it by activists and many commentators on food ethics, global ethics, and political theory, more generally.</w:t>
      </w:r>
    </w:p>
    <w:p w14:paraId="639C3E5C" w14:textId="77777777" w:rsidR="00383FB7" w:rsidRPr="008432F0" w:rsidRDefault="00383FB7" w:rsidP="00383FB7">
      <w:r w:rsidRPr="008432F0">
        <w:t xml:space="preserve">In fact, many </w:t>
      </w:r>
      <w:r w:rsidRPr="008432F0">
        <w:rPr>
          <w:rStyle w:val="Emphasis"/>
        </w:rPr>
        <w:t>experts</w:t>
      </w:r>
      <w:r w:rsidRPr="008432F0">
        <w:t xml:space="preserve"> </w:t>
      </w:r>
      <w:r w:rsidRPr="008432F0">
        <w:rPr>
          <w:rStyle w:val="StyleUnderline"/>
        </w:rPr>
        <w:t xml:space="preserve">argue that this </w:t>
      </w:r>
      <w:r w:rsidRPr="008432F0">
        <w:rPr>
          <w:rStyle w:val="StyleUnderline"/>
          <w:highlight w:val="cyan"/>
        </w:rPr>
        <w:t xml:space="preserve">anti-capitalist idea </w:t>
      </w:r>
      <w:r w:rsidRPr="008432F0">
        <w:rPr>
          <w:rStyle w:val="StyleUnderline"/>
        </w:rPr>
        <w:t xml:space="preserve">is </w:t>
      </w:r>
      <w:r w:rsidRPr="008432F0">
        <w:rPr>
          <w:rStyle w:val="Emphasis"/>
          <w:highlight w:val="cyan"/>
        </w:rPr>
        <w:t>not supported</w:t>
      </w:r>
      <w:r w:rsidRPr="008432F0">
        <w:rPr>
          <w:rStyle w:val="Emphasis"/>
        </w:rPr>
        <w:t xml:space="preserve"> by reason and argument and is actually wrong</w:t>
      </w:r>
      <w:r w:rsidRPr="008432F0">
        <w:t xml:space="preserve">. The main contribution of this essay is to explain the structure of the leading arguments against the anti-capitalist idea, and in favor of the opposite conclusion. </w:t>
      </w:r>
      <w:r w:rsidRPr="008432F0">
        <w:rPr>
          <w:rStyle w:val="StyleUnderline"/>
        </w:rPr>
        <w:t>I</w:t>
      </w:r>
      <w:r w:rsidRPr="008432F0">
        <w:t xml:space="preserve"> begin by </w:t>
      </w:r>
      <w:r w:rsidRPr="008432F0">
        <w:rPr>
          <w:rStyle w:val="StyleUnderline"/>
        </w:rPr>
        <w:t>focus</w:t>
      </w:r>
      <w:r w:rsidRPr="008432F0">
        <w:t xml:space="preserve">ing </w:t>
      </w:r>
      <w:r w:rsidRPr="008432F0">
        <w:rPr>
          <w:rStyle w:val="StyleUnderline"/>
        </w:rPr>
        <w:t>on</w:t>
      </w:r>
      <w:r w:rsidRPr="008432F0">
        <w:t xml:space="preserve"> the general argument in favor of </w:t>
      </w:r>
      <w:r w:rsidRPr="008432F0">
        <w:rPr>
          <w:rStyle w:val="Emphasis"/>
        </w:rPr>
        <w:t>well-regulated globalized capitalism</w:t>
      </w:r>
      <w:r w:rsidRPr="008432F0">
        <w:rPr>
          <w:rStyle w:val="StyleUnderline"/>
        </w:rPr>
        <w:t xml:space="preserve"> as the key to a </w:t>
      </w:r>
      <w:r w:rsidRPr="008432F0">
        <w:rPr>
          <w:rStyle w:val="Emphasis"/>
        </w:rPr>
        <w:t>just, flourishing, and environmentally healthy world</w:t>
      </w:r>
      <w:r w:rsidRPr="008432F0">
        <w:rPr>
          <w:rStyle w:val="StyleUnderline"/>
        </w:rPr>
        <w:t>. This is</w:t>
      </w:r>
      <w:r w:rsidRPr="008432F0">
        <w:t xml:space="preserve"> the most important of all of the arguments in terms of its consequences for health, wellbeing, and justice, and it is </w:t>
      </w:r>
      <w:r w:rsidRPr="008432F0">
        <w:rPr>
          <w:rStyle w:val="StyleUnderline"/>
        </w:rPr>
        <w:t xml:space="preserve">endorsed by experts in the </w:t>
      </w:r>
      <w:r w:rsidRPr="008432F0">
        <w:rPr>
          <w:rStyle w:val="Emphasis"/>
        </w:rPr>
        <w:t>empirically minded disciplines</w:t>
      </w:r>
      <w:r w:rsidRPr="008432F0">
        <w:t xml:space="preserve"> best placed to analyze the issue, </w:t>
      </w:r>
      <w:r w:rsidRPr="008432F0">
        <w:rPr>
          <w:rStyle w:val="StyleUnderline"/>
        </w:rPr>
        <w:t>including experts in long-run global development, human health, wellbeing, economics, law, public policy, and other related disciplines</w:t>
      </w:r>
      <w:r w:rsidRPr="008432F0">
        <w:t xml:space="preserve">. On the basis of the arguments outlined below, </w:t>
      </w:r>
      <w:r w:rsidRPr="008432F0">
        <w:rPr>
          <w:rStyle w:val="StyleUnderline"/>
        </w:rPr>
        <w:t>well-regulated capitalism has been endorsed</w:t>
      </w:r>
      <w:r w:rsidRPr="008432F0">
        <w:t xml:space="preserve"> by recent Democratic presidents of the United States such as Barack Obama, and </w:t>
      </w:r>
      <w:r w:rsidRPr="008432F0">
        <w:rPr>
          <w:rStyle w:val="StyleUnderline"/>
        </w:rPr>
        <w:t>by progressive Nobel laureates</w:t>
      </w:r>
      <w:r w:rsidRPr="008432F0">
        <w:t xml:space="preserve"> who have devoted their lives to human development and more equitable societies, </w:t>
      </w:r>
      <w:r w:rsidRPr="008432F0">
        <w:rPr>
          <w:rStyle w:val="StyleUnderline"/>
        </w:rPr>
        <w:t>as well as by</w:t>
      </w:r>
      <w:r w:rsidRPr="008432F0">
        <w:t xml:space="preserve"> a wide range of </w:t>
      </w:r>
      <w:r w:rsidRPr="008432F0">
        <w:rPr>
          <w:rStyle w:val="StyleUnderline"/>
        </w:rPr>
        <w:t xml:space="preserve">experts in government and leading </w:t>
      </w:r>
      <w:r w:rsidRPr="008432F0">
        <w:rPr>
          <w:rStyle w:val="Emphasis"/>
        </w:rPr>
        <w:t>n</w:t>
      </w:r>
      <w:r w:rsidRPr="008432F0">
        <w:t>on</w:t>
      </w:r>
      <w:r w:rsidRPr="008432F0">
        <w:rPr>
          <w:rStyle w:val="Emphasis"/>
        </w:rPr>
        <w:t>g</w:t>
      </w:r>
      <w:r w:rsidRPr="008432F0">
        <w:t xml:space="preserve">overnmental </w:t>
      </w:r>
      <w:r w:rsidRPr="008432F0">
        <w:rPr>
          <w:rStyle w:val="Emphasis"/>
        </w:rPr>
        <w:t>o</w:t>
      </w:r>
      <w:r w:rsidRPr="008432F0">
        <w:t>rganization</w:t>
      </w:r>
      <w:r w:rsidRPr="008432F0">
        <w:rPr>
          <w:rStyle w:val="Emphasis"/>
        </w:rPr>
        <w:t>s</w:t>
      </w:r>
      <w:r w:rsidRPr="008432F0">
        <w:t>.</w:t>
      </w:r>
    </w:p>
    <w:p w14:paraId="7C1129DB" w14:textId="77777777" w:rsidR="00383FB7" w:rsidRPr="008432F0" w:rsidRDefault="00383FB7" w:rsidP="00383FB7">
      <w:r w:rsidRPr="008432F0">
        <w:lastRenderedPageBreak/>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397FBFFA" w14:textId="77777777" w:rsidR="00383FB7" w:rsidRPr="008432F0" w:rsidRDefault="00383FB7" w:rsidP="00383FB7">
      <w:r w:rsidRPr="008432F0">
        <w:t>Arguments for and against Forms of Capitalism</w:t>
      </w:r>
    </w:p>
    <w:p w14:paraId="74F4B8C0" w14:textId="77777777" w:rsidR="00383FB7" w:rsidRPr="008432F0" w:rsidRDefault="00383FB7" w:rsidP="00383FB7">
      <w:r w:rsidRPr="008432F0">
        <w:t>The Argument against Capitalism</w:t>
      </w:r>
    </w:p>
    <w:p w14:paraId="6B60A345" w14:textId="77777777" w:rsidR="00383FB7" w:rsidRPr="008432F0" w:rsidRDefault="00383FB7" w:rsidP="00383FB7">
      <w:r w:rsidRPr="008432F0">
        <w:rPr>
          <w:rStyle w:val="StyleUnderline"/>
        </w:rPr>
        <w:t>Capitalism is</w:t>
      </w:r>
      <w:r w:rsidRPr="008432F0">
        <w:t xml:space="preserve"> often </w:t>
      </w:r>
      <w:r w:rsidRPr="008432F0">
        <w:rPr>
          <w:rStyle w:val="StyleUnderline"/>
        </w:rPr>
        <w:t>argued to be a key driver of many of society's ills: inequalities, pollution</w:t>
      </w:r>
      <w:r w:rsidRPr="008432F0">
        <w:t xml:space="preserve">, land use changes, </w:t>
      </w:r>
      <w:r w:rsidRPr="008432F0">
        <w:rPr>
          <w:rStyle w:val="StyleUnderline"/>
        </w:rPr>
        <w:t>and incentives that cause people to live differently than in their ideal dreams</w:t>
      </w:r>
      <w:r w:rsidRPr="008432F0">
        <w:t>. Capitalism can sometimes deepen injustices. These negative consequences are easy to see—resting, as they do, at the center of many of society's greatest challenges.3</w:t>
      </w:r>
    </w:p>
    <w:p w14:paraId="75648247" w14:textId="77777777" w:rsidR="00383FB7" w:rsidRPr="008432F0" w:rsidRDefault="00383FB7" w:rsidP="00383FB7">
      <w:r w:rsidRPr="008432F0">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2BE6D382" w14:textId="77777777" w:rsidR="00383FB7" w:rsidRPr="008432F0" w:rsidRDefault="00383FB7" w:rsidP="00383FB7">
      <w:r w:rsidRPr="008432F0">
        <w:t>The Argument for Well-Regulated Capitalism</w:t>
      </w:r>
    </w:p>
    <w:p w14:paraId="514CE37D" w14:textId="77777777" w:rsidR="00383FB7" w:rsidRPr="008432F0" w:rsidRDefault="00383FB7" w:rsidP="00383FB7">
      <w:r w:rsidRPr="008432F0">
        <w:t xml:space="preserve">However, </w:t>
      </w:r>
      <w:r w:rsidRPr="008432F0">
        <w:rPr>
          <w:rStyle w:val="Emphasis"/>
        </w:rPr>
        <w:t>things are more complicated than the arguments above would suggest</w:t>
      </w:r>
      <w:r w:rsidRPr="008432F0">
        <w:t xml:space="preserve">, and </w:t>
      </w:r>
      <w:r w:rsidRPr="008432F0">
        <w:rPr>
          <w:rStyle w:val="StyleUnderline"/>
        </w:rPr>
        <w:t>the benefits of capitalism</w:t>
      </w:r>
      <w:r w:rsidRPr="008432F0">
        <w:t xml:space="preserve">, especially for the world's poorest and most vulnerable people, </w:t>
      </w:r>
      <w:r w:rsidRPr="008432F0">
        <w:rPr>
          <w:rStyle w:val="StyleUnderline"/>
        </w:rPr>
        <w:t>are</w:t>
      </w:r>
      <w:r w:rsidRPr="008432F0">
        <w:t xml:space="preserve"> in fact myriad and </w:t>
      </w:r>
      <w:r w:rsidRPr="008432F0">
        <w:rPr>
          <w:rStyle w:val="Emphasis"/>
        </w:rPr>
        <w:t>significant</w:t>
      </w:r>
      <w:r w:rsidRPr="008432F0">
        <w:t xml:space="preserve">. In addition, as we will see in this section, many experts argue that </w:t>
      </w:r>
      <w:r w:rsidRPr="008432F0">
        <w:rPr>
          <w:rStyle w:val="Emphasis"/>
          <w:highlight w:val="cyan"/>
        </w:rPr>
        <w:t xml:space="preserve">capitalism is not the </w:t>
      </w:r>
      <w:r w:rsidRPr="008432F0">
        <w:rPr>
          <w:rStyle w:val="Emphasis"/>
        </w:rPr>
        <w:t xml:space="preserve">fundamental </w:t>
      </w:r>
      <w:r w:rsidRPr="008432F0">
        <w:rPr>
          <w:rStyle w:val="Emphasis"/>
          <w:highlight w:val="cyan"/>
        </w:rPr>
        <w:t xml:space="preserve">cause of </w:t>
      </w:r>
      <w:r w:rsidRPr="008432F0">
        <w:rPr>
          <w:rStyle w:val="Emphasis"/>
        </w:rPr>
        <w:t>the</w:t>
      </w:r>
      <w:r w:rsidRPr="008432F0">
        <w:t xml:space="preserve"> previously described </w:t>
      </w:r>
      <w:r w:rsidRPr="008432F0">
        <w:rPr>
          <w:rStyle w:val="Emphasis"/>
          <w:highlight w:val="cyan"/>
        </w:rPr>
        <w:t>problems</w:t>
      </w:r>
      <w:r w:rsidRPr="008432F0">
        <w:rPr>
          <w:highlight w:val="cyan"/>
        </w:rPr>
        <w:t xml:space="preserve"> </w:t>
      </w:r>
      <w:r w:rsidRPr="008432F0">
        <w:rPr>
          <w:rStyle w:val="StyleUnderline"/>
          <w:highlight w:val="cyan"/>
        </w:rPr>
        <w:t>but</w:t>
      </w:r>
      <w:r w:rsidRPr="008432F0">
        <w:rPr>
          <w:highlight w:val="cyan"/>
        </w:rPr>
        <w:t xml:space="preserve"> </w:t>
      </w:r>
      <w:r w:rsidRPr="008432F0">
        <w:t xml:space="preserve">rather </w:t>
      </w:r>
      <w:r w:rsidRPr="008432F0">
        <w:rPr>
          <w:rStyle w:val="StyleUnderline"/>
        </w:rPr>
        <w:t xml:space="preserve">an essential component of the </w:t>
      </w:r>
      <w:r w:rsidRPr="008432F0">
        <w:rPr>
          <w:rStyle w:val="Emphasis"/>
          <w:highlight w:val="cyan"/>
        </w:rPr>
        <w:t>best solution</w:t>
      </w:r>
      <w:r w:rsidRPr="008432F0">
        <w:rPr>
          <w:rStyle w:val="Emphasis"/>
        </w:rPr>
        <w:t>s</w:t>
      </w:r>
      <w:r w:rsidRPr="008432F0">
        <w:t xml:space="preserve"> to them </w:t>
      </w:r>
      <w:r w:rsidRPr="008432F0">
        <w:rPr>
          <w:rStyle w:val="StyleUnderline"/>
        </w:rPr>
        <w:t>and</w:t>
      </w:r>
      <w:r w:rsidRPr="008432F0">
        <w:t xml:space="preserve"> of </w:t>
      </w:r>
      <w:r w:rsidRPr="008432F0">
        <w:rPr>
          <w:rStyle w:val="StyleUnderline"/>
        </w:rPr>
        <w:t>the best methods for promoting our goals of health, well-being, and justice</w:t>
      </w:r>
      <w:r w:rsidRPr="008432F0">
        <w:t>.</w:t>
      </w:r>
    </w:p>
    <w:p w14:paraId="0DC01445" w14:textId="77777777" w:rsidR="00383FB7" w:rsidRPr="008432F0" w:rsidRDefault="00383FB7" w:rsidP="00383FB7">
      <w:r w:rsidRPr="008432F0">
        <w:t xml:space="preserve">To see where the defenders of capitalism are coming from, </w:t>
      </w:r>
      <w:r w:rsidRPr="008432F0">
        <w:rPr>
          <w:rStyle w:val="StyleUnderline"/>
        </w:rPr>
        <w:t>consider</w:t>
      </w:r>
      <w:r w:rsidRPr="008432F0">
        <w:t xml:space="preserve"> an analogy involving </w:t>
      </w:r>
      <w:r w:rsidRPr="008432F0">
        <w:rPr>
          <w:rStyle w:val="StyleUnderline"/>
        </w:rPr>
        <w:t>a response to a pandemic: if a country administered a rushed</w:t>
      </w:r>
      <w:r w:rsidRPr="008432F0">
        <w:t xml:space="preserve"> and untested </w:t>
      </w:r>
      <w:r w:rsidRPr="008432F0">
        <w:rPr>
          <w:rStyle w:val="StyleUnderline"/>
        </w:rPr>
        <w:t>vaccine</w:t>
      </w:r>
      <w:r w:rsidRPr="008432F0">
        <w:t xml:space="preserve"> to its population that ended up killing people, </w:t>
      </w:r>
      <w:r w:rsidRPr="008432F0">
        <w:rPr>
          <w:rStyle w:val="StyleUnderline"/>
        </w:rPr>
        <w:t>we would not say that vaccines were the problem. Instead, the problem would be the</w:t>
      </w:r>
      <w:r w:rsidRPr="008432F0">
        <w:t xml:space="preserve"> flawed and sloppy policies of vaccine </w:t>
      </w:r>
      <w:r w:rsidRPr="008432F0">
        <w:rPr>
          <w:rStyle w:val="StyleUnderline"/>
        </w:rPr>
        <w:t>implementation. Vaccines might</w:t>
      </w:r>
      <w:r w:rsidRPr="008432F0">
        <w:t xml:space="preserve"> easily </w:t>
      </w:r>
      <w:r w:rsidRPr="008432F0">
        <w:rPr>
          <w:rStyle w:val="Emphasis"/>
        </w:rPr>
        <w:t>remain</w:t>
      </w:r>
      <w:r w:rsidRPr="008432F0">
        <w:t xml:space="preserve"> absolutely </w:t>
      </w:r>
      <w:r w:rsidRPr="008432F0">
        <w:rPr>
          <w:rStyle w:val="Emphasis"/>
        </w:rPr>
        <w:t>essential</w:t>
      </w:r>
      <w:r w:rsidRPr="008432F0">
        <w:t xml:space="preserve"> to the correct response to such a pandemic </w:t>
      </w:r>
      <w:r w:rsidRPr="008432F0">
        <w:rPr>
          <w:rStyle w:val="StyleUnderline"/>
        </w:rPr>
        <w:t>and could</w:t>
      </w:r>
      <w:r w:rsidRPr="008432F0">
        <w:t xml:space="preserve"> </w:t>
      </w:r>
      <w:r w:rsidRPr="008432F0">
        <w:rPr>
          <w:rStyle w:val="StyleUnderline"/>
        </w:rPr>
        <w:t>also be essential to promoting health</w:t>
      </w:r>
      <w:r w:rsidRPr="008432F0">
        <w:t xml:space="preserve"> and flourishing, more generally.</w:t>
      </w:r>
    </w:p>
    <w:p w14:paraId="1CD65716" w14:textId="77777777" w:rsidR="00383FB7" w:rsidRPr="008432F0" w:rsidRDefault="00383FB7" w:rsidP="00383FB7">
      <w:r w:rsidRPr="008432F0">
        <w:rPr>
          <w:rStyle w:val="StyleUnderline"/>
        </w:rPr>
        <w:t>The argument is similar with capitalism</w:t>
      </w:r>
      <w:r w:rsidRPr="008432F0">
        <w:t xml:space="preserve"> according to the leading mainstream arguments in favor of it: </w:t>
      </w:r>
      <w:r w:rsidRPr="008432F0">
        <w:rPr>
          <w:rStyle w:val="StyleUnderline"/>
        </w:rPr>
        <w:t>Capitalism is an essential part of the best society we could have</w:t>
      </w:r>
      <w:r w:rsidRPr="008432F0">
        <w:t xml:space="preserve">, just like vaccines are an essential part of the best response to a pandemic such as COVID-19. </w:t>
      </w:r>
      <w:r w:rsidRPr="008432F0">
        <w:rPr>
          <w:rStyle w:val="StyleUnderline"/>
        </w:rPr>
        <w:t>But</w:t>
      </w:r>
      <w:r w:rsidRPr="008432F0">
        <w:t xml:space="preserve"> of course both </w:t>
      </w:r>
      <w:r w:rsidRPr="008432F0">
        <w:rPr>
          <w:rStyle w:val="StyleUnderline"/>
          <w:highlight w:val="cyan"/>
        </w:rPr>
        <w:t>cap</w:t>
      </w:r>
      <w:r w:rsidRPr="008432F0">
        <w:rPr>
          <w:rStyle w:val="StyleUnderline"/>
        </w:rPr>
        <w:t>italism</w:t>
      </w:r>
      <w:r w:rsidRPr="008432F0">
        <w:t xml:space="preserve"> and vaccines </w:t>
      </w:r>
      <w:r w:rsidRPr="008432F0">
        <w:rPr>
          <w:rStyle w:val="StyleUnderline"/>
        </w:rPr>
        <w:t xml:space="preserve">can be </w:t>
      </w:r>
      <w:r w:rsidRPr="008432F0">
        <w:rPr>
          <w:rStyle w:val="StyleUnderline"/>
          <w:highlight w:val="cyan"/>
        </w:rPr>
        <w:t>implemented poorly</w:t>
      </w:r>
      <w:r w:rsidRPr="008432F0">
        <w:t xml:space="preserve">, and can even do harm, especially when combined with other incorrect policy decisions. But </w:t>
      </w:r>
      <w:r w:rsidRPr="008432F0">
        <w:rPr>
          <w:rStyle w:val="Emphasis"/>
        </w:rPr>
        <w:t xml:space="preserve">that </w:t>
      </w:r>
      <w:r w:rsidRPr="008432F0">
        <w:rPr>
          <w:rStyle w:val="Emphasis"/>
          <w:highlight w:val="cyan"/>
        </w:rPr>
        <w:t xml:space="preserve">does not mean </w:t>
      </w:r>
      <w:r w:rsidRPr="008432F0">
        <w:rPr>
          <w:rStyle w:val="Emphasis"/>
        </w:rPr>
        <w:t xml:space="preserve">that </w:t>
      </w:r>
      <w:r w:rsidRPr="008432F0">
        <w:rPr>
          <w:rStyle w:val="Emphasis"/>
          <w:highlight w:val="cyan"/>
        </w:rPr>
        <w:t xml:space="preserve">we should turn against </w:t>
      </w:r>
      <w:r w:rsidRPr="008432F0">
        <w:rPr>
          <w:rStyle w:val="Emphasis"/>
        </w:rPr>
        <w:t>them</w:t>
      </w:r>
      <w:r w:rsidRPr="008432F0">
        <w:t xml:space="preserve">—quite the opposite. </w:t>
      </w:r>
      <w:r w:rsidRPr="008432F0">
        <w:rPr>
          <w:rStyle w:val="StyleUnderline"/>
        </w:rPr>
        <w:t xml:space="preserve">Instead, we should </w:t>
      </w:r>
      <w:r w:rsidRPr="008432F0">
        <w:rPr>
          <w:rStyle w:val="Emphasis"/>
        </w:rPr>
        <w:t>embrace them as essential</w:t>
      </w:r>
      <w:r w:rsidRPr="008432F0">
        <w:t xml:space="preserve"> to the best and most just outcomes for society, </w:t>
      </w:r>
      <w:r w:rsidRPr="008432F0">
        <w:rPr>
          <w:rStyle w:val="StyleUnderline"/>
        </w:rPr>
        <w:t>and educate ourselves</w:t>
      </w:r>
      <w:r w:rsidRPr="008432F0">
        <w:t xml:space="preserve"> and others </w:t>
      </w:r>
      <w:r w:rsidRPr="008432F0">
        <w:rPr>
          <w:rStyle w:val="StyleUnderline"/>
        </w:rPr>
        <w:t>on</w:t>
      </w:r>
      <w:r w:rsidRPr="008432F0">
        <w:t xml:space="preserve"> their importance and </w:t>
      </w:r>
      <w:r w:rsidRPr="008432F0">
        <w:lastRenderedPageBreak/>
        <w:t xml:space="preserve">on </w:t>
      </w:r>
      <w:r w:rsidRPr="008432F0">
        <w:rPr>
          <w:rStyle w:val="StyleUnderline"/>
        </w:rPr>
        <w:t xml:space="preserve">how they must be </w:t>
      </w:r>
      <w:r w:rsidRPr="008432F0">
        <w:rPr>
          <w:rStyle w:val="Emphasis"/>
        </w:rPr>
        <w:t>properly designed and implemented</w:t>
      </w:r>
      <w:r w:rsidRPr="008432F0">
        <w:t xml:space="preserve"> with other policies in order to best help us all. In fact, </w:t>
      </w:r>
      <w:r w:rsidRPr="008432F0">
        <w:rPr>
          <w:rStyle w:val="StyleUnderline"/>
        </w:rPr>
        <w:t>the argument in favor of capitalism is even more dramatic because it claims that much more is at stake than even what is at stake in response to a global pandemic</w:t>
      </w:r>
      <w:r w:rsidRPr="008432F0">
        <w:t>—</w:t>
      </w:r>
      <w:r w:rsidRPr="008432F0">
        <w:rPr>
          <w:rStyle w:val="StyleUnderline"/>
        </w:rPr>
        <w:t>what is at stake with capitalism is</w:t>
      </w:r>
      <w:r w:rsidRPr="008432F0">
        <w:t xml:space="preserve"> nothing less than </w:t>
      </w:r>
      <w:r w:rsidRPr="008432F0">
        <w:rPr>
          <w:rStyle w:val="Emphasis"/>
        </w:rPr>
        <w:t>whether the world's poorest and most vulnerable billion people will remain in conditions of poverty and oppression</w:t>
      </w:r>
      <w:r w:rsidRPr="008432F0">
        <w:t>, or if they will instead finally gain access to what is minimally necessary for basic health and wellbeing and become increasingly affluent and empowered. The argument in favor of capitalism proceeds as follows:</w:t>
      </w:r>
    </w:p>
    <w:p w14:paraId="65D7AD6C" w14:textId="77777777" w:rsidR="00383FB7" w:rsidRPr="008432F0" w:rsidRDefault="00383FB7" w:rsidP="00383FB7">
      <w:r w:rsidRPr="008432F0">
        <w:t xml:space="preserve">Premise 1. Development and the past. </w:t>
      </w:r>
      <w:r w:rsidRPr="008432F0">
        <w:rPr>
          <w:rStyle w:val="StyleUnderline"/>
        </w:rPr>
        <w:t>Over</w:t>
      </w:r>
      <w:r w:rsidRPr="008432F0">
        <w:t xml:space="preserve"> the course of </w:t>
      </w:r>
      <w:r w:rsidRPr="008432F0">
        <w:rPr>
          <w:rStyle w:val="StyleUnderline"/>
        </w:rPr>
        <w:t>recorded</w:t>
      </w:r>
      <w:r w:rsidRPr="008432F0">
        <w:t xml:space="preserve"> human </w:t>
      </w:r>
      <w:r w:rsidRPr="008432F0">
        <w:rPr>
          <w:rStyle w:val="StyleUnderline"/>
        </w:rPr>
        <w:t xml:space="preserve">history, the majority of </w:t>
      </w:r>
      <w:r w:rsidRPr="008432F0">
        <w:rPr>
          <w:rStyle w:val="StyleUnderline"/>
          <w:highlight w:val="cyan"/>
        </w:rPr>
        <w:t>historical increases in health</w:t>
      </w:r>
      <w:r w:rsidRPr="008432F0">
        <w:rPr>
          <w:rStyle w:val="StyleUnderline"/>
        </w:rPr>
        <w:t>, wellbeing, and justice have occurred in the last two centuries</w:t>
      </w:r>
      <w:r w:rsidRPr="008432F0">
        <w:t xml:space="preserve">, largely </w:t>
      </w:r>
      <w:r w:rsidRPr="008432F0">
        <w:rPr>
          <w:rStyle w:val="StyleUnderline"/>
        </w:rPr>
        <w:t>as a result of</w:t>
      </w:r>
      <w:r w:rsidRPr="008432F0">
        <w:t xml:space="preserve"> societies adopting or moving toward </w:t>
      </w:r>
      <w:r w:rsidRPr="008432F0">
        <w:rPr>
          <w:rStyle w:val="Emphasis"/>
        </w:rPr>
        <w:t>capitalism</w:t>
      </w:r>
      <w:r w:rsidRPr="008432F0">
        <w:t xml:space="preserve">. </w:t>
      </w:r>
      <w:r w:rsidRPr="008432F0">
        <w:rPr>
          <w:rStyle w:val="StyleUnderline"/>
        </w:rPr>
        <w:t>Capitalism is a relevant cause of these improvements</w:t>
      </w:r>
      <w:r w:rsidRPr="008432F0">
        <w:t xml:space="preserve">, in the sense that </w:t>
      </w:r>
      <w:r w:rsidRPr="008432F0">
        <w:rPr>
          <w:rStyle w:val="StyleUnderline"/>
        </w:rPr>
        <w:t xml:space="preserve">they </w:t>
      </w:r>
      <w:r w:rsidRPr="008432F0">
        <w:rPr>
          <w:rStyle w:val="StyleUnderline"/>
          <w:highlight w:val="cyan"/>
        </w:rPr>
        <w:t>could not have happened</w:t>
      </w:r>
      <w:r w:rsidRPr="008432F0">
        <w:rPr>
          <w:highlight w:val="cyan"/>
        </w:rPr>
        <w:t xml:space="preserve"> </w:t>
      </w:r>
      <w:r w:rsidRPr="008432F0">
        <w:t xml:space="preserve">to such a degree </w:t>
      </w:r>
      <w:r w:rsidRPr="008432F0">
        <w:rPr>
          <w:rStyle w:val="StyleUnderline"/>
        </w:rPr>
        <w:t xml:space="preserve">if it were not for capitalism and would </w:t>
      </w:r>
      <w:r w:rsidRPr="008432F0">
        <w:rPr>
          <w:rStyle w:val="Emphasis"/>
        </w:rPr>
        <w:t xml:space="preserve">not have happened to the same degree </w:t>
      </w:r>
      <w:r w:rsidRPr="008432F0">
        <w:rPr>
          <w:rStyle w:val="Emphasis"/>
          <w:highlight w:val="cyan"/>
        </w:rPr>
        <w:t>under any alt</w:t>
      </w:r>
      <w:r w:rsidRPr="008432F0">
        <w:rPr>
          <w:rStyle w:val="Emphasis"/>
        </w:rPr>
        <w:t>ernative</w:t>
      </w:r>
      <w:r w:rsidRPr="008432F0">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432F0">
        <w:rPr>
          <w:rStyle w:val="StyleUnderline"/>
        </w:rPr>
        <w:t xml:space="preserve">health, wellbeing, and justice are largely driven by increasing investments in public goods. The scale of increased wealth necessary to maximize these investments requires </w:t>
      </w:r>
      <w:r w:rsidRPr="008432F0">
        <w:rPr>
          <w:rStyle w:val="Emphasis"/>
        </w:rPr>
        <w:t>capitalism</w:t>
      </w:r>
      <w:r w:rsidRPr="008432F0">
        <w:t xml:space="preserve">. Thus, </w:t>
      </w:r>
      <w:r w:rsidRPr="008432F0">
        <w:rPr>
          <w:rStyle w:val="StyleUnderline"/>
        </w:rPr>
        <w:t>as capitalist societies have become dramatically wealthier</w:t>
      </w:r>
      <w:r w:rsidRPr="008432F0">
        <w:t xml:space="preserve"> over the past hundred years (and wealthier than societies with alternative systems), </w:t>
      </w:r>
      <w:r w:rsidRPr="008432F0">
        <w:rPr>
          <w:rStyle w:val="StyleUnderline"/>
        </w:rPr>
        <w:t xml:space="preserve">this has allowed </w:t>
      </w:r>
      <w:r w:rsidRPr="008432F0">
        <w:rPr>
          <w:rStyle w:val="Emphasis"/>
        </w:rPr>
        <w:t>larger investments in public goods</w:t>
      </w:r>
      <w:r w:rsidRPr="008432F0">
        <w:rPr>
          <w:rStyle w:val="StyleUnderline"/>
        </w:rPr>
        <w:t>,</w:t>
      </w:r>
      <w:r w:rsidRPr="008432F0">
        <w:t xml:space="preserve"> which simply has not been possible in a sustained way in societies without the greater wealth that capitalism makes possible. Important </w:t>
      </w:r>
      <w:r w:rsidRPr="008432F0">
        <w:rPr>
          <w:rStyle w:val="StyleUnderline"/>
        </w:rPr>
        <w:t>investments in public goods include</w:t>
      </w:r>
      <w:r w:rsidRPr="008432F0">
        <w:t xml:space="preserve"> investments in basic </w:t>
      </w:r>
      <w:r w:rsidRPr="008432F0">
        <w:rPr>
          <w:rStyle w:val="Emphasis"/>
        </w:rPr>
        <w:t>medical knowledge</w:t>
      </w:r>
      <w:r w:rsidRPr="008432F0">
        <w:t xml:space="preserve">, in health and nutrition programs, </w:t>
      </w:r>
      <w:r w:rsidRPr="008432F0">
        <w:rPr>
          <w:rStyle w:val="StyleUnderline"/>
        </w:rPr>
        <w:t>and</w:t>
      </w:r>
      <w:r w:rsidRPr="008432F0">
        <w:t xml:space="preserve"> in the institutional </w:t>
      </w:r>
      <w:r w:rsidRPr="008432F0">
        <w:rPr>
          <w:rStyle w:val="StyleUnderline"/>
        </w:rPr>
        <w:t>capacity</w:t>
      </w:r>
      <w:r w:rsidRPr="008432F0">
        <w:t xml:space="preserve"> and know-how </w:t>
      </w:r>
      <w:r w:rsidRPr="008432F0">
        <w:rPr>
          <w:rStyle w:val="StyleUnderline"/>
        </w:rPr>
        <w:t xml:space="preserve">to </w:t>
      </w:r>
      <w:r w:rsidRPr="008432F0">
        <w:rPr>
          <w:rStyle w:val="Emphasis"/>
        </w:rPr>
        <w:t>regulate</w:t>
      </w:r>
      <w:r w:rsidRPr="008432F0">
        <w:t xml:space="preserve"> society and </w:t>
      </w:r>
      <w:r w:rsidRPr="008432F0">
        <w:rPr>
          <w:rStyle w:val="Emphasis"/>
        </w:rPr>
        <w:t>capitalism</w:t>
      </w:r>
      <w:r w:rsidRPr="008432F0">
        <w:rPr>
          <w:rStyle w:val="StyleUnderline"/>
        </w:rPr>
        <w:t xml:space="preserve"> itself</w:t>
      </w:r>
      <w:r w:rsidRPr="008432F0">
        <w:t xml:space="preserve">. As a result, </w:t>
      </w:r>
      <w:r w:rsidRPr="008432F0">
        <w:rPr>
          <w:rStyle w:val="StyleUnderline"/>
          <w:highlight w:val="cyan"/>
        </w:rPr>
        <w:t>cap</w:t>
      </w:r>
      <w:r w:rsidRPr="008432F0">
        <w:rPr>
          <w:rStyle w:val="StyleUnderline"/>
        </w:rPr>
        <w:t xml:space="preserve">italism </w:t>
      </w:r>
      <w:r w:rsidRPr="008432F0">
        <w:rPr>
          <w:rStyle w:val="StyleUnderline"/>
          <w:highlight w:val="cyan"/>
        </w:rPr>
        <w:t xml:space="preserve">is a </w:t>
      </w:r>
      <w:r w:rsidRPr="008432F0">
        <w:rPr>
          <w:rStyle w:val="Emphasis"/>
        </w:rPr>
        <w:t xml:space="preserve">primary </w:t>
      </w:r>
      <w:r w:rsidRPr="008432F0">
        <w:rPr>
          <w:rStyle w:val="Emphasis"/>
          <w:highlight w:val="cyan"/>
        </w:rPr>
        <w:t>driver</w:t>
      </w:r>
      <w:r w:rsidRPr="008432F0">
        <w:rPr>
          <w:rStyle w:val="StyleUnderline"/>
          <w:highlight w:val="cyan"/>
        </w:rPr>
        <w:t xml:space="preserve"> of </w:t>
      </w:r>
      <w:r w:rsidRPr="008432F0">
        <w:rPr>
          <w:rStyle w:val="StyleUnderline"/>
        </w:rPr>
        <w:t xml:space="preserve">positive outcomes in </w:t>
      </w:r>
      <w:r w:rsidRPr="008432F0">
        <w:rPr>
          <w:rStyle w:val="Emphasis"/>
        </w:rPr>
        <w:t>health and wellbeing</w:t>
      </w:r>
      <w:r w:rsidRPr="008432F0">
        <w:t xml:space="preserve"> (</w:t>
      </w:r>
      <w:r w:rsidRPr="008432F0">
        <w:rPr>
          <w:rStyle w:val="StyleUnderline"/>
        </w:rPr>
        <w:t>such as</w:t>
      </w:r>
      <w:r w:rsidRPr="008432F0">
        <w:t xml:space="preserve"> increased </w:t>
      </w:r>
      <w:r w:rsidRPr="008432F0">
        <w:rPr>
          <w:rStyle w:val="Emphasis"/>
          <w:highlight w:val="cyan"/>
        </w:rPr>
        <w:t>life expectancy</w:t>
      </w:r>
      <w:r w:rsidRPr="008432F0">
        <w:t xml:space="preserve">, </w:t>
      </w:r>
      <w:r w:rsidRPr="008432F0">
        <w:rPr>
          <w:rStyle w:val="Emphasis"/>
          <w:highlight w:val="cyan"/>
        </w:rPr>
        <w:t xml:space="preserve">lowered </w:t>
      </w:r>
      <w:r w:rsidRPr="008432F0">
        <w:rPr>
          <w:rStyle w:val="Emphasis"/>
        </w:rPr>
        <w:t xml:space="preserve">child and maternal </w:t>
      </w:r>
      <w:r w:rsidRPr="008432F0">
        <w:rPr>
          <w:rStyle w:val="Emphasis"/>
          <w:highlight w:val="cyan"/>
        </w:rPr>
        <w:t>mortality</w:t>
      </w:r>
      <w:r w:rsidRPr="008432F0">
        <w:t xml:space="preserve">, </w:t>
      </w:r>
      <w:r w:rsidRPr="008432F0">
        <w:rPr>
          <w:rStyle w:val="StyleUnderline"/>
          <w:highlight w:val="cyan"/>
        </w:rPr>
        <w:t xml:space="preserve">adequate calories </w:t>
      </w:r>
      <w:r w:rsidRPr="008432F0">
        <w:rPr>
          <w:rStyle w:val="StyleUnderline"/>
        </w:rPr>
        <w:t xml:space="preserve">per day, </w:t>
      </w:r>
      <w:r w:rsidRPr="008432F0">
        <w:rPr>
          <w:rStyle w:val="Emphasis"/>
          <w:highlight w:val="cyan"/>
        </w:rPr>
        <w:t xml:space="preserve">minimized </w:t>
      </w:r>
      <w:r w:rsidRPr="008432F0">
        <w:rPr>
          <w:rStyle w:val="Emphasis"/>
        </w:rPr>
        <w:t xml:space="preserve">infectious </w:t>
      </w:r>
      <w:r w:rsidRPr="008432F0">
        <w:rPr>
          <w:rStyle w:val="Emphasis"/>
          <w:highlight w:val="cyan"/>
        </w:rPr>
        <w:t xml:space="preserve">disease </w:t>
      </w:r>
      <w:r w:rsidRPr="008432F0">
        <w:rPr>
          <w:rStyle w:val="Emphasis"/>
        </w:rPr>
        <w:t>rates</w:t>
      </w:r>
      <w:r w:rsidRPr="008432F0">
        <w:rPr>
          <w:rStyle w:val="StyleUnderline"/>
        </w:rPr>
        <w:t xml:space="preserve">, a </w:t>
      </w:r>
      <w:r w:rsidRPr="008432F0">
        <w:rPr>
          <w:rStyle w:val="StyleUnderline"/>
          <w:highlight w:val="cyan"/>
        </w:rPr>
        <w:t xml:space="preserve">lower </w:t>
      </w:r>
      <w:r w:rsidRPr="008432F0">
        <w:rPr>
          <w:rStyle w:val="StyleUnderline"/>
        </w:rPr>
        <w:t xml:space="preserve">percentage and number of people in </w:t>
      </w:r>
      <w:r w:rsidRPr="008432F0">
        <w:rPr>
          <w:rStyle w:val="Emphasis"/>
          <w:highlight w:val="cyan"/>
        </w:rPr>
        <w:t>poverty</w:t>
      </w:r>
      <w:r w:rsidRPr="008432F0">
        <w:rPr>
          <w:rStyle w:val="StyleUnderline"/>
        </w:rPr>
        <w:t xml:space="preserve">, and more reported </w:t>
      </w:r>
      <w:r w:rsidRPr="008432F0">
        <w:rPr>
          <w:rStyle w:val="Emphasis"/>
          <w:highlight w:val="cyan"/>
        </w:rPr>
        <w:t>happiness</w:t>
      </w:r>
      <w:r w:rsidRPr="008432F0">
        <w:t xml:space="preserve">);5 </w:t>
      </w:r>
      <w:r w:rsidRPr="008432F0">
        <w:rPr>
          <w:rStyle w:val="StyleUnderline"/>
        </w:rPr>
        <w:t xml:space="preserve">and in </w:t>
      </w:r>
      <w:r w:rsidRPr="008432F0">
        <w:rPr>
          <w:rStyle w:val="Emphasis"/>
        </w:rPr>
        <w:t>justice</w:t>
      </w:r>
      <w:r w:rsidRPr="008432F0">
        <w:t xml:space="preserve"> (</w:t>
      </w:r>
      <w:r w:rsidRPr="008432F0">
        <w:rPr>
          <w:rStyle w:val="StyleUnderline"/>
        </w:rPr>
        <w:t xml:space="preserve">such as </w:t>
      </w:r>
      <w:r w:rsidRPr="008432F0">
        <w:rPr>
          <w:rStyle w:val="StyleUnderline"/>
          <w:highlight w:val="cyan"/>
        </w:rPr>
        <w:t xml:space="preserve">reduced </w:t>
      </w:r>
      <w:r w:rsidRPr="008432F0">
        <w:rPr>
          <w:rStyle w:val="StyleUnderline"/>
        </w:rPr>
        <w:t xml:space="preserve">deaths from </w:t>
      </w:r>
      <w:r w:rsidRPr="008432F0">
        <w:rPr>
          <w:rStyle w:val="Emphasis"/>
          <w:highlight w:val="cyan"/>
        </w:rPr>
        <w:t>war</w:t>
      </w:r>
      <w:r w:rsidRPr="008432F0">
        <w:rPr>
          <w:rStyle w:val="StyleUnderline"/>
          <w:highlight w:val="cyan"/>
        </w:rPr>
        <w:t xml:space="preserve"> </w:t>
      </w:r>
      <w:r w:rsidRPr="008432F0">
        <w:rPr>
          <w:rStyle w:val="StyleUnderline"/>
        </w:rPr>
        <w:t xml:space="preserve">and homicide; </w:t>
      </w:r>
      <w:r w:rsidRPr="008432F0">
        <w:rPr>
          <w:rStyle w:val="StyleUnderline"/>
          <w:highlight w:val="cyan"/>
        </w:rPr>
        <w:t>higher</w:t>
      </w:r>
      <w:r w:rsidRPr="008432F0">
        <w:rPr>
          <w:highlight w:val="cyan"/>
        </w:rPr>
        <w:t xml:space="preserve"> </w:t>
      </w:r>
      <w:r w:rsidRPr="008432F0">
        <w:t xml:space="preserve">rankings in </w:t>
      </w:r>
      <w:r w:rsidRPr="008432F0">
        <w:rPr>
          <w:rStyle w:val="Emphasis"/>
        </w:rPr>
        <w:t xml:space="preserve">human </w:t>
      </w:r>
      <w:r w:rsidRPr="008432F0">
        <w:rPr>
          <w:rStyle w:val="Emphasis"/>
          <w:highlight w:val="cyan"/>
        </w:rPr>
        <w:t>rights</w:t>
      </w:r>
      <w:r w:rsidRPr="008432F0">
        <w:rPr>
          <w:highlight w:val="cyan"/>
        </w:rPr>
        <w:t xml:space="preserve"> </w:t>
      </w:r>
      <w:r w:rsidRPr="008432F0">
        <w:t xml:space="preserve">indices; the </w:t>
      </w:r>
      <w:r w:rsidRPr="008432F0">
        <w:rPr>
          <w:rStyle w:val="StyleUnderline"/>
          <w:highlight w:val="cyan"/>
        </w:rPr>
        <w:t>reduced</w:t>
      </w:r>
      <w:r w:rsidRPr="008432F0">
        <w:rPr>
          <w:highlight w:val="cyan"/>
        </w:rPr>
        <w:t xml:space="preserve"> </w:t>
      </w:r>
      <w:r w:rsidRPr="008432F0">
        <w:t xml:space="preserve">prevalence of </w:t>
      </w:r>
      <w:r w:rsidRPr="008432F0">
        <w:rPr>
          <w:rStyle w:val="Emphasis"/>
          <w:highlight w:val="cyan"/>
        </w:rPr>
        <w:t>racist</w:t>
      </w:r>
      <w:r w:rsidRPr="008432F0">
        <w:rPr>
          <w:rStyle w:val="Emphasis"/>
        </w:rPr>
        <w:t xml:space="preserve">, sexist, homophobic </w:t>
      </w:r>
      <w:r w:rsidRPr="008432F0">
        <w:rPr>
          <w:rStyle w:val="Emphasis"/>
          <w:highlight w:val="cyan"/>
        </w:rPr>
        <w:t>opinions</w:t>
      </w:r>
      <w:r w:rsidRPr="008432F0">
        <w:t xml:space="preserve"> in surveys; </w:t>
      </w:r>
      <w:r w:rsidRPr="008432F0">
        <w:rPr>
          <w:rStyle w:val="StyleUnderline"/>
          <w:highlight w:val="cyan"/>
        </w:rPr>
        <w:t xml:space="preserve">and </w:t>
      </w:r>
      <w:r w:rsidRPr="008432F0">
        <w:rPr>
          <w:rStyle w:val="StyleUnderline"/>
        </w:rPr>
        <w:t xml:space="preserve">higher </w:t>
      </w:r>
      <w:r w:rsidRPr="008432F0">
        <w:rPr>
          <w:rStyle w:val="StyleUnderline"/>
          <w:highlight w:val="cyan"/>
        </w:rPr>
        <w:t>literacy</w:t>
      </w:r>
      <w:r w:rsidRPr="008432F0">
        <w:rPr>
          <w:highlight w:val="cyan"/>
        </w:rPr>
        <w:t xml:space="preserve"> </w:t>
      </w:r>
      <w:r w:rsidRPr="008432F0">
        <w:t xml:space="preserve">rates).6 These </w:t>
      </w:r>
      <w:r w:rsidRPr="008432F0">
        <w:rPr>
          <w:rStyle w:val="Emphasis"/>
          <w:highlight w:val="cyan"/>
        </w:rPr>
        <w:t xml:space="preserve">quantifiable </w:t>
      </w:r>
      <w:r w:rsidRPr="008432F0">
        <w:rPr>
          <w:rStyle w:val="Emphasis"/>
        </w:rPr>
        <w:t xml:space="preserve">positive </w:t>
      </w:r>
      <w:r w:rsidRPr="008432F0">
        <w:rPr>
          <w:rStyle w:val="Emphasis"/>
          <w:highlight w:val="cyan"/>
        </w:rPr>
        <w:t xml:space="preserve">consequences </w:t>
      </w:r>
      <w:r w:rsidRPr="008432F0">
        <w:rPr>
          <w:rStyle w:val="Emphasis"/>
        </w:rPr>
        <w:t>of global capitalism</w:t>
      </w:r>
      <w:r w:rsidRPr="008432F0">
        <w:t xml:space="preserve"> dramatically </w:t>
      </w:r>
      <w:r w:rsidRPr="008432F0">
        <w:rPr>
          <w:rStyle w:val="Emphasis"/>
          <w:highlight w:val="cyan"/>
        </w:rPr>
        <w:t>outweigh</w:t>
      </w:r>
      <w:r w:rsidRPr="008432F0">
        <w:rPr>
          <w:rStyle w:val="StyleUnderline"/>
          <w:highlight w:val="cyan"/>
        </w:rPr>
        <w:t xml:space="preserve"> </w:t>
      </w:r>
      <w:r w:rsidRPr="008432F0">
        <w:rPr>
          <w:rStyle w:val="StyleUnderline"/>
        </w:rPr>
        <w:t>the negative consequences</w:t>
      </w:r>
      <w:r w:rsidRPr="008432F0">
        <w:t xml:space="preserve"> (such as deaths from pollution in the course of development), with the result that </w:t>
      </w:r>
      <w:r w:rsidRPr="008432F0">
        <w:rPr>
          <w:rStyle w:val="StyleUnderline"/>
        </w:rPr>
        <w:t>the net benefits from capitalism in terms of health, wellbeing, and justice have been greater than they would have been under any known noncapitalist approach</w:t>
      </w:r>
      <w:r w:rsidRPr="008432F0">
        <w:t xml:space="preserve"> to structuring society.7</w:t>
      </w:r>
    </w:p>
    <w:p w14:paraId="1E24FE8C" w14:textId="77777777" w:rsidR="00383FB7" w:rsidRPr="008432F0" w:rsidRDefault="00383FB7" w:rsidP="00383FB7">
      <w:r w:rsidRPr="008432F0">
        <w:t xml:space="preserve">Premise 2. Economics, ethics, and policy. </w:t>
      </w:r>
      <w:r w:rsidRPr="008432F0">
        <w:rPr>
          <w:rStyle w:val="StyleUnderline"/>
        </w:rPr>
        <w:t>Although capitalism has often been ill-regulated</w:t>
      </w:r>
      <w:r w:rsidRPr="008432F0">
        <w:t xml:space="preserve"> and therefore failed to maximize net benefits for health, wellbeing, and justice, </w:t>
      </w:r>
      <w:r w:rsidRPr="008432F0">
        <w:rPr>
          <w:rStyle w:val="Emphasis"/>
        </w:rPr>
        <w:t>it can become well-regulated</w:t>
      </w:r>
      <w:r w:rsidRPr="008432F0">
        <w:t xml:space="preserve"> so that it maximizes these societal goals, </w:t>
      </w:r>
      <w:r w:rsidRPr="008432F0">
        <w:rPr>
          <w:rStyle w:val="StyleUnderline"/>
        </w:rPr>
        <w:t>by including mechanisms</w:t>
      </w:r>
      <w:r w:rsidRPr="008432F0">
        <w:t xml:space="preserve"> identified by economists and other policy experts </w:t>
      </w:r>
      <w:r w:rsidRPr="008432F0">
        <w:rPr>
          <w:rStyle w:val="StyleUnderline"/>
        </w:rPr>
        <w:t>that do the following</w:t>
      </w:r>
      <w:r w:rsidRPr="008432F0">
        <w:t>:</w:t>
      </w:r>
    </w:p>
    <w:p w14:paraId="0C46136F" w14:textId="77777777" w:rsidR="00383FB7" w:rsidRPr="00AE5A8F" w:rsidRDefault="00383FB7" w:rsidP="00383FB7">
      <w:pPr>
        <w:pStyle w:val="ListParagraph"/>
        <w:numPr>
          <w:ilvl w:val="0"/>
          <w:numId w:val="12"/>
        </w:numPr>
        <w:rPr>
          <w:rFonts w:asciiTheme="majorHAnsi" w:hAnsiTheme="majorHAnsi" w:cstheme="majorHAnsi"/>
        </w:rPr>
      </w:pPr>
      <w:r w:rsidRPr="00AE5A8F">
        <w:rPr>
          <w:rFonts w:asciiTheme="majorHAnsi" w:hAnsiTheme="majorHAnsi" w:cstheme="majorHAnsi"/>
        </w:rPr>
        <w:t xml:space="preserve">optimally8 </w:t>
      </w:r>
      <w:r w:rsidRPr="008432F0">
        <w:rPr>
          <w:rStyle w:val="Emphasis"/>
        </w:rPr>
        <w:t>regulate negative effects</w:t>
      </w:r>
      <w:r w:rsidRPr="00AE5A8F">
        <w:rPr>
          <w:rFonts w:asciiTheme="majorHAnsi" w:hAnsiTheme="majorHAnsi" w:cstheme="majorHAnsi"/>
        </w:rPr>
        <w:t xml:space="preserve"> such as pollution and monopoly power, </w:t>
      </w:r>
      <w:r w:rsidRPr="008432F0">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w:t>
      </w:r>
      <w:r w:rsidRPr="00AE5A8F">
        <w:rPr>
          <w:rFonts w:asciiTheme="majorHAnsi" w:hAnsiTheme="majorHAnsi" w:cstheme="majorHAnsi"/>
        </w:rPr>
        <w:lastRenderedPageBreak/>
        <w:t>that economists have long recognized will arise from “externalities” in the absence of regulation);9</w:t>
      </w:r>
    </w:p>
    <w:p w14:paraId="7764433E" w14:textId="77777777" w:rsidR="00383FB7" w:rsidRPr="00AE5A8F" w:rsidRDefault="00383FB7" w:rsidP="00383FB7">
      <w:pPr>
        <w:pStyle w:val="ListParagraph"/>
        <w:numPr>
          <w:ilvl w:val="0"/>
          <w:numId w:val="12"/>
        </w:numPr>
        <w:rPr>
          <w:rFonts w:asciiTheme="majorHAnsi" w:hAnsiTheme="majorHAnsi" w:cstheme="majorHAnsi"/>
        </w:rPr>
      </w:pPr>
      <w:r w:rsidRPr="008432F0">
        <w:rPr>
          <w:rStyle w:val="StyleUnderline"/>
        </w:rPr>
        <w:t>ensure equity and distributive justice</w:t>
      </w:r>
      <w:r w:rsidRPr="00AE5A8F">
        <w:rPr>
          <w:rFonts w:asciiTheme="majorHAnsi" w:hAnsiTheme="majorHAnsi" w:cstheme="majorHAnsi"/>
        </w:rPr>
        <w:t xml:space="preserve"> (for example, via wealth redistribution);10</w:t>
      </w:r>
    </w:p>
    <w:p w14:paraId="5C748B05" w14:textId="77777777" w:rsidR="00383FB7" w:rsidRPr="00AE5A8F" w:rsidRDefault="00383FB7" w:rsidP="00383FB7">
      <w:pPr>
        <w:pStyle w:val="ListParagraph"/>
        <w:numPr>
          <w:ilvl w:val="0"/>
          <w:numId w:val="12"/>
        </w:numPr>
        <w:rPr>
          <w:rFonts w:asciiTheme="majorHAnsi" w:hAnsiTheme="majorHAnsi" w:cstheme="majorHAnsi"/>
        </w:rPr>
      </w:pPr>
      <w:r w:rsidRPr="008432F0">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432F0">
        <w:rPr>
          <w:rStyle w:val="StyleUnderline"/>
        </w:rPr>
        <w:t>and</w:t>
      </w:r>
    </w:p>
    <w:p w14:paraId="7E06356D" w14:textId="77777777" w:rsidR="00383FB7" w:rsidRPr="00AE5A8F" w:rsidRDefault="00383FB7" w:rsidP="00383FB7">
      <w:pPr>
        <w:pStyle w:val="ListParagraph"/>
        <w:numPr>
          <w:ilvl w:val="0"/>
          <w:numId w:val="12"/>
        </w:numPr>
        <w:rPr>
          <w:rFonts w:asciiTheme="majorHAnsi" w:hAnsiTheme="majorHAnsi" w:cstheme="majorHAnsi"/>
        </w:rPr>
      </w:pPr>
      <w:r w:rsidRPr="008432F0">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4F3C850B" w14:textId="77777777" w:rsidR="00383FB7" w:rsidRPr="008432F0" w:rsidRDefault="00383FB7" w:rsidP="00383FB7">
      <w:r w:rsidRPr="008432F0">
        <w:t xml:space="preserve">To summarize the implication of the first two premises, </w:t>
      </w:r>
      <w:r w:rsidRPr="008432F0">
        <w:rPr>
          <w:rStyle w:val="Emphasis"/>
        </w:rPr>
        <w:t>well-</w:t>
      </w:r>
      <w:r w:rsidRPr="008432F0">
        <w:rPr>
          <w:rStyle w:val="Emphasis"/>
          <w:highlight w:val="cyan"/>
        </w:rPr>
        <w:t>regulated cap</w:t>
      </w:r>
      <w:r w:rsidRPr="008432F0">
        <w:rPr>
          <w:rStyle w:val="Emphasis"/>
        </w:rPr>
        <w:t>italism</w:t>
      </w:r>
      <w:r w:rsidRPr="008432F0">
        <w:rPr>
          <w:rStyle w:val="StyleUnderline"/>
        </w:rPr>
        <w:t xml:space="preserve"> </w:t>
      </w:r>
      <w:r w:rsidRPr="008432F0">
        <w:rPr>
          <w:rStyle w:val="StyleUnderline"/>
          <w:highlight w:val="cyan"/>
        </w:rPr>
        <w:t xml:space="preserve">is </w:t>
      </w:r>
      <w:r w:rsidRPr="008432F0">
        <w:rPr>
          <w:rStyle w:val="Emphasis"/>
          <w:highlight w:val="cyan"/>
        </w:rPr>
        <w:t>essential</w:t>
      </w:r>
      <w:r w:rsidRPr="008432F0">
        <w:rPr>
          <w:highlight w:val="cyan"/>
        </w:rPr>
        <w:t xml:space="preserve"> </w:t>
      </w:r>
      <w:r w:rsidRPr="008432F0">
        <w:rPr>
          <w:rStyle w:val="StyleUnderline"/>
          <w:highlight w:val="cyan"/>
        </w:rPr>
        <w:t xml:space="preserve">to </w:t>
      </w:r>
      <w:r w:rsidRPr="008432F0">
        <w:rPr>
          <w:rStyle w:val="StyleUnderline"/>
        </w:rPr>
        <w:t>best achieving our ethical goals</w:t>
      </w:r>
      <w:r w:rsidRPr="008432F0">
        <w:t xml:space="preserve">—which is true even though capitalism has certainly not always been well regulated historically. Society can still do much better </w:t>
      </w:r>
      <w:r w:rsidRPr="008432F0">
        <w:rPr>
          <w:rStyle w:val="StyleUnderline"/>
        </w:rPr>
        <w:t xml:space="preserve">and </w:t>
      </w:r>
      <w:r w:rsidRPr="008432F0">
        <w:rPr>
          <w:rStyle w:val="Emphasis"/>
          <w:highlight w:val="cyan"/>
        </w:rPr>
        <w:t xml:space="preserve">remove </w:t>
      </w:r>
      <w:r w:rsidRPr="008432F0">
        <w:rPr>
          <w:rStyle w:val="Emphasis"/>
        </w:rPr>
        <w:t xml:space="preserve">the large </w:t>
      </w:r>
      <w:r w:rsidRPr="008432F0">
        <w:rPr>
          <w:rStyle w:val="Emphasis"/>
          <w:highlight w:val="cyan"/>
        </w:rPr>
        <w:t>deficits</w:t>
      </w:r>
      <w:r w:rsidRPr="008432F0">
        <w:rPr>
          <w:highlight w:val="cyan"/>
        </w:rPr>
        <w:t xml:space="preserve"> </w:t>
      </w:r>
      <w:r w:rsidRPr="008432F0">
        <w:t xml:space="preserve">in terms of health, wellbeing, and justice </w:t>
      </w:r>
      <w:r w:rsidRPr="008432F0">
        <w:rPr>
          <w:rStyle w:val="Emphasis"/>
        </w:rPr>
        <w:t>that exist under</w:t>
      </w:r>
      <w:r w:rsidRPr="008432F0">
        <w:t xml:space="preserve"> the current inferior and </w:t>
      </w:r>
      <w:r w:rsidRPr="008432F0">
        <w:rPr>
          <w:rStyle w:val="Emphasis"/>
        </w:rPr>
        <w:t>imperfect</w:t>
      </w:r>
      <w:r w:rsidRPr="008432F0">
        <w:t xml:space="preserve"> versions of </w:t>
      </w:r>
      <w:r w:rsidRPr="008432F0">
        <w:rPr>
          <w:rStyle w:val="Emphasis"/>
        </w:rPr>
        <w:t>capitalism</w:t>
      </w:r>
      <w:r w:rsidRPr="008432F0">
        <w:t>.</w:t>
      </w:r>
    </w:p>
    <w:p w14:paraId="5FC8C6F1" w14:textId="77777777" w:rsidR="00383FB7" w:rsidRPr="008432F0" w:rsidRDefault="00383FB7" w:rsidP="00383FB7">
      <w:r w:rsidRPr="008432F0">
        <w:t xml:space="preserve">Premise 3. Development and the future. </w:t>
      </w:r>
      <w:r w:rsidRPr="008432F0">
        <w:rPr>
          <w:rStyle w:val="StyleUnderline"/>
        </w:rPr>
        <w:t>If</w:t>
      </w:r>
      <w:r w:rsidRPr="008432F0">
        <w:t xml:space="preserve"> the global spread of </w:t>
      </w:r>
      <w:r w:rsidRPr="008432F0">
        <w:rPr>
          <w:rStyle w:val="StyleUnderline"/>
        </w:rPr>
        <w:t>capitalism is allowed to continue</w:t>
      </w:r>
      <w:r w:rsidRPr="008432F0">
        <w:t xml:space="preserve">, desperate </w:t>
      </w:r>
      <w:r w:rsidRPr="008432F0">
        <w:rPr>
          <w:rStyle w:val="Emphasis"/>
        </w:rPr>
        <w:t>poverty can be</w:t>
      </w:r>
      <w:r w:rsidRPr="008432F0">
        <w:t xml:space="preserve"> essentially </w:t>
      </w:r>
      <w:r w:rsidRPr="008432F0">
        <w:rPr>
          <w:rStyle w:val="Emphasis"/>
        </w:rPr>
        <w:t>eliminated</w:t>
      </w:r>
      <w:r w:rsidRPr="008432F0">
        <w:t xml:space="preserve"> in our lifetimes. Furthermore, </w:t>
      </w:r>
      <w:r w:rsidRPr="008432F0">
        <w:rPr>
          <w:rStyle w:val="StyleUnderline"/>
        </w:rPr>
        <w:t xml:space="preserve">this can be accomplished </w:t>
      </w:r>
      <w:r w:rsidRPr="008432F0">
        <w:rPr>
          <w:rStyle w:val="Emphasis"/>
        </w:rPr>
        <w:t>faster</w:t>
      </w:r>
      <w:r w:rsidRPr="008432F0">
        <w:t xml:space="preserve"> and in a more just way </w:t>
      </w:r>
      <w:r w:rsidRPr="008432F0">
        <w:rPr>
          <w:rStyle w:val="StyleUnderline"/>
        </w:rPr>
        <w:t xml:space="preserve">via </w:t>
      </w:r>
      <w:r w:rsidRPr="008432F0">
        <w:rPr>
          <w:rStyle w:val="Emphasis"/>
        </w:rPr>
        <w:t>well-regulated</w:t>
      </w:r>
      <w:r w:rsidRPr="008432F0">
        <w:t xml:space="preserve"> global </w:t>
      </w:r>
      <w:r w:rsidRPr="008432F0">
        <w:rPr>
          <w:rStyle w:val="Emphasis"/>
        </w:rPr>
        <w:t>capitalism</w:t>
      </w:r>
      <w:r w:rsidRPr="008432F0">
        <w:t xml:space="preserve"> </w:t>
      </w:r>
      <w:r w:rsidRPr="008432F0">
        <w:rPr>
          <w:rStyle w:val="StyleUnderline"/>
        </w:rPr>
        <w:t xml:space="preserve">than by </w:t>
      </w:r>
      <w:r w:rsidRPr="008432F0">
        <w:rPr>
          <w:rStyle w:val="Emphasis"/>
        </w:rPr>
        <w:t>any alternatives</w:t>
      </w:r>
      <w:r w:rsidRPr="008432F0">
        <w:rPr>
          <w:rStyle w:val="StyleUnderline"/>
        </w:rPr>
        <w:t xml:space="preserve">. </w:t>
      </w:r>
      <w:r w:rsidRPr="008432F0">
        <w:rPr>
          <w:rStyle w:val="StyleUnderline"/>
          <w:highlight w:val="cyan"/>
        </w:rPr>
        <w:t xml:space="preserve">If </w:t>
      </w:r>
      <w:r w:rsidRPr="008432F0">
        <w:rPr>
          <w:rStyle w:val="StyleUnderline"/>
        </w:rPr>
        <w:t>we</w:t>
      </w:r>
      <w:r w:rsidRPr="008432F0">
        <w:t xml:space="preserve"> instead </w:t>
      </w:r>
      <w:r w:rsidRPr="008432F0">
        <w:rPr>
          <w:rStyle w:val="StyleUnderline"/>
        </w:rPr>
        <w:t xml:space="preserve">opt for </w:t>
      </w:r>
      <w:r w:rsidRPr="008432F0">
        <w:rPr>
          <w:rStyle w:val="Emphasis"/>
          <w:highlight w:val="cyan"/>
        </w:rPr>
        <w:t>less cap</w:t>
      </w:r>
      <w:r w:rsidRPr="008432F0">
        <w:rPr>
          <w:rStyle w:val="Emphasis"/>
        </w:rPr>
        <w:t>italism</w:t>
      </w:r>
      <w:r w:rsidRPr="008432F0">
        <w:t xml:space="preserve">, less growth, and less globalization, then desperate </w:t>
      </w:r>
      <w:r w:rsidRPr="008432F0">
        <w:rPr>
          <w:rStyle w:val="Emphasis"/>
          <w:highlight w:val="cyan"/>
        </w:rPr>
        <w:t xml:space="preserve">poverty will </w:t>
      </w:r>
      <w:r w:rsidRPr="008432F0">
        <w:rPr>
          <w:rStyle w:val="Emphasis"/>
        </w:rPr>
        <w:t>continue</w:t>
      </w:r>
      <w:r w:rsidRPr="008432F0">
        <w:t xml:space="preserve"> to exist for a significant portion of the world's population into the further future, </w:t>
      </w:r>
      <w:r w:rsidRPr="008432F0">
        <w:rPr>
          <w:rStyle w:val="StyleUnderline"/>
        </w:rPr>
        <w:t xml:space="preserve">and the world will </w:t>
      </w:r>
      <w:r w:rsidRPr="008432F0">
        <w:rPr>
          <w:rStyle w:val="StyleUnderline"/>
          <w:highlight w:val="cyan"/>
        </w:rPr>
        <w:t>be</w:t>
      </w:r>
      <w:r w:rsidRPr="008432F0">
        <w:rPr>
          <w:highlight w:val="cyan"/>
        </w:rPr>
        <w:t xml:space="preserve"> </w:t>
      </w:r>
      <w:r w:rsidRPr="008432F0">
        <w:t xml:space="preserve">a </w:t>
      </w:r>
      <w:r w:rsidRPr="008432F0">
        <w:rPr>
          <w:rStyle w:val="Emphasis"/>
          <w:highlight w:val="cyan"/>
        </w:rPr>
        <w:t xml:space="preserve">worse </w:t>
      </w:r>
      <w:r w:rsidRPr="008432F0">
        <w:rPr>
          <w:rStyle w:val="Emphasis"/>
        </w:rPr>
        <w:t>and less equitable</w:t>
      </w:r>
      <w:r w:rsidRPr="008432F0">
        <w:t xml:space="preserve"> place than it would have been with more capitalism. For example, </w:t>
      </w:r>
      <w:r w:rsidRPr="008432F0">
        <w:rPr>
          <w:rStyle w:val="StyleUnderline"/>
        </w:rPr>
        <w:t xml:space="preserve">in a world with less capitalism, </w:t>
      </w:r>
      <w:r w:rsidRPr="008432F0">
        <w:rPr>
          <w:rStyle w:val="StyleUnderline"/>
          <w:highlight w:val="cyan"/>
        </w:rPr>
        <w:t>there would be</w:t>
      </w:r>
      <w:r w:rsidRPr="008432F0">
        <w:rPr>
          <w:rStyle w:val="StyleUnderline"/>
        </w:rPr>
        <w:t xml:space="preserve"> more </w:t>
      </w:r>
      <w:r w:rsidRPr="008432F0">
        <w:rPr>
          <w:rStyle w:val="Emphasis"/>
          <w:highlight w:val="cyan"/>
        </w:rPr>
        <w:t>overpop</w:t>
      </w:r>
      <w:r w:rsidRPr="008432F0">
        <w:rPr>
          <w:rStyle w:val="Emphasis"/>
        </w:rPr>
        <w:t xml:space="preserve">ulation, </w:t>
      </w:r>
      <w:r w:rsidRPr="008432F0">
        <w:rPr>
          <w:rStyle w:val="Emphasis"/>
          <w:highlight w:val="cyan"/>
        </w:rPr>
        <w:t>food insecurity</w:t>
      </w:r>
      <w:r w:rsidRPr="008432F0">
        <w:t xml:space="preserve">, air </w:t>
      </w:r>
      <w:r w:rsidRPr="008432F0">
        <w:rPr>
          <w:rStyle w:val="Emphasis"/>
          <w:highlight w:val="cyan"/>
        </w:rPr>
        <w:t>pollution</w:t>
      </w:r>
      <w:r w:rsidRPr="008432F0">
        <w:t xml:space="preserve">, ill health, injustice, </w:t>
      </w:r>
      <w:r w:rsidRPr="008432F0">
        <w:rPr>
          <w:rStyle w:val="StyleUnderline"/>
          <w:highlight w:val="cyan"/>
        </w:rPr>
        <w:t xml:space="preserve">and </w:t>
      </w:r>
      <w:r w:rsidRPr="008432F0">
        <w:rPr>
          <w:rStyle w:val="StyleUnderline"/>
        </w:rPr>
        <w:t>other problems</w:t>
      </w:r>
      <w:r w:rsidRPr="008432F0">
        <w:t xml:space="preserve">. In part, this is because of the factors identified by premise 1, which connect a turn away from capitalism with a turn away from continuing improvements in health, wellbeing, and justice, especially for the developing world. In addition, </w:t>
      </w:r>
      <w:r w:rsidRPr="008432F0">
        <w:rPr>
          <w:rStyle w:val="StyleUnderline"/>
        </w:rPr>
        <w:t xml:space="preserve">fertility declines are also a consequence of increased wealth, and the size of the population is a primary determinant of </w:t>
      </w:r>
      <w:r w:rsidRPr="008432F0">
        <w:rPr>
          <w:rStyle w:val="Emphasis"/>
        </w:rPr>
        <w:t xml:space="preserve">food demand and other </w:t>
      </w:r>
      <w:r w:rsidRPr="008432F0">
        <w:rPr>
          <w:rStyle w:val="Emphasis"/>
          <w:highlight w:val="cyan"/>
        </w:rPr>
        <w:t>environmental stressors</w:t>
      </w:r>
      <w:r w:rsidRPr="008432F0">
        <w:t xml:space="preserve">.13 Finally, as discussed at length in the next section of the essay, </w:t>
      </w:r>
      <w:r w:rsidRPr="008432F0">
        <w:rPr>
          <w:rStyle w:val="StyleUnderline"/>
        </w:rPr>
        <w:t xml:space="preserve">capitalism can be naturally combined with optimal </w:t>
      </w:r>
      <w:r w:rsidRPr="008432F0">
        <w:rPr>
          <w:rStyle w:val="Emphasis"/>
        </w:rPr>
        <w:t>environmental regulations</w:t>
      </w:r>
      <w:r w:rsidRPr="008432F0">
        <w:t xml:space="preserve">.14 </w:t>
      </w:r>
      <w:r w:rsidRPr="008432F0">
        <w:rPr>
          <w:rStyle w:val="StyleUnderline"/>
        </w:rPr>
        <w:t>Even bracketing</w:t>
      </w:r>
      <w:r w:rsidRPr="008432F0">
        <w:t xml:space="preserve"> anything like optimal </w:t>
      </w:r>
      <w:r w:rsidRPr="008432F0">
        <w:rPr>
          <w:rStyle w:val="StyleUnderline"/>
        </w:rPr>
        <w:t>regulation</w:t>
      </w:r>
      <w:r w:rsidRPr="008432F0">
        <w:t xml:space="preserve">, it remains true that sufficiently </w:t>
      </w:r>
      <w:r w:rsidRPr="008432F0">
        <w:rPr>
          <w:rStyle w:val="Emphasis"/>
        </w:rPr>
        <w:t>wealthy nations reduce environmental degradation</w:t>
      </w:r>
      <w:r w:rsidRPr="008432F0">
        <w:t xml:space="preserve"> as they become wealthier, </w:t>
      </w:r>
      <w:r w:rsidRPr="008432F0">
        <w:rPr>
          <w:rStyle w:val="StyleUnderline"/>
        </w:rPr>
        <w:t xml:space="preserve">whereas developing nations that are nearing peak degradation will remain </w:t>
      </w:r>
      <w:r w:rsidRPr="008432F0">
        <w:rPr>
          <w:rStyle w:val="Emphasis"/>
        </w:rPr>
        <w:t>stuck at the worst levels of degradation if we stall growth</w:t>
      </w:r>
      <w:r w:rsidRPr="008432F0">
        <w:rPr>
          <w:rStyle w:val="StyleUnderline"/>
        </w:rPr>
        <w:t>, rather than allowing them to transition</w:t>
      </w:r>
      <w:r w:rsidRPr="008432F0">
        <w:t xml:space="preserve"> to less and less degradation in the future </w:t>
      </w:r>
      <w:r w:rsidRPr="008432F0">
        <w:rPr>
          <w:rStyle w:val="StyleUnderline"/>
        </w:rPr>
        <w:t>via capitalism</w:t>
      </w:r>
      <w:r w:rsidRPr="008432F0">
        <w:t xml:space="preserve"> and economic growth.15 In contrast, </w:t>
      </w:r>
      <w:r w:rsidRPr="008432F0">
        <w:rPr>
          <w:rStyle w:val="StyleUnderline"/>
        </w:rPr>
        <w:t xml:space="preserve">well-regulated </w:t>
      </w:r>
      <w:r w:rsidRPr="008432F0">
        <w:rPr>
          <w:rStyle w:val="StyleUnderline"/>
          <w:highlight w:val="cyan"/>
        </w:rPr>
        <w:t>cap</w:t>
      </w:r>
      <w:r w:rsidRPr="008432F0">
        <w:rPr>
          <w:rStyle w:val="StyleUnderline"/>
        </w:rPr>
        <w:t xml:space="preserve">italism </w:t>
      </w:r>
      <w:r w:rsidRPr="008432F0">
        <w:rPr>
          <w:rStyle w:val="StyleUnderline"/>
          <w:highlight w:val="cyan"/>
        </w:rPr>
        <w:t>is a key part of</w:t>
      </w:r>
      <w:r w:rsidRPr="008432F0">
        <w:rPr>
          <w:highlight w:val="cyan"/>
        </w:rPr>
        <w:t xml:space="preserve"> </w:t>
      </w:r>
      <w:r w:rsidRPr="008432F0">
        <w:t xml:space="preserve">the best way of coping with these problems, as well as a key part of </w:t>
      </w:r>
      <w:r w:rsidRPr="008432F0">
        <w:rPr>
          <w:rStyle w:val="Emphasis"/>
          <w:highlight w:val="cyan"/>
        </w:rPr>
        <w:t>dealing with climate change</w:t>
      </w:r>
      <w:r w:rsidRPr="008432F0">
        <w:t xml:space="preserve">, global </w:t>
      </w:r>
      <w:r w:rsidRPr="008432F0">
        <w:rPr>
          <w:rStyle w:val="Emphasis"/>
        </w:rPr>
        <w:t>food production</w:t>
      </w:r>
      <w:r w:rsidRPr="008432F0">
        <w:rPr>
          <w:rStyle w:val="StyleUnderline"/>
        </w:rPr>
        <w:t>, and other</w:t>
      </w:r>
      <w:r w:rsidRPr="008432F0">
        <w:t xml:space="preserve"> specific </w:t>
      </w:r>
      <w:r w:rsidRPr="008432F0">
        <w:rPr>
          <w:rStyle w:val="StyleUnderline"/>
        </w:rPr>
        <w:t>challenges</w:t>
      </w:r>
      <w:r w:rsidRPr="008432F0">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485047C" w14:textId="77777777" w:rsidR="00383FB7" w:rsidRPr="008432F0" w:rsidRDefault="00383FB7" w:rsidP="00383FB7">
      <w:r w:rsidRPr="008432F0">
        <w:t xml:space="preserve">Conclusion. </w:t>
      </w:r>
      <w:r w:rsidRPr="008432F0">
        <w:rPr>
          <w:rStyle w:val="StyleUnderline"/>
        </w:rPr>
        <w:t>Therefore, we should be in favor of capitalism over noncapitalism</w:t>
      </w:r>
      <w:r w:rsidRPr="008432F0">
        <w:t>, and we should especially favor well-regulated capitalism, which is the ethically optimal economic system and is essential to any just basic structure for society.</w:t>
      </w:r>
    </w:p>
    <w:p w14:paraId="6E09E954" w14:textId="77777777" w:rsidR="00383FB7" w:rsidRPr="008432F0" w:rsidRDefault="00383FB7" w:rsidP="00383FB7">
      <w:r w:rsidRPr="008432F0">
        <w:rPr>
          <w:rStyle w:val="StyleUnderline"/>
        </w:rPr>
        <w:lastRenderedPageBreak/>
        <w:t>This</w:t>
      </w:r>
      <w:r w:rsidRPr="008432F0">
        <w:t xml:space="preserve"> argument is impressive because, as stated earlier in the essay, it </w:t>
      </w:r>
      <w:r w:rsidRPr="008432F0">
        <w:rPr>
          <w:rStyle w:val="StyleUnderline"/>
        </w:rPr>
        <w:t xml:space="preserve">is based on </w:t>
      </w:r>
      <w:r w:rsidRPr="008432F0">
        <w:rPr>
          <w:rStyle w:val="Emphasis"/>
        </w:rPr>
        <w:t>evidence</w:t>
      </w:r>
      <w:r w:rsidRPr="008432F0">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D492505" w14:textId="77777777" w:rsidR="00383FB7" w:rsidRPr="008432F0" w:rsidRDefault="00383FB7" w:rsidP="00383FB7">
      <w:r w:rsidRPr="008432F0">
        <w:t xml:space="preserve">One thing the argument above does not assume is that health, wellbeing, or justice are the same thing as wealth, because, in fact, they are not. Instead, </w:t>
      </w:r>
      <w:r w:rsidRPr="008432F0">
        <w:rPr>
          <w:rStyle w:val="StyleUnderline"/>
        </w:rPr>
        <w:t>the argument</w:t>
      </w:r>
      <w:r w:rsidRPr="008432F0">
        <w:t xml:space="preserve"> above </w:t>
      </w:r>
      <w:r w:rsidRPr="008432F0">
        <w:rPr>
          <w:rStyle w:val="StyleUnderline"/>
        </w:rPr>
        <w:t>relies on</w:t>
      </w:r>
      <w:r w:rsidRPr="008432F0">
        <w:t xml:space="preserve"> well-accepted, </w:t>
      </w:r>
      <w:r w:rsidRPr="008432F0">
        <w:rPr>
          <w:rStyle w:val="Emphasis"/>
          <w:highlight w:val="cyan"/>
        </w:rPr>
        <w:t>measurable indicators</w:t>
      </w:r>
      <w:r w:rsidRPr="008432F0">
        <w:rPr>
          <w:highlight w:val="cyan"/>
        </w:rPr>
        <w:t xml:space="preserve"> </w:t>
      </w:r>
      <w:r w:rsidRPr="008432F0">
        <w:t xml:space="preserve">of health and wellbeing, such as increased lifespan; </w:t>
      </w:r>
      <w:r w:rsidRPr="008432F0">
        <w:rPr>
          <w:rStyle w:val="StyleUnderline"/>
        </w:rPr>
        <w:t>decreased early childhood mortality; adequate nutrition; and other empirically measurable</w:t>
      </w:r>
      <w:r w:rsidRPr="008432F0">
        <w:t xml:space="preserve"> leading </w:t>
      </w:r>
      <w:r w:rsidRPr="008432F0">
        <w:rPr>
          <w:rStyle w:val="StyleUnderline"/>
        </w:rPr>
        <w:t>indicators</w:t>
      </w:r>
      <w:r w:rsidRPr="008432F0">
        <w:t xml:space="preserve"> of health, wellbeing, and justice.17 Similarly, </w:t>
      </w:r>
      <w:r w:rsidRPr="008432F0">
        <w:rPr>
          <w:rStyle w:val="StyleUnderline"/>
        </w:rPr>
        <w:t xml:space="preserve">the argument that </w:t>
      </w:r>
      <w:r w:rsidRPr="008432F0">
        <w:rPr>
          <w:rStyle w:val="StyleUnderline"/>
          <w:highlight w:val="cyan"/>
        </w:rPr>
        <w:t>cap</w:t>
      </w:r>
      <w:r w:rsidRPr="008432F0">
        <w:rPr>
          <w:rStyle w:val="StyleUnderline"/>
        </w:rPr>
        <w:t xml:space="preserve">italism </w:t>
      </w:r>
      <w:r w:rsidRPr="008432F0">
        <w:rPr>
          <w:rStyle w:val="StyleUnderline"/>
          <w:highlight w:val="cyan"/>
        </w:rPr>
        <w:t xml:space="preserve">promotes </w:t>
      </w:r>
      <w:r w:rsidRPr="008432F0">
        <w:rPr>
          <w:rStyle w:val="StyleUnderline"/>
        </w:rPr>
        <w:t xml:space="preserve">justice, </w:t>
      </w:r>
      <w:r w:rsidRPr="008432F0">
        <w:rPr>
          <w:rStyle w:val="Emphasis"/>
          <w:highlight w:val="cyan"/>
        </w:rPr>
        <w:t>peace</w:t>
      </w:r>
      <w:r w:rsidRPr="008432F0">
        <w:rPr>
          <w:rStyle w:val="StyleUnderline"/>
        </w:rPr>
        <w:t>, freedom, human rights, and tolerance relies on empirical metrics</w:t>
      </w:r>
      <w:r w:rsidRPr="008432F0">
        <w:t xml:space="preserve"> for each of these.18</w:t>
      </w:r>
    </w:p>
    <w:p w14:paraId="4A1DDAB3" w14:textId="77777777" w:rsidR="00383FB7" w:rsidRPr="008432F0" w:rsidRDefault="00383FB7" w:rsidP="00383FB7">
      <w:r w:rsidRPr="008432F0">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432F0">
        <w:rPr>
          <w:rStyle w:val="StyleUnderline"/>
        </w:rPr>
        <w:t>capitalism is</w:t>
      </w:r>
      <w:r w:rsidRPr="008432F0">
        <w:t xml:space="preserve"> simply </w:t>
      </w:r>
      <w:r w:rsidRPr="008432F0">
        <w:rPr>
          <w:rStyle w:val="StyleUnderline"/>
        </w:rPr>
        <w:t xml:space="preserve">a </w:t>
      </w:r>
      <w:r w:rsidRPr="008432F0">
        <w:rPr>
          <w:rStyle w:val="Emphasis"/>
        </w:rPr>
        <w:t>necessary condition</w:t>
      </w:r>
      <w:r w:rsidRPr="008432F0">
        <w:rPr>
          <w:rStyle w:val="StyleUnderline"/>
        </w:rPr>
        <w:t xml:space="preserve"> for these improvements</w:t>
      </w:r>
      <w:r w:rsidRPr="008432F0">
        <w:t xml:space="preserve"> to happen.19 In other words, the richer a society is, the more it is able to invest in all of these and other things that are the direct causes of health, wellbeing, and justice. But, </w:t>
      </w:r>
      <w:r w:rsidRPr="008432F0">
        <w:rPr>
          <w:rStyle w:val="StyleUnderline"/>
        </w:rPr>
        <w:t>to maximize investment</w:t>
      </w:r>
      <w:r w:rsidRPr="008432F0">
        <w:t xml:space="preserve"> in these things </w:t>
      </w:r>
      <w:r w:rsidRPr="008432F0">
        <w:rPr>
          <w:rStyle w:val="StyleUnderline"/>
        </w:rPr>
        <w:t>societies need well-regulated capitalism</w:t>
      </w:r>
      <w:r w:rsidRPr="008432F0">
        <w:t>.</w:t>
      </w:r>
    </w:p>
    <w:p w14:paraId="765BF378" w14:textId="77777777" w:rsidR="00383FB7" w:rsidRPr="008432F0" w:rsidRDefault="00383FB7" w:rsidP="00383FB7">
      <w:pPr>
        <w:rPr>
          <w:rStyle w:val="StyleUnderline"/>
        </w:rPr>
      </w:pPr>
      <w:r w:rsidRPr="008432F0">
        <w:t xml:space="preserve">As part of these analyses, </w:t>
      </w:r>
      <w:r w:rsidRPr="008432F0">
        <w:rPr>
          <w:rStyle w:val="StyleUnderline"/>
        </w:rPr>
        <w:t>it is often stressed that current forms of capitalism</w:t>
      </w:r>
      <w:r w:rsidRPr="008432F0">
        <w:t xml:space="preserve"> around the world </w:t>
      </w:r>
      <w:r w:rsidRPr="008432F0">
        <w:rPr>
          <w:rStyle w:val="StyleUnderline"/>
        </w:rPr>
        <w:t>are</w:t>
      </w:r>
      <w:r w:rsidRPr="008432F0">
        <w:t xml:space="preserve"> highly </w:t>
      </w:r>
      <w:r w:rsidRPr="008432F0">
        <w:rPr>
          <w:rStyle w:val="StyleUnderline"/>
        </w:rPr>
        <w:t>defective</w:t>
      </w:r>
      <w:r w:rsidRPr="008432F0">
        <w:t xml:space="preserve"> and must be reformed in the direction of well-regulated capitalism because they lack investments in public goods, such as basic knowledge, healthcare, nutrition, other safety nets, and good governance.20 </w:t>
      </w:r>
      <w:r w:rsidRPr="008432F0">
        <w:rPr>
          <w:rStyle w:val="StyleUnderline"/>
        </w:rPr>
        <w:t>In this way, an argument for</w:t>
      </w:r>
      <w:r w:rsidRPr="008432F0">
        <w:t xml:space="preserve"> a particular kind of </w:t>
      </w:r>
      <w:r w:rsidRPr="008432F0">
        <w:rPr>
          <w:rStyle w:val="Emphasis"/>
        </w:rPr>
        <w:t>progressive reformism</w:t>
      </w:r>
      <w:r w:rsidRPr="008432F0">
        <w:rPr>
          <w:rStyle w:val="StyleUnderline"/>
        </w:rPr>
        <w:t xml:space="preserve"> is an essential</w:t>
      </w:r>
      <w:r w:rsidRPr="008432F0">
        <w:t xml:space="preserve"> part of the analyses </w:t>
      </w:r>
      <w:r w:rsidRPr="008432F0">
        <w:rPr>
          <w:rStyle w:val="StyleUnderline"/>
        </w:rPr>
        <w:t>that lead many to endorse the more general argument for well-regulated capitalism.</w:t>
      </w:r>
    </w:p>
    <w:p w14:paraId="409838C2" w14:textId="77777777" w:rsidR="00383FB7" w:rsidRPr="008432F0" w:rsidRDefault="00383FB7" w:rsidP="00383FB7">
      <w:r w:rsidRPr="008432F0">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8432F0">
        <w:rPr>
          <w:rStyle w:val="StyleUnderline"/>
          <w:highlight w:val="cyan"/>
        </w:rPr>
        <w:t xml:space="preserve">an anti-capitalist system </w:t>
      </w:r>
      <w:r w:rsidRPr="008432F0">
        <w:rPr>
          <w:rStyle w:val="StyleUnderline"/>
        </w:rPr>
        <w:t xml:space="preserve">would not produce the resources that are needed, and </w:t>
      </w:r>
      <w:r w:rsidRPr="008432F0">
        <w:rPr>
          <w:rStyle w:val="StyleUnderline"/>
          <w:highlight w:val="cyan"/>
        </w:rPr>
        <w:t xml:space="preserve">would </w:t>
      </w:r>
      <w:r w:rsidRPr="008432F0">
        <w:rPr>
          <w:rStyle w:val="StyleUnderline"/>
        </w:rPr>
        <w:t xml:space="preserve">thus </w:t>
      </w:r>
      <w:r w:rsidRPr="008432F0">
        <w:rPr>
          <w:rStyle w:val="StyleUnderline"/>
          <w:highlight w:val="cyan"/>
        </w:rPr>
        <w:t xml:space="preserve">be a </w:t>
      </w:r>
      <w:r w:rsidRPr="008432F0">
        <w:rPr>
          <w:rStyle w:val="Emphasis"/>
          <w:highlight w:val="cyan"/>
        </w:rPr>
        <w:t>disaster</w:t>
      </w:r>
      <w:r w:rsidRPr="008432F0">
        <w:rPr>
          <w:rStyle w:val="StyleUnderline"/>
        </w:rPr>
        <w:t xml:space="preserve">, especially for the </w:t>
      </w:r>
      <w:r w:rsidRPr="008432F0">
        <w:rPr>
          <w:rStyle w:val="Emphasis"/>
        </w:rPr>
        <w:t>poorest billion</w:t>
      </w:r>
      <w:r w:rsidRPr="008432F0">
        <w:t xml:space="preserve"> people who are most desperately in need of the resources that capitalism can create and direct, to escape from extreme poverty.21</w:t>
      </w:r>
    </w:p>
    <w:p w14:paraId="507CFC60" w14:textId="77777777" w:rsidR="00383FB7" w:rsidRDefault="00383FB7" w:rsidP="00383FB7">
      <w:pPr>
        <w:pStyle w:val="Heading4"/>
      </w:pPr>
      <w:r>
        <w:t xml:space="preserve">2. Neoliberal success is good, specifically for Asians---the alternative is degrowth paradigms that have been empirically unsuccessful. </w:t>
      </w:r>
    </w:p>
    <w:p w14:paraId="65EAD899" w14:textId="77777777" w:rsidR="00383FB7" w:rsidRDefault="00383FB7" w:rsidP="00383FB7">
      <w:r w:rsidRPr="004E21D8">
        <w:t xml:space="preserve">Kishore </w:t>
      </w:r>
      <w:r w:rsidRPr="004E21D8">
        <w:rPr>
          <w:rStyle w:val="Style13ptBold"/>
        </w:rPr>
        <w:t>Mahbubani</w:t>
      </w:r>
      <w:r>
        <w:t xml:space="preserve"> </w:t>
      </w:r>
      <w:r w:rsidRPr="004E21D8">
        <w:t>3-18-</w:t>
      </w:r>
      <w:r w:rsidRPr="004E21D8">
        <w:rPr>
          <w:rStyle w:val="Style13ptBold"/>
        </w:rPr>
        <w:t>9</w:t>
      </w:r>
      <w:r>
        <w:t>.</w:t>
      </w:r>
      <w:r w:rsidRPr="004E21D8">
        <w:t xml:space="preserve"> Dean of the Lee Kuan Yew School of Public Policy, National University of Singapore, has just published The New Asian Hemisphere: The </w:t>
      </w:r>
      <w:r w:rsidRPr="004E21D8">
        <w:softHyphen/>
        <w:t xml:space="preserve">Irresistible Shift of </w:t>
      </w:r>
      <w:r w:rsidRPr="004E21D8">
        <w:lastRenderedPageBreak/>
        <w:t>Global Power to the East</w:t>
      </w:r>
      <w:r>
        <w:t xml:space="preserve">. </w:t>
      </w:r>
      <w:r w:rsidRPr="004E21D8">
        <w:t>"Lessons for the west from Asian capitalism," No Publication, https://www.ft.com/content/a9c335e4-13f8-11de-9e32-0000779fd2ac</w:t>
      </w:r>
    </w:p>
    <w:p w14:paraId="7D844ABB" w14:textId="77777777" w:rsidR="00383FB7" w:rsidRDefault="00383FB7" w:rsidP="00383FB7">
      <w:pPr>
        <w:rPr>
          <w:rStyle w:val="Emphasis"/>
        </w:rPr>
      </w:pPr>
      <w:r w:rsidRPr="004E21D8">
        <w:t xml:space="preserve">Asian elites have always looked at the world differently from western elites. And after this crisis is over, the gap in perspectives will widen. Asians will naturally view with caution any western advice on economics, particularly because most Asians believe that the crisis has only vindicated the Asian approach to capitalism. </w:t>
      </w:r>
      <w:r w:rsidRPr="004E21D8">
        <w:rPr>
          <w:u w:val="single"/>
        </w:rPr>
        <w:t xml:space="preserve">To be accurate, there is more than one Asian approach. China’s economy is managed differently from India’s. Yet neither </w:t>
      </w:r>
      <w:r w:rsidRPr="005D4324">
        <w:rPr>
          <w:highlight w:val="cyan"/>
          <w:u w:val="single"/>
        </w:rPr>
        <w:t>China</w:t>
      </w:r>
      <w:r w:rsidRPr="004E21D8">
        <w:rPr>
          <w:u w:val="single"/>
        </w:rPr>
        <w:t xml:space="preserve"> nor India has lost faith in capitalism, because both </w:t>
      </w:r>
      <w:r w:rsidRPr="005D4324">
        <w:rPr>
          <w:u w:val="single"/>
        </w:rPr>
        <w:t>have</w:t>
      </w:r>
      <w:r w:rsidRPr="004E21D8">
        <w:rPr>
          <w:u w:val="single"/>
        </w:rPr>
        <w:t xml:space="preserve"> elites who well remember living with the alternatives. The </w:t>
      </w:r>
      <w:r w:rsidRPr="005D4324">
        <w:rPr>
          <w:u w:val="single"/>
        </w:rPr>
        <w:t>Chinese</w:t>
      </w:r>
      <w:r w:rsidRPr="004E21D8">
        <w:rPr>
          <w:u w:val="single"/>
        </w:rPr>
        <w:t xml:space="preserve"> </w:t>
      </w:r>
      <w:r w:rsidRPr="005D4324">
        <w:rPr>
          <w:highlight w:val="cyan"/>
          <w:u w:val="single"/>
        </w:rPr>
        <w:t>well</w:t>
      </w:r>
      <w:r w:rsidRPr="004E21D8">
        <w:rPr>
          <w:u w:val="single"/>
        </w:rPr>
        <w:t xml:space="preserve"> </w:t>
      </w:r>
      <w:r w:rsidRPr="005D4324">
        <w:rPr>
          <w:rStyle w:val="Emphasis"/>
          <w:highlight w:val="cyan"/>
        </w:rPr>
        <w:t>remember</w:t>
      </w:r>
      <w:r w:rsidRPr="004E21D8">
        <w:rPr>
          <w:rStyle w:val="Emphasis"/>
        </w:rPr>
        <w:t xml:space="preserve"> the </w:t>
      </w:r>
      <w:r w:rsidRPr="005D4324">
        <w:rPr>
          <w:rStyle w:val="Emphasis"/>
          <w:highlight w:val="cyan"/>
        </w:rPr>
        <w:t>disasters</w:t>
      </w:r>
      <w:r w:rsidRPr="004E21D8">
        <w:rPr>
          <w:rStyle w:val="Emphasis"/>
        </w:rPr>
        <w:t xml:space="preserve"> that </w:t>
      </w:r>
      <w:r w:rsidRPr="005D4324">
        <w:rPr>
          <w:rStyle w:val="Emphasis"/>
          <w:highlight w:val="cyan"/>
        </w:rPr>
        <w:t>followed from</w:t>
      </w:r>
      <w:r w:rsidRPr="004E21D8">
        <w:rPr>
          <w:rStyle w:val="Emphasis"/>
        </w:rPr>
        <w:t xml:space="preserve"> the </w:t>
      </w:r>
      <w:r w:rsidRPr="005D4324">
        <w:rPr>
          <w:rStyle w:val="Emphasis"/>
          <w:highlight w:val="cyan"/>
        </w:rPr>
        <w:t>Maoist</w:t>
      </w:r>
      <w:r w:rsidRPr="004E21D8">
        <w:rPr>
          <w:rStyle w:val="Emphasis"/>
        </w:rPr>
        <w:t xml:space="preserve"> </w:t>
      </w:r>
      <w:r w:rsidRPr="005D4324">
        <w:rPr>
          <w:rStyle w:val="Emphasis"/>
          <w:highlight w:val="cyan"/>
        </w:rPr>
        <w:t>centrally planned economy</w:t>
      </w:r>
      <w:r w:rsidRPr="004E21D8">
        <w:rPr>
          <w:u w:val="single"/>
        </w:rPr>
        <w:t xml:space="preserve">. The </w:t>
      </w:r>
      <w:r w:rsidRPr="005D4324">
        <w:rPr>
          <w:highlight w:val="cyan"/>
          <w:u w:val="single"/>
        </w:rPr>
        <w:t>Indians</w:t>
      </w:r>
      <w:r w:rsidRPr="004E21D8">
        <w:rPr>
          <w:u w:val="single"/>
        </w:rPr>
        <w:t xml:space="preserve"> </w:t>
      </w:r>
      <w:r w:rsidRPr="005D4324">
        <w:rPr>
          <w:highlight w:val="cyan"/>
          <w:u w:val="single"/>
        </w:rPr>
        <w:t xml:space="preserve">well </w:t>
      </w:r>
      <w:r w:rsidRPr="005D4324">
        <w:rPr>
          <w:rStyle w:val="Emphasis"/>
          <w:highlight w:val="cyan"/>
        </w:rPr>
        <w:t>remember</w:t>
      </w:r>
      <w:r w:rsidRPr="004E21D8">
        <w:rPr>
          <w:rStyle w:val="Emphasis"/>
        </w:rPr>
        <w:t xml:space="preserve"> the </w:t>
      </w:r>
      <w:r w:rsidRPr="005D4324">
        <w:rPr>
          <w:rStyle w:val="Emphasis"/>
          <w:highlight w:val="cyan"/>
        </w:rPr>
        <w:t>slow “Hindu rate of growth” under Nehruvian socialism</w:t>
      </w:r>
      <w:r w:rsidRPr="004E21D8">
        <w:rPr>
          <w:u w:val="single"/>
        </w:rPr>
        <w:t xml:space="preserve">. The </w:t>
      </w:r>
      <w:r w:rsidRPr="005D4324">
        <w:rPr>
          <w:highlight w:val="cyan"/>
          <w:u w:val="single"/>
        </w:rPr>
        <w:t>benefits of</w:t>
      </w:r>
      <w:r w:rsidRPr="004E21D8">
        <w:rPr>
          <w:u w:val="single"/>
        </w:rPr>
        <w:t xml:space="preserve"> the </w:t>
      </w:r>
      <w:r w:rsidRPr="005D4324">
        <w:rPr>
          <w:highlight w:val="cyan"/>
          <w:u w:val="single"/>
        </w:rPr>
        <w:t>free market to Asia</w:t>
      </w:r>
      <w:r w:rsidRPr="004E21D8">
        <w:rPr>
          <w:u w:val="single"/>
        </w:rPr>
        <w:t xml:space="preserve"> have </w:t>
      </w:r>
      <w:r w:rsidRPr="005D4324">
        <w:rPr>
          <w:highlight w:val="cyan"/>
          <w:u w:val="single"/>
        </w:rPr>
        <w:t>been enormous</w:t>
      </w:r>
      <w:r w:rsidRPr="004E21D8">
        <w:rPr>
          <w:u w:val="single"/>
        </w:rPr>
        <w:t xml:space="preserve">: </w:t>
      </w:r>
      <w:r w:rsidRPr="005D4324">
        <w:rPr>
          <w:rStyle w:val="Emphasis"/>
          <w:highlight w:val="cyan"/>
        </w:rPr>
        <w:t>increased labour productivity</w:t>
      </w:r>
      <w:r w:rsidRPr="004E21D8">
        <w:rPr>
          <w:u w:val="single"/>
        </w:rPr>
        <w:t xml:space="preserve">, </w:t>
      </w:r>
      <w:r w:rsidRPr="005D4324">
        <w:rPr>
          <w:rStyle w:val="Emphasis"/>
          <w:highlight w:val="cyan"/>
        </w:rPr>
        <w:t>efficient use and deployment of</w:t>
      </w:r>
      <w:r w:rsidRPr="004E21D8">
        <w:rPr>
          <w:rStyle w:val="Emphasis"/>
        </w:rPr>
        <w:t xml:space="preserve"> </w:t>
      </w:r>
      <w:r w:rsidRPr="005D4324">
        <w:rPr>
          <w:rStyle w:val="Emphasis"/>
          <w:highlight w:val="cyan"/>
        </w:rPr>
        <w:t>national resources</w:t>
      </w:r>
      <w:r w:rsidRPr="004E21D8">
        <w:rPr>
          <w:u w:val="single"/>
        </w:rPr>
        <w:t xml:space="preserve">, a </w:t>
      </w:r>
      <w:r w:rsidRPr="005D4324">
        <w:rPr>
          <w:rStyle w:val="Emphasis"/>
          <w:highlight w:val="cyan"/>
        </w:rPr>
        <w:t>tremendous increase in economic wealth</w:t>
      </w:r>
      <w:r w:rsidRPr="004E21D8">
        <w:rPr>
          <w:u w:val="single"/>
        </w:rPr>
        <w:t xml:space="preserve"> </w:t>
      </w:r>
      <w:r w:rsidRPr="005D4324">
        <w:rPr>
          <w:highlight w:val="cyan"/>
          <w:u w:val="single"/>
        </w:rPr>
        <w:t>and</w:t>
      </w:r>
      <w:r w:rsidRPr="004E21D8">
        <w:rPr>
          <w:u w:val="single"/>
        </w:rPr>
        <w:t xml:space="preserve">, most importantly, </w:t>
      </w:r>
      <w:r w:rsidRPr="005D4324">
        <w:rPr>
          <w:rStyle w:val="Emphasis"/>
          <w:highlight w:val="cyan"/>
        </w:rPr>
        <w:t>hundreds of millions have been</w:t>
      </w:r>
      <w:r w:rsidRPr="004E21D8">
        <w:rPr>
          <w:rStyle w:val="Emphasis"/>
        </w:rPr>
        <w:t xml:space="preserve"> </w:t>
      </w:r>
      <w:r w:rsidRPr="005D4324">
        <w:rPr>
          <w:rStyle w:val="Emphasis"/>
          <w:highlight w:val="cyan"/>
        </w:rPr>
        <w:t>lifted out of absolute poverty</w:t>
      </w:r>
      <w:r w:rsidRPr="004E21D8">
        <w:t xml:space="preserve">. </w:t>
      </w:r>
      <w:r w:rsidRPr="004E21D8">
        <w:rPr>
          <w:rStyle w:val="StyleUnderline"/>
        </w:rPr>
        <w:t xml:space="preserve">Just </w:t>
      </w:r>
      <w:r w:rsidRPr="005D4324">
        <w:rPr>
          <w:rStyle w:val="StyleUnderline"/>
          <w:highlight w:val="cyan"/>
        </w:rPr>
        <w:t>look at Chinese history through Chinese eyes</w:t>
      </w:r>
      <w:r w:rsidRPr="004E21D8">
        <w:rPr>
          <w:rStyle w:val="StyleUnderline"/>
        </w:rPr>
        <w:t>.</w:t>
      </w:r>
      <w:r w:rsidRPr="004E21D8">
        <w:t xml:space="preserve"> </w:t>
      </w:r>
      <w:r w:rsidRPr="004E21D8">
        <w:rPr>
          <w:rStyle w:val="StyleUnderline"/>
        </w:rPr>
        <w:t xml:space="preserve">From 1842 to 1979, the </w:t>
      </w:r>
      <w:r w:rsidRPr="005D4324">
        <w:rPr>
          <w:rStyle w:val="StyleUnderline"/>
          <w:highlight w:val="cyan"/>
        </w:rPr>
        <w:t>Chinese</w:t>
      </w:r>
      <w:r w:rsidRPr="004E21D8">
        <w:rPr>
          <w:rStyle w:val="StyleUnderline"/>
        </w:rPr>
        <w:t xml:space="preserve"> </w:t>
      </w:r>
      <w:r w:rsidRPr="005D4324">
        <w:rPr>
          <w:rStyle w:val="StyleUnderline"/>
          <w:highlight w:val="cyan"/>
        </w:rPr>
        <w:t xml:space="preserve">experienced </w:t>
      </w:r>
      <w:r w:rsidRPr="005D4324">
        <w:rPr>
          <w:rStyle w:val="StyleUnderline"/>
        </w:rPr>
        <w:t>foreign occupation</w:t>
      </w:r>
      <w:r w:rsidRPr="004E21D8">
        <w:rPr>
          <w:rStyle w:val="StyleUnderline"/>
        </w:rPr>
        <w:t xml:space="preserve">, </w:t>
      </w:r>
      <w:r w:rsidRPr="005D4324">
        <w:rPr>
          <w:rStyle w:val="StyleUnderline"/>
          <w:highlight w:val="cyan"/>
        </w:rPr>
        <w:t>civil wars</w:t>
      </w:r>
      <w:r w:rsidRPr="004E21D8">
        <w:rPr>
          <w:rStyle w:val="StyleUnderline"/>
        </w:rPr>
        <w:t xml:space="preserve">, a Japanese invasion, a </w:t>
      </w:r>
      <w:r w:rsidRPr="005D4324">
        <w:rPr>
          <w:rStyle w:val="StyleUnderline"/>
          <w:highlight w:val="cyan"/>
        </w:rPr>
        <w:t>cultural revolution</w:t>
      </w:r>
      <w:r w:rsidRPr="004E21D8">
        <w:rPr>
          <w:rStyle w:val="StyleUnderline"/>
        </w:rPr>
        <w:t xml:space="preserve">. But </w:t>
      </w:r>
      <w:r w:rsidRPr="005D4324">
        <w:rPr>
          <w:rStyle w:val="StyleUnderline"/>
          <w:highlight w:val="cyan"/>
        </w:rPr>
        <w:t>after</w:t>
      </w:r>
      <w:r w:rsidRPr="004E21D8">
        <w:rPr>
          <w:rStyle w:val="StyleUnderline"/>
        </w:rPr>
        <w:t xml:space="preserve"> Deng Xiaoping </w:t>
      </w:r>
      <w:r w:rsidRPr="005D4324">
        <w:rPr>
          <w:rStyle w:val="StyleUnderline"/>
          <w:highlight w:val="cyan"/>
        </w:rPr>
        <w:t>gradually</w:t>
      </w:r>
      <w:r w:rsidRPr="004E21D8">
        <w:rPr>
          <w:rStyle w:val="StyleUnderline"/>
        </w:rPr>
        <w:t xml:space="preserve"> </w:t>
      </w:r>
      <w:r w:rsidRPr="005D4324">
        <w:rPr>
          <w:rStyle w:val="StyleUnderline"/>
          <w:highlight w:val="cyan"/>
        </w:rPr>
        <w:t>instituted</w:t>
      </w:r>
      <w:r w:rsidRPr="004E21D8">
        <w:rPr>
          <w:rStyle w:val="StyleUnderline"/>
        </w:rPr>
        <w:t xml:space="preserve"> free </w:t>
      </w:r>
      <w:r w:rsidRPr="005D4324">
        <w:rPr>
          <w:rStyle w:val="StyleUnderline"/>
          <w:highlight w:val="cyan"/>
        </w:rPr>
        <w:t>market reforms</w:t>
      </w:r>
      <w:r w:rsidRPr="004E21D8">
        <w:rPr>
          <w:rStyle w:val="StyleUnderline"/>
        </w:rPr>
        <w:t xml:space="preserve">, the Chinese people </w:t>
      </w:r>
      <w:r w:rsidRPr="005D4324">
        <w:rPr>
          <w:rStyle w:val="Emphasis"/>
          <w:highlight w:val="cyan"/>
        </w:rPr>
        <w:t>experienced</w:t>
      </w:r>
      <w:r w:rsidRPr="004E21D8">
        <w:rPr>
          <w:rStyle w:val="Emphasis"/>
        </w:rPr>
        <w:t xml:space="preserve"> the </w:t>
      </w:r>
      <w:r w:rsidRPr="005D4324">
        <w:rPr>
          <w:rStyle w:val="Emphasis"/>
          <w:highlight w:val="cyan"/>
        </w:rPr>
        <w:t>fastest increase so far in</w:t>
      </w:r>
      <w:r w:rsidRPr="004E21D8">
        <w:rPr>
          <w:rStyle w:val="Emphasis"/>
        </w:rPr>
        <w:t xml:space="preserve"> their </w:t>
      </w:r>
      <w:r w:rsidRPr="005D4324">
        <w:rPr>
          <w:rStyle w:val="Emphasis"/>
          <w:highlight w:val="cyan"/>
        </w:rPr>
        <w:t>standard of living.</w:t>
      </w:r>
    </w:p>
    <w:p w14:paraId="63590732" w14:textId="77777777" w:rsidR="00383FB7" w:rsidRPr="00296B61" w:rsidRDefault="00383FB7" w:rsidP="00383FB7">
      <w:pPr>
        <w:pStyle w:val="Heading4"/>
      </w:pPr>
      <w:r>
        <w:t xml:space="preserve">Competition rhetoric doesn’t cause their impacts. </w:t>
      </w:r>
    </w:p>
    <w:p w14:paraId="6975FC7A" w14:textId="77777777" w:rsidR="00383FB7" w:rsidRPr="007A11E7" w:rsidRDefault="00383FB7" w:rsidP="00383FB7">
      <w:r w:rsidRPr="007A11E7">
        <w:t xml:space="preserve">David </w:t>
      </w:r>
      <w:r w:rsidRPr="007A11E7">
        <w:rPr>
          <w:b/>
        </w:rPr>
        <w:t>Shim 14</w:t>
      </w:r>
      <w:r w:rsidRPr="007A11E7">
        <w:t xml:space="preserve">. Assistant Professor at the Department of International Relations and International Organization of the University of Groningen, Netherlands. 2014. “Visual Politics and North Korea: Seeing is Believing.” Routledge, pg. 25-26. </w:t>
      </w:r>
    </w:p>
    <w:p w14:paraId="6E63C310" w14:textId="77777777" w:rsidR="00383FB7" w:rsidRPr="00AF1BC2" w:rsidRDefault="00383FB7" w:rsidP="00383FB7">
      <w:pPr>
        <w:rPr>
          <w:sz w:val="14"/>
        </w:rPr>
      </w:pPr>
      <w:r w:rsidRPr="00957A53">
        <w:rPr>
          <w:sz w:val="14"/>
        </w:rPr>
        <w:t xml:space="preserve">However, </w:t>
      </w:r>
      <w:r w:rsidRPr="009C404F">
        <w:rPr>
          <w:highlight w:val="cyan"/>
          <w:u w:val="single"/>
        </w:rPr>
        <w:t xml:space="preserve">particular representations </w:t>
      </w:r>
      <w:r w:rsidRPr="009C404F">
        <w:rPr>
          <w:rStyle w:val="Emphasis"/>
          <w:highlight w:val="cyan"/>
        </w:rPr>
        <w:t>do not automatically lead to particular responses</w:t>
      </w:r>
      <w:r w:rsidRPr="00957A53">
        <w:rPr>
          <w:u w:val="single"/>
        </w:rPr>
        <w:t xml:space="preserve"> as, for instance, proponents of the so-called 'CNN effect' would argue</w:t>
      </w:r>
      <w:r w:rsidRPr="00957A53">
        <w:rPr>
          <w:sz w:val="14"/>
        </w:rPr>
        <w:t xml:space="preserve"> (for an overview of the debates among academic, media and policy-making circles on the 'CNN effect', see Gilboa 2005; see also, Dauber 2001; Eisensee/Stromberg 2007; Livingston/Eachus 1995; O'Loughlin 2010; Perlmutter 1998. 2005; Robinson 1999, 2001). </w:t>
      </w:r>
      <w:r w:rsidRPr="009C404F">
        <w:rPr>
          <w:highlight w:val="cyan"/>
          <w:u w:val="single"/>
        </w:rPr>
        <w:t xml:space="preserve">There is </w:t>
      </w:r>
      <w:r w:rsidRPr="009C404F">
        <w:rPr>
          <w:rStyle w:val="Emphasis"/>
          <w:highlight w:val="cyan"/>
        </w:rPr>
        <w:t>no causal relationship</w:t>
      </w:r>
      <w:r w:rsidRPr="009C404F">
        <w:rPr>
          <w:highlight w:val="cyan"/>
          <w:u w:val="single"/>
        </w:rPr>
        <w:t xml:space="preserve"> </w:t>
      </w:r>
      <w:r w:rsidRPr="009C404F">
        <w:rPr>
          <w:rStyle w:val="Emphasis"/>
          <w:highlight w:val="cyan"/>
        </w:rPr>
        <w:t>between a</w:t>
      </w:r>
      <w:r w:rsidRPr="00957A53">
        <w:rPr>
          <w:rStyle w:val="Emphasis"/>
        </w:rPr>
        <w:t xml:space="preserve"> specific </w:t>
      </w:r>
      <w:r w:rsidRPr="009C404F">
        <w:rPr>
          <w:rStyle w:val="Emphasis"/>
          <w:highlight w:val="cyan"/>
        </w:rPr>
        <w:t>image and a</w:t>
      </w:r>
      <w:r w:rsidRPr="00957A53">
        <w:rPr>
          <w:rStyle w:val="Emphasis"/>
        </w:rPr>
        <w:t xml:space="preserve"> political </w:t>
      </w:r>
      <w:r w:rsidRPr="009C404F">
        <w:rPr>
          <w:rStyle w:val="Emphasis"/>
          <w:highlight w:val="cyan"/>
        </w:rPr>
        <w:t>intervention</w:t>
      </w:r>
      <w:r w:rsidRPr="00957A53">
        <w:rPr>
          <w:sz w:val="14"/>
        </w:rPr>
        <w:t xml:space="preserve">, </w:t>
      </w:r>
      <w:r w:rsidRPr="00957A53">
        <w:rPr>
          <w:u w:val="single"/>
        </w:rPr>
        <w:t>in which a dependent variable</w:t>
      </w:r>
      <w:r w:rsidRPr="00957A53">
        <w:rPr>
          <w:sz w:val="14"/>
        </w:rPr>
        <w:t xml:space="preserve"> (</w:t>
      </w:r>
      <w:r w:rsidRPr="00957A53">
        <w:rPr>
          <w:u w:val="single"/>
        </w:rPr>
        <w:t>the image</w:t>
      </w:r>
      <w:r w:rsidRPr="00957A53">
        <w:rPr>
          <w:sz w:val="14"/>
        </w:rPr>
        <w:t xml:space="preserve">) </w:t>
      </w:r>
      <w:r w:rsidRPr="00957A53">
        <w:rPr>
          <w:u w:val="single"/>
        </w:rPr>
        <w:t>would explain the outcome of an independent one</w:t>
      </w:r>
      <w:r w:rsidRPr="00957A53">
        <w:rPr>
          <w:sz w:val="14"/>
        </w:rPr>
        <w:t xml:space="preserve"> (</w:t>
      </w:r>
      <w:r w:rsidRPr="00957A53">
        <w:rPr>
          <w:u w:val="single"/>
        </w:rPr>
        <w:t>the act</w:t>
      </w:r>
      <w:r w:rsidRPr="00957A53">
        <w:rPr>
          <w:sz w:val="14"/>
        </w:rPr>
        <w:t xml:space="preserve">). David </w:t>
      </w:r>
      <w:r w:rsidRPr="009C404F">
        <w:rPr>
          <w:highlight w:val="cyan"/>
          <w:u w:val="single"/>
        </w:rPr>
        <w:t>Perlmutter</w:t>
      </w:r>
      <w:r w:rsidRPr="00957A53">
        <w:rPr>
          <w:sz w:val="14"/>
        </w:rPr>
        <w:t xml:space="preserve"> (1998: l), for instance, </w:t>
      </w:r>
      <w:r w:rsidRPr="00957A53">
        <w:rPr>
          <w:u w:val="single"/>
        </w:rPr>
        <w:t xml:space="preserve">explicitly </w:t>
      </w:r>
      <w:r w:rsidRPr="009C404F">
        <w:rPr>
          <w:highlight w:val="cyan"/>
          <w:u w:val="single"/>
        </w:rPr>
        <w:t>challenges</w:t>
      </w:r>
      <w:r w:rsidRPr="00957A53">
        <w:rPr>
          <w:u w:val="single"/>
        </w:rPr>
        <w:t xml:space="preserve">, as he calls it, </w:t>
      </w:r>
      <w:r w:rsidRPr="009C404F">
        <w:rPr>
          <w:highlight w:val="cyan"/>
          <w:u w:val="single"/>
        </w:rPr>
        <w:t>the 'visual determinism'</w:t>
      </w:r>
      <w:r w:rsidRPr="00957A53">
        <w:rPr>
          <w:sz w:val="14"/>
        </w:rPr>
        <w:t xml:space="preserve"> </w:t>
      </w:r>
      <w:r w:rsidRPr="00957A53">
        <w:rPr>
          <w:u w:val="single"/>
        </w:rPr>
        <w:t xml:space="preserve">of images, </w:t>
      </w:r>
      <w:r w:rsidRPr="009C404F">
        <w:rPr>
          <w:highlight w:val="cyan"/>
          <w:u w:val="single"/>
        </w:rPr>
        <w:t>which dominates</w:t>
      </w:r>
      <w:r w:rsidRPr="00957A53">
        <w:rPr>
          <w:u w:val="single"/>
        </w:rPr>
        <w:t xml:space="preserve"> political and </w:t>
      </w:r>
      <w:r w:rsidRPr="009C404F">
        <w:rPr>
          <w:highlight w:val="cyan"/>
          <w:u w:val="single"/>
        </w:rPr>
        <w:t>public opinion</w:t>
      </w:r>
      <w:r w:rsidRPr="00957A53">
        <w:rPr>
          <w:sz w:val="14"/>
        </w:rPr>
        <w:t xml:space="preserve">. </w:t>
      </w:r>
      <w:r w:rsidRPr="00957A53">
        <w:rPr>
          <w:u w:val="single"/>
        </w:rPr>
        <w:t>Referring to findings based on public surveys</w:t>
      </w:r>
      <w:r w:rsidRPr="00957A53">
        <w:rPr>
          <w:sz w:val="14"/>
        </w:rPr>
        <w:t xml:space="preserve">, </w:t>
      </w:r>
      <w:r w:rsidRPr="00957A53">
        <w:rPr>
          <w:u w:val="single"/>
        </w:rPr>
        <w:t xml:space="preserve">he argues that </w:t>
      </w:r>
      <w:r w:rsidRPr="009C404F">
        <w:rPr>
          <w:highlight w:val="cyan"/>
          <w:u w:val="single"/>
        </w:rPr>
        <w:t>the formation of opinions</w:t>
      </w:r>
      <w:r w:rsidRPr="00957A53">
        <w:rPr>
          <w:sz w:val="14"/>
        </w:rPr>
        <w:t xml:space="preserve"> by </w:t>
      </w:r>
      <w:r w:rsidRPr="00957A53">
        <w:rPr>
          <w:u w:val="single"/>
        </w:rPr>
        <w:t xml:space="preserve">individuals </w:t>
      </w:r>
      <w:r w:rsidRPr="009C404F">
        <w:rPr>
          <w:highlight w:val="cyan"/>
          <w:u w:val="single"/>
        </w:rPr>
        <w:t xml:space="preserve">depends </w:t>
      </w:r>
      <w:r w:rsidRPr="009C404F">
        <w:rPr>
          <w:rStyle w:val="Emphasis"/>
          <w:highlight w:val="cyan"/>
        </w:rPr>
        <w:t>not on images</w:t>
      </w:r>
      <w:r w:rsidRPr="009C404F">
        <w:rPr>
          <w:highlight w:val="cyan"/>
          <w:u w:val="single"/>
        </w:rPr>
        <w:t xml:space="preserve"> but on</w:t>
      </w:r>
      <w:r w:rsidRPr="00957A53">
        <w:rPr>
          <w:u w:val="single"/>
        </w:rPr>
        <w:t xml:space="preserve"> their </w:t>
      </w:r>
      <w:r w:rsidRPr="009C404F">
        <w:rPr>
          <w:highlight w:val="cyan"/>
          <w:u w:val="single"/>
        </w:rPr>
        <w:t>idiosyncratic</w:t>
      </w:r>
      <w:r w:rsidRPr="00957A53">
        <w:rPr>
          <w:u w:val="single"/>
        </w:rPr>
        <w:t xml:space="preserve"> </w:t>
      </w:r>
      <w:r w:rsidRPr="009C404F">
        <w:rPr>
          <w:highlight w:val="cyan"/>
          <w:u w:val="single"/>
        </w:rPr>
        <w:t>predispositions</w:t>
      </w:r>
      <w:r w:rsidRPr="00957A53">
        <w:rPr>
          <w:u w:val="single"/>
        </w:rPr>
        <w:t xml:space="preserve"> and values </w:t>
      </w:r>
      <w:r w:rsidRPr="00957A53">
        <w:rPr>
          <w:sz w:val="14"/>
        </w:rPr>
        <w:t xml:space="preserve">(see also, Domke ct ah 2002; Perlmutter 2005). Yet, </w:t>
      </w:r>
      <w:r w:rsidRPr="00957A53">
        <w:rPr>
          <w:u w:val="single"/>
        </w:rPr>
        <w:t>it should also be noted that visuals function as unquestioned referents</w:t>
      </w:r>
      <w:r w:rsidRPr="00957A53">
        <w:rPr>
          <w:sz w:val="14"/>
        </w:rPr>
        <w:t xml:space="preserve"> in international politics </w:t>
      </w:r>
      <w:r w:rsidRPr="00957A53">
        <w:rPr>
          <w:u w:val="single"/>
        </w:rPr>
        <w:t xml:space="preserve">when underlining the necessity of such specific policy practices as sanctions, </w:t>
      </w:r>
      <w:r w:rsidRPr="00957A53">
        <w:rPr>
          <w:sz w:val="14"/>
        </w:rPr>
        <w:t xml:space="preserve">deterrents and/or military cooperation. A good example of this is satellite imagery, which plays a pivotal role in the surveillance and assessment of missile or nuclear proliferation activities by so-called 'rogue states' like Iran and North Korea. </w:t>
      </w:r>
      <w:r w:rsidRPr="00957A53">
        <w:rPr>
          <w:u w:val="single"/>
        </w:rPr>
        <w:t>Regarded as providing compelling evidence about the stage of development</w:t>
      </w:r>
      <w:r w:rsidRPr="00957A53">
        <w:rPr>
          <w:sz w:val="14"/>
        </w:rPr>
        <w:t xml:space="preserve"> of nuclear facilities </w:t>
      </w:r>
      <w:r w:rsidRPr="00957A53">
        <w:rPr>
          <w:u w:val="single"/>
        </w:rPr>
        <w:t>or about the collaboration between suspect states, satellite images point to a nexus between visuality, knowledge and international politics</w:t>
      </w:r>
      <w:r w:rsidRPr="00957A53">
        <w:rPr>
          <w:sz w:val="14"/>
        </w:rPr>
        <w:t xml:space="preserve"> wherein this way of seeing consequently enables governments to make legitimate statements, draw conclusions and take informed political action. In sum, </w:t>
      </w:r>
      <w:r w:rsidRPr="00957A53">
        <w:rPr>
          <w:u w:val="single"/>
        </w:rPr>
        <w:t>the visual provides the foundation for knowledge generation and. in doing so, bestows political responses with legitimacy</w:t>
      </w:r>
      <w:r w:rsidRPr="00957A53">
        <w:rPr>
          <w:sz w:val="14"/>
        </w:rPr>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ef ai (2010: 7-8), disclosed the fact that the 'logic of geopolitical reason is now inseparable from its visual representation' (see also, Campbell 2007c; Der Derian 2001). </w:t>
      </w:r>
      <w:r w:rsidRPr="009C404F">
        <w:rPr>
          <w:highlight w:val="cyan"/>
          <w:u w:val="single"/>
        </w:rPr>
        <w:t>The causal theory</w:t>
      </w:r>
      <w:r w:rsidRPr="00957A53">
        <w:rPr>
          <w:u w:val="single"/>
        </w:rPr>
        <w:t xml:space="preserve"> of the 'CNN effect',</w:t>
      </w:r>
      <w:r w:rsidRPr="00957A53">
        <w:rPr>
          <w:sz w:val="14"/>
        </w:rPr>
        <w:t xml:space="preserve"> </w:t>
      </w:r>
      <w:r w:rsidRPr="00957A53">
        <w:rPr>
          <w:u w:val="single"/>
        </w:rPr>
        <w:t>or what Perlmutter</w:t>
      </w:r>
      <w:r w:rsidRPr="00957A53">
        <w:rPr>
          <w:sz w:val="14"/>
        </w:rPr>
        <w:t xml:space="preserve"> (1998: 1) </w:t>
      </w:r>
      <w:r w:rsidRPr="00957A53">
        <w:rPr>
          <w:u w:val="single"/>
        </w:rPr>
        <w:t xml:space="preserve">has called above 'visual determinism', </w:t>
      </w:r>
      <w:r w:rsidRPr="009C404F">
        <w:rPr>
          <w:highlight w:val="cyan"/>
          <w:u w:val="single"/>
        </w:rPr>
        <w:lastRenderedPageBreak/>
        <w:t>misconceives of how the visual recasts the political</w:t>
      </w:r>
      <w:r w:rsidRPr="00957A53">
        <w:rPr>
          <w:u w:val="single"/>
        </w:rPr>
        <w:t xml:space="preserve"> realm itself</w:t>
      </w:r>
      <w:r w:rsidRPr="00957A53">
        <w:rPr>
          <w:sz w:val="14"/>
        </w:rPr>
        <w:t xml:space="preserve"> (Hansen 2011</w:t>
      </w:r>
      <w:r w:rsidRPr="00957A53">
        <w:rPr>
          <w:u w:val="single"/>
        </w:rPr>
        <w:t>). Rather than asking whether an image caused an intervention</w:t>
      </w:r>
      <w:r w:rsidRPr="00957A53">
        <w:rPr>
          <w:sz w:val="14"/>
        </w:rPr>
        <w:t xml:space="preserve">, </w:t>
      </w:r>
      <w:r w:rsidRPr="009C404F">
        <w:rPr>
          <w:highlight w:val="cyan"/>
          <w:u w:val="single"/>
        </w:rPr>
        <w:t>it should be asked</w:t>
      </w:r>
      <w:r w:rsidRPr="00957A53">
        <w:rPr>
          <w:u w:val="single"/>
        </w:rPr>
        <w:t xml:space="preserve"> instead </w:t>
      </w:r>
      <w:r w:rsidRPr="009C404F">
        <w:rPr>
          <w:highlight w:val="cyan"/>
          <w:u w:val="single"/>
        </w:rPr>
        <w:t>how the visual has been</w:t>
      </w:r>
      <w:r w:rsidRPr="00957A53">
        <w:rPr>
          <w:u w:val="single"/>
        </w:rPr>
        <w:t xml:space="preserve"> </w:t>
      </w:r>
      <w:r w:rsidRPr="009C404F">
        <w:rPr>
          <w:highlight w:val="cyan"/>
          <w:u w:val="single"/>
        </w:rPr>
        <w:t>involved in structuring</w:t>
      </w:r>
      <w:r w:rsidRPr="00957A53">
        <w:rPr>
          <w:u w:val="single"/>
        </w:rPr>
        <w:t xml:space="preserve"> the understandings of </w:t>
      </w:r>
      <w:r w:rsidRPr="009C404F">
        <w:rPr>
          <w:rStyle w:val="Emphasis"/>
          <w:highlight w:val="cyan"/>
        </w:rPr>
        <w:t>legitimate action</w:t>
      </w:r>
      <w:r w:rsidRPr="00957A53">
        <w:rPr>
          <w:sz w:val="14"/>
        </w:rPr>
        <w:t xml:space="preserve">, </w:t>
      </w:r>
      <w:r w:rsidRPr="00957A53">
        <w:rPr>
          <w:u w:val="single"/>
        </w:rPr>
        <w:t>and how visual representations of different policy options affect particular security practices (</w:t>
      </w:r>
      <w:r w:rsidRPr="00957A53">
        <w:rPr>
          <w:sz w:val="14"/>
        </w:rPr>
        <w:t xml:space="preserve">Williams 2003: 527). For instance, </w:t>
      </w:r>
      <w:r w:rsidRPr="00957A53">
        <w:rPr>
          <w:u w:val="single"/>
        </w:rPr>
        <w:t>many scholars have shown that images can provoke particularly emotive responses</w:t>
      </w:r>
      <w:r w:rsidRPr="00957A53">
        <w:rPr>
          <w:sz w:val="14"/>
        </w:rPr>
        <w:t xml:space="preserve">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33F91F03" w14:textId="77777777" w:rsidR="00383FB7" w:rsidRPr="007645A7" w:rsidRDefault="00383FB7" w:rsidP="00383FB7">
      <w:pPr>
        <w:pStyle w:val="Heading4"/>
        <w:rPr>
          <w:rFonts w:asciiTheme="majorHAnsi" w:hAnsiTheme="majorHAnsi" w:cstheme="majorHAnsi"/>
        </w:rPr>
      </w:pPr>
      <w:r>
        <w:rPr>
          <w:rFonts w:asciiTheme="majorHAnsi" w:hAnsiTheme="majorHAnsi" w:cstheme="majorHAnsi"/>
        </w:rPr>
        <w:t xml:space="preserve">3. </w:t>
      </w:r>
      <w:r w:rsidRPr="007645A7">
        <w:rPr>
          <w:rFonts w:asciiTheme="majorHAnsi" w:hAnsiTheme="majorHAnsi" w:cstheme="majorHAnsi"/>
        </w:rPr>
        <w:t xml:space="preserve">We shouldn’t abandon antitrust---it’s a necessary tool to solve both ours and their impacts. </w:t>
      </w:r>
    </w:p>
    <w:p w14:paraId="77278822" w14:textId="77777777" w:rsidR="00383FB7" w:rsidRPr="007645A7" w:rsidRDefault="00383FB7" w:rsidP="00383FB7">
      <w:pPr>
        <w:rPr>
          <w:rFonts w:asciiTheme="majorHAnsi" w:hAnsiTheme="majorHAnsi" w:cstheme="majorHAnsi"/>
        </w:rPr>
      </w:pPr>
      <w:r w:rsidRPr="007645A7">
        <w:rPr>
          <w:rFonts w:asciiTheme="majorHAnsi" w:hAnsiTheme="majorHAnsi" w:cstheme="majorHAnsi"/>
        </w:rPr>
        <w:t xml:space="preserve">Sandeep </w:t>
      </w:r>
      <w:r w:rsidRPr="007645A7">
        <w:rPr>
          <w:rStyle w:val="Style13ptBold"/>
          <w:rFonts w:asciiTheme="majorHAnsi" w:hAnsiTheme="majorHAnsi" w:cstheme="majorHAnsi"/>
        </w:rPr>
        <w:t>Vaheesan 20</w:t>
      </w:r>
      <w:r w:rsidRPr="007645A7">
        <w:rPr>
          <w:rFonts w:asciiTheme="majorHAnsi" w:hAnsiTheme="majorHAnsi" w:cstheme="majorHAnsi"/>
        </w:rP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21" w:history="1">
        <w:r w:rsidRPr="007645A7">
          <w:rPr>
            <w:rStyle w:val="Hyperlink"/>
            <w:rFonts w:asciiTheme="majorHAnsi" w:hAnsiTheme="majorHAnsi" w:cstheme="majorHAnsi"/>
          </w:rPr>
          <w:t>https://theappeal.org/how-antitrust-perpetuates-structural-racism/</w:t>
        </w:r>
      </w:hyperlink>
      <w:r w:rsidRPr="007645A7">
        <w:rPr>
          <w:rFonts w:asciiTheme="majorHAnsi" w:hAnsiTheme="majorHAnsi" w:cstheme="majorHAnsi"/>
        </w:rPr>
        <w:t xml:space="preserve">. </w:t>
      </w:r>
    </w:p>
    <w:p w14:paraId="429E7C95" w14:textId="77777777" w:rsidR="00383FB7" w:rsidRPr="007645A7" w:rsidRDefault="00383FB7" w:rsidP="00383FB7">
      <w:pPr>
        <w:rPr>
          <w:rFonts w:asciiTheme="majorHAnsi" w:hAnsiTheme="majorHAnsi" w:cstheme="majorHAnsi"/>
        </w:rPr>
      </w:pPr>
      <w:r w:rsidRPr="007645A7">
        <w:rPr>
          <w:rFonts w:asciiTheme="majorHAnsi" w:hAnsiTheme="majorHAnsi" w:cstheme="majorHAnsi"/>
        </w:rPr>
        <w:t xml:space="preserve">Considering these four case studies, Americans fighting for racial and economic justice might simply conclude that </w:t>
      </w:r>
      <w:r w:rsidRPr="007645A7">
        <w:rPr>
          <w:rStyle w:val="StyleUnderline"/>
          <w:rFonts w:asciiTheme="majorHAnsi" w:hAnsiTheme="majorHAnsi" w:cstheme="majorHAnsi"/>
          <w:highlight w:val="cyan"/>
        </w:rPr>
        <w:t>repealing</w:t>
      </w:r>
      <w:r w:rsidRPr="007645A7">
        <w:rPr>
          <w:rStyle w:val="StyleUnderline"/>
          <w:rFonts w:asciiTheme="majorHAnsi" w:hAnsiTheme="majorHAnsi" w:cstheme="majorHAnsi"/>
        </w:rPr>
        <w:t xml:space="preserve"> the </w:t>
      </w:r>
      <w:r w:rsidRPr="007645A7">
        <w:rPr>
          <w:rStyle w:val="StyleUnderline"/>
          <w:rFonts w:asciiTheme="majorHAnsi" w:hAnsiTheme="majorHAnsi" w:cstheme="majorHAnsi"/>
          <w:highlight w:val="cyan"/>
        </w:rPr>
        <w:t>antitrust laws</w:t>
      </w:r>
      <w:r w:rsidRPr="007645A7">
        <w:rPr>
          <w:rFonts w:asciiTheme="majorHAnsi" w:hAnsiTheme="majorHAnsi" w:cstheme="majorHAnsi"/>
        </w:rPr>
        <w:t xml:space="preserve"> is the right course—they appear impotent against corporate power and are unleashed against workers’ collective power. But this </w:t>
      </w:r>
      <w:r w:rsidRPr="007645A7">
        <w:rPr>
          <w:rStyle w:val="Emphasis"/>
          <w:rFonts w:asciiTheme="majorHAnsi" w:hAnsiTheme="majorHAnsi" w:cstheme="majorHAnsi"/>
          <w:highlight w:val="cyan"/>
        </w:rPr>
        <w:t>would be a mistake</w:t>
      </w:r>
      <w:r w:rsidRPr="007645A7">
        <w:rPr>
          <w:rFonts w:asciiTheme="majorHAnsi" w:hAnsiTheme="majorHAnsi" w:cstheme="majorHAnsi"/>
        </w:rPr>
        <w:t>. Present-day antitrust dates only to the late 1970s. Starting in that decade, the Supreme Court, joined by the DOJ and the FTC of the Reagan administration in the 1980s, rolled back rules on corporate monopolies, mergers, and coercive practices. This intellectual and legal attack on the antitrust of the New Deal and postwar era was bankrolled by big businesses and succeeded in creating market rules extraordinarily favorable to the Fortune 500.</w:t>
      </w:r>
    </w:p>
    <w:p w14:paraId="551E4043" w14:textId="77777777" w:rsidR="00383FB7" w:rsidRPr="00C40595" w:rsidRDefault="00383FB7" w:rsidP="00383FB7">
      <w:pPr>
        <w:rPr>
          <w:rFonts w:asciiTheme="majorHAnsi" w:hAnsiTheme="majorHAnsi" w:cstheme="majorHAnsi"/>
          <w:b/>
          <w:iCs/>
          <w:u w:val="single"/>
        </w:rPr>
      </w:pPr>
      <w:r w:rsidRPr="007645A7">
        <w:rPr>
          <w:rStyle w:val="StyleUnderline"/>
          <w:rFonts w:asciiTheme="majorHAnsi" w:hAnsiTheme="majorHAnsi" w:cstheme="majorHAnsi"/>
        </w:rPr>
        <w:t xml:space="preserve">Antitrust law, which was once a </w:t>
      </w:r>
      <w:r w:rsidRPr="007645A7">
        <w:rPr>
          <w:rStyle w:val="StyleUnderline"/>
          <w:rFonts w:asciiTheme="majorHAnsi" w:hAnsiTheme="majorHAnsi" w:cstheme="majorHAnsi"/>
          <w:highlight w:val="cyan"/>
        </w:rPr>
        <w:t>top line cause of populist and progressive movements fighting for</w:t>
      </w:r>
      <w:r w:rsidRPr="007645A7">
        <w:rPr>
          <w:rStyle w:val="StyleUnderline"/>
          <w:rFonts w:asciiTheme="majorHAnsi" w:hAnsiTheme="majorHAnsi" w:cstheme="majorHAnsi"/>
        </w:rPr>
        <w:t xml:space="preserve"> a fair and </w:t>
      </w:r>
      <w:r w:rsidRPr="007645A7">
        <w:rPr>
          <w:rStyle w:val="StyleUnderline"/>
          <w:rFonts w:asciiTheme="majorHAnsi" w:hAnsiTheme="majorHAnsi" w:cstheme="majorHAnsi"/>
          <w:highlight w:val="cyan"/>
        </w:rPr>
        <w:t>democratic society, did control corporate authority</w:t>
      </w:r>
      <w:r w:rsidRPr="007645A7">
        <w:rPr>
          <w:rStyle w:val="StyleUnderline"/>
          <w:rFonts w:asciiTheme="majorHAnsi" w:hAnsiTheme="majorHAnsi" w:cstheme="majorHAnsi"/>
        </w:rPr>
        <w:t xml:space="preserve"> in the past </w:t>
      </w:r>
      <w:r w:rsidRPr="007645A7">
        <w:rPr>
          <w:rStyle w:val="Emphasis"/>
          <w:rFonts w:asciiTheme="majorHAnsi" w:hAnsiTheme="majorHAnsi" w:cstheme="majorHAnsi"/>
          <w:highlight w:val="cyan"/>
        </w:rPr>
        <w:t>and can</w:t>
      </w:r>
      <w:r w:rsidRPr="007645A7">
        <w:rPr>
          <w:rStyle w:val="Emphasis"/>
          <w:rFonts w:asciiTheme="majorHAnsi" w:hAnsiTheme="majorHAnsi" w:cstheme="majorHAnsi"/>
        </w:rPr>
        <w:t xml:space="preserve"> do so </w:t>
      </w:r>
      <w:r w:rsidRPr="007645A7">
        <w:rPr>
          <w:rStyle w:val="Emphasis"/>
          <w:rFonts w:asciiTheme="majorHAnsi" w:hAnsiTheme="majorHAnsi" w:cstheme="majorHAnsi"/>
          <w:highlight w:val="cyan"/>
        </w:rPr>
        <w:t>again</w:t>
      </w:r>
      <w:r w:rsidRPr="007645A7">
        <w:rPr>
          <w:rFonts w:asciiTheme="majorHAnsi" w:hAnsiTheme="majorHAnsi" w:cstheme="majorHAnsi"/>
        </w:rPr>
        <w:t xml:space="preserve">. </w:t>
      </w:r>
      <w:r w:rsidRPr="007645A7">
        <w:rPr>
          <w:rStyle w:val="StyleUnderline"/>
          <w:rFonts w:asciiTheme="majorHAnsi" w:hAnsiTheme="majorHAnsi" w:cstheme="majorHAnsi"/>
        </w:rPr>
        <w:t>Imagine laws that stopped employers from fixing wages, prevented franchisors from dominating independent franchisees through contract, prohibited firms like Uber from burning through billions of dollars in a campaign to monopolize markets, and protected the rights of workers and independent firms to organize</w:t>
      </w:r>
      <w:r w:rsidRPr="007645A7">
        <w:rPr>
          <w:rFonts w:asciiTheme="majorHAnsi" w:hAnsiTheme="majorHAnsi" w:cstheme="majorHAnsi"/>
        </w:rPr>
        <w:t xml:space="preserve">. </w:t>
      </w:r>
      <w:r w:rsidRPr="007645A7">
        <w:rPr>
          <w:rStyle w:val="Emphasis"/>
          <w:rFonts w:asciiTheme="majorHAnsi" w:hAnsiTheme="majorHAnsi" w:cstheme="majorHAnsi"/>
          <w:highlight w:val="cyan"/>
        </w:rPr>
        <w:t>These rules would break the economic and political dominance of corporate executives and rentiers. Such an antitrust enforcement system, backed by a popular movement, would redistribute power downward from a class of mostly white economic royalists to the multiracial majority in American society.</w:t>
      </w:r>
    </w:p>
    <w:p w14:paraId="6F1B1529" w14:textId="77777777" w:rsidR="00383FB7" w:rsidRPr="009540C1" w:rsidRDefault="00383FB7" w:rsidP="00383FB7">
      <w:pPr>
        <w:pStyle w:val="Heading4"/>
        <w:rPr>
          <w:rFonts w:asciiTheme="majorHAnsi" w:hAnsiTheme="majorHAnsi" w:cstheme="majorHAnsi"/>
        </w:rPr>
      </w:pPr>
      <w:r w:rsidRPr="009540C1">
        <w:rPr>
          <w:rFonts w:asciiTheme="majorHAnsi" w:hAnsiTheme="majorHAnsi" w:cstheme="majorHAnsi"/>
        </w:rPr>
        <w:t>3. Perm do both---</w:t>
      </w:r>
      <w:r w:rsidRPr="009540C1">
        <w:rPr>
          <w:rFonts w:asciiTheme="majorHAnsi" w:hAnsiTheme="majorHAnsi" w:cstheme="majorHAnsi"/>
          <w:u w:val="single"/>
        </w:rPr>
        <w:t>no tradeoff</w:t>
      </w:r>
      <w:r w:rsidRPr="009540C1">
        <w:rPr>
          <w:rFonts w:asciiTheme="majorHAnsi" w:hAnsiTheme="majorHAnsi" w:cstheme="majorHAnsi"/>
        </w:rPr>
        <w:t xml:space="preserve"> and </w:t>
      </w:r>
      <w:r w:rsidRPr="009540C1">
        <w:rPr>
          <w:rFonts w:asciiTheme="majorHAnsi" w:hAnsiTheme="majorHAnsi" w:cstheme="majorHAnsi"/>
          <w:u w:val="single"/>
        </w:rPr>
        <w:t>alt alone</w:t>
      </w:r>
      <w:r w:rsidRPr="009540C1">
        <w:rPr>
          <w:rFonts w:asciiTheme="majorHAnsi" w:hAnsiTheme="majorHAnsi" w:cstheme="majorHAnsi"/>
        </w:rPr>
        <w:t xml:space="preserve"> causes CCP violence.  </w:t>
      </w:r>
    </w:p>
    <w:p w14:paraId="7D07B3BC" w14:textId="77777777" w:rsidR="00383FB7" w:rsidRPr="009540C1" w:rsidRDefault="00383FB7" w:rsidP="00383FB7">
      <w:pPr>
        <w:rPr>
          <w:rFonts w:asciiTheme="majorHAnsi" w:hAnsiTheme="majorHAnsi" w:cstheme="majorHAnsi"/>
        </w:rPr>
      </w:pPr>
      <w:r w:rsidRPr="009540C1">
        <w:rPr>
          <w:rFonts w:asciiTheme="majorHAnsi" w:hAnsiTheme="majorHAnsi" w:cstheme="majorHAnsi"/>
        </w:rPr>
        <w:t xml:space="preserve">Tenzin </w:t>
      </w:r>
      <w:r w:rsidRPr="009540C1">
        <w:rPr>
          <w:rStyle w:val="Style13ptBold"/>
          <w:rFonts w:asciiTheme="majorHAnsi" w:hAnsiTheme="majorHAnsi" w:cstheme="majorHAnsi"/>
        </w:rPr>
        <w:t>Dorjee 21</w:t>
      </w:r>
      <w:r w:rsidRPr="009540C1">
        <w:rPr>
          <w:rFonts w:asciiTheme="majorHAnsi" w:hAnsiTheme="majorHAnsi" w:cstheme="majorHAnsi"/>
        </w:rPr>
        <w:t>. Senior researcher at Tibet Action Institute and a PhD candidate in the political science department at Columbia University. "Opinion: Anti-China is not anti-Asian". Washington Post. 4-6-2021. https://www.washingtonpost.com/opinions/2021/04/06/anti-china-is-not-anti-asian/</w:t>
      </w:r>
    </w:p>
    <w:p w14:paraId="2B873E97"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However, </w:t>
      </w:r>
      <w:r w:rsidRPr="009540C1">
        <w:rPr>
          <w:rStyle w:val="StyleUnderline"/>
          <w:rFonts w:asciiTheme="majorHAnsi" w:hAnsiTheme="majorHAnsi" w:cstheme="majorHAnsi"/>
          <w:highlight w:val="cyan"/>
        </w:rPr>
        <w:t>some</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commentators </w:t>
      </w:r>
      <w:r w:rsidRPr="009540C1">
        <w:rPr>
          <w:rStyle w:val="StyleUnderline"/>
          <w:rFonts w:asciiTheme="majorHAnsi" w:hAnsiTheme="majorHAnsi" w:cstheme="majorHAnsi"/>
          <w:highlight w:val="cyan"/>
        </w:rPr>
        <w:t xml:space="preserve">are arguing </w:t>
      </w:r>
      <w:r w:rsidRPr="009540C1">
        <w:rPr>
          <w:rStyle w:val="StyleUnderline"/>
          <w:rFonts w:asciiTheme="majorHAnsi" w:hAnsiTheme="majorHAnsi" w:cstheme="majorHAnsi"/>
        </w:rPr>
        <w:t xml:space="preserve">that the U.S. </w:t>
      </w:r>
      <w:r w:rsidRPr="009540C1">
        <w:rPr>
          <w:rStyle w:val="StyleUnderline"/>
          <w:rFonts w:asciiTheme="majorHAnsi" w:hAnsiTheme="majorHAnsi" w:cstheme="majorHAnsi"/>
          <w:highlight w:val="cyan"/>
        </w:rPr>
        <w:t xml:space="preserve">foreign policy </w:t>
      </w:r>
      <w:r w:rsidRPr="009540C1">
        <w:rPr>
          <w:rStyle w:val="StyleUnderline"/>
          <w:rFonts w:asciiTheme="majorHAnsi" w:hAnsiTheme="majorHAnsi" w:cstheme="majorHAnsi"/>
        </w:rPr>
        <w:t xml:space="preserve">establishment’s </w:t>
      </w:r>
      <w:r w:rsidRPr="009540C1">
        <w:rPr>
          <w:rStyle w:val="StyleUnderline"/>
          <w:rFonts w:asciiTheme="majorHAnsi" w:hAnsiTheme="majorHAnsi" w:cstheme="majorHAnsi"/>
          <w:highlight w:val="cyan"/>
        </w:rPr>
        <w:t xml:space="preserve">criticism of the Chinese government is to blame for </w:t>
      </w:r>
      <w:r w:rsidRPr="009540C1">
        <w:rPr>
          <w:rStyle w:val="StyleUnderline"/>
          <w:rFonts w:asciiTheme="majorHAnsi" w:hAnsiTheme="majorHAnsi" w:cstheme="majorHAnsi"/>
        </w:rPr>
        <w:t xml:space="preserve">the domestic problem of </w:t>
      </w:r>
      <w:r w:rsidRPr="009540C1">
        <w:rPr>
          <w:rStyle w:val="StyleUnderline"/>
          <w:rFonts w:asciiTheme="majorHAnsi" w:hAnsiTheme="majorHAnsi" w:cstheme="majorHAnsi"/>
          <w:highlight w:val="cyan"/>
        </w:rPr>
        <w:t>anti-Asian violence</w:t>
      </w:r>
      <w:r w:rsidRPr="009540C1">
        <w:rPr>
          <w:rFonts w:asciiTheme="majorHAnsi" w:hAnsiTheme="majorHAnsi" w:cstheme="majorHAnsi"/>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 administrations’ “critical takes” on China fuel anti-Asian violence. This narrative, which weaponizes Asian American vulnerability to shield Beijing from international criticism, is as dangerous as it is fraudulent.</w:t>
      </w:r>
    </w:p>
    <w:p w14:paraId="7E78F41A" w14:textId="77777777" w:rsidR="00383FB7" w:rsidRPr="009540C1" w:rsidRDefault="00383FB7" w:rsidP="00383FB7">
      <w:pPr>
        <w:rPr>
          <w:rStyle w:val="StyleUnderline"/>
          <w:rFonts w:asciiTheme="majorHAnsi" w:hAnsiTheme="majorHAnsi" w:cstheme="majorHAnsi"/>
        </w:rPr>
      </w:pPr>
      <w:r w:rsidRPr="009540C1">
        <w:rPr>
          <w:rFonts w:asciiTheme="majorHAnsi" w:hAnsiTheme="majorHAnsi" w:cstheme="majorHAnsi"/>
          <w:sz w:val="16"/>
        </w:rPr>
        <w:lastRenderedPageBreak/>
        <w:t xml:space="preserve">First of all, let’s be clear that </w:t>
      </w:r>
      <w:r w:rsidRPr="009540C1">
        <w:rPr>
          <w:rStyle w:val="StyleUnderline"/>
          <w:rFonts w:asciiTheme="majorHAnsi" w:hAnsiTheme="majorHAnsi" w:cstheme="majorHAnsi"/>
        </w:rPr>
        <w:t>there is no bipartisan political rhetoric targeting Asia</w:t>
      </w:r>
      <w:r w:rsidRPr="009540C1">
        <w:rPr>
          <w:rFonts w:asciiTheme="majorHAnsi" w:hAnsiTheme="majorHAnsi" w:cstheme="majorHAnsi"/>
          <w:sz w:val="16"/>
        </w:rPr>
        <w:t xml:space="preserve">, a continent of nearly 50 nations. </w:t>
      </w:r>
      <w:r w:rsidRPr="009540C1">
        <w:rPr>
          <w:rStyle w:val="StyleUnderline"/>
          <w:rFonts w:asciiTheme="majorHAnsi" w:hAnsiTheme="majorHAnsi" w:cstheme="majorHAnsi"/>
          <w:highlight w:val="cyan"/>
        </w:rPr>
        <w:t xml:space="preserve">Conflating </w:t>
      </w:r>
      <w:r w:rsidRPr="009540C1">
        <w:rPr>
          <w:rStyle w:val="StyleUnderline"/>
          <w:rFonts w:asciiTheme="majorHAnsi" w:hAnsiTheme="majorHAnsi" w:cstheme="majorHAnsi"/>
        </w:rPr>
        <w:t xml:space="preserve">Asia with China </w:t>
      </w:r>
      <w:r w:rsidRPr="009540C1">
        <w:rPr>
          <w:rStyle w:val="StyleUnderline"/>
          <w:rFonts w:asciiTheme="majorHAnsi" w:hAnsiTheme="majorHAnsi" w:cstheme="majorHAnsi"/>
          <w:highlight w:val="cyan"/>
        </w:rPr>
        <w:t xml:space="preserve">is the geopolitical </w:t>
      </w:r>
      <w:r w:rsidRPr="009540C1">
        <w:rPr>
          <w:rStyle w:val="StyleUnderline"/>
          <w:rFonts w:asciiTheme="majorHAnsi" w:hAnsiTheme="majorHAnsi" w:cstheme="majorHAnsi"/>
        </w:rPr>
        <w:t xml:space="preserve">equivalent of assuming all Asians are Chinese, precisely the </w:t>
      </w:r>
      <w:r w:rsidRPr="009540C1">
        <w:rPr>
          <w:rStyle w:val="Emphasis"/>
          <w:rFonts w:asciiTheme="majorHAnsi" w:hAnsiTheme="majorHAnsi" w:cstheme="majorHAnsi"/>
        </w:rPr>
        <w:t xml:space="preserve">kind of </w:t>
      </w:r>
      <w:r w:rsidRPr="009540C1">
        <w:rPr>
          <w:rStyle w:val="Emphasis"/>
          <w:rFonts w:asciiTheme="majorHAnsi" w:hAnsiTheme="majorHAnsi" w:cstheme="majorHAnsi"/>
          <w:highlight w:val="cyan"/>
        </w:rPr>
        <w:t xml:space="preserve">racial lumping that the writers </w:t>
      </w:r>
      <w:r w:rsidRPr="009540C1">
        <w:rPr>
          <w:rStyle w:val="Emphasis"/>
          <w:rFonts w:asciiTheme="majorHAnsi" w:hAnsiTheme="majorHAnsi" w:cstheme="majorHAnsi"/>
        </w:rPr>
        <w:t xml:space="preserve">themselves sensibly </w:t>
      </w:r>
      <w:r w:rsidRPr="009540C1">
        <w:rPr>
          <w:rStyle w:val="Emphasis"/>
          <w:rFonts w:asciiTheme="majorHAnsi" w:hAnsiTheme="majorHAnsi" w:cstheme="majorHAnsi"/>
          <w:highlight w:val="cyan"/>
        </w:rPr>
        <w:t>caution against</w:t>
      </w:r>
      <w:r w:rsidRPr="009540C1">
        <w:rPr>
          <w:rStyle w:val="StyleUnderline"/>
          <w:rFonts w:asciiTheme="majorHAnsi" w:hAnsiTheme="majorHAnsi" w:cstheme="majorHAnsi"/>
        </w:rPr>
        <w:t>.</w:t>
      </w:r>
    </w:p>
    <w:p w14:paraId="01399411" w14:textId="77777777" w:rsidR="00383FB7" w:rsidRPr="009540C1" w:rsidRDefault="00383FB7" w:rsidP="00383FB7">
      <w:pPr>
        <w:rPr>
          <w:rStyle w:val="StyleUnderline"/>
          <w:rFonts w:asciiTheme="majorHAnsi" w:hAnsiTheme="majorHAnsi" w:cstheme="majorHAnsi"/>
        </w:rPr>
      </w:pPr>
      <w:r w:rsidRPr="009540C1">
        <w:rPr>
          <w:rFonts w:asciiTheme="majorHAnsi" w:hAnsiTheme="majorHAnsi" w:cstheme="majorHAnsi"/>
          <w:sz w:val="16"/>
        </w:rPr>
        <w:t xml:space="preserve">To be sure, criticism of the Chinese government by policymakers in Washington has escalated in recent years. But </w:t>
      </w:r>
      <w:r w:rsidRPr="009540C1">
        <w:rPr>
          <w:rStyle w:val="StyleUnderline"/>
          <w:rFonts w:asciiTheme="majorHAnsi" w:hAnsiTheme="majorHAnsi" w:cstheme="majorHAnsi"/>
          <w:highlight w:val="cyan"/>
        </w:rPr>
        <w:t xml:space="preserve">the </w:t>
      </w:r>
      <w:r w:rsidRPr="009540C1">
        <w:rPr>
          <w:rStyle w:val="StyleUnderline"/>
          <w:rFonts w:asciiTheme="majorHAnsi" w:hAnsiTheme="majorHAnsi" w:cstheme="majorHAnsi"/>
        </w:rPr>
        <w:t xml:space="preserve">overwhelming volume of the </w:t>
      </w:r>
      <w:r w:rsidRPr="009540C1">
        <w:rPr>
          <w:rStyle w:val="StyleUnderline"/>
          <w:rFonts w:asciiTheme="majorHAnsi" w:hAnsiTheme="majorHAnsi" w:cstheme="majorHAnsi"/>
          <w:highlight w:val="cyan"/>
        </w:rPr>
        <w:t xml:space="preserve">rhetoric </w:t>
      </w:r>
      <w:r w:rsidRPr="009540C1">
        <w:rPr>
          <w:rStyle w:val="StyleUnderline"/>
          <w:rFonts w:asciiTheme="majorHAnsi" w:hAnsiTheme="majorHAnsi" w:cstheme="majorHAnsi"/>
        </w:rPr>
        <w:t xml:space="preserve">targeting Beijing </w:t>
      </w:r>
      <w:r w:rsidRPr="009540C1">
        <w:rPr>
          <w:rStyle w:val="StyleUnderline"/>
          <w:rFonts w:asciiTheme="majorHAnsi" w:hAnsiTheme="majorHAnsi" w:cstheme="majorHAnsi"/>
          <w:highlight w:val="cyan"/>
        </w:rPr>
        <w:t xml:space="preserve">has been </w:t>
      </w:r>
      <w:r w:rsidRPr="009540C1">
        <w:rPr>
          <w:rStyle w:val="StyleUnderline"/>
          <w:rFonts w:asciiTheme="majorHAnsi" w:hAnsiTheme="majorHAnsi" w:cstheme="majorHAnsi"/>
        </w:rPr>
        <w:t xml:space="preserve">prompted </w:t>
      </w:r>
      <w:r w:rsidRPr="009540C1">
        <w:rPr>
          <w:rStyle w:val="StyleUnderline"/>
          <w:rFonts w:asciiTheme="majorHAnsi" w:hAnsiTheme="majorHAnsi" w:cstheme="majorHAnsi"/>
          <w:highlight w:val="cyan"/>
        </w:rPr>
        <w:t xml:space="preserve">not </w:t>
      </w:r>
      <w:r w:rsidRPr="009540C1">
        <w:rPr>
          <w:rStyle w:val="StyleUnderline"/>
          <w:rFonts w:asciiTheme="majorHAnsi" w:hAnsiTheme="majorHAnsi" w:cstheme="majorHAnsi"/>
        </w:rPr>
        <w:t xml:space="preserve">by </w:t>
      </w:r>
      <w:r w:rsidRPr="009540C1">
        <w:rPr>
          <w:rStyle w:val="StyleUnderline"/>
          <w:rFonts w:asciiTheme="majorHAnsi" w:hAnsiTheme="majorHAnsi" w:cstheme="majorHAnsi"/>
          <w:highlight w:val="cyan"/>
        </w:rPr>
        <w:t xml:space="preserve">abstract </w:t>
      </w:r>
      <w:r w:rsidRPr="009540C1">
        <w:rPr>
          <w:rStyle w:val="StyleUnderline"/>
          <w:rFonts w:asciiTheme="majorHAnsi" w:hAnsiTheme="majorHAnsi" w:cstheme="majorHAnsi"/>
        </w:rPr>
        <w:t xml:space="preserve">geopolitical competition </w:t>
      </w:r>
      <w:r w:rsidRPr="009540C1">
        <w:rPr>
          <w:rStyle w:val="StyleUnderline"/>
          <w:rFonts w:asciiTheme="majorHAnsi" w:hAnsiTheme="majorHAnsi" w:cstheme="majorHAnsi"/>
          <w:highlight w:val="cyan"/>
        </w:rPr>
        <w:t xml:space="preserve">but </w:t>
      </w:r>
      <w:r w:rsidRPr="009540C1">
        <w:rPr>
          <w:rStyle w:val="StyleUnderline"/>
          <w:rFonts w:asciiTheme="majorHAnsi" w:hAnsiTheme="majorHAnsi" w:cstheme="majorHAnsi"/>
        </w:rPr>
        <w:t xml:space="preserve">by </w:t>
      </w:r>
      <w:r w:rsidRPr="009540C1">
        <w:rPr>
          <w:rStyle w:val="StyleUnderline"/>
          <w:rFonts w:asciiTheme="majorHAnsi" w:hAnsiTheme="majorHAnsi" w:cstheme="majorHAnsi"/>
          <w:highlight w:val="cyan"/>
        </w:rPr>
        <w:t xml:space="preserve">tangible grievances, including China’s </w:t>
      </w:r>
      <w:r w:rsidRPr="009540C1">
        <w:rPr>
          <w:rStyle w:val="Emphasis"/>
          <w:rFonts w:asciiTheme="majorHAnsi" w:hAnsiTheme="majorHAnsi" w:cstheme="majorHAnsi"/>
          <w:highlight w:val="cyan"/>
        </w:rPr>
        <w:t xml:space="preserve">genocide </w:t>
      </w:r>
      <w:r w:rsidRPr="009540C1">
        <w:rPr>
          <w:rStyle w:val="Emphasis"/>
          <w:rFonts w:asciiTheme="majorHAnsi" w:hAnsiTheme="majorHAnsi" w:cstheme="majorHAnsi"/>
        </w:rPr>
        <w:t>in Xinjiang</w:t>
      </w:r>
      <w:r w:rsidRPr="009540C1">
        <w:rPr>
          <w:rFonts w:asciiTheme="majorHAnsi" w:hAnsiTheme="majorHAnsi" w:cstheme="majorHAnsi"/>
          <w:sz w:val="16"/>
        </w:rPr>
        <w:t xml:space="preserve">, intensifying </w:t>
      </w:r>
      <w:r w:rsidRPr="009540C1">
        <w:rPr>
          <w:rStyle w:val="Emphasis"/>
          <w:rFonts w:asciiTheme="majorHAnsi" w:hAnsiTheme="majorHAnsi" w:cstheme="majorHAnsi"/>
          <w:highlight w:val="cyan"/>
        </w:rPr>
        <w:t xml:space="preserve">repression </w:t>
      </w:r>
      <w:r w:rsidRPr="009540C1">
        <w:rPr>
          <w:rStyle w:val="Emphasis"/>
          <w:rFonts w:asciiTheme="majorHAnsi" w:hAnsiTheme="majorHAnsi" w:cstheme="majorHAnsi"/>
        </w:rPr>
        <w:t xml:space="preserve">in Tibet, </w:t>
      </w:r>
      <w:r w:rsidRPr="009540C1">
        <w:rPr>
          <w:rStyle w:val="Emphasis"/>
          <w:rFonts w:asciiTheme="majorHAnsi" w:hAnsiTheme="majorHAnsi" w:cstheme="majorHAnsi"/>
          <w:highlight w:val="cyan"/>
        </w:rPr>
        <w:t xml:space="preserve">dismantling of democracy </w:t>
      </w:r>
      <w:r w:rsidRPr="009540C1">
        <w:rPr>
          <w:rStyle w:val="Emphasis"/>
          <w:rFonts w:asciiTheme="majorHAnsi" w:hAnsiTheme="majorHAnsi" w:cstheme="majorHAnsi"/>
        </w:rPr>
        <w:t xml:space="preserve">in Hong Kong </w:t>
      </w:r>
      <w:r w:rsidRPr="009540C1">
        <w:rPr>
          <w:rStyle w:val="Emphasis"/>
          <w:rFonts w:asciiTheme="majorHAnsi" w:hAnsiTheme="majorHAnsi" w:cstheme="majorHAnsi"/>
          <w:highlight w:val="cyan"/>
        </w:rPr>
        <w:t xml:space="preserve">and </w:t>
      </w:r>
      <w:r w:rsidRPr="009540C1">
        <w:rPr>
          <w:rStyle w:val="Emphasis"/>
          <w:rFonts w:asciiTheme="majorHAnsi" w:hAnsiTheme="majorHAnsi" w:cstheme="majorHAnsi"/>
        </w:rPr>
        <w:t xml:space="preserve">sweeping </w:t>
      </w:r>
      <w:r w:rsidRPr="009540C1">
        <w:rPr>
          <w:rStyle w:val="Emphasis"/>
          <w:rFonts w:asciiTheme="majorHAnsi" w:hAnsiTheme="majorHAnsi" w:cstheme="majorHAnsi"/>
          <w:highlight w:val="cyan"/>
        </w:rPr>
        <w:t xml:space="preserve">crackdown </w:t>
      </w:r>
      <w:r w:rsidRPr="009540C1">
        <w:rPr>
          <w:rStyle w:val="Emphasis"/>
          <w:rFonts w:asciiTheme="majorHAnsi" w:hAnsiTheme="majorHAnsi" w:cstheme="majorHAnsi"/>
        </w:rPr>
        <w:t>on Chinese civil society</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Some of Beijing’s harshest critics are Asian Americans</w:t>
      </w:r>
      <w:r w:rsidRPr="009540C1">
        <w:rPr>
          <w:rFonts w:asciiTheme="majorHAnsi" w:hAnsiTheme="majorHAnsi" w:cstheme="majorHAnsi"/>
          <w:sz w:val="16"/>
          <w:highlight w:val="cyan"/>
        </w:rPr>
        <w:t xml:space="preserve">. </w:t>
      </w:r>
      <w:r w:rsidRPr="009540C1">
        <w:rPr>
          <w:rStyle w:val="StyleUnderline"/>
          <w:rFonts w:asciiTheme="majorHAnsi" w:hAnsiTheme="majorHAnsi" w:cstheme="majorHAnsi"/>
          <w:highlight w:val="cyan"/>
        </w:rPr>
        <w:t>Uyghur refugees</w:t>
      </w:r>
      <w:r w:rsidRPr="009540C1">
        <w:rPr>
          <w:rStyle w:val="StyleUnderline"/>
          <w:rFonts w:asciiTheme="majorHAnsi" w:hAnsiTheme="majorHAnsi" w:cstheme="majorHAnsi"/>
        </w:rPr>
        <w:t xml:space="preserve">, Hong Kong democrats, </w:t>
      </w:r>
      <w:r w:rsidRPr="009540C1">
        <w:rPr>
          <w:rStyle w:val="StyleUnderline"/>
          <w:rFonts w:asciiTheme="majorHAnsi" w:hAnsiTheme="majorHAnsi" w:cstheme="majorHAnsi"/>
          <w:highlight w:val="cyan"/>
        </w:rPr>
        <w:t xml:space="preserve">Chinese dissidents and Tibetan exiles </w:t>
      </w:r>
      <w:r w:rsidRPr="009540C1">
        <w:rPr>
          <w:rStyle w:val="StyleUnderline"/>
          <w:rFonts w:asciiTheme="majorHAnsi" w:hAnsiTheme="majorHAnsi" w:cstheme="majorHAnsi"/>
        </w:rPr>
        <w:t>such as myself</w:t>
      </w:r>
      <w:r w:rsidRPr="009540C1">
        <w:rPr>
          <w:rFonts w:asciiTheme="majorHAnsi" w:hAnsiTheme="majorHAnsi" w:cstheme="majorHAnsi"/>
          <w:sz w:val="16"/>
        </w:rPr>
        <w:t xml:space="preserve">, whose communities back home reel under Beijing’s boot, </w:t>
      </w:r>
      <w:r w:rsidRPr="009540C1">
        <w:rPr>
          <w:rStyle w:val="StyleUnderline"/>
          <w:rFonts w:asciiTheme="majorHAnsi" w:hAnsiTheme="majorHAnsi" w:cstheme="majorHAnsi"/>
        </w:rPr>
        <w:t xml:space="preserve">are </w:t>
      </w:r>
      <w:r w:rsidRPr="009540C1">
        <w:rPr>
          <w:rStyle w:val="Emphasis"/>
          <w:rFonts w:asciiTheme="majorHAnsi" w:hAnsiTheme="majorHAnsi" w:cstheme="majorHAnsi"/>
          <w:highlight w:val="cyan"/>
        </w:rPr>
        <w:t>urging Congress to censure China</w:t>
      </w:r>
      <w:r w:rsidRPr="009540C1">
        <w:rPr>
          <w:rStyle w:val="Emphasis"/>
          <w:rFonts w:asciiTheme="majorHAnsi" w:hAnsiTheme="majorHAnsi" w:cstheme="majorHAnsi"/>
        </w:rPr>
        <w:t xml:space="preserve"> for its crimes</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 xml:space="preserve">Asking lawmakers </w:t>
      </w:r>
      <w:r w:rsidRPr="009540C1">
        <w:rPr>
          <w:rStyle w:val="StyleUnderline"/>
          <w:rFonts w:asciiTheme="majorHAnsi" w:hAnsiTheme="majorHAnsi" w:cstheme="majorHAnsi"/>
        </w:rPr>
        <w:t xml:space="preserve">of conscience </w:t>
      </w:r>
      <w:r w:rsidRPr="009540C1">
        <w:rPr>
          <w:rStyle w:val="StyleUnderline"/>
          <w:rFonts w:asciiTheme="majorHAnsi" w:hAnsiTheme="majorHAnsi" w:cstheme="majorHAnsi"/>
          <w:highlight w:val="cyan"/>
        </w:rPr>
        <w:t xml:space="preserve">to hold their tongue </w:t>
      </w:r>
      <w:r w:rsidRPr="009540C1">
        <w:rPr>
          <w:rStyle w:val="StyleUnderline"/>
          <w:rFonts w:asciiTheme="majorHAnsi" w:hAnsiTheme="majorHAnsi" w:cstheme="majorHAnsi"/>
        </w:rPr>
        <w:t xml:space="preserve">on Beijing’s genocide to supposedly prevent racial violence here </w:t>
      </w:r>
      <w:r w:rsidRPr="009540C1">
        <w:rPr>
          <w:rStyle w:val="StyleUnderline"/>
          <w:rFonts w:asciiTheme="majorHAnsi" w:hAnsiTheme="majorHAnsi" w:cstheme="majorHAnsi"/>
          <w:highlight w:val="cyan"/>
        </w:rPr>
        <w:t xml:space="preserve">is </w:t>
      </w:r>
      <w:r w:rsidRPr="009540C1">
        <w:rPr>
          <w:rStyle w:val="StyleUnderline"/>
          <w:rFonts w:asciiTheme="majorHAnsi" w:hAnsiTheme="majorHAnsi" w:cstheme="majorHAnsi"/>
        </w:rPr>
        <w:t xml:space="preserve">to set up </w:t>
      </w:r>
      <w:r w:rsidRPr="009540C1">
        <w:rPr>
          <w:rStyle w:val="StyleUnderline"/>
          <w:rFonts w:asciiTheme="majorHAnsi" w:hAnsiTheme="majorHAnsi" w:cstheme="majorHAnsi"/>
          <w:highlight w:val="cyan"/>
        </w:rPr>
        <w:t xml:space="preserve">a </w:t>
      </w:r>
      <w:r w:rsidRPr="009540C1">
        <w:rPr>
          <w:rStyle w:val="Emphasis"/>
          <w:rFonts w:asciiTheme="majorHAnsi" w:hAnsiTheme="majorHAnsi" w:cstheme="majorHAnsi"/>
          <w:highlight w:val="cyan"/>
        </w:rPr>
        <w:t>false trade-off between Asian American safety and Uyghur lives</w:t>
      </w:r>
      <w:r w:rsidRPr="009540C1">
        <w:rPr>
          <w:rStyle w:val="StyleUnderline"/>
          <w:rFonts w:asciiTheme="majorHAnsi" w:hAnsiTheme="majorHAnsi" w:cstheme="majorHAnsi"/>
        </w:rPr>
        <w:t xml:space="preserve">, both of which should be treated as </w:t>
      </w:r>
      <w:r w:rsidRPr="009540C1">
        <w:rPr>
          <w:rStyle w:val="Emphasis"/>
          <w:rFonts w:asciiTheme="majorHAnsi" w:hAnsiTheme="majorHAnsi" w:cstheme="majorHAnsi"/>
        </w:rPr>
        <w:t>nonnegotiable</w:t>
      </w:r>
      <w:r w:rsidRPr="009540C1">
        <w:rPr>
          <w:rStyle w:val="StyleUnderline"/>
          <w:rFonts w:asciiTheme="majorHAnsi" w:hAnsiTheme="majorHAnsi" w:cstheme="majorHAnsi"/>
        </w:rPr>
        <w:t>.</w:t>
      </w:r>
    </w:p>
    <w:p w14:paraId="18F20527" w14:textId="77777777" w:rsidR="00383FB7" w:rsidRPr="009540C1" w:rsidRDefault="00383FB7" w:rsidP="00383FB7">
      <w:pPr>
        <w:rPr>
          <w:rStyle w:val="StyleUnderline"/>
          <w:rFonts w:asciiTheme="majorHAnsi" w:hAnsiTheme="majorHAnsi" w:cstheme="majorHAnsi"/>
        </w:rPr>
      </w:pPr>
      <w:r w:rsidRPr="009540C1">
        <w:rPr>
          <w:rFonts w:asciiTheme="majorHAnsi" w:hAnsiTheme="majorHAnsi" w:cstheme="majorHAnsi"/>
          <w:sz w:val="16"/>
        </w:rPr>
        <w:t xml:space="preserve">Moreover, </w:t>
      </w:r>
      <w:r w:rsidRPr="009540C1">
        <w:rPr>
          <w:rStyle w:val="Emphasis"/>
          <w:rFonts w:asciiTheme="majorHAnsi" w:hAnsiTheme="majorHAnsi" w:cstheme="majorHAnsi"/>
          <w:highlight w:val="cyan"/>
        </w:rPr>
        <w:t xml:space="preserve">there is no research-based evidence that American lawmakers’ </w:t>
      </w:r>
      <w:r w:rsidRPr="009540C1">
        <w:rPr>
          <w:rStyle w:val="Emphasis"/>
          <w:rFonts w:asciiTheme="majorHAnsi" w:hAnsiTheme="majorHAnsi" w:cstheme="majorHAnsi"/>
        </w:rPr>
        <w:t xml:space="preserve">legitimate </w:t>
      </w:r>
      <w:r w:rsidRPr="009540C1">
        <w:rPr>
          <w:rStyle w:val="Emphasis"/>
          <w:rFonts w:asciiTheme="majorHAnsi" w:hAnsiTheme="majorHAnsi" w:cstheme="majorHAnsi"/>
          <w:highlight w:val="cyan"/>
        </w:rPr>
        <w:t xml:space="preserve">criticism </w:t>
      </w:r>
      <w:r w:rsidRPr="009540C1">
        <w:rPr>
          <w:rStyle w:val="Emphasis"/>
          <w:rFonts w:asciiTheme="majorHAnsi" w:hAnsiTheme="majorHAnsi" w:cstheme="majorHAnsi"/>
        </w:rPr>
        <w:t xml:space="preserve">of Beijing </w:t>
      </w:r>
      <w:r w:rsidRPr="009540C1">
        <w:rPr>
          <w:rStyle w:val="Emphasis"/>
          <w:rFonts w:asciiTheme="majorHAnsi" w:hAnsiTheme="majorHAnsi" w:cstheme="majorHAnsi"/>
          <w:highlight w:val="cyan"/>
        </w:rPr>
        <w:t>has a causal effect on violence</w:t>
      </w:r>
      <w:r w:rsidRPr="009540C1">
        <w:rPr>
          <w:rStyle w:val="Emphasis"/>
          <w:rFonts w:asciiTheme="majorHAnsi" w:hAnsiTheme="majorHAnsi" w:cstheme="majorHAnsi"/>
        </w:rPr>
        <w:t xml:space="preserve"> against Asians</w:t>
      </w:r>
      <w:r w:rsidRPr="009540C1">
        <w:rPr>
          <w:rFonts w:asciiTheme="majorHAnsi" w:hAnsiTheme="majorHAnsi" w:cstheme="majorHAnsi"/>
          <w:sz w:val="16"/>
        </w:rPr>
        <w:t xml:space="preserve">. In fact, </w:t>
      </w:r>
      <w:r w:rsidRPr="009540C1">
        <w:rPr>
          <w:rStyle w:val="StyleUnderline"/>
          <w:rFonts w:asciiTheme="majorHAnsi" w:hAnsiTheme="majorHAnsi" w:cstheme="majorHAnsi"/>
          <w:highlight w:val="cyan"/>
        </w:rPr>
        <w:t xml:space="preserve">Washington’s political </w:t>
      </w:r>
      <w:r w:rsidRPr="009540C1">
        <w:rPr>
          <w:rStyle w:val="StyleUnderline"/>
          <w:rFonts w:asciiTheme="majorHAnsi" w:hAnsiTheme="majorHAnsi" w:cstheme="majorHAnsi"/>
        </w:rPr>
        <w:t xml:space="preserve">rhetoric </w:t>
      </w:r>
      <w:r w:rsidRPr="009540C1">
        <w:rPr>
          <w:rStyle w:val="StyleUnderline"/>
          <w:rFonts w:asciiTheme="majorHAnsi" w:hAnsiTheme="majorHAnsi" w:cstheme="majorHAnsi"/>
          <w:highlight w:val="cyan"/>
        </w:rPr>
        <w:t xml:space="preserve">has been rising </w:t>
      </w:r>
      <w:r w:rsidRPr="009540C1">
        <w:rPr>
          <w:rStyle w:val="StyleUnderline"/>
          <w:rFonts w:asciiTheme="majorHAnsi" w:hAnsiTheme="majorHAnsi" w:cstheme="majorHAnsi"/>
        </w:rPr>
        <w:t xml:space="preserve">steadily </w:t>
      </w:r>
      <w:r w:rsidRPr="009540C1">
        <w:rPr>
          <w:rStyle w:val="StyleUnderline"/>
          <w:rFonts w:asciiTheme="majorHAnsi" w:hAnsiTheme="majorHAnsi" w:cstheme="majorHAnsi"/>
          <w:highlight w:val="cyan"/>
        </w:rPr>
        <w:t xml:space="preserve">over the </w:t>
      </w:r>
      <w:r w:rsidRPr="009540C1">
        <w:rPr>
          <w:rStyle w:val="StyleUnderline"/>
          <w:rFonts w:asciiTheme="majorHAnsi" w:hAnsiTheme="majorHAnsi" w:cstheme="majorHAnsi"/>
        </w:rPr>
        <w:t xml:space="preserve">past </w:t>
      </w:r>
      <w:r w:rsidRPr="009540C1">
        <w:rPr>
          <w:rStyle w:val="StyleUnderline"/>
          <w:rFonts w:asciiTheme="majorHAnsi" w:hAnsiTheme="majorHAnsi" w:cstheme="majorHAnsi"/>
          <w:highlight w:val="cyan"/>
        </w:rPr>
        <w:t>half decade</w:t>
      </w:r>
      <w:r w:rsidRPr="009540C1">
        <w:rPr>
          <w:rStyle w:val="StyleUnderline"/>
          <w:rFonts w:asciiTheme="majorHAnsi" w:hAnsiTheme="majorHAnsi" w:cstheme="majorHAnsi"/>
        </w:rPr>
        <w:t xml:space="preserve">, during which </w:t>
      </w:r>
      <w:r w:rsidRPr="009540C1">
        <w:rPr>
          <w:rStyle w:val="StyleUnderline"/>
          <w:rFonts w:asciiTheme="majorHAnsi" w:hAnsiTheme="majorHAnsi" w:cstheme="majorHAnsi"/>
          <w:highlight w:val="cyan"/>
        </w:rPr>
        <w:t xml:space="preserve">Beijing built </w:t>
      </w:r>
      <w:r w:rsidRPr="009540C1">
        <w:rPr>
          <w:rStyle w:val="StyleUnderline"/>
          <w:rFonts w:asciiTheme="majorHAnsi" w:hAnsiTheme="majorHAnsi" w:cstheme="majorHAnsi"/>
        </w:rPr>
        <w:t xml:space="preserve">the </w:t>
      </w:r>
      <w:r w:rsidRPr="009540C1">
        <w:rPr>
          <w:rStyle w:val="Emphasis"/>
          <w:rFonts w:asciiTheme="majorHAnsi" w:hAnsiTheme="majorHAnsi" w:cstheme="majorHAnsi"/>
        </w:rPr>
        <w:t xml:space="preserve">Uyghur internment </w:t>
      </w:r>
      <w:r w:rsidRPr="009540C1">
        <w:rPr>
          <w:rStyle w:val="Emphasis"/>
          <w:rFonts w:asciiTheme="majorHAnsi" w:hAnsiTheme="majorHAnsi" w:cstheme="majorHAnsi"/>
          <w:highlight w:val="cyan"/>
        </w:rPr>
        <w:t>camps</w:t>
      </w:r>
      <w:r w:rsidRPr="009540C1">
        <w:rPr>
          <w:rStyle w:val="StyleUnderline"/>
          <w:rFonts w:asciiTheme="majorHAnsi" w:hAnsiTheme="majorHAnsi" w:cstheme="majorHAnsi"/>
          <w:highlight w:val="cyan"/>
        </w:rPr>
        <w:t xml:space="preserve">, demolished </w:t>
      </w:r>
      <w:r w:rsidRPr="009540C1">
        <w:rPr>
          <w:rStyle w:val="Emphasis"/>
          <w:rFonts w:asciiTheme="majorHAnsi" w:hAnsiTheme="majorHAnsi" w:cstheme="majorHAnsi"/>
        </w:rPr>
        <w:t xml:space="preserve">Hong Kong’s </w:t>
      </w:r>
      <w:r w:rsidRPr="009540C1">
        <w:rPr>
          <w:rStyle w:val="Emphasis"/>
          <w:rFonts w:asciiTheme="majorHAnsi" w:hAnsiTheme="majorHAnsi" w:cstheme="majorHAnsi"/>
          <w:highlight w:val="cyan"/>
        </w:rPr>
        <w:t>democracy</w:t>
      </w:r>
      <w:r w:rsidRPr="009540C1">
        <w:rPr>
          <w:rStyle w:val="StyleUnderline"/>
          <w:rFonts w:asciiTheme="majorHAnsi" w:hAnsiTheme="majorHAnsi" w:cstheme="majorHAnsi"/>
          <w:highlight w:val="cyan"/>
        </w:rPr>
        <w:t xml:space="preserve"> and chipped away at </w:t>
      </w:r>
      <w:r w:rsidRPr="009540C1">
        <w:rPr>
          <w:rStyle w:val="StyleUnderline"/>
          <w:rFonts w:asciiTheme="majorHAnsi" w:hAnsiTheme="majorHAnsi" w:cstheme="majorHAnsi"/>
        </w:rPr>
        <w:t xml:space="preserve">the </w:t>
      </w:r>
      <w:r w:rsidRPr="009540C1">
        <w:rPr>
          <w:rStyle w:val="Emphasis"/>
          <w:rFonts w:asciiTheme="majorHAnsi" w:hAnsiTheme="majorHAnsi" w:cstheme="majorHAnsi"/>
          <w:highlight w:val="cyan"/>
        </w:rPr>
        <w:t>l</w:t>
      </w:r>
      <w:r w:rsidRPr="009540C1">
        <w:rPr>
          <w:rStyle w:val="Emphasis"/>
          <w:rFonts w:asciiTheme="majorHAnsi" w:hAnsiTheme="majorHAnsi" w:cstheme="majorHAnsi"/>
        </w:rPr>
        <w:t xml:space="preserve">iberal </w:t>
      </w:r>
      <w:r w:rsidRPr="009540C1">
        <w:rPr>
          <w:rStyle w:val="Emphasis"/>
          <w:rFonts w:asciiTheme="majorHAnsi" w:hAnsiTheme="majorHAnsi" w:cstheme="majorHAnsi"/>
          <w:highlight w:val="cyan"/>
        </w:rPr>
        <w:t>i</w:t>
      </w:r>
      <w:r w:rsidRPr="009540C1">
        <w:rPr>
          <w:rStyle w:val="Emphasis"/>
          <w:rFonts w:asciiTheme="majorHAnsi" w:hAnsiTheme="majorHAnsi" w:cstheme="majorHAnsi"/>
        </w:rPr>
        <w:t xml:space="preserve">nternational </w:t>
      </w:r>
      <w:r w:rsidRPr="009540C1">
        <w:rPr>
          <w:rStyle w:val="Emphasis"/>
          <w:rFonts w:asciiTheme="majorHAnsi" w:hAnsiTheme="majorHAnsi" w:cstheme="majorHAnsi"/>
          <w:highlight w:val="cyan"/>
        </w:rPr>
        <w:t>o</w:t>
      </w:r>
      <w:r w:rsidRPr="009540C1">
        <w:rPr>
          <w:rStyle w:val="Emphasis"/>
          <w:rFonts w:asciiTheme="majorHAnsi" w:hAnsiTheme="majorHAnsi" w:cstheme="majorHAnsi"/>
        </w:rPr>
        <w:t>rder</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Anti-Asian attacks remained rare</w:t>
      </w:r>
      <w:r w:rsidRPr="009540C1">
        <w:rPr>
          <w:rFonts w:asciiTheme="majorHAnsi" w:hAnsiTheme="majorHAnsi" w:cstheme="majorHAnsi"/>
          <w:sz w:val="16"/>
        </w:rPr>
        <w:t xml:space="preserve"> during this whole period, soaring only when the pandemic hit. </w:t>
      </w:r>
      <w:r w:rsidRPr="009540C1">
        <w:rPr>
          <w:rStyle w:val="StyleUnderline"/>
          <w:rFonts w:asciiTheme="majorHAnsi" w:hAnsiTheme="majorHAnsi" w:cstheme="majorHAnsi"/>
        </w:rPr>
        <w:t>If China had contained covid</w:t>
      </w:r>
      <w:r w:rsidRPr="009540C1">
        <w:rPr>
          <w:rFonts w:asciiTheme="majorHAnsi" w:hAnsiTheme="majorHAnsi" w:cstheme="majorHAnsi"/>
          <w:sz w:val="16"/>
        </w:rPr>
        <w:t xml:space="preserve">-19 within its borders, or if the United States had succeeded in keeping it out, </w:t>
      </w:r>
      <w:r w:rsidRPr="009540C1">
        <w:rPr>
          <w:rStyle w:val="StyleUnderline"/>
          <w:rFonts w:asciiTheme="majorHAnsi" w:hAnsiTheme="majorHAnsi" w:cstheme="majorHAnsi"/>
        </w:rPr>
        <w:t>no amount of congressional criticism against Beijing would have made us afraid to ride the subway at night.</w:t>
      </w:r>
    </w:p>
    <w:p w14:paraId="17BC6CC2" w14:textId="77777777" w:rsidR="00383FB7" w:rsidRPr="00EB0E2D" w:rsidRDefault="00383FB7" w:rsidP="00383FB7">
      <w:pPr>
        <w:pStyle w:val="Heading4"/>
        <w:rPr>
          <w:rFonts w:asciiTheme="majorHAnsi" w:hAnsiTheme="majorHAnsi" w:cstheme="majorHAnsi"/>
        </w:rPr>
      </w:pPr>
      <w:r>
        <w:rPr>
          <w:rFonts w:asciiTheme="majorHAnsi" w:hAnsiTheme="majorHAnsi" w:cstheme="majorHAnsi"/>
        </w:rPr>
        <w:t>4</w:t>
      </w:r>
      <w:r w:rsidRPr="00AF1BC2">
        <w:rPr>
          <w:rFonts w:asciiTheme="majorHAnsi" w:hAnsiTheme="majorHAnsi" w:cstheme="majorHAnsi"/>
        </w:rPr>
        <w:t xml:space="preserve">. </w:t>
      </w:r>
      <w:r w:rsidRPr="00EB0E2D">
        <w:rPr>
          <w:rFonts w:asciiTheme="majorHAnsi" w:hAnsiTheme="majorHAnsi" w:cstheme="majorHAnsi"/>
          <w:u w:val="single"/>
        </w:rPr>
        <w:t>No self-fulfilling prophesy</w:t>
      </w:r>
      <w:r w:rsidRPr="00EB0E2D">
        <w:rPr>
          <w:rFonts w:asciiTheme="majorHAnsi" w:hAnsiTheme="majorHAnsi" w:cstheme="majorHAnsi"/>
        </w:rPr>
        <w:t xml:space="preserve">---securitizing the </w:t>
      </w:r>
      <w:r w:rsidRPr="00EB0E2D">
        <w:rPr>
          <w:rFonts w:asciiTheme="majorHAnsi" w:hAnsiTheme="majorHAnsi" w:cstheme="majorHAnsi"/>
          <w:u w:val="single"/>
        </w:rPr>
        <w:t>danger</w:t>
      </w:r>
      <w:r w:rsidRPr="00EB0E2D">
        <w:rPr>
          <w:rFonts w:asciiTheme="majorHAnsi" w:hAnsiTheme="majorHAnsi" w:cstheme="majorHAnsi"/>
        </w:rPr>
        <w:t xml:space="preserve"> of US-China war creates the </w:t>
      </w:r>
      <w:r w:rsidRPr="00EB0E2D">
        <w:rPr>
          <w:rFonts w:asciiTheme="majorHAnsi" w:hAnsiTheme="majorHAnsi" w:cstheme="majorHAnsi"/>
          <w:u w:val="single"/>
        </w:rPr>
        <w:t>caution</w:t>
      </w:r>
      <w:r w:rsidRPr="00EB0E2D">
        <w:rPr>
          <w:rFonts w:asciiTheme="majorHAnsi" w:hAnsiTheme="majorHAnsi" w:cstheme="majorHAnsi"/>
        </w:rPr>
        <w:t xml:space="preserve"> and </w:t>
      </w:r>
      <w:r w:rsidRPr="00EB0E2D">
        <w:rPr>
          <w:rFonts w:asciiTheme="majorHAnsi" w:hAnsiTheme="majorHAnsi" w:cstheme="majorHAnsi"/>
          <w:u w:val="single"/>
        </w:rPr>
        <w:t>risk-aversion</w:t>
      </w:r>
      <w:r w:rsidRPr="00EB0E2D">
        <w:rPr>
          <w:rFonts w:asciiTheme="majorHAnsi" w:hAnsiTheme="majorHAnsi" w:cstheme="majorHAnsi"/>
        </w:rPr>
        <w:t xml:space="preserve"> </w:t>
      </w:r>
      <w:r w:rsidRPr="00EB0E2D">
        <w:rPr>
          <w:rFonts w:asciiTheme="majorHAnsi" w:hAnsiTheme="majorHAnsi" w:cstheme="majorHAnsi"/>
          <w:u w:val="single"/>
        </w:rPr>
        <w:t>necessary</w:t>
      </w:r>
      <w:r w:rsidRPr="00EB0E2D">
        <w:rPr>
          <w:rFonts w:asciiTheme="majorHAnsi" w:hAnsiTheme="majorHAnsi" w:cstheme="majorHAnsi"/>
        </w:rPr>
        <w:t xml:space="preserve"> to avoid it. </w:t>
      </w:r>
    </w:p>
    <w:p w14:paraId="32A50750" w14:textId="77777777" w:rsidR="00383FB7" w:rsidRPr="00EB0E2D" w:rsidRDefault="00383FB7" w:rsidP="00383FB7">
      <w:pPr>
        <w:rPr>
          <w:rFonts w:asciiTheme="majorHAnsi" w:hAnsiTheme="majorHAnsi" w:cstheme="majorHAnsi"/>
        </w:rPr>
      </w:pPr>
      <w:r w:rsidRPr="00EB0E2D">
        <w:rPr>
          <w:rStyle w:val="Style13ptBold"/>
          <w:rFonts w:asciiTheme="majorHAnsi" w:hAnsiTheme="majorHAnsi" w:cstheme="majorHAnsi"/>
        </w:rPr>
        <w:t>Wang 20</w:t>
      </w:r>
      <w:r w:rsidRPr="00EB0E2D">
        <w:rPr>
          <w:rFonts w:asciiTheme="majorHAnsi" w:hAnsiTheme="majorHAnsi" w:cstheme="majorHAnsi"/>
        </w:rPr>
        <w:t xml:space="preserve">, Professor of Political Science at Western Michigan University. He holds a Ph.D. in political science from the University of Chicago. (Yuan-kang, 11/9/20, "Roundtable 12-2 on </w:t>
      </w:r>
      <w:r w:rsidRPr="00EB0E2D">
        <w:rPr>
          <w:rFonts w:asciiTheme="majorHAnsi" w:hAnsiTheme="majorHAnsi" w:cstheme="majorHAnsi"/>
          <w:i/>
          <w:iCs/>
        </w:rPr>
        <w:t>Thucydides’s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00164612" w14:textId="77777777" w:rsidR="00383FB7" w:rsidRDefault="00383FB7" w:rsidP="00383FB7">
      <w:pPr>
        <w:rPr>
          <w:rFonts w:asciiTheme="majorHAnsi" w:hAnsiTheme="majorHAnsi" w:cstheme="majorHAnsi"/>
          <w:sz w:val="14"/>
        </w:rPr>
      </w:pPr>
      <w:r w:rsidRPr="00EB0E2D">
        <w:rPr>
          <w:rFonts w:asciiTheme="majorHAnsi" w:hAnsiTheme="majorHAnsi" w:cstheme="majorHAnsi"/>
          <w:sz w:val="14"/>
        </w:rPr>
        <w:t xml:space="preserve">Throwing the Baby Out with the Bathwater? </w:t>
      </w:r>
      <w:r w:rsidRPr="00EB0E2D">
        <w:rPr>
          <w:rStyle w:val="StyleUnderline"/>
          <w:rFonts w:asciiTheme="majorHAnsi" w:hAnsiTheme="majorHAnsi" w:cstheme="majorHAnsi"/>
        </w:rPr>
        <w:t xml:space="preserve">Chan warns that the discourse on </w:t>
      </w:r>
      <w:r w:rsidRPr="00EB0E2D">
        <w:rPr>
          <w:rStyle w:val="Emphasis"/>
          <w:rFonts w:asciiTheme="majorHAnsi" w:hAnsiTheme="majorHAnsi" w:cstheme="majorHAnsi"/>
        </w:rPr>
        <w:t>Thucydides’s Trap</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power transition</w:t>
      </w:r>
      <w:r w:rsidRPr="00EB0E2D">
        <w:rPr>
          <w:rStyle w:val="StyleUnderline"/>
          <w:rFonts w:asciiTheme="majorHAnsi" w:hAnsiTheme="majorHAnsi" w:cstheme="majorHAnsi"/>
        </w:rPr>
        <w:t xml:space="preserve"> can create a </w:t>
      </w:r>
      <w:r w:rsidRPr="00EB0E2D">
        <w:rPr>
          <w:rStyle w:val="Emphasis"/>
          <w:rFonts w:asciiTheme="majorHAnsi" w:hAnsiTheme="majorHAnsi" w:cstheme="majorHAnsi"/>
        </w:rPr>
        <w:t>self-fulfilling prophecy</w:t>
      </w:r>
      <w:r w:rsidRPr="00EB0E2D">
        <w:rPr>
          <w:rStyle w:val="StyleUnderline"/>
          <w:rFonts w:asciiTheme="majorHAnsi" w:hAnsiTheme="majorHAnsi" w:cstheme="majorHAnsi"/>
        </w:rPr>
        <w:t xml:space="preserve">. If leaders </w:t>
      </w:r>
      <w:r w:rsidRPr="00EB0E2D">
        <w:rPr>
          <w:rStyle w:val="Emphasis"/>
          <w:rFonts w:asciiTheme="majorHAnsi" w:hAnsiTheme="majorHAnsi" w:cstheme="majorHAnsi"/>
        </w:rPr>
        <w:t>believe</w:t>
      </w:r>
      <w:r w:rsidRPr="00EB0E2D">
        <w:rPr>
          <w:rStyle w:val="StyleUnderline"/>
          <w:rFonts w:asciiTheme="majorHAnsi" w:hAnsiTheme="majorHAnsi" w:cstheme="majorHAnsi"/>
        </w:rPr>
        <w:t xml:space="preserve"> in Thucydides’s Trap and act accordingly, it may </w:t>
      </w:r>
      <w:r w:rsidRPr="00EB0E2D">
        <w:rPr>
          <w:rStyle w:val="Emphasis"/>
          <w:rFonts w:asciiTheme="majorHAnsi" w:hAnsiTheme="majorHAnsi" w:cstheme="majorHAnsi"/>
        </w:rPr>
        <w:t>create</w:t>
      </w:r>
      <w:r w:rsidRPr="00EB0E2D">
        <w:rPr>
          <w:rStyle w:val="StyleUnderline"/>
          <w:rFonts w:asciiTheme="majorHAnsi" w:hAnsiTheme="majorHAnsi" w:cstheme="majorHAnsi"/>
        </w:rPr>
        <w:t xml:space="preserve"> the anticipated conditions that </w:t>
      </w:r>
      <w:r w:rsidRPr="00EB0E2D">
        <w:rPr>
          <w:rStyle w:val="Emphasis"/>
          <w:rFonts w:asciiTheme="majorHAnsi" w:hAnsiTheme="majorHAnsi" w:cstheme="majorHAnsi"/>
        </w:rPr>
        <w:t>make war more likely</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Talking and thinking in terms of Thucydides’s Trap will influence the state’s construction of its identity as well as its definition of interests and preferences</w:t>
      </w:r>
      <w:r w:rsidRPr="00EB0E2D">
        <w:rPr>
          <w:rFonts w:asciiTheme="majorHAnsi" w:hAnsiTheme="majorHAnsi"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EB0E2D">
        <w:rPr>
          <w:rStyle w:val="Emphasis"/>
          <w:rFonts w:asciiTheme="majorHAnsi" w:hAnsiTheme="majorHAnsi" w:cstheme="majorHAnsi"/>
          <w:highlight w:val="cyan"/>
        </w:rPr>
        <w:t>Instead</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creating a self-fulfilling prophecy</w:t>
      </w:r>
      <w:r w:rsidRPr="00EB0E2D">
        <w:rPr>
          <w:rStyle w:val="StyleUnderline"/>
          <w:rFonts w:asciiTheme="majorHAnsi" w:hAnsiTheme="majorHAnsi" w:cstheme="majorHAnsi"/>
          <w:highlight w:val="cyan"/>
        </w:rPr>
        <w:t>, this</w:t>
      </w:r>
      <w:r w:rsidRPr="00EB0E2D">
        <w:rPr>
          <w:rStyle w:val="StyleUnderline"/>
          <w:rFonts w:asciiTheme="majorHAnsi" w:hAnsiTheme="majorHAnsi" w:cstheme="majorHAnsi"/>
        </w:rPr>
        <w:t xml:space="preserve"> statement </w:t>
      </w:r>
      <w:r w:rsidRPr="00EB0E2D">
        <w:rPr>
          <w:rStyle w:val="StyleUnderline"/>
          <w:rFonts w:asciiTheme="majorHAnsi" w:hAnsiTheme="majorHAnsi" w:cstheme="majorHAnsi"/>
          <w:highlight w:val="cyan"/>
        </w:rPr>
        <w:t xml:space="preserve">should induce </w:t>
      </w:r>
      <w:r w:rsidRPr="00EB0E2D">
        <w:rPr>
          <w:rStyle w:val="Emphasis"/>
          <w:rFonts w:asciiTheme="majorHAnsi" w:hAnsiTheme="majorHAnsi" w:cstheme="majorHAnsi"/>
          <w:sz w:val="28"/>
          <w:szCs w:val="28"/>
          <w:highlight w:val="cyan"/>
        </w:rPr>
        <w:t>caution</w:t>
      </w:r>
      <w:r w:rsidRPr="00EB0E2D">
        <w:rPr>
          <w:rStyle w:val="StyleUnderline"/>
          <w:rFonts w:asciiTheme="majorHAnsi" w:hAnsiTheme="majorHAnsi" w:cstheme="majorHAnsi"/>
          <w:sz w:val="28"/>
          <w:szCs w:val="28"/>
          <w:highlight w:val="cyan"/>
        </w:rPr>
        <w:t xml:space="preserve"> </w:t>
      </w:r>
      <w:r w:rsidRPr="00EB0E2D">
        <w:rPr>
          <w:rStyle w:val="StyleUnderline"/>
          <w:rFonts w:asciiTheme="majorHAnsi" w:hAnsiTheme="majorHAnsi" w:cstheme="majorHAnsi"/>
          <w:highlight w:val="cyan"/>
        </w:rPr>
        <w:t>from</w:t>
      </w:r>
      <w:r w:rsidRPr="00EB0E2D">
        <w:rPr>
          <w:rStyle w:val="StyleUnderline"/>
          <w:rFonts w:asciiTheme="majorHAnsi" w:hAnsiTheme="majorHAnsi" w:cstheme="majorHAnsi"/>
        </w:rPr>
        <w:t xml:space="preserve"> leaders in </w:t>
      </w:r>
      <w:r w:rsidRPr="00EB0E2D">
        <w:rPr>
          <w:rStyle w:val="Emphasis"/>
          <w:rFonts w:asciiTheme="majorHAnsi" w:hAnsiTheme="majorHAnsi" w:cstheme="majorHAnsi"/>
          <w:highlight w:val="cyan"/>
        </w:rPr>
        <w:t>Beijing and Washington</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Emphasis"/>
          <w:rFonts w:asciiTheme="majorHAnsi" w:hAnsiTheme="majorHAnsi" w:cstheme="majorHAnsi"/>
          <w:sz w:val="28"/>
          <w:szCs w:val="28"/>
          <w:highlight w:val="cyan"/>
        </w:rPr>
        <w:t>Understanding the danger of war is the first step to avoid</w:t>
      </w:r>
      <w:r w:rsidRPr="00EB0E2D">
        <w:rPr>
          <w:rStyle w:val="Emphasis"/>
          <w:rFonts w:asciiTheme="majorHAnsi" w:hAnsiTheme="majorHAnsi" w:cstheme="majorHAnsi"/>
          <w:sz w:val="28"/>
          <w:szCs w:val="28"/>
        </w:rPr>
        <w:t xml:space="preserve"> being trapped in </w:t>
      </w:r>
      <w:r w:rsidRPr="00EB0E2D">
        <w:rPr>
          <w:rStyle w:val="Emphasis"/>
          <w:rFonts w:asciiTheme="majorHAnsi" w:hAnsiTheme="majorHAnsi" w:cstheme="majorHAnsi"/>
          <w:sz w:val="28"/>
          <w:szCs w:val="28"/>
          <w:highlight w:val="cyan"/>
        </w:rPr>
        <w:t>it</w:t>
      </w:r>
      <w:r w:rsidRPr="00EB0E2D">
        <w:rPr>
          <w:rFonts w:asciiTheme="majorHAnsi" w:hAnsiTheme="majorHAnsi" w:cstheme="majorHAnsi"/>
          <w:sz w:val="14"/>
        </w:rPr>
        <w:t xml:space="preserve">. Like Chan, </w:t>
      </w:r>
      <w:r w:rsidRPr="00EB0E2D">
        <w:rPr>
          <w:rStyle w:val="StyleUnderline"/>
          <w:rFonts w:asciiTheme="majorHAnsi" w:hAnsiTheme="majorHAnsi" w:cstheme="majorHAnsi"/>
        </w:rPr>
        <w:t>Allison seeks to offer</w:t>
      </w:r>
      <w:r w:rsidRPr="00EB0E2D">
        <w:rPr>
          <w:rFonts w:asciiTheme="majorHAnsi" w:hAnsiTheme="majorHAnsi" w:cstheme="majorHAnsi"/>
          <w:sz w:val="14"/>
        </w:rPr>
        <w:t xml:space="preserve"> “a set of </w:t>
      </w:r>
      <w:r w:rsidRPr="00EB0E2D">
        <w:rPr>
          <w:rStyle w:val="Emphasis"/>
          <w:rFonts w:asciiTheme="majorHAnsi" w:hAnsiTheme="majorHAnsi" w:cstheme="majorHAnsi"/>
        </w:rPr>
        <w:t>principles</w:t>
      </w:r>
      <w:r w:rsidRPr="00EB0E2D">
        <w:rPr>
          <w:rFonts w:asciiTheme="majorHAnsi" w:hAnsiTheme="majorHAnsi" w:cstheme="majorHAnsi"/>
          <w:sz w:val="14"/>
        </w:rPr>
        <w:t xml:space="preserve"> </w:t>
      </w:r>
      <w:r w:rsidRPr="00EB0E2D">
        <w:rPr>
          <w:rStyle w:val="StyleUnderline"/>
          <w:rFonts w:asciiTheme="majorHAnsi" w:hAnsiTheme="majorHAnsi" w:cstheme="majorHAnsi"/>
        </w:rPr>
        <w:t>and</w:t>
      </w:r>
      <w:r w:rsidRPr="00EB0E2D">
        <w:rPr>
          <w:rFonts w:asciiTheme="majorHAnsi" w:hAnsiTheme="majorHAnsi" w:cstheme="majorHAnsi"/>
          <w:sz w:val="14"/>
        </w:rPr>
        <w:t xml:space="preserve"> strategic </w:t>
      </w:r>
      <w:r w:rsidRPr="00EB0E2D">
        <w:rPr>
          <w:rStyle w:val="Emphasis"/>
          <w:rFonts w:asciiTheme="majorHAnsi" w:hAnsiTheme="majorHAnsi" w:cstheme="majorHAnsi"/>
        </w:rPr>
        <w:t>options</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for those seeking to </w:t>
      </w:r>
      <w:r w:rsidRPr="00EB0E2D">
        <w:rPr>
          <w:rStyle w:val="Emphasis"/>
          <w:rFonts w:asciiTheme="majorHAnsi" w:hAnsiTheme="majorHAnsi" w:cstheme="majorHAnsi"/>
        </w:rPr>
        <w:t>escape Thucydides’s Trap</w:t>
      </w:r>
      <w:r w:rsidRPr="00EB0E2D">
        <w:rPr>
          <w:rFonts w:asciiTheme="majorHAnsi" w:hAnsiTheme="majorHAnsi" w:cstheme="majorHAnsi"/>
          <w:sz w:val="14"/>
        </w:rPr>
        <w:t xml:space="preserve"> and avoid World War III.”[113] Obviously, </w:t>
      </w:r>
      <w:r w:rsidRPr="00EB0E2D">
        <w:rPr>
          <w:rStyle w:val="StyleUnderline"/>
          <w:rFonts w:asciiTheme="majorHAnsi" w:hAnsiTheme="majorHAnsi" w:cstheme="majorHAnsi"/>
        </w:rPr>
        <w:t>historical analogies cannot completely capture an ongoing</w:t>
      </w:r>
      <w:r w:rsidRPr="00EB0E2D">
        <w:rPr>
          <w:rFonts w:asciiTheme="majorHAnsi" w:hAnsiTheme="majorHAnsi" w:cstheme="majorHAnsi"/>
          <w:sz w:val="14"/>
        </w:rPr>
        <w:t xml:space="preserve"> event. Allison himself cautions against “facile analogizing” and emphasizes that “the differences matter at least as much as the similarities.”[114] </w:t>
      </w:r>
      <w:r w:rsidRPr="00EB0E2D">
        <w:rPr>
          <w:rStyle w:val="StyleUnderline"/>
          <w:rFonts w:asciiTheme="majorHAnsi" w:hAnsiTheme="majorHAnsi" w:cstheme="majorHAnsi"/>
        </w:rPr>
        <w:t xml:space="preserve">The purpose of </w:t>
      </w:r>
      <w:r w:rsidRPr="00EB0E2D">
        <w:rPr>
          <w:rStyle w:val="Emphasis"/>
          <w:rFonts w:asciiTheme="majorHAnsi" w:hAnsiTheme="majorHAnsi" w:cstheme="majorHAnsi"/>
        </w:rPr>
        <w:t>analogizing Thucydides’s Trap</w:t>
      </w:r>
      <w:r w:rsidRPr="00EB0E2D">
        <w:rPr>
          <w:rStyle w:val="StyleUnderline"/>
          <w:rFonts w:asciiTheme="majorHAnsi" w:hAnsiTheme="majorHAnsi" w:cstheme="majorHAnsi"/>
        </w:rPr>
        <w:t xml:space="preserve"> is not to </w:t>
      </w:r>
      <w:r w:rsidRPr="00EB0E2D">
        <w:rPr>
          <w:rStyle w:val="Emphasis"/>
          <w:rFonts w:asciiTheme="majorHAnsi" w:hAnsiTheme="majorHAnsi" w:cstheme="majorHAnsi"/>
        </w:rPr>
        <w:t>shoehorn</w:t>
      </w:r>
      <w:r w:rsidRPr="00EB0E2D">
        <w:rPr>
          <w:rStyle w:val="StyleUnderline"/>
          <w:rFonts w:asciiTheme="majorHAnsi" w:hAnsiTheme="majorHAnsi" w:cstheme="majorHAnsi"/>
        </w:rPr>
        <w:t xml:space="preserve"> China and the United States into the roles of </w:t>
      </w:r>
      <w:r w:rsidRPr="00EB0E2D">
        <w:rPr>
          <w:rStyle w:val="Emphasis"/>
          <w:rFonts w:asciiTheme="majorHAnsi" w:hAnsiTheme="majorHAnsi" w:cstheme="majorHAnsi"/>
        </w:rPr>
        <w:t>Athens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lastRenderedPageBreak/>
        <w:t>Sparta</w:t>
      </w:r>
      <w:r w:rsidRPr="00EB0E2D">
        <w:rPr>
          <w:rFonts w:asciiTheme="majorHAnsi" w:hAnsiTheme="majorHAnsi" w:cstheme="majorHAnsi"/>
          <w:sz w:val="14"/>
        </w:rPr>
        <w:t xml:space="preserve"> respectively, as Chan suggests (17-18), </w:t>
      </w:r>
      <w:r w:rsidRPr="00EB0E2D">
        <w:rPr>
          <w:rStyle w:val="StyleUnderline"/>
          <w:rFonts w:asciiTheme="majorHAnsi" w:hAnsiTheme="majorHAnsi" w:cstheme="majorHAnsi"/>
        </w:rPr>
        <w:t xml:space="preserve">but to underscore the </w:t>
      </w:r>
      <w:r w:rsidRPr="00EB0E2D">
        <w:rPr>
          <w:rStyle w:val="Emphasis"/>
          <w:rFonts w:asciiTheme="majorHAnsi" w:hAnsiTheme="majorHAnsi" w:cstheme="majorHAnsi"/>
        </w:rPr>
        <w:t>enduring feature</w:t>
      </w:r>
      <w:r w:rsidRPr="00EB0E2D">
        <w:rPr>
          <w:rStyle w:val="StyleUnderline"/>
          <w:rFonts w:asciiTheme="majorHAnsi" w:hAnsiTheme="majorHAnsi" w:cstheme="majorHAnsi"/>
        </w:rPr>
        <w:t xml:space="preserve"> of international politics throughout the ages</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 dynamics of conflict highlighted by Thucydides </w:t>
      </w:r>
      <w:r w:rsidRPr="00EB0E2D">
        <w:rPr>
          <w:rStyle w:val="Emphasis"/>
          <w:rFonts w:asciiTheme="majorHAnsi" w:hAnsiTheme="majorHAnsi" w:cstheme="majorHAnsi"/>
        </w:rPr>
        <w:t>remain</w:t>
      </w:r>
      <w:r w:rsidRPr="00EB0E2D">
        <w:rPr>
          <w:rFonts w:asciiTheme="majorHAnsi" w:hAnsiTheme="majorHAnsi" w:cstheme="majorHAnsi"/>
          <w:sz w:val="14"/>
        </w:rPr>
        <w:t xml:space="preserve"> as </w:t>
      </w:r>
      <w:r w:rsidRPr="00EB0E2D">
        <w:rPr>
          <w:rStyle w:val="Emphasis"/>
          <w:rFonts w:asciiTheme="majorHAnsi" w:hAnsiTheme="majorHAnsi" w:cstheme="majorHAnsi"/>
        </w:rPr>
        <w:t>relevant</w:t>
      </w:r>
      <w:r w:rsidRPr="00EB0E2D">
        <w:rPr>
          <w:rFonts w:asciiTheme="majorHAnsi" w:hAnsiTheme="majorHAnsi" w:cstheme="majorHAnsi"/>
          <w:sz w:val="14"/>
        </w:rPr>
        <w:t xml:space="preserve"> today as it was two thousand years ago. </w:t>
      </w:r>
      <w:r w:rsidRPr="00EB0E2D">
        <w:rPr>
          <w:rStyle w:val="StyleUnderline"/>
          <w:rFonts w:asciiTheme="majorHAnsi" w:hAnsiTheme="majorHAnsi" w:cstheme="majorHAnsi"/>
        </w:rPr>
        <w:t>Many scholars accuse structural theory of determinism</w:t>
      </w:r>
      <w:r w:rsidRPr="00EB0E2D">
        <w:rPr>
          <w:rFonts w:asciiTheme="majorHAnsi" w:hAnsiTheme="majorHAnsi" w:cstheme="majorHAnsi"/>
          <w:sz w:val="14"/>
        </w:rPr>
        <w:t xml:space="preserve">, as Chan does, (14, 34), </w:t>
      </w:r>
      <w:r w:rsidRPr="00EB0E2D">
        <w:rPr>
          <w:rStyle w:val="Emphasis"/>
          <w:rFonts w:asciiTheme="majorHAnsi" w:hAnsiTheme="majorHAnsi" w:cstheme="majorHAnsi"/>
        </w:rPr>
        <w:t>even though</w:t>
      </w:r>
      <w:r w:rsidRPr="00EB0E2D">
        <w:rPr>
          <w:rStyle w:val="StyleUnderline"/>
          <w:rFonts w:asciiTheme="majorHAnsi" w:hAnsiTheme="majorHAnsi" w:cstheme="majorHAnsi"/>
        </w:rPr>
        <w:t xml:space="preserve"> structuralists </w:t>
      </w:r>
      <w:r w:rsidRPr="00EB0E2D">
        <w:rPr>
          <w:rStyle w:val="Emphasis"/>
          <w:rFonts w:asciiTheme="majorHAnsi" w:hAnsiTheme="majorHAnsi" w:cstheme="majorHAnsi"/>
        </w:rPr>
        <w:t>do not adopt it</w:t>
      </w:r>
      <w:r w:rsidRPr="00EB0E2D">
        <w:rPr>
          <w:rStyle w:val="StyleUnderline"/>
          <w:rFonts w:asciiTheme="majorHAnsi" w:hAnsiTheme="majorHAnsi" w:cstheme="majorHAnsi"/>
        </w:rPr>
        <w:t xml:space="preserve">. States can go to war for a </w:t>
      </w:r>
      <w:r w:rsidRPr="00EB0E2D">
        <w:rPr>
          <w:rStyle w:val="Emphasis"/>
          <w:rFonts w:asciiTheme="majorHAnsi" w:hAnsiTheme="majorHAnsi" w:cstheme="majorHAnsi"/>
        </w:rPr>
        <w:t>variety of reasons</w:t>
      </w:r>
      <w:r w:rsidRPr="00EB0E2D">
        <w:rPr>
          <w:rFonts w:asciiTheme="majorHAnsi" w:hAnsiTheme="majorHAnsi" w:cstheme="majorHAnsi"/>
          <w:sz w:val="14"/>
        </w:rPr>
        <w:t>.</w:t>
      </w:r>
      <w:r w:rsidRPr="00EB0E2D">
        <w:rPr>
          <w:rStyle w:val="StyleUnderline"/>
          <w:rFonts w:asciiTheme="majorHAnsi" w:hAnsiTheme="majorHAnsi" w:cstheme="majorHAnsi"/>
        </w:rPr>
        <w:t xml:space="preserve"> </w:t>
      </w:r>
      <w:r w:rsidRPr="00EB0E2D">
        <w:rPr>
          <w:rStyle w:val="Emphasis"/>
          <w:rFonts w:asciiTheme="majorHAnsi" w:hAnsiTheme="majorHAnsi" w:cstheme="majorHAnsi"/>
          <w:sz w:val="24"/>
          <w:highlight w:val="cyan"/>
        </w:rPr>
        <w:t>Attempting to isolate a single cause for all wars is impossible</w:t>
      </w:r>
      <w:r w:rsidRPr="00EB0E2D">
        <w:rPr>
          <w:rStyle w:val="StyleUnderline"/>
          <w:rFonts w:asciiTheme="majorHAnsi" w:hAnsiTheme="majorHAnsi" w:cstheme="majorHAnsi"/>
          <w:highlight w:val="cyan"/>
        </w:rPr>
        <w:t xml:space="preserve">. The proposition that war </w:t>
      </w:r>
      <w:r w:rsidRPr="00EB0E2D">
        <w:rPr>
          <w:rStyle w:val="Emphasis"/>
          <w:rFonts w:asciiTheme="majorHAnsi" w:hAnsiTheme="majorHAnsi" w:cstheme="majorHAnsi"/>
          <w:highlight w:val="cyan"/>
        </w:rPr>
        <w:t>tends</w:t>
      </w:r>
      <w:r w:rsidRPr="00EB0E2D">
        <w:rPr>
          <w:rStyle w:val="StyleUnderline"/>
          <w:rFonts w:asciiTheme="majorHAnsi" w:hAnsiTheme="majorHAnsi" w:cstheme="majorHAnsi"/>
          <w:highlight w:val="cyan"/>
        </w:rPr>
        <w:t xml:space="preserve"> to break out during a power transition is</w:t>
      </w:r>
      <w:r w:rsidRPr="00EB0E2D">
        <w:rPr>
          <w:rStyle w:val="StyleUnderline"/>
          <w:rFonts w:asciiTheme="majorHAnsi" w:hAnsiTheme="majorHAnsi" w:cstheme="majorHAnsi"/>
        </w:rPr>
        <w:t xml:space="preserve"> better understood as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probabilistic</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sz w:val="28"/>
          <w:szCs w:val="28"/>
          <w:highlight w:val="cyan"/>
        </w:rPr>
        <w:t>not deterministic</w:t>
      </w:r>
      <w:r w:rsidRPr="00EB0E2D">
        <w:rPr>
          <w:rStyle w:val="StyleUnderline"/>
          <w:rFonts w:asciiTheme="majorHAnsi" w:hAnsiTheme="majorHAnsi" w:cstheme="majorHAnsi"/>
          <w:highlight w:val="cyan"/>
        </w:rPr>
        <w:t>—statement</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structural tensions</w:t>
      </w:r>
      <w:r w:rsidRPr="00EB0E2D">
        <w:rPr>
          <w:rStyle w:val="StyleUnderline"/>
          <w:rFonts w:asciiTheme="majorHAnsi" w:hAnsiTheme="majorHAnsi" w:cstheme="majorHAnsi"/>
        </w:rPr>
        <w:t xml:space="preserve"> cause by </w:t>
      </w:r>
      <w:r w:rsidRPr="00EB0E2D">
        <w:rPr>
          <w:rStyle w:val="StyleUnderline"/>
          <w:rFonts w:asciiTheme="majorHAnsi" w:hAnsiTheme="majorHAnsi" w:cstheme="majorHAnsi"/>
          <w:highlight w:val="cyan"/>
        </w:rPr>
        <w:t>power shifts can</w:t>
      </w:r>
      <w:r w:rsidRPr="00EB0E2D">
        <w:rPr>
          <w:rStyle w:val="StyleUnderline"/>
          <w:rFonts w:asciiTheme="majorHAnsi" w:hAnsiTheme="majorHAnsi" w:cstheme="majorHAnsi"/>
        </w:rPr>
        <w:t xml:space="preserve"> substantially </w:t>
      </w:r>
      <w:r w:rsidRPr="00EB0E2D">
        <w:rPr>
          <w:rStyle w:val="Emphasis"/>
          <w:rFonts w:asciiTheme="majorHAnsi" w:hAnsiTheme="majorHAnsi" w:cstheme="majorHAnsi"/>
          <w:sz w:val="28"/>
          <w:szCs w:val="28"/>
          <w:highlight w:val="cyan"/>
        </w:rPr>
        <w:t>increase</w:t>
      </w:r>
      <w:r w:rsidRPr="00EB0E2D">
        <w:rPr>
          <w:rStyle w:val="Emphasis"/>
          <w:rFonts w:asciiTheme="majorHAnsi" w:hAnsiTheme="majorHAnsi" w:cstheme="majorHAnsi"/>
          <w:sz w:val="28"/>
          <w:szCs w:val="28"/>
        </w:rPr>
        <w:t xml:space="preserve"> the </w:t>
      </w:r>
      <w:r w:rsidRPr="00EB0E2D">
        <w:rPr>
          <w:rStyle w:val="Emphasis"/>
          <w:rFonts w:asciiTheme="majorHAnsi" w:hAnsiTheme="majorHAnsi" w:cstheme="majorHAnsi"/>
          <w:sz w:val="28"/>
          <w:szCs w:val="28"/>
          <w:highlight w:val="cyan"/>
        </w:rPr>
        <w:t>probabilities of war</w:t>
      </w:r>
      <w:r w:rsidRPr="00EB0E2D">
        <w:rPr>
          <w:rStyle w:val="StyleUnderline"/>
          <w:rFonts w:asciiTheme="majorHAnsi" w:hAnsiTheme="majorHAnsi" w:cstheme="majorHAnsi"/>
        </w:rPr>
        <w:t xml:space="preserve">, much </w:t>
      </w:r>
      <w:r w:rsidRPr="00EB0E2D">
        <w:rPr>
          <w:rStyle w:val="StyleUnderline"/>
          <w:rFonts w:asciiTheme="majorHAnsi" w:hAnsiTheme="majorHAnsi" w:cstheme="majorHAnsi"/>
          <w:highlight w:val="cyan"/>
        </w:rPr>
        <w:t xml:space="preserve">like </w:t>
      </w:r>
      <w:r w:rsidRPr="00EB0E2D">
        <w:rPr>
          <w:rStyle w:val="Emphasis"/>
          <w:rFonts w:asciiTheme="majorHAnsi" w:hAnsiTheme="majorHAnsi" w:cstheme="majorHAnsi"/>
          <w:highlight w:val="cyan"/>
        </w:rPr>
        <w:t>dry leaves</w:t>
      </w:r>
      <w:r w:rsidRPr="00EB0E2D">
        <w:rPr>
          <w:rStyle w:val="StyleUnderline"/>
          <w:rFonts w:asciiTheme="majorHAnsi" w:hAnsiTheme="majorHAnsi" w:cstheme="majorHAnsi"/>
        </w:rPr>
        <w:t xml:space="preserve"> waiting for a spark, </w:t>
      </w:r>
      <w:r w:rsidRPr="00EB0E2D">
        <w:rPr>
          <w:rStyle w:val="StyleUnderline"/>
          <w:rFonts w:asciiTheme="majorHAnsi" w:hAnsiTheme="majorHAnsi" w:cstheme="majorHAnsi"/>
          <w:highlight w:val="cyan"/>
        </w:rPr>
        <w:t>but it does not mean</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 xml:space="preserve">war will </w:t>
      </w:r>
      <w:r w:rsidRPr="00EB0E2D">
        <w:rPr>
          <w:rStyle w:val="Emphasis"/>
          <w:rFonts w:asciiTheme="majorHAnsi" w:hAnsiTheme="majorHAnsi" w:cstheme="majorHAnsi"/>
          <w:sz w:val="24"/>
          <w:highlight w:val="cyan"/>
        </w:rPr>
        <w:t>inevitably break out</w:t>
      </w:r>
      <w:r w:rsidRPr="00EB0E2D">
        <w:rPr>
          <w:rStyle w:val="StyleUnderline"/>
          <w:rFonts w:asciiTheme="majorHAnsi" w:hAnsiTheme="majorHAnsi" w:cstheme="majorHAnsi"/>
        </w:rPr>
        <w:t>.</w:t>
      </w:r>
      <w:r w:rsidRPr="00EB0E2D">
        <w:rPr>
          <w:rFonts w:asciiTheme="majorHAnsi" w:hAnsiTheme="majorHAnsi" w:cstheme="majorHAnsi"/>
          <w:sz w:val="14"/>
        </w:rPr>
        <w:t xml:space="preserve"> Properly understood, </w:t>
      </w:r>
      <w:r w:rsidRPr="00EB0E2D">
        <w:rPr>
          <w:rStyle w:val="StyleUnderline"/>
          <w:rFonts w:asciiTheme="majorHAnsi" w:hAnsiTheme="majorHAnsi" w:cstheme="majorHAnsi"/>
          <w:highlight w:val="cyan"/>
        </w:rPr>
        <w:t xml:space="preserve">Thucydides’s Trap </w:t>
      </w:r>
      <w:r w:rsidRPr="00EB0E2D">
        <w:rPr>
          <w:rStyle w:val="Emphasis"/>
          <w:rFonts w:asciiTheme="majorHAnsi" w:hAnsiTheme="majorHAnsi" w:cstheme="majorHAnsi"/>
          <w:highlight w:val="cyan"/>
        </w:rPr>
        <w:t>cautions</w:t>
      </w:r>
      <w:r w:rsidRPr="00EB0E2D">
        <w:rPr>
          <w:rStyle w:val="StyleUnderline"/>
          <w:rFonts w:asciiTheme="majorHAnsi" w:hAnsiTheme="majorHAnsi" w:cstheme="majorHAnsi"/>
          <w:highlight w:val="cyan"/>
        </w:rPr>
        <w:t xml:space="preserve"> us to </w:t>
      </w:r>
      <w:r w:rsidRPr="00EB0E2D">
        <w:rPr>
          <w:rStyle w:val="Emphasis"/>
          <w:rFonts w:asciiTheme="majorHAnsi" w:hAnsiTheme="majorHAnsi" w:cstheme="majorHAnsi"/>
          <w:highlight w:val="cyan"/>
        </w:rPr>
        <w:t>be prepared for the danger of war</w:t>
      </w:r>
      <w:r w:rsidRPr="00EB0E2D">
        <w:rPr>
          <w:rStyle w:val="StyleUnderline"/>
          <w:rFonts w:asciiTheme="majorHAnsi" w:hAnsiTheme="majorHAnsi" w:cstheme="majorHAnsi"/>
        </w:rPr>
        <w:t xml:space="preserve"> during a power transition.</w:t>
      </w:r>
      <w:r w:rsidRPr="00EB0E2D">
        <w:rPr>
          <w:rFonts w:asciiTheme="majorHAnsi" w:hAnsiTheme="majorHAnsi" w:cstheme="maj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718ACCA2" w14:textId="77777777" w:rsidR="00383FB7" w:rsidRPr="009540C1" w:rsidRDefault="00383FB7" w:rsidP="00383FB7">
      <w:pPr>
        <w:pStyle w:val="Heading4"/>
        <w:rPr>
          <w:rFonts w:asciiTheme="majorHAnsi" w:hAnsiTheme="majorHAnsi" w:cstheme="majorHAnsi"/>
        </w:rPr>
      </w:pPr>
      <w:r>
        <w:rPr>
          <w:rFonts w:asciiTheme="majorHAnsi" w:hAnsiTheme="majorHAnsi" w:cstheme="majorHAnsi"/>
        </w:rPr>
        <w:t>5</w:t>
      </w:r>
      <w:r w:rsidRPr="009540C1">
        <w:rPr>
          <w:rFonts w:asciiTheme="majorHAnsi" w:hAnsiTheme="majorHAnsi" w:cstheme="majorHAnsi"/>
        </w:rPr>
        <w:t xml:space="preserve">. </w:t>
      </w:r>
      <w:r>
        <w:rPr>
          <w:rFonts w:asciiTheme="majorHAnsi" w:hAnsiTheme="majorHAnsi" w:cstheme="majorHAnsi"/>
        </w:rPr>
        <w:t xml:space="preserve">No mutual exclusivity---the perm solves because we can criticize the Chinese government AND combat racism. </w:t>
      </w:r>
    </w:p>
    <w:p w14:paraId="74D94BDD" w14:textId="77777777" w:rsidR="00383FB7" w:rsidRPr="009540C1" w:rsidRDefault="00383FB7" w:rsidP="00383FB7">
      <w:pPr>
        <w:rPr>
          <w:rFonts w:asciiTheme="majorHAnsi" w:hAnsiTheme="majorHAnsi" w:cstheme="majorHAnsi"/>
        </w:rPr>
      </w:pPr>
      <w:r w:rsidRPr="009540C1">
        <w:rPr>
          <w:rFonts w:asciiTheme="majorHAnsi" w:hAnsiTheme="majorHAnsi" w:cstheme="majorHAnsi"/>
        </w:rPr>
        <w:t xml:space="preserve">Josh </w:t>
      </w:r>
      <w:r w:rsidRPr="009540C1">
        <w:rPr>
          <w:rStyle w:val="Style13ptBold"/>
          <w:rFonts w:asciiTheme="majorHAnsi" w:hAnsiTheme="majorHAnsi" w:cstheme="majorHAnsi"/>
        </w:rPr>
        <w:t>Rogin 21</w:t>
      </w:r>
      <w:r w:rsidRPr="009540C1">
        <w:rPr>
          <w:rFonts w:asciiTheme="majorHAnsi" w:hAnsiTheme="majorHAnsi" w:cstheme="majorHAnsi"/>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4F404775" w14:textId="77777777" w:rsidR="00383FB7" w:rsidRPr="009540C1" w:rsidRDefault="00383FB7" w:rsidP="00383FB7">
      <w:pPr>
        <w:rPr>
          <w:rFonts w:asciiTheme="majorHAnsi" w:hAnsiTheme="majorHAnsi" w:cstheme="majorHAnsi"/>
          <w:sz w:val="16"/>
        </w:rPr>
      </w:pPr>
      <w:r w:rsidRPr="009540C1">
        <w:rPr>
          <w:rStyle w:val="StyleUnderline"/>
          <w:rFonts w:asciiTheme="majorHAnsi" w:hAnsiTheme="majorHAnsi" w:cstheme="majorHAnsi"/>
          <w:highlight w:val="cyan"/>
        </w:rPr>
        <w:t>The U</w:t>
      </w:r>
      <w:r w:rsidRPr="009540C1">
        <w:rPr>
          <w:rStyle w:val="StyleUnderline"/>
          <w:rFonts w:asciiTheme="majorHAnsi" w:hAnsiTheme="majorHAnsi" w:cstheme="majorHAnsi"/>
        </w:rPr>
        <w:t xml:space="preserve">nited </w:t>
      </w:r>
      <w:r w:rsidRPr="009540C1">
        <w:rPr>
          <w:rStyle w:val="StyleUnderline"/>
          <w:rFonts w:asciiTheme="majorHAnsi" w:hAnsiTheme="majorHAnsi" w:cstheme="majorHAnsi"/>
          <w:highlight w:val="cyan"/>
        </w:rPr>
        <w:t>S</w:t>
      </w:r>
      <w:r w:rsidRPr="009540C1">
        <w:rPr>
          <w:rStyle w:val="StyleUnderline"/>
          <w:rFonts w:asciiTheme="majorHAnsi" w:hAnsiTheme="majorHAnsi" w:cstheme="majorHAnsi"/>
        </w:rPr>
        <w:t xml:space="preserve">tates </w:t>
      </w:r>
      <w:r w:rsidRPr="009540C1">
        <w:rPr>
          <w:rStyle w:val="Emphasis"/>
          <w:rFonts w:asciiTheme="majorHAnsi" w:hAnsiTheme="majorHAnsi" w:cstheme="majorHAnsi"/>
          <w:highlight w:val="cyan"/>
        </w:rPr>
        <w:t>must compete with China</w:t>
      </w:r>
      <w:r w:rsidRPr="009540C1">
        <w:rPr>
          <w:rFonts w:asciiTheme="majorHAnsi" w:hAnsiTheme="majorHAnsi" w:cstheme="majorHAnsi"/>
          <w:sz w:val="16"/>
        </w:rPr>
        <w:t xml:space="preserve"> and </w:t>
      </w:r>
      <w:r w:rsidRPr="009540C1">
        <w:rPr>
          <w:rStyle w:val="Emphasis"/>
          <w:rFonts w:asciiTheme="majorHAnsi" w:hAnsiTheme="majorHAnsi" w:cstheme="majorHAnsi"/>
          <w:highlight w:val="cyan"/>
        </w:rPr>
        <w:t xml:space="preserve">confront the </w:t>
      </w:r>
      <w:r w:rsidRPr="009540C1">
        <w:rPr>
          <w:rStyle w:val="Emphasis"/>
          <w:rFonts w:asciiTheme="majorHAnsi" w:hAnsiTheme="majorHAnsi" w:cstheme="majorHAnsi"/>
        </w:rPr>
        <w:t xml:space="preserve">Chinese </w:t>
      </w:r>
      <w:r w:rsidRPr="009540C1">
        <w:rPr>
          <w:rStyle w:val="Emphasis"/>
          <w:rFonts w:asciiTheme="majorHAnsi" w:hAnsiTheme="majorHAnsi" w:cstheme="majorHAnsi"/>
          <w:highlight w:val="cyan"/>
        </w:rPr>
        <w:t>government</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on a range of issues </w:t>
      </w:r>
      <w:r w:rsidRPr="009540C1">
        <w:rPr>
          <w:rStyle w:val="StyleUnderline"/>
          <w:rFonts w:asciiTheme="majorHAnsi" w:hAnsiTheme="majorHAnsi" w:cstheme="majorHAnsi"/>
          <w:highlight w:val="cyan"/>
        </w:rPr>
        <w:t xml:space="preserve">while </w:t>
      </w:r>
      <w:r w:rsidRPr="009540C1">
        <w:rPr>
          <w:rStyle w:val="StyleUnderline"/>
          <w:rFonts w:asciiTheme="majorHAnsi" w:hAnsiTheme="majorHAnsi" w:cstheme="majorHAnsi"/>
        </w:rPr>
        <w:t xml:space="preserve">simultaneously </w:t>
      </w:r>
      <w:r w:rsidRPr="009540C1">
        <w:rPr>
          <w:rStyle w:val="Emphasis"/>
          <w:rFonts w:asciiTheme="majorHAnsi" w:hAnsiTheme="majorHAnsi" w:cstheme="majorHAnsi"/>
          <w:highlight w:val="cyan"/>
        </w:rPr>
        <w:t xml:space="preserve">combating </w:t>
      </w:r>
      <w:r w:rsidRPr="009540C1">
        <w:rPr>
          <w:rStyle w:val="Emphasis"/>
          <w:rFonts w:asciiTheme="majorHAnsi" w:hAnsiTheme="majorHAnsi" w:cstheme="majorHAnsi"/>
        </w:rPr>
        <w:t xml:space="preserve">the rise of anti-Asian </w:t>
      </w:r>
      <w:r w:rsidRPr="009540C1">
        <w:rPr>
          <w:rStyle w:val="Emphasis"/>
          <w:rFonts w:asciiTheme="majorHAnsi" w:hAnsiTheme="majorHAnsi" w:cstheme="majorHAnsi"/>
          <w:highlight w:val="cyan"/>
        </w:rPr>
        <w:t>racism</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at home. </w:t>
      </w:r>
      <w:r w:rsidRPr="009540C1">
        <w:rPr>
          <w:rStyle w:val="StyleUnderline"/>
          <w:rFonts w:asciiTheme="majorHAnsi" w:hAnsiTheme="majorHAnsi" w:cstheme="majorHAnsi"/>
          <w:highlight w:val="cyan"/>
        </w:rPr>
        <w:t xml:space="preserve">These </w:t>
      </w:r>
      <w:r w:rsidRPr="009540C1">
        <w:rPr>
          <w:rStyle w:val="StyleUnderline"/>
          <w:rFonts w:asciiTheme="majorHAnsi" w:hAnsiTheme="majorHAnsi" w:cstheme="majorHAnsi"/>
        </w:rPr>
        <w:t xml:space="preserve">two missions </w:t>
      </w:r>
      <w:r w:rsidRPr="009540C1">
        <w:rPr>
          <w:rStyle w:val="StyleUnderline"/>
          <w:rFonts w:asciiTheme="majorHAnsi" w:hAnsiTheme="majorHAnsi" w:cstheme="majorHAnsi"/>
          <w:highlight w:val="cyan"/>
        </w:rPr>
        <w:t xml:space="preserve">are </w:t>
      </w:r>
      <w:r w:rsidRPr="009540C1">
        <w:rPr>
          <w:rStyle w:val="Emphasis"/>
          <w:rFonts w:asciiTheme="majorHAnsi" w:hAnsiTheme="majorHAnsi" w:cstheme="majorHAnsi"/>
          <w:highlight w:val="cyan"/>
        </w:rPr>
        <w:t xml:space="preserve">not at odds </w:t>
      </w:r>
      <w:r w:rsidRPr="009540C1">
        <w:rPr>
          <w:rStyle w:val="Emphasis"/>
          <w:rFonts w:asciiTheme="majorHAnsi" w:hAnsiTheme="majorHAnsi" w:cstheme="majorHAnsi"/>
        </w:rPr>
        <w:t>with each other</w:t>
      </w:r>
      <w:r w:rsidRPr="009540C1">
        <w:rPr>
          <w:rFonts w:asciiTheme="majorHAnsi" w:hAnsiTheme="majorHAnsi" w:cstheme="majorHAnsi"/>
          <w:sz w:val="16"/>
        </w:rPr>
        <w:t xml:space="preserve">, as the Chinese Communist Party (CCP) would have you believe. In fact, </w:t>
      </w:r>
      <w:r w:rsidRPr="009540C1">
        <w:rPr>
          <w:rStyle w:val="StyleUnderline"/>
          <w:rFonts w:asciiTheme="majorHAnsi" w:hAnsiTheme="majorHAnsi" w:cstheme="majorHAnsi"/>
        </w:rPr>
        <w:t>they</w:t>
      </w:r>
      <w:r w:rsidRPr="009540C1">
        <w:rPr>
          <w:rFonts w:asciiTheme="majorHAnsi" w:hAnsiTheme="majorHAnsi" w:cstheme="majorHAnsi"/>
          <w:sz w:val="16"/>
        </w:rPr>
        <w:t xml:space="preserve"> must </w:t>
      </w:r>
      <w:r w:rsidRPr="009540C1">
        <w:rPr>
          <w:rStyle w:val="StyleUnderline"/>
          <w:rFonts w:asciiTheme="majorHAnsi" w:hAnsiTheme="majorHAnsi" w:cstheme="majorHAnsi"/>
        </w:rPr>
        <w:t xml:space="preserve">go </w:t>
      </w:r>
      <w:r w:rsidRPr="009540C1">
        <w:rPr>
          <w:rStyle w:val="Emphasis"/>
          <w:rFonts w:asciiTheme="majorHAnsi" w:hAnsiTheme="majorHAnsi" w:cstheme="majorHAnsi"/>
        </w:rPr>
        <w:t>hand in hand</w:t>
      </w:r>
      <w:r w:rsidRPr="009540C1">
        <w:rPr>
          <w:rFonts w:asciiTheme="majorHAnsi" w:hAnsiTheme="majorHAnsi" w:cstheme="majorHAnsi"/>
          <w:sz w:val="16"/>
        </w:rPr>
        <w:t>.</w:t>
      </w:r>
    </w:p>
    <w:p w14:paraId="70023C2D" w14:textId="77777777" w:rsidR="00383FB7" w:rsidRPr="009540C1" w:rsidRDefault="00383FB7" w:rsidP="00383FB7">
      <w:pPr>
        <w:rPr>
          <w:rStyle w:val="StyleUnderline"/>
          <w:rFonts w:asciiTheme="majorHAnsi" w:hAnsiTheme="majorHAnsi" w:cstheme="majorHAnsi"/>
        </w:rPr>
      </w:pPr>
      <w:r w:rsidRPr="009540C1">
        <w:rPr>
          <w:rFonts w:asciiTheme="majorHAnsi" w:hAnsiTheme="majorHAnsi" w:cstheme="majorHAnsi"/>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9540C1">
        <w:rPr>
          <w:rStyle w:val="StyleUnderline"/>
          <w:rFonts w:asciiTheme="majorHAnsi" w:hAnsiTheme="majorHAnsi" w:cstheme="majorHAnsi"/>
        </w:rPr>
        <w:t xml:space="preserve">CCP </w:t>
      </w:r>
      <w:r w:rsidRPr="009540C1">
        <w:rPr>
          <w:rStyle w:val="StyleUnderline"/>
          <w:rFonts w:asciiTheme="majorHAnsi" w:hAnsiTheme="majorHAnsi" w:cstheme="majorHAnsi"/>
          <w:highlight w:val="cyan"/>
        </w:rPr>
        <w:t xml:space="preserve">propaganda </w:t>
      </w:r>
      <w:r w:rsidRPr="009540C1">
        <w:rPr>
          <w:rStyle w:val="StyleUnderline"/>
          <w:rFonts w:asciiTheme="majorHAnsi" w:hAnsiTheme="majorHAnsi" w:cstheme="majorHAnsi"/>
        </w:rPr>
        <w:t>outlets have been using the killing</w:t>
      </w:r>
      <w:r w:rsidRPr="009540C1">
        <w:rPr>
          <w:rFonts w:asciiTheme="majorHAnsi" w:hAnsiTheme="majorHAnsi" w:cstheme="majorHAnsi"/>
          <w:sz w:val="16"/>
        </w:rPr>
        <w:t xml:space="preserve"> last week in the Atlanta area </w:t>
      </w:r>
      <w:r w:rsidRPr="009540C1">
        <w:rPr>
          <w:rStyle w:val="StyleUnderline"/>
          <w:rFonts w:asciiTheme="majorHAnsi" w:hAnsiTheme="majorHAnsi" w:cstheme="majorHAnsi"/>
        </w:rPr>
        <w:t>of</w:t>
      </w:r>
      <w:r w:rsidRPr="009540C1">
        <w:rPr>
          <w:rFonts w:asciiTheme="majorHAnsi" w:hAnsiTheme="majorHAnsi" w:cstheme="majorHAnsi"/>
          <w:sz w:val="16"/>
        </w:rPr>
        <w:t xml:space="preserve"> eight </w:t>
      </w:r>
      <w:r w:rsidRPr="009540C1">
        <w:rPr>
          <w:rStyle w:val="StyleUnderline"/>
          <w:rFonts w:asciiTheme="majorHAnsi" w:hAnsiTheme="majorHAnsi" w:cstheme="majorHAnsi"/>
        </w:rPr>
        <w:t>innocent</w:t>
      </w:r>
      <w:r w:rsidRPr="009540C1">
        <w:rPr>
          <w:rFonts w:asciiTheme="majorHAnsi" w:hAnsiTheme="majorHAnsi" w:cstheme="majorHAnsi"/>
          <w:sz w:val="16"/>
        </w:rPr>
        <w:t xml:space="preserve"> people (six of them </w:t>
      </w:r>
      <w:r w:rsidRPr="009540C1">
        <w:rPr>
          <w:rStyle w:val="StyleUnderline"/>
          <w:rFonts w:asciiTheme="majorHAnsi" w:hAnsiTheme="majorHAnsi" w:cstheme="majorHAnsi"/>
        </w:rPr>
        <w:t>Asian</w:t>
      </w:r>
      <w:r w:rsidRPr="009540C1">
        <w:rPr>
          <w:rFonts w:asciiTheme="majorHAnsi" w:hAnsiTheme="majorHAnsi" w:cstheme="majorHAnsi"/>
          <w:sz w:val="16"/>
        </w:rPr>
        <w:t xml:space="preserve">) </w:t>
      </w:r>
      <w:r w:rsidRPr="009540C1">
        <w:rPr>
          <w:rStyle w:val="StyleUnderline"/>
          <w:rFonts w:asciiTheme="majorHAnsi" w:hAnsiTheme="majorHAnsi" w:cstheme="majorHAnsi"/>
        </w:rPr>
        <w:t>to cast aspersions on those who are condemning the Chinese government’s atrocities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Beijing’s goal is to </w:t>
      </w:r>
      <w:r w:rsidRPr="009540C1">
        <w:rPr>
          <w:rStyle w:val="Emphasis"/>
          <w:rFonts w:asciiTheme="majorHAnsi" w:hAnsiTheme="majorHAnsi" w:cstheme="majorHAnsi"/>
          <w:highlight w:val="cyan"/>
        </w:rPr>
        <w:t xml:space="preserve">conflate </w:t>
      </w:r>
      <w:r w:rsidRPr="009540C1">
        <w:rPr>
          <w:rStyle w:val="Emphasis"/>
          <w:rFonts w:asciiTheme="majorHAnsi" w:hAnsiTheme="majorHAnsi" w:cstheme="majorHAnsi"/>
        </w:rPr>
        <w:t>and confuse</w:t>
      </w:r>
      <w:r w:rsidRPr="009540C1">
        <w:rPr>
          <w:rFonts w:asciiTheme="majorHAnsi" w:hAnsiTheme="majorHAnsi" w:cstheme="majorHAnsi"/>
          <w:sz w:val="16"/>
        </w:rPr>
        <w:t xml:space="preserve"> two </w:t>
      </w:r>
      <w:r w:rsidRPr="009540C1">
        <w:rPr>
          <w:rStyle w:val="Emphasis"/>
          <w:rFonts w:asciiTheme="majorHAnsi" w:hAnsiTheme="majorHAnsi" w:cstheme="majorHAnsi"/>
        </w:rPr>
        <w:t xml:space="preserve">related but </w:t>
      </w:r>
      <w:r w:rsidRPr="009540C1">
        <w:rPr>
          <w:rStyle w:val="Emphasis"/>
          <w:rFonts w:asciiTheme="majorHAnsi" w:hAnsiTheme="majorHAnsi" w:cstheme="majorHAnsi"/>
          <w:highlight w:val="cyan"/>
        </w:rPr>
        <w:t>distinct issues</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 xml:space="preserve">challenging </w:t>
      </w:r>
      <w:r w:rsidRPr="009540C1">
        <w:rPr>
          <w:rStyle w:val="StyleUnderline"/>
          <w:rFonts w:asciiTheme="majorHAnsi" w:hAnsiTheme="majorHAnsi" w:cstheme="majorHAnsi"/>
        </w:rPr>
        <w:t xml:space="preserve">the </w:t>
      </w:r>
      <w:r w:rsidRPr="009540C1">
        <w:rPr>
          <w:rStyle w:val="StyleUnderline"/>
          <w:rFonts w:asciiTheme="majorHAnsi" w:hAnsiTheme="majorHAnsi" w:cstheme="majorHAnsi"/>
          <w:highlight w:val="cyan"/>
        </w:rPr>
        <w:t>Chinese government and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the need to </w:t>
      </w:r>
      <w:r w:rsidRPr="009540C1">
        <w:rPr>
          <w:rStyle w:val="StyleUnderline"/>
          <w:rFonts w:asciiTheme="majorHAnsi" w:hAnsiTheme="majorHAnsi" w:cstheme="majorHAnsi"/>
          <w:highlight w:val="cyan"/>
        </w:rPr>
        <w:t>fight racism</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 the United States. But </w:t>
      </w:r>
      <w:r w:rsidRPr="009540C1">
        <w:rPr>
          <w:rStyle w:val="StyleUnderline"/>
          <w:rFonts w:asciiTheme="majorHAnsi" w:hAnsiTheme="majorHAnsi" w:cstheme="majorHAnsi"/>
        </w:rPr>
        <w:t xml:space="preserve">their gambit amounts to </w:t>
      </w:r>
      <w:r w:rsidRPr="009540C1">
        <w:rPr>
          <w:rStyle w:val="Emphasis"/>
          <w:rFonts w:asciiTheme="majorHAnsi" w:hAnsiTheme="majorHAnsi" w:cstheme="majorHAnsi"/>
          <w:highlight w:val="cyan"/>
        </w:rPr>
        <w:t>present</w:t>
      </w:r>
      <w:r w:rsidRPr="009540C1">
        <w:rPr>
          <w:rStyle w:val="Emphasis"/>
          <w:rFonts w:asciiTheme="majorHAnsi" w:hAnsiTheme="majorHAnsi" w:cstheme="majorHAnsi"/>
        </w:rPr>
        <w:t xml:space="preserve">ing </w:t>
      </w:r>
      <w:r w:rsidRPr="009540C1">
        <w:rPr>
          <w:rStyle w:val="Emphasis"/>
          <w:rFonts w:asciiTheme="majorHAnsi" w:hAnsiTheme="majorHAnsi" w:cstheme="majorHAnsi"/>
          <w:highlight w:val="cyan"/>
        </w:rPr>
        <w:t>a false choice</w:t>
      </w:r>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between doing one or the other.</w:t>
      </w:r>
    </w:p>
    <w:p w14:paraId="20CB8109"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w:t>
      </w:r>
      <w:r w:rsidRPr="009540C1">
        <w:rPr>
          <w:rStyle w:val="StyleUnderline"/>
          <w:rFonts w:asciiTheme="majorHAnsi" w:hAnsiTheme="majorHAnsi" w:cstheme="majorHAnsi"/>
        </w:rPr>
        <w:t xml:space="preserve">It is part of a broader strategy that the Chinese Communist Party is enacting to </w:t>
      </w:r>
      <w:r w:rsidRPr="009540C1">
        <w:rPr>
          <w:rStyle w:val="Emphasis"/>
          <w:rFonts w:asciiTheme="majorHAnsi" w:hAnsiTheme="majorHAnsi" w:cstheme="majorHAnsi"/>
        </w:rPr>
        <w:t>undermine our democracy</w:t>
      </w:r>
      <w:r w:rsidRPr="009540C1">
        <w:rPr>
          <w:rFonts w:asciiTheme="majorHAnsi" w:hAnsiTheme="majorHAnsi" w:cstheme="majorHAnsi"/>
          <w:sz w:val="16"/>
        </w:rPr>
        <w:t xml:space="preserve">,” Rep. Stephanie Murphy (D-Fla.) told me in an interview. “So </w:t>
      </w:r>
      <w:r w:rsidRPr="009540C1">
        <w:rPr>
          <w:rStyle w:val="StyleUnderline"/>
          <w:rFonts w:asciiTheme="majorHAnsi" w:hAnsiTheme="majorHAnsi" w:cstheme="majorHAnsi"/>
        </w:rPr>
        <w:t xml:space="preserve">when you see them creating that </w:t>
      </w:r>
      <w:r w:rsidRPr="009540C1">
        <w:rPr>
          <w:rStyle w:val="Emphasis"/>
          <w:rFonts w:asciiTheme="majorHAnsi" w:hAnsiTheme="majorHAnsi" w:cstheme="majorHAnsi"/>
          <w:highlight w:val="cyan"/>
        </w:rPr>
        <w:t>false equivalency</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 . . </w:t>
      </w:r>
      <w:r w:rsidRPr="009540C1">
        <w:rPr>
          <w:rStyle w:val="StyleUnderline"/>
          <w:rFonts w:asciiTheme="majorHAnsi" w:hAnsiTheme="majorHAnsi" w:cstheme="majorHAnsi"/>
        </w:rPr>
        <w:t xml:space="preserve">it is their way to </w:t>
      </w:r>
      <w:r w:rsidRPr="009540C1">
        <w:rPr>
          <w:rStyle w:val="Emphasis"/>
          <w:rFonts w:asciiTheme="majorHAnsi" w:hAnsiTheme="majorHAnsi" w:cstheme="majorHAnsi"/>
          <w:highlight w:val="cyan"/>
        </w:rPr>
        <w:t>sow discord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 our society, because </w:t>
      </w:r>
      <w:r w:rsidRPr="009540C1">
        <w:rPr>
          <w:rStyle w:val="StyleUnderline"/>
          <w:rFonts w:asciiTheme="majorHAnsi" w:hAnsiTheme="majorHAnsi" w:cstheme="majorHAnsi"/>
        </w:rPr>
        <w:t>they understand when we are not united, we are weaker</w:t>
      </w:r>
      <w:r w:rsidRPr="009540C1">
        <w:rPr>
          <w:rFonts w:asciiTheme="majorHAnsi" w:hAnsiTheme="majorHAnsi" w:cstheme="majorHAnsi"/>
          <w:sz w:val="16"/>
        </w:rPr>
        <w:t xml:space="preserve"> in leading the world </w:t>
      </w:r>
      <w:r w:rsidRPr="009540C1">
        <w:rPr>
          <w:rStyle w:val="StyleUnderline"/>
          <w:rFonts w:asciiTheme="majorHAnsi" w:hAnsiTheme="majorHAnsi" w:cstheme="majorHAnsi"/>
        </w:rPr>
        <w:t>in confronting</w:t>
      </w:r>
      <w:r w:rsidRPr="009540C1">
        <w:rPr>
          <w:rFonts w:asciiTheme="majorHAnsi" w:hAnsiTheme="majorHAnsi" w:cstheme="majorHAnsi"/>
          <w:sz w:val="16"/>
        </w:rPr>
        <w:t xml:space="preserve"> their </w:t>
      </w:r>
      <w:r w:rsidRPr="009540C1">
        <w:rPr>
          <w:rStyle w:val="StyleUnderline"/>
          <w:rFonts w:asciiTheme="majorHAnsi" w:hAnsiTheme="majorHAnsi" w:cstheme="majorHAnsi"/>
        </w:rPr>
        <w:t>bad behavior</w:t>
      </w:r>
      <w:r w:rsidRPr="009540C1">
        <w:rPr>
          <w:rFonts w:asciiTheme="majorHAnsi" w:hAnsiTheme="majorHAnsi" w:cstheme="majorHAnsi"/>
          <w:sz w:val="16"/>
        </w:rPr>
        <w:t>.”</w:t>
      </w:r>
    </w:p>
    <w:p w14:paraId="3A220552"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9540C1">
        <w:rPr>
          <w:rStyle w:val="StyleUnderline"/>
          <w:rFonts w:asciiTheme="majorHAnsi" w:hAnsiTheme="majorHAnsi" w:cstheme="majorHAnsi"/>
        </w:rPr>
        <w:t xml:space="preserve">U.S. </w:t>
      </w:r>
      <w:r w:rsidRPr="009540C1">
        <w:rPr>
          <w:rStyle w:val="StyleUnderline"/>
          <w:rFonts w:asciiTheme="majorHAnsi" w:hAnsiTheme="majorHAnsi" w:cstheme="majorHAnsi"/>
          <w:highlight w:val="cyan"/>
        </w:rPr>
        <w:t xml:space="preserve">leaders have to </w:t>
      </w:r>
      <w:r w:rsidRPr="009540C1">
        <w:rPr>
          <w:rStyle w:val="StyleUnderline"/>
          <w:rFonts w:asciiTheme="majorHAnsi" w:hAnsiTheme="majorHAnsi" w:cstheme="majorHAnsi"/>
        </w:rPr>
        <w:t xml:space="preserve">be able to </w:t>
      </w:r>
      <w:r w:rsidRPr="009540C1">
        <w:rPr>
          <w:rStyle w:val="Emphasis"/>
          <w:rFonts w:asciiTheme="majorHAnsi" w:hAnsiTheme="majorHAnsi" w:cstheme="majorHAnsi"/>
          <w:highlight w:val="cyan"/>
        </w:rPr>
        <w:t>speak</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honestly and </w:t>
      </w:r>
      <w:r w:rsidRPr="009540C1">
        <w:rPr>
          <w:rStyle w:val="Emphasis"/>
          <w:rFonts w:asciiTheme="majorHAnsi" w:hAnsiTheme="majorHAnsi" w:cstheme="majorHAnsi"/>
          <w:highlight w:val="cyan"/>
        </w:rPr>
        <w:t xml:space="preserve">critically about the CCP’s </w:t>
      </w:r>
      <w:r w:rsidRPr="009540C1">
        <w:rPr>
          <w:rStyle w:val="Emphasis"/>
          <w:rFonts w:asciiTheme="majorHAnsi" w:hAnsiTheme="majorHAnsi" w:cstheme="majorHAnsi"/>
        </w:rPr>
        <w:t xml:space="preserve">negative </w:t>
      </w:r>
      <w:r w:rsidRPr="009540C1">
        <w:rPr>
          <w:rStyle w:val="Emphasis"/>
          <w:rFonts w:asciiTheme="majorHAnsi" w:hAnsiTheme="majorHAnsi" w:cstheme="majorHAnsi"/>
          <w:highlight w:val="cyan"/>
        </w:rPr>
        <w:t>behaviors</w:t>
      </w:r>
      <w:r w:rsidRPr="009540C1">
        <w:rPr>
          <w:rFonts w:asciiTheme="majorHAnsi" w:hAnsiTheme="majorHAnsi" w:cstheme="majorHAnsi"/>
          <w:sz w:val="16"/>
        </w:rPr>
        <w:t>, including its mishandling of the covid-19 pandemic.</w:t>
      </w:r>
    </w:p>
    <w:p w14:paraId="4632E677" w14:textId="77777777" w:rsidR="00383FB7" w:rsidRPr="009540C1" w:rsidRDefault="00383FB7" w:rsidP="00383FB7">
      <w:pPr>
        <w:rPr>
          <w:rFonts w:asciiTheme="majorHAnsi" w:hAnsiTheme="majorHAnsi" w:cstheme="majorHAnsi"/>
          <w:sz w:val="16"/>
          <w:szCs w:val="16"/>
        </w:rPr>
      </w:pPr>
      <w:r w:rsidRPr="009540C1">
        <w:rPr>
          <w:rFonts w:asciiTheme="majorHAnsi" w:hAnsiTheme="majorHAnsi" w:cstheme="majorHAnsi"/>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29C04E9B"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lastRenderedPageBreak/>
        <w:t>“</w:t>
      </w:r>
      <w:r w:rsidRPr="009540C1">
        <w:rPr>
          <w:rStyle w:val="StyleUnderline"/>
          <w:rFonts w:asciiTheme="majorHAnsi" w:hAnsiTheme="majorHAnsi" w:cstheme="majorHAnsi"/>
        </w:rPr>
        <w:t>We</w:t>
      </w:r>
      <w:r w:rsidRPr="009540C1">
        <w:rPr>
          <w:rFonts w:asciiTheme="majorHAnsi" w:hAnsiTheme="majorHAnsi" w:cstheme="majorHAnsi"/>
          <w:sz w:val="16"/>
        </w:rPr>
        <w:t xml:space="preserve"> have to be able to </w:t>
      </w:r>
      <w:r w:rsidRPr="009540C1">
        <w:rPr>
          <w:rStyle w:val="StyleUnderline"/>
          <w:rFonts w:asciiTheme="majorHAnsi" w:hAnsiTheme="majorHAnsi" w:cstheme="majorHAnsi"/>
          <w:highlight w:val="cyan"/>
        </w:rPr>
        <w:t xml:space="preserve">make a </w:t>
      </w:r>
      <w:r w:rsidRPr="009540C1">
        <w:rPr>
          <w:rStyle w:val="Emphasis"/>
          <w:rFonts w:asciiTheme="majorHAnsi" w:hAnsiTheme="majorHAnsi" w:cstheme="majorHAnsi"/>
        </w:rPr>
        <w:t xml:space="preserve">very clear </w:t>
      </w:r>
      <w:r w:rsidRPr="009540C1">
        <w:rPr>
          <w:rStyle w:val="Emphasis"/>
          <w:rFonts w:asciiTheme="majorHAnsi" w:hAnsiTheme="majorHAnsi" w:cstheme="majorHAnsi"/>
          <w:highlight w:val="cyan"/>
        </w:rPr>
        <w:t>distinction</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that </w:t>
      </w:r>
      <w:r w:rsidRPr="009540C1">
        <w:rPr>
          <w:rStyle w:val="StyleUnderline"/>
          <w:rFonts w:asciiTheme="majorHAnsi" w:hAnsiTheme="majorHAnsi" w:cstheme="majorHAnsi"/>
          <w:highlight w:val="cyan"/>
        </w:rPr>
        <w:t xml:space="preserve">our </w:t>
      </w:r>
      <w:r w:rsidRPr="009540C1">
        <w:rPr>
          <w:rStyle w:val="StyleUnderline"/>
          <w:rFonts w:asciiTheme="majorHAnsi" w:hAnsiTheme="majorHAnsi" w:cstheme="majorHAnsi"/>
        </w:rPr>
        <w:t xml:space="preserve">adversary and </w:t>
      </w:r>
      <w:r w:rsidRPr="009540C1">
        <w:rPr>
          <w:rStyle w:val="StyleUnderline"/>
          <w:rFonts w:asciiTheme="majorHAnsi" w:hAnsiTheme="majorHAnsi" w:cstheme="majorHAnsi"/>
          <w:highlight w:val="cyan"/>
        </w:rPr>
        <w:t xml:space="preserve">competitor is the </w:t>
      </w:r>
      <w:r w:rsidRPr="009540C1">
        <w:rPr>
          <w:rStyle w:val="Emphasis"/>
          <w:rFonts w:asciiTheme="majorHAnsi" w:hAnsiTheme="majorHAnsi" w:cstheme="majorHAnsi"/>
          <w:highlight w:val="cyan"/>
        </w:rPr>
        <w:t>C</w:t>
      </w:r>
      <w:r w:rsidRPr="009540C1">
        <w:rPr>
          <w:rStyle w:val="Emphasis"/>
          <w:rFonts w:asciiTheme="majorHAnsi" w:hAnsiTheme="majorHAnsi" w:cstheme="majorHAnsi"/>
        </w:rPr>
        <w:t xml:space="preserve">hinese </w:t>
      </w:r>
      <w:r w:rsidRPr="009540C1">
        <w:rPr>
          <w:rStyle w:val="Emphasis"/>
          <w:rFonts w:asciiTheme="majorHAnsi" w:hAnsiTheme="majorHAnsi" w:cstheme="majorHAnsi"/>
          <w:highlight w:val="cyan"/>
        </w:rPr>
        <w:t>C</w:t>
      </w:r>
      <w:r w:rsidRPr="009540C1">
        <w:rPr>
          <w:rStyle w:val="Emphasis"/>
          <w:rFonts w:asciiTheme="majorHAnsi" w:hAnsiTheme="majorHAnsi" w:cstheme="majorHAnsi"/>
        </w:rPr>
        <w:t xml:space="preserve">ommunist </w:t>
      </w:r>
      <w:r w:rsidRPr="009540C1">
        <w:rPr>
          <w:rStyle w:val="Emphasis"/>
          <w:rFonts w:asciiTheme="majorHAnsi" w:hAnsiTheme="majorHAnsi" w:cstheme="majorHAnsi"/>
          <w:highlight w:val="cyan"/>
        </w:rPr>
        <w:t>P</w:t>
      </w:r>
      <w:r w:rsidRPr="009540C1">
        <w:rPr>
          <w:rStyle w:val="Emphasis"/>
          <w:rFonts w:asciiTheme="majorHAnsi" w:hAnsiTheme="majorHAnsi" w:cstheme="majorHAnsi"/>
        </w:rPr>
        <w:t xml:space="preserve">arty, </w:t>
      </w:r>
      <w:r w:rsidRPr="009540C1">
        <w:rPr>
          <w:rStyle w:val="Emphasis"/>
          <w:rFonts w:asciiTheme="majorHAnsi" w:hAnsiTheme="majorHAnsi" w:cstheme="majorHAnsi"/>
          <w:highlight w:val="cyan"/>
        </w:rPr>
        <w:t xml:space="preserve">not </w:t>
      </w:r>
      <w:r w:rsidRPr="009540C1">
        <w:rPr>
          <w:rStyle w:val="Emphasis"/>
          <w:rFonts w:asciiTheme="majorHAnsi" w:hAnsiTheme="majorHAnsi" w:cstheme="majorHAnsi"/>
        </w:rPr>
        <w:t xml:space="preserve">the </w:t>
      </w:r>
      <w:r w:rsidRPr="009540C1">
        <w:rPr>
          <w:rStyle w:val="Emphasis"/>
          <w:rFonts w:asciiTheme="majorHAnsi" w:hAnsiTheme="majorHAnsi" w:cstheme="majorHAnsi"/>
          <w:highlight w:val="cyan"/>
        </w:rPr>
        <w:t>Chinese people</w:t>
      </w:r>
      <w:r w:rsidRPr="009540C1">
        <w:rPr>
          <w:rFonts w:asciiTheme="majorHAnsi" w:hAnsiTheme="majorHAnsi" w:cstheme="majorHAnsi"/>
          <w:sz w:val="16"/>
        </w:rPr>
        <w:t xml:space="preserve">, and certainly </w:t>
      </w:r>
      <w:r w:rsidRPr="009540C1">
        <w:rPr>
          <w:rStyle w:val="Emphasis"/>
          <w:rFonts w:asciiTheme="majorHAnsi" w:hAnsiTheme="majorHAnsi" w:cstheme="majorHAnsi"/>
        </w:rPr>
        <w:t>not</w:t>
      </w:r>
      <w:r w:rsidRPr="009540C1">
        <w:rPr>
          <w:rFonts w:asciiTheme="majorHAnsi" w:hAnsiTheme="majorHAnsi" w:cstheme="majorHAnsi"/>
          <w:sz w:val="16"/>
        </w:rPr>
        <w:t xml:space="preserve"> the </w:t>
      </w:r>
      <w:r w:rsidRPr="009540C1">
        <w:rPr>
          <w:rStyle w:val="Emphasis"/>
          <w:rFonts w:asciiTheme="majorHAnsi" w:hAnsiTheme="majorHAnsi" w:cstheme="majorHAnsi"/>
        </w:rPr>
        <w:t>Asian Americans</w:t>
      </w:r>
      <w:r w:rsidRPr="009540C1">
        <w:rPr>
          <w:rFonts w:asciiTheme="majorHAnsi" w:hAnsiTheme="majorHAnsi" w:cstheme="majorHAnsi"/>
          <w:sz w:val="16"/>
        </w:rPr>
        <w:t xml:space="preserve"> who live here and who have contributed so much to this country,” Murphy said. “When we attack Americans of Asian descent, we attack ourselves.”</w:t>
      </w:r>
    </w:p>
    <w:p w14:paraId="51944EF3" w14:textId="77777777" w:rsidR="00383FB7" w:rsidRPr="009540C1" w:rsidRDefault="00383FB7" w:rsidP="00383FB7">
      <w:pPr>
        <w:rPr>
          <w:rFonts w:asciiTheme="majorHAnsi" w:hAnsiTheme="majorHAnsi" w:cstheme="majorHAnsi"/>
          <w:sz w:val="16"/>
        </w:rPr>
      </w:pPr>
      <w:r w:rsidRPr="009540C1">
        <w:rPr>
          <w:rStyle w:val="StyleUnderline"/>
          <w:rFonts w:asciiTheme="majorHAnsi" w:hAnsiTheme="majorHAnsi" w:cstheme="majorHAnsi"/>
        </w:rPr>
        <w:t>Some</w:t>
      </w:r>
      <w:r w:rsidRPr="009540C1">
        <w:rPr>
          <w:rFonts w:asciiTheme="majorHAnsi" w:hAnsiTheme="majorHAnsi" w:cstheme="majorHAnsi"/>
          <w:sz w:val="16"/>
        </w:rPr>
        <w:t xml:space="preserve"> American commentators </w:t>
      </w:r>
      <w:r w:rsidRPr="009540C1">
        <w:rPr>
          <w:rStyle w:val="StyleUnderline"/>
          <w:rFonts w:asciiTheme="majorHAnsi" w:hAnsiTheme="majorHAnsi" w:cstheme="majorHAnsi"/>
        </w:rPr>
        <w:t>argue that</w:t>
      </w:r>
      <w:r w:rsidRPr="009540C1">
        <w:rPr>
          <w:rFonts w:asciiTheme="majorHAnsi" w:hAnsiTheme="majorHAnsi" w:cstheme="majorHAnsi"/>
          <w:sz w:val="16"/>
        </w:rPr>
        <w:t xml:space="preserve"> the </w:t>
      </w:r>
      <w:r w:rsidRPr="009540C1">
        <w:rPr>
          <w:rStyle w:val="StyleUnderline"/>
          <w:rFonts w:asciiTheme="majorHAnsi" w:hAnsiTheme="majorHAnsi" w:cstheme="majorHAnsi"/>
        </w:rPr>
        <w:t>effort to confront the Chinese government’s behavior</w:t>
      </w:r>
      <w:r w:rsidRPr="009540C1">
        <w:rPr>
          <w:rFonts w:asciiTheme="majorHAnsi" w:hAnsiTheme="majorHAnsi" w:cstheme="majorHAnsi"/>
          <w:sz w:val="16"/>
        </w:rPr>
        <w:t xml:space="preserve"> has </w:t>
      </w:r>
      <w:r w:rsidRPr="009540C1">
        <w:rPr>
          <w:rStyle w:val="StyleUnderline"/>
          <w:rFonts w:asciiTheme="majorHAnsi" w:hAnsiTheme="majorHAnsi" w:cstheme="majorHAnsi"/>
        </w:rPr>
        <w:t>fueled</w:t>
      </w:r>
      <w:r w:rsidRPr="009540C1">
        <w:rPr>
          <w:rFonts w:asciiTheme="majorHAnsi" w:hAnsiTheme="majorHAnsi" w:cstheme="majorHAnsi"/>
          <w:sz w:val="16"/>
        </w:rPr>
        <w:t xml:space="preserve"> the staggering rise in </w:t>
      </w:r>
      <w:r w:rsidRPr="009540C1">
        <w:rPr>
          <w:rStyle w:val="StyleUnderline"/>
          <w:rFonts w:asciiTheme="majorHAnsi" w:hAnsiTheme="majorHAnsi" w:cstheme="majorHAnsi"/>
        </w:rPr>
        <w:t>hate and violence directed at Asians and Asian Americans</w:t>
      </w:r>
      <w:r w:rsidRPr="009540C1">
        <w:rPr>
          <w:rFonts w:asciiTheme="majorHAnsi" w:hAnsiTheme="majorHAnsi" w:cstheme="majorHAnsi"/>
          <w:sz w:val="16"/>
        </w:rPr>
        <w:t xml:space="preserve"> in the United States. </w:t>
      </w:r>
      <w:r w:rsidRPr="009540C1">
        <w:rPr>
          <w:rStyle w:val="StyleUnderline"/>
          <w:rFonts w:asciiTheme="majorHAnsi" w:hAnsiTheme="majorHAnsi" w:cstheme="majorHAnsi"/>
        </w:rPr>
        <w:t>It’s certainly true that Trump’s racist rhetoric</w:t>
      </w:r>
      <w:r w:rsidRPr="009540C1">
        <w:rPr>
          <w:rFonts w:asciiTheme="majorHAnsi" w:hAnsiTheme="majorHAnsi" w:cstheme="majorHAnsi"/>
          <w:sz w:val="16"/>
        </w:rPr>
        <w:t xml:space="preserve"> regarding the coronavirus fueled hate and </w:t>
      </w:r>
      <w:r w:rsidRPr="009540C1">
        <w:rPr>
          <w:rStyle w:val="StyleUnderline"/>
          <w:rFonts w:asciiTheme="majorHAnsi" w:hAnsiTheme="majorHAnsi" w:cstheme="majorHAnsi"/>
        </w:rPr>
        <w:t>conflated the two issues, tragically</w:t>
      </w:r>
      <w:r w:rsidRPr="009540C1">
        <w:rPr>
          <w:rFonts w:asciiTheme="majorHAnsi" w:hAnsiTheme="majorHAnsi" w:cstheme="majorHAnsi"/>
          <w:sz w:val="16"/>
        </w:rPr>
        <w:t>. And U.S. government efforts to confront CCP influence operations in our country have at times unfairly targeted people of Chinese origins.</w:t>
      </w:r>
    </w:p>
    <w:p w14:paraId="41A5946C"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Such targeting of Asians and Asian Americans makes us weaker at home and abroad. </w:t>
      </w:r>
      <w:r w:rsidRPr="009540C1">
        <w:rPr>
          <w:rStyle w:val="Emphasis"/>
          <w:rFonts w:asciiTheme="majorHAnsi" w:hAnsiTheme="majorHAnsi" w:cstheme="majorHAnsi"/>
        </w:rPr>
        <w:t>We must</w:t>
      </w:r>
      <w:r w:rsidRPr="009540C1">
        <w:rPr>
          <w:rFonts w:asciiTheme="majorHAnsi" w:hAnsiTheme="majorHAnsi" w:cstheme="majorHAnsi"/>
          <w:sz w:val="16"/>
        </w:rPr>
        <w:t xml:space="preserve"> learn from, </w:t>
      </w:r>
      <w:r w:rsidRPr="009540C1">
        <w:rPr>
          <w:rStyle w:val="Emphasis"/>
          <w:rFonts w:asciiTheme="majorHAnsi" w:hAnsiTheme="majorHAnsi" w:cstheme="majorHAnsi"/>
        </w:rPr>
        <w:t>not repeat, examples</w:t>
      </w:r>
      <w:r w:rsidRPr="009540C1">
        <w:rPr>
          <w:rFonts w:asciiTheme="majorHAnsi" w:hAnsiTheme="majorHAnsi" w:cstheme="majorHAnsi"/>
          <w:sz w:val="16"/>
        </w:rPr>
        <w:t xml:space="preserve"> from history </w:t>
      </w:r>
      <w:r w:rsidRPr="009540C1">
        <w:rPr>
          <w:rStyle w:val="StyleUnderline"/>
          <w:rFonts w:asciiTheme="majorHAnsi" w:hAnsiTheme="majorHAnsi" w:cstheme="majorHAnsi"/>
        </w:rPr>
        <w:t>when U.S. foreign policy negatively affected American minorities</w:t>
      </w:r>
      <w:r w:rsidRPr="009540C1">
        <w:rPr>
          <w:rFonts w:asciiTheme="majorHAnsi" w:hAnsiTheme="majorHAnsi" w:cstheme="majorHAnsi"/>
          <w:sz w:val="16"/>
        </w:rPr>
        <w:t>, including the mass internment of U.S. citizens and noncitizens of Japanese descent during World War II and the mistreatment of Arab and Muslim Americans after 9/11.</w:t>
      </w:r>
    </w:p>
    <w:p w14:paraId="083BCC67"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Rep. Ro Khanna (D-Calif.), the son of Indian immigrants, told me that </w:t>
      </w:r>
      <w:r w:rsidRPr="009540C1">
        <w:rPr>
          <w:rStyle w:val="Emphasis"/>
          <w:rFonts w:asciiTheme="majorHAnsi" w:hAnsiTheme="majorHAnsi" w:cstheme="majorHAnsi"/>
        </w:rPr>
        <w:t>the United States has to out-compete China without replicating the paradigms</w:t>
      </w:r>
      <w:r w:rsidRPr="009540C1">
        <w:rPr>
          <w:rFonts w:asciiTheme="majorHAnsi" w:hAnsiTheme="majorHAnsi" w:cstheme="majorHAnsi"/>
          <w:sz w:val="16"/>
        </w:rPr>
        <w:t xml:space="preserve"> of the Cold War. But, he said, </w:t>
      </w:r>
      <w:r w:rsidRPr="009540C1">
        <w:rPr>
          <w:rStyle w:val="StyleUnderline"/>
          <w:rFonts w:asciiTheme="majorHAnsi" w:hAnsiTheme="majorHAnsi" w:cstheme="majorHAnsi"/>
        </w:rPr>
        <w:t>we must</w:t>
      </w:r>
      <w:r w:rsidRPr="009540C1">
        <w:rPr>
          <w:rFonts w:asciiTheme="majorHAnsi" w:hAnsiTheme="majorHAnsi" w:cstheme="majorHAnsi"/>
          <w:sz w:val="16"/>
        </w:rPr>
        <w:t xml:space="preserve"> also </w:t>
      </w:r>
      <w:r w:rsidRPr="009540C1">
        <w:rPr>
          <w:rStyle w:val="Emphasis"/>
          <w:rFonts w:asciiTheme="majorHAnsi" w:hAnsiTheme="majorHAnsi" w:cstheme="majorHAnsi"/>
        </w:rPr>
        <w:t>stand up to the authoritarian and repressive model the Chinese government</w:t>
      </w:r>
      <w:r w:rsidRPr="009540C1">
        <w:rPr>
          <w:rFonts w:asciiTheme="majorHAnsi" w:hAnsiTheme="majorHAnsi" w:cstheme="majorHAnsi"/>
          <w:sz w:val="16"/>
        </w:rPr>
        <w:t xml:space="preserve"> is putting forward </w:t>
      </w:r>
      <w:r w:rsidRPr="009540C1">
        <w:rPr>
          <w:rStyle w:val="StyleUnderline"/>
          <w:rFonts w:asciiTheme="majorHAnsi" w:hAnsiTheme="majorHAnsi" w:cstheme="majorHAnsi"/>
        </w:rPr>
        <w:t>without ceding our moral authority</w:t>
      </w:r>
      <w:r w:rsidRPr="009540C1">
        <w:rPr>
          <w:rFonts w:asciiTheme="majorHAnsi" w:hAnsiTheme="majorHAnsi" w:cstheme="majorHAnsi"/>
          <w:sz w:val="16"/>
        </w:rPr>
        <w:t>.</w:t>
      </w:r>
    </w:p>
    <w:p w14:paraId="791D44BC"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w:t>
      </w:r>
      <w:r w:rsidRPr="009540C1">
        <w:rPr>
          <w:rStyle w:val="StyleUnderline"/>
          <w:rFonts w:asciiTheme="majorHAnsi" w:hAnsiTheme="majorHAnsi" w:cstheme="majorHAnsi"/>
        </w:rPr>
        <w:t>That has to be the balance</w:t>
      </w:r>
      <w:r w:rsidRPr="009540C1">
        <w:rPr>
          <w:rFonts w:asciiTheme="majorHAnsi" w:hAnsiTheme="majorHAnsi" w:cstheme="majorHAnsi"/>
          <w:sz w:val="16"/>
        </w:rPr>
        <w:t xml:space="preserve">, enhance America’s strategic interest but </w:t>
      </w:r>
      <w:r w:rsidRPr="009540C1">
        <w:rPr>
          <w:rStyle w:val="Emphasis"/>
          <w:rFonts w:asciiTheme="majorHAnsi" w:hAnsiTheme="majorHAnsi" w:cstheme="majorHAnsi"/>
        </w:rPr>
        <w:t>clearly reject provocative rhetoric</w:t>
      </w:r>
      <w:r w:rsidRPr="009540C1">
        <w:rPr>
          <w:rFonts w:asciiTheme="majorHAnsi" w:hAnsiTheme="majorHAnsi" w:cstheme="majorHAnsi"/>
          <w:sz w:val="16"/>
        </w:rPr>
        <w:t xml:space="preserve"> that’s intended to play to a base,” he said. “</w:t>
      </w:r>
      <w:r w:rsidRPr="009540C1">
        <w:rPr>
          <w:rStyle w:val="StyleUnderline"/>
          <w:rFonts w:asciiTheme="majorHAnsi" w:hAnsiTheme="majorHAnsi" w:cstheme="majorHAnsi"/>
        </w:rPr>
        <w:t>There’s a way to</w:t>
      </w:r>
      <w:r w:rsidRPr="009540C1">
        <w:rPr>
          <w:rStyle w:val="StyleUnderline"/>
          <w:rFonts w:asciiTheme="majorHAnsi" w:hAnsiTheme="majorHAnsi" w:cstheme="majorHAnsi"/>
          <w:highlight w:val="cyan"/>
        </w:rPr>
        <w:t xml:space="preserve"> </w:t>
      </w:r>
      <w:r w:rsidRPr="009540C1">
        <w:rPr>
          <w:rStyle w:val="Emphasis"/>
          <w:rFonts w:asciiTheme="majorHAnsi" w:hAnsiTheme="majorHAnsi" w:cstheme="majorHAnsi"/>
          <w:highlight w:val="cyan"/>
        </w:rPr>
        <w:t xml:space="preserve">frame our </w:t>
      </w:r>
      <w:r w:rsidRPr="009540C1">
        <w:rPr>
          <w:rStyle w:val="Emphasis"/>
          <w:rFonts w:asciiTheme="majorHAnsi" w:hAnsiTheme="majorHAnsi" w:cstheme="majorHAnsi"/>
        </w:rPr>
        <w:t xml:space="preserve">moral </w:t>
      </w:r>
      <w:r w:rsidRPr="009540C1">
        <w:rPr>
          <w:rStyle w:val="Emphasis"/>
          <w:rFonts w:asciiTheme="majorHAnsi" w:hAnsiTheme="majorHAnsi" w:cstheme="majorHAnsi"/>
          <w:highlight w:val="cyan"/>
        </w:rPr>
        <w:t>position as</w:t>
      </w:r>
      <w:r w:rsidRPr="009540C1">
        <w:rPr>
          <w:rStyle w:val="Emphasis"/>
          <w:rFonts w:asciiTheme="majorHAnsi" w:hAnsiTheme="majorHAnsi" w:cstheme="majorHAnsi"/>
        </w:rPr>
        <w:t xml:space="preserve"> a liberal democracy</w:t>
      </w:r>
      <w:r w:rsidRPr="009540C1">
        <w:rPr>
          <w:rFonts w:asciiTheme="majorHAnsi" w:hAnsiTheme="majorHAnsi" w:cstheme="majorHAnsi"/>
          <w:sz w:val="16"/>
        </w:rPr>
        <w:t xml:space="preserve"> . . . </w:t>
      </w:r>
      <w:r w:rsidRPr="009540C1">
        <w:rPr>
          <w:rStyle w:val="StyleUnderline"/>
          <w:rFonts w:asciiTheme="majorHAnsi" w:hAnsiTheme="majorHAnsi" w:cstheme="majorHAnsi"/>
        </w:rPr>
        <w:t>without coming</w:t>
      </w:r>
      <w:r w:rsidRPr="009540C1">
        <w:rPr>
          <w:rFonts w:asciiTheme="majorHAnsi" w:hAnsiTheme="majorHAnsi" w:cstheme="majorHAnsi"/>
          <w:sz w:val="16"/>
        </w:rPr>
        <w:t xml:space="preserve"> off as </w:t>
      </w:r>
      <w:r w:rsidRPr="009540C1">
        <w:rPr>
          <w:rStyle w:val="StyleUnderline"/>
          <w:rFonts w:asciiTheme="majorHAnsi" w:hAnsiTheme="majorHAnsi" w:cstheme="majorHAnsi"/>
        </w:rPr>
        <w:t>demonizing an entire civilization</w:t>
      </w:r>
      <w:r w:rsidRPr="009540C1">
        <w:rPr>
          <w:rFonts w:asciiTheme="majorHAnsi" w:hAnsiTheme="majorHAnsi" w:cstheme="majorHAnsi"/>
          <w:sz w:val="16"/>
        </w:rPr>
        <w:t xml:space="preserve"> in a way that hurts Chinese or Chinese Americans.”</w:t>
      </w:r>
    </w:p>
    <w:p w14:paraId="72E2DEC6" w14:textId="77777777" w:rsidR="00383FB7" w:rsidRPr="009540C1" w:rsidRDefault="00383FB7" w:rsidP="00383FB7">
      <w:pPr>
        <w:rPr>
          <w:rFonts w:asciiTheme="majorHAnsi" w:hAnsiTheme="majorHAnsi" w:cstheme="majorHAnsi"/>
          <w:sz w:val="16"/>
        </w:rPr>
      </w:pPr>
      <w:r w:rsidRPr="009540C1">
        <w:rPr>
          <w:rStyle w:val="StyleUnderline"/>
          <w:rFonts w:asciiTheme="majorHAnsi" w:hAnsiTheme="majorHAnsi" w:cstheme="majorHAnsi"/>
        </w:rPr>
        <w:t>Khanna and</w:t>
      </w:r>
      <w:r w:rsidRPr="009540C1">
        <w:rPr>
          <w:rFonts w:asciiTheme="majorHAnsi" w:hAnsiTheme="majorHAnsi" w:cstheme="majorHAnsi"/>
          <w:sz w:val="16"/>
        </w:rPr>
        <w:t xml:space="preserve"> Rep. Mike </w:t>
      </w:r>
      <w:r w:rsidRPr="009540C1">
        <w:rPr>
          <w:rStyle w:val="StyleUnderline"/>
          <w:rFonts w:asciiTheme="majorHAnsi" w:hAnsiTheme="majorHAnsi" w:cstheme="majorHAnsi"/>
        </w:rPr>
        <w:t>Gallagher</w:t>
      </w:r>
      <w:r w:rsidRPr="009540C1">
        <w:rPr>
          <w:rFonts w:asciiTheme="majorHAnsi" w:hAnsiTheme="majorHAnsi" w:cstheme="majorHAnsi"/>
          <w:sz w:val="16"/>
        </w:rPr>
        <w:t xml:space="preserve"> (R-Wis.) have co-sponsored a bill, the Endless Frontier Act, to revamp the National Science Foundation to </w:t>
      </w:r>
      <w:r w:rsidRPr="009540C1">
        <w:rPr>
          <w:rStyle w:val="Emphasis"/>
          <w:rFonts w:asciiTheme="majorHAnsi" w:hAnsiTheme="majorHAnsi" w:cstheme="majorHAnsi"/>
        </w:rPr>
        <w:t xml:space="preserve">try to </w:t>
      </w:r>
      <w:r w:rsidRPr="009540C1">
        <w:rPr>
          <w:rStyle w:val="Emphasis"/>
          <w:rFonts w:asciiTheme="majorHAnsi" w:hAnsiTheme="majorHAnsi" w:cstheme="majorHAnsi"/>
          <w:highlight w:val="cyan"/>
        </w:rPr>
        <w:t>out-compete China through tech</w:t>
      </w:r>
      <w:r w:rsidRPr="009540C1">
        <w:rPr>
          <w:rStyle w:val="Emphasis"/>
          <w:rFonts w:asciiTheme="majorHAnsi" w:hAnsiTheme="majorHAnsi" w:cstheme="majorHAnsi"/>
        </w:rPr>
        <w:t>nological innovation</w:t>
      </w:r>
      <w:r w:rsidRPr="009540C1">
        <w:rPr>
          <w:rFonts w:asciiTheme="majorHAnsi" w:hAnsiTheme="majorHAnsi" w:cstheme="majorHAnsi"/>
          <w:sz w:val="16"/>
        </w:rPr>
        <w:t>. Senate Majority Leader Charles E. Schumer (D-N.Y.) and Sen. Todd C. Young (R-Ind.) are cooperating on companion legislation in the Senate. These efforts will be a major test of whether bipartisan cooperation on the China challenge is possible.</w:t>
      </w:r>
    </w:p>
    <w:p w14:paraId="04894326" w14:textId="77777777" w:rsidR="00383FB7" w:rsidRPr="009540C1" w:rsidRDefault="00383FB7" w:rsidP="00383FB7">
      <w:pPr>
        <w:rPr>
          <w:rFonts w:asciiTheme="majorHAnsi" w:hAnsiTheme="majorHAnsi" w:cstheme="majorHAnsi"/>
          <w:sz w:val="16"/>
        </w:rPr>
      </w:pPr>
      <w:r w:rsidRPr="009540C1">
        <w:rPr>
          <w:rStyle w:val="Emphasis"/>
          <w:rFonts w:asciiTheme="majorHAnsi" w:hAnsiTheme="majorHAnsi" w:cstheme="majorHAnsi"/>
          <w:highlight w:val="cyan"/>
        </w:rPr>
        <w:t xml:space="preserve">It’s not the drive to confront China that is fueling </w:t>
      </w:r>
      <w:r w:rsidRPr="009540C1">
        <w:rPr>
          <w:rStyle w:val="Emphasis"/>
          <w:rFonts w:asciiTheme="majorHAnsi" w:hAnsiTheme="majorHAnsi" w:cstheme="majorHAnsi"/>
        </w:rPr>
        <w:t xml:space="preserve">hate and </w:t>
      </w:r>
      <w:r w:rsidRPr="009540C1">
        <w:rPr>
          <w:rStyle w:val="Emphasis"/>
          <w:rFonts w:asciiTheme="majorHAnsi" w:hAnsiTheme="majorHAnsi" w:cstheme="majorHAnsi"/>
          <w:highlight w:val="cyan"/>
        </w:rPr>
        <w:t>racism</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against Asians in America. Political </w:t>
      </w:r>
      <w:r w:rsidRPr="009540C1">
        <w:rPr>
          <w:rStyle w:val="StyleUnderline"/>
          <w:rFonts w:asciiTheme="majorHAnsi" w:hAnsiTheme="majorHAnsi" w:cstheme="majorHAnsi"/>
        </w:rPr>
        <w:t>opportunists are abusing that effort by fueling bigotry</w:t>
      </w:r>
      <w:r w:rsidRPr="009540C1">
        <w:rPr>
          <w:rFonts w:asciiTheme="majorHAnsi" w:hAnsiTheme="majorHAnsi" w:cstheme="majorHAnsi"/>
          <w:sz w:val="16"/>
        </w:rPr>
        <w:t xml:space="preserve"> to score political points. This makes a unified strategy to confront the Chinese government only more difficult to achieve. In fact, addressing racism at home is crucial to winning the competition with China in the long run.</w:t>
      </w:r>
    </w:p>
    <w:p w14:paraId="20E1CDF7" w14:textId="77777777" w:rsidR="00383FB7" w:rsidRPr="00AF1BC2" w:rsidRDefault="00383FB7" w:rsidP="00383FB7">
      <w:pPr>
        <w:rPr>
          <w:rFonts w:asciiTheme="majorHAnsi" w:hAnsiTheme="majorHAnsi" w:cstheme="majorHAnsi"/>
          <w:sz w:val="16"/>
        </w:rPr>
      </w:pPr>
      <w:r w:rsidRPr="009540C1">
        <w:rPr>
          <w:rFonts w:asciiTheme="majorHAnsi" w:hAnsiTheme="majorHAnsi" w:cstheme="majorHAnsi"/>
          <w:sz w:val="16"/>
        </w:rPr>
        <w:t>“</w:t>
      </w:r>
      <w:r w:rsidRPr="009540C1">
        <w:rPr>
          <w:rStyle w:val="StyleUnderline"/>
          <w:rFonts w:asciiTheme="majorHAnsi" w:hAnsiTheme="majorHAnsi" w:cstheme="majorHAnsi"/>
        </w:rPr>
        <w:t>We have to be aggressive in our policies and working with our allies</w:t>
      </w:r>
      <w:r w:rsidRPr="009540C1">
        <w:rPr>
          <w:rFonts w:asciiTheme="majorHAnsi" w:hAnsiTheme="majorHAnsi" w:cstheme="majorHAnsi"/>
          <w:sz w:val="16"/>
        </w:rPr>
        <w:t xml:space="preserve"> to combat the violations the Chinese are making, </w:t>
      </w:r>
      <w:r w:rsidRPr="009540C1">
        <w:rPr>
          <w:rStyle w:val="StyleUnderline"/>
          <w:rFonts w:asciiTheme="majorHAnsi" w:hAnsiTheme="majorHAnsi" w:cstheme="majorHAnsi"/>
        </w:rPr>
        <w:t xml:space="preserve">but at the same time, </w:t>
      </w:r>
      <w:r w:rsidRPr="009540C1">
        <w:rPr>
          <w:rStyle w:val="Emphasis"/>
          <w:rFonts w:asciiTheme="majorHAnsi" w:hAnsiTheme="majorHAnsi" w:cstheme="majorHAnsi"/>
        </w:rPr>
        <w:t xml:space="preserve">we can </w:t>
      </w:r>
      <w:r w:rsidRPr="009540C1">
        <w:rPr>
          <w:rStyle w:val="Emphasis"/>
          <w:rFonts w:asciiTheme="majorHAnsi" w:hAnsiTheme="majorHAnsi" w:cstheme="majorHAnsi"/>
          <w:highlight w:val="cyan"/>
        </w:rPr>
        <w:t>hold the CCP accountable without scapegoating</w:t>
      </w:r>
      <w:r w:rsidRPr="009540C1">
        <w:rPr>
          <w:rStyle w:val="Emphasis"/>
          <w:rFonts w:asciiTheme="majorHAnsi" w:hAnsiTheme="majorHAnsi" w:cstheme="majorHAnsi"/>
        </w:rPr>
        <w:t xml:space="preserve"> Asian Americans</w:t>
      </w:r>
      <w:r w:rsidRPr="009540C1">
        <w:rPr>
          <w:rFonts w:asciiTheme="majorHAnsi" w:hAnsiTheme="majorHAnsi" w:cstheme="majorHAnsi"/>
          <w:sz w:val="16"/>
        </w:rPr>
        <w:t>,” Murphy said. “And we have a responsibility to do that.”</w:t>
      </w:r>
    </w:p>
    <w:p w14:paraId="31C0823E" w14:textId="77777777" w:rsidR="00383FB7" w:rsidRPr="009540C1" w:rsidRDefault="00383FB7" w:rsidP="00383FB7">
      <w:pPr>
        <w:pStyle w:val="Heading4"/>
        <w:rPr>
          <w:rFonts w:asciiTheme="majorHAnsi" w:hAnsiTheme="majorHAnsi" w:cstheme="majorHAnsi"/>
        </w:rPr>
      </w:pPr>
      <w:r>
        <w:rPr>
          <w:rFonts w:asciiTheme="majorHAnsi" w:hAnsiTheme="majorHAnsi" w:cstheme="majorHAnsi"/>
        </w:rPr>
        <w:t>4. C</w:t>
      </w:r>
      <w:r w:rsidRPr="009540C1">
        <w:rPr>
          <w:rFonts w:asciiTheme="majorHAnsi" w:hAnsiTheme="majorHAnsi" w:cstheme="majorHAnsi"/>
        </w:rPr>
        <w:t xml:space="preserve">auses mass death---only capitalism enables a peaceful solution to poverty. </w:t>
      </w:r>
    </w:p>
    <w:p w14:paraId="4151603C" w14:textId="77777777" w:rsidR="00383FB7" w:rsidRPr="009540C1" w:rsidRDefault="00383FB7" w:rsidP="00383FB7">
      <w:pPr>
        <w:rPr>
          <w:rFonts w:asciiTheme="majorHAnsi" w:hAnsiTheme="majorHAnsi" w:cstheme="majorHAnsi"/>
        </w:rPr>
      </w:pPr>
      <w:r w:rsidRPr="009540C1">
        <w:rPr>
          <w:rFonts w:asciiTheme="majorHAnsi" w:hAnsiTheme="majorHAnsi" w:cstheme="majorHAnsi"/>
        </w:rPr>
        <w:t xml:space="preserve">Rainer </w:t>
      </w:r>
      <w:r w:rsidRPr="009540C1">
        <w:rPr>
          <w:rStyle w:val="Style13ptBold"/>
          <w:rFonts w:asciiTheme="majorHAnsi" w:hAnsiTheme="majorHAnsi" w:cstheme="majorHAnsi"/>
        </w:rPr>
        <w:t>Zitelmann 21</w:t>
      </w:r>
      <w:r w:rsidRPr="009540C1">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69E5C439"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Another question that is all too rarely asked is: What would be the price of eliminating inequality? </w:t>
      </w:r>
      <w:r w:rsidRPr="007720ED">
        <w:rPr>
          <w:rStyle w:val="StyleUnderline"/>
          <w:rFonts w:asciiTheme="majorHAnsi" w:hAnsiTheme="majorHAnsi" w:cstheme="majorHAnsi"/>
          <w:highlight w:val="cyan"/>
        </w:rPr>
        <w:t>In 2017</w:t>
      </w:r>
      <w:r w:rsidRPr="009540C1">
        <w:rPr>
          <w:rFonts w:asciiTheme="majorHAnsi" w:hAnsiTheme="majorHAnsi" w:cstheme="majorHAnsi"/>
          <w:sz w:val="16"/>
        </w:rPr>
        <w:t xml:space="preserve">, the renowned </w:t>
      </w:r>
      <w:r w:rsidRPr="007720ED">
        <w:rPr>
          <w:rStyle w:val="StyleUnderline"/>
          <w:rFonts w:asciiTheme="majorHAnsi" w:hAnsiTheme="majorHAnsi" w:cstheme="majorHAnsi"/>
          <w:highlight w:val="cyan"/>
        </w:rPr>
        <w:t>Stanford historian</w:t>
      </w:r>
      <w:r w:rsidRPr="009540C1">
        <w:rPr>
          <w:rStyle w:val="StyleUnderline"/>
          <w:rFonts w:asciiTheme="majorHAnsi" w:hAnsiTheme="majorHAnsi" w:cstheme="majorHAnsi"/>
        </w:rPr>
        <w:t xml:space="preserve"> and scholar of ancient history Walter </w:t>
      </w:r>
      <w:r w:rsidRPr="007720ED">
        <w:rPr>
          <w:rStyle w:val="StyleUnderline"/>
          <w:rFonts w:asciiTheme="majorHAnsi" w:hAnsiTheme="majorHAnsi" w:cstheme="majorHAnsi"/>
          <w:highlight w:val="cyan"/>
        </w:rPr>
        <w:t>Scheidel presented</w:t>
      </w:r>
      <w:r w:rsidRPr="009540C1">
        <w:rPr>
          <w:rStyle w:val="StyleUnderline"/>
          <w:rFonts w:asciiTheme="majorHAnsi" w:hAnsiTheme="majorHAnsi" w:cstheme="majorHAnsi"/>
        </w:rPr>
        <w:t xml:space="preserve"> an impressive historical </w:t>
      </w:r>
      <w:r w:rsidRPr="007720ED">
        <w:rPr>
          <w:rStyle w:val="StyleUnderline"/>
          <w:rFonts w:asciiTheme="majorHAnsi" w:hAnsiTheme="majorHAnsi" w:cstheme="majorHAnsi"/>
          <w:highlight w:val="cyan"/>
        </w:rPr>
        <w:t>analysis</w:t>
      </w:r>
      <w:r w:rsidRPr="009540C1">
        <w:rPr>
          <w:rStyle w:val="StyleUnderline"/>
          <w:rFonts w:asciiTheme="majorHAnsi" w:hAnsiTheme="majorHAnsi" w:cstheme="majorHAnsi"/>
        </w:rPr>
        <w:t xml:space="preserve"> of this question</w:t>
      </w:r>
      <w:r w:rsidRPr="009540C1">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2EA5A429" w14:textId="77777777" w:rsidR="00383FB7" w:rsidRPr="009540C1" w:rsidRDefault="00383FB7" w:rsidP="00383FB7">
      <w:pPr>
        <w:rPr>
          <w:rFonts w:asciiTheme="majorHAnsi" w:hAnsiTheme="majorHAnsi" w:cstheme="majorHAnsi"/>
          <w:sz w:val="16"/>
          <w:szCs w:val="16"/>
        </w:rPr>
      </w:pPr>
      <w:r w:rsidRPr="009540C1">
        <w:rPr>
          <w:rFonts w:asciiTheme="majorHAnsi" w:hAnsiTheme="majorHAnsi" w:cstheme="majorHAnsi"/>
          <w:sz w:val="16"/>
          <w:szCs w:val="16"/>
        </w:rPr>
        <w:lastRenderedPageBreak/>
        <w:t>Substantial reductions in inequality have only ever been achieved as the result of violent shocks, primarily consisting of war, revolution, state failure and systems collapse, and plague.</w:t>
      </w:r>
    </w:p>
    <w:p w14:paraId="2397907D"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According to Scheidel, </w:t>
      </w:r>
      <w:r w:rsidRPr="009540C1">
        <w:rPr>
          <w:rStyle w:val="Emphasis"/>
          <w:rFonts w:asciiTheme="majorHAnsi" w:hAnsiTheme="majorHAnsi" w:cstheme="majorHAnsi"/>
        </w:rPr>
        <w:t xml:space="preserve">the </w:t>
      </w:r>
      <w:r w:rsidRPr="007720ED">
        <w:rPr>
          <w:rStyle w:val="Emphasis"/>
          <w:rFonts w:asciiTheme="majorHAnsi" w:hAnsiTheme="majorHAnsi" w:cstheme="majorHAnsi"/>
          <w:highlight w:val="cyan"/>
        </w:rPr>
        <w:t>greatest levelers</w:t>
      </w:r>
      <w:r w:rsidRPr="009540C1">
        <w:rPr>
          <w:rStyle w:val="Emphasis"/>
          <w:rFonts w:asciiTheme="majorHAnsi" w:hAnsiTheme="majorHAnsi" w:cstheme="majorHAnsi"/>
        </w:rPr>
        <w:t xml:space="preserve"> of the twentieth century </w:t>
      </w:r>
      <w:r w:rsidRPr="007720ED">
        <w:rPr>
          <w:rStyle w:val="Emphasis"/>
          <w:rFonts w:asciiTheme="majorHAnsi" w:hAnsiTheme="majorHAnsi" w:cstheme="majorHAnsi"/>
          <w:highlight w:val="cyan"/>
        </w:rPr>
        <w:t>did not include peaceful social reforms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they </w:t>
      </w:r>
      <w:r w:rsidRPr="007720ED">
        <w:rPr>
          <w:rStyle w:val="StyleUnderline"/>
          <w:rFonts w:asciiTheme="majorHAnsi" w:hAnsiTheme="majorHAnsi" w:cstheme="majorHAnsi"/>
          <w:highlight w:val="cyan"/>
        </w:rPr>
        <w:t>were</w:t>
      </w:r>
      <w:r w:rsidRPr="009540C1">
        <w:rPr>
          <w:rStyle w:val="StyleUnderline"/>
          <w:rFonts w:asciiTheme="majorHAnsi" w:hAnsiTheme="majorHAnsi" w:cstheme="majorHAnsi"/>
        </w:rPr>
        <w:t xml:space="preserve"> the two </w:t>
      </w:r>
      <w:r w:rsidRPr="007720ED">
        <w:rPr>
          <w:rStyle w:val="StyleUnderline"/>
          <w:rFonts w:asciiTheme="majorHAnsi" w:hAnsiTheme="majorHAnsi" w:cstheme="majorHAnsi"/>
          <w:highlight w:val="cyan"/>
        </w:rPr>
        <w:t>world wars and</w:t>
      </w:r>
      <w:r w:rsidRPr="009540C1">
        <w:rPr>
          <w:rStyle w:val="StyleUnderline"/>
          <w:rFonts w:asciiTheme="majorHAnsi" w:hAnsiTheme="majorHAnsi" w:cstheme="majorHAnsi"/>
        </w:rPr>
        <w:t xml:space="preserve"> the </w:t>
      </w:r>
      <w:r w:rsidRPr="007720ED">
        <w:rPr>
          <w:rStyle w:val="StyleUnderline"/>
          <w:rFonts w:asciiTheme="majorHAnsi" w:hAnsiTheme="majorHAnsi" w:cstheme="majorHAnsi"/>
          <w:highlight w:val="cyan"/>
        </w:rPr>
        <w:t>communist revolutions</w:t>
      </w:r>
      <w:r w:rsidRPr="009540C1">
        <w:rPr>
          <w:rFonts w:asciiTheme="majorHAnsi" w:hAnsiTheme="majorHAnsi" w:cstheme="majorHAnsi"/>
          <w:sz w:val="16"/>
        </w:rPr>
        <w:t xml:space="preserve">. </w:t>
      </w:r>
      <w:r w:rsidRPr="007720ED">
        <w:rPr>
          <w:rStyle w:val="Emphasis"/>
          <w:rFonts w:asciiTheme="majorHAnsi" w:hAnsiTheme="majorHAnsi" w:cstheme="majorHAnsi"/>
          <w:highlight w:val="cyan"/>
        </w:rPr>
        <w:t>More than 100 million people died in each</w:t>
      </w:r>
      <w:r w:rsidRPr="009540C1">
        <w:rPr>
          <w:rStyle w:val="Emphasis"/>
          <w:rFonts w:asciiTheme="majorHAnsi" w:hAnsiTheme="majorHAnsi" w:cstheme="majorHAnsi"/>
        </w:rPr>
        <w:t xml:space="preserve"> of the two world wars and in the communist social experiments</w:t>
      </w:r>
      <w:r w:rsidRPr="009540C1">
        <w:rPr>
          <w:rFonts w:asciiTheme="majorHAnsi" w:hAnsiTheme="majorHAnsi" w:cstheme="majorHAnsi"/>
          <w:sz w:val="16"/>
        </w:rPr>
        <w:t>.</w:t>
      </w:r>
    </w:p>
    <w:p w14:paraId="088ECBDA" w14:textId="77777777" w:rsidR="00383FB7" w:rsidRPr="009540C1" w:rsidRDefault="00383FB7" w:rsidP="00383FB7">
      <w:pPr>
        <w:rPr>
          <w:rFonts w:asciiTheme="majorHAnsi" w:hAnsiTheme="majorHAnsi" w:cstheme="majorHAnsi"/>
          <w:sz w:val="16"/>
          <w:szCs w:val="16"/>
        </w:rPr>
      </w:pPr>
      <w:r w:rsidRPr="009540C1">
        <w:rPr>
          <w:rFonts w:asciiTheme="majorHAnsi" w:hAnsiTheme="majorHAnsi" w:cstheme="majorHAnsi"/>
          <w:sz w:val="16"/>
          <w:szCs w:val="16"/>
        </w:rPr>
        <w:t>Total War as a Great Leveler</w:t>
      </w:r>
    </w:p>
    <w:p w14:paraId="692F25C3" w14:textId="77777777" w:rsidR="00383FB7" w:rsidRPr="009540C1" w:rsidRDefault="00383FB7" w:rsidP="00383FB7">
      <w:pPr>
        <w:rPr>
          <w:rFonts w:asciiTheme="majorHAnsi" w:hAnsiTheme="majorHAnsi" w:cstheme="majorHAnsi"/>
          <w:sz w:val="16"/>
        </w:rPr>
      </w:pPr>
      <w:r w:rsidRPr="009540C1">
        <w:rPr>
          <w:rStyle w:val="StyleUnderline"/>
          <w:rFonts w:asciiTheme="majorHAnsi" w:hAnsiTheme="majorHAnsi" w:cstheme="majorHAnsi"/>
        </w:rPr>
        <w:t>World War II serves as Scheidel’s strongest example of “total war” leveling</w:t>
      </w:r>
      <w:r w:rsidRPr="009540C1">
        <w:rPr>
          <w:rFonts w:asciiTheme="majorHAnsi" w:hAnsiTheme="majorHAnsi" w:cstheme="majorHAnsi"/>
          <w:sz w:val="16"/>
        </w:rPr>
        <w:t xml:space="preserve">. </w:t>
      </w:r>
      <w:r w:rsidRPr="009540C1">
        <w:rPr>
          <w:rStyle w:val="StyleUnderline"/>
          <w:rFonts w:asciiTheme="majorHAnsi" w:hAnsiTheme="majorHAnsi" w:cstheme="majorHAnsi"/>
        </w:rPr>
        <w:t>Take Japan: In 1938, the wealthiest 1 percent of the population received 19.9 percent of all reported income before taxes and transfers</w:t>
      </w:r>
      <w:r w:rsidRPr="009540C1">
        <w:rPr>
          <w:rFonts w:asciiTheme="majorHAnsi" w:hAnsiTheme="majorHAnsi" w:cstheme="majorHAnsi"/>
          <w:sz w:val="16"/>
        </w:rPr>
        <w:t xml:space="preserve">. </w:t>
      </w:r>
      <w:r w:rsidRPr="009540C1">
        <w:rPr>
          <w:rStyle w:val="Emphasis"/>
          <w:rFonts w:asciiTheme="majorHAnsi" w:hAnsiTheme="majorHAnsi" w:cstheme="majorHAnsi"/>
        </w:rPr>
        <w:t>Within the next seven years</w:t>
      </w:r>
      <w:r w:rsidRPr="009540C1">
        <w:rPr>
          <w:rFonts w:asciiTheme="majorHAnsi" w:hAnsiTheme="majorHAnsi" w:cstheme="majorHAnsi"/>
          <w:sz w:val="16"/>
        </w:rPr>
        <w:t xml:space="preserve">, </w:t>
      </w:r>
      <w:r w:rsidRPr="009540C1">
        <w:rPr>
          <w:rStyle w:val="StyleUnderline"/>
          <w:rFonts w:asciiTheme="majorHAnsi" w:hAnsiTheme="majorHAnsi" w:cstheme="majorHAnsi"/>
        </w:rPr>
        <w:t>their share dropped by two-thirds, all the way down to 6.4 percent</w:t>
      </w:r>
      <w:r w:rsidRPr="009540C1">
        <w:rPr>
          <w:rFonts w:asciiTheme="majorHAnsi" w:hAnsiTheme="majorHAnsi" w:cstheme="majorHAnsi"/>
          <w:sz w:val="16"/>
        </w:rPr>
        <w:t xml:space="preserve">. </w:t>
      </w:r>
      <w:r w:rsidRPr="009540C1">
        <w:rPr>
          <w:rStyle w:val="Emphasis"/>
          <w:rFonts w:asciiTheme="majorHAnsi" w:hAnsiTheme="majorHAnsi" w:cstheme="majorHAnsi"/>
        </w:rPr>
        <w:t>More than half of this loss was incurred by the richest tenth of that top bracket</w:t>
      </w:r>
      <w:r w:rsidRPr="009540C1">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50C89330"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Significant leveling also took place in other countries during wartime. </w:t>
      </w:r>
      <w:r w:rsidRPr="009540C1">
        <w:rPr>
          <w:rStyle w:val="StyleUnderline"/>
          <w:rFonts w:asciiTheme="majorHAnsi" w:hAnsiTheme="majorHAnsi" w:cstheme="majorHAnsi"/>
        </w:rPr>
        <w:t>According to Scheidel’s analysis</w:t>
      </w:r>
      <w:r w:rsidRPr="009540C1">
        <w:rPr>
          <w:rFonts w:asciiTheme="majorHAnsi" w:hAnsiTheme="majorHAnsi" w:cstheme="majorHAnsi"/>
          <w:sz w:val="16"/>
        </w:rPr>
        <w:t xml:space="preserve">, </w:t>
      </w:r>
      <w:r w:rsidRPr="009540C1">
        <w:rPr>
          <w:rStyle w:val="Emphasis"/>
          <w:rFonts w:asciiTheme="majorHAnsi" w:hAnsiTheme="majorHAnsi" w:cstheme="majorHAnsi"/>
        </w:rPr>
        <w:t>the two world wars were among the greatest levelers in history</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The </w:t>
      </w:r>
      <w:r w:rsidRPr="007720ED">
        <w:rPr>
          <w:rStyle w:val="StyleUnderline"/>
          <w:rFonts w:asciiTheme="majorHAnsi" w:hAnsiTheme="majorHAnsi" w:cstheme="majorHAnsi"/>
          <w:highlight w:val="cyan"/>
        </w:rPr>
        <w:t>average percentage drop of top income shares in countries that actively fought in World War II</w:t>
      </w:r>
      <w:r w:rsidRPr="009540C1">
        <w:rPr>
          <w:rStyle w:val="StyleUnderline"/>
          <w:rFonts w:asciiTheme="majorHAnsi" w:hAnsiTheme="majorHAnsi" w:cstheme="majorHAnsi"/>
        </w:rPr>
        <w:t xml:space="preserve"> as frontline states </w:t>
      </w:r>
      <w:r w:rsidRPr="007720ED">
        <w:rPr>
          <w:rStyle w:val="StyleUnderline"/>
          <w:rFonts w:asciiTheme="majorHAnsi" w:hAnsiTheme="majorHAnsi" w:cstheme="majorHAnsi"/>
          <w:highlight w:val="cyan"/>
        </w:rPr>
        <w:t>was</w:t>
      </w:r>
      <w:r w:rsidRPr="007720ED">
        <w:rPr>
          <w:rFonts w:asciiTheme="majorHAnsi" w:hAnsiTheme="majorHAnsi" w:cstheme="majorHAnsi"/>
          <w:sz w:val="16"/>
          <w:highlight w:val="cyan"/>
        </w:rPr>
        <w:t xml:space="preserve"> </w:t>
      </w:r>
      <w:r w:rsidRPr="007720ED">
        <w:rPr>
          <w:rStyle w:val="Emphasis"/>
          <w:rFonts w:asciiTheme="majorHAnsi" w:hAnsiTheme="majorHAnsi" w:cstheme="majorHAnsi"/>
          <w:highlight w:val="cyan"/>
        </w:rPr>
        <w:t>31 percent</w:t>
      </w:r>
      <w:r w:rsidRPr="009540C1">
        <w:rPr>
          <w:rStyle w:val="Emphasis"/>
          <w:rFonts w:asciiTheme="majorHAnsi" w:hAnsiTheme="majorHAnsi" w:cstheme="majorHAnsi"/>
        </w:rPr>
        <w:t xml:space="preserve"> of the prewar level</w:t>
      </w:r>
      <w:r w:rsidRPr="009540C1">
        <w:rPr>
          <w:rFonts w:asciiTheme="majorHAnsi" w:hAnsiTheme="majorHAnsi" w:cstheme="majorHAnsi"/>
          <w:sz w:val="16"/>
        </w:rPr>
        <w:t xml:space="preserve">. </w:t>
      </w:r>
      <w:r w:rsidRPr="009540C1">
        <w:rPr>
          <w:rStyle w:val="Emphasis"/>
          <w:rFonts w:asciiTheme="majorHAnsi" w:hAnsiTheme="majorHAnsi" w:cstheme="majorHAnsi"/>
        </w:rPr>
        <w:t xml:space="preserve">This is a </w:t>
      </w:r>
      <w:r w:rsidRPr="007720ED">
        <w:rPr>
          <w:rStyle w:val="Emphasis"/>
          <w:rFonts w:asciiTheme="majorHAnsi" w:hAnsiTheme="majorHAnsi" w:cstheme="majorHAnsi"/>
          <w:highlight w:val="cyan"/>
        </w:rPr>
        <w:t>robust finding</w:t>
      </w:r>
      <w:r w:rsidRPr="009540C1">
        <w:rPr>
          <w:rStyle w:val="Emphasis"/>
          <w:rFonts w:asciiTheme="majorHAnsi" w:hAnsiTheme="majorHAnsi" w:cstheme="majorHAnsi"/>
        </w:rPr>
        <w:t xml:space="preserve"> because the sample consists of a dozen countries</w:t>
      </w:r>
      <w:r w:rsidRPr="009540C1">
        <w:rPr>
          <w:rFonts w:asciiTheme="majorHAnsi" w:hAnsiTheme="majorHAnsi" w:cstheme="majorHAnsi"/>
          <w:sz w:val="16"/>
        </w:rPr>
        <w:t>. The only two countries in which inequality increased during this period were also those farthest from the major theaters of war (Argentina and South Africa).</w:t>
      </w:r>
    </w:p>
    <w:p w14:paraId="39C3811D" w14:textId="77777777" w:rsidR="00383FB7" w:rsidRPr="009540C1" w:rsidRDefault="00383FB7" w:rsidP="00383FB7">
      <w:pPr>
        <w:rPr>
          <w:rFonts w:asciiTheme="majorHAnsi" w:hAnsiTheme="majorHAnsi" w:cstheme="majorHAnsi"/>
          <w:sz w:val="16"/>
          <w:szCs w:val="16"/>
        </w:rPr>
      </w:pPr>
      <w:r w:rsidRPr="009540C1">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1C3D05DC"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The </w:t>
      </w:r>
      <w:r w:rsidRPr="009540C1">
        <w:rPr>
          <w:rStyle w:val="StyleUnderline"/>
          <w:rFonts w:asciiTheme="majorHAnsi" w:hAnsiTheme="majorHAnsi" w:cstheme="majorHAnsi"/>
        </w:rPr>
        <w:t>economic consequences of the two world wars were, therefore, devastating for the rich</w:t>
      </w:r>
      <w:r w:rsidRPr="009540C1">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6C1697F8" w14:textId="77777777" w:rsidR="00383FB7" w:rsidRPr="009540C1" w:rsidRDefault="00383FB7" w:rsidP="00383FB7">
      <w:pPr>
        <w:rPr>
          <w:rFonts w:asciiTheme="majorHAnsi" w:hAnsiTheme="majorHAnsi" w:cstheme="majorHAnsi"/>
          <w:sz w:val="16"/>
          <w:szCs w:val="16"/>
        </w:rPr>
      </w:pPr>
      <w:r w:rsidRPr="009540C1">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39D0F723" w14:textId="77777777" w:rsidR="00383FB7" w:rsidRPr="009540C1" w:rsidRDefault="00383FB7" w:rsidP="00383FB7">
      <w:pPr>
        <w:rPr>
          <w:rStyle w:val="Emphasis"/>
          <w:rFonts w:asciiTheme="majorHAnsi" w:hAnsiTheme="majorHAnsi" w:cstheme="majorHAnsi"/>
        </w:rPr>
      </w:pPr>
      <w:r w:rsidRPr="009540C1">
        <w:rPr>
          <w:rStyle w:val="Emphasis"/>
          <w:rFonts w:asciiTheme="majorHAnsi" w:hAnsiTheme="majorHAnsi" w:cstheme="majorHAnsi"/>
        </w:rPr>
        <w:t>Poverty is Eliminated Peacefully</w:t>
      </w:r>
    </w:p>
    <w:p w14:paraId="20A5BEE0" w14:textId="77777777" w:rsidR="00383FB7" w:rsidRPr="009540C1" w:rsidRDefault="00383FB7" w:rsidP="00383FB7">
      <w:pPr>
        <w:rPr>
          <w:rFonts w:asciiTheme="majorHAnsi" w:hAnsiTheme="majorHAnsi" w:cstheme="majorHAnsi"/>
          <w:sz w:val="16"/>
        </w:rPr>
      </w:pPr>
      <w:r w:rsidRPr="009540C1">
        <w:rPr>
          <w:rFonts w:asciiTheme="majorHAnsi" w:hAnsiTheme="majorHAnsi" w:cstheme="majorHAnsi"/>
          <w:sz w:val="16"/>
        </w:rPr>
        <w:t xml:space="preserve">The </w:t>
      </w:r>
      <w:r w:rsidRPr="009540C1">
        <w:rPr>
          <w:rStyle w:val="StyleUnderline"/>
          <w:rFonts w:asciiTheme="majorHAnsi" w:hAnsiTheme="majorHAnsi" w:cstheme="majorHAnsi"/>
        </w:rPr>
        <w:t xml:space="preserve">price of </w:t>
      </w:r>
      <w:r w:rsidRPr="007720ED">
        <w:rPr>
          <w:rStyle w:val="StyleUnderline"/>
          <w:rFonts w:asciiTheme="majorHAnsi" w:hAnsiTheme="majorHAnsi" w:cstheme="majorHAnsi"/>
          <w:highlight w:val="cyan"/>
        </w:rPr>
        <w:t>reducing inequality</w:t>
      </w:r>
      <w:r w:rsidRPr="009540C1">
        <w:rPr>
          <w:rStyle w:val="StyleUnderline"/>
          <w:rFonts w:asciiTheme="majorHAnsi" w:hAnsiTheme="majorHAnsi" w:cstheme="majorHAnsi"/>
        </w:rPr>
        <w:t xml:space="preserve"> has thus usually </w:t>
      </w:r>
      <w:r w:rsidRPr="007720ED">
        <w:rPr>
          <w:rStyle w:val="StyleUnderline"/>
          <w:rFonts w:asciiTheme="majorHAnsi" w:hAnsiTheme="majorHAnsi" w:cstheme="majorHAnsi"/>
          <w:highlight w:val="cyan"/>
        </w:rPr>
        <w:t>involved</w:t>
      </w:r>
      <w:r w:rsidRPr="009540C1">
        <w:rPr>
          <w:rStyle w:val="StyleUnderline"/>
          <w:rFonts w:asciiTheme="majorHAnsi" w:hAnsiTheme="majorHAnsi" w:cstheme="majorHAnsi"/>
        </w:rPr>
        <w:t xml:space="preserve"> violent shocks and </w:t>
      </w:r>
      <w:r w:rsidRPr="007720ED">
        <w:rPr>
          <w:rStyle w:val="StyleUnderline"/>
          <w:rFonts w:asciiTheme="majorHAnsi" w:hAnsiTheme="majorHAnsi" w:cstheme="majorHAnsi"/>
          <w:highlight w:val="cyan"/>
        </w:rPr>
        <w:t>catastrophes</w:t>
      </w:r>
      <w:r w:rsidRPr="009540C1">
        <w:rPr>
          <w:rFonts w:asciiTheme="majorHAnsi" w:hAnsiTheme="majorHAnsi" w:cstheme="majorHAnsi"/>
          <w:sz w:val="16"/>
        </w:rPr>
        <w:t xml:space="preserve">, </w:t>
      </w:r>
      <w:r w:rsidRPr="007720ED">
        <w:rPr>
          <w:rStyle w:val="Emphasis"/>
          <w:rFonts w:asciiTheme="majorHAnsi" w:hAnsiTheme="majorHAnsi" w:cstheme="majorHAnsi"/>
          <w:highlight w:val="cyan"/>
        </w:rPr>
        <w:t>whose victims</w:t>
      </w:r>
      <w:r w:rsidRPr="009540C1">
        <w:rPr>
          <w:rStyle w:val="Emphasis"/>
          <w:rFonts w:asciiTheme="majorHAnsi" w:hAnsiTheme="majorHAnsi" w:cstheme="majorHAnsi"/>
        </w:rPr>
        <w:t xml:space="preserve"> have been not only the rich but millions and </w:t>
      </w:r>
      <w:r w:rsidRPr="007720ED">
        <w:rPr>
          <w:rStyle w:val="Emphasis"/>
          <w:rFonts w:asciiTheme="majorHAnsi" w:hAnsiTheme="majorHAnsi" w:cstheme="majorHAnsi"/>
          <w:highlight w:val="cyan"/>
        </w:rPr>
        <w:t>millions of people</w:t>
      </w:r>
      <w:r w:rsidRPr="007720ED">
        <w:rPr>
          <w:rFonts w:asciiTheme="majorHAnsi" w:hAnsiTheme="majorHAnsi" w:cstheme="majorHAnsi"/>
          <w:sz w:val="16"/>
          <w:highlight w:val="cyan"/>
        </w:rPr>
        <w:t>.</w:t>
      </w:r>
      <w:r w:rsidRPr="009540C1">
        <w:rPr>
          <w:rFonts w:asciiTheme="majorHAnsi" w:hAnsiTheme="majorHAnsi" w:cstheme="majorHAnsi"/>
          <w:sz w:val="16"/>
        </w:rPr>
        <w:t xml:space="preserve"> </w:t>
      </w:r>
      <w:r w:rsidRPr="009540C1">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9540C1">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9540C1">
        <w:rPr>
          <w:rStyle w:val="StyleUnderline"/>
          <w:rFonts w:asciiTheme="majorHAnsi" w:hAnsiTheme="majorHAnsi" w:cstheme="majorHAnsi"/>
        </w:rPr>
        <w:t>We must ask ourselves whether humanity has ever succeeded in equalizing the distribution of wealth without considerable violence</w:t>
      </w:r>
      <w:r w:rsidRPr="009540C1">
        <w:rPr>
          <w:rFonts w:asciiTheme="majorHAnsi" w:hAnsiTheme="majorHAnsi" w:cstheme="majorHAnsi"/>
          <w:sz w:val="16"/>
        </w:rPr>
        <w:t xml:space="preserve">. </w:t>
      </w:r>
      <w:r w:rsidRPr="009540C1">
        <w:rPr>
          <w:rStyle w:val="Emphasis"/>
          <w:rFonts w:asciiTheme="majorHAnsi" w:hAnsiTheme="majorHAnsi" w:cstheme="majorHAnsi"/>
        </w:rPr>
        <w:t>Analyzing thousands of years of human history, Scheidel’s answer is no</w:t>
      </w:r>
      <w:r w:rsidRPr="009540C1">
        <w:rPr>
          <w:rFonts w:asciiTheme="majorHAnsi" w:hAnsiTheme="majorHAnsi" w:cstheme="majorHAnsi"/>
          <w:sz w:val="16"/>
        </w:rPr>
        <w:t>. This may be a depressing finding for many adherents of egalitarian ideas.</w:t>
      </w:r>
    </w:p>
    <w:p w14:paraId="119863F4" w14:textId="77777777" w:rsidR="00383FB7" w:rsidRPr="00800F17" w:rsidRDefault="00383FB7" w:rsidP="00383FB7">
      <w:pPr>
        <w:rPr>
          <w:rFonts w:asciiTheme="majorHAnsi" w:hAnsiTheme="majorHAnsi" w:cstheme="majorHAnsi"/>
          <w:sz w:val="16"/>
        </w:rPr>
      </w:pPr>
      <w:r w:rsidRPr="009540C1">
        <w:rPr>
          <w:rStyle w:val="Emphasis"/>
          <w:rFonts w:asciiTheme="majorHAnsi" w:hAnsiTheme="majorHAnsi" w:cstheme="majorHAnsi"/>
        </w:rPr>
        <w:t>However</w:t>
      </w:r>
      <w:r w:rsidRPr="009540C1">
        <w:rPr>
          <w:rFonts w:asciiTheme="majorHAnsi" w:hAnsiTheme="majorHAnsi" w:cstheme="majorHAnsi"/>
          <w:sz w:val="16"/>
        </w:rPr>
        <w:t xml:space="preserve">, </w:t>
      </w:r>
      <w:r w:rsidRPr="009540C1">
        <w:rPr>
          <w:rStyle w:val="StyleUnderline"/>
          <w:rFonts w:asciiTheme="majorHAnsi" w:hAnsiTheme="majorHAnsi" w:cstheme="majorHAnsi"/>
        </w:rPr>
        <w:t>if we shift perspective</w:t>
      </w:r>
      <w:r w:rsidRPr="009540C1">
        <w:rPr>
          <w:rFonts w:asciiTheme="majorHAnsi" w:hAnsiTheme="majorHAnsi" w:cstheme="majorHAnsi"/>
          <w:sz w:val="16"/>
        </w:rPr>
        <w:t xml:space="preserve">, </w:t>
      </w:r>
      <w:r w:rsidRPr="009540C1">
        <w:rPr>
          <w:rStyle w:val="StyleUnderline"/>
          <w:rFonts w:asciiTheme="majorHAnsi" w:hAnsiTheme="majorHAnsi" w:cstheme="majorHAnsi"/>
        </w:rPr>
        <w:t>and ask</w:t>
      </w:r>
      <w:r w:rsidRPr="009540C1">
        <w:rPr>
          <w:rFonts w:asciiTheme="majorHAnsi" w:hAnsiTheme="majorHAnsi" w:cstheme="majorHAnsi"/>
          <w:sz w:val="16"/>
        </w:rPr>
        <w:t xml:space="preserve"> not “How do we reduce inequality?” but “</w:t>
      </w:r>
      <w:r w:rsidRPr="007720ED">
        <w:rPr>
          <w:rStyle w:val="StyleUnderline"/>
          <w:rFonts w:asciiTheme="majorHAnsi" w:hAnsiTheme="majorHAnsi" w:cstheme="majorHAnsi"/>
          <w:highlight w:val="cyan"/>
        </w:rPr>
        <w:t>How do we reduce poverty</w:t>
      </w:r>
      <w:r w:rsidRPr="009540C1">
        <w:rPr>
          <w:rFonts w:asciiTheme="majorHAnsi" w:hAnsiTheme="majorHAnsi" w:cstheme="majorHAnsi"/>
          <w:sz w:val="16"/>
        </w:rPr>
        <w:t xml:space="preserve">?” </w:t>
      </w:r>
      <w:r w:rsidRPr="009540C1">
        <w:rPr>
          <w:rStyle w:val="Emphasis"/>
          <w:rFonts w:asciiTheme="majorHAnsi" w:hAnsiTheme="majorHAnsi" w:cstheme="majorHAnsi"/>
        </w:rPr>
        <w:t>then we can provide an optimistic answer</w:t>
      </w:r>
      <w:r w:rsidRPr="009540C1">
        <w:rPr>
          <w:rFonts w:asciiTheme="majorHAnsi" w:hAnsiTheme="majorHAnsi" w:cstheme="majorHAnsi"/>
          <w:sz w:val="16"/>
        </w:rPr>
        <w:t xml:space="preserve">: </w:t>
      </w:r>
      <w:r w:rsidRPr="007720ED">
        <w:rPr>
          <w:rStyle w:val="StyleUnderline"/>
          <w:rFonts w:asciiTheme="majorHAnsi" w:hAnsiTheme="majorHAnsi" w:cstheme="majorHAnsi"/>
          <w:highlight w:val="cyan"/>
        </w:rPr>
        <w:t>Not violent ruptures</w:t>
      </w:r>
      <w:r w:rsidRPr="009540C1">
        <w:rPr>
          <w:rStyle w:val="StyleUnderline"/>
          <w:rFonts w:asciiTheme="majorHAnsi" w:hAnsiTheme="majorHAnsi" w:cstheme="majorHAnsi"/>
        </w:rPr>
        <w:t xml:space="preserve"> of the kind that led to reductions of inequality</w:t>
      </w:r>
      <w:r w:rsidRPr="009540C1">
        <w:rPr>
          <w:rFonts w:asciiTheme="majorHAnsi" w:hAnsiTheme="majorHAnsi" w:cstheme="majorHAnsi"/>
          <w:sz w:val="16"/>
        </w:rPr>
        <w:t xml:space="preserve">, </w:t>
      </w:r>
      <w:r w:rsidRPr="007720ED">
        <w:rPr>
          <w:rStyle w:val="Emphasis"/>
          <w:rFonts w:asciiTheme="majorHAnsi" w:hAnsiTheme="majorHAnsi" w:cstheme="majorHAnsi"/>
          <w:highlight w:val="cyan"/>
        </w:rPr>
        <w:t>but</w:t>
      </w:r>
      <w:r w:rsidRPr="009540C1">
        <w:rPr>
          <w:rStyle w:val="Emphasis"/>
          <w:rFonts w:asciiTheme="majorHAnsi" w:hAnsiTheme="majorHAnsi" w:cstheme="majorHAnsi"/>
        </w:rPr>
        <w:t xml:space="preserve"> very </w:t>
      </w:r>
      <w:r w:rsidRPr="007720ED">
        <w:rPr>
          <w:rStyle w:val="Emphasis"/>
          <w:rFonts w:asciiTheme="majorHAnsi" w:hAnsiTheme="majorHAnsi" w:cstheme="majorHAnsi"/>
          <w:highlight w:val="cyan"/>
        </w:rPr>
        <w:t xml:space="preserve">peaceful mechanisms, </w:t>
      </w:r>
      <w:r w:rsidRPr="009540C1">
        <w:rPr>
          <w:rStyle w:val="Emphasis"/>
          <w:rFonts w:asciiTheme="majorHAnsi" w:hAnsiTheme="majorHAnsi" w:cstheme="majorHAnsi"/>
        </w:rPr>
        <w:t xml:space="preserve">namely innovations and growth, </w:t>
      </w:r>
      <w:r w:rsidRPr="007720ED">
        <w:rPr>
          <w:rStyle w:val="Emphasis"/>
          <w:rFonts w:asciiTheme="majorHAnsi" w:hAnsiTheme="majorHAnsi" w:cstheme="majorHAnsi"/>
          <w:highlight w:val="cyan"/>
        </w:rPr>
        <w:lastRenderedPageBreak/>
        <w:t>brought about by</w:t>
      </w:r>
      <w:r w:rsidRPr="009540C1">
        <w:rPr>
          <w:rStyle w:val="Emphasis"/>
          <w:rFonts w:asciiTheme="majorHAnsi" w:hAnsiTheme="majorHAnsi" w:cstheme="majorHAnsi"/>
        </w:rPr>
        <w:t xml:space="preserve"> the forces of </w:t>
      </w:r>
      <w:r w:rsidRPr="007720ED">
        <w:rPr>
          <w:rStyle w:val="Emphasis"/>
          <w:rFonts w:asciiTheme="majorHAnsi" w:hAnsiTheme="majorHAnsi" w:cstheme="majorHAnsi"/>
          <w:highlight w:val="cyan"/>
        </w:rPr>
        <w:t>cap</w:t>
      </w:r>
      <w:r w:rsidRPr="009540C1">
        <w:rPr>
          <w:rStyle w:val="Emphasis"/>
          <w:rFonts w:asciiTheme="majorHAnsi" w:hAnsiTheme="majorHAnsi" w:cstheme="majorHAnsi"/>
        </w:rPr>
        <w:t>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have </w:t>
      </w:r>
      <w:r w:rsidRPr="007720ED">
        <w:rPr>
          <w:rStyle w:val="StyleUnderline"/>
          <w:rFonts w:asciiTheme="majorHAnsi" w:hAnsiTheme="majorHAnsi" w:cstheme="majorHAnsi"/>
          <w:highlight w:val="cyan"/>
        </w:rPr>
        <w:t>led to</w:t>
      </w:r>
      <w:r w:rsidRPr="009540C1">
        <w:rPr>
          <w:rStyle w:val="StyleUnderline"/>
          <w:rFonts w:asciiTheme="majorHAnsi" w:hAnsiTheme="majorHAnsi" w:cstheme="majorHAnsi"/>
        </w:rPr>
        <w:t xml:space="preserve"> the greatest </w:t>
      </w:r>
      <w:r w:rsidRPr="007720ED">
        <w:rPr>
          <w:rStyle w:val="StyleUnderline"/>
          <w:rFonts w:asciiTheme="majorHAnsi" w:hAnsiTheme="majorHAnsi" w:cstheme="majorHAnsi"/>
          <w:highlight w:val="cyan"/>
        </w:rPr>
        <w:t>declines in poverty</w:t>
      </w:r>
      <w:r w:rsidRPr="009540C1">
        <w:rPr>
          <w:rFonts w:asciiTheme="majorHAnsi" w:hAnsiTheme="majorHAnsi" w:cstheme="majorHAnsi"/>
          <w:sz w:val="16"/>
        </w:rPr>
        <w:t xml:space="preserve">. Or, to put it another way: </w:t>
      </w:r>
      <w:r w:rsidRPr="009540C1">
        <w:rPr>
          <w:rStyle w:val="StyleUnderline"/>
          <w:rFonts w:asciiTheme="majorHAnsi" w:hAnsiTheme="majorHAnsi" w:cstheme="majorHAnsi"/>
        </w:rPr>
        <w:t>The greatest “levelers” in history have been violent events such as wars, revolutions, state and systems collapses, and pandemics</w:t>
      </w:r>
      <w:r w:rsidRPr="009540C1">
        <w:rPr>
          <w:rFonts w:asciiTheme="majorHAnsi" w:hAnsiTheme="majorHAnsi" w:cstheme="majorHAnsi"/>
          <w:sz w:val="16"/>
        </w:rPr>
        <w:t xml:space="preserve">, </w:t>
      </w:r>
      <w:r w:rsidRPr="009540C1">
        <w:rPr>
          <w:rStyle w:val="Emphasis"/>
          <w:rFonts w:asciiTheme="majorHAnsi" w:hAnsiTheme="majorHAnsi" w:cstheme="majorHAnsi"/>
        </w:rPr>
        <w:t>but the greatest poverty reducer in history has been capitalism</w:t>
      </w:r>
      <w:r w:rsidRPr="009540C1">
        <w:rPr>
          <w:rFonts w:asciiTheme="majorHAnsi" w:hAnsiTheme="majorHAnsi" w:cstheme="majorHAnsi"/>
          <w:sz w:val="16"/>
        </w:rPr>
        <w:t xml:space="preserve">. </w:t>
      </w:r>
      <w:r w:rsidRPr="007720ED">
        <w:rPr>
          <w:rStyle w:val="StyleUnderline"/>
          <w:rFonts w:asciiTheme="majorHAnsi" w:hAnsiTheme="majorHAnsi" w:cstheme="majorHAnsi"/>
          <w:highlight w:val="cyan"/>
        </w:rPr>
        <w:t>Before</w:t>
      </w:r>
      <w:r w:rsidRPr="009540C1">
        <w:rPr>
          <w:rStyle w:val="StyleUnderline"/>
          <w:rFonts w:asciiTheme="majorHAnsi" w:hAnsiTheme="majorHAnsi" w:cstheme="majorHAnsi"/>
        </w:rPr>
        <w:t xml:space="preserve"> </w:t>
      </w:r>
      <w:r w:rsidRPr="007720ED">
        <w:rPr>
          <w:rStyle w:val="StyleUnderline"/>
          <w:rFonts w:asciiTheme="majorHAnsi" w:hAnsiTheme="majorHAnsi" w:cstheme="majorHAnsi"/>
          <w:highlight w:val="cyan"/>
        </w:rPr>
        <w:t>cap</w:t>
      </w:r>
      <w:r w:rsidRPr="009540C1">
        <w:rPr>
          <w:rStyle w:val="StyleUnderline"/>
          <w:rFonts w:asciiTheme="majorHAnsi" w:hAnsiTheme="majorHAnsi" w:cstheme="majorHAnsi"/>
        </w:rPr>
        <w:t>italism</w:t>
      </w:r>
      <w:r w:rsidRPr="009540C1">
        <w:rPr>
          <w:rFonts w:asciiTheme="majorHAnsi" w:hAnsiTheme="majorHAnsi" w:cstheme="majorHAnsi"/>
          <w:sz w:val="16"/>
        </w:rPr>
        <w:t xml:space="preserve"> came into being, </w:t>
      </w:r>
      <w:r w:rsidRPr="007720ED">
        <w:rPr>
          <w:rStyle w:val="Emphasis"/>
          <w:rFonts w:asciiTheme="majorHAnsi" w:hAnsiTheme="majorHAnsi" w:cstheme="majorHAnsi"/>
          <w:highlight w:val="cyan"/>
        </w:rPr>
        <w:t xml:space="preserve">most </w:t>
      </w:r>
      <w:r w:rsidRPr="009540C1">
        <w:rPr>
          <w:rStyle w:val="Emphasis"/>
          <w:rFonts w:asciiTheme="majorHAnsi" w:hAnsiTheme="majorHAnsi" w:cstheme="majorHAnsi"/>
        </w:rPr>
        <w:t xml:space="preserve">of the world’s population was </w:t>
      </w:r>
      <w:r w:rsidRPr="007720ED">
        <w:rPr>
          <w:rStyle w:val="Emphasis"/>
          <w:rFonts w:asciiTheme="majorHAnsi" w:hAnsiTheme="majorHAnsi" w:cstheme="majorHAnsi"/>
          <w:highlight w:val="cyan"/>
        </w:rPr>
        <w:t>living in extreme poverty</w:t>
      </w:r>
      <w:r w:rsidRPr="009540C1">
        <w:rPr>
          <w:rFonts w:asciiTheme="majorHAnsi" w:hAnsiTheme="majorHAnsi" w:cstheme="majorHAnsi"/>
          <w:sz w:val="16"/>
        </w:rPr>
        <w:t>—</w:t>
      </w:r>
      <w:r w:rsidRPr="007720ED">
        <w:rPr>
          <w:rStyle w:val="StyleUnderline"/>
          <w:rFonts w:asciiTheme="majorHAnsi" w:hAnsiTheme="majorHAnsi" w:cstheme="majorHAnsi"/>
          <w:highlight w:val="cyan"/>
        </w:rPr>
        <w:t>in 1820, the rate</w:t>
      </w:r>
      <w:r w:rsidRPr="009540C1">
        <w:rPr>
          <w:rStyle w:val="StyleUnderline"/>
          <w:rFonts w:asciiTheme="majorHAnsi" w:hAnsiTheme="majorHAnsi" w:cstheme="majorHAnsi"/>
        </w:rPr>
        <w:t xml:space="preserve"> stood at </w:t>
      </w:r>
      <w:r w:rsidRPr="007720ED">
        <w:rPr>
          <w:rStyle w:val="StyleUnderline"/>
          <w:rFonts w:asciiTheme="majorHAnsi" w:hAnsiTheme="majorHAnsi" w:cstheme="majorHAnsi"/>
          <w:highlight w:val="cyan"/>
        </w:rPr>
        <w:t>90 percent</w:t>
      </w:r>
      <w:r w:rsidRPr="009540C1">
        <w:rPr>
          <w:rFonts w:asciiTheme="majorHAnsi" w:hAnsiTheme="majorHAnsi" w:cstheme="majorHAnsi"/>
          <w:sz w:val="16"/>
        </w:rPr>
        <w:t xml:space="preserve">. </w:t>
      </w:r>
      <w:r w:rsidRPr="007720ED">
        <w:rPr>
          <w:rStyle w:val="Emphasis"/>
          <w:rFonts w:asciiTheme="majorHAnsi" w:hAnsiTheme="majorHAnsi" w:cstheme="majorHAnsi"/>
          <w:highlight w:val="cyan"/>
        </w:rPr>
        <w:t>Today, it’s down to less than 10</w:t>
      </w:r>
      <w:r w:rsidRPr="009540C1">
        <w:rPr>
          <w:rStyle w:val="Emphasis"/>
          <w:rFonts w:asciiTheme="majorHAnsi" w:hAnsiTheme="majorHAnsi" w:cstheme="majorHAnsi"/>
        </w:rPr>
        <w:t xml:space="preserve"> percent</w:t>
      </w:r>
      <w:r w:rsidRPr="009540C1">
        <w:rPr>
          <w:rFonts w:asciiTheme="majorHAnsi" w:hAnsiTheme="majorHAnsi" w:cstheme="majorHAnsi"/>
          <w:sz w:val="16"/>
        </w:rPr>
        <w:t xml:space="preserve">. And the most remarkable aspect of all this progress is that, in the recent decades </w:t>
      </w:r>
      <w:r w:rsidRPr="009540C1">
        <w:rPr>
          <w:rStyle w:val="StyleUnderline"/>
          <w:rFonts w:asciiTheme="majorHAnsi" w:hAnsiTheme="majorHAnsi" w:cstheme="majorHAnsi"/>
        </w:rPr>
        <w:t>since the end of communism in China and other countries</w:t>
      </w:r>
      <w:r w:rsidRPr="009540C1">
        <w:rPr>
          <w:rFonts w:asciiTheme="majorHAnsi" w:hAnsiTheme="majorHAnsi" w:cstheme="majorHAnsi"/>
          <w:sz w:val="16"/>
        </w:rPr>
        <w:t xml:space="preserve">, </w:t>
      </w:r>
      <w:r w:rsidRPr="009540C1">
        <w:rPr>
          <w:rStyle w:val="Emphasis"/>
          <w:rFonts w:asciiTheme="majorHAnsi" w:hAnsiTheme="majorHAnsi" w:cstheme="majorHAnsi"/>
        </w:rPr>
        <w:t>the decline in poverty has accelerated to a pace unmatched in any previous period of human history</w:t>
      </w:r>
      <w:r w:rsidRPr="009540C1">
        <w:rPr>
          <w:rFonts w:asciiTheme="majorHAnsi" w:hAnsiTheme="majorHAnsi" w:cstheme="majorHAnsi"/>
          <w:sz w:val="16"/>
        </w:rPr>
        <w:t xml:space="preserve">. </w:t>
      </w:r>
      <w:r w:rsidRPr="009540C1">
        <w:rPr>
          <w:rStyle w:val="StyleUnderline"/>
          <w:rFonts w:asciiTheme="majorHAnsi" w:hAnsiTheme="majorHAnsi" w:cstheme="majorHAnsi"/>
        </w:rPr>
        <w:t>In 1981, the rate was still 42.7 percent</w:t>
      </w:r>
      <w:r w:rsidRPr="009540C1">
        <w:rPr>
          <w:rFonts w:asciiTheme="majorHAnsi" w:hAnsiTheme="majorHAnsi" w:cstheme="majorHAnsi"/>
          <w:sz w:val="16"/>
        </w:rPr>
        <w:t xml:space="preserve">; </w:t>
      </w:r>
      <w:r w:rsidRPr="009540C1">
        <w:rPr>
          <w:rStyle w:val="StyleUnderline"/>
          <w:rFonts w:asciiTheme="majorHAnsi" w:hAnsiTheme="majorHAnsi" w:cstheme="majorHAnsi"/>
          <w:sz w:val="16"/>
          <w:u w:val="none"/>
        </w:rPr>
        <w:t>by 2000</w:t>
      </w:r>
      <w:r w:rsidRPr="009540C1">
        <w:rPr>
          <w:rFonts w:asciiTheme="majorHAnsi" w:hAnsiTheme="majorHAnsi" w:cstheme="majorHAnsi"/>
          <w:sz w:val="16"/>
        </w:rPr>
        <w:t xml:space="preserve">, it had fallen to 27.8 percent, and </w:t>
      </w:r>
      <w:r w:rsidRPr="009540C1">
        <w:rPr>
          <w:rStyle w:val="StyleUnderline"/>
          <w:rFonts w:asciiTheme="majorHAnsi" w:hAnsiTheme="majorHAnsi" w:cstheme="majorHAnsi"/>
        </w:rPr>
        <w:t>in 2021</w:t>
      </w:r>
      <w:r w:rsidRPr="009540C1">
        <w:rPr>
          <w:rFonts w:asciiTheme="majorHAnsi" w:hAnsiTheme="majorHAnsi" w:cstheme="majorHAnsi"/>
          <w:sz w:val="16"/>
        </w:rPr>
        <w:t xml:space="preserve"> </w:t>
      </w:r>
      <w:r w:rsidRPr="009540C1">
        <w:rPr>
          <w:rStyle w:val="Emphasis"/>
          <w:rFonts w:asciiTheme="majorHAnsi" w:hAnsiTheme="majorHAnsi" w:cstheme="majorHAnsi"/>
        </w:rPr>
        <w:t>it was only 9.3 percent</w:t>
      </w:r>
      <w:r w:rsidRPr="009540C1">
        <w:rPr>
          <w:rFonts w:asciiTheme="majorHAnsi" w:hAnsiTheme="majorHAnsi" w:cstheme="majorHAnsi"/>
          <w:sz w:val="16"/>
        </w:rPr>
        <w:t>.</w:t>
      </w:r>
    </w:p>
    <w:p w14:paraId="1765F9E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83FB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352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3FB7"/>
    <w:rsid w:val="00384CBC"/>
    <w:rsid w:val="003933F9"/>
    <w:rsid w:val="00395864"/>
    <w:rsid w:val="00396557"/>
    <w:rsid w:val="00397316"/>
    <w:rsid w:val="003A248F"/>
    <w:rsid w:val="003A4D9C"/>
    <w:rsid w:val="003B1668"/>
    <w:rsid w:val="003C08C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67BE1"/>
  <w14:defaultImageDpi w14:val="300"/>
  <w15:docId w15:val="{523E13A1-E98A-8D40-9737-6FE7EA3D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83FB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83F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383FB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83FB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383FB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83F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3FB7"/>
  </w:style>
  <w:style w:type="character" w:customStyle="1" w:styleId="Heading1Char">
    <w:name w:val="Heading 1 Char"/>
    <w:aliases w:val="Pocket Char"/>
    <w:basedOn w:val="DefaultParagraphFont"/>
    <w:link w:val="Heading1"/>
    <w:uiPriority w:val="9"/>
    <w:rsid w:val="00383FB7"/>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383FB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383FB7"/>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383FB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383FB7"/>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383FB7"/>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383FB7"/>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383FB7"/>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383FB7"/>
    <w:rPr>
      <w:color w:val="auto"/>
      <w:u w:val="none"/>
    </w:rPr>
  </w:style>
  <w:style w:type="paragraph" w:styleId="DocumentMap">
    <w:name w:val="Document Map"/>
    <w:basedOn w:val="Normal"/>
    <w:link w:val="DocumentMapChar"/>
    <w:uiPriority w:val="99"/>
    <w:semiHidden/>
    <w:unhideWhenUsed/>
    <w:rsid w:val="00383F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83FB7"/>
    <w:rPr>
      <w:rFonts w:ascii="Lucida Grande" w:hAnsi="Lucida Grande" w:cs="Lucida Grande"/>
    </w:rPr>
  </w:style>
  <w:style w:type="character" w:styleId="UnresolvedMention">
    <w:name w:val="Unresolved Mention"/>
    <w:basedOn w:val="DefaultParagraphFont"/>
    <w:uiPriority w:val="99"/>
    <w:semiHidden/>
    <w:unhideWhenUsed/>
    <w:rsid w:val="00383FB7"/>
    <w:rPr>
      <w:color w:val="605E5C"/>
      <w:shd w:val="clear" w:color="auto" w:fill="E1DFDD"/>
    </w:rPr>
  </w:style>
  <w:style w:type="paragraph" w:customStyle="1" w:styleId="textbold">
    <w:name w:val="text bold"/>
    <w:basedOn w:val="Normal"/>
    <w:link w:val="Emphasis"/>
    <w:autoRedefine/>
    <w:uiPriority w:val="20"/>
    <w:qFormat/>
    <w:rsid w:val="00383FB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383FB7"/>
    <w:rPr>
      <w:sz w:val="22"/>
      <w:u w:val="single"/>
    </w:rPr>
  </w:style>
  <w:style w:type="paragraph" w:customStyle="1" w:styleId="Emphasis1">
    <w:name w:val="Emphasis1"/>
    <w:basedOn w:val="Normal"/>
    <w:uiPriority w:val="20"/>
    <w:qFormat/>
    <w:rsid w:val="00383FB7"/>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383FB7"/>
    <w:pPr>
      <w:ind w:left="720"/>
      <w:contextualSpacing/>
    </w:p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Heading1"/>
    <w:link w:val="Hyperlink"/>
    <w:autoRedefine/>
    <w:uiPriority w:val="99"/>
    <w:qFormat/>
    <w:rsid w:val="00383FB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3" Type="http://schemas.openxmlformats.org/officeDocument/2006/relationships/customXml" Target="../customXml/item3.xml"/><Relationship Id="rId21" Type="http://schemas.openxmlformats.org/officeDocument/2006/relationships/hyperlink" Target="https://theappeal.org/how-antitrust-perpetuates-structural-racism/"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pi.library.yorku.ca/ojs/index.php/topia/article/viewFile/23254/312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theme" Target="theme/theme1.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muse.jhu.edu.ezproxy.cul.columbia.edu/journals/american_indian_quarterly/v035/35.3.ortiz.html"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63</Pages>
  <Words>31969</Words>
  <Characters>182225</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213767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3</cp:revision>
  <dcterms:created xsi:type="dcterms:W3CDTF">2021-09-19T17:03:00Z</dcterms:created>
  <dcterms:modified xsi:type="dcterms:W3CDTF">2021-09-19T17:16:00Z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