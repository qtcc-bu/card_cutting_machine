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B72A" w14:textId="08595A03" w:rsidR="00A95652" w:rsidRPr="00180682" w:rsidRDefault="00FE35B8" w:rsidP="00FE35B8">
      <w:pPr>
        <w:pStyle w:val="Heading1"/>
        <w:rPr>
          <w:rFonts w:asciiTheme="minorHAnsi" w:hAnsiTheme="minorHAnsi" w:cstheme="minorHAnsi"/>
        </w:rPr>
      </w:pPr>
      <w:r w:rsidRPr="00180682">
        <w:rPr>
          <w:rFonts w:asciiTheme="minorHAnsi" w:hAnsiTheme="minorHAnsi" w:cstheme="minorHAnsi"/>
        </w:rPr>
        <w:t>Wiki Doc</w:t>
      </w:r>
    </w:p>
    <w:p w14:paraId="66DED903" w14:textId="37FEB2BA" w:rsidR="00FE35B8" w:rsidRDefault="00FE35B8" w:rsidP="00FE35B8">
      <w:pPr>
        <w:pStyle w:val="Heading1"/>
        <w:rPr>
          <w:rFonts w:asciiTheme="minorHAnsi" w:hAnsiTheme="minorHAnsi" w:cstheme="minorHAnsi"/>
        </w:rPr>
      </w:pPr>
      <w:r w:rsidRPr="00180682">
        <w:rPr>
          <w:rFonts w:asciiTheme="minorHAnsi" w:hAnsiTheme="minorHAnsi" w:cstheme="minorHAnsi"/>
        </w:rPr>
        <w:t>1AC</w:t>
      </w:r>
    </w:p>
    <w:p w14:paraId="3E86DE4D" w14:textId="77777777" w:rsidR="00180682" w:rsidRDefault="00180682" w:rsidP="00180682">
      <w:pPr>
        <w:pStyle w:val="Heading2"/>
      </w:pPr>
      <w:r w:rsidRPr="00FD7989">
        <w:t>1AC</w:t>
      </w:r>
    </w:p>
    <w:p w14:paraId="570B09BC" w14:textId="77777777" w:rsidR="00180682" w:rsidRPr="00775E3D" w:rsidRDefault="00180682" w:rsidP="00180682">
      <w:pPr>
        <w:pStyle w:val="Heading3"/>
        <w:rPr>
          <w:rFonts w:asciiTheme="minorHAnsi" w:hAnsiTheme="minorHAnsi" w:cstheme="minorHAnsi"/>
        </w:rPr>
      </w:pPr>
      <w:r w:rsidRPr="00775E3D">
        <w:rPr>
          <w:rFonts w:asciiTheme="minorHAnsi" w:hAnsiTheme="minorHAnsi" w:cstheme="minorHAnsi"/>
        </w:rPr>
        <w:t>Plan---1AC</w:t>
      </w:r>
    </w:p>
    <w:p w14:paraId="5D81625D"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The United States federal government should prohibit private sector business practices that violate an antitrust worker welfare standard.</w:t>
      </w:r>
    </w:p>
    <w:p w14:paraId="47A7674C" w14:textId="77777777" w:rsidR="00180682" w:rsidRPr="00775E3D" w:rsidRDefault="00180682" w:rsidP="00180682">
      <w:pPr>
        <w:rPr>
          <w:rFonts w:asciiTheme="minorHAnsi" w:hAnsiTheme="minorHAnsi" w:cstheme="minorHAnsi"/>
        </w:rPr>
      </w:pPr>
    </w:p>
    <w:p w14:paraId="7C329C75" w14:textId="77777777" w:rsidR="00180682" w:rsidRPr="00FD7989" w:rsidRDefault="00180682" w:rsidP="00180682"/>
    <w:p w14:paraId="3CA92A24" w14:textId="77777777" w:rsidR="00180682" w:rsidRPr="00FD7989" w:rsidRDefault="00180682" w:rsidP="00180682">
      <w:pPr>
        <w:pStyle w:val="Heading3"/>
        <w:rPr>
          <w:rFonts w:asciiTheme="minorHAnsi" w:hAnsiTheme="minorHAnsi" w:cstheme="minorHAnsi"/>
        </w:rPr>
      </w:pPr>
      <w:r w:rsidRPr="00FD7989">
        <w:rPr>
          <w:rFonts w:asciiTheme="minorHAnsi" w:hAnsiTheme="minorHAnsi" w:cstheme="minorHAnsi"/>
        </w:rPr>
        <w:t>Inequality---1AC</w:t>
      </w:r>
    </w:p>
    <w:p w14:paraId="40C287D0"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01E0FD26"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2F5C5254" w14:textId="77777777" w:rsidR="00180682" w:rsidRPr="00EA2C73" w:rsidRDefault="00180682" w:rsidP="00180682">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03CF2ADA"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3DAB9881"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B066640" w14:textId="77777777" w:rsidR="00180682" w:rsidRPr="007B5219" w:rsidRDefault="00180682" w:rsidP="00180682">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3F8D99D7"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365398DC"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401BFBE6" w14:textId="77777777" w:rsidR="00180682" w:rsidRPr="00EA2C73" w:rsidRDefault="00180682" w:rsidP="00180682">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0C9B8771"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 xml:space="preserve">Worker welfare is </w:t>
      </w:r>
      <w:r w:rsidRPr="00FD7989">
        <w:rPr>
          <w:rFonts w:asciiTheme="minorHAnsi" w:hAnsiTheme="minorHAnsi" w:cstheme="minorHAnsi"/>
          <w:u w:val="single"/>
        </w:rPr>
        <w:t>key</w:t>
      </w:r>
      <w:r w:rsidRPr="00FD7989">
        <w:rPr>
          <w:rFonts w:asciiTheme="minorHAnsi" w:hAnsiTheme="minorHAnsi" w:cstheme="minorHAnsi"/>
        </w:rPr>
        <w:t>.</w:t>
      </w:r>
    </w:p>
    <w:p w14:paraId="45A7A835"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4BECCEE6" w14:textId="77777777" w:rsidR="00180682" w:rsidRPr="00FD7989" w:rsidRDefault="00180682" w:rsidP="00180682">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6CA18A2"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221FD8D8"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ACE8FB7" w14:textId="77777777" w:rsidR="00180682" w:rsidRPr="00EA2C73" w:rsidRDefault="00180682" w:rsidP="00180682">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216C30A1"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4E925F76"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0651CF0" w14:textId="77777777" w:rsidR="00180682" w:rsidRPr="00EA2C73" w:rsidRDefault="00180682" w:rsidP="00180682">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FD7989">
        <w:rPr>
          <w:rStyle w:val="StyleUnderline"/>
          <w:rFonts w:asciiTheme="minorHAnsi" w:hAnsiTheme="minorHAnsi" w:cstheme="minorHAnsi"/>
          <w:highlight w:val="cyan"/>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221412AF"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771D81D6"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420AECC6" w14:textId="77777777" w:rsidR="00180682" w:rsidRPr="00FD7989" w:rsidRDefault="00180682" w:rsidP="00180682">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382A2F7D"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456C93CB" w14:textId="77777777" w:rsidR="00180682" w:rsidRPr="00FD7989" w:rsidRDefault="00180682" w:rsidP="00180682">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716EB43A" w14:textId="77777777" w:rsidR="00180682" w:rsidRPr="00FD7989" w:rsidRDefault="00180682" w:rsidP="00180682">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3F04FAF9" w14:textId="77777777" w:rsidR="00180682" w:rsidRPr="00FD7989" w:rsidRDefault="00180682" w:rsidP="00180682">
      <w:pPr>
        <w:pStyle w:val="Heading4"/>
        <w:rPr>
          <w:rFonts w:asciiTheme="minorHAnsi" w:hAnsiTheme="minorHAnsi" w:cstheme="minorHAnsi"/>
        </w:rPr>
      </w:pPr>
      <w:r w:rsidRPr="00FD7989">
        <w:rPr>
          <w:rFonts w:asciiTheme="minorHAnsi" w:hAnsiTheme="minorHAnsi" w:cstheme="minorHAnsi"/>
        </w:rPr>
        <w:t xml:space="preserve">Slow growth </w:t>
      </w:r>
      <w:r w:rsidRPr="00FD7989">
        <w:rPr>
          <w:rFonts w:asciiTheme="minorHAnsi" w:hAnsiTheme="minorHAnsi" w:cstheme="minorHAnsi"/>
          <w:u w:val="single"/>
        </w:rPr>
        <w:t>collapses</w:t>
      </w:r>
      <w:r w:rsidRPr="00FD7989">
        <w:rPr>
          <w:rFonts w:asciiTheme="minorHAnsi" w:hAnsiTheme="minorHAnsi" w:cstheme="minorHAnsi"/>
        </w:rPr>
        <w:t xml:space="preserve"> the liberal order AND causes </w:t>
      </w:r>
      <w:r w:rsidRPr="00FD7989">
        <w:rPr>
          <w:rFonts w:asciiTheme="minorHAnsi" w:hAnsiTheme="minorHAnsi" w:cstheme="minorHAnsi"/>
          <w:u w:val="single"/>
        </w:rPr>
        <w:t>global</w:t>
      </w:r>
      <w:r w:rsidRPr="00FD7989">
        <w:rPr>
          <w:rFonts w:asciiTheme="minorHAnsi" w:hAnsiTheme="minorHAnsi" w:cstheme="minorHAnsi"/>
        </w:rPr>
        <w:t xml:space="preserve"> hotspot escalation---extinction. </w:t>
      </w:r>
    </w:p>
    <w:p w14:paraId="3D1CFD7F" w14:textId="77777777" w:rsidR="00180682" w:rsidRPr="00FD7989" w:rsidRDefault="00180682" w:rsidP="00180682">
      <w:pPr>
        <w:rPr>
          <w:rFonts w:asciiTheme="minorHAnsi" w:hAnsiTheme="minorHAnsi" w:cstheme="minorHAnsi"/>
        </w:rPr>
      </w:pPr>
      <w:r w:rsidRPr="00FD7989">
        <w:rPr>
          <w:rFonts w:asciiTheme="minorHAnsi" w:hAnsiTheme="minorHAnsi" w:cstheme="minorHAnsi"/>
        </w:rPr>
        <w:t xml:space="preserve">Michael </w:t>
      </w:r>
      <w:r w:rsidRPr="00FD7989">
        <w:rPr>
          <w:rStyle w:val="Style13ptBold"/>
          <w:rFonts w:asciiTheme="minorHAnsi" w:hAnsiTheme="minorHAnsi" w:cstheme="minorHAnsi"/>
        </w:rPr>
        <w:t>Oppenheimer 21</w:t>
      </w:r>
      <w:r w:rsidRPr="00FD7989">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1C35BF37" w14:textId="77777777" w:rsidR="00180682" w:rsidRPr="00EA2C73" w:rsidRDefault="00180682" w:rsidP="00180682">
      <w:pPr>
        <w:rPr>
          <w:rFonts w:asciiTheme="minorHAnsi" w:hAnsiTheme="minorHAnsi" w:cstheme="minorHAnsi"/>
          <w:sz w:val="8"/>
        </w:rPr>
      </w:pPr>
      <w:r w:rsidRPr="00EA2C73">
        <w:rPr>
          <w:rFonts w:asciiTheme="minorHAnsi" w:hAnsiTheme="minorHAnsi" w:cstheme="minorHAnsi"/>
          <w:sz w:val="8"/>
        </w:rPr>
        <w:t xml:space="preserve">Four </w:t>
      </w:r>
      <w:r w:rsidRPr="00FD7989">
        <w:rPr>
          <w:rStyle w:val="StyleUnderline"/>
          <w:rFonts w:asciiTheme="minorHAnsi" w:hAnsiTheme="minorHAnsi" w:cstheme="minorHAnsi"/>
        </w:rPr>
        <w:t>structural forces</w:t>
      </w:r>
      <w:r w:rsidRPr="00EA2C73">
        <w:rPr>
          <w:rFonts w:asciiTheme="minorHAnsi" w:hAnsiTheme="minorHAnsi" w:cstheme="minorHAnsi"/>
          <w:sz w:val="8"/>
        </w:rPr>
        <w:t xml:space="preserve"> will </w:t>
      </w:r>
      <w:r w:rsidRPr="00FD7989">
        <w:rPr>
          <w:rStyle w:val="Emphasis"/>
          <w:rFonts w:asciiTheme="minorHAnsi" w:hAnsiTheme="minorHAnsi" w:cstheme="minorHAnsi"/>
        </w:rPr>
        <w:t>shape</w:t>
      </w:r>
      <w:r w:rsidRPr="00EA2C73">
        <w:rPr>
          <w:rFonts w:asciiTheme="minorHAnsi" w:hAnsiTheme="minorHAnsi" w:cstheme="minorHAnsi"/>
          <w:sz w:val="8"/>
        </w:rPr>
        <w:t xml:space="preserve"> </w:t>
      </w:r>
      <w:r w:rsidRPr="00FD7989">
        <w:rPr>
          <w:rStyle w:val="StyleUnderline"/>
          <w:rFonts w:asciiTheme="minorHAnsi" w:hAnsiTheme="minorHAnsi" w:cstheme="minorHAnsi"/>
        </w:rPr>
        <w:t>the future</w:t>
      </w:r>
      <w:r w:rsidRPr="00EA2C7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w:t>
      </w:r>
      <w:r w:rsidRPr="007B5219">
        <w:rPr>
          <w:rFonts w:asciiTheme="minorHAnsi" w:hAnsiTheme="minorHAnsi" w:cstheme="minorHAnsi"/>
          <w:sz w:val="8"/>
        </w:rPr>
        <w:t xml:space="preserve">and </w:t>
      </w:r>
      <w:r w:rsidRPr="007B5219">
        <w:rPr>
          <w:rStyle w:val="Emphasis"/>
          <w:rFonts w:asciiTheme="minorHAnsi" w:hAnsiTheme="minorHAnsi" w:cstheme="minorHAnsi"/>
        </w:rPr>
        <w:t>secular economic stagnation</w:t>
      </w:r>
      <w:r w:rsidRPr="007B5219">
        <w:rPr>
          <w:rFonts w:asciiTheme="minorHAnsi" w:hAnsiTheme="minorHAnsi" w:cstheme="minorHAnsi"/>
          <w:sz w:val="8"/>
        </w:rPr>
        <w:t xml:space="preserve">, a </w:t>
      </w:r>
      <w:r w:rsidRPr="007B5219">
        <w:rPr>
          <w:rStyle w:val="StyleUnderline"/>
          <w:rFonts w:asciiTheme="minorHAnsi" w:hAnsiTheme="minorHAnsi" w:cstheme="minorHAnsi"/>
        </w:rPr>
        <w:t>product of</w:t>
      </w:r>
      <w:r w:rsidRPr="007B5219">
        <w:rPr>
          <w:rFonts w:asciiTheme="minorHAnsi" w:hAnsiTheme="minorHAnsi" w:cstheme="minorHAnsi"/>
          <w:sz w:val="8"/>
        </w:rPr>
        <w:t xml:space="preserve"> </w:t>
      </w:r>
      <w:r w:rsidRPr="007B5219">
        <w:rPr>
          <w:rStyle w:val="Emphasis"/>
          <w:rFonts w:asciiTheme="minorHAnsi" w:hAnsiTheme="minorHAnsi" w:cstheme="minorHAnsi"/>
        </w:rPr>
        <w:t>long</w:t>
      </w:r>
      <w:r w:rsidRPr="007B5219">
        <w:rPr>
          <w:rFonts w:asciiTheme="minorHAnsi" w:hAnsiTheme="minorHAnsi" w:cstheme="minorHAnsi"/>
          <w:sz w:val="8"/>
        </w:rPr>
        <w:t xml:space="preserve">er </w:t>
      </w:r>
      <w:r w:rsidRPr="007B5219">
        <w:rPr>
          <w:rStyle w:val="Emphasis"/>
          <w:rFonts w:asciiTheme="minorHAnsi" w:hAnsiTheme="minorHAnsi" w:cstheme="minorHAnsi"/>
        </w:rPr>
        <w:t>term</w:t>
      </w:r>
      <w:r w:rsidRPr="007B5219">
        <w:rPr>
          <w:rFonts w:asciiTheme="minorHAnsi" w:hAnsiTheme="minorHAnsi" w:cstheme="minorHAnsi"/>
          <w:sz w:val="8"/>
        </w:rPr>
        <w:t xml:space="preserve"> </w:t>
      </w:r>
      <w:r w:rsidRPr="007B5219">
        <w:rPr>
          <w:rStyle w:val="StyleUnderline"/>
          <w:rFonts w:asciiTheme="minorHAnsi" w:hAnsiTheme="minorHAnsi" w:cstheme="minorHAnsi"/>
        </w:rPr>
        <w:t>global decline</w:t>
      </w:r>
      <w:r w:rsidRPr="007B5219">
        <w:rPr>
          <w:rFonts w:asciiTheme="minorHAnsi" w:hAnsiTheme="minorHAnsi" w:cstheme="minorHAnsi"/>
          <w:sz w:val="8"/>
        </w:rPr>
        <w:t xml:space="preserve"> in birth rates combined with aging populations.4 These structural forces do not determine everything. </w:t>
      </w:r>
      <w:r w:rsidRPr="007B5219">
        <w:rPr>
          <w:rStyle w:val="Emphasis"/>
          <w:rFonts w:asciiTheme="minorHAnsi" w:hAnsiTheme="minorHAnsi" w:cstheme="minorHAnsi"/>
        </w:rPr>
        <w:t>Environment</w:t>
      </w:r>
      <w:r w:rsidRPr="007B5219">
        <w:rPr>
          <w:rFonts w:asciiTheme="minorHAnsi" w:hAnsiTheme="minorHAnsi" w:cstheme="minorHAnsi"/>
          <w:sz w:val="8"/>
        </w:rPr>
        <w:t xml:space="preserve">al events, </w:t>
      </w:r>
      <w:r w:rsidRPr="007B5219">
        <w:rPr>
          <w:rStyle w:val="Emphasis"/>
          <w:rFonts w:asciiTheme="minorHAnsi" w:hAnsiTheme="minorHAnsi" w:cstheme="minorHAnsi"/>
        </w:rPr>
        <w:t>global health</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w:t>
      </w:r>
      <w:r w:rsidRPr="007B5219">
        <w:rPr>
          <w:rFonts w:asciiTheme="minorHAnsi" w:hAnsiTheme="minorHAnsi" w:cstheme="minorHAnsi"/>
          <w:sz w:val="8"/>
        </w:rPr>
        <w:t xml:space="preserve">, </w:t>
      </w:r>
      <w:r w:rsidRPr="007B5219">
        <w:rPr>
          <w:rStyle w:val="Emphasis"/>
          <w:rFonts w:asciiTheme="minorHAnsi" w:hAnsiTheme="minorHAnsi" w:cstheme="minorHAnsi"/>
        </w:rPr>
        <w:t>internal political developments</w:t>
      </w:r>
      <w:r w:rsidRPr="007B5219">
        <w:rPr>
          <w:rFonts w:asciiTheme="minorHAnsi" w:hAnsiTheme="minorHAnsi" w:cstheme="minorHAnsi"/>
          <w:sz w:val="8"/>
        </w:rPr>
        <w:t xml:space="preserve">, policy mistakes, </w:t>
      </w:r>
      <w:r w:rsidRPr="007B5219">
        <w:rPr>
          <w:rStyle w:val="Emphasis"/>
          <w:rFonts w:asciiTheme="minorHAnsi" w:hAnsiTheme="minorHAnsi" w:cstheme="minorHAnsi"/>
        </w:rPr>
        <w:t>technology breakthroughs</w:t>
      </w:r>
      <w:r w:rsidRPr="007B5219">
        <w:rPr>
          <w:rFonts w:asciiTheme="minorHAnsi" w:hAnsiTheme="minorHAnsi" w:cstheme="minorHAnsi"/>
          <w:sz w:val="8"/>
        </w:rPr>
        <w:t xml:space="preserve"> or failures, will </w:t>
      </w:r>
      <w:r w:rsidRPr="007B5219">
        <w:rPr>
          <w:rStyle w:val="StyleUnderline"/>
          <w:rFonts w:asciiTheme="minorHAnsi" w:hAnsiTheme="minorHAnsi" w:cstheme="minorHAnsi"/>
        </w:rPr>
        <w:t>intersect with structure to</w:t>
      </w:r>
      <w:r w:rsidRPr="007B5219">
        <w:rPr>
          <w:rFonts w:asciiTheme="minorHAnsi" w:hAnsiTheme="minorHAnsi" w:cstheme="minorHAnsi"/>
          <w:sz w:val="8"/>
        </w:rPr>
        <w:t xml:space="preserve"> </w:t>
      </w:r>
      <w:r w:rsidRPr="007B5219">
        <w:rPr>
          <w:rStyle w:val="Emphasis"/>
          <w:rFonts w:asciiTheme="minorHAnsi" w:hAnsiTheme="minorHAnsi" w:cstheme="minorHAnsi"/>
        </w:rPr>
        <w:t>define</w:t>
      </w:r>
      <w:r w:rsidRPr="007B5219">
        <w:rPr>
          <w:rFonts w:asciiTheme="minorHAnsi" w:hAnsiTheme="minorHAnsi" w:cstheme="minorHAnsi"/>
          <w:sz w:val="8"/>
        </w:rPr>
        <w:t xml:space="preserve"> </w:t>
      </w:r>
      <w:r w:rsidRPr="007B5219">
        <w:rPr>
          <w:rStyle w:val="StyleUnderline"/>
          <w:rFonts w:asciiTheme="minorHAnsi" w:hAnsiTheme="minorHAnsi" w:cstheme="minorHAnsi"/>
        </w:rPr>
        <w:t>our future</w:t>
      </w:r>
      <w:r w:rsidRPr="007B5219">
        <w:rPr>
          <w:rFonts w:asciiTheme="minorHAnsi" w:hAnsiTheme="minorHAnsi" w:cstheme="minorHAnsi"/>
          <w:sz w:val="8"/>
        </w:rPr>
        <w:t xml:space="preserve">. But these four </w:t>
      </w:r>
      <w:r w:rsidRPr="007B5219">
        <w:rPr>
          <w:rStyle w:val="StyleUnderline"/>
          <w:rFonts w:asciiTheme="minorHAnsi" w:hAnsiTheme="minorHAnsi" w:cstheme="minorHAnsi"/>
        </w:rPr>
        <w:t>structural forces will</w:t>
      </w:r>
      <w:r w:rsidRPr="007B5219">
        <w:rPr>
          <w:rFonts w:asciiTheme="minorHAnsi" w:hAnsiTheme="minorHAnsi" w:cstheme="minorHAnsi"/>
          <w:sz w:val="8"/>
        </w:rPr>
        <w:t xml:space="preserve"> </w:t>
      </w:r>
      <w:r w:rsidRPr="007B5219">
        <w:rPr>
          <w:rStyle w:val="Emphasis"/>
          <w:rFonts w:asciiTheme="minorHAnsi" w:hAnsiTheme="minorHAnsi" w:cstheme="minorHAnsi"/>
        </w:rPr>
        <w:t>impact</w:t>
      </w:r>
      <w:r w:rsidRPr="007B5219">
        <w:rPr>
          <w:rFonts w:asciiTheme="minorHAnsi" w:hAnsiTheme="minorHAnsi" w:cstheme="minorHAnsi"/>
          <w:sz w:val="8"/>
        </w:rPr>
        <w:t xml:space="preserve"> </w:t>
      </w:r>
      <w:r w:rsidRPr="007B5219">
        <w:rPr>
          <w:rStyle w:val="StyleUnderline"/>
          <w:rFonts w:asciiTheme="minorHAnsi" w:hAnsiTheme="minorHAnsi" w:cstheme="minorHAnsi"/>
        </w:rPr>
        <w:t>the way states behave, in the</w:t>
      </w:r>
      <w:r w:rsidRPr="007B5219">
        <w:rPr>
          <w:rFonts w:asciiTheme="minorHAnsi" w:hAnsiTheme="minorHAnsi" w:cstheme="minorHAnsi"/>
          <w:sz w:val="8"/>
        </w:rPr>
        <w:t xml:space="preserve"> </w:t>
      </w:r>
      <w:r w:rsidRPr="007B5219">
        <w:rPr>
          <w:rStyle w:val="Emphasis"/>
          <w:rFonts w:asciiTheme="minorHAnsi" w:hAnsiTheme="minorHAnsi" w:cstheme="minorHAnsi"/>
        </w:rPr>
        <w:t>capacity</w:t>
      </w:r>
      <w:r w:rsidRPr="007B5219">
        <w:rPr>
          <w:rFonts w:asciiTheme="minorHAnsi" w:hAnsiTheme="minorHAnsi" w:cstheme="minorHAnsi"/>
          <w:sz w:val="8"/>
        </w:rPr>
        <w:t xml:space="preserve"> </w:t>
      </w:r>
      <w:r w:rsidRPr="007B5219">
        <w:rPr>
          <w:rStyle w:val="StyleUnderline"/>
          <w:rFonts w:asciiTheme="minorHAnsi" w:hAnsiTheme="minorHAnsi" w:cstheme="minorHAnsi"/>
        </w:rPr>
        <w:t>of great powers to</w:t>
      </w:r>
      <w:r w:rsidRPr="007B5219">
        <w:rPr>
          <w:rFonts w:asciiTheme="minorHAnsi" w:hAnsiTheme="minorHAnsi" w:cstheme="minorHAnsi"/>
          <w:sz w:val="8"/>
        </w:rPr>
        <w:t xml:space="preserve"> </w:t>
      </w:r>
      <w:r w:rsidRPr="007B5219">
        <w:rPr>
          <w:rStyle w:val="Emphasis"/>
          <w:rFonts w:asciiTheme="minorHAnsi" w:hAnsiTheme="minorHAnsi" w:cstheme="minorHAnsi"/>
        </w:rPr>
        <w:t>manage</w:t>
      </w:r>
      <w:r w:rsidRPr="007B5219">
        <w:rPr>
          <w:rFonts w:asciiTheme="minorHAnsi" w:hAnsiTheme="minorHAnsi" w:cstheme="minorHAnsi"/>
          <w:sz w:val="8"/>
        </w:rPr>
        <w:t xml:space="preserve"> their </w:t>
      </w:r>
      <w:r w:rsidRPr="007B5219">
        <w:rPr>
          <w:rStyle w:val="Emphasis"/>
          <w:rFonts w:asciiTheme="minorHAnsi" w:hAnsiTheme="minorHAnsi" w:cstheme="minorHAnsi"/>
        </w:rPr>
        <w:t>differences</w:t>
      </w:r>
      <w:r w:rsidRPr="007B5219">
        <w:rPr>
          <w:rFonts w:asciiTheme="minorHAnsi" w:hAnsiTheme="minorHAnsi" w:cstheme="minorHAnsi"/>
          <w:sz w:val="8"/>
        </w:rPr>
        <w:t xml:space="preserve">, </w:t>
      </w:r>
      <w:r w:rsidRPr="007B5219">
        <w:rPr>
          <w:rStyle w:val="StyleUnderline"/>
          <w:rFonts w:asciiTheme="minorHAnsi" w:hAnsiTheme="minorHAnsi" w:cstheme="minorHAnsi"/>
        </w:rPr>
        <w:t>and to act collectively to settle</w:t>
      </w:r>
      <w:r w:rsidRPr="007B5219">
        <w:rPr>
          <w:rFonts w:asciiTheme="minorHAnsi" w:hAnsiTheme="minorHAnsi" w:cstheme="minorHAnsi"/>
          <w:sz w:val="8"/>
        </w:rPr>
        <w:t xml:space="preserve">, rather than exploit, </w:t>
      </w:r>
      <w:r w:rsidRPr="007B5219">
        <w:rPr>
          <w:rStyle w:val="StyleUnderline"/>
          <w:rFonts w:asciiTheme="minorHAnsi" w:hAnsiTheme="minorHAnsi" w:cstheme="minorHAnsi"/>
        </w:rPr>
        <w:t>the inevitable shocks</w:t>
      </w:r>
      <w:r w:rsidRPr="00FD7989">
        <w:rPr>
          <w:rStyle w:val="StyleUnderline"/>
          <w:rFonts w:asciiTheme="minorHAnsi" w:hAnsiTheme="minorHAnsi" w:cstheme="minorHAnsi"/>
        </w:rPr>
        <w:t xml:space="preserve"> of the next decade</w:t>
      </w:r>
      <w:r w:rsidRPr="00EA2C73">
        <w:rPr>
          <w:rFonts w:asciiTheme="minorHAnsi" w:hAnsiTheme="minorHAnsi" w:cstheme="minorHAnsi"/>
          <w:sz w:val="8"/>
        </w:rPr>
        <w:t xml:space="preserve">. Some of these </w:t>
      </w:r>
      <w:r w:rsidRPr="00FD7989">
        <w:rPr>
          <w:rStyle w:val="StyleUnderline"/>
          <w:rFonts w:asciiTheme="minorHAnsi" w:hAnsiTheme="minorHAnsi" w:cstheme="minorHAnsi"/>
        </w:rPr>
        <w:t>structural forces could be</w:t>
      </w:r>
      <w:r w:rsidRPr="00EA2C73">
        <w:rPr>
          <w:rFonts w:asciiTheme="minorHAnsi" w:hAnsiTheme="minorHAnsi" w:cstheme="minorHAnsi"/>
          <w:sz w:val="8"/>
        </w:rPr>
        <w:t xml:space="preserve"> </w:t>
      </w:r>
      <w:r w:rsidRPr="00FD7989">
        <w:rPr>
          <w:rStyle w:val="Emphasis"/>
          <w:rFonts w:asciiTheme="minorHAnsi" w:hAnsiTheme="minorHAnsi" w:cstheme="minorHAnsi"/>
        </w:rPr>
        <w:t>managed</w:t>
      </w:r>
      <w:r w:rsidRPr="00EA2C73">
        <w:rPr>
          <w:rFonts w:asciiTheme="minorHAnsi" w:hAnsiTheme="minorHAnsi" w:cstheme="minorHAnsi"/>
          <w:sz w:val="8"/>
        </w:rPr>
        <w:t xml:space="preserve"> </w:t>
      </w:r>
      <w:r w:rsidRPr="00FD7989">
        <w:rPr>
          <w:rStyle w:val="StyleUnderline"/>
          <w:rFonts w:asciiTheme="minorHAnsi" w:hAnsiTheme="minorHAnsi" w:cstheme="minorHAnsi"/>
        </w:rPr>
        <w:t>to promote prosperity and</w:t>
      </w:r>
      <w:r w:rsidRPr="00EA2C73">
        <w:rPr>
          <w:rFonts w:asciiTheme="minorHAnsi" w:hAnsiTheme="minorHAnsi" w:cstheme="minorHAnsi"/>
          <w:sz w:val="8"/>
        </w:rPr>
        <w:t xml:space="preserve"> </w:t>
      </w:r>
      <w:r w:rsidRPr="00FD7989">
        <w:rPr>
          <w:rStyle w:val="Emphasis"/>
          <w:rFonts w:asciiTheme="minorHAnsi" w:hAnsiTheme="minorHAnsi" w:cstheme="minorHAnsi"/>
        </w:rPr>
        <w:t>avoid war</w:t>
      </w:r>
      <w:r w:rsidRPr="00EA2C73">
        <w:rPr>
          <w:rFonts w:asciiTheme="minorHAnsi" w:hAnsiTheme="minorHAnsi" w:cstheme="minorHAnsi"/>
          <w:sz w:val="8"/>
        </w:rPr>
        <w:t xml:space="preserve">. Multipolarity (inherently more prone to conflict than other configurations of power, given coordination problems)5 plus </w:t>
      </w:r>
      <w:r w:rsidRPr="00FD7989">
        <w:rPr>
          <w:rStyle w:val="StyleUnderline"/>
          <w:rFonts w:asciiTheme="minorHAnsi" w:hAnsiTheme="minorHAnsi" w:cstheme="minorHAnsi"/>
        </w:rPr>
        <w:t>globalization can work in</w:t>
      </w:r>
      <w:r w:rsidRPr="00EA2C73">
        <w:rPr>
          <w:rFonts w:asciiTheme="minorHAnsi" w:hAnsiTheme="minorHAnsi" w:cstheme="minorHAnsi"/>
          <w:sz w:val="8"/>
        </w:rPr>
        <w:t xml:space="preserve"> a world of </w:t>
      </w:r>
      <w:r w:rsidRPr="00FD7989">
        <w:rPr>
          <w:rStyle w:val="Emphasis"/>
          <w:rFonts w:asciiTheme="minorHAnsi" w:hAnsiTheme="minorHAnsi" w:cstheme="minorHAnsi"/>
        </w:rPr>
        <w:t>prosperity</w:t>
      </w:r>
      <w:r w:rsidRPr="00EA2C73">
        <w:rPr>
          <w:rFonts w:asciiTheme="minorHAnsi" w:hAnsiTheme="minorHAnsi" w:cstheme="minorHAnsi"/>
          <w:sz w:val="8"/>
        </w:rPr>
        <w:t xml:space="preserve">, convergent values,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effective</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 management</w:t>
      </w:r>
      <w:r w:rsidRPr="00EA2C7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with liberal characteristics </w:t>
      </w:r>
      <w:r w:rsidRPr="00FD7989">
        <w:rPr>
          <w:rStyle w:val="StyleUnderline"/>
          <w:rFonts w:asciiTheme="minorHAnsi" w:hAnsiTheme="minorHAnsi" w:cstheme="minorHAnsi"/>
        </w:rPr>
        <w:t>can be sustained</w:t>
      </w:r>
      <w:r w:rsidRPr="00EA2C73">
        <w:rPr>
          <w:rFonts w:asciiTheme="minorHAnsi" w:hAnsiTheme="minorHAnsi" w:cstheme="minorHAnsi"/>
          <w:sz w:val="8"/>
        </w:rPr>
        <w:t xml:space="preserve"> without American hegemony, arguing that </w:t>
      </w:r>
      <w:r w:rsidRPr="00FD7989">
        <w:rPr>
          <w:rStyle w:val="StyleUnderline"/>
          <w:rFonts w:asciiTheme="minorHAnsi" w:hAnsiTheme="minorHAnsi" w:cstheme="minorHAnsi"/>
        </w:rPr>
        <w:t>liberal values and practices have been</w:t>
      </w:r>
      <w:r w:rsidRPr="00EA2C73">
        <w:rPr>
          <w:rFonts w:asciiTheme="minorHAnsi" w:hAnsiTheme="minorHAnsi" w:cstheme="minorHAnsi"/>
          <w:sz w:val="8"/>
        </w:rPr>
        <w:t xml:space="preserve"> </w:t>
      </w:r>
      <w:r w:rsidRPr="00FD7989">
        <w:rPr>
          <w:rStyle w:val="Emphasis"/>
          <w:rFonts w:asciiTheme="minorHAnsi" w:hAnsiTheme="minorHAnsi" w:cstheme="minorHAnsi"/>
        </w:rPr>
        <w:t>fully accepted</w:t>
      </w:r>
      <w:r w:rsidRPr="00EA2C73">
        <w:rPr>
          <w:rFonts w:asciiTheme="minorHAnsi" w:hAnsiTheme="minorHAnsi" w:cstheme="minorHAnsi"/>
          <w:sz w:val="8"/>
        </w:rPr>
        <w:t xml:space="preserve"> </w:t>
      </w:r>
      <w:r w:rsidRPr="00FD7989">
        <w:rPr>
          <w:rStyle w:val="StyleUnderline"/>
          <w:rFonts w:asciiTheme="minorHAnsi" w:hAnsiTheme="minorHAnsi" w:cstheme="minorHAnsi"/>
        </w:rPr>
        <w:t>by states, global institutions, and private actors as</w:t>
      </w:r>
      <w:r w:rsidRPr="00EA2C73">
        <w:rPr>
          <w:rFonts w:asciiTheme="minorHAnsi" w:hAnsiTheme="minorHAnsi" w:cstheme="minorHAnsi"/>
          <w:sz w:val="8"/>
        </w:rPr>
        <w:t xml:space="preserve"> </w:t>
      </w:r>
      <w:r w:rsidRPr="00FD7989">
        <w:rPr>
          <w:rStyle w:val="Emphasis"/>
          <w:rFonts w:asciiTheme="minorHAnsi" w:hAnsiTheme="minorHAnsi" w:cstheme="minorHAnsi"/>
        </w:rPr>
        <w:t>imperative for growth</w:t>
      </w:r>
      <w:r w:rsidRPr="00EA2C73">
        <w:rPr>
          <w:rFonts w:asciiTheme="minorHAnsi" w:hAnsiTheme="minorHAnsi" w:cstheme="minorHAnsi"/>
          <w:sz w:val="8"/>
        </w:rPr>
        <w:t xml:space="preserve"> and political legitimacy.6 Divergent values plus multipolarity can work, </w:t>
      </w:r>
      <w:r w:rsidRPr="00FD7989">
        <w:rPr>
          <w:rStyle w:val="StyleUnderline"/>
          <w:rFonts w:asciiTheme="minorHAnsi" w:hAnsiTheme="minorHAnsi" w:cstheme="minorHAnsi"/>
        </w:rPr>
        <w:t>though</w:t>
      </w:r>
      <w:r w:rsidRPr="00EA2C73">
        <w:rPr>
          <w:rFonts w:asciiTheme="minorHAnsi" w:hAnsiTheme="minorHAnsi" w:cstheme="minorHAnsi"/>
          <w:sz w:val="8"/>
        </w:rPr>
        <w:t xml:space="preserve"> at </w:t>
      </w:r>
      <w:r w:rsidRPr="00FD7989">
        <w:rPr>
          <w:rStyle w:val="Emphasis"/>
          <w:rFonts w:asciiTheme="minorHAnsi" w:hAnsiTheme="minorHAnsi" w:cstheme="minorHAnsi"/>
          <w:highlight w:val="cyan"/>
        </w:rPr>
        <w:t>significantly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 xml:space="preserve">lower </w:t>
      </w:r>
      <w:r w:rsidRPr="00FD7989">
        <w:rPr>
          <w:rStyle w:val="StyleUnderline"/>
          <w:rFonts w:asciiTheme="minorHAnsi" w:hAnsiTheme="minorHAnsi" w:cstheme="minorHAnsi"/>
        </w:rPr>
        <w:t xml:space="preserve">levels of economic </w:t>
      </w:r>
      <w:r w:rsidRPr="00FD7989">
        <w:rPr>
          <w:rStyle w:val="StyleUnderline"/>
          <w:rFonts w:asciiTheme="minorHAnsi" w:hAnsiTheme="minorHAnsi" w:cstheme="minorHAnsi"/>
          <w:highlight w:val="cyan"/>
        </w:rPr>
        <w:t>growth</w:t>
      </w:r>
      <w:r w:rsidRPr="00EA2C7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FD7989">
        <w:rPr>
          <w:rStyle w:val="StyleUnderline"/>
          <w:rFonts w:asciiTheme="minorHAnsi" w:hAnsiTheme="minorHAnsi" w:cstheme="minorHAnsi"/>
        </w:rPr>
        <w:t>produce a future of</w:t>
      </w:r>
      <w:r w:rsidRPr="00EA2C73">
        <w:rPr>
          <w:rFonts w:asciiTheme="minorHAnsi" w:hAnsiTheme="minorHAnsi" w:cstheme="minorHAnsi"/>
          <w:sz w:val="8"/>
        </w:rPr>
        <w:t xml:space="preserve"> </w:t>
      </w:r>
      <w:r w:rsidRPr="00FD7989">
        <w:rPr>
          <w:rStyle w:val="Emphasis"/>
          <w:rFonts w:asciiTheme="minorHAnsi" w:hAnsiTheme="minorHAnsi" w:cstheme="minorHAnsi"/>
        </w:rPr>
        <w:t>increasing</w:t>
      </w:r>
      <w:r w:rsidRPr="00EA2C73">
        <w:rPr>
          <w:rFonts w:asciiTheme="minorHAnsi" w:hAnsiTheme="minorHAnsi" w:cstheme="minorHAnsi"/>
          <w:sz w:val="8"/>
        </w:rPr>
        <w:t xml:space="preserve"> internal </w:t>
      </w:r>
      <w:r w:rsidRPr="00FD7989">
        <w:rPr>
          <w:rStyle w:val="StyleUnderline"/>
          <w:rFonts w:asciiTheme="minorHAnsi" w:hAnsiTheme="minorHAnsi" w:cstheme="minorHAnsi"/>
        </w:rPr>
        <w:t>polarization and</w:t>
      </w:r>
      <w:r w:rsidRPr="00EA2C73">
        <w:rPr>
          <w:rFonts w:asciiTheme="minorHAnsi" w:hAnsiTheme="minorHAnsi" w:cstheme="minorHAnsi"/>
          <w:sz w:val="8"/>
        </w:rPr>
        <w:t xml:space="preserve"> </w:t>
      </w:r>
      <w:r w:rsidRPr="00FD7989">
        <w:rPr>
          <w:rStyle w:val="Emphasis"/>
          <w:rFonts w:asciiTheme="minorHAnsi" w:hAnsiTheme="minorHAnsi" w:cstheme="minorHAnsi"/>
        </w:rPr>
        <w:t>cross border conflict</w:t>
      </w:r>
      <w:r w:rsidRPr="00EA2C73">
        <w:rPr>
          <w:rFonts w:asciiTheme="minorHAnsi" w:hAnsiTheme="minorHAnsi" w:cstheme="minorHAnsi"/>
          <w:sz w:val="8"/>
        </w:rPr>
        <w:t xml:space="preserve">, diminished economic growth and poverty alleviation, </w:t>
      </w:r>
      <w:r w:rsidRPr="003F7CFD">
        <w:rPr>
          <w:rStyle w:val="StyleUnderline"/>
          <w:rFonts w:asciiTheme="minorHAnsi" w:hAnsiTheme="minorHAnsi" w:cstheme="minorHAnsi"/>
        </w:rPr>
        <w:t>weakened</w:t>
      </w:r>
      <w:r w:rsidRPr="003F7CFD">
        <w:rPr>
          <w:rFonts w:asciiTheme="minorHAnsi" w:hAnsiTheme="minorHAnsi" w:cstheme="minorHAnsi"/>
          <w:sz w:val="8"/>
        </w:rPr>
        <w:t xml:space="preserve"> </w:t>
      </w:r>
      <w:r w:rsidRPr="003F7CFD">
        <w:rPr>
          <w:rStyle w:val="Emphasis"/>
          <w:rFonts w:asciiTheme="minorHAnsi" w:hAnsiTheme="minorHAnsi" w:cstheme="minorHAnsi"/>
        </w:rPr>
        <w:t>global institutions</w:t>
      </w:r>
      <w:r w:rsidRPr="003F7CFD">
        <w:rPr>
          <w:rFonts w:asciiTheme="minorHAnsi" w:hAnsiTheme="minorHAnsi" w:cstheme="minorHAnsi"/>
          <w:sz w:val="8"/>
        </w:rPr>
        <w:t xml:space="preserve"> </w:t>
      </w:r>
      <w:r w:rsidRPr="003F7CFD">
        <w:rPr>
          <w:rStyle w:val="StyleUnderline"/>
          <w:rFonts w:asciiTheme="minorHAnsi" w:hAnsiTheme="minorHAnsi" w:cstheme="minorHAnsi"/>
        </w:rPr>
        <w:t>and norms of behavior, and</w:t>
      </w:r>
      <w:r w:rsidRPr="003F7CFD">
        <w:rPr>
          <w:rFonts w:asciiTheme="minorHAnsi" w:hAnsiTheme="minorHAnsi" w:cstheme="minorHAnsi"/>
          <w:sz w:val="8"/>
        </w:rPr>
        <w:t xml:space="preserve"> </w:t>
      </w:r>
      <w:r w:rsidRPr="003F7CFD">
        <w:rPr>
          <w:rStyle w:val="Emphasis"/>
          <w:rFonts w:asciiTheme="minorHAnsi" w:hAnsiTheme="minorHAnsi" w:cstheme="minorHAnsi"/>
        </w:rPr>
        <w:t>reduced</w:t>
      </w:r>
      <w:r w:rsidRPr="003F7CFD">
        <w:rPr>
          <w:rFonts w:asciiTheme="minorHAnsi" w:hAnsiTheme="minorHAnsi" w:cstheme="minorHAnsi"/>
          <w:sz w:val="8"/>
        </w:rPr>
        <w:t xml:space="preserve"> </w:t>
      </w:r>
      <w:r w:rsidRPr="003F7CFD">
        <w:rPr>
          <w:rStyle w:val="StyleUnderline"/>
          <w:rFonts w:asciiTheme="minorHAnsi" w:hAnsiTheme="minorHAnsi" w:cstheme="minorHAnsi"/>
        </w:rPr>
        <w:t>collective capacity to confront emerging challenges of</w:t>
      </w:r>
      <w:r w:rsidRPr="003F7CFD">
        <w:rPr>
          <w:rFonts w:asciiTheme="minorHAnsi" w:hAnsiTheme="minorHAnsi" w:cstheme="minorHAnsi"/>
          <w:sz w:val="8"/>
        </w:rPr>
        <w:t xml:space="preserve"> </w:t>
      </w:r>
      <w:r w:rsidRPr="003F7CFD">
        <w:rPr>
          <w:rStyle w:val="Emphasis"/>
          <w:rFonts w:asciiTheme="minorHAnsi" w:hAnsiTheme="minorHAnsi" w:cstheme="minorHAnsi"/>
        </w:rPr>
        <w:t>global warming</w:t>
      </w:r>
      <w:r w:rsidRPr="003F7CFD">
        <w:rPr>
          <w:rFonts w:asciiTheme="minorHAnsi" w:hAnsiTheme="minorHAnsi" w:cstheme="minorHAnsi"/>
          <w:sz w:val="8"/>
        </w:rPr>
        <w:t xml:space="preserve">, </w:t>
      </w:r>
      <w:r w:rsidRPr="003F7CFD">
        <w:rPr>
          <w:rStyle w:val="StyleUnderline"/>
          <w:rFonts w:asciiTheme="minorHAnsi" w:hAnsiTheme="minorHAnsi" w:cstheme="minorHAnsi"/>
        </w:rPr>
        <w:t>accelerating</w:t>
      </w:r>
      <w:r w:rsidRPr="003F7CFD">
        <w:rPr>
          <w:rFonts w:asciiTheme="minorHAnsi" w:hAnsiTheme="minorHAnsi" w:cstheme="minorHAnsi"/>
          <w:sz w:val="8"/>
        </w:rPr>
        <w:t xml:space="preserve"> </w:t>
      </w:r>
      <w:r w:rsidRPr="003F7CFD">
        <w:rPr>
          <w:rStyle w:val="Emphasis"/>
          <w:rFonts w:asciiTheme="minorHAnsi" w:hAnsiTheme="minorHAnsi" w:cstheme="minorHAnsi"/>
        </w:rPr>
        <w:t>tech</w:t>
      </w:r>
      <w:r w:rsidRPr="003F7CFD">
        <w:rPr>
          <w:rFonts w:asciiTheme="minorHAnsi" w:hAnsiTheme="minorHAnsi" w:cstheme="minorHAnsi"/>
          <w:sz w:val="8"/>
        </w:rPr>
        <w:t xml:space="preserve">nology </w:t>
      </w:r>
      <w:r w:rsidRPr="003F7CFD">
        <w:rPr>
          <w:rStyle w:val="Emphasis"/>
          <w:rFonts w:asciiTheme="minorHAnsi" w:hAnsiTheme="minorHAnsi" w:cstheme="minorHAnsi"/>
        </w:rPr>
        <w:t>change</w:t>
      </w:r>
      <w:r w:rsidRPr="003F7CFD">
        <w:rPr>
          <w:rFonts w:asciiTheme="minorHAnsi" w:hAnsiTheme="minorHAnsi" w:cstheme="minorHAnsi"/>
          <w:sz w:val="8"/>
        </w:rPr>
        <w:t xml:space="preserve">, </w:t>
      </w:r>
      <w:r w:rsidRPr="003F7CFD">
        <w:rPr>
          <w:rStyle w:val="Emphasis"/>
          <w:rFonts w:asciiTheme="minorHAnsi" w:hAnsiTheme="minorHAnsi" w:cstheme="minorHAnsi"/>
        </w:rPr>
        <w:t>nuc</w:t>
      </w:r>
      <w:r w:rsidRPr="003F7CFD">
        <w:rPr>
          <w:rFonts w:asciiTheme="minorHAnsi" w:hAnsiTheme="minorHAnsi" w:cstheme="minorHAnsi"/>
          <w:sz w:val="8"/>
        </w:rPr>
        <w:t>lear</w:t>
      </w:r>
      <w:r w:rsidRPr="00EA2C73">
        <w:rPr>
          <w:rFonts w:asciiTheme="minorHAnsi" w:hAnsiTheme="minorHAnsi" w:cstheme="minorHAnsi"/>
          <w:sz w:val="8"/>
        </w:rPr>
        <w:t xml:space="preserve"> weapon</w:t>
      </w:r>
      <w:r w:rsidRPr="00FD7989">
        <w:rPr>
          <w:rStyle w:val="Emphasis"/>
          <w:rFonts w:asciiTheme="minorHAnsi" w:hAnsiTheme="minorHAnsi" w:cstheme="minorHAnsi"/>
        </w:rPr>
        <w:t>s innovation</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prolif</w:t>
      </w:r>
      <w:r w:rsidRPr="00EA2C7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unbrave new world has been emerging for some time, as </w:t>
      </w:r>
      <w:r w:rsidRPr="00FD7989">
        <w:rPr>
          <w:rStyle w:val="StyleUnderline"/>
          <w:rFonts w:asciiTheme="minorHAnsi" w:hAnsiTheme="minorHAnsi" w:cstheme="minorHAnsi"/>
        </w:rPr>
        <w:t>US power has</w:t>
      </w:r>
      <w:r w:rsidRPr="00EA2C73">
        <w:rPr>
          <w:rFonts w:asciiTheme="minorHAnsi" w:hAnsiTheme="minorHAnsi" w:cstheme="minorHAnsi"/>
          <w:sz w:val="8"/>
        </w:rPr>
        <w:t xml:space="preserve"> </w:t>
      </w:r>
      <w:r w:rsidRPr="00FD7989">
        <w:rPr>
          <w:rStyle w:val="Emphasis"/>
          <w:rFonts w:asciiTheme="minorHAnsi" w:hAnsiTheme="minorHAnsi" w:cstheme="minorHAnsi"/>
        </w:rPr>
        <w:t>declined</w:t>
      </w:r>
      <w:r w:rsidRPr="00EA2C73">
        <w:rPr>
          <w:rFonts w:asciiTheme="minorHAnsi" w:hAnsiTheme="minorHAnsi" w:cstheme="minorHAnsi"/>
          <w:sz w:val="8"/>
        </w:rPr>
        <w:t xml:space="preserve"> </w:t>
      </w:r>
      <w:r w:rsidRPr="00FD7989">
        <w:rPr>
          <w:rStyle w:val="StyleUnderline"/>
          <w:rFonts w:asciiTheme="minorHAnsi" w:hAnsiTheme="minorHAnsi" w:cstheme="minorHAnsi"/>
        </w:rPr>
        <w:t>relative to other states</w:t>
      </w:r>
      <w:r w:rsidRPr="00EA2C7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D7989">
        <w:rPr>
          <w:rStyle w:val="StyleUnderline"/>
          <w:rFonts w:asciiTheme="minorHAnsi" w:hAnsiTheme="minorHAnsi" w:cstheme="minorHAnsi"/>
        </w:rPr>
        <w:t>new era was jumpstarted by the</w:t>
      </w:r>
      <w:r w:rsidRPr="00EA2C73">
        <w:rPr>
          <w:rFonts w:asciiTheme="minorHAnsi" w:hAnsiTheme="minorHAnsi" w:cstheme="minorHAnsi"/>
          <w:sz w:val="8"/>
        </w:rPr>
        <w:t xml:space="preserve"> world </w:t>
      </w:r>
      <w:r w:rsidRPr="00FD7989">
        <w:rPr>
          <w:rStyle w:val="Emphasis"/>
          <w:rFonts w:asciiTheme="minorHAnsi" w:hAnsiTheme="minorHAnsi" w:cstheme="minorHAnsi"/>
        </w:rPr>
        <w:t>financial crisis</w:t>
      </w:r>
      <w:r w:rsidRPr="00EA2C73">
        <w:rPr>
          <w:rFonts w:asciiTheme="minorHAnsi" w:hAnsiTheme="minorHAnsi" w:cstheme="minorHAnsi"/>
          <w:sz w:val="8"/>
        </w:rPr>
        <w:t xml:space="preserve"> of 2007, </w:t>
      </w:r>
      <w:r w:rsidRPr="00FD7989">
        <w:rPr>
          <w:rStyle w:val="StyleUnderline"/>
          <w:rFonts w:asciiTheme="minorHAnsi" w:hAnsiTheme="minorHAnsi" w:cstheme="minorHAnsi"/>
        </w:rPr>
        <w:t>which</w:t>
      </w:r>
      <w:r w:rsidRPr="00EA2C73">
        <w:rPr>
          <w:rFonts w:asciiTheme="minorHAnsi" w:hAnsiTheme="minorHAnsi" w:cstheme="minorHAnsi"/>
          <w:sz w:val="8"/>
        </w:rPr>
        <w:t xml:space="preserve"> revealed the bankruptcy of unregulated market capitalism, </w:t>
      </w:r>
      <w:r w:rsidRPr="00FD7989">
        <w:rPr>
          <w:rStyle w:val="Emphasis"/>
          <w:rFonts w:asciiTheme="minorHAnsi" w:hAnsiTheme="minorHAnsi" w:cstheme="minorHAnsi"/>
        </w:rPr>
        <w:t>weakened</w:t>
      </w:r>
      <w:r w:rsidRPr="00EA2C73">
        <w:rPr>
          <w:rFonts w:asciiTheme="minorHAnsi" w:hAnsiTheme="minorHAnsi" w:cstheme="minorHAnsi"/>
          <w:sz w:val="8"/>
        </w:rPr>
        <w:t xml:space="preserve"> </w:t>
      </w:r>
      <w:r w:rsidRPr="00FD7989">
        <w:rPr>
          <w:rStyle w:val="StyleUnderline"/>
          <w:rFonts w:asciiTheme="minorHAnsi" w:hAnsiTheme="minorHAnsi" w:cstheme="minorHAnsi"/>
        </w:rPr>
        <w:t>faith in US leadership</w:t>
      </w:r>
      <w:r w:rsidRPr="00EA2C73">
        <w:rPr>
          <w:rFonts w:asciiTheme="minorHAnsi" w:hAnsiTheme="minorHAnsi" w:cstheme="minorHAnsi"/>
          <w:sz w:val="8"/>
        </w:rPr>
        <w:t xml:space="preserve">, exacerbated economic deprivation and inequality around the world, ignited growing populism, and undermined international liberal institutions.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skewed</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wealth</w:t>
      </w:r>
      <w:r w:rsidRPr="00EA2C73">
        <w:rPr>
          <w:rFonts w:asciiTheme="minorHAnsi" w:hAnsiTheme="minorHAnsi" w:cstheme="minorHAnsi"/>
          <w:sz w:val="8"/>
        </w:rPr>
        <w:t xml:space="preserve"> experienced in most developed countries, politically tolerated in periods of growth, </w:t>
      </w:r>
      <w:r w:rsidRPr="00FD7989">
        <w:rPr>
          <w:rStyle w:val="StyleUnderline"/>
          <w:rFonts w:asciiTheme="minorHAnsi" w:hAnsiTheme="minorHAnsi" w:cstheme="minorHAnsi"/>
        </w:rPr>
        <w:t>became</w:t>
      </w:r>
      <w:r w:rsidRPr="00EA2C73">
        <w:rPr>
          <w:rFonts w:asciiTheme="minorHAnsi" w:hAnsiTheme="minorHAnsi" w:cstheme="minorHAnsi"/>
          <w:sz w:val="8"/>
        </w:rPr>
        <w:t xml:space="preserve"> </w:t>
      </w:r>
      <w:r w:rsidRPr="00FD7989">
        <w:rPr>
          <w:rStyle w:val="Emphasis"/>
          <w:rFonts w:asciiTheme="minorHAnsi" w:hAnsiTheme="minorHAnsi" w:cstheme="minorHAnsi"/>
        </w:rPr>
        <w:t>intolerable</w:t>
      </w:r>
      <w:r w:rsidRPr="00EA2C73">
        <w:rPr>
          <w:rFonts w:asciiTheme="minorHAnsi" w:hAnsiTheme="minorHAnsi" w:cstheme="minorHAnsi"/>
          <w:sz w:val="8"/>
        </w:rPr>
        <w:t xml:space="preserve"> </w:t>
      </w:r>
      <w:r w:rsidRPr="00FD7989">
        <w:rPr>
          <w:rStyle w:val="StyleUnderline"/>
          <w:rFonts w:asciiTheme="minorHAnsi" w:hAnsiTheme="minorHAnsi" w:cstheme="minorHAnsi"/>
        </w:rPr>
        <w:t>as growth rates declined</w:t>
      </w:r>
      <w:r w:rsidRPr="00EA2C73">
        <w:rPr>
          <w:rFonts w:asciiTheme="minorHAnsi" w:hAnsiTheme="minorHAnsi" w:cstheme="minorHAnsi"/>
          <w:sz w:val="8"/>
        </w:rPr>
        <w:t xml:space="preserve">. A </w:t>
      </w:r>
      <w:r w:rsidRPr="00FD7989">
        <w:rPr>
          <w:rStyle w:val="StyleUnderline"/>
          <w:rFonts w:asciiTheme="minorHAnsi" w:hAnsiTheme="minorHAnsi" w:cstheme="minorHAnsi"/>
        </w:rPr>
        <w:t>combination of</w:t>
      </w:r>
      <w:r w:rsidRPr="00EA2C73">
        <w:rPr>
          <w:rFonts w:asciiTheme="minorHAnsi" w:hAnsiTheme="minorHAnsi" w:cstheme="minorHAnsi"/>
          <w:sz w:val="8"/>
        </w:rPr>
        <w:t xml:space="preserve"> </w:t>
      </w:r>
      <w:r w:rsidRPr="00FD7989">
        <w:rPr>
          <w:rStyle w:val="Emphasis"/>
          <w:rFonts w:asciiTheme="minorHAnsi" w:hAnsiTheme="minorHAnsi" w:cstheme="minorHAnsi"/>
        </w:rPr>
        <w:t>aging</w:t>
      </w:r>
      <w:r w:rsidRPr="00EA2C73">
        <w:rPr>
          <w:rFonts w:asciiTheme="minorHAnsi" w:hAnsiTheme="minorHAnsi" w:cstheme="minorHAnsi"/>
          <w:sz w:val="8"/>
        </w:rPr>
        <w:t xml:space="preserve"> </w:t>
      </w:r>
      <w:r w:rsidRPr="00FD7989">
        <w:rPr>
          <w:rStyle w:val="StyleUnderline"/>
          <w:rFonts w:asciiTheme="minorHAnsi" w:hAnsiTheme="minorHAnsi" w:cstheme="minorHAnsi"/>
        </w:rPr>
        <w:t>populations</w:t>
      </w:r>
      <w:r w:rsidRPr="00EA2C73">
        <w:rPr>
          <w:rFonts w:asciiTheme="minorHAnsi" w:hAnsiTheme="minorHAnsi" w:cstheme="minorHAnsi"/>
          <w:sz w:val="8"/>
        </w:rPr>
        <w:t xml:space="preserve">, </w:t>
      </w:r>
      <w:r w:rsidRPr="00FD7989">
        <w:rPr>
          <w:rStyle w:val="Emphasis"/>
          <w:rFonts w:asciiTheme="minorHAnsi" w:hAnsiTheme="minorHAnsi" w:cstheme="minorHAnsi"/>
        </w:rPr>
        <w:t>accelerating</w:t>
      </w:r>
      <w:r w:rsidRPr="00EA2C73">
        <w:rPr>
          <w:rFonts w:asciiTheme="minorHAnsi" w:hAnsiTheme="minorHAnsi" w:cstheme="minorHAnsi"/>
          <w:sz w:val="8"/>
        </w:rPr>
        <w:t xml:space="preserve"> </w:t>
      </w:r>
      <w:r w:rsidRPr="00FD7989">
        <w:rPr>
          <w:rStyle w:val="StyleUnderline"/>
          <w:rFonts w:asciiTheme="minorHAnsi" w:hAnsiTheme="minorHAnsi" w:cstheme="minorHAnsi"/>
        </w:rPr>
        <w:t>technology, and global</w:t>
      </w:r>
      <w:r w:rsidRPr="00EA2C73">
        <w:rPr>
          <w:rFonts w:asciiTheme="minorHAnsi" w:hAnsiTheme="minorHAnsi" w:cstheme="minorHAnsi"/>
          <w:sz w:val="8"/>
        </w:rPr>
        <w:t xml:space="preserve"> </w:t>
      </w:r>
      <w:r w:rsidRPr="00FD7989">
        <w:rPr>
          <w:rStyle w:val="Emphasis"/>
          <w:rFonts w:asciiTheme="minorHAnsi" w:hAnsiTheme="minorHAnsi" w:cstheme="minorHAnsi"/>
        </w:rPr>
        <w:t>populism/nationalism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promises to make this growth decline</w:t>
      </w:r>
      <w:r w:rsidRPr="00EA2C73">
        <w:rPr>
          <w:rFonts w:asciiTheme="minorHAnsi" w:hAnsiTheme="minorHAnsi" w:cstheme="minorHAnsi"/>
          <w:sz w:val="8"/>
        </w:rPr>
        <w:t xml:space="preserve"> </w:t>
      </w:r>
      <w:r w:rsidRPr="00FD7989">
        <w:rPr>
          <w:rStyle w:val="Emphasis"/>
          <w:rFonts w:asciiTheme="minorHAnsi" w:hAnsiTheme="minorHAnsi" w:cstheme="minorHAnsi"/>
        </w:rPr>
        <w:t>very difficult</w:t>
      </w:r>
      <w:r w:rsidRPr="00EA2C73">
        <w:rPr>
          <w:rFonts w:asciiTheme="minorHAnsi" w:hAnsiTheme="minorHAnsi" w:cstheme="minorHAnsi"/>
          <w:sz w:val="8"/>
        </w:rPr>
        <w:t xml:space="preserve"> </w:t>
      </w:r>
      <w:r w:rsidRPr="00FD7989">
        <w:rPr>
          <w:rStyle w:val="StyleUnderline"/>
          <w:rFonts w:asciiTheme="minorHAnsi" w:hAnsiTheme="minorHAnsi" w:cstheme="minorHAnsi"/>
        </w:rPr>
        <w:t>to reverse</w:t>
      </w:r>
      <w:r w:rsidRPr="00EA2C73">
        <w:rPr>
          <w:rFonts w:asciiTheme="minorHAnsi" w:hAnsiTheme="minorHAnsi" w:cstheme="minorHAnsi"/>
          <w:sz w:val="8"/>
        </w:rPr>
        <w:t>. What Larry Summers and other international political economists have come to call “</w:t>
      </w:r>
      <w:r w:rsidRPr="00FD7989">
        <w:rPr>
          <w:rStyle w:val="Emphasis"/>
          <w:rFonts w:asciiTheme="minorHAnsi" w:hAnsiTheme="minorHAnsi" w:cstheme="minorHAnsi"/>
        </w:rPr>
        <w:t xml:space="preserve">secular </w:t>
      </w:r>
      <w:r w:rsidRPr="00FD7989">
        <w:rPr>
          <w:rStyle w:val="Emphasis"/>
          <w:rFonts w:asciiTheme="minorHAnsi" w:hAnsiTheme="minorHAnsi" w:cstheme="minorHAnsi"/>
          <w:highlight w:val="cyan"/>
        </w:rPr>
        <w:t>stagnation</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increases</w:t>
      </w:r>
      <w:r w:rsidRPr="00FD7989">
        <w:rPr>
          <w:rStyle w:val="StyleUnderline"/>
          <w:rFonts w:asciiTheme="minorHAnsi" w:hAnsiTheme="minorHAnsi" w:cstheme="minorHAnsi"/>
        </w:rPr>
        <w:t xml:space="preserve"> the likelihood</w:t>
      </w:r>
      <w:r w:rsidRPr="00EA2C73">
        <w:rPr>
          <w:rFonts w:asciiTheme="minorHAnsi" w:hAnsiTheme="minorHAnsi" w:cstheme="minorHAnsi"/>
          <w:sz w:val="8"/>
        </w:rPr>
        <w:t xml:space="preserve"> that </w:t>
      </w:r>
      <w:r w:rsidRPr="00FD7989">
        <w:rPr>
          <w:rStyle w:val="Emphasis"/>
          <w:rFonts w:asciiTheme="minorHAnsi" w:hAnsiTheme="minorHAnsi" w:cstheme="minorHAnsi"/>
        </w:rPr>
        <w:t>illiberal</w:t>
      </w:r>
      <w:r w:rsidRPr="00EA2C73">
        <w:rPr>
          <w:rFonts w:asciiTheme="minorHAnsi" w:hAnsiTheme="minorHAnsi" w:cstheme="minorHAnsi"/>
          <w:sz w:val="8"/>
        </w:rPr>
        <w:t xml:space="preserv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t>
      </w:r>
      <w:r w:rsidRPr="00FD7989">
        <w:rPr>
          <w:rStyle w:val="Emphasis"/>
          <w:rFonts w:asciiTheme="minorHAnsi" w:hAnsiTheme="minorHAnsi" w:cstheme="minorHAnsi"/>
        </w:rPr>
        <w:t>multipolarity</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rising nationalism</w:t>
      </w:r>
      <w:r w:rsidRPr="00EA2C73">
        <w:rPr>
          <w:rFonts w:asciiTheme="minorHAnsi" w:hAnsiTheme="minorHAnsi" w:cstheme="minorHAnsi"/>
          <w:sz w:val="8"/>
        </w:rPr>
        <w:t xml:space="preserve"> will </w:t>
      </w:r>
      <w:r w:rsidRPr="00FD7989">
        <w:rPr>
          <w:rStyle w:val="StyleUnderline"/>
          <w:rFonts w:asciiTheme="minorHAnsi" w:hAnsiTheme="minorHAnsi" w:cstheme="minorHAnsi"/>
        </w:rPr>
        <w:t>define our future</w:t>
      </w:r>
      <w:r w:rsidRPr="00EA2C73">
        <w:rPr>
          <w:rFonts w:asciiTheme="minorHAnsi" w:hAnsiTheme="minorHAnsi" w:cstheme="minorHAnsi"/>
          <w:sz w:val="8"/>
        </w:rPr>
        <w:t xml:space="preserve">. Summers11 has argued that the </w:t>
      </w:r>
      <w:r w:rsidRPr="00FD7989">
        <w:rPr>
          <w:rStyle w:val="StyleUnderline"/>
          <w:rFonts w:asciiTheme="minorHAnsi" w:hAnsiTheme="minorHAnsi" w:cstheme="minorHAnsi"/>
        </w:rPr>
        <w:t>world is entering a</w:t>
      </w:r>
      <w:r w:rsidRPr="00EA2C73">
        <w:rPr>
          <w:rFonts w:asciiTheme="minorHAnsi" w:hAnsiTheme="minorHAnsi" w:cstheme="minorHAnsi"/>
          <w:sz w:val="8"/>
        </w:rPr>
        <w:t xml:space="preserve"> </w:t>
      </w:r>
      <w:r w:rsidRPr="00FD7989">
        <w:rPr>
          <w:rStyle w:val="Emphasis"/>
          <w:rFonts w:asciiTheme="minorHAnsi" w:hAnsiTheme="minorHAnsi" w:cstheme="minorHAnsi"/>
        </w:rPr>
        <w:t>long</w:t>
      </w:r>
      <w:r w:rsidRPr="00EA2C73">
        <w:rPr>
          <w:rFonts w:asciiTheme="minorHAnsi" w:hAnsiTheme="minorHAnsi" w:cstheme="minorHAnsi"/>
          <w:sz w:val="8"/>
        </w:rPr>
        <w:t xml:space="preserve"> </w:t>
      </w:r>
      <w:r w:rsidRPr="00FD7989">
        <w:rPr>
          <w:rStyle w:val="StyleUnderline"/>
          <w:rFonts w:asciiTheme="minorHAnsi" w:hAnsiTheme="minorHAnsi" w:cstheme="minorHAnsi"/>
        </w:rPr>
        <w:t>period of diminishing economic growth.</w:t>
      </w:r>
      <w:r w:rsidRPr="00EA2C73">
        <w:rPr>
          <w:rFonts w:asciiTheme="minorHAnsi" w:hAnsiTheme="minorHAnsi" w:cstheme="minorHAnsi"/>
          <w:sz w:val="8"/>
        </w:rPr>
        <w:t xml:space="preserve"> He suggests that secular stagnation “may be the defining macroeconomic challenge of our times.” Julius Probst, in his recent assessment of Summers’ ideas, explains: </w:t>
      </w:r>
      <w:r w:rsidRPr="00EA2C7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EA2C73">
        <w:rPr>
          <w:rFonts w:asciiTheme="minorHAnsi" w:hAnsiTheme="minorHAnsi" w:cstheme="minorHAnsi"/>
          <w:sz w:val="8"/>
        </w:rPr>
        <w:t xml:space="preserve">The rise of nationalism/populism is both cause and effect of this economic outlook. </w:t>
      </w:r>
      <w:r w:rsidRPr="00FD7989">
        <w:rPr>
          <w:rStyle w:val="StyleUnderline"/>
          <w:rFonts w:asciiTheme="minorHAnsi" w:hAnsiTheme="minorHAnsi" w:cstheme="minorHAnsi"/>
        </w:rPr>
        <w:t xml:space="preserve">Lower growth will </w:t>
      </w:r>
      <w:r w:rsidRPr="00FD7989">
        <w:rPr>
          <w:rStyle w:val="StyleUnderline"/>
          <w:rFonts w:asciiTheme="minorHAnsi" w:hAnsiTheme="minorHAnsi" w:cstheme="minorHAnsi"/>
          <w:highlight w:val="cyan"/>
        </w:rPr>
        <w:t>make</w:t>
      </w:r>
      <w:r w:rsidRPr="00EA2C73">
        <w:rPr>
          <w:rFonts w:asciiTheme="minorHAnsi" w:hAnsiTheme="minorHAnsi" w:cstheme="minorHAnsi"/>
          <w:sz w:val="8"/>
        </w:rPr>
        <w:t xml:space="preserve"> every aspect of </w:t>
      </w:r>
      <w:r w:rsidRPr="00FD7989">
        <w:rPr>
          <w:rStyle w:val="StyleUnderline"/>
          <w:rFonts w:asciiTheme="minorHAnsi" w:hAnsiTheme="minorHAnsi" w:cstheme="minorHAnsi"/>
        </w:rPr>
        <w:t xml:space="preserve">the </w:t>
      </w:r>
      <w:r w:rsidRPr="00FD7989">
        <w:rPr>
          <w:rStyle w:val="StyleUnderline"/>
          <w:rFonts w:asciiTheme="minorHAnsi" w:hAnsiTheme="minorHAnsi" w:cstheme="minorHAnsi"/>
          <w:highlight w:val="cyan"/>
        </w:rPr>
        <w:t>liberal order</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difficult to resuscitate</w:t>
      </w:r>
      <w:r w:rsidRPr="00EA2C73">
        <w:rPr>
          <w:rFonts w:asciiTheme="minorHAnsi" w:hAnsiTheme="minorHAnsi" w:cstheme="minorHAnsi"/>
          <w:sz w:val="8"/>
        </w:rPr>
        <w:t xml:space="preserve"> post-Trump. </w:t>
      </w:r>
      <w:r w:rsidRPr="00FD7989">
        <w:rPr>
          <w:rStyle w:val="StyleUnderline"/>
          <w:rFonts w:asciiTheme="minorHAnsi" w:hAnsiTheme="minorHAnsi" w:cstheme="minorHAnsi"/>
        </w:rPr>
        <w:t xml:space="preserve">Domestic </w:t>
      </w:r>
      <w:r w:rsidRPr="007B5219">
        <w:rPr>
          <w:rStyle w:val="StyleUnderline"/>
          <w:rFonts w:asciiTheme="minorHAnsi" w:hAnsiTheme="minorHAnsi" w:cstheme="minorHAnsi"/>
        </w:rPr>
        <w:t>politics</w:t>
      </w:r>
      <w:r w:rsidRPr="007B5219">
        <w:rPr>
          <w:rFonts w:asciiTheme="minorHAnsi" w:hAnsiTheme="minorHAnsi" w:cstheme="minorHAnsi"/>
          <w:sz w:val="8"/>
        </w:rPr>
        <w:t xml:space="preserve"> will </w:t>
      </w:r>
      <w:r w:rsidRPr="007B5219">
        <w:rPr>
          <w:rStyle w:val="StyleUnderline"/>
          <w:rFonts w:asciiTheme="minorHAnsi" w:hAnsiTheme="minorHAnsi" w:cstheme="minorHAnsi"/>
        </w:rPr>
        <w:t>become</w:t>
      </w:r>
      <w:r w:rsidRPr="007B5219">
        <w:rPr>
          <w:rFonts w:asciiTheme="minorHAnsi" w:hAnsiTheme="minorHAnsi" w:cstheme="minorHAnsi"/>
          <w:sz w:val="8"/>
        </w:rPr>
        <w:t xml:space="preserve"> </w:t>
      </w:r>
      <w:r w:rsidRPr="007B5219">
        <w:rPr>
          <w:rStyle w:val="Emphasis"/>
          <w:rFonts w:asciiTheme="minorHAnsi" w:hAnsiTheme="minorHAnsi" w:cstheme="minorHAnsi"/>
        </w:rPr>
        <w:t>more</w:t>
      </w:r>
      <w:r w:rsidRPr="007B5219">
        <w:rPr>
          <w:rFonts w:asciiTheme="minorHAnsi" w:hAnsiTheme="minorHAnsi" w:cstheme="minorHAnsi"/>
          <w:sz w:val="8"/>
        </w:rPr>
        <w:t xml:space="preserve"> </w:t>
      </w:r>
      <w:r w:rsidRPr="007B5219">
        <w:rPr>
          <w:rStyle w:val="StyleUnderline"/>
          <w:rFonts w:asciiTheme="minorHAnsi" w:hAnsiTheme="minorHAnsi" w:cstheme="minorHAnsi"/>
        </w:rPr>
        <w:t>polarized and dysfunctional, as competition for</w:t>
      </w:r>
      <w:r w:rsidRPr="007B5219">
        <w:rPr>
          <w:rFonts w:asciiTheme="minorHAnsi" w:hAnsiTheme="minorHAnsi" w:cstheme="minorHAnsi"/>
          <w:sz w:val="8"/>
        </w:rPr>
        <w:t xml:space="preserve"> </w:t>
      </w:r>
      <w:r w:rsidRPr="007B5219">
        <w:rPr>
          <w:rStyle w:val="Emphasis"/>
          <w:rFonts w:asciiTheme="minorHAnsi" w:hAnsiTheme="minorHAnsi" w:cstheme="minorHAnsi"/>
        </w:rPr>
        <w:t>diminishing</w:t>
      </w:r>
      <w:r w:rsidRPr="007B5219">
        <w:rPr>
          <w:rFonts w:asciiTheme="minorHAnsi" w:hAnsiTheme="minorHAnsi" w:cstheme="minorHAnsi"/>
          <w:sz w:val="8"/>
        </w:rPr>
        <w:t xml:space="preserve"> </w:t>
      </w:r>
      <w:r w:rsidRPr="007B5219">
        <w:rPr>
          <w:rStyle w:val="StyleUnderline"/>
          <w:rFonts w:asciiTheme="minorHAnsi" w:hAnsiTheme="minorHAnsi" w:cstheme="minorHAnsi"/>
        </w:rPr>
        <w:t>resources intensifies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International collaboration</w:t>
      </w:r>
      <w:r w:rsidRPr="007B5219">
        <w:rPr>
          <w:rFonts w:asciiTheme="minorHAnsi" w:hAnsiTheme="minorHAnsi" w:cstheme="minorHAnsi"/>
          <w:sz w:val="8"/>
        </w:rPr>
        <w:t xml:space="preserve">, ad hoc or through institutions, </w:t>
      </w:r>
      <w:r w:rsidRPr="007B5219">
        <w:rPr>
          <w:rStyle w:val="StyleUnderline"/>
          <w:rFonts w:asciiTheme="minorHAnsi" w:hAnsiTheme="minorHAnsi" w:cstheme="minorHAnsi"/>
        </w:rPr>
        <w:t>will become</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EA2C73">
        <w:rPr>
          <w:rFonts w:asciiTheme="minorHAnsi" w:hAnsiTheme="minorHAnsi" w:cstheme="minorHAnsi"/>
          <w:sz w:val="8"/>
        </w:rPr>
        <w:t xml:space="preserve">. Protectionism, in its multiple forms, will make economic recovery from “secular stagnation” a heavy lift, and the liberal </w:t>
      </w:r>
      <w:r w:rsidRPr="00FD7989">
        <w:rPr>
          <w:rStyle w:val="StyleUnderline"/>
          <w:rFonts w:asciiTheme="minorHAnsi" w:hAnsiTheme="minorHAnsi" w:cstheme="minorHAnsi"/>
        </w:rPr>
        <w:t>hegemonic leadership</w:t>
      </w:r>
      <w:r w:rsidRPr="00EA2C73">
        <w:rPr>
          <w:rFonts w:asciiTheme="minorHAnsi" w:hAnsiTheme="minorHAnsi" w:cstheme="minorHAnsi"/>
          <w:sz w:val="8"/>
        </w:rPr>
        <w:t xml:space="preserve"> and strong institutions </w:t>
      </w:r>
      <w:r w:rsidRPr="00FD7989">
        <w:rPr>
          <w:rStyle w:val="StyleUnderline"/>
          <w:rFonts w:asciiTheme="minorHAnsi" w:hAnsiTheme="minorHAnsi" w:cstheme="minorHAnsi"/>
        </w:rPr>
        <w:t>that</w:t>
      </w:r>
      <w:r w:rsidRPr="00EA2C73">
        <w:rPr>
          <w:rFonts w:asciiTheme="minorHAnsi" w:hAnsiTheme="minorHAnsi" w:cstheme="minorHAnsi"/>
          <w:sz w:val="8"/>
        </w:rPr>
        <w:t xml:space="preserve"> </w:t>
      </w:r>
      <w:r w:rsidRPr="00FD7989">
        <w:rPr>
          <w:rStyle w:val="Emphasis"/>
          <w:rFonts w:asciiTheme="minorHAnsi" w:hAnsiTheme="minorHAnsi" w:cstheme="minorHAnsi"/>
        </w:rPr>
        <w:t>limited</w:t>
      </w:r>
      <w:r w:rsidRPr="00EA2C73">
        <w:rPr>
          <w:rFonts w:asciiTheme="minorHAnsi" w:hAnsiTheme="minorHAnsi" w:cstheme="minorHAnsi"/>
          <w:sz w:val="8"/>
        </w:rPr>
        <w:t xml:space="preserve"> </w:t>
      </w:r>
      <w:r w:rsidRPr="00FD7989">
        <w:rPr>
          <w:rStyle w:val="StyleUnderline"/>
          <w:rFonts w:asciiTheme="minorHAnsi" w:hAnsiTheme="minorHAnsi" w:cstheme="minorHAnsi"/>
        </w:rPr>
        <w:t>the damage of previous downturns, will be</w:t>
      </w:r>
      <w:r w:rsidRPr="00EA2C73">
        <w:rPr>
          <w:rFonts w:asciiTheme="minorHAnsi" w:hAnsiTheme="minorHAnsi" w:cstheme="minorHAnsi"/>
          <w:sz w:val="8"/>
        </w:rPr>
        <w:t xml:space="preserve"> </w:t>
      </w:r>
      <w:r w:rsidRPr="00FD7989">
        <w:rPr>
          <w:rStyle w:val="Emphasis"/>
          <w:rFonts w:asciiTheme="minorHAnsi" w:hAnsiTheme="minorHAnsi" w:cstheme="minorHAnsi"/>
        </w:rPr>
        <w:t>unavailable</w:t>
      </w:r>
      <w:r w:rsidRPr="00EA2C7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D7989">
        <w:rPr>
          <w:rStyle w:val="StyleUnderline"/>
          <w:rFonts w:asciiTheme="minorHAnsi" w:hAnsiTheme="minorHAnsi" w:cstheme="minorHAnsi"/>
        </w:rPr>
        <w:t>uncertainties generated by</w:t>
      </w:r>
      <w:r w:rsidRPr="00EA2C73">
        <w:rPr>
          <w:rFonts w:asciiTheme="minorHAnsi" w:hAnsiTheme="minorHAnsi" w:cstheme="minorHAnsi"/>
          <w:sz w:val="8"/>
        </w:rPr>
        <w:t xml:space="preserve"> this </w:t>
      </w:r>
      <w:r w:rsidRPr="00FD7989">
        <w:rPr>
          <w:rStyle w:val="StyleUnderline"/>
          <w:rFonts w:asciiTheme="minorHAnsi" w:hAnsiTheme="minorHAnsi" w:cstheme="minorHAnsi"/>
        </w:rPr>
        <w:t>confrontation will</w:t>
      </w:r>
      <w:r w:rsidRPr="00EA2C73">
        <w:rPr>
          <w:rFonts w:asciiTheme="minorHAnsi" w:hAnsiTheme="minorHAnsi" w:cstheme="minorHAnsi"/>
          <w:sz w:val="8"/>
        </w:rPr>
        <w:t xml:space="preserve"> </w:t>
      </w:r>
      <w:r w:rsidRPr="00FD7989">
        <w:rPr>
          <w:rStyle w:val="Emphasis"/>
          <w:rFonts w:asciiTheme="minorHAnsi" w:hAnsiTheme="minorHAnsi" w:cstheme="minorHAnsi"/>
        </w:rPr>
        <w:t>further curb</w:t>
      </w:r>
      <w:r w:rsidRPr="00EA2C73">
        <w:rPr>
          <w:rFonts w:asciiTheme="minorHAnsi" w:hAnsiTheme="minorHAnsi" w:cstheme="minorHAnsi"/>
          <w:sz w:val="8"/>
        </w:rPr>
        <w:t xml:space="preserve"> the </w:t>
      </w:r>
      <w:r w:rsidRPr="00FD7989">
        <w:rPr>
          <w:rStyle w:val="Emphasis"/>
          <w:rFonts w:asciiTheme="minorHAnsi" w:hAnsiTheme="minorHAnsi" w:cstheme="minorHAnsi"/>
        </w:rPr>
        <w:t>investments</w:t>
      </w:r>
      <w:r w:rsidRPr="00EA2C73">
        <w:rPr>
          <w:rFonts w:asciiTheme="minorHAnsi" w:hAnsiTheme="minorHAnsi" w:cstheme="minorHAnsi"/>
          <w:sz w:val="8"/>
        </w:rPr>
        <w:t xml:space="preserve"> </w:t>
      </w:r>
      <w:r w:rsidRPr="00FD7989">
        <w:rPr>
          <w:rStyle w:val="StyleUnderline"/>
          <w:rFonts w:asciiTheme="minorHAnsi" w:hAnsiTheme="minorHAnsi" w:cstheme="minorHAnsi"/>
        </w:rPr>
        <w:t>essential for future growth</w:t>
      </w:r>
      <w:r w:rsidRPr="00EA2C73">
        <w:rPr>
          <w:rFonts w:asciiTheme="minorHAnsi" w:hAnsiTheme="minorHAnsi" w:cstheme="minorHAnsi"/>
          <w:sz w:val="8"/>
        </w:rPr>
        <w:t xml:space="preserve">. Another </w:t>
      </w:r>
      <w:r w:rsidRPr="00FD7989">
        <w:rPr>
          <w:rStyle w:val="StyleUnderline"/>
          <w:rFonts w:asciiTheme="minorHAnsi" w:hAnsiTheme="minorHAnsi" w:cstheme="minorHAnsi"/>
        </w:rPr>
        <w:t>demonstration of the</w:t>
      </w:r>
      <w:r w:rsidRPr="00EA2C73">
        <w:rPr>
          <w:rFonts w:asciiTheme="minorHAnsi" w:hAnsiTheme="minorHAnsi" w:cstheme="minorHAnsi"/>
          <w:sz w:val="8"/>
        </w:rPr>
        <w:t xml:space="preserve"> </w:t>
      </w:r>
      <w:r w:rsidRPr="00FD7989">
        <w:rPr>
          <w:rStyle w:val="Emphasis"/>
          <w:rFonts w:asciiTheme="minorHAnsi" w:hAnsiTheme="minorHAnsi" w:cstheme="minorHAnsi"/>
        </w:rPr>
        <w:t>intersection</w:t>
      </w:r>
      <w:r w:rsidRPr="00EA2C73">
        <w:rPr>
          <w:rFonts w:asciiTheme="minorHAnsi" w:hAnsiTheme="minorHAnsi" w:cstheme="minorHAnsi"/>
          <w:sz w:val="8"/>
        </w:rPr>
        <w:t xml:space="preserve"> </w:t>
      </w:r>
      <w:r w:rsidRPr="00FD7989">
        <w:rPr>
          <w:rStyle w:val="StyleUnderline"/>
          <w:rFonts w:asciiTheme="minorHAnsi" w:hAnsiTheme="minorHAnsi" w:cstheme="minorHAnsi"/>
        </w:rPr>
        <w:t>of structural forces</w:t>
      </w:r>
      <w:r w:rsidRPr="00EA2C73">
        <w:rPr>
          <w:rFonts w:asciiTheme="minorHAnsi" w:hAnsiTheme="minorHAnsi" w:cstheme="minorHAnsi"/>
          <w:sz w:val="8"/>
        </w:rPr>
        <w:t xml:space="preserve"> is how populist-motivated controls on immigration (always a weakness in the hyper-globalization narrative) </w:t>
      </w:r>
      <w:r w:rsidRPr="00FD7989">
        <w:rPr>
          <w:rStyle w:val="StyleUnderline"/>
          <w:rFonts w:asciiTheme="minorHAnsi" w:hAnsiTheme="minorHAnsi" w:cstheme="minorHAnsi"/>
        </w:rPr>
        <w:t>deprives</w:t>
      </w:r>
      <w:r w:rsidRPr="00EA2C73">
        <w:rPr>
          <w:rFonts w:asciiTheme="minorHAnsi" w:hAnsiTheme="minorHAnsi" w:cstheme="minorHAnsi"/>
          <w:sz w:val="8"/>
        </w:rPr>
        <w:t xml:space="preserve"> developed </w:t>
      </w:r>
      <w:r w:rsidRPr="00FD7989">
        <w:rPr>
          <w:rStyle w:val="StyleUnderline"/>
          <w:rFonts w:asciiTheme="minorHAnsi" w:hAnsiTheme="minorHAnsi" w:cstheme="minorHAnsi"/>
        </w:rPr>
        <w:t>countries of</w:t>
      </w:r>
      <w:r w:rsidRPr="00EA2C73">
        <w:rPr>
          <w:rFonts w:asciiTheme="minorHAnsi" w:hAnsiTheme="minorHAnsi" w:cstheme="minorHAnsi"/>
          <w:sz w:val="8"/>
        </w:rPr>
        <w:t xml:space="preserve"> Summers’ recommended policy </w:t>
      </w:r>
      <w:r w:rsidRPr="00FD7989">
        <w:rPr>
          <w:rStyle w:val="Emphasis"/>
          <w:rFonts w:asciiTheme="minorHAnsi" w:hAnsiTheme="minorHAnsi" w:cstheme="minorHAnsi"/>
        </w:rPr>
        <w:t>response</w:t>
      </w:r>
      <w:r w:rsidRPr="00EA2C73">
        <w:rPr>
          <w:rFonts w:asciiTheme="minorHAnsi" w:hAnsiTheme="minorHAnsi" w:cstheme="minorHAnsi"/>
          <w:sz w:val="8"/>
        </w:rPr>
        <w:t xml:space="preserve"> </w:t>
      </w:r>
      <w:r w:rsidRPr="00FD7989">
        <w:rPr>
          <w:rStyle w:val="StyleUnderline"/>
          <w:rFonts w:asciiTheme="minorHAnsi" w:hAnsiTheme="minorHAnsi" w:cstheme="minorHAnsi"/>
        </w:rPr>
        <w:t>to secular stagnation</w:t>
      </w:r>
      <w:r w:rsidRPr="00EA2C73">
        <w:rPr>
          <w:rFonts w:asciiTheme="minorHAnsi" w:hAnsiTheme="minorHAnsi" w:cstheme="minorHAnsi"/>
          <w:sz w:val="8"/>
        </w:rPr>
        <w:t xml:space="preserve">, which in a more open world </w:t>
      </w:r>
      <w:r w:rsidRPr="00FD7989">
        <w:rPr>
          <w:rStyle w:val="StyleUnderline"/>
          <w:rFonts w:asciiTheme="minorHAnsi" w:hAnsiTheme="minorHAnsi" w:cstheme="minorHAnsi"/>
        </w:rPr>
        <w:t>would be</w:t>
      </w:r>
      <w:r w:rsidRPr="00EA2C73">
        <w:rPr>
          <w:rFonts w:asciiTheme="minorHAnsi" w:hAnsiTheme="minorHAnsi" w:cstheme="minorHAnsi"/>
          <w:sz w:val="8"/>
        </w:rPr>
        <w:t xml:space="preserve"> a win-win for rich and poor countries alike,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wage rates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remittance </w:t>
      </w:r>
      <w:r w:rsidRPr="00FD7989">
        <w:rPr>
          <w:rStyle w:val="Emphasis"/>
          <w:rFonts w:asciiTheme="minorHAnsi" w:hAnsiTheme="minorHAnsi" w:cstheme="minorHAnsi"/>
        </w:rPr>
        <w:t>revenues</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developing countries</w:t>
      </w:r>
      <w:r w:rsidRPr="00EA2C73">
        <w:rPr>
          <w:rFonts w:asciiTheme="minorHAnsi" w:hAnsiTheme="minorHAnsi" w:cstheme="minorHAnsi"/>
          <w:sz w:val="8"/>
        </w:rPr>
        <w:t xml:space="preserve">, replenishing the labor supply for rich countries experiencing low birth rates. Illiberal Globalization </w:t>
      </w:r>
      <w:r w:rsidRPr="00FD7989">
        <w:rPr>
          <w:rStyle w:val="StyleUnderline"/>
          <w:rFonts w:asciiTheme="minorHAnsi" w:hAnsiTheme="minorHAnsi" w:cstheme="minorHAnsi"/>
        </w:rPr>
        <w:t xml:space="preserve">Economic </w:t>
      </w:r>
      <w:r w:rsidRPr="00FD7989">
        <w:rPr>
          <w:rStyle w:val="StyleUnderline"/>
          <w:rFonts w:asciiTheme="minorHAnsi" w:hAnsiTheme="minorHAnsi" w:cstheme="minorHAnsi"/>
          <w:highlight w:val="cyan"/>
        </w:rPr>
        <w:t>weakness</w:t>
      </w:r>
      <w:r w:rsidRPr="00EA2C73">
        <w:rPr>
          <w:rFonts w:asciiTheme="minorHAnsi" w:hAnsiTheme="minorHAnsi" w:cstheme="minorHAnsi"/>
          <w:sz w:val="8"/>
          <w:szCs w:val="16"/>
        </w:rPr>
        <w:t xml:space="preserve"> and rising nationalism (along with multipolarity) will not end globalization</w:t>
      </w:r>
      <w:r w:rsidRPr="00EA2C73">
        <w:rPr>
          <w:rFonts w:asciiTheme="minorHAnsi" w:hAnsiTheme="minorHAnsi" w:cstheme="minorHAnsi"/>
          <w:sz w:val="8"/>
        </w:rPr>
        <w:t xml:space="preserve">, but </w:t>
      </w:r>
      <w:r w:rsidRPr="00FD7989">
        <w:rPr>
          <w:rStyle w:val="StyleUnderline"/>
          <w:rFonts w:asciiTheme="minorHAnsi" w:hAnsiTheme="minorHAnsi" w:cstheme="minorHAnsi"/>
          <w:highlight w:val="cyan"/>
        </w:rPr>
        <w:t>will</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highlight w:val="cyan"/>
        </w:rPr>
        <w:t>profoundly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alter</w:t>
      </w:r>
      <w:r w:rsidRPr="00EA2C73">
        <w:rPr>
          <w:rFonts w:asciiTheme="minorHAnsi" w:hAnsiTheme="minorHAnsi" w:cstheme="minorHAnsi"/>
          <w:sz w:val="8"/>
        </w:rPr>
        <w:t xml:space="preserve"> its character and greatly reduce its economic and political benefits. Liberal global </w:t>
      </w:r>
      <w:r w:rsidRPr="00FD7989">
        <w:rPr>
          <w:rStyle w:val="StyleUnderline"/>
          <w:rFonts w:asciiTheme="minorHAnsi" w:hAnsiTheme="minorHAnsi" w:cstheme="minorHAnsi"/>
          <w:highlight w:val="cyan"/>
        </w:rPr>
        <w:t>institutions</w:t>
      </w:r>
      <w:r w:rsidRPr="00EA2C7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D7989">
        <w:rPr>
          <w:rStyle w:val="StyleUnderline"/>
          <w:rFonts w:asciiTheme="minorHAnsi" w:hAnsiTheme="minorHAnsi" w:cstheme="minorHAnsi"/>
        </w:rPr>
        <w:t>under present and</w:t>
      </w:r>
      <w:r w:rsidRPr="00EA2C73">
        <w:rPr>
          <w:rFonts w:asciiTheme="minorHAnsi" w:hAnsiTheme="minorHAnsi" w:cstheme="minorHAnsi"/>
          <w:sz w:val="8"/>
        </w:rPr>
        <w:t xml:space="preserve"> </w:t>
      </w:r>
      <w:r w:rsidRPr="00FD7989">
        <w:rPr>
          <w:rStyle w:val="Emphasis"/>
          <w:rFonts w:asciiTheme="minorHAnsi" w:hAnsiTheme="minorHAnsi" w:cstheme="minorHAnsi"/>
        </w:rPr>
        <w:t>future</w:t>
      </w:r>
      <w:r w:rsidRPr="00EA2C73">
        <w:rPr>
          <w:rFonts w:asciiTheme="minorHAnsi" w:hAnsiTheme="minorHAnsi" w:cstheme="minorHAnsi"/>
          <w:sz w:val="8"/>
        </w:rPr>
        <w:t xml:space="preserve"> </w:t>
      </w:r>
      <w:r w:rsidRPr="00FD7989">
        <w:rPr>
          <w:rStyle w:val="StyleUnderline"/>
          <w:rFonts w:asciiTheme="minorHAnsi" w:hAnsiTheme="minorHAnsi" w:cstheme="minorHAnsi"/>
        </w:rPr>
        <w:t>conditions</w:t>
      </w:r>
      <w:r w:rsidRPr="00EA2C73">
        <w:rPr>
          <w:rFonts w:asciiTheme="minorHAnsi" w:hAnsiTheme="minorHAnsi" w:cstheme="minorHAnsi"/>
          <w:sz w:val="8"/>
        </w:rPr>
        <w:t xml:space="preserve"> these </w:t>
      </w:r>
      <w:r w:rsidRPr="00FD7989">
        <w:rPr>
          <w:rStyle w:val="StyleUnderline"/>
          <w:rFonts w:asciiTheme="minorHAnsi" w:hAnsiTheme="minorHAnsi" w:cstheme="minorHAnsi"/>
        </w:rPr>
        <w:t>institutions will become the</w:t>
      </w:r>
      <w:r w:rsidRPr="00EA2C73">
        <w:rPr>
          <w:rFonts w:asciiTheme="minorHAnsi" w:hAnsiTheme="minorHAnsi" w:cstheme="minorHAnsi"/>
          <w:sz w:val="8"/>
        </w:rPr>
        <w:t xml:space="preserve"> </w:t>
      </w:r>
      <w:r w:rsidRPr="00FD7989">
        <w:rPr>
          <w:rStyle w:val="Emphasis"/>
          <w:rFonts w:asciiTheme="minorHAnsi" w:hAnsiTheme="minorHAnsi" w:cstheme="minorHAnsi"/>
        </w:rPr>
        <w:t>battlegrounds</w:t>
      </w:r>
      <w:r w:rsidRPr="00EA2C73">
        <w:rPr>
          <w:rFonts w:asciiTheme="minorHAnsi" w:hAnsiTheme="minorHAnsi" w:cstheme="minorHAnsi"/>
          <w:sz w:val="8"/>
        </w:rPr>
        <w:t>—and the victims—</w:t>
      </w:r>
      <w:r w:rsidRPr="00FD7989">
        <w:rPr>
          <w:rStyle w:val="StyleUnderline"/>
          <w:rFonts w:asciiTheme="minorHAnsi" w:hAnsiTheme="minorHAnsi" w:cstheme="minorHAnsi"/>
        </w:rPr>
        <w:t>of geopolitical competition</w:t>
      </w:r>
      <w:r w:rsidRPr="00EA2C7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FD7989">
        <w:rPr>
          <w:rStyle w:val="StyleUnderline"/>
          <w:rFonts w:asciiTheme="minorHAnsi" w:hAnsiTheme="minorHAnsi" w:cstheme="minorHAnsi"/>
        </w:rPr>
        <w:t>Future American leadership may</w:t>
      </w:r>
      <w:r w:rsidRPr="00EA2C73">
        <w:rPr>
          <w:rFonts w:asciiTheme="minorHAnsi" w:hAnsiTheme="minorHAnsi" w:cstheme="minorHAnsi"/>
          <w:sz w:val="8"/>
        </w:rPr>
        <w:t xml:space="preserve"> </w:t>
      </w:r>
      <w:r w:rsidRPr="00FD7989">
        <w:rPr>
          <w:rStyle w:val="Emphasis"/>
          <w:rFonts w:asciiTheme="minorHAnsi" w:hAnsiTheme="minorHAnsi" w:cstheme="minorHAnsi"/>
        </w:rPr>
        <w:t>embrace renewed collaboration</w:t>
      </w:r>
      <w:r w:rsidRPr="00EA2C73">
        <w:rPr>
          <w:rFonts w:asciiTheme="minorHAnsi" w:hAnsiTheme="minorHAnsi" w:cstheme="minorHAnsi"/>
          <w:sz w:val="8"/>
        </w:rPr>
        <w:t xml:space="preserve"> </w:t>
      </w:r>
      <w:r w:rsidRPr="00FD7989">
        <w:rPr>
          <w:rStyle w:val="StyleUnderline"/>
          <w:rFonts w:asciiTheme="minorHAnsi" w:hAnsiTheme="minorHAnsi" w:cstheme="minorHAnsi"/>
        </w:rPr>
        <w:t>in global</w:t>
      </w:r>
      <w:r w:rsidRPr="00EA2C73">
        <w:rPr>
          <w:rFonts w:asciiTheme="minorHAnsi" w:hAnsiTheme="minorHAnsi" w:cstheme="minorHAnsi"/>
          <w:sz w:val="8"/>
        </w:rPr>
        <w:t xml:space="preserve"> </w:t>
      </w:r>
      <w:r w:rsidRPr="00FD7989">
        <w:rPr>
          <w:rStyle w:val="Emphasis"/>
          <w:rFonts w:asciiTheme="minorHAnsi" w:hAnsiTheme="minorHAnsi" w:cstheme="minorHAnsi"/>
        </w:rPr>
        <w:t>trade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finance</w:t>
      </w:r>
      <w:r w:rsidRPr="00EA2C73">
        <w:rPr>
          <w:rFonts w:asciiTheme="minorHAnsi" w:hAnsiTheme="minorHAnsi" w:cstheme="minorHAnsi"/>
          <w:sz w:val="8"/>
        </w:rPr>
        <w:t xml:space="preserve">, macroeconomic management, environmental sustainability and the like, </w:t>
      </w:r>
      <w:r w:rsidRPr="00FD7989">
        <w:rPr>
          <w:rStyle w:val="StyleUnderline"/>
          <w:rFonts w:asciiTheme="minorHAnsi" w:hAnsiTheme="minorHAnsi" w:cstheme="minorHAnsi"/>
        </w:rPr>
        <w:t>but</w:t>
      </w:r>
      <w:r w:rsidRPr="00EA2C73">
        <w:rPr>
          <w:rFonts w:asciiTheme="minorHAnsi" w:hAnsiTheme="minorHAnsi" w:cstheme="minorHAnsi"/>
          <w:sz w:val="8"/>
        </w:rPr>
        <w:t xml:space="preserve"> </w:t>
      </w:r>
      <w:r w:rsidRPr="00FD7989">
        <w:rPr>
          <w:rStyle w:val="Emphasis"/>
          <w:rFonts w:asciiTheme="minorHAnsi" w:hAnsiTheme="minorHAnsi" w:cstheme="minorHAnsi"/>
        </w:rPr>
        <w:t>repairing the damage</w:t>
      </w:r>
      <w:r w:rsidRPr="00EA2C73">
        <w:rPr>
          <w:rFonts w:asciiTheme="minorHAnsi" w:hAnsiTheme="minorHAnsi" w:cstheme="minorHAnsi"/>
          <w:sz w:val="8"/>
        </w:rPr>
        <w:t xml:space="preserve"> </w:t>
      </w:r>
      <w:r w:rsidRPr="00FD7989">
        <w:rPr>
          <w:rStyle w:val="StyleUnderline"/>
          <w:rFonts w:asciiTheme="minorHAnsi" w:hAnsiTheme="minorHAnsi" w:cstheme="minorHAnsi"/>
        </w:rPr>
        <w:t>requires the</w:t>
      </w:r>
      <w:r w:rsidRPr="00EA2C73">
        <w:rPr>
          <w:rFonts w:asciiTheme="minorHAnsi" w:hAnsiTheme="minorHAnsi" w:cstheme="minorHAnsi"/>
          <w:sz w:val="8"/>
        </w:rPr>
        <w:t xml:space="preserve"> heroic </w:t>
      </w:r>
      <w:r w:rsidRPr="00FD7989">
        <w:rPr>
          <w:rStyle w:val="StyleUnderline"/>
          <w:rFonts w:asciiTheme="minorHAnsi" w:hAnsiTheme="minorHAnsi" w:cstheme="minorHAnsi"/>
        </w:rPr>
        <w:t>assumption</w:t>
      </w:r>
      <w:r w:rsidRPr="00EA2C73">
        <w:rPr>
          <w:rFonts w:asciiTheme="minorHAnsi" w:hAnsiTheme="minorHAnsi" w:cstheme="minorHAnsi"/>
          <w:sz w:val="8"/>
        </w:rPr>
        <w:t xml:space="preserve"> that </w:t>
      </w:r>
      <w:r w:rsidRPr="00FD7989">
        <w:rPr>
          <w:rStyle w:val="StyleUnderline"/>
          <w:rFonts w:asciiTheme="minorHAnsi" w:hAnsiTheme="minorHAnsi" w:cstheme="minorHAnsi"/>
        </w:rPr>
        <w:t>America’s own identity has not been</w:t>
      </w:r>
      <w:r w:rsidRPr="00EA2C73">
        <w:rPr>
          <w:rFonts w:asciiTheme="minorHAnsi" w:hAnsiTheme="minorHAnsi" w:cstheme="minorHAnsi"/>
          <w:sz w:val="8"/>
        </w:rPr>
        <w:t xml:space="preserve"> </w:t>
      </w:r>
      <w:r w:rsidRPr="00FD7989">
        <w:rPr>
          <w:rStyle w:val="Emphasis"/>
          <w:rFonts w:asciiTheme="minorHAnsi" w:hAnsiTheme="minorHAnsi" w:cstheme="minorHAnsi"/>
        </w:rPr>
        <w:t>fundamentally</w:t>
      </w:r>
      <w:r w:rsidRPr="00EA2C73">
        <w:rPr>
          <w:rFonts w:asciiTheme="minorHAnsi" w:hAnsiTheme="minorHAnsi" w:cstheme="minorHAnsi"/>
          <w:sz w:val="8"/>
        </w:rPr>
        <w:t xml:space="preserve"> </w:t>
      </w:r>
      <w:r w:rsidRPr="00FD7989">
        <w:rPr>
          <w:rStyle w:val="StyleUnderline"/>
          <w:rFonts w:asciiTheme="minorHAnsi" w:hAnsiTheme="minorHAnsi" w:cstheme="minorHAnsi"/>
        </w:rPr>
        <w:t>altered</w:t>
      </w:r>
      <w:r w:rsidRPr="00EA2C7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D7989">
        <w:rPr>
          <w:rStyle w:val="StyleUnderline"/>
          <w:rFonts w:asciiTheme="minorHAnsi" w:hAnsiTheme="minorHAnsi" w:cstheme="minorHAnsi"/>
        </w:rPr>
        <w:t>causes of weakening global collaboration are</w:t>
      </w:r>
      <w:r w:rsidRPr="00EA2C73">
        <w:rPr>
          <w:rFonts w:asciiTheme="minorHAnsi" w:hAnsiTheme="minorHAnsi" w:cstheme="minorHAnsi"/>
          <w:sz w:val="8"/>
        </w:rPr>
        <w:t xml:space="preserve"> </w:t>
      </w:r>
      <w:r w:rsidRPr="00FD7989">
        <w:rPr>
          <w:rStyle w:val="Emphasis"/>
          <w:rFonts w:asciiTheme="minorHAnsi" w:hAnsiTheme="minorHAnsi" w:cstheme="minorHAnsi"/>
        </w:rPr>
        <w:t>structural</w:t>
      </w:r>
      <w:r w:rsidRPr="00EA2C73">
        <w:rPr>
          <w:rFonts w:asciiTheme="minorHAnsi" w:hAnsiTheme="minorHAnsi" w:cstheme="minorHAnsi"/>
          <w:sz w:val="8"/>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D7989">
        <w:rPr>
          <w:rStyle w:val="StyleUnderline"/>
          <w:rFonts w:asciiTheme="minorHAnsi" w:hAnsiTheme="minorHAnsi" w:cstheme="minorHAnsi"/>
        </w:rPr>
        <w:t>It will</w:t>
      </w:r>
      <w:r w:rsidRPr="00EA2C73">
        <w:rPr>
          <w:rFonts w:asciiTheme="minorHAnsi" w:hAnsiTheme="minorHAnsi" w:cstheme="minorHAnsi"/>
          <w:sz w:val="8"/>
        </w:rPr>
        <w:t xml:space="preserve"> furthermore </w:t>
      </w:r>
      <w:r w:rsidRPr="00FD7989">
        <w:rPr>
          <w:rStyle w:val="StyleUnderline"/>
          <w:rFonts w:asciiTheme="minorHAnsi" w:hAnsiTheme="minorHAnsi" w:cstheme="minorHAnsi"/>
        </w:rPr>
        <w:t>operate in a future system of</w:t>
      </w:r>
      <w:r w:rsidRPr="00EA2C73">
        <w:rPr>
          <w:rFonts w:asciiTheme="minorHAnsi" w:hAnsiTheme="minorHAnsi" w:cstheme="minorHAnsi"/>
          <w:sz w:val="8"/>
        </w:rPr>
        <w:t xml:space="preserve"> </w:t>
      </w:r>
      <w:r w:rsidRPr="00FD7989">
        <w:rPr>
          <w:rStyle w:val="Emphasis"/>
          <w:rFonts w:asciiTheme="minorHAnsi" w:hAnsiTheme="minorHAnsi" w:cstheme="minorHAnsi"/>
        </w:rPr>
        <w:t>diffusing material power</w:t>
      </w:r>
      <w:r w:rsidRPr="00EA2C7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D7989">
        <w:rPr>
          <w:rStyle w:val="StyleUnderline"/>
          <w:rFonts w:asciiTheme="minorHAnsi" w:hAnsiTheme="minorHAnsi" w:cstheme="minorHAnsi"/>
        </w:rPr>
        <w:t>Economies of scale</w:t>
      </w:r>
      <w:r w:rsidRPr="00EA2C73">
        <w:rPr>
          <w:rFonts w:asciiTheme="minorHAnsi" w:hAnsiTheme="minorHAnsi" w:cstheme="minorHAnsi"/>
          <w:sz w:val="8"/>
        </w:rPr>
        <w:t xml:space="preserve"> will </w:t>
      </w:r>
      <w:r w:rsidRPr="00FD7989">
        <w:rPr>
          <w:rStyle w:val="Emphasis"/>
          <w:rFonts w:asciiTheme="minorHAnsi" w:hAnsiTheme="minorHAnsi" w:cstheme="minorHAnsi"/>
        </w:rPr>
        <w:t>shrink</w:t>
      </w:r>
      <w:r w:rsidRPr="00EA2C73">
        <w:rPr>
          <w:rFonts w:asciiTheme="minorHAnsi" w:hAnsiTheme="minorHAnsi" w:cstheme="minorHAnsi"/>
          <w:sz w:val="8"/>
        </w:rPr>
        <w:t xml:space="preserve">, </w:t>
      </w:r>
      <w:r w:rsidRPr="00FD7989">
        <w:rPr>
          <w:rStyle w:val="StyleUnderline"/>
          <w:rFonts w:asciiTheme="minorHAnsi" w:hAnsiTheme="minorHAnsi" w:cstheme="minorHAnsi"/>
        </w:rPr>
        <w:t>incentivizing</w:t>
      </w:r>
      <w:r w:rsidRPr="00EA2C73">
        <w:rPr>
          <w:rFonts w:asciiTheme="minorHAnsi" w:hAnsiTheme="minorHAnsi" w:cstheme="minorHAnsi"/>
          <w:sz w:val="8"/>
        </w:rPr>
        <w:t xml:space="preserve"> </w:t>
      </w:r>
      <w:r w:rsidRPr="00FD7989">
        <w:rPr>
          <w:rStyle w:val="Emphasis"/>
          <w:rFonts w:asciiTheme="minorHAnsi" w:hAnsiTheme="minorHAnsi" w:cstheme="minorHAnsi"/>
        </w:rPr>
        <w:t>less investment</w:t>
      </w:r>
      <w:r w:rsidRPr="00EA2C73">
        <w:rPr>
          <w:rFonts w:asciiTheme="minorHAnsi" w:hAnsiTheme="minorHAnsi" w:cstheme="minorHAnsi"/>
          <w:sz w:val="8"/>
        </w:rPr>
        <w:t xml:space="preserv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costs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prices</w:t>
      </w:r>
      <w:r w:rsidRPr="00EA2C73">
        <w:rPr>
          <w:rFonts w:asciiTheme="minorHAnsi" w:hAnsiTheme="minorHAnsi" w:cstheme="minorHAnsi"/>
          <w:sz w:val="8"/>
        </w:rPr>
        <w:t xml:space="preserve">, compromising growth, </w:t>
      </w:r>
      <w:r w:rsidRPr="00FD7989">
        <w:rPr>
          <w:rStyle w:val="StyleUnderline"/>
          <w:rFonts w:asciiTheme="minorHAnsi" w:hAnsiTheme="minorHAnsi" w:cstheme="minorHAnsi"/>
        </w:rPr>
        <w:t>marginalizing countries whose</w:t>
      </w:r>
      <w:r w:rsidRPr="00EA2C73">
        <w:rPr>
          <w:rFonts w:asciiTheme="minorHAnsi" w:hAnsiTheme="minorHAnsi" w:cstheme="minorHAnsi"/>
          <w:sz w:val="8"/>
        </w:rPr>
        <w:t xml:space="preserve"> </w:t>
      </w:r>
      <w:r w:rsidRPr="00FD7989">
        <w:rPr>
          <w:rStyle w:val="Emphasis"/>
          <w:rFonts w:asciiTheme="minorHAnsi" w:hAnsiTheme="minorHAnsi" w:cstheme="minorHAnsi"/>
        </w:rPr>
        <w:t>growth</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poverty reduction</w:t>
      </w:r>
      <w:r w:rsidRPr="00EA2C73">
        <w:rPr>
          <w:rFonts w:asciiTheme="minorHAnsi" w:hAnsiTheme="minorHAnsi" w:cstheme="minorHAnsi"/>
          <w:sz w:val="8"/>
        </w:rPr>
        <w:t xml:space="preserve"> </w:t>
      </w:r>
      <w:r w:rsidRPr="00FD7989">
        <w:rPr>
          <w:rStyle w:val="StyleUnderline"/>
          <w:rFonts w:asciiTheme="minorHAnsi" w:hAnsiTheme="minorHAnsi" w:cstheme="minorHAnsi"/>
        </w:rPr>
        <w:t>depended on participation in global supply chains</w:t>
      </w:r>
      <w:r w:rsidRPr="00EA2C73">
        <w:rPr>
          <w:rFonts w:asciiTheme="minorHAnsi" w:hAnsiTheme="minorHAnsi" w:cstheme="minorHAnsi"/>
          <w:sz w:val="8"/>
        </w:rPr>
        <w:t xml:space="preserve">. A </w:t>
      </w:r>
      <w:r w:rsidRPr="00FD7989">
        <w:rPr>
          <w:rStyle w:val="StyleUnderline"/>
          <w:rFonts w:asciiTheme="minorHAnsi" w:hAnsiTheme="minorHAnsi" w:cstheme="minorHAnsi"/>
        </w:rPr>
        <w:t>world</w:t>
      </w:r>
      <w:r w:rsidRPr="00EA2C73">
        <w:rPr>
          <w:rFonts w:asciiTheme="minorHAnsi" w:hAnsiTheme="minorHAnsi" w:cstheme="minorHAnsi"/>
          <w:sz w:val="8"/>
        </w:rPr>
        <w:t xml:space="preserve"> already </w:t>
      </w:r>
      <w:r w:rsidRPr="00FD7989">
        <w:rPr>
          <w:rStyle w:val="StyleUnderline"/>
          <w:rFonts w:asciiTheme="minorHAnsi" w:hAnsiTheme="minorHAnsi" w:cstheme="minorHAnsi"/>
        </w:rPr>
        <w:t>suffering from</w:t>
      </w:r>
      <w:r w:rsidRPr="00EA2C73">
        <w:rPr>
          <w:rFonts w:asciiTheme="minorHAnsi" w:hAnsiTheme="minorHAnsi" w:cstheme="minorHAnsi"/>
          <w:sz w:val="8"/>
        </w:rPr>
        <w:t xml:space="preserve"> </w:t>
      </w:r>
      <w:r w:rsidRPr="00FD7989">
        <w:rPr>
          <w:rStyle w:val="Emphasis"/>
          <w:rFonts w:asciiTheme="minorHAnsi" w:hAnsiTheme="minorHAnsi" w:cstheme="minorHAnsi"/>
        </w:rPr>
        <w:t>excess</w:t>
      </w:r>
      <w:r w:rsidRPr="00EA2C73">
        <w:rPr>
          <w:rFonts w:asciiTheme="minorHAnsi" w:hAnsiTheme="minorHAnsi" w:cstheme="minorHAnsi"/>
          <w:sz w:val="8"/>
        </w:rPr>
        <w:t xml:space="preserve"> </w:t>
      </w:r>
      <w:r w:rsidRPr="00FD7989">
        <w:rPr>
          <w:rStyle w:val="StyleUnderline"/>
          <w:rFonts w:asciiTheme="minorHAnsi" w:hAnsiTheme="minorHAnsi" w:cstheme="minorHAnsi"/>
        </w:rPr>
        <w:t>savings</w:t>
      </w:r>
      <w:r w:rsidRPr="00EA2C73">
        <w:rPr>
          <w:rFonts w:asciiTheme="minorHAnsi" w:hAnsiTheme="minorHAnsi" w:cstheme="minorHAnsi"/>
          <w:sz w:val="8"/>
        </w:rPr>
        <w:t xml:space="preserve"> (in the corporate sector, among mostly Asian countries) </w:t>
      </w:r>
      <w:r w:rsidRPr="00FD7989">
        <w:rPr>
          <w:rStyle w:val="StyleUnderline"/>
          <w:rFonts w:asciiTheme="minorHAnsi" w:hAnsiTheme="minorHAnsi" w:cstheme="minorHAnsi"/>
        </w:rPr>
        <w:t xml:space="preserve">will </w:t>
      </w:r>
      <w:r w:rsidRPr="00FD7989">
        <w:rPr>
          <w:rStyle w:val="StyleUnderline"/>
          <w:rFonts w:asciiTheme="minorHAnsi" w:hAnsiTheme="minorHAnsi" w:cstheme="minorHAnsi"/>
          <w:highlight w:val="cyan"/>
        </w:rPr>
        <w:t>respond</w:t>
      </w:r>
      <w:r w:rsidRPr="00EA2C73">
        <w:rPr>
          <w:rFonts w:asciiTheme="minorHAnsi" w:hAnsiTheme="minorHAnsi" w:cstheme="minorHAnsi"/>
          <w:sz w:val="8"/>
        </w:rPr>
        <w:t xml:space="preserve"> to heightened risk and uncertainty </w:t>
      </w:r>
      <w:r w:rsidRPr="00FD7989">
        <w:rPr>
          <w:rStyle w:val="StyleUnderline"/>
          <w:rFonts w:asciiTheme="minorHAnsi" w:hAnsiTheme="minorHAnsi" w:cstheme="minorHAnsi"/>
          <w:highlight w:val="cyan"/>
        </w:rPr>
        <w:t>with</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further </w:t>
      </w:r>
      <w:r w:rsidRPr="00FD7989">
        <w:rPr>
          <w:rStyle w:val="Emphasis"/>
          <w:rFonts w:asciiTheme="minorHAnsi" w:hAnsiTheme="minorHAnsi" w:cstheme="minorHAnsi"/>
          <w:highlight w:val="cyan"/>
        </w:rPr>
        <w:t>retrenchment</w:t>
      </w:r>
      <w:r w:rsidRPr="00EA2C7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FD7989">
        <w:rPr>
          <w:rStyle w:val="StyleUnderline"/>
          <w:rFonts w:asciiTheme="minorHAnsi" w:hAnsiTheme="minorHAnsi" w:cstheme="minorHAnsi"/>
        </w:rPr>
        <w:t>forces act</w:t>
      </w:r>
      <w:r w:rsidRPr="00EA2C73">
        <w:rPr>
          <w:rFonts w:asciiTheme="minorHAnsi" w:hAnsiTheme="minorHAnsi" w:cstheme="minorHAnsi"/>
          <w:sz w:val="8"/>
        </w:rPr>
        <w:t xml:space="preserve"> on each other </w:t>
      </w:r>
      <w:r w:rsidRPr="00FD7989">
        <w:rPr>
          <w:rStyle w:val="StyleUnderline"/>
          <w:rFonts w:asciiTheme="minorHAnsi" w:hAnsiTheme="minorHAnsi" w:cstheme="minorHAnsi"/>
        </w:rPr>
        <w:t>to produce the</w:t>
      </w:r>
      <w:r w:rsidRPr="00EA2C73">
        <w:rPr>
          <w:rFonts w:asciiTheme="minorHAnsi" w:hAnsiTheme="minorHAnsi" w:cstheme="minorHAnsi"/>
          <w:sz w:val="8"/>
        </w:rPr>
        <w:t xml:space="preserve"> </w:t>
      </w:r>
      <w:r w:rsidRPr="00FD7989">
        <w:rPr>
          <w:rStyle w:val="Emphasis"/>
          <w:rFonts w:asciiTheme="minorHAnsi" w:hAnsiTheme="minorHAnsi" w:cstheme="minorHAnsi"/>
        </w:rPr>
        <w:t>more dangerous</w:t>
      </w:r>
      <w:r w:rsidRPr="00EA2C73">
        <w:rPr>
          <w:rFonts w:asciiTheme="minorHAnsi" w:hAnsiTheme="minorHAnsi" w:cstheme="minorHAnsi"/>
          <w:sz w:val="8"/>
        </w:rPr>
        <w:t xml:space="preserve">, </w:t>
      </w:r>
      <w:r w:rsidRPr="00FD7989">
        <w:rPr>
          <w:rStyle w:val="Emphasis"/>
          <w:rFonts w:asciiTheme="minorHAnsi" w:hAnsiTheme="minorHAnsi" w:cstheme="minorHAnsi"/>
        </w:rPr>
        <w:t>less prosperous</w:t>
      </w:r>
      <w:r w:rsidRPr="00EA2C73">
        <w:rPr>
          <w:rFonts w:asciiTheme="minorHAnsi" w:hAnsiTheme="minorHAnsi" w:cstheme="minorHAnsi"/>
          <w:sz w:val="8"/>
        </w:rPr>
        <w:t xml:space="preserve"> </w:t>
      </w:r>
      <w:r w:rsidRPr="00FD7989">
        <w:rPr>
          <w:rStyle w:val="StyleUnderline"/>
          <w:rFonts w:asciiTheme="minorHAnsi" w:hAnsiTheme="minorHAnsi" w:cstheme="minorHAnsi"/>
        </w:rPr>
        <w:t>world</w:t>
      </w:r>
      <w:r w:rsidRPr="00EA2C73">
        <w:rPr>
          <w:rFonts w:asciiTheme="minorHAnsi" w:hAnsiTheme="minorHAnsi" w:cstheme="minorHAnsi"/>
          <w:sz w:val="8"/>
        </w:rPr>
        <w:t xml:space="preserve"> projected here. </w:t>
      </w:r>
      <w:r w:rsidRPr="00FD7989">
        <w:rPr>
          <w:rStyle w:val="StyleUnderline"/>
          <w:rFonts w:asciiTheme="minorHAnsi" w:hAnsiTheme="minorHAnsi" w:cstheme="minorHAnsi"/>
        </w:rPr>
        <w:t>Illiberal globalization represents</w:t>
      </w:r>
      <w:r w:rsidRPr="00EA2C73">
        <w:rPr>
          <w:rFonts w:asciiTheme="minorHAnsi" w:hAnsiTheme="minorHAnsi" w:cstheme="minorHAnsi"/>
          <w:sz w:val="8"/>
        </w:rPr>
        <w:t xml:space="preserve"> </w:t>
      </w:r>
      <w:r w:rsidRPr="00FD7989">
        <w:rPr>
          <w:rStyle w:val="Emphasis"/>
          <w:rFonts w:asciiTheme="minorHAnsi" w:hAnsiTheme="minorHAnsi" w:cstheme="minorHAnsi"/>
        </w:rPr>
        <w:t>geopolitical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by</w:t>
      </w:r>
      <w:r w:rsidRPr="00EA2C73">
        <w:rPr>
          <w:rFonts w:asciiTheme="minorHAnsi" w:hAnsiTheme="minorHAnsi" w:cstheme="minorHAnsi"/>
          <w:sz w:val="8"/>
        </w:rPr>
        <w:t xml:space="preserve"> (at first) physically </w:t>
      </w:r>
      <w:r w:rsidRPr="00FD7989">
        <w:rPr>
          <w:rStyle w:val="StyleUnderline"/>
          <w:rFonts w:asciiTheme="minorHAnsi" w:hAnsiTheme="minorHAnsi" w:cstheme="minorHAnsi"/>
        </w:rPr>
        <w:t>non-kinetic means</w:t>
      </w:r>
      <w:r w:rsidRPr="00EA2C73">
        <w:rPr>
          <w:rFonts w:asciiTheme="minorHAnsi" w:hAnsiTheme="minorHAnsi" w:cstheme="minorHAnsi"/>
          <w:sz w:val="8"/>
        </w:rPr>
        <w:t xml:space="preserve">. It </w:t>
      </w:r>
      <w:r w:rsidRPr="00FD7989">
        <w:rPr>
          <w:rStyle w:val="StyleUnderline"/>
          <w:rFonts w:asciiTheme="minorHAnsi" w:hAnsiTheme="minorHAnsi" w:cstheme="minorHAnsi"/>
        </w:rPr>
        <w:t>arises from</w:t>
      </w:r>
      <w:r w:rsidRPr="00EA2C73">
        <w:rPr>
          <w:rFonts w:asciiTheme="minorHAnsi" w:hAnsiTheme="minorHAnsi" w:cstheme="minorHAnsi"/>
          <w:sz w:val="8"/>
        </w:rPr>
        <w:t xml:space="preserve"> </w:t>
      </w:r>
      <w:r w:rsidRPr="00FD7989">
        <w:rPr>
          <w:rStyle w:val="Emphasis"/>
          <w:rFonts w:asciiTheme="minorHAnsi" w:hAnsiTheme="minorHAnsi" w:cstheme="minorHAnsi"/>
        </w:rPr>
        <w:t>intensifying</w:t>
      </w:r>
      <w:r w:rsidRPr="00EA2C73">
        <w:rPr>
          <w:rFonts w:asciiTheme="minorHAnsi" w:hAnsiTheme="minorHAnsi" w:cstheme="minorHAnsi"/>
          <w:sz w:val="8"/>
        </w:rPr>
        <w:t xml:space="preserve"> </w:t>
      </w:r>
      <w:r w:rsidRPr="00FD7989">
        <w:rPr>
          <w:rStyle w:val="StyleUnderline"/>
          <w:rFonts w:asciiTheme="minorHAnsi" w:hAnsiTheme="minorHAnsi" w:cstheme="minorHAnsi"/>
        </w:rPr>
        <w:t>competition among powerful states with divergent interests and identities, but</w:t>
      </w:r>
      <w:r w:rsidRPr="00EA2C73">
        <w:rPr>
          <w:rFonts w:asciiTheme="minorHAnsi" w:hAnsiTheme="minorHAnsi" w:cstheme="minorHAnsi"/>
          <w:sz w:val="8"/>
        </w:rPr>
        <w:t xml:space="preserve"> in its effects drives down growth and </w:t>
      </w:r>
      <w:r w:rsidRPr="00FD7989">
        <w:rPr>
          <w:rStyle w:val="StyleUnderline"/>
          <w:rFonts w:asciiTheme="minorHAnsi" w:hAnsiTheme="minorHAnsi" w:cstheme="minorHAnsi"/>
        </w:rPr>
        <w:t>fuels</w:t>
      </w:r>
      <w:r w:rsidRPr="00EA2C73">
        <w:rPr>
          <w:rFonts w:asciiTheme="minorHAnsi" w:hAnsiTheme="minorHAnsi" w:cstheme="minorHAnsi"/>
          <w:sz w:val="8"/>
        </w:rPr>
        <w:t xml:space="preserve"> </w:t>
      </w:r>
      <w:r w:rsidRPr="00FD7989">
        <w:rPr>
          <w:rStyle w:val="Emphasis"/>
          <w:rFonts w:asciiTheme="minorHAnsi" w:hAnsiTheme="minorHAnsi" w:cstheme="minorHAnsi"/>
        </w:rPr>
        <w:t>increased</w:t>
      </w:r>
      <w:r w:rsidRPr="00EA2C73">
        <w:rPr>
          <w:rFonts w:asciiTheme="minorHAnsi" w:hAnsiTheme="minorHAnsi" w:cstheme="minorHAnsi"/>
          <w:sz w:val="8"/>
        </w:rPr>
        <w:t xml:space="preserve"> </w:t>
      </w:r>
      <w:r w:rsidRPr="00FD7989">
        <w:rPr>
          <w:rStyle w:val="StyleUnderline"/>
          <w:rFonts w:asciiTheme="minorHAnsi" w:hAnsiTheme="minorHAnsi" w:cstheme="minorHAnsi"/>
        </w:rPr>
        <w:t>nationalism/populism, which further</w:t>
      </w:r>
      <w:r w:rsidRPr="00EA2C73">
        <w:rPr>
          <w:rFonts w:asciiTheme="minorHAnsi" w:hAnsiTheme="minorHAnsi" w:cstheme="minorHAnsi"/>
          <w:sz w:val="8"/>
        </w:rPr>
        <w:t xml:space="preserve"> </w:t>
      </w:r>
      <w:r w:rsidRPr="00FD7989">
        <w:rPr>
          <w:rStyle w:val="Emphasis"/>
          <w:rFonts w:asciiTheme="minorHAnsi" w:hAnsiTheme="minorHAnsi" w:cstheme="minorHAnsi"/>
        </w:rPr>
        <w:t>contributes to conflict</w:t>
      </w:r>
      <w:r w:rsidRPr="00EA2C73">
        <w:rPr>
          <w:rFonts w:asciiTheme="minorHAnsi" w:hAnsiTheme="minorHAnsi" w:cstheme="minorHAnsi"/>
          <w:sz w:val="8"/>
        </w:rPr>
        <w:t xml:space="preserve">. Twenty-first-century protectionism represents bottom-up forces arising from </w:t>
      </w:r>
      <w:r w:rsidRPr="00FD7989">
        <w:rPr>
          <w:rStyle w:val="StyleUnderline"/>
          <w:rFonts w:asciiTheme="minorHAnsi" w:hAnsiTheme="minorHAnsi" w:cstheme="minorHAnsi"/>
        </w:rPr>
        <w:t>economic disruption</w:t>
      </w:r>
      <w:r w:rsidRPr="00EA2C73">
        <w:rPr>
          <w:rFonts w:asciiTheme="minorHAnsi" w:hAnsiTheme="minorHAnsi" w:cstheme="minorHAnsi"/>
          <w:sz w:val="8"/>
        </w:rPr>
        <w:t xml:space="preserve">. But it is also a top-down phenomenon, representing a strategic effort by political leadership to </w:t>
      </w:r>
      <w:r w:rsidRPr="00FD7989">
        <w:rPr>
          <w:rStyle w:val="StyleUnderline"/>
          <w:rFonts w:asciiTheme="minorHAnsi" w:hAnsiTheme="minorHAnsi" w:cstheme="minorHAnsi"/>
          <w:highlight w:val="cyan"/>
        </w:rPr>
        <w:t>reduce</w:t>
      </w:r>
      <w:r w:rsidRPr="00FD7989">
        <w:rPr>
          <w:rStyle w:val="StyleUnderline"/>
          <w:rFonts w:asciiTheme="minorHAnsi" w:hAnsiTheme="minorHAnsi" w:cstheme="minorHAnsi"/>
        </w:rPr>
        <w:t xml:space="preserve"> the</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constraints of </w:t>
      </w:r>
      <w:r w:rsidRPr="00FD7989">
        <w:rPr>
          <w:rStyle w:val="Emphasis"/>
          <w:rFonts w:asciiTheme="minorHAnsi" w:hAnsiTheme="minorHAnsi" w:cstheme="minorHAnsi"/>
          <w:highlight w:val="cyan"/>
        </w:rPr>
        <w:t>interdependence</w:t>
      </w:r>
      <w:r w:rsidRPr="00EA2C73">
        <w:rPr>
          <w:rFonts w:asciiTheme="minorHAnsi" w:hAnsiTheme="minorHAnsi" w:cstheme="minorHAnsi"/>
          <w:sz w:val="8"/>
        </w:rPr>
        <w:t xml:space="preserve"> </w:t>
      </w:r>
      <w:r w:rsidRPr="00FD7989">
        <w:rPr>
          <w:rStyle w:val="StyleUnderline"/>
          <w:rFonts w:asciiTheme="minorHAnsi" w:hAnsiTheme="minorHAnsi" w:cstheme="minorHAnsi"/>
        </w:rPr>
        <w:t>on</w:t>
      </w:r>
      <w:r w:rsidRPr="00EA2C73">
        <w:rPr>
          <w:rFonts w:asciiTheme="minorHAnsi" w:hAnsiTheme="minorHAnsi" w:cstheme="minorHAnsi"/>
          <w:sz w:val="8"/>
        </w:rPr>
        <w:t xml:space="preserve"> freedom of </w:t>
      </w:r>
      <w:r w:rsidRPr="00FD7989">
        <w:rPr>
          <w:rStyle w:val="StyleUnderline"/>
          <w:rFonts w:asciiTheme="minorHAnsi" w:hAnsiTheme="minorHAnsi" w:cstheme="minorHAnsi"/>
        </w:rPr>
        <w:t>geopolitical action, in effect a</w:t>
      </w:r>
      <w:r w:rsidRPr="00EA2C73">
        <w:rPr>
          <w:rFonts w:asciiTheme="minorHAnsi" w:hAnsiTheme="minorHAnsi" w:cstheme="minorHAnsi"/>
          <w:sz w:val="8"/>
        </w:rPr>
        <w:t xml:space="preserve"> </w:t>
      </w:r>
      <w:r w:rsidRPr="00FD7989">
        <w:rPr>
          <w:rStyle w:val="Emphasis"/>
          <w:rFonts w:asciiTheme="minorHAnsi" w:hAnsiTheme="minorHAnsi" w:cstheme="minorHAnsi"/>
        </w:rPr>
        <w:t>precursor</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enabler</w:t>
      </w:r>
      <w:r w:rsidRPr="00EA2C73">
        <w:rPr>
          <w:rFonts w:asciiTheme="minorHAnsi" w:hAnsiTheme="minorHAnsi" w:cstheme="minorHAnsi"/>
          <w:sz w:val="8"/>
        </w:rPr>
        <w:t xml:space="preserve"> </w:t>
      </w:r>
      <w:r w:rsidRPr="00FD7989">
        <w:rPr>
          <w:rStyle w:val="StyleUnderline"/>
          <w:rFonts w:asciiTheme="minorHAnsi" w:hAnsiTheme="minorHAnsi" w:cstheme="minorHAnsi"/>
        </w:rPr>
        <w:t>of war</w:t>
      </w:r>
      <w:r w:rsidRPr="00EA2C73">
        <w:rPr>
          <w:rFonts w:asciiTheme="minorHAnsi" w:hAnsiTheme="minorHAnsi" w:cstheme="minorHAnsi"/>
          <w:sz w:val="8"/>
        </w:rPr>
        <w:t xml:space="preserve">. This is the disturbing hypothesis of Daniel Drezner, argued in an important May 2019 piece in Reason, titled “Will Today’s Global Trade Wars </w:t>
      </w:r>
      <w:r w:rsidRPr="00FD7989">
        <w:rPr>
          <w:rStyle w:val="StyleUnderline"/>
          <w:rFonts w:asciiTheme="minorHAnsi" w:hAnsiTheme="minorHAnsi" w:cstheme="minorHAnsi"/>
          <w:highlight w:val="cyan"/>
        </w:rPr>
        <w:t>Lead to</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sz w:val="26"/>
          <w:szCs w:val="26"/>
          <w:highlight w:val="cyan"/>
        </w:rPr>
        <w:t>World War Three</w:t>
      </w:r>
      <w:r w:rsidRPr="00EA2C73">
        <w:rPr>
          <w:rFonts w:asciiTheme="minorHAnsi" w:hAnsiTheme="minorHAnsi" w:cstheme="minorHAnsi"/>
          <w:sz w:val="8"/>
        </w:rPr>
        <w:t xml:space="preserve">,”21 which examines the preWorld War I period of heightened trade conflict, its contribution to the disaster that followed, and its parallels to the present: Before the First World War started, </w:t>
      </w:r>
      <w:r w:rsidRPr="00FD7989">
        <w:rPr>
          <w:rStyle w:val="StyleUnderline"/>
          <w:rFonts w:asciiTheme="minorHAnsi" w:hAnsiTheme="minorHAnsi" w:cstheme="minorHAnsi"/>
        </w:rPr>
        <w:t>powers</w:t>
      </w:r>
      <w:r w:rsidRPr="00EA2C73">
        <w:rPr>
          <w:rFonts w:asciiTheme="minorHAnsi" w:hAnsiTheme="minorHAnsi" w:cstheme="minorHAnsi"/>
          <w:sz w:val="8"/>
        </w:rPr>
        <w:t xml:space="preserve"> great and small </w:t>
      </w:r>
      <w:r w:rsidRPr="00FD7989">
        <w:rPr>
          <w:rStyle w:val="StyleUnderline"/>
          <w:rFonts w:asciiTheme="minorHAnsi" w:hAnsiTheme="minorHAnsi" w:cstheme="minorHAnsi"/>
        </w:rPr>
        <w:t>took a</w:t>
      </w:r>
      <w:r w:rsidRPr="00EA2C73">
        <w:rPr>
          <w:rFonts w:asciiTheme="minorHAnsi" w:hAnsiTheme="minorHAnsi" w:cstheme="minorHAnsi"/>
          <w:sz w:val="8"/>
        </w:rPr>
        <w:t xml:space="preserve"> </w:t>
      </w:r>
      <w:r w:rsidRPr="00FD7989">
        <w:rPr>
          <w:rStyle w:val="Emphasis"/>
          <w:rFonts w:asciiTheme="minorHAnsi" w:hAnsiTheme="minorHAnsi" w:cstheme="minorHAnsi"/>
        </w:rPr>
        <w:t>variety of steps</w:t>
      </w:r>
      <w:r w:rsidRPr="00EA2C73">
        <w:rPr>
          <w:rFonts w:asciiTheme="minorHAnsi" w:hAnsiTheme="minorHAnsi" w:cstheme="minorHAnsi"/>
          <w:sz w:val="8"/>
        </w:rPr>
        <w:t xml:space="preserve"> </w:t>
      </w:r>
      <w:r w:rsidRPr="00FD7989">
        <w:rPr>
          <w:rStyle w:val="StyleUnderline"/>
          <w:rFonts w:asciiTheme="minorHAnsi" w:hAnsiTheme="minorHAnsi" w:cstheme="minorHAnsi"/>
        </w:rPr>
        <w:t>to thwart</w:t>
      </w:r>
      <w:r w:rsidRPr="00EA2C73">
        <w:rPr>
          <w:rFonts w:asciiTheme="minorHAnsi" w:hAnsiTheme="minorHAnsi" w:cstheme="minorHAnsi"/>
          <w:sz w:val="8"/>
        </w:rPr>
        <w:t xml:space="preserve"> the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of the 19th century. </w:t>
      </w:r>
      <w:r w:rsidRPr="00FD7989">
        <w:rPr>
          <w:rStyle w:val="StyleUnderline"/>
          <w:rFonts w:asciiTheme="minorHAnsi" w:hAnsiTheme="minorHAnsi" w:cstheme="minorHAnsi"/>
        </w:rPr>
        <w:t>Each of these steps made it</w:t>
      </w:r>
      <w:r w:rsidRPr="00EA2C73">
        <w:rPr>
          <w:rFonts w:asciiTheme="minorHAnsi" w:hAnsiTheme="minorHAnsi" w:cstheme="minorHAnsi"/>
          <w:sz w:val="8"/>
        </w:rPr>
        <w:t xml:space="preserve"> </w:t>
      </w:r>
      <w:r w:rsidRPr="00FD7989">
        <w:rPr>
          <w:rStyle w:val="Emphasis"/>
          <w:rFonts w:asciiTheme="minorHAnsi" w:hAnsiTheme="minorHAnsi" w:cstheme="minorHAnsi"/>
        </w:rPr>
        <w:t>easier</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key combatants to</w:t>
      </w:r>
      <w:r w:rsidRPr="00EA2C73">
        <w:rPr>
          <w:rFonts w:asciiTheme="minorHAnsi" w:hAnsiTheme="minorHAnsi" w:cstheme="minorHAnsi"/>
          <w:sz w:val="8"/>
        </w:rPr>
        <w:t xml:space="preserve"> </w:t>
      </w:r>
      <w:r w:rsidRPr="00FD7989">
        <w:rPr>
          <w:rStyle w:val="Emphasis"/>
          <w:rFonts w:asciiTheme="minorHAnsi" w:hAnsiTheme="minorHAnsi" w:cstheme="minorHAnsi"/>
        </w:rPr>
        <w:t>conceive of a general war</w:t>
      </w:r>
      <w:r w:rsidRPr="00EA2C73">
        <w:rPr>
          <w:rFonts w:asciiTheme="minorHAnsi" w:hAnsiTheme="minorHAnsi" w:cstheme="minorHAnsi"/>
          <w:sz w:val="8"/>
        </w:rPr>
        <w:t xml:space="preserve">. We are beginning to see a similar approach to the globalization of the 21st century. One by one,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economic constraints</w:t>
      </w:r>
      <w:r w:rsidRPr="00EA2C73">
        <w:rPr>
          <w:rFonts w:asciiTheme="minorHAnsi" w:hAnsiTheme="minorHAnsi" w:cstheme="minorHAnsi"/>
          <w:sz w:val="8"/>
        </w:rPr>
        <w:t xml:space="preserve"> </w:t>
      </w:r>
      <w:r w:rsidRPr="00FD7989">
        <w:rPr>
          <w:rStyle w:val="StyleUnderline"/>
          <w:rFonts w:asciiTheme="minorHAnsi" w:hAnsiTheme="minorHAnsi" w:cstheme="minorHAnsi"/>
        </w:rPr>
        <w:t>on military aggression are</w:t>
      </w:r>
      <w:r w:rsidRPr="00EA2C73">
        <w:rPr>
          <w:rFonts w:asciiTheme="minorHAnsi" w:hAnsiTheme="minorHAnsi" w:cstheme="minorHAnsi"/>
          <w:sz w:val="8"/>
        </w:rPr>
        <w:t xml:space="preserve"> </w:t>
      </w:r>
      <w:r w:rsidRPr="00FD7989">
        <w:rPr>
          <w:rStyle w:val="Emphasis"/>
          <w:rFonts w:asciiTheme="minorHAnsi" w:hAnsiTheme="minorHAnsi" w:cstheme="minorHAnsi"/>
        </w:rPr>
        <w:t>eroding</w:t>
      </w:r>
      <w:r w:rsidRPr="00EA2C7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reducing</w:t>
      </w:r>
      <w:r w:rsidRPr="00EA2C73">
        <w:rPr>
          <w:rFonts w:asciiTheme="minorHAnsi" w:hAnsiTheme="minorHAnsi" w:cstheme="minorHAnsi"/>
          <w:sz w:val="8"/>
        </w:rPr>
        <w:t xml:space="preserve"> their </w:t>
      </w:r>
      <w:r w:rsidRPr="00FD7989">
        <w:rPr>
          <w:rStyle w:val="Emphasis"/>
          <w:rFonts w:asciiTheme="minorHAnsi" w:hAnsiTheme="minorHAnsi" w:cstheme="minorHAnsi"/>
        </w:rPr>
        <w:t>interdependence</w:t>
      </w:r>
      <w:r w:rsidRPr="00EA2C73">
        <w:rPr>
          <w:rFonts w:asciiTheme="minorHAnsi" w:hAnsiTheme="minorHAnsi" w:cstheme="minorHAnsi"/>
          <w:sz w:val="8"/>
        </w:rPr>
        <w:t xml:space="preserve">, however, </w:t>
      </w:r>
      <w:r w:rsidRPr="00FD7989">
        <w:rPr>
          <w:rStyle w:val="StyleUnderline"/>
          <w:rFonts w:asciiTheme="minorHAnsi" w:hAnsiTheme="minorHAnsi" w:cstheme="minorHAnsi"/>
        </w:rPr>
        <w:t>they made that option</w:t>
      </w:r>
      <w:r w:rsidRPr="00EA2C73">
        <w:rPr>
          <w:rFonts w:asciiTheme="minorHAnsi" w:hAnsiTheme="minorHAnsi" w:cstheme="minorHAnsi"/>
          <w:sz w:val="8"/>
        </w:rPr>
        <w:t xml:space="preserve"> </w:t>
      </w:r>
      <w:r w:rsidRPr="00FD7989">
        <w:rPr>
          <w:rStyle w:val="Emphasis"/>
          <w:rFonts w:asciiTheme="minorHAnsi" w:hAnsiTheme="minorHAnsi" w:cstheme="minorHAnsi"/>
        </w:rPr>
        <w:t>conceivable</w:t>
      </w:r>
      <w:r w:rsidRPr="00EA2C73">
        <w:rPr>
          <w:rFonts w:asciiTheme="minorHAnsi" w:hAnsiTheme="minorHAnsi" w:cstheme="minorHAnsi"/>
          <w:sz w:val="8"/>
        </w:rPr>
        <w:t xml:space="preserve">. …the backlash to globalization that preceded the Great War seems to be reprised in the </w:t>
      </w:r>
      <w:r w:rsidRPr="00FD7989">
        <w:rPr>
          <w:rStyle w:val="StyleUnderline"/>
          <w:rFonts w:asciiTheme="minorHAnsi" w:hAnsiTheme="minorHAnsi" w:cstheme="minorHAnsi"/>
        </w:rPr>
        <w:t>current moment</w:t>
      </w:r>
      <w:r w:rsidRPr="00EA2C73">
        <w:rPr>
          <w:rFonts w:asciiTheme="minorHAnsi" w:hAnsiTheme="minorHAnsi" w:cstheme="minorHAnsi"/>
          <w:sz w:val="8"/>
        </w:rPr>
        <w:t xml:space="preserve">. Indeed, there are ways in which the current moment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scarier than the pre-1914 era</w:t>
      </w:r>
      <w:r w:rsidRPr="00EA2C7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FD7989">
        <w:rPr>
          <w:rStyle w:val="StyleUnderline"/>
          <w:rFonts w:asciiTheme="minorHAnsi" w:hAnsiTheme="minorHAnsi" w:cstheme="minorHAnsi"/>
        </w:rPr>
        <w:t>constraints of</w:t>
      </w:r>
      <w:r w:rsidRPr="00EA2C73">
        <w:rPr>
          <w:rFonts w:asciiTheme="minorHAnsi" w:hAnsiTheme="minorHAnsi" w:cstheme="minorHAnsi"/>
          <w:sz w:val="8"/>
        </w:rPr>
        <w:t xml:space="preserve"> Sino-American </w:t>
      </w:r>
      <w:r w:rsidRPr="00FD7989">
        <w:rPr>
          <w:rStyle w:val="StyleUnderline"/>
          <w:rFonts w:asciiTheme="minorHAnsi" w:hAnsiTheme="minorHAnsi" w:cstheme="minorHAnsi"/>
        </w:rPr>
        <w:t>interdependence</w:t>
      </w:r>
      <w:r w:rsidRPr="00EA2C73">
        <w:rPr>
          <w:rFonts w:asciiTheme="minorHAnsi" w:hAnsiTheme="minorHAnsi" w:cstheme="minorHAnsi"/>
          <w:sz w:val="8"/>
        </w:rPr>
        <w:t>—what economist Larry Summers once called “the financial balance of terror”—</w:t>
      </w:r>
      <w:r w:rsidRPr="00FD7989">
        <w:rPr>
          <w:rStyle w:val="Emphasis"/>
          <w:rFonts w:asciiTheme="minorHAnsi" w:hAnsiTheme="minorHAnsi" w:cstheme="minorHAnsi"/>
        </w:rPr>
        <w:t>no longer look so binding</w:t>
      </w:r>
      <w:r w:rsidRPr="00EA2C73">
        <w:rPr>
          <w:rFonts w:asciiTheme="minorHAnsi" w:hAnsiTheme="minorHAnsi" w:cstheme="minorHAnsi"/>
          <w:sz w:val="8"/>
        </w:rPr>
        <w:t xml:space="preserve">. And </w:t>
      </w:r>
      <w:r w:rsidRPr="00FD7989">
        <w:rPr>
          <w:rStyle w:val="StyleUnderline"/>
          <w:rFonts w:asciiTheme="minorHAnsi" w:hAnsiTheme="minorHAnsi" w:cstheme="minorHAnsi"/>
        </w:rPr>
        <w:t>there are</w:t>
      </w:r>
      <w:r w:rsidRPr="00EA2C73">
        <w:rPr>
          <w:rFonts w:asciiTheme="minorHAnsi" w:hAnsiTheme="minorHAnsi" w:cstheme="minorHAnsi"/>
          <w:sz w:val="8"/>
        </w:rPr>
        <w:t xml:space="preserve"> </w:t>
      </w:r>
      <w:r w:rsidRPr="00FD7989">
        <w:rPr>
          <w:rStyle w:val="Emphasis"/>
          <w:rFonts w:asciiTheme="minorHAnsi" w:hAnsiTheme="minorHAnsi" w:cstheme="minorHAnsi"/>
        </w:rPr>
        <w:t>far too many</w:t>
      </w:r>
      <w:r w:rsidRPr="00EA2C73">
        <w:rPr>
          <w:rFonts w:asciiTheme="minorHAnsi" w:hAnsiTheme="minorHAnsi" w:cstheme="minorHAnsi"/>
          <w:sz w:val="8"/>
        </w:rPr>
        <w:t xml:space="preserve"> </w:t>
      </w:r>
      <w:r w:rsidRPr="00FD7989">
        <w:rPr>
          <w:rStyle w:val="StyleUnderline"/>
          <w:rFonts w:asciiTheme="minorHAnsi" w:hAnsiTheme="minorHAnsi" w:cstheme="minorHAnsi"/>
          <w:highlight w:val="cyan"/>
        </w:rPr>
        <w:t>hot spots</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Korea</w:t>
      </w:r>
      <w:r w:rsidRPr="00FD7989">
        <w:rPr>
          <w:rStyle w:val="Emphasis"/>
          <w:rFonts w:asciiTheme="minorHAnsi" w:hAnsiTheme="minorHAnsi" w:cstheme="minorHAnsi"/>
        </w:rPr>
        <w:t>n peninsula</w:t>
      </w:r>
      <w:r w:rsidRPr="00EA2C73">
        <w:rPr>
          <w:rFonts w:asciiTheme="minorHAnsi" w:hAnsiTheme="minorHAnsi" w:cstheme="minorHAnsi"/>
          <w:sz w:val="8"/>
        </w:rPr>
        <w:t xml:space="preserv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outh </w:t>
      </w:r>
      <w:r w:rsidRPr="00FD7989">
        <w:rPr>
          <w:rStyle w:val="Emphasis"/>
          <w:rFonts w:asciiTheme="minorHAnsi" w:hAnsiTheme="minorHAnsi" w:cstheme="minorHAnsi"/>
          <w:highlight w:val="cyan"/>
        </w:rPr>
        <w:t>C</w:t>
      </w:r>
      <w:r w:rsidRPr="00EA2C73">
        <w:rPr>
          <w:rFonts w:asciiTheme="minorHAnsi" w:hAnsiTheme="minorHAnsi" w:cstheme="minorHAnsi"/>
          <w:sz w:val="8"/>
        </w:rPr>
        <w:t xml:space="preserve">hina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ea, </w:t>
      </w:r>
      <w:r w:rsidRPr="00FD7989">
        <w:rPr>
          <w:rStyle w:val="Emphasis"/>
          <w:rFonts w:asciiTheme="minorHAnsi" w:hAnsiTheme="minorHAnsi" w:cstheme="minorHAnsi"/>
          <w:highlight w:val="cyan"/>
        </w:rPr>
        <w:t>Taiwan</w:t>
      </w:r>
      <w:r w:rsidRPr="00EA2C7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FD7989">
        <w:rPr>
          <w:rStyle w:val="StyleUnderline"/>
          <w:rFonts w:asciiTheme="minorHAnsi" w:hAnsiTheme="minorHAnsi" w:cstheme="minorHAnsi"/>
        </w:rPr>
        <w:t>Multipolarity</w:t>
      </w:r>
      <w:r w:rsidRPr="00EA2C73">
        <w:rPr>
          <w:rFonts w:asciiTheme="minorHAnsi" w:hAnsiTheme="minorHAnsi" w:cstheme="minorHAnsi"/>
          <w:sz w:val="8"/>
        </w:rPr>
        <w:t xml:space="preserve"> also </w:t>
      </w:r>
      <w:r w:rsidRPr="00FD7989">
        <w:rPr>
          <w:rStyle w:val="StyleUnderline"/>
          <w:rFonts w:asciiTheme="minorHAnsi" w:hAnsiTheme="minorHAnsi" w:cstheme="minorHAnsi"/>
        </w:rPr>
        <w:t>entails a</w:t>
      </w:r>
      <w:r w:rsidRPr="00EA2C73">
        <w:rPr>
          <w:rFonts w:asciiTheme="minorHAnsi" w:hAnsiTheme="minorHAnsi" w:cstheme="minorHAnsi"/>
          <w:sz w:val="8"/>
        </w:rPr>
        <w:t xml:space="preserve"> </w:t>
      </w:r>
      <w:r w:rsidRPr="00FD7989">
        <w:rPr>
          <w:rStyle w:val="Emphasis"/>
          <w:rFonts w:asciiTheme="minorHAnsi" w:hAnsiTheme="minorHAnsi" w:cstheme="minorHAnsi"/>
        </w:rPr>
        <w:t>greater potential for sudden changes</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balance of power</w:t>
      </w:r>
      <w:r w:rsidRPr="00EA2C73">
        <w:rPr>
          <w:rFonts w:asciiTheme="minorHAnsi" w:hAnsiTheme="minorHAnsi" w:cstheme="minorHAnsi"/>
          <w:sz w:val="8"/>
        </w:rPr>
        <w:t xml:space="preserve">, as one </w:t>
      </w:r>
      <w:r w:rsidRPr="00FD7989">
        <w:rPr>
          <w:rStyle w:val="StyleUnderline"/>
          <w:rFonts w:asciiTheme="minorHAnsi" w:hAnsiTheme="minorHAnsi" w:cstheme="minorHAnsi"/>
        </w:rPr>
        <w:t>state may</w:t>
      </w:r>
      <w:r w:rsidRPr="00EA2C73">
        <w:rPr>
          <w:rFonts w:asciiTheme="minorHAnsi" w:hAnsiTheme="minorHAnsi" w:cstheme="minorHAnsi"/>
          <w:sz w:val="8"/>
        </w:rPr>
        <w:t xml:space="preserve"> </w:t>
      </w:r>
      <w:r w:rsidRPr="00FD7989">
        <w:rPr>
          <w:rStyle w:val="Emphasis"/>
          <w:rFonts w:asciiTheme="minorHAnsi" w:hAnsiTheme="minorHAnsi" w:cstheme="minorHAnsi"/>
        </w:rPr>
        <w:t>defect</w:t>
      </w:r>
      <w:r w:rsidRPr="00EA2C73">
        <w:rPr>
          <w:rFonts w:asciiTheme="minorHAnsi" w:hAnsiTheme="minorHAnsi" w:cstheme="minorHAnsi"/>
          <w:sz w:val="8"/>
        </w:rPr>
        <w:t xml:space="preserve"> </w:t>
      </w:r>
      <w:r w:rsidRPr="00FD7989">
        <w:rPr>
          <w:rStyle w:val="StyleUnderline"/>
          <w:rFonts w:asciiTheme="minorHAnsi" w:hAnsiTheme="minorHAnsi" w:cstheme="minorHAnsi"/>
        </w:rPr>
        <w:t>to another coalition</w:t>
      </w:r>
      <w:r w:rsidRPr="00EA2C73">
        <w:rPr>
          <w:rFonts w:asciiTheme="minorHAnsi" w:hAnsiTheme="minorHAnsi" w:cstheme="minorHAnsi"/>
          <w:sz w:val="8"/>
        </w:rPr>
        <w:t xml:space="preserve"> or opt out, </w:t>
      </w:r>
      <w:r w:rsidRPr="00FD7989">
        <w:rPr>
          <w:rStyle w:val="StyleUnderline"/>
          <w:rFonts w:asciiTheme="minorHAnsi" w:hAnsiTheme="minorHAnsi" w:cstheme="minorHAnsi"/>
        </w:rPr>
        <w:t>and</w:t>
      </w:r>
      <w:r w:rsidRPr="00EA2C73">
        <w:rPr>
          <w:rFonts w:asciiTheme="minorHAnsi" w:hAnsiTheme="minorHAnsi" w:cstheme="minorHAnsi"/>
          <w:sz w:val="8"/>
        </w:rPr>
        <w:t xml:space="preserve"> as a result, </w:t>
      </w:r>
      <w:r w:rsidRPr="00FD7989">
        <w:rPr>
          <w:rStyle w:val="StyleUnderline"/>
          <w:rFonts w:asciiTheme="minorHAnsi" w:hAnsiTheme="minorHAnsi" w:cstheme="minorHAnsi"/>
        </w:rPr>
        <w:t>the greater the degree of</w:t>
      </w:r>
      <w:r w:rsidRPr="00EA2C73">
        <w:rPr>
          <w:rFonts w:asciiTheme="minorHAnsi" w:hAnsiTheme="minorHAnsi" w:cstheme="minorHAnsi"/>
          <w:sz w:val="8"/>
        </w:rPr>
        <w:t xml:space="preserve"> </w:t>
      </w:r>
      <w:r w:rsidRPr="00FD7989">
        <w:rPr>
          <w:rStyle w:val="Emphasis"/>
          <w:rFonts w:asciiTheme="minorHAnsi" w:hAnsiTheme="minorHAnsi" w:cstheme="minorHAnsi"/>
        </w:rPr>
        <w:t>uncertainty</w:t>
      </w:r>
      <w:r w:rsidRPr="00EA2C73">
        <w:rPr>
          <w:rFonts w:asciiTheme="minorHAnsi" w:hAnsiTheme="minorHAnsi" w:cstheme="minorHAnsi"/>
          <w:sz w:val="8"/>
        </w:rPr>
        <w:t xml:space="preserve"> </w:t>
      </w:r>
      <w:r w:rsidRPr="00FD7989">
        <w:rPr>
          <w:rStyle w:val="StyleUnderline"/>
          <w:rFonts w:asciiTheme="minorHAnsi" w:hAnsiTheme="minorHAnsi" w:cstheme="minorHAnsi"/>
        </w:rPr>
        <w:t>experienced by all states, and</w:t>
      </w:r>
      <w:r w:rsidRPr="00EA2C73">
        <w:rPr>
          <w:rFonts w:asciiTheme="minorHAnsi" w:hAnsiTheme="minorHAnsi" w:cstheme="minorHAnsi"/>
          <w:sz w:val="8"/>
        </w:rPr>
        <w:t xml:space="preserve"> the </w:t>
      </w:r>
      <w:r w:rsidRPr="00FD7989">
        <w:rPr>
          <w:rStyle w:val="StyleUnderline"/>
          <w:rFonts w:asciiTheme="minorHAnsi" w:hAnsiTheme="minorHAnsi" w:cstheme="minorHAnsi"/>
        </w:rPr>
        <w:t>greater th</w:t>
      </w:r>
      <w:r w:rsidRPr="00EA2C73">
        <w:rPr>
          <w:rFonts w:asciiTheme="minorHAnsi" w:hAnsiTheme="minorHAnsi" w:cstheme="minorHAnsi"/>
          <w:sz w:val="8"/>
        </w:rPr>
        <w:t xml:space="preserve">e </w:t>
      </w:r>
      <w:r w:rsidRPr="00FD7989">
        <w:rPr>
          <w:rStyle w:val="Emphasis"/>
          <w:rFonts w:asciiTheme="minorHAnsi" w:hAnsiTheme="minorHAnsi" w:cstheme="minorHAnsi"/>
        </w:rPr>
        <w:t>plausibility</w:t>
      </w:r>
      <w:r w:rsidRPr="00EA2C73">
        <w:rPr>
          <w:rFonts w:asciiTheme="minorHAnsi" w:hAnsiTheme="minorHAnsi" w:cstheme="minorHAnsi"/>
          <w:sz w:val="8"/>
        </w:rPr>
        <w:t xml:space="preserve"> </w:t>
      </w:r>
      <w:r w:rsidRPr="00FD7989">
        <w:rPr>
          <w:rStyle w:val="StyleUnderline"/>
          <w:rFonts w:asciiTheme="minorHAnsi" w:hAnsiTheme="minorHAnsi" w:cstheme="minorHAnsi"/>
        </w:rPr>
        <w:t>of downside assumptions about</w:t>
      </w:r>
      <w:r w:rsidRPr="00EA2C73">
        <w:rPr>
          <w:rFonts w:asciiTheme="minorHAnsi" w:hAnsiTheme="minorHAnsi" w:cstheme="minorHAnsi"/>
          <w:sz w:val="8"/>
        </w:rPr>
        <w:t xml:space="preserve"> the </w:t>
      </w:r>
      <w:r w:rsidRPr="00FD7989">
        <w:rPr>
          <w:rStyle w:val="Emphasis"/>
          <w:rFonts w:asciiTheme="minorHAnsi" w:hAnsiTheme="minorHAnsi" w:cstheme="minorHAnsi"/>
        </w:rPr>
        <w:t>intentions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capabilities</w:t>
      </w:r>
      <w:r w:rsidRPr="00EA2C73">
        <w:rPr>
          <w:rFonts w:asciiTheme="minorHAnsi" w:hAnsiTheme="minorHAnsi" w:cstheme="minorHAnsi"/>
          <w:sz w:val="8"/>
        </w:rPr>
        <w:t xml:space="preserve"> </w:t>
      </w:r>
      <w:r w:rsidRPr="00FD7989">
        <w:rPr>
          <w:rStyle w:val="StyleUnderline"/>
          <w:rFonts w:asciiTheme="minorHAnsi" w:hAnsiTheme="minorHAnsi" w:cstheme="minorHAnsi"/>
        </w:rPr>
        <w:t>of one’s adversaries</w:t>
      </w:r>
      <w:r w:rsidRPr="00EA2C73">
        <w:rPr>
          <w:rFonts w:asciiTheme="minorHAnsi" w:hAnsiTheme="minorHAnsi" w:cstheme="minorHAnsi"/>
          <w:sz w:val="8"/>
        </w:rPr>
        <w:t xml:space="preserve">. </w:t>
      </w:r>
      <w:r w:rsidRPr="00FD7989">
        <w:rPr>
          <w:rStyle w:val="StyleUnderline"/>
          <w:rFonts w:asciiTheme="minorHAnsi" w:hAnsiTheme="minorHAnsi" w:cstheme="minorHAnsi"/>
        </w:rPr>
        <w:t>This</w:t>
      </w:r>
      <w:r w:rsidRPr="00EA2C73">
        <w:rPr>
          <w:rFonts w:asciiTheme="minorHAnsi" w:hAnsiTheme="minorHAnsi" w:cstheme="minorHAnsi"/>
          <w:sz w:val="8"/>
        </w:rPr>
        <w:t xml:space="preserve"> psychology, always present in international politics but particularly powerful in multipolarity, </w:t>
      </w:r>
      <w:r w:rsidRPr="00FD7989">
        <w:rPr>
          <w:rStyle w:val="Emphasis"/>
          <w:rFonts w:asciiTheme="minorHAnsi" w:hAnsiTheme="minorHAnsi" w:cstheme="minorHAnsi"/>
          <w:szCs w:val="24"/>
        </w:rPr>
        <w:t>heightens the potential for escalation of minor conflicts</w:t>
      </w:r>
      <w:r w:rsidRPr="00EA2C73">
        <w:rPr>
          <w:rFonts w:asciiTheme="minorHAnsi" w:hAnsiTheme="minorHAnsi" w:cstheme="minorHAnsi"/>
          <w:sz w:val="8"/>
        </w:rPr>
        <w:t xml:space="preserve">, </w:t>
      </w:r>
      <w:r w:rsidRPr="00FD7989">
        <w:rPr>
          <w:rStyle w:val="StyleUnderline"/>
          <w:rFonts w:asciiTheme="minorHAnsi" w:hAnsiTheme="minorHAnsi" w:cstheme="minorHAnsi"/>
        </w:rPr>
        <w:t>and of states launching</w:t>
      </w:r>
      <w:r w:rsidRPr="00EA2C73">
        <w:rPr>
          <w:rFonts w:asciiTheme="minorHAnsi" w:hAnsiTheme="minorHAnsi" w:cstheme="minorHAnsi"/>
          <w:sz w:val="8"/>
        </w:rPr>
        <w:t xml:space="preserve"> </w:t>
      </w:r>
      <w:r w:rsidRPr="00FD7989">
        <w:rPr>
          <w:rStyle w:val="Emphasis"/>
          <w:rFonts w:asciiTheme="minorHAnsi" w:hAnsiTheme="minorHAnsi" w:cstheme="minorHAnsi"/>
        </w:rPr>
        <w:t>preventive</w:t>
      </w:r>
      <w:r w:rsidRPr="00EA2C73">
        <w:rPr>
          <w:rFonts w:asciiTheme="minorHAnsi" w:hAnsiTheme="minorHAnsi" w:cstheme="minorHAnsi"/>
          <w:sz w:val="8"/>
        </w:rPr>
        <w:t xml:space="preserve"> </w:t>
      </w:r>
      <w:r w:rsidRPr="00FD7989">
        <w:rPr>
          <w:rStyle w:val="StyleUnderline"/>
          <w:rFonts w:asciiTheme="minorHAnsi" w:hAnsiTheme="minorHAnsi" w:cstheme="minorHAnsi"/>
        </w:rPr>
        <w:t>or</w:t>
      </w:r>
      <w:r w:rsidRPr="00EA2C73">
        <w:rPr>
          <w:rFonts w:asciiTheme="minorHAnsi" w:hAnsiTheme="minorHAnsi" w:cstheme="minorHAnsi"/>
          <w:sz w:val="8"/>
        </w:rPr>
        <w:t xml:space="preserve"> </w:t>
      </w:r>
      <w:r w:rsidRPr="00FD7989">
        <w:rPr>
          <w:rStyle w:val="Emphasis"/>
          <w:rFonts w:asciiTheme="minorHAnsi" w:hAnsiTheme="minorHAnsi" w:cstheme="minorHAnsi"/>
        </w:rPr>
        <w:t>preemptive</w:t>
      </w:r>
      <w:r w:rsidRPr="00EA2C73">
        <w:rPr>
          <w:rFonts w:asciiTheme="minorHAnsi" w:hAnsiTheme="minorHAnsi" w:cstheme="minorHAnsi"/>
          <w:sz w:val="8"/>
        </w:rPr>
        <w:t xml:space="preserve"> </w:t>
      </w:r>
      <w:r w:rsidRPr="00FD7989">
        <w:rPr>
          <w:rStyle w:val="StyleUnderline"/>
          <w:rFonts w:asciiTheme="minorHAnsi" w:hAnsiTheme="minorHAnsi" w:cstheme="minorHAnsi"/>
        </w:rPr>
        <w:t>wars</w:t>
      </w:r>
      <w:r w:rsidRPr="00EA2C73">
        <w:rPr>
          <w:rFonts w:asciiTheme="minorHAnsi" w:hAnsiTheme="minorHAnsi" w:cstheme="minorHAnsi"/>
          <w:sz w:val="8"/>
        </w:rPr>
        <w:t xml:space="preserve">. In multipolarity, </w:t>
      </w:r>
      <w:r w:rsidRPr="00FD7989">
        <w:rPr>
          <w:rStyle w:val="StyleUnderline"/>
          <w:rFonts w:asciiTheme="minorHAnsi" w:hAnsiTheme="minorHAnsi" w:cstheme="minorHAnsi"/>
        </w:rPr>
        <w:t>states are always on edge, entertaining</w:t>
      </w:r>
      <w:r w:rsidRPr="00EA2C73">
        <w:rPr>
          <w:rFonts w:asciiTheme="minorHAnsi" w:hAnsiTheme="minorHAnsi" w:cstheme="minorHAnsi"/>
          <w:sz w:val="8"/>
        </w:rPr>
        <w:t xml:space="preserve"> </w:t>
      </w:r>
      <w:r w:rsidRPr="00FD7989">
        <w:rPr>
          <w:rStyle w:val="Emphasis"/>
          <w:rFonts w:asciiTheme="minorHAnsi" w:hAnsiTheme="minorHAnsi" w:cstheme="minorHAnsi"/>
        </w:rPr>
        <w:t>worst-case</w:t>
      </w:r>
      <w:r w:rsidRPr="00EA2C73">
        <w:rPr>
          <w:rFonts w:asciiTheme="minorHAnsi" w:hAnsiTheme="minorHAnsi" w:cstheme="minorHAnsi"/>
          <w:sz w:val="8"/>
        </w:rPr>
        <w:t xml:space="preserve"> </w:t>
      </w:r>
      <w:r w:rsidRPr="00FD7989">
        <w:rPr>
          <w:rStyle w:val="StyleUnderline"/>
          <w:rFonts w:asciiTheme="minorHAnsi" w:hAnsiTheme="minorHAnsi" w:cstheme="minorHAnsi"/>
        </w:rPr>
        <w:t>scenarios</w:t>
      </w:r>
      <w:r w:rsidRPr="00EA2C73">
        <w:rPr>
          <w:rFonts w:asciiTheme="minorHAnsi" w:hAnsiTheme="minorHAnsi" w:cstheme="minorHAnsi"/>
          <w:sz w:val="8"/>
        </w:rPr>
        <w:t xml:space="preserve"> about actual and potential enemies,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acting</w:t>
      </w:r>
      <w:r w:rsidRPr="00EA2C73">
        <w:rPr>
          <w:rFonts w:asciiTheme="minorHAnsi" w:hAnsiTheme="minorHAnsi" w:cstheme="minorHAnsi"/>
          <w:sz w:val="8"/>
        </w:rPr>
        <w:t xml:space="preserve"> </w:t>
      </w:r>
      <w:r w:rsidRPr="00FD7989">
        <w:rPr>
          <w:rStyle w:val="StyleUnderline"/>
          <w:rFonts w:asciiTheme="minorHAnsi" w:hAnsiTheme="minorHAnsi" w:cstheme="minorHAnsi"/>
        </w:rPr>
        <w:t>on these fears</w:t>
      </w:r>
      <w:r w:rsidRPr="00EA2C73">
        <w:rPr>
          <w:rFonts w:asciiTheme="minorHAnsi" w:hAnsiTheme="minorHAnsi" w:cstheme="minorHAnsi"/>
          <w:sz w:val="8"/>
        </w:rPr>
        <w:t xml:space="preserve">—expanding their armies, introducing new weapon systems, </w:t>
      </w:r>
      <w:r w:rsidRPr="00FD7989">
        <w:rPr>
          <w:rStyle w:val="StyleUnderline"/>
          <w:rFonts w:asciiTheme="minorHAnsi" w:hAnsiTheme="minorHAnsi" w:cstheme="minorHAnsi"/>
        </w:rPr>
        <w:t>altering doctrine to</w:t>
      </w:r>
      <w:r w:rsidRPr="00EA2C73">
        <w:rPr>
          <w:rFonts w:asciiTheme="minorHAnsi" w:hAnsiTheme="minorHAnsi" w:cstheme="minorHAnsi"/>
          <w:sz w:val="8"/>
        </w:rPr>
        <w:t xml:space="preserve"> </w:t>
      </w:r>
      <w:r w:rsidRPr="00FD7989">
        <w:rPr>
          <w:rStyle w:val="Emphasis"/>
          <w:rFonts w:asciiTheme="minorHAnsi" w:hAnsiTheme="minorHAnsi" w:cstheme="minorHAnsi"/>
        </w:rPr>
        <w:t>relax</w:t>
      </w:r>
      <w:r w:rsidRPr="00EA2C73">
        <w:rPr>
          <w:rFonts w:asciiTheme="minorHAnsi" w:hAnsiTheme="minorHAnsi" w:cstheme="minorHAnsi"/>
          <w:sz w:val="8"/>
        </w:rPr>
        <w:t xml:space="preserve"> </w:t>
      </w:r>
      <w:r w:rsidRPr="00FD7989">
        <w:rPr>
          <w:rStyle w:val="StyleUnderline"/>
          <w:rFonts w:asciiTheme="minorHAnsi" w:hAnsiTheme="minorHAnsi" w:cstheme="minorHAnsi"/>
        </w:rPr>
        <w:t>constraints on the</w:t>
      </w:r>
      <w:r w:rsidRPr="00EA2C73">
        <w:rPr>
          <w:rFonts w:asciiTheme="minorHAnsi" w:hAnsiTheme="minorHAnsi" w:cstheme="minorHAnsi"/>
          <w:sz w:val="8"/>
        </w:rPr>
        <w:t xml:space="preserve"> </w:t>
      </w:r>
      <w:r w:rsidRPr="00FD7989">
        <w:rPr>
          <w:rStyle w:val="Emphasis"/>
          <w:rFonts w:asciiTheme="minorHAnsi" w:hAnsiTheme="minorHAnsi" w:cstheme="minorHAnsi"/>
        </w:rPr>
        <w:t>use of force</w:t>
      </w:r>
      <w:r w:rsidRPr="00EA2C73">
        <w:rPr>
          <w:rFonts w:asciiTheme="minorHAnsi" w:hAnsiTheme="minorHAnsi" w:cstheme="minorHAnsi"/>
          <w:sz w:val="8"/>
        </w:rPr>
        <w:t xml:space="preserve">—in ways that reinforce the worst fears of others. The </w:t>
      </w:r>
      <w:r w:rsidRPr="00FD7989">
        <w:rPr>
          <w:rStyle w:val="StyleUnderline"/>
          <w:rFonts w:asciiTheme="minorHAnsi" w:hAnsiTheme="minorHAnsi" w:cstheme="minorHAnsi"/>
        </w:rPr>
        <w:t>risks</w:t>
      </w:r>
      <w:r w:rsidRPr="00EA2C73">
        <w:rPr>
          <w:rFonts w:asciiTheme="minorHAnsi" w:hAnsiTheme="minorHAnsi" w:cstheme="minorHAnsi"/>
          <w:sz w:val="8"/>
        </w:rPr>
        <w:t xml:space="preserve"> inherent in multipolarity </w:t>
      </w:r>
      <w:r w:rsidRPr="00FD7989">
        <w:rPr>
          <w:rStyle w:val="StyleUnderline"/>
          <w:rFonts w:asciiTheme="minorHAnsi" w:hAnsiTheme="minorHAnsi" w:cstheme="minorHAnsi"/>
        </w:rPr>
        <w:t>are</w:t>
      </w:r>
      <w:r w:rsidRPr="00EA2C73">
        <w:rPr>
          <w:rFonts w:asciiTheme="minorHAnsi" w:hAnsiTheme="minorHAnsi" w:cstheme="minorHAnsi"/>
          <w:sz w:val="8"/>
        </w:rPr>
        <w:t xml:space="preserve"> </w:t>
      </w:r>
      <w:r w:rsidRPr="007B5219">
        <w:rPr>
          <w:rStyle w:val="Emphasis"/>
          <w:rFonts w:asciiTheme="minorHAnsi" w:hAnsiTheme="minorHAnsi" w:cstheme="minorHAnsi"/>
        </w:rPr>
        <w:t>heightened</w:t>
      </w:r>
      <w:r w:rsidRPr="007B5219">
        <w:rPr>
          <w:rFonts w:asciiTheme="minorHAnsi" w:hAnsiTheme="minorHAnsi" w:cstheme="minorHAnsi"/>
          <w:sz w:val="8"/>
        </w:rPr>
        <w:t xml:space="preserve"> </w:t>
      </w:r>
      <w:r w:rsidRPr="007B5219">
        <w:rPr>
          <w:rStyle w:val="StyleUnderline"/>
          <w:rFonts w:asciiTheme="minorHAnsi" w:hAnsiTheme="minorHAnsi" w:cstheme="minorHAnsi"/>
        </w:rPr>
        <w:t>by the</w:t>
      </w:r>
      <w:r w:rsidRPr="007B5219">
        <w:rPr>
          <w:rFonts w:asciiTheme="minorHAnsi" w:hAnsiTheme="minorHAnsi" w:cstheme="minorHAnsi"/>
          <w:sz w:val="8"/>
        </w:rPr>
        <w:t xml:space="preserve"> attendant </w:t>
      </w:r>
      <w:r w:rsidRPr="007B5219">
        <w:rPr>
          <w:rStyle w:val="Emphasis"/>
          <w:rFonts w:asciiTheme="minorHAnsi" w:hAnsiTheme="minorHAnsi" w:cstheme="minorHAnsi"/>
        </w:rPr>
        <w:t>weakening of global institutions</w:t>
      </w:r>
      <w:r w:rsidRPr="00EA2C7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of</w:t>
      </w:r>
      <w:r w:rsidRPr="00EA2C73">
        <w:rPr>
          <w:rFonts w:asciiTheme="minorHAnsi" w:hAnsiTheme="minorHAnsi" w:cstheme="minorHAnsi"/>
          <w:sz w:val="8"/>
        </w:rPr>
        <w:t xml:space="preserve"> multilateral </w:t>
      </w:r>
      <w:r w:rsidRPr="00FD7989">
        <w:rPr>
          <w:rStyle w:val="StyleUnderline"/>
          <w:rFonts w:asciiTheme="minorHAnsi" w:hAnsiTheme="minorHAnsi" w:cstheme="minorHAnsi"/>
        </w:rPr>
        <w:t>institutions as agent and actor is</w:t>
      </w:r>
      <w:r w:rsidRPr="00EA2C73">
        <w:rPr>
          <w:rFonts w:asciiTheme="minorHAnsi" w:hAnsiTheme="minorHAnsi" w:cstheme="minorHAnsi"/>
          <w:sz w:val="8"/>
        </w:rPr>
        <w:t xml:space="preserve"> </w:t>
      </w:r>
      <w:r w:rsidRPr="00FD7989">
        <w:rPr>
          <w:rStyle w:val="Emphasis"/>
          <w:rFonts w:asciiTheme="minorHAnsi" w:hAnsiTheme="minorHAnsi" w:cstheme="minorHAnsi"/>
        </w:rPr>
        <w:t>clearly in decline</w:t>
      </w:r>
      <w:r w:rsidRPr="00EA2C73">
        <w:rPr>
          <w:rFonts w:asciiTheme="minorHAnsi" w:hAnsiTheme="minorHAnsi" w:cstheme="minorHAnsi"/>
          <w:sz w:val="8"/>
        </w:rPr>
        <w:t xml:space="preserve">, </w:t>
      </w:r>
      <w:r w:rsidRPr="00FD7989">
        <w:rPr>
          <w:rStyle w:val="StyleUnderline"/>
          <w:rFonts w:asciiTheme="minorHAnsi" w:hAnsiTheme="minorHAnsi" w:cstheme="minorHAnsi"/>
        </w:rPr>
        <w:t>a result of</w:t>
      </w:r>
      <w:r w:rsidRPr="00EA2C73">
        <w:rPr>
          <w:rFonts w:asciiTheme="minorHAnsi" w:hAnsiTheme="minorHAnsi" w:cstheme="minorHAnsi"/>
          <w:sz w:val="8"/>
        </w:rPr>
        <w:t xml:space="preserve"> bottom-up populist/nationalist </w:t>
      </w:r>
      <w:r w:rsidRPr="00FD7989">
        <w:rPr>
          <w:rStyle w:val="StyleUnderline"/>
          <w:rFonts w:asciiTheme="minorHAnsi" w:hAnsiTheme="minorHAnsi" w:cstheme="minorHAnsi"/>
        </w:rPr>
        <w:t>pressures</w:t>
      </w:r>
      <w:r w:rsidRPr="00EA2C73">
        <w:rPr>
          <w:rFonts w:asciiTheme="minorHAnsi" w:hAnsiTheme="minorHAnsi" w:cstheme="minorHAnsi"/>
          <w:sz w:val="8"/>
        </w:rPr>
        <w:t xml:space="preserve"> </w:t>
      </w:r>
      <w:r w:rsidRPr="00FD7989">
        <w:rPr>
          <w:rStyle w:val="Emphasis"/>
          <w:rFonts w:asciiTheme="minorHAnsi" w:hAnsiTheme="minorHAnsi" w:cstheme="minorHAnsi"/>
        </w:rPr>
        <w:t>experienced</w:t>
      </w:r>
      <w:r w:rsidRPr="00EA2C73">
        <w:rPr>
          <w:rFonts w:asciiTheme="minorHAnsi" w:hAnsiTheme="minorHAnsi" w:cstheme="minorHAnsi"/>
          <w:sz w:val="8"/>
        </w:rPr>
        <w:t xml:space="preserve"> </w:t>
      </w:r>
      <w:r w:rsidRPr="00FD7989">
        <w:rPr>
          <w:rStyle w:val="StyleUnderline"/>
          <w:rFonts w:asciiTheme="minorHAnsi" w:hAnsiTheme="minorHAnsi" w:cstheme="minorHAnsi"/>
        </w:rPr>
        <w:t>in many countries, as well as</w:t>
      </w:r>
      <w:r w:rsidRPr="00EA2C73">
        <w:rPr>
          <w:rFonts w:asciiTheme="minorHAnsi" w:hAnsiTheme="minorHAnsi" w:cstheme="minorHAnsi"/>
          <w:sz w:val="8"/>
        </w:rPr>
        <w:t xml:space="preserve"> the </w:t>
      </w:r>
      <w:r w:rsidRPr="00FD7989">
        <w:rPr>
          <w:rStyle w:val="Emphasis"/>
          <w:rFonts w:asciiTheme="minorHAnsi" w:hAnsiTheme="minorHAnsi" w:cstheme="minorHAnsi"/>
        </w:rPr>
        <w:t>coordination problems</w:t>
      </w:r>
      <w:r w:rsidRPr="00EA2C73">
        <w:rPr>
          <w:rFonts w:asciiTheme="minorHAnsi" w:hAnsiTheme="minorHAnsi" w:cstheme="minorHAnsi"/>
          <w:sz w:val="8"/>
        </w:rPr>
        <w:t xml:space="preserve"> that increase in a system of multiple great powers. As conflict resolution institutions atrophy, </w:t>
      </w:r>
      <w:r w:rsidRPr="00FD7989">
        <w:rPr>
          <w:rStyle w:val="StyleUnderline"/>
          <w:rFonts w:asciiTheme="minorHAnsi" w:hAnsiTheme="minorHAnsi" w:cstheme="minorHAnsi"/>
          <w:highlight w:val="cyan"/>
        </w:rPr>
        <w:t>great powers</w:t>
      </w:r>
      <w:r w:rsidRPr="00EA2C73">
        <w:rPr>
          <w:rFonts w:asciiTheme="minorHAnsi" w:hAnsiTheme="minorHAnsi" w:cstheme="minorHAnsi"/>
          <w:sz w:val="8"/>
        </w:rPr>
        <w:t xml:space="preserve"> will </w:t>
      </w:r>
      <w:r w:rsidRPr="00FD7989">
        <w:rPr>
          <w:rStyle w:val="StyleUnderline"/>
          <w:rFonts w:asciiTheme="minorHAnsi" w:hAnsiTheme="minorHAnsi" w:cstheme="minorHAnsi"/>
          <w:highlight w:val="cyan"/>
        </w:rPr>
        <w:t>find</w:t>
      </w:r>
      <w:r w:rsidRPr="00FD7989">
        <w:rPr>
          <w:rStyle w:val="StyleUnderline"/>
          <w:rFonts w:asciiTheme="minorHAnsi" w:hAnsiTheme="minorHAnsi" w:cstheme="minorHAnsi"/>
        </w:rPr>
        <w:t xml:space="preserve"> themselves in</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security dilemmas</w:t>
      </w:r>
      <w:r w:rsidRPr="00EA2C73">
        <w:rPr>
          <w:rFonts w:asciiTheme="minorHAnsi" w:hAnsiTheme="minorHAnsi" w:cstheme="minorHAnsi"/>
          <w:sz w:val="8"/>
        </w:rPr>
        <w:t xml:space="preserve">”23 </w:t>
      </w:r>
      <w:r w:rsidRPr="00FD7989">
        <w:rPr>
          <w:rStyle w:val="StyleUnderline"/>
          <w:rFonts w:asciiTheme="minorHAnsi" w:hAnsiTheme="minorHAnsi" w:cstheme="minorHAnsi"/>
        </w:rPr>
        <w:t>in which</w:t>
      </w:r>
      <w:r w:rsidRPr="00EA2C73">
        <w:rPr>
          <w:rFonts w:asciiTheme="minorHAnsi" w:hAnsiTheme="minorHAnsi" w:cstheme="minorHAnsi"/>
          <w:sz w:val="8"/>
        </w:rPr>
        <w:t xml:space="preserve"> verification of a rival’s intentions is unavailable, and </w:t>
      </w:r>
      <w:r w:rsidRPr="00FD7989">
        <w:rPr>
          <w:rStyle w:val="Emphasis"/>
          <w:rFonts w:asciiTheme="minorHAnsi" w:hAnsiTheme="minorHAnsi" w:cstheme="minorHAnsi"/>
        </w:rPr>
        <w:t>worst-case assumptions</w:t>
      </w:r>
      <w:r w:rsidRPr="00EA2C73">
        <w:rPr>
          <w:rFonts w:asciiTheme="minorHAnsi" w:hAnsiTheme="minorHAnsi" w:cstheme="minorHAnsi"/>
          <w:sz w:val="8"/>
        </w:rPr>
        <w:t xml:space="preserve"> </w:t>
      </w:r>
      <w:r w:rsidRPr="00FD7989">
        <w:rPr>
          <w:rStyle w:val="StyleUnderline"/>
          <w:rFonts w:asciiTheme="minorHAnsi" w:hAnsiTheme="minorHAnsi" w:cstheme="minorHAnsi"/>
        </w:rPr>
        <w:t>fill the gap created by uncertainty</w:t>
      </w:r>
      <w:r w:rsidRPr="00EA2C73">
        <w:rPr>
          <w:rFonts w:asciiTheme="minorHAnsi" w:hAnsiTheme="minorHAnsi" w:cstheme="minorHAnsi"/>
          <w:sz w:val="8"/>
        </w:rPr>
        <w:t xml:space="preserve">. And the </w:t>
      </w:r>
      <w:r w:rsidRPr="00FD7989">
        <w:rPr>
          <w:rStyle w:val="StyleUnderline"/>
          <w:rFonts w:asciiTheme="minorHAnsi" w:hAnsiTheme="minorHAnsi" w:cstheme="minorHAnsi"/>
        </w:rPr>
        <w:t>supply of conflicts will</w:t>
      </w:r>
      <w:r w:rsidRPr="00EA2C73">
        <w:rPr>
          <w:rFonts w:asciiTheme="minorHAnsi" w:hAnsiTheme="minorHAnsi" w:cstheme="minorHAnsi"/>
          <w:sz w:val="8"/>
        </w:rPr>
        <w:t xml:space="preserve"> </w:t>
      </w:r>
      <w:r w:rsidRPr="00FD7989">
        <w:rPr>
          <w:rStyle w:val="Emphasis"/>
          <w:rFonts w:asciiTheme="minorHAnsi" w:hAnsiTheme="minorHAnsi" w:cstheme="minorHAnsi"/>
        </w:rPr>
        <w:t>expand</w:t>
      </w:r>
      <w:r w:rsidRPr="00EA2C73">
        <w:rPr>
          <w:rFonts w:asciiTheme="minorHAnsi" w:hAnsiTheme="minorHAnsi" w:cstheme="minorHAnsi"/>
          <w:sz w:val="8"/>
        </w:rPr>
        <w:t xml:space="preserve"> </w:t>
      </w:r>
      <w:r w:rsidRPr="00FD7989">
        <w:rPr>
          <w:rStyle w:val="StyleUnderline"/>
          <w:rFonts w:asciiTheme="minorHAnsi" w:hAnsiTheme="minorHAnsi" w:cstheme="minorHAnsi"/>
        </w:rPr>
        <w:t>as a result of</w:t>
      </w:r>
      <w:r w:rsidRPr="00EA2C73">
        <w:rPr>
          <w:rFonts w:asciiTheme="minorHAnsi" w:hAnsiTheme="minorHAnsi" w:cstheme="minorHAnsi"/>
          <w:sz w:val="8"/>
        </w:rPr>
        <w:t xml:space="preserve"> growing </w:t>
      </w:r>
      <w:r w:rsidRPr="00FD7989">
        <w:rPr>
          <w:rStyle w:val="Emphasis"/>
          <w:rFonts w:asciiTheme="minorHAnsi" w:hAnsiTheme="minorHAnsi" w:cstheme="minorHAnsi"/>
        </w:rPr>
        <w:t>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populism</w:t>
      </w:r>
      <w:r w:rsidRPr="00EA2C73">
        <w:rPr>
          <w:rFonts w:asciiTheme="minorHAnsi" w:hAnsiTheme="minorHAnsi" w:cstheme="minorHAnsi"/>
          <w:sz w:val="8"/>
        </w:rPr>
        <w:t xml:space="preserve">, </w:t>
      </w:r>
      <w:r w:rsidRPr="00FD7989">
        <w:rPr>
          <w:rStyle w:val="StyleUnderline"/>
          <w:rFonts w:asciiTheme="minorHAnsi" w:hAnsiTheme="minorHAnsi" w:cstheme="minorHAnsi"/>
        </w:rPr>
        <w:t>which are premised on hostility, paranoia, and isolation, with governments seeking</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political legitimacy through external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producing a</w:t>
      </w:r>
      <w:r w:rsidRPr="00EA2C73">
        <w:rPr>
          <w:rFonts w:asciiTheme="minorHAnsi" w:hAnsiTheme="minorHAnsi" w:cstheme="minorHAnsi"/>
          <w:sz w:val="8"/>
        </w:rPr>
        <w:t xml:space="preserve"> </w:t>
      </w:r>
      <w:r w:rsidRPr="00FD7989">
        <w:rPr>
          <w:rStyle w:val="Emphasis"/>
          <w:rFonts w:asciiTheme="minorHAnsi" w:hAnsiTheme="minorHAnsi" w:cstheme="minorHAnsi"/>
        </w:rPr>
        <w:t>siege mentality</w:t>
      </w:r>
      <w:r w:rsidRPr="00EA2C73">
        <w:rPr>
          <w:rFonts w:asciiTheme="minorHAnsi" w:hAnsiTheme="minorHAnsi" w:cstheme="minorHAnsi"/>
          <w:sz w:val="8"/>
        </w:rPr>
        <w:t xml:space="preserve"> </w:t>
      </w:r>
      <w:r w:rsidRPr="00FD7989">
        <w:rPr>
          <w:rStyle w:val="StyleUnderline"/>
          <w:rFonts w:asciiTheme="minorHAnsi" w:hAnsiTheme="minorHAnsi" w:cstheme="minorHAnsi"/>
        </w:rPr>
        <w:t>that</w:t>
      </w:r>
      <w:r w:rsidRPr="00EA2C73">
        <w:rPr>
          <w:rFonts w:asciiTheme="minorHAnsi" w:hAnsiTheme="minorHAnsi" w:cstheme="minorHAnsi"/>
          <w:sz w:val="8"/>
        </w:rPr>
        <w:t xml:space="preserve"> deliberately </w:t>
      </w:r>
      <w:r w:rsidRPr="00FD7989">
        <w:rPr>
          <w:rStyle w:val="StyleUnderline"/>
          <w:rFonts w:asciiTheme="minorHAnsi" w:hAnsiTheme="minorHAnsi" w:cstheme="minorHAnsi"/>
        </w:rPr>
        <w:t>cuts off communication with other states</w:t>
      </w:r>
      <w:r w:rsidRPr="00EA2C73">
        <w:rPr>
          <w:rFonts w:asciiTheme="minorHAnsi" w:hAnsiTheme="minorHAnsi" w:cstheme="minorHAnsi"/>
          <w:sz w:val="8"/>
        </w:rPr>
        <w:t xml:space="preserve">. Finally, the </w:t>
      </w:r>
      <w:r w:rsidRPr="00FD7989">
        <w:rPr>
          <w:rStyle w:val="StyleUnderline"/>
          <w:rFonts w:asciiTheme="minorHAnsi" w:hAnsiTheme="minorHAnsi" w:cstheme="minorHAnsi"/>
        </w:rPr>
        <w:t>transition from unipolarity</w:t>
      </w:r>
      <w:r w:rsidRPr="00EA2C73">
        <w:rPr>
          <w:rFonts w:asciiTheme="minorHAnsi" w:hAnsiTheme="minorHAnsi" w:cstheme="minorHAnsi"/>
          <w:sz w:val="8"/>
        </w:rPr>
        <w:t xml:space="preserve"> (roughly 1989–2007) to multipolarity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unregulated</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hazardous</w:t>
      </w:r>
      <w:r w:rsidRPr="00EA2C73">
        <w:rPr>
          <w:rFonts w:asciiTheme="minorHAnsi" w:hAnsiTheme="minorHAnsi" w:cstheme="minorHAnsi"/>
          <w:sz w:val="8"/>
          <w:szCs w:val="16"/>
        </w:rPr>
        <w:t xml:space="preserve">, </w:t>
      </w:r>
      <w:r w:rsidRPr="00FD7989">
        <w:rPr>
          <w:rStyle w:val="StyleUnderline"/>
          <w:rFonts w:asciiTheme="minorHAnsi" w:hAnsiTheme="minorHAnsi" w:cstheme="minorHAnsi"/>
        </w:rPr>
        <w:t>as</w:t>
      </w:r>
      <w:r w:rsidRPr="00EA2C73">
        <w:rPr>
          <w:rFonts w:asciiTheme="minorHAnsi" w:hAnsiTheme="minorHAnsi" w:cstheme="minorHAnsi"/>
          <w:sz w:val="8"/>
        </w:rPr>
        <w:t xml:space="preserve"> the </w:t>
      </w:r>
      <w:r w:rsidRPr="00FD7989">
        <w:rPr>
          <w:rStyle w:val="StyleUnderline"/>
          <w:rFonts w:asciiTheme="minorHAnsi" w:hAnsiTheme="minorHAnsi" w:cstheme="minorHAnsi"/>
        </w:rPr>
        <w:t>existing superpower</w:t>
      </w:r>
      <w:r w:rsidRPr="00EA2C73">
        <w:rPr>
          <w:rFonts w:asciiTheme="minorHAnsi" w:hAnsiTheme="minorHAnsi" w:cstheme="minorHAnsi"/>
          <w:sz w:val="8"/>
        </w:rPr>
        <w:t xml:space="preserve"> </w:t>
      </w:r>
      <w:r w:rsidRPr="00FD7989">
        <w:rPr>
          <w:rStyle w:val="Emphasis"/>
          <w:rFonts w:asciiTheme="minorHAnsi" w:hAnsiTheme="minorHAnsi" w:cstheme="minorHAnsi"/>
        </w:rPr>
        <w:t>fears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resists</w:t>
      </w:r>
      <w:r w:rsidRPr="00EA2C73">
        <w:rPr>
          <w:rFonts w:asciiTheme="minorHAnsi" w:hAnsiTheme="minorHAnsi" w:cstheme="minorHAnsi"/>
          <w:sz w:val="8"/>
        </w:rPr>
        <w:t xml:space="preserve"> </w:t>
      </w:r>
      <w:r w:rsidRPr="00FD7989">
        <w:rPr>
          <w:rStyle w:val="StyleUnderline"/>
          <w:rFonts w:asciiTheme="minorHAnsi" w:hAnsiTheme="minorHAnsi" w:cstheme="minorHAnsi"/>
        </w:rPr>
        <w:t>challenges to its primacy</w:t>
      </w:r>
      <w:r w:rsidRPr="00EA2C7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D7989">
        <w:rPr>
          <w:rStyle w:val="StyleUnderline"/>
          <w:rFonts w:asciiTheme="minorHAnsi" w:hAnsiTheme="minorHAnsi" w:cstheme="minorHAnsi"/>
        </w:rPr>
        <w:t>In</w:t>
      </w:r>
      <w:r w:rsidRPr="00EA2C73">
        <w:rPr>
          <w:rFonts w:asciiTheme="minorHAnsi" w:hAnsiTheme="minorHAnsi" w:cstheme="minorHAnsi"/>
          <w:sz w:val="8"/>
        </w:rPr>
        <w:t xml:space="preserve"> a period of </w:t>
      </w:r>
      <w:r w:rsidRPr="00FD7989">
        <w:rPr>
          <w:rStyle w:val="Emphasis"/>
          <w:rFonts w:asciiTheme="minorHAnsi" w:hAnsiTheme="minorHAnsi" w:cstheme="minorHAnsi"/>
        </w:rPr>
        <w:t>rapid advances</w:t>
      </w:r>
      <w:r w:rsidRPr="00EA2C73">
        <w:rPr>
          <w:rFonts w:asciiTheme="minorHAnsi" w:hAnsiTheme="minorHAnsi" w:cstheme="minorHAnsi"/>
          <w:sz w:val="8"/>
        </w:rPr>
        <w:t xml:space="preserve"> </w:t>
      </w:r>
      <w:r w:rsidRPr="00FD7989">
        <w:rPr>
          <w:rStyle w:val="StyleUnderline"/>
          <w:rFonts w:asciiTheme="minorHAnsi" w:hAnsiTheme="minorHAnsi" w:cstheme="minorHAnsi"/>
        </w:rPr>
        <w:t>in technology and worsening great power relations, the</w:t>
      </w:r>
      <w:r w:rsidRPr="00EA2C73">
        <w:rPr>
          <w:rFonts w:asciiTheme="minorHAnsi" w:hAnsiTheme="minorHAnsi" w:cstheme="minorHAnsi"/>
          <w:sz w:val="8"/>
        </w:rPr>
        <w:t xml:space="preserve"> </w:t>
      </w:r>
      <w:r w:rsidRPr="00FD7989">
        <w:rPr>
          <w:rStyle w:val="Emphasis"/>
          <w:rFonts w:asciiTheme="minorHAnsi" w:hAnsiTheme="minorHAnsi" w:cstheme="minorHAnsi"/>
        </w:rPr>
        <w:t>nuclear competition</w:t>
      </w:r>
      <w:r w:rsidRPr="00EA2C73">
        <w:rPr>
          <w:rFonts w:asciiTheme="minorHAnsi" w:hAnsiTheme="minorHAnsi" w:cstheme="minorHAnsi"/>
          <w:sz w:val="8"/>
        </w:rPr>
        <w:t xml:space="preserve"> </w:t>
      </w:r>
      <w:r w:rsidRPr="00FD7989">
        <w:rPr>
          <w:rStyle w:val="StyleUnderline"/>
          <w:rFonts w:asciiTheme="minorHAnsi" w:hAnsiTheme="minorHAnsi" w:cstheme="minorHAnsi"/>
        </w:rPr>
        <w:t>will be a defining characteristic</w:t>
      </w:r>
      <w:r w:rsidRPr="00EA2C73">
        <w:rPr>
          <w:rFonts w:asciiTheme="minorHAnsi" w:hAnsiTheme="minorHAnsi" w:cstheme="minorHAnsi"/>
          <w:sz w:val="8"/>
        </w:rPr>
        <w:t xml:space="preserve"> of the next decade and beyond. This </w:t>
      </w:r>
      <w:r w:rsidRPr="00FD7989">
        <w:rPr>
          <w:rStyle w:val="StyleUnderline"/>
          <w:rFonts w:asciiTheme="minorHAnsi" w:hAnsiTheme="minorHAnsi" w:cstheme="minorHAnsi"/>
        </w:rPr>
        <w:t>dynamic will</w:t>
      </w:r>
      <w:r w:rsidRPr="00EA2C73">
        <w:rPr>
          <w:rFonts w:asciiTheme="minorHAnsi" w:hAnsiTheme="minorHAnsi" w:cstheme="minorHAnsi"/>
          <w:sz w:val="8"/>
        </w:rPr>
        <w:t xml:space="preserve"> also </w:t>
      </w:r>
      <w:r w:rsidRPr="00FD7989">
        <w:rPr>
          <w:rStyle w:val="Emphasis"/>
          <w:rFonts w:asciiTheme="minorHAnsi" w:hAnsiTheme="minorHAnsi" w:cstheme="minorHAnsi"/>
        </w:rPr>
        <w:t>complicate</w:t>
      </w:r>
      <w:r w:rsidRPr="00EA2C73">
        <w:rPr>
          <w:rFonts w:asciiTheme="minorHAnsi" w:hAnsiTheme="minorHAnsi" w:cstheme="minorHAnsi"/>
          <w:sz w:val="8"/>
        </w:rPr>
        <w:t xml:space="preserve"> nuclear </w:t>
      </w:r>
      <w:r w:rsidRPr="00FD7989">
        <w:rPr>
          <w:rStyle w:val="Emphasis"/>
          <w:rFonts w:asciiTheme="minorHAnsi" w:hAnsiTheme="minorHAnsi" w:cstheme="minorHAnsi"/>
        </w:rPr>
        <w:t>nonprolif</w:t>
      </w:r>
      <w:r w:rsidRPr="00FD7989">
        <w:rPr>
          <w:rStyle w:val="StyleUnderline"/>
          <w:rFonts w:asciiTheme="minorHAnsi" w:hAnsiTheme="minorHAnsi" w:cstheme="minorHAnsi"/>
        </w:rPr>
        <w:t>eration efforts</w:t>
      </w:r>
      <w:r w:rsidRPr="00EA2C7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D7989">
        <w:rPr>
          <w:rStyle w:val="StyleUnderline"/>
          <w:rFonts w:asciiTheme="minorHAnsi" w:hAnsiTheme="minorHAnsi" w:cstheme="minorHAnsi"/>
        </w:rPr>
        <w:t>examining issues of</w:t>
      </w:r>
      <w:r w:rsidRPr="00EA2C73">
        <w:rPr>
          <w:rFonts w:asciiTheme="minorHAnsi" w:hAnsiTheme="minorHAnsi" w:cstheme="minorHAnsi"/>
          <w:sz w:val="8"/>
        </w:rPr>
        <w:t xml:space="preserve"> </w:t>
      </w:r>
      <w:r w:rsidRPr="007B5219">
        <w:rPr>
          <w:rStyle w:val="Emphasis"/>
          <w:rFonts w:asciiTheme="minorHAnsi" w:hAnsiTheme="minorHAnsi" w:cstheme="minorHAnsi"/>
        </w:rPr>
        <w:t>c</w:t>
      </w:r>
      <w:r w:rsidRPr="007B5219">
        <w:rPr>
          <w:rFonts w:asciiTheme="minorHAnsi" w:hAnsiTheme="minorHAnsi" w:cstheme="minorHAnsi"/>
          <w:sz w:val="8"/>
        </w:rPr>
        <w:t>ommand a</w:t>
      </w:r>
      <w:r w:rsidRPr="007B5219">
        <w:rPr>
          <w:rStyle w:val="Emphasis"/>
          <w:rFonts w:asciiTheme="minorHAnsi" w:hAnsiTheme="minorHAnsi" w:cstheme="minorHAnsi"/>
        </w:rPr>
        <w:t>n</w:t>
      </w:r>
      <w:r w:rsidRPr="007B5219">
        <w:rPr>
          <w:rFonts w:asciiTheme="minorHAnsi" w:hAnsiTheme="minorHAnsi" w:cstheme="minorHAnsi"/>
          <w:sz w:val="8"/>
        </w:rPr>
        <w:t xml:space="preserve">d </w:t>
      </w:r>
      <w:r w:rsidRPr="007B5219">
        <w:rPr>
          <w:rStyle w:val="Emphasis"/>
          <w:rFonts w:asciiTheme="minorHAnsi" w:hAnsiTheme="minorHAnsi" w:cstheme="minorHAnsi"/>
        </w:rPr>
        <w:t>c</w:t>
      </w:r>
      <w:r w:rsidRPr="007B5219">
        <w:rPr>
          <w:rFonts w:asciiTheme="minorHAnsi" w:hAnsiTheme="minorHAnsi" w:cstheme="minorHAnsi"/>
          <w:sz w:val="8"/>
        </w:rPr>
        <w:t xml:space="preserve">ontrol </w:t>
      </w:r>
      <w:r w:rsidRPr="007B5219">
        <w:rPr>
          <w:rStyle w:val="StyleUnderline"/>
          <w:rFonts w:asciiTheme="minorHAnsi" w:hAnsiTheme="minorHAnsi" w:cstheme="minorHAnsi"/>
        </w:rPr>
        <w:t>of nuclear weapons deployment and use by</w:t>
      </w:r>
      <w:r w:rsidRPr="007B5219">
        <w:rPr>
          <w:rFonts w:asciiTheme="minorHAnsi" w:hAnsiTheme="minorHAnsi" w:cstheme="minorHAnsi"/>
          <w:sz w:val="8"/>
        </w:rPr>
        <w:t xml:space="preserve"> </w:t>
      </w:r>
      <w:r w:rsidRPr="007B5219">
        <w:rPr>
          <w:rStyle w:val="Emphasis"/>
          <w:rFonts w:asciiTheme="minorHAnsi" w:hAnsiTheme="minorHAnsi" w:cstheme="minorHAnsi"/>
        </w:rPr>
        <w:t>newly acquiring</w:t>
      </w:r>
      <w:r w:rsidRPr="007B5219">
        <w:rPr>
          <w:rFonts w:asciiTheme="minorHAnsi" w:hAnsiTheme="minorHAnsi" w:cstheme="minorHAnsi"/>
          <w:sz w:val="8"/>
        </w:rPr>
        <w:t xml:space="preserve">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t>
      </w:r>
      <w:r w:rsidRPr="007B5219">
        <w:rPr>
          <w:rStyle w:val="Emphasis"/>
          <w:rFonts w:asciiTheme="minorHAnsi" w:hAnsiTheme="minorHAnsi" w:cstheme="minorHAnsi"/>
        </w:rPr>
        <w:t>asymmetries</w:t>
      </w:r>
      <w:r w:rsidRPr="007B5219">
        <w:rPr>
          <w:rFonts w:asciiTheme="minorHAnsi" w:hAnsiTheme="minorHAnsi" w:cstheme="minorHAnsi"/>
          <w:sz w:val="8"/>
        </w:rPr>
        <w:t xml:space="preserve"> </w:t>
      </w:r>
      <w:r w:rsidRPr="007B5219">
        <w:rPr>
          <w:rStyle w:val="StyleUnderline"/>
          <w:rFonts w:asciiTheme="minorHAnsi" w:hAnsiTheme="minorHAnsi" w:cstheme="minorHAnsi"/>
        </w:rPr>
        <w:t>in doctrines</w:t>
      </w:r>
      <w:r w:rsidRPr="007B5219">
        <w:rPr>
          <w:rFonts w:asciiTheme="minorHAnsi" w:hAnsiTheme="minorHAnsi" w:cstheme="minorHAnsi"/>
          <w:sz w:val="8"/>
        </w:rPr>
        <w:t xml:space="preserve">, </w:t>
      </w:r>
      <w:r w:rsidRPr="007B5219">
        <w:rPr>
          <w:rStyle w:val="Emphasis"/>
          <w:rFonts w:asciiTheme="minorHAnsi" w:hAnsiTheme="minorHAnsi" w:cstheme="minorHAnsi"/>
        </w:rPr>
        <w:t>force structures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capabilities</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rivals, the</w:t>
      </w:r>
      <w:r w:rsidRPr="007B5219">
        <w:rPr>
          <w:rFonts w:asciiTheme="minorHAnsi" w:hAnsiTheme="minorHAnsi" w:cstheme="minorHAnsi"/>
          <w:sz w:val="8"/>
        </w:rPr>
        <w:t xml:space="preserve"> </w:t>
      </w:r>
      <w:r w:rsidRPr="007B5219">
        <w:rPr>
          <w:rStyle w:val="Emphasis"/>
          <w:rFonts w:asciiTheme="minorHAnsi" w:hAnsiTheme="minorHAnsi" w:cstheme="minorHAnsi"/>
        </w:rPr>
        <w:t>perils</w:t>
      </w:r>
      <w:r w:rsidRPr="007B5219">
        <w:rPr>
          <w:rFonts w:asciiTheme="minorHAnsi" w:hAnsiTheme="minorHAnsi" w:cstheme="minorHAnsi"/>
          <w:sz w:val="8"/>
        </w:rPr>
        <w:t xml:space="preserve"> </w:t>
      </w:r>
      <w:r w:rsidRPr="007B5219">
        <w:rPr>
          <w:rStyle w:val="StyleUnderline"/>
          <w:rFonts w:asciiTheme="minorHAnsi" w:hAnsiTheme="minorHAnsi" w:cstheme="minorHAnsi"/>
        </w:rPr>
        <w:t>of variable rates in transition to weapons deployment, problems of</w:t>
      </w:r>
      <w:r w:rsidRPr="007B5219">
        <w:rPr>
          <w:rFonts w:asciiTheme="minorHAnsi" w:hAnsiTheme="minorHAnsi" w:cstheme="minorHAnsi"/>
          <w:sz w:val="8"/>
        </w:rPr>
        <w:t xml:space="preserve"> </w:t>
      </w:r>
      <w:r w:rsidRPr="007B5219">
        <w:rPr>
          <w:rStyle w:val="Emphasis"/>
          <w:rFonts w:asciiTheme="minorHAnsi" w:hAnsiTheme="minorHAnsi" w:cstheme="minorHAnsi"/>
        </w:rPr>
        <w:t>communication</w:t>
      </w:r>
      <w:r w:rsidRPr="007B5219">
        <w:rPr>
          <w:rFonts w:asciiTheme="minorHAnsi" w:hAnsiTheme="minorHAnsi" w:cstheme="minorHAnsi"/>
          <w:sz w:val="8"/>
        </w:rPr>
        <w:t xml:space="preserve"> between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with deep mutual grievances, the </w:t>
      </w:r>
      <w:r w:rsidRPr="007B5219">
        <w:rPr>
          <w:rStyle w:val="StyleUnderline"/>
          <w:rFonts w:asciiTheme="minorHAnsi" w:hAnsiTheme="minorHAnsi" w:cstheme="minorHAnsi"/>
        </w:rPr>
        <w:t>heightened</w:t>
      </w:r>
      <w:r w:rsidRPr="007B5219">
        <w:rPr>
          <w:rFonts w:asciiTheme="minorHAnsi" w:hAnsiTheme="minorHAnsi" w:cstheme="minorHAnsi"/>
          <w:sz w:val="8"/>
        </w:rPr>
        <w:t xml:space="preserve"> </w:t>
      </w:r>
      <w:r w:rsidRPr="007B5219">
        <w:rPr>
          <w:rStyle w:val="Emphasis"/>
          <w:rFonts w:asciiTheme="minorHAnsi" w:hAnsiTheme="minorHAnsi" w:cstheme="minorHAnsi"/>
        </w:rPr>
        <w:t>risk of transfer</w:t>
      </w:r>
      <w:r w:rsidRPr="007B5219">
        <w:rPr>
          <w:rFonts w:asciiTheme="minorHAnsi" w:hAnsiTheme="minorHAnsi" w:cstheme="minorHAnsi"/>
          <w:sz w:val="8"/>
        </w:rPr>
        <w:t xml:space="preserve"> </w:t>
      </w:r>
      <w:r w:rsidRPr="007B5219">
        <w:rPr>
          <w:rStyle w:val="StyleUnderline"/>
          <w:rFonts w:asciiTheme="minorHAnsi" w:hAnsiTheme="minorHAnsi" w:cstheme="minorHAnsi"/>
        </w:rPr>
        <w:t>of such weapons to</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s</w:t>
      </w:r>
      <w:r w:rsidRPr="007B5219">
        <w:rPr>
          <w:rFonts w:asciiTheme="minorHAnsi" w:hAnsiTheme="minorHAnsi" w:cstheme="minorHAnsi"/>
          <w:sz w:val="8"/>
        </w:rPr>
        <w:t xml:space="preserve">tate </w:t>
      </w:r>
      <w:r w:rsidRPr="007B5219">
        <w:rPr>
          <w:rStyle w:val="Emphasis"/>
          <w:rFonts w:asciiTheme="minorHAnsi" w:hAnsiTheme="minorHAnsi" w:cstheme="minorHAnsi"/>
        </w:rPr>
        <w:t>a</w:t>
      </w:r>
      <w:r w:rsidRPr="007B5219">
        <w:rPr>
          <w:rFonts w:asciiTheme="minorHAnsi" w:hAnsiTheme="minorHAnsi" w:cstheme="minorHAnsi"/>
          <w:sz w:val="8"/>
        </w:rPr>
        <w:t>ctor</w:t>
      </w:r>
      <w:r w:rsidRPr="007B5219">
        <w:rPr>
          <w:rStyle w:val="Emphasis"/>
          <w:rFonts w:asciiTheme="minorHAnsi" w:hAnsiTheme="minorHAnsi" w:cstheme="minorHAnsi"/>
        </w:rPr>
        <w:t>s</w:t>
      </w:r>
      <w:r w:rsidRPr="007B5219">
        <w:rPr>
          <w:rFonts w:asciiTheme="minorHAnsi" w:hAnsiTheme="minorHAnsi" w:cstheme="minorHAnsi"/>
          <w:sz w:val="8"/>
        </w:rPr>
        <w:t xml:space="preserve">, </w:t>
      </w:r>
      <w:r w:rsidRPr="007B5219">
        <w:rPr>
          <w:rStyle w:val="StyleUnderline"/>
          <w:rFonts w:asciiTheme="minorHAnsi" w:hAnsiTheme="minorHAnsi" w:cstheme="minorHAnsi"/>
        </w:rPr>
        <w:t>have grave doubts about the</w:t>
      </w:r>
      <w:r w:rsidRPr="007B5219">
        <w:rPr>
          <w:rFonts w:asciiTheme="minorHAnsi" w:hAnsiTheme="minorHAnsi" w:cstheme="minorHAnsi"/>
          <w:sz w:val="8"/>
        </w:rPr>
        <w:t xml:space="preserve"> </w:t>
      </w:r>
      <w:r w:rsidRPr="007B5219">
        <w:rPr>
          <w:rStyle w:val="Emphasis"/>
          <w:rFonts w:asciiTheme="minorHAnsi" w:hAnsiTheme="minorHAnsi" w:cstheme="minorHAnsi"/>
        </w:rPr>
        <w:t>safety</w:t>
      </w:r>
      <w:r w:rsidRPr="00EA2C73">
        <w:rPr>
          <w:rFonts w:asciiTheme="minorHAnsi" w:hAnsiTheme="minorHAnsi" w:cstheme="minorHAnsi"/>
          <w:sz w:val="8"/>
        </w:rPr>
        <w:t xml:space="preserve"> </w:t>
      </w:r>
      <w:r w:rsidRPr="00FD7989">
        <w:rPr>
          <w:rStyle w:val="StyleUnderline"/>
          <w:rFonts w:asciiTheme="minorHAnsi" w:hAnsiTheme="minorHAnsi" w:cstheme="minorHAnsi"/>
        </w:rPr>
        <w:t>of a</w:t>
      </w:r>
      <w:r w:rsidRPr="00EA2C73">
        <w:rPr>
          <w:rFonts w:asciiTheme="minorHAnsi" w:hAnsiTheme="minorHAnsi" w:cstheme="minorHAnsi"/>
          <w:sz w:val="8"/>
        </w:rPr>
        <w:t xml:space="preserve"> multipolar, </w:t>
      </w:r>
      <w:r w:rsidRPr="00FD7989">
        <w:rPr>
          <w:rStyle w:val="StyleUnderline"/>
          <w:rFonts w:asciiTheme="minorHAnsi" w:hAnsiTheme="minorHAnsi" w:cstheme="minorHAnsi"/>
        </w:rPr>
        <w:t>nuclear-armed world</w:t>
      </w:r>
      <w:r w:rsidRPr="00EA2C73">
        <w:rPr>
          <w:rFonts w:asciiTheme="minorHAnsi" w:hAnsiTheme="minorHAnsi" w:cstheme="minorHAnsi"/>
          <w:sz w:val="8"/>
        </w:rPr>
        <w:t xml:space="preserve">.29 We can at least conclude that </w:t>
      </w:r>
      <w:r w:rsidRPr="00FD7989">
        <w:rPr>
          <w:rStyle w:val="StyleUnderline"/>
          <w:rFonts w:asciiTheme="minorHAnsi" w:hAnsiTheme="minorHAnsi" w:cstheme="minorHAnsi"/>
        </w:rPr>
        <w:t>prudence dictates</w:t>
      </w:r>
      <w:r w:rsidRPr="00EA2C73">
        <w:rPr>
          <w:rFonts w:asciiTheme="minorHAnsi" w:hAnsiTheme="minorHAnsi" w:cstheme="minorHAnsi"/>
          <w:sz w:val="8"/>
        </w:rPr>
        <w:t xml:space="preserve"> </w:t>
      </w:r>
      <w:r w:rsidRPr="00FD7989">
        <w:rPr>
          <w:rStyle w:val="Emphasis"/>
          <w:rFonts w:asciiTheme="minorHAnsi" w:hAnsiTheme="minorHAnsi" w:cstheme="minorHAnsi"/>
        </w:rPr>
        <w:t>heightened</w:t>
      </w:r>
      <w:r w:rsidRPr="00EA2C73">
        <w:rPr>
          <w:rFonts w:asciiTheme="minorHAnsi" w:hAnsiTheme="minorHAnsi" w:cstheme="minorHAnsi"/>
          <w:sz w:val="8"/>
        </w:rPr>
        <w:t xml:space="preserve"> </w:t>
      </w:r>
      <w:r w:rsidRPr="00FD7989">
        <w:rPr>
          <w:rStyle w:val="StyleUnderline"/>
          <w:rFonts w:asciiTheme="minorHAnsi" w:hAnsiTheme="minorHAnsi" w:cstheme="minorHAnsi"/>
        </w:rPr>
        <w:t>efforts to slow the pace of proliferation</w:t>
      </w:r>
      <w:r w:rsidRPr="00EA2C7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FD7989">
        <w:rPr>
          <w:rStyle w:val="StyleUnderline"/>
          <w:rFonts w:asciiTheme="minorHAnsi" w:hAnsiTheme="minorHAnsi" w:cstheme="minorHAnsi"/>
        </w:rPr>
        <w:t>clearest and</w:t>
      </w:r>
      <w:r w:rsidRPr="00EA2C73">
        <w:rPr>
          <w:rFonts w:asciiTheme="minorHAnsi" w:hAnsiTheme="minorHAnsi" w:cstheme="minorHAnsi"/>
          <w:sz w:val="8"/>
        </w:rPr>
        <w:t xml:space="preserve"> </w:t>
      </w:r>
      <w:r w:rsidRPr="00FD7989">
        <w:rPr>
          <w:rStyle w:val="Emphasis"/>
          <w:rFonts w:asciiTheme="minorHAnsi" w:hAnsiTheme="minorHAnsi" w:cstheme="minorHAnsi"/>
        </w:rPr>
        <w:t>most frequently cited</w:t>
      </w:r>
      <w:r w:rsidRPr="00EA2C73">
        <w:rPr>
          <w:rFonts w:asciiTheme="minorHAnsi" w:hAnsiTheme="minorHAnsi" w:cstheme="minorHAnsi"/>
          <w:sz w:val="8"/>
        </w:rPr>
        <w:t xml:space="preserve"> </w:t>
      </w:r>
      <w:r w:rsidRPr="00FD7989">
        <w:rPr>
          <w:rStyle w:val="StyleUnderline"/>
          <w:rFonts w:asciiTheme="minorHAnsi" w:hAnsiTheme="minorHAnsi" w:cstheme="minorHAnsi"/>
        </w:rPr>
        <w:t>evidence for a</w:t>
      </w:r>
      <w:r w:rsidRPr="00EA2C73">
        <w:rPr>
          <w:rFonts w:asciiTheme="minorHAnsi" w:hAnsiTheme="minorHAnsi" w:cstheme="minorHAnsi"/>
          <w:sz w:val="8"/>
        </w:rPr>
        <w:t xml:space="preserve"> </w:t>
      </w:r>
      <w:r w:rsidRPr="00FD7989">
        <w:rPr>
          <w:rStyle w:val="Emphasis"/>
          <w:rFonts w:asciiTheme="minorHAnsi" w:hAnsiTheme="minorHAnsi" w:cstheme="minorHAnsi"/>
        </w:rPr>
        <w:t>widening</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global power</w:t>
      </w:r>
      <w:r w:rsidRPr="00EA2C73">
        <w:rPr>
          <w:rFonts w:asciiTheme="minorHAnsi" w:hAnsiTheme="minorHAnsi" w:cstheme="minorHAnsi"/>
          <w:sz w:val="8"/>
        </w:rPr>
        <w:t xml:space="preserve"> away from American unipolarity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FD7989">
        <w:rPr>
          <w:rStyle w:val="StyleUnderline"/>
          <w:rFonts w:asciiTheme="minorHAnsi" w:hAnsiTheme="minorHAnsi" w:cstheme="minorHAnsi"/>
        </w:rPr>
        <w:t>American</w:t>
      </w:r>
      <w:r w:rsidRPr="00EA2C73">
        <w:rPr>
          <w:rFonts w:asciiTheme="minorHAnsi" w:hAnsiTheme="minorHAnsi" w:cstheme="minorHAnsi"/>
          <w:sz w:val="8"/>
        </w:rPr>
        <w:t xml:space="preserve"> primacy case argue that GDP is an imperfect measure of power, that Chinese GDP data is inflated, that its </w:t>
      </w:r>
      <w:r w:rsidRPr="00FD7989">
        <w:rPr>
          <w:rStyle w:val="Emphasis"/>
          <w:rFonts w:asciiTheme="minorHAnsi" w:hAnsiTheme="minorHAnsi" w:cstheme="minorHAnsi"/>
        </w:rPr>
        <w:t>growth rates</w:t>
      </w:r>
      <w:r w:rsidRPr="00EA2C73">
        <w:rPr>
          <w:rFonts w:asciiTheme="minorHAnsi" w:hAnsiTheme="minorHAnsi" w:cstheme="minorHAnsi"/>
          <w:sz w:val="8"/>
        </w:rPr>
        <w:t xml:space="preserve"> are </w:t>
      </w:r>
      <w:r w:rsidRPr="00FD7989">
        <w:rPr>
          <w:rStyle w:val="StyleUnderline"/>
          <w:rFonts w:asciiTheme="minorHAnsi" w:hAnsiTheme="minorHAnsi" w:cstheme="minorHAnsi"/>
        </w:rPr>
        <w:t>in decline</w:t>
      </w:r>
      <w:r w:rsidRPr="00EA2C7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D7989">
        <w:rPr>
          <w:rStyle w:val="StyleUnderline"/>
          <w:rFonts w:asciiTheme="minorHAnsi" w:hAnsiTheme="minorHAnsi" w:cstheme="minorHAnsi"/>
        </w:rPr>
        <w:t>It is from the</w:t>
      </w:r>
      <w:r w:rsidRPr="00EA2C73">
        <w:rPr>
          <w:rFonts w:asciiTheme="minorHAnsi" w:hAnsiTheme="minorHAnsi" w:cstheme="minorHAnsi"/>
          <w:sz w:val="8"/>
        </w:rPr>
        <w:t xml:space="preserve"> overall </w:t>
      </w:r>
      <w:r w:rsidRPr="00FD7989">
        <w:rPr>
          <w:rStyle w:val="Emphasis"/>
          <w:rFonts w:asciiTheme="minorHAnsi" w:hAnsiTheme="minorHAnsi" w:cstheme="minorHAnsi"/>
        </w:rPr>
        <w:t>economy</w:t>
      </w:r>
      <w:r w:rsidRPr="00EA2C73">
        <w:rPr>
          <w:rFonts w:asciiTheme="minorHAnsi" w:hAnsiTheme="minorHAnsi" w:cstheme="minorHAnsi"/>
          <w:sz w:val="8"/>
        </w:rPr>
        <w:t xml:space="preserve"> that </w:t>
      </w:r>
      <w:r w:rsidRPr="00FD7989">
        <w:rPr>
          <w:rStyle w:val="StyleUnderline"/>
          <w:rFonts w:asciiTheme="minorHAnsi" w:hAnsiTheme="minorHAnsi" w:cstheme="minorHAnsi"/>
        </w:rPr>
        <w:t>states</w:t>
      </w:r>
      <w:r w:rsidRPr="00EA2C73">
        <w:rPr>
          <w:rFonts w:asciiTheme="minorHAnsi" w:hAnsiTheme="minorHAnsi" w:cstheme="minorHAnsi"/>
          <w:sz w:val="8"/>
        </w:rPr>
        <w:t xml:space="preserve"> </w:t>
      </w:r>
      <w:r w:rsidRPr="00FD7989">
        <w:rPr>
          <w:rStyle w:val="Emphasis"/>
          <w:rFonts w:asciiTheme="minorHAnsi" w:hAnsiTheme="minorHAnsi" w:cstheme="minorHAnsi"/>
        </w:rPr>
        <w:t>extract</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apply</w:t>
      </w:r>
      <w:r w:rsidRPr="00EA2C73">
        <w:rPr>
          <w:rFonts w:asciiTheme="minorHAnsi" w:hAnsiTheme="minorHAnsi" w:cstheme="minorHAnsi"/>
          <w:sz w:val="8"/>
        </w:rPr>
        <w:t xml:space="preserve"> </w:t>
      </w:r>
      <w:r w:rsidRPr="00FD7989">
        <w:rPr>
          <w:rStyle w:val="StyleUnderline"/>
          <w:rFonts w:asciiTheme="minorHAnsi" w:hAnsiTheme="minorHAnsi" w:cstheme="minorHAnsi"/>
        </w:rPr>
        <w:t>material power to leverage desired behavior from other states</w:t>
      </w:r>
      <w:r w:rsidRPr="00EA2C73">
        <w:rPr>
          <w:rFonts w:asciiTheme="minorHAnsi" w:hAnsiTheme="minorHAnsi" w:cstheme="minorHAnsi"/>
          <w:sz w:val="8"/>
        </w:rPr>
        <w:t xml:space="preserve">. It is true that </w:t>
      </w:r>
      <w:r w:rsidRPr="00FD7989">
        <w:rPr>
          <w:rStyle w:val="StyleUnderline"/>
          <w:rFonts w:asciiTheme="minorHAnsi" w:hAnsiTheme="minorHAnsi" w:cstheme="minorHAnsi"/>
        </w:rPr>
        <w:t>robust future</w:t>
      </w:r>
      <w:r w:rsidRPr="00EA2C73">
        <w:rPr>
          <w:rFonts w:asciiTheme="minorHAnsi" w:hAnsiTheme="minorHAnsi" w:cstheme="minorHAnsi"/>
          <w:sz w:val="8"/>
        </w:rPr>
        <w:t xml:space="preserve"> Chinese </w:t>
      </w:r>
      <w:r w:rsidRPr="00FD7989">
        <w:rPr>
          <w:rStyle w:val="StyleUnderline"/>
          <w:rFonts w:asciiTheme="minorHAnsi" w:hAnsiTheme="minorHAnsi" w:cstheme="minorHAnsi"/>
        </w:rPr>
        <w:t>growth</w:t>
      </w:r>
      <w:r w:rsidRPr="00EA2C73">
        <w:rPr>
          <w:rFonts w:asciiTheme="minorHAnsi" w:hAnsiTheme="minorHAnsi" w:cstheme="minorHAnsi"/>
          <w:sz w:val="8"/>
        </w:rPr>
        <w:t xml:space="preserve"> is not guaranteed, nor is its capacity to convert its wealth to power, which is a function of how well its political system works over time. But this is equally the case for the US, and considering recent political developments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not a given</w:t>
      </w:r>
      <w:r w:rsidRPr="00EA2C7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D7989">
        <w:rPr>
          <w:rStyle w:val="StyleUnderline"/>
          <w:rFonts w:asciiTheme="minorHAnsi" w:hAnsiTheme="minorHAnsi" w:cstheme="minorHAnsi"/>
        </w:rPr>
        <w:t>undeniable</w:t>
      </w:r>
      <w:r w:rsidRPr="00EA2C73">
        <w:rPr>
          <w:rFonts w:asciiTheme="minorHAnsi" w:hAnsiTheme="minorHAnsi" w:cstheme="minorHAnsi"/>
          <w:sz w:val="8"/>
        </w:rPr>
        <w:t xml:space="preserve">, to any clear-eyed observer, </w:t>
      </w:r>
      <w:r w:rsidRPr="00FD7989">
        <w:rPr>
          <w:rStyle w:val="StyleUnderline"/>
          <w:rFonts w:asciiTheme="minorHAnsi" w:hAnsiTheme="minorHAnsi" w:cstheme="minorHAnsi"/>
        </w:rPr>
        <w:t>is a</w:t>
      </w:r>
      <w:r w:rsidRPr="00EA2C73">
        <w:rPr>
          <w:rFonts w:asciiTheme="minorHAnsi" w:hAnsiTheme="minorHAnsi" w:cstheme="minorHAnsi"/>
          <w:sz w:val="8"/>
        </w:rPr>
        <w:t xml:space="preserve"> </w:t>
      </w:r>
      <w:r w:rsidRPr="00FD7989">
        <w:rPr>
          <w:rStyle w:val="Emphasis"/>
          <w:rFonts w:asciiTheme="minorHAnsi" w:hAnsiTheme="minorHAnsi" w:cstheme="minorHAnsi"/>
        </w:rPr>
        <w:t>real decline in American 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world</w:t>
      </w:r>
      <w:r w:rsidRPr="00EA2C73">
        <w:rPr>
          <w:rFonts w:asciiTheme="minorHAnsi" w:hAnsiTheme="minorHAnsi" w:cstheme="minorHAnsi"/>
          <w:sz w:val="8"/>
        </w:rPr>
        <w:t xml:space="preserve">, and a rise in the influence of other powers, </w:t>
      </w:r>
      <w:r w:rsidRPr="00FD7989">
        <w:rPr>
          <w:rStyle w:val="StyleUnderline"/>
          <w:rFonts w:asciiTheme="minorHAnsi" w:hAnsiTheme="minorHAnsi" w:cstheme="minorHAnsi"/>
        </w:rPr>
        <w:t>which</w:t>
      </w:r>
      <w:r w:rsidRPr="00EA2C73">
        <w:rPr>
          <w:rFonts w:asciiTheme="minorHAnsi" w:hAnsiTheme="minorHAnsi" w:cstheme="minorHAnsi"/>
          <w:sz w:val="8"/>
        </w:rPr>
        <w:t xml:space="preserve"> </w:t>
      </w:r>
      <w:r w:rsidRPr="00FD7989">
        <w:rPr>
          <w:rStyle w:val="Emphasis"/>
          <w:rFonts w:asciiTheme="minorHAnsi" w:hAnsiTheme="minorHAnsi" w:cstheme="minorHAnsi"/>
        </w:rPr>
        <w:t>predates</w:t>
      </w:r>
      <w:r w:rsidRPr="00EA2C73">
        <w:rPr>
          <w:rFonts w:asciiTheme="minorHAnsi" w:hAnsiTheme="minorHAnsi" w:cstheme="minorHAnsi"/>
          <w:sz w:val="8"/>
        </w:rPr>
        <w:t xml:space="preserve"> the </w:t>
      </w:r>
      <w:r w:rsidRPr="00FD7989">
        <w:rPr>
          <w:rStyle w:val="StyleUnderline"/>
          <w:rFonts w:asciiTheme="minorHAnsi" w:hAnsiTheme="minorHAnsi" w:cstheme="minorHAnsi"/>
        </w:rPr>
        <w:t>Trump</w:t>
      </w:r>
      <w:r w:rsidRPr="00EA2C73">
        <w:rPr>
          <w:rFonts w:asciiTheme="minorHAnsi" w:hAnsiTheme="minorHAnsi" w:cstheme="minorHAnsi"/>
          <w:sz w:val="8"/>
        </w:rPr>
        <w:t xml:space="preserve"> administration bu</w:t>
      </w:r>
      <w:r w:rsidRPr="00FD7989">
        <w:rPr>
          <w:rStyle w:val="StyleUnderline"/>
          <w:rFonts w:asciiTheme="minorHAnsi" w:hAnsiTheme="minorHAnsi" w:cstheme="minorHAnsi"/>
        </w:rPr>
        <w:t>t has accelerated into America’s free fall</w:t>
      </w:r>
      <w:r w:rsidRPr="00EA2C73">
        <w:rPr>
          <w:rFonts w:asciiTheme="minorHAnsi" w:hAnsiTheme="minorHAnsi" w:cstheme="minorHAnsi"/>
          <w:sz w:val="8"/>
        </w:rPr>
        <w:t xml:space="preserve"> over the last four years. This has </w:t>
      </w:r>
      <w:r w:rsidRPr="00FD7989">
        <w:rPr>
          <w:rStyle w:val="StyleUnderline"/>
          <w:rFonts w:asciiTheme="minorHAnsi" w:hAnsiTheme="minorHAnsi" w:cstheme="minorHAnsi"/>
        </w:rPr>
        <w:t>produced a</w:t>
      </w:r>
      <w:r w:rsidRPr="00EA2C73">
        <w:rPr>
          <w:rFonts w:asciiTheme="minorHAnsi" w:hAnsiTheme="minorHAnsi" w:cstheme="minorHAnsi"/>
          <w:sz w:val="8"/>
        </w:rPr>
        <w:t xml:space="preserve"> </w:t>
      </w:r>
      <w:r w:rsidRPr="00FD7989">
        <w:rPr>
          <w:rStyle w:val="Emphasis"/>
          <w:rFonts w:asciiTheme="minorHAnsi" w:hAnsiTheme="minorHAnsi" w:cstheme="minorHAnsi"/>
        </w:rPr>
        <w:t>de facto multipolarity</w:t>
      </w:r>
      <w:r w:rsidRPr="00EA2C7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D7989">
        <w:rPr>
          <w:rStyle w:val="StyleUnderline"/>
          <w:rFonts w:asciiTheme="minorHAnsi" w:hAnsiTheme="minorHAnsi" w:cstheme="minorHAnsi"/>
        </w:rPr>
        <w:t>it is a product of</w:t>
      </w:r>
      <w:r w:rsidRPr="00EA2C73">
        <w:rPr>
          <w:rFonts w:asciiTheme="minorHAnsi" w:hAnsiTheme="minorHAnsi" w:cstheme="minorHAnsi"/>
          <w:sz w:val="8"/>
        </w:rPr>
        <w:t xml:space="preserve"> </w:t>
      </w:r>
      <w:r w:rsidRPr="00FD7989">
        <w:rPr>
          <w:rStyle w:val="Emphasis"/>
          <w:rFonts w:asciiTheme="minorHAnsi" w:hAnsiTheme="minorHAnsi" w:cstheme="minorHAnsi"/>
        </w:rPr>
        <w:t>relative decline in American capacity</w:t>
      </w:r>
      <w:r w:rsidRPr="00EA2C73">
        <w:rPr>
          <w:rFonts w:asciiTheme="minorHAnsi" w:hAnsiTheme="minorHAnsi" w:cstheme="minorHAnsi"/>
          <w:sz w:val="8"/>
        </w:rPr>
        <w:t xml:space="preserve">—political and </w:t>
      </w:r>
      <w:r w:rsidRPr="00FD7989">
        <w:rPr>
          <w:rStyle w:val="Emphasis"/>
          <w:rFonts w:asciiTheme="minorHAnsi" w:hAnsiTheme="minorHAnsi" w:cstheme="minorHAnsi"/>
        </w:rPr>
        <w:t>economic</w:t>
      </w:r>
      <w:r w:rsidRPr="00EA2C73">
        <w:rPr>
          <w:rFonts w:asciiTheme="minorHAnsi" w:hAnsiTheme="minorHAnsi" w:cstheme="minorHAnsi"/>
          <w:sz w:val="8"/>
        </w:rPr>
        <w:t>—</w:t>
      </w:r>
      <w:r w:rsidRPr="00FD7989">
        <w:rPr>
          <w:rStyle w:val="StyleUnderline"/>
          <w:rFonts w:asciiTheme="minorHAnsi" w:hAnsiTheme="minorHAnsi" w:cstheme="minorHAnsi"/>
        </w:rPr>
        <w:t>to which</w:t>
      </w:r>
      <w:r w:rsidRPr="00EA2C73">
        <w:rPr>
          <w:rFonts w:asciiTheme="minorHAnsi" w:hAnsiTheme="minorHAnsi" w:cstheme="minorHAnsi"/>
          <w:sz w:val="8"/>
        </w:rPr>
        <w:t xml:space="preserve"> American </w:t>
      </w:r>
      <w:r w:rsidRPr="00FD7989">
        <w:rPr>
          <w:rStyle w:val="StyleUnderline"/>
          <w:rFonts w:asciiTheme="minorHAnsi" w:hAnsiTheme="minorHAnsi" w:cstheme="minorHAnsi"/>
        </w:rPr>
        <w:t>leadership is adjusting</w:t>
      </w:r>
      <w:r w:rsidRPr="00EA2C73">
        <w:rPr>
          <w:rFonts w:asciiTheme="minorHAnsi" w:hAnsiTheme="minorHAnsi" w:cstheme="minorHAnsi"/>
          <w:sz w:val="8"/>
        </w:rPr>
        <w:t xml:space="preserve"> </w:t>
      </w:r>
      <w:r w:rsidRPr="00FD7989">
        <w:rPr>
          <w:rStyle w:val="Emphasis"/>
          <w:rFonts w:asciiTheme="minorHAnsi" w:hAnsiTheme="minorHAnsi" w:cstheme="minorHAnsi"/>
        </w:rPr>
        <w:t>haphazardly</w:t>
      </w:r>
      <w:r w:rsidRPr="00EA2C73">
        <w:rPr>
          <w:rFonts w:asciiTheme="minorHAnsi" w:hAnsiTheme="minorHAnsi" w:cstheme="minorHAnsi"/>
          <w:sz w:val="8"/>
        </w:rPr>
        <w:t xml:space="preserve">, </w:t>
      </w:r>
      <w:r w:rsidRPr="00FD7989">
        <w:rPr>
          <w:rStyle w:val="StyleUnderline"/>
          <w:rFonts w:asciiTheme="minorHAnsi" w:hAnsiTheme="minorHAnsi" w:cstheme="minorHAnsi"/>
        </w:rPr>
        <w:t>but in the direction of</w:t>
      </w:r>
      <w:r w:rsidRPr="00EA2C73">
        <w:rPr>
          <w:rFonts w:asciiTheme="minorHAnsi" w:hAnsiTheme="minorHAnsi" w:cstheme="minorHAnsi"/>
          <w:sz w:val="8"/>
        </w:rPr>
        <w:t xml:space="preserve"> </w:t>
      </w:r>
      <w:r w:rsidRPr="00FD7989">
        <w:rPr>
          <w:rStyle w:val="Emphasis"/>
          <w:rFonts w:asciiTheme="minorHAnsi" w:hAnsiTheme="minorHAnsi" w:cstheme="minorHAnsi"/>
        </w:rPr>
        <w:t>retrenchment/restraint</w:t>
      </w:r>
      <w:r w:rsidRPr="00EA2C73">
        <w:rPr>
          <w:rFonts w:asciiTheme="minorHAnsi" w:hAnsiTheme="minorHAnsi" w:cstheme="minorHAnsi"/>
          <w:sz w:val="8"/>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EA2C7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EA2C7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FD7989">
        <w:rPr>
          <w:rStyle w:val="Emphasis"/>
          <w:rFonts w:asciiTheme="minorHAnsi" w:hAnsiTheme="minorHAnsi" w:cstheme="minorHAnsi"/>
        </w:rPr>
        <w:t>Lower growth</w:t>
      </w:r>
      <w:r w:rsidRPr="00EA2C73">
        <w:rPr>
          <w:rFonts w:asciiTheme="minorHAnsi" w:hAnsiTheme="minorHAnsi" w:cstheme="minorHAnsi"/>
          <w:sz w:val="8"/>
        </w:rPr>
        <w:t xml:space="preserve">, increasing joblessness, </w:t>
      </w:r>
      <w:r w:rsidRPr="00FD7989">
        <w:rPr>
          <w:rStyle w:val="Emphasis"/>
          <w:rFonts w:asciiTheme="minorHAnsi" w:hAnsiTheme="minorHAnsi" w:cstheme="minorHAnsi"/>
        </w:rPr>
        <w:t>wage stagnation</w:t>
      </w:r>
      <w:r w:rsidRPr="00EA2C73">
        <w:rPr>
          <w:rFonts w:asciiTheme="minorHAnsi" w:hAnsiTheme="minorHAnsi" w:cstheme="minorHAnsi"/>
          <w:sz w:val="8"/>
        </w:rPr>
        <w:t xml:space="preserve">, superimposed on longer-term widening of inequality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declining</w:t>
      </w:r>
      <w:r w:rsidRPr="00EA2C73">
        <w:rPr>
          <w:rFonts w:asciiTheme="minorHAnsi" w:hAnsiTheme="minorHAnsi" w:cstheme="minorHAnsi"/>
          <w:sz w:val="8"/>
        </w:rPr>
        <w:t xml:space="preserve"> </w:t>
      </w:r>
      <w:r w:rsidRPr="00FD7989">
        <w:rPr>
          <w:rStyle w:val="StyleUnderline"/>
          <w:rFonts w:asciiTheme="minorHAnsi" w:hAnsiTheme="minorHAnsi" w:cstheme="minorHAnsi"/>
        </w:rPr>
        <w:t>mobility, constitute a</w:t>
      </w:r>
      <w:r w:rsidRPr="00EA2C73">
        <w:rPr>
          <w:rFonts w:asciiTheme="minorHAnsi" w:hAnsiTheme="minorHAnsi" w:cstheme="minorHAnsi"/>
          <w:sz w:val="8"/>
        </w:rPr>
        <w:t xml:space="preserve"> </w:t>
      </w:r>
      <w:r w:rsidRPr="00FD7989">
        <w:rPr>
          <w:rStyle w:val="Emphasis"/>
          <w:rFonts w:asciiTheme="minorHAnsi" w:hAnsiTheme="minorHAnsi" w:cstheme="minorHAnsi"/>
        </w:rPr>
        <w:t>forbidding stress test</w:t>
      </w:r>
      <w:r w:rsidRPr="00EA2C73">
        <w:rPr>
          <w:rFonts w:asciiTheme="minorHAnsi" w:hAnsiTheme="minorHAnsi" w:cstheme="minorHAnsi"/>
          <w:sz w:val="8"/>
        </w:rPr>
        <w:t xml:space="preserve"> for democratic systems, and many continue to fail. And </w:t>
      </w:r>
      <w:r w:rsidRPr="00FD7989">
        <w:rPr>
          <w:rStyle w:val="StyleUnderline"/>
          <w:rFonts w:asciiTheme="minorHAnsi" w:hAnsiTheme="minorHAnsi" w:cstheme="minorHAnsi"/>
        </w:rPr>
        <w:t>if we are</w:t>
      </w:r>
      <w:r w:rsidRPr="00EA2C73">
        <w:rPr>
          <w:rFonts w:asciiTheme="minorHAnsi" w:hAnsiTheme="minorHAnsi" w:cstheme="minorHAnsi"/>
          <w:sz w:val="8"/>
        </w:rPr>
        <w:t xml:space="preserve"> </w:t>
      </w:r>
      <w:r w:rsidRPr="00FD7989">
        <w:rPr>
          <w:rStyle w:val="Emphasis"/>
          <w:rFonts w:asciiTheme="minorHAnsi" w:hAnsiTheme="minorHAnsi" w:cstheme="minorHAnsi"/>
        </w:rPr>
        <w:t>correct</w:t>
      </w:r>
      <w:r w:rsidRPr="00EA2C73">
        <w:rPr>
          <w:rFonts w:asciiTheme="minorHAnsi" w:hAnsiTheme="minorHAnsi" w:cstheme="minorHAnsi"/>
          <w:sz w:val="8"/>
        </w:rPr>
        <w:t xml:space="preserve"> </w:t>
      </w:r>
      <w:r w:rsidRPr="00FD7989">
        <w:rPr>
          <w:rStyle w:val="StyleUnderline"/>
          <w:rFonts w:asciiTheme="minorHAnsi" w:hAnsiTheme="minorHAnsi" w:cstheme="minorHAnsi"/>
        </w:rPr>
        <w:t>about secular stagnation, the</w:t>
      </w:r>
      <w:r w:rsidRPr="00EA2C73">
        <w:rPr>
          <w:rFonts w:asciiTheme="minorHAnsi" w:hAnsiTheme="minorHAnsi" w:cstheme="minorHAnsi"/>
          <w:sz w:val="8"/>
        </w:rPr>
        <w:t xml:space="preserve"> </w:t>
      </w:r>
      <w:r w:rsidRPr="00FD7989">
        <w:rPr>
          <w:rStyle w:val="Emphasis"/>
          <w:rFonts w:asciiTheme="minorHAnsi" w:hAnsiTheme="minorHAnsi" w:cstheme="minorHAnsi"/>
        </w:rPr>
        <w:t>stress will continue</w:t>
      </w:r>
      <w:r w:rsidRPr="00EA2C7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former hegemon</w:t>
      </w:r>
      <w:r w:rsidRPr="00EA2C73">
        <w:rPr>
          <w:rFonts w:asciiTheme="minorHAnsi" w:hAnsiTheme="minorHAnsi" w:cstheme="minorHAnsi"/>
          <w:sz w:val="8"/>
        </w:rPr>
        <w:t xml:space="preserve"> and author of globalization’s liberal structure </w:t>
      </w:r>
      <w:r w:rsidRPr="00FD7989">
        <w:rPr>
          <w:rStyle w:val="StyleUnderline"/>
          <w:rFonts w:asciiTheme="minorHAnsi" w:hAnsiTheme="minorHAnsi" w:cstheme="minorHAnsi"/>
        </w:rPr>
        <w:t>has</w:t>
      </w:r>
      <w:r w:rsidRPr="00EA2C73">
        <w:rPr>
          <w:rFonts w:asciiTheme="minorHAnsi" w:hAnsiTheme="minorHAnsi" w:cstheme="minorHAnsi"/>
          <w:sz w:val="8"/>
        </w:rPr>
        <w:t xml:space="preserve"> </w:t>
      </w:r>
      <w:r w:rsidRPr="00FD7989">
        <w:rPr>
          <w:rStyle w:val="Emphasis"/>
          <w:rFonts w:asciiTheme="minorHAnsi" w:hAnsiTheme="minorHAnsi" w:cstheme="minorHAnsi"/>
        </w:rPr>
        <w:t>lost its appetite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arguably its capacity, for leadership, and indeed has become part of the problem, succumbing to and promoting the global right-wing populist surge. It </w:t>
      </w:r>
      <w:r w:rsidRPr="00FD7989">
        <w:rPr>
          <w:rStyle w:val="StyleUnderline"/>
          <w:rFonts w:asciiTheme="minorHAnsi" w:hAnsiTheme="minorHAnsi" w:cstheme="minorHAnsi"/>
        </w:rPr>
        <w:t>is suffering an</w:t>
      </w:r>
      <w:r w:rsidRPr="00EA2C73">
        <w:rPr>
          <w:rFonts w:asciiTheme="minorHAnsi" w:hAnsiTheme="minorHAnsi" w:cstheme="minorHAnsi"/>
          <w:sz w:val="8"/>
        </w:rPr>
        <w:t xml:space="preserve"> </w:t>
      </w:r>
      <w:r w:rsidRPr="00FD7989">
        <w:rPr>
          <w:rStyle w:val="Emphasis"/>
          <w:rFonts w:asciiTheme="minorHAnsi" w:hAnsiTheme="minorHAnsi" w:cstheme="minorHAnsi"/>
        </w:rPr>
        <w:t>unprecedented</w:t>
      </w:r>
      <w:r w:rsidRPr="00EA2C73">
        <w:rPr>
          <w:rFonts w:asciiTheme="minorHAnsi" w:hAnsiTheme="minorHAnsi" w:cstheme="minorHAnsi"/>
          <w:sz w:val="8"/>
        </w:rPr>
        <w:t xml:space="preserve"> </w:t>
      </w:r>
      <w:r w:rsidRPr="00FD7989">
        <w:rPr>
          <w:rStyle w:val="StyleUnderline"/>
          <w:rFonts w:asciiTheme="minorHAnsi" w:hAnsiTheme="minorHAnsi" w:cstheme="minorHAnsi"/>
        </w:rPr>
        <w:t>decline</w:t>
      </w:r>
      <w:r w:rsidRPr="00EA2C7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EA2C73">
        <w:rPr>
          <w:rFonts w:asciiTheme="minorHAnsi" w:hAnsiTheme="minorHAnsi" w:cstheme="minorHAnsi"/>
          <w:sz w:val="8"/>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EA2C73">
        <w:rPr>
          <w:rFonts w:asciiTheme="minorHAnsi" w:hAnsiTheme="minorHAnsi" w:cstheme="minorHAnsi"/>
          <w:sz w:val="8"/>
        </w:rPr>
        <w:t xml:space="preserve">In the world experienced by most readers of this volume, </w:t>
      </w:r>
      <w:r w:rsidRPr="007B5219">
        <w:rPr>
          <w:rStyle w:val="StyleUnderline"/>
          <w:rFonts w:asciiTheme="minorHAnsi" w:hAnsiTheme="minorHAnsi" w:cstheme="minorHAnsi"/>
        </w:rPr>
        <w:t>conflict is observed</w:t>
      </w:r>
      <w:r w:rsidRPr="007B5219">
        <w:rPr>
          <w:rFonts w:asciiTheme="minorHAnsi" w:hAnsiTheme="minorHAnsi" w:cstheme="minorHAnsi"/>
          <w:sz w:val="8"/>
        </w:rPr>
        <w:t xml:space="preserve"> </w:t>
      </w:r>
      <w:r w:rsidRPr="007B5219">
        <w:rPr>
          <w:rStyle w:val="Emphasis"/>
          <w:rFonts w:asciiTheme="minorHAnsi" w:hAnsiTheme="minorHAnsi" w:cstheme="minorHAnsi"/>
        </w:rPr>
        <w:t>within weak states</w:t>
      </w:r>
      <w:r w:rsidRPr="007B5219">
        <w:rPr>
          <w:rFonts w:asciiTheme="minorHAnsi" w:hAnsiTheme="minorHAnsi" w:cstheme="minorHAnsi"/>
          <w:sz w:val="8"/>
        </w:rPr>
        <w:t xml:space="preserve">, sometimes </w:t>
      </w:r>
      <w:r w:rsidRPr="007B5219">
        <w:rPr>
          <w:rStyle w:val="StyleUnderline"/>
          <w:rFonts w:asciiTheme="minorHAnsi" w:hAnsiTheme="minorHAnsi" w:cstheme="minorHAnsi"/>
        </w:rPr>
        <w:t>promoted by</w:t>
      </w:r>
      <w:r w:rsidRPr="007B5219">
        <w:rPr>
          <w:rFonts w:asciiTheme="minorHAnsi" w:hAnsiTheme="minorHAnsi" w:cstheme="minorHAnsi"/>
          <w:sz w:val="8"/>
        </w:rPr>
        <w:t xml:space="preserve"> </w:t>
      </w:r>
      <w:r w:rsidRPr="007B5219">
        <w:rPr>
          <w:rStyle w:val="Emphasis"/>
          <w:rFonts w:asciiTheme="minorHAnsi" w:hAnsiTheme="minorHAnsi" w:cstheme="minorHAnsi"/>
        </w:rPr>
        <w:t>regional competitors</w:t>
      </w:r>
      <w:r w:rsidRPr="007B5219">
        <w:rPr>
          <w:rFonts w:asciiTheme="minorHAnsi" w:hAnsiTheme="minorHAnsi" w:cstheme="minorHAnsi"/>
          <w:sz w:val="8"/>
        </w:rPr>
        <w:t xml:space="preserve">, by </w:t>
      </w:r>
      <w:r w:rsidRPr="007B5219">
        <w:rPr>
          <w:rStyle w:val="Emphasis"/>
          <w:rFonts w:asciiTheme="minorHAnsi" w:hAnsiTheme="minorHAnsi" w:cstheme="minorHAnsi"/>
        </w:rPr>
        <w:t>terrorist groups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great powers</w:t>
      </w:r>
      <w:r w:rsidRPr="007B5219">
        <w:rPr>
          <w:rFonts w:asciiTheme="minorHAnsi" w:hAnsiTheme="minorHAnsi" w:cstheme="minorHAnsi"/>
          <w:sz w:val="8"/>
        </w:rPr>
        <w:t xml:space="preserve">, </w:t>
      </w:r>
      <w:r w:rsidRPr="007B5219">
        <w:rPr>
          <w:rStyle w:val="StyleUnderline"/>
          <w:rFonts w:asciiTheme="minorHAnsi" w:hAnsiTheme="minorHAnsi" w:cstheme="minorHAnsi"/>
        </w:rPr>
        <w:t>acting through</w:t>
      </w:r>
      <w:r w:rsidRPr="007B5219">
        <w:rPr>
          <w:rFonts w:asciiTheme="minorHAnsi" w:hAnsiTheme="minorHAnsi" w:cstheme="minorHAnsi"/>
          <w:sz w:val="8"/>
        </w:rPr>
        <w:t xml:space="preserve"> </w:t>
      </w:r>
      <w:r w:rsidRPr="007B5219">
        <w:rPr>
          <w:rStyle w:val="Emphasis"/>
          <w:rFonts w:asciiTheme="minorHAnsi" w:hAnsiTheme="minorHAnsi" w:cstheme="minorHAnsi"/>
        </w:rPr>
        <w:t>surrogates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indirect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means</w:t>
      </w:r>
      <w:r w:rsidRPr="007B5219">
        <w:rPr>
          <w:rFonts w:asciiTheme="minorHAnsi" w:hAnsiTheme="minorHAnsi" w:cstheme="minorHAnsi"/>
          <w:sz w:val="8"/>
        </w:rPr>
        <w:t xml:space="preserve">. Sometimes, as in Syria, this </w:t>
      </w:r>
      <w:r w:rsidRPr="007B5219">
        <w:rPr>
          <w:rStyle w:val="StyleUnderline"/>
          <w:rFonts w:asciiTheme="minorHAnsi" w:hAnsiTheme="minorHAnsi" w:cstheme="minorHAnsi"/>
        </w:rPr>
        <w:t>conflict</w:t>
      </w:r>
      <w:r w:rsidRPr="007B5219">
        <w:rPr>
          <w:rFonts w:asciiTheme="minorHAnsi" w:hAnsiTheme="minorHAnsi" w:cstheme="minorHAnsi"/>
          <w:sz w:val="8"/>
        </w:rPr>
        <w:t xml:space="preserve"> </w:t>
      </w:r>
      <w:r w:rsidRPr="007B5219">
        <w:rPr>
          <w:rStyle w:val="Emphasis"/>
          <w:rFonts w:asciiTheme="minorHAnsi" w:hAnsiTheme="minorHAnsi" w:cstheme="minorHAnsi"/>
        </w:rPr>
        <w:t>spills over to contiguous states</w:t>
      </w:r>
      <w:r w:rsidRPr="007B5219">
        <w:rPr>
          <w:rFonts w:asciiTheme="minorHAnsi" w:hAnsiTheme="minorHAnsi" w:cstheme="minorHAnsi"/>
          <w:sz w:val="8"/>
        </w:rPr>
        <w:t xml:space="preserve"> </w:t>
      </w:r>
      <w:r w:rsidRPr="007B5219">
        <w:rPr>
          <w:rStyle w:val="StyleUnderline"/>
          <w:rFonts w:asciiTheme="minorHAnsi" w:hAnsiTheme="minorHAnsi" w:cstheme="minorHAnsi"/>
        </w:rPr>
        <w:t>and contributes to</w:t>
      </w:r>
      <w:r w:rsidRPr="007B5219">
        <w:rPr>
          <w:rFonts w:asciiTheme="minorHAnsi" w:hAnsiTheme="minorHAnsi" w:cstheme="minorHAnsi"/>
          <w:sz w:val="8"/>
        </w:rPr>
        <w:t xml:space="preserve"> </w:t>
      </w:r>
      <w:r w:rsidRPr="007B5219">
        <w:rPr>
          <w:rStyle w:val="Emphasis"/>
          <w:rFonts w:asciiTheme="minorHAnsi" w:hAnsiTheme="minorHAnsi" w:cstheme="minorHAnsi"/>
        </w:rPr>
        <w:t>regional instability</w:t>
      </w:r>
      <w:r w:rsidRPr="007B5219">
        <w:rPr>
          <w:rFonts w:asciiTheme="minorHAnsi" w:hAnsiTheme="minorHAnsi" w:cstheme="minorHAnsi"/>
          <w:sz w:val="8"/>
        </w:rPr>
        <w:t xml:space="preserve">, </w:t>
      </w:r>
      <w:r w:rsidRPr="007B5219">
        <w:rPr>
          <w:rStyle w:val="StyleUnderline"/>
          <w:rFonts w:asciiTheme="minorHAnsi" w:hAnsiTheme="minorHAnsi" w:cstheme="minorHAnsi"/>
        </w:rPr>
        <w:t>and challenges other regions to</w:t>
      </w:r>
      <w:r w:rsidRPr="007B5219">
        <w:rPr>
          <w:rFonts w:asciiTheme="minorHAnsi" w:hAnsiTheme="minorHAnsi" w:cstheme="minorHAnsi"/>
          <w:sz w:val="8"/>
        </w:rPr>
        <w:t xml:space="preserve"> </w:t>
      </w:r>
      <w:r w:rsidRPr="007B5219">
        <w:rPr>
          <w:rStyle w:val="Emphasis"/>
          <w:rFonts w:asciiTheme="minorHAnsi" w:hAnsiTheme="minorHAnsi" w:cstheme="minorHAnsi"/>
        </w:rPr>
        <w:t>respond</w:t>
      </w:r>
      <w:r w:rsidRPr="00EA2C73">
        <w:rPr>
          <w:rFonts w:asciiTheme="minorHAnsi" w:hAnsiTheme="minorHAnsi" w:cstheme="minorHAnsi"/>
          <w:sz w:val="8"/>
        </w:rPr>
        <w:t xml:space="preserve"> effectively, a challenge that Europe has not met. Much of this will continue, but the </w:t>
      </w:r>
      <w:r w:rsidRPr="00FD7989">
        <w:rPr>
          <w:rStyle w:val="StyleUnderline"/>
          <w:rFonts w:asciiTheme="minorHAnsi" w:hAnsiTheme="minorHAnsi" w:cstheme="minorHAnsi"/>
        </w:rPr>
        <w:t>global significance of</w:t>
      </w:r>
      <w:r w:rsidRPr="00EA2C73">
        <w:rPr>
          <w:rFonts w:asciiTheme="minorHAnsi" w:hAnsiTheme="minorHAnsi" w:cstheme="minorHAnsi"/>
          <w:sz w:val="8"/>
        </w:rPr>
        <w:t xml:space="preserve"> such </w:t>
      </w:r>
      <w:r w:rsidRPr="00FD7989">
        <w:rPr>
          <w:rStyle w:val="StyleUnderline"/>
          <w:rFonts w:asciiTheme="minorHAnsi" w:hAnsiTheme="minorHAnsi" w:cstheme="minorHAnsi"/>
        </w:rPr>
        <w:t>local conflicts will be</w:t>
      </w:r>
      <w:r w:rsidRPr="00EA2C73">
        <w:rPr>
          <w:rFonts w:asciiTheme="minorHAnsi" w:hAnsiTheme="minorHAnsi" w:cstheme="minorHAnsi"/>
          <w:sz w:val="8"/>
        </w:rPr>
        <w:t xml:space="preserve"> </w:t>
      </w:r>
      <w:r w:rsidRPr="00FD7989">
        <w:rPr>
          <w:rStyle w:val="Emphasis"/>
          <w:rFonts w:asciiTheme="minorHAnsi" w:hAnsiTheme="minorHAnsi" w:cstheme="minorHAnsi"/>
        </w:rPr>
        <w:t>greatly</w:t>
      </w:r>
      <w:r w:rsidRPr="00EA2C73">
        <w:rPr>
          <w:rFonts w:asciiTheme="minorHAnsi" w:hAnsiTheme="minorHAnsi" w:cstheme="minorHAnsi"/>
          <w:sz w:val="8"/>
        </w:rPr>
        <w:t xml:space="preserve"> </w:t>
      </w:r>
      <w:r w:rsidRPr="00FD7989">
        <w:rPr>
          <w:rStyle w:val="StyleUnderline"/>
          <w:rFonts w:asciiTheme="minorHAnsi" w:hAnsiTheme="minorHAnsi" w:cstheme="minorHAnsi"/>
        </w:rPr>
        <w:t>magnified by increasing great power conflict</w:t>
      </w:r>
      <w:r w:rsidRPr="00EA2C73">
        <w:rPr>
          <w:rFonts w:asciiTheme="minorHAnsi" w:hAnsiTheme="minorHAnsi" w:cstheme="minorHAnsi"/>
          <w:sz w:val="8"/>
        </w:rPr>
        <w:t xml:space="preserve">, which will feed—rather than manage or resolve—local instabilities and will in turn be exacerbated by them. </w:t>
      </w:r>
      <w:r w:rsidRPr="00FD7989">
        <w:rPr>
          <w:rStyle w:val="StyleUnderline"/>
          <w:rFonts w:asciiTheme="minorHAnsi" w:hAnsiTheme="minorHAnsi" w:cstheme="minorHAnsi"/>
        </w:rPr>
        <w:t xml:space="preserve">Great </w:t>
      </w:r>
      <w:r w:rsidRPr="00FD7989">
        <w:rPr>
          <w:rStyle w:val="StyleUnderline"/>
          <w:rFonts w:asciiTheme="minorHAnsi" w:hAnsiTheme="minorHAnsi" w:cstheme="minorHAnsi"/>
          <w:highlight w:val="cyan"/>
        </w:rPr>
        <w:t>powers</w:t>
      </w:r>
      <w:r w:rsidRPr="00EA2C73">
        <w:rPr>
          <w:rFonts w:asciiTheme="minorHAnsi" w:hAnsiTheme="minorHAnsi" w:cstheme="minorHAnsi"/>
          <w:sz w:val="8"/>
        </w:rPr>
        <w:t xml:space="preserve"> will </w:t>
      </w:r>
      <w:r w:rsidRPr="00FD7989">
        <w:rPr>
          <w:rStyle w:val="Emphasis"/>
          <w:rFonts w:asciiTheme="minorHAnsi" w:hAnsiTheme="minorHAnsi" w:cstheme="minorHAnsi"/>
        </w:rPr>
        <w:t>jockey</w:t>
      </w:r>
      <w:r w:rsidRPr="00EA2C73">
        <w:rPr>
          <w:rFonts w:asciiTheme="minorHAnsi" w:hAnsiTheme="minorHAnsi" w:cstheme="minorHAnsi"/>
          <w:sz w:val="8"/>
        </w:rPr>
        <w:t xml:space="preserve"> </w:t>
      </w:r>
      <w:r w:rsidRPr="00FD7989">
        <w:rPr>
          <w:rStyle w:val="StyleUnderline"/>
          <w:rFonts w:asciiTheme="minorHAnsi" w:hAnsiTheme="minorHAnsi" w:cstheme="minorHAnsi"/>
        </w:rPr>
        <w:t>for advantage</w:t>
      </w:r>
      <w:r w:rsidRPr="00EA2C73">
        <w:rPr>
          <w:rFonts w:asciiTheme="minorHAnsi" w:hAnsiTheme="minorHAnsi" w:cstheme="minorHAnsi"/>
          <w:sz w:val="8"/>
        </w:rPr>
        <w:t xml:space="preserve">, </w:t>
      </w:r>
      <w:r w:rsidRPr="00FD7989">
        <w:rPr>
          <w:rStyle w:val="Emphasis"/>
          <w:rFonts w:asciiTheme="minorHAnsi" w:hAnsiTheme="minorHAnsi" w:cstheme="minorHAnsi"/>
        </w:rPr>
        <w:t>support</w:t>
      </w:r>
      <w:r w:rsidRPr="00EA2C73">
        <w:rPr>
          <w:rFonts w:asciiTheme="minorHAnsi" w:hAnsiTheme="minorHAnsi" w:cstheme="minorHAnsi"/>
          <w:sz w:val="8"/>
        </w:rPr>
        <w:t xml:space="preserve"> their </w:t>
      </w:r>
      <w:r w:rsidRPr="00FD7989">
        <w:rPr>
          <w:rStyle w:val="StyleUnderline"/>
          <w:rFonts w:asciiTheme="minorHAnsi" w:hAnsiTheme="minorHAnsi" w:cstheme="minorHAnsi"/>
        </w:rPr>
        <w:t>local partners</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escalate preemptively</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Conflicts</w:t>
      </w:r>
      <w:r w:rsidRPr="00EA2C73">
        <w:rPr>
          <w:rFonts w:asciiTheme="minorHAnsi" w:hAnsiTheme="minorHAnsi" w:cstheme="minorHAnsi"/>
          <w:sz w:val="8"/>
        </w:rPr>
        <w:t xml:space="preserve"> </w:t>
      </w:r>
      <w:r w:rsidRPr="00FD7989">
        <w:rPr>
          <w:rStyle w:val="Emphasis"/>
          <w:rFonts w:asciiTheme="minorHAnsi" w:hAnsiTheme="minorHAnsi" w:cstheme="minorHAnsi"/>
        </w:rPr>
        <w:t>initially confined</w:t>
      </w:r>
      <w:r w:rsidRPr="00EA2C73">
        <w:rPr>
          <w:rFonts w:asciiTheme="minorHAnsi" w:hAnsiTheme="minorHAnsi" w:cstheme="minorHAnsi"/>
          <w:sz w:val="8"/>
        </w:rPr>
        <w:t xml:space="preserve"> to failing states or unstable regions </w:t>
      </w:r>
      <w:r w:rsidRPr="00FD7989">
        <w:rPr>
          <w:rStyle w:val="StyleUnderline"/>
          <w:rFonts w:asciiTheme="minorHAnsi" w:hAnsiTheme="minorHAnsi" w:cstheme="minorHAnsi"/>
        </w:rPr>
        <w:t>will be</w:t>
      </w:r>
      <w:r w:rsidRPr="00EA2C73">
        <w:rPr>
          <w:rFonts w:asciiTheme="minorHAnsi" w:hAnsiTheme="minorHAnsi" w:cstheme="minorHAnsi"/>
          <w:sz w:val="8"/>
        </w:rPr>
        <w:t xml:space="preserve"> </w:t>
      </w:r>
      <w:r w:rsidRPr="00FD7989">
        <w:rPr>
          <w:rStyle w:val="Emphasis"/>
          <w:rFonts w:asciiTheme="minorHAnsi" w:hAnsiTheme="minorHAnsi" w:cstheme="minorHAnsi"/>
        </w:rPr>
        <w:t>redefined</w:t>
      </w:r>
      <w:r w:rsidRPr="00EA2C73">
        <w:rPr>
          <w:rFonts w:asciiTheme="minorHAnsi" w:hAnsiTheme="minorHAnsi" w:cstheme="minorHAnsi"/>
          <w:sz w:val="8"/>
        </w:rPr>
        <w:t xml:space="preserve"> </w:t>
      </w:r>
      <w:r w:rsidRPr="00FD7989">
        <w:rPr>
          <w:rStyle w:val="StyleUnderline"/>
          <w:rFonts w:asciiTheme="minorHAnsi" w:hAnsiTheme="minorHAnsi" w:cstheme="minorHAnsi"/>
        </w:rPr>
        <w:t>by great powers as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global in scope and significance</w:t>
      </w:r>
      <w:r w:rsidRPr="00EA2C7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D7989">
        <w:rPr>
          <w:rStyle w:val="StyleUnderline"/>
          <w:rFonts w:asciiTheme="minorHAnsi" w:hAnsiTheme="minorHAnsi" w:cstheme="minorHAnsi"/>
        </w:rPr>
        <w:t>observe</w:t>
      </w:r>
      <w:r w:rsidRPr="00EA2C73">
        <w:rPr>
          <w:rFonts w:asciiTheme="minorHAnsi" w:hAnsiTheme="minorHAnsi" w:cstheme="minorHAnsi"/>
          <w:sz w:val="8"/>
        </w:rPr>
        <w:t xml:space="preserve"> </w:t>
      </w:r>
      <w:r w:rsidRPr="007B5219">
        <w:rPr>
          <w:rStyle w:val="Emphasis"/>
          <w:rFonts w:asciiTheme="minorHAnsi" w:hAnsiTheme="minorHAnsi" w:cstheme="minorHAnsi"/>
        </w:rPr>
        <w:t>increased</w:t>
      </w:r>
      <w:r w:rsidRPr="007B5219">
        <w:rPr>
          <w:rFonts w:asciiTheme="minorHAnsi" w:hAnsiTheme="minorHAnsi" w:cstheme="minorHAnsi"/>
          <w:sz w:val="8"/>
        </w:rPr>
        <w:t xml:space="preserve"> </w:t>
      </w:r>
      <w:r w:rsidRPr="007B5219">
        <w:rPr>
          <w:rStyle w:val="StyleUnderline"/>
          <w:rFonts w:asciiTheme="minorHAnsi" w:hAnsiTheme="minorHAnsi" w:cstheme="minorHAnsi"/>
        </w:rPr>
        <w:t>conflict in US–China relations, as</w:t>
      </w:r>
      <w:r w:rsidRPr="007B5219">
        <w:rPr>
          <w:rFonts w:asciiTheme="minorHAnsi" w:hAnsiTheme="minorHAnsi" w:cstheme="minorHAnsi"/>
          <w:sz w:val="8"/>
        </w:rPr>
        <w:t xml:space="preserve"> we will </w:t>
      </w:r>
      <w:r w:rsidRPr="007B5219">
        <w:rPr>
          <w:rStyle w:val="StyleUnderline"/>
          <w:rFonts w:asciiTheme="minorHAnsi" w:hAnsiTheme="minorHAnsi" w:cstheme="minorHAnsi"/>
        </w:rPr>
        <w:t>in US–Russia relations</w:t>
      </w:r>
      <w:r w:rsidRPr="007B5219">
        <w:rPr>
          <w:rFonts w:asciiTheme="minorHAnsi" w:hAnsiTheme="minorHAnsi" w:cstheme="minorHAnsi"/>
          <w:sz w:val="8"/>
        </w:rPr>
        <w:t xml:space="preserve"> as future US administrations try to make up for ground lost during the Trump presidency, especially in the Middle East. We can </w:t>
      </w:r>
      <w:r w:rsidRPr="007B5219">
        <w:rPr>
          <w:rStyle w:val="StyleUnderline"/>
          <w:rFonts w:asciiTheme="minorHAnsi" w:hAnsiTheme="minorHAnsi" w:cstheme="minorHAnsi"/>
        </w:rPr>
        <w:t>observe</w:t>
      </w:r>
      <w:r w:rsidRPr="007B5219">
        <w:rPr>
          <w:rFonts w:asciiTheme="minorHAnsi" w:hAnsiTheme="minorHAnsi" w:cstheme="minorHAnsi"/>
          <w:sz w:val="8"/>
        </w:rPr>
        <w:t xml:space="preserve"> it </w:t>
      </w:r>
      <w:r w:rsidRPr="007B5219">
        <w:rPr>
          <w:rStyle w:val="StyleUnderline"/>
          <w:rFonts w:asciiTheme="minorHAnsi" w:hAnsiTheme="minorHAnsi" w:cstheme="minorHAnsi"/>
        </w:rPr>
        <w:t>among powerful states with</w:t>
      </w:r>
      <w:r w:rsidRPr="007B5219">
        <w:rPr>
          <w:rFonts w:asciiTheme="minorHAnsi" w:hAnsiTheme="minorHAnsi" w:cstheme="minorHAnsi"/>
          <w:sz w:val="8"/>
        </w:rPr>
        <w:t xml:space="preserve"> </w:t>
      </w:r>
      <w:r w:rsidRPr="007B5219">
        <w:rPr>
          <w:rStyle w:val="Emphasis"/>
          <w:rFonts w:asciiTheme="minorHAnsi" w:hAnsiTheme="minorHAnsi" w:cstheme="minorHAnsi"/>
        </w:rPr>
        <w:t>mutual historical grievances</w:t>
      </w:r>
      <w:r w:rsidRPr="007B5219">
        <w:rPr>
          <w:rFonts w:asciiTheme="minorHAnsi" w:hAnsiTheme="minorHAnsi" w:cstheme="minorHAnsi"/>
          <w:sz w:val="8"/>
        </w:rPr>
        <w:t xml:space="preserve">, now </w:t>
      </w:r>
      <w:r w:rsidRPr="007B5219">
        <w:rPr>
          <w:rStyle w:val="StyleUnderline"/>
          <w:rFonts w:asciiTheme="minorHAnsi" w:hAnsiTheme="minorHAnsi" w:cstheme="minorHAnsi"/>
        </w:rPr>
        <w:t>with a</w:t>
      </w:r>
      <w:r w:rsidRPr="007B5219">
        <w:rPr>
          <w:rFonts w:asciiTheme="minorHAnsi" w:hAnsiTheme="minorHAnsi" w:cstheme="minorHAnsi"/>
          <w:sz w:val="8"/>
        </w:rPr>
        <w:t xml:space="preserve"> </w:t>
      </w:r>
      <w:r w:rsidRPr="007B5219">
        <w:rPr>
          <w:rStyle w:val="Emphasis"/>
          <w:rFonts w:asciiTheme="minorHAnsi" w:hAnsiTheme="minorHAnsi" w:cstheme="minorHAnsi"/>
        </w:rPr>
        <w:t>weakening</w:t>
      </w:r>
      <w:r w:rsidRPr="007B5219">
        <w:rPr>
          <w:rFonts w:asciiTheme="minorHAnsi" w:hAnsiTheme="minorHAnsi" w:cstheme="minorHAnsi"/>
          <w:sz w:val="8"/>
        </w:rPr>
        <w:t xml:space="preserve"> </w:t>
      </w:r>
      <w:r w:rsidRPr="007B5219">
        <w:rPr>
          <w:rStyle w:val="StyleUnderline"/>
          <w:rFonts w:asciiTheme="minorHAnsi" w:hAnsiTheme="minorHAnsi" w:cstheme="minorHAnsi"/>
        </w:rPr>
        <w:t>presence of the</w:t>
      </w:r>
      <w:r w:rsidRPr="007B5219">
        <w:rPr>
          <w:rFonts w:asciiTheme="minorHAnsi" w:hAnsiTheme="minorHAnsi" w:cstheme="minorHAnsi"/>
          <w:sz w:val="8"/>
        </w:rPr>
        <w:t xml:space="preserve"> </w:t>
      </w:r>
      <w:r w:rsidRPr="007B5219">
        <w:rPr>
          <w:rStyle w:val="Emphasis"/>
          <w:rFonts w:asciiTheme="minorHAnsi" w:hAnsiTheme="minorHAnsi" w:cstheme="minorHAnsi"/>
        </w:rPr>
        <w:t>hegemonic security guarantor</w:t>
      </w:r>
      <w:r w:rsidRPr="007B5219">
        <w:rPr>
          <w:rFonts w:asciiTheme="minorHAnsi" w:hAnsiTheme="minorHAnsi" w:cstheme="minorHAnsi"/>
          <w:sz w:val="8"/>
        </w:rPr>
        <w:t xml:space="preserve"> </w:t>
      </w:r>
      <w:r w:rsidRPr="007B5219">
        <w:rPr>
          <w:rStyle w:val="StyleUnderline"/>
          <w:rFonts w:asciiTheme="minorHAnsi" w:hAnsiTheme="minorHAnsi" w:cstheme="minorHAnsi"/>
        </w:rPr>
        <w:t>and having to consider the</w:t>
      </w:r>
      <w:r w:rsidRPr="007B5219">
        <w:rPr>
          <w:rFonts w:asciiTheme="minorHAnsi" w:hAnsiTheme="minorHAnsi" w:cstheme="minorHAnsi"/>
          <w:sz w:val="8"/>
        </w:rPr>
        <w:t xml:space="preserve"> </w:t>
      </w:r>
      <w:r w:rsidRPr="007B5219">
        <w:rPr>
          <w:rStyle w:val="Emphasis"/>
          <w:rFonts w:asciiTheme="minorHAnsi" w:hAnsiTheme="minorHAnsi" w:cstheme="minorHAnsi"/>
        </w:rPr>
        <w:t>renationalization</w:t>
      </w:r>
      <w:r w:rsidRPr="007B5219">
        <w:rPr>
          <w:rFonts w:asciiTheme="minorHAnsi" w:hAnsiTheme="minorHAnsi" w:cstheme="minorHAnsi"/>
          <w:sz w:val="8"/>
        </w:rPr>
        <w:t xml:space="preserve"> </w:t>
      </w:r>
      <w:r w:rsidRPr="007B5219">
        <w:rPr>
          <w:rStyle w:val="StyleUnderline"/>
          <w:rFonts w:asciiTheme="minorHAnsi" w:hAnsiTheme="minorHAnsi" w:cstheme="minorHAnsi"/>
        </w:rPr>
        <w:t>of their defense</w:t>
      </w:r>
      <w:r w:rsidRPr="007B5219">
        <w:rPr>
          <w:rFonts w:asciiTheme="minorHAnsi" w:hAnsiTheme="minorHAnsi" w:cstheme="minorHAnsi"/>
          <w:sz w:val="8"/>
        </w:rPr>
        <w:t xml:space="preserve">: </w:t>
      </w:r>
      <w:r w:rsidRPr="007B5219">
        <w:rPr>
          <w:rStyle w:val="Emphasis"/>
          <w:rFonts w:asciiTheme="minorHAnsi" w:hAnsiTheme="minorHAnsi" w:cstheme="minorHAnsi"/>
        </w:rPr>
        <w:t>Japan-So</w:t>
      </w:r>
      <w:r w:rsidRPr="007B5219">
        <w:rPr>
          <w:rFonts w:asciiTheme="minorHAnsi" w:hAnsiTheme="minorHAnsi" w:cstheme="minorHAnsi"/>
          <w:sz w:val="8"/>
        </w:rPr>
        <w:t xml:space="preserve">uth </w:t>
      </w:r>
      <w:r w:rsidRPr="007B5219">
        <w:rPr>
          <w:rStyle w:val="Emphasis"/>
          <w:rFonts w:asciiTheme="minorHAnsi" w:hAnsiTheme="minorHAnsi" w:cstheme="minorHAnsi"/>
        </w:rPr>
        <w:t>Ko</w:t>
      </w:r>
      <w:r w:rsidRPr="007B5219">
        <w:rPr>
          <w:rFonts w:asciiTheme="minorHAnsi" w:hAnsiTheme="minorHAnsi" w:cstheme="minorHAnsi"/>
          <w:sz w:val="8"/>
        </w:rPr>
        <w:t xml:space="preserve">rea, </w:t>
      </w:r>
      <w:r w:rsidRPr="007B5219">
        <w:rPr>
          <w:rStyle w:val="Emphasis"/>
          <w:rFonts w:asciiTheme="minorHAnsi" w:hAnsiTheme="minorHAnsi" w:cstheme="minorHAnsi"/>
        </w:rPr>
        <w:t>Germany-France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among</w:t>
      </w:r>
      <w:r w:rsidRPr="007B5219">
        <w:rPr>
          <w:rFonts w:asciiTheme="minorHAnsi" w:hAnsiTheme="minorHAnsi" w:cstheme="minorHAnsi"/>
          <w:sz w:val="8"/>
        </w:rPr>
        <w:t xml:space="preserve"> </w:t>
      </w:r>
      <w:r w:rsidRPr="007B5219">
        <w:rPr>
          <w:rStyle w:val="Emphasis"/>
          <w:rFonts w:asciiTheme="minorHAnsi" w:hAnsiTheme="minorHAnsi" w:cstheme="minorHAnsi"/>
        </w:rPr>
        <w:t>historical</w:t>
      </w:r>
      <w:r w:rsidRPr="007B5219">
        <w:rPr>
          <w:rFonts w:asciiTheme="minorHAnsi" w:hAnsiTheme="minorHAnsi" w:cstheme="minorHAnsi"/>
          <w:sz w:val="8"/>
        </w:rPr>
        <w:t xml:space="preserve"> </w:t>
      </w:r>
      <w:r w:rsidRPr="007B5219">
        <w:rPr>
          <w:rStyle w:val="StyleUnderline"/>
          <w:rFonts w:asciiTheme="minorHAnsi" w:hAnsiTheme="minorHAnsi" w:cstheme="minorHAnsi"/>
        </w:rPr>
        <w:t>rivals</w:t>
      </w:r>
      <w:r w:rsidRPr="007B5219">
        <w:rPr>
          <w:rFonts w:asciiTheme="minorHAnsi" w:hAnsiTheme="minorHAnsi" w:cstheme="minorHAnsi"/>
          <w:sz w:val="8"/>
        </w:rPr>
        <w:t xml:space="preserve"> operating in rapidly changing security landscapes: </w:t>
      </w:r>
      <w:r w:rsidRPr="007B5219">
        <w:rPr>
          <w:rStyle w:val="Emphasis"/>
          <w:rFonts w:asciiTheme="minorHAnsi" w:hAnsiTheme="minorHAnsi" w:cstheme="minorHAnsi"/>
        </w:rPr>
        <w:t>India-China</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within the</w:t>
      </w:r>
      <w:r w:rsidRPr="007B5219">
        <w:rPr>
          <w:rFonts w:asciiTheme="minorHAnsi" w:hAnsiTheme="minorHAnsi" w:cstheme="minorHAnsi"/>
          <w:sz w:val="8"/>
        </w:rPr>
        <w:t xml:space="preserve"> </w:t>
      </w:r>
      <w:r w:rsidRPr="007B5219">
        <w:rPr>
          <w:rStyle w:val="Emphasis"/>
          <w:rFonts w:asciiTheme="minorHAnsi" w:hAnsiTheme="minorHAnsi" w:cstheme="minorHAnsi"/>
        </w:rPr>
        <w:t>Mid</w:t>
      </w:r>
      <w:r w:rsidRPr="007B5219">
        <w:rPr>
          <w:rFonts w:asciiTheme="minorHAnsi" w:hAnsiTheme="minorHAnsi" w:cstheme="minorHAnsi"/>
          <w:sz w:val="8"/>
        </w:rPr>
        <w:t xml:space="preserve">dle </w:t>
      </w:r>
      <w:r w:rsidRPr="007B5219">
        <w:rPr>
          <w:rStyle w:val="Emphasis"/>
          <w:rFonts w:asciiTheme="minorHAnsi" w:hAnsiTheme="minorHAnsi" w:cstheme="minorHAnsi"/>
        </w:rPr>
        <w:t>East</w:t>
      </w:r>
      <w:r w:rsidRPr="007B5219">
        <w:rPr>
          <w:rFonts w:asciiTheme="minorHAnsi" w:hAnsiTheme="minorHAnsi" w:cstheme="minorHAnsi"/>
          <w:sz w:val="8"/>
        </w:rPr>
        <w:t xml:space="preserve">, </w:t>
      </w:r>
      <w:r w:rsidRPr="007B5219">
        <w:rPr>
          <w:rStyle w:val="StyleUnderline"/>
          <w:rFonts w:asciiTheme="minorHAnsi" w:hAnsiTheme="minorHAnsi" w:cstheme="minorHAnsi"/>
        </w:rPr>
        <w:t>as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internal rivalries are</w:t>
      </w:r>
      <w:r w:rsidRPr="007B5219">
        <w:rPr>
          <w:rFonts w:asciiTheme="minorHAnsi" w:hAnsiTheme="minorHAnsi" w:cstheme="minorHAnsi"/>
          <w:sz w:val="8"/>
        </w:rPr>
        <w:t xml:space="preserve"> </w:t>
      </w:r>
      <w:r w:rsidRPr="007B5219">
        <w:rPr>
          <w:rStyle w:val="Emphasis"/>
          <w:rFonts w:asciiTheme="minorHAnsi" w:hAnsiTheme="minorHAnsi" w:cstheme="minorHAnsi"/>
        </w:rPr>
        <w:t>appropriated</w:t>
      </w:r>
      <w:r w:rsidRPr="007B5219">
        <w:rPr>
          <w:rFonts w:asciiTheme="minorHAnsi" w:hAnsiTheme="minorHAnsi" w:cstheme="minorHAnsi"/>
          <w:sz w:val="8"/>
        </w:rPr>
        <w:t xml:space="preserve"> </w:t>
      </w:r>
      <w:r w:rsidRPr="007B5219">
        <w:rPr>
          <w:rStyle w:val="StyleUnderline"/>
          <w:rFonts w:asciiTheme="minorHAnsi" w:hAnsiTheme="minorHAnsi" w:cstheme="minorHAnsi"/>
        </w:rPr>
        <w:t>by regional powers in a contest for regional dominance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clearly in</w:t>
      </w:r>
      <w:r w:rsidRPr="007B5219">
        <w:rPr>
          <w:rFonts w:asciiTheme="minorHAnsi" w:hAnsiTheme="minorHAnsi" w:cstheme="minorHAnsi"/>
          <w:sz w:val="8"/>
        </w:rPr>
        <w:t xml:space="preserve"> </w:t>
      </w:r>
      <w:r w:rsidRPr="007B5219">
        <w:rPr>
          <w:rStyle w:val="Emphasis"/>
          <w:rFonts w:asciiTheme="minorHAnsi" w:hAnsiTheme="minorHAnsi" w:cstheme="minorHAnsi"/>
        </w:rPr>
        <w:t>Syria</w:t>
      </w:r>
      <w:r w:rsidRPr="007B5219">
        <w:rPr>
          <w:rFonts w:asciiTheme="minorHAnsi" w:hAnsiTheme="minorHAnsi" w:cstheme="minorHAnsi"/>
          <w:sz w:val="8"/>
        </w:rPr>
        <w:t xml:space="preserve">, where the regime’s violent suppression of Arab Spring resistance </w:t>
      </w:r>
      <w:r w:rsidRPr="007B5219">
        <w:rPr>
          <w:rStyle w:val="StyleUnderline"/>
          <w:rFonts w:asciiTheme="minorHAnsi" w:hAnsiTheme="minorHAnsi" w:cstheme="minorHAnsi"/>
        </w:rPr>
        <w:t>led to all-out civil war, attracted</w:t>
      </w:r>
      <w:r w:rsidRPr="007B5219">
        <w:rPr>
          <w:rFonts w:asciiTheme="minorHAnsi" w:hAnsiTheme="minorHAnsi" w:cstheme="minorHAnsi"/>
          <w:sz w:val="8"/>
        </w:rPr>
        <w:t xml:space="preserve"> </w:t>
      </w:r>
      <w:r w:rsidRPr="007B5219">
        <w:rPr>
          <w:rStyle w:val="Emphasis"/>
          <w:rFonts w:asciiTheme="minorHAnsi" w:hAnsiTheme="minorHAnsi" w:cstheme="minorHAnsi"/>
        </w:rPr>
        <w:t>outside support</w:t>
      </w:r>
      <w:r w:rsidRPr="007B5219">
        <w:rPr>
          <w:rFonts w:asciiTheme="minorHAnsi" w:hAnsiTheme="minorHAnsi" w:cstheme="minorHAnsi"/>
          <w:sz w:val="8"/>
        </w:rPr>
        <w:t xml:space="preserve"> </w:t>
      </w:r>
      <w:r w:rsidRPr="007B5219">
        <w:rPr>
          <w:rStyle w:val="StyleUnderline"/>
          <w:rFonts w:asciiTheme="minorHAnsi" w:hAnsiTheme="minorHAnsi" w:cstheme="minorHAnsi"/>
        </w:rPr>
        <w:t>to proxy forces by</w:t>
      </w:r>
      <w:r w:rsidRPr="007B5219">
        <w:rPr>
          <w:rFonts w:asciiTheme="minorHAnsi" w:hAnsiTheme="minorHAnsi" w:cstheme="minorHAnsi"/>
          <w:sz w:val="8"/>
        </w:rPr>
        <w:t xml:space="preserve"> aspiring regional hegemons </w:t>
      </w:r>
      <w:r w:rsidRPr="007B5219">
        <w:rPr>
          <w:rStyle w:val="Emphasis"/>
          <w:rFonts w:asciiTheme="minorHAnsi" w:hAnsiTheme="minorHAnsi" w:cstheme="minorHAnsi"/>
        </w:rPr>
        <w:t>Saudi Arabia</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Iran</w:t>
      </w:r>
      <w:r w:rsidRPr="007B5219">
        <w:rPr>
          <w:rFonts w:asciiTheme="minorHAnsi" w:hAnsiTheme="minorHAnsi" w:cstheme="minorHAnsi"/>
          <w:sz w:val="8"/>
        </w:rPr>
        <w:t xml:space="preserve">, </w:t>
      </w:r>
      <w:r w:rsidRPr="007B5219">
        <w:rPr>
          <w:rStyle w:val="StyleUnderline"/>
          <w:rFonts w:asciiTheme="minorHAnsi" w:hAnsiTheme="minorHAnsi" w:cstheme="minorHAnsi"/>
        </w:rPr>
        <w:t>enabled the</w:t>
      </w:r>
      <w:r w:rsidRPr="007B5219">
        <w:rPr>
          <w:rFonts w:asciiTheme="minorHAnsi" w:hAnsiTheme="minorHAnsi" w:cstheme="minorHAnsi"/>
          <w:sz w:val="8"/>
        </w:rPr>
        <w:t xml:space="preserve"> </w:t>
      </w:r>
      <w:r w:rsidRPr="007B5219">
        <w:rPr>
          <w:rStyle w:val="Emphasis"/>
          <w:rFonts w:asciiTheme="minorHAnsi" w:hAnsiTheme="minorHAnsi" w:cstheme="minorHAnsi"/>
        </w:rPr>
        <w:t>rise of ISIS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eventually to </w:t>
      </w:r>
      <w:r w:rsidRPr="007B5219">
        <w:rPr>
          <w:rStyle w:val="StyleUnderline"/>
          <w:rFonts w:asciiTheme="minorHAnsi" w:hAnsiTheme="minorHAnsi" w:cstheme="minorHAnsi"/>
        </w:rPr>
        <w:t>great power intervention</w:t>
      </w:r>
      <w:r w:rsidRPr="007B5219">
        <w:rPr>
          <w:rFonts w:asciiTheme="minorHAnsi" w:hAnsiTheme="minorHAnsi" w:cstheme="minorHAnsi"/>
          <w:sz w:val="8"/>
        </w:rPr>
        <w:t xml:space="preserve">, principally </w:t>
      </w:r>
      <w:r w:rsidRPr="007B5219">
        <w:rPr>
          <w:rStyle w:val="StyleUnderline"/>
          <w:rFonts w:asciiTheme="minorHAnsi" w:hAnsiTheme="minorHAnsi" w:cstheme="minorHAnsi"/>
        </w:rPr>
        <w:t>by</w:t>
      </w:r>
      <w:r w:rsidRPr="007B5219">
        <w:rPr>
          <w:rFonts w:asciiTheme="minorHAnsi" w:hAnsiTheme="minorHAnsi" w:cstheme="minorHAnsi"/>
          <w:sz w:val="8"/>
        </w:rPr>
        <w:t xml:space="preserve"> </w:t>
      </w:r>
      <w:r w:rsidRPr="007B5219">
        <w:rPr>
          <w:rStyle w:val="Emphasis"/>
          <w:rFonts w:asciiTheme="minorHAnsi" w:hAnsiTheme="minorHAnsi" w:cstheme="minorHAnsi"/>
        </w:rPr>
        <w:t>Russia</w:t>
      </w:r>
      <w:r w:rsidRPr="007B5219">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B5219">
        <w:rPr>
          <w:rStyle w:val="StyleUnderline"/>
          <w:rFonts w:asciiTheme="minorHAnsi" w:hAnsiTheme="minorHAnsi" w:cstheme="minorHAnsi"/>
        </w:rPr>
        <w:t>Middle East rivals</w:t>
      </w:r>
      <w:r w:rsidRPr="007B5219">
        <w:rPr>
          <w:rFonts w:asciiTheme="minorHAnsi" w:hAnsiTheme="minorHAnsi" w:cstheme="minorHAnsi"/>
          <w:sz w:val="8"/>
        </w:rPr>
        <w:t xml:space="preserve"> </w:t>
      </w:r>
      <w:r w:rsidRPr="007B5219">
        <w:rPr>
          <w:rStyle w:val="Emphasis"/>
          <w:rFonts w:asciiTheme="minorHAnsi" w:hAnsiTheme="minorHAnsi" w:cstheme="minorHAnsi"/>
        </w:rPr>
        <w:t>unconstrained</w:t>
      </w:r>
      <w:r w:rsidRPr="007B5219">
        <w:rPr>
          <w:rFonts w:asciiTheme="minorHAnsi" w:hAnsiTheme="minorHAnsi" w:cstheme="minorHAnsi"/>
          <w:sz w:val="8"/>
        </w:rPr>
        <w:t xml:space="preserve"> </w:t>
      </w:r>
      <w:r w:rsidRPr="007B5219">
        <w:rPr>
          <w:rStyle w:val="StyleUnderline"/>
          <w:rFonts w:asciiTheme="minorHAnsi" w:hAnsiTheme="minorHAnsi" w:cstheme="minorHAnsi"/>
        </w:rPr>
        <w:t>by great powers, and</w:t>
      </w:r>
      <w:r w:rsidRPr="007B5219">
        <w:rPr>
          <w:rFonts w:asciiTheme="minorHAnsi" w:hAnsiTheme="minorHAnsi" w:cstheme="minorHAnsi"/>
          <w:sz w:val="8"/>
        </w:rPr>
        <w:t xml:space="preserve"> great power </w:t>
      </w:r>
      <w:r w:rsidRPr="007B5219">
        <w:rPr>
          <w:rStyle w:val="StyleUnderline"/>
          <w:rFonts w:asciiTheme="minorHAnsi" w:hAnsiTheme="minorHAnsi" w:cstheme="minorHAnsi"/>
        </w:rPr>
        <w:t>competition rising</w:t>
      </w:r>
      <w:r w:rsidRPr="007B5219">
        <w:rPr>
          <w:rFonts w:asciiTheme="minorHAnsi" w:hAnsiTheme="minorHAnsi" w:cstheme="minorHAnsi"/>
          <w:sz w:val="8"/>
        </w:rPr>
        <w:t xml:space="preserve">, the Syria civil war was </w:t>
      </w:r>
      <w:r w:rsidRPr="007B5219">
        <w:rPr>
          <w:rStyle w:val="StyleUnderline"/>
          <w:rFonts w:asciiTheme="minorHAnsi" w:hAnsiTheme="minorHAnsi" w:cstheme="minorHAnsi"/>
        </w:rPr>
        <w:t>fed by outside powers, then</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metastasized into the region</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—in the form of </w:t>
      </w:r>
      <w:r w:rsidRPr="007B5219">
        <w:rPr>
          <w:rStyle w:val="Emphasis"/>
          <w:rFonts w:asciiTheme="minorHAnsi" w:hAnsiTheme="minorHAnsi" w:cstheme="minorHAnsi"/>
        </w:rPr>
        <w:t>refugee</w:t>
      </w:r>
      <w:r w:rsidRPr="007B5219">
        <w:rPr>
          <w:rFonts w:asciiTheme="minorHAnsi" w:hAnsiTheme="minorHAnsi" w:cstheme="minorHAnsi"/>
          <w:sz w:val="8"/>
        </w:rPr>
        <w:t xml:space="preserve"> </w:t>
      </w:r>
      <w:r w:rsidRPr="007B5219">
        <w:rPr>
          <w:rStyle w:val="StyleUnderline"/>
          <w:rFonts w:asciiTheme="minorHAnsi" w:hAnsiTheme="minorHAnsi" w:cstheme="minorHAnsi"/>
        </w:rPr>
        <w:t>flows</w:t>
      </w:r>
      <w:r w:rsidRPr="007B5219">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B5219">
        <w:rPr>
          <w:rStyle w:val="StyleUnderline"/>
          <w:rFonts w:asciiTheme="minorHAnsi" w:hAnsiTheme="minorHAnsi" w:cstheme="minorHAnsi"/>
        </w:rPr>
        <w:t>dangers of</w:t>
      </w:r>
      <w:r w:rsidRPr="007B5219">
        <w:rPr>
          <w:rFonts w:asciiTheme="minorHAnsi" w:hAnsiTheme="minorHAnsi" w:cstheme="minorHAnsi"/>
          <w:sz w:val="8"/>
        </w:rPr>
        <w:t xml:space="preserve"> such </w:t>
      </w:r>
      <w:r w:rsidRPr="007B5219">
        <w:rPr>
          <w:rStyle w:val="StyleUnderline"/>
          <w:rFonts w:asciiTheme="minorHAnsi" w:hAnsiTheme="minorHAnsi" w:cstheme="minorHAnsi"/>
        </w:rPr>
        <w:t>a</w:t>
      </w:r>
      <w:r w:rsidRPr="007B5219">
        <w:rPr>
          <w:rFonts w:asciiTheme="minorHAnsi" w:hAnsiTheme="minorHAnsi" w:cstheme="minorHAnsi"/>
          <w:sz w:val="8"/>
        </w:rPr>
        <w:t xml:space="preserve"> </w:t>
      </w:r>
      <w:r w:rsidRPr="007B5219">
        <w:rPr>
          <w:rStyle w:val="Emphasis"/>
          <w:rFonts w:asciiTheme="minorHAnsi" w:hAnsiTheme="minorHAnsi" w:cstheme="minorHAnsi"/>
        </w:rPr>
        <w:t>shift</w:t>
      </w:r>
      <w:r w:rsidRPr="007B5219">
        <w:rPr>
          <w:rFonts w:asciiTheme="minorHAnsi" w:hAnsiTheme="minorHAnsi" w:cstheme="minorHAnsi"/>
          <w:sz w:val="8"/>
        </w:rPr>
        <w:t xml:space="preserve"> </w:t>
      </w:r>
      <w:r w:rsidRPr="007B5219">
        <w:rPr>
          <w:rStyle w:val="StyleUnderline"/>
          <w:rFonts w:asciiTheme="minorHAnsi" w:hAnsiTheme="minorHAnsi" w:cstheme="minorHAnsi"/>
        </w:rPr>
        <w:t>will</w:t>
      </w:r>
      <w:r w:rsidRPr="007B5219">
        <w:rPr>
          <w:rFonts w:asciiTheme="minorHAnsi" w:hAnsiTheme="minorHAnsi" w:cstheme="minorHAnsi"/>
          <w:sz w:val="8"/>
        </w:rPr>
        <w:t xml:space="preserve"> </w:t>
      </w:r>
      <w:r w:rsidRPr="007B5219">
        <w:rPr>
          <w:rStyle w:val="Emphasis"/>
          <w:rFonts w:asciiTheme="minorHAnsi" w:hAnsiTheme="minorHAnsi" w:cstheme="minorHAnsi"/>
        </w:rPr>
        <w:t>become apparent</w:t>
      </w:r>
      <w:r w:rsidRPr="007B5219">
        <w:rPr>
          <w:rFonts w:asciiTheme="minorHAnsi" w:hAnsiTheme="minorHAnsi" w:cstheme="minorHAnsi"/>
          <w:sz w:val="8"/>
        </w:rPr>
        <w:t xml:space="preserve"> </w:t>
      </w:r>
      <w:r w:rsidRPr="007B5219">
        <w:rPr>
          <w:rStyle w:val="StyleUnderline"/>
          <w:rFonts w:asciiTheme="minorHAnsi" w:hAnsiTheme="minorHAnsi" w:cstheme="minorHAnsi"/>
        </w:rPr>
        <w:t>as some future US</w:t>
      </w:r>
      <w:r w:rsidRPr="007B5219">
        <w:rPr>
          <w:rFonts w:asciiTheme="minorHAnsi" w:hAnsiTheme="minorHAnsi" w:cstheme="minorHAnsi"/>
          <w:sz w:val="8"/>
        </w:rPr>
        <w:t xml:space="preserve"> </w:t>
      </w:r>
      <w:r w:rsidRPr="007B5219">
        <w:rPr>
          <w:rStyle w:val="StyleUnderline"/>
          <w:rFonts w:asciiTheme="minorHAnsi" w:hAnsiTheme="minorHAnsi" w:cstheme="minorHAnsi"/>
        </w:rPr>
        <w:t>president attempts to</w:t>
      </w:r>
      <w:r w:rsidRPr="007B5219">
        <w:rPr>
          <w:rFonts w:asciiTheme="minorHAnsi" w:hAnsiTheme="minorHAnsi" w:cstheme="minorHAnsi"/>
          <w:sz w:val="8"/>
        </w:rPr>
        <w:t xml:space="preserve"> </w:t>
      </w:r>
      <w:r w:rsidRPr="007B5219">
        <w:rPr>
          <w:rStyle w:val="Emphasis"/>
          <w:rFonts w:asciiTheme="minorHAnsi" w:hAnsiTheme="minorHAnsi" w:cstheme="minorHAnsi"/>
        </w:rPr>
        <w:t>reassert</w:t>
      </w:r>
      <w:r w:rsidRPr="007B5219">
        <w:rPr>
          <w:rFonts w:asciiTheme="minorHAnsi" w:hAnsiTheme="minorHAnsi" w:cstheme="minorHAnsi"/>
          <w:sz w:val="8"/>
        </w:rPr>
        <w:t xml:space="preserve"> </w:t>
      </w:r>
      <w:r w:rsidRPr="007B5219">
        <w:rPr>
          <w:rStyle w:val="StyleUnderline"/>
          <w:rFonts w:asciiTheme="minorHAnsi" w:hAnsiTheme="minorHAnsi" w:cstheme="minorHAnsi"/>
        </w:rPr>
        <w:t>US influence</w:t>
      </w:r>
      <w:r w:rsidRPr="007B5219">
        <w:rPr>
          <w:rFonts w:asciiTheme="minorHAnsi" w:hAnsiTheme="minorHAnsi" w:cstheme="minorHAnsi"/>
          <w:sz w:val="8"/>
        </w:rPr>
        <w:t xml:space="preserve"> in the region </w:t>
      </w:r>
      <w:r w:rsidRPr="007B5219">
        <w:rPr>
          <w:rStyle w:val="StyleUnderline"/>
          <w:rFonts w:asciiTheme="minorHAnsi" w:hAnsiTheme="minorHAnsi" w:cstheme="minorHAnsi"/>
        </w:rPr>
        <w:t>and finds a</w:t>
      </w:r>
      <w:r w:rsidRPr="007B5219">
        <w:rPr>
          <w:rFonts w:asciiTheme="minorHAnsi" w:hAnsiTheme="minorHAnsi" w:cstheme="minorHAnsi"/>
          <w:sz w:val="8"/>
        </w:rPr>
        <w:t xml:space="preserve"> </w:t>
      </w:r>
      <w:r w:rsidRPr="007B5219">
        <w:rPr>
          <w:rStyle w:val="Emphasis"/>
          <w:rFonts w:asciiTheme="minorHAnsi" w:hAnsiTheme="minorHAnsi" w:cstheme="minorHAnsi"/>
        </w:rPr>
        <w:t>crowded</w:t>
      </w:r>
      <w:r w:rsidRPr="007B5219">
        <w:rPr>
          <w:rFonts w:asciiTheme="minorHAnsi" w:hAnsiTheme="minorHAnsi" w:cstheme="minorHAnsi"/>
          <w:sz w:val="8"/>
        </w:rPr>
        <w:t xml:space="preserve"> </w:t>
      </w:r>
      <w:r w:rsidRPr="007B5219">
        <w:rPr>
          <w:rStyle w:val="StyleUnderline"/>
          <w:rFonts w:asciiTheme="minorHAnsi" w:hAnsiTheme="minorHAnsi" w:cstheme="minorHAnsi"/>
        </w:rPr>
        <w:t>playing field</w:t>
      </w:r>
      <w:r w:rsidRPr="007B5219">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B5219">
        <w:rPr>
          <w:rStyle w:val="StyleUnderline"/>
          <w:rFonts w:asciiTheme="minorHAnsi" w:hAnsiTheme="minorHAnsi" w:cstheme="minorHAnsi"/>
        </w:rPr>
        <w:t>Will this</w:t>
      </w:r>
      <w:r w:rsidRPr="007B5219">
        <w:rPr>
          <w:rFonts w:asciiTheme="minorHAnsi" w:hAnsiTheme="minorHAnsi" w:cstheme="minorHAnsi"/>
          <w:sz w:val="8"/>
        </w:rPr>
        <w:t xml:space="preserve"> </w:t>
      </w:r>
      <w:r w:rsidRPr="007B5219">
        <w:rPr>
          <w:rStyle w:val="Emphasis"/>
          <w:rFonts w:asciiTheme="minorHAnsi" w:hAnsiTheme="minorHAnsi" w:cstheme="minorHAnsi"/>
        </w:rPr>
        <w:t>more dangerous world</w:t>
      </w:r>
      <w:r w:rsidRPr="007B5219">
        <w:rPr>
          <w:rFonts w:asciiTheme="minorHAnsi" w:hAnsiTheme="minorHAnsi" w:cstheme="minorHAnsi"/>
          <w:sz w:val="8"/>
        </w:rPr>
        <w:t xml:space="preserve"> </w:t>
      </w:r>
      <w:r w:rsidRPr="007B5219">
        <w:rPr>
          <w:rStyle w:val="StyleUnderline"/>
          <w:rFonts w:asciiTheme="minorHAnsi" w:hAnsiTheme="minorHAnsi" w:cstheme="minorHAnsi"/>
        </w:rPr>
        <w:t>descend into</w:t>
      </w:r>
      <w:r w:rsidRPr="007B5219">
        <w:rPr>
          <w:rFonts w:asciiTheme="minorHAnsi" w:hAnsiTheme="minorHAnsi" w:cstheme="minorHAnsi"/>
          <w:sz w:val="8"/>
        </w:rPr>
        <w:t xml:space="preserve"> </w:t>
      </w:r>
      <w:r w:rsidRPr="007B5219">
        <w:rPr>
          <w:rStyle w:val="Emphasis"/>
          <w:rFonts w:asciiTheme="minorHAnsi" w:hAnsiTheme="minorHAnsi" w:cstheme="minorHAnsi"/>
        </w:rPr>
        <w:t>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military confrontation</w:t>
      </w:r>
      <w:r w:rsidRPr="007B5219">
        <w:rPr>
          <w:rFonts w:asciiTheme="minorHAnsi" w:hAnsiTheme="minorHAnsi" w:cstheme="minorHAnsi"/>
          <w:sz w:val="8"/>
        </w:rPr>
        <w:t xml:space="preserve"> between great powers, </w:t>
      </w:r>
      <w:r w:rsidRPr="007B5219">
        <w:rPr>
          <w:rStyle w:val="StyleUnderline"/>
          <w:rFonts w:asciiTheme="minorHAnsi" w:hAnsiTheme="minorHAnsi" w:cstheme="minorHAnsi"/>
        </w:rPr>
        <w:t>and</w:t>
      </w:r>
      <w:r w:rsidRPr="007B5219">
        <w:rPr>
          <w:rFonts w:asciiTheme="minorHAnsi" w:hAnsiTheme="minorHAnsi" w:cstheme="minorHAnsi"/>
          <w:sz w:val="8"/>
        </w:rPr>
        <w:t xml:space="preserve"> could such confrontation </w:t>
      </w:r>
      <w:r w:rsidRPr="007B5219">
        <w:rPr>
          <w:rStyle w:val="Emphasis"/>
          <w:rFonts w:asciiTheme="minorHAnsi" w:hAnsiTheme="minorHAnsi" w:cstheme="minorHAnsi"/>
          <w:szCs w:val="24"/>
        </w:rPr>
        <w:t>lead to use of nuclear weapons</w:t>
      </w:r>
      <w:r w:rsidRPr="007B5219">
        <w:rPr>
          <w:rFonts w:asciiTheme="minorHAnsi" w:hAnsiTheme="minorHAnsi" w:cstheme="minorHAnsi"/>
          <w:sz w:val="8"/>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B5219">
        <w:rPr>
          <w:rStyle w:val="StyleUnderline"/>
          <w:rFonts w:asciiTheme="minorHAnsi" w:hAnsiTheme="minorHAnsi" w:cstheme="minorHAnsi"/>
        </w:rPr>
        <w:t>collapse of the</w:t>
      </w:r>
      <w:r w:rsidRPr="007B5219">
        <w:rPr>
          <w:rFonts w:asciiTheme="minorHAnsi" w:hAnsiTheme="minorHAnsi" w:cstheme="minorHAnsi"/>
          <w:sz w:val="8"/>
        </w:rPr>
        <w:t xml:space="preserve"> Cold War era nuclear </w:t>
      </w:r>
      <w:r w:rsidRPr="007B5219">
        <w:rPr>
          <w:rStyle w:val="Emphasis"/>
          <w:rFonts w:asciiTheme="minorHAnsi" w:hAnsiTheme="minorHAnsi" w:cstheme="minorHAnsi"/>
        </w:rPr>
        <w:t>arms control</w:t>
      </w:r>
      <w:r w:rsidRPr="007B5219">
        <w:rPr>
          <w:rFonts w:asciiTheme="minorHAnsi" w:hAnsiTheme="minorHAnsi" w:cstheme="minorHAnsi"/>
          <w:sz w:val="8"/>
        </w:rPr>
        <w:t xml:space="preserve"> </w:t>
      </w:r>
      <w:r w:rsidRPr="007B5219">
        <w:rPr>
          <w:rStyle w:val="StyleUnderline"/>
          <w:rFonts w:asciiTheme="minorHAnsi" w:hAnsiTheme="minorHAnsi" w:cstheme="minorHAnsi"/>
        </w:rPr>
        <w:t>regime, the threat to the</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P</w:t>
      </w:r>
      <w:r w:rsidRPr="007B5219">
        <w:rPr>
          <w:rFonts w:asciiTheme="minorHAnsi" w:hAnsiTheme="minorHAnsi" w:cstheme="minorHAnsi"/>
          <w:sz w:val="8"/>
        </w:rPr>
        <w:t xml:space="preserve">roliferation </w:t>
      </w:r>
      <w:r w:rsidRPr="007B5219">
        <w:rPr>
          <w:rStyle w:val="Emphasis"/>
          <w:rFonts w:asciiTheme="minorHAnsi" w:hAnsiTheme="minorHAnsi" w:cstheme="minorHAnsi"/>
        </w:rPr>
        <w:t>T</w:t>
      </w:r>
      <w:r w:rsidRPr="007B5219">
        <w:rPr>
          <w:rFonts w:asciiTheme="minorHAnsi" w:hAnsiTheme="minorHAnsi" w:cstheme="minorHAnsi"/>
          <w:sz w:val="8"/>
        </w:rPr>
        <w:t xml:space="preserve">reaty represented by the demise of the JCPOA, </w:t>
      </w:r>
      <w:r w:rsidRPr="007B5219">
        <w:rPr>
          <w:rStyle w:val="StyleUnderline"/>
          <w:rFonts w:asciiTheme="minorHAnsi" w:hAnsiTheme="minorHAnsi" w:cstheme="minorHAnsi"/>
        </w:rPr>
        <w:t>and multiple indications of an</w:t>
      </w:r>
      <w:r w:rsidRPr="007B5219">
        <w:rPr>
          <w:rFonts w:asciiTheme="minorHAnsi" w:hAnsiTheme="minorHAnsi" w:cstheme="minorHAnsi"/>
          <w:sz w:val="8"/>
        </w:rPr>
        <w:t xml:space="preserve"> </w:t>
      </w:r>
      <w:r w:rsidRPr="007B5219">
        <w:rPr>
          <w:rStyle w:val="Emphasis"/>
          <w:rFonts w:asciiTheme="minorHAnsi" w:hAnsiTheme="minorHAnsi" w:cstheme="minorHAnsi"/>
        </w:rPr>
        <w:t>accelerating</w:t>
      </w:r>
      <w:r w:rsidRPr="007B5219">
        <w:rPr>
          <w:rFonts w:asciiTheme="minorHAnsi" w:hAnsiTheme="minorHAnsi" w:cstheme="minorHAnsi"/>
          <w:sz w:val="8"/>
        </w:rPr>
        <w:t xml:space="preserve"> </w:t>
      </w:r>
      <w:r w:rsidRPr="007B5219">
        <w:rPr>
          <w:rStyle w:val="StyleUnderline"/>
          <w:rFonts w:asciiTheme="minorHAnsi" w:hAnsiTheme="minorHAnsi" w:cstheme="minorHAnsi"/>
        </w:rPr>
        <w:t>nuclear arms race</w:t>
      </w:r>
      <w:r w:rsidRPr="007B5219">
        <w:rPr>
          <w:rFonts w:asciiTheme="minorHAnsi" w:hAnsiTheme="minorHAnsi" w:cstheme="minorHAnsi"/>
          <w:sz w:val="8"/>
        </w:rPr>
        <w:t xml:space="preserve"> among the three principle powers, </w:t>
      </w:r>
      <w:r w:rsidRPr="007B5219">
        <w:rPr>
          <w:rStyle w:val="Emphasis"/>
          <w:rFonts w:asciiTheme="minorHAnsi" w:hAnsiTheme="minorHAnsi" w:cstheme="minorHAnsi"/>
        </w:rPr>
        <w:t>augurs badly</w:t>
      </w:r>
      <w:r w:rsidRPr="007B5219">
        <w:rPr>
          <w:rFonts w:asciiTheme="minorHAnsi" w:hAnsiTheme="minorHAnsi" w:cstheme="minorHAnsi"/>
          <w:sz w:val="8"/>
        </w:rPr>
        <w:t xml:space="preserve">. Given the structural forces at play, and without predicting the worst, we are indeed entering perilous times. </w:t>
      </w:r>
      <w:r w:rsidRPr="007B5219">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7B5219">
        <w:rPr>
          <w:rFonts w:asciiTheme="minorHAnsi" w:hAnsiTheme="minorHAnsi" w:cstheme="minorHAnsi"/>
          <w:sz w:val="8"/>
        </w:rPr>
        <w:t xml:space="preserve">The </w:t>
      </w:r>
      <w:r w:rsidRPr="007B5219">
        <w:rPr>
          <w:rStyle w:val="StyleUnderline"/>
          <w:rFonts w:asciiTheme="minorHAnsi" w:hAnsiTheme="minorHAnsi" w:cstheme="minorHAnsi"/>
        </w:rPr>
        <w:t>question</w:t>
      </w:r>
      <w:r w:rsidRPr="007B5219">
        <w:rPr>
          <w:rFonts w:asciiTheme="minorHAnsi" w:hAnsiTheme="minorHAnsi" w:cstheme="minorHAnsi"/>
          <w:sz w:val="8"/>
        </w:rPr>
        <w:t xml:space="preserve"> posed at the beginning of this section </w:t>
      </w:r>
      <w:r w:rsidRPr="007B5219">
        <w:rPr>
          <w:rStyle w:val="StyleUnderline"/>
          <w:rFonts w:asciiTheme="minorHAnsi" w:hAnsiTheme="minorHAnsi" w:cstheme="minorHAnsi"/>
        </w:rPr>
        <w:t>is whether the international system</w:t>
      </w:r>
      <w:r w:rsidRPr="007B5219">
        <w:rPr>
          <w:rFonts w:asciiTheme="minorHAnsi" w:hAnsiTheme="minorHAnsi" w:cstheme="minorHAnsi"/>
          <w:sz w:val="8"/>
        </w:rPr>
        <w:t xml:space="preserve">, evolving toward multipolarity and rising nationalism, </w:t>
      </w:r>
      <w:r w:rsidRPr="007B5219">
        <w:rPr>
          <w:rStyle w:val="StyleUnderline"/>
          <w:rFonts w:asciiTheme="minorHAnsi" w:hAnsiTheme="minorHAnsi" w:cstheme="minorHAnsi"/>
        </w:rPr>
        <w:t>will find the</w:t>
      </w:r>
      <w:r w:rsidRPr="007B5219">
        <w:rPr>
          <w:rFonts w:asciiTheme="minorHAnsi" w:hAnsiTheme="minorHAnsi" w:cstheme="minorHAnsi"/>
          <w:sz w:val="8"/>
        </w:rPr>
        <w:t xml:space="preserve"> </w:t>
      </w:r>
      <w:r w:rsidRPr="007B5219">
        <w:rPr>
          <w:rStyle w:val="Emphasis"/>
          <w:rFonts w:asciiTheme="minorHAnsi" w:hAnsiTheme="minorHAnsi" w:cstheme="minorHAnsi"/>
        </w:rPr>
        <w:t>collective political capital</w:t>
      </w:r>
      <w:r w:rsidRPr="007B5219">
        <w:rPr>
          <w:rFonts w:asciiTheme="minorHAnsi" w:hAnsiTheme="minorHAnsi" w:cstheme="minorHAnsi"/>
          <w:sz w:val="8"/>
        </w:rPr>
        <w:t xml:space="preserv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confront</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 as they arise</w:t>
      </w:r>
      <w:r w:rsidRPr="007B5219">
        <w:rPr>
          <w:rFonts w:asciiTheme="minorHAnsi" w:hAnsiTheme="minorHAnsi" w:cstheme="minorHAnsi"/>
          <w:sz w:val="8"/>
        </w:rPr>
        <w:t xml:space="preserve">. Global warming is the mother of all challenges, and the </w:t>
      </w:r>
      <w:r w:rsidRPr="007B5219">
        <w:rPr>
          <w:rStyle w:val="StyleUnderline"/>
          <w:rFonts w:asciiTheme="minorHAnsi" w:hAnsiTheme="minorHAnsi" w:cstheme="minorHAnsi"/>
        </w:rPr>
        <w:t>weakness in the system’s capacity to respond is</w:t>
      </w:r>
      <w:r w:rsidRPr="007B5219">
        <w:rPr>
          <w:rFonts w:asciiTheme="minorHAnsi" w:hAnsiTheme="minorHAnsi" w:cstheme="minorHAnsi"/>
          <w:sz w:val="8"/>
        </w:rPr>
        <w:t xml:space="preserve"> </w:t>
      </w:r>
      <w:r w:rsidRPr="007B5219">
        <w:rPr>
          <w:rStyle w:val="Emphasis"/>
          <w:rFonts w:asciiTheme="minorHAnsi" w:hAnsiTheme="minorHAnsi" w:cstheme="minorHAnsi"/>
        </w:rPr>
        <w:t>clear</w:t>
      </w:r>
      <w:r w:rsidRPr="007B5219">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7B5219">
        <w:rPr>
          <w:rStyle w:val="StyleUnderline"/>
          <w:rFonts w:asciiTheme="minorHAnsi" w:hAnsiTheme="minorHAnsi" w:cstheme="minorHAnsi"/>
        </w:rPr>
        <w:t>chances of</w:t>
      </w:r>
      <w:r w:rsidRPr="007B5219">
        <w:rPr>
          <w:rFonts w:asciiTheme="minorHAnsi" w:hAnsiTheme="minorHAnsi" w:cstheme="minorHAnsi"/>
          <w:sz w:val="8"/>
        </w:rPr>
        <w:t xml:space="preserve"> </w:t>
      </w:r>
      <w:r w:rsidRPr="007B5219">
        <w:rPr>
          <w:rStyle w:val="Emphasis"/>
          <w:rFonts w:asciiTheme="minorHAnsi" w:hAnsiTheme="minorHAnsi" w:cstheme="minorHAnsi"/>
        </w:rPr>
        <w:t>significantly slowing global warming</w:t>
      </w:r>
      <w:r w:rsidRPr="007B5219">
        <w:rPr>
          <w:rFonts w:asciiTheme="minorHAnsi" w:hAnsiTheme="minorHAnsi" w:cstheme="minorHAnsi"/>
          <w:sz w:val="8"/>
        </w:rPr>
        <w:t xml:space="preserve"> or even ameliorating its effects </w:t>
      </w:r>
      <w:r w:rsidRPr="007B5219">
        <w:rPr>
          <w:rStyle w:val="StyleUnderline"/>
          <w:rFonts w:asciiTheme="minorHAnsi" w:hAnsiTheme="minorHAnsi" w:cstheme="minorHAnsi"/>
        </w:rPr>
        <w:t>are very slim</w:t>
      </w:r>
      <w:r w:rsidRPr="007B5219">
        <w:rPr>
          <w:rFonts w:asciiTheme="minorHAnsi" w:hAnsiTheme="minorHAnsi" w:cstheme="minorHAnsi"/>
          <w:sz w:val="8"/>
        </w:rPr>
        <w:t xml:space="preserve">. We are reduced to the default option, nation-specific adaptation to </w:t>
      </w:r>
      <w:r w:rsidRPr="007B5219">
        <w:rPr>
          <w:rStyle w:val="StyleUnderline"/>
          <w:rFonts w:asciiTheme="minorHAnsi" w:hAnsiTheme="minorHAnsi" w:cstheme="minorHAnsi"/>
        </w:rPr>
        <w:t>climate change</w:t>
      </w:r>
      <w:r w:rsidRPr="007B5219">
        <w:rPr>
          <w:rFonts w:asciiTheme="minorHAnsi" w:hAnsiTheme="minorHAnsi" w:cstheme="minorHAnsi"/>
          <w:sz w:val="8"/>
        </w:rPr>
        <w:t xml:space="preserve">, which </w:t>
      </w:r>
      <w:r w:rsidRPr="007B5219">
        <w:rPr>
          <w:rStyle w:val="StyleUnderline"/>
          <w:rFonts w:asciiTheme="minorHAnsi" w:hAnsiTheme="minorHAnsi" w:cstheme="minorHAnsi"/>
        </w:rPr>
        <w:t>will impose rising</w:t>
      </w:r>
      <w:r w:rsidRPr="007B5219">
        <w:rPr>
          <w:rFonts w:asciiTheme="minorHAnsi" w:hAnsiTheme="minorHAnsi" w:cstheme="minorHAnsi"/>
          <w:sz w:val="8"/>
        </w:rPr>
        <w:t xml:space="preserve"> </w:t>
      </w:r>
      <w:r w:rsidRPr="007B5219">
        <w:rPr>
          <w:rStyle w:val="Emphasis"/>
          <w:rFonts w:asciiTheme="minorHAnsi" w:hAnsiTheme="minorHAnsi" w:cstheme="minorHAnsi"/>
        </w:rPr>
        <w:t>human</w:t>
      </w:r>
      <w:r w:rsidRPr="007B5219">
        <w:rPr>
          <w:rFonts w:asciiTheme="minorHAnsi" w:hAnsiTheme="minorHAnsi" w:cstheme="minorHAnsi"/>
          <w:sz w:val="8"/>
        </w:rPr>
        <w:t xml:space="preserve">, </w:t>
      </w:r>
      <w:r w:rsidRPr="007B5219">
        <w:rPr>
          <w:rStyle w:val="Emphasis"/>
          <w:rFonts w:asciiTheme="minorHAnsi" w:hAnsiTheme="minorHAnsi" w:cstheme="minorHAnsi"/>
        </w:rPr>
        <w:t>political</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economic</w:t>
      </w:r>
      <w:r w:rsidRPr="007B5219">
        <w:rPr>
          <w:rFonts w:asciiTheme="minorHAnsi" w:hAnsiTheme="minorHAnsi" w:cstheme="minorHAnsi"/>
          <w:sz w:val="8"/>
        </w:rPr>
        <w:t xml:space="preserve"> </w:t>
      </w:r>
      <w:r w:rsidRPr="007B5219">
        <w:rPr>
          <w:rStyle w:val="StyleUnderline"/>
          <w:rFonts w:asciiTheme="minorHAnsi" w:hAnsiTheme="minorHAnsi" w:cstheme="minorHAnsi"/>
        </w:rPr>
        <w:t>costs on all, and will</w:t>
      </w:r>
      <w:r w:rsidRPr="007B5219">
        <w:rPr>
          <w:rFonts w:asciiTheme="minorHAnsi" w:hAnsiTheme="minorHAnsi" w:cstheme="minorHAnsi"/>
          <w:sz w:val="8"/>
        </w:rPr>
        <w:t xml:space="preserve"> </w:t>
      </w:r>
      <w:r w:rsidRPr="007B5219">
        <w:rPr>
          <w:rStyle w:val="Emphasis"/>
          <w:rFonts w:asciiTheme="minorHAnsi" w:hAnsiTheme="minorHAnsi" w:cstheme="minorHAnsi"/>
        </w:rPr>
        <w:t>widen the gap</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rich countries with</w:t>
      </w:r>
      <w:r w:rsidRPr="007B5219">
        <w:rPr>
          <w:rFonts w:asciiTheme="minorHAnsi" w:hAnsiTheme="minorHAnsi" w:cstheme="minorHAnsi"/>
          <w:sz w:val="8"/>
        </w:rPr>
        <w:t xml:space="preserve"> </w:t>
      </w:r>
      <w:r w:rsidRPr="007B5219">
        <w:rPr>
          <w:rStyle w:val="Emphasis"/>
          <w:rFonts w:asciiTheme="minorHAnsi" w:hAnsiTheme="minorHAnsi" w:cstheme="minorHAnsi"/>
        </w:rPr>
        <w:t>adaptive capacity</w:t>
      </w:r>
      <w:r w:rsidRPr="007B5219">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7B5219">
        <w:rPr>
          <w:rStyle w:val="Emphasis"/>
          <w:rFonts w:asciiTheme="minorHAnsi" w:hAnsiTheme="minorHAnsi" w:cstheme="minorHAnsi"/>
        </w:rPr>
        <w:t>IPCC</w:t>
      </w:r>
      <w:r w:rsidRPr="007B5219">
        <w:rPr>
          <w:rFonts w:asciiTheme="minorHAnsi" w:hAnsiTheme="minorHAnsi" w:cstheme="minorHAnsi"/>
          <w:sz w:val="8"/>
        </w:rPr>
        <w:t xml:space="preserve">), the major source of information on global warming, </w:t>
      </w:r>
      <w:r w:rsidRPr="007B5219">
        <w:rPr>
          <w:rStyle w:val="StyleUnderline"/>
          <w:rFonts w:asciiTheme="minorHAnsi" w:hAnsiTheme="minorHAnsi" w:cstheme="minorHAnsi"/>
        </w:rPr>
        <w:t>has consistently</w:t>
      </w:r>
      <w:r w:rsidRPr="007B5219">
        <w:rPr>
          <w:rFonts w:asciiTheme="minorHAnsi" w:hAnsiTheme="minorHAnsi" w:cstheme="minorHAnsi"/>
          <w:sz w:val="8"/>
        </w:rPr>
        <w:t xml:space="preserve"> </w:t>
      </w:r>
      <w:r w:rsidRPr="007B5219">
        <w:rPr>
          <w:rStyle w:val="Emphasis"/>
          <w:rFonts w:asciiTheme="minorHAnsi" w:hAnsiTheme="minorHAnsi" w:cstheme="minorHAnsi"/>
        </w:rPr>
        <w:t>underpredicted</w:t>
      </w:r>
      <w:r w:rsidRPr="007B5219">
        <w:rPr>
          <w:rFonts w:asciiTheme="minorHAnsi" w:hAnsiTheme="minorHAnsi" w:cstheme="minorHAnsi"/>
          <w:sz w:val="8"/>
        </w:rPr>
        <w:t xml:space="preserve"> </w:t>
      </w:r>
      <w:r w:rsidRPr="007B5219">
        <w:rPr>
          <w:rStyle w:val="StyleUnderline"/>
          <w:rFonts w:asciiTheme="minorHAnsi" w:hAnsiTheme="minorHAnsi" w:cstheme="minorHAnsi"/>
        </w:rPr>
        <w:t>the rate of climate deterioration</w:t>
      </w:r>
      <w:r w:rsidRPr="007B5219">
        <w:rPr>
          <w:rFonts w:asciiTheme="minorHAnsi" w:hAnsiTheme="minorHAnsi" w:cstheme="minorHAnsi"/>
          <w:sz w:val="8"/>
        </w:rPr>
        <w:t xml:space="preserve">. This </w:t>
      </w:r>
      <w:r w:rsidRPr="007B5219">
        <w:rPr>
          <w:rStyle w:val="StyleUnderline"/>
          <w:rFonts w:asciiTheme="minorHAnsi" w:hAnsiTheme="minorHAnsi" w:cstheme="minorHAnsi"/>
        </w:rPr>
        <w:t>holds true even for its</w:t>
      </w:r>
      <w:r w:rsidRPr="007B5219">
        <w:rPr>
          <w:rFonts w:asciiTheme="minorHAnsi" w:hAnsiTheme="minorHAnsi" w:cstheme="minorHAnsi"/>
          <w:sz w:val="8"/>
        </w:rPr>
        <w:t xml:space="preserve"> “</w:t>
      </w:r>
      <w:r w:rsidRPr="007B5219">
        <w:rPr>
          <w:rStyle w:val="Emphasis"/>
          <w:rFonts w:asciiTheme="minorHAnsi" w:hAnsiTheme="minorHAnsi" w:cstheme="minorHAnsi"/>
        </w:rPr>
        <w:t>worst-case scenarios</w:t>
      </w:r>
      <w:r w:rsidRPr="007B5219">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B5219">
        <w:rPr>
          <w:rStyle w:val="StyleUnderline"/>
          <w:rFonts w:asciiTheme="minorHAnsi" w:hAnsiTheme="minorHAnsi" w:cstheme="minorHAnsi"/>
        </w:rPr>
        <w:t>This strengthens the</w:t>
      </w:r>
      <w:r w:rsidRPr="007B5219">
        <w:rPr>
          <w:rFonts w:asciiTheme="minorHAnsi" w:hAnsiTheme="minorHAnsi" w:cstheme="minorHAnsi"/>
          <w:sz w:val="8"/>
        </w:rPr>
        <w:t xml:space="preserve"> scientific </w:t>
      </w:r>
      <w:r w:rsidRPr="007B5219">
        <w:rPr>
          <w:rStyle w:val="Emphasis"/>
          <w:rFonts w:asciiTheme="minorHAnsi" w:hAnsiTheme="minorHAnsi" w:cstheme="minorHAnsi"/>
        </w:rPr>
        <w:t>case for urgency</w:t>
      </w:r>
      <w:r w:rsidRPr="007B5219">
        <w:rPr>
          <w:rFonts w:asciiTheme="minorHAnsi" w:hAnsiTheme="minorHAnsi" w:cstheme="minorHAnsi"/>
          <w:sz w:val="8"/>
        </w:rPr>
        <w:t>—</w:t>
      </w:r>
      <w:r w:rsidRPr="007B5219">
        <w:rPr>
          <w:rStyle w:val="StyleUnderline"/>
          <w:rFonts w:asciiTheme="minorHAnsi" w:hAnsiTheme="minorHAnsi" w:cstheme="minorHAnsi"/>
        </w:rPr>
        <w:t>to</w:t>
      </w:r>
      <w:r w:rsidRPr="007B5219">
        <w:rPr>
          <w:rFonts w:asciiTheme="minorHAnsi" w:hAnsiTheme="minorHAnsi" w:cstheme="minorHAnsi"/>
          <w:sz w:val="8"/>
        </w:rPr>
        <w:t xml:space="preserve"> both </w:t>
      </w:r>
      <w:r w:rsidRPr="007B5219">
        <w:rPr>
          <w:rStyle w:val="StyleUnderline"/>
          <w:rFonts w:asciiTheme="minorHAnsi" w:hAnsiTheme="minorHAnsi" w:cstheme="minorHAnsi"/>
        </w:rPr>
        <w:t>severely limit greenhouse gas emissions, and to</w:t>
      </w:r>
      <w:r w:rsidRPr="007B5219">
        <w:rPr>
          <w:rFonts w:asciiTheme="minorHAnsi" w:hAnsiTheme="minorHAnsi" w:cstheme="minorHAnsi"/>
          <w:sz w:val="8"/>
        </w:rPr>
        <w:t xml:space="preserve"> </w:t>
      </w:r>
      <w:r w:rsidRPr="007B5219">
        <w:rPr>
          <w:rStyle w:val="Emphasis"/>
          <w:rFonts w:asciiTheme="minorHAnsi" w:hAnsiTheme="minorHAnsi" w:cstheme="minorHAnsi"/>
        </w:rPr>
        <w:t>increase</w:t>
      </w:r>
      <w:r w:rsidRPr="007B5219">
        <w:rPr>
          <w:rFonts w:asciiTheme="minorHAnsi" w:hAnsiTheme="minorHAnsi" w:cstheme="minorHAnsi"/>
          <w:sz w:val="8"/>
        </w:rPr>
        <w:t xml:space="preserve"> </w:t>
      </w:r>
      <w:r w:rsidRPr="007B5219">
        <w:rPr>
          <w:rStyle w:val="StyleUnderline"/>
          <w:rFonts w:asciiTheme="minorHAnsi" w:hAnsiTheme="minorHAnsi" w:cstheme="minorHAnsi"/>
        </w:rPr>
        <w:t>investment in ameliorating the effects</w:t>
      </w:r>
      <w:r w:rsidRPr="007B5219">
        <w:rPr>
          <w:rFonts w:asciiTheme="minorHAnsi" w:hAnsiTheme="minorHAnsi" w:cstheme="minorHAnsi"/>
          <w:sz w:val="8"/>
        </w:rPr>
        <w:t xml:space="preserve">. Unfortunately, the </w:t>
      </w:r>
      <w:r w:rsidRPr="007B5219">
        <w:rPr>
          <w:rStyle w:val="StyleUnderline"/>
          <w:rFonts w:asciiTheme="minorHAnsi" w:hAnsiTheme="minorHAnsi" w:cstheme="minorHAnsi"/>
        </w:rPr>
        <w:t>crisis comes</w:t>
      </w:r>
      <w:r w:rsidRPr="007B5219">
        <w:rPr>
          <w:rFonts w:asciiTheme="minorHAnsi" w:hAnsiTheme="minorHAnsi" w:cstheme="minorHAnsi"/>
          <w:sz w:val="8"/>
        </w:rPr>
        <w:t xml:space="preserve"> at a moment </w:t>
      </w:r>
      <w:r w:rsidRPr="007B5219">
        <w:rPr>
          <w:rStyle w:val="StyleUnderline"/>
          <w:rFonts w:asciiTheme="minorHAnsi" w:hAnsiTheme="minorHAnsi" w:cstheme="minorHAnsi"/>
        </w:rPr>
        <w:t>when the</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climate for collective action is ice cold</w:t>
      </w:r>
      <w:r w:rsidRPr="007B5219">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7B5219">
        <w:rPr>
          <w:rStyle w:val="StyleUnderline"/>
          <w:rFonts w:asciiTheme="minorHAnsi" w:hAnsiTheme="minorHAnsi" w:cstheme="minorHAnsi"/>
        </w:rPr>
        <w:t>Economic stagnation</w:t>
      </w:r>
      <w:r w:rsidRPr="007B5219">
        <w:rPr>
          <w:rFonts w:asciiTheme="minorHAnsi" w:hAnsiTheme="minorHAnsi" w:cstheme="minorHAnsi"/>
          <w:sz w:val="8"/>
        </w:rPr>
        <w:t xml:space="preserve"> </w:t>
      </w:r>
      <w:r w:rsidRPr="007B5219">
        <w:rPr>
          <w:rStyle w:val="Emphasis"/>
          <w:rFonts w:asciiTheme="minorHAnsi" w:hAnsiTheme="minorHAnsi" w:cstheme="minorHAnsi"/>
        </w:rPr>
        <w:t>mandates</w:t>
      </w:r>
      <w:r w:rsidRPr="007B5219">
        <w:rPr>
          <w:rFonts w:asciiTheme="minorHAnsi" w:hAnsiTheme="minorHAnsi" w:cstheme="minorHAnsi"/>
          <w:sz w:val="8"/>
        </w:rPr>
        <w:t xml:space="preserve"> </w:t>
      </w:r>
      <w:r w:rsidRPr="007B5219">
        <w:rPr>
          <w:rStyle w:val="StyleUnderline"/>
          <w:rFonts w:asciiTheme="minorHAnsi" w:hAnsiTheme="minorHAnsi" w:cstheme="minorHAnsi"/>
        </w:rPr>
        <w:t>job creation, making regulation</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7B5219">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7B5219">
        <w:rPr>
          <w:rStyle w:val="StyleUnderline"/>
          <w:rFonts w:asciiTheme="minorHAnsi" w:hAnsiTheme="minorHAnsi" w:cstheme="minorHAnsi"/>
        </w:rPr>
        <w:t>tempting to hope</w:t>
      </w:r>
      <w:r w:rsidRPr="007B5219">
        <w:rPr>
          <w:rFonts w:asciiTheme="minorHAnsi" w:hAnsiTheme="minorHAnsi" w:cstheme="minorHAnsi"/>
          <w:sz w:val="8"/>
        </w:rPr>
        <w:t xml:space="preserve"> that post-Trump, the </w:t>
      </w:r>
      <w:r w:rsidRPr="007B5219">
        <w:rPr>
          <w:rStyle w:val="StyleUnderline"/>
          <w:rFonts w:asciiTheme="minorHAnsi" w:hAnsiTheme="minorHAnsi" w:cstheme="minorHAnsi"/>
        </w:rPr>
        <w:t>US can</w:t>
      </w:r>
      <w:r w:rsidRPr="007B5219">
        <w:rPr>
          <w:rFonts w:asciiTheme="minorHAnsi" w:hAnsiTheme="minorHAnsi" w:cstheme="minorHAnsi"/>
          <w:sz w:val="8"/>
        </w:rPr>
        <w:t xml:space="preserve"> </w:t>
      </w:r>
      <w:r w:rsidRPr="007B5219">
        <w:rPr>
          <w:rStyle w:val="Emphasis"/>
          <w:rFonts w:asciiTheme="minorHAnsi" w:hAnsiTheme="minorHAnsi" w:cstheme="minorHAnsi"/>
        </w:rPr>
        <w:t>regain</w:t>
      </w:r>
      <w:r w:rsidRPr="007B5219">
        <w:rPr>
          <w:rFonts w:asciiTheme="minorHAnsi" w:hAnsiTheme="minorHAnsi" w:cstheme="minorHAnsi"/>
          <w:sz w:val="8"/>
        </w:rPr>
        <w:t xml:space="preserve"> </w:t>
      </w:r>
      <w:r w:rsidRPr="007B5219">
        <w:rPr>
          <w:rStyle w:val="StyleUnderline"/>
          <w:rFonts w:asciiTheme="minorHAnsi" w:hAnsiTheme="minorHAnsi" w:cstheme="minorHAnsi"/>
        </w:rPr>
        <w:t>its global leadership and exert</w:t>
      </w:r>
      <w:r w:rsidRPr="007B5219">
        <w:rPr>
          <w:rFonts w:asciiTheme="minorHAnsi" w:hAnsiTheme="minorHAnsi" w:cstheme="minorHAnsi"/>
          <w:sz w:val="8"/>
        </w:rPr>
        <w:t xml:space="preserve"> its </w:t>
      </w:r>
      <w:r w:rsidRPr="007B5219">
        <w:rPr>
          <w:rStyle w:val="Emphasis"/>
          <w:rFonts w:asciiTheme="minorHAnsi" w:hAnsiTheme="minorHAnsi" w:cstheme="minorHAnsi"/>
        </w:rPr>
        <w:t>considerable power</w:t>
      </w:r>
      <w:r w:rsidRPr="007B5219">
        <w:rPr>
          <w:rFonts w:asciiTheme="minorHAnsi" w:hAnsiTheme="minorHAnsi" w:cstheme="minorHAnsi"/>
          <w:sz w:val="8"/>
        </w:rPr>
        <w:t xml:space="preserve"> in a liberal direction, but </w:t>
      </w:r>
      <w:r w:rsidRPr="007B5219">
        <w:rPr>
          <w:rStyle w:val="StyleUnderline"/>
          <w:rFonts w:asciiTheme="minorHAnsi" w:hAnsiTheme="minorHAnsi" w:cstheme="minorHAnsi"/>
        </w:rPr>
        <w:t>with</w:t>
      </w:r>
      <w:r w:rsidRPr="007B5219">
        <w:rPr>
          <w:rFonts w:asciiTheme="minorHAnsi" w:hAnsiTheme="minorHAnsi" w:cstheme="minorHAnsi"/>
          <w:sz w:val="8"/>
        </w:rPr>
        <w:t xml:space="preserve"> enough </w:t>
      </w:r>
      <w:r w:rsidRPr="007B5219">
        <w:rPr>
          <w:rStyle w:val="StyleUnderline"/>
          <w:rFonts w:asciiTheme="minorHAnsi" w:hAnsiTheme="minorHAnsi" w:cstheme="minorHAnsi"/>
        </w:rPr>
        <w:t>self-awareness</w:t>
      </w:r>
      <w:r w:rsidRPr="007B5219">
        <w:rPr>
          <w:rFonts w:asciiTheme="minorHAnsi" w:hAnsiTheme="minorHAnsi" w:cstheme="minorHAnsi"/>
          <w:sz w:val="8"/>
        </w:rPr>
        <w:t xml:space="preserve"> of its relative decline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share</w:t>
      </w:r>
      <w:r w:rsidRPr="007B5219">
        <w:rPr>
          <w:rFonts w:asciiTheme="minorHAnsi" w:hAnsiTheme="minorHAnsi" w:cstheme="minorHAnsi"/>
          <w:sz w:val="8"/>
        </w:rPr>
        <w:t xml:space="preserve"> </w:t>
      </w:r>
      <w:r w:rsidRPr="007B5219">
        <w:rPr>
          <w:rStyle w:val="StyleUnderline"/>
          <w:rFonts w:asciiTheme="minorHAnsi" w:hAnsiTheme="minorHAnsi" w:cstheme="minorHAnsi"/>
        </w:rPr>
        <w:t>responsibility</w:t>
      </w:r>
      <w:r w:rsidRPr="007B5219">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7B5219">
        <w:rPr>
          <w:rStyle w:val="StyleUnderline"/>
          <w:rFonts w:asciiTheme="minorHAnsi" w:hAnsiTheme="minorHAnsi" w:cstheme="minorHAnsi"/>
        </w:rPr>
        <w:t xml:space="preserve">concrete </w:t>
      </w:r>
      <w:r w:rsidRPr="007B5219">
        <w:rPr>
          <w:rStyle w:val="Emphasis"/>
          <w:rFonts w:asciiTheme="minorHAnsi" w:hAnsiTheme="minorHAnsi" w:cstheme="minorHAnsi"/>
        </w:rPr>
        <w:t>ev</w:t>
      </w:r>
      <w:r w:rsidRPr="007B5219">
        <w:rPr>
          <w:rStyle w:val="StyleUnderline"/>
          <w:rFonts w:asciiTheme="minorHAnsi" w:hAnsiTheme="minorHAnsi" w:cstheme="minorHAnsi"/>
        </w:rPr>
        <w:t>idence clear in</w:t>
      </w:r>
      <w:r w:rsidRPr="007B5219">
        <w:rPr>
          <w:rFonts w:asciiTheme="minorHAnsi" w:hAnsiTheme="minorHAnsi" w:cstheme="minorHAnsi"/>
          <w:sz w:val="8"/>
        </w:rPr>
        <w:t xml:space="preserve"> the </w:t>
      </w:r>
      <w:r w:rsidRPr="007B5219">
        <w:rPr>
          <w:rStyle w:val="Emphasis"/>
          <w:rFonts w:asciiTheme="minorHAnsi" w:hAnsiTheme="minorHAnsi" w:cstheme="minorHAnsi"/>
        </w:rPr>
        <w:t>economic</w:t>
      </w:r>
      <w:r w:rsidRPr="007B5219">
        <w:rPr>
          <w:rFonts w:asciiTheme="minorHAnsi" w:hAnsiTheme="minorHAnsi" w:cstheme="minorHAnsi"/>
          <w:sz w:val="8"/>
        </w:rPr>
        <w:t xml:space="preserve"> inequality/immobility </w:t>
      </w:r>
      <w:r w:rsidRPr="007B5219">
        <w:rPr>
          <w:rStyle w:val="Emphasis"/>
          <w:rFonts w:asciiTheme="minorHAnsi" w:hAnsiTheme="minorHAnsi" w:cstheme="minorHAnsi"/>
        </w:rPr>
        <w:t>numbers</w:t>
      </w:r>
      <w:r w:rsidRPr="00EA2C73">
        <w:rPr>
          <w:rFonts w:asciiTheme="minorHAnsi" w:hAnsiTheme="minorHAnsi" w:cstheme="minorHAnsi"/>
          <w:sz w:val="8"/>
        </w:rPr>
        <w:t xml:space="preserve">, the life expectancy numbers, the deep political polarization, between the two major parties, between regions, between cities and rural areas. </w:t>
      </w:r>
      <w:r w:rsidRPr="00FD7989">
        <w:rPr>
          <w:rStyle w:val="StyleUnderline"/>
          <w:rFonts w:asciiTheme="minorHAnsi" w:hAnsiTheme="minorHAnsi" w:cstheme="minorHAnsi"/>
        </w:rPr>
        <w:t>We are in</w:t>
      </w:r>
      <w:r w:rsidRPr="00EA2C73">
        <w:rPr>
          <w:rFonts w:asciiTheme="minorHAnsi" w:hAnsiTheme="minorHAnsi" w:cstheme="minorHAnsi"/>
          <w:sz w:val="8"/>
        </w:rPr>
        <w:t xml:space="preserve"> fact </w:t>
      </w:r>
      <w:r w:rsidRPr="00FD7989">
        <w:rPr>
          <w:rStyle w:val="StyleUnderline"/>
          <w:rFonts w:asciiTheme="minorHAnsi" w:hAnsiTheme="minorHAnsi" w:cstheme="minorHAnsi"/>
        </w:rPr>
        <w:t>a</w:t>
      </w:r>
      <w:r w:rsidRPr="00EA2C73">
        <w:rPr>
          <w:rFonts w:asciiTheme="minorHAnsi" w:hAnsiTheme="minorHAnsi" w:cstheme="minorHAnsi"/>
          <w:sz w:val="8"/>
        </w:rPr>
        <w:t xml:space="preserve"> </w:t>
      </w:r>
      <w:r w:rsidRPr="00FD7989">
        <w:rPr>
          <w:rStyle w:val="Emphasis"/>
          <w:rFonts w:asciiTheme="minorHAnsi" w:hAnsiTheme="minorHAnsi" w:cstheme="minorHAnsi"/>
        </w:rPr>
        <w:t>lo</w:t>
      </w:r>
      <w:r w:rsidRPr="00FD7989">
        <w:rPr>
          <w:rStyle w:val="Emphasis"/>
          <w:rFonts w:asciiTheme="minorHAnsi" w:hAnsiTheme="minorHAnsi" w:cstheme="minorHAnsi"/>
          <w:szCs w:val="24"/>
        </w:rPr>
        <w:t>ng way from fitness for global leadership</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the </w:t>
      </w:r>
      <w:r w:rsidRPr="00FD7989">
        <w:rPr>
          <w:rStyle w:val="Emphasis"/>
          <w:rFonts w:asciiTheme="minorHAnsi" w:hAnsiTheme="minorHAnsi" w:cstheme="minorHAnsi"/>
        </w:rPr>
        <w:t>recognition</w:t>
      </w:r>
      <w:r w:rsidRPr="00EA2C73">
        <w:rPr>
          <w:rFonts w:asciiTheme="minorHAnsi" w:hAnsiTheme="minorHAnsi" w:cstheme="minorHAnsi"/>
          <w:sz w:val="8"/>
        </w:rPr>
        <w:t xml:space="preserve"> of this by others </w:t>
      </w:r>
      <w:r w:rsidRPr="00FD7989">
        <w:rPr>
          <w:rStyle w:val="StyleUnderline"/>
          <w:rFonts w:asciiTheme="minorHAnsi" w:hAnsiTheme="minorHAnsi" w:cstheme="minorHAnsi"/>
        </w:rPr>
        <w:t>will</w:t>
      </w:r>
      <w:r w:rsidRPr="00EA2C73">
        <w:rPr>
          <w:rFonts w:asciiTheme="minorHAnsi" w:hAnsiTheme="minorHAnsi" w:cstheme="minorHAnsi"/>
          <w:sz w:val="8"/>
        </w:rPr>
        <w:t xml:space="preserve"> </w:t>
      </w:r>
      <w:r w:rsidRPr="00FD7989">
        <w:rPr>
          <w:rStyle w:val="Emphasis"/>
          <w:rFonts w:asciiTheme="minorHAnsi" w:hAnsiTheme="minorHAnsi" w:cstheme="minorHAnsi"/>
        </w:rPr>
        <w:t>accelerate</w:t>
      </w:r>
      <w:r w:rsidRPr="00EA2C73">
        <w:rPr>
          <w:rFonts w:asciiTheme="minorHAnsi" w:hAnsiTheme="minorHAnsi" w:cstheme="minorHAnsi"/>
          <w:sz w:val="8"/>
        </w:rPr>
        <w:t xml:space="preserve"> </w:t>
      </w:r>
      <w:r w:rsidRPr="00FD7989">
        <w:rPr>
          <w:rStyle w:val="StyleUnderline"/>
          <w:rFonts w:asciiTheme="minorHAnsi" w:hAnsiTheme="minorHAnsi" w:cstheme="minorHAnsi"/>
        </w:rPr>
        <w:t>the decline of American influence</w:t>
      </w:r>
      <w:r w:rsidRPr="00EA2C73">
        <w:rPr>
          <w:rFonts w:asciiTheme="minorHAnsi" w:hAnsiTheme="minorHAnsi" w:cstheme="minorHAnsi"/>
          <w:sz w:val="8"/>
        </w:rPr>
        <w:t xml:space="preserve">. The rest of the </w:t>
      </w:r>
      <w:r w:rsidRPr="00FD7989">
        <w:rPr>
          <w:rStyle w:val="StyleUnderline"/>
          <w:rFonts w:asciiTheme="minorHAnsi" w:hAnsiTheme="minorHAnsi" w:cstheme="minorHAnsi"/>
        </w:rPr>
        <w:t>world is</w:t>
      </w:r>
      <w:r w:rsidRPr="00EA2C73">
        <w:rPr>
          <w:rFonts w:asciiTheme="minorHAnsi" w:hAnsiTheme="minorHAnsi" w:cstheme="minorHAnsi"/>
          <w:sz w:val="8"/>
        </w:rPr>
        <w:t xml:space="preserve"> well </w:t>
      </w:r>
      <w:r w:rsidRPr="00FD7989">
        <w:rPr>
          <w:rStyle w:val="StyleUnderline"/>
          <w:rFonts w:asciiTheme="minorHAnsi" w:hAnsiTheme="minorHAnsi" w:cstheme="minorHAnsi"/>
        </w:rPr>
        <w:t>on its way toward adjusting to</w:t>
      </w:r>
      <w:r w:rsidRPr="00EA2C73">
        <w:rPr>
          <w:rFonts w:asciiTheme="minorHAnsi" w:hAnsiTheme="minorHAnsi" w:cstheme="minorHAnsi"/>
          <w:sz w:val="8"/>
        </w:rPr>
        <w:t xml:space="preserve"> </w:t>
      </w:r>
      <w:r w:rsidRPr="00FD7989">
        <w:rPr>
          <w:rStyle w:val="Emphasis"/>
          <w:rFonts w:asciiTheme="minorHAnsi" w:hAnsiTheme="minorHAnsi" w:cstheme="minorHAnsi"/>
        </w:rPr>
        <w:t>post-American</w:t>
      </w:r>
      <w:r w:rsidRPr="00EA2C73">
        <w:rPr>
          <w:rFonts w:asciiTheme="minorHAnsi" w:hAnsiTheme="minorHAnsi" w:cstheme="minorHAnsi"/>
          <w:sz w:val="8"/>
        </w:rPr>
        <w:t xml:space="preserve"> </w:t>
      </w:r>
      <w:r w:rsidRPr="00FD7989">
        <w:rPr>
          <w:rStyle w:val="StyleUnderline"/>
          <w:rFonts w:asciiTheme="minorHAnsi" w:hAnsiTheme="minorHAnsi" w:cstheme="minorHAnsi"/>
        </w:rPr>
        <w:t>hegemony</w:t>
      </w:r>
      <w:r w:rsidRPr="00EA2C73">
        <w:rPr>
          <w:rFonts w:asciiTheme="minorHAnsi" w:hAnsiTheme="minorHAnsi" w:cstheme="minorHAnsi"/>
          <w:sz w:val="8"/>
        </w:rPr>
        <w:t xml:space="preserve">, some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renationalizing</w:t>
      </w:r>
      <w:r w:rsidRPr="00EA2C73">
        <w:rPr>
          <w:rFonts w:asciiTheme="minorHAnsi" w:hAnsiTheme="minorHAnsi" w:cstheme="minorHAnsi"/>
          <w:sz w:val="8"/>
        </w:rPr>
        <w:t xml:space="preserve"> </w:t>
      </w:r>
      <w:r w:rsidRPr="00FD7989">
        <w:rPr>
          <w:rStyle w:val="StyleUnderline"/>
          <w:rFonts w:asciiTheme="minorHAnsi" w:hAnsiTheme="minorHAnsi" w:cstheme="minorHAnsi"/>
        </w:rPr>
        <w:t>their defense, or by</w:t>
      </w:r>
      <w:r w:rsidRPr="00EA2C73">
        <w:rPr>
          <w:rFonts w:asciiTheme="minorHAnsi" w:hAnsiTheme="minorHAnsi" w:cstheme="minorHAnsi"/>
          <w:sz w:val="8"/>
        </w:rPr>
        <w:t xml:space="preserve"> </w:t>
      </w:r>
      <w:r w:rsidRPr="00FD7989">
        <w:rPr>
          <w:rStyle w:val="Emphasis"/>
          <w:rFonts w:asciiTheme="minorHAnsi" w:hAnsiTheme="minorHAnsi" w:cstheme="minorHAnsi"/>
        </w:rPr>
        <w:t>cutting deals</w:t>
      </w:r>
      <w:r w:rsidRPr="00EA2C73">
        <w:rPr>
          <w:rFonts w:asciiTheme="minorHAnsi" w:hAnsiTheme="minorHAnsi" w:cstheme="minorHAnsi"/>
          <w:sz w:val="8"/>
        </w:rPr>
        <w:t xml:space="preserve"> </w:t>
      </w:r>
      <w:r w:rsidRPr="00FD7989">
        <w:rPr>
          <w:rStyle w:val="StyleUnderline"/>
          <w:rFonts w:asciiTheme="minorHAnsi" w:hAnsiTheme="minorHAnsi" w:cstheme="minorHAnsi"/>
        </w:rPr>
        <w:t>with adversaries</w:t>
      </w:r>
      <w:r w:rsidRPr="00EA2C73">
        <w:rPr>
          <w:rFonts w:asciiTheme="minorHAnsi" w:hAnsiTheme="minorHAnsi" w:cstheme="minorHAnsi"/>
          <w:sz w:val="8"/>
        </w:rPr>
        <w:t xml:space="preserve">, by building new alliances or by </w:t>
      </w:r>
      <w:r w:rsidRPr="00FD7989">
        <w:rPr>
          <w:rStyle w:val="StyleUnderline"/>
          <w:rFonts w:asciiTheme="minorHAnsi" w:hAnsiTheme="minorHAnsi" w:cstheme="minorHAnsi"/>
        </w:rPr>
        <w:t>seizing</w:t>
      </w:r>
      <w:r w:rsidRPr="00EA2C73">
        <w:rPr>
          <w:rFonts w:asciiTheme="minorHAnsi" w:hAnsiTheme="minorHAnsi" w:cstheme="minorHAnsi"/>
          <w:sz w:val="8"/>
        </w:rPr>
        <w:t xml:space="preserve"> </w:t>
      </w:r>
      <w:r w:rsidRPr="00FD7989">
        <w:rPr>
          <w:rStyle w:val="Emphasis"/>
          <w:rFonts w:asciiTheme="minorHAnsi" w:hAnsiTheme="minorHAnsi" w:cstheme="minorHAnsi"/>
        </w:rPr>
        <w:t>new</w:t>
      </w:r>
      <w:r w:rsidRPr="00EA2C73">
        <w:rPr>
          <w:rFonts w:asciiTheme="minorHAnsi" w:hAnsiTheme="minorHAnsi" w:cstheme="minorHAnsi"/>
          <w:sz w:val="8"/>
        </w:rPr>
        <w:t xml:space="preserve"> oppo</w:t>
      </w:r>
      <w:r w:rsidRPr="00FD7989">
        <w:rPr>
          <w:rStyle w:val="StyleUnderline"/>
          <w:rFonts w:asciiTheme="minorHAnsi" w:hAnsiTheme="minorHAnsi" w:cstheme="minorHAnsi"/>
        </w:rPr>
        <w:t>rtunities for influence in the vacuum left by American retrenchment</w:t>
      </w:r>
      <w:r w:rsidRPr="00EA2C73">
        <w:rPr>
          <w:rFonts w:asciiTheme="minorHAnsi" w:hAnsiTheme="minorHAnsi" w:cstheme="minorHAnsi"/>
          <w:sz w:val="8"/>
        </w:rPr>
        <w:t>. The evidence for this will accumulate. Observe the current and emerging Middle East, where all these post-hegemonic strategies are visible.</w:t>
      </w:r>
    </w:p>
    <w:p w14:paraId="54F55ECC" w14:textId="77777777" w:rsidR="00180682" w:rsidRPr="00775E3D" w:rsidRDefault="00180682" w:rsidP="00180682">
      <w:pPr>
        <w:pStyle w:val="Heading3"/>
        <w:rPr>
          <w:rFonts w:asciiTheme="minorHAnsi" w:hAnsiTheme="minorHAnsi" w:cstheme="minorHAnsi"/>
        </w:rPr>
      </w:pPr>
      <w:r w:rsidRPr="00775E3D">
        <w:rPr>
          <w:rFonts w:asciiTheme="minorHAnsi" w:hAnsiTheme="minorHAnsi" w:cstheme="minorHAnsi"/>
        </w:rPr>
        <w:t>Democracy---1AC</w:t>
      </w:r>
    </w:p>
    <w:p w14:paraId="64428C54"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680E52A6"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088585DF"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56D6E25" w14:textId="77777777" w:rsidR="00180682" w:rsidRPr="00775E3D" w:rsidRDefault="00180682" w:rsidP="00180682">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52272269"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425FECFD"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75136D64"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05587A1C"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2E51437D"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7E96D88A"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7BFE26EE"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602881F4"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7" w:history="1">
        <w:r w:rsidRPr="00775E3D">
          <w:rPr>
            <w:rStyle w:val="Hyperlink"/>
            <w:rFonts w:asciiTheme="minorHAnsi" w:hAnsiTheme="minorHAnsi" w:cstheme="minorHAnsi"/>
          </w:rPr>
          <w:t>https://www.theatlantic.com/magazine/archive/2018/10/stephen-breyer-supreme-court-world/568360/</w:t>
        </w:r>
      </w:hyperlink>
    </w:p>
    <w:p w14:paraId="0D0E5379" w14:textId="77777777" w:rsidR="00180682" w:rsidRPr="00775E3D" w:rsidRDefault="00180682" w:rsidP="00180682">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79A4F6A9"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4897A9F4"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7D5FD984"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6128A206" w14:textId="77777777" w:rsidR="00180682" w:rsidRPr="00775E3D" w:rsidRDefault="00180682" w:rsidP="00180682">
      <w:pPr>
        <w:rPr>
          <w:rFonts w:asciiTheme="minorHAnsi" w:hAnsiTheme="minorHAnsi" w:cstheme="minorHAnsi"/>
          <w:sz w:val="16"/>
        </w:rPr>
      </w:pPr>
    </w:p>
    <w:p w14:paraId="6EDCB0CB"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23775C2D"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3517EAB6"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71942314"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5B12A3BC"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75204BAB"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7303E04B"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76C0A324"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73F8CB2" w14:textId="77777777" w:rsidR="00180682" w:rsidRPr="00775E3D" w:rsidRDefault="00180682" w:rsidP="00180682">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3C0562CE"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35AC4005"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2C20C8B9"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00C130EF"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It’s an impact filter---democracies are comparatively </w:t>
      </w:r>
      <w:r w:rsidRPr="00775E3D">
        <w:rPr>
          <w:rFonts w:asciiTheme="minorHAnsi" w:hAnsiTheme="minorHAnsi" w:cstheme="minorHAnsi"/>
          <w:u w:val="single"/>
        </w:rPr>
        <w:t>more stable</w:t>
      </w:r>
      <w:r w:rsidRPr="00775E3D">
        <w:rPr>
          <w:rFonts w:asciiTheme="minorHAnsi" w:hAnsiTheme="minorHAnsi" w:cstheme="minorHAnsi"/>
        </w:rPr>
        <w:t xml:space="preserve"> than autocracies. </w:t>
      </w:r>
    </w:p>
    <w:p w14:paraId="0E7EFE7E" w14:textId="77777777" w:rsidR="00180682" w:rsidRPr="00775E3D" w:rsidRDefault="00180682" w:rsidP="00180682">
      <w:pPr>
        <w:rPr>
          <w:rFonts w:asciiTheme="minorHAnsi" w:hAnsiTheme="minorHAnsi" w:cstheme="minorHAnsi"/>
          <w:b/>
          <w:sz w:val="26"/>
        </w:rPr>
      </w:pPr>
      <w:r w:rsidRPr="00775E3D">
        <w:rPr>
          <w:rStyle w:val="Style13ptBold"/>
          <w:rFonts w:asciiTheme="minorHAnsi" w:hAnsiTheme="minorHAnsi" w:cstheme="minorHAnsi"/>
        </w:rPr>
        <w:t xml:space="preserve">Kroenig 20 </w:t>
      </w:r>
      <w:r w:rsidRPr="00775E3D">
        <w:rPr>
          <w:rFonts w:asciiTheme="minorHAnsi" w:hAnsiTheme="minorHAnsi" w:cstheme="minorHAnsi"/>
        </w:rPr>
        <w:t xml:space="preserve">Matt. 4/3. Professor of government and foreign service at Georgetown University – you know who he is. “Why the U.S. Will Outcompete China” </w:t>
      </w:r>
      <w:hyperlink r:id="rId8" w:history="1">
        <w:r w:rsidRPr="00775E3D">
          <w:rPr>
            <w:rStyle w:val="Hyperlink"/>
            <w:rFonts w:asciiTheme="minorHAnsi" w:hAnsiTheme="minorHAnsi" w:cstheme="minorHAnsi"/>
          </w:rPr>
          <w:t>https://www.theatlantic.com/ideas/archive/2020/04/why-china-ill-equipped-great-power-rivalry/609364/</w:t>
        </w:r>
      </w:hyperlink>
      <w:r w:rsidRPr="00775E3D">
        <w:rPr>
          <w:rFonts w:asciiTheme="minorHAnsi" w:hAnsiTheme="minorHAnsi" w:cstheme="minorHAnsi"/>
        </w:rPr>
        <w:t xml:space="preserve">) 1/20/2021  </w:t>
      </w:r>
    </w:p>
    <w:p w14:paraId="38F5EE0F" w14:textId="77777777" w:rsidR="00180682" w:rsidRPr="00775E3D" w:rsidRDefault="00180682" w:rsidP="00180682">
      <w:pPr>
        <w:rPr>
          <w:rFonts w:asciiTheme="minorHAnsi" w:hAnsiTheme="minorHAnsi" w:cstheme="minorHAnsi"/>
          <w:sz w:val="12"/>
        </w:rPr>
      </w:pPr>
      <w:r w:rsidRPr="00775E3D">
        <w:rPr>
          <w:rFonts w:asciiTheme="minorHAnsi" w:hAnsiTheme="minorHAnsi" w:cstheme="minorHAnsi"/>
          <w:sz w:val="12"/>
        </w:rPr>
        <w:t xml:space="preserve">National-security analysts see China as one of the greatest threats facing the United States and its allies. </w:t>
      </w:r>
      <w:r w:rsidRPr="00775E3D">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Yet this </w:t>
      </w:r>
      <w:r w:rsidRPr="00775E3D">
        <w:rPr>
          <w:rStyle w:val="Emphasis"/>
          <w:rFonts w:asciiTheme="minorHAnsi" w:hAnsiTheme="minorHAnsi" w:cstheme="minorHAnsi"/>
          <w:highlight w:val="cyan"/>
        </w:rPr>
        <w:t>faith in autocratic ascendance and democratic decline is contrary to historical fact.</w:t>
      </w:r>
      <w:r w:rsidRPr="00775E3D">
        <w:rPr>
          <w:rStyle w:val="Emphasis"/>
          <w:rFonts w:asciiTheme="minorHAnsi" w:hAnsiTheme="minorHAnsi" w:cstheme="minorHAnsi"/>
        </w:rPr>
        <w:t xml:space="preserve"> China may be able to put forth big, bold plans</w:t>
      </w:r>
      <w:r w:rsidRPr="00775E3D">
        <w:rPr>
          <w:rFonts w:asciiTheme="minorHAnsi" w:hAnsiTheme="minorHAnsi" w:cstheme="minorHAnsi"/>
          <w:sz w:val="12"/>
        </w:rPr>
        <w:t>—the kinds of projects that analysts think of as long term—</w:t>
      </w:r>
      <w:r w:rsidRPr="00775E3D">
        <w:rPr>
          <w:rStyle w:val="Emphasis"/>
          <w:rFonts w:asciiTheme="minorHAnsi" w:hAnsiTheme="minorHAnsi" w:cstheme="minorHAnsi"/>
        </w:rPr>
        <w:t xml:space="preserve">but the </w:t>
      </w:r>
      <w:r w:rsidRPr="00775E3D">
        <w:rPr>
          <w:rStyle w:val="Emphasis"/>
          <w:rFonts w:asciiTheme="minorHAnsi" w:hAnsiTheme="minorHAnsi" w:cstheme="minorHAnsi"/>
          <w:highlight w:val="cyan"/>
        </w:rPr>
        <w:t>visionary projects of autocrats don’t</w:t>
      </w:r>
      <w:r w:rsidRPr="00775E3D">
        <w:rPr>
          <w:rStyle w:val="Emphasis"/>
          <w:rFonts w:asciiTheme="minorHAnsi" w:hAnsiTheme="minorHAnsi" w:cstheme="minorHAnsi"/>
        </w:rPr>
        <w:t xml:space="preserve"> usually </w:t>
      </w:r>
      <w:r w:rsidRPr="00775E3D">
        <w:rPr>
          <w:rStyle w:val="Emphasis"/>
          <w:rFonts w:asciiTheme="minorHAnsi" w:hAnsiTheme="minorHAnsi" w:cstheme="minorHAnsi"/>
          <w:highlight w:val="cyan"/>
        </w:rPr>
        <w:t>pan out</w:t>
      </w:r>
      <w:r w:rsidRPr="00775E3D">
        <w:rPr>
          <w:rFonts w:asciiTheme="minorHAnsi" w:hAnsiTheme="minorHAnsi" w:cstheme="minorHAnsi"/>
          <w:sz w:val="12"/>
          <w:highlight w:val="cyan"/>
        </w:rPr>
        <w:t>.</w:t>
      </w:r>
      <w:r w:rsidRPr="00775E3D">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775E3D">
        <w:rPr>
          <w:rStyle w:val="StyleUnderline"/>
          <w:rFonts w:asciiTheme="minorHAnsi" w:hAnsiTheme="minorHAnsi" w:cstheme="minorHAnsi"/>
          <w:highlight w:val="cyan"/>
        </w:rPr>
        <w:t>democratic governments are obligated to answer to their citizens</w:t>
      </w:r>
      <w:r w:rsidRPr="00775E3D">
        <w:rPr>
          <w:rStyle w:val="StyleUnderline"/>
          <w:rFonts w:asciiTheme="minorHAnsi" w:hAnsiTheme="minorHAnsi" w:cstheme="minorHAnsi"/>
        </w:rPr>
        <w:t xml:space="preserve"> on regular intervals and are sensitive to public opinion—t</w:t>
      </w:r>
      <w:r w:rsidRPr="00775E3D">
        <w:rPr>
          <w:rStyle w:val="Emphasis"/>
          <w:rFonts w:asciiTheme="minorHAnsi" w:hAnsiTheme="minorHAnsi" w:cstheme="minorHAnsi"/>
        </w:rPr>
        <w:t xml:space="preserve">hat’s actually democracies’ greatest source of strength. Democratic </w:t>
      </w:r>
      <w:r w:rsidRPr="003F7CFD">
        <w:rPr>
          <w:rStyle w:val="Emphasis"/>
          <w:rFonts w:asciiTheme="minorHAnsi" w:hAnsiTheme="minorHAnsi" w:cstheme="minorHAnsi"/>
        </w:rPr>
        <w:t>leaders have a harder time advancing big, bold agendas</w:t>
      </w:r>
      <w:r w:rsidRPr="00775E3D">
        <w:rPr>
          <w:rStyle w:val="Emphasis"/>
          <w:rFonts w:asciiTheme="minorHAnsi" w:hAnsiTheme="minorHAnsi" w:cstheme="minorHAnsi"/>
        </w:rPr>
        <w:t>, but the upside of that difficulty is that the plans that do make it through the system have been carefully considered and enjoy domestic support</w:t>
      </w:r>
      <w:r w:rsidRPr="00775E3D">
        <w:rPr>
          <w:rFonts w:asciiTheme="minorHAnsi" w:hAnsiTheme="minorHAnsi" w:cstheme="minorHAnsi"/>
          <w:sz w:val="12"/>
        </w:rPr>
        <w:t xml:space="preserve">. Historically speaking, </w:t>
      </w:r>
      <w:r w:rsidRPr="00775E3D">
        <w:rPr>
          <w:rStyle w:val="Emphasis"/>
          <w:rFonts w:asciiTheme="minorHAnsi" w:hAnsiTheme="minorHAnsi" w:cstheme="minorHAnsi"/>
        </w:rPr>
        <w:t>once a democracy comes up with a successful strategy, it sticks with the plan</w:t>
      </w:r>
      <w:r w:rsidRPr="00775E3D">
        <w:rPr>
          <w:rFonts w:asciiTheme="minorHAnsi" w:hAnsiTheme="minorHAnsi" w:cstheme="minorHAnsi"/>
          <w:sz w:val="12"/>
        </w:rPr>
        <w:t xml:space="preserve">, even through a succession of leadership. </w:t>
      </w:r>
      <w:r w:rsidRPr="00775E3D">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775E3D">
        <w:rPr>
          <w:rFonts w:asciiTheme="minorHAnsi" w:hAnsiTheme="minorHAnsi" w:cstheme="minorHAnsi"/>
          <w:sz w:val="12"/>
        </w:rPr>
        <w:t xml:space="preserve"> within its sphere of influence</w:t>
      </w:r>
      <w:r w:rsidRPr="00775E3D">
        <w:rPr>
          <w:rStyle w:val="StyleUnderline"/>
          <w:rFonts w:asciiTheme="minorHAnsi" w:hAnsiTheme="minorHAnsi" w:cstheme="min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775E3D">
        <w:rPr>
          <w:rFonts w:asciiTheme="minorHAnsi" w:hAnsiTheme="minorHAnsi" w:cstheme="minorHAnsi"/>
          <w:sz w:val="12"/>
        </w:rPr>
        <w:t xml:space="preserve">, rogue states such as Iran and North Korea, and terrorist networks. </w:t>
      </w:r>
      <w:r w:rsidRPr="00775E3D">
        <w:rPr>
          <w:rStyle w:val="Emphasis"/>
          <w:rFonts w:asciiTheme="minorHAnsi" w:hAnsiTheme="minorHAnsi" w:cstheme="minorHAnsi"/>
        </w:rPr>
        <w:t>America can pursue long-term strategy in part because it enjoys domestic political stability</w:t>
      </w:r>
      <w:r w:rsidRPr="00775E3D">
        <w:rPr>
          <w:rFonts w:asciiTheme="minorHAnsi" w:hAnsiTheme="minorHAnsi" w:cstheme="minorHAnsi"/>
          <w:sz w:val="12"/>
        </w:rPr>
        <w:t xml:space="preserve">. While new politicians seek to improve on their predecessor’s policies, </w:t>
      </w:r>
      <w:r w:rsidRPr="00775E3D">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775E3D">
        <w:rPr>
          <w:rStyle w:val="StyleUnderline"/>
          <w:rFonts w:asciiTheme="minorHAnsi" w:hAnsiTheme="minorHAnsi" w:cstheme="minorHAnsi"/>
          <w:highlight w:val="cyan"/>
        </w:rPr>
        <w:t>Democratic elections</w:t>
      </w:r>
      <w:r w:rsidRPr="00775E3D">
        <w:rPr>
          <w:rStyle w:val="StyleUnderline"/>
          <w:rFonts w:asciiTheme="minorHAnsi" w:hAnsiTheme="minorHAnsi" w:cstheme="minorHAnsi"/>
        </w:rPr>
        <w:t xml:space="preserve"> may be messy, but they’re </w:t>
      </w:r>
      <w:r w:rsidRPr="00775E3D">
        <w:rPr>
          <w:rStyle w:val="StyleUnderline"/>
          <w:rFonts w:asciiTheme="minorHAnsi" w:hAnsiTheme="minorHAnsi" w:cstheme="minorHAnsi"/>
          <w:highlight w:val="cyan"/>
        </w:rPr>
        <w:t>not as messy as coups or civil wars.</w:t>
      </w:r>
      <w:r w:rsidRPr="00775E3D">
        <w:rPr>
          <w:rFonts w:asciiTheme="minorHAnsi" w:hAnsiTheme="minorHAnsi" w:cstheme="minorHAnsi"/>
          <w:sz w:val="12"/>
        </w:rPr>
        <w:t xml:space="preserve"> Daniel Blumenthal: The Unpredictable Rise of China </w:t>
      </w:r>
      <w:r w:rsidRPr="00775E3D">
        <w:rPr>
          <w:rStyle w:val="Emphasis"/>
          <w:rFonts w:asciiTheme="minorHAnsi" w:hAnsiTheme="minorHAnsi" w:cstheme="minorHAnsi"/>
          <w:highlight w:val="cyan"/>
        </w:rPr>
        <w:t>Open societies</w:t>
      </w:r>
      <w:r w:rsidRPr="00775E3D">
        <w:rPr>
          <w:rFonts w:asciiTheme="minorHAnsi" w:hAnsiTheme="minorHAnsi" w:cstheme="minorHAnsi"/>
          <w:sz w:val="12"/>
        </w:rPr>
        <w:t xml:space="preserve"> have many other advantages as well. They </w:t>
      </w:r>
      <w:r w:rsidRPr="00775E3D">
        <w:rPr>
          <w:rStyle w:val="Emphasis"/>
          <w:rFonts w:asciiTheme="minorHAnsi" w:hAnsiTheme="minorHAnsi" w:cstheme="minorHAnsi"/>
          <w:highlight w:val="cyan"/>
        </w:rPr>
        <w:t>facilitate innovation</w:t>
      </w:r>
      <w:r w:rsidRPr="00775E3D">
        <w:rPr>
          <w:rFonts w:asciiTheme="minorHAnsi" w:hAnsiTheme="minorHAnsi" w:cstheme="minorHAnsi"/>
          <w:sz w:val="12"/>
          <w:highlight w:val="cyan"/>
        </w:rPr>
        <w:t xml:space="preserve">, </w:t>
      </w:r>
      <w:r w:rsidRPr="00775E3D">
        <w:rPr>
          <w:rStyle w:val="Emphasis"/>
          <w:rFonts w:asciiTheme="minorHAnsi" w:hAnsiTheme="minorHAnsi" w:cstheme="minorHAnsi"/>
          <w:highlight w:val="cyan"/>
        </w:rPr>
        <w:t>trust in financial markets</w:t>
      </w:r>
      <w:r w:rsidRPr="00775E3D">
        <w:rPr>
          <w:rFonts w:asciiTheme="minorHAnsi" w:hAnsiTheme="minorHAnsi" w:cstheme="minorHAnsi"/>
          <w:sz w:val="12"/>
        </w:rPr>
        <w:t xml:space="preserve">, and economic growth.  Because </w:t>
      </w:r>
      <w:r w:rsidRPr="00775E3D">
        <w:rPr>
          <w:rStyle w:val="Emphasis"/>
          <w:rFonts w:asciiTheme="minorHAnsi" w:hAnsiTheme="minorHAnsi" w:cstheme="minorHAnsi"/>
        </w:rPr>
        <w:t>democracies</w:t>
      </w:r>
      <w:r w:rsidRPr="00775E3D">
        <w:rPr>
          <w:rFonts w:asciiTheme="minorHAnsi" w:hAnsiTheme="minorHAnsi" w:cstheme="minorHAnsi"/>
          <w:sz w:val="12"/>
        </w:rPr>
        <w:t xml:space="preserve"> tend to be more reliable partners, they </w:t>
      </w:r>
      <w:r w:rsidRPr="00775E3D">
        <w:rPr>
          <w:rStyle w:val="Emphasis"/>
          <w:rFonts w:asciiTheme="minorHAnsi" w:hAnsiTheme="minorHAnsi" w:cstheme="minorHAnsi"/>
        </w:rPr>
        <w:t>are typically skillful alliance builders</w:t>
      </w:r>
      <w:r w:rsidRPr="00775E3D">
        <w:rPr>
          <w:rFonts w:asciiTheme="minorHAnsi" w:hAnsiTheme="minorHAnsi" w:cstheme="minorHAnsi"/>
          <w:sz w:val="12"/>
        </w:rPr>
        <w:t xml:space="preserve">, and they can accumulate resources without frightening their neighbors. </w:t>
      </w:r>
      <w:r w:rsidRPr="00775E3D">
        <w:rPr>
          <w:rStyle w:val="Emphasis"/>
          <w:rFonts w:asciiTheme="minorHAnsi" w:hAnsiTheme="minorHAnsi" w:cstheme="minorHAnsi"/>
        </w:rPr>
        <w:t xml:space="preserve">They tend to </w:t>
      </w:r>
      <w:r w:rsidRPr="00775E3D">
        <w:rPr>
          <w:rStyle w:val="Emphasis"/>
          <w:rFonts w:asciiTheme="minorHAnsi" w:hAnsiTheme="minorHAnsi" w:cstheme="minorHAnsi"/>
          <w:highlight w:val="cyan"/>
        </w:rPr>
        <w:t>make</w:t>
      </w:r>
      <w:r w:rsidRPr="00775E3D">
        <w:rPr>
          <w:rStyle w:val="Emphasis"/>
          <w:rFonts w:asciiTheme="minorHAnsi" w:hAnsiTheme="minorHAnsi" w:cstheme="minorHAnsi"/>
        </w:rPr>
        <w:t xml:space="preserve"> thoughtful, </w:t>
      </w:r>
      <w:r w:rsidRPr="00775E3D">
        <w:rPr>
          <w:rStyle w:val="Emphasis"/>
          <w:rFonts w:asciiTheme="minorHAnsi" w:hAnsiTheme="minorHAnsi" w:cstheme="minorHAnsi"/>
          <w:highlight w:val="cyan"/>
        </w:rPr>
        <w:t>informed decisions on</w:t>
      </w:r>
      <w:r w:rsidRPr="00775E3D">
        <w:rPr>
          <w:rStyle w:val="Emphasis"/>
          <w:rFonts w:asciiTheme="minorHAnsi" w:hAnsiTheme="minorHAnsi" w:cstheme="minorHAnsi"/>
        </w:rPr>
        <w:t xml:space="preserve"> matters of </w:t>
      </w:r>
      <w:r w:rsidRPr="00775E3D">
        <w:rPr>
          <w:rStyle w:val="Emphasis"/>
          <w:rFonts w:asciiTheme="minorHAnsi" w:hAnsiTheme="minorHAnsi" w:cstheme="minorHAnsi"/>
          <w:highlight w:val="cyan"/>
        </w:rPr>
        <w:t>war</w:t>
      </w:r>
      <w:r w:rsidRPr="00775E3D">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775E3D">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EE2304">
        <w:rPr>
          <w:rStyle w:val="StyleUnderline"/>
          <w:rFonts w:asciiTheme="minorHAnsi" w:hAnsiTheme="minorHAnsi" w:cstheme="minorHAnsi"/>
        </w:rPr>
        <w:t>autocratic leaders are unconstrained</w:t>
      </w:r>
      <w:r w:rsidRPr="00775E3D">
        <w:rPr>
          <w:rStyle w:val="StyleUnderline"/>
          <w:rFonts w:asciiTheme="minorHAnsi" w:hAnsiTheme="minorHAnsi" w:cstheme="min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775E3D">
        <w:rPr>
          <w:rFonts w:asciiTheme="minorHAnsi" w:hAnsiTheme="minorHAnsi" w:cstheme="minorHAnsi"/>
          <w:sz w:val="12"/>
        </w:rPr>
        <w:t xml:space="preserve">. Beginning in the time of Deng Xiaoping, China pursued a fairly constant strategy of liberalizing its economy at home and “hiding its capabilities and biding its time” abroad. But </w:t>
      </w:r>
      <w:r w:rsidRPr="00775E3D">
        <w:rPr>
          <w:rStyle w:val="StyleUnderline"/>
          <w:rFonts w:asciiTheme="minorHAnsi" w:hAnsiTheme="minorHAnsi" w:cstheme="minorHAnsi"/>
        </w:rPr>
        <w:t>President Xi Jinping</w:t>
      </w:r>
      <w:r w:rsidRPr="00775E3D">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775E3D">
        <w:rPr>
          <w:rStyle w:val="StyleUnderline"/>
          <w:rFonts w:asciiTheme="minorHAnsi" w:hAnsiTheme="minorHAnsi" w:cstheme="min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775E3D">
        <w:rPr>
          <w:rFonts w:asciiTheme="minorHAnsi" w:hAnsiTheme="minorHAnsi" w:cstheme="minorHAnsi"/>
          <w:sz w:val="12"/>
        </w:rPr>
        <w:t xml:space="preserve">The problem for Beijing is that </w:t>
      </w:r>
      <w:r w:rsidRPr="00775E3D">
        <w:rPr>
          <w:rStyle w:val="StyleUnderline"/>
          <w:rFonts w:asciiTheme="minorHAnsi" w:hAnsiTheme="minorHAnsi" w:cstheme="minorHAnsi"/>
        </w:rPr>
        <w:t>stalled reforms will stymie its economic potential and its confrontational policies are provoking an international coalition to contain them</w:t>
      </w:r>
      <w:r w:rsidRPr="00775E3D">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775E3D">
        <w:rPr>
          <w:rStyle w:val="StyleUnderline"/>
          <w:rFonts w:asciiTheme="minorHAnsi" w:hAnsiTheme="minorHAnsi" w:cstheme="minorHAnsi"/>
        </w:rPr>
        <w:t>A certain level of domestic political stability is a prerequisite for charting a steady strategic course in foreign and domestic affairs.</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But </w:t>
      </w:r>
      <w:r w:rsidRPr="00EE2304">
        <w:rPr>
          <w:rStyle w:val="Emphasis"/>
          <w:rFonts w:asciiTheme="minorHAnsi" w:hAnsiTheme="minorHAnsi" w:cstheme="minorHAnsi"/>
        </w:rPr>
        <w:t xml:space="preserve">autocratic regimes are notoriously brittle. </w:t>
      </w:r>
      <w:r w:rsidRPr="00775E3D">
        <w:rPr>
          <w:rStyle w:val="Emphasis"/>
          <w:rFonts w:asciiTheme="minorHAnsi" w:hAnsiTheme="minorHAnsi" w:cstheme="minorHAnsi"/>
        </w:rPr>
        <w:t xml:space="preserve">While </w:t>
      </w:r>
      <w:r w:rsidRPr="00775E3D">
        <w:rPr>
          <w:rStyle w:val="Emphasis"/>
          <w:rFonts w:asciiTheme="minorHAnsi" w:hAnsiTheme="minorHAnsi" w:cstheme="minorHAnsi"/>
          <w:highlight w:val="cyan"/>
        </w:rPr>
        <w:t>institutionalized political successions in democracies typically lead to changes of policy</w:t>
      </w:r>
      <w:r w:rsidRPr="00775E3D">
        <w:rPr>
          <w:rStyle w:val="Emphasis"/>
          <w:rFonts w:asciiTheme="minorHAnsi" w:hAnsiTheme="minorHAnsi" w:cstheme="minorHAnsi"/>
        </w:rPr>
        <w:t>, political successions in autocracies are likely to result in regime collapse and war</w:t>
      </w:r>
      <w:r w:rsidRPr="00775E3D">
        <w:rPr>
          <w:rFonts w:asciiTheme="minorHAnsi" w:hAnsiTheme="minorHAnsi" w:cstheme="minorHAnsi"/>
          <w:sz w:val="12"/>
        </w:rPr>
        <w:t xml:space="preserve">. China’s “5,000 years of history” were pockmarked by rebellion, revolution, and new dynasties. </w:t>
      </w:r>
      <w:r w:rsidRPr="00775E3D">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775E3D">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775E3D">
        <w:rPr>
          <w:rFonts w:asciiTheme="minorHAnsi" w:hAnsiTheme="minorHAnsi" w:cstheme="min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775E3D">
        <w:rPr>
          <w:rStyle w:val="Emphasis"/>
          <w:rFonts w:asciiTheme="minorHAnsi" w:hAnsiTheme="minorHAnsi" w:cstheme="minorHAnsi"/>
        </w:rPr>
        <w:t xml:space="preserve">well. State-led planning has never produced high rates of economic growth over the long term. </w:t>
      </w:r>
      <w:r w:rsidRPr="00EE2304">
        <w:rPr>
          <w:rStyle w:val="Emphasis"/>
          <w:rFonts w:asciiTheme="minorHAnsi" w:hAnsiTheme="minorHAnsi" w:cstheme="minorHAnsi"/>
        </w:rPr>
        <w:t>Autocrats are poor alliance builders</w:t>
      </w:r>
      <w:r w:rsidRPr="00EE2304">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EE2304">
        <w:rPr>
          <w:rStyle w:val="StyleUnderline"/>
          <w:rFonts w:asciiTheme="minorHAnsi" w:hAnsiTheme="minorHAnsi" w:cstheme="minorHAnsi"/>
        </w:rPr>
        <w:t>The world has undergone drastic changes in just the past few years, but these enduring patterns of international affairs have not</w:t>
      </w:r>
      <w:r w:rsidRPr="00775E3D">
        <w:rPr>
          <w:rFonts w:asciiTheme="minorHAnsi" w:hAnsiTheme="minorHAnsi" w:cstheme="minorHAnsi"/>
          <w:sz w:val="12"/>
          <w:highlight w:val="cyan"/>
        </w:rPr>
        <w:t>.</w:t>
      </w:r>
      <w:r w:rsidRPr="00775E3D">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4DBA82F6" w14:textId="77777777" w:rsidR="00180682" w:rsidRPr="00775E3D" w:rsidRDefault="00180682" w:rsidP="00180682">
      <w:pPr>
        <w:rPr>
          <w:rFonts w:asciiTheme="minorHAnsi" w:hAnsiTheme="minorHAnsi" w:cstheme="minorHAnsi"/>
        </w:rPr>
      </w:pPr>
    </w:p>
    <w:p w14:paraId="073F00DF" w14:textId="77777777" w:rsidR="00180682" w:rsidRPr="00775E3D" w:rsidRDefault="00180682" w:rsidP="00180682">
      <w:pPr>
        <w:pStyle w:val="Heading3"/>
        <w:rPr>
          <w:rFonts w:asciiTheme="minorHAnsi" w:hAnsiTheme="minorHAnsi" w:cstheme="minorHAnsi"/>
        </w:rPr>
      </w:pPr>
      <w:r w:rsidRPr="00775E3D">
        <w:rPr>
          <w:rFonts w:asciiTheme="minorHAnsi" w:hAnsiTheme="minorHAnsi" w:cstheme="minorHAnsi"/>
        </w:rPr>
        <w:t>FTC---1AC</w:t>
      </w:r>
    </w:p>
    <w:p w14:paraId="171114E6"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055B83A4" w14:textId="77777777" w:rsidR="00180682" w:rsidRDefault="00180682" w:rsidP="00180682">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22D5D404" w14:textId="77777777" w:rsidR="00180682" w:rsidRDefault="00180682" w:rsidP="00180682">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00336217" w14:textId="77777777" w:rsidR="00180682" w:rsidRPr="002370C2" w:rsidRDefault="00180682" w:rsidP="00180682">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4E46CE84" w14:textId="77777777" w:rsidR="00180682" w:rsidRPr="00775E3D" w:rsidRDefault="00180682" w:rsidP="00180682">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0D6D86B5"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3DD58D12"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4491B1AC"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2459EDED" w14:textId="77777777" w:rsidR="00180682" w:rsidRPr="00EE2304" w:rsidRDefault="00180682" w:rsidP="00180682">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290959CB" w14:textId="77777777" w:rsidR="00180682" w:rsidRPr="00775E3D" w:rsidRDefault="00180682" w:rsidP="00180682">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66C6792A"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672337D7"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4D222F69" w14:textId="77777777" w:rsidR="00180682" w:rsidRPr="00775E3D" w:rsidRDefault="00180682" w:rsidP="00180682">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3381B619" w14:textId="77777777" w:rsidR="00180682" w:rsidRPr="00775E3D" w:rsidRDefault="00180682" w:rsidP="00180682">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1233A697" w14:textId="77777777" w:rsidR="00180682" w:rsidRPr="00775E3D" w:rsidRDefault="00180682" w:rsidP="00180682">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628AA999"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7C993C01" w14:textId="77777777" w:rsidR="00180682" w:rsidRPr="00775E3D" w:rsidRDefault="00180682" w:rsidP="00180682">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1D9FE202" w14:textId="77777777" w:rsidR="00180682" w:rsidRPr="00775E3D" w:rsidRDefault="00180682" w:rsidP="00180682">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19AE3315" w14:textId="77777777" w:rsidR="00180682" w:rsidRDefault="00180682" w:rsidP="00180682">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AEA63A0"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1CFCD768"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AE061F0"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D19EDA7"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6BF2C15"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F0B0AC1"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75A861E1"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7BFF7C9"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A91CE61"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6A762D0" w14:textId="77777777" w:rsidR="00180682" w:rsidRPr="00775E3D" w:rsidRDefault="00180682" w:rsidP="00180682">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1E869DE8"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2D6486AE"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048F79F0" w14:textId="77777777" w:rsidR="00180682" w:rsidRPr="00775E3D" w:rsidRDefault="00180682" w:rsidP="00180682">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0F458C8F"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7A2E0F68"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5411F13B"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4F60465D"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B784723"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104DCC08"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1398F8DE"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IV. Conclusion</w:t>
      </w:r>
    </w:p>
    <w:p w14:paraId="6E902BB2"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BE93DB5"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2DF10DEA" w14:textId="77777777" w:rsidR="00180682" w:rsidRPr="00775E3D" w:rsidRDefault="00180682" w:rsidP="00180682">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13AF9696" w14:textId="77777777" w:rsidR="00180682" w:rsidRPr="00775E3D" w:rsidRDefault="00180682" w:rsidP="00180682">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5230C465"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33EB309B" w14:textId="77777777" w:rsidR="00180682" w:rsidRPr="00775E3D" w:rsidRDefault="00180682" w:rsidP="00180682">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60B482F2"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0810798D" w14:textId="77777777" w:rsidR="00180682" w:rsidRPr="00775E3D" w:rsidRDefault="00180682" w:rsidP="00180682">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7B13BE75"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F7E7D19" w14:textId="77777777" w:rsidR="00180682" w:rsidRPr="00775E3D" w:rsidRDefault="00180682" w:rsidP="00180682">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29205D1"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66F605AE" w14:textId="77777777" w:rsidR="00180682" w:rsidRPr="00775E3D" w:rsidRDefault="00180682" w:rsidP="00180682">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0744CDA4" w14:textId="77777777" w:rsidR="00180682" w:rsidRPr="00775E3D" w:rsidRDefault="00180682" w:rsidP="00180682">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7591AF7E" w14:textId="77777777" w:rsidR="00180682" w:rsidRPr="00775E3D" w:rsidRDefault="00180682" w:rsidP="00180682">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71066756" w14:textId="77777777" w:rsidR="00180682" w:rsidRPr="00775E3D" w:rsidRDefault="00180682" w:rsidP="00180682">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1DB7441B"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1ABC8F03"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EC71957"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72401BC" w14:textId="77777777" w:rsidR="00180682" w:rsidRPr="00B171AE" w:rsidRDefault="00180682" w:rsidP="00180682">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4B636F0D" w14:textId="77777777" w:rsidR="00180682" w:rsidRPr="00775E3D" w:rsidRDefault="00180682" w:rsidP="00180682">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40A812D3" w14:textId="77777777" w:rsidR="00180682" w:rsidRPr="00775E3D" w:rsidRDefault="00180682" w:rsidP="00180682">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0AE6FEF9" w14:textId="77777777" w:rsidR="00180682" w:rsidRPr="003F7CFD" w:rsidRDefault="00180682" w:rsidP="00180682">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5AD05386" w14:textId="77777777" w:rsidR="00180682" w:rsidRPr="003F7CFD" w:rsidRDefault="00180682" w:rsidP="00180682">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052116F2" w14:textId="77777777" w:rsidR="00180682" w:rsidRPr="003F7CFD" w:rsidRDefault="00180682" w:rsidP="00180682">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179FE88" w14:textId="77777777" w:rsidR="00180682" w:rsidRPr="00775E3D" w:rsidRDefault="00180682" w:rsidP="00180682">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20267F39" w14:textId="77777777" w:rsidR="00180682" w:rsidRPr="00775E3D" w:rsidRDefault="00180682" w:rsidP="00180682">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7FEB830C" w14:textId="77777777" w:rsidR="00180682" w:rsidRPr="00775E3D" w:rsidRDefault="00180682" w:rsidP="00180682">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090F5F4B"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2DC78482"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A3334E9"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7981A5A2"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7DBC33A1" w14:textId="77777777" w:rsidR="00180682" w:rsidRPr="00775E3D" w:rsidRDefault="00180682" w:rsidP="00180682">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3815AA64"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32367E65" w14:textId="77777777" w:rsidR="00180682" w:rsidRPr="00775E3D" w:rsidRDefault="00180682" w:rsidP="00180682">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6F9BA7C7" w14:textId="77777777" w:rsidR="00180682" w:rsidRPr="00775E3D" w:rsidRDefault="00180682" w:rsidP="00180682">
      <w:pPr>
        <w:rPr>
          <w:rFonts w:asciiTheme="minorHAnsi" w:hAnsiTheme="minorHAnsi" w:cstheme="minorHAnsi"/>
        </w:rPr>
      </w:pPr>
    </w:p>
    <w:p w14:paraId="41807B3F" w14:textId="77777777" w:rsidR="00180682" w:rsidRPr="00775E3D" w:rsidRDefault="00180682" w:rsidP="00180682">
      <w:pPr>
        <w:pStyle w:val="Heading3"/>
        <w:rPr>
          <w:rFonts w:asciiTheme="minorHAnsi" w:hAnsiTheme="minorHAnsi" w:cstheme="minorHAnsi"/>
        </w:rPr>
      </w:pPr>
      <w:r w:rsidRPr="00775E3D">
        <w:rPr>
          <w:rFonts w:asciiTheme="minorHAnsi" w:hAnsiTheme="minorHAnsi" w:cstheme="minorHAnsi"/>
        </w:rPr>
        <w:t>Solvency---1AC</w:t>
      </w:r>
    </w:p>
    <w:p w14:paraId="790506C3"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Solvency!</w:t>
      </w:r>
    </w:p>
    <w:p w14:paraId="50E14FBD"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6EBCEAE3"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608BEF83" w14:textId="77777777" w:rsidR="00180682" w:rsidRPr="00775E3D" w:rsidRDefault="00180682" w:rsidP="00180682">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737067E7" w14:textId="77777777" w:rsidR="00180682" w:rsidRPr="00775E3D" w:rsidRDefault="00180682" w:rsidP="00180682">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A4EF7AA" w14:textId="77777777" w:rsidR="00180682" w:rsidRPr="00775E3D" w:rsidRDefault="00180682" w:rsidP="00180682">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27FFA38" w14:textId="77777777" w:rsidR="00180682" w:rsidRPr="00775E3D" w:rsidRDefault="00180682" w:rsidP="00180682">
      <w:pPr>
        <w:rPr>
          <w:rStyle w:val="Emphasis"/>
          <w:rFonts w:asciiTheme="minorHAnsi" w:hAnsiTheme="minorHAnsi" w:cstheme="minorHAnsi"/>
        </w:rPr>
      </w:pPr>
    </w:p>
    <w:p w14:paraId="02AEF86F"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0D7D75C0"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211AEC70"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20ED3E8E"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488581E3" w14:textId="77777777" w:rsidR="00180682" w:rsidRPr="00775E3D" w:rsidRDefault="00180682" w:rsidP="00180682">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4D4B310"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2EE63F3C"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5214B324"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7F295DD1" w14:textId="77777777" w:rsidR="00180682" w:rsidRPr="00775E3D" w:rsidRDefault="00180682" w:rsidP="00180682">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710110C9"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50EDE495" w14:textId="77777777" w:rsidR="00180682" w:rsidRPr="00775E3D" w:rsidRDefault="00180682" w:rsidP="00180682">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516701D1" w14:textId="77777777" w:rsidR="00180682" w:rsidRPr="00775E3D" w:rsidRDefault="00180682" w:rsidP="00180682">
      <w:pPr>
        <w:rPr>
          <w:rFonts w:asciiTheme="minorHAnsi" w:hAnsiTheme="minorHAnsi" w:cstheme="minorHAnsi"/>
        </w:rPr>
      </w:pPr>
    </w:p>
    <w:p w14:paraId="77BD9905" w14:textId="77777777" w:rsidR="00180682" w:rsidRPr="00775E3D" w:rsidRDefault="00180682" w:rsidP="00180682">
      <w:pPr>
        <w:pStyle w:val="Heading4"/>
        <w:rPr>
          <w:rFonts w:asciiTheme="minorHAnsi" w:hAnsiTheme="minorHAnsi" w:cstheme="minorHAnsi"/>
        </w:rPr>
      </w:pPr>
      <w:r w:rsidRPr="00775E3D">
        <w:rPr>
          <w:rFonts w:asciiTheme="minorHAnsi" w:hAnsiTheme="minorHAnsi" w:cstheme="minorHAnsi"/>
        </w:rPr>
        <w:t xml:space="preserve">Prioritizing worker welfare </w:t>
      </w:r>
      <w:r w:rsidRPr="00775E3D">
        <w:rPr>
          <w:rFonts w:asciiTheme="minorHAnsi" w:hAnsiTheme="minorHAnsi" w:cstheme="minorHAnsi"/>
          <w:u w:val="single"/>
        </w:rPr>
        <w:t>solves inequality</w:t>
      </w:r>
    </w:p>
    <w:p w14:paraId="3FA45CD0" w14:textId="77777777" w:rsidR="00180682" w:rsidRPr="00775E3D" w:rsidRDefault="00180682" w:rsidP="00180682">
      <w:pPr>
        <w:rPr>
          <w:rFonts w:asciiTheme="minorHAnsi" w:hAnsiTheme="minorHAnsi" w:cstheme="minorHAnsi"/>
        </w:rPr>
      </w:pPr>
      <w:r w:rsidRPr="00775E3D">
        <w:rPr>
          <w:rFonts w:asciiTheme="minorHAnsi" w:hAnsiTheme="minorHAnsi" w:cstheme="minorHAnsi"/>
        </w:rPr>
        <w:t xml:space="preserve">Eugene K. </w:t>
      </w:r>
      <w:r w:rsidRPr="00775E3D">
        <w:rPr>
          <w:rStyle w:val="Style13ptBold"/>
          <w:rFonts w:asciiTheme="minorHAnsi" w:hAnsiTheme="minorHAnsi" w:cstheme="minorHAnsi"/>
        </w:rPr>
        <w:t>Kim 20</w:t>
      </w:r>
      <w:r w:rsidRPr="00775E3D">
        <w:rPr>
          <w:rFonts w:asciiTheme="minorHAnsi" w:hAnsiTheme="minorHAnsi" w:cstheme="minorHAnsi"/>
        </w:rPr>
        <w:t>. J.D. 2020; Yale College, B.A. 2016. “Labor’s Antitrust Problem: A Case for Worker Welfare” The Yale Law Journal. 2020. https://www.yalelawjournal.org/pdf/130.2Kim_q1s8bt8t.pdf</w:t>
      </w:r>
    </w:p>
    <w:p w14:paraId="1F89651E" w14:textId="77777777" w:rsidR="00180682" w:rsidRPr="00775E3D" w:rsidRDefault="00180682" w:rsidP="00180682">
      <w:pPr>
        <w:rPr>
          <w:rFonts w:asciiTheme="minorHAnsi" w:hAnsiTheme="minorHAnsi" w:cstheme="minorHAnsi"/>
          <w:u w:val="single"/>
        </w:rPr>
      </w:pPr>
      <w:r w:rsidRPr="00775E3D">
        <w:rPr>
          <w:rFonts w:asciiTheme="minorHAnsi" w:hAnsiTheme="minorHAnsi" w:cstheme="minorHAnsi"/>
          <w:sz w:val="12"/>
        </w:rPr>
        <w:t xml:space="preserve">In this Note, I show that the union exemption should be read to encompass a broader concern for the welfare of workers. In other words, </w:t>
      </w:r>
      <w:r w:rsidRPr="00775E3D">
        <w:rPr>
          <w:rFonts w:asciiTheme="minorHAnsi" w:hAnsiTheme="minorHAnsi" w:cstheme="minorHAnsi"/>
          <w:highlight w:val="cyan"/>
          <w:u w:val="single"/>
        </w:rPr>
        <w:t>antitrust law should be seen</w:t>
      </w:r>
      <w:r w:rsidRPr="00775E3D">
        <w:rPr>
          <w:rFonts w:asciiTheme="minorHAnsi" w:hAnsiTheme="minorHAnsi" w:cstheme="minorHAnsi"/>
          <w:u w:val="single"/>
        </w:rPr>
        <w:t xml:space="preserve"> not merely </w:t>
      </w:r>
      <w:r w:rsidRPr="00775E3D">
        <w:rPr>
          <w:rFonts w:asciiTheme="minorHAnsi" w:hAnsiTheme="minorHAnsi" w:cstheme="minorHAnsi"/>
          <w:highlight w:val="cyan"/>
          <w:u w:val="single"/>
        </w:rPr>
        <w:t xml:space="preserve">as </w:t>
      </w:r>
      <w:r w:rsidRPr="00775E3D">
        <w:rPr>
          <w:rStyle w:val="Emphasis"/>
          <w:rFonts w:asciiTheme="minorHAnsi" w:hAnsiTheme="minorHAnsi" w:cstheme="minorHAnsi"/>
          <w:highlight w:val="cyan"/>
        </w:rPr>
        <w:t>protecting</w:t>
      </w:r>
      <w:r w:rsidRPr="00775E3D">
        <w:rPr>
          <w:rFonts w:asciiTheme="minorHAnsi" w:hAnsiTheme="minorHAnsi" w:cstheme="minorHAnsi"/>
          <w:u w:val="single"/>
        </w:rPr>
        <w:t xml:space="preserve"> consumers from producers, but also </w:t>
      </w:r>
      <w:r w:rsidRPr="00775E3D">
        <w:rPr>
          <w:rStyle w:val="Emphasis"/>
          <w:rFonts w:asciiTheme="minorHAnsi" w:hAnsiTheme="minorHAnsi" w:cstheme="minorHAnsi"/>
          <w:highlight w:val="cyan"/>
        </w:rPr>
        <w:t>labor from capital</w:t>
      </w:r>
      <w:r w:rsidRPr="00775E3D">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775E3D">
        <w:rPr>
          <w:rFonts w:asciiTheme="minorHAnsi" w:hAnsiTheme="minorHAnsi" w:cstheme="minorHAnsi"/>
          <w:sz w:val="12"/>
        </w:rPr>
        <w:t xml:space="preserve"> (i.e., the next best option) </w:t>
      </w:r>
      <w:r w:rsidRPr="00775E3D">
        <w:rPr>
          <w:rFonts w:asciiTheme="minorHAnsi" w:hAnsiTheme="minorHAnsi" w:cstheme="minorHAnsi"/>
          <w:u w:val="single"/>
        </w:rPr>
        <w:t>to introduce a countervailing distortion.</w:t>
      </w:r>
      <w:r w:rsidRPr="00775E3D">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775E3D">
        <w:rPr>
          <w:rStyle w:val="Emphasis"/>
          <w:rFonts w:asciiTheme="minorHAnsi" w:hAnsiTheme="minorHAnsi" w:cstheme="minorHAnsi"/>
          <w:highlight w:val="cyan"/>
        </w:rPr>
        <w:t>permitting concentration among workers</w:t>
      </w:r>
      <w:r w:rsidRPr="00775E3D">
        <w:rPr>
          <w:rFonts w:asciiTheme="minorHAnsi" w:hAnsiTheme="minorHAnsi" w:cstheme="minorHAnsi"/>
          <w:highlight w:val="cyan"/>
          <w:u w:val="single"/>
        </w:rPr>
        <w:t xml:space="preserve"> is the</w:t>
      </w:r>
      <w:r w:rsidRPr="00775E3D">
        <w:rPr>
          <w:rFonts w:asciiTheme="minorHAnsi" w:hAnsiTheme="minorHAnsi" w:cstheme="minorHAnsi"/>
          <w:u w:val="single"/>
        </w:rPr>
        <w:t xml:space="preserve"> next </w:t>
      </w:r>
      <w:r w:rsidRPr="00775E3D">
        <w:rPr>
          <w:rFonts w:asciiTheme="minorHAnsi" w:hAnsiTheme="minorHAnsi" w:cstheme="minorHAnsi"/>
          <w:highlight w:val="cyan"/>
          <w:u w:val="single"/>
        </w:rPr>
        <w:t>best way to</w:t>
      </w:r>
      <w:r w:rsidRPr="00775E3D">
        <w:rPr>
          <w:rFonts w:asciiTheme="minorHAnsi" w:hAnsiTheme="minorHAnsi" w:cstheme="minorHAnsi"/>
          <w:u w:val="single"/>
        </w:rPr>
        <w:t xml:space="preserve"> (1) counteract abuse and rent-extractive behavior from employers and (2) </w:t>
      </w:r>
      <w:r w:rsidRPr="00775E3D">
        <w:rPr>
          <w:rFonts w:asciiTheme="minorHAnsi" w:hAnsiTheme="minorHAnsi" w:cstheme="minorHAnsi"/>
          <w:highlight w:val="cyan"/>
          <w:u w:val="single"/>
        </w:rPr>
        <w:t>move income from capitalists to workers</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who</w:t>
      </w:r>
      <w:r w:rsidRPr="00775E3D">
        <w:rPr>
          <w:rFonts w:asciiTheme="minorHAnsi" w:hAnsiTheme="minorHAnsi" w:cstheme="minorHAnsi"/>
          <w:u w:val="single"/>
        </w:rPr>
        <w:t xml:space="preserve"> by virtue of their relatively low income may </w:t>
      </w:r>
      <w:r w:rsidRPr="00775E3D">
        <w:rPr>
          <w:rFonts w:asciiTheme="minorHAnsi" w:hAnsiTheme="minorHAnsi" w:cstheme="minorHAnsi"/>
          <w:highlight w:val="cyan"/>
          <w:u w:val="single"/>
        </w:rPr>
        <w:t>receive higher</w:t>
      </w:r>
      <w:r w:rsidRPr="00775E3D">
        <w:rPr>
          <w:rFonts w:asciiTheme="minorHAnsi" w:hAnsiTheme="minorHAnsi" w:cstheme="minorHAnsi"/>
          <w:u w:val="single"/>
        </w:rPr>
        <w:t xml:space="preserve"> marginal </w:t>
      </w:r>
      <w:r w:rsidRPr="00775E3D">
        <w:rPr>
          <w:rStyle w:val="Emphasis"/>
          <w:rFonts w:asciiTheme="minorHAnsi" w:hAnsiTheme="minorHAnsi" w:cstheme="minorHAnsi"/>
          <w:highlight w:val="cyan"/>
        </w:rPr>
        <w:t>utility from income</w:t>
      </w:r>
      <w:r w:rsidRPr="00775E3D">
        <w:rPr>
          <w:rFonts w:asciiTheme="minorHAnsi" w:hAnsiTheme="minorHAnsi" w:cstheme="minorHAnsi"/>
          <w:u w:val="single"/>
        </w:rPr>
        <w:t>.</w:t>
      </w:r>
      <w:r w:rsidRPr="00775E3D">
        <w:rPr>
          <w:rFonts w:asciiTheme="minorHAnsi" w:hAnsiTheme="minorHAnsi" w:cstheme="minorHAnsi"/>
          <w:sz w:val="12"/>
        </w:rPr>
        <w:t xml:space="preserve">22 </w:t>
      </w:r>
      <w:r w:rsidRPr="00775E3D">
        <w:rPr>
          <w:rFonts w:asciiTheme="minorHAnsi" w:hAnsiTheme="minorHAnsi" w:cstheme="minorHAnsi"/>
          <w:u w:val="single"/>
        </w:rPr>
        <w:t xml:space="preserve">Further </w:t>
      </w:r>
      <w:r w:rsidRPr="00775E3D">
        <w:rPr>
          <w:rFonts w:asciiTheme="minorHAnsi" w:hAnsiTheme="minorHAnsi" w:cstheme="minorHAnsi"/>
          <w:highlight w:val="cyan"/>
          <w:u w:val="single"/>
        </w:rPr>
        <w:t>justification can be found in the</w:t>
      </w:r>
      <w:r w:rsidRPr="00775E3D">
        <w:rPr>
          <w:rFonts w:asciiTheme="minorHAnsi" w:hAnsiTheme="minorHAnsi" w:cstheme="minorHAnsi"/>
          <w:u w:val="single"/>
        </w:rPr>
        <w:t xml:space="preserve"> legislative </w:t>
      </w:r>
      <w:r w:rsidRPr="00775E3D">
        <w:rPr>
          <w:rFonts w:asciiTheme="minorHAnsi" w:hAnsiTheme="minorHAnsi" w:cstheme="minorHAnsi"/>
          <w:highlight w:val="cyan"/>
          <w:u w:val="single"/>
        </w:rPr>
        <w:t xml:space="preserve">history of </w:t>
      </w:r>
      <w:r w:rsidRPr="00775E3D">
        <w:rPr>
          <w:rFonts w:asciiTheme="minorHAnsi" w:hAnsiTheme="minorHAnsi" w:cstheme="minorHAnsi"/>
          <w:u w:val="single"/>
        </w:rPr>
        <w:t xml:space="preserve">the major </w:t>
      </w:r>
      <w:r w:rsidRPr="00775E3D">
        <w:rPr>
          <w:rFonts w:asciiTheme="minorHAnsi" w:hAnsiTheme="minorHAnsi" w:cstheme="minorHAnsi"/>
          <w:highlight w:val="cyan"/>
          <w:u w:val="single"/>
        </w:rPr>
        <w:t>antitrust statutes</w:t>
      </w:r>
      <w:r w:rsidRPr="00775E3D">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775E3D">
        <w:rPr>
          <w:rFonts w:asciiTheme="minorHAnsi" w:hAnsiTheme="minorHAnsi" w:cstheme="minorHAnsi"/>
          <w:sz w:val="12"/>
        </w:rPr>
        <w:t xml:space="preserve">23 Thus, </w:t>
      </w:r>
      <w:r w:rsidRPr="00775E3D">
        <w:rPr>
          <w:rFonts w:asciiTheme="minorHAnsi" w:hAnsiTheme="minorHAnsi" w:cstheme="minorHAnsi"/>
          <w:u w:val="single"/>
        </w:rPr>
        <w:t xml:space="preserve">legislative intent provides justification for worker welfare beyond a strictly economic reading of the antitrust laws. </w:t>
      </w:r>
      <w:r w:rsidRPr="00775E3D">
        <w:rPr>
          <w:rFonts w:asciiTheme="minorHAnsi" w:hAnsiTheme="minorHAnsi" w:cstheme="minorHAnsi"/>
          <w:highlight w:val="cyan"/>
          <w:u w:val="single"/>
        </w:rPr>
        <w:t>Even when labor organizing may not be the most “efficient”</w:t>
      </w:r>
      <w:r w:rsidRPr="00775E3D">
        <w:rPr>
          <w:rFonts w:asciiTheme="minorHAnsi" w:hAnsiTheme="minorHAnsi" w:cstheme="minorHAnsi"/>
          <w:u w:val="single"/>
        </w:rPr>
        <w:t xml:space="preserve"> economic choice,</w:t>
      </w:r>
      <w:r w:rsidRPr="00775E3D">
        <w:rPr>
          <w:rFonts w:asciiTheme="minorHAnsi" w:hAnsiTheme="minorHAnsi" w:cstheme="minorHAnsi"/>
          <w:sz w:val="12"/>
        </w:rPr>
        <w:t xml:space="preserve">24 </w:t>
      </w:r>
      <w:r w:rsidRPr="00775E3D">
        <w:rPr>
          <w:rFonts w:asciiTheme="minorHAnsi" w:hAnsiTheme="minorHAnsi" w:cstheme="minorHAnsi"/>
          <w:highlight w:val="cyan"/>
          <w:u w:val="single"/>
        </w:rPr>
        <w:t>it may</w:t>
      </w:r>
      <w:r w:rsidRPr="00775E3D">
        <w:rPr>
          <w:rFonts w:asciiTheme="minorHAnsi" w:hAnsiTheme="minorHAnsi" w:cstheme="minorHAnsi"/>
          <w:u w:val="single"/>
        </w:rPr>
        <w:t xml:space="preserve"> still </w:t>
      </w:r>
      <w:r w:rsidRPr="00775E3D">
        <w:rPr>
          <w:rFonts w:asciiTheme="minorHAnsi" w:hAnsiTheme="minorHAnsi" w:cstheme="minorHAnsi"/>
          <w:highlight w:val="cyan"/>
          <w:u w:val="single"/>
        </w:rPr>
        <w:t>comport with the</w:t>
      </w:r>
      <w:r w:rsidRPr="00775E3D">
        <w:rPr>
          <w:rFonts w:asciiTheme="minorHAnsi" w:hAnsiTheme="minorHAnsi" w:cstheme="minorHAnsi"/>
          <w:u w:val="single"/>
        </w:rPr>
        <w:t xml:space="preserve"> drafters’ </w:t>
      </w:r>
      <w:r w:rsidRPr="00775E3D">
        <w:rPr>
          <w:rFonts w:asciiTheme="minorHAnsi" w:hAnsiTheme="minorHAnsi" w:cstheme="minorHAnsi"/>
          <w:highlight w:val="cyan"/>
          <w:u w:val="single"/>
        </w:rPr>
        <w:t xml:space="preserve">goal of </w:t>
      </w:r>
      <w:r w:rsidRPr="00775E3D">
        <w:rPr>
          <w:rStyle w:val="Emphasis"/>
          <w:rFonts w:asciiTheme="minorHAnsi" w:hAnsiTheme="minorHAnsi" w:cstheme="minorHAnsi"/>
          <w:highlight w:val="cyan"/>
        </w:rPr>
        <w:t>protecting individuals from the economic power of corporations</w:t>
      </w:r>
      <w:r w:rsidRPr="00775E3D">
        <w:rPr>
          <w:rFonts w:asciiTheme="minorHAnsi" w:hAnsiTheme="minorHAnsi" w:cstheme="minorHAnsi"/>
          <w:u w:val="single"/>
        </w:rPr>
        <w:t xml:space="preserve">. </w:t>
      </w:r>
    </w:p>
    <w:p w14:paraId="74F8E34C" w14:textId="77777777" w:rsidR="00180682" w:rsidRPr="00775E3D" w:rsidRDefault="00180682" w:rsidP="00180682">
      <w:pPr>
        <w:rPr>
          <w:rFonts w:asciiTheme="minorHAnsi" w:hAnsiTheme="minorHAnsi" w:cstheme="minorHAnsi"/>
        </w:rPr>
      </w:pPr>
    </w:p>
    <w:p w14:paraId="0B34CBAE" w14:textId="77777777" w:rsidR="00180682" w:rsidRPr="00775E3D" w:rsidRDefault="00180682" w:rsidP="00180682">
      <w:pPr>
        <w:rPr>
          <w:rFonts w:asciiTheme="minorHAnsi" w:hAnsiTheme="minorHAnsi" w:cstheme="minorHAnsi"/>
        </w:rPr>
      </w:pPr>
    </w:p>
    <w:p w14:paraId="03768970" w14:textId="77777777" w:rsidR="00180682" w:rsidRPr="00FD7989" w:rsidRDefault="00180682" w:rsidP="00180682">
      <w:pPr>
        <w:rPr>
          <w:rFonts w:asciiTheme="minorHAnsi" w:hAnsiTheme="minorHAnsi" w:cstheme="minorHAnsi"/>
        </w:rPr>
      </w:pPr>
    </w:p>
    <w:p w14:paraId="411B60B6" w14:textId="77777777" w:rsidR="00180682" w:rsidRPr="00180682" w:rsidRDefault="00180682" w:rsidP="00180682"/>
    <w:p w14:paraId="76A880AE" w14:textId="4AA2E5B6" w:rsidR="00FE35B8" w:rsidRPr="00180682" w:rsidRDefault="00FE35B8" w:rsidP="00FE35B8">
      <w:pPr>
        <w:pStyle w:val="Heading1"/>
        <w:rPr>
          <w:rFonts w:asciiTheme="minorHAnsi" w:hAnsiTheme="minorHAnsi" w:cstheme="minorHAnsi"/>
        </w:rPr>
      </w:pPr>
      <w:r w:rsidRPr="00180682">
        <w:rPr>
          <w:rFonts w:asciiTheme="minorHAnsi" w:hAnsiTheme="minorHAnsi" w:cstheme="minorHAnsi"/>
        </w:rPr>
        <w:t>2AC</w:t>
      </w:r>
    </w:p>
    <w:p w14:paraId="665341F8" w14:textId="1363B7EC"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T</w:t>
      </w:r>
    </w:p>
    <w:p w14:paraId="28A605E1" w14:textId="77777777" w:rsidR="00180682" w:rsidRPr="00180682" w:rsidRDefault="00180682" w:rsidP="00180682">
      <w:pPr>
        <w:keepNext/>
        <w:keepLines/>
        <w:spacing w:before="40" w:after="0"/>
        <w:outlineLvl w:val="3"/>
        <w:rPr>
          <w:rFonts w:asciiTheme="minorHAnsi" w:eastAsiaTheme="majorEastAsia" w:hAnsiTheme="minorHAnsi" w:cstheme="minorHAnsi"/>
          <w:b/>
          <w:iCs/>
          <w:sz w:val="26"/>
        </w:rPr>
      </w:pPr>
      <w:r w:rsidRPr="00180682">
        <w:rPr>
          <w:rFonts w:asciiTheme="minorHAnsi" w:eastAsiaTheme="majorEastAsia" w:hAnsiTheme="minorHAnsi" w:cstheme="minorHAnsi"/>
          <w:b/>
          <w:iCs/>
          <w:sz w:val="26"/>
        </w:rPr>
        <w:t xml:space="preserve">1---We meet---the plan </w:t>
      </w:r>
      <w:r w:rsidRPr="00180682">
        <w:rPr>
          <w:rFonts w:asciiTheme="minorHAnsi" w:eastAsiaTheme="majorEastAsia" w:hAnsiTheme="minorHAnsi" w:cstheme="minorHAnsi"/>
          <w:b/>
          <w:iCs/>
          <w:sz w:val="26"/>
          <w:u w:val="single"/>
        </w:rPr>
        <w:t>prohibits</w:t>
      </w:r>
      <w:r w:rsidRPr="00180682">
        <w:rPr>
          <w:rFonts w:asciiTheme="minorHAnsi" w:eastAsiaTheme="majorEastAsia" w:hAnsiTheme="minorHAnsi" w:cstheme="minorHAnsi"/>
          <w:b/>
          <w:iCs/>
          <w:sz w:val="26"/>
        </w:rPr>
        <w:t xml:space="preserve"> activity. </w:t>
      </w:r>
    </w:p>
    <w:p w14:paraId="043C62E2"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Leon B. </w:t>
      </w:r>
      <w:r w:rsidRPr="00180682">
        <w:rPr>
          <w:rFonts w:asciiTheme="minorHAnsi" w:hAnsiTheme="minorHAnsi" w:cstheme="minorHAnsi"/>
          <w:b/>
          <w:bCs/>
          <w:sz w:val="26"/>
        </w:rPr>
        <w:t>Greenfield, et al. 20</w:t>
      </w:r>
      <w:r w:rsidRPr="00180682">
        <w:rPr>
          <w:rFonts w:asciiTheme="minorHAnsi" w:hAnsiTheme="minorHAnsi" w:cstheme="minorHAnsi"/>
        </w:rPr>
        <w:t xml:space="preserve">. Perry A. Lange &amp; Nicole Callan, Antitrust Populism and theConsumer Welfare Standard: What Are We Actually Debating?, 83 Antitrust L.J. 393(2020).  </w:t>
      </w:r>
    </w:p>
    <w:p w14:paraId="1BAA18EC" w14:textId="77777777" w:rsidR="00180682" w:rsidRPr="00180682" w:rsidRDefault="00180682" w:rsidP="00180682">
      <w:pPr>
        <w:rPr>
          <w:rFonts w:asciiTheme="minorHAnsi" w:hAnsiTheme="minorHAnsi" w:cstheme="minorHAnsi"/>
          <w:sz w:val="16"/>
          <w:szCs w:val="16"/>
        </w:rPr>
      </w:pPr>
      <w:r w:rsidRPr="00180682">
        <w:rPr>
          <w:rFonts w:asciiTheme="minorHAnsi" w:hAnsiTheme="minorHAnsi" w:cstheme="minorHAnsi"/>
          <w:sz w:val="16"/>
          <w:szCs w:val="16"/>
        </w:rPr>
        <w:t>1. Public Interest Considerations in Merger Review</w:t>
      </w:r>
    </w:p>
    <w:p w14:paraId="678ADEA3"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highlight w:val="cyan"/>
          <w:u w:val="single"/>
        </w:rPr>
        <w:t xml:space="preserve">Under a "public </w:t>
      </w:r>
      <w:r w:rsidRPr="00180682">
        <w:rPr>
          <w:rFonts w:asciiTheme="minorHAnsi" w:hAnsiTheme="minorHAnsi" w:cstheme="minorHAnsi"/>
          <w:u w:val="single"/>
        </w:rPr>
        <w:t xml:space="preserve">interest" </w:t>
      </w:r>
      <w:r w:rsidRPr="00180682">
        <w:rPr>
          <w:rFonts w:asciiTheme="minorHAnsi" w:hAnsiTheme="minorHAnsi" w:cstheme="minorHAnsi"/>
          <w:highlight w:val="cyan"/>
          <w:u w:val="single"/>
        </w:rPr>
        <w:t xml:space="preserve">standard, mergers could be </w:t>
      </w:r>
      <w:r w:rsidRPr="00180682">
        <w:rPr>
          <w:rFonts w:asciiTheme="minorHAnsi" w:hAnsiTheme="minorHAnsi" w:cstheme="minorHAnsi"/>
          <w:b/>
          <w:iCs/>
          <w:highlight w:val="cyan"/>
          <w:u w:val="single"/>
        </w:rPr>
        <w:t>prohibited</w:t>
      </w:r>
      <w:r w:rsidRPr="00180682">
        <w:rPr>
          <w:rFonts w:asciiTheme="minorHAnsi" w:hAnsiTheme="minorHAnsi" w:cstheme="minorHAnsi"/>
          <w:highlight w:val="cyan"/>
          <w:u w:val="single"/>
        </w:rPr>
        <w:t xml:space="preserve"> for </w:t>
      </w:r>
      <w:r w:rsidRPr="00180682">
        <w:rPr>
          <w:rFonts w:asciiTheme="minorHAnsi" w:hAnsiTheme="minorHAnsi" w:cstheme="minorHAnsi"/>
          <w:sz w:val="16"/>
        </w:rPr>
        <w:t>reasons going beyond competitive harm, such as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 xml:space="preserve">reduced wages, job cuts, or harm </w:t>
      </w:r>
      <w:r w:rsidRPr="00180682">
        <w:rPr>
          <w:rFonts w:asciiTheme="minorHAnsi" w:hAnsiTheme="minorHAnsi" w:cstheme="minorHAnsi"/>
          <w:u w:val="single"/>
        </w:rPr>
        <w:t>to small business.</w:t>
      </w:r>
      <w:r w:rsidRPr="00180682">
        <w:rPr>
          <w:rFonts w:asciiTheme="minorHAnsi" w:hAnsiTheme="minorHAnsi" w:cstheme="minorHAnsi"/>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558C094D" w14:textId="77777777" w:rsidR="00180682" w:rsidRPr="00180682" w:rsidRDefault="00180682" w:rsidP="00180682">
      <w:pPr>
        <w:rPr>
          <w:rFonts w:asciiTheme="minorHAnsi" w:hAnsiTheme="minorHAnsi" w:cstheme="minorHAnsi"/>
        </w:rPr>
      </w:pPr>
    </w:p>
    <w:p w14:paraId="4F862953" w14:textId="77777777" w:rsidR="00180682" w:rsidRPr="00180682" w:rsidRDefault="00180682" w:rsidP="00180682">
      <w:pPr>
        <w:keepNext/>
        <w:keepLines/>
        <w:spacing w:before="40" w:after="0"/>
        <w:outlineLvl w:val="3"/>
        <w:rPr>
          <w:rFonts w:asciiTheme="minorHAnsi" w:eastAsiaTheme="majorEastAsia" w:hAnsiTheme="minorHAnsi" w:cstheme="minorHAnsi"/>
          <w:b/>
          <w:iCs/>
          <w:sz w:val="26"/>
        </w:rPr>
      </w:pPr>
      <w:r w:rsidRPr="00180682">
        <w:rPr>
          <w:rFonts w:asciiTheme="minorHAnsi" w:eastAsiaTheme="majorEastAsia" w:hAnsiTheme="minorHAnsi" w:cstheme="minorHAnsi"/>
          <w:b/>
          <w:iCs/>
          <w:sz w:val="26"/>
        </w:rPr>
        <w:t xml:space="preserve">2---Prohibition includes </w:t>
      </w:r>
      <w:r w:rsidRPr="00180682">
        <w:rPr>
          <w:rFonts w:asciiTheme="minorHAnsi" w:eastAsiaTheme="majorEastAsia" w:hAnsiTheme="minorHAnsi" w:cstheme="minorHAnsi"/>
          <w:b/>
          <w:iCs/>
          <w:sz w:val="26"/>
          <w:u w:val="single"/>
        </w:rPr>
        <w:t>per se</w:t>
      </w:r>
      <w:r w:rsidRPr="00180682">
        <w:rPr>
          <w:rFonts w:asciiTheme="minorHAnsi" w:eastAsiaTheme="majorEastAsia" w:hAnsiTheme="minorHAnsi" w:cstheme="minorHAnsi"/>
          <w:b/>
          <w:iCs/>
          <w:sz w:val="26"/>
        </w:rPr>
        <w:t xml:space="preserve"> and </w:t>
      </w:r>
      <w:r w:rsidRPr="00180682">
        <w:rPr>
          <w:rFonts w:asciiTheme="minorHAnsi" w:eastAsiaTheme="majorEastAsia" w:hAnsiTheme="minorHAnsi" w:cstheme="minorHAnsi"/>
          <w:b/>
          <w:iCs/>
          <w:sz w:val="26"/>
          <w:u w:val="single"/>
        </w:rPr>
        <w:t>rule of reason</w:t>
      </w:r>
      <w:r w:rsidRPr="00180682">
        <w:rPr>
          <w:rFonts w:asciiTheme="minorHAnsi" w:eastAsiaTheme="majorEastAsia" w:hAnsiTheme="minorHAnsi" w:cstheme="minorHAnsi"/>
          <w:b/>
          <w:iCs/>
          <w:sz w:val="26"/>
        </w:rPr>
        <w:t xml:space="preserve">. </w:t>
      </w:r>
    </w:p>
    <w:p w14:paraId="68EC283F"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Anu </w:t>
      </w:r>
      <w:r w:rsidRPr="00180682">
        <w:rPr>
          <w:rFonts w:asciiTheme="minorHAnsi" w:hAnsiTheme="minorHAnsi" w:cstheme="minorHAnsi"/>
          <w:b/>
          <w:bCs/>
          <w:sz w:val="26"/>
        </w:rPr>
        <w:t xml:space="preserve">Bradford </w:t>
      </w:r>
      <w:r w:rsidRPr="00180682">
        <w:rPr>
          <w:rFonts w:asciiTheme="minorHAnsi" w:hAnsiTheme="minorHAnsi" w:cstheme="minorHAnsi"/>
        </w:rPr>
        <w:t xml:space="preserve">and Adam S. </w:t>
      </w:r>
      <w:r w:rsidRPr="00180682">
        <w:rPr>
          <w:rFonts w:asciiTheme="minorHAnsi" w:hAnsiTheme="minorHAnsi" w:cstheme="minorHAnsi"/>
          <w:b/>
          <w:bCs/>
          <w:sz w:val="26"/>
        </w:rPr>
        <w:t>Chilton 18</w:t>
      </w:r>
      <w:r w:rsidRPr="00180682">
        <w:rPr>
          <w:rFonts w:asciiTheme="minorHAnsi" w:hAnsiTheme="minorHAnsi" w:cstheme="minorHAnsi"/>
        </w:rPr>
        <w:t>. Anu Bradford Henry L. Moses Professor of Law and International Organization, Columbia Law School. Adam S. Chilton. Assistant Professor of Law and Walter Mander Research Scholar. https://scholarship.law.columbia.edu/cgi/viewcontent.cgi?article=3519&amp;context=faculty_scholarship</w:t>
      </w:r>
    </w:p>
    <w:p w14:paraId="46D0E396"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180682">
        <w:rPr>
          <w:rFonts w:asciiTheme="minorHAnsi" w:hAnsiTheme="minorHAnsi" w:cstheme="minorHAnsi"/>
          <w:highlight w:val="cyan"/>
          <w:u w:val="single"/>
        </w:rPr>
        <w:t xml:space="preserve">if </w:t>
      </w:r>
      <w:r w:rsidRPr="00180682">
        <w:rPr>
          <w:rFonts w:asciiTheme="minorHAnsi" w:hAnsiTheme="minorHAnsi" w:cstheme="minorHAnsi"/>
          <w:u w:val="single"/>
        </w:rPr>
        <w:t xml:space="preserve">a specific type of </w:t>
      </w:r>
      <w:r w:rsidRPr="00180682">
        <w:rPr>
          <w:rFonts w:asciiTheme="minorHAnsi" w:hAnsiTheme="minorHAnsi" w:cstheme="minorHAnsi"/>
          <w:highlight w:val="cyan"/>
          <w:u w:val="single"/>
        </w:rPr>
        <w:t xml:space="preserve">conduct is </w:t>
      </w:r>
      <w:r w:rsidRPr="00180682">
        <w:rPr>
          <w:rFonts w:asciiTheme="minorHAnsi" w:hAnsiTheme="minorHAnsi" w:cstheme="minorHAnsi"/>
          <w:b/>
          <w:iCs/>
          <w:highlight w:val="cyan"/>
          <w:u w:val="single"/>
        </w:rPr>
        <w:t>prohibited</w:t>
      </w:r>
      <w:r w:rsidRPr="00180682">
        <w:rPr>
          <w:rFonts w:asciiTheme="minorHAnsi" w:hAnsiTheme="minorHAnsi" w:cstheme="minorHAnsi"/>
          <w:highlight w:val="cyan"/>
          <w:u w:val="single"/>
        </w:rPr>
        <w:t xml:space="preserve">, is it </w:t>
      </w:r>
      <w:r w:rsidRPr="00180682">
        <w:rPr>
          <w:rFonts w:asciiTheme="minorHAnsi" w:hAnsiTheme="minorHAnsi" w:cstheme="minorHAnsi"/>
          <w:u w:val="single"/>
        </w:rPr>
        <w:t>prohibited always</w:t>
      </w:r>
      <w:r w:rsidRPr="00180682">
        <w:rPr>
          <w:rFonts w:asciiTheme="minorHAnsi" w:hAnsiTheme="minorHAnsi" w:cstheme="minorHAnsi"/>
          <w:sz w:val="16"/>
        </w:rPr>
        <w:t xml:space="preserve"> (</w:t>
      </w:r>
      <w:r w:rsidRPr="00180682">
        <w:rPr>
          <w:rFonts w:asciiTheme="minorHAnsi" w:hAnsiTheme="minorHAnsi" w:cstheme="minorHAnsi"/>
          <w:b/>
          <w:iCs/>
          <w:highlight w:val="cyan"/>
          <w:u w:val="single"/>
        </w:rPr>
        <w:t>per se</w:t>
      </w:r>
      <w:r w:rsidRPr="00180682">
        <w:rPr>
          <w:rFonts w:asciiTheme="minorHAnsi" w:hAnsiTheme="minorHAnsi" w:cstheme="minorHAnsi"/>
          <w:sz w:val="16"/>
        </w:rPr>
        <w:t xml:space="preserve">) </w:t>
      </w:r>
      <w:r w:rsidRPr="00180682">
        <w:rPr>
          <w:rFonts w:asciiTheme="minorHAnsi" w:hAnsiTheme="minorHAnsi" w:cstheme="minorHAnsi"/>
          <w:highlight w:val="cyan"/>
          <w:u w:val="single"/>
        </w:rPr>
        <w:t xml:space="preserve">or </w:t>
      </w:r>
      <w:r w:rsidRPr="00180682">
        <w:rPr>
          <w:rFonts w:asciiTheme="minorHAnsi" w:hAnsiTheme="minorHAnsi" w:cstheme="minorHAnsi"/>
          <w:u w:val="single"/>
        </w:rPr>
        <w:t>sometimes</w:t>
      </w:r>
      <w:r w:rsidRPr="00180682">
        <w:rPr>
          <w:rFonts w:asciiTheme="minorHAnsi" w:hAnsiTheme="minorHAnsi" w:cstheme="minorHAnsi"/>
          <w:sz w:val="16"/>
        </w:rPr>
        <w:t xml:space="preserve"> (</w:t>
      </w:r>
      <w:r w:rsidRPr="00180682">
        <w:rPr>
          <w:rFonts w:asciiTheme="minorHAnsi" w:hAnsiTheme="minorHAnsi" w:cstheme="minorHAnsi"/>
          <w:b/>
          <w:iCs/>
          <w:highlight w:val="cyan"/>
          <w:u w:val="single"/>
        </w:rPr>
        <w:t>rule of reason</w:t>
      </w:r>
      <w:r w:rsidRPr="00180682">
        <w:rPr>
          <w:rFonts w:asciiTheme="minorHAnsi" w:hAnsiTheme="minorHAnsi" w:cstheme="minorHAnsi"/>
          <w:sz w:val="16"/>
        </w:rPr>
        <w:t xml:space="preserve">)? </w:t>
      </w:r>
      <w:r w:rsidRPr="00180682">
        <w:rPr>
          <w:rFonts w:asciiTheme="minorHAnsi" w:hAnsiTheme="minorHAnsi" w:cstheme="minorHAnsi"/>
          <w:u w:val="single"/>
        </w:rPr>
        <w:t>This seems like a relevant distinction</w:t>
      </w:r>
      <w:r w:rsidRPr="00180682">
        <w:rPr>
          <w:rFonts w:asciiTheme="minorHAnsi" w:hAnsiTheme="minorHAnsi" w:cstheme="minorHAnsi"/>
          <w:sz w:val="16"/>
        </w:rPr>
        <w:t xml:space="preserve"> to code, </w:t>
      </w:r>
      <w:r w:rsidRPr="00180682">
        <w:rPr>
          <w:rFonts w:asciiTheme="minorHAnsi" w:hAnsiTheme="minorHAnsi" w:cstheme="minorHAnsi"/>
          <w:u w:val="single"/>
        </w:rPr>
        <w:t xml:space="preserve">but it turns out to be </w:t>
      </w:r>
      <w:r w:rsidRPr="00180682">
        <w:rPr>
          <w:rFonts w:asciiTheme="minorHAnsi" w:hAnsiTheme="minorHAnsi" w:cstheme="minorHAnsi"/>
          <w:b/>
          <w:iCs/>
          <w:u w:val="single"/>
        </w:rPr>
        <w:t>difficult to capture</w:t>
      </w:r>
      <w:r w:rsidRPr="00180682">
        <w:rPr>
          <w:rFonts w:asciiTheme="minorHAnsi" w:hAnsiTheme="minorHAnsi" w:cstheme="min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56B7BE25" w14:textId="77777777" w:rsidR="00180682" w:rsidRPr="00180682" w:rsidRDefault="00180682" w:rsidP="00180682">
      <w:pPr>
        <w:rPr>
          <w:rFonts w:asciiTheme="minorHAnsi" w:hAnsiTheme="minorHAnsi" w:cstheme="minorHAnsi"/>
        </w:rPr>
      </w:pPr>
    </w:p>
    <w:p w14:paraId="6206644F" w14:textId="77777777" w:rsidR="00180682" w:rsidRPr="00180682" w:rsidRDefault="00180682" w:rsidP="00180682">
      <w:pPr>
        <w:rPr>
          <w:rFonts w:asciiTheme="minorHAnsi" w:eastAsia="Calibri" w:hAnsiTheme="minorHAnsi" w:cstheme="minorHAnsi"/>
          <w:b/>
          <w:sz w:val="24"/>
        </w:rPr>
      </w:pPr>
      <w:r w:rsidRPr="00180682">
        <w:rPr>
          <w:rFonts w:asciiTheme="minorHAnsi" w:eastAsia="Calibri" w:hAnsiTheme="minorHAnsi" w:cstheme="minorHAnsi"/>
          <w:b/>
          <w:sz w:val="24"/>
        </w:rPr>
        <w:t xml:space="preserve">A---Aff Ground---protecting federally is key literature against states and regs---it sets up </w:t>
      </w:r>
      <w:r w:rsidRPr="00180682">
        <w:rPr>
          <w:rFonts w:asciiTheme="minorHAnsi" w:eastAsia="Calibri" w:hAnsiTheme="minorHAnsi" w:cstheme="minorHAnsi"/>
          <w:b/>
          <w:sz w:val="24"/>
          <w:u w:val="single"/>
        </w:rPr>
        <w:t>agency battles</w:t>
      </w:r>
    </w:p>
    <w:p w14:paraId="11480DF4" w14:textId="77777777" w:rsidR="00180682" w:rsidRPr="00180682" w:rsidRDefault="00180682" w:rsidP="00180682">
      <w:pPr>
        <w:keepNext/>
        <w:keepLines/>
        <w:spacing w:before="40" w:after="0"/>
        <w:outlineLvl w:val="3"/>
        <w:rPr>
          <w:rFonts w:asciiTheme="minorHAnsi" w:eastAsiaTheme="majorEastAsia" w:hAnsiTheme="minorHAnsi" w:cstheme="minorHAnsi"/>
          <w:b/>
          <w:iCs/>
          <w:sz w:val="26"/>
          <w:u w:val="single"/>
        </w:rPr>
      </w:pPr>
      <w:r w:rsidRPr="00180682">
        <w:rPr>
          <w:rFonts w:asciiTheme="minorHAnsi" w:eastAsiaTheme="majorEastAsia" w:hAnsiTheme="minorHAnsi" w:cstheme="minorHAnsi"/>
          <w:b/>
          <w:iCs/>
          <w:sz w:val="26"/>
        </w:rPr>
        <w:t xml:space="preserve">B---Legal Education---their evidence agrees---it says enforcement priorities determine </w:t>
      </w:r>
      <w:r w:rsidRPr="00180682">
        <w:rPr>
          <w:rFonts w:asciiTheme="minorHAnsi" w:eastAsiaTheme="majorEastAsia" w:hAnsiTheme="minorHAnsi" w:cstheme="minorHAnsi"/>
          <w:b/>
          <w:iCs/>
          <w:sz w:val="26"/>
          <w:u w:val="single"/>
        </w:rPr>
        <w:t>immunity</w:t>
      </w:r>
    </w:p>
    <w:p w14:paraId="144C0F2D"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Spencer Weber </w:t>
      </w:r>
      <w:r w:rsidRPr="00180682">
        <w:rPr>
          <w:rFonts w:asciiTheme="minorHAnsi" w:hAnsiTheme="minorHAnsi" w:cstheme="minorHAnsi"/>
          <w:b/>
          <w:bCs/>
          <w:sz w:val="26"/>
        </w:rPr>
        <w:t>Waller</w:t>
      </w:r>
      <w:r w:rsidRPr="00180682">
        <w:rPr>
          <w:rFonts w:asciiTheme="minorHAnsi" w:hAnsiTheme="minorHAnsi" w:cstheme="minorHAnsi"/>
        </w:rPr>
        <w:t>* (20</w:t>
      </w:r>
      <w:r w:rsidRPr="00180682">
        <w:rPr>
          <w:rFonts w:asciiTheme="minorHAnsi" w:hAnsiTheme="minorHAnsi" w:cstheme="minorHAnsi"/>
          <w:b/>
          <w:bCs/>
          <w:sz w:val="26"/>
        </w:rPr>
        <w:t>03</w:t>
      </w:r>
      <w:r w:rsidRPr="00180682">
        <w:rPr>
          <w:rFonts w:asciiTheme="minorHAnsi" w:hAnsiTheme="minorHAnsi" w:cstheme="minorHAnsi"/>
        </w:rPr>
        <w:t>). SYMPOSIUM: PRIVATE LAW, PUNISHMENT, AND DISGORGEMENT:THE INCOHERENCE OF PUNISHMENT IN ANTITRUST. Chicago-Kent Law Review, 78, 207. https://advance-lexis-com.proxy.library.georgetown.edu/api/document?collection=analytical-materials&amp;id=urn:contentItem:48GD-TP70-00CT-S06T-00000-00&amp;context=1516831.</w:t>
      </w:r>
    </w:p>
    <w:p w14:paraId="44EEFA67"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Rather than reenter that debate about a phenomenon that is unlikely to change, I would like to address a different and less frequently addressed issue relating to a different form of incoherence in the present system of public and private antitrust enforcement. We have reached a point where </w:t>
      </w:r>
      <w:r w:rsidRPr="00180682">
        <w:rPr>
          <w:rFonts w:asciiTheme="minorHAnsi" w:hAnsiTheme="minorHAnsi" w:cstheme="minorHAnsi"/>
          <w:b/>
          <w:iCs/>
          <w:highlight w:val="cyan"/>
          <w:u w:val="single"/>
        </w:rPr>
        <w:t>certain conduct prohibited</w:t>
      </w:r>
      <w:r w:rsidRPr="00180682">
        <w:rPr>
          <w:rFonts w:asciiTheme="minorHAnsi" w:hAnsiTheme="minorHAnsi" w:cstheme="minorHAnsi"/>
          <w:sz w:val="16"/>
        </w:rPr>
        <w:t xml:space="preserve"> </w:t>
      </w:r>
      <w:r w:rsidRPr="00180682">
        <w:rPr>
          <w:rFonts w:asciiTheme="minorHAnsi" w:hAnsiTheme="minorHAnsi" w:cstheme="minorHAnsi"/>
          <w:u w:val="single"/>
        </w:rPr>
        <w:t xml:space="preserve">by the </w:t>
      </w:r>
      <w:r w:rsidRPr="00180682">
        <w:rPr>
          <w:rFonts w:asciiTheme="minorHAnsi" w:hAnsiTheme="minorHAnsi" w:cstheme="minorHAnsi"/>
          <w:b/>
          <w:iCs/>
          <w:u w:val="single"/>
        </w:rPr>
        <w:t>antitrust laws</w:t>
      </w:r>
      <w:r w:rsidRPr="00180682">
        <w:rPr>
          <w:rFonts w:asciiTheme="minorHAnsi" w:hAnsiTheme="minorHAnsi" w:cstheme="minorHAnsi"/>
          <w:u w:val="single"/>
        </w:rPr>
        <w:t xml:space="preserve"> </w:t>
      </w:r>
      <w:r w:rsidRPr="00180682">
        <w:rPr>
          <w:rFonts w:asciiTheme="minorHAnsi" w:hAnsiTheme="minorHAnsi" w:cstheme="minorHAnsi"/>
          <w:b/>
          <w:iCs/>
          <w:highlight w:val="cyan"/>
          <w:u w:val="single"/>
        </w:rPr>
        <w:t>is</w:t>
      </w:r>
      <w:r w:rsidRPr="00180682">
        <w:rPr>
          <w:rFonts w:asciiTheme="minorHAnsi" w:hAnsiTheme="minorHAnsi" w:cstheme="minorHAnsi"/>
          <w:sz w:val="16"/>
        </w:rPr>
        <w:t xml:space="preserve"> indeed </w:t>
      </w:r>
      <w:r w:rsidRPr="00180682">
        <w:rPr>
          <w:rFonts w:asciiTheme="minorHAnsi" w:hAnsiTheme="minorHAnsi" w:cstheme="minorHAnsi"/>
          <w:b/>
          <w:iCs/>
          <w:highlight w:val="cyan"/>
          <w:u w:val="single"/>
        </w:rPr>
        <w:t>punished</w:t>
      </w:r>
      <w:r w:rsidRPr="00180682">
        <w:rPr>
          <w:rFonts w:asciiTheme="minorHAnsi" w:hAnsiTheme="minorHAnsi" w:cstheme="minorHAnsi"/>
          <w:sz w:val="16"/>
        </w:rPr>
        <w:t xml:space="preserve"> harshly, yet </w:t>
      </w:r>
      <w:r w:rsidRPr="00180682">
        <w:rPr>
          <w:rFonts w:asciiTheme="minorHAnsi" w:hAnsiTheme="minorHAnsi" w:cstheme="minorHAnsi"/>
          <w:b/>
          <w:iCs/>
          <w:highlight w:val="cyan"/>
          <w:u w:val="single"/>
        </w:rPr>
        <w:t>other</w:t>
      </w:r>
      <w:r w:rsidRPr="00180682">
        <w:rPr>
          <w:rFonts w:asciiTheme="minorHAnsi" w:hAnsiTheme="minorHAnsi" w:cstheme="minorHAnsi"/>
          <w:sz w:val="16"/>
        </w:rPr>
        <w:t xml:space="preserve"> violation</w:t>
      </w:r>
      <w:r w:rsidRPr="00180682">
        <w:rPr>
          <w:rFonts w:asciiTheme="minorHAnsi" w:hAnsiTheme="minorHAnsi" w:cstheme="minorHAnsi"/>
          <w:b/>
          <w:iCs/>
          <w:highlight w:val="cyan"/>
          <w:u w:val="single"/>
        </w:rPr>
        <w:t>s</w:t>
      </w:r>
      <w:r w:rsidRPr="00180682">
        <w:rPr>
          <w:rFonts w:asciiTheme="minorHAnsi" w:hAnsiTheme="minorHAnsi" w:cstheme="minorHAnsi"/>
          <w:sz w:val="16"/>
        </w:rPr>
        <w:t xml:space="preserve"> of the laws </w:t>
      </w:r>
      <w:r w:rsidRPr="00180682">
        <w:rPr>
          <w:rFonts w:asciiTheme="minorHAnsi" w:hAnsiTheme="minorHAnsi" w:cstheme="minorHAnsi"/>
          <w:b/>
          <w:iCs/>
          <w:highlight w:val="cyan"/>
          <w:u w:val="single"/>
        </w:rPr>
        <w:t>are effectively immune from punishment</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because of</w:t>
      </w:r>
      <w:r w:rsidRPr="00180682">
        <w:rPr>
          <w:rFonts w:asciiTheme="minorHAnsi" w:hAnsiTheme="minorHAnsi" w:cstheme="minorHAnsi"/>
          <w:sz w:val="16"/>
        </w:rPr>
        <w:t xml:space="preserve"> an </w:t>
      </w:r>
      <w:r w:rsidRPr="00180682">
        <w:rPr>
          <w:rFonts w:asciiTheme="minorHAnsi" w:hAnsiTheme="minorHAnsi" w:cstheme="minorHAnsi"/>
          <w:b/>
          <w:iCs/>
          <w:highlight w:val="cyan"/>
          <w:u w:val="single"/>
        </w:rPr>
        <w:t>evolving</w:t>
      </w:r>
      <w:r w:rsidRPr="00180682">
        <w:rPr>
          <w:rFonts w:asciiTheme="minorHAnsi" w:hAnsiTheme="minorHAnsi" w:cstheme="minorHAnsi"/>
          <w:sz w:val="16"/>
        </w:rPr>
        <w:t xml:space="preserve"> system of government enforcement </w:t>
      </w:r>
      <w:r w:rsidRPr="00180682">
        <w:rPr>
          <w:rFonts w:asciiTheme="minorHAnsi" w:hAnsiTheme="minorHAnsi" w:cstheme="minorHAnsi"/>
          <w:highlight w:val="cyan"/>
          <w:u w:val="single"/>
        </w:rPr>
        <w:t>priorities</w:t>
      </w:r>
      <w:r w:rsidRPr="00180682">
        <w:rPr>
          <w:rFonts w:asciiTheme="minorHAnsi" w:hAnsiTheme="minorHAnsi" w:cstheme="minorHAnsi"/>
          <w:sz w:val="16"/>
        </w:rPr>
        <w:t xml:space="preserve">, substantive </w:t>
      </w:r>
      <w:r w:rsidRPr="00180682">
        <w:rPr>
          <w:rFonts w:asciiTheme="minorHAnsi" w:hAnsiTheme="minorHAnsi" w:cstheme="minorHAnsi"/>
          <w:highlight w:val="cyan"/>
          <w:u w:val="single"/>
        </w:rPr>
        <w:t>changes in</w:t>
      </w:r>
      <w:r w:rsidRPr="00180682">
        <w:rPr>
          <w:rFonts w:asciiTheme="minorHAnsi" w:hAnsiTheme="minorHAnsi" w:cstheme="minorHAnsi"/>
          <w:u w:val="single"/>
        </w:rPr>
        <w:t xml:space="preserve"> </w:t>
      </w:r>
      <w:r w:rsidRPr="00180682">
        <w:rPr>
          <w:rFonts w:asciiTheme="minorHAnsi" w:hAnsiTheme="minorHAnsi" w:cstheme="minorHAnsi"/>
          <w:sz w:val="16"/>
        </w:rPr>
        <w:t xml:space="preserve">the </w:t>
      </w:r>
      <w:r w:rsidRPr="00180682">
        <w:rPr>
          <w:rFonts w:asciiTheme="minorHAnsi" w:hAnsiTheme="minorHAnsi" w:cstheme="minorHAnsi"/>
          <w:b/>
          <w:iCs/>
          <w:highlight w:val="cyan"/>
          <w:u w:val="single"/>
        </w:rPr>
        <w:t>standards</w:t>
      </w:r>
      <w:r w:rsidRPr="00180682">
        <w:rPr>
          <w:rFonts w:asciiTheme="minorHAnsi" w:hAnsiTheme="minorHAnsi" w:cstheme="minorHAnsi"/>
          <w:sz w:val="16"/>
        </w:rPr>
        <w:t xml:space="preserve"> of liabilities, and restrictive rules of standing and antitrust injury which place some violations beyond effective change. Even some per se violations of the rule are beyond the reach of any meaningful punishment. It is not that </w:t>
      </w:r>
      <w:r w:rsidRPr="00180682">
        <w:rPr>
          <w:rFonts w:asciiTheme="minorHAnsi" w:hAnsiTheme="minorHAnsi" w:cstheme="minorHAnsi"/>
          <w:u w:val="single"/>
        </w:rPr>
        <w:t>antitrust damages</w:t>
      </w:r>
      <w:r w:rsidRPr="00180682">
        <w:rPr>
          <w:rFonts w:asciiTheme="minorHAnsi" w:hAnsiTheme="minorHAnsi" w:cstheme="minorHAnsi"/>
          <w:sz w:val="16"/>
        </w:rPr>
        <w:t xml:space="preserve"> are necessarily too high or too low, it is that they </w:t>
      </w:r>
      <w:r w:rsidRPr="00180682">
        <w:rPr>
          <w:rFonts w:asciiTheme="minorHAnsi" w:hAnsiTheme="minorHAnsi" w:cstheme="minorHAnsi"/>
          <w:highlight w:val="cyan"/>
          <w:u w:val="single"/>
        </w:rPr>
        <w:t>vary</w:t>
      </w:r>
      <w:r w:rsidRPr="00180682">
        <w:rPr>
          <w:rFonts w:asciiTheme="minorHAnsi" w:hAnsiTheme="minorHAnsi" w:cstheme="minorHAnsi"/>
          <w:sz w:val="16"/>
        </w:rPr>
        <w:t xml:space="preserve"> dramatically </w:t>
      </w:r>
      <w:r w:rsidRPr="00180682">
        <w:rPr>
          <w:rFonts w:asciiTheme="minorHAnsi" w:hAnsiTheme="minorHAnsi" w:cstheme="minorHAnsi"/>
          <w:u w:val="single"/>
        </w:rPr>
        <w:t>and</w:t>
      </w:r>
      <w:r w:rsidRPr="00180682">
        <w:rPr>
          <w:rFonts w:asciiTheme="minorHAnsi" w:hAnsiTheme="minorHAnsi" w:cstheme="minorHAnsi"/>
          <w:sz w:val="16"/>
        </w:rPr>
        <w:t xml:space="preserve"> that </w:t>
      </w:r>
      <w:r w:rsidRPr="00180682">
        <w:rPr>
          <w:rFonts w:asciiTheme="minorHAnsi" w:hAnsiTheme="minorHAnsi" w:cstheme="minorHAnsi"/>
          <w:u w:val="single"/>
        </w:rPr>
        <w:t>there is no a priori way to predict where punishment in a particular case or for a particular defendant will come out</w:t>
      </w:r>
      <w:r w:rsidRPr="00180682">
        <w:rPr>
          <w:rFonts w:asciiTheme="minorHAnsi" w:hAnsiTheme="minorHAnsi" w:cstheme="minorHAnsi"/>
          <w:sz w:val="16"/>
        </w:rPr>
        <w:t>. This is the real but overlooked incoherence of antitrust punishment.</w:t>
      </w:r>
    </w:p>
    <w:p w14:paraId="1F091F15" w14:textId="77777777" w:rsidR="00180682" w:rsidRPr="00180682" w:rsidRDefault="00180682" w:rsidP="00180682">
      <w:pPr>
        <w:rPr>
          <w:rFonts w:asciiTheme="minorHAnsi" w:eastAsia="Calibri" w:hAnsiTheme="minorHAnsi" w:cstheme="minorHAnsi"/>
          <w:b/>
          <w:sz w:val="24"/>
        </w:rPr>
      </w:pPr>
      <w:r w:rsidRPr="00180682">
        <w:rPr>
          <w:rFonts w:asciiTheme="minorHAnsi" w:eastAsia="Calibri" w:hAnsiTheme="minorHAnsi" w:cstheme="minorHAnsi"/>
          <w:b/>
          <w:sz w:val="24"/>
        </w:rPr>
        <w:t>C---No limits or ground offense---standards in the literature check</w:t>
      </w:r>
    </w:p>
    <w:p w14:paraId="3BFA1E0E" w14:textId="77777777" w:rsidR="00180682" w:rsidRPr="00180682" w:rsidRDefault="00180682" w:rsidP="00180682">
      <w:pPr>
        <w:rPr>
          <w:rFonts w:asciiTheme="minorHAnsi" w:hAnsiTheme="minorHAnsi" w:cstheme="minorHAnsi"/>
        </w:rPr>
      </w:pPr>
    </w:p>
    <w:p w14:paraId="055FC61F" w14:textId="77777777" w:rsidR="00180682" w:rsidRPr="00180682" w:rsidRDefault="00180682" w:rsidP="00180682">
      <w:pPr>
        <w:rPr>
          <w:rFonts w:asciiTheme="minorHAnsi" w:eastAsia="Calibri" w:hAnsiTheme="minorHAnsi" w:cstheme="minorHAnsi"/>
          <w:b/>
          <w:sz w:val="24"/>
        </w:rPr>
      </w:pPr>
      <w:r w:rsidRPr="00180682">
        <w:rPr>
          <w:rFonts w:asciiTheme="minorHAnsi" w:eastAsia="Calibri" w:hAnsiTheme="minorHAnsi" w:cstheme="minorHAnsi"/>
          <w:b/>
          <w:sz w:val="24"/>
        </w:rPr>
        <w:t>4---Reasonability---defensible interps prevent substance crowd out, which outweighs semantics</w:t>
      </w:r>
    </w:p>
    <w:p w14:paraId="46404E3B" w14:textId="77777777" w:rsidR="00180682" w:rsidRPr="00180682" w:rsidRDefault="00180682" w:rsidP="00180682">
      <w:pPr>
        <w:rPr>
          <w:rFonts w:asciiTheme="minorHAnsi" w:eastAsia="Calibri" w:hAnsiTheme="minorHAnsi" w:cstheme="minorHAnsi"/>
          <w:b/>
          <w:sz w:val="24"/>
        </w:rPr>
      </w:pPr>
      <w:r w:rsidRPr="00180682">
        <w:rPr>
          <w:rFonts w:asciiTheme="minorHAnsi" w:eastAsia="Calibri" w:hAnsiTheme="minorHAnsi" w:cstheme="minorHAnsi"/>
          <w:b/>
          <w:sz w:val="24"/>
        </w:rPr>
        <w:t>5---Functional limits--- topic standards check small affs and keeps the core controversy.</w:t>
      </w:r>
    </w:p>
    <w:p w14:paraId="5C383AE6" w14:textId="77777777"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Advantage CP</w:t>
      </w:r>
    </w:p>
    <w:p w14:paraId="31DF9026"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Inequality CP---2AC</w:t>
      </w:r>
    </w:p>
    <w:p w14:paraId="2127BE67"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The plan’s </w:t>
      </w:r>
      <w:r w:rsidRPr="00180682">
        <w:rPr>
          <w:rFonts w:asciiTheme="minorHAnsi" w:hAnsiTheme="minorHAnsi" w:cstheme="minorHAnsi"/>
          <w:u w:val="single"/>
        </w:rPr>
        <w:t>legal standard</w:t>
      </w:r>
      <w:r w:rsidRPr="00180682">
        <w:rPr>
          <w:rFonts w:asciiTheme="minorHAnsi" w:hAnsiTheme="minorHAnsi" w:cstheme="minorHAnsi"/>
        </w:rPr>
        <w:t xml:space="preserve"> is key to </w:t>
      </w:r>
      <w:r w:rsidRPr="00180682">
        <w:rPr>
          <w:rFonts w:asciiTheme="minorHAnsi" w:hAnsiTheme="minorHAnsi" w:cstheme="minorHAnsi"/>
          <w:u w:val="single"/>
        </w:rPr>
        <w:t>collective worker action</w:t>
      </w:r>
      <w:r w:rsidRPr="00180682">
        <w:rPr>
          <w:rFonts w:asciiTheme="minorHAnsi" w:hAnsiTheme="minorHAnsi" w:cstheme="minorHAnsi"/>
        </w:rPr>
        <w:t xml:space="preserve">. </w:t>
      </w:r>
    </w:p>
    <w:p w14:paraId="0CC0497E"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Firat </w:t>
      </w:r>
      <w:r w:rsidRPr="00180682">
        <w:rPr>
          <w:rStyle w:val="Style13ptBold"/>
          <w:rFonts w:asciiTheme="minorHAnsi" w:hAnsiTheme="minorHAnsi" w:cstheme="minorHAnsi"/>
        </w:rPr>
        <w:t>Cengiz 20</w:t>
      </w:r>
      <w:r w:rsidRPr="00180682">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7D0129B"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4. The competition-solidarity conflict in light of labour exploitation theory: </w:t>
      </w:r>
      <w:r w:rsidRPr="00180682">
        <w:rPr>
          <w:rStyle w:val="StyleUnderline"/>
          <w:rFonts w:asciiTheme="minorHAnsi" w:hAnsiTheme="minorHAnsi" w:cstheme="minorHAnsi"/>
        </w:rPr>
        <w:t>moving from consumer to citizen welfare</w:t>
      </w:r>
    </w:p>
    <w:p w14:paraId="1466A81E" w14:textId="77777777" w:rsidR="00180682" w:rsidRPr="00180682" w:rsidRDefault="00180682" w:rsidP="00180682">
      <w:pPr>
        <w:rPr>
          <w:rFonts w:asciiTheme="minorHAnsi" w:hAnsiTheme="minorHAnsi" w:cstheme="minorHAnsi"/>
          <w:sz w:val="16"/>
          <w:szCs w:val="16"/>
        </w:rPr>
      </w:pPr>
      <w:r w:rsidRPr="00180682">
        <w:rPr>
          <w:rFonts w:asciiTheme="minorHAnsi" w:hAnsiTheme="minorHAnsi" w:cstheme="minorHAnsi"/>
          <w:sz w:val="16"/>
          <w:szCs w:val="16"/>
        </w:rPr>
        <w:t>Economic models from opposing ends of the political spectrum perceive labour as a special and different production factor with idiosyncratic qualities, which makes it particularly open to exploitation. Labour's particular likelihood for exploitation is all the more worrying because labour power is attached to and cannot be separated from the worker. Additionally in the case of labour, unlike other production factors, there is not a zero-sum dynamic between the value attached to the production factor and consumer welfare. This is because, as exemplified in Marx's labour fetish theory, most consumers are also workers. As a result, when wages increase this benefits consumers in their economic role as workers even though they might have to pay a higher price for products and services.</w:t>
      </w:r>
    </w:p>
    <w:p w14:paraId="414C3847" w14:textId="77777777" w:rsidR="00180682" w:rsidRPr="00180682" w:rsidRDefault="00180682" w:rsidP="00180682">
      <w:pPr>
        <w:rPr>
          <w:rStyle w:val="Emphasis"/>
          <w:rFonts w:asciiTheme="minorHAnsi" w:hAnsiTheme="minorHAnsi" w:cstheme="minorHAnsi"/>
        </w:rPr>
      </w:pPr>
      <w:r w:rsidRPr="00180682">
        <w:rPr>
          <w:rFonts w:asciiTheme="minorHAnsi" w:hAnsiTheme="minorHAnsi" w:cstheme="minorHAnsi"/>
          <w:sz w:val="16"/>
        </w:rPr>
        <w:t xml:space="preserve">As a result, economic theory suggests that, unlike commodities and other production factors, </w:t>
      </w:r>
      <w:r w:rsidRPr="00180682">
        <w:rPr>
          <w:rStyle w:val="StyleUnderline"/>
          <w:rFonts w:asciiTheme="minorHAnsi" w:hAnsiTheme="minorHAnsi" w:cstheme="minorHAnsi"/>
          <w:highlight w:val="cyan"/>
        </w:rPr>
        <w:t>conflicts involving labour cannot be solved</w:t>
      </w:r>
      <w:r w:rsidRPr="00180682">
        <w:rPr>
          <w:rStyle w:val="StyleUnderline"/>
          <w:rFonts w:asciiTheme="minorHAnsi" w:hAnsiTheme="minorHAnsi" w:cstheme="minorHAnsi"/>
        </w:rPr>
        <w:t xml:space="preserve"> using simple economic cost–benefit analyses </w:t>
      </w:r>
      <w:r w:rsidRPr="00180682">
        <w:rPr>
          <w:rStyle w:val="StyleUnderline"/>
          <w:rFonts w:asciiTheme="minorHAnsi" w:hAnsiTheme="minorHAnsi" w:cstheme="minorHAnsi"/>
          <w:highlight w:val="cyan"/>
        </w:rPr>
        <w:t>without</w:t>
      </w:r>
      <w:r w:rsidRPr="00180682">
        <w:rPr>
          <w:rStyle w:val="StyleUnderline"/>
          <w:rFonts w:asciiTheme="minorHAnsi" w:hAnsiTheme="minorHAnsi" w:cstheme="minorHAnsi"/>
        </w:rPr>
        <w:t xml:space="preserve"> any </w:t>
      </w:r>
      <w:r w:rsidRPr="00180682">
        <w:rPr>
          <w:rStyle w:val="Emphasis"/>
          <w:rFonts w:asciiTheme="minorHAnsi" w:hAnsiTheme="minorHAnsi" w:cstheme="minorHAnsi"/>
          <w:highlight w:val="cyan"/>
        </w:rPr>
        <w:t>substantial adjustment</w:t>
      </w:r>
      <w:r w:rsidRPr="00180682">
        <w:rPr>
          <w:rFonts w:asciiTheme="minorHAnsi" w:hAnsiTheme="minorHAnsi" w:cstheme="minorHAnsi"/>
          <w:sz w:val="16"/>
        </w:rPr>
        <w:t xml:space="preserve">. Similarly, </w:t>
      </w:r>
      <w:r w:rsidRPr="00180682">
        <w:rPr>
          <w:rStyle w:val="StyleUnderline"/>
          <w:rFonts w:asciiTheme="minorHAnsi" w:hAnsiTheme="minorHAnsi" w:cstheme="minorHAnsi"/>
        </w:rPr>
        <w:t xml:space="preserve">worker solidarity and </w:t>
      </w:r>
      <w:r w:rsidRPr="00180682">
        <w:rPr>
          <w:rStyle w:val="StyleUnderline"/>
          <w:rFonts w:asciiTheme="minorHAnsi" w:hAnsiTheme="minorHAnsi" w:cstheme="minorHAnsi"/>
          <w:highlight w:val="cyan"/>
        </w:rPr>
        <w:t xml:space="preserve">collective action need </w:t>
      </w:r>
      <w:r w:rsidRPr="00180682">
        <w:rPr>
          <w:rStyle w:val="Emphasis"/>
          <w:rFonts w:asciiTheme="minorHAnsi" w:hAnsiTheme="minorHAnsi" w:cstheme="minorHAnsi"/>
          <w:highlight w:val="cyan"/>
        </w:rPr>
        <w:t>protection</w:t>
      </w:r>
      <w:r w:rsidRPr="00180682">
        <w:rPr>
          <w:rFonts w:asciiTheme="minorHAnsi" w:hAnsiTheme="minorHAnsi" w:cstheme="minorHAnsi"/>
          <w:sz w:val="16"/>
        </w:rPr>
        <w:t xml:space="preserve"> as common goods </w:t>
      </w:r>
      <w:r w:rsidRPr="00180682">
        <w:rPr>
          <w:rStyle w:val="StyleUnderline"/>
          <w:rFonts w:asciiTheme="minorHAnsi" w:hAnsiTheme="minorHAnsi" w:cstheme="minorHAnsi"/>
          <w:highlight w:val="cyan"/>
        </w:rPr>
        <w:t>when they come into conflict with</w:t>
      </w:r>
      <w:r w:rsidRPr="00180682">
        <w:rPr>
          <w:rFonts w:asciiTheme="minorHAnsi" w:hAnsiTheme="minorHAnsi" w:cstheme="minorHAnsi"/>
          <w:sz w:val="16"/>
        </w:rPr>
        <w:t xml:space="preserve"> the principle of </w:t>
      </w:r>
      <w:r w:rsidRPr="00180682">
        <w:rPr>
          <w:rStyle w:val="StyleUnderline"/>
          <w:rFonts w:asciiTheme="minorHAnsi" w:hAnsiTheme="minorHAnsi" w:cstheme="minorHAnsi"/>
          <w:highlight w:val="cyan"/>
        </w:rPr>
        <w:t>competition</w:t>
      </w:r>
      <w:r w:rsidRPr="00180682">
        <w:rPr>
          <w:rFonts w:asciiTheme="minorHAnsi" w:hAnsiTheme="minorHAnsi" w:cstheme="minorHAnsi"/>
          <w:sz w:val="16"/>
        </w:rPr>
        <w:t xml:space="preserve"> not only because </w:t>
      </w:r>
      <w:r w:rsidRPr="00180682">
        <w:rPr>
          <w:rStyle w:val="StyleUnderline"/>
          <w:rFonts w:asciiTheme="minorHAnsi" w:hAnsiTheme="minorHAnsi" w:cstheme="minorHAnsi"/>
        </w:rPr>
        <w:t xml:space="preserve">this would be </w:t>
      </w:r>
      <w:r w:rsidRPr="00180682">
        <w:rPr>
          <w:rStyle w:val="Emphasis"/>
          <w:rFonts w:asciiTheme="minorHAnsi" w:hAnsiTheme="minorHAnsi" w:cstheme="minorHAnsi"/>
        </w:rPr>
        <w:t>socially</w:t>
      </w:r>
      <w:r w:rsidRPr="00180682">
        <w:rPr>
          <w:rFonts w:asciiTheme="minorHAnsi" w:hAnsiTheme="minorHAnsi" w:cstheme="minorHAnsi"/>
          <w:sz w:val="16"/>
        </w:rPr>
        <w:t xml:space="preserve"> just </w:t>
      </w:r>
      <w:r w:rsidRPr="00180682">
        <w:rPr>
          <w:rStyle w:val="StyleUnderline"/>
          <w:rFonts w:asciiTheme="minorHAnsi" w:hAnsiTheme="minorHAnsi" w:cstheme="minorHAnsi"/>
        </w:rPr>
        <w:t>but also</w:t>
      </w:r>
      <w:r w:rsidRPr="00180682">
        <w:rPr>
          <w:rFonts w:asciiTheme="minorHAnsi" w:hAnsiTheme="minorHAnsi" w:cstheme="minorHAnsi"/>
          <w:sz w:val="16"/>
        </w:rPr>
        <w:t xml:space="preserve"> because it would be </w:t>
      </w:r>
      <w:r w:rsidRPr="00180682">
        <w:rPr>
          <w:rStyle w:val="Emphasis"/>
          <w:rFonts w:asciiTheme="minorHAnsi" w:hAnsiTheme="minorHAnsi" w:cstheme="minorHAnsi"/>
        </w:rPr>
        <w:t>economically sound.</w:t>
      </w:r>
    </w:p>
    <w:p w14:paraId="2417CA2C"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As the analysis in the previous section illustrates, </w:t>
      </w:r>
      <w:r w:rsidRPr="00180682">
        <w:rPr>
          <w:rStyle w:val="StyleUnderline"/>
          <w:rFonts w:asciiTheme="minorHAnsi" w:hAnsiTheme="minorHAnsi" w:cstheme="minorHAnsi"/>
          <w:highlight w:val="cyan"/>
        </w:rPr>
        <w:t>competition rules</w:t>
      </w:r>
      <w:r w:rsidRPr="00180682">
        <w:rPr>
          <w:rStyle w:val="StyleUnderline"/>
          <w:rFonts w:asciiTheme="minorHAnsi" w:hAnsiTheme="minorHAnsi" w:cstheme="minorHAnsi"/>
        </w:rPr>
        <w:t xml:space="preserve"> in the</w:t>
      </w:r>
      <w:r w:rsidRPr="00180682">
        <w:rPr>
          <w:rFonts w:asciiTheme="minorHAnsi" w:hAnsiTheme="minorHAnsi" w:cstheme="minorHAnsi"/>
          <w:sz w:val="16"/>
        </w:rPr>
        <w:t xml:space="preserve"> EU and the </w:t>
      </w:r>
      <w:r w:rsidRPr="00180682">
        <w:rPr>
          <w:rStyle w:val="StyleUnderline"/>
          <w:rFonts w:asciiTheme="minorHAnsi" w:hAnsiTheme="minorHAnsi" w:cstheme="minorHAnsi"/>
        </w:rPr>
        <w:t xml:space="preserve">US </w:t>
      </w:r>
      <w:r w:rsidRPr="00180682">
        <w:rPr>
          <w:rStyle w:val="StyleUnderline"/>
          <w:rFonts w:asciiTheme="minorHAnsi" w:hAnsiTheme="minorHAnsi" w:cstheme="minorHAnsi"/>
          <w:highlight w:val="cyan"/>
        </w:rPr>
        <w:t xml:space="preserve">are applied with a </w:t>
      </w:r>
      <w:r w:rsidRPr="00180682">
        <w:rPr>
          <w:rStyle w:val="Emphasis"/>
          <w:rFonts w:asciiTheme="minorHAnsi" w:hAnsiTheme="minorHAnsi" w:cstheme="minorHAnsi"/>
          <w:highlight w:val="cyan"/>
        </w:rPr>
        <w:t>strict consumer welfare standard</w:t>
      </w:r>
      <w:r w:rsidRPr="00180682">
        <w:rPr>
          <w:rStyle w:val="StyleUnderline"/>
          <w:rFonts w:asciiTheme="minorHAnsi" w:hAnsiTheme="minorHAnsi" w:cstheme="minorHAnsi"/>
        </w:rPr>
        <w:t xml:space="preserve"> in mind, </w:t>
      </w:r>
      <w:r w:rsidRPr="00180682">
        <w:rPr>
          <w:rStyle w:val="StyleUnderline"/>
          <w:rFonts w:asciiTheme="minorHAnsi" w:hAnsiTheme="minorHAnsi" w:cstheme="minorHAnsi"/>
          <w:highlight w:val="cyan"/>
        </w:rPr>
        <w:t xml:space="preserve">which </w:t>
      </w:r>
      <w:r w:rsidRPr="00180682">
        <w:rPr>
          <w:rStyle w:val="Emphasis"/>
          <w:rFonts w:asciiTheme="minorHAnsi" w:hAnsiTheme="minorHAnsi" w:cstheme="minorHAnsi"/>
          <w:highlight w:val="cyan"/>
        </w:rPr>
        <w:t>overlooks</w:t>
      </w:r>
      <w:r w:rsidRPr="00180682">
        <w:rPr>
          <w:rFonts w:asciiTheme="minorHAnsi" w:hAnsiTheme="minorHAnsi" w:cstheme="minorHAnsi"/>
          <w:sz w:val="16"/>
        </w:rPr>
        <w:t xml:space="preserve"> the idiosyncratic characteristics of </w:t>
      </w:r>
      <w:r w:rsidRPr="00180682">
        <w:rPr>
          <w:rStyle w:val="Emphasis"/>
          <w:rFonts w:asciiTheme="minorHAnsi" w:hAnsiTheme="minorHAnsi" w:cstheme="minorHAnsi"/>
          <w:highlight w:val="cyan"/>
        </w:rPr>
        <w:t>labour</w:t>
      </w:r>
      <w:r w:rsidRPr="00180682">
        <w:rPr>
          <w:rFonts w:asciiTheme="minorHAnsi" w:hAnsiTheme="minorHAnsi" w:cstheme="minorHAnsi"/>
          <w:sz w:val="16"/>
        </w:rPr>
        <w:t xml:space="preserve">, and as a result, </w:t>
      </w:r>
      <w:r w:rsidRPr="00180682">
        <w:rPr>
          <w:rStyle w:val="StyleUnderline"/>
          <w:rFonts w:asciiTheme="minorHAnsi" w:hAnsiTheme="minorHAnsi" w:cstheme="minorHAnsi"/>
        </w:rPr>
        <w:t xml:space="preserve">competition rules become a </w:t>
      </w:r>
      <w:r w:rsidRPr="00180682">
        <w:rPr>
          <w:rStyle w:val="Emphasis"/>
          <w:rFonts w:asciiTheme="minorHAnsi" w:hAnsiTheme="minorHAnsi" w:cstheme="minorHAnsi"/>
        </w:rPr>
        <w:t>disciplining mechanism against collective worker action</w:t>
      </w:r>
      <w:r w:rsidRPr="00180682">
        <w:rPr>
          <w:rFonts w:asciiTheme="minorHAnsi" w:hAnsiTheme="minorHAnsi" w:cstheme="minorHAnsi"/>
          <w:sz w:val="16"/>
        </w:rPr>
        <w:t xml:space="preserve">. Consequently, </w:t>
      </w:r>
      <w:r w:rsidRPr="00180682">
        <w:rPr>
          <w:rStyle w:val="StyleUnderline"/>
          <w:rFonts w:asciiTheme="minorHAnsi" w:hAnsiTheme="minorHAnsi" w:cstheme="minorHAnsi"/>
        </w:rPr>
        <w:t xml:space="preserve">when dealing with the competition–solidarity conflict, courts and competition authorities </w:t>
      </w:r>
      <w:r w:rsidRPr="00180682">
        <w:rPr>
          <w:rStyle w:val="StyleUnderline"/>
          <w:rFonts w:asciiTheme="minorHAnsi" w:hAnsiTheme="minorHAnsi" w:cstheme="minorHAnsi"/>
          <w:highlight w:val="cyan"/>
        </w:rPr>
        <w:t xml:space="preserve">need </w:t>
      </w:r>
      <w:r w:rsidRPr="00180682">
        <w:rPr>
          <w:rStyle w:val="StyleUnderline"/>
          <w:rFonts w:asciiTheme="minorHAnsi" w:hAnsiTheme="minorHAnsi" w:cstheme="minorHAnsi"/>
        </w:rPr>
        <w:t xml:space="preserve">to follow </w:t>
      </w:r>
      <w:r w:rsidRPr="00180682">
        <w:rPr>
          <w:rStyle w:val="StyleUnderline"/>
          <w:rFonts w:asciiTheme="minorHAnsi" w:hAnsiTheme="minorHAnsi" w:cstheme="minorHAnsi"/>
          <w:highlight w:val="cyan"/>
        </w:rPr>
        <w:t xml:space="preserve">a </w:t>
      </w:r>
      <w:r w:rsidRPr="00180682">
        <w:rPr>
          <w:rStyle w:val="Emphasis"/>
          <w:rFonts w:asciiTheme="minorHAnsi" w:hAnsiTheme="minorHAnsi" w:cstheme="minorHAnsi"/>
          <w:highlight w:val="cyan"/>
        </w:rPr>
        <w:t>more inclusive legal standard</w:t>
      </w:r>
      <w:r w:rsidRPr="00180682">
        <w:rPr>
          <w:rStyle w:val="StyleUnderline"/>
          <w:rFonts w:asciiTheme="minorHAnsi" w:hAnsiTheme="minorHAnsi" w:cstheme="minorHAnsi"/>
        </w:rPr>
        <w:t xml:space="preserve"> that better reflects</w:t>
      </w:r>
      <w:r w:rsidRPr="00180682">
        <w:rPr>
          <w:rFonts w:asciiTheme="minorHAnsi" w:hAnsiTheme="minorHAnsi" w:cstheme="minorHAnsi"/>
          <w:sz w:val="16"/>
        </w:rPr>
        <w:t xml:space="preserve"> the characteristics of </w:t>
      </w:r>
      <w:r w:rsidRPr="00180682">
        <w:rPr>
          <w:rStyle w:val="Emphasis"/>
          <w:rFonts w:asciiTheme="minorHAnsi" w:hAnsiTheme="minorHAnsi" w:cstheme="minorHAnsi"/>
        </w:rPr>
        <w:t>labour</w:t>
      </w:r>
      <w:r w:rsidRPr="00180682">
        <w:rPr>
          <w:rFonts w:asciiTheme="minorHAnsi" w:hAnsiTheme="minorHAnsi" w:cstheme="minorHAnsi"/>
          <w:sz w:val="16"/>
        </w:rPr>
        <w:t xml:space="preserve"> as a production factor. For this purpose, </w:t>
      </w:r>
      <w:r w:rsidRPr="00180682">
        <w:rPr>
          <w:rStyle w:val="StyleUnderline"/>
          <w:rFonts w:asciiTheme="minorHAnsi" w:hAnsiTheme="minorHAnsi" w:cstheme="minorHAnsi"/>
        </w:rPr>
        <w:t>this paper suggests</w:t>
      </w:r>
      <w:r w:rsidRPr="00180682">
        <w:rPr>
          <w:rFonts w:asciiTheme="minorHAnsi" w:hAnsiTheme="minorHAnsi" w:cstheme="minorHAnsi"/>
          <w:sz w:val="16"/>
        </w:rPr>
        <w:t xml:space="preserve"> a </w:t>
      </w:r>
      <w:r w:rsidRPr="00180682">
        <w:rPr>
          <w:rStyle w:val="Emphasis"/>
          <w:rFonts w:asciiTheme="minorHAnsi" w:hAnsiTheme="minorHAnsi" w:cstheme="minorHAnsi"/>
        </w:rPr>
        <w:t>citizen</w:t>
      </w:r>
      <w:r w:rsidRPr="00180682">
        <w:rPr>
          <w:rFonts w:asciiTheme="minorHAnsi" w:hAnsiTheme="minorHAnsi" w:cstheme="minorHAnsi"/>
          <w:sz w:val="16"/>
        </w:rPr>
        <w:t xml:space="preserve"> (</w:t>
      </w:r>
      <w:r w:rsidRPr="00180682">
        <w:rPr>
          <w:rStyle w:val="Emphasis"/>
          <w:rFonts w:asciiTheme="minorHAnsi" w:hAnsiTheme="minorHAnsi" w:cstheme="minorHAnsi"/>
        </w:rPr>
        <w:t>rather than consumer</w:t>
      </w:r>
      <w:r w:rsidRPr="00180682">
        <w:rPr>
          <w:rFonts w:asciiTheme="minorHAnsi" w:hAnsiTheme="minorHAnsi" w:cstheme="minorHAnsi"/>
          <w:sz w:val="16"/>
        </w:rPr>
        <w:t xml:space="preserve">) </w:t>
      </w:r>
      <w:r w:rsidRPr="00180682">
        <w:rPr>
          <w:rStyle w:val="Emphasis"/>
          <w:rFonts w:asciiTheme="minorHAnsi" w:hAnsiTheme="minorHAnsi" w:cstheme="minorHAnsi"/>
        </w:rPr>
        <w:t>welfare</w:t>
      </w:r>
      <w:r w:rsidRPr="00180682">
        <w:rPr>
          <w:rStyle w:val="StyleUnderline"/>
          <w:rFonts w:asciiTheme="minorHAnsi" w:hAnsiTheme="minorHAnsi" w:cstheme="minorHAnsi"/>
        </w:rPr>
        <w:t xml:space="preserve"> standard that takes into consideration</w:t>
      </w:r>
      <w:r w:rsidRPr="00180682">
        <w:rPr>
          <w:rFonts w:asciiTheme="minorHAnsi" w:hAnsiTheme="minorHAnsi" w:cstheme="minorHAnsi"/>
          <w:sz w:val="16"/>
        </w:rPr>
        <w:t xml:space="preserve"> the economic effects of anti-competitive behaviour on </w:t>
      </w:r>
      <w:r w:rsidRPr="00180682">
        <w:rPr>
          <w:rStyle w:val="StyleUnderline"/>
          <w:rFonts w:asciiTheme="minorHAnsi" w:hAnsiTheme="minorHAnsi" w:cstheme="minorHAnsi"/>
        </w:rPr>
        <w:t xml:space="preserve">consumers as well as </w:t>
      </w:r>
      <w:r w:rsidRPr="00180682">
        <w:rPr>
          <w:rStyle w:val="Emphasis"/>
          <w:rFonts w:asciiTheme="minorHAnsi" w:hAnsiTheme="minorHAnsi" w:cstheme="minorHAnsi"/>
        </w:rPr>
        <w:t>workers</w:t>
      </w:r>
      <w:r w:rsidRPr="00180682">
        <w:rPr>
          <w:rFonts w:asciiTheme="minorHAnsi" w:hAnsiTheme="minorHAnsi" w:cstheme="minorHAnsi"/>
          <w:sz w:val="16"/>
        </w:rPr>
        <w:t>.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behaviour in question affects citizens in their entirety as a holistic group, rather than focusing on the interests of the narrow category of consumers.</w:t>
      </w:r>
    </w:p>
    <w:p w14:paraId="3FB3AD50"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Another significant advantage of following this approach is that </w:t>
      </w:r>
      <w:r w:rsidRPr="00180682">
        <w:rPr>
          <w:rStyle w:val="StyleUnderline"/>
          <w:rFonts w:asciiTheme="minorHAnsi" w:hAnsiTheme="minorHAnsi" w:cstheme="minorHAnsi"/>
        </w:rPr>
        <w:t xml:space="preserve">this would not </w:t>
      </w:r>
      <w:r w:rsidRPr="00180682">
        <w:rPr>
          <w:rStyle w:val="StyleUnderline"/>
          <w:rFonts w:asciiTheme="minorHAnsi" w:hAnsiTheme="minorHAnsi" w:cstheme="minorHAnsi"/>
          <w:highlight w:val="cyan"/>
        </w:rPr>
        <w:t>require a change in</w:t>
      </w:r>
      <w:r w:rsidRPr="00180682">
        <w:rPr>
          <w:rStyle w:val="StyleUnderline"/>
          <w:rFonts w:asciiTheme="minorHAnsi" w:hAnsiTheme="minorHAnsi" w:cstheme="minorHAnsi"/>
        </w:rPr>
        <w:t xml:space="preserve"> the law</w:t>
      </w:r>
      <w:r w:rsidRPr="00180682">
        <w:rPr>
          <w:rFonts w:asciiTheme="minorHAnsi" w:hAnsiTheme="minorHAnsi" w:cstheme="minorHAnsi"/>
          <w:sz w:val="16"/>
        </w:rPr>
        <w:t xml:space="preserve"> but </w:t>
      </w:r>
      <w:r w:rsidRPr="00180682">
        <w:rPr>
          <w:rStyle w:val="StyleUnderline"/>
          <w:rFonts w:asciiTheme="minorHAnsi" w:hAnsiTheme="minorHAnsi" w:cstheme="minorHAnsi"/>
        </w:rPr>
        <w:t xml:space="preserve">only a change in the </w:t>
      </w:r>
      <w:r w:rsidRPr="00180682">
        <w:rPr>
          <w:rStyle w:val="Emphasis"/>
          <w:rFonts w:asciiTheme="minorHAnsi" w:hAnsiTheme="minorHAnsi" w:cstheme="minorHAnsi"/>
          <w:highlight w:val="cyan"/>
        </w:rPr>
        <w:t>approach</w:t>
      </w:r>
      <w:r w:rsidRPr="00180682">
        <w:rPr>
          <w:rFonts w:asciiTheme="minorHAnsi" w:hAnsiTheme="minorHAnsi" w:cstheme="minorHAnsi"/>
          <w:sz w:val="16"/>
        </w:rPr>
        <w:t xml:space="preserve"> and the legal tests employed </w:t>
      </w:r>
      <w:r w:rsidRPr="00180682">
        <w:rPr>
          <w:rStyle w:val="Emphasis"/>
          <w:rFonts w:asciiTheme="minorHAnsi" w:hAnsiTheme="minorHAnsi" w:cstheme="minorHAnsi"/>
          <w:highlight w:val="cyan"/>
        </w:rPr>
        <w:t>by courts</w:t>
      </w:r>
      <w:r w:rsidRPr="00180682">
        <w:rPr>
          <w:rFonts w:asciiTheme="minorHAnsi" w:hAnsiTheme="minorHAnsi" w:cstheme="minorHAnsi"/>
          <w:sz w:val="16"/>
        </w:rPr>
        <w:t xml:space="preserve"> and competition authorities when they deal with the competition–solidarity conflict.</w:t>
      </w:r>
    </w:p>
    <w:p w14:paraId="6B0C99CC"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sz w:val="16"/>
        </w:rPr>
        <w:t xml:space="preserve">In light of the citizen welfare standard, </w:t>
      </w:r>
      <w:r w:rsidRPr="00180682">
        <w:rPr>
          <w:rStyle w:val="Emphasis"/>
          <w:rFonts w:asciiTheme="minorHAnsi" w:hAnsiTheme="minorHAnsi" w:cstheme="minorHAnsi"/>
        </w:rPr>
        <w:t>collective worker action would be shielded</w:t>
      </w:r>
      <w:r w:rsidRPr="00180682">
        <w:rPr>
          <w:rFonts w:asciiTheme="minorHAnsi" w:hAnsiTheme="minorHAnsi" w:cstheme="minorHAnsi"/>
          <w:sz w:val="16"/>
        </w:rPr>
        <w:t xml:space="preserve"> from competition law attack under labour exemption, </w:t>
      </w:r>
      <w:r w:rsidRPr="00180682">
        <w:rPr>
          <w:rStyle w:val="StyleUnderline"/>
          <w:rFonts w:asciiTheme="minorHAnsi" w:hAnsiTheme="minorHAnsi" w:cstheme="minorHAnsi"/>
        </w:rPr>
        <w:t>because even though collective worker action could result in increased prices</w:t>
      </w:r>
      <w:r w:rsidRPr="00180682">
        <w:rPr>
          <w:rFonts w:asciiTheme="minorHAnsi" w:hAnsiTheme="minorHAnsi" w:cstheme="minorHAnsi"/>
          <w:sz w:val="16"/>
        </w:rPr>
        <w:t xml:space="preserve"> in the product market due to higher labour costs </w:t>
      </w:r>
      <w:r w:rsidRPr="00180682">
        <w:rPr>
          <w:rStyle w:val="StyleUnderline"/>
          <w:rFonts w:asciiTheme="minorHAnsi" w:hAnsiTheme="minorHAnsi" w:cstheme="minorHAnsi"/>
        </w:rPr>
        <w:t>and decreased consumer welfare, it would also increase the welfare of workers,</w:t>
      </w:r>
      <w:r w:rsidRPr="00180682">
        <w:rPr>
          <w:rFonts w:asciiTheme="minorHAnsi" w:hAnsiTheme="minorHAnsi" w:cstheme="minorHAnsi"/>
          <w:sz w:val="16"/>
        </w:rPr>
        <w:t xml:space="preserve"> who will benefit from increased wages and better working conditions. </w:t>
      </w:r>
      <w:r w:rsidRPr="00180682">
        <w:rPr>
          <w:rStyle w:val="StyleUnderline"/>
          <w:rFonts w:asciiTheme="minorHAnsi" w:hAnsiTheme="minorHAnsi" w:cstheme="minorHAnsi"/>
        </w:rPr>
        <w:t xml:space="preserve">An exemption standard </w:t>
      </w:r>
      <w:r w:rsidRPr="00180682">
        <w:rPr>
          <w:rFonts w:asciiTheme="minorHAnsi" w:hAnsiTheme="minorHAnsi" w:cstheme="minorHAnsi"/>
          <w:sz w:val="16"/>
        </w:rPr>
        <w:t xml:space="preserve">that is </w:t>
      </w:r>
      <w:r w:rsidRPr="00180682">
        <w:rPr>
          <w:rStyle w:val="StyleUnderline"/>
          <w:rFonts w:asciiTheme="minorHAnsi" w:hAnsiTheme="minorHAnsi" w:cstheme="minorHAnsi"/>
        </w:rPr>
        <w:t>based on an inclusive welfare approach will</w:t>
      </w:r>
      <w:r w:rsidRPr="00180682">
        <w:rPr>
          <w:rFonts w:asciiTheme="minorHAnsi" w:hAnsiTheme="minorHAnsi" w:cstheme="minorHAnsi"/>
          <w:sz w:val="16"/>
        </w:rPr>
        <w:t xml:space="preserve"> also </w:t>
      </w:r>
      <w:r w:rsidRPr="00180682">
        <w:rPr>
          <w:rStyle w:val="StyleUnderline"/>
          <w:rFonts w:asciiTheme="minorHAnsi" w:hAnsiTheme="minorHAnsi" w:cstheme="minorHAnsi"/>
        </w:rPr>
        <w:t>save courts</w:t>
      </w:r>
      <w:r w:rsidRPr="00180682">
        <w:rPr>
          <w:rFonts w:asciiTheme="minorHAnsi" w:hAnsiTheme="minorHAnsi" w:cstheme="minorHAnsi"/>
          <w:sz w:val="16"/>
        </w:rPr>
        <w:t xml:space="preserve"> and competition authorities </w:t>
      </w:r>
      <w:r w:rsidRPr="00180682">
        <w:rPr>
          <w:rStyle w:val="StyleUnderline"/>
          <w:rFonts w:asciiTheme="minorHAnsi" w:hAnsiTheme="minorHAnsi" w:cstheme="minorHAnsi"/>
        </w:rPr>
        <w:t>from disentangling</w:t>
      </w:r>
      <w:r w:rsidRPr="00180682">
        <w:rPr>
          <w:rFonts w:asciiTheme="minorHAnsi" w:hAnsiTheme="minorHAnsi" w:cstheme="minorHAnsi"/>
          <w:sz w:val="16"/>
        </w:rPr>
        <w:t xml:space="preserve"> who qualifies as an undertaking (in the EU) and </w:t>
      </w:r>
      <w:r w:rsidRPr="00180682">
        <w:rPr>
          <w:rStyle w:val="StyleUnderline"/>
          <w:rFonts w:asciiTheme="minorHAnsi" w:hAnsiTheme="minorHAnsi" w:cstheme="minorHAnsi"/>
        </w:rPr>
        <w:t>whether or not worker organisations acted jointly with third parties</w:t>
      </w:r>
      <w:r w:rsidRPr="00180682">
        <w:rPr>
          <w:rFonts w:asciiTheme="minorHAnsi" w:hAnsiTheme="minorHAnsi" w:cstheme="minorHAnsi"/>
          <w:sz w:val="16"/>
        </w:rPr>
        <w:t xml:space="preserve"> (in the US), </w:t>
      </w:r>
      <w:r w:rsidRPr="00180682">
        <w:rPr>
          <w:rStyle w:val="StyleUnderline"/>
          <w:rFonts w:asciiTheme="minorHAnsi" w:hAnsiTheme="minorHAnsi" w:cstheme="minorHAnsi"/>
        </w:rPr>
        <w:t xml:space="preserve">both of which result in </w:t>
      </w:r>
      <w:r w:rsidRPr="00180682">
        <w:rPr>
          <w:rStyle w:val="Emphasis"/>
          <w:rFonts w:asciiTheme="minorHAnsi" w:hAnsiTheme="minorHAnsi" w:cstheme="minorHAnsi"/>
        </w:rPr>
        <w:t>imprecise</w:t>
      </w:r>
      <w:r w:rsidRPr="00180682">
        <w:rPr>
          <w:rFonts w:asciiTheme="minorHAnsi" w:hAnsiTheme="minorHAnsi" w:cstheme="minorHAnsi"/>
          <w:sz w:val="16"/>
        </w:rPr>
        <w:t xml:space="preserve"> and limited judicial </w:t>
      </w:r>
      <w:r w:rsidRPr="00180682">
        <w:rPr>
          <w:rStyle w:val="Emphasis"/>
          <w:rFonts w:asciiTheme="minorHAnsi" w:hAnsiTheme="minorHAnsi" w:cstheme="minorHAnsi"/>
          <w:highlight w:val="cyan"/>
        </w:rPr>
        <w:t>exemptions</w:t>
      </w:r>
      <w:r w:rsidRPr="00180682">
        <w:rPr>
          <w:rFonts w:asciiTheme="minorHAnsi" w:hAnsiTheme="minorHAnsi" w:cstheme="minorHAnsi"/>
          <w:sz w:val="16"/>
        </w:rPr>
        <w:t xml:space="preserve"> </w:t>
      </w:r>
      <w:r w:rsidRPr="00180682">
        <w:rPr>
          <w:rStyle w:val="StyleUnderline"/>
          <w:rFonts w:asciiTheme="minorHAnsi" w:hAnsiTheme="minorHAnsi" w:cstheme="minorHAnsi"/>
        </w:rPr>
        <w:t xml:space="preserve">that </w:t>
      </w:r>
      <w:r w:rsidRPr="00180682">
        <w:rPr>
          <w:rStyle w:val="StyleUnderline"/>
          <w:rFonts w:asciiTheme="minorHAnsi" w:hAnsiTheme="minorHAnsi" w:cstheme="minorHAnsi"/>
          <w:highlight w:val="cyan"/>
        </w:rPr>
        <w:t xml:space="preserve">do not provide a </w:t>
      </w:r>
      <w:r w:rsidRPr="00180682">
        <w:rPr>
          <w:rStyle w:val="Emphasis"/>
          <w:rFonts w:asciiTheme="minorHAnsi" w:hAnsiTheme="minorHAnsi" w:cstheme="minorHAnsi"/>
          <w:highlight w:val="cyan"/>
        </w:rPr>
        <w:t>secure harbour for collective worker action</w:t>
      </w:r>
      <w:r w:rsidRPr="00180682">
        <w:rPr>
          <w:rStyle w:val="StyleUnderline"/>
          <w:rFonts w:asciiTheme="minorHAnsi" w:hAnsiTheme="minorHAnsi" w:cstheme="minorHAnsi"/>
          <w:highlight w:val="cyan"/>
        </w:rPr>
        <w:t xml:space="preserve"> and render it </w:t>
      </w:r>
      <w:r w:rsidRPr="00180682">
        <w:rPr>
          <w:rStyle w:val="Emphasis"/>
          <w:rFonts w:asciiTheme="minorHAnsi" w:hAnsiTheme="minorHAnsi" w:cstheme="minorHAnsi"/>
        </w:rPr>
        <w:t xml:space="preserve">particularly </w:t>
      </w:r>
      <w:r w:rsidRPr="00180682">
        <w:rPr>
          <w:rStyle w:val="Emphasis"/>
          <w:rFonts w:asciiTheme="minorHAnsi" w:hAnsiTheme="minorHAnsi" w:cstheme="minorHAnsi"/>
          <w:highlight w:val="cyan"/>
        </w:rPr>
        <w:t>precarious for workers</w:t>
      </w:r>
      <w:r w:rsidRPr="00180682">
        <w:rPr>
          <w:rStyle w:val="Emphasis"/>
          <w:rFonts w:asciiTheme="minorHAnsi" w:hAnsiTheme="minorHAnsi" w:cstheme="minorHAnsi"/>
        </w:rPr>
        <w:t xml:space="preserve"> in casualised flexible arrangements</w:t>
      </w:r>
      <w:r w:rsidRPr="00180682">
        <w:rPr>
          <w:rStyle w:val="StyleUnderline"/>
          <w:rFonts w:asciiTheme="minorHAnsi" w:hAnsiTheme="minorHAnsi" w:cstheme="minorHAnsi"/>
        </w:rPr>
        <w:t xml:space="preserve"> to take </w:t>
      </w:r>
      <w:r w:rsidRPr="00180682">
        <w:rPr>
          <w:rStyle w:val="Emphasis"/>
          <w:rFonts w:asciiTheme="minorHAnsi" w:hAnsiTheme="minorHAnsi" w:cstheme="minorHAnsi"/>
        </w:rPr>
        <w:t>collective action</w:t>
      </w:r>
      <w:r w:rsidRPr="00180682">
        <w:rPr>
          <w:rStyle w:val="StyleUnderline"/>
          <w:rFonts w:asciiTheme="minorHAnsi" w:hAnsiTheme="minorHAnsi" w:cstheme="minorHAnsi"/>
        </w:rPr>
        <w:t xml:space="preserve"> against their working conditions.</w:t>
      </w:r>
    </w:p>
    <w:p w14:paraId="5D7508BD"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sz w:val="16"/>
        </w:rPr>
        <w:t xml:space="preserve">Similarly, in light of the citizen welfare standard, even if the effect of collusive employer behaviour on prices in the product market cannot be proven, </w:t>
      </w:r>
      <w:r w:rsidRPr="00180682">
        <w:rPr>
          <w:rStyle w:val="StyleUnderline"/>
          <w:rFonts w:asciiTheme="minorHAnsi" w:hAnsiTheme="minorHAnsi" w:cstheme="minorHAnsi"/>
        </w:rPr>
        <w:t>a reduction in the welfare of workers in the production process, such as reduced wages, will be considered sufficient for</w:t>
      </w:r>
      <w:r w:rsidRPr="00180682">
        <w:rPr>
          <w:rFonts w:asciiTheme="minorHAnsi" w:hAnsiTheme="minorHAnsi" w:cstheme="minorHAnsi"/>
          <w:sz w:val="16"/>
        </w:rPr>
        <w:t xml:space="preserve"> the </w:t>
      </w:r>
      <w:r w:rsidRPr="00180682">
        <w:rPr>
          <w:rStyle w:val="StyleUnderline"/>
          <w:rFonts w:asciiTheme="minorHAnsi" w:hAnsiTheme="minorHAnsi" w:cstheme="minorHAnsi"/>
        </w:rPr>
        <w:t>collusion</w:t>
      </w:r>
      <w:r w:rsidRPr="00180682">
        <w:rPr>
          <w:rFonts w:asciiTheme="minorHAnsi" w:hAnsiTheme="minorHAnsi" w:cstheme="minorHAnsi"/>
          <w:sz w:val="16"/>
        </w:rPr>
        <w:t xml:space="preserve"> in question </w:t>
      </w:r>
      <w:r w:rsidRPr="00180682">
        <w:rPr>
          <w:rStyle w:val="StyleUnderline"/>
          <w:rFonts w:asciiTheme="minorHAnsi" w:hAnsiTheme="minorHAnsi" w:cstheme="minorHAnsi"/>
        </w:rPr>
        <w:t xml:space="preserve">to qualify as anti-competitive. </w:t>
      </w:r>
      <w:r w:rsidRPr="00180682">
        <w:rPr>
          <w:rStyle w:val="StyleUnderline"/>
          <w:rFonts w:asciiTheme="minorHAnsi" w:hAnsiTheme="minorHAnsi" w:cstheme="minorHAnsi"/>
          <w:highlight w:val="cyan"/>
        </w:rPr>
        <w:t>Collusion</w:t>
      </w:r>
      <w:r w:rsidRPr="00180682">
        <w:rPr>
          <w:rFonts w:asciiTheme="minorHAnsi" w:hAnsiTheme="minorHAnsi" w:cstheme="minorHAnsi"/>
          <w:sz w:val="16"/>
        </w:rPr>
        <w:t xml:space="preserve"> between employers </w:t>
      </w:r>
      <w:r w:rsidRPr="00180682">
        <w:rPr>
          <w:rStyle w:val="Emphasis"/>
          <w:rFonts w:asciiTheme="minorHAnsi" w:hAnsiTheme="minorHAnsi" w:cstheme="minorHAnsi"/>
        </w:rPr>
        <w:t>suppressing wages</w:t>
      </w:r>
      <w:r w:rsidRPr="00180682">
        <w:rPr>
          <w:rFonts w:asciiTheme="minorHAnsi" w:hAnsiTheme="minorHAnsi" w:cstheme="minorHAnsi"/>
          <w:sz w:val="16"/>
        </w:rPr>
        <w:t xml:space="preserve"> and other working conditions </w:t>
      </w:r>
      <w:r w:rsidRPr="00180682">
        <w:rPr>
          <w:rStyle w:val="StyleUnderline"/>
          <w:rFonts w:asciiTheme="minorHAnsi" w:hAnsiTheme="minorHAnsi" w:cstheme="minorHAnsi"/>
        </w:rPr>
        <w:t xml:space="preserve">does not necessarily affect consumer welfare. Suppression of </w:t>
      </w:r>
      <w:r w:rsidRPr="00180682">
        <w:rPr>
          <w:rStyle w:val="StyleUnderline"/>
          <w:rFonts w:asciiTheme="minorHAnsi" w:hAnsiTheme="minorHAnsi" w:cstheme="minorHAnsi"/>
          <w:highlight w:val="cyan"/>
        </w:rPr>
        <w:t>wages might even</w:t>
      </w:r>
      <w:r w:rsidRPr="00180682">
        <w:rPr>
          <w:rStyle w:val="StyleUnderline"/>
          <w:rFonts w:asciiTheme="minorHAnsi" w:hAnsiTheme="minorHAnsi" w:cstheme="minorHAnsi"/>
        </w:rPr>
        <w:t xml:space="preserve"> result in reduced prices</w:t>
      </w:r>
      <w:r w:rsidRPr="00180682">
        <w:rPr>
          <w:rFonts w:asciiTheme="minorHAnsi" w:hAnsiTheme="minorHAnsi" w:cstheme="minorHAnsi"/>
          <w:sz w:val="16"/>
        </w:rPr>
        <w:t xml:space="preserve"> and increased consumer welfare due to reduced labour costs in the short run </w:t>
      </w:r>
      <w:r w:rsidRPr="00180682">
        <w:rPr>
          <w:rStyle w:val="StyleUnderline"/>
          <w:rFonts w:asciiTheme="minorHAnsi" w:hAnsiTheme="minorHAnsi" w:cstheme="minorHAnsi"/>
        </w:rPr>
        <w:t xml:space="preserve">but this comes at the cost of a </w:t>
      </w:r>
      <w:r w:rsidRPr="00180682">
        <w:rPr>
          <w:rStyle w:val="Emphasis"/>
          <w:rFonts w:asciiTheme="minorHAnsi" w:hAnsiTheme="minorHAnsi" w:cstheme="minorHAnsi"/>
        </w:rPr>
        <w:t>negative effect on worker welfare</w:t>
      </w:r>
      <w:r w:rsidRPr="00180682">
        <w:rPr>
          <w:rStyle w:val="StyleUnderline"/>
          <w:rFonts w:asciiTheme="minorHAnsi" w:hAnsiTheme="minorHAnsi" w:cstheme="minorHAnsi"/>
        </w:rPr>
        <w:t>.</w:t>
      </w:r>
    </w:p>
    <w:p w14:paraId="6DDD2E92"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This does not mean that courts should engage in a balancing analysis between consumer and worker welfare and investigate whether the effect on consumer or worker welfare is larger. In the light of the labour fetish theory, consumers and workers belong to the same group of people and an increase/decrease in consumer welfare with the resulting decrease/increase in worker welfare is most likely to be a transfer. </w:t>
      </w:r>
      <w:r w:rsidRPr="00180682">
        <w:rPr>
          <w:rStyle w:val="StyleUnderline"/>
          <w:rFonts w:asciiTheme="minorHAnsi" w:hAnsiTheme="minorHAnsi" w:cstheme="minorHAnsi"/>
        </w:rPr>
        <w:t>Under the</w:t>
      </w:r>
      <w:r w:rsidRPr="00180682">
        <w:rPr>
          <w:rFonts w:asciiTheme="minorHAnsi" w:hAnsiTheme="minorHAnsi" w:cstheme="minorHAnsi"/>
          <w:sz w:val="16"/>
        </w:rPr>
        <w:t xml:space="preserve"> citizen welfare </w:t>
      </w:r>
      <w:r w:rsidRPr="00180682">
        <w:rPr>
          <w:rStyle w:val="StyleUnderline"/>
          <w:rFonts w:asciiTheme="minorHAnsi" w:hAnsiTheme="minorHAnsi" w:cstheme="minorHAnsi"/>
        </w:rPr>
        <w:t xml:space="preserve">standard, an </w:t>
      </w:r>
      <w:r w:rsidRPr="00180682">
        <w:rPr>
          <w:rStyle w:val="Emphasis"/>
          <w:rFonts w:asciiTheme="minorHAnsi" w:hAnsiTheme="minorHAnsi" w:cstheme="minorHAnsi"/>
          <w:highlight w:val="cyan"/>
        </w:rPr>
        <w:t>increase in worker welfare</w:t>
      </w:r>
      <w:r w:rsidRPr="00180682">
        <w:rPr>
          <w:rStyle w:val="StyleUnderline"/>
          <w:rFonts w:asciiTheme="minorHAnsi" w:hAnsiTheme="minorHAnsi" w:cstheme="minorHAnsi"/>
          <w:highlight w:val="cyan"/>
        </w:rPr>
        <w:t xml:space="preserve"> would be</w:t>
      </w:r>
      <w:r w:rsidRPr="00180682">
        <w:rPr>
          <w:rStyle w:val="StyleUnderline"/>
          <w:rFonts w:asciiTheme="minorHAnsi" w:hAnsiTheme="minorHAnsi" w:cstheme="minorHAnsi"/>
        </w:rPr>
        <w:t xml:space="preserve"> considered </w:t>
      </w:r>
      <w:r w:rsidRPr="00180682">
        <w:rPr>
          <w:rStyle w:val="StyleUnderline"/>
          <w:rFonts w:asciiTheme="minorHAnsi" w:hAnsiTheme="minorHAnsi" w:cstheme="minorHAnsi"/>
          <w:highlight w:val="cyan"/>
        </w:rPr>
        <w:t>sufficient</w:t>
      </w:r>
      <w:r w:rsidRPr="00180682">
        <w:rPr>
          <w:rStyle w:val="StyleUnderline"/>
          <w:rFonts w:asciiTheme="minorHAnsi" w:hAnsiTheme="minorHAnsi" w:cstheme="minorHAnsi"/>
        </w:rPr>
        <w:t xml:space="preserve"> for the labour exemption </w:t>
      </w:r>
      <w:r w:rsidRPr="00180682">
        <w:rPr>
          <w:rStyle w:val="StyleUnderline"/>
          <w:rFonts w:asciiTheme="minorHAnsi" w:hAnsiTheme="minorHAnsi" w:cstheme="minorHAnsi"/>
          <w:highlight w:val="cyan"/>
        </w:rPr>
        <w:t xml:space="preserve">to protect </w:t>
      </w:r>
      <w:r w:rsidRPr="00180682">
        <w:rPr>
          <w:rStyle w:val="Emphasis"/>
          <w:rFonts w:asciiTheme="minorHAnsi" w:hAnsiTheme="minorHAnsi" w:cstheme="minorHAnsi"/>
          <w:highlight w:val="cyan"/>
        </w:rPr>
        <w:t>collective worker action from antitrust attack</w:t>
      </w:r>
      <w:r w:rsidRPr="00180682">
        <w:rPr>
          <w:rStyle w:val="StyleUnderline"/>
          <w:rFonts w:asciiTheme="minorHAnsi" w:hAnsiTheme="minorHAnsi" w:cstheme="minorHAnsi"/>
          <w:highlight w:val="cyan"/>
        </w:rPr>
        <w:t xml:space="preserve"> </w:t>
      </w:r>
      <w:r w:rsidRPr="00180682">
        <w:rPr>
          <w:rStyle w:val="StyleUnderline"/>
          <w:rFonts w:asciiTheme="minorHAnsi" w:hAnsiTheme="minorHAnsi" w:cstheme="minorHAnsi"/>
        </w:rPr>
        <w:t xml:space="preserve">and a </w:t>
      </w:r>
      <w:r w:rsidRPr="00180682">
        <w:rPr>
          <w:rStyle w:val="Emphasis"/>
          <w:rFonts w:asciiTheme="minorHAnsi" w:hAnsiTheme="minorHAnsi" w:cstheme="minorHAnsi"/>
        </w:rPr>
        <w:t>decrease in worker welfare</w:t>
      </w:r>
      <w:r w:rsidRPr="00180682">
        <w:rPr>
          <w:rStyle w:val="StyleUnderline"/>
          <w:rFonts w:asciiTheme="minorHAnsi" w:hAnsiTheme="minorHAnsi" w:cstheme="minorHAnsi"/>
        </w:rPr>
        <w:t xml:space="preserve"> would be considered sufficient for the employer collusion in question to be </w:t>
      </w:r>
      <w:r w:rsidRPr="00180682">
        <w:rPr>
          <w:rStyle w:val="Emphasis"/>
          <w:rFonts w:asciiTheme="minorHAnsi" w:hAnsiTheme="minorHAnsi" w:cstheme="minorHAnsi"/>
        </w:rPr>
        <w:t>considered anti-competitive</w:t>
      </w:r>
      <w:r w:rsidRPr="00180682">
        <w:rPr>
          <w:rFonts w:asciiTheme="minorHAnsi" w:hAnsiTheme="minorHAnsi" w:cstheme="minorHAnsi"/>
          <w:sz w:val="16"/>
        </w:rPr>
        <w:t>.</w:t>
      </w:r>
    </w:p>
    <w:p w14:paraId="74432363"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The aff solves inequality best. </w:t>
      </w:r>
    </w:p>
    <w:p w14:paraId="4EB1835A"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Ike </w:t>
      </w:r>
      <w:r w:rsidRPr="00180682">
        <w:rPr>
          <w:rStyle w:val="Style13ptBold"/>
          <w:rFonts w:asciiTheme="minorHAnsi" w:hAnsiTheme="minorHAnsi" w:cstheme="minorHAnsi"/>
        </w:rPr>
        <w:t>Brannon 20</w:t>
      </w:r>
      <w:r w:rsidRPr="00180682">
        <w:rPr>
          <w:rFonts w:asciiTheme="minorHAnsi" w:hAnsiTheme="minorHAnsi" w:cstheme="minorHAnsi"/>
        </w:rPr>
        <w:t xml:space="preserve">. senior fellow at the Jack Kemp Foundation. “A Wealth Tax Is Not A Solution For Income Inequality” Forbes. 09-29-20. </w:t>
      </w:r>
      <w:hyperlink r:id="rId10" w:history="1">
        <w:r w:rsidRPr="00180682">
          <w:rPr>
            <w:rStyle w:val="FollowedHyperlink"/>
            <w:rFonts w:asciiTheme="minorHAnsi" w:hAnsiTheme="minorHAnsi" w:cstheme="minorHAnsi"/>
          </w:rPr>
          <w:t>https://www.forbes.com/sites/ikebrannon/2020/09/29/a-wealth-tax-is-not-a-solution-for-income-inequality/?sh=6353462b7f5b</w:t>
        </w:r>
      </w:hyperlink>
      <w:r w:rsidRPr="00180682">
        <w:rPr>
          <w:rFonts w:asciiTheme="minorHAnsi" w:hAnsiTheme="minorHAnsi" w:cstheme="minorHAnsi"/>
        </w:rPr>
        <w:t xml:space="preserve"> </w:t>
      </w:r>
    </w:p>
    <w:p w14:paraId="0B08ED3D"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highlight w:val="cyan"/>
          <w:u w:val="single"/>
        </w:rPr>
        <w:t xml:space="preserve">A </w:t>
      </w:r>
      <w:r w:rsidRPr="00180682">
        <w:rPr>
          <w:rFonts w:asciiTheme="minorHAnsi" w:hAnsiTheme="minorHAnsi" w:cstheme="minorHAnsi"/>
          <w:b/>
          <w:bCs/>
          <w:highlight w:val="cyan"/>
          <w:u w:val="single"/>
        </w:rPr>
        <w:t>permanent increase in pay in the occupations of low-income households is infinitely preferable than any commensurate increase in transfer payments.</w:t>
      </w:r>
      <w:r w:rsidRPr="00180682">
        <w:rPr>
          <w:rFonts w:asciiTheme="minorHAnsi" w:hAnsiTheme="minorHAnsi" w:cstheme="minorHAnsi"/>
          <w:b/>
          <w:bCs/>
          <w:u w:val="single"/>
        </w:rPr>
        <w:t xml:space="preserve"> </w:t>
      </w:r>
      <w:r w:rsidRPr="00180682">
        <w:rPr>
          <w:rFonts w:asciiTheme="minorHAnsi" w:hAnsiTheme="minorHAnsi" w:cstheme="minorHAnsi"/>
          <w:u w:val="single"/>
        </w:rPr>
        <w:t xml:space="preserve">Successive </w:t>
      </w:r>
      <w:r w:rsidRPr="00180682">
        <w:rPr>
          <w:rFonts w:asciiTheme="minorHAnsi" w:hAnsiTheme="minorHAnsi" w:cstheme="minorHAnsi"/>
          <w:highlight w:val="cyan"/>
          <w:u w:val="single"/>
        </w:rPr>
        <w:t>governments abetted</w:t>
      </w:r>
      <w:r w:rsidRPr="00180682">
        <w:rPr>
          <w:rFonts w:asciiTheme="minorHAnsi" w:hAnsiTheme="minorHAnsi" w:cstheme="minorHAnsi"/>
          <w:u w:val="single"/>
        </w:rPr>
        <w:t xml:space="preserve"> this increase </w:t>
      </w:r>
      <w:r w:rsidRPr="00180682">
        <w:rPr>
          <w:rFonts w:asciiTheme="minorHAnsi" w:hAnsiTheme="minorHAnsi" w:cstheme="minorHAnsi"/>
          <w:highlight w:val="cyan"/>
          <w:u w:val="single"/>
        </w:rPr>
        <w:t>beneficial development by quickly acting to ameliorate the effect of the financial crisis</w:t>
      </w:r>
      <w:r w:rsidRPr="00180682">
        <w:rPr>
          <w:rFonts w:asciiTheme="minorHAnsi" w:hAnsiTheme="minorHAnsi" w:cstheme="minorHAnsi"/>
          <w:u w:val="single"/>
        </w:rPr>
        <w:t xml:space="preserve"> and then making economic growth writ large a priority across both Democratic and Republican Administrations. And after the economic expansion reached 7 years, </w:t>
      </w:r>
      <w:r w:rsidRPr="00180682">
        <w:rPr>
          <w:rFonts w:asciiTheme="minorHAnsi" w:hAnsiTheme="minorHAnsi" w:cstheme="minorHAnsi"/>
          <w:b/>
          <w:bCs/>
          <w:highlight w:val="cyan"/>
          <w:u w:val="single"/>
        </w:rPr>
        <w:t>wages at the bottom started to increase. This</w:t>
      </w:r>
      <w:r w:rsidRPr="00180682">
        <w:rPr>
          <w:rFonts w:asciiTheme="minorHAnsi" w:hAnsiTheme="minorHAnsi" w:cstheme="minorHAnsi"/>
          <w:b/>
          <w:bCs/>
          <w:u w:val="single"/>
        </w:rPr>
        <w:t xml:space="preserve"> also </w:t>
      </w:r>
      <w:r w:rsidRPr="00180682">
        <w:rPr>
          <w:rFonts w:asciiTheme="minorHAnsi" w:hAnsiTheme="minorHAnsi" w:cstheme="minorHAnsi"/>
          <w:b/>
          <w:bCs/>
          <w:highlight w:val="cyan"/>
          <w:u w:val="single"/>
        </w:rPr>
        <w:t>describes</w:t>
      </w:r>
      <w:r w:rsidRPr="00180682">
        <w:rPr>
          <w:rFonts w:asciiTheme="minorHAnsi" w:hAnsiTheme="minorHAnsi" w:cstheme="minorHAnsi"/>
          <w:b/>
          <w:bCs/>
          <w:u w:val="single"/>
        </w:rPr>
        <w:t xml:space="preserve"> our </w:t>
      </w:r>
      <w:r w:rsidRPr="00180682">
        <w:rPr>
          <w:rFonts w:asciiTheme="minorHAnsi" w:hAnsiTheme="minorHAnsi" w:cstheme="minorHAnsi"/>
          <w:b/>
          <w:bCs/>
          <w:highlight w:val="cyan"/>
          <w:u w:val="single"/>
        </w:rPr>
        <w:t>success at reducing inequality</w:t>
      </w:r>
      <w:r w:rsidRPr="00180682">
        <w:rPr>
          <w:rFonts w:asciiTheme="minorHAnsi" w:hAnsiTheme="minorHAnsi" w:cstheme="minorHAnsi"/>
          <w:u w:val="single"/>
        </w:rPr>
        <w:t xml:space="preserve"> in the 1990s.</w:t>
      </w:r>
    </w:p>
    <w:p w14:paraId="44528AE1"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AT: Wealth Tax---2AC</w:t>
      </w:r>
    </w:p>
    <w:p w14:paraId="2BD7DA49"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A wealth tax </w:t>
      </w:r>
      <w:r w:rsidRPr="00180682">
        <w:rPr>
          <w:rFonts w:asciiTheme="minorHAnsi" w:hAnsiTheme="minorHAnsi" w:cstheme="minorHAnsi"/>
          <w:u w:val="single"/>
        </w:rPr>
        <w:t>won’t solve</w:t>
      </w:r>
      <w:r w:rsidRPr="00180682">
        <w:rPr>
          <w:rFonts w:asciiTheme="minorHAnsi" w:hAnsiTheme="minorHAnsi" w:cstheme="minorHAnsi"/>
        </w:rPr>
        <w:t xml:space="preserve"> inequality---aff is </w:t>
      </w:r>
      <w:r w:rsidRPr="00180682">
        <w:rPr>
          <w:rFonts w:asciiTheme="minorHAnsi" w:hAnsiTheme="minorHAnsi" w:cstheme="minorHAnsi"/>
          <w:u w:val="single"/>
        </w:rPr>
        <w:t>key</w:t>
      </w:r>
      <w:r w:rsidRPr="00180682">
        <w:rPr>
          <w:rFonts w:asciiTheme="minorHAnsi" w:hAnsiTheme="minorHAnsi" w:cstheme="minorHAnsi"/>
        </w:rPr>
        <w:t>.</w:t>
      </w:r>
    </w:p>
    <w:p w14:paraId="12DDF432"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Ike </w:t>
      </w:r>
      <w:r w:rsidRPr="00180682">
        <w:rPr>
          <w:rStyle w:val="Style13ptBold"/>
          <w:rFonts w:asciiTheme="minorHAnsi" w:hAnsiTheme="minorHAnsi" w:cstheme="minorHAnsi"/>
        </w:rPr>
        <w:t>Brannon 20</w:t>
      </w:r>
      <w:r w:rsidRPr="00180682">
        <w:rPr>
          <w:rFonts w:asciiTheme="minorHAnsi" w:hAnsiTheme="minorHAnsi" w:cstheme="minorHAnsi"/>
        </w:rPr>
        <w:t xml:space="preserve">. senior fellow at the Jack Kemp Foundation. “A Wealth Tax Is Not A Solution For Income Inequality” Forbes. 09-29-20. </w:t>
      </w:r>
      <w:hyperlink r:id="rId11" w:history="1">
        <w:r w:rsidRPr="00180682">
          <w:rPr>
            <w:rStyle w:val="FollowedHyperlink"/>
            <w:rFonts w:asciiTheme="minorHAnsi" w:hAnsiTheme="minorHAnsi" w:cstheme="minorHAnsi"/>
          </w:rPr>
          <w:t>https://www.forbes.com/sites/ikebrannon/2020/09/29/a-wealth-tax-is-not-a-solution-for-income-inequality/?sh=6353462b7f5b</w:t>
        </w:r>
      </w:hyperlink>
      <w:r w:rsidRPr="00180682">
        <w:rPr>
          <w:rFonts w:asciiTheme="minorHAnsi" w:hAnsiTheme="minorHAnsi" w:cstheme="minorHAnsi"/>
        </w:rPr>
        <w:t xml:space="preserve"> </w:t>
      </w:r>
    </w:p>
    <w:p w14:paraId="67EDD530"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sz w:val="14"/>
        </w:rPr>
        <w:t xml:space="preserve">However, </w:t>
      </w:r>
      <w:r w:rsidRPr="00180682">
        <w:rPr>
          <w:rFonts w:asciiTheme="minorHAnsi" w:hAnsiTheme="minorHAnsi" w:cstheme="minorHAnsi"/>
          <w:u w:val="single"/>
        </w:rPr>
        <w:t xml:space="preserve">a </w:t>
      </w:r>
      <w:r w:rsidRPr="00180682">
        <w:rPr>
          <w:rFonts w:asciiTheme="minorHAnsi" w:hAnsiTheme="minorHAnsi" w:cstheme="minorHAnsi"/>
          <w:highlight w:val="cyan"/>
          <w:u w:val="single"/>
        </w:rPr>
        <w:t xml:space="preserve">wealth tax would </w:t>
      </w:r>
      <w:r w:rsidRPr="00180682">
        <w:rPr>
          <w:rFonts w:asciiTheme="minorHAnsi" w:hAnsiTheme="minorHAnsi" w:cstheme="minorHAnsi"/>
          <w:b/>
          <w:bCs/>
          <w:highlight w:val="cyan"/>
          <w:u w:val="single"/>
        </w:rPr>
        <w:t xml:space="preserve">do nothing to help low-income earners </w:t>
      </w:r>
      <w:r w:rsidRPr="00180682">
        <w:rPr>
          <w:rFonts w:asciiTheme="minorHAnsi" w:hAnsiTheme="minorHAnsi" w:cstheme="minorHAnsi"/>
          <w:highlight w:val="cyan"/>
          <w:u w:val="single"/>
        </w:rPr>
        <w:t xml:space="preserve">while </w:t>
      </w:r>
      <w:r w:rsidRPr="00180682">
        <w:rPr>
          <w:rFonts w:asciiTheme="minorHAnsi" w:hAnsiTheme="minorHAnsi" w:cstheme="minorHAnsi"/>
          <w:b/>
          <w:bCs/>
          <w:highlight w:val="cyan"/>
          <w:u w:val="single"/>
        </w:rPr>
        <w:t>hurting the rest of the economy</w:t>
      </w:r>
      <w:r w:rsidRPr="00180682">
        <w:rPr>
          <w:rFonts w:asciiTheme="minorHAnsi" w:hAnsiTheme="minorHAnsi" w:cstheme="minorHAnsi"/>
          <w:b/>
          <w:bCs/>
          <w:u w:val="single"/>
        </w:rPr>
        <w:t>.</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 xml:space="preserve">Wealth taxes are </w:t>
      </w:r>
      <w:r w:rsidRPr="00180682">
        <w:rPr>
          <w:rFonts w:asciiTheme="minorHAnsi" w:hAnsiTheme="minorHAnsi" w:cstheme="minorHAnsi"/>
          <w:b/>
          <w:bCs/>
          <w:highlight w:val="cyan"/>
          <w:u w:val="single"/>
        </w:rPr>
        <w:t>difficult to administer</w:t>
      </w:r>
      <w:r w:rsidRPr="00180682">
        <w:rPr>
          <w:rFonts w:asciiTheme="minorHAnsi" w:hAnsiTheme="minorHAnsi" w:cstheme="minorHAnsi"/>
          <w:u w:val="single"/>
        </w:rPr>
        <w:t xml:space="preserve"> and—more importantly—invariably </w:t>
      </w:r>
      <w:r w:rsidRPr="00180682">
        <w:rPr>
          <w:rFonts w:asciiTheme="minorHAnsi" w:hAnsiTheme="minorHAnsi" w:cstheme="minorHAnsi"/>
          <w:b/>
          <w:bCs/>
          <w:highlight w:val="cyan"/>
          <w:u w:val="single"/>
        </w:rPr>
        <w:t>reduce savings,</w:t>
      </w:r>
      <w:r w:rsidRPr="00180682">
        <w:rPr>
          <w:rFonts w:asciiTheme="minorHAnsi" w:hAnsiTheme="minorHAnsi" w:cstheme="minorHAnsi"/>
          <w:b/>
          <w:bCs/>
          <w:u w:val="single"/>
        </w:rPr>
        <w:t xml:space="preserve"> investment, productivity, </w:t>
      </w:r>
      <w:r w:rsidRPr="00180682">
        <w:rPr>
          <w:rFonts w:asciiTheme="minorHAnsi" w:hAnsiTheme="minorHAnsi" w:cstheme="minorHAnsi"/>
          <w:b/>
          <w:bCs/>
          <w:highlight w:val="cyan"/>
          <w:u w:val="single"/>
        </w:rPr>
        <w:t>and</w:t>
      </w:r>
      <w:r w:rsidRPr="00180682">
        <w:rPr>
          <w:rFonts w:asciiTheme="minorHAnsi" w:hAnsiTheme="minorHAnsi" w:cstheme="minorHAnsi"/>
          <w:b/>
          <w:bCs/>
          <w:u w:val="single"/>
        </w:rPr>
        <w:t xml:space="preserve"> economic </w:t>
      </w:r>
      <w:r w:rsidRPr="00180682">
        <w:rPr>
          <w:rFonts w:asciiTheme="minorHAnsi" w:hAnsiTheme="minorHAnsi" w:cstheme="minorHAnsi"/>
          <w:b/>
          <w:bCs/>
          <w:highlight w:val="cyan"/>
          <w:u w:val="single"/>
        </w:rPr>
        <w:t>growth</w:t>
      </w:r>
      <w:r w:rsidRPr="00180682">
        <w:rPr>
          <w:rFonts w:asciiTheme="minorHAnsi" w:hAnsiTheme="minorHAnsi" w:cstheme="minorHAnsi"/>
          <w:b/>
          <w:bCs/>
          <w:u w:val="single"/>
        </w:rPr>
        <w:t xml:space="preserve">. </w:t>
      </w:r>
      <w:r w:rsidRPr="00180682">
        <w:rPr>
          <w:rFonts w:asciiTheme="minorHAnsi" w:hAnsiTheme="minorHAnsi" w:cstheme="minorHAnsi"/>
          <w:u w:val="single"/>
        </w:rPr>
        <w:t>A wealth tax imposes an annual tax based not on a person's income but on their net assets. For instance, the wealth tax advocated by</w:t>
      </w:r>
      <w:r w:rsidRPr="00180682">
        <w:rPr>
          <w:rFonts w:asciiTheme="minorHAnsi" w:hAnsiTheme="minorHAnsi" w:cstheme="minorHAnsi"/>
          <w:sz w:val="14"/>
        </w:rPr>
        <w:t xml:space="preserve"> Senator Bernie </w:t>
      </w:r>
      <w:r w:rsidRPr="00180682">
        <w:rPr>
          <w:rFonts w:asciiTheme="minorHAnsi" w:hAnsiTheme="minorHAnsi" w:cstheme="minorHAnsi"/>
          <w:u w:val="single"/>
        </w:rPr>
        <w:t xml:space="preserve">Sanders would impact only people who own more than $32 million of assets. </w:t>
      </w:r>
      <w:r w:rsidRPr="00180682">
        <w:rPr>
          <w:rFonts w:asciiTheme="minorHAnsi" w:hAnsiTheme="minorHAnsi" w:cstheme="minorHAnsi"/>
          <w:sz w:val="14"/>
        </w:rPr>
        <w:t xml:space="preserve">Its rates would range from 1 percent at the bottom to 8% for wealth above $10 billion, and it would raise an estimated $4.4 trillion in ten years—more than the entire Biden plan. </w:t>
      </w:r>
      <w:r w:rsidRPr="00180682">
        <w:rPr>
          <w:rFonts w:asciiTheme="minorHAnsi" w:hAnsiTheme="minorHAnsi" w:cstheme="minorHAnsi"/>
          <w:u w:val="single"/>
        </w:rPr>
        <w:t xml:space="preserve">While the </w:t>
      </w:r>
      <w:r w:rsidRPr="00180682">
        <w:rPr>
          <w:rFonts w:asciiTheme="minorHAnsi" w:hAnsiTheme="minorHAnsi" w:cstheme="minorHAnsi"/>
          <w:highlight w:val="cyan"/>
          <w:u w:val="single"/>
        </w:rPr>
        <w:t>wealth t</w:t>
      </w:r>
      <w:r w:rsidRPr="00180682">
        <w:rPr>
          <w:rFonts w:asciiTheme="minorHAnsi" w:hAnsiTheme="minorHAnsi" w:cstheme="minorHAnsi"/>
          <w:u w:val="single"/>
        </w:rPr>
        <w:t xml:space="preserve">ax champions aver that such a tax </w:t>
      </w:r>
      <w:r w:rsidRPr="00180682">
        <w:rPr>
          <w:rFonts w:asciiTheme="minorHAnsi" w:hAnsiTheme="minorHAnsi" w:cstheme="minorHAnsi"/>
          <w:highlight w:val="cyan"/>
          <w:u w:val="single"/>
        </w:rPr>
        <w:t>would only impact the wealthiest of the wealthy</w:t>
      </w:r>
      <w:r w:rsidRPr="00180682">
        <w:rPr>
          <w:rFonts w:asciiTheme="minorHAnsi" w:hAnsiTheme="minorHAnsi" w:cstheme="minorHAnsi"/>
          <w:u w:val="single"/>
        </w:rPr>
        <w:t>, a tax on wealth would be much more harmful</w:t>
      </w:r>
      <w:r w:rsidRPr="00180682">
        <w:rPr>
          <w:rFonts w:asciiTheme="minorHAnsi" w:hAnsiTheme="minorHAnsi" w:cstheme="minorHAnsi"/>
          <w:sz w:val="14"/>
        </w:rPr>
        <w:t xml:space="preserve"> than Biden’s proposed tax increases </w:t>
      </w:r>
      <w:r w:rsidRPr="00180682">
        <w:rPr>
          <w:rFonts w:asciiTheme="minorHAnsi" w:hAnsiTheme="minorHAnsi" w:cstheme="minorHAnsi"/>
          <w:u w:val="single"/>
        </w:rPr>
        <w:t xml:space="preserve">and would </w:t>
      </w:r>
      <w:r w:rsidRPr="00180682">
        <w:rPr>
          <w:rFonts w:asciiTheme="minorHAnsi" w:hAnsiTheme="minorHAnsi" w:cstheme="minorHAnsi"/>
          <w:highlight w:val="cyan"/>
          <w:u w:val="single"/>
        </w:rPr>
        <w:t xml:space="preserve">end up </w:t>
      </w:r>
      <w:r w:rsidRPr="00180682">
        <w:rPr>
          <w:rFonts w:asciiTheme="minorHAnsi" w:hAnsiTheme="minorHAnsi" w:cstheme="minorHAnsi"/>
          <w:b/>
          <w:bCs/>
          <w:highlight w:val="cyan"/>
          <w:u w:val="single"/>
        </w:rPr>
        <w:t>reducing the wealth of everyone, rich or poor</w:t>
      </w:r>
      <w:r w:rsidRPr="00180682">
        <w:rPr>
          <w:rFonts w:asciiTheme="minorHAnsi" w:hAnsiTheme="minorHAnsi" w:cstheme="minorHAnsi"/>
          <w:b/>
          <w:bCs/>
          <w:u w:val="single"/>
        </w:rPr>
        <w:t xml:space="preserve">. </w:t>
      </w:r>
      <w:r w:rsidRPr="00180682">
        <w:rPr>
          <w:rFonts w:asciiTheme="minorHAnsi" w:hAnsiTheme="minorHAnsi" w:cstheme="min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180682">
        <w:rPr>
          <w:rFonts w:asciiTheme="minorHAnsi" w:hAnsiTheme="minorHAnsi" w:cstheme="minorHAnsi"/>
          <w:highlight w:val="cyan"/>
          <w:u w:val="single"/>
        </w:rPr>
        <w:t xml:space="preserve">A </w:t>
      </w:r>
      <w:r w:rsidRPr="00180682">
        <w:rPr>
          <w:rFonts w:asciiTheme="minorHAnsi" w:hAnsiTheme="minorHAnsi" w:cstheme="minorHAnsi"/>
          <w:b/>
          <w:bCs/>
          <w:highlight w:val="cyan"/>
          <w:u w:val="single"/>
        </w:rPr>
        <w:t>permanent increase in pay in</w:t>
      </w:r>
      <w:r w:rsidRPr="00180682">
        <w:rPr>
          <w:rFonts w:asciiTheme="minorHAnsi" w:hAnsiTheme="minorHAnsi" w:cstheme="minorHAnsi"/>
          <w:b/>
          <w:bCs/>
          <w:u w:val="single"/>
        </w:rPr>
        <w:t xml:space="preserve"> the occupations of </w:t>
      </w:r>
      <w:r w:rsidRPr="00180682">
        <w:rPr>
          <w:rFonts w:asciiTheme="minorHAnsi" w:hAnsiTheme="minorHAnsi" w:cstheme="minorHAnsi"/>
          <w:b/>
          <w:bCs/>
          <w:highlight w:val="cyan"/>
          <w:u w:val="single"/>
        </w:rPr>
        <w:t>low-income households is infinitely preferable</w:t>
      </w:r>
      <w:r w:rsidRPr="00180682">
        <w:rPr>
          <w:rFonts w:asciiTheme="minorHAnsi" w:hAnsiTheme="minorHAnsi" w:cstheme="minorHAnsi"/>
          <w:u w:val="single"/>
        </w:rPr>
        <w:t xml:space="preserve"> than any commensurate increase in transfer payments. </w:t>
      </w:r>
      <w:r w:rsidRPr="00180682">
        <w:rPr>
          <w:rFonts w:asciiTheme="minorHAnsi" w:hAnsiTheme="minorHAnsi" w:cstheme="min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180682">
        <w:rPr>
          <w:rFonts w:asciiTheme="minorHAnsi" w:hAnsiTheme="minorHAnsi" w:cstheme="minorHAnsi"/>
          <w:u w:val="single"/>
        </w:rPr>
        <w:t xml:space="preserve">A </w:t>
      </w:r>
      <w:r w:rsidRPr="00180682">
        <w:rPr>
          <w:rFonts w:asciiTheme="minorHAnsi" w:hAnsiTheme="minorHAnsi" w:cstheme="minorHAnsi"/>
          <w:highlight w:val="cyan"/>
          <w:u w:val="single"/>
        </w:rPr>
        <w:t>wealth tax</w:t>
      </w:r>
      <w:r w:rsidRPr="00180682">
        <w:rPr>
          <w:rFonts w:asciiTheme="minorHAnsi" w:hAnsiTheme="minorHAnsi" w:cstheme="minorHAnsi"/>
          <w:u w:val="single"/>
        </w:rPr>
        <w:t xml:space="preserve"> short-circuits that process by merely reducing income at the very top of the distribution.</w:t>
      </w:r>
      <w:r w:rsidRPr="00180682">
        <w:rPr>
          <w:rFonts w:asciiTheme="minorHAnsi" w:hAnsiTheme="minorHAnsi" w:cstheme="minorHAnsi"/>
          <w:sz w:val="14"/>
        </w:rPr>
        <w:t xml:space="preserve"> While doing such a thing will, in fact, allow inequality measures to report significant progress, </w:t>
      </w:r>
      <w:r w:rsidRPr="00180682">
        <w:rPr>
          <w:rFonts w:asciiTheme="minorHAnsi" w:hAnsiTheme="minorHAnsi" w:cstheme="minorHAnsi"/>
          <w:u w:val="single"/>
        </w:rPr>
        <w:t xml:space="preserve">doing so </w:t>
      </w:r>
      <w:r w:rsidRPr="00180682">
        <w:rPr>
          <w:rFonts w:asciiTheme="minorHAnsi" w:hAnsiTheme="minorHAnsi" w:cstheme="minorHAnsi"/>
          <w:highlight w:val="cyan"/>
          <w:u w:val="single"/>
        </w:rPr>
        <w:t xml:space="preserve">would do </w:t>
      </w:r>
      <w:r w:rsidRPr="00180682">
        <w:rPr>
          <w:rFonts w:asciiTheme="minorHAnsi" w:hAnsiTheme="minorHAnsi" w:cstheme="minorHAnsi"/>
          <w:b/>
          <w:bCs/>
          <w:highlight w:val="cyan"/>
          <w:u w:val="single"/>
        </w:rPr>
        <w:t>nothing</w:t>
      </w:r>
      <w:r w:rsidRPr="00180682">
        <w:rPr>
          <w:rFonts w:asciiTheme="minorHAnsi" w:hAnsiTheme="minorHAnsi" w:cstheme="minorHAnsi"/>
          <w:b/>
          <w:bCs/>
          <w:u w:val="single"/>
        </w:rPr>
        <w:t xml:space="preserve"> by itself </w:t>
      </w:r>
      <w:r w:rsidRPr="00180682">
        <w:rPr>
          <w:rFonts w:asciiTheme="minorHAnsi" w:hAnsiTheme="minorHAnsi" w:cstheme="minorHAnsi"/>
          <w:b/>
          <w:bCs/>
          <w:highlight w:val="cyan"/>
          <w:u w:val="single"/>
        </w:rPr>
        <w:t>to improve living standards of people at the bottom</w:t>
      </w:r>
      <w:r w:rsidRPr="00180682">
        <w:rPr>
          <w:rFonts w:asciiTheme="minorHAnsi" w:hAnsiTheme="minorHAnsi" w:cstheme="minorHAnsi"/>
          <w:u w:val="single"/>
        </w:rPr>
        <w:t xml:space="preserve"> of the distribution, or make it easier for people to climb up the income ladder.</w:t>
      </w:r>
      <w:r w:rsidRPr="00180682">
        <w:rPr>
          <w:rFonts w:asciiTheme="minorHAnsi" w:hAnsiTheme="minorHAnsi" w:cstheme="minorHAnsi"/>
          <w:sz w:val="14"/>
        </w:rPr>
        <w:t xml:space="preserve"> It’s akin to losing weight by lopping off body parts—it achieves a numeric goal but is counterproductive for the overarching goal. </w:t>
      </w:r>
      <w:r w:rsidRPr="00180682">
        <w:rPr>
          <w:rFonts w:asciiTheme="minorHAnsi" w:hAnsiTheme="minorHAnsi" w:cstheme="minorHAnsi"/>
          <w:u w:val="single"/>
        </w:rPr>
        <w:t xml:space="preserve">Its advocates invariably counter by saying that if those trillions are spent effectively it would lead to steep gains in living standards, but </w:t>
      </w:r>
      <w:r w:rsidRPr="00180682">
        <w:rPr>
          <w:rFonts w:asciiTheme="minorHAnsi" w:hAnsiTheme="minorHAnsi" w:cstheme="minorHAnsi"/>
          <w:b/>
          <w:bCs/>
          <w:u w:val="single"/>
        </w:rPr>
        <w:t xml:space="preserve">much of </w:t>
      </w:r>
      <w:r w:rsidRPr="00180682">
        <w:rPr>
          <w:rFonts w:asciiTheme="minorHAnsi" w:hAnsiTheme="minorHAnsi" w:cstheme="minorHAnsi"/>
          <w:b/>
          <w:bCs/>
          <w:highlight w:val="cyan"/>
          <w:u w:val="single"/>
        </w:rPr>
        <w:t>what they propose to spend</w:t>
      </w:r>
      <w:r w:rsidRPr="00180682">
        <w:rPr>
          <w:rFonts w:asciiTheme="minorHAnsi" w:hAnsiTheme="minorHAnsi" w:cstheme="minorHAnsi"/>
          <w:b/>
          <w:bCs/>
          <w:u w:val="single"/>
        </w:rPr>
        <w:t xml:space="preserve"> that </w:t>
      </w:r>
      <w:r w:rsidRPr="00180682">
        <w:rPr>
          <w:rFonts w:asciiTheme="minorHAnsi" w:hAnsiTheme="minorHAnsi" w:cstheme="minorHAnsi"/>
          <w:b/>
          <w:bCs/>
          <w:highlight w:val="cyan"/>
          <w:u w:val="single"/>
        </w:rPr>
        <w:t>money on</w:t>
      </w:r>
      <w:r w:rsidRPr="00180682">
        <w:rPr>
          <w:rFonts w:asciiTheme="minorHAnsi" w:hAnsiTheme="minorHAnsi" w:cstheme="minorHAnsi"/>
          <w:u w:val="single"/>
        </w:rPr>
        <w:t>—such as Medicare for all or free college tuition for everyone—</w:t>
      </w:r>
      <w:r w:rsidRPr="00180682">
        <w:rPr>
          <w:rFonts w:asciiTheme="minorHAnsi" w:hAnsiTheme="minorHAnsi" w:cstheme="minorHAnsi"/>
          <w:b/>
          <w:bCs/>
          <w:highlight w:val="cyan"/>
          <w:u w:val="single"/>
        </w:rPr>
        <w:t xml:space="preserve">would do little to help </w:t>
      </w:r>
      <w:r w:rsidRPr="00180682">
        <w:rPr>
          <w:rFonts w:asciiTheme="minorHAnsi" w:hAnsiTheme="minorHAnsi" w:cstheme="minorHAnsi"/>
          <w:b/>
          <w:bCs/>
          <w:u w:val="single"/>
        </w:rPr>
        <w:t>them</w:t>
      </w:r>
      <w:r w:rsidRPr="00180682">
        <w:rPr>
          <w:rFonts w:asciiTheme="minorHAnsi" w:hAnsiTheme="minorHAnsi" w:cstheme="minorHAnsi"/>
          <w:u w:val="single"/>
        </w:rPr>
        <w:t xml:space="preserve">. They amount to entitlements that would ultimately benefit middle class workers and above more than people at the bottom. </w:t>
      </w:r>
    </w:p>
    <w:p w14:paraId="64819C64"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AT: Regulation---2AC</w:t>
      </w:r>
    </w:p>
    <w:p w14:paraId="5B59A455"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Economic </w:t>
      </w:r>
      <w:r w:rsidRPr="00180682">
        <w:rPr>
          <w:rFonts w:asciiTheme="minorHAnsi" w:hAnsiTheme="minorHAnsi" w:cstheme="minorHAnsi"/>
          <w:u w:val="single"/>
        </w:rPr>
        <w:t>regulation</w:t>
      </w:r>
      <w:r w:rsidRPr="00180682">
        <w:rPr>
          <w:rFonts w:asciiTheme="minorHAnsi" w:hAnsiTheme="minorHAnsi" w:cstheme="minorHAnsi"/>
        </w:rPr>
        <w:t xml:space="preserve"> doesn’t solve---</w:t>
      </w:r>
      <w:r w:rsidRPr="00180682">
        <w:rPr>
          <w:rFonts w:asciiTheme="minorHAnsi" w:hAnsiTheme="minorHAnsi" w:cstheme="minorHAnsi"/>
          <w:u w:val="single"/>
        </w:rPr>
        <w:t>competition law</w:t>
      </w:r>
      <w:r w:rsidRPr="00180682">
        <w:rPr>
          <w:rFonts w:asciiTheme="minorHAnsi" w:hAnsiTheme="minorHAnsi" w:cstheme="minorHAnsi"/>
        </w:rPr>
        <w:t xml:space="preserve"> does. </w:t>
      </w:r>
    </w:p>
    <w:p w14:paraId="19024253"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Ioannis </w:t>
      </w:r>
      <w:r w:rsidRPr="00180682">
        <w:rPr>
          <w:rStyle w:val="Style13ptBold"/>
          <w:rFonts w:asciiTheme="minorHAnsi" w:hAnsiTheme="minorHAnsi" w:cstheme="minorHAnsi"/>
        </w:rPr>
        <w:t>Lianos 18</w:t>
      </w:r>
      <w:r w:rsidRPr="00180682">
        <w:rPr>
          <w:rFonts w:asciiTheme="minorHAnsi" w:hAnsiTheme="minorHAnsi" w:cstheme="minorHAnsi"/>
        </w:rPr>
        <w:t>. Professor of Global Competition Law and Public Policy &amp; Director, Centre for Law, Economics and Society, UCL Faculty of Laws, UCL; Chief researcher, Skolkovo-HSE Institute for Law and Development. “The Poverty of Competition Law The Long Story” Centre for Law, Economics and Society (CLES) Faculty of Laws, UCL London. April 2018. https://www.ucl.ac.uk/cles/sites/cles/files/cles_2-2018.pdf</w:t>
      </w:r>
    </w:p>
    <w:p w14:paraId="06B71DC8"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sz w:val="14"/>
        </w:rPr>
        <w:t xml:space="preserve">Similar arguments have been made with regard to the possibility of satisfying equity concerns through other instruments of state intervention than competition law, for instance economic regulation. </w:t>
      </w:r>
      <w:r w:rsidRPr="00180682">
        <w:rPr>
          <w:rFonts w:asciiTheme="minorHAnsi" w:hAnsiTheme="minorHAnsi" w:cstheme="minorHAnsi"/>
          <w:u w:val="single"/>
        </w:rPr>
        <w:t xml:space="preserve">It </w:t>
      </w:r>
      <w:r w:rsidRPr="00180682">
        <w:rPr>
          <w:rFonts w:asciiTheme="minorHAnsi" w:hAnsiTheme="minorHAnsi" w:cstheme="minorHAnsi"/>
          <w:highlight w:val="cyan"/>
          <w:u w:val="single"/>
        </w:rPr>
        <w:t>has been argued</w:t>
      </w:r>
      <w:r w:rsidRPr="00180682">
        <w:rPr>
          <w:rFonts w:asciiTheme="minorHAnsi" w:hAnsiTheme="minorHAnsi" w:cstheme="minorHAnsi"/>
          <w:u w:val="single"/>
        </w:rPr>
        <w:t xml:space="preserve"> that </w:t>
      </w:r>
      <w:r w:rsidRPr="00180682">
        <w:rPr>
          <w:rFonts w:asciiTheme="minorHAnsi" w:hAnsiTheme="minorHAnsi" w:cstheme="minorHAnsi"/>
          <w:highlight w:val="cyan"/>
          <w:u w:val="single"/>
        </w:rPr>
        <w:t>competition law should focus on</w:t>
      </w:r>
      <w:r w:rsidRPr="00180682">
        <w:rPr>
          <w:rFonts w:asciiTheme="minorHAnsi" w:hAnsiTheme="minorHAnsi" w:cstheme="minorHAnsi"/>
          <w:u w:val="single"/>
        </w:rPr>
        <w:t xml:space="preserve"> economic efficiency and the interrelated concept of </w:t>
      </w:r>
      <w:r w:rsidRPr="00180682">
        <w:rPr>
          <w:rFonts w:asciiTheme="minorHAnsi" w:hAnsiTheme="minorHAnsi" w:cstheme="minorHAnsi"/>
          <w:highlight w:val="cyan"/>
          <w:u w:val="single"/>
        </w:rPr>
        <w:t xml:space="preserve">consumer surplus, leaving </w:t>
      </w:r>
      <w:r w:rsidRPr="00180682">
        <w:rPr>
          <w:rFonts w:asciiTheme="minorHAnsi" w:hAnsiTheme="minorHAnsi" w:cstheme="minorHAnsi"/>
          <w:u w:val="single"/>
        </w:rPr>
        <w:t xml:space="preserve">to </w:t>
      </w:r>
      <w:r w:rsidRPr="00180682">
        <w:rPr>
          <w:rFonts w:asciiTheme="minorHAnsi" w:hAnsiTheme="minorHAnsi" w:cstheme="minorHAnsi"/>
          <w:b/>
          <w:bCs/>
          <w:highlight w:val="cyan"/>
          <w:u w:val="single"/>
        </w:rPr>
        <w:t xml:space="preserve">regulation </w:t>
      </w:r>
      <w:r w:rsidRPr="00180682">
        <w:rPr>
          <w:rFonts w:asciiTheme="minorHAnsi" w:hAnsiTheme="minorHAnsi" w:cstheme="minorHAnsi"/>
          <w:b/>
          <w:bCs/>
          <w:u w:val="single"/>
        </w:rPr>
        <w:t xml:space="preserve">the task </w:t>
      </w:r>
      <w:r w:rsidRPr="00180682">
        <w:rPr>
          <w:rFonts w:asciiTheme="minorHAnsi" w:hAnsiTheme="minorHAnsi" w:cstheme="minorHAnsi"/>
          <w:b/>
          <w:bCs/>
          <w:highlight w:val="cyan"/>
          <w:u w:val="single"/>
        </w:rPr>
        <w:t xml:space="preserve">to </w:t>
      </w:r>
      <w:r w:rsidRPr="00180682">
        <w:rPr>
          <w:rFonts w:asciiTheme="minorHAnsi" w:hAnsiTheme="minorHAnsi" w:cstheme="minorHAnsi"/>
          <w:b/>
          <w:bCs/>
          <w:u w:val="single"/>
        </w:rPr>
        <w:t xml:space="preserve">take into </w:t>
      </w:r>
      <w:r w:rsidRPr="00180682">
        <w:rPr>
          <w:rFonts w:asciiTheme="minorHAnsi" w:hAnsiTheme="minorHAnsi" w:cstheme="minorHAnsi"/>
          <w:b/>
          <w:bCs/>
          <w:highlight w:val="cyan"/>
          <w:u w:val="single"/>
        </w:rPr>
        <w:t>account equity</w:t>
      </w:r>
      <w:r w:rsidRPr="00180682">
        <w:rPr>
          <w:rFonts w:asciiTheme="minorHAnsi" w:hAnsiTheme="minorHAnsi" w:cstheme="minorHAnsi"/>
          <w:b/>
          <w:bCs/>
          <w:u w:val="single"/>
        </w:rPr>
        <w:t xml:space="preserve"> concerns</w:t>
      </w:r>
      <w:r w:rsidRPr="00180682">
        <w:rPr>
          <w:rFonts w:asciiTheme="minorHAnsi" w:hAnsiTheme="minorHAnsi" w:cstheme="minorHAnsi"/>
          <w:sz w:val="14"/>
        </w:rPr>
        <w:t xml:space="preserve">339. </w:t>
      </w:r>
      <w:r w:rsidRPr="00180682">
        <w:rPr>
          <w:rFonts w:asciiTheme="minorHAnsi" w:hAnsiTheme="minorHAnsi" w:cstheme="minorHAnsi"/>
          <w:u w:val="single"/>
        </w:rPr>
        <w:t>This position rests on the following implicit assumptions: (i) economic regulation is available in the specific economic sector, (ii) economic regulators offer a superior institutional mechanism</w:t>
      </w:r>
      <w:r w:rsidRPr="00180682">
        <w:rPr>
          <w:rFonts w:asciiTheme="minorHAnsi" w:hAnsiTheme="minorHAnsi" w:cstheme="minorHAnsi"/>
          <w:sz w:val="14"/>
        </w:rPr>
        <w:t xml:space="preserve"> than competition authorities to take into account fairness concerns, </w:t>
      </w:r>
      <w:r w:rsidRPr="00180682">
        <w:rPr>
          <w:rFonts w:asciiTheme="minorHAnsi" w:hAnsiTheme="minorHAnsi" w:cstheme="minorHAnsi"/>
          <w:u w:val="single"/>
        </w:rPr>
        <w:t>(iii) economic regulation can take sufficiently into account equity concerns so that there is no need for additional intervention by competition law, (iv) there is some form of allocation of tasks between economic regulators and competition authorities,</w:t>
      </w:r>
      <w:r w:rsidRPr="00180682">
        <w:rPr>
          <w:rFonts w:asciiTheme="minorHAnsi" w:hAnsiTheme="minorHAnsi" w:cstheme="minorHAnsi"/>
          <w:sz w:val="14"/>
        </w:rPr>
        <w:t xml:space="preserve"> the latter focusing on making markets work better for people, only from a (narrow) economic efficiency perspective, while the former is perceived as a tool whose purpose is to replace the price signalling role of the market340, through price regulation, or to “correct” the market outcome, markets, as a form of social organisation, failing in this case to satisfy social welfare. In my view, </w:t>
      </w:r>
      <w:r w:rsidRPr="00180682">
        <w:rPr>
          <w:rFonts w:asciiTheme="minorHAnsi" w:hAnsiTheme="minorHAnsi" w:cstheme="minorHAnsi"/>
          <w:u w:val="single"/>
        </w:rPr>
        <w:t xml:space="preserve">these </w:t>
      </w:r>
      <w:r w:rsidRPr="00180682">
        <w:rPr>
          <w:rFonts w:asciiTheme="minorHAnsi" w:hAnsiTheme="minorHAnsi" w:cstheme="minorHAnsi"/>
          <w:highlight w:val="cyan"/>
          <w:u w:val="single"/>
        </w:rPr>
        <w:t>assumptions</w:t>
      </w:r>
      <w:r w:rsidRPr="00180682">
        <w:rPr>
          <w:rFonts w:asciiTheme="minorHAnsi" w:hAnsiTheme="minorHAnsi" w:cstheme="minorHAnsi"/>
          <w:u w:val="single"/>
        </w:rPr>
        <w:t xml:space="preserve"> and the position put forward by these authors in general </w:t>
      </w:r>
      <w:r w:rsidRPr="00180682">
        <w:rPr>
          <w:rFonts w:asciiTheme="minorHAnsi" w:hAnsiTheme="minorHAnsi" w:cstheme="minorHAnsi"/>
          <w:highlight w:val="cyan"/>
          <w:u w:val="single"/>
        </w:rPr>
        <w:t xml:space="preserve">reflect </w:t>
      </w:r>
      <w:r w:rsidRPr="00180682">
        <w:rPr>
          <w:rFonts w:asciiTheme="minorHAnsi" w:hAnsiTheme="minorHAnsi" w:cstheme="minorHAnsi"/>
          <w:u w:val="single"/>
        </w:rPr>
        <w:t xml:space="preserve">a </w:t>
      </w:r>
      <w:r w:rsidRPr="00180682">
        <w:rPr>
          <w:rFonts w:asciiTheme="minorHAnsi" w:hAnsiTheme="minorHAnsi" w:cstheme="minorHAnsi"/>
          <w:b/>
          <w:bCs/>
          <w:highlight w:val="cyan"/>
          <w:u w:val="single"/>
        </w:rPr>
        <w:t>theoretical confusion and conceptual misunderstandings</w:t>
      </w:r>
      <w:r w:rsidRPr="00180682">
        <w:rPr>
          <w:rFonts w:asciiTheme="minorHAnsi" w:hAnsiTheme="minorHAnsi" w:cstheme="minorHAnsi"/>
          <w:u w:val="single"/>
        </w:rPr>
        <w:t>.</w:t>
      </w:r>
      <w:r w:rsidRPr="00180682">
        <w:rPr>
          <w:rFonts w:asciiTheme="minorHAnsi" w:hAnsiTheme="minorHAnsi" w:cstheme="minorHAnsi"/>
          <w:sz w:val="14"/>
        </w:rPr>
        <w:t xml:space="preserve"> First, economic regulation is not always available, and for good reason! In most cases markets work relatively well for social welfare and there is no need for the State to step in because of a market failure</w:t>
      </w:r>
      <w:r w:rsidRPr="00180682">
        <w:rPr>
          <w:rFonts w:asciiTheme="minorHAnsi" w:hAnsiTheme="minorHAnsi" w:cstheme="minorHAnsi"/>
          <w:u w:val="single"/>
        </w:rPr>
        <w:t xml:space="preserve">. Our analysis puts forward the idea that </w:t>
      </w:r>
      <w:r w:rsidRPr="00180682">
        <w:rPr>
          <w:rFonts w:asciiTheme="minorHAnsi" w:hAnsiTheme="minorHAnsi" w:cstheme="minorHAnsi"/>
          <w:highlight w:val="cyan"/>
          <w:u w:val="single"/>
        </w:rPr>
        <w:t>in monopolistic</w:t>
      </w:r>
      <w:r w:rsidRPr="00180682">
        <w:rPr>
          <w:rFonts w:asciiTheme="minorHAnsi" w:hAnsiTheme="minorHAnsi" w:cstheme="minorHAnsi"/>
          <w:u w:val="single"/>
        </w:rPr>
        <w:t xml:space="preserve"> and concentrated </w:t>
      </w:r>
      <w:r w:rsidRPr="00180682">
        <w:rPr>
          <w:rFonts w:asciiTheme="minorHAnsi" w:hAnsiTheme="minorHAnsi" w:cstheme="minorHAnsi"/>
          <w:highlight w:val="cyan"/>
          <w:u w:val="single"/>
        </w:rPr>
        <w:t xml:space="preserve">markets, </w:t>
      </w:r>
      <w:r w:rsidRPr="00180682">
        <w:rPr>
          <w:rFonts w:asciiTheme="minorHAnsi" w:hAnsiTheme="minorHAnsi" w:cstheme="minorHAnsi"/>
          <w:b/>
          <w:bCs/>
          <w:highlight w:val="cyan"/>
          <w:u w:val="single"/>
        </w:rPr>
        <w:t>market failure may take different forms than the traditional output, price or innovation effects</w:t>
      </w:r>
      <w:r w:rsidRPr="00180682">
        <w:rPr>
          <w:rFonts w:asciiTheme="minorHAnsi" w:hAnsiTheme="minorHAnsi" w:cstheme="minorHAnsi"/>
          <w:u w:val="single"/>
        </w:rPr>
        <w:t>, and may negatively affect the type of equality cherished by the specific social contract</w:t>
      </w:r>
      <w:r w:rsidRPr="00180682">
        <w:rPr>
          <w:rFonts w:asciiTheme="minorHAnsi" w:hAnsiTheme="minorHAnsi" w:cstheme="minorHAnsi"/>
          <w:sz w:val="14"/>
        </w:rPr>
        <w:t xml:space="preserve">341. These equality effects may be taken into account by economic regulation, but in case they have not, and this is clear if the sector is not regulated, then there is no reason for competition law to ignore these concerns. </w:t>
      </w:r>
      <w:r w:rsidRPr="00180682">
        <w:rPr>
          <w:rFonts w:asciiTheme="minorHAnsi" w:hAnsiTheme="minorHAnsi" w:cstheme="minorHAnsi"/>
          <w:highlight w:val="cyan"/>
          <w:u w:val="single"/>
        </w:rPr>
        <w:t>To the extent</w:t>
      </w:r>
      <w:r w:rsidRPr="00180682">
        <w:rPr>
          <w:rFonts w:asciiTheme="minorHAnsi" w:hAnsiTheme="minorHAnsi" w:cstheme="minorHAnsi"/>
          <w:u w:val="single"/>
        </w:rPr>
        <w:t xml:space="preserve"> that opportunities for regulation are often limited, and </w:t>
      </w:r>
      <w:r w:rsidRPr="00180682">
        <w:rPr>
          <w:rFonts w:asciiTheme="minorHAnsi" w:hAnsiTheme="minorHAnsi" w:cstheme="minorHAnsi"/>
          <w:highlight w:val="cyan"/>
          <w:u w:val="single"/>
        </w:rPr>
        <w:t xml:space="preserve">the </w:t>
      </w:r>
      <w:r w:rsidRPr="00180682">
        <w:rPr>
          <w:rFonts w:asciiTheme="minorHAnsi" w:hAnsiTheme="minorHAnsi" w:cstheme="minorHAnsi"/>
          <w:b/>
          <w:bCs/>
          <w:highlight w:val="cyan"/>
          <w:u w:val="single"/>
        </w:rPr>
        <w:t>regulatory process burdensome</w:t>
      </w:r>
      <w:r w:rsidRPr="00180682">
        <w:rPr>
          <w:rFonts w:asciiTheme="minorHAnsi" w:hAnsiTheme="minorHAnsi" w:cstheme="minorHAnsi"/>
          <w:highlight w:val="cyan"/>
          <w:u w:val="single"/>
        </w:rPr>
        <w:t>, competition law may be a cheaper institutional alternative</w:t>
      </w:r>
      <w:r w:rsidRPr="00180682">
        <w:rPr>
          <w:rFonts w:asciiTheme="minorHAnsi" w:hAnsiTheme="minorHAnsi" w:cstheme="minorHAnsi"/>
          <w:u w:val="single"/>
        </w:rPr>
        <w:t xml:space="preserve"> to take into account these equity concerns.</w:t>
      </w:r>
      <w:r w:rsidRPr="00180682">
        <w:rPr>
          <w:rFonts w:asciiTheme="minorHAnsi" w:hAnsiTheme="minorHAnsi" w:cstheme="minorHAnsi"/>
          <w:sz w:val="14"/>
        </w:rPr>
        <w:t xml:space="preserve"> Second, it is possible that regulation may take sufficiently into account fairness concerns. However, this is not always the case, and </w:t>
      </w:r>
      <w:r w:rsidRPr="00180682">
        <w:rPr>
          <w:rFonts w:asciiTheme="minorHAnsi" w:hAnsiTheme="minorHAnsi" w:cstheme="minorHAnsi"/>
          <w:u w:val="single"/>
        </w:rPr>
        <w:t>it is not clear that this will be done in the most efficient</w:t>
      </w:r>
      <w:r w:rsidRPr="00180682">
        <w:rPr>
          <w:rFonts w:asciiTheme="minorHAnsi" w:hAnsiTheme="minorHAnsi" w:cstheme="minorHAnsi"/>
          <w:sz w:val="14"/>
        </w:rPr>
        <w:t xml:space="preserve"> (that is less wasteful) </w:t>
      </w:r>
      <w:r w:rsidRPr="00180682">
        <w:rPr>
          <w:rFonts w:asciiTheme="minorHAnsi" w:hAnsiTheme="minorHAnsi" w:cstheme="minorHAnsi"/>
          <w:u w:val="single"/>
        </w:rPr>
        <w:t xml:space="preserve">way. </w:t>
      </w:r>
      <w:r w:rsidRPr="00180682">
        <w:rPr>
          <w:rFonts w:asciiTheme="minorHAnsi" w:hAnsiTheme="minorHAnsi" w:cstheme="minorHAnsi"/>
          <w:b/>
          <w:bCs/>
          <w:highlight w:val="cyan"/>
          <w:u w:val="single"/>
        </w:rPr>
        <w:t>Regulation is</w:t>
      </w:r>
      <w:r w:rsidRPr="00180682">
        <w:rPr>
          <w:rFonts w:asciiTheme="minorHAnsi" w:hAnsiTheme="minorHAnsi" w:cstheme="minorHAnsi"/>
          <w:b/>
          <w:bCs/>
          <w:u w:val="single"/>
        </w:rPr>
        <w:t xml:space="preserve"> a quite</w:t>
      </w:r>
      <w:r w:rsidRPr="00180682">
        <w:rPr>
          <w:rFonts w:asciiTheme="minorHAnsi" w:hAnsiTheme="minorHAnsi" w:cstheme="minorHAnsi"/>
          <w:u w:val="single"/>
        </w:rPr>
        <w:t xml:space="preserve"> </w:t>
      </w:r>
      <w:r w:rsidRPr="00180682">
        <w:rPr>
          <w:rFonts w:asciiTheme="minorHAnsi" w:hAnsiTheme="minorHAnsi" w:cstheme="minorHAnsi"/>
          <w:b/>
          <w:bCs/>
          <w:highlight w:val="cyan"/>
          <w:u w:val="single"/>
        </w:rPr>
        <w:t>intrusive</w:t>
      </w:r>
      <w:r w:rsidRPr="00180682">
        <w:rPr>
          <w:rFonts w:asciiTheme="minorHAnsi" w:hAnsiTheme="minorHAnsi" w:cstheme="minorHAnsi"/>
          <w:b/>
          <w:bCs/>
          <w:u w:val="single"/>
        </w:rPr>
        <w:t xml:space="preserve"> tool to economic freedom</w:t>
      </w:r>
      <w:r w:rsidRPr="00180682">
        <w:rPr>
          <w:rFonts w:asciiTheme="minorHAnsi" w:hAnsiTheme="minorHAnsi" w:cstheme="minorHAnsi"/>
          <w:u w:val="single"/>
        </w:rPr>
        <w:t xml:space="preserve"> and free markets. It is more prone to capture than competition law</w:t>
      </w:r>
      <w:r w:rsidRPr="00180682">
        <w:rPr>
          <w:rFonts w:asciiTheme="minorHAnsi" w:hAnsiTheme="minorHAnsi" w:cstheme="minorHAnsi"/>
          <w:sz w:val="14"/>
        </w:rPr>
        <w:t xml:space="preserve"> (which is applied horizontally to all sectors and thus raises lower risks of capture), </w:t>
      </w:r>
      <w:r w:rsidRPr="00180682">
        <w:rPr>
          <w:rFonts w:asciiTheme="minorHAnsi" w:hAnsiTheme="minorHAnsi" w:cstheme="minorHAnsi"/>
          <w:u w:val="single"/>
        </w:rPr>
        <w:t>and disposes, in most cases, of a less advanced arsenal of “smart” regulatory technologies than competition law,</w:t>
      </w:r>
      <w:r w:rsidRPr="00180682">
        <w:rPr>
          <w:rFonts w:asciiTheme="minorHAnsi" w:hAnsiTheme="minorHAnsi" w:cstheme="minorHAnsi"/>
          <w:sz w:val="14"/>
        </w:rPr>
        <w:t xml:space="preserve"> either in targeting intervention, or in remedying the market problem identified. For instance, </w:t>
      </w:r>
      <w:r w:rsidRPr="00180682">
        <w:rPr>
          <w:rFonts w:asciiTheme="minorHAnsi" w:hAnsiTheme="minorHAnsi" w:cstheme="minorHAnsi"/>
          <w:highlight w:val="cyan"/>
          <w:u w:val="single"/>
        </w:rPr>
        <w:t>competition</w:t>
      </w:r>
      <w:r w:rsidRPr="00180682">
        <w:rPr>
          <w:rFonts w:asciiTheme="minorHAnsi" w:hAnsiTheme="minorHAnsi" w:cstheme="minorHAnsi"/>
          <w:sz w:val="14"/>
        </w:rPr>
        <w:t xml:space="preserve"> does not impose similar duties to dominant firms and firms without market power, and its </w:t>
      </w:r>
      <w:r w:rsidRPr="00180682">
        <w:rPr>
          <w:rFonts w:asciiTheme="minorHAnsi" w:hAnsiTheme="minorHAnsi" w:cstheme="minorHAnsi"/>
          <w:u w:val="single"/>
        </w:rPr>
        <w:t xml:space="preserve">application </w:t>
      </w:r>
      <w:r w:rsidRPr="00180682">
        <w:rPr>
          <w:rFonts w:asciiTheme="minorHAnsi" w:hAnsiTheme="minorHAnsi" w:cstheme="minorHAnsi"/>
          <w:highlight w:val="cyan"/>
          <w:u w:val="single"/>
        </w:rPr>
        <w:t>rests on a careful consideration</w:t>
      </w:r>
      <w:r w:rsidRPr="00180682">
        <w:rPr>
          <w:rFonts w:asciiTheme="minorHAnsi" w:hAnsiTheme="minorHAnsi" w:cstheme="minorHAnsi"/>
          <w:u w:val="single"/>
        </w:rPr>
        <w:t xml:space="preserve"> of the specific economic and legal context on a </w:t>
      </w:r>
      <w:r w:rsidRPr="00180682">
        <w:rPr>
          <w:rFonts w:asciiTheme="minorHAnsi" w:hAnsiTheme="minorHAnsi" w:cstheme="minorHAnsi"/>
          <w:b/>
          <w:bCs/>
          <w:u w:val="single"/>
        </w:rPr>
        <w:t>case-by-case basis</w:t>
      </w:r>
      <w:r w:rsidRPr="00180682">
        <w:rPr>
          <w:rFonts w:asciiTheme="minorHAnsi" w:hAnsiTheme="minorHAnsi" w:cstheme="minorHAnsi"/>
          <w:u w:val="single"/>
        </w:rPr>
        <w:t xml:space="preserve">, or on </w:t>
      </w:r>
      <w:r w:rsidRPr="00180682">
        <w:rPr>
          <w:rFonts w:asciiTheme="minorHAnsi" w:hAnsiTheme="minorHAnsi" w:cstheme="minorHAnsi"/>
          <w:highlight w:val="cyan"/>
          <w:u w:val="single"/>
        </w:rPr>
        <w:t xml:space="preserve">the </w:t>
      </w:r>
      <w:r w:rsidRPr="00180682">
        <w:rPr>
          <w:rFonts w:asciiTheme="minorHAnsi" w:hAnsiTheme="minorHAnsi" w:cstheme="minorHAnsi"/>
          <w:b/>
          <w:bCs/>
          <w:highlight w:val="cyan"/>
          <w:u w:val="single"/>
        </w:rPr>
        <w:t>development of standards</w:t>
      </w:r>
      <w:r w:rsidRPr="00180682">
        <w:rPr>
          <w:rFonts w:asciiTheme="minorHAnsi" w:hAnsiTheme="minorHAnsi" w:cstheme="minorHAnsi"/>
          <w:b/>
          <w:bCs/>
          <w:u w:val="single"/>
        </w:rPr>
        <w:t xml:space="preserve"> </w:t>
      </w:r>
      <w:r w:rsidRPr="00180682">
        <w:rPr>
          <w:rFonts w:asciiTheme="minorHAnsi" w:hAnsiTheme="minorHAnsi" w:cstheme="minorHAnsi"/>
          <w:u w:val="single"/>
        </w:rPr>
        <w:t>of intervention for specific types of practices</w:t>
      </w:r>
      <w:r w:rsidRPr="00180682">
        <w:rPr>
          <w:rFonts w:asciiTheme="minorHAnsi" w:hAnsiTheme="minorHAnsi" w:cstheme="minorHAnsi"/>
          <w:sz w:val="14"/>
        </w:rPr>
        <w:t xml:space="preserve">, following some economic analysis. </w:t>
      </w:r>
      <w:r w:rsidRPr="00180682">
        <w:rPr>
          <w:rFonts w:asciiTheme="minorHAnsi" w:hAnsiTheme="minorHAnsi" w:cstheme="minorHAnsi"/>
          <w:u w:val="single"/>
        </w:rPr>
        <w:t xml:space="preserve">Competition law can be both backward-looking and forward-looking, and </w:t>
      </w:r>
      <w:r w:rsidRPr="00180682">
        <w:rPr>
          <w:rFonts w:asciiTheme="minorHAnsi" w:hAnsiTheme="minorHAnsi" w:cstheme="minorHAnsi"/>
          <w:b/>
          <w:bCs/>
          <w:u w:val="single"/>
        </w:rPr>
        <w:t>relies on a minimal, almost architectural, intervention on incentives so that markets operate smoothly.</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Economic regulation</w:t>
      </w:r>
      <w:r w:rsidRPr="00180682">
        <w:rPr>
          <w:rFonts w:asciiTheme="minorHAnsi" w:hAnsiTheme="minorHAnsi" w:cstheme="minorHAnsi"/>
          <w:sz w:val="14"/>
        </w:rPr>
        <w:t xml:space="preserve"> is sector specific and thus more prone to the risk of capture. It is often only forward-looking, and </w:t>
      </w:r>
      <w:r w:rsidRPr="00180682">
        <w:rPr>
          <w:rFonts w:asciiTheme="minorHAnsi" w:hAnsiTheme="minorHAnsi" w:cstheme="minorHAnsi"/>
          <w:b/>
          <w:bCs/>
          <w:highlight w:val="cyan"/>
          <w:u w:val="single"/>
        </w:rPr>
        <w:t>enables less targeting</w:t>
      </w:r>
      <w:r w:rsidRPr="00180682">
        <w:rPr>
          <w:rFonts w:asciiTheme="minorHAnsi" w:hAnsiTheme="minorHAnsi" w:cstheme="minorHAnsi"/>
          <w:u w:val="single"/>
        </w:rPr>
        <w:t xml:space="preserve"> as it is usually framed in a way that casts a wide net over conduct even adopted by non-dominant firms.</w:t>
      </w:r>
      <w:r w:rsidRPr="00180682">
        <w:rPr>
          <w:rFonts w:asciiTheme="minorHAnsi" w:hAnsiTheme="minorHAnsi" w:cstheme="minorHAnsi"/>
          <w:sz w:val="14"/>
        </w:rPr>
        <w:t xml:space="preserve"> It also relies on the idea that market incentives, on to take taking a more actively interventionist role. Hence, because of its flexibility, </w:t>
      </w:r>
      <w:r w:rsidRPr="00180682">
        <w:rPr>
          <w:rFonts w:asciiTheme="minorHAnsi" w:hAnsiTheme="minorHAnsi" w:cstheme="minorHAnsi"/>
          <w:u w:val="single"/>
        </w:rPr>
        <w:t xml:space="preserve">the </w:t>
      </w:r>
      <w:r w:rsidRPr="00180682">
        <w:rPr>
          <w:rFonts w:asciiTheme="minorHAnsi" w:hAnsiTheme="minorHAnsi" w:cstheme="minorHAnsi"/>
          <w:b/>
          <w:bCs/>
          <w:highlight w:val="cyan"/>
          <w:u w:val="single"/>
        </w:rPr>
        <w:t>competition law</w:t>
      </w:r>
      <w:r w:rsidRPr="00180682">
        <w:rPr>
          <w:rFonts w:asciiTheme="minorHAnsi" w:hAnsiTheme="minorHAnsi" w:cstheme="minorHAnsi"/>
          <w:b/>
          <w:bCs/>
          <w:u w:val="single"/>
        </w:rPr>
        <w:t xml:space="preserve"> tool </w:t>
      </w:r>
      <w:r w:rsidRPr="00180682">
        <w:rPr>
          <w:rFonts w:asciiTheme="minorHAnsi" w:hAnsiTheme="minorHAnsi" w:cstheme="minorHAnsi"/>
          <w:b/>
          <w:bCs/>
          <w:highlight w:val="cyan"/>
          <w:u w:val="single"/>
        </w:rPr>
        <w:t>may be</w:t>
      </w:r>
      <w:r w:rsidRPr="00180682">
        <w:rPr>
          <w:rFonts w:asciiTheme="minorHAnsi" w:hAnsiTheme="minorHAnsi" w:cstheme="minorHAnsi"/>
          <w:b/>
          <w:bCs/>
          <w:u w:val="single"/>
        </w:rPr>
        <w:t xml:space="preserve"> a </w:t>
      </w:r>
      <w:r w:rsidRPr="00180682">
        <w:rPr>
          <w:rFonts w:asciiTheme="minorHAnsi" w:hAnsiTheme="minorHAnsi" w:cstheme="minorHAnsi"/>
          <w:b/>
          <w:bCs/>
          <w:highlight w:val="cyan"/>
          <w:u w:val="single"/>
        </w:rPr>
        <w:t>superior</w:t>
      </w:r>
      <w:r w:rsidRPr="00180682">
        <w:rPr>
          <w:rFonts w:asciiTheme="minorHAnsi" w:hAnsiTheme="minorHAnsi" w:cstheme="minorHAnsi"/>
          <w:b/>
          <w:bCs/>
          <w:u w:val="single"/>
        </w:rPr>
        <w:t xml:space="preserve"> institutional alternative than </w:t>
      </w:r>
      <w:r w:rsidRPr="00180682">
        <w:rPr>
          <w:rFonts w:asciiTheme="minorHAnsi" w:hAnsiTheme="minorHAnsi" w:cstheme="minorHAnsi"/>
          <w:b/>
          <w:bCs/>
          <w:highlight w:val="cyan"/>
          <w:u w:val="single"/>
        </w:rPr>
        <w:t>regulation</w:t>
      </w:r>
      <w:r w:rsidRPr="00180682">
        <w:rPr>
          <w:rFonts w:asciiTheme="minorHAnsi" w:hAnsiTheme="minorHAnsi" w:cstheme="minorHAnsi"/>
          <w:highlight w:val="cyan"/>
          <w:u w:val="single"/>
        </w:rPr>
        <w:t xml:space="preserve"> in reconciling</w:t>
      </w:r>
      <w:r w:rsidRPr="00180682">
        <w:rPr>
          <w:rFonts w:asciiTheme="minorHAnsi" w:hAnsiTheme="minorHAnsi" w:cstheme="minorHAnsi"/>
          <w:u w:val="single"/>
        </w:rPr>
        <w:t xml:space="preserve"> economic efficiency and </w:t>
      </w:r>
      <w:r w:rsidRPr="00180682">
        <w:rPr>
          <w:rFonts w:asciiTheme="minorHAnsi" w:hAnsiTheme="minorHAnsi" w:cstheme="minorHAnsi"/>
          <w:highlight w:val="cyan"/>
          <w:u w:val="single"/>
        </w:rPr>
        <w:t>equity</w:t>
      </w:r>
      <w:r w:rsidRPr="00180682">
        <w:rPr>
          <w:rFonts w:asciiTheme="minorHAnsi" w:hAnsiTheme="minorHAnsi" w:cstheme="minorHAnsi"/>
          <w:u w:val="single"/>
        </w:rPr>
        <w:t xml:space="preserve"> concerns, while still largely relying on the market system.</w:t>
      </w:r>
    </w:p>
    <w:p w14:paraId="69268110" w14:textId="77777777"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States CP</w:t>
      </w:r>
    </w:p>
    <w:p w14:paraId="72A0F4E0"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States CP---Core---2AC</w:t>
      </w:r>
    </w:p>
    <w:p w14:paraId="24E70A47"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CP’s preempted---the NLRA forbids state labor action. </w:t>
      </w:r>
    </w:p>
    <w:p w14:paraId="4E81FD3D"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Moshe </w:t>
      </w:r>
      <w:r w:rsidRPr="00180682">
        <w:rPr>
          <w:rStyle w:val="Style13ptBold"/>
          <w:rFonts w:asciiTheme="minorHAnsi" w:hAnsiTheme="minorHAnsi" w:cstheme="minorHAnsi"/>
        </w:rPr>
        <w:t>Marvit 17</w:t>
      </w:r>
      <w:r w:rsidRPr="00180682">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180682">
          <w:rPr>
            <w:rStyle w:val="FollowedHyperlink"/>
            <w:rFonts w:asciiTheme="minorHAnsi" w:hAnsiTheme="minorHAnsi" w:cstheme="minorHAnsi"/>
          </w:rPr>
          <w:t>https://prospect.org/labor/way-forward-labor-states/</w:t>
        </w:r>
      </w:hyperlink>
    </w:p>
    <w:p w14:paraId="6BDCF6E2" w14:textId="77777777" w:rsidR="00180682" w:rsidRPr="00180682" w:rsidRDefault="00180682" w:rsidP="00180682">
      <w:pPr>
        <w:rPr>
          <w:rFonts w:asciiTheme="minorHAnsi" w:hAnsiTheme="minorHAnsi" w:cstheme="minorHAnsi"/>
          <w:sz w:val="14"/>
        </w:rPr>
      </w:pPr>
      <w:r w:rsidRPr="00180682">
        <w:rPr>
          <w:rFonts w:asciiTheme="minorHAnsi" w:hAnsiTheme="minorHAnsi" w:cstheme="minorHAnsi"/>
          <w:u w:val="single"/>
        </w:rPr>
        <w:t>While reforms to federal law have been blocked by Congress, states and cities have faced a different hurdle: the courts.</w:t>
      </w:r>
      <w:r w:rsidRPr="00180682">
        <w:rPr>
          <w:rFonts w:asciiTheme="minorHAnsi" w:hAnsiTheme="minorHAnsi" w:cstheme="minorHAnsi"/>
          <w:sz w:val="14"/>
        </w:rPr>
        <w:t xml:space="preserve"> Starting in 1959, </w:t>
      </w:r>
      <w:r w:rsidRPr="00180682">
        <w:rPr>
          <w:rFonts w:asciiTheme="minorHAnsi" w:hAnsiTheme="minorHAnsi" w:cstheme="minorHAnsi"/>
          <w:b/>
          <w:u w:val="single"/>
        </w:rPr>
        <w:t xml:space="preserve">the Supreme </w:t>
      </w:r>
      <w:r w:rsidRPr="00180682">
        <w:rPr>
          <w:rFonts w:asciiTheme="minorHAnsi" w:hAnsiTheme="minorHAnsi" w:cstheme="minorHAnsi"/>
          <w:b/>
          <w:highlight w:val="cyan"/>
          <w:u w:val="single"/>
        </w:rPr>
        <w:t xml:space="preserve">Court </w:t>
      </w:r>
      <w:r w:rsidRPr="00180682">
        <w:rPr>
          <w:rFonts w:asciiTheme="minorHAnsi" w:hAnsiTheme="minorHAnsi" w:cstheme="minorHAnsi"/>
          <w:b/>
          <w:u w:val="single"/>
        </w:rPr>
        <w:t xml:space="preserve">has </w:t>
      </w:r>
      <w:r w:rsidRPr="00180682">
        <w:rPr>
          <w:rFonts w:asciiTheme="minorHAnsi" w:hAnsiTheme="minorHAnsi" w:cstheme="minorHAnsi"/>
          <w:b/>
          <w:highlight w:val="cyan"/>
          <w:u w:val="single"/>
        </w:rPr>
        <w:t xml:space="preserve">written into </w:t>
      </w:r>
      <w:r w:rsidRPr="00180682">
        <w:rPr>
          <w:rFonts w:asciiTheme="minorHAnsi" w:hAnsiTheme="minorHAnsi" w:cstheme="minorHAnsi"/>
          <w:b/>
          <w:u w:val="single"/>
        </w:rPr>
        <w:t>the National Labor Relations Act (</w:t>
      </w:r>
      <w:r w:rsidRPr="00180682">
        <w:rPr>
          <w:rFonts w:asciiTheme="minorHAnsi" w:hAnsiTheme="minorHAnsi" w:cstheme="minorHAnsi"/>
          <w:b/>
          <w:highlight w:val="cyan"/>
          <w:u w:val="single"/>
        </w:rPr>
        <w:t>NLRA</w:t>
      </w:r>
      <w:r w:rsidRPr="00180682">
        <w:rPr>
          <w:rFonts w:asciiTheme="minorHAnsi" w:hAnsiTheme="minorHAnsi" w:cstheme="minorHAnsi"/>
          <w:b/>
          <w:u w:val="single"/>
        </w:rPr>
        <w:t xml:space="preserve">) a continually expanding </w:t>
      </w:r>
      <w:r w:rsidRPr="00180682">
        <w:rPr>
          <w:rFonts w:asciiTheme="minorHAnsi" w:hAnsiTheme="minorHAnsi" w:cstheme="minorHAnsi"/>
          <w:b/>
          <w:highlight w:val="cyan"/>
          <w:u w:val="single"/>
        </w:rPr>
        <w:t xml:space="preserve">preemption </w:t>
      </w:r>
      <w:r w:rsidRPr="00180682">
        <w:rPr>
          <w:rFonts w:asciiTheme="minorHAnsi" w:hAnsiTheme="minorHAnsi" w:cstheme="minorHAnsi"/>
          <w:b/>
          <w:u w:val="single"/>
        </w:rPr>
        <w:t xml:space="preserve">doctrine </w:t>
      </w:r>
      <w:r w:rsidRPr="00180682">
        <w:rPr>
          <w:rFonts w:asciiTheme="minorHAnsi" w:hAnsiTheme="minorHAnsi" w:cstheme="minorHAnsi"/>
          <w:b/>
          <w:highlight w:val="cyan"/>
          <w:u w:val="single"/>
        </w:rPr>
        <w:t>that prevents states</w:t>
      </w:r>
      <w:r w:rsidRPr="00180682">
        <w:rPr>
          <w:rFonts w:asciiTheme="minorHAnsi" w:hAnsiTheme="minorHAnsi" w:cstheme="minorHAnsi"/>
          <w:b/>
          <w:u w:val="single"/>
        </w:rPr>
        <w:t xml:space="preserve"> and cities </w:t>
      </w:r>
      <w:r w:rsidRPr="00180682">
        <w:rPr>
          <w:rFonts w:asciiTheme="minorHAnsi" w:hAnsiTheme="minorHAnsi" w:cstheme="minorHAnsi"/>
          <w:b/>
          <w:highlight w:val="cyan"/>
          <w:u w:val="single"/>
        </w:rPr>
        <w:t xml:space="preserve">from passing laws that touch </w:t>
      </w:r>
      <w:r w:rsidRPr="00180682">
        <w:rPr>
          <w:rFonts w:asciiTheme="minorHAnsi" w:hAnsiTheme="minorHAnsi" w:cstheme="minorHAnsi"/>
          <w:b/>
          <w:u w:val="single"/>
        </w:rPr>
        <w:t xml:space="preserve">upon anything related to </w:t>
      </w:r>
      <w:r w:rsidRPr="00180682">
        <w:rPr>
          <w:rFonts w:asciiTheme="minorHAnsi" w:hAnsiTheme="minorHAnsi" w:cstheme="minorHAnsi"/>
          <w:b/>
          <w:highlight w:val="cyan"/>
          <w:u w:val="single"/>
        </w:rPr>
        <w:t>labor</w:t>
      </w:r>
      <w:r w:rsidRPr="00180682">
        <w:rPr>
          <w:rFonts w:asciiTheme="minorHAnsi" w:hAnsiTheme="minorHAnsi" w:cstheme="minorHAnsi"/>
          <w:u w:val="single"/>
        </w:rPr>
        <w:t>,</w:t>
      </w:r>
      <w:r w:rsidRPr="00180682">
        <w:rPr>
          <w:rFonts w:asciiTheme="minorHAnsi" w:hAnsiTheme="minorHAnsi" w:cstheme="minorHAnsi"/>
          <w:sz w:val="14"/>
        </w:rPr>
        <w:t xml:space="preserve"> </w:t>
      </w:r>
      <w:r w:rsidRPr="00180682">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80682">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180682">
        <w:rPr>
          <w:rFonts w:asciiTheme="minorHAnsi" w:hAnsiTheme="minorHAnsi" w:cstheme="minorHAnsi"/>
          <w:b/>
          <w:u w:val="single"/>
        </w:rPr>
        <w:t xml:space="preserve">In instances </w:t>
      </w:r>
      <w:r w:rsidRPr="00180682">
        <w:rPr>
          <w:rFonts w:asciiTheme="minorHAnsi" w:hAnsiTheme="minorHAnsi" w:cstheme="minorHAnsi"/>
          <w:b/>
          <w:highlight w:val="cyan"/>
          <w:u w:val="single"/>
        </w:rPr>
        <w:t>where Congress has not expressly preempted states</w:t>
      </w:r>
      <w:r w:rsidRPr="00180682">
        <w:rPr>
          <w:rFonts w:asciiTheme="minorHAnsi" w:hAnsiTheme="minorHAnsi" w:cstheme="minorHAnsi"/>
          <w:b/>
          <w:u w:val="single"/>
        </w:rPr>
        <w:t xml:space="preserve"> from acting, </w:t>
      </w:r>
      <w:r w:rsidRPr="00180682">
        <w:rPr>
          <w:rFonts w:asciiTheme="minorHAnsi" w:hAnsiTheme="minorHAnsi" w:cstheme="minorHAnsi"/>
          <w:b/>
          <w:highlight w:val="cyan"/>
          <w:u w:val="single"/>
        </w:rPr>
        <w:t>state laws that</w:t>
      </w:r>
      <w:r w:rsidRPr="00180682">
        <w:rPr>
          <w:rFonts w:asciiTheme="minorHAnsi" w:hAnsiTheme="minorHAnsi" w:cstheme="minorHAnsi"/>
          <w:b/>
          <w:u w:val="single"/>
        </w:rPr>
        <w:t xml:space="preserve"> actually </w:t>
      </w:r>
      <w:r w:rsidRPr="00180682">
        <w:rPr>
          <w:rFonts w:asciiTheme="minorHAnsi" w:hAnsiTheme="minorHAnsi" w:cstheme="minorHAnsi"/>
          <w:b/>
          <w:highlight w:val="cyan"/>
          <w:u w:val="single"/>
        </w:rPr>
        <w:t xml:space="preserve">conflict with federal laws </w:t>
      </w:r>
      <w:r w:rsidRPr="00180682">
        <w:rPr>
          <w:rFonts w:asciiTheme="minorHAnsi" w:hAnsiTheme="minorHAnsi" w:cstheme="minorHAnsi"/>
          <w:b/>
          <w:u w:val="single"/>
        </w:rPr>
        <w:t xml:space="preserve">are </w:t>
      </w:r>
      <w:r w:rsidRPr="00180682">
        <w:rPr>
          <w:rFonts w:asciiTheme="minorHAnsi" w:hAnsiTheme="minorHAnsi" w:cstheme="minorHAnsi"/>
          <w:b/>
          <w:highlight w:val="cyan"/>
          <w:u w:val="single"/>
        </w:rPr>
        <w:t>still preempted</w:t>
      </w:r>
      <w:r w:rsidRPr="00180682">
        <w:rPr>
          <w:rFonts w:asciiTheme="minorHAnsi" w:hAnsiTheme="minorHAnsi" w:cstheme="minorHAnsi"/>
          <w:u w:val="single"/>
        </w:rPr>
        <w:t xml:space="preserve">. </w:t>
      </w:r>
      <w:r w:rsidRPr="00180682">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80682">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80682">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80682">
        <w:rPr>
          <w:rFonts w:asciiTheme="minorHAnsi" w:hAnsiTheme="minorHAnsi" w:cstheme="minorHAnsi"/>
          <w:u w:val="single"/>
        </w:rPr>
        <w:t xml:space="preserve">It is only </w:t>
      </w:r>
      <w:r w:rsidRPr="00180682">
        <w:rPr>
          <w:rFonts w:asciiTheme="minorHAnsi" w:hAnsiTheme="minorHAnsi" w:cstheme="minorHAnsi"/>
          <w:highlight w:val="cyan"/>
          <w:u w:val="single"/>
        </w:rPr>
        <w:t xml:space="preserve">in </w:t>
      </w:r>
      <w:r w:rsidRPr="00180682">
        <w:rPr>
          <w:rFonts w:asciiTheme="minorHAnsi" w:hAnsiTheme="minorHAnsi" w:cstheme="minorHAnsi"/>
          <w:u w:val="single"/>
        </w:rPr>
        <w:t xml:space="preserve">the area of </w:t>
      </w:r>
      <w:r w:rsidRPr="00180682">
        <w:rPr>
          <w:rFonts w:asciiTheme="minorHAnsi" w:hAnsiTheme="minorHAnsi" w:cstheme="minorHAnsi"/>
          <w:highlight w:val="cyan"/>
          <w:u w:val="single"/>
        </w:rPr>
        <w:t>workers'</w:t>
      </w:r>
      <w:r w:rsidRPr="00180682">
        <w:rPr>
          <w:rFonts w:asciiTheme="minorHAnsi" w:hAnsiTheme="minorHAnsi" w:cstheme="minorHAnsi"/>
          <w:u w:val="single"/>
        </w:rPr>
        <w:t xml:space="preserve"> labor </w:t>
      </w:r>
      <w:r w:rsidRPr="00180682">
        <w:rPr>
          <w:rFonts w:asciiTheme="minorHAnsi" w:hAnsiTheme="minorHAnsi" w:cstheme="minorHAnsi"/>
          <w:highlight w:val="cyan"/>
          <w:u w:val="single"/>
        </w:rPr>
        <w:t xml:space="preserve">rights </w:t>
      </w:r>
      <w:r w:rsidRPr="00180682">
        <w:rPr>
          <w:rFonts w:asciiTheme="minorHAnsi" w:hAnsiTheme="minorHAnsi" w:cstheme="minorHAnsi"/>
          <w:u w:val="single"/>
        </w:rPr>
        <w:t xml:space="preserve">that </w:t>
      </w:r>
      <w:r w:rsidRPr="00180682">
        <w:rPr>
          <w:rFonts w:asciiTheme="minorHAnsi" w:hAnsiTheme="minorHAnsi" w:cstheme="minorHAnsi"/>
          <w:highlight w:val="cyan"/>
          <w:u w:val="single"/>
        </w:rPr>
        <w:t>states</w:t>
      </w:r>
      <w:r w:rsidRPr="00180682">
        <w:rPr>
          <w:rFonts w:asciiTheme="minorHAnsi" w:hAnsiTheme="minorHAnsi" w:cstheme="minorHAnsi"/>
          <w:u w:val="single"/>
        </w:rPr>
        <w:t xml:space="preserve"> and cities are </w:t>
      </w:r>
      <w:r w:rsidRPr="00180682">
        <w:rPr>
          <w:rFonts w:asciiTheme="minorHAnsi" w:hAnsiTheme="minorHAnsi" w:cstheme="minorHAnsi"/>
          <w:highlight w:val="cyan"/>
          <w:u w:val="single"/>
        </w:rPr>
        <w:t>powerless</w:t>
      </w:r>
      <w:r w:rsidRPr="00180682">
        <w:rPr>
          <w:rFonts w:asciiTheme="minorHAnsi" w:hAnsiTheme="minorHAnsi" w:cstheme="minorHAnsi"/>
          <w:u w:val="single"/>
        </w:rPr>
        <w:t xml:space="preserve"> to act and that, solely </w:t>
      </w:r>
      <w:r w:rsidRPr="00180682">
        <w:rPr>
          <w:rFonts w:asciiTheme="minorHAnsi" w:hAnsiTheme="minorHAnsi" w:cstheme="minorHAnsi"/>
          <w:highlight w:val="cyan"/>
          <w:u w:val="single"/>
        </w:rPr>
        <w:t>as the result of judicial decisions</w:t>
      </w:r>
      <w:r w:rsidRPr="00180682">
        <w:rPr>
          <w:rFonts w:asciiTheme="minorHAnsi" w:hAnsiTheme="minorHAnsi" w:cstheme="minorHAnsi"/>
          <w:u w:val="single"/>
        </w:rPr>
        <w:t>.</w:t>
      </w:r>
      <w:r w:rsidRPr="00180682">
        <w:rPr>
          <w:rFonts w:asciiTheme="minorHAnsi" w:hAnsiTheme="minorHAnsi" w:cstheme="minorHAnsi"/>
          <w:sz w:val="14"/>
        </w:rPr>
        <w:t xml:space="preserve"> </w:t>
      </w:r>
      <w:r w:rsidRPr="00180682">
        <w:rPr>
          <w:rFonts w:asciiTheme="minorHAnsi" w:hAnsiTheme="minorHAnsi" w:cstheme="minorHAnsi"/>
          <w:u w:val="single"/>
        </w:rPr>
        <w:t xml:space="preserve">The Supreme Court's preemption doctrine </w:t>
      </w:r>
      <w:r w:rsidRPr="00180682">
        <w:rPr>
          <w:rFonts w:asciiTheme="minorHAnsi" w:hAnsiTheme="minorHAnsi" w:cstheme="minorHAnsi"/>
          <w:highlight w:val="cyan"/>
          <w:u w:val="single"/>
        </w:rPr>
        <w:t>started with</w:t>
      </w:r>
      <w:r w:rsidRPr="00180682">
        <w:rPr>
          <w:rFonts w:asciiTheme="minorHAnsi" w:hAnsiTheme="minorHAnsi" w:cstheme="minorHAnsi"/>
          <w:u w:val="single"/>
        </w:rPr>
        <w:t xml:space="preserve"> the 1959 case, San Diego Building Trades v. </w:t>
      </w:r>
      <w:r w:rsidRPr="00180682">
        <w:rPr>
          <w:rFonts w:asciiTheme="minorHAnsi" w:hAnsiTheme="minorHAnsi" w:cstheme="minorHAnsi"/>
          <w:highlight w:val="cyan"/>
          <w:u w:val="single"/>
        </w:rPr>
        <w:t>Garmon</w:t>
      </w:r>
      <w:r w:rsidRPr="00180682">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80682">
        <w:rPr>
          <w:rFonts w:asciiTheme="minorHAnsi" w:hAnsiTheme="minorHAnsi" w:cstheme="minorHAnsi"/>
          <w:u w:val="single"/>
        </w:rPr>
        <w:t>, the Court went further and held that Congress gave the National Labor Relations Board primary agency jurisdictio</w:t>
      </w:r>
      <w:r w:rsidRPr="00180682">
        <w:rPr>
          <w:rFonts w:asciiTheme="minorHAnsi" w:hAnsiTheme="minorHAnsi" w:cstheme="minorHAnsi"/>
          <w:sz w:val="14"/>
        </w:rPr>
        <w:t>n</w:t>
      </w:r>
      <w:r w:rsidRPr="00180682">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80682">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80682">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180682">
        <w:rPr>
          <w:rFonts w:asciiTheme="minorHAnsi" w:hAnsiTheme="minorHAnsi" w:cstheme="minorHAnsi"/>
          <w:sz w:val="14"/>
        </w:rPr>
        <w:t xml:space="preserve">. Though the union in the Machinists case benefitted from the Court’s expansion of federal preemption, </w:t>
      </w:r>
      <w:r w:rsidRPr="00180682">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180682">
        <w:rPr>
          <w:rFonts w:asciiTheme="minorHAnsi" w:hAnsiTheme="minorHAnsi" w:cstheme="minorHAnsi"/>
          <w:sz w:val="14"/>
        </w:rPr>
        <w:t xml:space="preserve">These Court decisions, and </w:t>
      </w:r>
      <w:r w:rsidRPr="00180682">
        <w:rPr>
          <w:rFonts w:asciiTheme="minorHAnsi" w:hAnsiTheme="minorHAnsi" w:cstheme="minorHAnsi"/>
          <w:b/>
          <w:highlight w:val="cyan"/>
          <w:u w:val="single"/>
        </w:rPr>
        <w:t>thousands of lower court decisions</w:t>
      </w:r>
      <w:r w:rsidRPr="00180682">
        <w:rPr>
          <w:rFonts w:asciiTheme="minorHAnsi" w:hAnsiTheme="minorHAnsi" w:cstheme="minorHAnsi"/>
          <w:b/>
          <w:u w:val="single"/>
        </w:rPr>
        <w:t xml:space="preserve"> that have </w:t>
      </w:r>
      <w:r w:rsidRPr="00180682">
        <w:rPr>
          <w:rFonts w:asciiTheme="minorHAnsi" w:hAnsiTheme="minorHAnsi" w:cstheme="minorHAnsi"/>
          <w:b/>
          <w:highlight w:val="cyan"/>
          <w:u w:val="single"/>
        </w:rPr>
        <w:t>followed the precedent in overturning state</w:t>
      </w:r>
      <w:r w:rsidRPr="00180682">
        <w:rPr>
          <w:rFonts w:asciiTheme="minorHAnsi" w:hAnsiTheme="minorHAnsi" w:cstheme="minorHAnsi"/>
          <w:b/>
          <w:u w:val="single"/>
        </w:rPr>
        <w:t xml:space="preserve"> and local </w:t>
      </w:r>
      <w:r w:rsidRPr="00180682">
        <w:rPr>
          <w:rFonts w:asciiTheme="minorHAnsi" w:hAnsiTheme="minorHAnsi" w:cstheme="minorHAnsi"/>
          <w:b/>
          <w:highlight w:val="cyan"/>
          <w:u w:val="single"/>
        </w:rPr>
        <w:t>laws</w:t>
      </w:r>
      <w:r w:rsidRPr="00180682">
        <w:rPr>
          <w:rFonts w:asciiTheme="minorHAnsi" w:hAnsiTheme="minorHAnsi" w:cstheme="minorHAnsi"/>
          <w:b/>
          <w:u w:val="single"/>
        </w:rPr>
        <w:t>,</w:t>
      </w:r>
      <w:r w:rsidRPr="00180682">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80682">
        <w:rPr>
          <w:rFonts w:asciiTheme="minorHAnsi" w:hAnsiTheme="minorHAnsi" w:cstheme="minorHAnsi"/>
          <w:u w:val="single"/>
        </w:rPr>
        <w:t xml:space="preserve">the Court has long </w:t>
      </w:r>
      <w:r w:rsidRPr="00180682">
        <w:rPr>
          <w:rFonts w:asciiTheme="minorHAnsi" w:hAnsiTheme="minorHAnsi" w:cstheme="minorHAnsi"/>
          <w:highlight w:val="cyan"/>
          <w:u w:val="single"/>
        </w:rPr>
        <w:t>interpreted the statute to require a uniform labor law across the country</w:t>
      </w:r>
      <w:r w:rsidRPr="00180682">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80682">
        <w:rPr>
          <w:rFonts w:asciiTheme="minorHAnsi" w:hAnsiTheme="minorHAnsi" w:cstheme="minorHAnsi"/>
          <w:u w:val="single"/>
        </w:rPr>
        <w:t>The result of this judicially created broad preemption has been to limit state and local experimentation in line with</w:t>
      </w:r>
      <w:r w:rsidRPr="00180682">
        <w:rPr>
          <w:rFonts w:asciiTheme="minorHAnsi" w:hAnsiTheme="minorHAnsi" w:cstheme="minorHAnsi"/>
          <w:sz w:val="14"/>
        </w:rPr>
        <w:t xml:space="preserve"> what Justice Brandeis described as </w:t>
      </w:r>
      <w:r w:rsidRPr="00180682">
        <w:rPr>
          <w:rFonts w:asciiTheme="minorHAnsi" w:hAnsiTheme="minorHAnsi" w:cstheme="minorHAnsi"/>
          <w:u w:val="single"/>
        </w:rPr>
        <w:t>laboratories of democracy with labor laws that advance the stated purpose of federal labor law.</w:t>
      </w:r>
      <w:r w:rsidRPr="00180682">
        <w:rPr>
          <w:rFonts w:asciiTheme="minorHAnsi" w:hAnsiTheme="minorHAnsi" w:cstheme="minorHAnsi"/>
          <w:sz w:val="14"/>
        </w:rPr>
        <w:t xml:space="preserve"> However, </w:t>
      </w:r>
      <w:r w:rsidRPr="00180682">
        <w:rPr>
          <w:rFonts w:asciiTheme="minorHAnsi" w:hAnsiTheme="minorHAnsi" w:cstheme="minorHAnsi"/>
          <w:u w:val="single"/>
        </w:rPr>
        <w:t>since states and cities cannot act in the field of labor law, all discussions of federal labor law reform are</w:t>
      </w:r>
      <w:r w:rsidRPr="00180682">
        <w:rPr>
          <w:rFonts w:asciiTheme="minorHAnsi" w:hAnsiTheme="minorHAnsi" w:cstheme="minorHAnsi"/>
          <w:sz w:val="14"/>
        </w:rPr>
        <w:t xml:space="preserve"> purely </w:t>
      </w:r>
      <w:r w:rsidRPr="00180682">
        <w:rPr>
          <w:rFonts w:asciiTheme="minorHAnsi" w:hAnsiTheme="minorHAnsi" w:cstheme="minorHAnsi"/>
          <w:u w:val="single"/>
        </w:rPr>
        <w:t>theoretical</w:t>
      </w:r>
      <w:r w:rsidRPr="00180682">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180682">
        <w:rPr>
          <w:sz w:val="14"/>
        </w:rPr>
        <w:t></w:t>
      </w:r>
      <w:r w:rsidRPr="00180682">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180682">
        <w:rPr>
          <w:rFonts w:asciiTheme="minorHAnsi" w:hAnsiTheme="minorHAnsi" w:cstheme="minorHAnsi"/>
          <w:b/>
          <w:u w:val="single"/>
        </w:rPr>
        <w:t xml:space="preserve">The one and </w:t>
      </w:r>
      <w:r w:rsidRPr="00180682">
        <w:rPr>
          <w:rFonts w:asciiTheme="minorHAnsi" w:hAnsiTheme="minorHAnsi" w:cstheme="minorHAnsi"/>
          <w:b/>
          <w:highlight w:val="cyan"/>
          <w:u w:val="single"/>
        </w:rPr>
        <w:t>only</w:t>
      </w:r>
      <w:r w:rsidRPr="00180682">
        <w:rPr>
          <w:rFonts w:asciiTheme="minorHAnsi" w:hAnsiTheme="minorHAnsi" w:cstheme="minorHAnsi"/>
          <w:b/>
          <w:u w:val="single"/>
        </w:rPr>
        <w:t xml:space="preserve"> major </w:t>
      </w:r>
      <w:r w:rsidRPr="00180682">
        <w:rPr>
          <w:rFonts w:asciiTheme="minorHAnsi" w:hAnsiTheme="minorHAnsi" w:cstheme="minorHAnsi"/>
          <w:b/>
          <w:highlight w:val="cyan"/>
          <w:u w:val="single"/>
        </w:rPr>
        <w:t>state</w:t>
      </w:r>
      <w:r w:rsidRPr="00180682">
        <w:rPr>
          <w:rFonts w:asciiTheme="minorHAnsi" w:hAnsiTheme="minorHAnsi" w:cstheme="minorHAnsi"/>
          <w:b/>
          <w:u w:val="single"/>
        </w:rPr>
        <w:t xml:space="preserve"> </w:t>
      </w:r>
      <w:r w:rsidRPr="00180682">
        <w:rPr>
          <w:rFonts w:asciiTheme="minorHAnsi" w:hAnsiTheme="minorHAnsi" w:cstheme="minorHAnsi"/>
          <w:b/>
          <w:highlight w:val="cyan"/>
          <w:u w:val="single"/>
        </w:rPr>
        <w:t>labor reform since</w:t>
      </w:r>
      <w:r w:rsidRPr="00180682">
        <w:rPr>
          <w:rFonts w:asciiTheme="minorHAnsi" w:hAnsiTheme="minorHAnsi" w:cstheme="minorHAnsi"/>
          <w:sz w:val="14"/>
        </w:rPr>
        <w:t xml:space="preserve"> the </w:t>
      </w:r>
      <w:r w:rsidRPr="00180682">
        <w:rPr>
          <w:rFonts w:asciiTheme="minorHAnsi" w:hAnsiTheme="minorHAnsi" w:cstheme="minorHAnsi"/>
          <w:b/>
          <w:highlight w:val="cyan"/>
          <w:u w:val="single"/>
        </w:rPr>
        <w:t>1935</w:t>
      </w:r>
      <w:r w:rsidRPr="00180682">
        <w:rPr>
          <w:rFonts w:asciiTheme="minorHAnsi" w:hAnsiTheme="minorHAnsi" w:cstheme="minorHAnsi"/>
          <w:sz w:val="14"/>
        </w:rPr>
        <w:t xml:space="preserve"> enactment of the NLRA has had a profound effect on the division of wealth and power in the United States. That, of course, </w:t>
      </w:r>
      <w:r w:rsidRPr="00180682">
        <w:rPr>
          <w:rFonts w:asciiTheme="minorHAnsi" w:hAnsiTheme="minorHAnsi" w:cstheme="minorHAnsi"/>
          <w:b/>
          <w:highlight w:val="cyan"/>
          <w:u w:val="single"/>
        </w:rPr>
        <w:t xml:space="preserve">was </w:t>
      </w:r>
      <w:r w:rsidRPr="00180682">
        <w:rPr>
          <w:rFonts w:asciiTheme="minorHAnsi" w:hAnsiTheme="minorHAnsi" w:cstheme="minorHAnsi"/>
          <w:b/>
          <w:u w:val="single"/>
        </w:rPr>
        <w:t xml:space="preserve">the provision of the </w:t>
      </w:r>
      <w:r w:rsidRPr="00180682">
        <w:rPr>
          <w:rFonts w:asciiTheme="minorHAnsi" w:hAnsiTheme="minorHAnsi" w:cstheme="minorHAnsi"/>
          <w:b/>
          <w:highlight w:val="cyan"/>
          <w:u w:val="single"/>
        </w:rPr>
        <w:t>1947</w:t>
      </w:r>
      <w:r w:rsidRPr="00180682">
        <w:rPr>
          <w:rFonts w:asciiTheme="minorHAnsi" w:hAnsiTheme="minorHAnsi" w:cstheme="minorHAnsi"/>
          <w:b/>
          <w:u w:val="single"/>
        </w:rPr>
        <w:t xml:space="preserve"> Taft-Hartley </w:t>
      </w:r>
      <w:r w:rsidRPr="00180682">
        <w:rPr>
          <w:rFonts w:asciiTheme="minorHAnsi" w:hAnsiTheme="minorHAnsi" w:cstheme="minorHAnsi"/>
          <w:b/>
          <w:highlight w:val="cyan"/>
          <w:u w:val="single"/>
        </w:rPr>
        <w:t>Act enabling state</w:t>
      </w:r>
      <w:r w:rsidRPr="00180682">
        <w:rPr>
          <w:rFonts w:asciiTheme="minorHAnsi" w:hAnsiTheme="minorHAnsi" w:cstheme="minorHAnsi"/>
          <w:b/>
          <w:u w:val="single"/>
        </w:rPr>
        <w:t xml:space="preserve">s to pass </w:t>
      </w:r>
      <w:r w:rsidRPr="00180682">
        <w:rPr>
          <w:rFonts w:asciiTheme="minorHAnsi" w:hAnsiTheme="minorHAnsi" w:cstheme="minorHAnsi"/>
          <w:b/>
          <w:highlight w:val="cyan"/>
          <w:u w:val="single"/>
        </w:rPr>
        <w:t>right to work laws</w:t>
      </w:r>
      <w:r w:rsidRPr="00180682">
        <w:rPr>
          <w:rFonts w:asciiTheme="minorHAnsi" w:hAnsiTheme="minorHAnsi" w:cstheme="minorHAnsi"/>
          <w:b/>
          <w:u w:val="single"/>
        </w:rPr>
        <w:t>.</w:t>
      </w:r>
      <w:r w:rsidRPr="00180682">
        <w:rPr>
          <w:rFonts w:asciiTheme="minorHAnsi" w:hAnsiTheme="minorHAnsi" w:cstheme="minorHAnsi"/>
          <w:u w:val="single"/>
        </w:rPr>
        <w:t xml:space="preserve"> </w:t>
      </w:r>
      <w:r w:rsidRPr="00180682">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6FC9D893"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Fails absent the aff---the DOJ and FTC undermine states.</w:t>
      </w:r>
    </w:p>
    <w:p w14:paraId="2D8666BB"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The </w:t>
      </w:r>
      <w:r w:rsidRPr="00180682">
        <w:rPr>
          <w:rStyle w:val="Style13ptBold"/>
          <w:rFonts w:asciiTheme="minorHAnsi" w:hAnsiTheme="minorHAnsi" w:cstheme="minorHAnsi"/>
        </w:rPr>
        <w:t>Open Markets</w:t>
      </w:r>
      <w:r w:rsidRPr="00180682">
        <w:rPr>
          <w:rFonts w:asciiTheme="minorHAnsi" w:hAnsiTheme="minorHAnsi" w:cstheme="minorHAnsi"/>
        </w:rPr>
        <w:t xml:space="preserve"> Institute and Service Employees International Union </w:t>
      </w:r>
      <w:r w:rsidRPr="00180682">
        <w:rPr>
          <w:rStyle w:val="Style13ptBold"/>
          <w:rFonts w:asciiTheme="minorHAnsi" w:hAnsiTheme="minorHAnsi" w:cstheme="minorHAnsi"/>
        </w:rPr>
        <w:t>19</w:t>
      </w:r>
      <w:r w:rsidRPr="00180682">
        <w:rPr>
          <w:rFonts w:asciiTheme="minorHAnsi" w:hAnsiTheme="minorHAnsi" w:cstheme="minorHAnsi"/>
        </w:rPr>
        <w:t>. “How the Antitrust Agencies Can Help—Instead of Hurt—Workers”. https://www.justice.gov/atr/page/file/1217856/download</w:t>
      </w:r>
    </w:p>
    <w:p w14:paraId="181FD9FF" w14:textId="77777777" w:rsidR="00180682" w:rsidRPr="00180682" w:rsidRDefault="00180682" w:rsidP="00180682">
      <w:pPr>
        <w:rPr>
          <w:rFonts w:asciiTheme="minorHAnsi" w:hAnsiTheme="minorHAnsi" w:cstheme="minorHAnsi"/>
          <w:sz w:val="16"/>
        </w:rPr>
      </w:pPr>
      <w:r w:rsidRPr="00180682">
        <w:rPr>
          <w:rStyle w:val="StyleUnderline"/>
          <w:rFonts w:asciiTheme="minorHAnsi" w:hAnsiTheme="minorHAnsi" w:cstheme="minorHAnsi"/>
        </w:rPr>
        <w:t xml:space="preserve">The </w:t>
      </w:r>
      <w:r w:rsidRPr="00180682">
        <w:rPr>
          <w:rStyle w:val="StyleUnderline"/>
          <w:rFonts w:asciiTheme="minorHAnsi" w:hAnsiTheme="minorHAnsi" w:cstheme="minorHAnsi"/>
          <w:highlight w:val="cyan"/>
        </w:rPr>
        <w:t>DOJ and</w:t>
      </w:r>
      <w:r w:rsidRPr="00180682">
        <w:rPr>
          <w:rStyle w:val="StyleUnderline"/>
          <w:rFonts w:asciiTheme="minorHAnsi" w:hAnsiTheme="minorHAnsi" w:cstheme="minorHAnsi"/>
        </w:rPr>
        <w:t xml:space="preserve"> the </w:t>
      </w:r>
      <w:r w:rsidRPr="00180682">
        <w:rPr>
          <w:rStyle w:val="StyleUnderline"/>
          <w:rFonts w:asciiTheme="minorHAnsi" w:hAnsiTheme="minorHAnsi" w:cstheme="minorHAnsi"/>
          <w:highlight w:val="cyan"/>
        </w:rPr>
        <w:t>FTC</w:t>
      </w:r>
      <w:r w:rsidRPr="00180682">
        <w:rPr>
          <w:rStyle w:val="StyleUnderline"/>
          <w:rFonts w:asciiTheme="minorHAnsi" w:hAnsiTheme="minorHAnsi" w:cstheme="minorHAnsi"/>
        </w:rPr>
        <w:t xml:space="preserve"> have</w:t>
      </w:r>
      <w:r w:rsidRPr="00180682">
        <w:rPr>
          <w:rFonts w:asciiTheme="minorHAnsi" w:hAnsiTheme="minorHAnsi" w:cstheme="minorHAnsi"/>
          <w:sz w:val="16"/>
        </w:rPr>
        <w:t xml:space="preserve"> largely </w:t>
      </w:r>
      <w:r w:rsidRPr="00180682">
        <w:rPr>
          <w:rStyle w:val="Emphasis"/>
          <w:rFonts w:asciiTheme="minorHAnsi" w:hAnsiTheme="minorHAnsi" w:cstheme="minorHAnsi"/>
          <w:highlight w:val="cyan"/>
        </w:rPr>
        <w:t>failed American workers</w:t>
      </w:r>
      <w:r w:rsidRPr="00180682">
        <w:rPr>
          <w:rFonts w:asciiTheme="minorHAnsi" w:hAnsiTheme="minorHAnsi" w:cstheme="minorHAnsi"/>
          <w:sz w:val="16"/>
        </w:rPr>
        <w:t xml:space="preserve"> today by </w:t>
      </w:r>
      <w:r w:rsidRPr="00180682">
        <w:rPr>
          <w:rStyle w:val="StyleUnderline"/>
          <w:rFonts w:asciiTheme="minorHAnsi" w:hAnsiTheme="minorHAnsi" w:cstheme="minorHAnsi"/>
        </w:rPr>
        <w:t>allowing a concentration crisis in scores of industries to weaken competition for labor</w:t>
      </w:r>
      <w:r w:rsidRPr="00180682">
        <w:rPr>
          <w:rFonts w:asciiTheme="minorHAnsi" w:hAnsiTheme="minorHAnsi" w:cstheme="minorHAnsi"/>
          <w:sz w:val="16"/>
        </w:rPr>
        <w:t xml:space="preserve">. Instead of actively policing mergers for harms to workers, they have let employer-side concentration reach very high levels. Troublingly, </w:t>
      </w:r>
      <w:r w:rsidRPr="00180682">
        <w:rPr>
          <w:rStyle w:val="StyleUnderline"/>
          <w:rFonts w:asciiTheme="minorHAnsi" w:hAnsiTheme="minorHAnsi" w:cstheme="minorHAnsi"/>
        </w:rPr>
        <w:t xml:space="preserve">when the FTC and DOJ have acted against practices in labor markets, the two agencies often have </w:t>
      </w:r>
      <w:r w:rsidRPr="00180682">
        <w:rPr>
          <w:rStyle w:val="StyleUnderline"/>
          <w:rFonts w:asciiTheme="minorHAnsi" w:hAnsiTheme="minorHAnsi" w:cstheme="minorHAnsi"/>
          <w:highlight w:val="cyan"/>
        </w:rPr>
        <w:t>used antitrust laws to</w:t>
      </w:r>
      <w:r w:rsidRPr="00180682">
        <w:rPr>
          <w:rStyle w:val="StyleUnderline"/>
          <w:rFonts w:asciiTheme="minorHAnsi" w:hAnsiTheme="minorHAnsi" w:cstheme="minorHAnsi"/>
        </w:rPr>
        <w:t xml:space="preserve"> either </w:t>
      </w:r>
      <w:r w:rsidRPr="00180682">
        <w:rPr>
          <w:rStyle w:val="Emphasis"/>
          <w:rFonts w:asciiTheme="minorHAnsi" w:hAnsiTheme="minorHAnsi" w:cstheme="minorHAnsi"/>
          <w:highlight w:val="cyan"/>
        </w:rPr>
        <w:t>undermine efforts by</w:t>
      </w:r>
      <w:r w:rsidRPr="00180682">
        <w:rPr>
          <w:rStyle w:val="Emphasis"/>
          <w:rFonts w:asciiTheme="minorHAnsi" w:hAnsiTheme="minorHAnsi" w:cstheme="minorHAnsi"/>
        </w:rPr>
        <w:t xml:space="preserve"> employees and </w:t>
      </w:r>
      <w:r w:rsidRPr="00180682">
        <w:rPr>
          <w:rStyle w:val="Emphasis"/>
          <w:rFonts w:asciiTheme="minorHAnsi" w:hAnsiTheme="minorHAnsi" w:cstheme="minorHAnsi"/>
          <w:highlight w:val="cyan"/>
        </w:rPr>
        <w:t>states to challenge abusive behavior by employers</w:t>
      </w:r>
      <w:r w:rsidRPr="00180682">
        <w:rPr>
          <w:rStyle w:val="StyleUnderline"/>
          <w:rFonts w:asciiTheme="minorHAnsi" w:hAnsiTheme="minorHAnsi" w:cstheme="minorHAnsi"/>
        </w:rPr>
        <w:t xml:space="preserve"> or actually </w:t>
      </w:r>
      <w:r w:rsidRPr="00180682">
        <w:rPr>
          <w:rStyle w:val="Emphasis"/>
          <w:rFonts w:asciiTheme="minorHAnsi" w:hAnsiTheme="minorHAnsi" w:cstheme="minorHAnsi"/>
        </w:rPr>
        <w:t>targeted efforts by workers</w:t>
      </w:r>
      <w:r w:rsidRPr="00180682">
        <w:rPr>
          <w:rFonts w:asciiTheme="minorHAnsi" w:hAnsiTheme="minorHAnsi" w:cstheme="minorHAnsi"/>
          <w:sz w:val="16"/>
        </w:rPr>
        <w:t xml:space="preserve"> or professional to work together. </w:t>
      </w:r>
      <w:r w:rsidRPr="00180682">
        <w:rPr>
          <w:rStyle w:val="StyleUnderline"/>
          <w:rFonts w:asciiTheme="minorHAnsi" w:hAnsiTheme="minorHAnsi" w:cstheme="minorHAnsi"/>
        </w:rPr>
        <w:t>The FTC</w:t>
      </w:r>
      <w:r w:rsidRPr="00180682">
        <w:rPr>
          <w:rFonts w:asciiTheme="minorHAnsi" w:hAnsiTheme="minorHAnsi" w:cstheme="minorHAnsi"/>
          <w:sz w:val="16"/>
        </w:rPr>
        <w:t xml:space="preserve">, for instance, has </w:t>
      </w:r>
      <w:r w:rsidRPr="00180682">
        <w:rPr>
          <w:rStyle w:val="StyleUnderline"/>
          <w:rFonts w:asciiTheme="minorHAnsi" w:hAnsiTheme="minorHAnsi" w:cstheme="minorHAnsi"/>
        </w:rPr>
        <w:t>filed numerous complaints against workers for engaging in collective bargaining</w:t>
      </w:r>
      <w:r w:rsidRPr="00180682">
        <w:rPr>
          <w:rFonts w:asciiTheme="minorHAnsi" w:hAnsiTheme="minorHAnsi" w:cstheme="minorHAnsi"/>
          <w:sz w:val="16"/>
        </w:rPr>
        <w:t xml:space="preserve"> and other joint action. Furthermore, </w:t>
      </w:r>
      <w:r w:rsidRPr="00180682">
        <w:rPr>
          <w:rStyle w:val="StyleUnderline"/>
          <w:rFonts w:asciiTheme="minorHAnsi" w:hAnsiTheme="minorHAnsi" w:cstheme="minorHAnsi"/>
        </w:rPr>
        <w:t xml:space="preserve">the </w:t>
      </w:r>
      <w:r w:rsidRPr="00180682">
        <w:rPr>
          <w:rStyle w:val="StyleUnderline"/>
          <w:rFonts w:asciiTheme="minorHAnsi" w:hAnsiTheme="minorHAnsi" w:cstheme="minorHAnsi"/>
          <w:highlight w:val="cyan"/>
        </w:rPr>
        <w:t>FTC</w:t>
      </w:r>
      <w:r w:rsidRPr="00180682">
        <w:rPr>
          <w:rStyle w:val="StyleUnderline"/>
          <w:rFonts w:asciiTheme="minorHAnsi" w:hAnsiTheme="minorHAnsi" w:cstheme="minorHAnsi"/>
        </w:rPr>
        <w:t xml:space="preserve"> has </w:t>
      </w:r>
      <w:r w:rsidRPr="00180682">
        <w:rPr>
          <w:rStyle w:val="Emphasis"/>
          <w:rFonts w:asciiTheme="minorHAnsi" w:hAnsiTheme="minorHAnsi" w:cstheme="minorHAnsi"/>
          <w:highlight w:val="cyan"/>
        </w:rPr>
        <w:t>campaigned against state</w:t>
      </w:r>
      <w:r w:rsidRPr="00180682">
        <w:rPr>
          <w:rFonts w:asciiTheme="minorHAnsi" w:hAnsiTheme="minorHAnsi" w:cstheme="minorHAnsi"/>
          <w:sz w:val="16"/>
        </w:rPr>
        <w:t xml:space="preserve"> and local occupational licensing </w:t>
      </w:r>
      <w:r w:rsidRPr="00180682">
        <w:rPr>
          <w:rStyle w:val="Emphasis"/>
          <w:rFonts w:asciiTheme="minorHAnsi" w:hAnsiTheme="minorHAnsi" w:cstheme="minorHAnsi"/>
          <w:highlight w:val="cyan"/>
        </w:rPr>
        <w:t>rules that</w:t>
      </w:r>
      <w:r w:rsidRPr="00180682">
        <w:rPr>
          <w:rFonts w:asciiTheme="minorHAnsi" w:hAnsiTheme="minorHAnsi" w:cstheme="minorHAnsi"/>
          <w:sz w:val="16"/>
        </w:rPr>
        <w:t xml:space="preserve"> can </w:t>
      </w:r>
      <w:r w:rsidRPr="00180682">
        <w:rPr>
          <w:rStyle w:val="Emphasis"/>
          <w:rFonts w:asciiTheme="minorHAnsi" w:hAnsiTheme="minorHAnsi" w:cstheme="minorHAnsi"/>
          <w:highlight w:val="cyan"/>
        </w:rPr>
        <w:t>enhance</w:t>
      </w:r>
      <w:r w:rsidRPr="00180682">
        <w:rPr>
          <w:rFonts w:asciiTheme="minorHAnsi" w:hAnsiTheme="minorHAnsi" w:cstheme="minorHAnsi"/>
          <w:sz w:val="16"/>
        </w:rPr>
        <w:t xml:space="preserve"> the </w:t>
      </w:r>
      <w:r w:rsidRPr="00180682">
        <w:rPr>
          <w:rStyle w:val="Emphasis"/>
          <w:rFonts w:asciiTheme="minorHAnsi" w:hAnsiTheme="minorHAnsi" w:cstheme="minorHAnsi"/>
          <w:highlight w:val="cyan"/>
        </w:rPr>
        <w:t>bargaining power</w:t>
      </w:r>
      <w:r w:rsidRPr="00180682">
        <w:rPr>
          <w:rStyle w:val="Emphasis"/>
          <w:rFonts w:asciiTheme="minorHAnsi" w:hAnsiTheme="minorHAnsi" w:cstheme="minorHAnsi"/>
        </w:rPr>
        <w:t xml:space="preserve"> and earnings </w:t>
      </w:r>
      <w:r w:rsidRPr="00180682">
        <w:rPr>
          <w:rStyle w:val="Emphasis"/>
          <w:rFonts w:asciiTheme="minorHAnsi" w:hAnsiTheme="minorHAnsi" w:cstheme="minorHAnsi"/>
          <w:highlight w:val="cyan"/>
        </w:rPr>
        <w:t>of workers</w:t>
      </w:r>
      <w:r w:rsidRPr="00180682">
        <w:rPr>
          <w:rFonts w:asciiTheme="minorHAnsi" w:hAnsiTheme="minorHAnsi" w:cstheme="minorHAnsi"/>
          <w:sz w:val="16"/>
        </w:rPr>
        <w:t>, professionals, and independent entrepreneurs. The DOJ meanwhile has endorsed legal standards that would empower franchisees to collude against workers.</w:t>
      </w:r>
    </w:p>
    <w:p w14:paraId="18FAB8BF" w14:textId="77777777" w:rsidR="00180682" w:rsidRPr="00180682" w:rsidRDefault="00180682" w:rsidP="00180682">
      <w:pPr>
        <w:rPr>
          <w:rFonts w:asciiTheme="minorHAnsi" w:hAnsiTheme="minorHAnsi" w:cstheme="minorHAnsi"/>
          <w:sz w:val="16"/>
        </w:rPr>
      </w:pPr>
      <w:r w:rsidRPr="00180682">
        <w:rPr>
          <w:rStyle w:val="StyleUnderline"/>
          <w:rFonts w:asciiTheme="minorHAnsi" w:hAnsiTheme="minorHAnsi" w:cstheme="minorHAnsi"/>
        </w:rPr>
        <w:t>The DOJ’s and FTC’s</w:t>
      </w:r>
      <w:r w:rsidRPr="00180682">
        <w:rPr>
          <w:rFonts w:asciiTheme="minorHAnsi" w:hAnsiTheme="minorHAnsi" w:cstheme="minorHAnsi"/>
          <w:sz w:val="16"/>
        </w:rPr>
        <w:t xml:space="preserve"> general inactivity against employers and </w:t>
      </w:r>
      <w:r w:rsidRPr="00180682">
        <w:rPr>
          <w:rStyle w:val="Emphasis"/>
          <w:rFonts w:asciiTheme="minorHAnsi" w:hAnsiTheme="minorHAnsi" w:cstheme="minorHAnsi"/>
          <w:highlight w:val="cyan"/>
        </w:rPr>
        <w:t>activity against workers</w:t>
      </w:r>
      <w:r w:rsidRPr="00180682">
        <w:rPr>
          <w:rFonts w:asciiTheme="minorHAnsi" w:hAnsiTheme="minorHAnsi" w:cstheme="minorHAnsi"/>
          <w:sz w:val="16"/>
        </w:rPr>
        <w:t xml:space="preserve"> reinforce and </w:t>
      </w:r>
      <w:r w:rsidRPr="00180682">
        <w:rPr>
          <w:rStyle w:val="StyleUnderline"/>
          <w:rFonts w:asciiTheme="minorHAnsi" w:hAnsiTheme="minorHAnsi" w:cstheme="minorHAnsi"/>
          <w:highlight w:val="cyan"/>
        </w:rPr>
        <w:t>deepen inequality</w:t>
      </w:r>
      <w:r w:rsidRPr="00180682">
        <w:rPr>
          <w:rStyle w:val="StyleUnderline"/>
          <w:rFonts w:asciiTheme="minorHAnsi" w:hAnsiTheme="minorHAnsi" w:cstheme="minorHAnsi"/>
        </w:rPr>
        <w:t xml:space="preserve"> between the individual and the corporation. The agencies should reorient</w:t>
      </w:r>
      <w:r w:rsidRPr="00180682">
        <w:rPr>
          <w:rFonts w:asciiTheme="minorHAnsi" w:hAnsiTheme="minorHAnsi" w:cstheme="minorHAnsi"/>
          <w:sz w:val="16"/>
        </w:rPr>
        <w:t xml:space="preserve"> their enforcement priorities </w:t>
      </w:r>
      <w:r w:rsidRPr="00180682">
        <w:rPr>
          <w:rStyle w:val="StyleUnderline"/>
          <w:rFonts w:asciiTheme="minorHAnsi" w:hAnsiTheme="minorHAnsi" w:cstheme="minorHAnsi"/>
        </w:rPr>
        <w:t xml:space="preserve">and focus on </w:t>
      </w:r>
      <w:r w:rsidRPr="00180682">
        <w:rPr>
          <w:rStyle w:val="Emphasis"/>
          <w:rFonts w:asciiTheme="minorHAnsi" w:hAnsiTheme="minorHAnsi" w:cstheme="minorHAnsi"/>
        </w:rPr>
        <w:t>protecting workers</w:t>
      </w:r>
      <w:r w:rsidRPr="00180682">
        <w:rPr>
          <w:rFonts w:asciiTheme="minorHAnsi" w:hAnsiTheme="minorHAnsi" w:cstheme="minorHAnsi"/>
          <w:sz w:val="16"/>
        </w:rPr>
        <w:t xml:space="preserve"> from employers rather than on interfering with the basic rights of workers, professionals, and independent entrepreneurs to organize.2</w:t>
      </w:r>
    </w:p>
    <w:p w14:paraId="1C0EDAF1" w14:textId="77777777"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Section 5 CP</w:t>
      </w:r>
    </w:p>
    <w:p w14:paraId="5EA77E02"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Notice and Comment CP---2AC</w:t>
      </w:r>
    </w:p>
    <w:p w14:paraId="7A4F6A1E"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Doesn’t solve democracy---comments aren’t considered. </w:t>
      </w:r>
    </w:p>
    <w:p w14:paraId="53A6E873"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Michael </w:t>
      </w:r>
      <w:r w:rsidRPr="00180682">
        <w:rPr>
          <w:rStyle w:val="Style13ptBold"/>
          <w:rFonts w:asciiTheme="minorHAnsi" w:hAnsiTheme="minorHAnsi" w:cstheme="minorHAnsi"/>
        </w:rPr>
        <w:t>Herz, 20</w:t>
      </w:r>
      <w:r w:rsidRPr="00180682">
        <w:rPr>
          <w:rFonts w:asciiTheme="minorHAnsi" w:hAnsiTheme="minorHAnsi" w:cstheme="minorHAnsi"/>
        </w:rPr>
        <w:t xml:space="preserve">. Arthur Kaplan Professor of Law, Benjamin N. Cardozo School of Law, Yeshiva University. "Fraudulent Malattributed Comments in Agency Rulemaking." </w:t>
      </w:r>
      <w:r w:rsidRPr="00180682">
        <w:rPr>
          <w:rFonts w:asciiTheme="minorHAnsi" w:hAnsiTheme="minorHAnsi" w:cstheme="minorHAnsi"/>
          <w:i/>
          <w:iCs/>
        </w:rPr>
        <w:t>Cardozo Law Review</w:t>
      </w:r>
      <w:r w:rsidRPr="00180682">
        <w:rPr>
          <w:rFonts w:asciiTheme="minorHAnsi" w:hAnsiTheme="minorHAnsi" w:cstheme="minorHAnsi"/>
        </w:rPr>
        <w:t xml:space="preserve"> 42.1 (2020): 1-67.</w:t>
      </w:r>
    </w:p>
    <w:p w14:paraId="45305ED1" w14:textId="77777777" w:rsidR="00180682" w:rsidRPr="00180682" w:rsidRDefault="00180682" w:rsidP="00180682">
      <w:pPr>
        <w:rPr>
          <w:rFonts w:asciiTheme="minorHAnsi" w:hAnsiTheme="minorHAnsi" w:cstheme="minorHAnsi"/>
        </w:rPr>
      </w:pPr>
      <w:r w:rsidRPr="00180682">
        <w:rPr>
          <w:rFonts w:asciiTheme="minorHAnsi" w:hAnsiTheme="minorHAnsi" w:cstheme="minorHAnsi"/>
          <w:sz w:val="16"/>
          <w:szCs w:val="16"/>
        </w:rPr>
        <w:t>In any event, concerns over real voices being drowned out misunderstands</w:t>
      </w:r>
      <w:r w:rsidRPr="00180682">
        <w:rPr>
          <w:rFonts w:asciiTheme="minorHAnsi" w:hAnsiTheme="minorHAnsi" w:cstheme="minorHAnsi"/>
        </w:rPr>
        <w:t xml:space="preserve"> </w:t>
      </w:r>
      <w:r w:rsidRPr="00180682">
        <w:rPr>
          <w:rFonts w:asciiTheme="minorHAnsi" w:hAnsiTheme="minorHAnsi" w:cstheme="minorHAnsi"/>
          <w:u w:val="single"/>
        </w:rPr>
        <w:t>the nature and goals of the notice-and-comment process</w:t>
      </w:r>
      <w:r w:rsidRPr="00180682">
        <w:rPr>
          <w:rFonts w:asciiTheme="minorHAnsi" w:hAnsiTheme="minorHAnsi" w:cstheme="minorHAnsi"/>
        </w:rPr>
        <w:t xml:space="preserve">. </w:t>
      </w:r>
      <w:r w:rsidRPr="00180682">
        <w:rPr>
          <w:rFonts w:asciiTheme="minorHAnsi" w:hAnsiTheme="minorHAnsi" w:cstheme="minorHAnsi"/>
          <w:sz w:val="16"/>
          <w:szCs w:val="16"/>
        </w:rPr>
        <w:t>The misconception is common and fostered in part by government agencies themselves. But misconception it is</w:t>
      </w:r>
      <w:r w:rsidRPr="00180682">
        <w:rPr>
          <w:rFonts w:asciiTheme="minorHAnsi" w:hAnsiTheme="minorHAnsi" w:cstheme="minorHAnsi"/>
        </w:rPr>
        <w:t xml:space="preserve">.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 xml:space="preserve">mistake </w:t>
      </w:r>
      <w:r w:rsidRPr="00180682">
        <w:rPr>
          <w:rFonts w:asciiTheme="minorHAnsi" w:hAnsiTheme="minorHAnsi" w:cstheme="minorHAnsi"/>
          <w:u w:val="single"/>
        </w:rPr>
        <w:t xml:space="preserve">is </w:t>
      </w:r>
      <w:r w:rsidRPr="00180682">
        <w:rPr>
          <w:rFonts w:asciiTheme="minorHAnsi" w:hAnsiTheme="minorHAnsi" w:cstheme="minorHAnsi"/>
          <w:highlight w:val="cyan"/>
          <w:u w:val="single"/>
        </w:rPr>
        <w:t xml:space="preserve">in thinking </w:t>
      </w:r>
      <w:r w:rsidRPr="00180682">
        <w:rPr>
          <w:rFonts w:asciiTheme="minorHAnsi" w:hAnsiTheme="minorHAnsi" w:cstheme="minorHAnsi"/>
          <w:u w:val="single"/>
        </w:rPr>
        <w:t xml:space="preserve">that </w:t>
      </w:r>
      <w:r w:rsidRPr="00180682">
        <w:rPr>
          <w:rFonts w:asciiTheme="minorHAnsi" w:hAnsiTheme="minorHAnsi" w:cstheme="minorHAnsi"/>
          <w:highlight w:val="cyan"/>
          <w:u w:val="single"/>
        </w:rPr>
        <w:t xml:space="preserve">the point of </w:t>
      </w:r>
      <w:r w:rsidRPr="00180682">
        <w:rPr>
          <w:rFonts w:asciiTheme="minorHAnsi" w:hAnsiTheme="minorHAnsi" w:cstheme="minorHAnsi"/>
          <w:u w:val="single"/>
        </w:rPr>
        <w:t xml:space="preserve">the comment </w:t>
      </w:r>
      <w:r w:rsidRPr="00180682">
        <w:rPr>
          <w:rFonts w:asciiTheme="minorHAnsi" w:hAnsiTheme="minorHAnsi" w:cstheme="minorHAnsi"/>
          <w:highlight w:val="cyan"/>
          <w:u w:val="single"/>
        </w:rPr>
        <w:t xml:space="preserve">process </w:t>
      </w:r>
      <w:r w:rsidRPr="00180682">
        <w:rPr>
          <w:rFonts w:asciiTheme="minorHAnsi" w:hAnsiTheme="minorHAnsi" w:cstheme="minorHAnsi"/>
          <w:u w:val="single"/>
        </w:rPr>
        <w:t xml:space="preserve">is </w:t>
      </w:r>
      <w:r w:rsidRPr="00180682">
        <w:rPr>
          <w:rFonts w:asciiTheme="minorHAnsi" w:hAnsiTheme="minorHAnsi" w:cstheme="minorHAnsi"/>
          <w:highlight w:val="cyan"/>
          <w:u w:val="single"/>
        </w:rPr>
        <w:t>to “let every voice be heard.</w:t>
      </w:r>
      <w:r w:rsidRPr="00180682">
        <w:rPr>
          <w:rFonts w:asciiTheme="minorHAnsi" w:hAnsiTheme="minorHAnsi" w:cstheme="minorHAnsi"/>
        </w:rPr>
        <w:t>”</w:t>
      </w:r>
      <w:r w:rsidRPr="00180682">
        <w:rPr>
          <w:rFonts w:asciiTheme="minorHAnsi" w:hAnsiTheme="minorHAnsi" w:cstheme="minorHAnsi"/>
          <w:sz w:val="16"/>
          <w:szCs w:val="16"/>
        </w:rPr>
        <w:t>77 One problem with conceiving</w:t>
      </w:r>
      <w:r w:rsidRPr="00180682">
        <w:rPr>
          <w:rFonts w:asciiTheme="minorHAnsi" w:hAnsiTheme="minorHAnsi" w:cstheme="minorHAnsi"/>
        </w:rPr>
        <w:t xml:space="preserve"> </w:t>
      </w:r>
      <w:r w:rsidRPr="00180682">
        <w:rPr>
          <w:rFonts w:asciiTheme="minorHAnsi" w:hAnsiTheme="minorHAnsi" w:cstheme="minorHAnsi"/>
          <w:u w:val="single"/>
        </w:rPr>
        <w:t>this as the goal is</w:t>
      </w:r>
      <w:r w:rsidRPr="00180682">
        <w:rPr>
          <w:rFonts w:asciiTheme="minorHAnsi" w:hAnsiTheme="minorHAnsi" w:cstheme="minorHAnsi"/>
        </w:rPr>
        <w:t xml:space="preserve"> </w:t>
      </w:r>
      <w:r w:rsidRPr="00180682">
        <w:rPr>
          <w:rFonts w:asciiTheme="minorHAnsi" w:hAnsiTheme="minorHAnsi" w:cstheme="minorHAnsi"/>
          <w:sz w:val="16"/>
          <w:szCs w:val="16"/>
        </w:rPr>
        <w:t>that it is</w:t>
      </w:r>
      <w:r w:rsidRPr="00180682">
        <w:rPr>
          <w:rFonts w:asciiTheme="minorHAnsi" w:hAnsiTheme="minorHAnsi" w:cstheme="minorHAnsi"/>
        </w:rPr>
        <w:t xml:space="preserve"> </w:t>
      </w:r>
      <w:r w:rsidRPr="00180682">
        <w:rPr>
          <w:rFonts w:asciiTheme="minorHAnsi" w:hAnsiTheme="minorHAnsi" w:cstheme="minorHAnsi"/>
          <w:u w:val="single"/>
        </w:rPr>
        <w:t>self-defeating.</w:t>
      </w:r>
      <w:r w:rsidRPr="00180682">
        <w:rPr>
          <w:rFonts w:asciiTheme="minorHAnsi" w:hAnsiTheme="minorHAnsi" w:cstheme="minorHAnsi"/>
        </w:rPr>
        <w:t xml:space="preserve">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 xml:space="preserve">more </w:t>
      </w:r>
      <w:r w:rsidRPr="00180682">
        <w:rPr>
          <w:rFonts w:asciiTheme="minorHAnsi" w:hAnsiTheme="minorHAnsi" w:cstheme="minorHAnsi"/>
          <w:u w:val="single"/>
        </w:rPr>
        <w:t xml:space="preserve">successful agencies are in getting individuals to submit </w:t>
      </w:r>
      <w:r w:rsidRPr="00180682">
        <w:rPr>
          <w:rFonts w:asciiTheme="minorHAnsi" w:hAnsiTheme="minorHAnsi" w:cstheme="minorHAnsi"/>
          <w:highlight w:val="cyan"/>
          <w:u w:val="single"/>
        </w:rPr>
        <w:t xml:space="preserve">comments </w:t>
      </w:r>
      <w:r w:rsidRPr="00180682">
        <w:rPr>
          <w:rFonts w:asciiTheme="minorHAnsi" w:hAnsiTheme="minorHAnsi" w:cstheme="minorHAnsi"/>
          <w:u w:val="single"/>
        </w:rPr>
        <w:t xml:space="preserve">in broadly consequential or controversial rulemakings, </w:t>
      </w:r>
      <w:r w:rsidRPr="00180682">
        <w:rPr>
          <w:rFonts w:asciiTheme="minorHAnsi" w:hAnsiTheme="minorHAnsi" w:cstheme="minorHAnsi"/>
          <w:highlight w:val="cyan"/>
          <w:u w:val="single"/>
        </w:rPr>
        <w:t>the less any individual submitter’s “voice” will get through</w:t>
      </w:r>
      <w:r w:rsidRPr="00180682">
        <w:rPr>
          <w:rFonts w:asciiTheme="minorHAnsi" w:hAnsiTheme="minorHAnsi" w:cstheme="minorHAnsi"/>
        </w:rPr>
        <w:t xml:space="preserve">. </w:t>
      </w:r>
      <w:r w:rsidRPr="00180682">
        <w:rPr>
          <w:rFonts w:asciiTheme="minorHAnsi" w:hAnsiTheme="minorHAnsi" w:cstheme="minorHAnsi"/>
          <w:sz w:val="16"/>
          <w:szCs w:val="16"/>
        </w:rPr>
        <w:t>This is a universal truth about the Internet</w:t>
      </w:r>
      <w:r w:rsidRPr="00180682">
        <w:rPr>
          <w:rFonts w:asciiTheme="minorHAnsi" w:hAnsiTheme="minorHAnsi" w:cstheme="minorHAnsi"/>
        </w:rPr>
        <w:t>—</w:t>
      </w:r>
      <w:r w:rsidRPr="00180682">
        <w:rPr>
          <w:rFonts w:asciiTheme="minorHAnsi" w:hAnsiTheme="minorHAnsi" w:cstheme="minorHAnsi"/>
          <w:u w:val="single"/>
        </w:rPr>
        <w:t>everyone can speak, which means it is very hard to be heard</w:t>
      </w:r>
      <w:r w:rsidRPr="00180682">
        <w:rPr>
          <w:rFonts w:asciiTheme="minorHAnsi" w:hAnsiTheme="minorHAnsi" w:cstheme="minorHAnsi"/>
        </w:rPr>
        <w:t xml:space="preserve">. </w:t>
      </w:r>
      <w:r w:rsidRPr="00180682">
        <w:rPr>
          <w:rFonts w:asciiTheme="minorHAnsi" w:hAnsiTheme="minorHAnsi" w:cstheme="minorHAnsi"/>
          <w:sz w:val="16"/>
          <w:szCs w:val="16"/>
        </w:rPr>
        <w:t>As the editor-in-chief of the Huffington Post observed in explaining the decision to shut down the publication’s longstanding platform for unpaid, “citizen journalists,” unfiltered platforms</w:t>
      </w:r>
      <w:r w:rsidRPr="00180682">
        <w:rPr>
          <w:rFonts w:asciiTheme="minorHAnsi" w:hAnsiTheme="minorHAnsi" w:cstheme="minorHAnsi"/>
        </w:rPr>
        <w:t xml:space="preserve"> </w:t>
      </w:r>
      <w:r w:rsidRPr="00180682">
        <w:rPr>
          <w:rFonts w:asciiTheme="minorHAnsi" w:hAnsiTheme="minorHAnsi" w:cstheme="minorHAnsi"/>
          <w:u w:val="single"/>
        </w:rPr>
        <w:t>devolve into “cacophonous, messy, hard-to-hear places where voices get drowned out and where the loudest shouting voice prevails</w:t>
      </w:r>
      <w:r w:rsidRPr="00180682">
        <w:rPr>
          <w:rFonts w:asciiTheme="minorHAnsi" w:hAnsiTheme="minorHAnsi" w:cstheme="minorHAnsi"/>
        </w:rPr>
        <w:t>.”</w:t>
      </w:r>
      <w:r w:rsidRPr="00180682">
        <w:rPr>
          <w:rFonts w:asciiTheme="minorHAnsi" w:hAnsiTheme="minorHAnsi" w:cstheme="minorHAnsi"/>
          <w:sz w:val="16"/>
          <w:szCs w:val="16"/>
        </w:rPr>
        <w:t>78 More importantly,</w:t>
      </w:r>
      <w:r w:rsidRPr="00180682">
        <w:rPr>
          <w:rFonts w:asciiTheme="minorHAnsi" w:hAnsiTheme="minorHAnsi" w:cstheme="minorHAnsi"/>
        </w:rPr>
        <w:t xml:space="preserve"> </w:t>
      </w:r>
      <w:r w:rsidRPr="00180682">
        <w:rPr>
          <w:rFonts w:asciiTheme="minorHAnsi" w:hAnsiTheme="minorHAnsi" w:cstheme="minorHAnsi"/>
          <w:u w:val="single"/>
        </w:rPr>
        <w:t>the goal is not to hear individual voices</w:t>
      </w:r>
      <w:r w:rsidRPr="00180682">
        <w:rPr>
          <w:rFonts w:asciiTheme="minorHAnsi" w:hAnsiTheme="minorHAnsi" w:cstheme="minorHAnsi"/>
        </w:rPr>
        <w:t xml:space="preserve">. </w:t>
      </w:r>
      <w:r w:rsidRPr="00180682">
        <w:rPr>
          <w:rFonts w:asciiTheme="minorHAnsi" w:hAnsiTheme="minorHAnsi" w:cstheme="minorHAnsi"/>
          <w:sz w:val="16"/>
          <w:szCs w:val="16"/>
        </w:rPr>
        <w:t>Rather, it is to ensure that the agency is fully informed.</w:t>
      </w:r>
      <w:r w:rsidRPr="00180682">
        <w:rPr>
          <w:rFonts w:asciiTheme="minorHAnsi" w:hAnsiTheme="minorHAnsi" w:cstheme="minorHAnsi"/>
        </w:rPr>
        <w:t xml:space="preserve"> </w:t>
      </w:r>
      <w:r w:rsidRPr="00180682">
        <w:rPr>
          <w:rFonts w:asciiTheme="minorHAnsi" w:hAnsiTheme="minorHAnsi" w:cstheme="minorHAnsi"/>
          <w:u w:val="single"/>
        </w:rPr>
        <w:t>Repetitive comments are not helpful</w:t>
      </w:r>
      <w:r w:rsidRPr="00180682">
        <w:rPr>
          <w:rFonts w:asciiTheme="minorHAnsi" w:hAnsiTheme="minorHAnsi" w:cstheme="minorHAnsi"/>
        </w:rPr>
        <w:t xml:space="preserve">; </w:t>
      </w:r>
      <w:r w:rsidRPr="00180682">
        <w:rPr>
          <w:rFonts w:asciiTheme="minorHAnsi" w:hAnsiTheme="minorHAnsi" w:cstheme="minorHAnsi"/>
          <w:sz w:val="16"/>
          <w:szCs w:val="16"/>
        </w:rPr>
        <w:t>empty statements of a bottom-line are not helpful. Suppose the Fish and Wildlife Service proposes to list a species as endangered. Say (unrealistically) that it only gets one hundred comments. No problem of swamping or drowning out here. Fifty of the comments are from experts of one sort or another; fifty are from lay-persons who express a clear view—some pro, some con—regarding the listing but do not include any information or argument.</w:t>
      </w:r>
      <w:r w:rsidRPr="00180682">
        <w:rPr>
          <w:rFonts w:asciiTheme="minorHAnsi" w:hAnsiTheme="minorHAnsi" w:cstheme="minorHAnsi"/>
        </w:rPr>
        <w:t xml:space="preserve"> </w:t>
      </w:r>
      <w:r w:rsidRPr="00180682">
        <w:rPr>
          <w:rFonts w:asciiTheme="minorHAnsi" w:hAnsiTheme="minorHAnsi" w:cstheme="minorHAnsi"/>
          <w:u w:val="single"/>
        </w:rPr>
        <w:t>When the final rule comes out, the preamble will not mention or respond to those</w:t>
      </w:r>
      <w:r w:rsidRPr="00180682">
        <w:rPr>
          <w:rFonts w:asciiTheme="minorHAnsi" w:hAnsiTheme="minorHAnsi" w:cstheme="minorHAnsi"/>
        </w:rPr>
        <w:t xml:space="preserve"> latter fifty </w:t>
      </w:r>
      <w:r w:rsidRPr="00180682">
        <w:rPr>
          <w:rFonts w:asciiTheme="minorHAnsi" w:hAnsiTheme="minorHAnsi" w:cstheme="minorHAnsi"/>
          <w:u w:val="single"/>
        </w:rPr>
        <w:t>comments</w:t>
      </w:r>
      <w:r w:rsidRPr="00180682">
        <w:rPr>
          <w:rFonts w:asciiTheme="minorHAnsi" w:hAnsiTheme="minorHAnsi" w:cstheme="minorHAnsi"/>
        </w:rPr>
        <w:t xml:space="preserve"> </w:t>
      </w:r>
      <w:r w:rsidRPr="00180682">
        <w:rPr>
          <w:rFonts w:asciiTheme="minorHAnsi" w:hAnsiTheme="minorHAnsi" w:cstheme="minorHAnsi"/>
          <w:sz w:val="16"/>
          <w:szCs w:val="16"/>
        </w:rPr>
        <w:t>because they included nothing to respond to</w:t>
      </w:r>
      <w:r w:rsidRPr="00180682">
        <w:rPr>
          <w:rFonts w:asciiTheme="minorHAnsi" w:hAnsiTheme="minorHAnsi" w:cstheme="minorHAnsi"/>
        </w:rPr>
        <w:t xml:space="preserve">. </w:t>
      </w:r>
      <w:r w:rsidRPr="00180682">
        <w:rPr>
          <w:rFonts w:asciiTheme="minorHAnsi" w:hAnsiTheme="minorHAnsi" w:cstheme="minorHAnsi"/>
          <w:highlight w:val="cyan"/>
          <w:u w:val="single"/>
        </w:rPr>
        <w:t xml:space="preserve">Were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 xml:space="preserve">“voices” </w:t>
      </w:r>
      <w:r w:rsidRPr="00180682">
        <w:rPr>
          <w:rFonts w:asciiTheme="minorHAnsi" w:hAnsiTheme="minorHAnsi" w:cstheme="minorHAnsi"/>
          <w:u w:val="single"/>
        </w:rPr>
        <w:t>of those fifty</w:t>
      </w:r>
      <w:r w:rsidRPr="00180682">
        <w:rPr>
          <w:rFonts w:asciiTheme="minorHAnsi" w:hAnsiTheme="minorHAnsi" w:cstheme="minorHAnsi"/>
          <w:highlight w:val="cyan"/>
          <w:u w:val="single"/>
        </w:rPr>
        <w:t xml:space="preserve"> “heard”? Literally, yes. But </w:t>
      </w:r>
      <w:r w:rsidRPr="00180682">
        <w:rPr>
          <w:rStyle w:val="StyleUnderline"/>
          <w:rFonts w:asciiTheme="minorHAnsi" w:hAnsiTheme="minorHAnsi" w:cstheme="minorHAnsi"/>
          <w:highlight w:val="cyan"/>
        </w:rPr>
        <w:t>they made</w:t>
      </w:r>
      <w:r w:rsidRPr="00180682">
        <w:rPr>
          <w:rFonts w:asciiTheme="minorHAnsi" w:hAnsiTheme="minorHAnsi" w:cstheme="minorHAnsi"/>
          <w:highlight w:val="cyan"/>
          <w:u w:val="single"/>
        </w:rPr>
        <w:t xml:space="preserve"> no contribution to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 xml:space="preserve">rulemaking </w:t>
      </w:r>
      <w:r w:rsidRPr="00180682">
        <w:rPr>
          <w:rFonts w:asciiTheme="minorHAnsi" w:hAnsiTheme="minorHAnsi" w:cstheme="minorHAnsi"/>
          <w:u w:val="single"/>
        </w:rPr>
        <w:t>and had no effect on its outcome</w:t>
      </w:r>
      <w:r w:rsidRPr="00180682">
        <w:rPr>
          <w:rFonts w:asciiTheme="minorHAnsi" w:hAnsiTheme="minorHAnsi" w:cstheme="minorHAnsi"/>
        </w:rPr>
        <w:t xml:space="preserve">. </w:t>
      </w:r>
      <w:r w:rsidRPr="00180682">
        <w:rPr>
          <w:rFonts w:asciiTheme="minorHAnsi" w:hAnsiTheme="minorHAnsi" w:cstheme="minorHAnsi"/>
          <w:sz w:val="16"/>
          <w:szCs w:val="16"/>
        </w:rPr>
        <w:t>This was not because they were drowned out. Ignoring empty and/or duplicative comments is not nefarious, though it is sometimes perceived that way. The government analytics firm FiscalNote has studied FCC rulemaking notices and created what it calls a “gravitas score” to predict how much attention a comment will get from the agency. Reportedly, it “found that often,</w:t>
      </w:r>
      <w:r w:rsidRPr="00180682">
        <w:rPr>
          <w:rFonts w:asciiTheme="minorHAnsi" w:hAnsiTheme="minorHAnsi" w:cstheme="minorHAnsi"/>
        </w:rPr>
        <w:t xml:space="preserve"> </w:t>
      </w:r>
      <w:r w:rsidRPr="00180682">
        <w:rPr>
          <w:rFonts w:asciiTheme="minorHAnsi" w:hAnsiTheme="minorHAnsi" w:cstheme="minorHAnsi"/>
          <w:highlight w:val="cyan"/>
          <w:u w:val="single"/>
        </w:rPr>
        <w:t>only comments that include a serious legal argument</w:t>
      </w:r>
      <w:r w:rsidRPr="00180682">
        <w:rPr>
          <w:rFonts w:asciiTheme="minorHAnsi" w:hAnsiTheme="minorHAnsi" w:cstheme="minorHAnsi"/>
        </w:rPr>
        <w:t xml:space="preserve"> </w:t>
      </w:r>
      <w:r w:rsidRPr="00180682">
        <w:rPr>
          <w:rFonts w:asciiTheme="minorHAnsi" w:hAnsiTheme="minorHAnsi" w:cstheme="minorHAnsi"/>
          <w:sz w:val="16"/>
          <w:szCs w:val="16"/>
        </w:rPr>
        <w:t>or are affiliated with some known entity like a big business or academic institution</w:t>
      </w:r>
      <w:r w:rsidRPr="00180682">
        <w:rPr>
          <w:rFonts w:asciiTheme="minorHAnsi" w:hAnsiTheme="minorHAnsi" w:cstheme="minorHAnsi"/>
        </w:rPr>
        <w:t xml:space="preserve">, </w:t>
      </w:r>
      <w:r w:rsidRPr="00180682">
        <w:rPr>
          <w:rFonts w:asciiTheme="minorHAnsi" w:hAnsiTheme="minorHAnsi" w:cstheme="minorHAnsi"/>
          <w:highlight w:val="cyan"/>
          <w:u w:val="single"/>
        </w:rPr>
        <w:t xml:space="preserve">make their way in” </w:t>
      </w:r>
      <w:r w:rsidRPr="00180682">
        <w:rPr>
          <w:rFonts w:asciiTheme="minorHAnsi" w:hAnsiTheme="minorHAnsi" w:cstheme="minorHAnsi"/>
          <w:u w:val="single"/>
        </w:rPr>
        <w:t>to the preamble of the final rule</w:t>
      </w:r>
      <w:r w:rsidRPr="00180682">
        <w:rPr>
          <w:rFonts w:asciiTheme="minorHAnsi" w:hAnsiTheme="minorHAnsi" w:cstheme="minorHAnsi"/>
        </w:rPr>
        <w:t>.</w:t>
      </w:r>
      <w:r w:rsidRPr="00180682">
        <w:rPr>
          <w:rFonts w:asciiTheme="minorHAnsi" w:hAnsiTheme="minorHAnsi" w:cstheme="minorHAnsi"/>
          <w:sz w:val="16"/>
          <w:szCs w:val="16"/>
        </w:rPr>
        <w:t>79 The implication is that the agency pays attention only to big shots. But, of course, the mere fact that comments from “a big business or academic institution” earn replies does not prove that it is the identity of the commenter that is the causal explanation. It seems more likely that the identity of the commenter and the preambular response are both related to a third, important, and legitimate factor: the substance of the comment.80</w:t>
      </w:r>
      <w:r w:rsidRPr="00180682">
        <w:rPr>
          <w:rFonts w:asciiTheme="minorHAnsi" w:hAnsiTheme="minorHAnsi" w:cstheme="minorHAnsi"/>
        </w:rPr>
        <w:t xml:space="preserve"> </w:t>
      </w:r>
    </w:p>
    <w:p w14:paraId="4F4BA477"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Delay---it’s </w:t>
      </w:r>
      <w:r w:rsidRPr="00180682">
        <w:rPr>
          <w:rFonts w:asciiTheme="minorHAnsi" w:hAnsiTheme="minorHAnsi" w:cstheme="minorHAnsi"/>
          <w:u w:val="single"/>
        </w:rPr>
        <w:t>larded</w:t>
      </w:r>
      <w:r w:rsidRPr="00180682">
        <w:rPr>
          <w:rFonts w:asciiTheme="minorHAnsi" w:hAnsiTheme="minorHAnsi" w:cstheme="minorHAnsi"/>
        </w:rPr>
        <w:t xml:space="preserve"> with procedural trappings. </w:t>
      </w:r>
    </w:p>
    <w:p w14:paraId="23F140AC"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Kevin </w:t>
      </w:r>
      <w:r w:rsidRPr="00180682">
        <w:rPr>
          <w:rStyle w:val="Style13ptBold"/>
          <w:rFonts w:asciiTheme="minorHAnsi" w:hAnsiTheme="minorHAnsi" w:cstheme="minorHAnsi"/>
        </w:rPr>
        <w:t>Hartnett Jr., 21</w:t>
      </w:r>
      <w:r w:rsidRPr="00180682">
        <w:rPr>
          <w:rFonts w:asciiTheme="minorHAnsi" w:hAnsiTheme="minorHAnsi" w:cstheme="minorHAnsi"/>
        </w:rPr>
        <w:t xml:space="preserve">. J.D. Candidate, University at Buffalo School of Law; Editor-In-Chief, Buffalo Law Review. "An Approach to Improving Judicial Review of the APA's" Good Cause" Exception to Notice-and-Comment Rulemaking." </w:t>
      </w:r>
      <w:r w:rsidRPr="00180682">
        <w:rPr>
          <w:rFonts w:asciiTheme="minorHAnsi" w:hAnsiTheme="minorHAnsi" w:cstheme="minorHAnsi"/>
          <w:i/>
          <w:iCs/>
        </w:rPr>
        <w:t>Buffalo Law Review</w:t>
      </w:r>
      <w:r w:rsidRPr="00180682">
        <w:rPr>
          <w:rFonts w:asciiTheme="minorHAnsi" w:hAnsiTheme="minorHAnsi" w:cstheme="minorHAnsi"/>
        </w:rPr>
        <w:t xml:space="preserve"> 68 (2020): 1561-1596.</w:t>
      </w:r>
    </w:p>
    <w:p w14:paraId="794ADF59" w14:textId="77777777" w:rsidR="00180682" w:rsidRPr="00180682" w:rsidRDefault="00180682" w:rsidP="00180682">
      <w:pPr>
        <w:rPr>
          <w:rFonts w:asciiTheme="minorHAnsi" w:hAnsiTheme="minorHAnsi" w:cstheme="minorHAnsi"/>
          <w:sz w:val="16"/>
          <w:szCs w:val="16"/>
        </w:rPr>
      </w:pPr>
      <w:r w:rsidRPr="00180682">
        <w:rPr>
          <w:rFonts w:asciiTheme="minorHAnsi" w:hAnsiTheme="minorHAnsi" w:cstheme="minorHAnsi"/>
          <w:sz w:val="16"/>
          <w:szCs w:val="16"/>
        </w:rPr>
        <w:t>5. Despite the widely recognized public benefits associated with notice-and comment, see, e.g., Dismas Charities, Inc. v. U.S. Dep't of Justice, 401 F.3d 666, 680 (6th Cir. 2005) (explaining that public participation in informal rulemaking is meant to generate "the wisest rules" possible); Michael Asimow, Interim-Final Rules: Making Haste Slowly, 51 ADMIN. L. REV. 703, 707-08 (1999) ("Public input provides valuable information to rulemaking agencies at low cost to the agencies. Rules adopted with public participation are likely to be more effective and less costly to administer than rules written without such participation. They contain fewer mistakes. They are more likely to deal with unexpected and unique applications or exceptional situations."); Ernest Gellhorn, Public Participation in Administrative Proceedings, 81 YALE L.J. 359, 369 (1972) (expressing the "axiomatic" need for public participation in a process that is so similar to the legislative process); Ellen R. Jordan, The Administrative Procedure Act's "Good Cause" Exemption, 36 ADMIN. L. REV. 113, 116-17 (1984) (arguing that public participation in rulemaking makes the apparent lack of political accountability of agency administrators more palatable); Alan B. Morrison, The Administrative Procedure Act: A Living and Responsive Law, 72 VA. L. REV. 253, 255 (1986) (explaining that the informal rulemaking process promotes efficiency, fairness, and an overall "more rationally coherent rule"),</w:t>
      </w:r>
      <w:r w:rsidRPr="00180682">
        <w:rPr>
          <w:rFonts w:asciiTheme="minorHAnsi" w:hAnsiTheme="minorHAnsi" w:cstheme="minorHAnsi"/>
        </w:rPr>
        <w:t xml:space="preserve"> </w:t>
      </w:r>
      <w:r w:rsidRPr="00180682">
        <w:rPr>
          <w:rFonts w:asciiTheme="minorHAnsi" w:hAnsiTheme="minorHAnsi" w:cstheme="minorHAnsi"/>
          <w:u w:val="single"/>
        </w:rPr>
        <w:t>it is</w:t>
      </w:r>
      <w:r w:rsidRPr="00180682">
        <w:rPr>
          <w:rFonts w:asciiTheme="minorHAnsi" w:hAnsiTheme="minorHAnsi" w:cstheme="minorHAnsi"/>
        </w:rPr>
        <w:t xml:space="preserve"> also </w:t>
      </w:r>
      <w:r w:rsidRPr="00180682">
        <w:rPr>
          <w:rFonts w:asciiTheme="minorHAnsi" w:hAnsiTheme="minorHAnsi" w:cstheme="minorHAnsi"/>
          <w:u w:val="single"/>
        </w:rPr>
        <w:t xml:space="preserve">well known that </w:t>
      </w:r>
      <w:r w:rsidRPr="00180682">
        <w:rPr>
          <w:rFonts w:asciiTheme="minorHAnsi" w:hAnsiTheme="minorHAnsi" w:cstheme="minorHAnsi"/>
          <w:highlight w:val="cyan"/>
          <w:u w:val="single"/>
        </w:rPr>
        <w:t xml:space="preserve">notice and-comment </w:t>
      </w:r>
      <w:r w:rsidRPr="00180682">
        <w:rPr>
          <w:rFonts w:asciiTheme="minorHAnsi" w:hAnsiTheme="minorHAnsi" w:cstheme="minorHAnsi"/>
          <w:u w:val="single"/>
        </w:rPr>
        <w:t xml:space="preserve">can be quite burdensome, costly, and </w:t>
      </w:r>
      <w:r w:rsidRPr="00180682">
        <w:rPr>
          <w:rFonts w:asciiTheme="minorHAnsi" w:hAnsiTheme="minorHAnsi" w:cstheme="minorHAnsi"/>
          <w:b/>
          <w:bCs/>
          <w:highlight w:val="cyan"/>
          <w:u w:val="single"/>
        </w:rPr>
        <w:t>time-consuming</w:t>
      </w:r>
      <w:r w:rsidRPr="00180682">
        <w:rPr>
          <w:rFonts w:asciiTheme="minorHAnsi" w:hAnsiTheme="minorHAnsi" w:cstheme="minorHAnsi"/>
        </w:rPr>
        <w:t xml:space="preserve">. </w:t>
      </w:r>
      <w:r w:rsidRPr="00180682">
        <w:rPr>
          <w:rFonts w:asciiTheme="minorHAnsi" w:hAnsiTheme="minorHAnsi" w:cstheme="minorHAnsi"/>
          <w:sz w:val="16"/>
          <w:szCs w:val="16"/>
        </w:rPr>
        <w:t>See Jordan, supra, at 118 (suggesting that</w:t>
      </w:r>
      <w:r w:rsidRPr="00180682">
        <w:rPr>
          <w:rFonts w:asciiTheme="minorHAnsi" w:hAnsiTheme="minorHAnsi" w:cstheme="minorHAnsi"/>
        </w:rPr>
        <w:t xml:space="preserve"> </w:t>
      </w:r>
      <w:r w:rsidRPr="00180682">
        <w:rPr>
          <w:rFonts w:asciiTheme="minorHAnsi" w:hAnsiTheme="minorHAnsi" w:cstheme="minorHAnsi"/>
          <w:u w:val="single"/>
        </w:rPr>
        <w:t xml:space="preserve">in some situations the value of </w:t>
      </w:r>
      <w:r w:rsidRPr="00180682">
        <w:rPr>
          <w:rFonts w:asciiTheme="minorHAnsi" w:hAnsiTheme="minorHAnsi" w:cstheme="minorHAnsi"/>
          <w:b/>
          <w:bCs/>
          <w:highlight w:val="cyan"/>
          <w:u w:val="single"/>
        </w:rPr>
        <w:t xml:space="preserve">public participation </w:t>
      </w:r>
      <w:r w:rsidRPr="00180682">
        <w:rPr>
          <w:rFonts w:asciiTheme="minorHAnsi" w:hAnsiTheme="minorHAnsi" w:cstheme="minorHAnsi"/>
          <w:b/>
          <w:bCs/>
          <w:u w:val="single"/>
        </w:rPr>
        <w:t xml:space="preserve">may be </w:t>
      </w:r>
      <w:r w:rsidRPr="00180682">
        <w:rPr>
          <w:rFonts w:asciiTheme="minorHAnsi" w:hAnsiTheme="minorHAnsi" w:cstheme="minorHAnsi"/>
          <w:b/>
          <w:bCs/>
          <w:highlight w:val="cyan"/>
          <w:u w:val="single"/>
        </w:rPr>
        <w:t>outweighed by the need for efficiency</w:t>
      </w:r>
      <w:r w:rsidRPr="00180682">
        <w:rPr>
          <w:rFonts w:asciiTheme="minorHAnsi" w:hAnsiTheme="minorHAnsi" w:cstheme="minorHAnsi"/>
        </w:rPr>
        <w:t xml:space="preserve">); </w:t>
      </w:r>
      <w:r w:rsidRPr="00180682">
        <w:rPr>
          <w:rFonts w:asciiTheme="minorHAnsi" w:hAnsiTheme="minorHAnsi" w:cstheme="minorHAnsi"/>
          <w:sz w:val="16"/>
          <w:szCs w:val="16"/>
        </w:rPr>
        <w:t>Thomas O. McGarity, Some Thoughts on "Deossifying" the Rulemaking Process, 41 DUKE L.J. 1385, 1397 (1992) (asserting that subjects of progressive social regulation and their trade</w:t>
      </w:r>
      <w:r w:rsidRPr="00180682">
        <w:rPr>
          <w:rFonts w:asciiTheme="minorHAnsi" w:hAnsiTheme="minorHAnsi" w:cstheme="minorHAnsi"/>
        </w:rPr>
        <w:t xml:space="preserve"> </w:t>
      </w:r>
      <w:r w:rsidRPr="00180682">
        <w:rPr>
          <w:rFonts w:asciiTheme="minorHAnsi" w:hAnsiTheme="minorHAnsi" w:cstheme="minorHAnsi"/>
          <w:highlight w:val="cyan"/>
          <w:u w:val="single"/>
        </w:rPr>
        <w:t>associations</w:t>
      </w:r>
      <w:r w:rsidRPr="00180682">
        <w:rPr>
          <w:rFonts w:asciiTheme="minorHAnsi" w:hAnsiTheme="minorHAnsi" w:cstheme="minorHAnsi"/>
          <w:u w:val="single"/>
        </w:rPr>
        <w:t xml:space="preserve"> have "fiercely </w:t>
      </w:r>
      <w:r w:rsidRPr="00180682">
        <w:rPr>
          <w:rFonts w:asciiTheme="minorHAnsi" w:hAnsiTheme="minorHAnsi" w:cstheme="minorHAnsi"/>
          <w:highlight w:val="cyan"/>
          <w:u w:val="single"/>
        </w:rPr>
        <w:t>resisted</w:t>
      </w:r>
      <w:r w:rsidRPr="00180682">
        <w:rPr>
          <w:rFonts w:asciiTheme="minorHAnsi" w:hAnsiTheme="minorHAnsi" w:cstheme="minorHAnsi"/>
        </w:rPr>
        <w:t xml:space="preserve"> </w:t>
      </w:r>
      <w:r w:rsidRPr="00180682">
        <w:rPr>
          <w:rFonts w:asciiTheme="minorHAnsi" w:hAnsiTheme="minorHAnsi" w:cstheme="minorHAnsi"/>
          <w:u w:val="single"/>
        </w:rPr>
        <w:t>the rulemaking process</w:t>
      </w:r>
      <w:r w:rsidRPr="00180682">
        <w:rPr>
          <w:rFonts w:asciiTheme="minorHAnsi" w:hAnsiTheme="minorHAnsi" w:cstheme="minorHAnsi"/>
        </w:rPr>
        <w:t xml:space="preserve">, </w:t>
      </w:r>
      <w:r w:rsidRPr="00180682">
        <w:rPr>
          <w:rFonts w:asciiTheme="minorHAnsi" w:hAnsiTheme="minorHAnsi" w:cstheme="minorHAnsi"/>
          <w:u w:val="single"/>
        </w:rPr>
        <w:t xml:space="preserve">seeking to </w:t>
      </w:r>
      <w:r w:rsidRPr="00180682">
        <w:rPr>
          <w:rFonts w:asciiTheme="minorHAnsi" w:hAnsiTheme="minorHAnsi" w:cstheme="minorHAnsi"/>
          <w:b/>
          <w:bCs/>
          <w:highlight w:val="cyan"/>
          <w:u w:val="single"/>
        </w:rPr>
        <w:t>lard it up</w:t>
      </w:r>
      <w:r w:rsidRPr="00180682">
        <w:rPr>
          <w:rFonts w:asciiTheme="minorHAnsi" w:hAnsiTheme="minorHAnsi" w:cstheme="minorHAnsi"/>
          <w:highlight w:val="cyan"/>
          <w:u w:val="single"/>
        </w:rPr>
        <w:t xml:space="preserve"> with procedural</w:t>
      </w:r>
      <w:r w:rsidRPr="00180682">
        <w:rPr>
          <w:rFonts w:asciiTheme="minorHAnsi" w:hAnsiTheme="minorHAnsi" w:cstheme="minorHAnsi"/>
          <w:u w:val="single"/>
        </w:rPr>
        <w:t xml:space="preserve">, structural, and analytical </w:t>
      </w:r>
      <w:r w:rsidRPr="00180682">
        <w:rPr>
          <w:rFonts w:asciiTheme="minorHAnsi" w:hAnsiTheme="minorHAnsi" w:cstheme="minorHAnsi"/>
          <w:highlight w:val="cyan"/>
          <w:u w:val="single"/>
        </w:rPr>
        <w:t>trappings that</w:t>
      </w:r>
      <w:r w:rsidRPr="00180682">
        <w:rPr>
          <w:rFonts w:asciiTheme="minorHAnsi" w:hAnsiTheme="minorHAnsi" w:cstheme="minorHAnsi"/>
          <w:highlight w:val="cyan"/>
        </w:rPr>
        <w:t xml:space="preserve"> </w:t>
      </w:r>
      <w:r w:rsidRPr="00180682">
        <w:rPr>
          <w:rFonts w:asciiTheme="minorHAnsi" w:hAnsiTheme="minorHAnsi" w:cstheme="minorHAnsi"/>
          <w:u w:val="single"/>
        </w:rPr>
        <w:t xml:space="preserve">have the predictable effect of </w:t>
      </w:r>
      <w:r w:rsidRPr="00180682">
        <w:rPr>
          <w:rFonts w:asciiTheme="minorHAnsi" w:hAnsiTheme="minorHAnsi" w:cstheme="minorHAnsi"/>
          <w:b/>
          <w:bCs/>
          <w:highlight w:val="cyan"/>
          <w:u w:val="single"/>
        </w:rPr>
        <w:t>slow</w:t>
      </w:r>
      <w:r w:rsidRPr="00180682">
        <w:rPr>
          <w:rFonts w:asciiTheme="minorHAnsi" w:hAnsiTheme="minorHAnsi" w:cstheme="minorHAnsi"/>
          <w:b/>
          <w:bCs/>
          <w:u w:val="single"/>
        </w:rPr>
        <w:t xml:space="preserve">ing </w:t>
      </w:r>
      <w:r w:rsidRPr="00180682">
        <w:rPr>
          <w:rFonts w:asciiTheme="minorHAnsi" w:hAnsiTheme="minorHAnsi" w:cstheme="minorHAnsi"/>
          <w:b/>
          <w:bCs/>
          <w:highlight w:val="cyan"/>
          <w:u w:val="single"/>
        </w:rPr>
        <w:t>down</w:t>
      </w:r>
      <w:r w:rsidRPr="00180682">
        <w:rPr>
          <w:rFonts w:asciiTheme="minorHAnsi" w:hAnsiTheme="minorHAnsi" w:cstheme="minorHAnsi"/>
          <w:highlight w:val="cyan"/>
          <w:u w:val="single"/>
        </w:rPr>
        <w:t xml:space="preserve"> the agency</w:t>
      </w:r>
      <w:r w:rsidRPr="00180682">
        <w:rPr>
          <w:rFonts w:asciiTheme="minorHAnsi" w:hAnsiTheme="minorHAnsi" w:cstheme="minorHAnsi"/>
        </w:rPr>
        <w:t xml:space="preserve">"); </w:t>
      </w:r>
      <w:r w:rsidRPr="00180682">
        <w:rPr>
          <w:rFonts w:asciiTheme="minorHAnsi" w:hAnsiTheme="minorHAnsi" w:cstheme="minorHAnsi"/>
          <w:sz w:val="16"/>
          <w:szCs w:val="16"/>
        </w:rPr>
        <w:t>Richard J. Pierce, Jr., Seven Ways to Deossify Agency Rulemaking, 47 ADMIN. L. REV. 59, 60 (1995) (noting various studies that bolster the complaints of administrative law scholars that agency rulemaking has become ossified). As a result, agencies often try to take advantage of exceptions to notice-and-comment when they are available.</w:t>
      </w:r>
    </w:p>
    <w:p w14:paraId="787AEBCA" w14:textId="77777777"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Antitrust DA</w:t>
      </w:r>
    </w:p>
    <w:p w14:paraId="1EB4A88F"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AT: Innovation---2ac</w:t>
      </w:r>
    </w:p>
    <w:p w14:paraId="13B33950" w14:textId="77777777" w:rsidR="00180682" w:rsidRPr="00180682" w:rsidRDefault="00180682" w:rsidP="00180682">
      <w:pPr>
        <w:rPr>
          <w:rFonts w:asciiTheme="minorHAnsi" w:hAnsiTheme="minorHAnsi" w:cstheme="minorHAnsi"/>
        </w:rPr>
      </w:pPr>
    </w:p>
    <w:p w14:paraId="5DAA70DA"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They’re worse for innovation.</w:t>
      </w:r>
    </w:p>
    <w:p w14:paraId="6EB83D46"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Ganesh </w:t>
      </w:r>
      <w:r w:rsidRPr="00180682">
        <w:rPr>
          <w:rStyle w:val="Style13ptBold"/>
          <w:rFonts w:asciiTheme="minorHAnsi" w:hAnsiTheme="minorHAnsi" w:cstheme="minorHAnsi"/>
        </w:rPr>
        <w:t>Sitaraman, 20</w:t>
      </w:r>
      <w:r w:rsidRPr="00180682">
        <w:rPr>
          <w:rFonts w:asciiTheme="minorHAnsi" w:hAnsiTheme="minorHAnsi" w:cstheme="minorHAnsi"/>
        </w:rPr>
        <w:t>. Chancellor Faculty Fellow and Professor of Law at Vanderbilt Law School and Director of its Program in Law and Government. "The National Security Case for Breaking Up Big Tech". Knight First Amendment Institute at Columbia University. 1-30-20. https://knightcolumbia.org/content/the-national-security-case-for-breaking-up-big-tech</w:t>
      </w:r>
    </w:p>
    <w:p w14:paraId="2D139DB8"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Big Tech and the Foundations of American Power </w:t>
      </w:r>
      <w:r w:rsidRPr="00180682">
        <w:rPr>
          <w:rFonts w:asciiTheme="minorHAnsi" w:hAnsiTheme="minorHAnsi" w:cstheme="minorHAnsi"/>
          <w:sz w:val="16"/>
          <w:szCs w:val="16"/>
        </w:rPr>
        <w:t>American power is also critical in a time of great power competition</w:t>
      </w:r>
      <w:r w:rsidRPr="00180682">
        <w:rPr>
          <w:rFonts w:asciiTheme="minorHAnsi" w:hAnsiTheme="minorHAnsi" w:cstheme="minorHAnsi"/>
          <w:sz w:val="16"/>
        </w:rPr>
        <w:t xml:space="preserve">. Here too, </w:t>
      </w:r>
      <w:r w:rsidRPr="00180682">
        <w:rPr>
          <w:rFonts w:asciiTheme="minorHAnsi" w:hAnsiTheme="minorHAnsi" w:cstheme="minorHAnsi"/>
          <w:u w:val="single"/>
        </w:rPr>
        <w:t>the case for protecting big tech and restricting competition in the tech sector is weak.</w:t>
      </w:r>
      <w:r w:rsidRPr="00180682">
        <w:rPr>
          <w:rFonts w:asciiTheme="minorHAnsi" w:hAnsiTheme="minorHAnsi" w:cstheme="minorHAnsi"/>
          <w:sz w:val="16"/>
        </w:rPr>
        <w:t xml:space="preserve"> </w:t>
      </w:r>
      <w:r w:rsidRPr="00180682">
        <w:rPr>
          <w:rFonts w:asciiTheme="minorHAnsi" w:hAnsiTheme="minorHAnsi" w:cstheme="minorHAnsi"/>
          <w:highlight w:val="cyan"/>
          <w:u w:val="single"/>
        </w:rPr>
        <w:t>Under conventional market theory</w:t>
      </w:r>
      <w:r w:rsidRPr="00180682">
        <w:rPr>
          <w:rFonts w:asciiTheme="minorHAnsi" w:hAnsiTheme="minorHAnsi" w:cstheme="minorHAnsi"/>
          <w:sz w:val="16"/>
          <w:highlight w:val="cyan"/>
        </w:rPr>
        <w:t>—</w:t>
      </w:r>
      <w:r w:rsidRPr="00180682">
        <w:rPr>
          <w:rFonts w:asciiTheme="minorHAnsi" w:hAnsiTheme="minorHAnsi" w:cstheme="minorHAnsi"/>
          <w:highlight w:val="cyan"/>
          <w:u w:val="single"/>
        </w:rPr>
        <w:t>and economic practice</w:t>
      </w:r>
      <w:r w:rsidRPr="00180682">
        <w:rPr>
          <w:rFonts w:asciiTheme="minorHAnsi" w:hAnsiTheme="minorHAnsi" w:cstheme="minorHAnsi"/>
          <w:sz w:val="16"/>
        </w:rPr>
        <w:t>—</w:t>
      </w:r>
      <w:r w:rsidRPr="00180682">
        <w:rPr>
          <w:rFonts w:asciiTheme="minorHAnsi" w:hAnsiTheme="minorHAnsi" w:cstheme="minorHAnsi"/>
          <w:highlight w:val="cyan"/>
          <w:u w:val="single"/>
        </w:rPr>
        <w:t>competition sparks innovation</w:t>
      </w:r>
      <w:r w:rsidRPr="00180682">
        <w:rPr>
          <w:rFonts w:asciiTheme="minorHAnsi" w:hAnsiTheme="minorHAnsi" w:cstheme="minorHAnsi"/>
          <w:sz w:val="16"/>
        </w:rPr>
        <w:t xml:space="preserve">. </w:t>
      </w:r>
      <w:r w:rsidRPr="00180682">
        <w:rPr>
          <w:rFonts w:asciiTheme="minorHAnsi" w:hAnsiTheme="minorHAnsi" w:cstheme="minorHAnsi"/>
          <w:u w:val="single"/>
        </w:rPr>
        <w:t>If the United States wants to continue to be at the forefront of technological innovation, then more competition is desirable</w:t>
      </w:r>
      <w:r w:rsidRPr="00180682">
        <w:rPr>
          <w:rFonts w:asciiTheme="minorHAnsi" w:hAnsiTheme="minorHAnsi" w:cstheme="minorHAnsi"/>
          <w:sz w:val="16"/>
        </w:rPr>
        <w:t xml:space="preserve">, not less. </w:t>
      </w:r>
      <w:r w:rsidRPr="00180682">
        <w:rPr>
          <w:rFonts w:asciiTheme="minorHAnsi" w:hAnsiTheme="minorHAnsi" w:cstheme="minorHAnsi"/>
          <w:u w:val="single"/>
        </w:rPr>
        <w:t>Breaking up and regulating big tech will thus improve innovation, not reduce it.</w:t>
      </w:r>
      <w:r w:rsidRPr="00180682">
        <w:rPr>
          <w:rFonts w:asciiTheme="minorHAnsi" w:hAnsiTheme="minorHAnsi" w:cstheme="minorHAnsi"/>
          <w:sz w:val="16"/>
        </w:rPr>
        <w:t xml:space="preserve"> </w:t>
      </w:r>
      <w:r w:rsidRPr="00180682">
        <w:rPr>
          <w:rFonts w:asciiTheme="minorHAnsi" w:hAnsiTheme="minorHAnsi" w:cstheme="minorHAnsi"/>
          <w:u w:val="single"/>
        </w:rPr>
        <w:t xml:space="preserve">America’s position in a great power rivalry also depends on its defense industrial </w:t>
      </w:r>
      <w:r w:rsidRPr="00180682">
        <w:rPr>
          <w:rFonts w:asciiTheme="minorHAnsi" w:hAnsiTheme="minorHAnsi" w:cstheme="minorHAnsi"/>
          <w:sz w:val="16"/>
        </w:rPr>
        <w:t>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w:t>
      </w:r>
      <w:r w:rsidRPr="00180682">
        <w:rPr>
          <w:rFonts w:asciiTheme="minorHAnsi" w:hAnsiTheme="minorHAnsi" w:cstheme="minorHAnsi"/>
          <w:u w:val="single"/>
        </w:rPr>
        <w:t>. Historically, however, innovation has come from</w:t>
      </w:r>
      <w:r w:rsidRPr="00180682">
        <w:rPr>
          <w:rFonts w:asciiTheme="minorHAnsi" w:hAnsiTheme="minorHAnsi" w:cstheme="minorHAnsi"/>
          <w:sz w:val="16"/>
        </w:rPr>
        <w:t xml:space="preserve"> a mix of </w:t>
      </w:r>
      <w:r w:rsidRPr="00180682">
        <w:rPr>
          <w:rFonts w:asciiTheme="minorHAnsi" w:hAnsiTheme="minorHAnsi" w:cstheme="minorHAnsi"/>
          <w:u w:val="single"/>
        </w:rPr>
        <w:t>competition</w:t>
      </w:r>
      <w:r w:rsidRPr="00180682">
        <w:rPr>
          <w:rFonts w:asciiTheme="minorHAnsi" w:hAnsiTheme="minorHAnsi" w:cstheme="minorHAnsi"/>
          <w:sz w:val="16"/>
        </w:rPr>
        <w:t xml:space="preserve"> and public funding of research and development. </w:t>
      </w:r>
      <w:r w:rsidRPr="00180682">
        <w:rPr>
          <w:rFonts w:asciiTheme="minorHAnsi" w:hAnsiTheme="minorHAnsi" w:cstheme="minorHAnsi"/>
          <w:u w:val="single"/>
        </w:rPr>
        <w:t xml:space="preserve">Breaking up and regulating tech companies </w:t>
      </w:r>
      <w:r w:rsidRPr="00180682">
        <w:rPr>
          <w:rFonts w:asciiTheme="minorHAnsi" w:hAnsiTheme="minorHAnsi" w:cstheme="minorHAnsi"/>
          <w:sz w:val="16"/>
        </w:rPr>
        <w:t xml:space="preserve">thus doesn’t mean ceding ground to the Chinese on technological innovation—it </w:t>
      </w:r>
      <w:r w:rsidRPr="00180682">
        <w:rPr>
          <w:rFonts w:asciiTheme="minorHAnsi" w:hAnsiTheme="minorHAnsi" w:cstheme="minorHAnsi"/>
          <w:u w:val="single"/>
        </w:rPr>
        <w:t>means creating a competitive marketplace with great innovative capacity</w:t>
      </w:r>
      <w:r w:rsidRPr="00180682">
        <w:rPr>
          <w:rFonts w:asciiTheme="minorHAnsi" w:hAnsiTheme="minorHAnsi" w:cstheme="minorHAnsi"/>
          <w:sz w:val="16"/>
        </w:rPr>
        <w:t xml:space="preserve">. </w:t>
      </w:r>
      <w:bookmarkStart w:id="0" w:name="_Ref30754321"/>
      <w:bookmarkStart w:id="1" w:name="_Ref30757839"/>
      <w:bookmarkEnd w:id="0"/>
      <w:bookmarkEnd w:id="1"/>
      <w:r w:rsidRPr="00180682">
        <w:rPr>
          <w:rFonts w:asciiTheme="minorHAnsi" w:hAnsiTheme="minorHAnsi" w:cstheme="minorHAnsi"/>
          <w:u w:val="single"/>
        </w:rPr>
        <w:t>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w:t>
      </w:r>
      <w:r w:rsidRPr="00180682">
        <w:rPr>
          <w:rFonts w:asciiTheme="minorHAnsi" w:hAnsiTheme="minorHAnsi" w:cstheme="minorHAnsi"/>
          <w:sz w:val="16"/>
        </w:rPr>
        <w:t xml:space="preserve">.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t>
      </w:r>
      <w:bookmarkStart w:id="2" w:name="_Ref30755759"/>
      <w:bookmarkEnd w:id="2"/>
      <w:r w:rsidRPr="00180682">
        <w:rPr>
          <w:rFonts w:asciiTheme="minorHAnsi" w:hAnsiTheme="minorHAnsi" w:cstheme="minorHAnsi"/>
          <w:sz w:val="16"/>
        </w:rPr>
        <w:t xml:space="preserve">While innovation can take place under a national champions model, </w:t>
      </w:r>
      <w:r w:rsidRPr="00180682">
        <w:rPr>
          <w:rFonts w:asciiTheme="minorHAnsi" w:hAnsiTheme="minorHAnsi" w:cstheme="minorHAnsi"/>
          <w:highlight w:val="cyan"/>
          <w:u w:val="single"/>
        </w:rPr>
        <w:t>innovation does not require national champions</w:t>
      </w:r>
      <w:r w:rsidRPr="00180682">
        <w:rPr>
          <w:rFonts w:asciiTheme="minorHAnsi" w:hAnsiTheme="minorHAnsi" w:cstheme="minorHAnsi"/>
          <w:u w:val="single"/>
        </w:rPr>
        <w:t xml:space="preserve">—and there are strong arguments that the national champions </w:t>
      </w:r>
      <w:r w:rsidRPr="00180682">
        <w:rPr>
          <w:rFonts w:asciiTheme="minorHAnsi" w:hAnsiTheme="minorHAnsi" w:cstheme="minorHAnsi"/>
          <w:highlight w:val="cyan"/>
          <w:u w:val="single"/>
        </w:rPr>
        <w:t xml:space="preserve">approach is limited and </w:t>
      </w:r>
      <w:r w:rsidRPr="00180682">
        <w:rPr>
          <w:rFonts w:asciiTheme="minorHAnsi" w:hAnsiTheme="minorHAnsi" w:cstheme="minorHAnsi"/>
          <w:u w:val="single"/>
        </w:rPr>
        <w:t xml:space="preserve">even </w:t>
      </w:r>
      <w:r w:rsidRPr="00180682">
        <w:rPr>
          <w:rFonts w:asciiTheme="minorHAnsi" w:hAnsiTheme="minorHAnsi" w:cstheme="minorHAnsi"/>
          <w:highlight w:val="cyan"/>
          <w:u w:val="single"/>
        </w:rPr>
        <w:t>counterproductive</w:t>
      </w:r>
      <w:r w:rsidRPr="00180682">
        <w:rPr>
          <w:rFonts w:asciiTheme="minorHAnsi" w:hAnsiTheme="minorHAnsi" w:cstheme="minorHAnsi"/>
          <w:u w:val="single"/>
        </w:rPr>
        <w:t>.</w:t>
      </w:r>
      <w:r w:rsidRPr="00180682">
        <w:rPr>
          <w:rFonts w:asciiTheme="minorHAnsi" w:hAnsiTheme="minorHAnsi" w:cstheme="minorHAnsi"/>
          <w:sz w:val="16"/>
        </w:rPr>
        <w:t xml:space="preserve"> First, as Tim Wu has noted, “[</w:t>
      </w:r>
      <w:r w:rsidRPr="00180682">
        <w:rPr>
          <w:rFonts w:asciiTheme="minorHAnsi" w:hAnsiTheme="minorHAnsi" w:cstheme="minorHAnsi"/>
          <w:u w:val="single"/>
        </w:rPr>
        <w:t xml:space="preserve">B]oth </w:t>
      </w:r>
      <w:r w:rsidRPr="00180682">
        <w:rPr>
          <w:rFonts w:asciiTheme="minorHAnsi" w:hAnsiTheme="minorHAnsi" w:cstheme="minorHAnsi"/>
          <w:highlight w:val="cyan"/>
          <w:u w:val="single"/>
        </w:rPr>
        <w:t>history and basic economics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suggest</w:t>
      </w:r>
      <w:r w:rsidRPr="00180682">
        <w:rPr>
          <w:rFonts w:asciiTheme="minorHAnsi" w:hAnsiTheme="minorHAnsi" w:cstheme="minorHAnsi"/>
          <w:u w:val="single"/>
        </w:rPr>
        <w:t xml:space="preserve"> we do much better trusting that </w:t>
      </w:r>
      <w:r w:rsidRPr="00180682">
        <w:rPr>
          <w:rFonts w:asciiTheme="minorHAnsi" w:hAnsiTheme="minorHAnsi" w:cstheme="minorHAnsi"/>
          <w:highlight w:val="cyan"/>
          <w:u w:val="single"/>
        </w:rPr>
        <w:t>fierce competition</w:t>
      </w:r>
      <w:r w:rsidRPr="00180682">
        <w:rPr>
          <w:rFonts w:asciiTheme="minorHAnsi" w:hAnsiTheme="minorHAnsi" w:cstheme="minorHAnsi"/>
          <w:u w:val="single"/>
        </w:rPr>
        <w:t xml:space="preserve"> at home </w:t>
      </w:r>
      <w:r w:rsidRPr="00180682">
        <w:rPr>
          <w:rFonts w:asciiTheme="minorHAnsi" w:hAnsiTheme="minorHAnsi" w:cstheme="minorHAnsi"/>
          <w:highlight w:val="cyan"/>
          <w:u w:val="single"/>
        </w:rPr>
        <w:t>yields stronger industries</w:t>
      </w:r>
      <w:r w:rsidRPr="00180682">
        <w:rPr>
          <w:rFonts w:asciiTheme="minorHAnsi" w:hAnsiTheme="minorHAnsi" w:cstheme="minorHAnsi"/>
          <w:u w:val="single"/>
        </w:rPr>
        <w:t xml:space="preserve"> overall</w:t>
      </w:r>
      <w:r w:rsidRPr="00180682">
        <w:rPr>
          <w:rFonts w:asciiTheme="minorHAnsi" w:hAnsiTheme="minorHAnsi" w:cstheme="minorHAnsi"/>
          <w:sz w:val="16"/>
        </w:rPr>
        <w:t xml:space="preserve">.”60 This response, of course, has been commonplace in basic economics for decades and in debates on competition is linked to the views of Kenneth Arrow.61 </w:t>
      </w:r>
      <w:r w:rsidRPr="00180682">
        <w:rPr>
          <w:rFonts w:asciiTheme="minorHAnsi" w:hAnsiTheme="minorHAnsi" w:cstheme="minorHAnsi"/>
          <w:u w:val="single"/>
        </w:rPr>
        <w:t xml:space="preserve">Market competition is good for innovation because </w:t>
      </w:r>
      <w:r w:rsidRPr="00180682">
        <w:rPr>
          <w:rFonts w:asciiTheme="minorHAnsi" w:hAnsiTheme="minorHAnsi" w:cstheme="minorHAnsi"/>
          <w:highlight w:val="cyan"/>
          <w:u w:val="single"/>
        </w:rPr>
        <w:t>competitors have to find ways to differentiate themselves</w:t>
      </w:r>
      <w:r w:rsidRPr="00180682">
        <w:rPr>
          <w:rFonts w:asciiTheme="minorHAnsi" w:hAnsiTheme="minorHAnsi" w:cstheme="minorHAnsi"/>
          <w:u w:val="single"/>
        </w:rPr>
        <w:t xml:space="preserve"> in order to survive and expand. In contrast, </w:t>
      </w:r>
      <w:r w:rsidRPr="00180682">
        <w:rPr>
          <w:rFonts w:asciiTheme="minorHAnsi" w:hAnsiTheme="minorHAnsi" w:cstheme="minorHAnsi"/>
          <w:highlight w:val="cyan"/>
          <w:u w:val="single"/>
        </w:rPr>
        <w:t>large protected firms get lethargic</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 xml:space="preserve">are slow to innovate, </w:t>
      </w:r>
      <w:r w:rsidRPr="00180682">
        <w:rPr>
          <w:rFonts w:asciiTheme="minorHAnsi" w:hAnsiTheme="minorHAnsi" w:cstheme="minorHAnsi"/>
          <w:u w:val="single"/>
        </w:rPr>
        <w:t>and rest on their laurels</w:t>
      </w:r>
      <w:r w:rsidRPr="00180682">
        <w:rPr>
          <w:rFonts w:asciiTheme="minorHAnsi" w:hAnsiTheme="minorHAnsi" w:cstheme="minorHAnsi"/>
          <w:sz w:val="16"/>
        </w:rPr>
        <w:t xml:space="preserve">. Wu points out that </w:t>
      </w:r>
      <w:r w:rsidRPr="00180682">
        <w:rPr>
          <w:rFonts w:asciiTheme="minorHAnsi" w:hAnsiTheme="minorHAnsi" w:cstheme="minorHAnsi"/>
          <w:u w:val="single"/>
        </w:rPr>
        <w:t>we</w:t>
      </w:r>
      <w:r w:rsidRPr="00180682">
        <w:rPr>
          <w:rFonts w:asciiTheme="minorHAnsi" w:hAnsiTheme="minorHAnsi" w:cstheme="minorHAnsi"/>
          <w:sz w:val="16"/>
        </w:rPr>
        <w:t xml:space="preserve"> also </w:t>
      </w:r>
      <w:r w:rsidRPr="00180682">
        <w:rPr>
          <w:rFonts w:asciiTheme="minorHAnsi" w:hAnsiTheme="minorHAnsi" w:cstheme="minorHAnsi"/>
          <w:u w:val="single"/>
        </w:rPr>
        <w:t xml:space="preserve">have evidence—not just theory—to show that protecting national champions is inferior to encouraging competition. </w:t>
      </w:r>
      <w:r w:rsidRPr="00180682">
        <w:rPr>
          <w:rFonts w:asciiTheme="minorHAnsi" w:hAnsiTheme="minorHAnsi" w:cstheme="minorHAnsi"/>
          <w:highlight w:val="cyan"/>
          <w:u w:val="single"/>
        </w:rPr>
        <w:t>In</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1980s</w:t>
      </w:r>
      <w:r w:rsidRPr="00180682">
        <w:rPr>
          <w:rFonts w:asciiTheme="minorHAnsi" w:hAnsiTheme="minorHAnsi" w:cstheme="minorHAnsi"/>
          <w:sz w:val="16"/>
        </w:rPr>
        <w:t xml:space="preserve">, Wu argues, </w:t>
      </w:r>
      <w:r w:rsidRPr="00180682">
        <w:rPr>
          <w:rFonts w:asciiTheme="minorHAnsi" w:hAnsiTheme="minorHAnsi" w:cstheme="minorHAnsi"/>
          <w:highlight w:val="cyan"/>
          <w:u w:val="single"/>
        </w:rPr>
        <w:t>Japan</w:t>
      </w:r>
      <w:r w:rsidRPr="00180682">
        <w:rPr>
          <w:rFonts w:asciiTheme="minorHAnsi" w:hAnsiTheme="minorHAnsi" w:cstheme="minorHAnsi"/>
          <w:u w:val="single"/>
        </w:rPr>
        <w:t xml:space="preserve"> took the approach of </w:t>
      </w:r>
      <w:r w:rsidRPr="00180682">
        <w:rPr>
          <w:rFonts w:asciiTheme="minorHAnsi" w:hAnsiTheme="minorHAnsi" w:cstheme="minorHAnsi"/>
          <w:highlight w:val="cyan"/>
          <w:u w:val="single"/>
        </w:rPr>
        <w:t>protect</w:t>
      </w:r>
      <w:r w:rsidRPr="00180682">
        <w:rPr>
          <w:rFonts w:asciiTheme="minorHAnsi" w:hAnsiTheme="minorHAnsi" w:cstheme="minorHAnsi"/>
          <w:u w:val="single"/>
        </w:rPr>
        <w:t xml:space="preserve">ing its </w:t>
      </w:r>
      <w:r w:rsidRPr="00180682">
        <w:rPr>
          <w:rFonts w:asciiTheme="minorHAnsi" w:hAnsiTheme="minorHAnsi" w:cstheme="minorHAnsi"/>
          <w:highlight w:val="cyan"/>
          <w:u w:val="single"/>
        </w:rPr>
        <w:t>national champions in</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electronics</w:t>
      </w:r>
      <w:r w:rsidRPr="00180682">
        <w:rPr>
          <w:rFonts w:asciiTheme="minorHAnsi" w:hAnsiTheme="minorHAnsi" w:cstheme="minorHAnsi"/>
          <w:u w:val="single"/>
        </w:rPr>
        <w:t xml:space="preserve"> industry</w:t>
      </w:r>
      <w:r w:rsidRPr="00180682">
        <w:rPr>
          <w:rFonts w:asciiTheme="minorHAnsi" w:hAnsiTheme="minorHAnsi" w:cstheme="minorHAnsi"/>
          <w:sz w:val="16"/>
        </w:rPr>
        <w:t xml:space="preserve">. Powerhouses like NEC, Panasonic, and Toshiba had direct government support. </w:t>
      </w:r>
      <w:r w:rsidRPr="00180682">
        <w:rPr>
          <w:rFonts w:asciiTheme="minorHAnsi" w:hAnsiTheme="minorHAnsi" w:cstheme="minorHAnsi"/>
          <w:u w:val="single"/>
        </w:rPr>
        <w:t xml:space="preserve">In contrast, the </w:t>
      </w:r>
      <w:r w:rsidRPr="00180682">
        <w:rPr>
          <w:rFonts w:asciiTheme="minorHAnsi" w:hAnsiTheme="minorHAnsi" w:cstheme="minorHAnsi"/>
          <w:highlight w:val="cyan"/>
          <w:u w:val="single"/>
        </w:rPr>
        <w:t>U</w:t>
      </w:r>
      <w:r w:rsidRPr="00180682">
        <w:rPr>
          <w:rFonts w:asciiTheme="minorHAnsi" w:hAnsiTheme="minorHAnsi" w:cstheme="minorHAnsi"/>
          <w:u w:val="single"/>
        </w:rPr>
        <w:t xml:space="preserve">nited </w:t>
      </w:r>
      <w:r w:rsidRPr="00180682">
        <w:rPr>
          <w:rFonts w:asciiTheme="minorHAnsi" w:hAnsiTheme="minorHAnsi" w:cstheme="minorHAnsi"/>
          <w:highlight w:val="cyan"/>
          <w:u w:val="single"/>
        </w:rPr>
        <w:t>S</w:t>
      </w:r>
      <w:r w:rsidRPr="00180682">
        <w:rPr>
          <w:rFonts w:asciiTheme="minorHAnsi" w:hAnsiTheme="minorHAnsi" w:cstheme="minorHAnsi"/>
          <w:u w:val="single"/>
        </w:rPr>
        <w:t xml:space="preserve">tates </w:t>
      </w:r>
      <w:r w:rsidRPr="00180682">
        <w:rPr>
          <w:rFonts w:asciiTheme="minorHAnsi" w:hAnsiTheme="minorHAnsi" w:cstheme="minorHAnsi"/>
          <w:highlight w:val="cyan"/>
          <w:u w:val="single"/>
        </w:rPr>
        <w:t>took the opposite tack with IBM</w:t>
      </w:r>
      <w:r w:rsidRPr="00180682">
        <w:rPr>
          <w:rFonts w:asciiTheme="minorHAnsi" w:hAnsiTheme="minorHAnsi" w:cstheme="minorHAnsi"/>
          <w:u w:val="single"/>
        </w:rPr>
        <w:t>.</w:t>
      </w:r>
      <w:r w:rsidRPr="00180682">
        <w:rPr>
          <w:rFonts w:asciiTheme="minorHAnsi" w:hAnsiTheme="minorHAnsi" w:cstheme="minorHAnsi"/>
          <w:sz w:val="16"/>
        </w:rPr>
        <w:t xml:space="preserve"> </w:t>
      </w:r>
      <w:r w:rsidRPr="00180682">
        <w:rPr>
          <w:rFonts w:asciiTheme="minorHAnsi" w:hAnsiTheme="minorHAnsi" w:cstheme="minorHAnsi"/>
          <w:u w:val="single"/>
        </w:rPr>
        <w:t>The computer firm was brought under antitrust scrutiny, and the legal battle went on for more than a decade, along the way chilling Big Blue from engaging in any conduct that could even potentially run afoul of the antitrust laws</w:t>
      </w:r>
      <w:r w:rsidRPr="00180682">
        <w:rPr>
          <w:rFonts w:asciiTheme="minorHAnsi" w:hAnsiTheme="minorHAnsi" w:cstheme="minorHAnsi"/>
          <w:sz w:val="16"/>
        </w:rPr>
        <w:t xml:space="preserve">.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result</w:t>
      </w:r>
      <w:r w:rsidRPr="00180682">
        <w:rPr>
          <w:rFonts w:asciiTheme="minorHAnsi" w:hAnsiTheme="minorHAnsi" w:cstheme="minorHAnsi"/>
          <w:u w:val="single"/>
        </w:rPr>
        <w:t>,</w:t>
      </w:r>
      <w:r w:rsidRPr="00180682">
        <w:rPr>
          <w:rFonts w:asciiTheme="minorHAnsi" w:hAnsiTheme="minorHAnsi" w:cstheme="minorHAnsi"/>
          <w:sz w:val="16"/>
        </w:rPr>
        <w:t xml:space="preserve"> Wu notes, </w:t>
      </w:r>
      <w:r w:rsidRPr="00180682">
        <w:rPr>
          <w:rFonts w:asciiTheme="minorHAnsi" w:hAnsiTheme="minorHAnsi" w:cstheme="minorHAnsi"/>
          <w:highlight w:val="cyan"/>
          <w:u w:val="single"/>
        </w:rPr>
        <w:t>was to create the space for a variety</w:t>
      </w:r>
      <w:r w:rsidRPr="00180682">
        <w:rPr>
          <w:rFonts w:asciiTheme="minorHAnsi" w:hAnsiTheme="minorHAnsi" w:cstheme="minorHAnsi"/>
          <w:u w:val="single"/>
        </w:rPr>
        <w:t xml:space="preserve"> of hardware and software </w:t>
      </w:r>
      <w:r w:rsidRPr="00180682">
        <w:rPr>
          <w:rFonts w:asciiTheme="minorHAnsi" w:hAnsiTheme="minorHAnsi" w:cstheme="minorHAnsi"/>
          <w:highlight w:val="cyan"/>
          <w:u w:val="single"/>
        </w:rPr>
        <w:t>companies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Microsoft, Lotus, and Apple</w:t>
      </w:r>
      <w:r w:rsidRPr="00180682">
        <w:rPr>
          <w:rFonts w:asciiTheme="minorHAnsi" w:hAnsiTheme="minorHAnsi" w:cstheme="minorHAnsi"/>
          <w:sz w:val="16"/>
          <w:highlight w:val="cyan"/>
        </w:rPr>
        <w:t xml:space="preserve"> </w:t>
      </w:r>
      <w:r w:rsidRPr="00180682">
        <w:rPr>
          <w:rFonts w:asciiTheme="minorHAnsi" w:hAnsiTheme="minorHAnsi" w:cstheme="minorHAnsi"/>
          <w:highlight w:val="cyan"/>
          <w:u w:val="single"/>
        </w:rPr>
        <w:t>among them</w:t>
      </w:r>
      <w:r w:rsidRPr="00180682">
        <w:rPr>
          <w:rFonts w:asciiTheme="minorHAnsi" w:hAnsiTheme="minorHAnsi" w:cstheme="minorHAnsi"/>
          <w:u w:val="single"/>
        </w:rPr>
        <w:t xml:space="preserve">. Competition </w:t>
      </w:r>
      <w:r w:rsidRPr="00180682">
        <w:rPr>
          <w:rFonts w:asciiTheme="minorHAnsi" w:hAnsiTheme="minorHAnsi" w:cstheme="minorHAnsi"/>
          <w:highlight w:val="cyan"/>
          <w:u w:val="single"/>
        </w:rPr>
        <w:t xml:space="preserve">led to innovation </w:t>
      </w:r>
      <w:r w:rsidRPr="00180682">
        <w:rPr>
          <w:rFonts w:asciiTheme="minorHAnsi" w:hAnsiTheme="minorHAnsi" w:cstheme="minorHAnsi"/>
          <w:u w:val="single"/>
        </w:rPr>
        <w:t>and the creation of some of the most forward-looking companies of the era.</w:t>
      </w:r>
      <w:r w:rsidRPr="00180682">
        <w:rPr>
          <w:rFonts w:asciiTheme="minorHAnsi" w:hAnsiTheme="minorHAnsi" w:cstheme="minorHAnsi"/>
          <w:sz w:val="16"/>
        </w:rPr>
        <w:t xml:space="preserve">62 Second, </w:t>
      </w:r>
      <w:r w:rsidRPr="00180682">
        <w:rPr>
          <w:rFonts w:asciiTheme="minorHAnsi" w:hAnsiTheme="minorHAnsi" w:cstheme="minorHAnsi"/>
          <w:highlight w:val="cyan"/>
          <w:u w:val="single"/>
        </w:rPr>
        <w:t>national champions</w:t>
      </w:r>
      <w:r w:rsidRPr="00180682">
        <w:rPr>
          <w:rFonts w:asciiTheme="minorHAnsi" w:hAnsiTheme="minorHAnsi" w:cstheme="minorHAnsi"/>
          <w:u w:val="single"/>
        </w:rPr>
        <w:t xml:space="preserve"> can actually limit innovation because they </w:t>
      </w:r>
      <w:r w:rsidRPr="00180682">
        <w:rPr>
          <w:rFonts w:asciiTheme="minorHAnsi" w:hAnsiTheme="minorHAnsi" w:cstheme="minorHAnsi"/>
          <w:highlight w:val="cyan"/>
          <w:u w:val="single"/>
        </w:rPr>
        <w:t>have</w:t>
      </w:r>
      <w:r w:rsidRPr="00180682">
        <w:rPr>
          <w:rFonts w:asciiTheme="minorHAnsi" w:hAnsiTheme="minorHAnsi" w:cstheme="minorHAnsi"/>
          <w:u w:val="single"/>
        </w:rPr>
        <w:t xml:space="preserve"> an </w:t>
      </w:r>
      <w:r w:rsidRPr="00180682">
        <w:rPr>
          <w:rFonts w:asciiTheme="minorHAnsi" w:hAnsiTheme="minorHAnsi" w:cstheme="minorHAnsi"/>
          <w:highlight w:val="cyan"/>
          <w:u w:val="single"/>
        </w:rPr>
        <w:t xml:space="preserve">incentive to avoid </w:t>
      </w:r>
      <w:r w:rsidRPr="00180682">
        <w:rPr>
          <w:rFonts w:asciiTheme="minorHAnsi" w:hAnsiTheme="minorHAnsi" w:cstheme="minorHAnsi"/>
          <w:u w:val="single"/>
        </w:rPr>
        <w:t xml:space="preserve">research and </w:t>
      </w:r>
      <w:r w:rsidRPr="00180682">
        <w:rPr>
          <w:rFonts w:asciiTheme="minorHAnsi" w:hAnsiTheme="minorHAnsi" w:cstheme="minorHAnsi"/>
          <w:highlight w:val="cyan"/>
          <w:u w:val="single"/>
        </w:rPr>
        <w:t>innovations that might jeopardize their business model or undermine their dominant position</w:t>
      </w:r>
      <w:r w:rsidRPr="00180682">
        <w:rPr>
          <w:rFonts w:asciiTheme="minorHAnsi" w:hAnsiTheme="minorHAnsi" w:cstheme="minorHAnsi"/>
          <w:sz w:val="16"/>
          <w:highlight w:val="cyan"/>
        </w:rPr>
        <w:t xml:space="preserve">. </w:t>
      </w:r>
      <w:r w:rsidRPr="00180682">
        <w:rPr>
          <w:rFonts w:asciiTheme="minorHAnsi" w:hAnsiTheme="minorHAnsi" w:cstheme="minorHAnsi"/>
          <w:highlight w:val="cyan"/>
          <w:u w:val="single"/>
        </w:rPr>
        <w:t>Bell Labs</w:t>
      </w:r>
      <w:r w:rsidRPr="00180682">
        <w:rPr>
          <w:rFonts w:asciiTheme="minorHAnsi" w:hAnsiTheme="minorHAnsi" w:cstheme="minorHAnsi"/>
          <w:u w:val="single"/>
        </w:rPr>
        <w:t>, for example, has long been celebrated for its role as an “ideas factory.</w:t>
      </w:r>
      <w:r w:rsidRPr="00180682">
        <w:rPr>
          <w:rFonts w:asciiTheme="minorHAnsi" w:hAnsiTheme="minorHAnsi" w:cstheme="minorHAnsi"/>
          <w:sz w:val="16"/>
        </w:rPr>
        <w:t xml:space="preserve">”63 </w:t>
      </w:r>
      <w:r w:rsidRPr="00180682">
        <w:rPr>
          <w:rFonts w:asciiTheme="minorHAnsi" w:hAnsiTheme="minorHAnsi" w:cstheme="minorHAnsi"/>
          <w:u w:val="single"/>
        </w:rPr>
        <w:t xml:space="preserve">But Bell and AT&amp;T also </w:t>
      </w:r>
      <w:r w:rsidRPr="00180682">
        <w:rPr>
          <w:rFonts w:asciiTheme="minorHAnsi" w:hAnsiTheme="minorHAnsi" w:cstheme="minorHAnsi"/>
          <w:highlight w:val="cyan"/>
          <w:u w:val="single"/>
        </w:rPr>
        <w:t>suppressed innovations</w:t>
      </w:r>
      <w:r w:rsidRPr="00180682">
        <w:rPr>
          <w:rFonts w:asciiTheme="minorHAnsi" w:hAnsiTheme="minorHAnsi" w:cstheme="minorHAnsi"/>
          <w:u w:val="single"/>
        </w:rPr>
        <w:t xml:space="preserve"> when they threatened its business model.</w:t>
      </w:r>
      <w:r w:rsidRPr="00180682">
        <w:rPr>
          <w:rFonts w:asciiTheme="minorHAnsi" w:hAnsiTheme="minorHAnsi" w:cstheme="minorHAnsi"/>
          <w:sz w:val="16"/>
        </w:rPr>
        <w:t xml:space="preserve"> </w:t>
      </w:r>
      <w:r w:rsidRPr="00180682">
        <w:rPr>
          <w:rFonts w:asciiTheme="minorHAnsi" w:hAnsiTheme="minorHAnsi" w:cstheme="minorHAnsi"/>
          <w:u w:val="single"/>
        </w:rPr>
        <w:t>Bell inventors</w:t>
      </w:r>
      <w:r w:rsidRPr="00180682">
        <w:rPr>
          <w:rFonts w:asciiTheme="minorHAnsi" w:hAnsiTheme="minorHAnsi" w:cstheme="minorHAnsi"/>
          <w:sz w:val="16"/>
        </w:rPr>
        <w:t xml:space="preserve">, for example, </w:t>
      </w:r>
      <w:r w:rsidRPr="00180682">
        <w:rPr>
          <w:rFonts w:asciiTheme="minorHAnsi" w:hAnsiTheme="minorHAnsi" w:cstheme="minorHAnsi"/>
          <w:highlight w:val="cyan"/>
          <w:u w:val="single"/>
        </w:rPr>
        <w:t>developed</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recording devices</w:t>
      </w:r>
      <w:r w:rsidRPr="00180682">
        <w:rPr>
          <w:rFonts w:asciiTheme="minorHAnsi" w:hAnsiTheme="minorHAnsi" w:cstheme="minorHAnsi"/>
          <w:u w:val="single"/>
        </w:rPr>
        <w:t xml:space="preserve"> in the 1930s that could have been used for answering machines. </w:t>
      </w:r>
      <w:r w:rsidRPr="00180682">
        <w:rPr>
          <w:rFonts w:asciiTheme="minorHAnsi" w:hAnsiTheme="minorHAnsi" w:cstheme="minorHAnsi"/>
          <w:highlight w:val="cyan"/>
          <w:u w:val="single"/>
        </w:rPr>
        <w:t>But</w:t>
      </w:r>
      <w:r w:rsidRPr="00180682">
        <w:rPr>
          <w:rFonts w:asciiTheme="minorHAnsi" w:hAnsiTheme="minorHAnsi" w:cstheme="minorHAnsi"/>
          <w:u w:val="single"/>
        </w:rPr>
        <w:t xml:space="preserve"> AT&amp;T’s management </w:t>
      </w:r>
      <w:r w:rsidRPr="00180682">
        <w:rPr>
          <w:rFonts w:asciiTheme="minorHAnsi" w:hAnsiTheme="minorHAnsi" w:cstheme="minorHAnsi"/>
          <w:highlight w:val="cyan"/>
          <w:u w:val="single"/>
        </w:rPr>
        <w:t>blocked their emergence</w:t>
      </w:r>
      <w:r w:rsidRPr="00180682">
        <w:rPr>
          <w:rFonts w:asciiTheme="minorHAnsi" w:hAnsiTheme="minorHAnsi" w:cstheme="minorHAnsi"/>
          <w:u w:val="single"/>
        </w:rPr>
        <w:t xml:space="preserve"> for fear that they would jeopardize use of the telephone</w:t>
      </w:r>
      <w:r w:rsidRPr="00180682">
        <w:rPr>
          <w:rFonts w:asciiTheme="minorHAnsi" w:hAnsiTheme="minorHAnsi" w:cstheme="minorHAnsi"/>
          <w:sz w:val="16"/>
        </w:rPr>
        <w:t xml:space="preserve">.64 </w:t>
      </w:r>
      <w:r w:rsidRPr="00180682">
        <w:rPr>
          <w:rFonts w:asciiTheme="minorHAnsi" w:hAnsiTheme="minorHAnsi" w:cstheme="minorHAnsi"/>
          <w:u w:val="single"/>
        </w:rPr>
        <w:t>An alternative approach to innovation is one that relies less on protectionism for national champions and more on market competition</w:t>
      </w:r>
      <w:r w:rsidRPr="00180682">
        <w:rPr>
          <w:rFonts w:asciiTheme="minorHAnsi" w:hAnsiTheme="minorHAnsi" w:cstheme="minorHAnsi"/>
          <w:sz w:val="16"/>
        </w:rPr>
        <w:t xml:space="preserve"> and on public investment in research and innovation. </w:t>
      </w:r>
      <w:r w:rsidRPr="00180682">
        <w:rPr>
          <w:rFonts w:asciiTheme="minorHAnsi" w:hAnsiTheme="minorHAnsi" w:cstheme="minorHAnsi"/>
          <w:u w:val="single"/>
        </w:rPr>
        <w:t>Competition</w:t>
      </w:r>
      <w:r w:rsidRPr="00180682">
        <w:rPr>
          <w:rFonts w:asciiTheme="minorHAnsi" w:hAnsiTheme="minorHAnsi" w:cstheme="minorHAnsi"/>
          <w:sz w:val="16"/>
        </w:rPr>
        <w:t xml:space="preserve">, as noted already, </w:t>
      </w:r>
      <w:r w:rsidRPr="00180682">
        <w:rPr>
          <w:rFonts w:asciiTheme="minorHAnsi" w:hAnsiTheme="minorHAnsi" w:cstheme="minorHAnsi"/>
          <w:u w:val="single"/>
        </w:rPr>
        <w:t>can be a powerful motivator for innovation</w:t>
      </w:r>
      <w:r w:rsidRPr="00180682">
        <w:rPr>
          <w:rFonts w:asciiTheme="minorHAnsi" w:hAnsiTheme="minorHAnsi" w:cstheme="minorHAnsi"/>
          <w:sz w:val="16"/>
        </w:rPr>
        <w:t xml:space="preserve">. </w:t>
      </w:r>
      <w:r w:rsidRPr="00180682">
        <w:rPr>
          <w:rFonts w:asciiTheme="minorHAnsi" w:hAnsiTheme="minorHAnsi" w:cstheme="minorHAnsi"/>
          <w:u w:val="single"/>
        </w:rPr>
        <w:t>When big tech incumbents face little competition, society forgoes the innovation benefits that come from competition</w:t>
      </w:r>
      <w:r w:rsidRPr="00180682">
        <w:rPr>
          <w:rFonts w:asciiTheme="minorHAnsi" w:hAnsiTheme="minorHAnsi" w:cstheme="minorHAnsi"/>
          <w:sz w:val="16"/>
        </w:rPr>
        <w:t xml:space="preserve">.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w:t>
      </w:r>
      <w:r w:rsidRPr="00180682">
        <w:rPr>
          <w:rFonts w:asciiTheme="minorHAnsi" w:hAnsiTheme="minorHAnsi" w:cstheme="minorHAnsi"/>
          <w:u w:val="single"/>
        </w:rPr>
        <w:t xml:space="preserve">Unwinding mergers and separating platforms from companies that do business on the platform would help spur competition and lead to innovation. </w:t>
      </w:r>
    </w:p>
    <w:p w14:paraId="649655E9" w14:textId="77777777" w:rsidR="00180682" w:rsidRPr="00180682" w:rsidRDefault="00180682" w:rsidP="00180682">
      <w:pPr>
        <w:rPr>
          <w:rFonts w:asciiTheme="minorHAnsi" w:hAnsiTheme="minorHAnsi" w:cstheme="minorHAnsi"/>
          <w:sz w:val="16"/>
        </w:rPr>
      </w:pPr>
    </w:p>
    <w:p w14:paraId="766AC314"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And create kill zones that decrease innovation.</w:t>
      </w:r>
    </w:p>
    <w:p w14:paraId="78CAC4A2"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Michael </w:t>
      </w:r>
      <w:r w:rsidRPr="00180682">
        <w:rPr>
          <w:rStyle w:val="Style13ptBold"/>
          <w:rFonts w:asciiTheme="minorHAnsi" w:hAnsiTheme="minorHAnsi" w:cstheme="minorHAnsi"/>
        </w:rPr>
        <w:t>Regard, 21</w:t>
      </w:r>
      <w:r w:rsidRPr="00180682">
        <w:rPr>
          <w:rFonts w:asciiTheme="minorHAnsi" w:hAnsiTheme="minorHAnsi" w:cstheme="minorHAnsi"/>
        </w:rPr>
        <w:t>. 2L student at Vanderbilt University Law School and received my BPH from the University of Kentucky College of Public Health. “Venture Capital Kill Zones: Defining Harm to Consumers by Big Tech’s Long Shadow”. The Vanderbilt Journal of Entertainment and Technology Law. 3-13-21. https://www.vanderbilt.edu/jetlaw/2021/03/13/02/</w:t>
      </w:r>
    </w:p>
    <w:p w14:paraId="15E66A1F" w14:textId="77777777" w:rsidR="00180682" w:rsidRPr="00180682" w:rsidRDefault="00180682" w:rsidP="00180682">
      <w:pPr>
        <w:rPr>
          <w:rFonts w:asciiTheme="minorHAnsi" w:hAnsiTheme="minorHAnsi" w:cstheme="minorHAnsi"/>
          <w:u w:val="single"/>
        </w:rPr>
      </w:pPr>
      <w:r w:rsidRPr="00180682">
        <w:rPr>
          <w:rFonts w:asciiTheme="minorHAnsi" w:hAnsiTheme="minorHAnsi" w:cstheme="minorHAnsi"/>
          <w:u w:val="single"/>
        </w:rPr>
        <w:t>Today, Apple is the world’s most valuable company</w:t>
      </w:r>
      <w:r w:rsidRPr="00180682">
        <w:rPr>
          <w:rFonts w:asciiTheme="minorHAnsi" w:hAnsiTheme="minorHAnsi" w:cstheme="minorHAnsi"/>
          <w:sz w:val="16"/>
        </w:rPr>
        <w:t xml:space="preserve">. </w:t>
      </w:r>
      <w:r w:rsidRPr="00180682">
        <w:rPr>
          <w:rFonts w:asciiTheme="minorHAnsi" w:hAnsiTheme="minorHAnsi" w:cstheme="minorHAnsi"/>
          <w:u w:val="single"/>
        </w:rPr>
        <w:t>Google, Facebook, and Amazon rank not far behind</w:t>
      </w:r>
      <w:r w:rsidRPr="00180682">
        <w:rPr>
          <w:rFonts w:asciiTheme="minorHAnsi" w:hAnsiTheme="minorHAnsi" w:cstheme="minorHAnsi"/>
          <w:sz w:val="16"/>
        </w:rPr>
        <w:t xml:space="preserve">. Just as the Standard Oil and US Steel did in the First Gilded Age, </w:t>
      </w:r>
      <w:r w:rsidRPr="00180682">
        <w:rPr>
          <w:rFonts w:asciiTheme="minorHAnsi" w:hAnsiTheme="minorHAnsi" w:cstheme="minorHAnsi"/>
          <w:u w:val="single"/>
        </w:rPr>
        <w:t>these companies and the vast economic, social, and political power they wield, have come under scrutiny from state and federal government, and the public more generally</w:t>
      </w:r>
      <w:r w:rsidRPr="00180682">
        <w:rPr>
          <w:rFonts w:asciiTheme="minorHAnsi" w:hAnsiTheme="minorHAnsi" w:cstheme="minorHAnsi"/>
          <w:sz w:val="16"/>
        </w:rPr>
        <w:t xml:space="preserve">. This has spurred a renaissance of antitrust enforcement. </w:t>
      </w:r>
      <w:r w:rsidRPr="00180682">
        <w:rPr>
          <w:rFonts w:asciiTheme="minorHAnsi" w:hAnsiTheme="minorHAnsi" w:cstheme="minorHAnsi"/>
          <w:u w:val="single"/>
        </w:rPr>
        <w:t xml:space="preserve">Unfortunately, the antitrust laws and judicial precedent were developed to address the creation of trusts for commodities markets and railroad systems. This has left the law ill-equipped to address the vast power of today’s tech giants, giving them special solicitude to act in anticompetitive ways. </w:t>
      </w:r>
      <w:r w:rsidRPr="00180682">
        <w:rPr>
          <w:rFonts w:asciiTheme="minorHAnsi" w:hAnsiTheme="minorHAnsi" w:cstheme="minorHAnsi"/>
          <w:sz w:val="16"/>
        </w:rPr>
        <w:t xml:space="preserve">A particular problem facing antitrust enforcers (FTC/DOJ) is the prevalence of zero-price markets in tech. Companies such as Google and Facebook offer their primary services (search and general social media, respectively) for free to users. Therefore, finding harm to consumers within the narrow consumer welfare standard, which prioritizes prices for consumers over essentially all else, is difficult. Such a narrow definition of consumer harm fails to account for the kinds of anticompetitive actions that Big Tech firms are able to take. Antitrust laws in the United States focus on harms to the competitive process, not harm to competitors. The consumer welfare standard has been the predominant way to determine whether harm to competition has occurred, but it is not the only method available. Antitrust jurisprudence recognizes that consumers may be harmed in ways other than increased price, such as decreased quality, reduced choice or lessened innovation. </w:t>
      </w:r>
      <w:r w:rsidRPr="00180682">
        <w:rPr>
          <w:rFonts w:asciiTheme="minorHAnsi" w:hAnsiTheme="minorHAnsi" w:cstheme="minorHAnsi"/>
          <w:highlight w:val="cyan"/>
          <w:u w:val="single"/>
        </w:rPr>
        <w:t>Big Tech</w:t>
      </w:r>
      <w:r w:rsidRPr="00180682">
        <w:rPr>
          <w:rFonts w:asciiTheme="minorHAnsi" w:hAnsiTheme="minorHAnsi" w:cstheme="minorHAnsi"/>
          <w:u w:val="single"/>
        </w:rPr>
        <w:t xml:space="preserve"> companies have </w:t>
      </w:r>
      <w:r w:rsidRPr="00180682">
        <w:rPr>
          <w:rFonts w:asciiTheme="minorHAnsi" w:hAnsiTheme="minorHAnsi" w:cstheme="minorHAnsi"/>
          <w:highlight w:val="cyan"/>
          <w:u w:val="single"/>
        </w:rPr>
        <w:t>raised barriers to entry using psychological intimidation</w:t>
      </w:r>
      <w:r w:rsidRPr="00180682">
        <w:rPr>
          <w:rFonts w:asciiTheme="minorHAnsi" w:hAnsiTheme="minorHAnsi" w:cstheme="minorHAnsi"/>
          <w:u w:val="single"/>
        </w:rPr>
        <w:t>,</w:t>
      </w:r>
      <w:r w:rsidRPr="00180682">
        <w:rPr>
          <w:rFonts w:asciiTheme="minorHAnsi" w:hAnsiTheme="minorHAnsi" w:cstheme="minorHAnsi"/>
          <w:sz w:val="16"/>
        </w:rPr>
        <w:t xml:space="preserve"> as highlighted by reports from venture capital funds who say </w:t>
      </w:r>
      <w:r w:rsidRPr="00180682">
        <w:rPr>
          <w:rFonts w:asciiTheme="minorHAnsi" w:hAnsiTheme="minorHAnsi" w:cstheme="minorHAnsi"/>
          <w:highlight w:val="cyan"/>
          <w:u w:val="single"/>
        </w:rPr>
        <w:t>there is a ‘kill zone’ around any tech startup that may challenge</w:t>
      </w:r>
      <w:r w:rsidRPr="00180682">
        <w:rPr>
          <w:rFonts w:asciiTheme="minorHAnsi" w:hAnsiTheme="minorHAnsi" w:cstheme="minorHAnsi"/>
          <w:u w:val="single"/>
        </w:rPr>
        <w:t xml:space="preserve"> the industries represented by </w:t>
      </w:r>
      <w:r w:rsidRPr="00180682">
        <w:rPr>
          <w:rFonts w:asciiTheme="minorHAnsi" w:hAnsiTheme="minorHAnsi" w:cstheme="minorHAnsi"/>
          <w:highlight w:val="cyan"/>
          <w:u w:val="single"/>
        </w:rPr>
        <w:t>the big four</w:t>
      </w:r>
      <w:r w:rsidRPr="00180682">
        <w:rPr>
          <w:rFonts w:asciiTheme="minorHAnsi" w:hAnsiTheme="minorHAnsi" w:cstheme="minorHAnsi"/>
          <w:u w:val="single"/>
        </w:rPr>
        <w:t>: Apple, Amazon, Google, and Facebook</w:t>
      </w:r>
      <w:r w:rsidRPr="00180682">
        <w:rPr>
          <w:rFonts w:asciiTheme="minorHAnsi" w:hAnsiTheme="minorHAnsi" w:cstheme="minorHAnsi"/>
          <w:sz w:val="16"/>
        </w:rPr>
        <w:t xml:space="preserve">. </w:t>
      </w:r>
      <w:r w:rsidRPr="00180682">
        <w:rPr>
          <w:rFonts w:asciiTheme="minorHAnsi" w:hAnsiTheme="minorHAnsi" w:cstheme="minorHAnsi"/>
          <w:highlight w:val="cyan"/>
          <w:u w:val="single"/>
        </w:rPr>
        <w:t xml:space="preserve">Due to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size of these firms, and</w:t>
      </w:r>
      <w:r w:rsidRPr="00180682">
        <w:rPr>
          <w:rFonts w:asciiTheme="minorHAnsi" w:hAnsiTheme="minorHAnsi" w:cstheme="minorHAnsi"/>
          <w:u w:val="single"/>
        </w:rPr>
        <w:t xml:space="preserve"> their </w:t>
      </w:r>
      <w:r w:rsidRPr="00180682">
        <w:rPr>
          <w:rFonts w:asciiTheme="minorHAnsi" w:hAnsiTheme="minorHAnsi" w:cstheme="minorHAnsi"/>
          <w:highlight w:val="cyan"/>
          <w:u w:val="single"/>
        </w:rPr>
        <w:t>willingness to leverage their market power to crush</w:t>
      </w:r>
      <w:r w:rsidRPr="00180682">
        <w:rPr>
          <w:rFonts w:asciiTheme="minorHAnsi" w:hAnsiTheme="minorHAnsi" w:cstheme="minorHAnsi"/>
          <w:u w:val="single"/>
        </w:rPr>
        <w:t xml:space="preserve"> any nascent </w:t>
      </w:r>
      <w:r w:rsidRPr="00180682">
        <w:rPr>
          <w:rFonts w:asciiTheme="minorHAnsi" w:hAnsiTheme="minorHAnsi" w:cstheme="minorHAnsi"/>
          <w:highlight w:val="cyan"/>
          <w:u w:val="single"/>
        </w:rPr>
        <w:t>competition</w:t>
      </w:r>
      <w:r w:rsidRPr="00180682">
        <w:rPr>
          <w:rFonts w:asciiTheme="minorHAnsi" w:hAnsiTheme="minorHAnsi" w:cstheme="minorHAnsi"/>
          <w:u w:val="single"/>
        </w:rPr>
        <w:t xml:space="preserve"> either </w:t>
      </w:r>
      <w:r w:rsidRPr="00180682">
        <w:rPr>
          <w:rFonts w:asciiTheme="minorHAnsi" w:hAnsiTheme="minorHAnsi" w:cstheme="minorHAnsi"/>
          <w:highlight w:val="cyan"/>
          <w:u w:val="single"/>
        </w:rPr>
        <w:t>through mimicry, acquisition, or refusals to deal</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investors are unwilling to provide the capital for new companies</w:t>
      </w:r>
      <w:r w:rsidRPr="00180682">
        <w:rPr>
          <w:rFonts w:asciiTheme="minorHAnsi" w:hAnsiTheme="minorHAnsi" w:cstheme="minorHAnsi"/>
          <w:u w:val="single"/>
        </w:rPr>
        <w:t xml:space="preserve"> to compete</w:t>
      </w:r>
      <w:r w:rsidRPr="00180682">
        <w:rPr>
          <w:rFonts w:asciiTheme="minorHAnsi" w:hAnsiTheme="minorHAnsi" w:cstheme="minorHAnsi"/>
          <w:sz w:val="16"/>
        </w:rPr>
        <w:t xml:space="preserve">. </w:t>
      </w:r>
      <w:r w:rsidRPr="00180682">
        <w:rPr>
          <w:rFonts w:asciiTheme="minorHAnsi" w:hAnsiTheme="minorHAnsi" w:cstheme="minorHAnsi"/>
          <w:u w:val="single"/>
        </w:rPr>
        <w:t xml:space="preserve">This capital is vital, because tech startups often have to operate at a loss for many years before gaining enough market share to become profitable. </w:t>
      </w:r>
      <w:r w:rsidRPr="00180682">
        <w:rPr>
          <w:rFonts w:asciiTheme="minorHAnsi" w:hAnsiTheme="minorHAnsi" w:cstheme="minorHAnsi"/>
          <w:sz w:val="16"/>
        </w:rPr>
        <w:t xml:space="preserve">The nature of digital markets and network effects means the current model of competition is not just competition in the market, but competition for the entire market. The best way to accomplish this is rapid growth at the expense of profits, as highlighted by Amazon and Uber. </w:t>
      </w:r>
      <w:r w:rsidRPr="00180682">
        <w:rPr>
          <w:rFonts w:asciiTheme="minorHAnsi" w:hAnsiTheme="minorHAnsi" w:cstheme="minorHAnsi"/>
          <w:u w:val="single"/>
        </w:rPr>
        <w:t>By creating investment ‘</w:t>
      </w:r>
      <w:r w:rsidRPr="00180682">
        <w:rPr>
          <w:rFonts w:asciiTheme="minorHAnsi" w:hAnsiTheme="minorHAnsi" w:cstheme="minorHAnsi"/>
          <w:highlight w:val="cyan"/>
          <w:u w:val="single"/>
        </w:rPr>
        <w:t>kill zones</w:t>
      </w:r>
      <w:r w:rsidRPr="00180682">
        <w:rPr>
          <w:rFonts w:asciiTheme="minorHAnsi" w:hAnsiTheme="minorHAnsi" w:cstheme="minorHAnsi"/>
          <w:u w:val="single"/>
        </w:rPr>
        <w:t xml:space="preserve">,’ Big Tech companies are able to stave off nascent competition, and </w:t>
      </w:r>
      <w:r w:rsidRPr="00180682">
        <w:rPr>
          <w:rFonts w:asciiTheme="minorHAnsi" w:hAnsiTheme="minorHAnsi" w:cstheme="minorHAnsi"/>
          <w:highlight w:val="cyan"/>
          <w:u w:val="single"/>
        </w:rPr>
        <w:t>lessen</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risk of leapfrog innovations springing up</w:t>
      </w:r>
      <w:r w:rsidRPr="00180682">
        <w:rPr>
          <w:rFonts w:asciiTheme="minorHAnsi" w:hAnsiTheme="minorHAnsi" w:cstheme="minorHAnsi"/>
          <w:u w:val="single"/>
        </w:rPr>
        <w:t xml:space="preserve"> and taking over the market</w:t>
      </w:r>
      <w:r w:rsidRPr="00180682">
        <w:rPr>
          <w:rFonts w:asciiTheme="minorHAnsi" w:hAnsiTheme="minorHAnsi" w:cstheme="minorHAnsi"/>
          <w:sz w:val="16"/>
        </w:rPr>
        <w:t xml:space="preserve">. Understanding this, it is clear that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effect</w:t>
      </w:r>
      <w:r w:rsidRPr="00180682">
        <w:rPr>
          <w:rFonts w:asciiTheme="minorHAnsi" w:hAnsiTheme="minorHAnsi" w:cstheme="minorHAnsi"/>
          <w:u w:val="single"/>
        </w:rPr>
        <w:t xml:space="preserve"> on consumers </w:t>
      </w:r>
      <w:r w:rsidRPr="00180682">
        <w:rPr>
          <w:rFonts w:asciiTheme="minorHAnsi" w:hAnsiTheme="minorHAnsi" w:cstheme="minorHAnsi"/>
          <w:highlight w:val="cyan"/>
          <w:u w:val="single"/>
        </w:rPr>
        <w:t>is reduced choice</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decreased innovation, and lower product quality</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as</w:t>
      </w:r>
      <w:r w:rsidRPr="00180682">
        <w:rPr>
          <w:rFonts w:asciiTheme="minorHAnsi" w:hAnsiTheme="minorHAnsi" w:cstheme="minorHAnsi"/>
          <w:u w:val="single"/>
        </w:rPr>
        <w:t xml:space="preserve"> a result of </w:t>
      </w:r>
      <w:r w:rsidRPr="00180682">
        <w:rPr>
          <w:rFonts w:asciiTheme="minorHAnsi" w:hAnsiTheme="minorHAnsi" w:cstheme="minorHAnsi"/>
          <w:highlight w:val="cyan"/>
          <w:u w:val="single"/>
        </w:rPr>
        <w:t>entrenched monopolists</w:t>
      </w:r>
      <w:r w:rsidRPr="00180682">
        <w:rPr>
          <w:rFonts w:asciiTheme="minorHAnsi" w:hAnsiTheme="minorHAnsi" w:cstheme="minorHAnsi"/>
          <w:u w:val="single"/>
        </w:rPr>
        <w:t xml:space="preserve"> becoming copasetic, </w:t>
      </w:r>
      <w:r w:rsidRPr="00180682">
        <w:rPr>
          <w:rFonts w:asciiTheme="minorHAnsi" w:hAnsiTheme="minorHAnsi" w:cstheme="minorHAnsi"/>
          <w:highlight w:val="cyan"/>
          <w:u w:val="single"/>
        </w:rPr>
        <w:t>cutting corners to increase monopoly profits</w:t>
      </w:r>
      <w:r w:rsidRPr="00180682">
        <w:rPr>
          <w:rFonts w:asciiTheme="minorHAnsi" w:hAnsiTheme="minorHAnsi" w:cstheme="minorHAnsi"/>
          <w:u w:val="single"/>
        </w:rPr>
        <w:t xml:space="preserve">. This </w:t>
      </w:r>
      <w:r w:rsidRPr="00180682">
        <w:rPr>
          <w:rFonts w:asciiTheme="minorHAnsi" w:hAnsiTheme="minorHAnsi" w:cstheme="minorHAnsi"/>
          <w:highlight w:val="cyan"/>
          <w:u w:val="single"/>
        </w:rPr>
        <w:t>problem</w:t>
      </w:r>
      <w:r w:rsidRPr="00180682">
        <w:rPr>
          <w:rFonts w:asciiTheme="minorHAnsi" w:hAnsiTheme="minorHAnsi" w:cstheme="minorHAnsi"/>
          <w:u w:val="single"/>
        </w:rPr>
        <w:t xml:space="preserve"> is further </w:t>
      </w:r>
      <w:r w:rsidRPr="00180682">
        <w:rPr>
          <w:rFonts w:asciiTheme="minorHAnsi" w:hAnsiTheme="minorHAnsi" w:cstheme="minorHAnsi"/>
          <w:highlight w:val="cyan"/>
          <w:u w:val="single"/>
        </w:rPr>
        <w:t>exacerbated by</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investment funds</w:t>
      </w:r>
      <w:r w:rsidRPr="00180682">
        <w:rPr>
          <w:rFonts w:asciiTheme="minorHAnsi" w:hAnsiTheme="minorHAnsi" w:cstheme="minorHAnsi"/>
          <w:u w:val="single"/>
        </w:rPr>
        <w:t xml:space="preserve"> that </w:t>
      </w:r>
      <w:r w:rsidRPr="00180682">
        <w:rPr>
          <w:rFonts w:asciiTheme="minorHAnsi" w:hAnsiTheme="minorHAnsi" w:cstheme="minorHAnsi"/>
          <w:highlight w:val="cyan"/>
          <w:u w:val="single"/>
        </w:rPr>
        <w:t>these</w:t>
      </w:r>
      <w:r w:rsidRPr="00180682">
        <w:rPr>
          <w:rFonts w:asciiTheme="minorHAnsi" w:hAnsiTheme="minorHAnsi" w:cstheme="minorHAnsi"/>
          <w:u w:val="single"/>
        </w:rPr>
        <w:t xml:space="preserve"> tech </w:t>
      </w:r>
      <w:r w:rsidRPr="00180682">
        <w:rPr>
          <w:rFonts w:asciiTheme="minorHAnsi" w:hAnsiTheme="minorHAnsi" w:cstheme="minorHAnsi"/>
          <w:highlight w:val="cyan"/>
          <w:u w:val="single"/>
        </w:rPr>
        <w:t>companies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run</w:t>
      </w:r>
      <w:r w:rsidRPr="00180682">
        <w:rPr>
          <w:rFonts w:asciiTheme="minorHAnsi" w:hAnsiTheme="minorHAnsi" w:cstheme="minorHAnsi"/>
          <w:u w:val="single"/>
        </w:rPr>
        <w:t xml:space="preserve"> themselves, </w:t>
      </w:r>
      <w:r w:rsidRPr="00180682">
        <w:rPr>
          <w:rFonts w:asciiTheme="minorHAnsi" w:hAnsiTheme="minorHAnsi" w:cstheme="minorHAnsi"/>
          <w:highlight w:val="cyan"/>
          <w:u w:val="single"/>
        </w:rPr>
        <w:t>funding</w:t>
      </w:r>
      <w:r w:rsidRPr="00180682">
        <w:rPr>
          <w:rFonts w:asciiTheme="minorHAnsi" w:hAnsiTheme="minorHAnsi" w:cstheme="minorHAnsi"/>
          <w:u w:val="single"/>
        </w:rPr>
        <w:t xml:space="preserve"> their </w:t>
      </w:r>
      <w:r w:rsidRPr="00180682">
        <w:rPr>
          <w:rFonts w:asciiTheme="minorHAnsi" w:hAnsiTheme="minorHAnsi" w:cstheme="minorHAnsi"/>
          <w:highlight w:val="cyan"/>
          <w:u w:val="single"/>
        </w:rPr>
        <w:t>future competitors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with</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hope of acquisition</w:t>
      </w:r>
      <w:r w:rsidRPr="00180682">
        <w:rPr>
          <w:rFonts w:asciiTheme="minorHAnsi" w:hAnsiTheme="minorHAnsi" w:cstheme="minorHAnsi"/>
          <w:u w:val="single"/>
        </w:rPr>
        <w:t xml:space="preserve"> down the road </w:t>
      </w:r>
      <w:r w:rsidRPr="00180682">
        <w:rPr>
          <w:rFonts w:asciiTheme="minorHAnsi" w:hAnsiTheme="minorHAnsi" w:cstheme="minorHAnsi"/>
          <w:highlight w:val="cyan"/>
          <w:u w:val="single"/>
        </w:rPr>
        <w:t>by offering</w:t>
      </w:r>
      <w:r w:rsidRPr="00180682">
        <w:rPr>
          <w:rFonts w:asciiTheme="minorHAnsi" w:hAnsiTheme="minorHAnsi" w:cstheme="minorHAnsi"/>
          <w:u w:val="single"/>
        </w:rPr>
        <w:t xml:space="preserve"> a </w:t>
      </w:r>
      <w:r w:rsidRPr="00180682">
        <w:rPr>
          <w:rFonts w:asciiTheme="minorHAnsi" w:hAnsiTheme="minorHAnsi" w:cstheme="minorHAnsi"/>
          <w:highlight w:val="cyan"/>
          <w:u w:val="single"/>
        </w:rPr>
        <w:t>deal they cannot refuse</w:t>
      </w:r>
      <w:r w:rsidRPr="00180682">
        <w:rPr>
          <w:rFonts w:asciiTheme="minorHAnsi" w:hAnsiTheme="minorHAnsi" w:cstheme="minorHAnsi"/>
          <w:u w:val="single"/>
        </w:rPr>
        <w:t xml:space="preserve">. However, not all legal commentators buy this argument, and continue to believe that Big Tech companies are dynamic innovators </w:t>
      </w:r>
      <w:r w:rsidRPr="00180682">
        <w:rPr>
          <w:rFonts w:asciiTheme="minorHAnsi" w:hAnsiTheme="minorHAnsi" w:cstheme="minorHAnsi"/>
          <w:sz w:val="16"/>
        </w:rPr>
        <w:t xml:space="preserve">and not entrenched monopolists. Skeptics look to the vast sums of money offered by the tech giants in their acquisition as justification for the argument that these whale-minnow mergers are pro-competitive, but </w:t>
      </w:r>
      <w:r w:rsidRPr="00180682">
        <w:rPr>
          <w:rFonts w:asciiTheme="minorHAnsi" w:hAnsiTheme="minorHAnsi" w:cstheme="minorHAnsi"/>
          <w:u w:val="single"/>
        </w:rPr>
        <w:t>this ignores history. The anticompetitive conduct of the tech giants is right out of the traditional monopolist’s playbook.</w:t>
      </w:r>
      <w:r w:rsidRPr="00180682">
        <w:rPr>
          <w:rFonts w:asciiTheme="minorHAnsi" w:hAnsiTheme="minorHAnsi" w:cstheme="minorHAnsi"/>
          <w:sz w:val="16"/>
        </w:rPr>
        <w:t xml:space="preserve"> When J.P. Morgan bought out Andrew Carnegie and created the US Steel trust, the sale immediately made Carnegie the wealthiest man in history. Before history repeats itself, </w:t>
      </w:r>
      <w:r w:rsidRPr="00180682">
        <w:rPr>
          <w:rFonts w:asciiTheme="minorHAnsi" w:hAnsiTheme="minorHAnsi" w:cstheme="minorHAnsi"/>
          <w:u w:val="single"/>
        </w:rPr>
        <w:t>the antitrust laws should be aggressively enforced against the anticompetitive conduct of big tech</w:t>
      </w:r>
      <w:r w:rsidRPr="00180682">
        <w:rPr>
          <w:rFonts w:asciiTheme="minorHAnsi" w:hAnsiTheme="minorHAnsi" w:cstheme="minorHAnsi"/>
          <w:sz w:val="16"/>
        </w:rPr>
        <w:t xml:space="preserve"> by utilizing the new approaches to consumer harm, </w:t>
      </w:r>
      <w:r w:rsidRPr="00180682">
        <w:rPr>
          <w:rFonts w:asciiTheme="minorHAnsi" w:hAnsiTheme="minorHAnsi" w:cstheme="minorHAnsi"/>
          <w:u w:val="single"/>
        </w:rPr>
        <w:t>such as reduced consumer choice caused by ‘kill zones’ created by Big Tech’s long shadow.</w:t>
      </w:r>
    </w:p>
    <w:p w14:paraId="4381F70F"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Singapore solves cyber innovation.</w:t>
      </w:r>
    </w:p>
    <w:p w14:paraId="6BEFE572"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Saheli Roy </w:t>
      </w:r>
      <w:r w:rsidRPr="00180682">
        <w:rPr>
          <w:rStyle w:val="Style13ptBold"/>
          <w:rFonts w:asciiTheme="minorHAnsi" w:hAnsiTheme="minorHAnsi" w:cstheme="minorHAnsi"/>
        </w:rPr>
        <w:t>Choudhury, 7-13</w:t>
      </w:r>
      <w:r w:rsidRPr="00180682">
        <w:rPr>
          <w:rFonts w:asciiTheme="minorHAnsi" w:hAnsiTheme="minorHAnsi" w:cstheme="minorHAnsi"/>
        </w:rPr>
        <w:t>-21. CNBC. “Singapore is launching a $50 million program to advance research on AI and cybersecurity”. CNBC. https://www.cnbc.com/2021/07/13/singapore-to-launch-50-million-program-in-ai-cybersecurity-research-for-5g.html</w:t>
      </w:r>
    </w:p>
    <w:p w14:paraId="6D422EF0"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SINGAPORE — </w:t>
      </w:r>
      <w:r w:rsidRPr="00180682">
        <w:rPr>
          <w:rFonts w:asciiTheme="minorHAnsi" w:hAnsiTheme="minorHAnsi" w:cstheme="minorHAnsi"/>
          <w:highlight w:val="cyan"/>
          <w:u w:val="single"/>
        </w:rPr>
        <w:t>Singapore</w:t>
      </w:r>
      <w:r w:rsidRPr="00180682">
        <w:rPr>
          <w:rFonts w:asciiTheme="minorHAnsi" w:hAnsiTheme="minorHAnsi" w:cstheme="minorHAnsi"/>
          <w:u w:val="single"/>
        </w:rPr>
        <w:t xml:space="preserve"> plans to </w:t>
      </w:r>
      <w:r w:rsidRPr="00180682">
        <w:rPr>
          <w:rFonts w:asciiTheme="minorHAnsi" w:hAnsiTheme="minorHAnsi" w:cstheme="minorHAnsi"/>
          <w:highlight w:val="cyan"/>
          <w:u w:val="single"/>
        </w:rPr>
        <w:t>invest</w:t>
      </w:r>
      <w:r w:rsidRPr="00180682">
        <w:rPr>
          <w:rFonts w:asciiTheme="minorHAnsi" w:hAnsiTheme="minorHAnsi" w:cstheme="minorHAnsi"/>
          <w:u w:val="single"/>
        </w:rPr>
        <w:t xml:space="preserve"> $50 million </w:t>
      </w:r>
      <w:r w:rsidRPr="00180682">
        <w:rPr>
          <w:rFonts w:asciiTheme="minorHAnsi" w:hAnsiTheme="minorHAnsi" w:cstheme="minorHAnsi"/>
          <w:highlight w:val="cyan"/>
          <w:u w:val="single"/>
        </w:rPr>
        <w:t>in</w:t>
      </w:r>
      <w:r w:rsidRPr="00180682">
        <w:rPr>
          <w:rFonts w:asciiTheme="minorHAnsi" w:hAnsiTheme="minorHAnsi" w:cstheme="minorHAnsi"/>
          <w:u w:val="single"/>
        </w:rPr>
        <w:t xml:space="preserve"> a </w:t>
      </w:r>
      <w:r w:rsidRPr="00180682">
        <w:rPr>
          <w:rFonts w:asciiTheme="minorHAnsi" w:hAnsiTheme="minorHAnsi" w:cstheme="minorHAnsi"/>
          <w:highlight w:val="cyan"/>
          <w:u w:val="single"/>
        </w:rPr>
        <w:t>program to support research on AI and cybersecurity</w:t>
      </w:r>
      <w:r w:rsidRPr="00180682">
        <w:rPr>
          <w:rFonts w:asciiTheme="minorHAnsi" w:hAnsiTheme="minorHAnsi" w:cstheme="minorHAnsi"/>
          <w:u w:val="single"/>
        </w:rPr>
        <w:t xml:space="preserve"> for future communications structures</w:t>
      </w:r>
      <w:r w:rsidRPr="00180682">
        <w:rPr>
          <w:rFonts w:asciiTheme="minorHAnsi" w:hAnsiTheme="minorHAnsi" w:cstheme="minorHAnsi"/>
          <w:sz w:val="16"/>
        </w:rPr>
        <w:t xml:space="preserve">, Deputy Prime Minister Heng Swee Keat announced on Tuesday. As part of the Future Communications Research &amp; Development Programme, </w:t>
      </w:r>
      <w:r w:rsidRPr="00180682">
        <w:rPr>
          <w:rFonts w:asciiTheme="minorHAnsi" w:hAnsiTheme="minorHAnsi" w:cstheme="minorHAnsi"/>
          <w:highlight w:val="cyan"/>
          <w:u w:val="single"/>
        </w:rPr>
        <w:t>Singapore plans to set up</w:t>
      </w:r>
      <w:r w:rsidRPr="00180682">
        <w:rPr>
          <w:rFonts w:asciiTheme="minorHAnsi" w:hAnsiTheme="minorHAnsi" w:cstheme="minorHAnsi"/>
          <w:u w:val="single"/>
        </w:rPr>
        <w:t xml:space="preserve"> new </w:t>
      </w:r>
      <w:r w:rsidRPr="00180682">
        <w:rPr>
          <w:rFonts w:asciiTheme="minorHAnsi" w:hAnsiTheme="minorHAnsi" w:cstheme="minorHAnsi"/>
          <w:highlight w:val="cyan"/>
          <w:u w:val="single"/>
        </w:rPr>
        <w:t>communications testbeds in 5G</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and beyond</w:t>
      </w:r>
      <w:r w:rsidRPr="00180682">
        <w:rPr>
          <w:rFonts w:asciiTheme="minorHAnsi" w:hAnsiTheme="minorHAnsi" w:cstheme="minorHAnsi"/>
          <w:u w:val="single"/>
        </w:rPr>
        <w:t xml:space="preserve">-5G, </w:t>
      </w:r>
      <w:r w:rsidRPr="00180682">
        <w:rPr>
          <w:rFonts w:asciiTheme="minorHAnsi" w:hAnsiTheme="minorHAnsi" w:cstheme="minorHAnsi"/>
          <w:highlight w:val="cyan"/>
          <w:u w:val="single"/>
        </w:rPr>
        <w:t>support technology development</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and</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build up a</w:t>
      </w:r>
      <w:r w:rsidRPr="00180682">
        <w:rPr>
          <w:rFonts w:asciiTheme="minorHAnsi" w:hAnsiTheme="minorHAnsi" w:cstheme="minorHAnsi"/>
          <w:u w:val="single"/>
        </w:rPr>
        <w:t xml:space="preserve"> local </w:t>
      </w:r>
      <w:r w:rsidRPr="00180682">
        <w:rPr>
          <w:rFonts w:asciiTheme="minorHAnsi" w:hAnsiTheme="minorHAnsi" w:cstheme="minorHAnsi"/>
          <w:highlight w:val="cyan"/>
          <w:u w:val="single"/>
        </w:rPr>
        <w:t>talent pool</w:t>
      </w:r>
      <w:r w:rsidRPr="00180682">
        <w:rPr>
          <w:rFonts w:asciiTheme="minorHAnsi" w:hAnsiTheme="minorHAnsi" w:cstheme="minorHAnsi"/>
          <w:u w:val="single"/>
        </w:rPr>
        <w:t xml:space="preserve">. </w:t>
      </w:r>
      <w:r w:rsidRPr="00180682">
        <w:rPr>
          <w:rFonts w:asciiTheme="minorHAnsi" w:hAnsiTheme="minorHAnsi" w:cstheme="minorHAnsi"/>
          <w:sz w:val="16"/>
        </w:rPr>
        <w:t xml:space="preserve">5G refers to the fifth generation of high-speed mobile internet that aims to provide faster data speeds and more bandwidth to carry growing levels of web traffic. </w:t>
      </w:r>
      <w:r w:rsidRPr="00180682">
        <w:rPr>
          <w:rFonts w:asciiTheme="minorHAnsi" w:hAnsiTheme="minorHAnsi" w:cstheme="minorHAnsi"/>
          <w:u w:val="single"/>
        </w:rPr>
        <w:t xml:space="preserve">Many </w:t>
      </w:r>
      <w:r w:rsidRPr="00180682">
        <w:rPr>
          <w:rFonts w:asciiTheme="minorHAnsi" w:hAnsiTheme="minorHAnsi" w:cstheme="minorHAnsi"/>
          <w:highlight w:val="cyan"/>
          <w:u w:val="single"/>
        </w:rPr>
        <w:t>new tech</w:t>
      </w:r>
      <w:r w:rsidRPr="00180682">
        <w:rPr>
          <w:rFonts w:asciiTheme="minorHAnsi" w:hAnsiTheme="minorHAnsi" w:cstheme="minorHAnsi"/>
          <w:u w:val="single"/>
        </w:rPr>
        <w:t>nologies,</w:t>
      </w:r>
      <w:r w:rsidRPr="00180682">
        <w:rPr>
          <w:rFonts w:asciiTheme="minorHAnsi" w:hAnsiTheme="minorHAnsi" w:cstheme="minorHAnsi"/>
          <w:sz w:val="16"/>
        </w:rPr>
        <w:t xml:space="preserve"> such as self-driving cars, </w:t>
      </w:r>
      <w:r w:rsidRPr="00180682">
        <w:rPr>
          <w:rFonts w:asciiTheme="minorHAnsi" w:hAnsiTheme="minorHAnsi" w:cstheme="minorHAnsi"/>
          <w:highlight w:val="cyan"/>
          <w:u w:val="single"/>
        </w:rPr>
        <w:t>are underpinned</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 xml:space="preserve">by rapid developments </w:t>
      </w:r>
      <w:r w:rsidRPr="00180682">
        <w:rPr>
          <w:rFonts w:asciiTheme="minorHAnsi" w:hAnsiTheme="minorHAnsi" w:cstheme="minorHAnsi"/>
          <w:u w:val="single"/>
        </w:rPr>
        <w:t xml:space="preserve">and global deployment </w:t>
      </w:r>
      <w:r w:rsidRPr="00180682">
        <w:rPr>
          <w:rFonts w:asciiTheme="minorHAnsi" w:hAnsiTheme="minorHAnsi" w:cstheme="minorHAnsi"/>
          <w:highlight w:val="cyan"/>
          <w:u w:val="single"/>
        </w:rPr>
        <w:t>of 5G</w:t>
      </w:r>
      <w:r w:rsidRPr="00180682">
        <w:rPr>
          <w:rFonts w:asciiTheme="minorHAnsi" w:hAnsiTheme="minorHAnsi" w:cstheme="minorHAnsi"/>
          <w:u w:val="single"/>
        </w:rPr>
        <w:t xml:space="preserve"> networks. For its part, Singapore plans to have </w:t>
      </w:r>
      <w:hyperlink r:id="rId13" w:history="1">
        <w:r w:rsidRPr="00180682">
          <w:rPr>
            <w:rFonts w:asciiTheme="minorHAnsi" w:hAnsiTheme="minorHAnsi" w:cstheme="minorHAnsi"/>
            <w:u w:val="single"/>
          </w:rPr>
          <w:t>full island-wide standalone 5G coverage by 2025</w:t>
        </w:r>
      </w:hyperlink>
      <w:r w:rsidRPr="00180682">
        <w:rPr>
          <w:rFonts w:asciiTheme="minorHAnsi" w:hAnsiTheme="minorHAnsi" w:cstheme="minorHAnsi"/>
          <w:sz w:val="16"/>
        </w:rPr>
        <w:t xml:space="preserve">. </w:t>
      </w:r>
      <w:r w:rsidRPr="00180682">
        <w:rPr>
          <w:rFonts w:asciiTheme="minorHAnsi" w:hAnsiTheme="minorHAnsi" w:cstheme="minorHAnsi"/>
          <w:highlight w:val="cyan"/>
          <w:u w:val="single"/>
        </w:rPr>
        <w:t>The program will “support AI and cybersecurity research</w:t>
      </w:r>
      <w:r w:rsidRPr="00180682">
        <w:rPr>
          <w:rFonts w:asciiTheme="minorHAnsi" w:hAnsiTheme="minorHAnsi" w:cstheme="minorHAnsi"/>
          <w:u w:val="single"/>
        </w:rPr>
        <w:t xml:space="preserve"> for next-generation communications infrastructures</w:t>
      </w:r>
      <w:r w:rsidRPr="00180682">
        <w:rPr>
          <w:rFonts w:asciiTheme="minorHAnsi" w:hAnsiTheme="minorHAnsi" w:cstheme="minorHAnsi"/>
          <w:sz w:val="16"/>
        </w:rPr>
        <w:t>,” Heng said at the</w:t>
      </w:r>
      <w:hyperlink r:id="rId14" w:tgtFrame="_blank" w:history="1">
        <w:r w:rsidRPr="00180682">
          <w:rPr>
            <w:rFonts w:asciiTheme="minorHAnsi" w:hAnsiTheme="minorHAnsi" w:cstheme="minorHAnsi"/>
            <w:sz w:val="16"/>
          </w:rPr>
          <w:t xml:space="preserve"> Asia Tech x Singapore conference</w:t>
        </w:r>
      </w:hyperlink>
      <w:r w:rsidRPr="00180682">
        <w:rPr>
          <w:rFonts w:asciiTheme="minorHAnsi" w:hAnsiTheme="minorHAnsi" w:cstheme="minorHAnsi"/>
          <w:sz w:val="16"/>
        </w:rPr>
        <w:t xml:space="preserve">. </w:t>
      </w:r>
      <w:r w:rsidRPr="00180682">
        <w:rPr>
          <w:rFonts w:asciiTheme="minorHAnsi" w:hAnsiTheme="minorHAnsi" w:cstheme="minorHAnsi"/>
          <w:highlight w:val="cyan"/>
          <w:u w:val="single"/>
        </w:rPr>
        <w:t>It will “support testbeds for innovative pilots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and provide scholarships for those seeking to pursue research</w:t>
      </w:r>
      <w:r w:rsidRPr="00180682">
        <w:rPr>
          <w:rFonts w:asciiTheme="minorHAnsi" w:hAnsiTheme="minorHAnsi" w:cstheme="minorHAnsi"/>
          <w:u w:val="single"/>
        </w:rPr>
        <w:t xml:space="preserve"> in communications.” The </w:t>
      </w:r>
      <w:r w:rsidRPr="00180682">
        <w:rPr>
          <w:rFonts w:asciiTheme="minorHAnsi" w:hAnsiTheme="minorHAnsi" w:cstheme="minorHAnsi"/>
          <w:highlight w:val="cyan"/>
          <w:u w:val="single"/>
        </w:rPr>
        <w:t>program</w:t>
      </w:r>
      <w:r w:rsidRPr="00180682">
        <w:rPr>
          <w:rFonts w:asciiTheme="minorHAnsi" w:hAnsiTheme="minorHAnsi" w:cstheme="minorHAnsi"/>
          <w:u w:val="single"/>
        </w:rPr>
        <w:t xml:space="preserve"> will also </w:t>
      </w:r>
      <w:r w:rsidRPr="00180682">
        <w:rPr>
          <w:rFonts w:asciiTheme="minorHAnsi" w:hAnsiTheme="minorHAnsi" w:cstheme="minorHAnsi"/>
          <w:highlight w:val="cyan"/>
          <w:u w:val="single"/>
        </w:rPr>
        <w:t>aim to build international partnerships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and</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strengthen cross-border collaboration</w:t>
      </w:r>
      <w:r w:rsidRPr="00180682">
        <w:rPr>
          <w:rFonts w:asciiTheme="minorHAnsi" w:hAnsiTheme="minorHAnsi" w:cstheme="minorHAnsi"/>
          <w:sz w:val="16"/>
          <w:highlight w:val="cyan"/>
        </w:rPr>
        <w:t>s</w:t>
      </w:r>
      <w:r w:rsidRPr="00180682">
        <w:rPr>
          <w:rFonts w:asciiTheme="minorHAnsi" w:hAnsiTheme="minorHAnsi" w:cstheme="minorHAnsi"/>
          <w:sz w:val="16"/>
        </w:rPr>
        <w:t xml:space="preserve">, according to Heng, who is also Singapore’s coordinating minister for economic policies. Digitalizing the supply chain Singapore will also be launching a digital exchange known as the </w:t>
      </w:r>
      <w:hyperlink r:id="rId15" w:tgtFrame="_blank" w:history="1">
        <w:r w:rsidRPr="00180682">
          <w:rPr>
            <w:rFonts w:asciiTheme="minorHAnsi" w:hAnsiTheme="minorHAnsi" w:cstheme="minorHAnsi"/>
            <w:sz w:val="16"/>
          </w:rPr>
          <w:t>Singapore Trade Data Exchange, or SGTraDex</w:t>
        </w:r>
      </w:hyperlink>
      <w:r w:rsidRPr="00180682">
        <w:rPr>
          <w:rFonts w:asciiTheme="minorHAnsi" w:hAnsiTheme="minorHAnsi" w:cstheme="minorHAnsi"/>
          <w:sz w:val="16"/>
        </w:rPr>
        <w:t xml:space="preserve">. It will allow multiple stakeholders — such as logistics players, shippers and buyers — to share valuable information like real-time cargo locations. The information is said to be encrypted and transmitted, without being stored. The initiative is expected to stamp out significant inefficiencies around the movement of goods along the supply chain. For example, logistics and shipping companies would be able to optimize cargo handling and operations. “From the pilots so far, SGTraDex has the potential to unlock more than $150 million of value annually for the supply chain ecosystem,” Heng said. It would also speed up the processing of customs clearance, trade financing, insurance and other related activities, he added. SGTraDex is similar to another initiative launched last year called the </w:t>
      </w:r>
      <w:hyperlink r:id="rId16" w:tgtFrame="_blank" w:history="1">
        <w:r w:rsidRPr="00180682">
          <w:rPr>
            <w:rFonts w:asciiTheme="minorHAnsi" w:hAnsiTheme="minorHAnsi" w:cstheme="minorHAnsi"/>
            <w:sz w:val="16"/>
          </w:rPr>
          <w:t>Singapore Financial Data Exchange, or SGFinDex</w:t>
        </w:r>
      </w:hyperlink>
      <w:r w:rsidRPr="00180682">
        <w:rPr>
          <w:rFonts w:asciiTheme="minorHAnsi" w:hAnsiTheme="minorHAnsi" w:cstheme="minorHAnsi"/>
          <w:sz w:val="16"/>
        </w:rPr>
        <w:t xml:space="preserve">. It allows users to sign in with their national digital identity to access their consolidated financial data — such as deposits, credit cards, loans and investments — from participating banks and relevant government agencies on a single platform. Unlocking the full potential Heng pointed out that having </w:t>
      </w:r>
      <w:r w:rsidRPr="00180682">
        <w:rPr>
          <w:rFonts w:asciiTheme="minorHAnsi" w:hAnsiTheme="minorHAnsi" w:cstheme="minorHAnsi"/>
          <w:u w:val="single"/>
        </w:rPr>
        <w:t>the ability to allow data to flow securely and seamlessly can help countries unlock the full potential of digitalization. Southeast Asia’s digital economy is fast-growing</w:t>
      </w:r>
      <w:r w:rsidRPr="00180682">
        <w:rPr>
          <w:rFonts w:asciiTheme="minorHAnsi" w:hAnsiTheme="minorHAnsi" w:cstheme="minorHAnsi"/>
          <w:sz w:val="16"/>
        </w:rPr>
        <w:t xml:space="preserve"> </w:t>
      </w:r>
      <w:r w:rsidRPr="00180682">
        <w:rPr>
          <w:rFonts w:asciiTheme="minorHAnsi" w:hAnsiTheme="minorHAnsi" w:cstheme="minorHAnsi"/>
          <w:u w:val="single"/>
        </w:rPr>
        <w:t>and its internet sectors are expected to cross $300 billion by 2025</w:t>
      </w:r>
      <w:r w:rsidRPr="00180682">
        <w:rPr>
          <w:rFonts w:asciiTheme="minorHAnsi" w:hAnsiTheme="minorHAnsi" w:cstheme="minorHAnsi"/>
          <w:sz w:val="16"/>
        </w:rPr>
        <w:t xml:space="preserve">, according to an </w:t>
      </w:r>
      <w:hyperlink r:id="rId17" w:history="1">
        <w:r w:rsidRPr="00180682">
          <w:rPr>
            <w:rFonts w:asciiTheme="minorHAnsi" w:hAnsiTheme="minorHAnsi" w:cstheme="minorHAnsi"/>
            <w:sz w:val="16"/>
          </w:rPr>
          <w:t>industry report from Google, Temasek Holdings and Bain &amp; Company</w:t>
        </w:r>
      </w:hyperlink>
      <w:r w:rsidRPr="00180682">
        <w:rPr>
          <w:rFonts w:asciiTheme="minorHAnsi" w:hAnsiTheme="minorHAnsi" w:cstheme="minorHAnsi"/>
          <w:sz w:val="16"/>
        </w:rPr>
        <w:t xml:space="preserve">. </w:t>
      </w:r>
      <w:r w:rsidRPr="00180682">
        <w:rPr>
          <w:rFonts w:asciiTheme="minorHAnsi" w:hAnsiTheme="minorHAnsi" w:cstheme="minorHAnsi"/>
          <w:u w:val="single"/>
        </w:rPr>
        <w:t xml:space="preserve">The coronavirus pandemic accelerated the push toward digitalization as </w:t>
      </w:r>
      <w:hyperlink r:id="rId18" w:history="1">
        <w:r w:rsidRPr="00180682">
          <w:rPr>
            <w:rFonts w:asciiTheme="minorHAnsi" w:hAnsiTheme="minorHAnsi" w:cstheme="minorHAnsi"/>
            <w:u w:val="single"/>
          </w:rPr>
          <w:t>many businesses, big and small, had to shift their presence online</w:t>
        </w:r>
      </w:hyperlink>
      <w:r w:rsidRPr="00180682">
        <w:rPr>
          <w:rFonts w:asciiTheme="minorHAnsi" w:hAnsiTheme="minorHAnsi" w:cstheme="minorHAnsi"/>
          <w:u w:val="single"/>
        </w:rPr>
        <w:t xml:space="preserve"> in the face of social restrictions and lockdowns. </w:t>
      </w:r>
      <w:r w:rsidRPr="00180682">
        <w:rPr>
          <w:rFonts w:asciiTheme="minorHAnsi" w:hAnsiTheme="minorHAnsi" w:cstheme="minorHAnsi"/>
          <w:sz w:val="16"/>
        </w:rPr>
        <w:t>“</w:t>
      </w:r>
      <w:r w:rsidRPr="00180682">
        <w:rPr>
          <w:rFonts w:asciiTheme="minorHAnsi" w:hAnsiTheme="minorHAnsi" w:cstheme="minorHAnsi"/>
          <w:u w:val="single"/>
        </w:rPr>
        <w:t>Just as globalization drove decades of economic growth around the world, I believe the fast-growing digital economy can propel us to a better future</w:t>
      </w:r>
      <w:r w:rsidRPr="00180682">
        <w:rPr>
          <w:rFonts w:asciiTheme="minorHAnsi" w:hAnsiTheme="minorHAnsi" w:cstheme="minorHAnsi"/>
          <w:sz w:val="16"/>
        </w:rPr>
        <w:t>,” Heng said.</w:t>
      </w:r>
    </w:p>
    <w:p w14:paraId="1F0F9604" w14:textId="77777777" w:rsidR="00180682" w:rsidRPr="00180682" w:rsidRDefault="00180682" w:rsidP="00180682">
      <w:pPr>
        <w:rPr>
          <w:rFonts w:asciiTheme="minorHAnsi" w:hAnsiTheme="minorHAnsi" w:cstheme="minorHAnsi"/>
          <w:sz w:val="16"/>
        </w:rPr>
      </w:pPr>
    </w:p>
    <w:p w14:paraId="33FACF6D" w14:textId="77777777" w:rsidR="00180682" w:rsidRPr="00180682" w:rsidRDefault="00180682" w:rsidP="00180682">
      <w:pPr>
        <w:rPr>
          <w:rFonts w:asciiTheme="minorHAnsi" w:hAnsiTheme="minorHAnsi" w:cstheme="minorHAnsi"/>
        </w:rPr>
      </w:pPr>
    </w:p>
    <w:p w14:paraId="37F45660" w14:textId="77777777" w:rsidR="00180682" w:rsidRPr="00180682" w:rsidRDefault="00180682" w:rsidP="00180682">
      <w:pPr>
        <w:rPr>
          <w:rFonts w:asciiTheme="minorHAnsi" w:hAnsiTheme="minorHAnsi" w:cstheme="minorHAnsi"/>
        </w:rPr>
      </w:pPr>
    </w:p>
    <w:p w14:paraId="33A2692F" w14:textId="77777777"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Banks DA---2AC</w:t>
      </w:r>
    </w:p>
    <w:p w14:paraId="78A9EE69"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u w:val="single"/>
        </w:rPr>
        <w:t>Status quo</w:t>
      </w:r>
      <w:r w:rsidRPr="00180682">
        <w:rPr>
          <w:rFonts w:asciiTheme="minorHAnsi" w:hAnsiTheme="minorHAnsi" w:cstheme="minorHAnsi"/>
        </w:rPr>
        <w:t xml:space="preserve"> bank merger review legislation </w:t>
      </w:r>
      <w:r w:rsidRPr="00180682">
        <w:rPr>
          <w:rFonts w:asciiTheme="minorHAnsi" w:hAnsiTheme="minorHAnsi" w:cstheme="minorHAnsi"/>
          <w:u w:val="single"/>
        </w:rPr>
        <w:t>thumps</w:t>
      </w:r>
      <w:r w:rsidRPr="00180682">
        <w:rPr>
          <w:rFonts w:asciiTheme="minorHAnsi" w:hAnsiTheme="minorHAnsi" w:cstheme="minorHAnsi"/>
        </w:rPr>
        <w:t xml:space="preserve">, and consolidation </w:t>
      </w:r>
      <w:r w:rsidRPr="00180682">
        <w:rPr>
          <w:rFonts w:asciiTheme="minorHAnsi" w:hAnsiTheme="minorHAnsi" w:cstheme="minorHAnsi"/>
          <w:u w:val="single"/>
        </w:rPr>
        <w:t>increases</w:t>
      </w:r>
      <w:r w:rsidRPr="00180682">
        <w:rPr>
          <w:rFonts w:asciiTheme="minorHAnsi" w:hAnsiTheme="minorHAnsi" w:cstheme="minorHAnsi"/>
        </w:rPr>
        <w:t xml:space="preserve"> financial risk. </w:t>
      </w:r>
    </w:p>
    <w:p w14:paraId="2A2C3725"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James </w:t>
      </w:r>
      <w:r w:rsidRPr="00180682">
        <w:rPr>
          <w:rStyle w:val="Style13ptBold"/>
          <w:rFonts w:asciiTheme="minorHAnsi" w:hAnsiTheme="minorHAnsi" w:cstheme="minorHAnsi"/>
        </w:rPr>
        <w:t>Arkin 21</w:t>
      </w:r>
      <w:r w:rsidRPr="00180682">
        <w:rPr>
          <w:rFonts w:asciiTheme="minorHAnsi" w:hAnsiTheme="minorHAnsi" w:cstheme="minorHAnsi"/>
        </w:rPr>
        <w:t>. “Dems Release Bill To Revamp Bank Merger Review Process” Law 360. 09-30-21. https://www.law360.com/articles/1427060/dems-release-bill-to-revamp-bank-merger-review-process</w:t>
      </w:r>
    </w:p>
    <w:p w14:paraId="7D4C49CC" w14:textId="77777777" w:rsidR="00180682" w:rsidRPr="00180682" w:rsidRDefault="00180682" w:rsidP="00180682">
      <w:pPr>
        <w:rPr>
          <w:rFonts w:asciiTheme="minorHAnsi" w:hAnsiTheme="minorHAnsi" w:cstheme="minorHAnsi"/>
          <w:sz w:val="14"/>
        </w:rPr>
      </w:pPr>
      <w:r w:rsidRPr="00180682">
        <w:rPr>
          <w:rFonts w:asciiTheme="minorHAnsi" w:hAnsiTheme="minorHAnsi" w:cstheme="minorHAnsi"/>
          <w:sz w:val="14"/>
        </w:rPr>
        <w:t xml:space="preserve">Law360 (September 30, 2021, 6:59 PM EDT) -- Two </w:t>
      </w:r>
      <w:r w:rsidRPr="00180682">
        <w:rPr>
          <w:rFonts w:asciiTheme="minorHAnsi" w:hAnsiTheme="minorHAnsi" w:cstheme="minorHAnsi"/>
          <w:highlight w:val="cyan"/>
          <w:u w:val="single"/>
        </w:rPr>
        <w:t>Democratic lawmakers</w:t>
      </w:r>
      <w:r w:rsidRPr="00180682">
        <w:rPr>
          <w:rFonts w:asciiTheme="minorHAnsi" w:hAnsiTheme="minorHAnsi" w:cstheme="minorHAnsi"/>
          <w:u w:val="single"/>
        </w:rPr>
        <w:t xml:space="preserve"> reintroduced </w:t>
      </w:r>
      <w:r w:rsidRPr="00180682">
        <w:rPr>
          <w:rFonts w:asciiTheme="minorHAnsi" w:hAnsiTheme="minorHAnsi" w:cstheme="minorHAnsi"/>
          <w:highlight w:val="cyan"/>
          <w:u w:val="single"/>
        </w:rPr>
        <w:t>legislation</w:t>
      </w:r>
      <w:r w:rsidRPr="00180682">
        <w:rPr>
          <w:rFonts w:asciiTheme="minorHAnsi" w:hAnsiTheme="minorHAnsi" w:cstheme="minorHAnsi"/>
          <w:sz w:val="14"/>
        </w:rPr>
        <w:t xml:space="preserve"> Thursday </w:t>
      </w:r>
      <w:r w:rsidRPr="00180682">
        <w:rPr>
          <w:rFonts w:asciiTheme="minorHAnsi" w:hAnsiTheme="minorHAnsi" w:cstheme="minorHAnsi"/>
          <w:highlight w:val="cyan"/>
          <w:u w:val="single"/>
        </w:rPr>
        <w:t xml:space="preserve">to </w:t>
      </w:r>
      <w:r w:rsidRPr="00180682">
        <w:rPr>
          <w:rFonts w:asciiTheme="minorHAnsi" w:hAnsiTheme="minorHAnsi" w:cstheme="minorHAnsi"/>
          <w:b/>
          <w:bCs/>
          <w:highlight w:val="cyan"/>
          <w:u w:val="single"/>
        </w:rPr>
        <w:t>overhaul the review process for mergers between financial institutions</w:t>
      </w:r>
      <w:r w:rsidRPr="00180682">
        <w:rPr>
          <w:rFonts w:asciiTheme="minorHAnsi" w:hAnsiTheme="minorHAnsi" w:cstheme="minorHAnsi"/>
          <w:u w:val="single"/>
        </w:rPr>
        <w:t xml:space="preserve">, an </w:t>
      </w:r>
      <w:r w:rsidRPr="00180682">
        <w:rPr>
          <w:rFonts w:asciiTheme="minorHAnsi" w:hAnsiTheme="minorHAnsi" w:cstheme="minorHAnsi"/>
          <w:highlight w:val="cyan"/>
          <w:u w:val="single"/>
        </w:rPr>
        <w:t>effort</w:t>
      </w:r>
      <w:r w:rsidRPr="00180682">
        <w:rPr>
          <w:rFonts w:asciiTheme="minorHAnsi" w:hAnsiTheme="minorHAnsi" w:cstheme="minorHAnsi"/>
          <w:u w:val="single"/>
        </w:rPr>
        <w:t xml:space="preserve"> they say </w:t>
      </w:r>
      <w:r w:rsidRPr="00180682">
        <w:rPr>
          <w:rFonts w:asciiTheme="minorHAnsi" w:hAnsiTheme="minorHAnsi" w:cstheme="minorHAnsi"/>
          <w:highlight w:val="cyan"/>
          <w:u w:val="single"/>
        </w:rPr>
        <w:t xml:space="preserve">will </w:t>
      </w:r>
      <w:r w:rsidRPr="00180682">
        <w:rPr>
          <w:rFonts w:asciiTheme="minorHAnsi" w:hAnsiTheme="minorHAnsi" w:cstheme="minorHAnsi"/>
          <w:b/>
          <w:bCs/>
          <w:highlight w:val="cyan"/>
          <w:u w:val="single"/>
        </w:rPr>
        <w:t>limit consolidation in</w:t>
      </w:r>
      <w:r w:rsidRPr="00180682">
        <w:rPr>
          <w:rFonts w:asciiTheme="minorHAnsi" w:hAnsiTheme="minorHAnsi" w:cstheme="minorHAnsi"/>
          <w:b/>
          <w:bCs/>
          <w:u w:val="single"/>
        </w:rPr>
        <w:t xml:space="preserve"> the </w:t>
      </w:r>
      <w:r w:rsidRPr="00180682">
        <w:rPr>
          <w:rFonts w:asciiTheme="minorHAnsi" w:hAnsiTheme="minorHAnsi" w:cstheme="minorHAnsi"/>
          <w:b/>
          <w:bCs/>
          <w:highlight w:val="cyan"/>
          <w:u w:val="single"/>
        </w:rPr>
        <w:t>banking</w:t>
      </w:r>
      <w:r w:rsidRPr="00180682">
        <w:rPr>
          <w:rFonts w:asciiTheme="minorHAnsi" w:hAnsiTheme="minorHAnsi" w:cstheme="minorHAnsi"/>
          <w:b/>
          <w:bCs/>
          <w:u w:val="single"/>
        </w:rPr>
        <w:t xml:space="preserve"> industry</w:t>
      </w:r>
      <w:r w:rsidRPr="00180682">
        <w:rPr>
          <w:rFonts w:asciiTheme="minorHAnsi" w:hAnsiTheme="minorHAnsi" w:cstheme="minorHAnsi"/>
          <w:u w:val="single"/>
        </w:rPr>
        <w:t xml:space="preserve"> and better protect consumers. The Bank Merger Review Modernization Act is sponsored by</w:t>
      </w:r>
      <w:r w:rsidRPr="00180682">
        <w:rPr>
          <w:rFonts w:asciiTheme="minorHAnsi" w:hAnsiTheme="minorHAnsi" w:cstheme="minorHAnsi"/>
          <w:sz w:val="14"/>
        </w:rPr>
        <w:t xml:space="preserve"> Sen. Elizabeth </w:t>
      </w:r>
      <w:r w:rsidRPr="00180682">
        <w:rPr>
          <w:rFonts w:asciiTheme="minorHAnsi" w:hAnsiTheme="minorHAnsi" w:cstheme="minorHAnsi"/>
          <w:u w:val="single"/>
        </w:rPr>
        <w:t>Warren</w:t>
      </w:r>
      <w:r w:rsidRPr="00180682">
        <w:rPr>
          <w:rFonts w:asciiTheme="minorHAnsi" w:hAnsiTheme="minorHAnsi" w:cstheme="minorHAnsi"/>
          <w:sz w:val="14"/>
        </w:rPr>
        <w:t xml:space="preserve">, D-Mass., </w:t>
      </w:r>
      <w:r w:rsidRPr="00180682">
        <w:rPr>
          <w:rFonts w:asciiTheme="minorHAnsi" w:hAnsiTheme="minorHAnsi" w:cstheme="minorHAnsi"/>
          <w:u w:val="single"/>
        </w:rPr>
        <w:t>and</w:t>
      </w:r>
      <w:r w:rsidRPr="00180682">
        <w:rPr>
          <w:rFonts w:asciiTheme="minorHAnsi" w:hAnsiTheme="minorHAnsi" w:cstheme="minorHAnsi"/>
          <w:sz w:val="14"/>
        </w:rPr>
        <w:t xml:space="preserve"> Rep. Jesús "Chuy" </w:t>
      </w:r>
      <w:r w:rsidRPr="00180682">
        <w:rPr>
          <w:rFonts w:asciiTheme="minorHAnsi" w:hAnsiTheme="minorHAnsi" w:cstheme="minorHAnsi"/>
          <w:u w:val="single"/>
        </w:rPr>
        <w:t>García</w:t>
      </w:r>
      <w:r w:rsidRPr="00180682">
        <w:rPr>
          <w:rFonts w:asciiTheme="minorHAnsi" w:hAnsiTheme="minorHAnsi" w:cstheme="minorHAnsi"/>
          <w:sz w:val="14"/>
        </w:rPr>
        <w:t xml:space="preserve">, D-Ill., and was initially introduced by the lawmakers in 2019. </w:t>
      </w:r>
      <w:r w:rsidRPr="00180682">
        <w:rPr>
          <w:rFonts w:asciiTheme="minorHAnsi" w:hAnsiTheme="minorHAnsi" w:cstheme="minorHAnsi"/>
          <w:u w:val="single"/>
        </w:rPr>
        <w:t xml:space="preserve">Warren and García said in announcing the legislation that under the current merger review process, </w:t>
      </w:r>
      <w:r w:rsidRPr="00180682">
        <w:rPr>
          <w:rFonts w:asciiTheme="minorHAnsi" w:hAnsiTheme="minorHAnsi" w:cstheme="minorHAnsi"/>
          <w:b/>
          <w:bCs/>
          <w:highlight w:val="cyan"/>
          <w:u w:val="single"/>
        </w:rPr>
        <w:t>regulators</w:t>
      </w:r>
      <w:r w:rsidRPr="00180682">
        <w:rPr>
          <w:rFonts w:asciiTheme="minorHAnsi" w:hAnsiTheme="minorHAnsi" w:cstheme="minorHAnsi"/>
          <w:b/>
          <w:bCs/>
          <w:u w:val="single"/>
        </w:rPr>
        <w:t xml:space="preserve"> serve as "rubber stamps"</w:t>
      </w:r>
      <w:r w:rsidRPr="00180682">
        <w:rPr>
          <w:rFonts w:asciiTheme="minorHAnsi" w:hAnsiTheme="minorHAnsi" w:cstheme="minorHAnsi"/>
          <w:u w:val="single"/>
        </w:rPr>
        <w:t xml:space="preserve"> and often</w:t>
      </w:r>
      <w:r w:rsidRPr="00180682">
        <w:rPr>
          <w:rFonts w:asciiTheme="minorHAnsi" w:hAnsiTheme="minorHAnsi" w:cstheme="minorHAnsi"/>
          <w:b/>
          <w:bCs/>
          <w:u w:val="single"/>
        </w:rPr>
        <w:t xml:space="preserve"> </w:t>
      </w:r>
      <w:r w:rsidRPr="00180682">
        <w:rPr>
          <w:rFonts w:asciiTheme="minorHAnsi" w:hAnsiTheme="minorHAnsi" w:cstheme="minorHAnsi"/>
          <w:b/>
          <w:bCs/>
          <w:highlight w:val="cyan"/>
          <w:u w:val="single"/>
        </w:rPr>
        <w:t>fail to consider</w:t>
      </w:r>
      <w:r w:rsidRPr="00180682">
        <w:rPr>
          <w:rFonts w:asciiTheme="minorHAnsi" w:hAnsiTheme="minorHAnsi" w:cstheme="minorHAnsi"/>
          <w:b/>
          <w:bCs/>
          <w:u w:val="single"/>
        </w:rPr>
        <w:t xml:space="preserve"> the </w:t>
      </w:r>
      <w:r w:rsidRPr="00180682">
        <w:rPr>
          <w:rFonts w:asciiTheme="minorHAnsi" w:hAnsiTheme="minorHAnsi" w:cstheme="minorHAnsi"/>
          <w:b/>
          <w:bCs/>
          <w:highlight w:val="cyan"/>
          <w:u w:val="single"/>
        </w:rPr>
        <w:t>broader effects</w:t>
      </w:r>
      <w:r w:rsidRPr="00180682">
        <w:rPr>
          <w:rFonts w:asciiTheme="minorHAnsi" w:hAnsiTheme="minorHAnsi" w:cstheme="minorHAnsi"/>
          <w:u w:val="single"/>
        </w:rPr>
        <w:t xml:space="preserve"> of the merger they are considering.</w:t>
      </w:r>
      <w:r w:rsidRPr="00180682">
        <w:rPr>
          <w:rFonts w:asciiTheme="minorHAnsi" w:hAnsiTheme="minorHAnsi" w:cstheme="minorHAnsi"/>
          <w:sz w:val="14"/>
        </w:rPr>
        <w:t xml:space="preserve"> Bank mergers require approval from federal regulators, including the Federal Reserve and Federal Deposit Insurance Corp. But Warren and Garcia said </w:t>
      </w:r>
      <w:r w:rsidRPr="00180682">
        <w:rPr>
          <w:rFonts w:asciiTheme="minorHAnsi" w:hAnsiTheme="minorHAnsi" w:cstheme="minorHAnsi"/>
          <w:u w:val="single"/>
        </w:rPr>
        <w:t xml:space="preserve">the approval process is fundamentally broken, and has resulted in a rapid decline in the number of banks in recent decades. </w:t>
      </w:r>
      <w:r w:rsidRPr="00180682">
        <w:rPr>
          <w:rFonts w:asciiTheme="minorHAnsi" w:hAnsiTheme="minorHAnsi" w:cstheme="minorHAnsi"/>
          <w:sz w:val="14"/>
        </w:rPr>
        <w:t xml:space="preserve">"Community banks are being gobbled up by larger competitors or forced to shut down because they can't compete on a level playing field," Warren said in a statement, arguing that </w:t>
      </w:r>
      <w:r w:rsidRPr="00180682">
        <w:rPr>
          <w:rFonts w:asciiTheme="minorHAnsi" w:hAnsiTheme="minorHAnsi" w:cstheme="minorHAnsi"/>
          <w:highlight w:val="cyan"/>
          <w:u w:val="single"/>
        </w:rPr>
        <w:t xml:space="preserve">this led to </w:t>
      </w:r>
      <w:r w:rsidRPr="00180682">
        <w:rPr>
          <w:rFonts w:asciiTheme="minorHAnsi" w:hAnsiTheme="minorHAnsi" w:cstheme="minorHAnsi"/>
          <w:u w:val="single"/>
        </w:rPr>
        <w:t xml:space="preserve">both </w:t>
      </w:r>
      <w:r w:rsidRPr="00180682">
        <w:rPr>
          <w:rFonts w:asciiTheme="minorHAnsi" w:hAnsiTheme="minorHAnsi" w:cstheme="minorHAnsi"/>
          <w:b/>
          <w:bCs/>
          <w:highlight w:val="cyan"/>
          <w:u w:val="single"/>
        </w:rPr>
        <w:t>more risk and higher costs</w:t>
      </w:r>
      <w:r w:rsidRPr="00180682">
        <w:rPr>
          <w:rFonts w:asciiTheme="minorHAnsi" w:hAnsiTheme="minorHAnsi" w:cstheme="minorHAnsi"/>
          <w:u w:val="single"/>
        </w:rPr>
        <w:t xml:space="preserve"> for consumers.</w:t>
      </w:r>
      <w:r w:rsidRPr="00180682">
        <w:rPr>
          <w:rFonts w:asciiTheme="minorHAnsi" w:hAnsiTheme="minorHAnsi" w:cstheme="minorHAnsi"/>
          <w:sz w:val="14"/>
        </w:rPr>
        <w:t xml:space="preserve"> Warren added that the legislation they reintroduced "would ensure that regulators do their jobs by stopping mergers that deprive communities of the banking services they need and help prevent another financial crisis."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 xml:space="preserve">legislation would </w:t>
      </w:r>
      <w:r w:rsidRPr="00180682">
        <w:rPr>
          <w:rFonts w:asciiTheme="minorHAnsi" w:hAnsiTheme="minorHAnsi" w:cstheme="minorHAnsi"/>
          <w:b/>
          <w:bCs/>
          <w:highlight w:val="cyan"/>
          <w:u w:val="single"/>
        </w:rPr>
        <w:t>add several layers to the review process</w:t>
      </w:r>
      <w:r w:rsidRPr="00180682">
        <w:rPr>
          <w:rFonts w:asciiTheme="minorHAnsi" w:hAnsiTheme="minorHAnsi" w:cstheme="minorHAnsi"/>
          <w:u w:val="single"/>
        </w:rPr>
        <w:t>, according to a summary of the bill.</w:t>
      </w:r>
      <w:r w:rsidRPr="00180682">
        <w:rPr>
          <w:rFonts w:asciiTheme="minorHAnsi" w:hAnsiTheme="minorHAnsi" w:cstheme="minorHAnsi"/>
          <w:sz w:val="14"/>
        </w:rPr>
        <w:t xml:space="preserve"> It would require approval from the Consumer Financial Protection Bureau if at least one of the parties offers consumer financial products, require a quantifiable metric to evaluate risks from the merger, require regulators to look into how the merger would affect concentration of individual banking products and require regulators to ensure proposed leadership has a strong record of risk management. </w:t>
      </w:r>
    </w:p>
    <w:p w14:paraId="72B822A0" w14:textId="77777777" w:rsidR="00180682" w:rsidRPr="00180682" w:rsidRDefault="00180682" w:rsidP="00180682">
      <w:pPr>
        <w:rPr>
          <w:rFonts w:asciiTheme="minorHAnsi" w:hAnsiTheme="minorHAnsi" w:cstheme="minorHAnsi"/>
          <w:sz w:val="14"/>
        </w:rPr>
      </w:pPr>
    </w:p>
    <w:p w14:paraId="0F0A8993" w14:textId="77777777" w:rsidR="00180682" w:rsidRPr="00180682" w:rsidRDefault="00180682" w:rsidP="00180682">
      <w:pPr>
        <w:spacing w:after="0" w:line="240" w:lineRule="auto"/>
        <w:outlineLvl w:val="3"/>
        <w:rPr>
          <w:rFonts w:asciiTheme="minorHAnsi" w:eastAsia="Times New Roman" w:hAnsiTheme="minorHAnsi" w:cstheme="minorHAnsi"/>
          <w:b/>
          <w:bCs/>
          <w:sz w:val="24"/>
        </w:rPr>
      </w:pPr>
      <w:r w:rsidRPr="00180682">
        <w:rPr>
          <w:rFonts w:asciiTheme="minorHAnsi" w:eastAsia="Times New Roman" w:hAnsiTheme="minorHAnsi" w:cstheme="minorHAnsi"/>
          <w:b/>
          <w:bCs/>
          <w:sz w:val="26"/>
          <w:szCs w:val="26"/>
        </w:rPr>
        <w:t xml:space="preserve">Other countries are an alt cause. Emory = blue. </w:t>
      </w:r>
    </w:p>
    <w:p w14:paraId="224C935D" w14:textId="77777777" w:rsidR="00180682" w:rsidRPr="00180682" w:rsidRDefault="00180682" w:rsidP="00180682">
      <w:pPr>
        <w:spacing w:before="15" w:after="180" w:line="240" w:lineRule="auto"/>
        <w:rPr>
          <w:rFonts w:asciiTheme="minorHAnsi" w:eastAsia="Times New Roman" w:hAnsiTheme="minorHAnsi" w:cstheme="minorHAnsi"/>
          <w:sz w:val="24"/>
        </w:rPr>
      </w:pPr>
      <w:r w:rsidRPr="00180682">
        <w:rPr>
          <w:rFonts w:asciiTheme="minorHAnsi" w:eastAsia="Times New Roman" w:hAnsiTheme="minorHAnsi" w:cstheme="minorHAnsi"/>
          <w:b/>
          <w:bCs/>
          <w:sz w:val="26"/>
          <w:szCs w:val="26"/>
        </w:rPr>
        <w:t>1NC Harner et al. 20</w:t>
      </w:r>
      <w:r w:rsidRPr="00180682">
        <w:rPr>
          <w:rFonts w:asciiTheme="minorHAnsi" w:eastAsia="Times New Roman" w:hAnsiTheme="minorHAnsi" w:cstheme="minorHAnsi"/>
        </w:rPr>
        <w:t> –</w:t>
      </w:r>
      <w:r w:rsidRPr="00180682">
        <w:rPr>
          <w:rFonts w:asciiTheme="minorHAnsi" w:eastAsia="Times New Roman" w:hAnsiTheme="minorHAnsi" w:cstheme="minorHAnsi"/>
          <w:sz w:val="24"/>
        </w:rPr>
        <w:t> </w:t>
      </w:r>
      <w:r w:rsidRPr="00180682">
        <w:rPr>
          <w:rFonts w:asciiTheme="minorHAnsi" w:eastAsia="Times New Roman" w:hAnsiTheme="minorHAnsi" w:cstheme="minorHAnsi"/>
        </w:rPr>
        <w:t>Chris Harner is managing director of the cyber risk solutions practice at Milliman, an actuarial and consulting firm; Chris Beck is an executive risk consultant within the practice; Blake Fleisher is a senior cyber risk analyst in the practice</w:t>
      </w:r>
    </w:p>
    <w:p w14:paraId="6EBE0AC8" w14:textId="77777777" w:rsidR="00180682" w:rsidRPr="00180682" w:rsidRDefault="00180682" w:rsidP="00180682">
      <w:pPr>
        <w:spacing w:before="15" w:after="180" w:line="240" w:lineRule="auto"/>
        <w:rPr>
          <w:rFonts w:asciiTheme="minorHAnsi" w:eastAsia="Times New Roman" w:hAnsiTheme="minorHAnsi" w:cstheme="minorHAnsi"/>
          <w:sz w:val="24"/>
        </w:rPr>
      </w:pPr>
      <w:r w:rsidRPr="00180682">
        <w:rPr>
          <w:rFonts w:asciiTheme="minorHAnsi" w:eastAsia="Times New Roman" w:hAnsiTheme="minorHAnsi" w:cstheme="minorHAnsi"/>
        </w:rPr>
        <w:t>Chris Harner, Chris Beck, and Blake Fleisher, "Cyberattacks Could Cripple Major U.S. Banks," CFO, 3-11-2020, https://www.cfo.com/cyber-security-technology/2020/03/cyberattacks-could-cripple-u-s-banking-system/</w:t>
      </w:r>
    </w:p>
    <w:p w14:paraId="0BB09D1C"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Fonts w:asciiTheme="minorHAnsi" w:eastAsia="Times New Roman" w:hAnsiTheme="minorHAnsi" w:cstheme="minorHAnsi"/>
          <w:sz w:val="16"/>
        </w:rPr>
        <w:t xml:space="preserve">In the 21st century, </w:t>
      </w:r>
      <w:r w:rsidRPr="00180682">
        <w:rPr>
          <w:rStyle w:val="StyleUnderline"/>
          <w:rFonts w:asciiTheme="minorHAnsi" w:hAnsiTheme="minorHAnsi" w:cstheme="minorHAnsi"/>
        </w:rPr>
        <w:t xml:space="preserve">first-order, </w:t>
      </w:r>
      <w:r w:rsidRPr="00180682">
        <w:rPr>
          <w:rStyle w:val="StyleUnderline"/>
          <w:rFonts w:asciiTheme="minorHAnsi" w:hAnsiTheme="minorHAnsi" w:cstheme="minorHAnsi"/>
          <w:highlight w:val="green"/>
        </w:rPr>
        <w:t>single-point failures with profound</w:t>
      </w:r>
      <w:r w:rsidRPr="00180682">
        <w:rPr>
          <w:rStyle w:val="StyleUnderline"/>
          <w:rFonts w:asciiTheme="minorHAnsi" w:hAnsiTheme="minorHAnsi" w:cstheme="minorHAnsi"/>
        </w:rPr>
        <w:t xml:space="preserve"> second- and third-order </w:t>
      </w:r>
      <w:r w:rsidRPr="00180682">
        <w:rPr>
          <w:rStyle w:val="StyleUnderline"/>
          <w:rFonts w:asciiTheme="minorHAnsi" w:hAnsiTheme="minorHAnsi" w:cstheme="minorHAnsi"/>
          <w:highlight w:val="green"/>
        </w:rPr>
        <w:t>effects are</w:t>
      </w:r>
      <w:r w:rsidRPr="00180682">
        <w:rPr>
          <w:rStyle w:val="StyleUnderline"/>
          <w:rFonts w:asciiTheme="minorHAnsi" w:hAnsiTheme="minorHAnsi" w:cstheme="minorHAnsi"/>
        </w:rPr>
        <w:t xml:space="preserve"> especially </w:t>
      </w:r>
      <w:r w:rsidRPr="00180682">
        <w:rPr>
          <w:rStyle w:val="StyleUnderline"/>
          <w:rFonts w:asciiTheme="minorHAnsi" w:hAnsiTheme="minorHAnsi" w:cstheme="minorHAnsi"/>
          <w:highlight w:val="green"/>
        </w:rPr>
        <w:t>common in cyberattacks against complex systems</w:t>
      </w:r>
      <w:r w:rsidRPr="00180682">
        <w:rPr>
          <w:rFonts w:asciiTheme="minorHAnsi" w:eastAsia="Times New Roman" w:hAnsiTheme="minorHAnsi" w:cstheme="minorHAnsi"/>
          <w:sz w:val="16"/>
        </w:rPr>
        <w:t xml:space="preserve">. For one, </w:t>
      </w:r>
      <w:r w:rsidRPr="00180682">
        <w:rPr>
          <w:rStyle w:val="StyleUnderline"/>
          <w:rFonts w:asciiTheme="minorHAnsi" w:hAnsiTheme="minorHAnsi" w:cstheme="minorHAnsi"/>
          <w:highlight w:val="green"/>
        </w:rPr>
        <w:t xml:space="preserve">the </w:t>
      </w:r>
      <w:r w:rsidRPr="00180682">
        <w:rPr>
          <w:rStyle w:val="StyleUnderline"/>
          <w:rFonts w:asciiTheme="minorHAnsi" w:hAnsiTheme="minorHAnsi" w:cstheme="minorHAnsi"/>
        </w:rPr>
        <w:t xml:space="preserve">U.S. </w:t>
      </w:r>
      <w:r w:rsidRPr="00180682">
        <w:rPr>
          <w:rStyle w:val="StyleUnderline"/>
          <w:rFonts w:asciiTheme="minorHAnsi" w:hAnsiTheme="minorHAnsi" w:cstheme="minorHAnsi"/>
          <w:highlight w:val="green"/>
        </w:rPr>
        <w:t>financial system is</w:t>
      </w:r>
      <w:r w:rsidRPr="00180682">
        <w:rPr>
          <w:rStyle w:val="StyleUnderline"/>
          <w:rFonts w:asciiTheme="minorHAnsi" w:hAnsiTheme="minorHAnsi" w:cstheme="minorHAnsi"/>
        </w:rPr>
        <w:t xml:space="preserve"> complex and </w:t>
      </w:r>
      <w:r w:rsidRPr="00180682">
        <w:rPr>
          <w:rStyle w:val="StyleUnderline"/>
          <w:rFonts w:asciiTheme="minorHAnsi" w:hAnsiTheme="minorHAnsi" w:cstheme="minorHAnsi"/>
          <w:highlight w:val="green"/>
        </w:rPr>
        <w:t>highly interconnected</w:t>
      </w:r>
      <w:r w:rsidRPr="00180682">
        <w:rPr>
          <w:rStyle w:val="StyleUnderline"/>
          <w:rFonts w:asciiTheme="minorHAnsi" w:hAnsiTheme="minorHAnsi" w:cstheme="minorHAnsi"/>
        </w:rPr>
        <w:t xml:space="preserve">, </w:t>
      </w:r>
      <w:r w:rsidRPr="00180682">
        <w:rPr>
          <w:rStyle w:val="StyleUnderline"/>
          <w:rFonts w:asciiTheme="minorHAnsi" w:hAnsiTheme="minorHAnsi" w:cstheme="minorHAnsi"/>
          <w:highlight w:val="green"/>
        </w:rPr>
        <w:t>making it</w:t>
      </w:r>
      <w:r w:rsidRPr="00180682">
        <w:rPr>
          <w:rStyle w:val="StyleUnderline"/>
          <w:rFonts w:asciiTheme="minorHAnsi" w:hAnsiTheme="minorHAnsi" w:cstheme="minorHAnsi"/>
        </w:rPr>
        <w:t xml:space="preserve"> very </w:t>
      </w:r>
      <w:r w:rsidRPr="00180682">
        <w:rPr>
          <w:rStyle w:val="StyleUnderline"/>
          <w:rFonts w:asciiTheme="minorHAnsi" w:hAnsiTheme="minorHAnsi" w:cstheme="minorHAnsi"/>
          <w:highlight w:val="green"/>
        </w:rPr>
        <w:t>vulnerable to a cyberattack.</w:t>
      </w:r>
      <w:r w:rsidRPr="00180682">
        <w:rPr>
          <w:rStyle w:val="StyleUnderline"/>
          <w:rFonts w:asciiTheme="minorHAnsi" w:hAnsiTheme="minorHAnsi" w:cstheme="minorHAnsi"/>
        </w:rPr>
        <w:t xml:space="preserve"> </w:t>
      </w:r>
    </w:p>
    <w:p w14:paraId="1187F7CB" w14:textId="77777777" w:rsidR="00180682" w:rsidRPr="00180682" w:rsidRDefault="00180682" w:rsidP="00180682">
      <w:pPr>
        <w:spacing w:before="15" w:after="180" w:line="300" w:lineRule="atLeast"/>
        <w:rPr>
          <w:rFonts w:asciiTheme="minorHAnsi" w:eastAsia="Times New Roman" w:hAnsiTheme="minorHAnsi" w:cstheme="minorHAnsi"/>
          <w:sz w:val="16"/>
        </w:rPr>
      </w:pPr>
      <w:r w:rsidRPr="00180682">
        <w:rPr>
          <w:rStyle w:val="StyleUnderline"/>
          <w:rFonts w:asciiTheme="minorHAnsi" w:hAnsiTheme="minorHAnsi" w:cstheme="minorHAnsi"/>
        </w:rPr>
        <w:t>The Federal Reserve Bank of New York (FRBNY) recently epitomized this interconnectivity</w:t>
      </w:r>
      <w:r w:rsidRPr="00180682">
        <w:rPr>
          <w:rFonts w:asciiTheme="minorHAnsi" w:eastAsia="Times New Roman" w:hAnsiTheme="minorHAnsi" w:cstheme="minorHAnsi"/>
          <w:sz w:val="16"/>
        </w:rPr>
        <w:t xml:space="preserve"> in a report, </w:t>
      </w:r>
      <w:r w:rsidRPr="00180682">
        <w:rPr>
          <w:rStyle w:val="StyleUnderline"/>
          <w:rFonts w:asciiTheme="minorHAnsi" w:hAnsiTheme="minorHAnsi" w:cstheme="minorHAnsi"/>
        </w:rPr>
        <w:t>arguing</w:t>
      </w:r>
      <w:r w:rsidRPr="00180682">
        <w:rPr>
          <w:rFonts w:asciiTheme="minorHAnsi" w:eastAsia="Times New Roman" w:hAnsiTheme="minorHAnsi" w:cstheme="minorHAnsi"/>
          <w:sz w:val="16"/>
        </w:rPr>
        <w:t xml:space="preserve"> that </w:t>
      </w:r>
      <w:r w:rsidRPr="00180682">
        <w:rPr>
          <w:rStyle w:val="StyleUnderline"/>
          <w:rFonts w:asciiTheme="minorHAnsi" w:hAnsiTheme="minorHAnsi" w:cstheme="minorHAnsi"/>
        </w:rPr>
        <w:t xml:space="preserve">a cyberattack could impair a bank’s ability to service creditors. </w:t>
      </w:r>
      <w:r w:rsidRPr="00180682">
        <w:rPr>
          <w:rFonts w:asciiTheme="minorHAnsi" w:eastAsia="Times New Roman" w:hAnsiTheme="minorHAnsi" w:cstheme="minorHAnsi"/>
          <w:sz w:val="16"/>
        </w:rPr>
        <w:t xml:space="preserve">More specifically, impairment of any of the five most active U.S. banks could result in significant spillovers to other banks, with 38% of the network affected on average. </w:t>
      </w:r>
    </w:p>
    <w:p w14:paraId="2839D833"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Fonts w:asciiTheme="minorHAnsi" w:eastAsia="Times New Roman" w:hAnsiTheme="minorHAnsi" w:cstheme="minorHAnsi"/>
          <w:sz w:val="16"/>
        </w:rPr>
        <w:t xml:space="preserve">Perhaps </w:t>
      </w:r>
      <w:r w:rsidRPr="00180682">
        <w:rPr>
          <w:rStyle w:val="StyleUnderline"/>
          <w:rFonts w:asciiTheme="minorHAnsi" w:hAnsiTheme="minorHAnsi" w:cstheme="minorHAnsi"/>
        </w:rPr>
        <w:t xml:space="preserve">even more concerning, the FRBNY identified a subset of </w:t>
      </w:r>
      <w:r w:rsidRPr="00180682">
        <w:rPr>
          <w:rStyle w:val="StyleUnderline"/>
          <w:rFonts w:asciiTheme="minorHAnsi" w:hAnsiTheme="minorHAnsi" w:cstheme="minorHAnsi"/>
          <w:highlight w:val="green"/>
        </w:rPr>
        <w:t>smaller banks</w:t>
      </w:r>
      <w:r w:rsidRPr="00180682">
        <w:rPr>
          <w:rStyle w:val="StyleUnderline"/>
          <w:rFonts w:asciiTheme="minorHAnsi" w:hAnsiTheme="minorHAnsi" w:cstheme="minorHAnsi"/>
        </w:rPr>
        <w:t xml:space="preserve"> that, if impaired, could </w:t>
      </w:r>
      <w:r w:rsidRPr="00180682">
        <w:rPr>
          <w:rStyle w:val="StyleUnderline"/>
          <w:rFonts w:asciiTheme="minorHAnsi" w:hAnsiTheme="minorHAnsi" w:cstheme="minorHAnsi"/>
          <w:highlight w:val="green"/>
        </w:rPr>
        <w:t xml:space="preserve">threaten the solvency </w:t>
      </w:r>
      <w:r w:rsidRPr="00180682">
        <w:rPr>
          <w:rStyle w:val="StyleUnderline"/>
          <w:rFonts w:asciiTheme="minorHAnsi" w:hAnsiTheme="minorHAnsi" w:cstheme="minorHAnsi"/>
        </w:rPr>
        <w:t>of a top-five institution.</w:t>
      </w:r>
      <w:r w:rsidRPr="00180682">
        <w:rPr>
          <w:rFonts w:asciiTheme="minorHAnsi" w:eastAsia="Times New Roman" w:hAnsiTheme="minorHAnsi" w:cstheme="minorHAnsi"/>
          <w:sz w:val="16"/>
        </w:rPr>
        <w:t xml:space="preserve"> In particular, </w:t>
      </w:r>
      <w:r w:rsidRPr="00180682">
        <w:rPr>
          <w:rStyle w:val="StyleUnderline"/>
          <w:rFonts w:asciiTheme="minorHAnsi" w:hAnsiTheme="minorHAnsi" w:cstheme="minorHAnsi"/>
        </w:rPr>
        <w:t xml:space="preserve">the FRBNY estimated </w:t>
      </w:r>
      <w:r w:rsidRPr="00180682">
        <w:rPr>
          <w:rStyle w:val="StyleUnderline"/>
          <w:rFonts w:asciiTheme="minorHAnsi" w:hAnsiTheme="minorHAnsi" w:cstheme="minorHAnsi"/>
          <w:highlight w:val="green"/>
        </w:rPr>
        <w:t>it would take</w:t>
      </w:r>
      <w:r w:rsidRPr="00180682">
        <w:rPr>
          <w:rStyle w:val="StyleUnderline"/>
          <w:rFonts w:asciiTheme="minorHAnsi" w:hAnsiTheme="minorHAnsi" w:cstheme="minorHAnsi"/>
        </w:rPr>
        <w:t xml:space="preserve"> the </w:t>
      </w:r>
      <w:r w:rsidRPr="00180682">
        <w:rPr>
          <w:rStyle w:val="StyleUnderline"/>
          <w:rFonts w:asciiTheme="minorHAnsi" w:hAnsiTheme="minorHAnsi" w:cstheme="minorHAnsi"/>
          <w:highlight w:val="green"/>
        </w:rPr>
        <w:t>financial distress of six small banks</w:t>
      </w:r>
      <w:r w:rsidRPr="00180682">
        <w:rPr>
          <w:rStyle w:val="StyleUnderline"/>
          <w:rFonts w:asciiTheme="minorHAnsi" w:hAnsiTheme="minorHAnsi" w:cstheme="minorHAnsi"/>
        </w:rPr>
        <w:t>, each below $10 billion in assets</w:t>
      </w:r>
      <w:r w:rsidRPr="00180682">
        <w:rPr>
          <w:rFonts w:asciiTheme="minorHAnsi" w:hAnsiTheme="minorHAnsi" w:cstheme="minorHAnsi"/>
          <w:sz w:val="16"/>
          <w:szCs w:val="16"/>
        </w:rPr>
        <w:t xml:space="preserve">, or just one institution with between $10 billion and $50 billion in assets. </w:t>
      </w:r>
    </w:p>
    <w:p w14:paraId="4E27F1DF"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Fonts w:asciiTheme="minorHAnsi" w:eastAsia="Times New Roman" w:hAnsiTheme="minorHAnsi" w:cstheme="minorHAnsi"/>
          <w:sz w:val="16"/>
        </w:rPr>
        <w:t xml:space="preserve">More than 80 U.S. banks fall into the midsize bank category, with aggregate assets of approximately $1.8 trillion, while there are about 4,440 small banks, with cumulative assets of around $4.7 trillion. </w:t>
      </w:r>
      <w:r w:rsidRPr="00180682">
        <w:rPr>
          <w:rStyle w:val="StyleUnderline"/>
          <w:rFonts w:asciiTheme="minorHAnsi" w:hAnsiTheme="minorHAnsi" w:cstheme="minorHAnsi"/>
        </w:rPr>
        <w:t>Combined, the midsize and small banks account for about 36% of all commercial banking assets</w:t>
      </w:r>
      <w:r w:rsidRPr="00180682">
        <w:rPr>
          <w:rFonts w:asciiTheme="minorHAnsi" w:eastAsia="Times New Roman" w:hAnsiTheme="minorHAnsi" w:cstheme="minorHAnsi"/>
          <w:sz w:val="16"/>
        </w:rPr>
        <w:t xml:space="preserve">. This indicates that </w:t>
      </w:r>
      <w:r w:rsidRPr="00180682">
        <w:rPr>
          <w:rStyle w:val="StyleUnderline"/>
          <w:rFonts w:asciiTheme="minorHAnsi" w:hAnsiTheme="minorHAnsi" w:cstheme="minorHAnsi"/>
        </w:rPr>
        <w:t xml:space="preserve">the complexity of the U.S. </w:t>
      </w:r>
      <w:r w:rsidRPr="00180682">
        <w:rPr>
          <w:rStyle w:val="StyleUnderline"/>
          <w:rFonts w:asciiTheme="minorHAnsi" w:hAnsiTheme="minorHAnsi" w:cstheme="minorHAnsi"/>
          <w:highlight w:val="green"/>
        </w:rPr>
        <w:t>banking</w:t>
      </w:r>
      <w:r w:rsidRPr="00180682">
        <w:rPr>
          <w:rStyle w:val="StyleUnderline"/>
          <w:rFonts w:asciiTheme="minorHAnsi" w:hAnsiTheme="minorHAnsi" w:cstheme="minorHAnsi"/>
        </w:rPr>
        <w:t xml:space="preserve"> system </w:t>
      </w:r>
      <w:r w:rsidRPr="00180682">
        <w:rPr>
          <w:rStyle w:val="StyleUnderline"/>
          <w:rFonts w:asciiTheme="minorHAnsi" w:hAnsiTheme="minorHAnsi" w:cstheme="minorHAnsi"/>
          <w:highlight w:val="green"/>
        </w:rPr>
        <w:t>may not be driven</w:t>
      </w:r>
      <w:r w:rsidRPr="00180682">
        <w:rPr>
          <w:rStyle w:val="StyleUnderline"/>
          <w:rFonts w:asciiTheme="minorHAnsi" w:hAnsiTheme="minorHAnsi" w:cstheme="minorHAnsi"/>
        </w:rPr>
        <w:t xml:space="preserve"> solely </w:t>
      </w:r>
      <w:r w:rsidRPr="00180682">
        <w:rPr>
          <w:rStyle w:val="StyleUnderline"/>
          <w:rFonts w:asciiTheme="minorHAnsi" w:hAnsiTheme="minorHAnsi" w:cstheme="minorHAnsi"/>
          <w:highlight w:val="green"/>
        </w:rPr>
        <w:t>by</w:t>
      </w:r>
      <w:r w:rsidRPr="00180682">
        <w:rPr>
          <w:rStyle w:val="StyleUnderline"/>
          <w:rFonts w:asciiTheme="minorHAnsi" w:hAnsiTheme="minorHAnsi" w:cstheme="minorHAnsi"/>
        </w:rPr>
        <w:t xml:space="preserve"> the “</w:t>
      </w:r>
      <w:r w:rsidRPr="00180682">
        <w:rPr>
          <w:rStyle w:val="StyleUnderline"/>
          <w:rFonts w:asciiTheme="minorHAnsi" w:hAnsiTheme="minorHAnsi" w:cstheme="minorHAnsi"/>
          <w:highlight w:val="green"/>
        </w:rPr>
        <w:t>megabanks</w:t>
      </w:r>
      <w:r w:rsidRPr="00180682">
        <w:rPr>
          <w:rStyle w:val="StyleUnderline"/>
          <w:rFonts w:asciiTheme="minorHAnsi" w:hAnsiTheme="minorHAnsi" w:cstheme="minorHAnsi"/>
        </w:rPr>
        <w:t xml:space="preserve">.” </w:t>
      </w:r>
    </w:p>
    <w:p w14:paraId="6D76CD94"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Style w:val="StyleUnderline"/>
          <w:rFonts w:asciiTheme="minorHAnsi" w:hAnsiTheme="minorHAnsi" w:cstheme="minorHAnsi"/>
          <w:highlight w:val="green"/>
        </w:rPr>
        <w:t>A cyberattack</w:t>
      </w:r>
      <w:r w:rsidRPr="00180682">
        <w:rPr>
          <w:rStyle w:val="StyleUnderline"/>
          <w:rFonts w:asciiTheme="minorHAnsi" w:hAnsiTheme="minorHAnsi" w:cstheme="minorHAnsi"/>
        </w:rPr>
        <w:t xml:space="preserve"> on these banks, </w:t>
      </w:r>
      <w:r w:rsidRPr="00180682">
        <w:rPr>
          <w:rStyle w:val="StyleUnderline"/>
          <w:rFonts w:asciiTheme="minorHAnsi" w:hAnsiTheme="minorHAnsi" w:cstheme="minorHAnsi"/>
          <w:highlight w:val="green"/>
        </w:rPr>
        <w:t>which appear benign in isolation</w:t>
      </w:r>
      <w:r w:rsidRPr="00180682">
        <w:rPr>
          <w:rFonts w:asciiTheme="minorHAnsi" w:eastAsia="Times New Roman" w:hAnsiTheme="minorHAnsi" w:cstheme="minorHAnsi"/>
          <w:sz w:val="16"/>
        </w:rPr>
        <w:t xml:space="preserve"> and have simpler balance sheets, </w:t>
      </w:r>
      <w:r w:rsidRPr="00180682">
        <w:rPr>
          <w:rStyle w:val="StyleUnderline"/>
          <w:rFonts w:asciiTheme="minorHAnsi" w:hAnsiTheme="minorHAnsi" w:cstheme="minorHAnsi"/>
        </w:rPr>
        <w:t xml:space="preserve">could ultimately </w:t>
      </w:r>
      <w:r w:rsidRPr="00180682">
        <w:rPr>
          <w:rStyle w:val="StyleUnderline"/>
          <w:rFonts w:asciiTheme="minorHAnsi" w:hAnsiTheme="minorHAnsi" w:cstheme="minorHAnsi"/>
          <w:highlight w:val="green"/>
        </w:rPr>
        <w:t>cause a cascading failure of interbank funding</w:t>
      </w:r>
      <w:r w:rsidRPr="00180682">
        <w:rPr>
          <w:rStyle w:val="StyleUnderline"/>
          <w:rFonts w:asciiTheme="minorHAnsi" w:hAnsiTheme="minorHAnsi" w:cstheme="minorHAnsi"/>
        </w:rPr>
        <w:t xml:space="preserve">, </w:t>
      </w:r>
      <w:r w:rsidRPr="00180682">
        <w:rPr>
          <w:rStyle w:val="StyleUnderline"/>
          <w:rFonts w:asciiTheme="minorHAnsi" w:hAnsiTheme="minorHAnsi" w:cstheme="minorHAnsi"/>
          <w:highlight w:val="green"/>
        </w:rPr>
        <w:t>leading to a tipping point for</w:t>
      </w:r>
      <w:r w:rsidRPr="00180682">
        <w:rPr>
          <w:rStyle w:val="StyleUnderline"/>
          <w:rFonts w:asciiTheme="minorHAnsi" w:hAnsiTheme="minorHAnsi" w:cstheme="minorHAnsi"/>
        </w:rPr>
        <w:t xml:space="preserve"> a </w:t>
      </w:r>
      <w:r w:rsidRPr="00180682">
        <w:rPr>
          <w:rStyle w:val="StyleUnderline"/>
          <w:rFonts w:asciiTheme="minorHAnsi" w:hAnsiTheme="minorHAnsi" w:cstheme="minorHAnsi"/>
          <w:highlight w:val="green"/>
        </w:rPr>
        <w:t>broader systemic liquidity crisis.</w:t>
      </w:r>
      <w:r w:rsidRPr="00180682">
        <w:rPr>
          <w:rStyle w:val="StyleUnderline"/>
          <w:rFonts w:asciiTheme="minorHAnsi" w:hAnsiTheme="minorHAnsi" w:cstheme="minorHAnsi"/>
        </w:rPr>
        <w:t xml:space="preserve"> </w:t>
      </w:r>
    </w:p>
    <w:p w14:paraId="01B9913E"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Fonts w:asciiTheme="minorHAnsi" w:eastAsia="Times New Roman" w:hAnsiTheme="minorHAnsi" w:cstheme="minorHAnsi"/>
          <w:sz w:val="16"/>
        </w:rPr>
        <w:t xml:space="preserve">At a glance, when viewed with typical “first-order thinking,” this is deeply troubling, because </w:t>
      </w:r>
      <w:r w:rsidRPr="00180682">
        <w:rPr>
          <w:rStyle w:val="StyleUnderline"/>
          <w:rFonts w:asciiTheme="minorHAnsi" w:hAnsiTheme="minorHAnsi" w:cstheme="minorHAnsi"/>
          <w:highlight w:val="green"/>
        </w:rPr>
        <w:t>larger banks</w:t>
      </w:r>
      <w:r w:rsidRPr="00180682">
        <w:rPr>
          <w:rStyle w:val="StyleUnderline"/>
          <w:rFonts w:asciiTheme="minorHAnsi" w:hAnsiTheme="minorHAnsi" w:cstheme="minorHAnsi"/>
        </w:rPr>
        <w:t xml:space="preserve"> tend to </w:t>
      </w:r>
      <w:r w:rsidRPr="00180682">
        <w:rPr>
          <w:rStyle w:val="StyleUnderline"/>
          <w:rFonts w:asciiTheme="minorHAnsi" w:hAnsiTheme="minorHAnsi" w:cstheme="minorHAnsi"/>
          <w:highlight w:val="green"/>
        </w:rPr>
        <w:t>have more resources and invest more in</w:t>
      </w:r>
      <w:r w:rsidRPr="00180682">
        <w:rPr>
          <w:rStyle w:val="StyleUnderline"/>
          <w:rFonts w:asciiTheme="minorHAnsi" w:hAnsiTheme="minorHAnsi" w:cstheme="minorHAnsi"/>
        </w:rPr>
        <w:t xml:space="preserve"> building robust </w:t>
      </w:r>
      <w:r w:rsidRPr="00180682">
        <w:rPr>
          <w:rStyle w:val="StyleUnderline"/>
          <w:rFonts w:asciiTheme="minorHAnsi" w:hAnsiTheme="minorHAnsi" w:cstheme="minorHAnsi"/>
          <w:highlight w:val="green"/>
        </w:rPr>
        <w:t>cybersecurity than smaller banks</w:t>
      </w:r>
      <w:r w:rsidRPr="00180682">
        <w:rPr>
          <w:rStyle w:val="StyleUnderline"/>
          <w:rFonts w:asciiTheme="minorHAnsi" w:hAnsiTheme="minorHAnsi" w:cstheme="minorHAnsi"/>
        </w:rPr>
        <w:t>. Even if a large bank puts in place a proper cybersecurity policy with the right controls for its own protection</w:t>
      </w:r>
      <w:r w:rsidRPr="00180682">
        <w:rPr>
          <w:rFonts w:asciiTheme="minorHAnsi" w:eastAsia="Times New Roman" w:hAnsiTheme="minorHAnsi" w:cstheme="minorHAnsi"/>
          <w:sz w:val="16"/>
        </w:rPr>
        <w:t xml:space="preserve">, which it absolutely needs to do, </w:t>
      </w:r>
      <w:r w:rsidRPr="00180682">
        <w:rPr>
          <w:rStyle w:val="StyleUnderline"/>
          <w:rFonts w:asciiTheme="minorHAnsi" w:hAnsiTheme="minorHAnsi" w:cstheme="minorHAnsi"/>
        </w:rPr>
        <w:t xml:space="preserve">it may not be enough. </w:t>
      </w:r>
    </w:p>
    <w:p w14:paraId="4705AF58" w14:textId="77777777" w:rsidR="00180682" w:rsidRPr="00180682" w:rsidRDefault="00180682" w:rsidP="00180682">
      <w:pPr>
        <w:spacing w:before="15" w:after="180" w:line="300" w:lineRule="atLeast"/>
        <w:rPr>
          <w:rFonts w:asciiTheme="minorHAnsi" w:eastAsia="Times New Roman" w:hAnsiTheme="minorHAnsi" w:cstheme="minorHAnsi"/>
          <w:sz w:val="16"/>
        </w:rPr>
      </w:pPr>
      <w:r w:rsidRPr="00180682">
        <w:rPr>
          <w:rFonts w:asciiTheme="minorHAnsi" w:eastAsia="Times New Roman" w:hAnsiTheme="minorHAnsi" w:cstheme="minorHAnsi"/>
          <w:sz w:val="16"/>
        </w:rPr>
        <w:t xml:space="preserve">The issue is not just building a bigger cybersecurity “moat and castle.” Instead, </w:t>
      </w:r>
      <w:r w:rsidRPr="00180682">
        <w:rPr>
          <w:rStyle w:val="StyleUnderline"/>
          <w:rFonts w:asciiTheme="minorHAnsi" w:hAnsiTheme="minorHAnsi" w:cstheme="minorHAnsi"/>
        </w:rPr>
        <w:t xml:space="preserve">financial institutions need to understand the </w:t>
      </w:r>
      <w:r w:rsidRPr="00180682">
        <w:rPr>
          <w:rStyle w:val="StyleUnderline"/>
          <w:rFonts w:asciiTheme="minorHAnsi" w:hAnsiTheme="minorHAnsi" w:cstheme="minorHAnsi"/>
          <w:highlight w:val="green"/>
        </w:rPr>
        <w:t>interconnectedness</w:t>
      </w:r>
      <w:r w:rsidRPr="00180682">
        <w:rPr>
          <w:rStyle w:val="StyleUnderline"/>
          <w:rFonts w:asciiTheme="minorHAnsi" w:hAnsiTheme="minorHAnsi" w:cstheme="minorHAnsi"/>
        </w:rPr>
        <w:t xml:space="preserve"> of their entire ecosystem</w:t>
      </w:r>
      <w:r w:rsidRPr="00180682">
        <w:rPr>
          <w:rFonts w:asciiTheme="minorHAnsi" w:eastAsia="Times New Roman" w:hAnsiTheme="minorHAnsi" w:cstheme="minorHAnsi"/>
          <w:sz w:val="16"/>
        </w:rPr>
        <w:t xml:space="preserve">, integrating cyber risk, vendors, liquidity sources, off-balance-sheet exposures, etc. </w:t>
      </w:r>
    </w:p>
    <w:p w14:paraId="4024A92C" w14:textId="77777777" w:rsidR="00180682" w:rsidRPr="00180682" w:rsidRDefault="00180682" w:rsidP="00180682">
      <w:pPr>
        <w:spacing w:before="15" w:after="180" w:line="300" w:lineRule="atLeast"/>
        <w:rPr>
          <w:rFonts w:asciiTheme="minorHAnsi" w:eastAsia="Times New Roman" w:hAnsiTheme="minorHAnsi" w:cstheme="minorHAnsi"/>
          <w:sz w:val="24"/>
          <w:u w:val="single"/>
        </w:rPr>
      </w:pPr>
      <w:r w:rsidRPr="00180682">
        <w:rPr>
          <w:rFonts w:asciiTheme="minorHAnsi" w:eastAsia="Times New Roman" w:hAnsiTheme="minorHAnsi" w:cstheme="minorHAnsi"/>
          <w:sz w:val="24"/>
          <w:u w:val="single"/>
        </w:rPr>
        <w:t xml:space="preserve">More thoughtful analysis, using second- and third-order thinking, indicates that </w:t>
      </w:r>
      <w:r w:rsidRPr="00180682">
        <w:rPr>
          <w:rFonts w:asciiTheme="minorHAnsi" w:eastAsia="Times New Roman" w:hAnsiTheme="minorHAnsi" w:cstheme="minorHAnsi"/>
          <w:sz w:val="24"/>
          <w:highlight w:val="cyan"/>
          <w:u w:val="single"/>
        </w:rPr>
        <w:t>cyberattacks</w:t>
      </w:r>
      <w:r w:rsidRPr="00180682">
        <w:rPr>
          <w:rFonts w:asciiTheme="minorHAnsi" w:eastAsia="Times New Roman" w:hAnsiTheme="minorHAnsi" w:cstheme="minorHAnsi"/>
          <w:sz w:val="24"/>
          <w:u w:val="single"/>
        </w:rPr>
        <w:t xml:space="preserve"> by their very nature </w:t>
      </w:r>
      <w:r w:rsidRPr="00180682">
        <w:rPr>
          <w:rFonts w:asciiTheme="minorHAnsi" w:eastAsia="Times New Roman" w:hAnsiTheme="minorHAnsi" w:cstheme="minorHAnsi"/>
          <w:sz w:val="24"/>
          <w:highlight w:val="cyan"/>
          <w:u w:val="single"/>
        </w:rPr>
        <w:t>know no physical boundaries</w:t>
      </w:r>
      <w:r w:rsidRPr="00180682">
        <w:rPr>
          <w:rFonts w:asciiTheme="minorHAnsi" w:eastAsia="Times New Roman" w:hAnsiTheme="minorHAnsi" w:cstheme="minorHAnsi"/>
          <w:sz w:val="24"/>
          <w:u w:val="single"/>
        </w:rPr>
        <w:t xml:space="preserve"> and can spread rapidly across the globe. </w:t>
      </w:r>
      <w:r w:rsidRPr="00180682">
        <w:rPr>
          <w:rFonts w:asciiTheme="minorHAnsi" w:eastAsia="Times New Roman" w:hAnsiTheme="minorHAnsi" w:cstheme="minorHAnsi"/>
          <w:sz w:val="24"/>
          <w:highlight w:val="cyan"/>
          <w:u w:val="single"/>
        </w:rPr>
        <w:t>We know this from</w:t>
      </w:r>
      <w:r w:rsidRPr="00180682">
        <w:rPr>
          <w:rFonts w:asciiTheme="minorHAnsi" w:eastAsia="Times New Roman" w:hAnsiTheme="minorHAnsi" w:cstheme="minorHAnsi"/>
          <w:sz w:val="24"/>
          <w:u w:val="single"/>
        </w:rPr>
        <w:t xml:space="preserve"> the infamous </w:t>
      </w:r>
      <w:r w:rsidRPr="00180682">
        <w:rPr>
          <w:rFonts w:asciiTheme="minorHAnsi" w:eastAsia="Times New Roman" w:hAnsiTheme="minorHAnsi" w:cstheme="minorHAnsi"/>
          <w:sz w:val="24"/>
          <w:highlight w:val="cyan"/>
          <w:u w:val="single"/>
        </w:rPr>
        <w:t>NotPetya attack</w:t>
      </w:r>
      <w:r w:rsidRPr="00180682">
        <w:rPr>
          <w:rFonts w:asciiTheme="minorHAnsi" w:eastAsia="Times New Roman" w:hAnsiTheme="minorHAnsi" w:cstheme="minorHAnsi"/>
          <w:sz w:val="24"/>
          <w:u w:val="single"/>
        </w:rPr>
        <w:t xml:space="preserve"> in 2017, when a worm planted in Ukrainian tax software managed </w:t>
      </w:r>
      <w:r w:rsidRPr="00180682">
        <w:rPr>
          <w:rFonts w:asciiTheme="minorHAnsi" w:eastAsia="Times New Roman" w:hAnsiTheme="minorHAnsi" w:cstheme="minorHAnsi"/>
          <w:sz w:val="24"/>
          <w:highlight w:val="cyan"/>
          <w:u w:val="single"/>
        </w:rPr>
        <w:t>to infect not just Ukrainian critical infrastructure, but</w:t>
      </w:r>
      <w:r w:rsidRPr="00180682">
        <w:rPr>
          <w:rFonts w:asciiTheme="minorHAnsi" w:eastAsia="Times New Roman" w:hAnsiTheme="minorHAnsi" w:cstheme="minorHAnsi"/>
          <w:sz w:val="24"/>
          <w:u w:val="single"/>
        </w:rPr>
        <w:t xml:space="preserve"> also </w:t>
      </w:r>
      <w:r w:rsidRPr="00180682">
        <w:rPr>
          <w:rFonts w:asciiTheme="minorHAnsi" w:eastAsia="Times New Roman" w:hAnsiTheme="minorHAnsi" w:cstheme="minorHAnsi"/>
          <w:sz w:val="24"/>
          <w:highlight w:val="cyan"/>
          <w:u w:val="single"/>
        </w:rPr>
        <w:t>the largest global shipper</w:t>
      </w:r>
      <w:r w:rsidRPr="00180682">
        <w:rPr>
          <w:rFonts w:asciiTheme="minorHAnsi" w:eastAsia="Times New Roman" w:hAnsiTheme="minorHAnsi" w:cstheme="minorHAnsi"/>
          <w:sz w:val="24"/>
          <w:u w:val="single"/>
        </w:rPr>
        <w:t xml:space="preserve">, A.P. Moller-Maersk, and the big </w:t>
      </w:r>
      <w:r w:rsidRPr="00180682">
        <w:rPr>
          <w:rFonts w:asciiTheme="minorHAnsi" w:eastAsia="Times New Roman" w:hAnsiTheme="minorHAnsi" w:cstheme="minorHAnsi"/>
          <w:sz w:val="24"/>
          <w:highlight w:val="cyan"/>
          <w:u w:val="single"/>
        </w:rPr>
        <w:t>pharma</w:t>
      </w:r>
      <w:r w:rsidRPr="00180682">
        <w:rPr>
          <w:rFonts w:asciiTheme="minorHAnsi" w:eastAsia="Times New Roman" w:hAnsiTheme="minorHAnsi" w:cstheme="minorHAnsi"/>
          <w:sz w:val="24"/>
          <w:u w:val="single"/>
        </w:rPr>
        <w:t xml:space="preserve">ceutical </w:t>
      </w:r>
      <w:r w:rsidRPr="00180682">
        <w:rPr>
          <w:rFonts w:asciiTheme="minorHAnsi" w:eastAsia="Times New Roman" w:hAnsiTheme="minorHAnsi" w:cstheme="minorHAnsi"/>
          <w:sz w:val="24"/>
          <w:highlight w:val="cyan"/>
          <w:u w:val="single"/>
        </w:rPr>
        <w:t>company</w:t>
      </w:r>
      <w:r w:rsidRPr="00180682">
        <w:rPr>
          <w:rFonts w:asciiTheme="minorHAnsi" w:eastAsia="Times New Roman" w:hAnsiTheme="minorHAnsi" w:cstheme="minorHAnsi"/>
          <w:sz w:val="24"/>
          <w:u w:val="single"/>
        </w:rPr>
        <w:t xml:space="preserve"> Merck as well as a chocolate factory in Australia. </w:t>
      </w:r>
    </w:p>
    <w:p w14:paraId="597AE489" w14:textId="77777777" w:rsidR="00180682" w:rsidRPr="00180682" w:rsidRDefault="00180682" w:rsidP="00180682">
      <w:pPr>
        <w:spacing w:before="15" w:after="180" w:line="300" w:lineRule="atLeast"/>
        <w:rPr>
          <w:rStyle w:val="StyleUnderline"/>
          <w:rFonts w:asciiTheme="minorHAnsi" w:hAnsiTheme="minorHAnsi" w:cstheme="minorHAnsi"/>
        </w:rPr>
      </w:pPr>
      <w:r w:rsidRPr="00180682">
        <w:rPr>
          <w:rStyle w:val="StyleUnderline"/>
          <w:rFonts w:asciiTheme="minorHAnsi" w:hAnsiTheme="minorHAnsi" w:cstheme="minorHAnsi"/>
        </w:rPr>
        <w:t>In a system like banking that is already highly interconnected in its own right, one would expect the overall impact on the U.S. financial system to be even greater.</w:t>
      </w:r>
      <w:r w:rsidRPr="00180682">
        <w:rPr>
          <w:rFonts w:asciiTheme="minorHAnsi" w:eastAsia="Times New Roman" w:hAnsiTheme="minorHAnsi" w:cstheme="minorHAnsi"/>
          <w:sz w:val="16"/>
        </w:rPr>
        <w:t xml:space="preserve"> The FRBNY’s paper is a very important illustration of how an </w:t>
      </w:r>
      <w:r w:rsidRPr="00180682">
        <w:rPr>
          <w:rStyle w:val="StyleUnderline"/>
          <w:rFonts w:asciiTheme="minorHAnsi" w:hAnsiTheme="minorHAnsi" w:cstheme="minorHAnsi"/>
        </w:rPr>
        <w:t xml:space="preserve">operational risk can rapidly </w:t>
      </w:r>
      <w:r w:rsidRPr="00180682">
        <w:rPr>
          <w:rStyle w:val="StyleUnderline"/>
          <w:rFonts w:asciiTheme="minorHAnsi" w:hAnsiTheme="minorHAnsi" w:cstheme="minorHAnsi"/>
          <w:highlight w:val="green"/>
        </w:rPr>
        <w:t>lead to grave financial risk.</w:t>
      </w:r>
      <w:r w:rsidRPr="00180682">
        <w:rPr>
          <w:rStyle w:val="StyleUnderline"/>
          <w:rFonts w:asciiTheme="minorHAnsi" w:hAnsiTheme="minorHAnsi" w:cstheme="minorHAnsi"/>
        </w:rPr>
        <w:t xml:space="preserve">  </w:t>
      </w:r>
    </w:p>
    <w:p w14:paraId="5A9E36A8" w14:textId="77777777" w:rsidR="00180682" w:rsidRPr="00180682" w:rsidRDefault="00180682" w:rsidP="00180682">
      <w:pPr>
        <w:pStyle w:val="Heading4"/>
        <w:rPr>
          <w:rFonts w:asciiTheme="minorHAnsi" w:hAnsiTheme="minorHAnsi" w:cstheme="minorHAnsi"/>
        </w:rPr>
      </w:pPr>
      <w:r w:rsidRPr="00180682">
        <w:rPr>
          <w:rFonts w:asciiTheme="minorHAnsi" w:hAnsiTheme="minorHAnsi" w:cstheme="minorHAnsi"/>
        </w:rPr>
        <w:t xml:space="preserve">Confidence drives </w:t>
      </w:r>
      <w:r w:rsidRPr="00180682">
        <w:rPr>
          <w:rFonts w:asciiTheme="minorHAnsi" w:hAnsiTheme="minorHAnsi" w:cstheme="minorHAnsi"/>
          <w:u w:val="single"/>
        </w:rPr>
        <w:t>antitrust violations</w:t>
      </w:r>
      <w:r w:rsidRPr="00180682">
        <w:rPr>
          <w:rFonts w:asciiTheme="minorHAnsi" w:hAnsiTheme="minorHAnsi" w:cstheme="minorHAnsi"/>
        </w:rPr>
        <w:t>.</w:t>
      </w:r>
    </w:p>
    <w:p w14:paraId="02A3B18A"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Christopher R. </w:t>
      </w:r>
      <w:r w:rsidRPr="00180682">
        <w:rPr>
          <w:rStyle w:val="Style13ptBold"/>
          <w:rFonts w:asciiTheme="minorHAnsi" w:hAnsiTheme="minorHAnsi" w:cstheme="minorHAnsi"/>
        </w:rPr>
        <w:t>Leslie 10</w:t>
      </w:r>
      <w:r w:rsidRPr="00180682">
        <w:rPr>
          <w:rFonts w:asciiTheme="minorHAnsi" w:hAnsiTheme="minorHAnsi" w:cstheme="minorHAnsi"/>
        </w:rPr>
        <w:t xml:space="preserve">. Professor of Law, University of California, Irvine School of Law. “Rationality Analysis in Antitrust Law. University of Pennsylvania Law Review. January 2010. Vol. 158, No. 2. </w:t>
      </w:r>
      <w:hyperlink r:id="rId19" w:history="1">
        <w:r w:rsidRPr="00180682">
          <w:rPr>
            <w:rStyle w:val="FollowedHyperlink"/>
            <w:rFonts w:asciiTheme="minorHAnsi" w:hAnsiTheme="minorHAnsi" w:cstheme="minorHAnsi"/>
          </w:rPr>
          <w:t>https://scholarship.law.upenn.edu/cgi/viewcontent.cgi?article=1127&amp;context=penn_law_review</w:t>
        </w:r>
      </w:hyperlink>
      <w:r w:rsidRPr="00180682">
        <w:rPr>
          <w:rFonts w:asciiTheme="minorHAnsi" w:hAnsiTheme="minorHAnsi" w:cstheme="minorHAnsi"/>
        </w:rPr>
        <w:t xml:space="preserve">  </w:t>
      </w:r>
    </w:p>
    <w:p w14:paraId="5CDE9AD3" w14:textId="77777777" w:rsidR="00180682" w:rsidRPr="00180682" w:rsidRDefault="00180682" w:rsidP="00180682">
      <w:pPr>
        <w:rPr>
          <w:rFonts w:asciiTheme="minorHAnsi" w:hAnsiTheme="minorHAnsi" w:cstheme="minorHAnsi"/>
          <w:sz w:val="14"/>
        </w:rPr>
      </w:pPr>
      <w:r w:rsidRPr="00180682">
        <w:rPr>
          <w:rFonts w:asciiTheme="minorHAnsi" w:hAnsiTheme="minorHAnsi" w:cstheme="minorHAnsi"/>
          <w:highlight w:val="cyan"/>
          <w:u w:val="single"/>
        </w:rPr>
        <w:t>In</w:t>
      </w:r>
      <w:r w:rsidRPr="00180682">
        <w:rPr>
          <w:rFonts w:asciiTheme="minorHAnsi" w:hAnsiTheme="minorHAnsi" w:cstheme="minorHAnsi"/>
          <w:u w:val="single"/>
        </w:rPr>
        <w:t xml:space="preserve"> the context of </w:t>
      </w:r>
      <w:r w:rsidRPr="00180682">
        <w:rPr>
          <w:rFonts w:asciiTheme="minorHAnsi" w:hAnsiTheme="minorHAnsi" w:cstheme="minorHAnsi"/>
          <w:highlight w:val="cyan"/>
          <w:u w:val="single"/>
        </w:rPr>
        <w:t xml:space="preserve">anticompetitive conspiracies, </w:t>
      </w:r>
      <w:r w:rsidRPr="00180682">
        <w:rPr>
          <w:rFonts w:asciiTheme="minorHAnsi" w:hAnsiTheme="minorHAnsi" w:cstheme="minorHAnsi"/>
          <w:b/>
          <w:bCs/>
          <w:highlight w:val="cyan"/>
          <w:u w:val="single"/>
        </w:rPr>
        <w:t>overconfidence</w:t>
      </w:r>
      <w:r w:rsidRPr="00180682">
        <w:rPr>
          <w:rFonts w:asciiTheme="minorHAnsi" w:hAnsiTheme="minorHAnsi" w:cstheme="minorHAnsi"/>
          <w:highlight w:val="cyan"/>
          <w:u w:val="single"/>
        </w:rPr>
        <w:t xml:space="preserve"> can explain why an</w:t>
      </w:r>
      <w:r w:rsidRPr="00180682">
        <w:rPr>
          <w:rFonts w:asciiTheme="minorHAnsi" w:hAnsiTheme="minorHAnsi" w:cstheme="minorHAnsi"/>
          <w:u w:val="single"/>
        </w:rPr>
        <w:t xml:space="preserve"> arguably </w:t>
      </w:r>
      <w:r w:rsidRPr="00180682">
        <w:rPr>
          <w:rFonts w:asciiTheme="minorHAnsi" w:hAnsiTheme="minorHAnsi" w:cstheme="minorHAnsi"/>
          <w:highlight w:val="cyan"/>
          <w:u w:val="single"/>
        </w:rPr>
        <w:t>irrational scheme is perceived as rational and consequently undertaken</w:t>
      </w:r>
      <w:r w:rsidRPr="00180682">
        <w:rPr>
          <w:rFonts w:asciiTheme="minorHAnsi" w:hAnsiTheme="minorHAnsi" w:cstheme="minorHAnsi"/>
          <w:u w:val="single"/>
        </w:rPr>
        <w:t>.</w:t>
      </w:r>
      <w:r w:rsidRPr="00180682">
        <w:rPr>
          <w:rFonts w:asciiTheme="minorHAnsi" w:hAnsiTheme="minorHAnsi" w:cstheme="minorHAnsi"/>
          <w:sz w:val="14"/>
        </w:rPr>
        <w:t xml:space="preserve"> In finding predatory pricing conspiracies to be inherently irrational, the Matsushita Court focused on the fact that recoupment would require the conspirators to participate in a traditional cartel.225 Because price fixing is illegal, the majority suggested that a recoupment strategy based on price fixing would be irrational. The Court’s equation of illegality with irrationality, and then irrationality with nonoccurrence, is flawed. First, </w:t>
      </w:r>
      <w:r w:rsidRPr="00180682">
        <w:rPr>
          <w:rFonts w:asciiTheme="minorHAnsi" w:hAnsiTheme="minorHAnsi" w:cstheme="minorHAnsi"/>
          <w:u w:val="single"/>
        </w:rPr>
        <w:t>price-fixing cartels exist and thrive throughout the American and international economies, despite being illegal</w:t>
      </w:r>
      <w:r w:rsidRPr="00180682">
        <w:rPr>
          <w:rFonts w:asciiTheme="minorHAnsi" w:hAnsiTheme="minorHAnsi" w:cstheme="minorHAnsi"/>
          <w:sz w:val="14"/>
        </w:rPr>
        <w:t xml:space="preserve">.226 Second, </w:t>
      </w:r>
      <w:r w:rsidRPr="00180682">
        <w:rPr>
          <w:rFonts w:asciiTheme="minorHAnsi" w:hAnsiTheme="minorHAnsi" w:cstheme="minorHAnsi"/>
          <w:highlight w:val="cyan"/>
          <w:u w:val="single"/>
        </w:rPr>
        <w:t>price-fixing conspirators</w:t>
      </w:r>
      <w:r w:rsidRPr="00180682">
        <w:rPr>
          <w:rFonts w:asciiTheme="minorHAnsi" w:hAnsiTheme="minorHAnsi" w:cstheme="minorHAnsi"/>
          <w:u w:val="single"/>
        </w:rPr>
        <w:t xml:space="preserve"> often </w:t>
      </w:r>
      <w:r w:rsidRPr="00180682">
        <w:rPr>
          <w:rFonts w:asciiTheme="minorHAnsi" w:hAnsiTheme="minorHAnsi" w:cstheme="minorHAnsi"/>
          <w:b/>
          <w:bCs/>
          <w:highlight w:val="cyan"/>
          <w:u w:val="single"/>
        </w:rPr>
        <w:t>display extreme overconfidence in the belief</w:t>
      </w:r>
      <w:r w:rsidRPr="00180682">
        <w:rPr>
          <w:rFonts w:asciiTheme="minorHAnsi" w:hAnsiTheme="minorHAnsi" w:cstheme="minorHAnsi"/>
          <w:b/>
          <w:bCs/>
          <w:u w:val="single"/>
        </w:rPr>
        <w:t xml:space="preserve"> that </w:t>
      </w:r>
      <w:r w:rsidRPr="00180682">
        <w:rPr>
          <w:rFonts w:asciiTheme="minorHAnsi" w:hAnsiTheme="minorHAnsi" w:cstheme="minorHAnsi"/>
          <w:b/>
          <w:bCs/>
          <w:highlight w:val="cyan"/>
          <w:u w:val="single"/>
        </w:rPr>
        <w:t>they will never be exposed.</w:t>
      </w:r>
      <w:r w:rsidRPr="00180682">
        <w:rPr>
          <w:rFonts w:asciiTheme="minorHAnsi" w:hAnsiTheme="minorHAnsi" w:cstheme="minorHAnsi"/>
          <w:sz w:val="14"/>
        </w:rPr>
        <w:t xml:space="preserve">227 Exhibiting daring and cheek, </w:t>
      </w:r>
      <w:r w:rsidRPr="00180682">
        <w:rPr>
          <w:rFonts w:asciiTheme="minorHAnsi" w:hAnsiTheme="minorHAnsi" w:cstheme="minorHAnsi"/>
          <w:highlight w:val="cyan"/>
          <w:u w:val="single"/>
        </w:rPr>
        <w:t>businesspeople</w:t>
      </w:r>
      <w:r w:rsidRPr="00180682">
        <w:rPr>
          <w:rFonts w:asciiTheme="minorHAnsi" w:hAnsiTheme="minorHAnsi" w:cstheme="minorHAnsi"/>
          <w:u w:val="single"/>
        </w:rPr>
        <w:t xml:space="preserve"> routinely </w:t>
      </w:r>
      <w:r w:rsidRPr="00180682">
        <w:rPr>
          <w:rFonts w:asciiTheme="minorHAnsi" w:hAnsiTheme="minorHAnsi" w:cstheme="minorHAnsi"/>
          <w:highlight w:val="cyan"/>
          <w:u w:val="single"/>
        </w:rPr>
        <w:t>plan</w:t>
      </w:r>
      <w:r w:rsidRPr="00180682">
        <w:rPr>
          <w:rFonts w:asciiTheme="minorHAnsi" w:hAnsiTheme="minorHAnsi" w:cstheme="minorHAnsi"/>
          <w:u w:val="single"/>
        </w:rPr>
        <w:t xml:space="preserve"> long-term business </w:t>
      </w:r>
      <w:r w:rsidRPr="00180682">
        <w:rPr>
          <w:rFonts w:asciiTheme="minorHAnsi" w:hAnsiTheme="minorHAnsi" w:cstheme="minorHAnsi"/>
          <w:highlight w:val="cyan"/>
          <w:u w:val="single"/>
        </w:rPr>
        <w:t>strategies based on</w:t>
      </w:r>
      <w:r w:rsidRPr="00180682">
        <w:rPr>
          <w:rFonts w:asciiTheme="minorHAnsi" w:hAnsiTheme="minorHAnsi" w:cstheme="minorHAnsi"/>
          <w:u w:val="single"/>
        </w:rPr>
        <w:t xml:space="preserve"> continuing and </w:t>
      </w:r>
      <w:r w:rsidRPr="00180682">
        <w:rPr>
          <w:rFonts w:asciiTheme="minorHAnsi" w:hAnsiTheme="minorHAnsi" w:cstheme="minorHAnsi"/>
          <w:b/>
          <w:bCs/>
          <w:highlight w:val="cyan"/>
          <w:u w:val="single"/>
        </w:rPr>
        <w:t>undiscovered antitrust violations</w:t>
      </w:r>
      <w:r w:rsidRPr="00180682">
        <w:rPr>
          <w:rFonts w:asciiTheme="minorHAnsi" w:hAnsiTheme="minorHAnsi" w:cstheme="minorHAnsi"/>
          <w:u w:val="single"/>
        </w:rPr>
        <w:t>.</w:t>
      </w:r>
      <w:r w:rsidRPr="00180682">
        <w:rPr>
          <w:rFonts w:asciiTheme="minorHAnsi" w:hAnsiTheme="minorHAnsi" w:cstheme="minorHAnsi"/>
          <w:sz w:val="14"/>
        </w:rPr>
        <w:t xml:space="preserve">228 In the context of price fixing, the fine line between overconfidence and audacious profit maximization often turns out to be largely a function of whether one gets caught. </w:t>
      </w:r>
      <w:r w:rsidRPr="00180682">
        <w:rPr>
          <w:rFonts w:asciiTheme="minorHAnsi" w:hAnsiTheme="minorHAnsi" w:cstheme="minorHAnsi"/>
          <w:highlight w:val="cyan"/>
          <w:u w:val="single"/>
        </w:rPr>
        <w:t>The fact</w:t>
      </w:r>
      <w:r w:rsidRPr="00180682">
        <w:rPr>
          <w:rFonts w:asciiTheme="minorHAnsi" w:hAnsiTheme="minorHAnsi" w:cstheme="minorHAnsi"/>
          <w:u w:val="single"/>
        </w:rPr>
        <w:t xml:space="preserve"> that </w:t>
      </w:r>
      <w:r w:rsidRPr="00180682">
        <w:rPr>
          <w:rFonts w:asciiTheme="minorHAnsi" w:hAnsiTheme="minorHAnsi" w:cstheme="minorHAnsi"/>
          <w:highlight w:val="cyan"/>
          <w:u w:val="single"/>
        </w:rPr>
        <w:t>a firm</w:t>
      </w:r>
      <w:r w:rsidRPr="00180682">
        <w:rPr>
          <w:rFonts w:asciiTheme="minorHAnsi" w:hAnsiTheme="minorHAnsi" w:cstheme="minorHAnsi"/>
          <w:u w:val="single"/>
        </w:rPr>
        <w:t xml:space="preserve"> allegedly </w:t>
      </w:r>
      <w:r w:rsidRPr="00180682">
        <w:rPr>
          <w:rFonts w:asciiTheme="minorHAnsi" w:hAnsiTheme="minorHAnsi" w:cstheme="minorHAnsi"/>
          <w:highlight w:val="cyan"/>
          <w:u w:val="single"/>
        </w:rPr>
        <w:t xml:space="preserve">pursuing an anticompetitive strategy </w:t>
      </w:r>
      <w:r w:rsidRPr="00180682">
        <w:rPr>
          <w:rFonts w:asciiTheme="minorHAnsi" w:hAnsiTheme="minorHAnsi" w:cstheme="minorHAnsi"/>
          <w:u w:val="single"/>
        </w:rPr>
        <w:t xml:space="preserve">ultimately </w:t>
      </w:r>
      <w:r w:rsidRPr="00180682">
        <w:rPr>
          <w:rFonts w:asciiTheme="minorHAnsi" w:hAnsiTheme="minorHAnsi" w:cstheme="minorHAnsi"/>
          <w:highlight w:val="cyan"/>
          <w:u w:val="single"/>
        </w:rPr>
        <w:t>fails</w:t>
      </w:r>
      <w:r w:rsidRPr="00180682">
        <w:rPr>
          <w:rFonts w:asciiTheme="minorHAnsi" w:hAnsiTheme="minorHAnsi" w:cstheme="minorHAnsi"/>
          <w:sz w:val="14"/>
        </w:rPr>
        <w:t xml:space="preserve"> does not mean that the strategy was unattempted. It </w:t>
      </w:r>
      <w:r w:rsidRPr="00180682">
        <w:rPr>
          <w:rFonts w:asciiTheme="minorHAnsi" w:hAnsiTheme="minorHAnsi" w:cstheme="minorHAnsi"/>
          <w:highlight w:val="cyan"/>
          <w:u w:val="single"/>
        </w:rPr>
        <w:t>could</w:t>
      </w:r>
      <w:r w:rsidRPr="00180682">
        <w:rPr>
          <w:rFonts w:asciiTheme="minorHAnsi" w:hAnsiTheme="minorHAnsi" w:cstheme="minorHAnsi"/>
          <w:u w:val="single"/>
        </w:rPr>
        <w:t xml:space="preserve"> simply </w:t>
      </w:r>
      <w:r w:rsidRPr="00180682">
        <w:rPr>
          <w:rFonts w:asciiTheme="minorHAnsi" w:hAnsiTheme="minorHAnsi" w:cstheme="minorHAnsi"/>
          <w:highlight w:val="cyan"/>
          <w:u w:val="single"/>
        </w:rPr>
        <w:t>mean</w:t>
      </w:r>
      <w:r w:rsidRPr="00180682">
        <w:rPr>
          <w:rFonts w:asciiTheme="minorHAnsi" w:hAnsiTheme="minorHAnsi" w:cstheme="minorHAnsi"/>
          <w:u w:val="single"/>
        </w:rPr>
        <w:t xml:space="preserve"> that </w:t>
      </w:r>
      <w:r w:rsidRPr="00180682">
        <w:rPr>
          <w:rFonts w:asciiTheme="minorHAnsi" w:hAnsiTheme="minorHAnsi" w:cstheme="minorHAnsi"/>
          <w:highlight w:val="cyan"/>
          <w:u w:val="single"/>
        </w:rPr>
        <w:t xml:space="preserve">the firm was </w:t>
      </w:r>
      <w:r w:rsidRPr="00180682">
        <w:rPr>
          <w:rFonts w:asciiTheme="minorHAnsi" w:hAnsiTheme="minorHAnsi" w:cstheme="minorHAnsi"/>
          <w:b/>
          <w:bCs/>
          <w:highlight w:val="cyan"/>
          <w:u w:val="single"/>
        </w:rPr>
        <w:t>overoptimistic</w:t>
      </w:r>
      <w:r w:rsidRPr="00180682">
        <w:rPr>
          <w:rFonts w:asciiTheme="minorHAnsi" w:hAnsiTheme="minorHAnsi" w:cstheme="minorHAnsi"/>
          <w:u w:val="single"/>
        </w:rPr>
        <w:t xml:space="preserve"> about its prospects for success</w:t>
      </w:r>
      <w:r w:rsidRPr="00180682">
        <w:rPr>
          <w:rFonts w:asciiTheme="minorHAnsi" w:hAnsiTheme="minorHAnsi" w:cstheme="minorHAnsi"/>
          <w:sz w:val="14"/>
        </w:rPr>
        <w:t xml:space="preserve">, just as DuPont was when it launched Corfam. Behavioral research suggests that </w:t>
      </w:r>
      <w:r w:rsidRPr="00180682">
        <w:rPr>
          <w:rFonts w:asciiTheme="minorHAnsi" w:hAnsiTheme="minorHAnsi" w:cstheme="minorHAnsi"/>
          <w:u w:val="single"/>
        </w:rPr>
        <w:t>the more that a firm values an outcome</w:t>
      </w:r>
      <w:r w:rsidRPr="00180682">
        <w:rPr>
          <w:rFonts w:asciiTheme="minorHAnsi" w:hAnsiTheme="minorHAnsi" w:cstheme="minorHAnsi"/>
          <w:sz w:val="14"/>
        </w:rPr>
        <w:t>—e.g., monopoly power—</w:t>
      </w:r>
      <w:r w:rsidRPr="00180682">
        <w:rPr>
          <w:rFonts w:asciiTheme="minorHAnsi" w:hAnsiTheme="minorHAnsi" w:cstheme="minorHAnsi"/>
          <w:u w:val="single"/>
        </w:rPr>
        <w:t xml:space="preserve">the more likely it is that </w:t>
      </w:r>
      <w:r w:rsidRPr="00180682">
        <w:rPr>
          <w:rFonts w:asciiTheme="minorHAnsi" w:hAnsiTheme="minorHAnsi" w:cstheme="minorHAnsi"/>
          <w:b/>
          <w:bCs/>
          <w:u w:val="single"/>
        </w:rPr>
        <w:t>overconfidence will bias the decisionmaking process</w:t>
      </w:r>
      <w:r w:rsidRPr="00180682">
        <w:rPr>
          <w:rFonts w:asciiTheme="minorHAnsi" w:hAnsiTheme="minorHAnsi" w:cstheme="minorHAnsi"/>
          <w:sz w:val="14"/>
        </w:rPr>
        <w:t xml:space="preserve">.229 In short, </w:t>
      </w:r>
      <w:r w:rsidRPr="00180682">
        <w:rPr>
          <w:rFonts w:asciiTheme="minorHAnsi" w:hAnsiTheme="minorHAnsi" w:cstheme="minorHAnsi"/>
          <w:u w:val="single"/>
        </w:rPr>
        <w:t>firms bent on monopolization</w:t>
      </w:r>
      <w:r w:rsidRPr="00180682">
        <w:rPr>
          <w:rFonts w:asciiTheme="minorHAnsi" w:hAnsiTheme="minorHAnsi" w:cstheme="minorHAnsi"/>
          <w:sz w:val="14"/>
        </w:rPr>
        <w:t xml:space="preserve"> or cartelization </w:t>
      </w:r>
      <w:r w:rsidRPr="00180682">
        <w:rPr>
          <w:rFonts w:asciiTheme="minorHAnsi" w:hAnsiTheme="minorHAnsi" w:cstheme="minorHAnsi"/>
          <w:u w:val="single"/>
        </w:rPr>
        <w:t xml:space="preserve">may </w:t>
      </w:r>
      <w:r w:rsidRPr="00180682">
        <w:rPr>
          <w:rFonts w:asciiTheme="minorHAnsi" w:hAnsiTheme="minorHAnsi" w:cstheme="minorHAnsi"/>
          <w:highlight w:val="cyan"/>
          <w:u w:val="single"/>
        </w:rPr>
        <w:t xml:space="preserve">make a decision to </w:t>
      </w:r>
      <w:r w:rsidRPr="00180682">
        <w:rPr>
          <w:rFonts w:asciiTheme="minorHAnsi" w:hAnsiTheme="minorHAnsi" w:cstheme="minorHAnsi"/>
          <w:b/>
          <w:bCs/>
          <w:highlight w:val="cyan"/>
          <w:u w:val="single"/>
        </w:rPr>
        <w:t>violate antitrust laws</w:t>
      </w:r>
      <w:r w:rsidRPr="00180682">
        <w:rPr>
          <w:rFonts w:asciiTheme="minorHAnsi" w:hAnsiTheme="minorHAnsi" w:cstheme="minorHAnsi"/>
          <w:u w:val="single"/>
        </w:rPr>
        <w:t xml:space="preserve"> even though a federal judge later scrutinizing the same business environment would not find such behavior plausible or rational</w:t>
      </w:r>
      <w:r w:rsidRPr="00180682">
        <w:rPr>
          <w:rFonts w:asciiTheme="minorHAnsi" w:hAnsiTheme="minorHAnsi" w:cstheme="minorHAnsi"/>
          <w:sz w:val="14"/>
        </w:rPr>
        <w:t>. The fact that the judge would make a particular decision in that situation does not answer the question of whether the defendant, brimming with overconfidence, did in fact violate antitrust laws.230</w:t>
      </w:r>
    </w:p>
    <w:p w14:paraId="62E68A7C" w14:textId="77777777" w:rsidR="00180682" w:rsidRPr="00180682" w:rsidRDefault="00180682" w:rsidP="00180682">
      <w:pPr>
        <w:rPr>
          <w:rFonts w:asciiTheme="minorHAnsi" w:hAnsiTheme="minorHAnsi" w:cstheme="minorHAnsi"/>
        </w:rPr>
      </w:pPr>
    </w:p>
    <w:p w14:paraId="2C060567" w14:textId="77777777" w:rsidR="00180682" w:rsidRPr="00180682" w:rsidRDefault="00180682" w:rsidP="00180682">
      <w:pPr>
        <w:rPr>
          <w:rFonts w:asciiTheme="minorHAnsi" w:hAnsiTheme="minorHAnsi" w:cstheme="minorHAnsi"/>
        </w:rPr>
      </w:pPr>
    </w:p>
    <w:p w14:paraId="7E09FD55" w14:textId="77777777" w:rsidR="00180682" w:rsidRPr="00180682" w:rsidRDefault="00180682" w:rsidP="00180682">
      <w:pPr>
        <w:rPr>
          <w:rFonts w:asciiTheme="minorHAnsi" w:hAnsiTheme="minorHAnsi" w:cstheme="minorHAnsi"/>
        </w:rPr>
      </w:pPr>
    </w:p>
    <w:p w14:paraId="73938E88" w14:textId="77777777" w:rsidR="00180682" w:rsidRPr="00180682" w:rsidRDefault="00180682" w:rsidP="00180682">
      <w:pPr>
        <w:rPr>
          <w:rFonts w:asciiTheme="minorHAnsi" w:hAnsiTheme="minorHAnsi" w:cstheme="minorHAnsi"/>
        </w:rPr>
      </w:pPr>
    </w:p>
    <w:p w14:paraId="146001A1" w14:textId="4B0DE528" w:rsidR="00FE35B8" w:rsidRPr="00180682" w:rsidRDefault="00FE35B8" w:rsidP="00FE35B8">
      <w:pPr>
        <w:pStyle w:val="Heading1"/>
        <w:rPr>
          <w:rFonts w:asciiTheme="minorHAnsi" w:hAnsiTheme="minorHAnsi" w:cstheme="minorHAnsi"/>
        </w:rPr>
      </w:pPr>
      <w:r w:rsidRPr="00180682">
        <w:rPr>
          <w:rFonts w:asciiTheme="minorHAnsi" w:hAnsiTheme="minorHAnsi" w:cstheme="minorHAnsi"/>
        </w:rPr>
        <w:t>1AR</w:t>
      </w:r>
    </w:p>
    <w:p w14:paraId="3875DEFC" w14:textId="6A1B502E"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 xml:space="preserve">Section 5 </w:t>
      </w:r>
      <w:r w:rsidRPr="00180682">
        <w:rPr>
          <w:rFonts w:asciiTheme="minorHAnsi" w:hAnsiTheme="minorHAnsi" w:cstheme="minorHAnsi"/>
        </w:rPr>
        <w:t>CP</w:t>
      </w:r>
    </w:p>
    <w:p w14:paraId="1CF8397F" w14:textId="4EEF3A78" w:rsidR="00180682" w:rsidRPr="00180682" w:rsidRDefault="00180682" w:rsidP="00180682">
      <w:pPr>
        <w:pStyle w:val="Heading3"/>
        <w:rPr>
          <w:rFonts w:asciiTheme="minorHAnsi" w:hAnsiTheme="minorHAnsi" w:cstheme="minorHAnsi"/>
        </w:rPr>
      </w:pPr>
      <w:r w:rsidRPr="00180682">
        <w:rPr>
          <w:rFonts w:asciiTheme="minorHAnsi" w:hAnsiTheme="minorHAnsi" w:cstheme="minorHAnsi"/>
        </w:rPr>
        <w:t>Courts Say No---1AR</w:t>
      </w:r>
    </w:p>
    <w:p w14:paraId="79C28FB4" w14:textId="77777777" w:rsidR="00180682" w:rsidRPr="00180682" w:rsidRDefault="00180682" w:rsidP="00180682">
      <w:pPr>
        <w:keepNext/>
        <w:keepLines/>
        <w:spacing w:before="40" w:after="0"/>
        <w:outlineLvl w:val="3"/>
        <w:rPr>
          <w:rFonts w:asciiTheme="minorHAnsi" w:eastAsiaTheme="majorEastAsia" w:hAnsiTheme="minorHAnsi" w:cstheme="minorHAnsi"/>
          <w:b/>
          <w:iCs/>
          <w:sz w:val="26"/>
        </w:rPr>
      </w:pPr>
      <w:r w:rsidRPr="00180682">
        <w:rPr>
          <w:rFonts w:asciiTheme="minorHAnsi" w:eastAsiaTheme="majorEastAsia" w:hAnsiTheme="minorHAnsi" w:cstheme="minorHAnsi"/>
          <w:b/>
          <w:iCs/>
          <w:sz w:val="26"/>
        </w:rPr>
        <w:t xml:space="preserve">Courts </w:t>
      </w:r>
      <w:r w:rsidRPr="00180682">
        <w:rPr>
          <w:rFonts w:asciiTheme="minorHAnsi" w:eastAsiaTheme="majorEastAsia" w:hAnsiTheme="minorHAnsi" w:cstheme="minorHAnsi"/>
          <w:b/>
          <w:iCs/>
          <w:sz w:val="26"/>
          <w:u w:val="single"/>
        </w:rPr>
        <w:t>say no</w:t>
      </w:r>
      <w:r w:rsidRPr="00180682">
        <w:rPr>
          <w:rFonts w:asciiTheme="minorHAnsi" w:eastAsiaTheme="majorEastAsia" w:hAnsiTheme="minorHAnsi" w:cstheme="minorHAnsi"/>
          <w:b/>
          <w:iCs/>
          <w:sz w:val="26"/>
        </w:rPr>
        <w:t xml:space="preserve"> and congress </w:t>
      </w:r>
      <w:r w:rsidRPr="00180682">
        <w:rPr>
          <w:rFonts w:asciiTheme="minorHAnsi" w:eastAsiaTheme="majorEastAsia" w:hAnsiTheme="minorHAnsi" w:cstheme="minorHAnsi"/>
          <w:b/>
          <w:iCs/>
          <w:sz w:val="26"/>
          <w:u w:val="single"/>
        </w:rPr>
        <w:t>backlashes</w:t>
      </w:r>
      <w:r w:rsidRPr="00180682">
        <w:rPr>
          <w:rFonts w:asciiTheme="minorHAnsi" w:eastAsiaTheme="majorEastAsia" w:hAnsiTheme="minorHAnsi" w:cstheme="minorHAnsi"/>
          <w:b/>
          <w:iCs/>
          <w:sz w:val="26"/>
        </w:rPr>
        <w:t xml:space="preserve">. </w:t>
      </w:r>
    </w:p>
    <w:p w14:paraId="380FF30A"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Alison </w:t>
      </w:r>
      <w:r w:rsidRPr="00180682">
        <w:rPr>
          <w:rFonts w:asciiTheme="minorHAnsi" w:hAnsiTheme="minorHAnsi" w:cstheme="minorHAnsi"/>
          <w:b/>
          <w:bCs/>
          <w:sz w:val="26"/>
        </w:rPr>
        <w:t>Jones and</w:t>
      </w:r>
      <w:r w:rsidRPr="00180682">
        <w:rPr>
          <w:rFonts w:asciiTheme="minorHAnsi" w:hAnsiTheme="minorHAnsi" w:cstheme="minorHAnsi"/>
        </w:rPr>
        <w:t xml:space="preserve"> William E. </w:t>
      </w:r>
      <w:r w:rsidRPr="00180682">
        <w:rPr>
          <w:rFonts w:asciiTheme="minorHAnsi" w:hAnsiTheme="minorHAnsi" w:cstheme="minorHAnsi"/>
          <w:b/>
          <w:bCs/>
          <w:sz w:val="26"/>
        </w:rPr>
        <w:t>Kovacic 20</w:t>
      </w:r>
      <w:r w:rsidRPr="00180682">
        <w:rPr>
          <w:rFonts w:asciiTheme="minorHAnsi" w:hAnsiTheme="minorHAnsi" w:cstheme="min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56EB89D8"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u w:val="single"/>
        </w:rPr>
        <w:t xml:space="preserve">One possible </w:t>
      </w:r>
      <w:r w:rsidRPr="00180682">
        <w:rPr>
          <w:rFonts w:asciiTheme="minorHAnsi" w:hAnsiTheme="minorHAnsi" w:cstheme="minorHAnsi"/>
          <w:highlight w:val="cyan"/>
          <w:u w:val="single"/>
        </w:rPr>
        <w:t>solution</w:t>
      </w:r>
      <w:r w:rsidRPr="00180682">
        <w:rPr>
          <w:rFonts w:asciiTheme="minorHAnsi" w:hAnsiTheme="minorHAnsi" w:cstheme="minorHAnsi"/>
          <w:u w:val="single"/>
        </w:rPr>
        <w:t xml:space="preserve"> to rigidities that have developed in Sherman Act jurisprudence is </w:t>
      </w:r>
      <w:r w:rsidRPr="00180682">
        <w:rPr>
          <w:rFonts w:asciiTheme="minorHAnsi" w:hAnsiTheme="minorHAnsi" w:cstheme="minorHAnsi"/>
          <w:highlight w:val="cyan"/>
          <w:u w:val="single"/>
        </w:rPr>
        <w:t>for the FTC to rely</w:t>
      </w:r>
      <w:r w:rsidRPr="00180682">
        <w:rPr>
          <w:rFonts w:asciiTheme="minorHAnsi" w:hAnsiTheme="minorHAnsi" w:cstheme="minorHAnsi"/>
          <w:u w:val="single"/>
        </w:rPr>
        <w:t xml:space="preserve"> more heavily </w:t>
      </w:r>
      <w:r w:rsidRPr="00180682">
        <w:rPr>
          <w:rFonts w:asciiTheme="minorHAnsi" w:hAnsiTheme="minorHAnsi" w:cstheme="minorHAnsi"/>
          <w:highlight w:val="cyan"/>
          <w:u w:val="single"/>
        </w:rPr>
        <w:t>on</w:t>
      </w:r>
      <w:r w:rsidRPr="00180682">
        <w:rPr>
          <w:rFonts w:asciiTheme="minorHAnsi" w:hAnsiTheme="minorHAnsi" w:cstheme="minorHAnsi"/>
          <w:u w:val="single"/>
        </w:rPr>
        <w:t xml:space="preserve"> the prosecution</w:t>
      </w:r>
      <w:r w:rsidRPr="00180682">
        <w:rPr>
          <w:rFonts w:asciiTheme="minorHAnsi" w:hAnsiTheme="minorHAnsi" w:cstheme="minorHAnsi"/>
          <w:sz w:val="16"/>
        </w:rPr>
        <w:t xml:space="preserve">, through its own administrative process, of cases </w:t>
      </w:r>
      <w:r w:rsidRPr="00180682">
        <w:rPr>
          <w:rFonts w:asciiTheme="minorHAnsi" w:hAnsiTheme="minorHAnsi" w:cstheme="minorHAnsi"/>
          <w:b/>
          <w:iCs/>
          <w:u w:val="single"/>
        </w:rPr>
        <w:t xml:space="preserve">based on </w:t>
      </w:r>
      <w:r w:rsidRPr="00180682">
        <w:rPr>
          <w:rFonts w:asciiTheme="minorHAnsi" w:hAnsiTheme="minorHAnsi" w:cstheme="minorHAnsi"/>
          <w:b/>
          <w:iCs/>
          <w:highlight w:val="cyan"/>
          <w:u w:val="single"/>
        </w:rPr>
        <w:t>Section 5 of the FTC Act</w:t>
      </w:r>
      <w:r w:rsidRPr="00180682">
        <w:rPr>
          <w:rFonts w:asciiTheme="minorHAnsi" w:hAnsiTheme="minorHAnsi" w:cstheme="min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2513FAB0"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180682">
        <w:rPr>
          <w:rFonts w:asciiTheme="minorHAnsi" w:hAnsiTheme="minorHAnsi" w:cstheme="minorHAnsi"/>
          <w:u w:val="single"/>
        </w:rPr>
        <w:t>if they were</w:t>
      </w:r>
      <w:r w:rsidRPr="00180682">
        <w:rPr>
          <w:rFonts w:asciiTheme="minorHAnsi" w:hAnsiTheme="minorHAnsi" w:cstheme="minorHAnsi"/>
          <w:sz w:val="16"/>
        </w:rPr>
        <w:t xml:space="preserve"> to be, </w:t>
      </w:r>
      <w:r w:rsidRPr="00180682">
        <w:rPr>
          <w:rFonts w:asciiTheme="minorHAnsi" w:hAnsiTheme="minorHAnsi" w:cstheme="minorHAnsi"/>
          <w:u w:val="single"/>
        </w:rPr>
        <w:t xml:space="preserve">the reality is that such an application may encounter </w:t>
      </w:r>
      <w:r w:rsidRPr="00180682">
        <w:rPr>
          <w:rFonts w:asciiTheme="minorHAnsi" w:hAnsiTheme="minorHAnsi" w:cstheme="minorHAnsi"/>
          <w:b/>
          <w:iCs/>
          <w:u w:val="single"/>
        </w:rPr>
        <w:t>difficulties</w:t>
      </w:r>
      <w:r w:rsidRPr="00180682">
        <w:rPr>
          <w:rFonts w:asciiTheme="minorHAnsi" w:hAnsiTheme="minorHAnsi" w:cstheme="minorHAnsi"/>
          <w:sz w:val="16"/>
        </w:rPr>
        <w:t xml:space="preserve">. Since its creation in 1914, </w:t>
      </w:r>
      <w:r w:rsidRPr="00180682">
        <w:rPr>
          <w:rFonts w:asciiTheme="minorHAnsi" w:hAnsiTheme="minorHAnsi" w:cstheme="minorHAnsi"/>
          <w:b/>
          <w:iCs/>
          <w:highlight w:val="cyan"/>
          <w:u w:val="single"/>
        </w:rPr>
        <w:t>the FTC has never prevailed before the Supreme Court</w:t>
      </w:r>
      <w:r w:rsidRPr="00180682">
        <w:rPr>
          <w:rFonts w:asciiTheme="minorHAnsi" w:hAnsiTheme="minorHAnsi" w:cstheme="minorHAnsi"/>
          <w:b/>
          <w:iCs/>
          <w:u w:val="single"/>
        </w:rPr>
        <w:t xml:space="preserve"> in any case </w:t>
      </w:r>
      <w:r w:rsidRPr="00180682">
        <w:rPr>
          <w:rFonts w:asciiTheme="minorHAnsi" w:hAnsiTheme="minorHAnsi" w:cstheme="minorHAnsi"/>
          <w:b/>
          <w:iCs/>
          <w:highlight w:val="cyan"/>
          <w:u w:val="single"/>
        </w:rPr>
        <w:t>challenging dominant firm misconduct</w:t>
      </w:r>
      <w:r w:rsidRPr="00180682">
        <w:rPr>
          <w:rFonts w:asciiTheme="minorHAnsi" w:hAnsiTheme="minorHAnsi" w:cstheme="minorHAnsi"/>
          <w:sz w:val="16"/>
        </w:rPr>
        <w:t xml:space="preserve">, whether </w:t>
      </w:r>
      <w:r w:rsidRPr="00180682">
        <w:rPr>
          <w:rFonts w:asciiTheme="minorHAnsi" w:hAnsiTheme="minorHAnsi" w:cstheme="minorHAnsi"/>
          <w:u w:val="single"/>
        </w:rPr>
        <w:t>premised</w:t>
      </w:r>
      <w:r w:rsidRPr="00180682">
        <w:rPr>
          <w:rFonts w:asciiTheme="minorHAnsi" w:hAnsiTheme="minorHAnsi" w:cstheme="minorHAnsi"/>
          <w:sz w:val="16"/>
        </w:rPr>
        <w:t xml:space="preserve"> on Section 2 of the Sherman Act or </w:t>
      </w:r>
      <w:r w:rsidRPr="00180682">
        <w:rPr>
          <w:rFonts w:asciiTheme="minorHAnsi" w:hAnsiTheme="minorHAnsi" w:cstheme="minorHAnsi"/>
          <w:b/>
          <w:iCs/>
          <w:highlight w:val="cyan"/>
          <w:u w:val="single"/>
        </w:rPr>
        <w:t>purely on Section 5</w:t>
      </w:r>
      <w:r w:rsidRPr="00180682">
        <w:rPr>
          <w:rFonts w:asciiTheme="minorHAnsi" w:hAnsiTheme="minorHAnsi" w:cstheme="minorHAnsi"/>
          <w:b/>
          <w:iCs/>
          <w:u w:val="single"/>
        </w:rPr>
        <w:t xml:space="preserve"> of the FTC Act</w:t>
      </w:r>
      <w:r w:rsidRPr="00180682">
        <w:rPr>
          <w:rFonts w:asciiTheme="minorHAnsi" w:hAnsiTheme="minorHAnsi" w:cstheme="minorHAnsi"/>
          <w:sz w:val="16"/>
        </w:rPr>
        <w:t xml:space="preserve">.96 </w:t>
      </w:r>
      <w:r w:rsidRPr="00180682">
        <w:rPr>
          <w:rFonts w:asciiTheme="minorHAnsi" w:hAnsiTheme="minorHAnsi" w:cstheme="minorHAnsi"/>
          <w:u w:val="single"/>
        </w:rPr>
        <w:t xml:space="preserve">The </w:t>
      </w:r>
      <w:r w:rsidRPr="00180682">
        <w:rPr>
          <w:rFonts w:asciiTheme="minorHAnsi" w:hAnsiTheme="minorHAnsi" w:cstheme="minorHAnsi"/>
          <w:highlight w:val="cyan"/>
          <w:u w:val="single"/>
        </w:rPr>
        <w:t>last</w:t>
      </w:r>
      <w:r w:rsidRPr="00180682">
        <w:rPr>
          <w:rFonts w:asciiTheme="minorHAnsi" w:hAnsiTheme="minorHAnsi" w:cstheme="minorHAnsi"/>
          <w:u w:val="single"/>
        </w:rPr>
        <w:t xml:space="preserve"> FTC success in federal court in a case predicated solely on Section 5 occurred </w:t>
      </w:r>
      <w:r w:rsidRPr="00180682">
        <w:rPr>
          <w:rFonts w:asciiTheme="minorHAnsi" w:hAnsiTheme="minorHAnsi" w:cstheme="minorHAnsi"/>
          <w:highlight w:val="cyan"/>
          <w:u w:val="single"/>
        </w:rPr>
        <w:t>in the late</w:t>
      </w:r>
      <w:r w:rsidRPr="00180682">
        <w:rPr>
          <w:rFonts w:asciiTheme="minorHAnsi" w:hAnsiTheme="minorHAnsi" w:cstheme="minorHAnsi"/>
          <w:u w:val="single"/>
        </w:rPr>
        <w:t xml:space="preserve"> </w:t>
      </w:r>
      <w:r w:rsidRPr="00180682">
        <w:rPr>
          <w:rFonts w:asciiTheme="minorHAnsi" w:hAnsiTheme="minorHAnsi" w:cstheme="minorHAnsi"/>
          <w:b/>
          <w:iCs/>
          <w:u w:val="single"/>
        </w:rPr>
        <w:t>19</w:t>
      </w:r>
      <w:r w:rsidRPr="00180682">
        <w:rPr>
          <w:rFonts w:asciiTheme="minorHAnsi" w:hAnsiTheme="minorHAnsi" w:cstheme="minorHAnsi"/>
          <w:b/>
          <w:iCs/>
          <w:highlight w:val="cyan"/>
          <w:u w:val="single"/>
        </w:rPr>
        <w:t>60s</w:t>
      </w:r>
      <w:r w:rsidRPr="00180682">
        <w:rPr>
          <w:rFonts w:asciiTheme="minorHAnsi" w:hAnsiTheme="minorHAnsi" w:cstheme="minorHAnsi"/>
          <w:sz w:val="16"/>
        </w:rPr>
        <w:t>.97</w:t>
      </w:r>
    </w:p>
    <w:p w14:paraId="0A84F5E7"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u w:val="single"/>
        </w:rPr>
        <w:t xml:space="preserve">The FTC’s record of limited success with Section 5 has </w:t>
      </w:r>
      <w:r w:rsidRPr="00180682">
        <w:rPr>
          <w:rFonts w:asciiTheme="minorHAnsi" w:hAnsiTheme="minorHAnsi" w:cstheme="minorHAnsi"/>
          <w:b/>
          <w:iCs/>
          <w:u w:val="single"/>
        </w:rPr>
        <w:t>not been for want of trying</w:t>
      </w:r>
      <w:r w:rsidRPr="00180682">
        <w:rPr>
          <w:rFonts w:asciiTheme="minorHAnsi" w:hAnsiTheme="minorHAnsi" w:cstheme="minorHAnsi"/>
          <w:u w:val="single"/>
        </w:rPr>
        <w:t>. In the 1970s, the FTC undertook an ambitious program to make the enforcement of claims predicated on the distinctive reach of Section 5</w:t>
      </w:r>
      <w:r w:rsidRPr="00180682">
        <w:rPr>
          <w:rFonts w:asciiTheme="minorHAnsi" w:hAnsiTheme="minorHAnsi" w:cstheme="minorHAnsi"/>
          <w:sz w:val="16"/>
        </w:rPr>
        <w:t xml:space="preserve">, a foundation to develop “competition policy in its broadest sense.”98 </w:t>
      </w:r>
      <w:r w:rsidRPr="00180682">
        <w:rPr>
          <w:rFonts w:asciiTheme="minorHAnsi" w:hAnsiTheme="minorHAnsi" w:cstheme="minorHAnsi"/>
          <w:u w:val="single"/>
        </w:rPr>
        <w:t xml:space="preserve">The agency’s </w:t>
      </w:r>
      <w:r w:rsidRPr="00180682">
        <w:rPr>
          <w:rFonts w:asciiTheme="minorHAnsi" w:hAnsiTheme="minorHAnsi" w:cstheme="minorHAnsi"/>
          <w:highlight w:val="cyan"/>
          <w:u w:val="single"/>
        </w:rPr>
        <w:t>Section 5 agenda yielded</w:t>
      </w:r>
      <w:r w:rsidRPr="00180682">
        <w:rPr>
          <w:rFonts w:asciiTheme="minorHAnsi" w:hAnsiTheme="minorHAnsi" w:cstheme="minorHAnsi"/>
          <w:sz w:val="16"/>
        </w:rPr>
        <w:t xml:space="preserve"> some successes,99 but also </w:t>
      </w:r>
      <w:r w:rsidRPr="00180682">
        <w:rPr>
          <w:rFonts w:asciiTheme="minorHAnsi" w:hAnsiTheme="minorHAnsi" w:cstheme="minorHAnsi"/>
          <w:b/>
          <w:iCs/>
          <w:u w:val="single"/>
        </w:rPr>
        <w:t xml:space="preserve">a large number of </w:t>
      </w:r>
      <w:r w:rsidRPr="00180682">
        <w:rPr>
          <w:rFonts w:asciiTheme="minorHAnsi" w:hAnsiTheme="minorHAnsi" w:cstheme="minorHAnsi"/>
          <w:b/>
          <w:iCs/>
          <w:highlight w:val="cyan"/>
          <w:u w:val="single"/>
        </w:rPr>
        <w:t>litigation failures</w:t>
      </w:r>
      <w:r w:rsidRPr="00180682">
        <w:rPr>
          <w:rFonts w:asciiTheme="minorHAnsi" w:hAnsiTheme="minorHAnsi" w:cstheme="minorHAnsi"/>
          <w:sz w:val="16"/>
        </w:rPr>
        <w:t xml:space="preserve"> </w:t>
      </w:r>
      <w:r w:rsidRPr="00180682">
        <w:rPr>
          <w:rFonts w:asciiTheme="minorHAnsi" w:hAnsiTheme="minorHAnsi" w:cstheme="minorHAnsi"/>
          <w:u w:val="single"/>
        </w:rPr>
        <w:t>involving cases to address subtle forms of coordination in oligopolies, to impose new obligations on dominant firms, and to dissolve shared monopolies</w:t>
      </w:r>
      <w:r w:rsidRPr="00180682">
        <w:rPr>
          <w:rFonts w:asciiTheme="minorHAnsi" w:hAnsiTheme="minorHAnsi" w:cstheme="minorHAnsi"/>
          <w:sz w:val="16"/>
        </w:rPr>
        <w:t xml:space="preserve">.100 </w:t>
      </w:r>
      <w:r w:rsidRPr="00180682">
        <w:rPr>
          <w:rFonts w:asciiTheme="minorHAnsi" w:hAnsiTheme="minorHAnsi" w:cstheme="minorHAnsi"/>
          <w:u w:val="single"/>
        </w:rPr>
        <w:t xml:space="preserve">The agency’s program </w:t>
      </w:r>
      <w:r w:rsidRPr="00180682">
        <w:rPr>
          <w:rFonts w:asciiTheme="minorHAnsi" w:hAnsiTheme="minorHAnsi" w:cstheme="minorHAnsi"/>
          <w:highlight w:val="cyan"/>
          <w:u w:val="single"/>
        </w:rPr>
        <w:t xml:space="preserve">elicited powerful </w:t>
      </w:r>
      <w:r w:rsidRPr="00180682">
        <w:rPr>
          <w:rFonts w:asciiTheme="minorHAnsi" w:hAnsiTheme="minorHAnsi" w:cstheme="minorHAnsi"/>
          <w:b/>
          <w:iCs/>
          <w:highlight w:val="cyan"/>
          <w:u w:val="single"/>
        </w:rPr>
        <w:t>legislative backlash</w:t>
      </w:r>
      <w:r w:rsidRPr="00180682">
        <w:rPr>
          <w:rFonts w:asciiTheme="minorHAnsi" w:hAnsiTheme="minorHAnsi" w:cstheme="minorHAnsi"/>
          <w:highlight w:val="cyan"/>
          <w:u w:val="single"/>
        </w:rPr>
        <w:t xml:space="preserve"> f</w:t>
      </w:r>
      <w:r w:rsidRPr="00180682">
        <w:rPr>
          <w:rFonts w:asciiTheme="minorHAnsi" w:hAnsiTheme="minorHAnsi" w:cstheme="minorHAnsi"/>
          <w:u w:val="single"/>
        </w:rPr>
        <w:t>rom</w:t>
      </w:r>
      <w:r w:rsidRPr="00180682">
        <w:rPr>
          <w:rFonts w:asciiTheme="minorHAnsi" w:hAnsiTheme="minorHAnsi" w:cstheme="minorHAnsi"/>
          <w:sz w:val="16"/>
        </w:rPr>
        <w:t xml:space="preserve"> a </w:t>
      </w:r>
      <w:r w:rsidRPr="00180682">
        <w:rPr>
          <w:rFonts w:asciiTheme="minorHAnsi" w:hAnsiTheme="minorHAnsi" w:cstheme="minorHAnsi"/>
          <w:u w:val="single"/>
        </w:rPr>
        <w:t>Congress that</w:t>
      </w:r>
      <w:r w:rsidRPr="00180682">
        <w:rPr>
          <w:rFonts w:asciiTheme="minorHAnsi" w:hAnsiTheme="minorHAnsi" w:cstheme="minorHAnsi"/>
          <w:sz w:val="16"/>
        </w:rPr>
        <w:t xml:space="preserve"> once supported FTC’s trailblazing initiatives but </w:t>
      </w:r>
      <w:r w:rsidRPr="00180682">
        <w:rPr>
          <w:rFonts w:asciiTheme="minorHAnsi" w:hAnsiTheme="minorHAnsi" w:cstheme="minorHAnsi"/>
          <w:u w:val="single"/>
        </w:rPr>
        <w:t>turned against it as the Commission’s efforts to obtain dramatic structural remedies unfolded</w:t>
      </w:r>
      <w:r w:rsidRPr="00180682">
        <w:rPr>
          <w:rFonts w:asciiTheme="minorHAnsi" w:hAnsiTheme="minorHAnsi" w:cstheme="minorHAnsi"/>
          <w:sz w:val="16"/>
        </w:rPr>
        <w:t>.101</w:t>
      </w:r>
    </w:p>
    <w:p w14:paraId="29DA48BB" w14:textId="77777777" w:rsidR="00180682" w:rsidRPr="00180682" w:rsidRDefault="00180682" w:rsidP="00180682">
      <w:pPr>
        <w:keepNext/>
        <w:keepLines/>
        <w:spacing w:before="40" w:after="0"/>
        <w:outlineLvl w:val="3"/>
        <w:rPr>
          <w:rFonts w:asciiTheme="minorHAnsi" w:eastAsiaTheme="majorEastAsia" w:hAnsiTheme="minorHAnsi" w:cstheme="minorHAnsi"/>
          <w:b/>
          <w:iCs/>
          <w:sz w:val="26"/>
        </w:rPr>
      </w:pPr>
      <w:r w:rsidRPr="00180682">
        <w:rPr>
          <w:rFonts w:asciiTheme="minorHAnsi" w:eastAsiaTheme="majorEastAsia" w:hAnsiTheme="minorHAnsi" w:cstheme="minorHAnsi"/>
          <w:b/>
          <w:iCs/>
          <w:sz w:val="26"/>
        </w:rPr>
        <w:t>Courts block it---and it drains resources</w:t>
      </w:r>
    </w:p>
    <w:p w14:paraId="3624EF0C" w14:textId="77777777" w:rsidR="00180682" w:rsidRPr="00180682" w:rsidRDefault="00180682" w:rsidP="00180682">
      <w:pPr>
        <w:rPr>
          <w:rFonts w:asciiTheme="minorHAnsi" w:hAnsiTheme="minorHAnsi" w:cstheme="minorHAnsi"/>
        </w:rPr>
      </w:pPr>
      <w:r w:rsidRPr="00180682">
        <w:rPr>
          <w:rFonts w:asciiTheme="minorHAnsi" w:hAnsiTheme="minorHAnsi" w:cstheme="minorHAnsi"/>
        </w:rPr>
        <w:t xml:space="preserve">Bryan </w:t>
      </w:r>
      <w:r w:rsidRPr="00180682">
        <w:rPr>
          <w:rFonts w:asciiTheme="minorHAnsi" w:hAnsiTheme="minorHAnsi" w:cstheme="minorHAnsi"/>
          <w:b/>
          <w:bCs/>
          <w:sz w:val="26"/>
        </w:rPr>
        <w:t>Koenig 6/29</w:t>
      </w:r>
      <w:r w:rsidRPr="00180682">
        <w:rPr>
          <w:rFonts w:asciiTheme="minorHAnsi" w:hAnsiTheme="minorHAnsi" w:cstheme="minorHAnsi"/>
        </w:rPr>
        <w:t>. Senior competition reporter at Law 360. "Is The Consumer Welfare Standard On FTC's Chopping Block?." Law 360. Accessed via Nexis Uni. 6-29-2021. https://www.law360.com/articles/1398386</w:t>
      </w:r>
    </w:p>
    <w:p w14:paraId="41F37347" w14:textId="77777777" w:rsidR="00180682" w:rsidRPr="00180682" w:rsidRDefault="00180682" w:rsidP="00180682">
      <w:pPr>
        <w:rPr>
          <w:rFonts w:asciiTheme="minorHAnsi" w:hAnsiTheme="minorHAnsi" w:cstheme="minorHAnsi"/>
          <w:sz w:val="16"/>
        </w:rPr>
      </w:pPr>
      <w:r w:rsidRPr="00180682">
        <w:rPr>
          <w:rFonts w:asciiTheme="minorHAnsi" w:hAnsiTheme="minorHAnsi" w:cstheme="minorHAnsi"/>
          <w:u w:val="single"/>
        </w:rPr>
        <w:t xml:space="preserve">If </w:t>
      </w:r>
      <w:r w:rsidRPr="00180682">
        <w:rPr>
          <w:rFonts w:asciiTheme="minorHAnsi" w:hAnsiTheme="minorHAnsi" w:cstheme="minorHAnsi"/>
          <w:highlight w:val="cyan"/>
          <w:u w:val="single"/>
        </w:rPr>
        <w:t>Khan</w:t>
      </w:r>
      <w:r w:rsidRPr="00180682">
        <w:rPr>
          <w:rFonts w:asciiTheme="minorHAnsi" w:hAnsiTheme="minorHAnsi" w:cstheme="minorHAnsi"/>
          <w:u w:val="single"/>
        </w:rPr>
        <w:t xml:space="preserve"> does</w:t>
      </w:r>
      <w:r w:rsidRPr="00180682">
        <w:rPr>
          <w:rFonts w:asciiTheme="minorHAnsi" w:hAnsiTheme="minorHAnsi" w:cstheme="minorHAnsi"/>
          <w:sz w:val="16"/>
        </w:rPr>
        <w:t xml:space="preserve"> rescind the Section 5 statement in the name of </w:t>
      </w:r>
      <w:r w:rsidRPr="00180682">
        <w:rPr>
          <w:rFonts w:asciiTheme="minorHAnsi" w:hAnsiTheme="minorHAnsi" w:cstheme="minorHAnsi"/>
          <w:u w:val="single"/>
        </w:rPr>
        <w:t>mov</w:t>
      </w:r>
      <w:r w:rsidRPr="00180682">
        <w:rPr>
          <w:rFonts w:asciiTheme="minorHAnsi" w:hAnsiTheme="minorHAnsi" w:cstheme="minorHAnsi"/>
          <w:sz w:val="16"/>
        </w:rPr>
        <w:t xml:space="preserve">ing </w:t>
      </w:r>
      <w:r w:rsidRPr="00180682">
        <w:rPr>
          <w:rFonts w:asciiTheme="minorHAnsi" w:hAnsiTheme="minorHAnsi" w:cstheme="minorHAnsi"/>
          <w:u w:val="single"/>
        </w:rPr>
        <w:t>beyond the consumer welfare standard</w:t>
      </w:r>
      <w:r w:rsidRPr="00180682">
        <w:rPr>
          <w:rFonts w:asciiTheme="minorHAnsi" w:hAnsiTheme="minorHAnsi" w:cstheme="minorHAnsi"/>
          <w:sz w:val="16"/>
        </w:rPr>
        <w:t xml:space="preserve"> however, </w:t>
      </w:r>
      <w:r w:rsidRPr="00180682">
        <w:rPr>
          <w:rFonts w:asciiTheme="minorHAnsi" w:hAnsiTheme="minorHAnsi" w:cstheme="minorHAnsi"/>
          <w:u w:val="single"/>
        </w:rPr>
        <w:t>observers note</w:t>
      </w:r>
      <w:r w:rsidRPr="00180682">
        <w:rPr>
          <w:rFonts w:asciiTheme="minorHAnsi" w:hAnsiTheme="minorHAnsi" w:cstheme="minorHAnsi"/>
          <w:sz w:val="16"/>
        </w:rPr>
        <w:t xml:space="preserve"> that </w:t>
      </w:r>
      <w:r w:rsidRPr="00180682">
        <w:rPr>
          <w:rFonts w:asciiTheme="minorHAnsi" w:hAnsiTheme="minorHAnsi" w:cstheme="minorHAnsi"/>
          <w:u w:val="single"/>
        </w:rPr>
        <w:t xml:space="preserve">it </w:t>
      </w:r>
      <w:r w:rsidRPr="00180682">
        <w:rPr>
          <w:rFonts w:asciiTheme="minorHAnsi" w:hAnsiTheme="minorHAnsi" w:cstheme="minorHAnsi"/>
          <w:highlight w:val="cyan"/>
          <w:u w:val="single"/>
        </w:rPr>
        <w:t>would not be the standard's</w:t>
      </w:r>
      <w:r w:rsidRPr="00180682">
        <w:rPr>
          <w:rFonts w:asciiTheme="minorHAnsi" w:hAnsiTheme="minorHAnsi" w:cstheme="minorHAnsi"/>
          <w:sz w:val="16"/>
        </w:rPr>
        <w:t xml:space="preserve"> immediate </w:t>
      </w:r>
      <w:r w:rsidRPr="00180682">
        <w:rPr>
          <w:rFonts w:asciiTheme="minorHAnsi" w:hAnsiTheme="minorHAnsi" w:cstheme="minorHAnsi"/>
          <w:highlight w:val="cyan"/>
          <w:u w:val="single"/>
        </w:rPr>
        <w:t>death knell</w:t>
      </w:r>
      <w:r w:rsidRPr="00180682">
        <w:rPr>
          <w:rFonts w:asciiTheme="minorHAnsi" w:hAnsiTheme="minorHAnsi" w:cstheme="minorHAnsi"/>
          <w:sz w:val="16"/>
        </w:rPr>
        <w:t xml:space="preserve">. </w:t>
      </w:r>
      <w:r w:rsidRPr="00180682">
        <w:rPr>
          <w:rFonts w:asciiTheme="minorHAnsi" w:hAnsiTheme="minorHAnsi" w:cstheme="minorHAnsi"/>
          <w:b/>
          <w:iCs/>
          <w:highlight w:val="cyan"/>
          <w:u w:val="single"/>
        </w:rPr>
        <w:t>Courts</w:t>
      </w:r>
      <w:r w:rsidRPr="00180682">
        <w:rPr>
          <w:rFonts w:asciiTheme="minorHAnsi" w:hAnsiTheme="minorHAnsi" w:cstheme="minorHAnsi"/>
          <w:sz w:val="16"/>
        </w:rPr>
        <w:t xml:space="preserve"> have come to </w:t>
      </w:r>
      <w:r w:rsidRPr="00180682">
        <w:rPr>
          <w:rFonts w:asciiTheme="minorHAnsi" w:hAnsiTheme="minorHAnsi" w:cstheme="minorHAnsi"/>
          <w:b/>
          <w:iCs/>
          <w:highlight w:val="cyan"/>
          <w:u w:val="single"/>
        </w:rPr>
        <w:t>rely on the standard</w:t>
      </w:r>
      <w:r w:rsidRPr="00180682">
        <w:rPr>
          <w:rFonts w:asciiTheme="minorHAnsi" w:hAnsiTheme="minorHAnsi" w:cstheme="minorHAnsi"/>
          <w:sz w:val="16"/>
        </w:rPr>
        <w:t xml:space="preserve">, which is not based on statute, </w:t>
      </w:r>
      <w:r w:rsidRPr="00180682">
        <w:rPr>
          <w:rFonts w:asciiTheme="minorHAnsi" w:hAnsiTheme="minorHAnsi" w:cstheme="minorHAnsi"/>
          <w:u w:val="single"/>
        </w:rPr>
        <w:t xml:space="preserve">for assessing enforcement actions, </w:t>
      </w:r>
      <w:r w:rsidRPr="00180682">
        <w:rPr>
          <w:rFonts w:asciiTheme="minorHAnsi" w:hAnsiTheme="minorHAnsi" w:cstheme="minorHAnsi"/>
          <w:highlight w:val="cyan"/>
          <w:u w:val="single"/>
        </w:rPr>
        <w:t>and the FTC would need to persuade judges</w:t>
      </w:r>
      <w:r w:rsidRPr="00180682">
        <w:rPr>
          <w:rFonts w:asciiTheme="minorHAnsi" w:hAnsiTheme="minorHAnsi" w:cstheme="minorHAnsi"/>
          <w:u w:val="single"/>
        </w:rPr>
        <w:t xml:space="preserve"> to try something new.</w:t>
      </w:r>
      <w:r w:rsidRPr="00180682">
        <w:rPr>
          <w:rFonts w:asciiTheme="minorHAnsi" w:hAnsiTheme="minorHAnsi" w:cstheme="minorHAnsi"/>
          <w:u w:val="single"/>
        </w:rPr>
        <w:br/>
      </w:r>
      <w:r w:rsidRPr="00180682">
        <w:rPr>
          <w:rFonts w:asciiTheme="minorHAnsi" w:hAnsiTheme="minorHAnsi" w:cstheme="minorHAnsi"/>
          <w:sz w:val="16"/>
        </w:rPr>
        <w:br/>
      </w:r>
      <w:r w:rsidRPr="00180682">
        <w:rPr>
          <w:rFonts w:asciiTheme="minorHAnsi" w:hAnsiTheme="minorHAnsi" w:cstheme="minorHAnsi"/>
          <w:u w:val="single"/>
        </w:rPr>
        <w:t xml:space="preserve">"Since existing U.S. case law recognizes the consumer welfare standard, new </w:t>
      </w:r>
      <w:r w:rsidRPr="00180682">
        <w:rPr>
          <w:rFonts w:asciiTheme="minorHAnsi" w:hAnsiTheme="minorHAnsi" w:cstheme="minorHAnsi"/>
          <w:highlight w:val="cyan"/>
          <w:u w:val="single"/>
        </w:rPr>
        <w:t>FTC suits that ignore consumer welfare</w:t>
      </w:r>
      <w:r w:rsidRPr="00180682">
        <w:rPr>
          <w:rFonts w:asciiTheme="minorHAnsi" w:hAnsiTheme="minorHAnsi" w:cstheme="minorHAnsi"/>
          <w:u w:val="single"/>
        </w:rPr>
        <w:t xml:space="preserve"> and competition on the merits </w:t>
      </w:r>
      <w:r w:rsidRPr="00180682">
        <w:rPr>
          <w:rFonts w:asciiTheme="minorHAnsi" w:hAnsiTheme="minorHAnsi" w:cstheme="minorHAnsi"/>
          <w:highlight w:val="cyan"/>
          <w:u w:val="single"/>
        </w:rPr>
        <w:t>would</w:t>
      </w:r>
      <w:r w:rsidRPr="00180682">
        <w:rPr>
          <w:rFonts w:asciiTheme="minorHAnsi" w:hAnsiTheme="minorHAnsi" w:cstheme="minorHAnsi"/>
          <w:sz w:val="16"/>
        </w:rPr>
        <w:t xml:space="preserve"> likely </w:t>
      </w:r>
      <w:r w:rsidRPr="00180682">
        <w:rPr>
          <w:rFonts w:asciiTheme="minorHAnsi" w:hAnsiTheme="minorHAnsi" w:cstheme="minorHAnsi"/>
          <w:b/>
          <w:iCs/>
          <w:highlight w:val="cyan"/>
          <w:u w:val="single"/>
        </w:rPr>
        <w:t>fail</w:t>
      </w:r>
      <w:r w:rsidRPr="00180682">
        <w:rPr>
          <w:rFonts w:asciiTheme="minorHAnsi" w:hAnsiTheme="minorHAnsi" w:cstheme="minorHAnsi"/>
          <w:highlight w:val="cyan"/>
          <w:u w:val="single"/>
        </w:rPr>
        <w:t xml:space="preserve">, leading to a </w:t>
      </w:r>
      <w:r w:rsidRPr="00180682">
        <w:rPr>
          <w:rFonts w:asciiTheme="minorHAnsi" w:hAnsiTheme="minorHAnsi" w:cstheme="minorHAnsi"/>
          <w:b/>
          <w:iCs/>
          <w:highlight w:val="cyan"/>
          <w:u w:val="single"/>
        </w:rPr>
        <w:t>waste of</w:t>
      </w:r>
      <w:r w:rsidRPr="00180682">
        <w:rPr>
          <w:rFonts w:asciiTheme="minorHAnsi" w:hAnsiTheme="minorHAnsi" w:cstheme="minorHAnsi"/>
          <w:b/>
          <w:iCs/>
          <w:u w:val="single"/>
        </w:rPr>
        <w:t xml:space="preserve"> public and private </w:t>
      </w:r>
      <w:r w:rsidRPr="00180682">
        <w:rPr>
          <w:rFonts w:asciiTheme="minorHAnsi" w:hAnsiTheme="minorHAnsi" w:cstheme="minorHAnsi"/>
          <w:b/>
          <w:iCs/>
          <w:highlight w:val="cyan"/>
          <w:u w:val="single"/>
        </w:rPr>
        <w:t>resources</w:t>
      </w:r>
      <w:r w:rsidRPr="00180682">
        <w:rPr>
          <w:rFonts w:asciiTheme="minorHAnsi" w:hAnsiTheme="minorHAnsi" w:cstheme="minorHAnsi"/>
          <w:u w:val="single"/>
        </w:rPr>
        <w:t>," said Alden Abbott, a former FTC general counsel</w:t>
      </w:r>
      <w:r w:rsidRPr="00180682">
        <w:rPr>
          <w:rFonts w:asciiTheme="minorHAnsi" w:hAnsiTheme="minorHAnsi" w:cstheme="minorHAnsi"/>
          <w:sz w:val="16"/>
        </w:rPr>
        <w:t xml:space="preserve"> who is now a senior research fellow with George Mason University's Mercatus Center and is also critical of the move.</w:t>
      </w:r>
    </w:p>
    <w:p w14:paraId="339A556B" w14:textId="77777777" w:rsidR="00180682" w:rsidRPr="00180682" w:rsidRDefault="00180682" w:rsidP="00180682">
      <w:pPr>
        <w:rPr>
          <w:rFonts w:asciiTheme="minorHAnsi" w:hAnsiTheme="minorHAnsi" w:cstheme="minorHAnsi"/>
        </w:rPr>
      </w:pPr>
    </w:p>
    <w:p w14:paraId="6F1D13DC" w14:textId="77777777" w:rsidR="00180682" w:rsidRPr="00180682" w:rsidRDefault="00180682" w:rsidP="00180682">
      <w:pPr>
        <w:rPr>
          <w:rFonts w:asciiTheme="minorHAnsi" w:hAnsiTheme="minorHAnsi" w:cstheme="minorHAnsi"/>
        </w:rPr>
      </w:pPr>
    </w:p>
    <w:p w14:paraId="500C2A41" w14:textId="7A6D3818" w:rsidR="00180682" w:rsidRPr="00180682" w:rsidRDefault="00180682" w:rsidP="00180682">
      <w:pPr>
        <w:pStyle w:val="Heading2"/>
        <w:rPr>
          <w:rFonts w:asciiTheme="minorHAnsi" w:hAnsiTheme="minorHAnsi" w:cstheme="minorHAnsi"/>
        </w:rPr>
      </w:pPr>
      <w:r w:rsidRPr="00180682">
        <w:rPr>
          <w:rFonts w:asciiTheme="minorHAnsi" w:hAnsiTheme="minorHAnsi" w:cstheme="minorHAnsi"/>
        </w:rPr>
        <w:t>Antitrust DA</w:t>
      </w:r>
    </w:p>
    <w:p w14:paraId="62C46D5C" w14:textId="77777777" w:rsidR="00FE35B8" w:rsidRPr="00180682" w:rsidRDefault="00FE35B8" w:rsidP="00FE35B8">
      <w:pPr>
        <w:pStyle w:val="Heading3"/>
        <w:rPr>
          <w:rFonts w:asciiTheme="minorHAnsi" w:hAnsiTheme="minorHAnsi" w:cstheme="minorHAnsi"/>
        </w:rPr>
      </w:pPr>
      <w:r w:rsidRPr="00180682">
        <w:rPr>
          <w:rFonts w:asciiTheme="minorHAnsi" w:hAnsiTheme="minorHAnsi" w:cstheme="minorHAnsi"/>
        </w:rPr>
        <w:t>Mergers Bad---1AR</w:t>
      </w:r>
    </w:p>
    <w:p w14:paraId="24A441A8" w14:textId="77777777" w:rsidR="00FE35B8" w:rsidRPr="00180682" w:rsidRDefault="00FE35B8" w:rsidP="00FE35B8">
      <w:pPr>
        <w:pStyle w:val="Heading4"/>
        <w:rPr>
          <w:rFonts w:asciiTheme="minorHAnsi" w:hAnsiTheme="minorHAnsi" w:cstheme="minorHAnsi"/>
        </w:rPr>
      </w:pPr>
      <w:r w:rsidRPr="00180682">
        <w:rPr>
          <w:rFonts w:asciiTheme="minorHAnsi" w:hAnsiTheme="minorHAnsi" w:cstheme="minorHAnsi"/>
        </w:rPr>
        <w:t xml:space="preserve">Bank mergers elevate </w:t>
      </w:r>
      <w:r w:rsidRPr="00180682">
        <w:rPr>
          <w:rFonts w:asciiTheme="minorHAnsi" w:hAnsiTheme="minorHAnsi" w:cstheme="minorHAnsi"/>
          <w:u w:val="single"/>
        </w:rPr>
        <w:t>financial risk</w:t>
      </w:r>
      <w:r w:rsidRPr="00180682">
        <w:rPr>
          <w:rFonts w:asciiTheme="minorHAnsi" w:hAnsiTheme="minorHAnsi" w:cstheme="minorHAnsi"/>
        </w:rPr>
        <w:t xml:space="preserve">. </w:t>
      </w:r>
    </w:p>
    <w:p w14:paraId="4C779EB3" w14:textId="77777777" w:rsidR="00FE35B8" w:rsidRPr="00180682" w:rsidRDefault="00FE35B8" w:rsidP="00FE35B8">
      <w:pPr>
        <w:rPr>
          <w:rFonts w:asciiTheme="minorHAnsi" w:hAnsiTheme="minorHAnsi" w:cstheme="minorHAnsi"/>
        </w:rPr>
      </w:pPr>
      <w:r w:rsidRPr="00180682">
        <w:rPr>
          <w:rFonts w:asciiTheme="minorHAnsi" w:hAnsiTheme="minorHAnsi" w:cstheme="minorHAnsi"/>
        </w:rPr>
        <w:t xml:space="preserve">Allison Herren </w:t>
      </w:r>
      <w:r w:rsidRPr="00180682">
        <w:rPr>
          <w:rStyle w:val="Style13ptBold"/>
          <w:rFonts w:asciiTheme="minorHAnsi" w:hAnsiTheme="minorHAnsi" w:cstheme="minorHAnsi"/>
        </w:rPr>
        <w:t>Lee 21</w:t>
      </w:r>
      <w:r w:rsidRPr="00180682">
        <w:rPr>
          <w:rFonts w:asciiTheme="minorHAnsi" w:hAnsiTheme="minorHAnsi" w:cstheme="minorHAnsi"/>
        </w:rPr>
        <w:t>. Commissioner at the U.S. Securities and Exchange Commission. “Modernizing Bank Merger Review” Harvard Law School Forum on Corporate Governance. 10-13-21. https://corpgov.law.harvard.edu/2019/09/17/modernizing-bank-merger-review/</w:t>
      </w:r>
    </w:p>
    <w:p w14:paraId="24101C9C" w14:textId="77777777" w:rsidR="00FE35B8" w:rsidRPr="00180682" w:rsidRDefault="00FE35B8" w:rsidP="00FE35B8">
      <w:pPr>
        <w:rPr>
          <w:rFonts w:asciiTheme="minorHAnsi" w:hAnsiTheme="minorHAnsi" w:cstheme="minorHAnsi"/>
          <w:sz w:val="14"/>
        </w:rPr>
      </w:pPr>
      <w:r w:rsidRPr="00180682">
        <w:rPr>
          <w:rFonts w:asciiTheme="minorHAnsi" w:hAnsiTheme="minorHAnsi" w:cstheme="minorHAnsi"/>
          <w:sz w:val="14"/>
        </w:rPr>
        <w:t xml:space="preserve">The biggest irony of the 2008 financial crisis is that the market crash was both initially triggered and ultimately alleviated by massive bank mergers. </w:t>
      </w:r>
      <w:r w:rsidRPr="00180682">
        <w:rPr>
          <w:rFonts w:asciiTheme="minorHAnsi" w:hAnsiTheme="minorHAnsi" w:cstheme="minorHAnsi"/>
          <w:highlight w:val="cyan"/>
          <w:u w:val="single"/>
        </w:rPr>
        <w:t>A wave of mergers</w:t>
      </w:r>
      <w:r w:rsidRPr="00180682">
        <w:rPr>
          <w:rFonts w:asciiTheme="minorHAnsi" w:hAnsiTheme="minorHAnsi" w:cstheme="minorHAnsi"/>
          <w:u w:val="single"/>
        </w:rPr>
        <w:t xml:space="preserve"> by Bank of America, Citigroup, JPMorgan, and Wells Fargo in the late 1990s </w:t>
      </w:r>
      <w:r w:rsidRPr="00180682">
        <w:rPr>
          <w:rFonts w:asciiTheme="minorHAnsi" w:hAnsiTheme="minorHAnsi" w:cstheme="minorHAnsi"/>
          <w:highlight w:val="cyan"/>
          <w:u w:val="single"/>
        </w:rPr>
        <w:t xml:space="preserve">created the “too big to fail” banks that </w:t>
      </w:r>
      <w:r w:rsidRPr="00180682">
        <w:rPr>
          <w:rFonts w:asciiTheme="minorHAnsi" w:hAnsiTheme="minorHAnsi" w:cstheme="minorHAnsi"/>
          <w:b/>
          <w:bCs/>
          <w:highlight w:val="cyan"/>
          <w:u w:val="single"/>
        </w:rPr>
        <w:t>became so central to the crisis</w:t>
      </w:r>
      <w:r w:rsidRPr="00180682">
        <w:rPr>
          <w:rFonts w:asciiTheme="minorHAnsi" w:hAnsiTheme="minorHAnsi" w:cstheme="minorHAnsi"/>
          <w:b/>
          <w:bCs/>
          <w:u w:val="single"/>
        </w:rPr>
        <w:t>.</w:t>
      </w:r>
      <w:r w:rsidRPr="00180682">
        <w:rPr>
          <w:rFonts w:asciiTheme="minorHAnsi" w:hAnsiTheme="minorHAnsi" w:cstheme="minorHAnsi"/>
          <w:u w:val="single"/>
        </w:rPr>
        <w:t xml:space="preserve"> Less than a decade later, the federal government orchestrated multibillion-dollar emergency acquisitions by several of these firms to stem the panic.</w:t>
      </w:r>
      <w:r w:rsidRPr="00180682">
        <w:rPr>
          <w:rFonts w:asciiTheme="minorHAnsi" w:hAnsiTheme="minorHAnsi" w:cstheme="minorHAnsi"/>
          <w:sz w:val="14"/>
        </w:rPr>
        <w:t xml:space="preserve"> Thus, these four dominant banks—which control forty-two percent of the assets in the U.S. banking system—owe their existence to megamergers. Now, critics worry that that these firms are not only “too big to fail,” but also “too big to jail,” “too big to manage,” and “too big to supervise.” Of course, this is not the first time that bank mergers have raised public policy concerns. In the 1950s, for example, a massive merger movement sparked fears of then-unprecedented consolidation in the financial sector. Many of these deals did not require federal approval. Several years later, Congress established a comprehensive oversight regime for bank mergers in an attempt to rein in unregulated consolidation. Under the Bank Merger Act of 1960, banks would have to get approval from their federal regulators before combining. This pre-approval system worked well for several decades. While the banking regulators signed off on the majority of merger applications, they regularly exercised their power to block transactions they determined would not be in the public interest. </w:t>
      </w:r>
      <w:r w:rsidRPr="00180682">
        <w:rPr>
          <w:rFonts w:asciiTheme="minorHAnsi" w:hAnsiTheme="minorHAnsi" w:cstheme="minorHAnsi"/>
          <w:highlight w:val="cyan"/>
          <w:u w:val="single"/>
        </w:rPr>
        <w:t>Policymakers</w:t>
      </w:r>
      <w:r w:rsidRPr="00180682">
        <w:rPr>
          <w:rFonts w:asciiTheme="minorHAnsi" w:hAnsiTheme="minorHAnsi" w:cstheme="minorHAnsi"/>
          <w:u w:val="single"/>
        </w:rPr>
        <w:t xml:space="preserve">, however, have </w:t>
      </w:r>
      <w:r w:rsidRPr="00180682">
        <w:rPr>
          <w:rFonts w:asciiTheme="minorHAnsi" w:hAnsiTheme="minorHAnsi" w:cstheme="minorHAnsi"/>
          <w:highlight w:val="cyan"/>
          <w:u w:val="single"/>
        </w:rPr>
        <w:t>allowed</w:t>
      </w:r>
      <w:r w:rsidRPr="00180682">
        <w:rPr>
          <w:rFonts w:asciiTheme="minorHAnsi" w:hAnsiTheme="minorHAnsi" w:cstheme="minorHAnsi"/>
          <w:u w:val="single"/>
        </w:rPr>
        <w:t xml:space="preserve"> the once-powerful bank </w:t>
      </w:r>
      <w:r w:rsidRPr="00180682">
        <w:rPr>
          <w:rFonts w:asciiTheme="minorHAnsi" w:hAnsiTheme="minorHAnsi" w:cstheme="minorHAnsi"/>
          <w:highlight w:val="cyan"/>
          <w:u w:val="single"/>
        </w:rPr>
        <w:t>merger review</w:t>
      </w:r>
      <w:r w:rsidRPr="00180682">
        <w:rPr>
          <w:rFonts w:asciiTheme="minorHAnsi" w:hAnsiTheme="minorHAnsi" w:cstheme="minorHAnsi"/>
          <w:u w:val="single"/>
        </w:rPr>
        <w:t xml:space="preserve"> process </w:t>
      </w:r>
      <w:r w:rsidRPr="00180682">
        <w:rPr>
          <w:rFonts w:asciiTheme="minorHAnsi" w:hAnsiTheme="minorHAnsi" w:cstheme="minorHAnsi"/>
          <w:highlight w:val="cyan"/>
          <w:u w:val="single"/>
        </w:rPr>
        <w:t xml:space="preserve">to </w:t>
      </w:r>
      <w:r w:rsidRPr="00180682">
        <w:rPr>
          <w:rFonts w:asciiTheme="minorHAnsi" w:hAnsiTheme="minorHAnsi" w:cstheme="minorHAnsi"/>
          <w:b/>
          <w:bCs/>
          <w:highlight w:val="cyan"/>
          <w:u w:val="single"/>
        </w:rPr>
        <w:t>atrophy</w:t>
      </w:r>
      <w:r w:rsidRPr="00180682">
        <w:rPr>
          <w:rFonts w:asciiTheme="minorHAnsi" w:hAnsiTheme="minorHAnsi" w:cstheme="minorHAnsi"/>
          <w:b/>
          <w:bCs/>
          <w:u w:val="single"/>
        </w:rPr>
        <w:t xml:space="preserve"> over time</w:t>
      </w:r>
      <w:r w:rsidRPr="00180682">
        <w:rPr>
          <w:rFonts w:asciiTheme="minorHAnsi" w:hAnsiTheme="minorHAnsi" w:cstheme="minorHAnsi"/>
          <w:u w:val="single"/>
        </w:rPr>
        <w:t xml:space="preserve">, and </w:t>
      </w:r>
      <w:r w:rsidRPr="00180682">
        <w:rPr>
          <w:rFonts w:asciiTheme="minorHAnsi" w:hAnsiTheme="minorHAnsi" w:cstheme="minorHAnsi"/>
          <w:highlight w:val="cyan"/>
          <w:u w:val="single"/>
        </w:rPr>
        <w:t>the</w:t>
      </w:r>
      <w:r w:rsidRPr="00180682">
        <w:rPr>
          <w:rFonts w:asciiTheme="minorHAnsi" w:hAnsiTheme="minorHAnsi" w:cstheme="minorHAnsi"/>
          <w:u w:val="single"/>
        </w:rPr>
        <w:t xml:space="preserve"> current </w:t>
      </w:r>
      <w:r w:rsidRPr="00180682">
        <w:rPr>
          <w:rFonts w:asciiTheme="minorHAnsi" w:hAnsiTheme="minorHAnsi" w:cstheme="minorHAnsi"/>
          <w:highlight w:val="cyan"/>
          <w:u w:val="single"/>
        </w:rPr>
        <w:t xml:space="preserve">framework is </w:t>
      </w:r>
      <w:r w:rsidRPr="00180682">
        <w:rPr>
          <w:rFonts w:asciiTheme="minorHAnsi" w:hAnsiTheme="minorHAnsi" w:cstheme="minorHAnsi"/>
          <w:b/>
          <w:bCs/>
          <w:highlight w:val="cyan"/>
          <w:u w:val="single"/>
        </w:rPr>
        <w:t>no longer adequate</w:t>
      </w:r>
      <w:r w:rsidRPr="00180682">
        <w:rPr>
          <w:rFonts w:asciiTheme="minorHAnsi" w:hAnsiTheme="minorHAnsi" w:cstheme="minorHAnsi"/>
          <w:u w:val="single"/>
        </w:rPr>
        <w:t xml:space="preserve"> to safeguard modern financial markets.</w:t>
      </w:r>
      <w:r w:rsidRPr="00180682">
        <w:rPr>
          <w:rFonts w:asciiTheme="minorHAnsi" w:hAnsiTheme="minorHAnsi" w:cstheme="minorHAnsi"/>
          <w:sz w:val="14"/>
        </w:rPr>
        <w:t xml:space="preserve"> In many respects, </w:t>
      </w:r>
      <w:r w:rsidRPr="00180682">
        <w:rPr>
          <w:rFonts w:asciiTheme="minorHAnsi" w:hAnsiTheme="minorHAnsi" w:cstheme="minorHAnsi"/>
          <w:u w:val="single"/>
        </w:rPr>
        <w:t xml:space="preserve">the United States has reverted to pre-1950s policies favoring </w:t>
      </w:r>
      <w:r w:rsidRPr="00180682">
        <w:rPr>
          <w:rFonts w:asciiTheme="minorHAnsi" w:hAnsiTheme="minorHAnsi" w:cstheme="minorHAnsi"/>
          <w:highlight w:val="cyan"/>
          <w:u w:val="single"/>
        </w:rPr>
        <w:t>bank consolidation</w:t>
      </w:r>
      <w:r w:rsidRPr="00180682">
        <w:rPr>
          <w:rFonts w:asciiTheme="minorHAnsi" w:hAnsiTheme="minorHAnsi" w:cstheme="minorHAnsi"/>
          <w:u w:val="single"/>
        </w:rPr>
        <w:t xml:space="preserve">, thereby </w:t>
      </w:r>
      <w:r w:rsidRPr="00180682">
        <w:rPr>
          <w:rFonts w:asciiTheme="minorHAnsi" w:hAnsiTheme="minorHAnsi" w:cstheme="minorHAnsi"/>
          <w:b/>
          <w:bCs/>
          <w:highlight w:val="cyan"/>
          <w:u w:val="single"/>
        </w:rPr>
        <w:t xml:space="preserve">increasing risks to consumers and the </w:t>
      </w:r>
      <w:r w:rsidRPr="00180682">
        <w:rPr>
          <w:rFonts w:asciiTheme="minorHAnsi" w:hAnsiTheme="minorHAnsi" w:cstheme="minorHAnsi"/>
          <w:b/>
          <w:bCs/>
          <w:u w:val="single"/>
        </w:rPr>
        <w:t xml:space="preserve">broader </w:t>
      </w:r>
      <w:r w:rsidRPr="00180682">
        <w:rPr>
          <w:rFonts w:asciiTheme="minorHAnsi" w:hAnsiTheme="minorHAnsi" w:cstheme="minorHAnsi"/>
          <w:b/>
          <w:bCs/>
          <w:highlight w:val="cyan"/>
          <w:u w:val="single"/>
        </w:rPr>
        <w:t>financial system</w:t>
      </w:r>
      <w:r w:rsidRPr="00180682">
        <w:rPr>
          <w:rFonts w:asciiTheme="minorHAnsi" w:hAnsiTheme="minorHAnsi" w:cstheme="minorHAnsi"/>
          <w:b/>
          <w:bCs/>
          <w:u w:val="single"/>
        </w:rPr>
        <w:t>.</w:t>
      </w:r>
      <w:r w:rsidRPr="00180682">
        <w:rPr>
          <w:rFonts w:asciiTheme="minorHAnsi" w:hAnsiTheme="minorHAnsi" w:cstheme="minorHAnsi"/>
          <w:b/>
          <w:bCs/>
          <w:sz w:val="14"/>
        </w:rPr>
        <w:t xml:space="preserve"> </w:t>
      </w:r>
      <w:r w:rsidRPr="00180682">
        <w:rPr>
          <w:rFonts w:asciiTheme="minorHAnsi" w:hAnsiTheme="minorHAnsi" w:cstheme="minorHAnsi"/>
          <w:sz w:val="14"/>
        </w:rPr>
        <w:t xml:space="preserve">The Bank Merger Act and its companion statute, the Bank Holding Company Act, direct the federal banking agencies to consider four main factors when evaluating a proposed merger: (1) the proposal’s potential anticompetitive effects, (2) possible risks to financial stability, (3) the transaction’s probable effect on the public interest, and (4) the companies’ financial and managerial resources. The statutes authorize the agencies to reject a merger proposal if any one of these factors weighs against approval. Although Congress instructed the banking agencies to consider multiple factors when reviewing bank merger proposals, </w:t>
      </w:r>
      <w:r w:rsidRPr="00180682">
        <w:rPr>
          <w:rFonts w:asciiTheme="minorHAnsi" w:hAnsiTheme="minorHAnsi" w:cstheme="minorHAnsi"/>
          <w:u w:val="single"/>
        </w:rPr>
        <w:t>legal scholarship on bank mergers has focused almost exclusively on just one: competition.</w:t>
      </w:r>
      <w:r w:rsidRPr="00180682">
        <w:rPr>
          <w:rFonts w:asciiTheme="minorHAnsi" w:hAnsiTheme="minorHAnsi" w:cstheme="minorHAnsi"/>
          <w:sz w:val="14"/>
        </w:rPr>
        <w:t xml:space="preserve"> Since the 1950s, dozens of law review articles have analyzed competitive considerations in bank mergers. Yet scholars have devoted virtually no attention to the other, equally relevant statutory considerations. Thus, the legal literature has not assessed the extent to which the banking agencies have fulfilled their mandate to rigorously review merger proposals under all the applicable statutory standards. Recent evidence suggests that the agencies are falling short. Bank merger approval rates are at historic highs. The Federal Reserve, for example, signed off on 95 percent of merger applications in 2018—its highest approval rate since it began keeping track. Meanwhile, the agencies are greenlighting merger proposals at record speed. In the past, the banking agencies have taken nearly a full year, on average, to review bank mergers that attract adverse public comments. But in 2018, the Federal Reserve approved such applications in an average of four months. The agencies, moreover, have not formally denied a merger application in more than 15 years. Although by no means conclusive, this track record raises serious doubts about the efficacy of the agencies’ existing bank merger framework. </w:t>
      </w:r>
      <w:r w:rsidRPr="00180682">
        <w:rPr>
          <w:rFonts w:asciiTheme="minorHAnsi" w:hAnsiTheme="minorHAnsi" w:cstheme="minorHAnsi"/>
          <w:u w:val="single"/>
        </w:rPr>
        <w:t xml:space="preserve">The agencies’ rubber stamping of bank mergers is deeply troubling. The weight of the available evidence suggests that bank consolidation hurts consumers and could </w:t>
      </w:r>
      <w:r w:rsidRPr="00180682">
        <w:rPr>
          <w:rFonts w:asciiTheme="minorHAnsi" w:hAnsiTheme="minorHAnsi" w:cstheme="minorHAnsi"/>
          <w:b/>
          <w:bCs/>
          <w:u w:val="single"/>
        </w:rPr>
        <w:t>imperil the financial system.</w:t>
      </w:r>
      <w:r w:rsidRPr="00180682">
        <w:rPr>
          <w:rFonts w:asciiTheme="minorHAnsi" w:hAnsiTheme="minorHAnsi" w:cstheme="minorHAnsi"/>
          <w:sz w:val="14"/>
        </w:rPr>
        <w:t xml:space="preserve"> By most accounts, for example, </w:t>
      </w:r>
      <w:r w:rsidRPr="00180682">
        <w:rPr>
          <w:rFonts w:asciiTheme="minorHAnsi" w:hAnsiTheme="minorHAnsi" w:cstheme="minorHAnsi"/>
          <w:highlight w:val="cyan"/>
          <w:u w:val="single"/>
        </w:rPr>
        <w:t>consolidation</w:t>
      </w:r>
      <w:r w:rsidRPr="00180682">
        <w:rPr>
          <w:rFonts w:asciiTheme="minorHAnsi" w:hAnsiTheme="minorHAnsi" w:cstheme="minorHAnsi"/>
          <w:u w:val="single"/>
        </w:rPr>
        <w:t xml:space="preserve"> among large banks </w:t>
      </w:r>
      <w:r w:rsidRPr="00180682">
        <w:rPr>
          <w:rFonts w:asciiTheme="minorHAnsi" w:hAnsiTheme="minorHAnsi" w:cstheme="minorHAnsi"/>
          <w:b/>
          <w:bCs/>
          <w:highlight w:val="cyan"/>
          <w:u w:val="single"/>
        </w:rPr>
        <w:t>elevates risks to financial stability</w:t>
      </w:r>
      <w:r w:rsidRPr="00180682">
        <w:rPr>
          <w:rFonts w:asciiTheme="minorHAnsi" w:hAnsiTheme="minorHAnsi" w:cstheme="minorHAnsi"/>
          <w:u w:val="single"/>
        </w:rPr>
        <w:t xml:space="preserve">. Indeed, according to the Federal Reserve’s own research, </w:t>
      </w:r>
      <w:r w:rsidRPr="00180682">
        <w:rPr>
          <w:rFonts w:asciiTheme="minorHAnsi" w:hAnsiTheme="minorHAnsi" w:cstheme="minorHAnsi"/>
          <w:highlight w:val="cyan"/>
          <w:u w:val="single"/>
        </w:rPr>
        <w:t xml:space="preserve">distress at a single large bank </w:t>
      </w:r>
      <w:r w:rsidRPr="00180682">
        <w:rPr>
          <w:rFonts w:asciiTheme="minorHAnsi" w:hAnsiTheme="minorHAnsi" w:cstheme="minorHAnsi"/>
          <w:b/>
          <w:bCs/>
          <w:highlight w:val="cyan"/>
          <w:u w:val="single"/>
        </w:rPr>
        <w:t>poses a significantly greater threat</w:t>
      </w:r>
      <w:r w:rsidRPr="00180682">
        <w:rPr>
          <w:rFonts w:asciiTheme="minorHAnsi" w:hAnsiTheme="minorHAnsi" w:cstheme="minorHAnsi"/>
          <w:b/>
          <w:bCs/>
          <w:u w:val="single"/>
        </w:rPr>
        <w:t xml:space="preserve"> to the economy </w:t>
      </w:r>
      <w:r w:rsidRPr="00180682">
        <w:rPr>
          <w:rFonts w:asciiTheme="minorHAnsi" w:hAnsiTheme="minorHAnsi" w:cstheme="minorHAnsi"/>
          <w:b/>
          <w:bCs/>
          <w:highlight w:val="cyan"/>
          <w:u w:val="single"/>
        </w:rPr>
        <w:t>than distress at several smaller banks</w:t>
      </w:r>
      <w:r w:rsidRPr="00180682">
        <w:rPr>
          <w:rFonts w:asciiTheme="minorHAnsi" w:hAnsiTheme="minorHAnsi" w:cstheme="minorHAnsi"/>
          <w:u w:val="single"/>
        </w:rPr>
        <w:t xml:space="preserve"> with equivalent total assets.</w:t>
      </w:r>
      <w:r w:rsidRPr="00180682">
        <w:rPr>
          <w:rFonts w:asciiTheme="minorHAnsi" w:hAnsiTheme="minorHAnsi" w:cstheme="minorHAnsi"/>
          <w:sz w:val="14"/>
        </w:rPr>
        <w:t xml:space="preserve"> Meanwhile, </w:t>
      </w:r>
      <w:r w:rsidRPr="00180682">
        <w:rPr>
          <w:rFonts w:asciiTheme="minorHAnsi" w:hAnsiTheme="minorHAnsi" w:cstheme="minorHAnsi"/>
          <w:highlight w:val="cyan"/>
          <w:u w:val="single"/>
        </w:rPr>
        <w:t xml:space="preserve">large bank mergers pose </w:t>
      </w:r>
      <w:r w:rsidRPr="00180682">
        <w:rPr>
          <w:rFonts w:asciiTheme="minorHAnsi" w:hAnsiTheme="minorHAnsi" w:cstheme="minorHAnsi"/>
          <w:b/>
          <w:bCs/>
          <w:highlight w:val="cyan"/>
          <w:u w:val="single"/>
        </w:rPr>
        <w:t>serious integration risks</w:t>
      </w:r>
      <w:r w:rsidRPr="00180682">
        <w:rPr>
          <w:rFonts w:asciiTheme="minorHAnsi" w:hAnsiTheme="minorHAnsi" w:cstheme="minorHAnsi"/>
          <w:u w:val="single"/>
        </w:rPr>
        <w:t xml:space="preserve"> and tend </w:t>
      </w:r>
      <w:r w:rsidRPr="00180682">
        <w:rPr>
          <w:rFonts w:asciiTheme="minorHAnsi" w:hAnsiTheme="minorHAnsi" w:cstheme="minorHAnsi"/>
          <w:b/>
          <w:bCs/>
          <w:u w:val="single"/>
        </w:rPr>
        <w:t>not to deliver promised efficiency gains</w:t>
      </w:r>
      <w:r w:rsidRPr="00180682">
        <w:rPr>
          <w:rFonts w:asciiTheme="minorHAnsi" w:hAnsiTheme="minorHAnsi" w:cstheme="minorHAnsi"/>
          <w:u w:val="single"/>
        </w:rPr>
        <w:t xml:space="preserve"> or public benefits.</w:t>
      </w:r>
      <w:r w:rsidRPr="00180682">
        <w:rPr>
          <w:rFonts w:asciiTheme="minorHAnsi" w:hAnsiTheme="minorHAnsi" w:cstheme="minorHAnsi"/>
          <w:sz w:val="14"/>
        </w:rPr>
        <w:t xml:space="preserve"> Moreover, numerous empirical studies have found that bank mergers lower the availability and increase the cost of credit for borrowers, especially small businesses. And merging banks typically close branches, inconveniencing customers who rely on proximity to branch offices. In this light, </w:t>
      </w:r>
      <w:r w:rsidRPr="00180682">
        <w:rPr>
          <w:rFonts w:asciiTheme="minorHAnsi" w:hAnsiTheme="minorHAnsi" w:cstheme="minorHAnsi"/>
          <w:u w:val="single"/>
        </w:rPr>
        <w:t xml:space="preserve">the banking agencies’ recent track record of quickly approving nearly every merger proposal suggests that they are </w:t>
      </w:r>
      <w:r w:rsidRPr="00180682">
        <w:rPr>
          <w:rFonts w:asciiTheme="minorHAnsi" w:hAnsiTheme="minorHAnsi" w:cstheme="minorHAnsi"/>
          <w:b/>
          <w:bCs/>
          <w:u w:val="single"/>
        </w:rPr>
        <w:t>neglecting their responsibility</w:t>
      </w:r>
      <w:r w:rsidRPr="00180682">
        <w:rPr>
          <w:rFonts w:asciiTheme="minorHAnsi" w:hAnsiTheme="minorHAnsi" w:cstheme="minorHAnsi"/>
          <w:u w:val="single"/>
        </w:rPr>
        <w:t xml:space="preserve"> to consider all the statutory factors as Congress intended.</w:t>
      </w:r>
    </w:p>
    <w:p w14:paraId="19264F83" w14:textId="77777777" w:rsidR="00FE35B8" w:rsidRPr="00180682" w:rsidRDefault="00FE35B8" w:rsidP="00FE35B8">
      <w:pPr>
        <w:pStyle w:val="Heading4"/>
        <w:rPr>
          <w:rFonts w:asciiTheme="minorHAnsi" w:hAnsiTheme="minorHAnsi" w:cstheme="minorHAnsi"/>
        </w:rPr>
      </w:pPr>
      <w:r w:rsidRPr="00180682">
        <w:rPr>
          <w:rFonts w:asciiTheme="minorHAnsi" w:hAnsiTheme="minorHAnsi" w:cstheme="minorHAnsi"/>
        </w:rPr>
        <w:t xml:space="preserve">Bank mergers are bad. </w:t>
      </w:r>
    </w:p>
    <w:p w14:paraId="6DC508F6" w14:textId="77777777" w:rsidR="00FE35B8" w:rsidRPr="00180682" w:rsidRDefault="00FE35B8" w:rsidP="00FE35B8">
      <w:pPr>
        <w:rPr>
          <w:rFonts w:asciiTheme="minorHAnsi" w:hAnsiTheme="minorHAnsi" w:cstheme="minorHAnsi"/>
        </w:rPr>
      </w:pPr>
      <w:r w:rsidRPr="00180682">
        <w:rPr>
          <w:rFonts w:asciiTheme="minorHAnsi" w:hAnsiTheme="minorHAnsi" w:cstheme="minorHAnsi"/>
        </w:rPr>
        <w:t xml:space="preserve">Jeremy </w:t>
      </w:r>
      <w:r w:rsidRPr="00180682">
        <w:rPr>
          <w:rStyle w:val="Style13ptBold"/>
          <w:rFonts w:asciiTheme="minorHAnsi" w:hAnsiTheme="minorHAnsi" w:cstheme="minorHAnsi"/>
        </w:rPr>
        <w:t>Kress 21</w:t>
      </w:r>
      <w:r w:rsidRPr="00180682">
        <w:rPr>
          <w:rFonts w:asciiTheme="minorHAnsi" w:hAnsiTheme="minorHAnsi" w:cstheme="minorHAnsi"/>
        </w:rPr>
        <w:t>. Assistant Professor of Business Law, Ross School of Business. “Biden Wants to Crack Down on Bank Mergers – Here’s Why that Could Help Consumers and the Economy” Michigan Ross. 08-04-21. https://michiganross.umich.edu/news/biden-wants-crack-down-bank-mergers-here-s-why-could-help-consumers-and-economy</w:t>
      </w:r>
    </w:p>
    <w:p w14:paraId="3AF5C44C" w14:textId="77777777" w:rsidR="00FE35B8" w:rsidRPr="00180682" w:rsidRDefault="00FE35B8" w:rsidP="00FE35B8">
      <w:pPr>
        <w:rPr>
          <w:rFonts w:asciiTheme="minorHAnsi" w:hAnsiTheme="minorHAnsi" w:cstheme="minorHAnsi"/>
          <w:u w:val="single"/>
        </w:rPr>
      </w:pPr>
      <w:r w:rsidRPr="00180682">
        <w:rPr>
          <w:rFonts w:asciiTheme="minorHAnsi" w:hAnsiTheme="minorHAnsi" w:cstheme="minorHAnsi"/>
          <w:u w:val="single"/>
        </w:rPr>
        <w:t xml:space="preserve">As a former </w:t>
      </w:r>
      <w:r w:rsidRPr="00180682">
        <w:rPr>
          <w:rFonts w:asciiTheme="minorHAnsi" w:hAnsiTheme="minorHAnsi" w:cstheme="minorHAnsi"/>
          <w:b/>
          <w:bCs/>
          <w:u w:val="single"/>
        </w:rPr>
        <w:t>Federal Reserve attorney</w:t>
      </w:r>
      <w:r w:rsidRPr="00180682">
        <w:rPr>
          <w:rFonts w:asciiTheme="minorHAnsi" w:hAnsiTheme="minorHAnsi" w:cstheme="minorHAnsi"/>
          <w:u w:val="single"/>
        </w:rPr>
        <w:t xml:space="preserve"> who is now a business law professor, I share Biden’s concern that </w:t>
      </w:r>
      <w:r w:rsidRPr="00180682">
        <w:rPr>
          <w:rFonts w:asciiTheme="minorHAnsi" w:hAnsiTheme="minorHAnsi" w:cstheme="minorHAnsi"/>
          <w:b/>
          <w:bCs/>
          <w:u w:val="single"/>
        </w:rPr>
        <w:t xml:space="preserve">widespread </w:t>
      </w:r>
      <w:r w:rsidRPr="00180682">
        <w:rPr>
          <w:rFonts w:asciiTheme="minorHAnsi" w:hAnsiTheme="minorHAnsi" w:cstheme="minorHAnsi"/>
          <w:b/>
          <w:bCs/>
          <w:highlight w:val="cyan"/>
          <w:u w:val="single"/>
        </w:rPr>
        <w:t>bank consolidation</w:t>
      </w:r>
      <w:r w:rsidRPr="00180682">
        <w:rPr>
          <w:rFonts w:asciiTheme="minorHAnsi" w:hAnsiTheme="minorHAnsi" w:cstheme="minorHAnsi"/>
          <w:b/>
          <w:bCs/>
          <w:u w:val="single"/>
        </w:rPr>
        <w:t xml:space="preserve"> has </w:t>
      </w:r>
      <w:r w:rsidRPr="00180682">
        <w:rPr>
          <w:rFonts w:asciiTheme="minorHAnsi" w:hAnsiTheme="minorHAnsi" w:cstheme="minorHAnsi"/>
          <w:b/>
          <w:bCs/>
          <w:highlight w:val="cyan"/>
          <w:u w:val="single"/>
        </w:rPr>
        <w:t>hurt consumers and the broader economy</w:t>
      </w:r>
      <w:r w:rsidRPr="00180682">
        <w:rPr>
          <w:rFonts w:asciiTheme="minorHAnsi" w:hAnsiTheme="minorHAnsi" w:cstheme="minorHAnsi"/>
          <w:b/>
          <w:bCs/>
          <w:u w:val="single"/>
        </w:rPr>
        <w:t>.</w:t>
      </w:r>
      <w:r w:rsidRPr="00180682">
        <w:rPr>
          <w:rFonts w:asciiTheme="minorHAnsi" w:hAnsiTheme="minorHAnsi" w:cstheme="minorHAnsi"/>
          <w:u w:val="single"/>
        </w:rPr>
        <w:t xml:space="preserve"> If your bank has been acquired by a larger financial institution, you may have noticed that it is now </w:t>
      </w:r>
      <w:r w:rsidRPr="00180682">
        <w:rPr>
          <w:rFonts w:asciiTheme="minorHAnsi" w:hAnsiTheme="minorHAnsi" w:cstheme="minorHAnsi"/>
          <w:b/>
          <w:bCs/>
          <w:u w:val="single"/>
        </w:rPr>
        <w:t>harder for you to obtain a mortgage</w:t>
      </w:r>
      <w:r w:rsidRPr="00180682">
        <w:rPr>
          <w:rFonts w:asciiTheme="minorHAnsi" w:hAnsiTheme="minorHAnsi" w:cstheme="minorHAnsi"/>
          <w:u w:val="single"/>
        </w:rPr>
        <w:t xml:space="preserve"> or a car loan or you may be earning less interest in your savings account and </w:t>
      </w:r>
      <w:r w:rsidRPr="00180682">
        <w:rPr>
          <w:rFonts w:asciiTheme="minorHAnsi" w:hAnsiTheme="minorHAnsi" w:cstheme="minorHAnsi"/>
          <w:b/>
          <w:bCs/>
          <w:u w:val="single"/>
        </w:rPr>
        <w:t>paying higher transaction fees.</w:t>
      </w:r>
      <w:r w:rsidRPr="00180682">
        <w:rPr>
          <w:rFonts w:asciiTheme="minorHAnsi" w:hAnsiTheme="minorHAnsi" w:cstheme="minorHAnsi"/>
          <w:u w:val="single"/>
        </w:rPr>
        <w:t xml:space="preserve"> </w:t>
      </w:r>
      <w:r w:rsidRPr="00180682">
        <w:rPr>
          <w:rFonts w:asciiTheme="minorHAnsi" w:hAnsiTheme="minorHAnsi" w:cstheme="minorHAnsi"/>
          <w:highlight w:val="cyan"/>
          <w:u w:val="single"/>
        </w:rPr>
        <w:t xml:space="preserve">Biden’s </w:t>
      </w:r>
      <w:r w:rsidRPr="00180682">
        <w:rPr>
          <w:rFonts w:asciiTheme="minorHAnsi" w:hAnsiTheme="minorHAnsi" w:cstheme="minorHAnsi"/>
          <w:b/>
          <w:bCs/>
          <w:highlight w:val="cyan"/>
          <w:u w:val="single"/>
        </w:rPr>
        <w:t>executive order</w:t>
      </w:r>
      <w:r w:rsidRPr="00180682">
        <w:rPr>
          <w:rFonts w:asciiTheme="minorHAnsi" w:hAnsiTheme="minorHAnsi" w:cstheme="minorHAnsi"/>
          <w:highlight w:val="cyan"/>
          <w:u w:val="single"/>
        </w:rPr>
        <w:t xml:space="preserve"> aims to reverse </w:t>
      </w:r>
      <w:r w:rsidRPr="00180682">
        <w:rPr>
          <w:rFonts w:asciiTheme="minorHAnsi" w:hAnsiTheme="minorHAnsi" w:cstheme="minorHAnsi"/>
          <w:u w:val="single"/>
        </w:rPr>
        <w:t xml:space="preserve">these troubling </w:t>
      </w:r>
      <w:r w:rsidRPr="00180682">
        <w:rPr>
          <w:rFonts w:asciiTheme="minorHAnsi" w:hAnsiTheme="minorHAnsi" w:cstheme="minorHAnsi"/>
          <w:highlight w:val="cyan"/>
          <w:u w:val="single"/>
        </w:rPr>
        <w:t>trends.</w:t>
      </w:r>
      <w:r w:rsidRPr="00180682">
        <w:rPr>
          <w:rFonts w:asciiTheme="minorHAnsi" w:hAnsiTheme="minorHAnsi" w:cstheme="minorHAnsi"/>
          <w:sz w:val="14"/>
        </w:rPr>
        <w:t xml:space="preserve"> But with the pace of bank mergers accelerating as the economy recovers from the coronavirus pandemic, putting the brakes on harmful consolidation will not be easy. Three waves of mergers From 1934 until the 1980s, the U.S. banking system consisted of more than 18,000 primarily small depository institutions. Today, however, the number of banks in the United States has plummeted to fewer than 5,000, while concentration among the largest lenders has reached record levels. The top four banks – JPMorgan, Bank of America, Wells Fargo, and Citibank – hold the same amount of assets as the next 300 combined, about US$9 trillion. Three distinct waves of bank mergers have contributed to the rapid consolidation of the U.S. banking sector. First, in the 1980s and 1990s, policymakers repealed longstanding geographic restrictions that had limited banks to operating within a single state. Once banks were allowed to expand across state lines, many merged with lenders in neighboring states, creating a cohort of larger, regional banks. Next, banks began to grow not only in size, but also in scope. In 1999, the Gramm-Leach-Bliley Act eliminated Great Depression-era restrictions on activities like investment banking and selling insurance. Many banks expanded into these new activities through mergers, such as Citicorp’s acquisition of Travelers insurance company and Chase Manhattan Bank’s combination with investment bank J.P. Morgan. The third wave of bank mergers began during the 2008 financial crisis, when several financial giants acquired failing firms, often with government assistance. JPMorgan Chase acquired Bear Stearns and Washington Mutual, Bank of America absorbed Merrill Lynch and Countrywide, and Wells Fargo merged with Wachovia. </w:t>
      </w:r>
      <w:r w:rsidRPr="00180682">
        <w:rPr>
          <w:rFonts w:asciiTheme="minorHAnsi" w:hAnsiTheme="minorHAnsi" w:cstheme="minorHAnsi"/>
          <w:u w:val="single"/>
        </w:rPr>
        <w:t xml:space="preserve">These </w:t>
      </w:r>
      <w:r w:rsidRPr="00180682">
        <w:rPr>
          <w:rFonts w:asciiTheme="minorHAnsi" w:hAnsiTheme="minorHAnsi" w:cstheme="minorHAnsi"/>
          <w:b/>
          <w:bCs/>
          <w:highlight w:val="cyan"/>
          <w:u w:val="single"/>
        </w:rPr>
        <w:t>crisis-induced mergers</w:t>
      </w:r>
      <w:r w:rsidRPr="00180682">
        <w:rPr>
          <w:rFonts w:asciiTheme="minorHAnsi" w:hAnsiTheme="minorHAnsi" w:cstheme="minorHAnsi"/>
          <w:highlight w:val="cyan"/>
          <w:u w:val="single"/>
        </w:rPr>
        <w:t xml:space="preserve"> created</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behemoth financial conglomerates</w:t>
      </w:r>
      <w:r w:rsidRPr="00180682">
        <w:rPr>
          <w:rFonts w:asciiTheme="minorHAnsi" w:hAnsiTheme="minorHAnsi" w:cstheme="minorHAnsi"/>
          <w:u w:val="single"/>
        </w:rPr>
        <w:t xml:space="preserve"> that dominate the U.S. financial sector today.</w:t>
      </w:r>
      <w:r w:rsidRPr="00180682">
        <w:rPr>
          <w:rFonts w:asciiTheme="minorHAnsi" w:hAnsiTheme="minorHAnsi" w:cstheme="minorHAnsi"/>
          <w:sz w:val="14"/>
        </w:rPr>
        <w:t xml:space="preserve"> Now a fourth wave may be underway, triggered by Trump-era financial deregulation that made it easier for banks to get bigger. COVID-19 has also contributed to bank consolidation. The Fed responded to the pandemic by setting interest rates near zero, which has made it harder for banks to earn profits off lending and has encouraged more mergers. Within the past year, Morgan Stanley and PNC Bank have completed significant acquisitions, and several more regional banking deals are awaiting approval. In other words, this recent trend shows few signs of slowing down anytime soon. The high costs of consolidation </w:t>
      </w:r>
      <w:r w:rsidRPr="00180682">
        <w:rPr>
          <w:rFonts w:asciiTheme="minorHAnsi" w:hAnsiTheme="minorHAnsi" w:cstheme="minorHAnsi"/>
          <w:u w:val="single"/>
        </w:rPr>
        <w:t xml:space="preserve">The rapid consolidation of the U.S. banking sector is concerning because bank mergers can </w:t>
      </w:r>
      <w:r w:rsidRPr="00180682">
        <w:rPr>
          <w:rFonts w:asciiTheme="minorHAnsi" w:hAnsiTheme="minorHAnsi" w:cstheme="minorHAnsi"/>
          <w:b/>
          <w:bCs/>
          <w:u w:val="single"/>
        </w:rPr>
        <w:t>hurt consumers and the broader economy</w:t>
      </w:r>
      <w:r w:rsidRPr="00180682">
        <w:rPr>
          <w:rFonts w:asciiTheme="minorHAnsi" w:hAnsiTheme="minorHAnsi" w:cstheme="minorHAnsi"/>
          <w:u w:val="single"/>
        </w:rPr>
        <w:t xml:space="preserve"> in several ways, according to my research. </w:t>
      </w:r>
      <w:r w:rsidRPr="00180682">
        <w:rPr>
          <w:rFonts w:asciiTheme="minorHAnsi" w:hAnsiTheme="minorHAnsi" w:cstheme="minorHAnsi"/>
          <w:sz w:val="14"/>
        </w:rPr>
        <w:t xml:space="preserve">For example, </w:t>
      </w:r>
      <w:r w:rsidRPr="00180682">
        <w:rPr>
          <w:rFonts w:asciiTheme="minorHAnsi" w:hAnsiTheme="minorHAnsi" w:cstheme="minorHAnsi"/>
          <w:u w:val="single"/>
        </w:rPr>
        <w:t xml:space="preserve">bank mergers </w:t>
      </w:r>
      <w:r w:rsidRPr="00180682">
        <w:rPr>
          <w:rFonts w:asciiTheme="minorHAnsi" w:hAnsiTheme="minorHAnsi" w:cstheme="minorHAnsi"/>
          <w:highlight w:val="cyan"/>
          <w:u w:val="single"/>
        </w:rPr>
        <w:t>increase</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cost and reduce</w:t>
      </w:r>
      <w:r w:rsidRPr="00180682">
        <w:rPr>
          <w:rFonts w:asciiTheme="minorHAnsi" w:hAnsiTheme="minorHAnsi" w:cstheme="minorHAnsi"/>
          <w:u w:val="single"/>
        </w:rPr>
        <w:t xml:space="preserve"> the </w:t>
      </w:r>
      <w:r w:rsidRPr="00180682">
        <w:rPr>
          <w:rFonts w:asciiTheme="minorHAnsi" w:hAnsiTheme="minorHAnsi" w:cstheme="minorHAnsi"/>
          <w:highlight w:val="cyan"/>
          <w:u w:val="single"/>
        </w:rPr>
        <w:t>availability of</w:t>
      </w:r>
      <w:r w:rsidRPr="00180682">
        <w:rPr>
          <w:rFonts w:asciiTheme="minorHAnsi" w:hAnsiTheme="minorHAnsi" w:cstheme="minorHAnsi"/>
          <w:u w:val="single"/>
        </w:rPr>
        <w:t xml:space="preserve"> consumer financial </w:t>
      </w:r>
      <w:r w:rsidRPr="00180682">
        <w:rPr>
          <w:rFonts w:asciiTheme="minorHAnsi" w:hAnsiTheme="minorHAnsi" w:cstheme="minorHAnsi"/>
          <w:highlight w:val="cyan"/>
          <w:u w:val="single"/>
        </w:rPr>
        <w:t>services</w:t>
      </w:r>
      <w:r w:rsidRPr="00180682">
        <w:rPr>
          <w:rFonts w:asciiTheme="minorHAnsi" w:hAnsiTheme="minorHAnsi" w:cstheme="minorHAnsi"/>
          <w:u w:val="single"/>
        </w:rPr>
        <w:t>. Bank mergers often lead to branch closures</w:t>
      </w:r>
      <w:r w:rsidRPr="00180682">
        <w:rPr>
          <w:rFonts w:asciiTheme="minorHAnsi" w:hAnsiTheme="minorHAnsi" w:cstheme="minorHAnsi"/>
          <w:sz w:val="14"/>
        </w:rPr>
        <w:t xml:space="preserve">, inconveniencing customers. The negative effects of bank consolidation are especially pronounced in poorer neighborhoods, where high-fee check-cashing companies and other predatory financial service providers proliferate following bank mergers. Small businesses also suffer when banks merge. With fewer banks competing in a given market, </w:t>
      </w:r>
      <w:r w:rsidRPr="00180682">
        <w:rPr>
          <w:rFonts w:asciiTheme="minorHAnsi" w:hAnsiTheme="minorHAnsi" w:cstheme="minorHAnsi"/>
          <w:u w:val="single"/>
        </w:rPr>
        <w:t>small business lending declines significantly following a merger.</w:t>
      </w:r>
      <w:r w:rsidRPr="00180682">
        <w:rPr>
          <w:rFonts w:asciiTheme="minorHAnsi" w:hAnsiTheme="minorHAnsi" w:cstheme="minorHAnsi"/>
          <w:sz w:val="14"/>
        </w:rPr>
        <w:t xml:space="preserve"> For small businesses that are able to get loans, credit becomes more expensive and average loan size shrinks. As a result, fewer entrepreneurs start small businesses after banks consolidate. </w:t>
      </w:r>
      <w:r w:rsidRPr="00180682">
        <w:rPr>
          <w:rFonts w:asciiTheme="minorHAnsi" w:hAnsiTheme="minorHAnsi" w:cstheme="minorHAnsi"/>
          <w:u w:val="single"/>
        </w:rPr>
        <w:t xml:space="preserve">Post-merger </w:t>
      </w:r>
      <w:r w:rsidRPr="00180682">
        <w:rPr>
          <w:rFonts w:asciiTheme="minorHAnsi" w:hAnsiTheme="minorHAnsi" w:cstheme="minorHAnsi"/>
          <w:highlight w:val="cyan"/>
          <w:u w:val="single"/>
        </w:rPr>
        <w:t>declines in small business</w:t>
      </w:r>
      <w:r w:rsidRPr="00180682">
        <w:rPr>
          <w:rFonts w:asciiTheme="minorHAnsi" w:hAnsiTheme="minorHAnsi" w:cstheme="minorHAnsi"/>
          <w:u w:val="single"/>
        </w:rPr>
        <w:t xml:space="preserve"> lending and formation also </w:t>
      </w:r>
      <w:r w:rsidRPr="00180682">
        <w:rPr>
          <w:rFonts w:asciiTheme="minorHAnsi" w:hAnsiTheme="minorHAnsi" w:cstheme="minorHAnsi"/>
          <w:highlight w:val="cyan"/>
          <w:u w:val="single"/>
        </w:rPr>
        <w:t xml:space="preserve">have </w:t>
      </w:r>
      <w:r w:rsidRPr="00180682">
        <w:rPr>
          <w:rFonts w:asciiTheme="minorHAnsi" w:hAnsiTheme="minorHAnsi" w:cstheme="minorHAnsi"/>
          <w:b/>
          <w:bCs/>
          <w:highlight w:val="cyan"/>
          <w:u w:val="single"/>
        </w:rPr>
        <w:t>detrimental effects on economic development</w:t>
      </w:r>
      <w:r w:rsidRPr="00180682">
        <w:rPr>
          <w:rFonts w:asciiTheme="minorHAnsi" w:hAnsiTheme="minorHAnsi" w:cstheme="minorHAnsi"/>
          <w:b/>
          <w:bCs/>
          <w:u w:val="single"/>
        </w:rPr>
        <w:t>.</w:t>
      </w:r>
      <w:r w:rsidRPr="00180682">
        <w:rPr>
          <w:rFonts w:asciiTheme="minorHAnsi" w:hAnsiTheme="minorHAnsi" w:cstheme="minorHAnsi"/>
          <w:b/>
          <w:bCs/>
          <w:sz w:val="14"/>
        </w:rPr>
        <w:t xml:space="preserve"> </w:t>
      </w:r>
      <w:r w:rsidRPr="00180682">
        <w:rPr>
          <w:rFonts w:asciiTheme="minorHAnsi" w:hAnsiTheme="minorHAnsi" w:cstheme="minorHAnsi"/>
          <w:sz w:val="14"/>
        </w:rPr>
        <w:t xml:space="preserve">For example, with fewer small businesses, bank mergers have been associated with decreases in commercial real estate development, new construction activity, and local property prices. Meanwhile, fewer small businesses leads to fewer good jobs. Indeed, in areas affected by bank mergers, unemployment has increased, median income has declined, and theft has become more frequent. Finally, </w:t>
      </w:r>
      <w:r w:rsidRPr="00180682">
        <w:rPr>
          <w:rFonts w:asciiTheme="minorHAnsi" w:hAnsiTheme="minorHAnsi" w:cstheme="minorHAnsi"/>
          <w:b/>
          <w:bCs/>
          <w:u w:val="single"/>
        </w:rPr>
        <w:t xml:space="preserve">big bank mergers </w:t>
      </w:r>
      <w:r w:rsidRPr="00180682">
        <w:rPr>
          <w:rFonts w:asciiTheme="minorHAnsi" w:hAnsiTheme="minorHAnsi" w:cstheme="minorHAnsi"/>
          <w:b/>
          <w:bCs/>
          <w:highlight w:val="cyan"/>
          <w:u w:val="single"/>
        </w:rPr>
        <w:t>increase the risk of another financial crisis.</w:t>
      </w:r>
      <w:r w:rsidRPr="00180682">
        <w:rPr>
          <w:rFonts w:asciiTheme="minorHAnsi" w:hAnsiTheme="minorHAnsi" w:cstheme="minorHAnsi"/>
          <w:u w:val="single"/>
        </w:rPr>
        <w:t xml:space="preserve"> Numerous empirical studies have demonstrated that large bank mergers </w:t>
      </w:r>
      <w:r w:rsidRPr="00180682">
        <w:rPr>
          <w:rFonts w:asciiTheme="minorHAnsi" w:hAnsiTheme="minorHAnsi" w:cstheme="minorHAnsi"/>
          <w:b/>
          <w:bCs/>
          <w:u w:val="single"/>
        </w:rPr>
        <w:t>threaten financial stability</w:t>
      </w:r>
      <w:r w:rsidRPr="00180682">
        <w:rPr>
          <w:rFonts w:asciiTheme="minorHAnsi" w:hAnsiTheme="minorHAnsi" w:cstheme="minorHAnsi"/>
          <w:u w:val="single"/>
        </w:rPr>
        <w:t xml:space="preserve">. When banks grow through mergers – as many did in the runup to the 2008 crisis – </w:t>
      </w:r>
      <w:r w:rsidRPr="00180682">
        <w:rPr>
          <w:rFonts w:asciiTheme="minorHAnsi" w:hAnsiTheme="minorHAnsi" w:cstheme="minorHAnsi"/>
          <w:b/>
          <w:bCs/>
          <w:u w:val="single"/>
        </w:rPr>
        <w:t xml:space="preserve">the </w:t>
      </w:r>
      <w:r w:rsidRPr="00180682">
        <w:rPr>
          <w:rFonts w:asciiTheme="minorHAnsi" w:hAnsiTheme="minorHAnsi" w:cstheme="minorHAnsi"/>
          <w:b/>
          <w:bCs/>
          <w:highlight w:val="cyan"/>
          <w:u w:val="single"/>
        </w:rPr>
        <w:t xml:space="preserve">consequences of </w:t>
      </w:r>
      <w:r w:rsidRPr="00180682">
        <w:rPr>
          <w:rFonts w:asciiTheme="minorHAnsi" w:hAnsiTheme="minorHAnsi" w:cstheme="minorHAnsi"/>
          <w:b/>
          <w:bCs/>
          <w:u w:val="single"/>
        </w:rPr>
        <w:t xml:space="preserve">their </w:t>
      </w:r>
      <w:r w:rsidRPr="00180682">
        <w:rPr>
          <w:rFonts w:asciiTheme="minorHAnsi" w:hAnsiTheme="minorHAnsi" w:cstheme="minorHAnsi"/>
          <w:b/>
          <w:bCs/>
          <w:highlight w:val="cyan"/>
          <w:u w:val="single"/>
        </w:rPr>
        <w:t>failure become more dire.</w:t>
      </w:r>
    </w:p>
    <w:p w14:paraId="2FA27DB6" w14:textId="77777777" w:rsidR="00FE35B8" w:rsidRPr="00180682" w:rsidRDefault="00FE35B8" w:rsidP="00FE35B8">
      <w:pPr>
        <w:rPr>
          <w:rFonts w:asciiTheme="minorHAnsi" w:hAnsiTheme="minorHAnsi" w:cstheme="minorHAnsi"/>
        </w:rPr>
      </w:pPr>
    </w:p>
    <w:sectPr w:rsidR="00FE35B8" w:rsidRPr="0018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80000067"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E35B8"/>
    <w:rsid w:val="000139A3"/>
    <w:rsid w:val="00100833"/>
    <w:rsid w:val="00104529"/>
    <w:rsid w:val="00105942"/>
    <w:rsid w:val="00107396"/>
    <w:rsid w:val="00144A4C"/>
    <w:rsid w:val="00176AB0"/>
    <w:rsid w:val="00177B7D"/>
    <w:rsid w:val="00180682"/>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35B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B096"/>
  <w15:chartTrackingRefBased/>
  <w15:docId w15:val="{716D2C3F-D882-4E40-8FCD-3FAA81ED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35B8"/>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FE35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FE35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 Char"/>
    <w:basedOn w:val="Normal"/>
    <w:next w:val="Normal"/>
    <w:link w:val="Heading3Char"/>
    <w:uiPriority w:val="2"/>
    <w:unhideWhenUsed/>
    <w:qFormat/>
    <w:rsid w:val="00FE35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FE35B8"/>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80682"/>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8068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8068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8068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8068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E35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35B8"/>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FE35B8"/>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FE35B8"/>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FE35B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E35B8"/>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E35B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E35B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
    <w:basedOn w:val="DefaultParagraphFont"/>
    <w:uiPriority w:val="6"/>
    <w:qFormat/>
    <w:rsid w:val="00FE35B8"/>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FE35B8"/>
    <w:rPr>
      <w:color w:val="auto"/>
      <w:u w:val="none"/>
    </w:rPr>
  </w:style>
  <w:style w:type="character" w:styleId="FollowedHyperlink">
    <w:name w:val="FollowedHyperlink"/>
    <w:basedOn w:val="DefaultParagraphFont"/>
    <w:uiPriority w:val="99"/>
    <w:unhideWhenUsed/>
    <w:rsid w:val="00FE35B8"/>
    <w:rPr>
      <w:color w:val="auto"/>
      <w:u w:val="none"/>
    </w:rPr>
  </w:style>
  <w:style w:type="paragraph" w:customStyle="1" w:styleId="textbold">
    <w:name w:val="text bold"/>
    <w:basedOn w:val="Normal"/>
    <w:link w:val="Emphasis"/>
    <w:autoRedefine/>
    <w:uiPriority w:val="7"/>
    <w:qFormat/>
    <w:rsid w:val="0018068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180682"/>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80682"/>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80682"/>
    <w:rPr>
      <w:rFonts w:ascii="Calibri" w:eastAsia="Times New Roman" w:hAnsi="Calibri" w:cs="Arial"/>
      <w:b/>
      <w:kern w:val="32"/>
      <w:sz w:val="24"/>
      <w:szCs w:val="24"/>
    </w:rPr>
  </w:style>
  <w:style w:type="character" w:customStyle="1" w:styleId="Heading8Char">
    <w:name w:val="Heading 8 Char"/>
    <w:basedOn w:val="DefaultParagraphFont"/>
    <w:link w:val="Heading8"/>
    <w:rsid w:val="00180682"/>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80682"/>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18068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80682"/>
    <w:rPr>
      <w:rFonts w:ascii="Lucida Grande" w:hAnsi="Lucida Grande" w:cs="Lucida Grande"/>
      <w:sz w:val="24"/>
    </w:rPr>
  </w:style>
  <w:style w:type="character" w:styleId="UnresolvedMention">
    <w:name w:val="Unresolved Mention"/>
    <w:basedOn w:val="DefaultParagraphFont"/>
    <w:uiPriority w:val="99"/>
    <w:semiHidden/>
    <w:unhideWhenUsed/>
    <w:rsid w:val="00180682"/>
    <w:rPr>
      <w:color w:val="605E5C"/>
      <w:shd w:val="clear" w:color="auto" w:fill="E1DFDD"/>
    </w:rPr>
  </w:style>
  <w:style w:type="paragraph" w:styleId="BalloonText">
    <w:name w:val="Balloon Text"/>
    <w:basedOn w:val="Normal"/>
    <w:link w:val="BalloonTextChar"/>
    <w:uiPriority w:val="99"/>
    <w:unhideWhenUsed/>
    <w:rsid w:val="00180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80682"/>
    <w:rPr>
      <w:rFonts w:ascii="Segoe UI" w:hAnsi="Segoe UI" w:cs="Segoe UI"/>
      <w:sz w:val="18"/>
      <w:szCs w:val="18"/>
    </w:rPr>
  </w:style>
  <w:style w:type="paragraph" w:styleId="ListParagraph">
    <w:name w:val="List Paragraph"/>
    <w:aliases w:val="6 font"/>
    <w:basedOn w:val="Normal"/>
    <w:uiPriority w:val="99"/>
    <w:unhideWhenUsed/>
    <w:qFormat/>
    <w:rsid w:val="00180682"/>
    <w:pPr>
      <w:ind w:left="720"/>
      <w:contextualSpacing/>
    </w:pPr>
  </w:style>
  <w:style w:type="paragraph" w:customStyle="1" w:styleId="Analytics">
    <w:name w:val="Analytics"/>
    <w:next w:val="NormalWeb"/>
    <w:link w:val="AnalyticsChar"/>
    <w:uiPriority w:val="4"/>
    <w:qFormat/>
    <w:rsid w:val="0018068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80682"/>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180682"/>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
    <w:basedOn w:val="Heading1"/>
    <w:link w:val="Hyperlink"/>
    <w:autoRedefine/>
    <w:uiPriority w:val="99"/>
    <w:qFormat/>
    <w:rsid w:val="0018068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180682"/>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180682"/>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80682"/>
    <w:rPr>
      <w:rFonts w:asciiTheme="majorHAnsi" w:eastAsiaTheme="majorEastAsia" w:hAnsiTheme="majorHAnsi" w:cstheme="majorBidi"/>
      <w:spacing w:val="-10"/>
      <w:kern w:val="28"/>
      <w:sz w:val="56"/>
      <w:szCs w:val="56"/>
    </w:rPr>
  </w:style>
  <w:style w:type="paragraph" w:customStyle="1" w:styleId="p">
    <w:name w:val="p"/>
    <w:basedOn w:val="Normal"/>
    <w:qFormat/>
    <w:rsid w:val="00180682"/>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180682"/>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80682"/>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180682"/>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180682"/>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180682"/>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180682"/>
  </w:style>
  <w:style w:type="character" w:customStyle="1" w:styleId="basewrap-sc-twddq1">
    <w:name w:val="basewrap-sc-twddq1"/>
    <w:basedOn w:val="DefaultParagraphFont"/>
    <w:rsid w:val="00180682"/>
  </w:style>
  <w:style w:type="character" w:customStyle="1" w:styleId="rubricname-eybtuq">
    <w:name w:val="rubricname-eybtuq"/>
    <w:basedOn w:val="DefaultParagraphFont"/>
    <w:rsid w:val="00180682"/>
  </w:style>
  <w:style w:type="paragraph" w:customStyle="1" w:styleId="bylinewrapper-ijboum">
    <w:name w:val="bylinewrapper-ijboum"/>
    <w:basedOn w:val="Normal"/>
    <w:rsid w:val="00180682"/>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180682"/>
  </w:style>
  <w:style w:type="character" w:styleId="CommentReference">
    <w:name w:val="annotation reference"/>
    <w:basedOn w:val="DefaultParagraphFont"/>
    <w:uiPriority w:val="99"/>
    <w:unhideWhenUsed/>
    <w:rsid w:val="00180682"/>
    <w:rPr>
      <w:sz w:val="16"/>
      <w:szCs w:val="16"/>
    </w:rPr>
  </w:style>
  <w:style w:type="paragraph" w:styleId="CommentText">
    <w:name w:val="annotation text"/>
    <w:basedOn w:val="Normal"/>
    <w:link w:val="CommentTextChar"/>
    <w:uiPriority w:val="99"/>
    <w:unhideWhenUsed/>
    <w:rsid w:val="00180682"/>
    <w:rPr>
      <w:sz w:val="20"/>
      <w:szCs w:val="20"/>
    </w:rPr>
  </w:style>
  <w:style w:type="character" w:customStyle="1" w:styleId="CommentTextChar">
    <w:name w:val="Comment Text Char"/>
    <w:basedOn w:val="DefaultParagraphFont"/>
    <w:link w:val="CommentText"/>
    <w:uiPriority w:val="99"/>
    <w:rsid w:val="0018068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80682"/>
    <w:rPr>
      <w:b/>
      <w:bCs/>
    </w:rPr>
  </w:style>
  <w:style w:type="character" w:customStyle="1" w:styleId="CommentSubjectChar">
    <w:name w:val="Comment Subject Char"/>
    <w:basedOn w:val="CommentTextChar"/>
    <w:link w:val="CommentSubject"/>
    <w:uiPriority w:val="99"/>
    <w:rsid w:val="00180682"/>
    <w:rPr>
      <w:rFonts w:ascii="Calibri" w:hAnsi="Calibri" w:cs="Calibri"/>
      <w:b/>
      <w:bCs/>
      <w:sz w:val="20"/>
      <w:szCs w:val="20"/>
    </w:rPr>
  </w:style>
  <w:style w:type="paragraph" w:customStyle="1" w:styleId="Emphasize">
    <w:name w:val="Emphasize"/>
    <w:basedOn w:val="Normal"/>
    <w:uiPriority w:val="7"/>
    <w:qFormat/>
    <w:rsid w:val="0018068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80682"/>
  </w:style>
  <w:style w:type="character" w:customStyle="1" w:styleId="underline">
    <w:name w:val="underline"/>
    <w:qFormat/>
    <w:rsid w:val="00180682"/>
    <w:rPr>
      <w:u w:val="single"/>
    </w:rPr>
  </w:style>
  <w:style w:type="character" w:styleId="IntenseEmphasis">
    <w:name w:val="Intense Emphasis"/>
    <w:aliases w:val="Title Cha,cites Char Ch,Underline Cha,9.5 p,cite,Cites and Cards Char1,Bold Underlined Char1"/>
    <w:basedOn w:val="DefaultParagraphFont"/>
    <w:uiPriority w:val="6"/>
    <w:qFormat/>
    <w:rsid w:val="00180682"/>
    <w:rPr>
      <w:b w:val="0"/>
      <w:sz w:val="22"/>
      <w:u w:val="single"/>
    </w:rPr>
  </w:style>
  <w:style w:type="paragraph" w:customStyle="1" w:styleId="cardtext">
    <w:name w:val="card text"/>
    <w:basedOn w:val="Normal"/>
    <w:link w:val="cardtextChar"/>
    <w:qFormat/>
    <w:rsid w:val="00180682"/>
    <w:pPr>
      <w:ind w:left="288" w:right="288"/>
    </w:pPr>
  </w:style>
  <w:style w:type="character" w:customStyle="1" w:styleId="cardtextChar">
    <w:name w:val="card text Char"/>
    <w:basedOn w:val="DefaultParagraphFont"/>
    <w:link w:val="cardtext"/>
    <w:rsid w:val="00180682"/>
    <w:rPr>
      <w:rFonts w:ascii="Calibri" w:hAnsi="Calibri" w:cs="Calibri"/>
    </w:rPr>
  </w:style>
  <w:style w:type="paragraph" w:customStyle="1" w:styleId="UnderlinePara">
    <w:name w:val="Underline Para"/>
    <w:basedOn w:val="Normal"/>
    <w:uiPriority w:val="6"/>
    <w:qFormat/>
    <w:rsid w:val="00180682"/>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80682"/>
    <w:rPr>
      <w:rFonts w:eastAsia="Calibri"/>
      <w:u w:val="single"/>
    </w:rPr>
  </w:style>
  <w:style w:type="character" w:customStyle="1" w:styleId="Underline2Char">
    <w:name w:val="Underline2 Char"/>
    <w:link w:val="Underline2"/>
    <w:uiPriority w:val="4"/>
    <w:rsid w:val="00180682"/>
    <w:rPr>
      <w:rFonts w:ascii="Calibri" w:eastAsia="Calibri" w:hAnsi="Calibri" w:cs="Calibri"/>
      <w:u w:val="single"/>
    </w:rPr>
  </w:style>
  <w:style w:type="character" w:customStyle="1" w:styleId="apple-converted-space">
    <w:name w:val="apple-converted-space"/>
    <w:basedOn w:val="DefaultParagraphFont"/>
    <w:rsid w:val="00180682"/>
  </w:style>
  <w:style w:type="character" w:customStyle="1" w:styleId="Style11pt">
    <w:name w:val="Style 11 pt"/>
    <w:basedOn w:val="DefaultParagraphFont"/>
    <w:rsid w:val="00180682"/>
    <w:rPr>
      <w:sz w:val="20"/>
    </w:rPr>
  </w:style>
  <w:style w:type="character" w:customStyle="1" w:styleId="Style11ptUnderline">
    <w:name w:val="Style 11 pt Underline"/>
    <w:rsid w:val="00180682"/>
    <w:rPr>
      <w:sz w:val="20"/>
      <w:u w:val="single"/>
    </w:rPr>
  </w:style>
  <w:style w:type="character" w:customStyle="1" w:styleId="UnderliningChar">
    <w:name w:val="Underlining Char"/>
    <w:link w:val="Underlining"/>
    <w:uiPriority w:val="99"/>
    <w:rsid w:val="00180682"/>
    <w:rPr>
      <w:rFonts w:ascii="Georgia" w:hAnsi="Georgia"/>
      <w:u w:val="single"/>
    </w:rPr>
  </w:style>
  <w:style w:type="paragraph" w:customStyle="1" w:styleId="Underlining">
    <w:name w:val="Underlining"/>
    <w:basedOn w:val="Normal"/>
    <w:next w:val="Normal"/>
    <w:link w:val="UnderliningChar"/>
    <w:uiPriority w:val="99"/>
    <w:qFormat/>
    <w:rsid w:val="00180682"/>
    <w:pPr>
      <w:widowControl w:val="0"/>
    </w:pPr>
    <w:rPr>
      <w:rFonts w:ascii="Georgia" w:hAnsi="Georgia" w:cstheme="minorBidi"/>
      <w:u w:val="single"/>
    </w:rPr>
  </w:style>
  <w:style w:type="paragraph" w:customStyle="1" w:styleId="StyleStyle411pt">
    <w:name w:val="Style Style4 + 11 pt"/>
    <w:basedOn w:val="Normal"/>
    <w:link w:val="StyleStyle411ptChar"/>
    <w:qFormat/>
    <w:rsid w:val="00180682"/>
    <w:rPr>
      <w:rFonts w:eastAsia="Times New Roman"/>
      <w:szCs w:val="24"/>
      <w:u w:val="single"/>
    </w:rPr>
  </w:style>
  <w:style w:type="character" w:customStyle="1" w:styleId="StyleStyle411ptChar">
    <w:name w:val="Style Style4 + 11 pt Char"/>
    <w:basedOn w:val="DefaultParagraphFont"/>
    <w:link w:val="StyleStyle411pt"/>
    <w:rsid w:val="00180682"/>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180682"/>
    <w:rPr>
      <w:rFonts w:eastAsia="Times New Roman"/>
      <w:b/>
      <w:bCs/>
      <w:szCs w:val="24"/>
      <w:u w:val="single"/>
    </w:rPr>
  </w:style>
  <w:style w:type="character" w:customStyle="1" w:styleId="StyleStyle411ptBoldChar">
    <w:name w:val="Style Style4 + 11 pt Bold Char"/>
    <w:basedOn w:val="DefaultParagraphFont"/>
    <w:link w:val="StyleStyle411ptBold"/>
    <w:rsid w:val="00180682"/>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80682"/>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80682"/>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180682"/>
    <w:rPr>
      <w:u w:val="single"/>
      <w:shd w:val="clear" w:color="auto" w:fill="00FF00"/>
    </w:rPr>
  </w:style>
  <w:style w:type="character" w:customStyle="1" w:styleId="Style1Char">
    <w:name w:val="Style1 Char"/>
    <w:rsid w:val="00180682"/>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80682"/>
    <w:rPr>
      <w:rFonts w:eastAsia="Times New Roman"/>
      <w:szCs w:val="24"/>
      <w:u w:val="single"/>
    </w:rPr>
  </w:style>
  <w:style w:type="character" w:customStyle="1" w:styleId="Style4Char">
    <w:name w:val="Style4 Char"/>
    <w:link w:val="Style4"/>
    <w:rsid w:val="00180682"/>
    <w:rPr>
      <w:rFonts w:ascii="Calibri" w:eastAsia="Times New Roman" w:hAnsi="Calibri" w:cs="Calibri"/>
      <w:szCs w:val="24"/>
      <w:u w:val="single"/>
    </w:rPr>
  </w:style>
  <w:style w:type="character" w:customStyle="1" w:styleId="cardChar">
    <w:name w:val="card Char"/>
    <w:aliases w:val="Bold Cite Char Char,Speed Cite Char"/>
    <w:rsid w:val="00180682"/>
    <w:rPr>
      <w:rFonts w:ascii="Times New Roman" w:eastAsia="Times New Roman" w:hAnsi="Times New Roman" w:cs="Times New Roman"/>
      <w:sz w:val="20"/>
    </w:rPr>
  </w:style>
  <w:style w:type="character" w:customStyle="1" w:styleId="apple-style-span">
    <w:name w:val="apple-style-span"/>
    <w:rsid w:val="00180682"/>
  </w:style>
  <w:style w:type="paragraph" w:customStyle="1" w:styleId="StyleUnderlined11pt">
    <w:name w:val="Style Underlined + 11 pt"/>
    <w:basedOn w:val="Normal"/>
    <w:link w:val="StyleUnderlined11ptChar"/>
    <w:qFormat/>
    <w:rsid w:val="00180682"/>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80682"/>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180682"/>
    <w:rPr>
      <w:u w:val="single"/>
    </w:rPr>
  </w:style>
  <w:style w:type="character" w:customStyle="1" w:styleId="post-author">
    <w:name w:val="post-author"/>
    <w:basedOn w:val="DefaultParagraphFont"/>
    <w:rsid w:val="00180682"/>
  </w:style>
  <w:style w:type="paragraph" w:customStyle="1" w:styleId="StyleUnderlineChar11pt">
    <w:name w:val="Style Underline Char + 11 pt"/>
    <w:basedOn w:val="Normal"/>
    <w:link w:val="StyleUnderlineChar11ptChar"/>
    <w:qFormat/>
    <w:rsid w:val="00180682"/>
    <w:rPr>
      <w:rFonts w:eastAsia="Times New Roman"/>
      <w:szCs w:val="24"/>
      <w:u w:val="single"/>
    </w:rPr>
  </w:style>
  <w:style w:type="character" w:customStyle="1" w:styleId="StyleUnderlineChar11ptChar">
    <w:name w:val="Style Underline Char + 11 pt Char"/>
    <w:link w:val="StyleUnderlineChar11pt"/>
    <w:rsid w:val="00180682"/>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8068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80682"/>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80682"/>
    <w:rPr>
      <w:rFonts w:ascii="Times New Roman" w:hAnsi="Times New Roman"/>
      <w:b/>
      <w:bCs/>
      <w:sz w:val="20"/>
      <w:u w:val="none"/>
      <w:bdr w:val="none" w:sz="0" w:space="0" w:color="auto"/>
    </w:rPr>
  </w:style>
  <w:style w:type="character" w:customStyle="1" w:styleId="Style11ptBoldUnderline">
    <w:name w:val="Style 11 pt Bold Underline"/>
    <w:rsid w:val="00180682"/>
    <w:rPr>
      <w:b/>
      <w:bCs/>
      <w:sz w:val="20"/>
      <w:u w:val="single"/>
    </w:rPr>
  </w:style>
  <w:style w:type="character" w:customStyle="1" w:styleId="Style11ptUnderlineBorderSinglesolidlineAuto05pt">
    <w:name w:val="Style 11 pt Underline Border: : (Single solid line Auto  0.5 pt..."/>
    <w:rsid w:val="0018068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80682"/>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80682"/>
    <w:rPr>
      <w:rFonts w:ascii="Calibri" w:eastAsia="Times New Roman" w:hAnsi="Calibri" w:cs="Calibri"/>
      <w:b/>
      <w:bCs/>
      <w:szCs w:val="24"/>
      <w:u w:val="single"/>
    </w:rPr>
  </w:style>
  <w:style w:type="paragraph" w:customStyle="1" w:styleId="MinimizedText">
    <w:name w:val="Minimized Text"/>
    <w:link w:val="MinimizedTextChar"/>
    <w:qFormat/>
    <w:rsid w:val="00180682"/>
    <w:pPr>
      <w:spacing w:line="240" w:lineRule="auto"/>
    </w:pPr>
    <w:rPr>
      <w:rFonts w:eastAsia="Times New Roman"/>
      <w:sz w:val="16"/>
      <w:szCs w:val="24"/>
    </w:rPr>
  </w:style>
  <w:style w:type="character" w:customStyle="1" w:styleId="MinimizedTextChar">
    <w:name w:val="Minimized Text Char"/>
    <w:link w:val="MinimizedText"/>
    <w:rsid w:val="00180682"/>
    <w:rPr>
      <w:rFonts w:eastAsia="Times New Roman"/>
      <w:sz w:val="16"/>
      <w:szCs w:val="24"/>
    </w:rPr>
  </w:style>
  <w:style w:type="character" w:customStyle="1" w:styleId="StyleUnderlineChar6CharCharCharCharCharCharCharChar11">
    <w:name w:val="Style Underline Char6 Char Char Char Char Char Char Char Char + 11 ..."/>
    <w:rsid w:val="0018068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8068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8068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80682"/>
    <w:rPr>
      <w:sz w:val="20"/>
      <w:szCs w:val="24"/>
      <w:u w:val="single"/>
      <w:bdr w:val="single" w:sz="4" w:space="0" w:color="auto"/>
      <w:lang w:val="en-US" w:eastAsia="en-US" w:bidi="ar-SA"/>
    </w:rPr>
  </w:style>
  <w:style w:type="paragraph" w:customStyle="1" w:styleId="Tag2">
    <w:name w:val="Tag2"/>
    <w:basedOn w:val="Normal"/>
    <w:autoRedefine/>
    <w:uiPriority w:val="99"/>
    <w:qFormat/>
    <w:rsid w:val="00180682"/>
    <w:rPr>
      <w:b/>
      <w:sz w:val="24"/>
    </w:rPr>
  </w:style>
  <w:style w:type="character" w:customStyle="1" w:styleId="UnderlineCharChar">
    <w:name w:val="Underline Char Char"/>
    <w:aliases w:val="Cite Char1,Char Char Char1,Char Char Char Char Char Char Char Char Char, Char Char Char Char Char Char Char Char Char2"/>
    <w:qFormat/>
    <w:rsid w:val="00180682"/>
    <w:rPr>
      <w:rFonts w:ascii="Calibri" w:eastAsia="Times New Roman" w:hAnsi="Calibri"/>
      <w:szCs w:val="24"/>
      <w:u w:val="single"/>
    </w:rPr>
  </w:style>
  <w:style w:type="paragraph" w:customStyle="1" w:styleId="StyleUnderlineChar11pt3">
    <w:name w:val="Style Underline Char + 11 pt3"/>
    <w:link w:val="StyleUnderlineChar11pt3Char"/>
    <w:qFormat/>
    <w:rsid w:val="00180682"/>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80682"/>
    <w:rPr>
      <w:rFonts w:ascii="Calibri" w:eastAsia="Times New Roman" w:hAnsi="Calibri"/>
      <w:szCs w:val="24"/>
      <w:u w:val="single"/>
    </w:rPr>
  </w:style>
  <w:style w:type="character" w:customStyle="1" w:styleId="UnderlineBold">
    <w:name w:val="Underline + Bold"/>
    <w:uiPriority w:val="1"/>
    <w:qFormat/>
    <w:rsid w:val="00180682"/>
    <w:rPr>
      <w:b/>
      <w:sz w:val="20"/>
      <w:u w:val="single"/>
    </w:rPr>
  </w:style>
  <w:style w:type="paragraph" w:customStyle="1" w:styleId="TagText">
    <w:name w:val="TagText"/>
    <w:basedOn w:val="Normal"/>
    <w:uiPriority w:val="99"/>
    <w:qFormat/>
    <w:rsid w:val="00180682"/>
    <w:rPr>
      <w:b/>
      <w:sz w:val="24"/>
    </w:rPr>
  </w:style>
  <w:style w:type="character" w:customStyle="1" w:styleId="Heading3CharCharCharChar">
    <w:name w:val="Heading 3 Char Char Char Char"/>
    <w:rsid w:val="00180682"/>
    <w:rPr>
      <w:rFonts w:cs="Arial"/>
      <w:bCs/>
      <w:szCs w:val="26"/>
      <w:u w:val="single"/>
      <w:lang w:val="en-US" w:eastAsia="en-US" w:bidi="ar-SA"/>
    </w:rPr>
  </w:style>
  <w:style w:type="character" w:customStyle="1" w:styleId="term">
    <w:name w:val="term"/>
    <w:rsid w:val="00180682"/>
  </w:style>
  <w:style w:type="character" w:customStyle="1" w:styleId="caps">
    <w:name w:val="caps"/>
    <w:basedOn w:val="DefaultParagraphFont"/>
    <w:rsid w:val="00180682"/>
  </w:style>
  <w:style w:type="character" w:customStyle="1" w:styleId="UnderlineChar1">
    <w:name w:val="Underline Char1"/>
    <w:basedOn w:val="DefaultParagraphFont"/>
    <w:locked/>
    <w:rsid w:val="00180682"/>
    <w:rPr>
      <w:rFonts w:ascii="Arial Narrow" w:hAnsi="Arial Narrow"/>
      <w:szCs w:val="24"/>
      <w:u w:val="single"/>
      <w:lang w:val="en-US" w:eastAsia="en-US" w:bidi="ar-SA"/>
    </w:rPr>
  </w:style>
  <w:style w:type="character" w:customStyle="1" w:styleId="pmterms1">
    <w:name w:val="pmterms1"/>
    <w:basedOn w:val="DefaultParagraphFont"/>
    <w:rsid w:val="00180682"/>
  </w:style>
  <w:style w:type="paragraph" w:customStyle="1" w:styleId="StyleStyle411ptBoldBorderSinglesolidlineAuto0">
    <w:name w:val="Style Style4 + 11 pt Bold Border: : (Single solid line Auto  0...."/>
    <w:basedOn w:val="Style4"/>
    <w:link w:val="StyleStyle411ptBoldBorderSinglesolidlineAuto0Char"/>
    <w:qFormat/>
    <w:rsid w:val="0018068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80682"/>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180682"/>
    <w:rPr>
      <w:rFonts w:ascii="Times" w:eastAsia="Times New Roman" w:hAnsi="Times"/>
      <w:szCs w:val="24"/>
    </w:rPr>
  </w:style>
  <w:style w:type="character" w:styleId="Strong">
    <w:name w:val="Strong"/>
    <w:aliases w:val="8 pt font,Citation Char Char1 Char Char Char Char Char,Cut,Small 1"/>
    <w:uiPriority w:val="22"/>
    <w:qFormat/>
    <w:rsid w:val="00180682"/>
    <w:rPr>
      <w:b/>
      <w:bCs/>
    </w:rPr>
  </w:style>
  <w:style w:type="paragraph" w:customStyle="1" w:styleId="CARD">
    <w:name w:val="CARD"/>
    <w:basedOn w:val="Normal"/>
    <w:link w:val="CARDChar0"/>
    <w:qFormat/>
    <w:rsid w:val="00180682"/>
    <w:rPr>
      <w:rFonts w:eastAsia="Times New Roman"/>
      <w:szCs w:val="24"/>
      <w:u w:val="single"/>
    </w:rPr>
  </w:style>
  <w:style w:type="character" w:customStyle="1" w:styleId="CARDChar0">
    <w:name w:val="CARD Char"/>
    <w:link w:val="CARD"/>
    <w:rsid w:val="00180682"/>
    <w:rPr>
      <w:rFonts w:ascii="Calibri" w:eastAsia="Times New Roman" w:hAnsi="Calibri" w:cs="Calibri"/>
      <w:szCs w:val="24"/>
      <w:u w:val="single"/>
    </w:rPr>
  </w:style>
  <w:style w:type="character" w:customStyle="1" w:styleId="addmd">
    <w:name w:val="addmd"/>
    <w:basedOn w:val="DefaultParagraphFont"/>
    <w:rsid w:val="00180682"/>
  </w:style>
  <w:style w:type="character" w:customStyle="1" w:styleId="Brief-Smalltext">
    <w:name w:val="Brief - Small text"/>
    <w:basedOn w:val="CommentReference"/>
    <w:rsid w:val="00180682"/>
    <w:rPr>
      <w:sz w:val="14"/>
      <w:szCs w:val="18"/>
    </w:rPr>
  </w:style>
  <w:style w:type="character" w:customStyle="1" w:styleId="beriefunderline">
    <w:name w:val="berief = underline"/>
    <w:basedOn w:val="DefaultParagraphFont"/>
    <w:rsid w:val="00180682"/>
    <w:rPr>
      <w:rFonts w:eastAsia="Times New Roman"/>
      <w:sz w:val="20"/>
      <w:u w:val="single"/>
    </w:rPr>
  </w:style>
  <w:style w:type="character" w:customStyle="1" w:styleId="Emph">
    <w:name w:val="Emph"/>
    <w:uiPriority w:val="1"/>
    <w:qFormat/>
    <w:rsid w:val="00180682"/>
    <w:rPr>
      <w:rFonts w:ascii="Arial" w:hAnsi="Arial"/>
      <w:b/>
      <w:sz w:val="20"/>
      <w:u w:val="single"/>
      <w:bdr w:val="single" w:sz="8" w:space="0" w:color="auto"/>
    </w:rPr>
  </w:style>
  <w:style w:type="character" w:customStyle="1" w:styleId="Boxed">
    <w:name w:val="Boxed"/>
    <w:qFormat/>
    <w:rsid w:val="0018068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80682"/>
    <w:pPr>
      <w:spacing w:after="0" w:line="240" w:lineRule="auto"/>
    </w:pPr>
    <w:rPr>
      <w:sz w:val="20"/>
      <w:u w:val="single"/>
    </w:rPr>
  </w:style>
  <w:style w:type="paragraph" w:customStyle="1" w:styleId="Cards">
    <w:name w:val="Cards"/>
    <w:next w:val="Normal"/>
    <w:link w:val="CardsChar"/>
    <w:qFormat/>
    <w:rsid w:val="00180682"/>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80682"/>
    <w:rPr>
      <w:rFonts w:ascii="Times New Roman" w:eastAsia="Calibri" w:hAnsi="Times New Roman" w:cs="Times New Roman"/>
      <w:sz w:val="20"/>
      <w:szCs w:val="20"/>
    </w:rPr>
  </w:style>
  <w:style w:type="character" w:customStyle="1" w:styleId="CardsFont12pt0">
    <w:name w:val="Cards + Font 12pt"/>
    <w:uiPriority w:val="1"/>
    <w:rsid w:val="0018068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80682"/>
    <w:rPr>
      <w:rFonts w:ascii="Arial" w:hAnsi="Arial"/>
      <w:b/>
      <w:bCs/>
      <w:sz w:val="20"/>
      <w:u w:val="single"/>
    </w:rPr>
  </w:style>
  <w:style w:type="paragraph" w:customStyle="1" w:styleId="Cite2">
    <w:name w:val="Cite 2"/>
    <w:basedOn w:val="Normal"/>
    <w:uiPriority w:val="99"/>
    <w:qFormat/>
    <w:rsid w:val="00180682"/>
    <w:rPr>
      <w:rFonts w:eastAsia="Calibri"/>
      <w:b/>
      <w:sz w:val="24"/>
      <w:u w:val="single"/>
    </w:rPr>
  </w:style>
  <w:style w:type="paragraph" w:styleId="ListBullet">
    <w:name w:val="List Bullet"/>
    <w:basedOn w:val="Normal"/>
    <w:link w:val="ListBulletChar"/>
    <w:uiPriority w:val="99"/>
    <w:unhideWhenUsed/>
    <w:rsid w:val="00180682"/>
    <w:pPr>
      <w:tabs>
        <w:tab w:val="num" w:pos="360"/>
      </w:tabs>
      <w:ind w:left="360" w:hanging="360"/>
      <w:contextualSpacing/>
    </w:pPr>
  </w:style>
  <w:style w:type="paragraph" w:customStyle="1" w:styleId="Analytic">
    <w:name w:val="Analytic"/>
    <w:basedOn w:val="Normal"/>
    <w:link w:val="AnalyticChar"/>
    <w:uiPriority w:val="4"/>
    <w:qFormat/>
    <w:rsid w:val="00180682"/>
    <w:pPr>
      <w:spacing w:before="40"/>
      <w:outlineLvl w:val="3"/>
    </w:pPr>
    <w:rPr>
      <w:b/>
      <w:sz w:val="26"/>
    </w:rPr>
  </w:style>
  <w:style w:type="character" w:customStyle="1" w:styleId="AnalyticChar">
    <w:name w:val="Analytic Char"/>
    <w:basedOn w:val="DefaultParagraphFont"/>
    <w:link w:val="Analytic"/>
    <w:uiPriority w:val="4"/>
    <w:rsid w:val="00180682"/>
    <w:rPr>
      <w:rFonts w:ascii="Calibri" w:hAnsi="Calibri" w:cs="Calibri"/>
      <w:b/>
      <w:sz w:val="26"/>
    </w:rPr>
  </w:style>
  <w:style w:type="character" w:customStyle="1" w:styleId="CommentSubjectChar1">
    <w:name w:val="Comment Subject Char1"/>
    <w:basedOn w:val="CommentTextChar"/>
    <w:uiPriority w:val="99"/>
    <w:rsid w:val="00180682"/>
    <w:rPr>
      <w:rFonts w:ascii="Arial" w:eastAsiaTheme="minorHAnsi" w:hAnsi="Arial" w:cs="Arial"/>
      <w:b/>
      <w:bCs/>
      <w:sz w:val="20"/>
      <w:szCs w:val="20"/>
    </w:rPr>
  </w:style>
  <w:style w:type="paragraph" w:customStyle="1" w:styleId="CiteSpacing">
    <w:name w:val="Cite Spacing"/>
    <w:basedOn w:val="Normal"/>
    <w:uiPriority w:val="4"/>
    <w:qFormat/>
    <w:rsid w:val="00180682"/>
    <w:pPr>
      <w:spacing w:before="60" w:after="60"/>
    </w:pPr>
  </w:style>
  <w:style w:type="character" w:customStyle="1" w:styleId="qlabel">
    <w:name w:val="q_label"/>
    <w:basedOn w:val="DefaultParagraphFont"/>
    <w:rsid w:val="00180682"/>
  </w:style>
  <w:style w:type="character" w:customStyle="1" w:styleId="alabel">
    <w:name w:val="a_label"/>
    <w:basedOn w:val="DefaultParagraphFont"/>
    <w:rsid w:val="00180682"/>
  </w:style>
  <w:style w:type="character" w:customStyle="1" w:styleId="a">
    <w:name w:val="a"/>
    <w:basedOn w:val="DefaultParagraphFont"/>
    <w:rsid w:val="00180682"/>
  </w:style>
  <w:style w:type="paragraph" w:customStyle="1" w:styleId="BoldUnderline">
    <w:name w:val="BoldUnderline"/>
    <w:basedOn w:val="Normal"/>
    <w:link w:val="BoldUnderlineChar"/>
    <w:qFormat/>
    <w:rsid w:val="00180682"/>
    <w:rPr>
      <w:rFonts w:eastAsia="Times New Roman"/>
      <w:b/>
      <w:u w:val="single"/>
    </w:rPr>
  </w:style>
  <w:style w:type="character" w:customStyle="1" w:styleId="BoldUnderlineChar">
    <w:name w:val="BoldUnderline Char"/>
    <w:basedOn w:val="DefaultParagraphFont"/>
    <w:link w:val="BoldUnderline"/>
    <w:rsid w:val="00180682"/>
    <w:rPr>
      <w:rFonts w:ascii="Calibri" w:eastAsia="Times New Roman" w:hAnsi="Calibri" w:cs="Calibri"/>
      <w:b/>
      <w:u w:val="single"/>
    </w:rPr>
  </w:style>
  <w:style w:type="character" w:styleId="PlaceholderText">
    <w:name w:val="Placeholder Text"/>
    <w:basedOn w:val="DefaultParagraphFont"/>
    <w:uiPriority w:val="99"/>
    <w:unhideWhenUsed/>
    <w:rsid w:val="00180682"/>
    <w:rPr>
      <w:color w:val="808080"/>
    </w:rPr>
  </w:style>
  <w:style w:type="character" w:customStyle="1" w:styleId="BalloonTextChar1">
    <w:name w:val="Balloon Text Char1"/>
    <w:basedOn w:val="DefaultParagraphFont"/>
    <w:uiPriority w:val="99"/>
    <w:rsid w:val="00180682"/>
    <w:rPr>
      <w:rFonts w:ascii="Segoe UI" w:hAnsi="Segoe UI" w:cs="Segoe UI"/>
      <w:sz w:val="18"/>
      <w:szCs w:val="18"/>
    </w:rPr>
  </w:style>
  <w:style w:type="character" w:customStyle="1" w:styleId="CommentTextChar1">
    <w:name w:val="Comment Text Char1"/>
    <w:basedOn w:val="DefaultParagraphFont"/>
    <w:uiPriority w:val="99"/>
    <w:rsid w:val="00180682"/>
    <w:rPr>
      <w:rFonts w:ascii="Arial Narrow" w:hAnsi="Arial Narrow"/>
      <w:sz w:val="20"/>
      <w:szCs w:val="20"/>
    </w:rPr>
  </w:style>
  <w:style w:type="character" w:customStyle="1" w:styleId="Heading3CharCharCharChar2">
    <w:name w:val="Heading 3 Char Char Char Char2"/>
    <w:basedOn w:val="DefaultParagraphFont"/>
    <w:rsid w:val="0018068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80682"/>
    <w:rPr>
      <w:sz w:val="20"/>
      <w:u w:val="single"/>
    </w:rPr>
  </w:style>
  <w:style w:type="character" w:customStyle="1" w:styleId="StyleStyleUnderline411ptBold">
    <w:name w:val="Style Style Underline4 + 11 pt Bold"/>
    <w:basedOn w:val="DefaultParagraphFont"/>
    <w:rsid w:val="00180682"/>
    <w:rPr>
      <w:b/>
      <w:bCs/>
      <w:sz w:val="20"/>
      <w:u w:val="single"/>
    </w:rPr>
  </w:style>
  <w:style w:type="character" w:customStyle="1" w:styleId="StyleStyleUnderline311pt">
    <w:name w:val="Style Style Underline3 + 11 pt"/>
    <w:basedOn w:val="DefaultParagraphFont"/>
    <w:rsid w:val="00180682"/>
    <w:rPr>
      <w:sz w:val="20"/>
      <w:u w:val="single"/>
    </w:rPr>
  </w:style>
  <w:style w:type="character" w:customStyle="1" w:styleId="StyleStyleUnderline311ptBold">
    <w:name w:val="Style Style Underline3 + 11 pt Bold"/>
    <w:basedOn w:val="DefaultParagraphFont"/>
    <w:rsid w:val="00180682"/>
    <w:rPr>
      <w:b/>
      <w:bCs/>
      <w:sz w:val="20"/>
      <w:u w:val="single"/>
    </w:rPr>
  </w:style>
  <w:style w:type="character" w:customStyle="1" w:styleId="StyleUnderline3">
    <w:name w:val="Style Underline3"/>
    <w:basedOn w:val="DefaultParagraphFont"/>
    <w:rsid w:val="00180682"/>
    <w:rPr>
      <w:u w:val="single"/>
    </w:rPr>
  </w:style>
  <w:style w:type="character" w:customStyle="1" w:styleId="Style1Char1">
    <w:name w:val="Style1 Char1"/>
    <w:basedOn w:val="DefaultParagraphFont"/>
    <w:rsid w:val="0018068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80682"/>
  </w:style>
  <w:style w:type="paragraph" w:customStyle="1" w:styleId="StyleStyle112pt">
    <w:name w:val="Style Style1 + 12 pt"/>
    <w:basedOn w:val="Normal"/>
    <w:link w:val="StyleStyle112ptChar"/>
    <w:qFormat/>
    <w:rsid w:val="00180682"/>
    <w:rPr>
      <w:rFonts w:eastAsia="SimSun"/>
      <w:u w:val="single"/>
      <w:lang w:eastAsia="zh-CN"/>
    </w:rPr>
  </w:style>
  <w:style w:type="character" w:customStyle="1" w:styleId="StyleStyle112ptChar">
    <w:name w:val="Style Style1 + 12 pt Char"/>
    <w:basedOn w:val="DefaultParagraphFont"/>
    <w:link w:val="StyleStyle112pt"/>
    <w:rsid w:val="00180682"/>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80682"/>
    <w:rPr>
      <w:color w:val="605E5C"/>
      <w:shd w:val="clear" w:color="auto" w:fill="E1DFDD"/>
    </w:rPr>
  </w:style>
  <w:style w:type="paragraph" w:customStyle="1" w:styleId="Nothing">
    <w:name w:val="Nothing"/>
    <w:link w:val="NothingChar"/>
    <w:uiPriority w:val="99"/>
    <w:qFormat/>
    <w:rsid w:val="00180682"/>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80682"/>
    <w:rPr>
      <w:rFonts w:ascii="Times New Roman" w:eastAsia="Calibri" w:hAnsi="Times New Roman" w:cs="Times New Roman"/>
      <w:sz w:val="20"/>
      <w:szCs w:val="20"/>
    </w:rPr>
  </w:style>
  <w:style w:type="paragraph" w:customStyle="1" w:styleId="AuthorDate">
    <w:name w:val="AuthorDate"/>
    <w:next w:val="Nothing"/>
    <w:link w:val="AuthorDateChar"/>
    <w:qFormat/>
    <w:rsid w:val="0018068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8068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8068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8068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80682"/>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8068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80682"/>
    <w:rPr>
      <w:rFonts w:ascii="Calibri" w:eastAsia="Calibri" w:hAnsi="Calibri" w:cs="Calibri"/>
    </w:rPr>
  </w:style>
  <w:style w:type="paragraph" w:styleId="Footer">
    <w:name w:val="footer"/>
    <w:basedOn w:val="Normal"/>
    <w:link w:val="FooterChar"/>
    <w:uiPriority w:val="99"/>
    <w:rsid w:val="00180682"/>
    <w:pPr>
      <w:tabs>
        <w:tab w:val="center" w:pos="4680"/>
        <w:tab w:val="right" w:pos="9360"/>
      </w:tabs>
    </w:pPr>
    <w:rPr>
      <w:rFonts w:eastAsia="Calibri"/>
    </w:rPr>
  </w:style>
  <w:style w:type="character" w:customStyle="1" w:styleId="FooterChar">
    <w:name w:val="Footer Char"/>
    <w:basedOn w:val="DefaultParagraphFont"/>
    <w:link w:val="Footer"/>
    <w:uiPriority w:val="99"/>
    <w:rsid w:val="00180682"/>
    <w:rPr>
      <w:rFonts w:ascii="Calibri" w:eastAsia="Calibri" w:hAnsi="Calibri" w:cs="Calibri"/>
    </w:rPr>
  </w:style>
  <w:style w:type="character" w:customStyle="1" w:styleId="Style8pt">
    <w:name w:val="Style 8 pt"/>
    <w:rsid w:val="00180682"/>
    <w:rPr>
      <w:sz w:val="14"/>
    </w:rPr>
  </w:style>
  <w:style w:type="paragraph" w:styleId="Revision">
    <w:name w:val="Revision"/>
    <w:hidden/>
    <w:uiPriority w:val="99"/>
    <w:semiHidden/>
    <w:rsid w:val="00180682"/>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80682"/>
    <w:rPr>
      <w:rFonts w:eastAsia="MS Mincho"/>
      <w:b/>
      <w:sz w:val="24"/>
      <w:u w:val="single"/>
    </w:rPr>
  </w:style>
  <w:style w:type="character" w:customStyle="1" w:styleId="BoldUnderlineChar0">
    <w:name w:val="Bold Underline Char"/>
    <w:rsid w:val="00180682"/>
    <w:rPr>
      <w:rFonts w:ascii="Georgia" w:hAnsi="Georgia" w:cs="Times New Roman"/>
      <w:b/>
      <w:sz w:val="20"/>
      <w:u w:val="single"/>
    </w:rPr>
  </w:style>
  <w:style w:type="character" w:styleId="PageNumber">
    <w:name w:val="page number"/>
    <w:aliases w:val="card ununderlined"/>
    <w:uiPriority w:val="99"/>
    <w:rsid w:val="00180682"/>
  </w:style>
  <w:style w:type="paragraph" w:customStyle="1" w:styleId="BlockTitle">
    <w:name w:val="Block Title"/>
    <w:basedOn w:val="Heading1"/>
    <w:next w:val="Normal"/>
    <w:uiPriority w:val="99"/>
    <w:qFormat/>
    <w:rsid w:val="0018068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80682"/>
    <w:rPr>
      <w:rFonts w:eastAsia="Times New Roman"/>
      <w:szCs w:val="20"/>
    </w:rPr>
  </w:style>
  <w:style w:type="character" w:customStyle="1" w:styleId="citenon-boldChar">
    <w:name w:val="cite non-bold Char"/>
    <w:link w:val="citenon-bold"/>
    <w:rsid w:val="00180682"/>
    <w:rPr>
      <w:rFonts w:ascii="Calibri" w:eastAsia="Times New Roman" w:hAnsi="Calibri" w:cs="Calibri"/>
      <w:szCs w:val="20"/>
    </w:rPr>
  </w:style>
  <w:style w:type="character" w:customStyle="1" w:styleId="pnumber">
    <w:name w:val="pnumber"/>
    <w:rsid w:val="00180682"/>
  </w:style>
  <w:style w:type="character" w:customStyle="1" w:styleId="ital">
    <w:name w:val="ital"/>
    <w:rsid w:val="00180682"/>
  </w:style>
  <w:style w:type="character" w:customStyle="1" w:styleId="orgdiv">
    <w:name w:val="orgdiv"/>
    <w:rsid w:val="00180682"/>
  </w:style>
  <w:style w:type="character" w:customStyle="1" w:styleId="orgname">
    <w:name w:val="orgname"/>
    <w:rsid w:val="00180682"/>
  </w:style>
  <w:style w:type="character" w:customStyle="1" w:styleId="city">
    <w:name w:val="city"/>
    <w:rsid w:val="00180682"/>
  </w:style>
  <w:style w:type="character" w:customStyle="1" w:styleId="state">
    <w:name w:val="state"/>
    <w:rsid w:val="00180682"/>
  </w:style>
  <w:style w:type="character" w:customStyle="1" w:styleId="country">
    <w:name w:val="country"/>
    <w:rsid w:val="00180682"/>
  </w:style>
  <w:style w:type="character" w:customStyle="1" w:styleId="il">
    <w:name w:val="il"/>
    <w:rsid w:val="00180682"/>
  </w:style>
  <w:style w:type="character" w:customStyle="1" w:styleId="Style8pt1">
    <w:name w:val="Style 8 pt1"/>
    <w:rsid w:val="00180682"/>
    <w:rPr>
      <w:rFonts w:ascii="Georgia" w:hAnsi="Georgia" w:hint="default"/>
      <w:sz w:val="16"/>
    </w:rPr>
  </w:style>
  <w:style w:type="numbering" w:customStyle="1" w:styleId="NoList1">
    <w:name w:val="No List1"/>
    <w:next w:val="NoList"/>
    <w:uiPriority w:val="99"/>
    <w:semiHidden/>
    <w:unhideWhenUsed/>
    <w:rsid w:val="00180682"/>
  </w:style>
  <w:style w:type="paragraph" w:customStyle="1" w:styleId="2909F619802848F09E01365C32F34654">
    <w:name w:val="2909F619802848F09E01365C32F34654"/>
    <w:uiPriority w:val="99"/>
    <w:qFormat/>
    <w:rsid w:val="0018068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80682"/>
    <w:pPr>
      <w:keepNext/>
      <w:keepLines/>
    </w:pPr>
    <w:rPr>
      <w:rFonts w:eastAsia="Calibri"/>
      <w:b/>
      <w:sz w:val="24"/>
    </w:rPr>
  </w:style>
  <w:style w:type="character" w:customStyle="1" w:styleId="TagtemplateChar">
    <w:name w:val="Tagtemplate Char"/>
    <w:link w:val="Tagtemplate"/>
    <w:rsid w:val="00180682"/>
    <w:rPr>
      <w:rFonts w:ascii="Calibri" w:eastAsia="Calibri" w:hAnsi="Calibri" w:cs="Calibri"/>
      <w:b/>
      <w:sz w:val="24"/>
    </w:rPr>
  </w:style>
  <w:style w:type="character" w:customStyle="1" w:styleId="texto1">
    <w:name w:val="texto1"/>
    <w:rsid w:val="00180682"/>
  </w:style>
  <w:style w:type="character" w:customStyle="1" w:styleId="EmphasizeThis">
    <w:name w:val="EmphasizeThis"/>
    <w:rsid w:val="00180682"/>
    <w:rPr>
      <w:rFonts w:ascii="Georgia" w:hAnsi="Georgia"/>
      <w:b/>
      <w:iCs/>
      <w:sz w:val="24"/>
      <w:u w:val="thick"/>
    </w:rPr>
  </w:style>
  <w:style w:type="character" w:customStyle="1" w:styleId="DebateUnderline">
    <w:name w:val="Debate Underline"/>
    <w:qFormat/>
    <w:rsid w:val="00180682"/>
    <w:rPr>
      <w:rFonts w:ascii="Times New Roman" w:hAnsi="Times New Roman"/>
      <w:sz w:val="20"/>
      <w:u w:val="thick"/>
    </w:rPr>
  </w:style>
  <w:style w:type="character" w:customStyle="1" w:styleId="Author-Date">
    <w:name w:val="Author-Date"/>
    <w:qFormat/>
    <w:rsid w:val="00180682"/>
    <w:rPr>
      <w:rFonts w:ascii="Georgia" w:hAnsi="Georgia"/>
      <w:b/>
      <w:sz w:val="24"/>
    </w:rPr>
  </w:style>
  <w:style w:type="character" w:customStyle="1" w:styleId="CardsChar1">
    <w:name w:val="Cards Char1"/>
    <w:locked/>
    <w:rsid w:val="00180682"/>
  </w:style>
  <w:style w:type="character" w:customStyle="1" w:styleId="MicroTextChar">
    <w:name w:val="MicroText Char"/>
    <w:link w:val="MicroText"/>
    <w:rsid w:val="00180682"/>
    <w:rPr>
      <w:rFonts w:ascii="Arial Narrow" w:hAnsi="Arial Narrow"/>
      <w:sz w:val="12"/>
    </w:rPr>
  </w:style>
  <w:style w:type="paragraph" w:customStyle="1" w:styleId="MicroText">
    <w:name w:val="MicroText"/>
    <w:basedOn w:val="Normal"/>
    <w:next w:val="Normal"/>
    <w:link w:val="MicroTextChar"/>
    <w:qFormat/>
    <w:rsid w:val="00180682"/>
    <w:rPr>
      <w:rFonts w:ascii="Arial Narrow" w:hAnsi="Arial Narrow" w:cstheme="minorBidi"/>
      <w:sz w:val="12"/>
    </w:rPr>
  </w:style>
  <w:style w:type="paragraph" w:customStyle="1" w:styleId="UnderlineS">
    <w:name w:val="Underline S"/>
    <w:basedOn w:val="Normal"/>
    <w:link w:val="UnderlineSChar"/>
    <w:qFormat/>
    <w:rsid w:val="00180682"/>
    <w:pPr>
      <w:spacing w:after="200"/>
    </w:pPr>
    <w:rPr>
      <w:rFonts w:eastAsia="Calibri"/>
      <w:u w:val="single"/>
      <w:lang w:val="x-none" w:eastAsia="zh-CN"/>
    </w:rPr>
  </w:style>
  <w:style w:type="character" w:customStyle="1" w:styleId="UnderlineSChar">
    <w:name w:val="Underline S Char"/>
    <w:link w:val="UnderlineS"/>
    <w:rsid w:val="00180682"/>
    <w:rPr>
      <w:rFonts w:ascii="Calibri" w:eastAsia="Calibri" w:hAnsi="Calibri" w:cs="Calibri"/>
      <w:u w:val="single"/>
      <w:lang w:val="x-none" w:eastAsia="zh-CN"/>
    </w:rPr>
  </w:style>
  <w:style w:type="character" w:customStyle="1" w:styleId="BoldUnderlineCharChar">
    <w:name w:val="BoldUnderline Char Char"/>
    <w:locked/>
    <w:rsid w:val="00180682"/>
    <w:rPr>
      <w:rFonts w:ascii="Calibri" w:eastAsia="Times New Roman" w:hAnsi="Calibri" w:cs="Times New Roman"/>
      <w:b/>
      <w:sz w:val="20"/>
      <w:szCs w:val="24"/>
      <w:u w:val="single"/>
    </w:rPr>
  </w:style>
  <w:style w:type="character" w:customStyle="1" w:styleId="CardChar1">
    <w:name w:val="Card Char"/>
    <w:locked/>
    <w:rsid w:val="00180682"/>
    <w:rPr>
      <w:rFonts w:ascii="Calibri" w:eastAsia="Times New Roman" w:hAnsi="Calibri" w:cs="Times New Roman"/>
      <w:sz w:val="20"/>
      <w:szCs w:val="20"/>
    </w:rPr>
  </w:style>
  <w:style w:type="paragraph" w:styleId="BodyTextIndent3">
    <w:name w:val="Body Text Indent 3"/>
    <w:basedOn w:val="Normal"/>
    <w:link w:val="BodyTextIndent3Char"/>
    <w:uiPriority w:val="99"/>
    <w:rsid w:val="00180682"/>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80682"/>
    <w:rPr>
      <w:rFonts w:ascii="Calibri" w:eastAsia="Calibri" w:hAnsi="Calibri" w:cs="Calibri"/>
      <w:szCs w:val="16"/>
    </w:rPr>
  </w:style>
  <w:style w:type="character" w:customStyle="1" w:styleId="A5">
    <w:name w:val="A5"/>
    <w:uiPriority w:val="99"/>
    <w:rsid w:val="00180682"/>
    <w:rPr>
      <w:rFonts w:ascii="Times New Roman" w:hAnsi="Times New Roman" w:cs="Times New Roman"/>
      <w:color w:val="000000"/>
      <w:sz w:val="13"/>
      <w:szCs w:val="13"/>
    </w:rPr>
  </w:style>
  <w:style w:type="paragraph" w:styleId="BodyText">
    <w:name w:val="Body Text"/>
    <w:aliases w:val="BT"/>
    <w:basedOn w:val="Normal"/>
    <w:link w:val="BodyTextChar"/>
    <w:qFormat/>
    <w:rsid w:val="00180682"/>
    <w:rPr>
      <w:rFonts w:eastAsia="Times New Roman"/>
      <w:szCs w:val="20"/>
    </w:rPr>
  </w:style>
  <w:style w:type="character" w:customStyle="1" w:styleId="BodyTextChar">
    <w:name w:val="Body Text Char"/>
    <w:aliases w:val="BT Char"/>
    <w:basedOn w:val="DefaultParagraphFont"/>
    <w:link w:val="BodyText"/>
    <w:rsid w:val="00180682"/>
    <w:rPr>
      <w:rFonts w:ascii="Calibri" w:eastAsia="Times New Roman" w:hAnsi="Calibri" w:cs="Calibri"/>
      <w:szCs w:val="20"/>
    </w:rPr>
  </w:style>
  <w:style w:type="paragraph" w:styleId="BodyText2">
    <w:name w:val="Body Text 2"/>
    <w:basedOn w:val="Normal"/>
    <w:link w:val="BodyText2Char"/>
    <w:rsid w:val="00180682"/>
    <w:rPr>
      <w:rFonts w:eastAsia="Times New Roman"/>
      <w:sz w:val="18"/>
      <w:szCs w:val="20"/>
    </w:rPr>
  </w:style>
  <w:style w:type="character" w:customStyle="1" w:styleId="BodyText2Char">
    <w:name w:val="Body Text 2 Char"/>
    <w:basedOn w:val="DefaultParagraphFont"/>
    <w:link w:val="BodyText2"/>
    <w:rsid w:val="00180682"/>
    <w:rPr>
      <w:rFonts w:ascii="Calibri" w:eastAsia="Times New Roman" w:hAnsi="Calibri" w:cs="Calibri"/>
      <w:sz w:val="18"/>
      <w:szCs w:val="20"/>
    </w:rPr>
  </w:style>
  <w:style w:type="character" w:customStyle="1" w:styleId="smallChar">
    <w:name w:val="small Char"/>
    <w:rsid w:val="00180682"/>
    <w:rPr>
      <w:rFonts w:eastAsia="Calibri"/>
      <w:sz w:val="16"/>
      <w:szCs w:val="22"/>
      <w:lang w:val="en-US" w:eastAsia="en-US" w:bidi="ar-SA"/>
    </w:rPr>
  </w:style>
  <w:style w:type="character" w:customStyle="1" w:styleId="CardTextChar0">
    <w:name w:val="Card Text Char"/>
    <w:rsid w:val="00180682"/>
    <w:rPr>
      <w:rFonts w:ascii="Georgia" w:hAnsi="Georgia" w:cs="Times New Roman"/>
      <w:sz w:val="24"/>
    </w:rPr>
  </w:style>
  <w:style w:type="character" w:customStyle="1" w:styleId="underline20">
    <w:name w:val="underline2"/>
    <w:rsid w:val="0018068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80682"/>
    <w:rPr>
      <w:rFonts w:eastAsia="Times New Roman"/>
      <w:kern w:val="32"/>
      <w:szCs w:val="20"/>
    </w:rPr>
  </w:style>
  <w:style w:type="character" w:customStyle="1" w:styleId="StyleUnderlineBold">
    <w:name w:val="Style Underline + Bold"/>
    <w:rsid w:val="00180682"/>
    <w:rPr>
      <w:b/>
      <w:bCs/>
      <w:u w:val="single"/>
    </w:rPr>
  </w:style>
  <w:style w:type="character" w:customStyle="1" w:styleId="st">
    <w:name w:val="st"/>
    <w:rsid w:val="00180682"/>
  </w:style>
  <w:style w:type="character" w:customStyle="1" w:styleId="Underline-Highlighted">
    <w:name w:val="Underline-Highlighted"/>
    <w:uiPriority w:val="1"/>
    <w:qFormat/>
    <w:rsid w:val="0018068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80682"/>
    <w:rPr>
      <w:rFonts w:ascii="Arial Narrow" w:hAnsi="Arial Narrow"/>
      <w:b/>
      <w:sz w:val="26"/>
    </w:rPr>
  </w:style>
  <w:style w:type="character" w:customStyle="1" w:styleId="CardText1Char">
    <w:name w:val="Card Text 1 Char"/>
    <w:link w:val="CardText1"/>
    <w:rsid w:val="00180682"/>
    <w:rPr>
      <w:rFonts w:ascii="Arial Narrow" w:hAnsi="Arial Narrow"/>
      <w:color w:val="000000"/>
      <w:u w:val="single"/>
    </w:rPr>
  </w:style>
  <w:style w:type="character" w:customStyle="1" w:styleId="CardText2Char">
    <w:name w:val="Card Text 2 Char"/>
    <w:link w:val="CardText2"/>
    <w:rsid w:val="00180682"/>
    <w:rPr>
      <w:rFonts w:ascii="Arial Narrow" w:hAnsi="Arial Narrow"/>
      <w:b/>
      <w:color w:val="000000"/>
      <w:u w:val="single"/>
    </w:rPr>
  </w:style>
  <w:style w:type="character" w:customStyle="1" w:styleId="SmallText">
    <w:name w:val="SmallText"/>
    <w:rsid w:val="00180682"/>
    <w:rPr>
      <w:color w:val="000000"/>
    </w:rPr>
  </w:style>
  <w:style w:type="character" w:customStyle="1" w:styleId="CitesChar1">
    <w:name w:val="Cites Char1"/>
    <w:rsid w:val="00180682"/>
    <w:rPr>
      <w:b/>
      <w:szCs w:val="24"/>
      <w:u w:val="single"/>
      <w:lang w:val="en-US" w:eastAsia="en-US" w:bidi="ar-SA"/>
    </w:rPr>
  </w:style>
  <w:style w:type="character" w:customStyle="1" w:styleId="CardUnderlinedChar">
    <w:name w:val="Card Underlined Char"/>
    <w:rsid w:val="00180682"/>
    <w:rPr>
      <w:rFonts w:ascii="Arial Narrow" w:hAnsi="Arial Narrow"/>
      <w:sz w:val="22"/>
      <w:szCs w:val="24"/>
      <w:u w:val="single"/>
      <w:lang w:val="en-US" w:eastAsia="en-US" w:bidi="ar-SA"/>
    </w:rPr>
  </w:style>
  <w:style w:type="paragraph" w:customStyle="1" w:styleId="TagCite">
    <w:name w:val="TagCite"/>
    <w:basedOn w:val="Normal"/>
    <w:uiPriority w:val="99"/>
    <w:qFormat/>
    <w:rsid w:val="00180682"/>
    <w:rPr>
      <w:rFonts w:ascii="Garamond" w:eastAsia="Times New Roman" w:hAnsi="Garamond"/>
      <w:b/>
      <w:sz w:val="24"/>
    </w:rPr>
  </w:style>
  <w:style w:type="paragraph" w:customStyle="1" w:styleId="HeadingsBase">
    <w:name w:val="Headings Base"/>
    <w:basedOn w:val="Normal"/>
    <w:link w:val="HeadingsBaseChar"/>
    <w:qFormat/>
    <w:rsid w:val="0018068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80682"/>
    <w:rPr>
      <w:rFonts w:ascii="Calibri" w:eastAsia="Times New Roman" w:hAnsi="Calibri" w:cs="Calibri"/>
      <w:b/>
      <w:kern w:val="32"/>
      <w:sz w:val="32"/>
      <w:szCs w:val="20"/>
    </w:rPr>
  </w:style>
  <w:style w:type="character" w:customStyle="1" w:styleId="underline3">
    <w:name w:val="underline3"/>
    <w:rsid w:val="00180682"/>
    <w:rPr>
      <w:u w:val="single"/>
      <w:bdr w:val="none" w:sz="0" w:space="0" w:color="auto"/>
      <w:shd w:val="clear" w:color="auto" w:fill="FFFF00"/>
    </w:rPr>
  </w:style>
  <w:style w:type="paragraph" w:customStyle="1" w:styleId="HeadingFake">
    <w:name w:val="Heading Fake"/>
    <w:basedOn w:val="Heading3"/>
    <w:uiPriority w:val="99"/>
    <w:qFormat/>
    <w:rsid w:val="0018068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8068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80682"/>
  </w:style>
  <w:style w:type="paragraph" w:customStyle="1" w:styleId="SchoolWorksCited">
    <w:name w:val="School Works Cited"/>
    <w:basedOn w:val="SchoolPaper"/>
    <w:uiPriority w:val="99"/>
    <w:qFormat/>
    <w:rsid w:val="00180682"/>
  </w:style>
  <w:style w:type="paragraph" w:styleId="TOC2">
    <w:name w:val="toc 2"/>
    <w:basedOn w:val="Normal"/>
    <w:next w:val="Normal"/>
    <w:uiPriority w:val="39"/>
    <w:qFormat/>
    <w:rsid w:val="00180682"/>
    <w:pPr>
      <w:ind w:left="200"/>
    </w:pPr>
    <w:rPr>
      <w:rFonts w:eastAsia="Times New Roman"/>
      <w:b/>
      <w:kern w:val="32"/>
      <w:szCs w:val="20"/>
    </w:rPr>
  </w:style>
  <w:style w:type="paragraph" w:customStyle="1" w:styleId="BlockQuote">
    <w:name w:val="Block Quote"/>
    <w:basedOn w:val="Normal"/>
    <w:uiPriority w:val="99"/>
    <w:qFormat/>
    <w:rsid w:val="00180682"/>
    <w:pPr>
      <w:ind w:left="720" w:right="720"/>
    </w:pPr>
    <w:rPr>
      <w:rFonts w:eastAsia="Times New Roman"/>
      <w:kern w:val="32"/>
      <w:sz w:val="24"/>
      <w:szCs w:val="20"/>
    </w:rPr>
  </w:style>
  <w:style w:type="character" w:customStyle="1" w:styleId="menu">
    <w:name w:val="menu"/>
    <w:rsid w:val="00180682"/>
  </w:style>
  <w:style w:type="paragraph" w:customStyle="1" w:styleId="PaperBody">
    <w:name w:val="Paper Body"/>
    <w:basedOn w:val="Normal"/>
    <w:uiPriority w:val="99"/>
    <w:qFormat/>
    <w:rsid w:val="00180682"/>
    <w:pPr>
      <w:spacing w:line="480" w:lineRule="auto"/>
      <w:ind w:firstLine="720"/>
    </w:pPr>
    <w:rPr>
      <w:rFonts w:eastAsia="Times New Roman"/>
      <w:kern w:val="32"/>
    </w:rPr>
  </w:style>
  <w:style w:type="paragraph" w:customStyle="1" w:styleId="PaperCitation">
    <w:name w:val="Paper Citation"/>
    <w:basedOn w:val="Normal"/>
    <w:uiPriority w:val="99"/>
    <w:qFormat/>
    <w:rsid w:val="00180682"/>
    <w:pPr>
      <w:spacing w:line="480" w:lineRule="auto"/>
      <w:ind w:left="720" w:hanging="720"/>
    </w:pPr>
    <w:rPr>
      <w:rFonts w:eastAsia="Times New Roman"/>
      <w:kern w:val="32"/>
      <w:szCs w:val="20"/>
    </w:rPr>
  </w:style>
  <w:style w:type="character" w:customStyle="1" w:styleId="Emphasis2">
    <w:name w:val="Emphasis2"/>
    <w:rsid w:val="00180682"/>
    <w:rPr>
      <w:rFonts w:ascii="Franklin Gothic Heavy" w:hAnsi="Franklin Gothic Heavy"/>
      <w:u w:val="single"/>
    </w:rPr>
  </w:style>
  <w:style w:type="paragraph" w:customStyle="1" w:styleId="hat">
    <w:name w:val="hat"/>
    <w:basedOn w:val="Heading1"/>
    <w:link w:val="hatChar"/>
    <w:qFormat/>
    <w:rsid w:val="00180682"/>
    <w:pPr>
      <w:suppressAutoHyphens/>
      <w:spacing w:before="6600" w:after="240"/>
    </w:pPr>
    <w:rPr>
      <w:rFonts w:eastAsia="Times New Roman" w:cs="Arial"/>
      <w:kern w:val="32"/>
    </w:rPr>
  </w:style>
  <w:style w:type="character" w:customStyle="1" w:styleId="hatChar">
    <w:name w:val="hat Char"/>
    <w:link w:val="hat"/>
    <w:rsid w:val="00180682"/>
    <w:rPr>
      <w:rFonts w:ascii="Calibri" w:eastAsia="Times New Roman" w:hAnsi="Calibri" w:cs="Arial"/>
      <w:b/>
      <w:kern w:val="32"/>
      <w:sz w:val="52"/>
      <w:szCs w:val="32"/>
    </w:rPr>
  </w:style>
  <w:style w:type="character" w:customStyle="1" w:styleId="BoldUnderlining">
    <w:name w:val="Bold Underlining"/>
    <w:rsid w:val="00180682"/>
    <w:rPr>
      <w:b/>
      <w:u w:val="single"/>
    </w:rPr>
  </w:style>
  <w:style w:type="paragraph" w:styleId="TOC4">
    <w:name w:val="toc 4"/>
    <w:basedOn w:val="Normal"/>
    <w:next w:val="Normal"/>
    <w:autoRedefine/>
    <w:uiPriority w:val="39"/>
    <w:rsid w:val="00180682"/>
    <w:pPr>
      <w:spacing w:after="100"/>
      <w:ind w:left="600"/>
    </w:pPr>
    <w:rPr>
      <w:rFonts w:eastAsia="Times New Roman"/>
      <w:kern w:val="32"/>
      <w:szCs w:val="20"/>
    </w:rPr>
  </w:style>
  <w:style w:type="paragraph" w:styleId="TOC5">
    <w:name w:val="toc 5"/>
    <w:basedOn w:val="Normal"/>
    <w:next w:val="Normal"/>
    <w:autoRedefine/>
    <w:uiPriority w:val="39"/>
    <w:rsid w:val="00180682"/>
    <w:pPr>
      <w:spacing w:after="100"/>
      <w:ind w:left="800"/>
    </w:pPr>
    <w:rPr>
      <w:rFonts w:eastAsia="Times New Roman"/>
      <w:kern w:val="32"/>
      <w:szCs w:val="20"/>
    </w:rPr>
  </w:style>
  <w:style w:type="paragraph" w:styleId="TOC6">
    <w:name w:val="toc 6"/>
    <w:basedOn w:val="Normal"/>
    <w:next w:val="Normal"/>
    <w:autoRedefine/>
    <w:uiPriority w:val="39"/>
    <w:rsid w:val="00180682"/>
    <w:pPr>
      <w:spacing w:after="100"/>
      <w:ind w:left="1000"/>
    </w:pPr>
    <w:rPr>
      <w:rFonts w:eastAsia="Times New Roman"/>
      <w:kern w:val="32"/>
      <w:szCs w:val="20"/>
    </w:rPr>
  </w:style>
  <w:style w:type="paragraph" w:styleId="TOC7">
    <w:name w:val="toc 7"/>
    <w:basedOn w:val="Normal"/>
    <w:next w:val="Normal"/>
    <w:autoRedefine/>
    <w:uiPriority w:val="39"/>
    <w:rsid w:val="00180682"/>
    <w:pPr>
      <w:spacing w:after="100"/>
      <w:ind w:left="1200"/>
    </w:pPr>
    <w:rPr>
      <w:rFonts w:eastAsia="Times New Roman"/>
      <w:kern w:val="32"/>
      <w:szCs w:val="20"/>
    </w:rPr>
  </w:style>
  <w:style w:type="paragraph" w:styleId="TOC8">
    <w:name w:val="toc 8"/>
    <w:basedOn w:val="Normal"/>
    <w:next w:val="Normal"/>
    <w:autoRedefine/>
    <w:uiPriority w:val="39"/>
    <w:rsid w:val="00180682"/>
    <w:pPr>
      <w:spacing w:after="100"/>
      <w:ind w:left="1400"/>
    </w:pPr>
    <w:rPr>
      <w:rFonts w:eastAsia="Times New Roman"/>
      <w:kern w:val="32"/>
      <w:szCs w:val="20"/>
    </w:rPr>
  </w:style>
  <w:style w:type="paragraph" w:styleId="TOC9">
    <w:name w:val="toc 9"/>
    <w:basedOn w:val="Normal"/>
    <w:next w:val="Normal"/>
    <w:autoRedefine/>
    <w:uiPriority w:val="39"/>
    <w:rsid w:val="00180682"/>
    <w:pPr>
      <w:spacing w:after="100"/>
      <w:ind w:left="1600"/>
    </w:pPr>
    <w:rPr>
      <w:rFonts w:eastAsia="Times New Roman"/>
      <w:kern w:val="32"/>
      <w:szCs w:val="20"/>
    </w:rPr>
  </w:style>
  <w:style w:type="paragraph" w:customStyle="1" w:styleId="WW-Default">
    <w:name w:val="WW-Default"/>
    <w:uiPriority w:val="99"/>
    <w:qFormat/>
    <w:rsid w:val="00180682"/>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8068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80682"/>
    <w:rPr>
      <w:rFonts w:ascii="Cambria" w:eastAsia="Times New Roman" w:hAnsi="Cambria" w:cs="Calibri"/>
      <w:i/>
      <w:iCs/>
      <w:color w:val="4F81BD"/>
      <w:spacing w:val="15"/>
      <w:sz w:val="24"/>
    </w:rPr>
  </w:style>
  <w:style w:type="paragraph" w:styleId="TOC3">
    <w:name w:val="toc 3"/>
    <w:basedOn w:val="Normal"/>
    <w:next w:val="Normal"/>
    <w:uiPriority w:val="39"/>
    <w:qFormat/>
    <w:rsid w:val="00180682"/>
    <w:pPr>
      <w:ind w:left="400"/>
    </w:pPr>
    <w:rPr>
      <w:rFonts w:eastAsia="Times New Roman"/>
      <w:kern w:val="32"/>
      <w:szCs w:val="20"/>
    </w:rPr>
  </w:style>
  <w:style w:type="table" w:styleId="TableGrid">
    <w:name w:val="Table Grid"/>
    <w:basedOn w:val="TableNormal"/>
    <w:rsid w:val="001806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80682"/>
  </w:style>
  <w:style w:type="character" w:customStyle="1" w:styleId="storyby">
    <w:name w:val="storyby"/>
    <w:rsid w:val="00180682"/>
  </w:style>
  <w:style w:type="character" w:customStyle="1" w:styleId="7TimesNewRoman">
    <w:name w:val="7 Times New Roman"/>
    <w:rsid w:val="0018068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8068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8068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80682"/>
    <w:rPr>
      <w:kern w:val="32"/>
      <w:sz w:val="24"/>
    </w:rPr>
  </w:style>
  <w:style w:type="character" w:customStyle="1" w:styleId="CitesChar2">
    <w:name w:val="Cites Char2"/>
    <w:locked/>
    <w:rsid w:val="00180682"/>
    <w:rPr>
      <w:rFonts w:ascii="Times New Roman" w:eastAsia="Times New Roman" w:hAnsi="Times New Roman"/>
      <w:b/>
      <w:bCs/>
    </w:rPr>
  </w:style>
  <w:style w:type="character" w:customStyle="1" w:styleId="itxtrst">
    <w:name w:val="itxtrst"/>
    <w:rsid w:val="00180682"/>
  </w:style>
  <w:style w:type="character" w:customStyle="1" w:styleId="A-Underlining">
    <w:name w:val="A-Underlining"/>
    <w:rsid w:val="00180682"/>
    <w:rPr>
      <w:rFonts w:ascii="Garamond" w:hAnsi="Garamond"/>
      <w:color w:val="auto"/>
      <w:sz w:val="24"/>
      <w:u w:val="single"/>
    </w:rPr>
  </w:style>
  <w:style w:type="paragraph" w:customStyle="1" w:styleId="B-TagCite">
    <w:name w:val="B-TagCite"/>
    <w:uiPriority w:val="99"/>
    <w:qFormat/>
    <w:rsid w:val="0018068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80682"/>
    <w:rPr>
      <w:b/>
      <w:noProof w:val="0"/>
      <w:sz w:val="22"/>
      <w:lang w:val="en-US" w:eastAsia="en-US" w:bidi="ar-SA"/>
    </w:rPr>
  </w:style>
  <w:style w:type="character" w:customStyle="1" w:styleId="fn">
    <w:name w:val="fn"/>
    <w:rsid w:val="00180682"/>
  </w:style>
  <w:style w:type="character" w:customStyle="1" w:styleId="newsmain">
    <w:name w:val="news_main"/>
    <w:rsid w:val="00180682"/>
  </w:style>
  <w:style w:type="paragraph" w:customStyle="1" w:styleId="UnderlinedText">
    <w:name w:val="Underlined Text"/>
    <w:basedOn w:val="Normal"/>
    <w:autoRedefine/>
    <w:uiPriority w:val="99"/>
    <w:qFormat/>
    <w:rsid w:val="00180682"/>
    <w:pPr>
      <w:jc w:val="both"/>
    </w:pPr>
    <w:rPr>
      <w:rFonts w:eastAsia="Calibri"/>
      <w:b/>
      <w:sz w:val="24"/>
    </w:rPr>
  </w:style>
  <w:style w:type="character" w:customStyle="1" w:styleId="verdana">
    <w:name w:val="verdana"/>
    <w:rsid w:val="00180682"/>
  </w:style>
  <w:style w:type="character" w:customStyle="1" w:styleId="vitstoryheadline">
    <w:name w:val="vitstoryheadline"/>
    <w:rsid w:val="00180682"/>
  </w:style>
  <w:style w:type="paragraph" w:customStyle="1" w:styleId="NormalText">
    <w:name w:val="Normal Text"/>
    <w:basedOn w:val="Normal"/>
    <w:link w:val="NormalTextChar"/>
    <w:autoRedefine/>
    <w:qFormat/>
    <w:rsid w:val="00180682"/>
    <w:pPr>
      <w:jc w:val="both"/>
    </w:pPr>
    <w:rPr>
      <w:rFonts w:eastAsia="Times New Roman"/>
      <w:szCs w:val="26"/>
      <w:lang w:val="x-none" w:eastAsia="ja-JP"/>
    </w:rPr>
  </w:style>
  <w:style w:type="character" w:customStyle="1" w:styleId="NormalTextChar">
    <w:name w:val="Normal Text Char"/>
    <w:link w:val="NormalText"/>
    <w:rsid w:val="00180682"/>
    <w:rPr>
      <w:rFonts w:ascii="Calibri" w:eastAsia="Times New Roman" w:hAnsi="Calibri" w:cs="Calibri"/>
      <w:szCs w:val="26"/>
      <w:lang w:val="x-none" w:eastAsia="ja-JP"/>
    </w:rPr>
  </w:style>
  <w:style w:type="character" w:customStyle="1" w:styleId="AuthorDate0">
    <w:name w:val="Author Date"/>
    <w:rsid w:val="00180682"/>
    <w:rPr>
      <w:b/>
      <w:sz w:val="24"/>
      <w:u w:val="thick"/>
    </w:rPr>
  </w:style>
  <w:style w:type="paragraph" w:customStyle="1" w:styleId="HotRoute">
    <w:name w:val="Hot Route!"/>
    <w:basedOn w:val="Normal"/>
    <w:link w:val="HotRouteChar"/>
    <w:uiPriority w:val="99"/>
    <w:qFormat/>
    <w:rsid w:val="00180682"/>
    <w:pPr>
      <w:ind w:left="144"/>
    </w:pPr>
    <w:rPr>
      <w:rFonts w:eastAsia="Times New Roman"/>
    </w:rPr>
  </w:style>
  <w:style w:type="character" w:customStyle="1" w:styleId="UnderlinedTextCharChar">
    <w:name w:val="Underlined Text Char Char"/>
    <w:rsid w:val="00180682"/>
    <w:rPr>
      <w:rFonts w:cs="Arial"/>
      <w:bCs/>
      <w:noProof w:val="0"/>
      <w:szCs w:val="26"/>
      <w:u w:val="single"/>
      <w:lang w:val="en-US" w:eastAsia="en-US" w:bidi="ar-SA"/>
    </w:rPr>
  </w:style>
  <w:style w:type="character" w:customStyle="1" w:styleId="DocumentMapChar1">
    <w:name w:val="Document Map Char1"/>
    <w:uiPriority w:val="99"/>
    <w:rsid w:val="00180682"/>
    <w:rPr>
      <w:rFonts w:ascii="Tahoma" w:hAnsi="Tahoma" w:cs="Tahoma"/>
      <w:sz w:val="16"/>
      <w:szCs w:val="16"/>
    </w:rPr>
  </w:style>
  <w:style w:type="character" w:customStyle="1" w:styleId="Author">
    <w:name w:val="Author"/>
    <w:aliases w:val="Style Date"/>
    <w:qFormat/>
    <w:rsid w:val="00180682"/>
    <w:rPr>
      <w:b/>
      <w:sz w:val="24"/>
    </w:rPr>
  </w:style>
  <w:style w:type="character" w:customStyle="1" w:styleId="author0">
    <w:name w:val="author"/>
    <w:rsid w:val="00180682"/>
    <w:rPr>
      <w:rFonts w:ascii="Times New Roman" w:hAnsi="Times New Roman"/>
      <w:b/>
      <w:sz w:val="24"/>
    </w:rPr>
  </w:style>
  <w:style w:type="character" w:customStyle="1" w:styleId="articletitle">
    <w:name w:val="articletitle"/>
    <w:rsid w:val="00180682"/>
    <w:rPr>
      <w:rFonts w:cs="Times New Roman"/>
    </w:rPr>
  </w:style>
  <w:style w:type="character" w:customStyle="1" w:styleId="6pointChar">
    <w:name w:val="6 point Char"/>
    <w:rsid w:val="00180682"/>
    <w:rPr>
      <w:rFonts w:cs="Times New Roman"/>
      <w:sz w:val="12"/>
      <w:lang w:val="en-US" w:eastAsia="en-US"/>
    </w:rPr>
  </w:style>
  <w:style w:type="character" w:customStyle="1" w:styleId="term1">
    <w:name w:val="term1"/>
    <w:rsid w:val="00180682"/>
    <w:rPr>
      <w:b/>
      <w:bCs/>
    </w:rPr>
  </w:style>
  <w:style w:type="paragraph" w:customStyle="1" w:styleId="Minimize">
    <w:name w:val="Minimize"/>
    <w:basedOn w:val="Normal"/>
    <w:next w:val="Normal"/>
    <w:qFormat/>
    <w:rsid w:val="0018068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80682"/>
    <w:rPr>
      <w:sz w:val="12"/>
      <w:szCs w:val="24"/>
    </w:rPr>
  </w:style>
  <w:style w:type="character" w:customStyle="1" w:styleId="StyleThickunderline">
    <w:name w:val="Style Thick underline"/>
    <w:qFormat/>
    <w:rsid w:val="00180682"/>
    <w:rPr>
      <w:u w:val="thick"/>
    </w:rPr>
  </w:style>
  <w:style w:type="character" w:customStyle="1" w:styleId="UnderlineTextChar">
    <w:name w:val="Underline Text Char"/>
    <w:link w:val="UnderlineText"/>
    <w:rsid w:val="00180682"/>
    <w:rPr>
      <w:u w:val="single"/>
    </w:rPr>
  </w:style>
  <w:style w:type="numbering" w:customStyle="1" w:styleId="NoList2">
    <w:name w:val="No List2"/>
    <w:next w:val="NoList"/>
    <w:uiPriority w:val="99"/>
    <w:semiHidden/>
    <w:rsid w:val="00180682"/>
  </w:style>
  <w:style w:type="paragraph" w:customStyle="1" w:styleId="underlined">
    <w:name w:val="underlined"/>
    <w:next w:val="Normal"/>
    <w:link w:val="underlinedChar"/>
    <w:autoRedefine/>
    <w:qFormat/>
    <w:rsid w:val="0018068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80682"/>
    <w:rPr>
      <w:rFonts w:ascii="Times New Roman" w:eastAsia="Malgun Gothic" w:hAnsi="Times New Roman" w:cs="Times New Roman"/>
      <w:sz w:val="24"/>
      <w:szCs w:val="24"/>
      <w:u w:val="single"/>
    </w:rPr>
  </w:style>
  <w:style w:type="character" w:customStyle="1" w:styleId="Box">
    <w:name w:val="Box!"/>
    <w:uiPriority w:val="1"/>
    <w:rsid w:val="00180682"/>
    <w:rPr>
      <w:rFonts w:ascii="Garamond" w:hAnsi="Garamond"/>
      <w:sz w:val="24"/>
      <w:u w:val="single"/>
      <w:bdr w:val="single" w:sz="4" w:space="0" w:color="auto"/>
    </w:rPr>
  </w:style>
  <w:style w:type="character" w:customStyle="1" w:styleId="citechar">
    <w:name w:val="citechar"/>
    <w:rsid w:val="00180682"/>
  </w:style>
  <w:style w:type="character" w:customStyle="1" w:styleId="underlinechar">
    <w:name w:val="underlinechar"/>
    <w:rsid w:val="00180682"/>
  </w:style>
  <w:style w:type="character" w:customStyle="1" w:styleId="CardUnderlineChar">
    <w:name w:val="Card Underline Char"/>
    <w:rsid w:val="00180682"/>
    <w:rPr>
      <w:szCs w:val="24"/>
      <w:u w:val="single"/>
      <w:lang w:val="en-US" w:eastAsia="en-US" w:bidi="ar-SA"/>
    </w:rPr>
  </w:style>
  <w:style w:type="paragraph" w:customStyle="1" w:styleId="Default">
    <w:name w:val="Default"/>
    <w:uiPriority w:val="99"/>
    <w:qFormat/>
    <w:rsid w:val="001806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80682"/>
  </w:style>
  <w:style w:type="character" w:customStyle="1" w:styleId="tagciteChar">
    <w:name w:val="tag/cite Char"/>
    <w:rsid w:val="00180682"/>
    <w:rPr>
      <w:b/>
      <w:sz w:val="24"/>
      <w:lang w:val="en-US" w:eastAsia="en-US" w:bidi="ar-SA"/>
    </w:rPr>
  </w:style>
  <w:style w:type="character" w:customStyle="1" w:styleId="8pointChar">
    <w:name w:val="8 point Char"/>
    <w:rsid w:val="00180682"/>
    <w:rPr>
      <w:sz w:val="16"/>
      <w:lang w:val="en-US" w:eastAsia="en-US" w:bidi="ar-SA"/>
    </w:rPr>
  </w:style>
  <w:style w:type="character" w:customStyle="1" w:styleId="BoldText12pt">
    <w:name w:val="Bold Text 12 pt"/>
    <w:rsid w:val="0018068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80682"/>
  </w:style>
  <w:style w:type="paragraph" w:customStyle="1" w:styleId="Ununderlined">
    <w:name w:val="Ununderlined"/>
    <w:basedOn w:val="Normal"/>
    <w:link w:val="UnunderlinedChar"/>
    <w:qFormat/>
    <w:rsid w:val="00180682"/>
    <w:pPr>
      <w:jc w:val="both"/>
    </w:pPr>
    <w:rPr>
      <w:rFonts w:eastAsia="SimSun"/>
      <w:sz w:val="12"/>
    </w:rPr>
  </w:style>
  <w:style w:type="character" w:customStyle="1" w:styleId="UnunderlinedChar">
    <w:name w:val="Ununderlined Char"/>
    <w:link w:val="Ununderlined"/>
    <w:rsid w:val="00180682"/>
    <w:rPr>
      <w:rFonts w:ascii="Calibri" w:eastAsia="SimSun" w:hAnsi="Calibri" w:cs="Calibri"/>
      <w:sz w:val="12"/>
    </w:rPr>
  </w:style>
  <w:style w:type="paragraph" w:customStyle="1" w:styleId="Highlighting">
    <w:name w:val="Highlighting"/>
    <w:basedOn w:val="Normal"/>
    <w:link w:val="HighlightingChar"/>
    <w:autoRedefine/>
    <w:qFormat/>
    <w:rsid w:val="00180682"/>
    <w:rPr>
      <w:rFonts w:eastAsia="SimSun"/>
      <w:sz w:val="24"/>
      <w:u w:val="thick"/>
    </w:rPr>
  </w:style>
  <w:style w:type="character" w:customStyle="1" w:styleId="HighlightingChar">
    <w:name w:val="Highlighting Char"/>
    <w:link w:val="Highlighting"/>
    <w:rsid w:val="00180682"/>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180682"/>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80682"/>
    <w:rPr>
      <w:rFonts w:ascii="Calibri" w:eastAsia="Times New Roman" w:hAnsi="Calibri" w:cs="Calibri"/>
      <w:color w:val="000000"/>
      <w:lang w:val="x-none" w:eastAsia="x-none"/>
    </w:rPr>
  </w:style>
  <w:style w:type="character" w:customStyle="1" w:styleId="highlight2">
    <w:name w:val="highlight2"/>
    <w:rsid w:val="00180682"/>
    <w:rPr>
      <w:rFonts w:ascii="Arial" w:hAnsi="Arial"/>
      <w:b/>
      <w:sz w:val="19"/>
      <w:u w:val="thick"/>
      <w:bdr w:val="none" w:sz="0" w:space="0" w:color="auto"/>
      <w:shd w:val="clear" w:color="auto" w:fill="auto"/>
    </w:rPr>
  </w:style>
  <w:style w:type="character" w:customStyle="1" w:styleId="box0">
    <w:name w:val="box"/>
    <w:rsid w:val="0018068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8068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80682"/>
    <w:rPr>
      <w:rFonts w:ascii="Calibri" w:eastAsia="Times New Roman" w:hAnsi="Calibri" w:cs="Arial"/>
      <w:iCs/>
      <w:smallCaps/>
      <w:sz w:val="20"/>
      <w:szCs w:val="20"/>
      <w:u w:val="double"/>
    </w:rPr>
  </w:style>
  <w:style w:type="character" w:customStyle="1" w:styleId="CharacterStyle1">
    <w:name w:val="Character Style 1"/>
    <w:rsid w:val="00180682"/>
    <w:rPr>
      <w:rFonts w:ascii="Tahoma" w:hAnsi="Tahoma" w:cs="Tahoma" w:hint="default"/>
      <w:sz w:val="18"/>
      <w:szCs w:val="18"/>
    </w:rPr>
  </w:style>
  <w:style w:type="character" w:customStyle="1" w:styleId="UnderlineStyleChar7">
    <w:name w:val="Underline Style Char7"/>
    <w:rsid w:val="00180682"/>
    <w:rPr>
      <w:rFonts w:ascii="Garamond" w:hAnsi="Garamond" w:hint="default"/>
      <w:sz w:val="22"/>
      <w:szCs w:val="24"/>
      <w:u w:val="single"/>
      <w:lang w:val="en-US" w:eastAsia="en-US" w:bidi="ar-SA"/>
    </w:rPr>
  </w:style>
  <w:style w:type="character" w:customStyle="1" w:styleId="StyleArial6ptBold">
    <w:name w:val="Style Arial 6 pt Bold"/>
    <w:rsid w:val="00180682"/>
    <w:rPr>
      <w:rFonts w:ascii="Arial" w:hAnsi="Arial" w:cs="Arial" w:hint="default"/>
      <w:bCs/>
      <w:sz w:val="12"/>
    </w:rPr>
  </w:style>
  <w:style w:type="paragraph" w:customStyle="1" w:styleId="teaserpermalink">
    <w:name w:val="teaser_permalink"/>
    <w:basedOn w:val="Normal"/>
    <w:uiPriority w:val="99"/>
    <w:qFormat/>
    <w:rsid w:val="00180682"/>
    <w:pPr>
      <w:spacing w:before="100" w:beforeAutospacing="1" w:after="100" w:afterAutospacing="1"/>
    </w:pPr>
    <w:rPr>
      <w:rFonts w:eastAsia="Times New Roman"/>
      <w:sz w:val="24"/>
      <w:lang w:eastAsia="zh-CN"/>
    </w:rPr>
  </w:style>
  <w:style w:type="character" w:customStyle="1" w:styleId="Heading2Char5">
    <w:name w:val="Heading 2 Char5"/>
    <w:rsid w:val="0018068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80682"/>
    <w:rPr>
      <w:rFonts w:eastAsia="Calibri"/>
      <w:sz w:val="14"/>
    </w:rPr>
  </w:style>
  <w:style w:type="character" w:customStyle="1" w:styleId="SmalltextChar">
    <w:name w:val="Small text Char"/>
    <w:aliases w:val="Quote Char,Quote1 Char1"/>
    <w:link w:val="Smalltext0"/>
    <w:rsid w:val="00180682"/>
    <w:rPr>
      <w:rFonts w:ascii="Calibri" w:eastAsia="Calibri" w:hAnsi="Calibri" w:cs="Calibri"/>
      <w:sz w:val="14"/>
    </w:rPr>
  </w:style>
  <w:style w:type="character" w:customStyle="1" w:styleId="TagGreg">
    <w:name w:val="TagGreg"/>
    <w:uiPriority w:val="1"/>
    <w:qFormat/>
    <w:rsid w:val="00180682"/>
    <w:rPr>
      <w:b/>
      <w:sz w:val="24"/>
    </w:rPr>
  </w:style>
  <w:style w:type="character" w:customStyle="1" w:styleId="SmallText-New">
    <w:name w:val="Small Text - New"/>
    <w:rsid w:val="00180682"/>
    <w:rPr>
      <w:rFonts w:ascii="Arial Narrow" w:hAnsi="Arial Narrow"/>
      <w:sz w:val="14"/>
    </w:rPr>
  </w:style>
  <w:style w:type="character" w:customStyle="1" w:styleId="Underlined-New">
    <w:name w:val="Underlined - New"/>
    <w:rsid w:val="00180682"/>
    <w:rPr>
      <w:rFonts w:ascii="Arial Narrow" w:hAnsi="Arial Narrow"/>
      <w:sz w:val="16"/>
      <w:u w:val="single"/>
    </w:rPr>
  </w:style>
  <w:style w:type="character" w:customStyle="1" w:styleId="Boxing-New">
    <w:name w:val="Boxing - New"/>
    <w:rsid w:val="00180682"/>
    <w:rPr>
      <w:rFonts w:ascii="Arial Narrow" w:hAnsi="Arial Narrow"/>
      <w:sz w:val="16"/>
      <w:u w:val="none"/>
      <w:bdr w:val="single" w:sz="4" w:space="0" w:color="auto"/>
    </w:rPr>
  </w:style>
  <w:style w:type="character" w:customStyle="1" w:styleId="hilite1">
    <w:name w:val="hilite1"/>
    <w:rsid w:val="00180682"/>
    <w:rPr>
      <w:rFonts w:ascii="Arial Narrow" w:hAnsi="Arial Narrow"/>
      <w:sz w:val="18"/>
      <w:u w:val="single"/>
      <w:bdr w:val="none" w:sz="0" w:space="0" w:color="auto"/>
      <w:shd w:val="clear" w:color="auto" w:fill="00FF00"/>
    </w:rPr>
  </w:style>
  <w:style w:type="character" w:customStyle="1" w:styleId="f">
    <w:name w:val="f"/>
    <w:rsid w:val="00180682"/>
  </w:style>
  <w:style w:type="paragraph" w:customStyle="1" w:styleId="StyleStyle49pt">
    <w:name w:val="Style Style4 + 9 pt"/>
    <w:basedOn w:val="Style4"/>
    <w:link w:val="StyleStyle49ptChar"/>
    <w:qFormat/>
    <w:rsid w:val="00180682"/>
    <w:rPr>
      <w:szCs w:val="22"/>
    </w:rPr>
  </w:style>
  <w:style w:type="character" w:customStyle="1" w:styleId="StyleStyle49ptChar">
    <w:name w:val="Style Style4 + 9 pt Char"/>
    <w:link w:val="StyleStyle49pt"/>
    <w:rsid w:val="00180682"/>
    <w:rPr>
      <w:rFonts w:ascii="Calibri" w:eastAsia="Times New Roman" w:hAnsi="Calibri" w:cs="Calibri"/>
      <w:u w:val="single"/>
    </w:rPr>
  </w:style>
  <w:style w:type="paragraph" w:customStyle="1" w:styleId="StyleStyle49ptBold">
    <w:name w:val="Style Style4 + 9 pt Bold"/>
    <w:basedOn w:val="Style4"/>
    <w:link w:val="StyleStyle49ptBoldChar"/>
    <w:qFormat/>
    <w:rsid w:val="00180682"/>
    <w:rPr>
      <w:b/>
      <w:bCs/>
      <w:szCs w:val="22"/>
    </w:rPr>
  </w:style>
  <w:style w:type="character" w:customStyle="1" w:styleId="StyleStyle49ptBoldChar">
    <w:name w:val="Style Style4 + 9 pt Bold Char"/>
    <w:link w:val="StyleStyle49ptBold"/>
    <w:rsid w:val="00180682"/>
    <w:rPr>
      <w:rFonts w:ascii="Calibri" w:eastAsia="Times New Roman" w:hAnsi="Calibri" w:cs="Calibri"/>
      <w:b/>
      <w:bCs/>
      <w:u w:val="single"/>
    </w:rPr>
  </w:style>
  <w:style w:type="character" w:customStyle="1" w:styleId="StyleDebateUnderline10pt">
    <w:name w:val="Style Debate Underline + 10 pt"/>
    <w:rsid w:val="00180682"/>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80682"/>
    <w:rPr>
      <w:rFonts w:ascii="Times New Roman" w:hAnsi="Times New Roman" w:cs="Times New Roman"/>
      <w:sz w:val="24"/>
      <w:szCs w:val="24"/>
    </w:rPr>
  </w:style>
  <w:style w:type="character" w:customStyle="1" w:styleId="ssl01">
    <w:name w:val="ss_l01"/>
    <w:rsid w:val="00180682"/>
    <w:rPr>
      <w:color w:val="000000"/>
      <w:sz w:val="32"/>
      <w:szCs w:val="32"/>
    </w:rPr>
  </w:style>
  <w:style w:type="paragraph" w:customStyle="1" w:styleId="Normaltag">
    <w:name w:val="Normal tag"/>
    <w:basedOn w:val="Normal"/>
    <w:link w:val="NormaltagChar"/>
    <w:qFormat/>
    <w:rsid w:val="00180682"/>
    <w:rPr>
      <w:rFonts w:eastAsia="Times New Roman"/>
      <w:b/>
      <w:sz w:val="24"/>
      <w:szCs w:val="20"/>
    </w:rPr>
  </w:style>
  <w:style w:type="character" w:customStyle="1" w:styleId="NormaltagChar">
    <w:name w:val="Normal tag Char"/>
    <w:link w:val="Normaltag"/>
    <w:rsid w:val="00180682"/>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80682"/>
    <w:rPr>
      <w:rFonts w:eastAsia="Times New Roman"/>
      <w:szCs w:val="20"/>
    </w:rPr>
  </w:style>
  <w:style w:type="character" w:customStyle="1" w:styleId="Cardnon-underlinedChar">
    <w:name w:val="Card non-underlined Char"/>
    <w:link w:val="Cardnon-underlined"/>
    <w:rsid w:val="00180682"/>
    <w:rPr>
      <w:rFonts w:ascii="Calibri" w:eastAsia="Times New Roman" w:hAnsi="Calibri" w:cs="Calibri"/>
      <w:szCs w:val="20"/>
    </w:rPr>
  </w:style>
  <w:style w:type="paragraph" w:customStyle="1" w:styleId="tiny">
    <w:name w:val="tiny"/>
    <w:next w:val="Normal"/>
    <w:link w:val="tinyChar"/>
    <w:autoRedefine/>
    <w:qFormat/>
    <w:rsid w:val="0018068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80682"/>
    <w:rPr>
      <w:rFonts w:ascii="Times New Roman" w:eastAsia="Malgun Gothic" w:hAnsi="Times New Roman" w:cs="Times New Roman"/>
      <w:sz w:val="20"/>
      <w:szCs w:val="20"/>
    </w:rPr>
  </w:style>
  <w:style w:type="character" w:customStyle="1" w:styleId="Style11Char">
    <w:name w:val="Style11 Char"/>
    <w:link w:val="Style11"/>
    <w:rsid w:val="00180682"/>
    <w:rPr>
      <w:b/>
      <w:u w:val="thick"/>
    </w:rPr>
  </w:style>
  <w:style w:type="character" w:customStyle="1" w:styleId="Style12Char">
    <w:name w:val="Style12 Char"/>
    <w:link w:val="Style12"/>
    <w:rsid w:val="00180682"/>
    <w:rPr>
      <w:b/>
      <w:u w:val="thick"/>
    </w:rPr>
  </w:style>
  <w:style w:type="character" w:customStyle="1" w:styleId="Heading4Char1">
    <w:name w:val="Heading 4 Char1"/>
    <w:rsid w:val="0018068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80682"/>
    <w:pPr>
      <w:spacing w:after="240"/>
      <w:jc w:val="center"/>
    </w:pPr>
    <w:rPr>
      <w:rFonts w:eastAsia="Times New Roman"/>
      <w:b/>
      <w:sz w:val="32"/>
      <w:szCs w:val="20"/>
      <w:u w:val="single"/>
    </w:rPr>
  </w:style>
  <w:style w:type="paragraph" w:customStyle="1" w:styleId="TxBrp1">
    <w:name w:val="TxBr_p1"/>
    <w:basedOn w:val="Normal"/>
    <w:uiPriority w:val="99"/>
    <w:qFormat/>
    <w:rsid w:val="0018068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8068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80682"/>
    <w:rPr>
      <w:color w:val="auto"/>
    </w:rPr>
  </w:style>
  <w:style w:type="character" w:customStyle="1" w:styleId="BodyTextIndentChar">
    <w:name w:val="Body Text Indent Char"/>
    <w:basedOn w:val="DefaultParagraphFont"/>
    <w:link w:val="BodyTextIndent"/>
    <w:uiPriority w:val="99"/>
    <w:rsid w:val="00180682"/>
    <w:rPr>
      <w:rFonts w:ascii="Times New Roman" w:eastAsia="Times New Roman" w:hAnsi="Times New Roman" w:cs="Times New Roman"/>
      <w:sz w:val="24"/>
      <w:szCs w:val="24"/>
    </w:rPr>
  </w:style>
  <w:style w:type="character" w:styleId="FootnoteReference">
    <w:name w:val="footnote reference"/>
    <w:uiPriority w:val="99"/>
    <w:rsid w:val="00180682"/>
    <w:rPr>
      <w:color w:val="000000"/>
    </w:rPr>
  </w:style>
  <w:style w:type="character" w:customStyle="1" w:styleId="allocatoragentsleft">
    <w:name w:val="al_locatoragentsleft"/>
    <w:rsid w:val="00180682"/>
  </w:style>
  <w:style w:type="character" w:customStyle="1" w:styleId="grey10">
    <w:name w:val="grey10"/>
    <w:rsid w:val="00180682"/>
  </w:style>
  <w:style w:type="character" w:styleId="HTMLTypewriter">
    <w:name w:val="HTML Typewriter"/>
    <w:unhideWhenUsed/>
    <w:rsid w:val="0018068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8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80682"/>
    <w:rPr>
      <w:rFonts w:ascii="Courier New" w:eastAsia="Times New Roman" w:hAnsi="Courier New" w:cs="Courier New"/>
      <w:szCs w:val="20"/>
    </w:rPr>
  </w:style>
  <w:style w:type="character" w:customStyle="1" w:styleId="hit">
    <w:name w:val="hit"/>
    <w:rsid w:val="00180682"/>
    <w:rPr>
      <w:rFonts w:cs="Times New Roman"/>
    </w:rPr>
  </w:style>
  <w:style w:type="character" w:customStyle="1" w:styleId="Style12ptBoldUnderline1">
    <w:name w:val="Style 12 pt Bold Underline1"/>
    <w:rsid w:val="00180682"/>
    <w:rPr>
      <w:b/>
      <w:bCs/>
      <w:sz w:val="24"/>
      <w:u w:val="single"/>
    </w:rPr>
  </w:style>
  <w:style w:type="character" w:customStyle="1" w:styleId="UnderlinesCharChar">
    <w:name w:val="Underlines Char Char"/>
    <w:rsid w:val="00180682"/>
    <w:rPr>
      <w:rFonts w:cs="Arial"/>
      <w:b/>
      <w:bCs/>
      <w:noProof w:val="0"/>
      <w:sz w:val="22"/>
      <w:szCs w:val="26"/>
      <w:u w:val="single"/>
      <w:lang w:val="en-US" w:eastAsia="en-US" w:bidi="ar-SA"/>
    </w:rPr>
  </w:style>
  <w:style w:type="paragraph" w:customStyle="1" w:styleId="Carding">
    <w:name w:val="Carding"/>
    <w:basedOn w:val="Normal"/>
    <w:uiPriority w:val="99"/>
    <w:qFormat/>
    <w:rsid w:val="00180682"/>
    <w:rPr>
      <w:rFonts w:eastAsia="Times New Roman"/>
      <w:sz w:val="18"/>
    </w:rPr>
  </w:style>
  <w:style w:type="paragraph" w:customStyle="1" w:styleId="Style3">
    <w:name w:val="Style3"/>
    <w:basedOn w:val="Normal"/>
    <w:link w:val="Style3Char"/>
    <w:uiPriority w:val="99"/>
    <w:qFormat/>
    <w:rsid w:val="00180682"/>
    <w:rPr>
      <w:rFonts w:eastAsia="Times New Roman"/>
      <w:b/>
    </w:rPr>
  </w:style>
  <w:style w:type="character" w:customStyle="1" w:styleId="Style3Char">
    <w:name w:val="Style3 Char"/>
    <w:link w:val="Style3"/>
    <w:uiPriority w:val="99"/>
    <w:rsid w:val="00180682"/>
    <w:rPr>
      <w:rFonts w:ascii="Calibri" w:eastAsia="Times New Roman" w:hAnsi="Calibri" w:cs="Calibri"/>
      <w:b/>
    </w:rPr>
  </w:style>
  <w:style w:type="character" w:customStyle="1" w:styleId="aunderline">
    <w:name w:val="aunderline"/>
    <w:qFormat/>
    <w:rsid w:val="00180682"/>
    <w:rPr>
      <w:rFonts w:ascii="Times New Roman" w:hAnsi="Times New Roman"/>
      <w:sz w:val="20"/>
      <w:szCs w:val="24"/>
      <w:u w:val="thick"/>
    </w:rPr>
  </w:style>
  <w:style w:type="character" w:customStyle="1" w:styleId="tagChar2">
    <w:name w:val="tag Char2"/>
    <w:uiPriority w:val="9"/>
    <w:qFormat/>
    <w:rsid w:val="00180682"/>
    <w:rPr>
      <w:b/>
      <w:noProof w:val="0"/>
      <w:sz w:val="24"/>
      <w:lang w:val="en-US" w:eastAsia="en-US" w:bidi="ar-SA"/>
    </w:rPr>
  </w:style>
  <w:style w:type="character" w:customStyle="1" w:styleId="Taggin-New">
    <w:name w:val="Taggin - New"/>
    <w:rsid w:val="00180682"/>
    <w:rPr>
      <w:rFonts w:ascii="Arial Narrow" w:hAnsi="Arial Narrow"/>
      <w:b/>
      <w:sz w:val="22"/>
    </w:rPr>
  </w:style>
  <w:style w:type="character" w:customStyle="1" w:styleId="27">
    <w:name w:val="27"/>
    <w:rsid w:val="00180682"/>
    <w:rPr>
      <w:rFonts w:cs="Arial"/>
      <w:bCs/>
      <w:sz w:val="20"/>
      <w:u w:val="single"/>
      <w:lang w:val="en-US" w:eastAsia="en-US" w:bidi="ar-SA"/>
    </w:rPr>
  </w:style>
  <w:style w:type="character" w:customStyle="1" w:styleId="ilad">
    <w:name w:val="il_ad"/>
    <w:rsid w:val="00180682"/>
  </w:style>
  <w:style w:type="paragraph" w:customStyle="1" w:styleId="CardsHighlighted">
    <w:name w:val="Cards Highlighted"/>
    <w:next w:val="Normal"/>
    <w:link w:val="CardsHighlightedChar"/>
    <w:qFormat/>
    <w:rsid w:val="0018068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8068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80682"/>
    <w:rPr>
      <w:rFonts w:ascii="Garamond" w:hAnsi="Garamond"/>
      <w:sz w:val="22"/>
      <w:szCs w:val="24"/>
      <w:u w:val="single"/>
      <w:lang w:val="en-US" w:eastAsia="en-US" w:bidi="ar-SA"/>
    </w:rPr>
  </w:style>
  <w:style w:type="paragraph" w:customStyle="1" w:styleId="Style2">
    <w:name w:val="Style2"/>
    <w:basedOn w:val="Heading4"/>
    <w:uiPriority w:val="99"/>
    <w:qFormat/>
    <w:rsid w:val="00180682"/>
    <w:pPr>
      <w:spacing w:before="0"/>
    </w:pPr>
    <w:rPr>
      <w:rFonts w:eastAsia="Times New Roman" w:cs="Times New Roman"/>
      <w:caps/>
      <w:szCs w:val="20"/>
    </w:rPr>
  </w:style>
  <w:style w:type="character" w:customStyle="1" w:styleId="StyleStyle4CharTimesNewRoman11pt">
    <w:name w:val="Style Style4 Char + Times New Roman 11 pt"/>
    <w:rsid w:val="0018068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80682"/>
    <w:rPr>
      <w:rFonts w:ascii="Times New Roman" w:hAnsi="Times New Roman"/>
      <w:b/>
      <w:bCs/>
      <w:sz w:val="20"/>
      <w:szCs w:val="24"/>
      <w:u w:val="single"/>
      <w:lang w:val="en-US" w:eastAsia="en-US" w:bidi="ar-SA"/>
    </w:rPr>
  </w:style>
  <w:style w:type="character" w:customStyle="1" w:styleId="SmallFontChar">
    <w:name w:val="Small Font Char"/>
    <w:link w:val="SmallFont"/>
    <w:rsid w:val="00180682"/>
    <w:rPr>
      <w:sz w:val="14"/>
      <w:szCs w:val="18"/>
    </w:rPr>
  </w:style>
  <w:style w:type="paragraph" w:customStyle="1" w:styleId="SmallFont">
    <w:name w:val="Small Font"/>
    <w:basedOn w:val="Normal"/>
    <w:link w:val="SmallFontChar"/>
    <w:qFormat/>
    <w:rsid w:val="0018068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8068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8068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80682"/>
    <w:rPr>
      <w:b/>
      <w:sz w:val="22"/>
    </w:rPr>
  </w:style>
  <w:style w:type="character" w:customStyle="1" w:styleId="wikiexternallink">
    <w:name w:val="wikiexternallink"/>
    <w:rsid w:val="00180682"/>
  </w:style>
  <w:style w:type="character" w:customStyle="1" w:styleId="senselabelstart">
    <w:name w:val="sense_label start"/>
    <w:rsid w:val="00180682"/>
  </w:style>
  <w:style w:type="character" w:customStyle="1" w:styleId="sensecontent">
    <w:name w:val="sense_content"/>
    <w:rsid w:val="00180682"/>
  </w:style>
  <w:style w:type="character" w:customStyle="1" w:styleId="vi">
    <w:name w:val="vi"/>
    <w:rsid w:val="00180682"/>
  </w:style>
  <w:style w:type="character" w:customStyle="1" w:styleId="pagetitle">
    <w:name w:val="pagetitle"/>
    <w:rsid w:val="00180682"/>
  </w:style>
  <w:style w:type="paragraph" w:customStyle="1" w:styleId="text">
    <w:name w:val="text"/>
    <w:basedOn w:val="Normal"/>
    <w:uiPriority w:val="99"/>
    <w:qFormat/>
    <w:rsid w:val="00180682"/>
    <w:pPr>
      <w:spacing w:before="100" w:beforeAutospacing="1" w:after="100" w:afterAutospacing="1"/>
    </w:pPr>
    <w:rPr>
      <w:rFonts w:eastAsia="Times New Roman"/>
      <w:sz w:val="24"/>
    </w:rPr>
  </w:style>
  <w:style w:type="character" w:customStyle="1" w:styleId="wikigeneratedlinkcontent">
    <w:name w:val="wikigeneratedlinkcontent"/>
    <w:rsid w:val="00180682"/>
  </w:style>
  <w:style w:type="character" w:customStyle="1" w:styleId="StyleUnderlineCharChar9ptBold1">
    <w:name w:val="Style Underline Char Char + 9 pt Bold1"/>
    <w:rsid w:val="0018068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80682"/>
    <w:rPr>
      <w:rFonts w:ascii="Times New Roman" w:hAnsi="Times New Roman"/>
      <w:sz w:val="20"/>
      <w:szCs w:val="24"/>
      <w:u w:val="single"/>
      <w:lang w:val="en-US" w:eastAsia="en-US" w:bidi="ar-SA"/>
    </w:rPr>
  </w:style>
  <w:style w:type="character" w:customStyle="1" w:styleId="StyleUnderlineChar9pt">
    <w:name w:val="Style Underline Char + 9 pt"/>
    <w:rsid w:val="00180682"/>
    <w:rPr>
      <w:rFonts w:ascii="Times New Roman" w:hAnsi="Times New Roman"/>
      <w:sz w:val="20"/>
      <w:u w:val="single"/>
      <w:lang w:val="en-US" w:eastAsia="en-US" w:bidi="ar-SA"/>
    </w:rPr>
  </w:style>
  <w:style w:type="character" w:customStyle="1" w:styleId="Style9ptUnderline">
    <w:name w:val="Style 9 pt Underline"/>
    <w:rsid w:val="00180682"/>
    <w:rPr>
      <w:sz w:val="20"/>
      <w:u w:val="single"/>
    </w:rPr>
  </w:style>
  <w:style w:type="character" w:customStyle="1" w:styleId="Style9ptBoldUnderline">
    <w:name w:val="Style 9 pt Bold Underline"/>
    <w:rsid w:val="00180682"/>
    <w:rPr>
      <w:b/>
      <w:bCs/>
      <w:sz w:val="20"/>
      <w:u w:val="single"/>
    </w:rPr>
  </w:style>
  <w:style w:type="paragraph" w:customStyle="1" w:styleId="StyleUnderline9pt">
    <w:name w:val="Style Underline + 9 pt"/>
    <w:link w:val="StyleUnderline9ptChar"/>
    <w:qFormat/>
    <w:rsid w:val="0018068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80682"/>
    <w:rPr>
      <w:rFonts w:ascii="Calibri" w:eastAsia="Times New Roman" w:hAnsi="Calibri" w:cs="Times New Roman"/>
      <w:szCs w:val="20"/>
      <w:u w:val="single"/>
    </w:rPr>
  </w:style>
  <w:style w:type="character" w:customStyle="1" w:styleId="StyleUnderlineChar9ptBold">
    <w:name w:val="Style Underline Char + 9 pt Bold"/>
    <w:rsid w:val="00180682"/>
    <w:rPr>
      <w:rFonts w:ascii="Times New Roman" w:hAnsi="Times New Roman"/>
      <w:b/>
      <w:bCs/>
      <w:sz w:val="20"/>
      <w:u w:val="single"/>
      <w:lang w:val="en-US" w:eastAsia="en-US" w:bidi="ar-SA"/>
    </w:rPr>
  </w:style>
  <w:style w:type="character" w:customStyle="1" w:styleId="StyleUnderlineChar1Bold">
    <w:name w:val="Style Underline Char1 + Bold"/>
    <w:rsid w:val="0018068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8068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80682"/>
    <w:rPr>
      <w:rFonts w:ascii="Arial Narrow" w:eastAsia="Times New Roman" w:hAnsi="Arial Narrow" w:cs="Calibri"/>
      <w:kern w:val="32"/>
      <w:szCs w:val="20"/>
    </w:rPr>
  </w:style>
  <w:style w:type="paragraph" w:customStyle="1" w:styleId="TagsCharChar">
    <w:name w:val="Tags Char Char"/>
    <w:basedOn w:val="Normal"/>
    <w:uiPriority w:val="99"/>
    <w:qFormat/>
    <w:rsid w:val="00180682"/>
    <w:rPr>
      <w:rFonts w:ascii="Times" w:eastAsia="Times" w:hAnsi="Times"/>
      <w:b/>
      <w:sz w:val="24"/>
    </w:rPr>
  </w:style>
  <w:style w:type="character" w:customStyle="1" w:styleId="TagsCharCharChar">
    <w:name w:val="Tags Char Char Char"/>
    <w:rsid w:val="0018068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80682"/>
    <w:pPr>
      <w:spacing w:before="100" w:beforeAutospacing="1" w:after="100" w:afterAutospacing="1"/>
    </w:pPr>
    <w:rPr>
      <w:rFonts w:eastAsia="Times New Roman"/>
      <w:sz w:val="18"/>
      <w:szCs w:val="18"/>
    </w:rPr>
  </w:style>
  <w:style w:type="character" w:customStyle="1" w:styleId="Style11ptBlackUnderline">
    <w:name w:val="Style 11 pt Black Underline"/>
    <w:rsid w:val="00180682"/>
    <w:rPr>
      <w:color w:val="000000"/>
      <w:sz w:val="20"/>
      <w:u w:val="single"/>
    </w:rPr>
  </w:style>
  <w:style w:type="character" w:customStyle="1" w:styleId="Style11ptBlack">
    <w:name w:val="Style 11 pt Black"/>
    <w:rsid w:val="00180682"/>
    <w:rPr>
      <w:color w:val="000000"/>
      <w:sz w:val="20"/>
    </w:rPr>
  </w:style>
  <w:style w:type="character" w:customStyle="1" w:styleId="Heading2Char1CharCharCharCharCharC">
    <w:name w:val="Heading 2 Char1 Char Char Char Char Char C"/>
    <w:rsid w:val="00180682"/>
    <w:rPr>
      <w:rFonts w:cs="Arial"/>
      <w:b/>
      <w:bCs/>
      <w:iCs/>
      <w:sz w:val="24"/>
      <w:szCs w:val="28"/>
      <w:lang w:val="en-US" w:eastAsia="en-US" w:bidi="ar-SA"/>
    </w:rPr>
  </w:style>
  <w:style w:type="character" w:customStyle="1" w:styleId="StyleUnderlineCharTimesBold">
    <w:name w:val="Style Underline Char + Times Bold"/>
    <w:rsid w:val="00180682"/>
    <w:rPr>
      <w:rFonts w:ascii="Times" w:hAnsi="Times"/>
      <w:b w:val="0"/>
      <w:bCs/>
      <w:sz w:val="20"/>
      <w:u w:val="single"/>
    </w:rPr>
  </w:style>
  <w:style w:type="character" w:customStyle="1" w:styleId="blubigktbiz">
    <w:name w:val="blubigktbiz"/>
    <w:rsid w:val="00180682"/>
  </w:style>
  <w:style w:type="character" w:customStyle="1" w:styleId="evidencetextChar">
    <w:name w:val="evidence text Char"/>
    <w:rsid w:val="0018068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8068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80682"/>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80682"/>
    <w:rPr>
      <w:rFonts w:eastAsia="Times New Roman"/>
      <w:b/>
      <w:bCs/>
      <w:sz w:val="18"/>
      <w:szCs w:val="18"/>
      <w:lang w:bidi="en-US"/>
    </w:rPr>
  </w:style>
  <w:style w:type="character" w:customStyle="1" w:styleId="Style4CharChar">
    <w:name w:val="Style4 Char Char"/>
    <w:rsid w:val="00180682"/>
    <w:rPr>
      <w:rFonts w:ascii="Arial Narrow" w:hAnsi="Arial Narrow"/>
      <w:noProof w:val="0"/>
      <w:szCs w:val="24"/>
      <w:u w:val="single"/>
      <w:lang w:val="en-US" w:eastAsia="en-US" w:bidi="ar-SA"/>
    </w:rPr>
  </w:style>
  <w:style w:type="character" w:customStyle="1" w:styleId="StyleUnderline4">
    <w:name w:val="Style Underline4"/>
    <w:rsid w:val="00180682"/>
    <w:rPr>
      <w:u w:val="single"/>
    </w:rPr>
  </w:style>
  <w:style w:type="character" w:customStyle="1" w:styleId="BodyText3Char">
    <w:name w:val="Body Text 3 Char"/>
    <w:link w:val="BodyText3"/>
    <w:rsid w:val="00180682"/>
    <w:rPr>
      <w:rFonts w:ascii="Arial Narrow" w:eastAsia="Times New Roman" w:hAnsi="Arial Narrow"/>
      <w:sz w:val="16"/>
      <w:szCs w:val="16"/>
    </w:rPr>
  </w:style>
  <w:style w:type="paragraph" w:styleId="BodyText3">
    <w:name w:val="Body Text 3"/>
    <w:basedOn w:val="Normal"/>
    <w:link w:val="BodyText3Char"/>
    <w:rsid w:val="0018068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80682"/>
    <w:rPr>
      <w:rFonts w:ascii="Calibri" w:hAnsi="Calibri" w:cs="Calibri"/>
      <w:sz w:val="16"/>
      <w:szCs w:val="16"/>
    </w:rPr>
  </w:style>
  <w:style w:type="character" w:customStyle="1" w:styleId="StyleEmphasisArial12ptBold">
    <w:name w:val="Style Emphasis + Arial 12 pt Bold"/>
    <w:rsid w:val="00180682"/>
    <w:rPr>
      <w:rFonts w:ascii="Arial" w:hAnsi="Arial"/>
      <w:b/>
      <w:bCs/>
      <w:i/>
      <w:iCs/>
      <w:sz w:val="24"/>
    </w:rPr>
  </w:style>
  <w:style w:type="character" w:customStyle="1" w:styleId="super">
    <w:name w:val="super"/>
    <w:rsid w:val="00180682"/>
  </w:style>
  <w:style w:type="character" w:customStyle="1" w:styleId="text30">
    <w:name w:val="text30"/>
    <w:rsid w:val="00180682"/>
  </w:style>
  <w:style w:type="character" w:customStyle="1" w:styleId="uppercase">
    <w:name w:val="uppercase"/>
    <w:rsid w:val="00180682"/>
  </w:style>
  <w:style w:type="character" w:customStyle="1" w:styleId="bodytext0">
    <w:name w:val="bodytext"/>
    <w:rsid w:val="00180682"/>
  </w:style>
  <w:style w:type="character" w:customStyle="1" w:styleId="entry-title">
    <w:name w:val="entry-title"/>
    <w:rsid w:val="00180682"/>
  </w:style>
  <w:style w:type="character" w:customStyle="1" w:styleId="BodyTextIndentChar1">
    <w:name w:val="Body Text Indent Char1"/>
    <w:uiPriority w:val="99"/>
    <w:rsid w:val="00180682"/>
    <w:rPr>
      <w:rFonts w:ascii="Times New Roman" w:hAnsi="Times New Roman" w:cs="Times New Roman"/>
      <w:sz w:val="20"/>
    </w:rPr>
  </w:style>
  <w:style w:type="character" w:customStyle="1" w:styleId="HTMLPreformattedChar1">
    <w:name w:val="HTML Preformatted Char1"/>
    <w:uiPriority w:val="99"/>
    <w:rsid w:val="00180682"/>
    <w:rPr>
      <w:rFonts w:ascii="Consolas" w:hAnsi="Consolas" w:cs="Consolas"/>
      <w:sz w:val="20"/>
      <w:szCs w:val="20"/>
    </w:rPr>
  </w:style>
  <w:style w:type="character" w:customStyle="1" w:styleId="DebateHighlighted">
    <w:name w:val="Debate Highlighted"/>
    <w:qFormat/>
    <w:rsid w:val="00180682"/>
    <w:rPr>
      <w:rFonts w:ascii="Times New Roman" w:hAnsi="Times New Roman"/>
      <w:sz w:val="20"/>
      <w:u w:val="thick"/>
      <w:bdr w:val="none" w:sz="0" w:space="0" w:color="auto"/>
      <w:shd w:val="clear" w:color="auto" w:fill="00FFFF"/>
    </w:rPr>
  </w:style>
  <w:style w:type="character" w:customStyle="1" w:styleId="Style6pt">
    <w:name w:val="Style 6 pt"/>
    <w:qFormat/>
    <w:rsid w:val="00180682"/>
    <w:rPr>
      <w:sz w:val="12"/>
    </w:rPr>
  </w:style>
  <w:style w:type="character" w:customStyle="1" w:styleId="CiteCharCharCharCharCharChar">
    <w:name w:val="Cite Char Char Char Char Char Char"/>
    <w:rsid w:val="00180682"/>
    <w:rPr>
      <w:b/>
      <w:noProof w:val="0"/>
      <w:sz w:val="22"/>
      <w:szCs w:val="24"/>
      <w:u w:val="single"/>
      <w:lang w:val="en-US" w:eastAsia="en-US" w:bidi="ar-SA"/>
    </w:rPr>
  </w:style>
  <w:style w:type="character" w:customStyle="1" w:styleId="mainbody1">
    <w:name w:val="mainbody1"/>
    <w:rsid w:val="00180682"/>
    <w:rPr>
      <w:rFonts w:ascii="Verdana" w:hAnsi="Verdana" w:hint="default"/>
      <w:color w:val="000000"/>
      <w:sz w:val="22"/>
      <w:szCs w:val="22"/>
    </w:rPr>
  </w:style>
  <w:style w:type="paragraph" w:customStyle="1" w:styleId="author-name">
    <w:name w:val="author-name"/>
    <w:basedOn w:val="Normal"/>
    <w:uiPriority w:val="99"/>
    <w:qFormat/>
    <w:rsid w:val="0018068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80682"/>
    <w:pPr>
      <w:spacing w:before="100" w:beforeAutospacing="1" w:after="100" w:afterAutospacing="1"/>
    </w:pPr>
    <w:rPr>
      <w:rFonts w:eastAsia="Times New Roman"/>
      <w:sz w:val="24"/>
    </w:rPr>
  </w:style>
  <w:style w:type="paragraph" w:customStyle="1" w:styleId="Style23">
    <w:name w:val="Style23"/>
    <w:basedOn w:val="Normal"/>
    <w:uiPriority w:val="99"/>
    <w:qFormat/>
    <w:rsid w:val="0018068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80682"/>
    <w:rPr>
      <w:u w:val="single"/>
    </w:rPr>
  </w:style>
  <w:style w:type="character" w:customStyle="1" w:styleId="StyleUnderlined11ptBoldChar">
    <w:name w:val="Style Underlined + 11 pt Bold Char"/>
    <w:link w:val="StyleUnderlined11ptBold"/>
    <w:locked/>
    <w:rsid w:val="00180682"/>
    <w:rPr>
      <w:b/>
      <w:bCs/>
      <w:u w:val="single"/>
    </w:rPr>
  </w:style>
  <w:style w:type="paragraph" w:customStyle="1" w:styleId="StyleUnderlined11ptBold">
    <w:name w:val="Style Underlined + 11 pt Bold"/>
    <w:basedOn w:val="underlined"/>
    <w:link w:val="StyleUnderlined11ptBoldChar"/>
    <w:qFormat/>
    <w:rsid w:val="00180682"/>
    <w:pPr>
      <w:contextualSpacing w:val="0"/>
    </w:pPr>
    <w:rPr>
      <w:rFonts w:asciiTheme="minorHAnsi" w:eastAsiaTheme="minorHAnsi" w:hAnsiTheme="minorHAnsi" w:cstheme="minorBidi"/>
      <w:b/>
      <w:bCs/>
      <w:sz w:val="22"/>
      <w:szCs w:val="22"/>
    </w:rPr>
  </w:style>
  <w:style w:type="character" w:styleId="HTMLCite">
    <w:name w:val="HTML Cite"/>
    <w:unhideWhenUsed/>
    <w:rsid w:val="00180682"/>
    <w:rPr>
      <w:i/>
      <w:iCs/>
    </w:rPr>
  </w:style>
  <w:style w:type="paragraph" w:customStyle="1" w:styleId="CardText0">
    <w:name w:val="CardText"/>
    <w:basedOn w:val="Normal"/>
    <w:link w:val="CardTextChar1"/>
    <w:qFormat/>
    <w:rsid w:val="00180682"/>
    <w:pPr>
      <w:ind w:left="288"/>
    </w:pPr>
    <w:rPr>
      <w:rFonts w:eastAsia="Calibri"/>
    </w:rPr>
  </w:style>
  <w:style w:type="character" w:customStyle="1" w:styleId="CardTextChar1">
    <w:name w:val="CardText Char"/>
    <w:link w:val="CardText0"/>
    <w:rsid w:val="00180682"/>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8068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80682"/>
    <w:rPr>
      <w:rFonts w:ascii="Calibri" w:eastAsia="Calibri" w:hAnsi="Calibri" w:cs="Times New Roman"/>
      <w:u w:val="single"/>
    </w:rPr>
  </w:style>
  <w:style w:type="paragraph" w:customStyle="1" w:styleId="Cards1">
    <w:name w:val="Cards1"/>
    <w:basedOn w:val="Normal"/>
    <w:link w:val="Cards1Char"/>
    <w:qFormat/>
    <w:rsid w:val="00180682"/>
    <w:pPr>
      <w:ind w:left="288"/>
    </w:pPr>
    <w:rPr>
      <w:rFonts w:eastAsia="Times New Roman"/>
      <w:u w:val="single"/>
    </w:rPr>
  </w:style>
  <w:style w:type="character" w:customStyle="1" w:styleId="Cards1Char">
    <w:name w:val="Cards1 Char"/>
    <w:link w:val="Cards1"/>
    <w:rsid w:val="00180682"/>
    <w:rPr>
      <w:rFonts w:ascii="Calibri" w:eastAsia="Times New Roman" w:hAnsi="Calibri" w:cs="Calibri"/>
      <w:u w:val="single"/>
    </w:rPr>
  </w:style>
  <w:style w:type="paragraph" w:customStyle="1" w:styleId="StyleLeft02">
    <w:name w:val="Style Left:  0.2&quot;"/>
    <w:basedOn w:val="Normal"/>
    <w:uiPriority w:val="99"/>
    <w:qFormat/>
    <w:rsid w:val="00180682"/>
    <w:rPr>
      <w:rFonts w:eastAsia="Calibri"/>
      <w:szCs w:val="20"/>
    </w:rPr>
  </w:style>
  <w:style w:type="paragraph" w:styleId="List">
    <w:name w:val="List"/>
    <w:basedOn w:val="Normal"/>
    <w:uiPriority w:val="99"/>
    <w:unhideWhenUsed/>
    <w:rsid w:val="00180682"/>
    <w:pPr>
      <w:contextualSpacing/>
    </w:pPr>
    <w:rPr>
      <w:rFonts w:eastAsia="Calibri"/>
    </w:rPr>
  </w:style>
  <w:style w:type="paragraph" w:customStyle="1" w:styleId="PageHeaderLine1">
    <w:name w:val="PageHeaderLine1"/>
    <w:basedOn w:val="Normal"/>
    <w:uiPriority w:val="99"/>
    <w:qFormat/>
    <w:rsid w:val="00180682"/>
    <w:pPr>
      <w:tabs>
        <w:tab w:val="right" w:pos="10800"/>
      </w:tabs>
    </w:pPr>
    <w:rPr>
      <w:rFonts w:eastAsia="Calibri"/>
      <w:b/>
      <w:sz w:val="28"/>
    </w:rPr>
  </w:style>
  <w:style w:type="paragraph" w:customStyle="1" w:styleId="PageHeaderLine2">
    <w:name w:val="PageHeaderLine2"/>
    <w:basedOn w:val="Normal"/>
    <w:next w:val="Normal"/>
    <w:link w:val="PageHeaderLine2Char"/>
    <w:qFormat/>
    <w:rsid w:val="00180682"/>
    <w:pPr>
      <w:tabs>
        <w:tab w:val="right" w:pos="10800"/>
      </w:tabs>
      <w:spacing w:line="480" w:lineRule="auto"/>
    </w:pPr>
    <w:rPr>
      <w:rFonts w:eastAsia="Calibri"/>
      <w:b/>
    </w:rPr>
  </w:style>
  <w:style w:type="character" w:customStyle="1" w:styleId="EndnoteTextChar">
    <w:name w:val="Endnote Text Char"/>
    <w:link w:val="EndnoteText"/>
    <w:rsid w:val="00180682"/>
    <w:rPr>
      <w:rFonts w:ascii="Arial" w:hAnsi="Arial" w:cs="Arial"/>
      <w:lang w:val="x-none" w:eastAsia="x-none"/>
    </w:rPr>
  </w:style>
  <w:style w:type="paragraph" w:styleId="EndnoteText">
    <w:name w:val="endnote text"/>
    <w:basedOn w:val="Normal"/>
    <w:link w:val="EndnoteTextChar"/>
    <w:unhideWhenUsed/>
    <w:rsid w:val="00180682"/>
    <w:rPr>
      <w:rFonts w:ascii="Arial" w:hAnsi="Arial" w:cs="Arial"/>
      <w:lang w:val="x-none" w:eastAsia="x-none"/>
    </w:rPr>
  </w:style>
  <w:style w:type="character" w:customStyle="1" w:styleId="EndnoteTextChar1">
    <w:name w:val="Endnote Text Char1"/>
    <w:basedOn w:val="DefaultParagraphFont"/>
    <w:rsid w:val="00180682"/>
    <w:rPr>
      <w:rFonts w:ascii="Calibri" w:hAnsi="Calibri" w:cs="Calibri"/>
      <w:sz w:val="20"/>
      <w:szCs w:val="20"/>
    </w:rPr>
  </w:style>
  <w:style w:type="paragraph" w:customStyle="1" w:styleId="D345FF3D873148C5AE3FBF3267827368">
    <w:name w:val="D345FF3D873148C5AE3FBF3267827368"/>
    <w:uiPriority w:val="99"/>
    <w:qFormat/>
    <w:rsid w:val="0018068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80682"/>
    <w:pPr>
      <w:ind w:left="432"/>
    </w:pPr>
    <w:rPr>
      <w:rFonts w:eastAsia="SimSun"/>
      <w:color w:val="000000"/>
      <w:szCs w:val="20"/>
      <w:lang w:val="x-none" w:eastAsia="x-none"/>
    </w:rPr>
  </w:style>
  <w:style w:type="character" w:customStyle="1" w:styleId="NormaltextCharChar">
    <w:name w:val="Normal text Char Char"/>
    <w:link w:val="Normaltext0"/>
    <w:rsid w:val="00180682"/>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180682"/>
    <w:rPr>
      <w:b/>
      <w:sz w:val="28"/>
    </w:rPr>
  </w:style>
  <w:style w:type="character" w:customStyle="1" w:styleId="TagofCardChar">
    <w:name w:val="Tag of Card Char"/>
    <w:link w:val="TagofCard"/>
    <w:rsid w:val="0018068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80682"/>
    <w:rPr>
      <w:b/>
      <w:bCs/>
      <w:sz w:val="20"/>
    </w:rPr>
  </w:style>
  <w:style w:type="character" w:customStyle="1" w:styleId="SourcenameChar">
    <w:name w:val="Source name Char"/>
    <w:link w:val="Sourcename"/>
    <w:rsid w:val="0018068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80682"/>
    <w:rPr>
      <w:u w:val="single"/>
    </w:rPr>
  </w:style>
  <w:style w:type="character" w:customStyle="1" w:styleId="underlinedcardChar">
    <w:name w:val="underlined card Char"/>
    <w:link w:val="underlinedcard"/>
    <w:rsid w:val="00180682"/>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180682"/>
    <w:rPr>
      <w:rFonts w:eastAsia="Times New Roman"/>
    </w:rPr>
  </w:style>
  <w:style w:type="character" w:customStyle="1" w:styleId="SourceBold">
    <w:name w:val="Source Bold"/>
    <w:rsid w:val="00180682"/>
    <w:rPr>
      <w:rFonts w:ascii="Arial Narrow" w:hAnsi="Arial Narrow"/>
      <w:b/>
      <w:sz w:val="24"/>
      <w:u w:val="none"/>
    </w:rPr>
  </w:style>
  <w:style w:type="paragraph" w:customStyle="1" w:styleId="TextUnderline">
    <w:name w:val="Text Underline"/>
    <w:basedOn w:val="Normal"/>
    <w:link w:val="TextUnderlineChar"/>
    <w:qFormat/>
    <w:rsid w:val="0018068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80682"/>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80682"/>
    <w:rPr>
      <w:rFonts w:ascii="Arial Narrow" w:hAnsi="Arial Narrow" w:cstheme="minorBidi"/>
      <w:b/>
      <w:sz w:val="26"/>
    </w:rPr>
  </w:style>
  <w:style w:type="paragraph" w:customStyle="1" w:styleId="CardText1">
    <w:name w:val="Card Text 1"/>
    <w:basedOn w:val="Normal"/>
    <w:link w:val="CardText1Char"/>
    <w:autoRedefine/>
    <w:qFormat/>
    <w:rsid w:val="00180682"/>
    <w:rPr>
      <w:rFonts w:ascii="Arial Narrow" w:hAnsi="Arial Narrow" w:cstheme="minorBidi"/>
      <w:color w:val="000000"/>
      <w:u w:val="single"/>
    </w:rPr>
  </w:style>
  <w:style w:type="paragraph" w:customStyle="1" w:styleId="CardText2">
    <w:name w:val="Card Text 2"/>
    <w:basedOn w:val="CardText1"/>
    <w:link w:val="CardText2Char"/>
    <w:qFormat/>
    <w:rsid w:val="00180682"/>
    <w:rPr>
      <w:b/>
    </w:rPr>
  </w:style>
  <w:style w:type="character" w:customStyle="1" w:styleId="2xBoldUnderline">
    <w:name w:val="2x_Bold_Underline"/>
    <w:rsid w:val="00180682"/>
    <w:rPr>
      <w:b/>
      <w:bCs/>
      <w:sz w:val="24"/>
      <w:u w:val="thick"/>
    </w:rPr>
  </w:style>
  <w:style w:type="character" w:customStyle="1" w:styleId="Dottedunderline">
    <w:name w:val="Dotted underline"/>
    <w:rsid w:val="00180682"/>
    <w:rPr>
      <w:u w:val="dotted"/>
    </w:rPr>
  </w:style>
  <w:style w:type="character" w:customStyle="1" w:styleId="loose">
    <w:name w:val="loose"/>
    <w:rsid w:val="00180682"/>
  </w:style>
  <w:style w:type="paragraph" w:customStyle="1" w:styleId="citeunread">
    <w:name w:val="cite unread"/>
    <w:basedOn w:val="Normal"/>
    <w:link w:val="citeunreadChar"/>
    <w:qFormat/>
    <w:rsid w:val="0018068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8068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80682"/>
    <w:rPr>
      <w:rFonts w:eastAsia="Times New Roman"/>
      <w:b/>
      <w:szCs w:val="20"/>
      <w:u w:val="single"/>
      <w:lang w:val="x-none" w:eastAsia="x-none"/>
    </w:rPr>
  </w:style>
  <w:style w:type="character" w:customStyle="1" w:styleId="readCharChar">
    <w:name w:val="read Char Char"/>
    <w:link w:val="read"/>
    <w:locked/>
    <w:rsid w:val="00180682"/>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80682"/>
    <w:pPr>
      <w:spacing w:before="240"/>
      <w:outlineLvl w:val="2"/>
    </w:pPr>
    <w:rPr>
      <w:rFonts w:eastAsia="Times New Roman"/>
      <w:b/>
    </w:rPr>
  </w:style>
  <w:style w:type="character" w:customStyle="1" w:styleId="readChar">
    <w:name w:val="read Char"/>
    <w:rsid w:val="00180682"/>
    <w:rPr>
      <w:szCs w:val="22"/>
      <w:u w:val="single"/>
      <w:lang w:val="en-US" w:eastAsia="en-US" w:bidi="ar-SA"/>
    </w:rPr>
  </w:style>
  <w:style w:type="character" w:customStyle="1" w:styleId="underlining0">
    <w:name w:val="underlining"/>
    <w:rsid w:val="00180682"/>
    <w:rPr>
      <w:u w:val="single"/>
    </w:rPr>
  </w:style>
  <w:style w:type="paragraph" w:styleId="BodyTextIndent2">
    <w:name w:val="Body Text Indent 2"/>
    <w:basedOn w:val="Normal"/>
    <w:link w:val="BodyTextIndent2Char"/>
    <w:rsid w:val="0018068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80682"/>
    <w:rPr>
      <w:rFonts w:ascii="HGSSoeiKakugothicUB" w:eastAsia="MS Mincho" w:hAnsi="Calibri" w:cs="Calibri"/>
      <w:szCs w:val="20"/>
      <w:lang w:val="x-none" w:eastAsia="ja-JP"/>
    </w:rPr>
  </w:style>
  <w:style w:type="character" w:customStyle="1" w:styleId="A6">
    <w:name w:val="A6"/>
    <w:uiPriority w:val="99"/>
    <w:rsid w:val="00180682"/>
    <w:rPr>
      <w:rFonts w:ascii="Times New Roman" w:hAnsi="Times New Roman"/>
      <w:color w:val="000000"/>
      <w:sz w:val="14"/>
      <w:szCs w:val="14"/>
    </w:rPr>
  </w:style>
  <w:style w:type="paragraph" w:customStyle="1" w:styleId="CiteCard">
    <w:name w:val="Cite_Card"/>
    <w:link w:val="CiteCardChar"/>
    <w:qFormat/>
    <w:rsid w:val="0018068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80682"/>
    <w:rPr>
      <w:rFonts w:ascii="Times New Roman" w:eastAsia="Times New Roman" w:hAnsi="Times New Roman" w:cs="Arial"/>
      <w:bCs/>
      <w:sz w:val="20"/>
      <w:szCs w:val="20"/>
    </w:rPr>
  </w:style>
  <w:style w:type="character" w:customStyle="1" w:styleId="btitle">
    <w:name w:val="btitle"/>
    <w:rsid w:val="00180682"/>
  </w:style>
  <w:style w:type="character" w:customStyle="1" w:styleId="green">
    <w:name w:val="green"/>
    <w:rsid w:val="00180682"/>
  </w:style>
  <w:style w:type="paragraph" w:customStyle="1" w:styleId="CM5">
    <w:name w:val="CM5"/>
    <w:basedOn w:val="Default"/>
    <w:next w:val="Default"/>
    <w:uiPriority w:val="99"/>
    <w:qFormat/>
    <w:rsid w:val="00180682"/>
    <w:pPr>
      <w:widowControl w:val="0"/>
    </w:pPr>
    <w:rPr>
      <w:rFonts w:eastAsia="MS Mincho"/>
      <w:color w:val="auto"/>
    </w:rPr>
  </w:style>
  <w:style w:type="paragraph" w:customStyle="1" w:styleId="CM14">
    <w:name w:val="CM14"/>
    <w:basedOn w:val="Default"/>
    <w:next w:val="Default"/>
    <w:uiPriority w:val="99"/>
    <w:qFormat/>
    <w:rsid w:val="00180682"/>
    <w:pPr>
      <w:widowControl w:val="0"/>
    </w:pPr>
    <w:rPr>
      <w:rFonts w:eastAsia="MS Mincho"/>
      <w:color w:val="auto"/>
    </w:rPr>
  </w:style>
  <w:style w:type="character" w:customStyle="1" w:styleId="BodyText1">
    <w:name w:val="Body Text1"/>
    <w:rsid w:val="001806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806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8068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806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8068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8068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806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8068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80682"/>
    <w:rPr>
      <w:rFonts w:ascii="Sylfaen" w:hAnsi="Sylfaen" w:cs="Sylfaen"/>
      <w:i/>
      <w:iCs/>
      <w:sz w:val="19"/>
      <w:szCs w:val="19"/>
      <w:u w:val="none"/>
      <w:shd w:val="clear" w:color="auto" w:fill="FFFFFF"/>
    </w:rPr>
  </w:style>
  <w:style w:type="character" w:customStyle="1" w:styleId="AuthorYear">
    <w:name w:val="AuthorYear"/>
    <w:uiPriority w:val="1"/>
    <w:qFormat/>
    <w:rsid w:val="00180682"/>
    <w:rPr>
      <w:rFonts w:ascii="Georgia" w:hAnsi="Georgia"/>
      <w:b/>
      <w:sz w:val="24"/>
    </w:rPr>
  </w:style>
  <w:style w:type="character" w:customStyle="1" w:styleId="ssl4">
    <w:name w:val="ss_l4"/>
    <w:rsid w:val="00180682"/>
  </w:style>
  <w:style w:type="character" w:customStyle="1" w:styleId="italic">
    <w:name w:val="italic"/>
    <w:rsid w:val="00180682"/>
  </w:style>
  <w:style w:type="character" w:customStyle="1" w:styleId="tl8wme">
    <w:name w:val="tl8wme"/>
    <w:basedOn w:val="DefaultParagraphFont"/>
    <w:rsid w:val="00180682"/>
  </w:style>
  <w:style w:type="paragraph" w:customStyle="1" w:styleId="CardIndented">
    <w:name w:val="Card (Indented)"/>
    <w:basedOn w:val="Normal"/>
    <w:link w:val="CardIndentedChar"/>
    <w:qFormat/>
    <w:rsid w:val="00180682"/>
    <w:pPr>
      <w:ind w:left="288"/>
    </w:pPr>
    <w:rPr>
      <w:rFonts w:eastAsia="Calibri"/>
    </w:rPr>
  </w:style>
  <w:style w:type="character" w:customStyle="1" w:styleId="CardIndentedChar">
    <w:name w:val="Card (Indented) Char"/>
    <w:link w:val="CardIndented"/>
    <w:rsid w:val="00180682"/>
    <w:rPr>
      <w:rFonts w:ascii="Calibri" w:eastAsia="Calibri" w:hAnsi="Calibri" w:cs="Calibri"/>
    </w:rPr>
  </w:style>
  <w:style w:type="character" w:customStyle="1" w:styleId="cardchar00">
    <w:name w:val="cardchar0"/>
    <w:basedOn w:val="DefaultParagraphFont"/>
    <w:rsid w:val="00180682"/>
  </w:style>
  <w:style w:type="character" w:customStyle="1" w:styleId="UnderlineNon-bold">
    <w:name w:val="Underline Non - bold"/>
    <w:rsid w:val="00180682"/>
    <w:rPr>
      <w:rFonts w:ascii="Times New Roman" w:hAnsi="Times New Roman"/>
      <w:iCs/>
      <w:sz w:val="22"/>
      <w:u w:val="single"/>
    </w:rPr>
  </w:style>
  <w:style w:type="character" w:customStyle="1" w:styleId="UnderlineBold0">
    <w:name w:val="Underline Bold"/>
    <w:qFormat/>
    <w:rsid w:val="0018068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8068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80682"/>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80682"/>
    <w:rPr>
      <w:rFonts w:ascii="Bell MT" w:eastAsia="Times New Roman" w:hAnsi="Bell MT"/>
      <w:bCs/>
      <w:iCs/>
      <w:sz w:val="22"/>
      <w:u w:val="single"/>
    </w:rPr>
  </w:style>
  <w:style w:type="character" w:customStyle="1" w:styleId="Heading5Char2">
    <w:name w:val="Heading 5 Char2"/>
    <w:rsid w:val="0018068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80682"/>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80682"/>
    <w:rPr>
      <w:rFonts w:ascii="Arial" w:hAnsi="Arial"/>
      <w:vanish/>
      <w:sz w:val="16"/>
      <w:szCs w:val="16"/>
    </w:rPr>
  </w:style>
  <w:style w:type="paragraph" w:styleId="z-TopofForm">
    <w:name w:val="HTML Top of Form"/>
    <w:basedOn w:val="Normal"/>
    <w:next w:val="Normal"/>
    <w:link w:val="z-TopofFormChar"/>
    <w:hidden/>
    <w:uiPriority w:val="99"/>
    <w:unhideWhenUsed/>
    <w:rsid w:val="0018068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80682"/>
    <w:rPr>
      <w:rFonts w:ascii="Arial" w:hAnsi="Arial" w:cs="Arial"/>
      <w:vanish/>
      <w:sz w:val="16"/>
      <w:szCs w:val="16"/>
    </w:rPr>
  </w:style>
  <w:style w:type="character" w:customStyle="1" w:styleId="z-BottomofFormChar">
    <w:name w:val="z-Bottom of Form Char"/>
    <w:link w:val="z-BottomofForm"/>
    <w:uiPriority w:val="99"/>
    <w:rsid w:val="00180682"/>
    <w:rPr>
      <w:rFonts w:ascii="Arial" w:hAnsi="Arial"/>
      <w:vanish/>
      <w:sz w:val="16"/>
      <w:szCs w:val="16"/>
    </w:rPr>
  </w:style>
  <w:style w:type="paragraph" w:styleId="z-BottomofForm">
    <w:name w:val="HTML Bottom of Form"/>
    <w:basedOn w:val="Normal"/>
    <w:next w:val="Normal"/>
    <w:link w:val="z-BottomofFormChar"/>
    <w:hidden/>
    <w:uiPriority w:val="99"/>
    <w:unhideWhenUsed/>
    <w:rsid w:val="0018068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80682"/>
    <w:rPr>
      <w:rFonts w:ascii="Arial" w:hAnsi="Arial" w:cs="Arial"/>
      <w:vanish/>
      <w:sz w:val="16"/>
      <w:szCs w:val="16"/>
    </w:rPr>
  </w:style>
  <w:style w:type="paragraph" w:customStyle="1" w:styleId="Heading2-Bold">
    <w:name w:val="Heading 2 - Bold"/>
    <w:basedOn w:val="Normal"/>
    <w:autoRedefine/>
    <w:uiPriority w:val="99"/>
    <w:qFormat/>
    <w:rsid w:val="00180682"/>
    <w:rPr>
      <w:rFonts w:ascii="Garamond" w:eastAsia="Calibri" w:hAnsi="Garamond"/>
      <w:b/>
    </w:rPr>
  </w:style>
  <w:style w:type="paragraph" w:customStyle="1" w:styleId="Microtext0">
    <w:name w:val="Microtext"/>
    <w:basedOn w:val="Normal"/>
    <w:next w:val="Normal"/>
    <w:link w:val="MicrotextChar0"/>
    <w:qFormat/>
    <w:rsid w:val="00180682"/>
    <w:rPr>
      <w:rFonts w:eastAsia="Calibri"/>
      <w:sz w:val="12"/>
      <w:lang w:val="x-none" w:eastAsia="x-none"/>
    </w:rPr>
  </w:style>
  <w:style w:type="character" w:customStyle="1" w:styleId="MicrotextChar0">
    <w:name w:val="Microtext Char"/>
    <w:link w:val="Microtext0"/>
    <w:rsid w:val="00180682"/>
    <w:rPr>
      <w:rFonts w:ascii="Calibri" w:eastAsia="Calibri" w:hAnsi="Calibri" w:cs="Calibri"/>
      <w:sz w:val="12"/>
      <w:lang w:val="x-none" w:eastAsia="x-none"/>
    </w:rPr>
  </w:style>
  <w:style w:type="character" w:customStyle="1" w:styleId="Style2CharChar">
    <w:name w:val="Style2 Char Char"/>
    <w:rsid w:val="00180682"/>
    <w:rPr>
      <w:u w:val="thick"/>
      <w:lang w:val="en-US" w:eastAsia="en-US" w:bidi="ar-SA"/>
    </w:rPr>
  </w:style>
  <w:style w:type="character" w:customStyle="1" w:styleId="authordate1">
    <w:name w:val="authordate"/>
    <w:rsid w:val="00180682"/>
  </w:style>
  <w:style w:type="paragraph" w:customStyle="1" w:styleId="tag">
    <w:name w:val="%tag"/>
    <w:basedOn w:val="Normal"/>
    <w:next w:val="Normal"/>
    <w:link w:val="tagChar"/>
    <w:uiPriority w:val="99"/>
    <w:qFormat/>
    <w:rsid w:val="00180682"/>
    <w:rPr>
      <w:rFonts w:ascii="Garamond" w:eastAsia="Calibri" w:hAnsi="Garamond"/>
      <w:bCs/>
      <w:sz w:val="18"/>
    </w:rPr>
  </w:style>
  <w:style w:type="character" w:customStyle="1" w:styleId="underline0">
    <w:name w:val="%underline"/>
    <w:qFormat/>
    <w:rsid w:val="00180682"/>
    <w:rPr>
      <w:rFonts w:ascii="Times New Roman" w:hAnsi="Times New Roman"/>
      <w:sz w:val="16"/>
      <w:u w:val="none"/>
    </w:rPr>
  </w:style>
  <w:style w:type="character" w:customStyle="1" w:styleId="AUNDERLINE0">
    <w:name w:val="AUNDERLINE"/>
    <w:qFormat/>
    <w:rsid w:val="00180682"/>
    <w:rPr>
      <w:rFonts w:ascii="Times New Roman" w:hAnsi="Times New Roman"/>
      <w:sz w:val="20"/>
      <w:u w:val="single"/>
    </w:rPr>
  </w:style>
  <w:style w:type="paragraph" w:customStyle="1" w:styleId="Style20">
    <w:name w:val="Style 2"/>
    <w:basedOn w:val="Normal"/>
    <w:link w:val="Style2Char"/>
    <w:uiPriority w:val="99"/>
    <w:qFormat/>
    <w:rsid w:val="00180682"/>
    <w:pPr>
      <w:ind w:left="432"/>
    </w:pPr>
    <w:rPr>
      <w:rFonts w:eastAsia="Times New Roman"/>
      <w:szCs w:val="20"/>
      <w:u w:val="single"/>
      <w:lang w:val="x-none" w:eastAsia="x-none"/>
    </w:rPr>
  </w:style>
  <w:style w:type="character" w:customStyle="1" w:styleId="Style2Char">
    <w:name w:val="Style 2 Char"/>
    <w:link w:val="Style20"/>
    <w:uiPriority w:val="99"/>
    <w:rsid w:val="00180682"/>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80682"/>
    <w:rPr>
      <w:rFonts w:ascii="Garamond" w:eastAsia="Times New Roman" w:hAnsi="Garamond"/>
      <w:szCs w:val="20"/>
      <w:u w:val="single"/>
      <w:lang w:val="x-none" w:eastAsia="x-none"/>
    </w:rPr>
  </w:style>
  <w:style w:type="character" w:customStyle="1" w:styleId="GAUnderlineChar">
    <w:name w:val="GA Underline Char"/>
    <w:link w:val="GAUnderline"/>
    <w:rsid w:val="00180682"/>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80682"/>
    <w:rPr>
      <w:rFonts w:eastAsia="Times New Roman"/>
      <w:sz w:val="18"/>
      <w:szCs w:val="20"/>
      <w:lang w:val="x-none" w:eastAsia="x-none"/>
    </w:rPr>
  </w:style>
  <w:style w:type="character" w:customStyle="1" w:styleId="textsmallChar">
    <w:name w:val="textsmall Char"/>
    <w:link w:val="textsmall"/>
    <w:rsid w:val="0018068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80682"/>
    <w:rPr>
      <w:rFonts w:eastAsia="Times New Roman"/>
      <w:szCs w:val="20"/>
      <w:u w:val="single"/>
      <w:lang w:val="x-none" w:eastAsia="x-none"/>
    </w:rPr>
  </w:style>
  <w:style w:type="character" w:customStyle="1" w:styleId="cardtextChar2">
    <w:name w:val="cardtext Char"/>
    <w:link w:val="cardtext3"/>
    <w:rsid w:val="00180682"/>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8068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8068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80682"/>
    <w:rPr>
      <w:rFonts w:eastAsia="Times New Roman"/>
      <w:sz w:val="12"/>
    </w:rPr>
  </w:style>
  <w:style w:type="character" w:customStyle="1" w:styleId="MicroChar">
    <w:name w:val="Micro Char"/>
    <w:link w:val="Micro"/>
    <w:rsid w:val="0018068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80682"/>
    <w:rPr>
      <w:rFonts w:ascii="Bell MT" w:eastAsia="Calibri" w:hAnsi="Bell MT"/>
      <w:szCs w:val="20"/>
    </w:rPr>
  </w:style>
  <w:style w:type="character" w:customStyle="1" w:styleId="UnderlinedCharChar0">
    <w:name w:val="Underlined Char Char"/>
    <w:rsid w:val="00180682"/>
    <w:rPr>
      <w:rFonts w:ascii="Garamond" w:hAnsi="Garamond"/>
      <w:szCs w:val="28"/>
      <w:u w:val="single"/>
      <w:lang w:val="en-US" w:eastAsia="en-US" w:bidi="ar-SA"/>
    </w:rPr>
  </w:style>
  <w:style w:type="character" w:customStyle="1" w:styleId="ssl0">
    <w:name w:val="ss_l0"/>
    <w:basedOn w:val="DefaultParagraphFont"/>
    <w:rsid w:val="00180682"/>
  </w:style>
  <w:style w:type="paragraph" w:customStyle="1" w:styleId="h-lead">
    <w:name w:val="h-lead"/>
    <w:basedOn w:val="Normal"/>
    <w:uiPriority w:val="99"/>
    <w:qFormat/>
    <w:rsid w:val="00180682"/>
    <w:pPr>
      <w:spacing w:before="100" w:beforeAutospacing="1" w:after="100" w:afterAutospacing="1"/>
    </w:pPr>
    <w:rPr>
      <w:rFonts w:eastAsia="Times New Roman"/>
      <w:sz w:val="24"/>
    </w:rPr>
  </w:style>
  <w:style w:type="character" w:customStyle="1" w:styleId="slug-doi">
    <w:name w:val="slug-doi"/>
    <w:basedOn w:val="DefaultParagraphFont"/>
    <w:rsid w:val="00180682"/>
  </w:style>
  <w:style w:type="character" w:customStyle="1" w:styleId="slug-pub-date">
    <w:name w:val="slug-pub-date"/>
    <w:basedOn w:val="DefaultParagraphFont"/>
    <w:rsid w:val="00180682"/>
  </w:style>
  <w:style w:type="character" w:customStyle="1" w:styleId="slug-vol">
    <w:name w:val="slug-vol"/>
    <w:basedOn w:val="DefaultParagraphFont"/>
    <w:rsid w:val="00180682"/>
  </w:style>
  <w:style w:type="character" w:customStyle="1" w:styleId="slug-issue">
    <w:name w:val="slug-issue"/>
    <w:basedOn w:val="DefaultParagraphFont"/>
    <w:rsid w:val="00180682"/>
  </w:style>
  <w:style w:type="character" w:customStyle="1" w:styleId="slug-pages">
    <w:name w:val="slug-pages"/>
    <w:basedOn w:val="DefaultParagraphFont"/>
    <w:rsid w:val="00180682"/>
  </w:style>
  <w:style w:type="paragraph" w:customStyle="1" w:styleId="intro">
    <w:name w:val="intro"/>
    <w:basedOn w:val="Normal"/>
    <w:uiPriority w:val="99"/>
    <w:qFormat/>
    <w:rsid w:val="00180682"/>
    <w:pPr>
      <w:spacing w:before="100" w:beforeAutospacing="1" w:after="100" w:afterAutospacing="1"/>
    </w:pPr>
    <w:rPr>
      <w:rFonts w:eastAsia="Times New Roman"/>
      <w:sz w:val="24"/>
    </w:rPr>
  </w:style>
  <w:style w:type="character" w:customStyle="1" w:styleId="af">
    <w:name w:val="af"/>
    <w:basedOn w:val="DefaultParagraphFont"/>
    <w:rsid w:val="00180682"/>
  </w:style>
  <w:style w:type="character" w:customStyle="1" w:styleId="ab">
    <w:name w:val="ab"/>
    <w:basedOn w:val="DefaultParagraphFont"/>
    <w:rsid w:val="00180682"/>
  </w:style>
  <w:style w:type="character" w:customStyle="1" w:styleId="em">
    <w:name w:val="em"/>
    <w:basedOn w:val="DefaultParagraphFont"/>
    <w:rsid w:val="00180682"/>
  </w:style>
  <w:style w:type="character" w:customStyle="1" w:styleId="au">
    <w:name w:val="au"/>
    <w:basedOn w:val="DefaultParagraphFont"/>
    <w:rsid w:val="00180682"/>
  </w:style>
  <w:style w:type="character" w:customStyle="1" w:styleId="ti">
    <w:name w:val="ti"/>
    <w:basedOn w:val="DefaultParagraphFont"/>
    <w:rsid w:val="00180682"/>
  </w:style>
  <w:style w:type="character" w:customStyle="1" w:styleId="subheadblue">
    <w:name w:val="subhead_blue"/>
    <w:basedOn w:val="DefaultParagraphFont"/>
    <w:rsid w:val="00180682"/>
  </w:style>
  <w:style w:type="paragraph" w:customStyle="1" w:styleId="body-paragraph">
    <w:name w:val="body-paragraph"/>
    <w:basedOn w:val="Normal"/>
    <w:uiPriority w:val="99"/>
    <w:qFormat/>
    <w:rsid w:val="00180682"/>
    <w:pPr>
      <w:spacing w:before="100" w:beforeAutospacing="1" w:after="100" w:afterAutospacing="1"/>
    </w:pPr>
    <w:rPr>
      <w:rFonts w:eastAsia="Times New Roman"/>
      <w:sz w:val="24"/>
    </w:rPr>
  </w:style>
  <w:style w:type="character" w:customStyle="1" w:styleId="affiliation">
    <w:name w:val="affiliation"/>
    <w:basedOn w:val="DefaultParagraphFont"/>
    <w:rsid w:val="00180682"/>
  </w:style>
  <w:style w:type="character" w:customStyle="1" w:styleId="slug-doi-wrapper">
    <w:name w:val="slug-doi-wrapper"/>
    <w:basedOn w:val="DefaultParagraphFont"/>
    <w:rsid w:val="00180682"/>
  </w:style>
  <w:style w:type="character" w:customStyle="1" w:styleId="slug-metadata-noteahead-of-print">
    <w:name w:val="slug-metadata-note ahead-of-print"/>
    <w:basedOn w:val="DefaultParagraphFont"/>
    <w:rsid w:val="00180682"/>
  </w:style>
  <w:style w:type="character" w:customStyle="1" w:styleId="slug-ahead-of-print-date">
    <w:name w:val="slug-ahead-of-print-date"/>
    <w:basedOn w:val="DefaultParagraphFont"/>
    <w:rsid w:val="00180682"/>
  </w:style>
  <w:style w:type="character" w:customStyle="1" w:styleId="medium-bold">
    <w:name w:val="medium-bold"/>
    <w:basedOn w:val="DefaultParagraphFont"/>
    <w:rsid w:val="00180682"/>
  </w:style>
  <w:style w:type="character" w:customStyle="1" w:styleId="updated-short-citation">
    <w:name w:val="updated-short-citation"/>
    <w:basedOn w:val="DefaultParagraphFont"/>
    <w:rsid w:val="00180682"/>
  </w:style>
  <w:style w:type="character" w:customStyle="1" w:styleId="goohl0">
    <w:name w:val="goohl0"/>
    <w:basedOn w:val="DefaultParagraphFont"/>
    <w:rsid w:val="00180682"/>
  </w:style>
  <w:style w:type="character" w:customStyle="1" w:styleId="CharChar6">
    <w:name w:val="Char Char6"/>
    <w:rsid w:val="00180682"/>
    <w:rPr>
      <w:rFonts w:cs="Arial"/>
      <w:bCs/>
      <w:sz w:val="16"/>
      <w:szCs w:val="26"/>
      <w:lang w:val="en-US" w:eastAsia="en-US" w:bidi="ar-SA"/>
    </w:rPr>
  </w:style>
  <w:style w:type="character" w:customStyle="1" w:styleId="CharChar3">
    <w:name w:val="Char Char3"/>
    <w:rsid w:val="00180682"/>
    <w:rPr>
      <w:szCs w:val="24"/>
    </w:rPr>
  </w:style>
  <w:style w:type="character" w:customStyle="1" w:styleId="TagCharChar1">
    <w:name w:val="Tag Char Char1"/>
    <w:rsid w:val="00180682"/>
    <w:rPr>
      <w:b/>
      <w:sz w:val="24"/>
      <w:szCs w:val="24"/>
      <w:lang w:val="en-US" w:eastAsia="en-US" w:bidi="ar-SA"/>
    </w:rPr>
  </w:style>
  <w:style w:type="numbering" w:customStyle="1" w:styleId="NoList3">
    <w:name w:val="No List3"/>
    <w:next w:val="NoList"/>
    <w:uiPriority w:val="99"/>
    <w:semiHidden/>
    <w:unhideWhenUsed/>
    <w:rsid w:val="00180682"/>
  </w:style>
  <w:style w:type="numbering" w:customStyle="1" w:styleId="NoList4">
    <w:name w:val="No List4"/>
    <w:next w:val="NoList"/>
    <w:uiPriority w:val="99"/>
    <w:semiHidden/>
    <w:unhideWhenUsed/>
    <w:rsid w:val="00180682"/>
  </w:style>
  <w:style w:type="character" w:customStyle="1" w:styleId="12TimesNewRoman">
    <w:name w:val="12 Times New Roman"/>
    <w:rsid w:val="0018068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8068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80682"/>
    <w:rPr>
      <w:rFonts w:ascii="Bell MT" w:eastAsia="Times New Roman" w:hAnsi="Bell MT" w:cs="Times New Roman"/>
      <w:b/>
      <w:szCs w:val="28"/>
    </w:rPr>
  </w:style>
  <w:style w:type="paragraph" w:customStyle="1" w:styleId="F4-NormalText">
    <w:name w:val="F4 - Normal Text"/>
    <w:basedOn w:val="Normal"/>
    <w:uiPriority w:val="99"/>
    <w:qFormat/>
    <w:rsid w:val="00180682"/>
    <w:rPr>
      <w:rFonts w:eastAsia="Calibri"/>
    </w:rPr>
  </w:style>
  <w:style w:type="character" w:customStyle="1" w:styleId="berief">
    <w:name w:val="berief"/>
    <w:rsid w:val="00180682"/>
    <w:rPr>
      <w:rFonts w:ascii="Times New Roman" w:eastAsia="Times New Roman" w:hAnsi="Times New Roman" w:cs="Times New Roman"/>
      <w:sz w:val="20"/>
      <w:u w:val="none"/>
    </w:rPr>
  </w:style>
  <w:style w:type="numbering" w:customStyle="1" w:styleId="NoList5">
    <w:name w:val="No List5"/>
    <w:next w:val="NoList"/>
    <w:semiHidden/>
    <w:unhideWhenUsed/>
    <w:rsid w:val="00180682"/>
  </w:style>
  <w:style w:type="paragraph" w:customStyle="1" w:styleId="F3-TagAuthor">
    <w:name w:val="F3 - Tag/Author"/>
    <w:basedOn w:val="Normal"/>
    <w:uiPriority w:val="99"/>
    <w:qFormat/>
    <w:rsid w:val="00180682"/>
    <w:rPr>
      <w:rFonts w:eastAsia="Times New Roman"/>
      <w:b/>
    </w:rPr>
  </w:style>
  <w:style w:type="paragraph" w:customStyle="1" w:styleId="F5-UnderlineNormal">
    <w:name w:val="F5 - Underline Normal"/>
    <w:basedOn w:val="Normal"/>
    <w:uiPriority w:val="99"/>
    <w:qFormat/>
    <w:rsid w:val="00180682"/>
    <w:rPr>
      <w:rFonts w:eastAsia="Calibri"/>
      <w:u w:val="single"/>
    </w:rPr>
  </w:style>
  <w:style w:type="character" w:customStyle="1" w:styleId="F8-UnderlineBold">
    <w:name w:val="F8 - Underline/Bold"/>
    <w:rsid w:val="00180682"/>
    <w:rPr>
      <w:rFonts w:ascii="Times New Roman" w:hAnsi="Times New Roman"/>
      <w:b/>
      <w:sz w:val="20"/>
      <w:u w:val="single"/>
    </w:rPr>
  </w:style>
  <w:style w:type="character" w:customStyle="1" w:styleId="F7-SmallFont">
    <w:name w:val="F7 - Small Font"/>
    <w:rsid w:val="00180682"/>
    <w:rPr>
      <w:rFonts w:ascii="Times New Roman" w:hAnsi="Times New Roman"/>
      <w:sz w:val="14"/>
    </w:rPr>
  </w:style>
  <w:style w:type="paragraph" w:customStyle="1" w:styleId="Brief-PrimarySource">
    <w:name w:val="Brief - Primary Source"/>
    <w:basedOn w:val="Normal"/>
    <w:uiPriority w:val="99"/>
    <w:qFormat/>
    <w:rsid w:val="00180682"/>
    <w:rPr>
      <w:rFonts w:eastAsia="Times New Roman"/>
      <w:b/>
      <w:sz w:val="24"/>
      <w:u w:val="single"/>
    </w:rPr>
  </w:style>
  <w:style w:type="paragraph" w:customStyle="1" w:styleId="Brief-Underline">
    <w:name w:val="Brief - Underline"/>
    <w:basedOn w:val="Normal"/>
    <w:uiPriority w:val="99"/>
    <w:qFormat/>
    <w:rsid w:val="00180682"/>
    <w:rPr>
      <w:rFonts w:eastAsia="Times New Roman"/>
      <w:u w:val="single"/>
    </w:rPr>
  </w:style>
  <w:style w:type="character" w:customStyle="1" w:styleId="Brief-Bold">
    <w:name w:val="Brief - Bold"/>
    <w:rsid w:val="00180682"/>
    <w:rPr>
      <w:rFonts w:cs="Times New Roman"/>
      <w:b/>
    </w:rPr>
  </w:style>
  <w:style w:type="character" w:customStyle="1" w:styleId="Card-Underline">
    <w:name w:val="Card - Underline"/>
    <w:rsid w:val="00180682"/>
    <w:rPr>
      <w:rFonts w:cs="Times New Roman"/>
      <w:u w:val="single"/>
    </w:rPr>
  </w:style>
  <w:style w:type="paragraph" w:customStyle="1" w:styleId="Brief">
    <w:name w:val="Brief"/>
    <w:basedOn w:val="Brief-PrimarySource"/>
    <w:uiPriority w:val="99"/>
    <w:qFormat/>
    <w:rsid w:val="00180682"/>
    <w:rPr>
      <w:b w:val="0"/>
    </w:rPr>
  </w:style>
  <w:style w:type="character" w:customStyle="1" w:styleId="BoldText10pt">
    <w:name w:val="Bold Text 10 pt"/>
    <w:rsid w:val="0018068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8068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8068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8068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8068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8068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80682"/>
    <w:pPr>
      <w:widowControl w:val="0"/>
      <w:spacing w:line="276" w:lineRule="atLeast"/>
    </w:pPr>
    <w:rPr>
      <w:color w:val="auto"/>
    </w:rPr>
  </w:style>
  <w:style w:type="paragraph" w:customStyle="1" w:styleId="CM34">
    <w:name w:val="CM34"/>
    <w:basedOn w:val="Default"/>
    <w:next w:val="Default"/>
    <w:uiPriority w:val="99"/>
    <w:qFormat/>
    <w:rsid w:val="00180682"/>
    <w:pPr>
      <w:widowControl w:val="0"/>
    </w:pPr>
    <w:rPr>
      <w:color w:val="auto"/>
    </w:rPr>
  </w:style>
  <w:style w:type="paragraph" w:customStyle="1" w:styleId="CM56">
    <w:name w:val="CM56"/>
    <w:basedOn w:val="Default"/>
    <w:next w:val="Default"/>
    <w:uiPriority w:val="99"/>
    <w:qFormat/>
    <w:rsid w:val="00180682"/>
    <w:pPr>
      <w:widowControl w:val="0"/>
    </w:pPr>
    <w:rPr>
      <w:rFonts w:eastAsia="Calibri"/>
      <w:color w:val="auto"/>
    </w:rPr>
  </w:style>
  <w:style w:type="paragraph" w:customStyle="1" w:styleId="CM58">
    <w:name w:val="CM58"/>
    <w:basedOn w:val="Default"/>
    <w:next w:val="Default"/>
    <w:uiPriority w:val="99"/>
    <w:qFormat/>
    <w:rsid w:val="00180682"/>
    <w:pPr>
      <w:widowControl w:val="0"/>
    </w:pPr>
    <w:rPr>
      <w:rFonts w:eastAsia="Calibri"/>
      <w:color w:val="auto"/>
    </w:rPr>
  </w:style>
  <w:style w:type="paragraph" w:customStyle="1" w:styleId="CM57">
    <w:name w:val="CM57"/>
    <w:basedOn w:val="Default"/>
    <w:next w:val="Default"/>
    <w:uiPriority w:val="99"/>
    <w:qFormat/>
    <w:rsid w:val="00180682"/>
    <w:pPr>
      <w:widowControl w:val="0"/>
    </w:pPr>
    <w:rPr>
      <w:rFonts w:eastAsia="Calibri"/>
      <w:color w:val="auto"/>
    </w:rPr>
  </w:style>
  <w:style w:type="paragraph" w:customStyle="1" w:styleId="CM1">
    <w:name w:val="CM1"/>
    <w:basedOn w:val="Default"/>
    <w:next w:val="Default"/>
    <w:uiPriority w:val="99"/>
    <w:qFormat/>
    <w:rsid w:val="00180682"/>
    <w:pPr>
      <w:widowControl w:val="0"/>
    </w:pPr>
    <w:rPr>
      <w:rFonts w:eastAsia="Calibri"/>
      <w:color w:val="auto"/>
    </w:rPr>
  </w:style>
  <w:style w:type="paragraph" w:customStyle="1" w:styleId="CM49">
    <w:name w:val="CM49"/>
    <w:basedOn w:val="Default"/>
    <w:next w:val="Default"/>
    <w:uiPriority w:val="99"/>
    <w:qFormat/>
    <w:rsid w:val="00180682"/>
    <w:pPr>
      <w:widowControl w:val="0"/>
    </w:pPr>
    <w:rPr>
      <w:rFonts w:eastAsia="Calibri"/>
      <w:color w:val="auto"/>
    </w:rPr>
  </w:style>
  <w:style w:type="paragraph" w:customStyle="1" w:styleId="CM41">
    <w:name w:val="CM41"/>
    <w:basedOn w:val="Default"/>
    <w:next w:val="Default"/>
    <w:uiPriority w:val="99"/>
    <w:qFormat/>
    <w:rsid w:val="00180682"/>
    <w:pPr>
      <w:widowControl w:val="0"/>
    </w:pPr>
    <w:rPr>
      <w:rFonts w:eastAsia="Calibri"/>
      <w:color w:val="auto"/>
    </w:rPr>
  </w:style>
  <w:style w:type="paragraph" w:customStyle="1" w:styleId="3rdOrderPara">
    <w:name w:val="3rd Order Para"/>
    <w:basedOn w:val="Default"/>
    <w:next w:val="Default"/>
    <w:uiPriority w:val="99"/>
    <w:qFormat/>
    <w:rsid w:val="00180682"/>
    <w:pPr>
      <w:widowControl w:val="0"/>
    </w:pPr>
    <w:rPr>
      <w:rFonts w:eastAsia="Calibri"/>
      <w:color w:val="auto"/>
    </w:rPr>
  </w:style>
  <w:style w:type="paragraph" w:customStyle="1" w:styleId="2ndOrderPara">
    <w:name w:val="2nd Order Para"/>
    <w:basedOn w:val="Default"/>
    <w:next w:val="Default"/>
    <w:uiPriority w:val="99"/>
    <w:qFormat/>
    <w:rsid w:val="00180682"/>
    <w:pPr>
      <w:widowControl w:val="0"/>
    </w:pPr>
    <w:rPr>
      <w:rFonts w:eastAsia="Calibri"/>
      <w:color w:val="auto"/>
    </w:rPr>
  </w:style>
  <w:style w:type="paragraph" w:customStyle="1" w:styleId="Normal-SIGN2">
    <w:name w:val="Normal-SIGN2"/>
    <w:basedOn w:val="Default"/>
    <w:next w:val="Default"/>
    <w:uiPriority w:val="99"/>
    <w:qFormat/>
    <w:rsid w:val="00180682"/>
    <w:pPr>
      <w:widowControl w:val="0"/>
    </w:pPr>
    <w:rPr>
      <w:rFonts w:eastAsia="Calibri"/>
      <w:color w:val="auto"/>
    </w:rPr>
  </w:style>
  <w:style w:type="paragraph" w:customStyle="1" w:styleId="Normal-SIGN1">
    <w:name w:val="Normal-SIGN1"/>
    <w:basedOn w:val="Default"/>
    <w:next w:val="Default"/>
    <w:uiPriority w:val="99"/>
    <w:qFormat/>
    <w:rsid w:val="00180682"/>
    <w:pPr>
      <w:widowControl w:val="0"/>
    </w:pPr>
    <w:rPr>
      <w:rFonts w:eastAsia="Calibri"/>
      <w:color w:val="auto"/>
    </w:rPr>
  </w:style>
  <w:style w:type="paragraph" w:customStyle="1" w:styleId="CM3">
    <w:name w:val="CM3"/>
    <w:basedOn w:val="Default"/>
    <w:next w:val="Default"/>
    <w:uiPriority w:val="99"/>
    <w:qFormat/>
    <w:rsid w:val="00180682"/>
    <w:pPr>
      <w:widowControl w:val="0"/>
      <w:spacing w:line="553" w:lineRule="atLeast"/>
    </w:pPr>
    <w:rPr>
      <w:rFonts w:eastAsia="Calibri"/>
      <w:color w:val="auto"/>
    </w:rPr>
  </w:style>
  <w:style w:type="paragraph" w:customStyle="1" w:styleId="CM33">
    <w:name w:val="CM33"/>
    <w:basedOn w:val="Default"/>
    <w:next w:val="Default"/>
    <w:uiPriority w:val="99"/>
    <w:qFormat/>
    <w:rsid w:val="00180682"/>
    <w:pPr>
      <w:widowControl w:val="0"/>
    </w:pPr>
    <w:rPr>
      <w:rFonts w:eastAsia="Calibri"/>
      <w:color w:val="auto"/>
    </w:rPr>
  </w:style>
  <w:style w:type="paragraph" w:customStyle="1" w:styleId="CM37">
    <w:name w:val="CM37"/>
    <w:basedOn w:val="Default"/>
    <w:next w:val="Default"/>
    <w:uiPriority w:val="99"/>
    <w:qFormat/>
    <w:rsid w:val="00180682"/>
    <w:pPr>
      <w:widowControl w:val="0"/>
    </w:pPr>
    <w:rPr>
      <w:rFonts w:eastAsia="Calibri"/>
      <w:color w:val="auto"/>
    </w:rPr>
  </w:style>
  <w:style w:type="paragraph" w:customStyle="1" w:styleId="CM7">
    <w:name w:val="CM7"/>
    <w:basedOn w:val="Default"/>
    <w:next w:val="Default"/>
    <w:uiPriority w:val="99"/>
    <w:qFormat/>
    <w:rsid w:val="00180682"/>
    <w:pPr>
      <w:widowControl w:val="0"/>
      <w:spacing w:line="553" w:lineRule="atLeast"/>
    </w:pPr>
    <w:rPr>
      <w:rFonts w:eastAsia="Calibri"/>
      <w:color w:val="auto"/>
    </w:rPr>
  </w:style>
  <w:style w:type="paragraph" w:styleId="PlainText">
    <w:name w:val="Plain Text"/>
    <w:basedOn w:val="Normal"/>
    <w:next w:val="Normal"/>
    <w:link w:val="PlainTextChar"/>
    <w:rsid w:val="0018068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80682"/>
    <w:rPr>
      <w:rFonts w:ascii="IJGCNM+Arial" w:eastAsia="Times New Roman" w:hAnsi="IJGCNM+Arial" w:cs="Calibri"/>
      <w:sz w:val="24"/>
    </w:rPr>
  </w:style>
  <w:style w:type="paragraph" w:customStyle="1" w:styleId="Brief-SecondarySource">
    <w:name w:val="Brief - Secondary Source"/>
    <w:basedOn w:val="Normal"/>
    <w:uiPriority w:val="99"/>
    <w:qFormat/>
    <w:rsid w:val="00180682"/>
    <w:rPr>
      <w:rFonts w:eastAsia="Times New Roman"/>
      <w:sz w:val="14"/>
      <w:szCs w:val="20"/>
    </w:rPr>
  </w:style>
  <w:style w:type="paragraph" w:customStyle="1" w:styleId="Brief-Card">
    <w:name w:val="Brief - Card"/>
    <w:basedOn w:val="Normal"/>
    <w:uiPriority w:val="99"/>
    <w:qFormat/>
    <w:rsid w:val="00180682"/>
    <w:rPr>
      <w:rFonts w:eastAsia="Times New Roman"/>
    </w:rPr>
  </w:style>
  <w:style w:type="paragraph" w:customStyle="1" w:styleId="Pa2">
    <w:name w:val="Pa2"/>
    <w:basedOn w:val="Default"/>
    <w:next w:val="Default"/>
    <w:uiPriority w:val="99"/>
    <w:qFormat/>
    <w:rsid w:val="0018068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8068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8068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8068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80682"/>
    <w:pPr>
      <w:widowControl w:val="0"/>
    </w:pPr>
    <w:rPr>
      <w:rFonts w:ascii="Arial Black" w:hAnsi="Arial Black"/>
      <w:color w:val="auto"/>
    </w:rPr>
  </w:style>
  <w:style w:type="character" w:customStyle="1" w:styleId="eoeaheader">
    <w:name w:val="eoea_header"/>
    <w:basedOn w:val="DefaultParagraphFont"/>
    <w:rsid w:val="00180682"/>
  </w:style>
  <w:style w:type="character" w:customStyle="1" w:styleId="SC4208902">
    <w:name w:val="SC.4.208902"/>
    <w:rsid w:val="00180682"/>
    <w:rPr>
      <w:rFonts w:cs="Century"/>
      <w:color w:val="000000"/>
      <w:sz w:val="22"/>
      <w:szCs w:val="22"/>
    </w:rPr>
  </w:style>
  <w:style w:type="character" w:customStyle="1" w:styleId="SC4208915">
    <w:name w:val="SC.4.208915"/>
    <w:rsid w:val="00180682"/>
    <w:rPr>
      <w:rFonts w:cs="Century"/>
      <w:color w:val="000000"/>
      <w:sz w:val="13"/>
      <w:szCs w:val="13"/>
    </w:rPr>
  </w:style>
  <w:style w:type="character" w:customStyle="1" w:styleId="SC273764">
    <w:name w:val="SC.2.73764"/>
    <w:rsid w:val="00180682"/>
    <w:rPr>
      <w:rFonts w:cs="Century"/>
      <w:color w:val="000000"/>
      <w:sz w:val="72"/>
      <w:szCs w:val="72"/>
    </w:rPr>
  </w:style>
  <w:style w:type="character" w:customStyle="1" w:styleId="SC273779">
    <w:name w:val="SC.2.73779"/>
    <w:rsid w:val="00180682"/>
    <w:rPr>
      <w:rFonts w:cs="Century"/>
      <w:color w:val="000000"/>
      <w:sz w:val="40"/>
      <w:szCs w:val="40"/>
    </w:rPr>
  </w:style>
  <w:style w:type="character" w:customStyle="1" w:styleId="SC273763">
    <w:name w:val="SC.2.73763"/>
    <w:rsid w:val="00180682"/>
    <w:rPr>
      <w:rFonts w:cs="Century"/>
      <w:b/>
      <w:bCs/>
      <w:color w:val="000000"/>
    </w:rPr>
  </w:style>
  <w:style w:type="character" w:customStyle="1" w:styleId="SC4208910">
    <w:name w:val="SC.4.208910"/>
    <w:rsid w:val="00180682"/>
    <w:rPr>
      <w:rFonts w:cs="Century"/>
      <w:color w:val="000000"/>
      <w:sz w:val="28"/>
      <w:szCs w:val="28"/>
    </w:rPr>
  </w:style>
  <w:style w:type="character" w:customStyle="1" w:styleId="SC4208911">
    <w:name w:val="SC.4.208911"/>
    <w:rsid w:val="00180682"/>
    <w:rPr>
      <w:rFonts w:cs="Century"/>
      <w:color w:val="000000"/>
    </w:rPr>
  </w:style>
  <w:style w:type="paragraph" w:customStyle="1" w:styleId="Cover1">
    <w:name w:val="Cover 1"/>
    <w:basedOn w:val="Normal"/>
    <w:next w:val="Normal"/>
    <w:uiPriority w:val="99"/>
    <w:qFormat/>
    <w:rsid w:val="0018068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8068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80682"/>
    <w:pPr>
      <w:widowControl w:val="0"/>
    </w:pPr>
    <w:rPr>
      <w:color w:val="auto"/>
    </w:rPr>
  </w:style>
  <w:style w:type="paragraph" w:customStyle="1" w:styleId="Pa11">
    <w:name w:val="Pa11"/>
    <w:basedOn w:val="Normal"/>
    <w:next w:val="Normal"/>
    <w:uiPriority w:val="99"/>
    <w:qFormat/>
    <w:rsid w:val="0018068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8068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80682"/>
    <w:pPr>
      <w:widowControl w:val="0"/>
    </w:pPr>
    <w:rPr>
      <w:rFonts w:eastAsia="Calibri"/>
      <w:color w:val="auto"/>
    </w:rPr>
  </w:style>
  <w:style w:type="paragraph" w:customStyle="1" w:styleId="CM28">
    <w:name w:val="CM28"/>
    <w:basedOn w:val="Default"/>
    <w:next w:val="Default"/>
    <w:uiPriority w:val="99"/>
    <w:qFormat/>
    <w:rsid w:val="00180682"/>
    <w:pPr>
      <w:widowControl w:val="0"/>
    </w:pPr>
    <w:rPr>
      <w:rFonts w:eastAsia="Calibri"/>
      <w:color w:val="auto"/>
    </w:rPr>
  </w:style>
  <w:style w:type="paragraph" w:customStyle="1" w:styleId="CM8">
    <w:name w:val="CM8"/>
    <w:basedOn w:val="Default"/>
    <w:next w:val="Default"/>
    <w:uiPriority w:val="99"/>
    <w:qFormat/>
    <w:rsid w:val="00180682"/>
    <w:pPr>
      <w:widowControl w:val="0"/>
    </w:pPr>
    <w:rPr>
      <w:rFonts w:eastAsia="Calibri"/>
      <w:color w:val="auto"/>
    </w:rPr>
  </w:style>
  <w:style w:type="paragraph" w:customStyle="1" w:styleId="CM6">
    <w:name w:val="CM6"/>
    <w:basedOn w:val="Default"/>
    <w:next w:val="Default"/>
    <w:uiPriority w:val="99"/>
    <w:qFormat/>
    <w:rsid w:val="00180682"/>
    <w:pPr>
      <w:widowControl w:val="0"/>
      <w:spacing w:line="553" w:lineRule="atLeast"/>
    </w:pPr>
    <w:rPr>
      <w:rFonts w:eastAsia="Calibri"/>
      <w:color w:val="auto"/>
    </w:rPr>
  </w:style>
  <w:style w:type="paragraph" w:customStyle="1" w:styleId="CM22">
    <w:name w:val="CM22"/>
    <w:basedOn w:val="Default"/>
    <w:next w:val="Default"/>
    <w:uiPriority w:val="99"/>
    <w:qFormat/>
    <w:rsid w:val="00180682"/>
    <w:pPr>
      <w:widowControl w:val="0"/>
    </w:pPr>
    <w:rPr>
      <w:rFonts w:eastAsia="Calibri"/>
      <w:color w:val="auto"/>
    </w:rPr>
  </w:style>
  <w:style w:type="character" w:customStyle="1" w:styleId="articlesubtitle">
    <w:name w:val="article_sub_title"/>
    <w:basedOn w:val="DefaultParagraphFont"/>
    <w:rsid w:val="00180682"/>
  </w:style>
  <w:style w:type="character" w:customStyle="1" w:styleId="newsdate2">
    <w:name w:val="news_date2"/>
    <w:basedOn w:val="DefaultParagraphFont"/>
    <w:rsid w:val="00180682"/>
  </w:style>
  <w:style w:type="character" w:customStyle="1" w:styleId="readarticleheader">
    <w:name w:val="readarticleheader"/>
    <w:basedOn w:val="DefaultParagraphFont"/>
    <w:rsid w:val="00180682"/>
  </w:style>
  <w:style w:type="paragraph" w:customStyle="1" w:styleId="DoubleUnderlined">
    <w:name w:val="Double Underlined"/>
    <w:basedOn w:val="Heading2"/>
    <w:autoRedefine/>
    <w:uiPriority w:val="99"/>
    <w:qFormat/>
    <w:rsid w:val="0018068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80682"/>
    <w:rPr>
      <w:rFonts w:ascii="Trebuchet MS" w:hAnsi="Trebuchet MS"/>
      <w:u w:val="thick"/>
      <w:lang w:val="en-US" w:eastAsia="zh-CN" w:bidi="ar-SA"/>
    </w:rPr>
  </w:style>
  <w:style w:type="paragraph" w:customStyle="1" w:styleId="IndexFixer">
    <w:name w:val="Index Fixer"/>
    <w:basedOn w:val="Heading1"/>
    <w:uiPriority w:val="99"/>
    <w:qFormat/>
    <w:rsid w:val="0018068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8068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80682"/>
    <w:rPr>
      <w:rFonts w:ascii="Arial Narrow" w:eastAsia="Times New Roman" w:hAnsi="Arial Narrow"/>
      <w:b/>
      <w:szCs w:val="24"/>
      <w:u w:val="single"/>
      <w:lang w:val="en-GB" w:eastAsia="en-US" w:bidi="ar-SA"/>
    </w:rPr>
  </w:style>
  <w:style w:type="character" w:customStyle="1" w:styleId="medium-normal1">
    <w:name w:val="medium-normal1"/>
    <w:rsid w:val="0018068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8068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80682"/>
    <w:pPr>
      <w:ind w:left="720" w:right="720"/>
    </w:pPr>
    <w:rPr>
      <w:rFonts w:ascii="Palatino Linotype" w:eastAsia="Times New Roman" w:hAnsi="Palatino Linotype"/>
      <w:szCs w:val="20"/>
      <w:u w:val="single"/>
    </w:rPr>
  </w:style>
  <w:style w:type="character" w:customStyle="1" w:styleId="UnderlinedCardChar0">
    <w:name w:val="Underlined Card Char"/>
    <w:rsid w:val="00180682"/>
    <w:rPr>
      <w:rFonts w:ascii="Palatino Linotype" w:hAnsi="Palatino Linotype"/>
      <w:u w:val="single"/>
      <w:lang w:val="en-US" w:eastAsia="en-US" w:bidi="ar-SA"/>
    </w:rPr>
  </w:style>
  <w:style w:type="character" w:customStyle="1" w:styleId="Style10ptUnderline">
    <w:name w:val="Style 10 pt Underline"/>
    <w:rsid w:val="00180682"/>
    <w:rPr>
      <w:sz w:val="20"/>
      <w:u w:val="single"/>
    </w:rPr>
  </w:style>
  <w:style w:type="character" w:customStyle="1" w:styleId="char">
    <w:name w:val="char"/>
    <w:basedOn w:val="DefaultParagraphFont"/>
    <w:rsid w:val="00180682"/>
  </w:style>
  <w:style w:type="character" w:customStyle="1" w:styleId="UnderlineCharCharCharCharCharChar">
    <w:name w:val="Underline Char Char Char Char Char Char"/>
    <w:rsid w:val="00180682"/>
    <w:rPr>
      <w:rFonts w:ascii="Arial Narrow" w:hAnsi="Arial Narrow"/>
      <w:szCs w:val="24"/>
      <w:u w:val="single"/>
      <w:lang w:val="en-US" w:eastAsia="en-US" w:bidi="ar-SA"/>
    </w:rPr>
  </w:style>
  <w:style w:type="paragraph" w:customStyle="1" w:styleId="PageHeader-Underline18pt">
    <w:name w:val="Page Header - Underline 18 pt"/>
    <w:uiPriority w:val="99"/>
    <w:qFormat/>
    <w:rsid w:val="0018068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8068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80682"/>
  </w:style>
  <w:style w:type="character" w:customStyle="1" w:styleId="hdr">
    <w:name w:val="hdr"/>
    <w:basedOn w:val="DefaultParagraphFont"/>
    <w:rsid w:val="00180682"/>
  </w:style>
  <w:style w:type="paragraph" w:customStyle="1" w:styleId="subhead">
    <w:name w:val="subhead"/>
    <w:basedOn w:val="Normal"/>
    <w:uiPriority w:val="99"/>
    <w:qFormat/>
    <w:rsid w:val="00180682"/>
    <w:pPr>
      <w:spacing w:after="120" w:line="225" w:lineRule="atLeast"/>
      <w:ind w:right="180"/>
    </w:pPr>
    <w:rPr>
      <w:rFonts w:eastAsia="Times New Roman"/>
      <w:color w:val="5177C5"/>
      <w:szCs w:val="20"/>
    </w:rPr>
  </w:style>
  <w:style w:type="character" w:customStyle="1" w:styleId="date1">
    <w:name w:val="date1"/>
    <w:basedOn w:val="DefaultParagraphFont"/>
    <w:rsid w:val="00180682"/>
  </w:style>
  <w:style w:type="character" w:customStyle="1" w:styleId="bolding1">
    <w:name w:val="bolding1"/>
    <w:rsid w:val="00180682"/>
    <w:rPr>
      <w:b/>
      <w:bCs/>
    </w:rPr>
  </w:style>
  <w:style w:type="character" w:customStyle="1" w:styleId="bookoptions1">
    <w:name w:val="book_options1"/>
    <w:rsid w:val="00180682"/>
    <w:rPr>
      <w:b/>
      <w:bCs/>
      <w:color w:val="333366"/>
    </w:rPr>
  </w:style>
  <w:style w:type="character" w:customStyle="1" w:styleId="descriptionblock">
    <w:name w:val="description block"/>
    <w:basedOn w:val="DefaultParagraphFont"/>
    <w:rsid w:val="00180682"/>
  </w:style>
  <w:style w:type="character" w:customStyle="1" w:styleId="detailsboxblock">
    <w:name w:val="detailsbox block"/>
    <w:basedOn w:val="DefaultParagraphFont"/>
    <w:rsid w:val="00180682"/>
  </w:style>
  <w:style w:type="character" w:customStyle="1" w:styleId="Char3">
    <w:name w:val="Char3"/>
    <w:rsid w:val="00180682"/>
    <w:rPr>
      <w:rFonts w:cs="Arial"/>
      <w:bCs/>
      <w:u w:val="thick"/>
      <w:lang w:val="en-US" w:eastAsia="en-US" w:bidi="ar-SA"/>
    </w:rPr>
  </w:style>
  <w:style w:type="paragraph" w:customStyle="1" w:styleId="StyleHeading110pt">
    <w:name w:val="Style Heading 1 + 10 pt"/>
    <w:basedOn w:val="Heading1"/>
    <w:uiPriority w:val="99"/>
    <w:qFormat/>
    <w:rsid w:val="0018068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80682"/>
  </w:style>
  <w:style w:type="paragraph" w:customStyle="1" w:styleId="StyleUnderliningTimesNewRomanBoldNounderlineKernat16">
    <w:name w:val="Style Underlining + Times New Roman Bold No underline Kern at 16..."/>
    <w:basedOn w:val="Normal"/>
    <w:uiPriority w:val="99"/>
    <w:qFormat/>
    <w:rsid w:val="0018068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80682"/>
    <w:rPr>
      <w:rFonts w:eastAsia="Times New Roman"/>
      <w:b/>
      <w:bCs/>
      <w:kern w:val="32"/>
      <w:sz w:val="32"/>
      <w:szCs w:val="32"/>
    </w:rPr>
  </w:style>
  <w:style w:type="paragraph" w:customStyle="1" w:styleId="StyleBoldUnderliningKernat16pt">
    <w:name w:val="Style Bold Underlining + Kern at 16 pt"/>
    <w:uiPriority w:val="99"/>
    <w:qFormat/>
    <w:rsid w:val="00180682"/>
  </w:style>
  <w:style w:type="paragraph" w:customStyle="1" w:styleId="boldy">
    <w:name w:val="boldy"/>
    <w:basedOn w:val="Heading2"/>
    <w:uiPriority w:val="99"/>
    <w:qFormat/>
    <w:rsid w:val="0018068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8068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80682"/>
    <w:rPr>
      <w:sz w:val="12"/>
      <w:szCs w:val="24"/>
      <w:lang w:val="en-US" w:eastAsia="en-US" w:bidi="ar-SA"/>
    </w:rPr>
  </w:style>
  <w:style w:type="paragraph" w:customStyle="1" w:styleId="TxBr6p1">
    <w:name w:val="TxBr_6p1"/>
    <w:basedOn w:val="Normal"/>
    <w:uiPriority w:val="99"/>
    <w:qFormat/>
    <w:rsid w:val="0018068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80682"/>
    <w:pPr>
      <w:ind w:left="400"/>
    </w:pPr>
    <w:rPr>
      <w:rFonts w:eastAsia="Times New Roman"/>
      <w:szCs w:val="20"/>
    </w:rPr>
  </w:style>
  <w:style w:type="character" w:customStyle="1" w:styleId="texto11">
    <w:name w:val="texto11"/>
    <w:rsid w:val="0018068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80682"/>
    <w:rPr>
      <w:rFonts w:ascii="Arial Narrow" w:eastAsia="Times New Roman" w:hAnsi="Arial Narrow"/>
      <w:szCs w:val="20"/>
      <w:lang w:val="x-none" w:eastAsia="x-none"/>
    </w:rPr>
  </w:style>
  <w:style w:type="character" w:customStyle="1" w:styleId="CardTagChar">
    <w:name w:val="Card Tag Char"/>
    <w:rsid w:val="00180682"/>
    <w:rPr>
      <w:rFonts w:ascii="Arial Narrow" w:hAnsi="Arial Narrow"/>
      <w:b/>
      <w:sz w:val="24"/>
      <w:szCs w:val="24"/>
      <w:lang w:val="en-US" w:eastAsia="en-US" w:bidi="ar-SA"/>
    </w:rPr>
  </w:style>
  <w:style w:type="character" w:customStyle="1" w:styleId="CardtextChar3">
    <w:name w:val="Card text Char"/>
    <w:link w:val="Cardtext4"/>
    <w:rsid w:val="00180682"/>
    <w:rPr>
      <w:rFonts w:ascii="Arial Narrow" w:hAnsi="Arial Narrow"/>
      <w:u w:val="single"/>
    </w:rPr>
  </w:style>
  <w:style w:type="paragraph" w:customStyle="1" w:styleId="UnderlineStyle">
    <w:name w:val="Underline Style"/>
    <w:basedOn w:val="Normal"/>
    <w:link w:val="UnderlineStyleChar"/>
    <w:qFormat/>
    <w:rsid w:val="00180682"/>
    <w:rPr>
      <w:rFonts w:eastAsia="Times New Roman"/>
      <w:b/>
      <w:sz w:val="24"/>
      <w:u w:val="single"/>
    </w:rPr>
  </w:style>
  <w:style w:type="paragraph" w:customStyle="1" w:styleId="Normalization">
    <w:name w:val="Normalization"/>
    <w:basedOn w:val="Normal"/>
    <w:uiPriority w:val="99"/>
    <w:qFormat/>
    <w:rsid w:val="00180682"/>
    <w:rPr>
      <w:rFonts w:eastAsia="Times New Roman"/>
      <w:sz w:val="18"/>
    </w:rPr>
  </w:style>
  <w:style w:type="paragraph" w:customStyle="1" w:styleId="BreifTitle">
    <w:name w:val="Breif Title"/>
    <w:basedOn w:val="Normal"/>
    <w:autoRedefine/>
    <w:uiPriority w:val="99"/>
    <w:qFormat/>
    <w:rsid w:val="0018068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8068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80682"/>
    <w:rPr>
      <w:b/>
      <w:sz w:val="32"/>
      <w:szCs w:val="32"/>
      <w:lang w:val="en-US" w:eastAsia="en-US" w:bidi="ar-SA"/>
    </w:rPr>
  </w:style>
  <w:style w:type="paragraph" w:styleId="BodyTextFirstIndent">
    <w:name w:val="Body Text First Indent"/>
    <w:basedOn w:val="BodyText"/>
    <w:link w:val="BodyTextFirstIndentChar"/>
    <w:rsid w:val="00180682"/>
    <w:pPr>
      <w:spacing w:after="120"/>
      <w:ind w:firstLine="210"/>
    </w:pPr>
    <w:rPr>
      <w:sz w:val="24"/>
      <w:szCs w:val="24"/>
    </w:rPr>
  </w:style>
  <w:style w:type="character" w:customStyle="1" w:styleId="BodyTextFirstIndentChar">
    <w:name w:val="Body Text First Indent Char"/>
    <w:basedOn w:val="BodyTextChar"/>
    <w:link w:val="BodyTextFirstIndent"/>
    <w:rsid w:val="00180682"/>
    <w:rPr>
      <w:rFonts w:ascii="Calibri" w:eastAsia="Times New Roman" w:hAnsi="Calibri" w:cs="Calibri"/>
      <w:sz w:val="24"/>
      <w:szCs w:val="24"/>
    </w:rPr>
  </w:style>
  <w:style w:type="character" w:customStyle="1" w:styleId="TagChar3">
    <w:name w:val="Tag Char3"/>
    <w:rsid w:val="00180682"/>
    <w:rPr>
      <w:rFonts w:ascii="Palatino Linotype" w:hAnsi="Palatino Linotype"/>
      <w:b/>
      <w:sz w:val="24"/>
      <w:szCs w:val="24"/>
      <w:lang w:val="en-US" w:eastAsia="en-US" w:bidi="ar-SA"/>
    </w:rPr>
  </w:style>
  <w:style w:type="paragraph" w:customStyle="1" w:styleId="TagCite0">
    <w:name w:val="Tag/Cite"/>
    <w:basedOn w:val="Normal"/>
    <w:uiPriority w:val="99"/>
    <w:qFormat/>
    <w:rsid w:val="0018068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80682"/>
    <w:pPr>
      <w:jc w:val="center"/>
      <w:outlineLvl w:val="0"/>
    </w:pPr>
    <w:rPr>
      <w:b/>
      <w:kern w:val="0"/>
      <w:sz w:val="32"/>
      <w:szCs w:val="32"/>
      <w:u w:val="single"/>
    </w:rPr>
  </w:style>
  <w:style w:type="paragraph" w:customStyle="1" w:styleId="Tagandcite">
    <w:name w:val="Tag and cite"/>
    <w:basedOn w:val="Normal"/>
    <w:autoRedefine/>
    <w:uiPriority w:val="99"/>
    <w:qFormat/>
    <w:rsid w:val="00180682"/>
    <w:rPr>
      <w:rFonts w:eastAsia="Times New Roman"/>
      <w:color w:val="333333"/>
    </w:rPr>
  </w:style>
  <w:style w:type="paragraph" w:customStyle="1" w:styleId="StyleTagandCiteFranklinGothicDemi">
    <w:name w:val="Style Tag and Cite + Franklin Gothic Demi"/>
    <w:basedOn w:val="Normal"/>
    <w:autoRedefine/>
    <w:uiPriority w:val="99"/>
    <w:qFormat/>
    <w:rsid w:val="0018068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80682"/>
  </w:style>
  <w:style w:type="character" w:customStyle="1" w:styleId="Style10ptBold">
    <w:name w:val="Style 10 pt Bold"/>
    <w:rsid w:val="00180682"/>
    <w:rPr>
      <w:b/>
      <w:bCs/>
      <w:sz w:val="20"/>
    </w:rPr>
  </w:style>
  <w:style w:type="paragraph" w:styleId="Date">
    <w:name w:val="Date"/>
    <w:aliases w:val="date"/>
    <w:basedOn w:val="Normal"/>
    <w:next w:val="Normal"/>
    <w:link w:val="DateChar"/>
    <w:uiPriority w:val="99"/>
    <w:qFormat/>
    <w:rsid w:val="00180682"/>
    <w:rPr>
      <w:rFonts w:eastAsia="Times New Roman"/>
      <w:sz w:val="24"/>
    </w:rPr>
  </w:style>
  <w:style w:type="character" w:customStyle="1" w:styleId="DateChar">
    <w:name w:val="Date Char"/>
    <w:aliases w:val="date Char"/>
    <w:basedOn w:val="DefaultParagraphFont"/>
    <w:link w:val="Date"/>
    <w:uiPriority w:val="99"/>
    <w:rsid w:val="00180682"/>
    <w:rPr>
      <w:rFonts w:ascii="Calibri" w:eastAsia="Times New Roman" w:hAnsi="Calibri" w:cs="Calibri"/>
      <w:sz w:val="24"/>
    </w:rPr>
  </w:style>
  <w:style w:type="character" w:customStyle="1" w:styleId="text9">
    <w:name w:val="text9"/>
    <w:basedOn w:val="DefaultParagraphFont"/>
    <w:rsid w:val="00180682"/>
  </w:style>
  <w:style w:type="character" w:customStyle="1" w:styleId="text21">
    <w:name w:val="text21"/>
    <w:basedOn w:val="DefaultParagraphFont"/>
    <w:rsid w:val="00180682"/>
  </w:style>
  <w:style w:type="character" w:customStyle="1" w:styleId="text19">
    <w:name w:val="text19"/>
    <w:basedOn w:val="DefaultParagraphFont"/>
    <w:rsid w:val="00180682"/>
  </w:style>
  <w:style w:type="paragraph" w:customStyle="1" w:styleId="CiteCard0">
    <w:name w:val="Cite/Card"/>
    <w:basedOn w:val="Normal"/>
    <w:uiPriority w:val="99"/>
    <w:qFormat/>
    <w:rsid w:val="0018068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80682"/>
    <w:rPr>
      <w:b/>
      <w:bCs/>
      <w:i w:val="0"/>
      <w:iCs w:val="0"/>
      <w:color w:val="000000"/>
    </w:rPr>
  </w:style>
  <w:style w:type="paragraph" w:customStyle="1" w:styleId="tagCharCharCharCharCharCharChar">
    <w:name w:val="tag Char Char Char Char Char Char Char"/>
    <w:basedOn w:val="Normal"/>
    <w:uiPriority w:val="99"/>
    <w:qFormat/>
    <w:rsid w:val="00180682"/>
    <w:rPr>
      <w:rFonts w:eastAsia="Times New Roman"/>
      <w:b/>
      <w:sz w:val="24"/>
      <w:szCs w:val="20"/>
    </w:rPr>
  </w:style>
  <w:style w:type="character" w:customStyle="1" w:styleId="term2">
    <w:name w:val="term2"/>
    <w:rsid w:val="00180682"/>
    <w:rPr>
      <w:b/>
      <w:bCs/>
    </w:rPr>
  </w:style>
  <w:style w:type="paragraph" w:customStyle="1" w:styleId="title-bold-medium">
    <w:name w:val="title-bold-medium"/>
    <w:basedOn w:val="Normal"/>
    <w:uiPriority w:val="99"/>
    <w:qFormat/>
    <w:rsid w:val="00180682"/>
    <w:pPr>
      <w:spacing w:before="100" w:beforeAutospacing="1" w:after="100" w:afterAutospacing="1"/>
    </w:pPr>
    <w:rPr>
      <w:rFonts w:eastAsia="Arial Unicode MS"/>
      <w:b/>
      <w:bCs/>
      <w:color w:val="000000"/>
      <w:szCs w:val="20"/>
    </w:rPr>
  </w:style>
  <w:style w:type="character" w:customStyle="1" w:styleId="pmterms12">
    <w:name w:val="pmterms12"/>
    <w:rsid w:val="00180682"/>
    <w:rPr>
      <w:b/>
      <w:bCs/>
      <w:i w:val="0"/>
      <w:iCs w:val="0"/>
      <w:color w:val="000000"/>
    </w:rPr>
  </w:style>
  <w:style w:type="paragraph" w:customStyle="1" w:styleId="lact">
    <w:name w:val="lact"/>
    <w:basedOn w:val="Normal"/>
    <w:uiPriority w:val="99"/>
    <w:qFormat/>
    <w:rsid w:val="00180682"/>
    <w:pPr>
      <w:spacing w:before="100" w:beforeAutospacing="1" w:after="100" w:afterAutospacing="1"/>
    </w:pPr>
    <w:rPr>
      <w:rFonts w:eastAsia="Arial Unicode MS"/>
      <w:b/>
      <w:bCs/>
      <w:color w:val="000000"/>
      <w:szCs w:val="20"/>
    </w:rPr>
  </w:style>
  <w:style w:type="paragraph" w:styleId="BlockText">
    <w:name w:val="Block Text"/>
    <w:basedOn w:val="Normal"/>
    <w:rsid w:val="00180682"/>
    <w:pPr>
      <w:ind w:left="229" w:right="229"/>
    </w:pPr>
    <w:rPr>
      <w:rFonts w:ascii="Verdana" w:eastAsia="Times New Roman" w:hAnsi="Verdana"/>
      <w:szCs w:val="20"/>
    </w:rPr>
  </w:style>
  <w:style w:type="paragraph" w:customStyle="1" w:styleId="CardTag">
    <w:name w:val="Card Tag"/>
    <w:basedOn w:val="Normal"/>
    <w:autoRedefine/>
    <w:uiPriority w:val="99"/>
    <w:qFormat/>
    <w:rsid w:val="00180682"/>
    <w:rPr>
      <w:rFonts w:eastAsia="Times New Roman"/>
      <w:b/>
      <w:sz w:val="24"/>
    </w:rPr>
  </w:style>
  <w:style w:type="paragraph" w:styleId="NormalIndent">
    <w:name w:val="Normal Indent"/>
    <w:basedOn w:val="Normal"/>
    <w:rsid w:val="00180682"/>
    <w:pPr>
      <w:ind w:left="720"/>
    </w:pPr>
    <w:rPr>
      <w:rFonts w:eastAsia="Times New Roman"/>
      <w:szCs w:val="20"/>
    </w:rPr>
  </w:style>
  <w:style w:type="character" w:customStyle="1" w:styleId="ToReadChar">
    <w:name w:val="To Read Char"/>
    <w:rsid w:val="00180682"/>
    <w:rPr>
      <w:rFonts w:ascii="Verdana" w:hAnsi="Verdana"/>
      <w:b/>
      <w:szCs w:val="24"/>
      <w:u w:val="single"/>
      <w:lang w:val="en-US" w:eastAsia="en-US" w:bidi="ar-SA"/>
    </w:rPr>
  </w:style>
  <w:style w:type="character" w:customStyle="1" w:styleId="ToReadCharChar">
    <w:name w:val="To Read Char Char"/>
    <w:rsid w:val="00180682"/>
    <w:rPr>
      <w:rFonts w:ascii="Verdana" w:hAnsi="Verdana"/>
      <w:b/>
      <w:szCs w:val="24"/>
      <w:u w:val="single"/>
      <w:lang w:val="en-US" w:eastAsia="en-US" w:bidi="ar-SA"/>
    </w:rPr>
  </w:style>
  <w:style w:type="paragraph" w:customStyle="1" w:styleId="BLOCKTITLE0">
    <w:name w:val="BLOCK TITLE"/>
    <w:basedOn w:val="Heading1"/>
    <w:uiPriority w:val="99"/>
    <w:qFormat/>
    <w:rsid w:val="0018068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80682"/>
    <w:rPr>
      <w:b/>
      <w:szCs w:val="24"/>
      <w:u w:val="single"/>
      <w:lang w:val="en-US" w:eastAsia="en-US" w:bidi="ar-SA"/>
    </w:rPr>
  </w:style>
  <w:style w:type="paragraph" w:styleId="EnvelopeReturn">
    <w:name w:val="envelope return"/>
    <w:basedOn w:val="Normal"/>
    <w:rsid w:val="00180682"/>
    <w:rPr>
      <w:rFonts w:eastAsia="Times New Roman"/>
      <w:sz w:val="24"/>
      <w:szCs w:val="20"/>
    </w:rPr>
  </w:style>
  <w:style w:type="paragraph" w:styleId="EnvelopeAddress">
    <w:name w:val="envelope address"/>
    <w:basedOn w:val="Normal"/>
    <w:rsid w:val="0018068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80682"/>
  </w:style>
  <w:style w:type="character" w:customStyle="1" w:styleId="bio">
    <w:name w:val="bio"/>
    <w:basedOn w:val="DefaultParagraphFont"/>
    <w:rsid w:val="00180682"/>
  </w:style>
  <w:style w:type="character" w:customStyle="1" w:styleId="storytextstyle">
    <w:name w:val="storytextstyle"/>
    <w:basedOn w:val="DefaultParagraphFont"/>
    <w:rsid w:val="00180682"/>
  </w:style>
  <w:style w:type="character" w:customStyle="1" w:styleId="cardunderlinedCharChar">
    <w:name w:val="card underlined Char Char"/>
    <w:rsid w:val="00180682"/>
    <w:rPr>
      <w:rFonts w:ascii="Arial" w:hAnsi="Arial"/>
      <w:sz w:val="22"/>
      <w:szCs w:val="24"/>
      <w:u w:val="single"/>
      <w:lang w:val="en-US" w:eastAsia="en-US" w:bidi="ar-SA"/>
    </w:rPr>
  </w:style>
  <w:style w:type="character" w:customStyle="1" w:styleId="Style2Char0">
    <w:name w:val="Style2 Char"/>
    <w:rsid w:val="00180682"/>
    <w:rPr>
      <w:rFonts w:ascii="Book Antiqua" w:hAnsi="Book Antiqua"/>
      <w:u w:val="thick"/>
      <w:lang w:val="en-US" w:eastAsia="en-US" w:bidi="ar-SA"/>
    </w:rPr>
  </w:style>
  <w:style w:type="character" w:customStyle="1" w:styleId="Style2Char1">
    <w:name w:val="Style2 Char1"/>
    <w:rsid w:val="00180682"/>
    <w:rPr>
      <w:rFonts w:ascii="Book Antiqua" w:hAnsi="Book Antiqua"/>
      <w:szCs w:val="24"/>
      <w:u w:val="thick"/>
      <w:lang w:val="en-US" w:eastAsia="en-US" w:bidi="ar-SA"/>
    </w:rPr>
  </w:style>
  <w:style w:type="character" w:customStyle="1" w:styleId="articlehead21">
    <w:name w:val="articlehead21"/>
    <w:rsid w:val="00180682"/>
    <w:rPr>
      <w:rFonts w:ascii="Arial" w:hAnsi="Arial" w:cs="Arial" w:hint="default"/>
      <w:b/>
      <w:bCs/>
      <w:color w:val="660000"/>
      <w:sz w:val="20"/>
      <w:szCs w:val="20"/>
    </w:rPr>
  </w:style>
  <w:style w:type="paragraph" w:customStyle="1" w:styleId="shellscontentions">
    <w:name w:val="shells/contentions"/>
    <w:basedOn w:val="TagCite0"/>
    <w:uiPriority w:val="99"/>
    <w:qFormat/>
    <w:rsid w:val="00180682"/>
  </w:style>
  <w:style w:type="character" w:customStyle="1" w:styleId="BoldandUnderlineChar2Char1">
    <w:name w:val="Bold and Underline Char2 Char1"/>
    <w:rsid w:val="00180682"/>
    <w:rPr>
      <w:b/>
      <w:szCs w:val="24"/>
      <w:u w:val="single"/>
      <w:lang w:val="en-US" w:eastAsia="en-US" w:bidi="ar-SA"/>
    </w:rPr>
  </w:style>
  <w:style w:type="character" w:customStyle="1" w:styleId="TagCiteChar1">
    <w:name w:val="Tag/Cite Char1"/>
    <w:rsid w:val="00180682"/>
    <w:rPr>
      <w:b/>
      <w:lang w:val="en-US" w:eastAsia="en-US" w:bidi="ar-SA"/>
    </w:rPr>
  </w:style>
  <w:style w:type="character" w:customStyle="1" w:styleId="goohl2">
    <w:name w:val="goohl2"/>
    <w:basedOn w:val="DefaultParagraphFont"/>
    <w:rsid w:val="00180682"/>
  </w:style>
  <w:style w:type="character" w:customStyle="1" w:styleId="Normal10">
    <w:name w:val="Normal1"/>
    <w:basedOn w:val="DefaultParagraphFont"/>
    <w:rsid w:val="00180682"/>
  </w:style>
  <w:style w:type="paragraph" w:customStyle="1" w:styleId="BriefTitle1">
    <w:name w:val="Brief Title 1"/>
    <w:basedOn w:val="Normal"/>
    <w:uiPriority w:val="99"/>
    <w:qFormat/>
    <w:rsid w:val="0018068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80682"/>
    <w:pPr>
      <w:widowControl w:val="0"/>
      <w:autoSpaceDE w:val="0"/>
      <w:autoSpaceDN w:val="0"/>
      <w:adjustRightInd w:val="0"/>
    </w:pPr>
    <w:rPr>
      <w:rFonts w:eastAsia="Times New Roman"/>
      <w:b/>
      <w:szCs w:val="20"/>
    </w:rPr>
  </w:style>
  <w:style w:type="character" w:customStyle="1" w:styleId="CardCharChar">
    <w:name w:val="Card Char Char"/>
    <w:rsid w:val="00180682"/>
    <w:rPr>
      <w:lang w:val="en-US" w:eastAsia="en-US" w:bidi="ar-SA"/>
    </w:rPr>
  </w:style>
  <w:style w:type="character" w:customStyle="1" w:styleId="BriefTitle1Char">
    <w:name w:val="Brief Title 1 Char"/>
    <w:rsid w:val="00180682"/>
    <w:rPr>
      <w:b/>
      <w:u w:val="single"/>
      <w:lang w:val="en-US" w:eastAsia="en-US" w:bidi="ar-SA"/>
    </w:rPr>
  </w:style>
  <w:style w:type="character" w:customStyle="1" w:styleId="TagCiteCharChar">
    <w:name w:val="Tag/Cite Char Char"/>
    <w:rsid w:val="00180682"/>
    <w:rPr>
      <w:b/>
      <w:lang w:val="en-US" w:eastAsia="en-US" w:bidi="ar-SA"/>
    </w:rPr>
  </w:style>
  <w:style w:type="paragraph" w:customStyle="1" w:styleId="ShellTitles">
    <w:name w:val="ShellTitles"/>
    <w:basedOn w:val="Normal"/>
    <w:uiPriority w:val="99"/>
    <w:qFormat/>
    <w:rsid w:val="0018068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8068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80682"/>
    <w:pPr>
      <w:spacing w:before="100" w:beforeAutospacing="1" w:after="100" w:afterAutospacing="1"/>
    </w:pPr>
    <w:rPr>
      <w:rFonts w:eastAsia="Times New Roman"/>
    </w:rPr>
  </w:style>
  <w:style w:type="character" w:customStyle="1" w:styleId="btx">
    <w:name w:val="btx"/>
    <w:basedOn w:val="DefaultParagraphFont"/>
    <w:rsid w:val="00180682"/>
  </w:style>
  <w:style w:type="character" w:customStyle="1" w:styleId="CardChar10">
    <w:name w:val="Card Char1"/>
    <w:rsid w:val="00180682"/>
    <w:rPr>
      <w:lang w:val="en-US" w:eastAsia="en-US" w:bidi="ar-SA"/>
    </w:rPr>
  </w:style>
  <w:style w:type="character" w:customStyle="1" w:styleId="prodgeneral1">
    <w:name w:val="prodgeneral1"/>
    <w:rsid w:val="00180682"/>
    <w:rPr>
      <w:rFonts w:ascii="Verdana" w:hAnsi="Verdana" w:hint="default"/>
      <w:b w:val="0"/>
      <w:bCs w:val="0"/>
      <w:caps w:val="0"/>
      <w:color w:val="000000"/>
      <w:spacing w:val="0"/>
      <w:sz w:val="16"/>
      <w:szCs w:val="16"/>
    </w:rPr>
  </w:style>
  <w:style w:type="character" w:customStyle="1" w:styleId="summary1">
    <w:name w:val="summary1"/>
    <w:rsid w:val="00180682"/>
    <w:rPr>
      <w:rFonts w:ascii="Arial" w:hAnsi="Arial" w:cs="Arial" w:hint="default"/>
      <w:sz w:val="18"/>
      <w:szCs w:val="18"/>
    </w:rPr>
  </w:style>
  <w:style w:type="paragraph" w:customStyle="1" w:styleId="ToRead">
    <w:name w:val="To Read"/>
    <w:basedOn w:val="Normal"/>
    <w:uiPriority w:val="99"/>
    <w:qFormat/>
    <w:rsid w:val="00180682"/>
    <w:pPr>
      <w:ind w:left="720"/>
    </w:pPr>
    <w:rPr>
      <w:rFonts w:ascii="Verdana" w:eastAsia="Times New Roman" w:hAnsi="Verdana"/>
      <w:b/>
      <w:u w:val="single"/>
    </w:rPr>
  </w:style>
  <w:style w:type="character" w:customStyle="1" w:styleId="text3">
    <w:name w:val="text3"/>
    <w:basedOn w:val="DefaultParagraphFont"/>
    <w:rsid w:val="00180682"/>
  </w:style>
  <w:style w:type="paragraph" w:customStyle="1" w:styleId="Style1">
    <w:name w:val="Style 1"/>
    <w:basedOn w:val="Normal"/>
    <w:uiPriority w:val="99"/>
    <w:qFormat/>
    <w:rsid w:val="00180682"/>
    <w:pPr>
      <w:widowControl w:val="0"/>
      <w:ind w:firstLine="216"/>
    </w:pPr>
    <w:rPr>
      <w:rFonts w:eastAsia="Times New Roman"/>
      <w:noProof/>
      <w:color w:val="000000"/>
      <w:szCs w:val="20"/>
    </w:rPr>
  </w:style>
  <w:style w:type="paragraph" w:customStyle="1" w:styleId="Style40">
    <w:name w:val="Style 4"/>
    <w:basedOn w:val="Normal"/>
    <w:uiPriority w:val="99"/>
    <w:qFormat/>
    <w:rsid w:val="0018068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8068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8068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80682"/>
  </w:style>
  <w:style w:type="paragraph" w:customStyle="1" w:styleId="PageNumber1">
    <w:name w:val="Page Number1"/>
    <w:basedOn w:val="Normal"/>
    <w:next w:val="Normal"/>
    <w:uiPriority w:val="99"/>
    <w:qFormat/>
    <w:rsid w:val="00180682"/>
    <w:rPr>
      <w:rFonts w:eastAsia="Times New Roman"/>
    </w:rPr>
  </w:style>
  <w:style w:type="paragraph" w:customStyle="1" w:styleId="Cite1">
    <w:name w:val="Cite1"/>
    <w:uiPriority w:val="99"/>
    <w:qFormat/>
    <w:rsid w:val="0018068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8068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8068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80682"/>
    <w:pPr>
      <w:ind w:left="288" w:right="288"/>
    </w:pPr>
    <w:rPr>
      <w:rFonts w:eastAsia="Times New Roman"/>
    </w:rPr>
  </w:style>
  <w:style w:type="paragraph" w:customStyle="1" w:styleId="cite21">
    <w:name w:val="cite2"/>
    <w:uiPriority w:val="99"/>
    <w:qFormat/>
    <w:rsid w:val="0018068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80682"/>
    <w:rPr>
      <w:rFonts w:ascii="Times New Roman" w:hAnsi="Times New Roman"/>
      <w:sz w:val="20"/>
      <w:u w:val="single"/>
      <w:lang w:eastAsia="en-US"/>
    </w:rPr>
  </w:style>
  <w:style w:type="paragraph" w:customStyle="1" w:styleId="articletext">
    <w:name w:val="articletext"/>
    <w:basedOn w:val="Normal"/>
    <w:uiPriority w:val="99"/>
    <w:qFormat/>
    <w:rsid w:val="0018068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80682"/>
    <w:rPr>
      <w:rFonts w:ascii="Arial Narrow" w:hAnsi="Arial Narrow"/>
      <w:sz w:val="24"/>
      <w:szCs w:val="24"/>
      <w:u w:val="single"/>
      <w:lang w:val="en-US" w:eastAsia="en-US" w:bidi="ar-SA"/>
    </w:rPr>
  </w:style>
  <w:style w:type="character" w:customStyle="1" w:styleId="cardtextsmallChar">
    <w:name w:val="card text small Char"/>
    <w:rsid w:val="00180682"/>
    <w:rPr>
      <w:rFonts w:ascii="Arial Narrow" w:hAnsi="Arial Narrow"/>
      <w:sz w:val="16"/>
      <w:szCs w:val="24"/>
      <w:lang w:val="en-US" w:eastAsia="en-US" w:bidi="ar-SA"/>
    </w:rPr>
  </w:style>
  <w:style w:type="paragraph" w:customStyle="1" w:styleId="cardtextsmall">
    <w:name w:val="card text small"/>
    <w:basedOn w:val="Normal"/>
    <w:uiPriority w:val="99"/>
    <w:qFormat/>
    <w:rsid w:val="00180682"/>
    <w:rPr>
      <w:rFonts w:eastAsia="Times New Roman"/>
    </w:rPr>
  </w:style>
  <w:style w:type="paragraph" w:customStyle="1" w:styleId="CaseListNormal">
    <w:name w:val="Case List Normal"/>
    <w:basedOn w:val="Normal"/>
    <w:uiPriority w:val="99"/>
    <w:qFormat/>
    <w:rsid w:val="00180682"/>
    <w:rPr>
      <w:rFonts w:ascii="Times" w:eastAsia="Times New Roman" w:hAnsi="Times"/>
      <w:szCs w:val="26"/>
    </w:rPr>
  </w:style>
  <w:style w:type="paragraph" w:customStyle="1" w:styleId="Body">
    <w:name w:val="Body"/>
    <w:basedOn w:val="Normal"/>
    <w:uiPriority w:val="99"/>
    <w:qFormat/>
    <w:rsid w:val="00180682"/>
    <w:pPr>
      <w:outlineLvl w:val="3"/>
    </w:pPr>
    <w:rPr>
      <w:rFonts w:eastAsia="Times New Roman"/>
      <w:szCs w:val="20"/>
    </w:rPr>
  </w:style>
  <w:style w:type="paragraph" w:customStyle="1" w:styleId="3text">
    <w:name w:val="3text"/>
    <w:basedOn w:val="Normal"/>
    <w:uiPriority w:val="99"/>
    <w:qFormat/>
    <w:rsid w:val="00180682"/>
    <w:pPr>
      <w:spacing w:before="100" w:beforeAutospacing="1" w:after="100" w:afterAutospacing="1"/>
    </w:pPr>
    <w:rPr>
      <w:rFonts w:eastAsia="Times New Roman"/>
      <w:sz w:val="24"/>
    </w:rPr>
  </w:style>
  <w:style w:type="character" w:customStyle="1" w:styleId="countrytitle1">
    <w:name w:val="countrytitle1"/>
    <w:rsid w:val="00180682"/>
    <w:rPr>
      <w:rFonts w:ascii="Verdana" w:hAnsi="Verdana" w:hint="default"/>
      <w:b/>
      <w:bCs/>
      <w:color w:val="293643"/>
      <w:sz w:val="24"/>
      <w:szCs w:val="24"/>
    </w:rPr>
  </w:style>
  <w:style w:type="character" w:customStyle="1" w:styleId="storyheader1">
    <w:name w:val="storyheader1"/>
    <w:rsid w:val="00180682"/>
    <w:rPr>
      <w:rFonts w:ascii="Verdana" w:hAnsi="Verdana" w:hint="default"/>
      <w:b/>
      <w:bCs/>
      <w:color w:val="000000"/>
      <w:sz w:val="21"/>
      <w:szCs w:val="21"/>
    </w:rPr>
  </w:style>
  <w:style w:type="paragraph" w:customStyle="1" w:styleId="TimesNewRoman12">
    <w:name w:val="TimesNewRoman12"/>
    <w:uiPriority w:val="99"/>
    <w:qFormat/>
    <w:rsid w:val="0018068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80682"/>
    <w:pPr>
      <w:spacing w:before="100" w:beforeAutospacing="1" w:after="100" w:afterAutospacing="1"/>
    </w:pPr>
    <w:rPr>
      <w:rFonts w:eastAsia="Times New Roman"/>
      <w:sz w:val="24"/>
    </w:rPr>
  </w:style>
  <w:style w:type="character" w:customStyle="1" w:styleId="cardunderlinedChar0">
    <w:name w:val="card underlined Char"/>
    <w:rsid w:val="00180682"/>
    <w:rPr>
      <w:rFonts w:ascii="Arial" w:hAnsi="Arial"/>
      <w:sz w:val="22"/>
      <w:szCs w:val="24"/>
      <w:u w:val="single"/>
      <w:lang w:val="en-US" w:eastAsia="en-US" w:bidi="ar-SA"/>
    </w:rPr>
  </w:style>
  <w:style w:type="paragraph" w:customStyle="1" w:styleId="medium-normal">
    <w:name w:val="medium-normal"/>
    <w:basedOn w:val="Normal"/>
    <w:uiPriority w:val="99"/>
    <w:qFormat/>
    <w:rsid w:val="0018068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80682"/>
    <w:rPr>
      <w:rFonts w:eastAsia="Times New Roman"/>
      <w:color w:val="000000"/>
      <w:sz w:val="18"/>
    </w:rPr>
  </w:style>
  <w:style w:type="paragraph" w:customStyle="1" w:styleId="text1">
    <w:name w:val="text1"/>
    <w:basedOn w:val="Normal"/>
    <w:autoRedefine/>
    <w:uiPriority w:val="99"/>
    <w:qFormat/>
    <w:rsid w:val="00180682"/>
    <w:rPr>
      <w:rFonts w:eastAsia="Times New Roman"/>
      <w:szCs w:val="20"/>
    </w:rPr>
  </w:style>
  <w:style w:type="character" w:customStyle="1" w:styleId="article1">
    <w:name w:val="article1"/>
    <w:rsid w:val="00180682"/>
    <w:rPr>
      <w:rFonts w:ascii="Verdana" w:hAnsi="Verdana" w:hint="default"/>
      <w:color w:val="333333"/>
      <w:sz w:val="16"/>
      <w:szCs w:val="16"/>
    </w:rPr>
  </w:style>
  <w:style w:type="paragraph" w:customStyle="1" w:styleId="RepeatBlockHeading">
    <w:name w:val="Repeat Block Heading"/>
    <w:basedOn w:val="Normal"/>
    <w:autoRedefine/>
    <w:uiPriority w:val="99"/>
    <w:qFormat/>
    <w:rsid w:val="00180682"/>
    <w:pPr>
      <w:jc w:val="center"/>
    </w:pPr>
    <w:rPr>
      <w:rFonts w:eastAsia="Times New Roman"/>
      <w:b/>
      <w:smallCaps/>
      <w:color w:val="000000"/>
      <w:sz w:val="24"/>
      <w:u w:val="thick"/>
    </w:rPr>
  </w:style>
  <w:style w:type="character" w:customStyle="1" w:styleId="Hyperlink6">
    <w:name w:val="Hyperlink6"/>
    <w:rsid w:val="00180682"/>
    <w:rPr>
      <w:color w:val="3300CC"/>
      <w:u w:val="single"/>
    </w:rPr>
  </w:style>
  <w:style w:type="paragraph" w:customStyle="1" w:styleId="story-headline">
    <w:name w:val="story-headline"/>
    <w:basedOn w:val="Normal"/>
    <w:uiPriority w:val="99"/>
    <w:qFormat/>
    <w:rsid w:val="00180682"/>
    <w:pPr>
      <w:spacing w:before="72" w:after="72"/>
    </w:pPr>
    <w:rPr>
      <w:rFonts w:eastAsia="Times New Roman"/>
      <w:b/>
      <w:bCs/>
      <w:sz w:val="26"/>
      <w:szCs w:val="26"/>
    </w:rPr>
  </w:style>
  <w:style w:type="paragraph" w:customStyle="1" w:styleId="story-body">
    <w:name w:val="story-body"/>
    <w:basedOn w:val="Normal"/>
    <w:uiPriority w:val="99"/>
    <w:qFormat/>
    <w:rsid w:val="00180682"/>
    <w:pPr>
      <w:spacing w:before="100" w:beforeAutospacing="1" w:after="100" w:afterAutospacing="1"/>
    </w:pPr>
    <w:rPr>
      <w:rFonts w:eastAsia="Times New Roman"/>
    </w:rPr>
  </w:style>
  <w:style w:type="character" w:customStyle="1" w:styleId="story-posted-date1">
    <w:name w:val="story-posted-date1"/>
    <w:rsid w:val="00180682"/>
    <w:rPr>
      <w:rFonts w:ascii="Arial" w:hAnsi="Arial" w:cs="Arial" w:hint="default"/>
      <w:b w:val="0"/>
      <w:bCs w:val="0"/>
      <w:sz w:val="19"/>
      <w:szCs w:val="19"/>
    </w:rPr>
  </w:style>
  <w:style w:type="paragraph" w:customStyle="1" w:styleId="story-dateline">
    <w:name w:val="story-dateline"/>
    <w:basedOn w:val="Normal"/>
    <w:uiPriority w:val="99"/>
    <w:qFormat/>
    <w:rsid w:val="00180682"/>
    <w:rPr>
      <w:rFonts w:eastAsia="Times New Roman"/>
      <w:b/>
      <w:bCs/>
    </w:rPr>
  </w:style>
  <w:style w:type="paragraph" w:customStyle="1" w:styleId="TextofCards">
    <w:name w:val="Text of Cards"/>
    <w:basedOn w:val="Normal"/>
    <w:uiPriority w:val="99"/>
    <w:qFormat/>
    <w:rsid w:val="00180682"/>
    <w:rPr>
      <w:rFonts w:eastAsia="Times New Roman"/>
      <w:color w:val="000000"/>
      <w:spacing w:val="6"/>
      <w:szCs w:val="23"/>
    </w:rPr>
  </w:style>
  <w:style w:type="paragraph" w:customStyle="1" w:styleId="Corpotesto">
    <w:name w:val="Corpo testo"/>
    <w:basedOn w:val="Normal"/>
    <w:uiPriority w:val="99"/>
    <w:qFormat/>
    <w:rsid w:val="0018068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80682"/>
    <w:rPr>
      <w:rFonts w:eastAsia="SimSun" w:cs="Arial"/>
      <w:b/>
      <w:bCs/>
      <w:iCs/>
      <w:sz w:val="24"/>
      <w:szCs w:val="28"/>
      <w:lang w:val="en-US" w:eastAsia="zh-CN" w:bidi="ar-SA"/>
    </w:rPr>
  </w:style>
  <w:style w:type="paragraph" w:customStyle="1" w:styleId="PageHeading">
    <w:name w:val="Page Heading"/>
    <w:basedOn w:val="Heading2"/>
    <w:uiPriority w:val="99"/>
    <w:qFormat/>
    <w:rsid w:val="0018068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80682"/>
  </w:style>
  <w:style w:type="paragraph" w:customStyle="1" w:styleId="tagCharChar1Char">
    <w:name w:val="tag Char Char1 Char"/>
    <w:uiPriority w:val="99"/>
    <w:qFormat/>
    <w:rsid w:val="00180682"/>
    <w:rPr>
      <w:rFonts w:eastAsia="Times New Roman"/>
      <w:b/>
      <w:bCs/>
      <w:sz w:val="24"/>
      <w:szCs w:val="24"/>
    </w:rPr>
  </w:style>
  <w:style w:type="character" w:customStyle="1" w:styleId="textmedium">
    <w:name w:val="textmedium"/>
    <w:basedOn w:val="DefaultParagraphFont"/>
    <w:rsid w:val="00180682"/>
  </w:style>
  <w:style w:type="character" w:customStyle="1" w:styleId="citation1">
    <w:name w:val="citation1"/>
    <w:rsid w:val="00180682"/>
    <w:rPr>
      <w:rFonts w:ascii="Verdana" w:hAnsi="Verdana" w:hint="default"/>
      <w:sz w:val="17"/>
      <w:szCs w:val="17"/>
    </w:rPr>
  </w:style>
  <w:style w:type="character" w:customStyle="1" w:styleId="hithighlite">
    <w:name w:val="hithighlite"/>
    <w:basedOn w:val="DefaultParagraphFont"/>
    <w:rsid w:val="00180682"/>
  </w:style>
  <w:style w:type="character" w:customStyle="1" w:styleId="articlecontent">
    <w:name w:val="articlecontent"/>
    <w:basedOn w:val="DefaultParagraphFont"/>
    <w:rsid w:val="00180682"/>
  </w:style>
  <w:style w:type="paragraph" w:styleId="FootnoteText">
    <w:name w:val="footnote text"/>
    <w:basedOn w:val="Normal"/>
    <w:link w:val="FootnoteTextChar"/>
    <w:rsid w:val="00180682"/>
    <w:rPr>
      <w:rFonts w:ascii="Times" w:eastAsia="Times" w:hAnsi="Times"/>
      <w:szCs w:val="20"/>
    </w:rPr>
  </w:style>
  <w:style w:type="character" w:customStyle="1" w:styleId="FootnoteTextChar">
    <w:name w:val="Footnote Text Char"/>
    <w:basedOn w:val="DefaultParagraphFont"/>
    <w:link w:val="FootnoteText"/>
    <w:rsid w:val="00180682"/>
    <w:rPr>
      <w:rFonts w:ascii="Times" w:eastAsia="Times" w:hAnsi="Times" w:cs="Calibri"/>
      <w:szCs w:val="20"/>
    </w:rPr>
  </w:style>
  <w:style w:type="paragraph" w:customStyle="1" w:styleId="inside-copy">
    <w:name w:val="inside-copy"/>
    <w:basedOn w:val="Normal"/>
    <w:uiPriority w:val="99"/>
    <w:qFormat/>
    <w:rsid w:val="0018068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8068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8068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80682"/>
  </w:style>
  <w:style w:type="paragraph" w:customStyle="1" w:styleId="ProjectTitleLine">
    <w:name w:val="Project Title Line"/>
    <w:basedOn w:val="Normal"/>
    <w:next w:val="Normal"/>
    <w:autoRedefine/>
    <w:uiPriority w:val="99"/>
    <w:qFormat/>
    <w:rsid w:val="00180682"/>
    <w:pPr>
      <w:jc w:val="center"/>
    </w:pPr>
    <w:rPr>
      <w:rFonts w:eastAsia="Times New Roman"/>
      <w:caps/>
      <w:szCs w:val="20"/>
    </w:rPr>
  </w:style>
  <w:style w:type="character" w:customStyle="1" w:styleId="fource1">
    <w:name w:val="fource1"/>
    <w:rsid w:val="00180682"/>
    <w:rPr>
      <w:sz w:val="34"/>
      <w:szCs w:val="34"/>
    </w:rPr>
  </w:style>
  <w:style w:type="paragraph" w:customStyle="1" w:styleId="LanguageStrike">
    <w:name w:val="Language Strike"/>
    <w:basedOn w:val="Normal"/>
    <w:next w:val="Normal"/>
    <w:uiPriority w:val="99"/>
    <w:qFormat/>
    <w:rsid w:val="00180682"/>
    <w:rPr>
      <w:rFonts w:eastAsia="Times New Roman"/>
      <w:strike/>
    </w:rPr>
  </w:style>
  <w:style w:type="character" w:customStyle="1" w:styleId="LanguageStrikeChar">
    <w:name w:val="Language Strike Char"/>
    <w:rsid w:val="0018068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80682"/>
    <w:rPr>
      <w:rFonts w:eastAsia="Times New Roman"/>
      <w:szCs w:val="20"/>
      <w:u w:val="single"/>
    </w:rPr>
  </w:style>
  <w:style w:type="paragraph" w:customStyle="1" w:styleId="Normal10pt">
    <w:name w:val="Normal + 10 pt"/>
    <w:basedOn w:val="Normal"/>
    <w:uiPriority w:val="99"/>
    <w:qFormat/>
    <w:rsid w:val="00180682"/>
    <w:rPr>
      <w:rFonts w:eastAsia="Times New Roman"/>
      <w:szCs w:val="20"/>
    </w:rPr>
  </w:style>
  <w:style w:type="paragraph" w:customStyle="1" w:styleId="cardChar1Char">
    <w:name w:val="card Char1 Char"/>
    <w:basedOn w:val="Normal"/>
    <w:uiPriority w:val="99"/>
    <w:qFormat/>
    <w:rsid w:val="00180682"/>
    <w:pPr>
      <w:ind w:left="288" w:right="288"/>
    </w:pPr>
    <w:rPr>
      <w:rFonts w:eastAsia="Times New Roman"/>
      <w:szCs w:val="20"/>
    </w:rPr>
  </w:style>
  <w:style w:type="character" w:customStyle="1" w:styleId="normal11">
    <w:name w:val="normal1"/>
    <w:basedOn w:val="DefaultParagraphFont"/>
    <w:rsid w:val="00180682"/>
  </w:style>
  <w:style w:type="character" w:customStyle="1" w:styleId="ds">
    <w:name w:val="ds"/>
    <w:basedOn w:val="DefaultParagraphFont"/>
    <w:rsid w:val="00180682"/>
  </w:style>
  <w:style w:type="character" w:customStyle="1" w:styleId="UnderliningChar1">
    <w:name w:val="Underlining Char1"/>
    <w:rsid w:val="00180682"/>
    <w:rPr>
      <w:rFonts w:ascii="Arial Narrow" w:hAnsi="Arial Narrow"/>
      <w:szCs w:val="24"/>
      <w:u w:val="single"/>
      <w:lang w:val="en-US" w:eastAsia="en-US" w:bidi="ar-SA"/>
    </w:rPr>
  </w:style>
  <w:style w:type="character" w:customStyle="1" w:styleId="UnderliningChar2">
    <w:name w:val="Underlining Char2"/>
    <w:rsid w:val="00180682"/>
    <w:rPr>
      <w:rFonts w:ascii="Arial Narrow" w:hAnsi="Arial Narrow"/>
      <w:szCs w:val="24"/>
      <w:u w:val="single"/>
      <w:lang w:val="en-US" w:eastAsia="en-US" w:bidi="ar-SA"/>
    </w:rPr>
  </w:style>
  <w:style w:type="character" w:customStyle="1" w:styleId="MicroTextChar1">
    <w:name w:val="MicroText Char1"/>
    <w:rsid w:val="00180682"/>
    <w:rPr>
      <w:rFonts w:ascii="Arial Narrow" w:hAnsi="Arial Narrow"/>
      <w:sz w:val="12"/>
      <w:szCs w:val="24"/>
      <w:lang w:val="en-US" w:eastAsia="en-US" w:bidi="ar-SA"/>
    </w:rPr>
  </w:style>
  <w:style w:type="paragraph" w:customStyle="1" w:styleId="CM12">
    <w:name w:val="CM12"/>
    <w:basedOn w:val="Default"/>
    <w:next w:val="Default"/>
    <w:uiPriority w:val="99"/>
    <w:qFormat/>
    <w:rsid w:val="0018068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80682"/>
    <w:pPr>
      <w:widowControl w:val="0"/>
      <w:spacing w:after="480"/>
    </w:pPr>
    <w:rPr>
      <w:rFonts w:ascii="Granjon LT Std" w:hAnsi="Granjon LT Std"/>
      <w:color w:val="auto"/>
    </w:rPr>
  </w:style>
  <w:style w:type="paragraph" w:customStyle="1" w:styleId="CM10">
    <w:name w:val="CM10"/>
    <w:basedOn w:val="Default"/>
    <w:next w:val="Default"/>
    <w:uiPriority w:val="99"/>
    <w:qFormat/>
    <w:rsid w:val="00180682"/>
    <w:pPr>
      <w:widowControl w:val="0"/>
      <w:spacing w:line="320" w:lineRule="atLeast"/>
    </w:pPr>
    <w:rPr>
      <w:rFonts w:ascii="Granjon LT Std" w:hAnsi="Granjon LT Std"/>
      <w:color w:val="auto"/>
    </w:rPr>
  </w:style>
  <w:style w:type="character" w:styleId="EndnoteReference">
    <w:name w:val="endnote reference"/>
    <w:rsid w:val="00180682"/>
    <w:rPr>
      <w:vertAlign w:val="baseline"/>
    </w:rPr>
  </w:style>
  <w:style w:type="paragraph" w:customStyle="1" w:styleId="bold">
    <w:name w:val="bold"/>
    <w:basedOn w:val="Normal"/>
    <w:uiPriority w:val="99"/>
    <w:qFormat/>
    <w:rsid w:val="0018068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80682"/>
    <w:rPr>
      <w:rFonts w:eastAsia="Times New Roman"/>
      <w:strike/>
      <w:szCs w:val="20"/>
    </w:rPr>
  </w:style>
  <w:style w:type="paragraph" w:customStyle="1" w:styleId="textbodyblack">
    <w:name w:val="textbodyblack"/>
    <w:basedOn w:val="Normal"/>
    <w:uiPriority w:val="99"/>
    <w:qFormat/>
    <w:rsid w:val="00180682"/>
    <w:pPr>
      <w:spacing w:before="100" w:beforeAutospacing="1" w:after="100" w:afterAutospacing="1"/>
    </w:pPr>
    <w:rPr>
      <w:rFonts w:eastAsia="Times New Roman"/>
      <w:sz w:val="24"/>
    </w:rPr>
  </w:style>
  <w:style w:type="character" w:customStyle="1" w:styleId="DefaultPara">
    <w:name w:val="Default Para"/>
    <w:rsid w:val="00180682"/>
    <w:rPr>
      <w:sz w:val="20"/>
    </w:rPr>
  </w:style>
  <w:style w:type="character" w:customStyle="1" w:styleId="SYSHYPERTEXT">
    <w:name w:val="SYS_HYPERTEXT"/>
    <w:rsid w:val="00180682"/>
    <w:rPr>
      <w:color w:val="0000FF"/>
      <w:u w:val="single"/>
    </w:rPr>
  </w:style>
  <w:style w:type="character" w:customStyle="1" w:styleId="Hyperlink1">
    <w:name w:val="Hyperlink1"/>
    <w:rsid w:val="0018068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8068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8068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8068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80682"/>
    <w:rPr>
      <w:rFonts w:ascii="Georgia" w:hAnsi="Georgia"/>
      <w:b/>
      <w:emboss/>
      <w:color w:val="000000"/>
      <w:sz w:val="48"/>
      <w:szCs w:val="48"/>
      <w:lang w:val="en-US" w:eastAsia="en-US" w:bidi="ar-SA"/>
    </w:rPr>
  </w:style>
  <w:style w:type="character" w:customStyle="1" w:styleId="citationunderlineChar">
    <w:name w:val="citation/underline Char"/>
    <w:rsid w:val="00180682"/>
    <w:rPr>
      <w:b/>
      <w:sz w:val="24"/>
      <w:szCs w:val="24"/>
      <w:u w:val="single"/>
      <w:lang w:val="en-US" w:eastAsia="en-US" w:bidi="ar-SA"/>
    </w:rPr>
  </w:style>
  <w:style w:type="character" w:customStyle="1" w:styleId="StyleTagTimesNewRomanChar">
    <w:name w:val="Style Tag + Times New Roman Char"/>
    <w:rsid w:val="00180682"/>
    <w:rPr>
      <w:b/>
      <w:bCs/>
      <w:noProof w:val="0"/>
      <w:sz w:val="24"/>
      <w:szCs w:val="24"/>
      <w:lang w:val="en-US" w:eastAsia="en-US" w:bidi="ar-SA"/>
    </w:rPr>
  </w:style>
  <w:style w:type="character" w:customStyle="1" w:styleId="ShrinkChar">
    <w:name w:val="Shrink Char"/>
    <w:link w:val="Shrink"/>
    <w:rsid w:val="00180682"/>
    <w:rPr>
      <w:rFonts w:cs="Courier"/>
      <w:bCs/>
      <w:sz w:val="16"/>
      <w:szCs w:val="16"/>
    </w:rPr>
  </w:style>
  <w:style w:type="paragraph" w:customStyle="1" w:styleId="SmallCard">
    <w:name w:val="Small Card"/>
    <w:basedOn w:val="Normal"/>
    <w:uiPriority w:val="99"/>
    <w:qFormat/>
    <w:rsid w:val="0018068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80682"/>
    <w:rPr>
      <w:rFonts w:ascii="Arial Narrow" w:hAnsi="Arial Narrow" w:cs="Arial"/>
      <w:b/>
      <w:bCs/>
      <w:iCs/>
      <w:sz w:val="24"/>
      <w:szCs w:val="28"/>
      <w:lang w:val="en-US" w:eastAsia="en-US" w:bidi="ar-SA"/>
    </w:rPr>
  </w:style>
  <w:style w:type="character" w:customStyle="1" w:styleId="UnderliningCharChar">
    <w:name w:val="Underlining Char Char"/>
    <w:rsid w:val="00180682"/>
    <w:rPr>
      <w:rFonts w:ascii="Arial Narrow" w:hAnsi="Arial Narrow"/>
      <w:szCs w:val="24"/>
      <w:u w:val="single"/>
      <w:lang w:val="en-US" w:eastAsia="en-US" w:bidi="ar-SA"/>
    </w:rPr>
  </w:style>
  <w:style w:type="character" w:customStyle="1" w:styleId="StyleArialNarrow12ptBold">
    <w:name w:val="Style Arial Narrow 12 pt Bold"/>
    <w:rsid w:val="00180682"/>
    <w:rPr>
      <w:rFonts w:ascii="Arial Narrow" w:hAnsi="Arial Narrow"/>
      <w:b/>
      <w:bCs/>
      <w:sz w:val="24"/>
    </w:rPr>
  </w:style>
  <w:style w:type="character" w:customStyle="1" w:styleId="Style1CharChar">
    <w:name w:val="Style1 Char Char"/>
    <w:rsid w:val="0018068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8068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80682"/>
    <w:rPr>
      <w:u w:val="single"/>
    </w:rPr>
  </w:style>
  <w:style w:type="character" w:customStyle="1" w:styleId="UnderlinedCharChar1">
    <w:name w:val="Underlined Char Char1"/>
    <w:rsid w:val="00180682"/>
    <w:rPr>
      <w:rFonts w:ascii="Bell MT" w:eastAsia="Times New Roman" w:hAnsi="Bell MT"/>
      <w:bCs/>
      <w:iCs/>
      <w:sz w:val="22"/>
      <w:u w:val="single"/>
    </w:rPr>
  </w:style>
  <w:style w:type="character" w:customStyle="1" w:styleId="Heading2CharChar2">
    <w:name w:val="Heading 2 Char Char2"/>
    <w:rsid w:val="00180682"/>
    <w:rPr>
      <w:rFonts w:cs="Arial"/>
      <w:b/>
      <w:bCs/>
      <w:iCs/>
      <w:sz w:val="22"/>
      <w:szCs w:val="28"/>
      <w:lang w:val="en-US" w:eastAsia="en-US" w:bidi="ar-SA"/>
    </w:rPr>
  </w:style>
  <w:style w:type="character" w:customStyle="1" w:styleId="doctitle">
    <w:name w:val="doctitle"/>
    <w:rsid w:val="00180682"/>
  </w:style>
  <w:style w:type="character" w:customStyle="1" w:styleId="FooterChar1">
    <w:name w:val="Footer Char1"/>
    <w:uiPriority w:val="99"/>
    <w:semiHidden/>
    <w:rsid w:val="00180682"/>
    <w:rPr>
      <w:rFonts w:ascii="Garamond" w:eastAsia="Calibri" w:hAnsi="Garamond" w:cs="Times New Roman"/>
      <w:szCs w:val="22"/>
    </w:rPr>
  </w:style>
  <w:style w:type="paragraph" w:customStyle="1" w:styleId="CiteCorrected">
    <w:name w:val="Cite Corrected"/>
    <w:basedOn w:val="Normal"/>
    <w:link w:val="CiteCorrectedChar"/>
    <w:qFormat/>
    <w:rsid w:val="00180682"/>
    <w:rPr>
      <w:rFonts w:eastAsia="Times New Roman"/>
      <w:b/>
      <w:bCs/>
      <w:sz w:val="24"/>
      <w:szCs w:val="16"/>
      <w:u w:val="single"/>
    </w:rPr>
  </w:style>
  <w:style w:type="character" w:customStyle="1" w:styleId="CiteCorrectedChar">
    <w:name w:val="Cite Corrected Char"/>
    <w:link w:val="CiteCorrected"/>
    <w:rsid w:val="00180682"/>
    <w:rPr>
      <w:rFonts w:ascii="Calibri" w:eastAsia="Times New Roman" w:hAnsi="Calibri" w:cs="Calibri"/>
      <w:b/>
      <w:bCs/>
      <w:sz w:val="24"/>
      <w:szCs w:val="16"/>
      <w:u w:val="single"/>
    </w:rPr>
  </w:style>
  <w:style w:type="character" w:customStyle="1" w:styleId="cardtext-underlined">
    <w:name w:val="card text- underlined"/>
    <w:rsid w:val="00180682"/>
    <w:rPr>
      <w:rFonts w:ascii="Garamond" w:hAnsi="Garamond"/>
      <w:u w:val="single"/>
    </w:rPr>
  </w:style>
  <w:style w:type="numbering" w:customStyle="1" w:styleId="NoList6">
    <w:name w:val="No List6"/>
    <w:next w:val="NoList"/>
    <w:uiPriority w:val="99"/>
    <w:semiHidden/>
    <w:unhideWhenUsed/>
    <w:rsid w:val="00180682"/>
  </w:style>
  <w:style w:type="numbering" w:customStyle="1" w:styleId="NoList7">
    <w:name w:val="No List7"/>
    <w:next w:val="NoList"/>
    <w:semiHidden/>
    <w:unhideWhenUsed/>
    <w:rsid w:val="00180682"/>
  </w:style>
  <w:style w:type="character" w:customStyle="1" w:styleId="stylestylebold12pt">
    <w:name w:val="stylestylebold12pt"/>
    <w:basedOn w:val="DefaultParagraphFont"/>
    <w:rsid w:val="00180682"/>
  </w:style>
  <w:style w:type="character" w:customStyle="1" w:styleId="styleboldunderline">
    <w:name w:val="styleboldunderline"/>
    <w:basedOn w:val="DefaultParagraphFont"/>
    <w:rsid w:val="00180682"/>
  </w:style>
  <w:style w:type="character" w:customStyle="1" w:styleId="Styleunderline11pt">
    <w:name w:val="Style underline + 11 pt"/>
    <w:rsid w:val="00180682"/>
    <w:rPr>
      <w:rFonts w:ascii="Times New Roman" w:hAnsi="Times New Roman"/>
      <w:b w:val="0"/>
      <w:bCs w:val="0"/>
      <w:sz w:val="20"/>
      <w:u w:val="single"/>
    </w:rPr>
  </w:style>
  <w:style w:type="character" w:customStyle="1" w:styleId="Styleunderline11ptBold">
    <w:name w:val="Style underline + 11 pt Bold"/>
    <w:rsid w:val="00180682"/>
    <w:rPr>
      <w:rFonts w:ascii="Times New Roman" w:hAnsi="Times New Roman"/>
      <w:b/>
      <w:bCs w:val="0"/>
      <w:sz w:val="20"/>
      <w:u w:val="single"/>
    </w:rPr>
  </w:style>
  <w:style w:type="paragraph" w:customStyle="1" w:styleId="story-body-text">
    <w:name w:val="story-body-text"/>
    <w:basedOn w:val="Normal"/>
    <w:uiPriority w:val="99"/>
    <w:qFormat/>
    <w:rsid w:val="0018068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80682"/>
  </w:style>
  <w:style w:type="character" w:customStyle="1" w:styleId="BriefTitleChar">
    <w:name w:val="Brief Title Char"/>
    <w:basedOn w:val="DefaultParagraphFont"/>
    <w:rsid w:val="00180682"/>
    <w:rPr>
      <w:b/>
      <w:sz w:val="24"/>
      <w:szCs w:val="24"/>
      <w:u w:val="single"/>
      <w:lang w:val="en-US" w:eastAsia="en-US" w:bidi="ar-SA"/>
    </w:rPr>
  </w:style>
  <w:style w:type="paragraph" w:customStyle="1" w:styleId="BriefTitle2">
    <w:name w:val="Brief Title 2"/>
    <w:basedOn w:val="Heading1"/>
    <w:uiPriority w:val="99"/>
    <w:qFormat/>
    <w:rsid w:val="0018068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80682"/>
    <w:rPr>
      <w:b/>
      <w:sz w:val="24"/>
      <w:szCs w:val="24"/>
      <w:u w:val="single"/>
      <w:lang w:val="en-US" w:eastAsia="en-US" w:bidi="ar-SA"/>
    </w:rPr>
  </w:style>
  <w:style w:type="paragraph" w:customStyle="1" w:styleId="cards0">
    <w:name w:val="cards"/>
    <w:basedOn w:val="Normal"/>
    <w:uiPriority w:val="99"/>
    <w:qFormat/>
    <w:rsid w:val="00180682"/>
    <w:rPr>
      <w:rFonts w:eastAsia="Calibri"/>
    </w:rPr>
  </w:style>
  <w:style w:type="character" w:customStyle="1" w:styleId="StyleStyle4CharTimesNewRoman11pt1">
    <w:name w:val="Style Style4 Char + Times New Roman 11 pt1"/>
    <w:basedOn w:val="DefaultParagraphFont"/>
    <w:rsid w:val="0018068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8068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8068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80682"/>
    <w:rPr>
      <w:sz w:val="20"/>
      <w:u w:val="single"/>
    </w:rPr>
  </w:style>
  <w:style w:type="character" w:customStyle="1" w:styleId="FootnoteTextChar1">
    <w:name w:val="Footnote Text Char1"/>
    <w:basedOn w:val="DefaultParagraphFont"/>
    <w:uiPriority w:val="99"/>
    <w:rsid w:val="00180682"/>
    <w:rPr>
      <w:rFonts w:ascii="Georgia" w:hAnsi="Georgia"/>
      <w:sz w:val="20"/>
      <w:szCs w:val="20"/>
    </w:rPr>
  </w:style>
  <w:style w:type="character" w:customStyle="1" w:styleId="SubtitleChar1">
    <w:name w:val="Subtitle Char1"/>
    <w:aliases w:val="Underlined card text Char1"/>
    <w:basedOn w:val="DefaultParagraphFont"/>
    <w:uiPriority w:val="11"/>
    <w:rsid w:val="0018068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80682"/>
    <w:rPr>
      <w:rFonts w:ascii="Georgia" w:hAnsi="Georgia"/>
    </w:rPr>
  </w:style>
  <w:style w:type="character" w:customStyle="1" w:styleId="BodyText2Char1">
    <w:name w:val="Body Text 2 Char1"/>
    <w:basedOn w:val="DefaultParagraphFont"/>
    <w:uiPriority w:val="99"/>
    <w:rsid w:val="00180682"/>
    <w:rPr>
      <w:rFonts w:ascii="Georgia" w:hAnsi="Georgia"/>
    </w:rPr>
  </w:style>
  <w:style w:type="character" w:customStyle="1" w:styleId="PlainTextChar1">
    <w:name w:val="Plain Text Char1"/>
    <w:basedOn w:val="DefaultParagraphFont"/>
    <w:rsid w:val="00180682"/>
    <w:rPr>
      <w:rFonts w:ascii="Consolas" w:hAnsi="Consolas"/>
      <w:sz w:val="21"/>
      <w:szCs w:val="21"/>
    </w:rPr>
  </w:style>
  <w:style w:type="character" w:customStyle="1" w:styleId="StyleCardText11ptUnderlineChar">
    <w:name w:val="Style Card Text + 11 pt Underline Char"/>
    <w:link w:val="StyleCardText11ptUnderline"/>
    <w:locked/>
    <w:rsid w:val="00180682"/>
    <w:rPr>
      <w:u w:val="single"/>
    </w:rPr>
  </w:style>
  <w:style w:type="paragraph" w:customStyle="1" w:styleId="StyleCardText11ptUnderline">
    <w:name w:val="Style Card Text + 11 pt Underline"/>
    <w:link w:val="StyleCardText11ptUnderlineChar"/>
    <w:qFormat/>
    <w:rsid w:val="00180682"/>
    <w:pPr>
      <w:spacing w:line="256" w:lineRule="auto"/>
    </w:pPr>
    <w:rPr>
      <w:u w:val="single"/>
    </w:rPr>
  </w:style>
  <w:style w:type="character" w:customStyle="1" w:styleId="StyleMinimizedText11ptChar">
    <w:name w:val="Style Minimized Text + 11 pt Char"/>
    <w:basedOn w:val="DefaultParagraphFont"/>
    <w:link w:val="StyleMinimizedText11pt"/>
    <w:locked/>
    <w:rsid w:val="00180682"/>
    <w:rPr>
      <w:rFonts w:ascii="Georgia" w:hAnsi="Georgia"/>
      <w:sz w:val="16"/>
    </w:rPr>
  </w:style>
  <w:style w:type="paragraph" w:customStyle="1" w:styleId="StyleMinimizedText11pt">
    <w:name w:val="Style Minimized Text + 11 pt"/>
    <w:basedOn w:val="Normal"/>
    <w:link w:val="StyleMinimizedText11ptChar"/>
    <w:qFormat/>
    <w:rsid w:val="0018068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80682"/>
    <w:rPr>
      <w:rFonts w:ascii="Georgia" w:hAnsi="Georgia"/>
      <w:sz w:val="16"/>
    </w:rPr>
  </w:style>
  <w:style w:type="paragraph" w:customStyle="1" w:styleId="StyleMinimizedText11pt1">
    <w:name w:val="Style Minimized Text + 11 pt1"/>
    <w:basedOn w:val="Normal"/>
    <w:link w:val="StyleMinimizedText11pt1Char"/>
    <w:qFormat/>
    <w:rsid w:val="0018068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8068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80682"/>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8068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80682"/>
    <w:rPr>
      <w:rFonts w:ascii="Georgia" w:eastAsia="SimSun" w:hAnsi="Georgia" w:cstheme="minorBidi"/>
      <w:b/>
      <w:bCs/>
      <w:u w:val="single"/>
    </w:rPr>
  </w:style>
  <w:style w:type="character" w:customStyle="1" w:styleId="Debate-CardSmalltextF2Char">
    <w:name w:val="Debate- Card Small text F2 Char"/>
    <w:link w:val="Debate-CardSmalltextF2"/>
    <w:locked/>
    <w:rsid w:val="00180682"/>
    <w:rPr>
      <w:rFonts w:ascii="Arial Narrow" w:hAnsi="Arial Narrow"/>
      <w:sz w:val="16"/>
    </w:rPr>
  </w:style>
  <w:style w:type="paragraph" w:customStyle="1" w:styleId="Debate-CardSmalltextF2">
    <w:name w:val="Debate- Card Small text F2"/>
    <w:basedOn w:val="Normal"/>
    <w:next w:val="Normal"/>
    <w:link w:val="Debate-CardSmalltextF2Char"/>
    <w:qFormat/>
    <w:rsid w:val="0018068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80682"/>
    <w:rPr>
      <w:rFonts w:ascii="Arial Narrow" w:hAnsi="Arial Narrow"/>
      <w:b/>
      <w:sz w:val="18"/>
      <w:u w:val="single"/>
    </w:rPr>
  </w:style>
  <w:style w:type="paragraph" w:customStyle="1" w:styleId="Debate-EmphasizedText-F5">
    <w:name w:val="Debate- Emphasized Text- F5"/>
    <w:basedOn w:val="Normal"/>
    <w:link w:val="Debate-EmphasizedText-F5Char"/>
    <w:qFormat/>
    <w:rsid w:val="0018068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8068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8068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8068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80682"/>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8068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80682"/>
    <w:pPr>
      <w:spacing w:line="259" w:lineRule="auto"/>
    </w:pPr>
    <w:rPr>
      <w:rFonts w:ascii="Georgia" w:hAnsi="Georgia"/>
      <w:sz w:val="20"/>
    </w:rPr>
  </w:style>
  <w:style w:type="character" w:customStyle="1" w:styleId="StyleStyle49pt3Char">
    <w:name w:val="Style Style4 + 9 pt3 Char"/>
    <w:basedOn w:val="Style4Char"/>
    <w:link w:val="StyleStyle49pt3"/>
    <w:locked/>
    <w:rsid w:val="00180682"/>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180682"/>
    <w:rPr>
      <w:rFonts w:cs="Times New Roman"/>
    </w:rPr>
  </w:style>
  <w:style w:type="character" w:customStyle="1" w:styleId="StyleStyle4BoldChar">
    <w:name w:val="Style Style4 + Bold Char"/>
    <w:basedOn w:val="Style4Char"/>
    <w:link w:val="StyleStyle4Bold"/>
    <w:locked/>
    <w:rsid w:val="00180682"/>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180682"/>
    <w:rPr>
      <w:rFonts w:cs="Times New Roman"/>
    </w:rPr>
  </w:style>
  <w:style w:type="character" w:customStyle="1" w:styleId="CircledChar">
    <w:name w:val="Circled Char"/>
    <w:basedOn w:val="CardTextChar0"/>
    <w:link w:val="Circled"/>
    <w:locked/>
    <w:rsid w:val="0018068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8068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80682"/>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180682"/>
    <w:rPr>
      <w:rFonts w:cs="Times New Roman"/>
    </w:rPr>
  </w:style>
  <w:style w:type="character" w:customStyle="1" w:styleId="StyleBoldandUnderlineChar11ptChar">
    <w:name w:val="Style Bold and Underline Char + 11 pt Char"/>
    <w:basedOn w:val="BoldandUnderlineCharChar2"/>
    <w:link w:val="StyleBoldandUnderlineChar11pt"/>
    <w:locked/>
    <w:rsid w:val="0018068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80682"/>
    <w:rPr>
      <w:b/>
      <w:bCs w:val="0"/>
      <w:u w:val="single"/>
      <w:lang w:val="en-US" w:eastAsia="en-US" w:bidi="ar-SA"/>
    </w:rPr>
  </w:style>
  <w:style w:type="paragraph" w:customStyle="1" w:styleId="StyleBoldandUnderlineChar11pt">
    <w:name w:val="Style Bold and Underline Char + 11 pt"/>
    <w:link w:val="StyleBoldandUnderlineChar11ptChar"/>
    <w:qFormat/>
    <w:rsid w:val="0018068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8068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80682"/>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18068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8068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8068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8068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8068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8068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80682"/>
    <w:rPr>
      <w:rFonts w:ascii="Georgia" w:eastAsia="Times New Roman" w:hAnsi="Georgia"/>
      <w:szCs w:val="20"/>
    </w:rPr>
  </w:style>
  <w:style w:type="paragraph" w:customStyle="1" w:styleId="cardCharChar0">
    <w:name w:val="card Char Char"/>
    <w:basedOn w:val="Normal"/>
    <w:link w:val="cardCharCharChar"/>
    <w:qFormat/>
    <w:rsid w:val="0018068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8068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80682"/>
  </w:style>
  <w:style w:type="character" w:customStyle="1" w:styleId="StyleCardTextArialNarrow9ptChar">
    <w:name w:val="Style Card Text + Arial Narrow 9 pt Char"/>
    <w:basedOn w:val="CardTextChar10"/>
    <w:link w:val="StyleCardTextArialNarrow9pt"/>
    <w:locked/>
    <w:rsid w:val="0018068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8068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8068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8068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8068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80682"/>
    <w:rPr>
      <w:rFonts w:ascii="Georgia" w:eastAsia="Times New Roman" w:hAnsi="Georgia"/>
      <w:sz w:val="16"/>
    </w:rPr>
  </w:style>
  <w:style w:type="paragraph" w:customStyle="1" w:styleId="Textsmall0">
    <w:name w:val="Textsmall"/>
    <w:basedOn w:val="Normal"/>
    <w:next w:val="Normal"/>
    <w:link w:val="TextsmallChar0"/>
    <w:qFormat/>
    <w:rsid w:val="0018068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80682"/>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180682"/>
    <w:rPr>
      <w:rFonts w:cs="Times New Roman"/>
    </w:rPr>
  </w:style>
  <w:style w:type="character" w:customStyle="1" w:styleId="StyleStyle49ptBold7Char">
    <w:name w:val="Style Style4 + 9 pt Bold7 Char"/>
    <w:link w:val="StyleStyle49ptBold7"/>
    <w:locked/>
    <w:rsid w:val="0018068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80682"/>
    <w:rPr>
      <w:rFonts w:ascii="Times New Roman" w:hAnsi="Times New Roman" w:cs="Times New Roman"/>
      <w:b/>
      <w:bCs/>
      <w:szCs w:val="22"/>
    </w:rPr>
  </w:style>
  <w:style w:type="character" w:customStyle="1" w:styleId="NormalUnderlineChar">
    <w:name w:val="Normal Underline Char"/>
    <w:link w:val="NormalUnderline"/>
    <w:locked/>
    <w:rsid w:val="00180682"/>
    <w:rPr>
      <w:rFonts w:ascii="Georgia" w:eastAsia="Times New Roman" w:hAnsi="Georgia"/>
      <w:u w:val="single"/>
    </w:rPr>
  </w:style>
  <w:style w:type="paragraph" w:customStyle="1" w:styleId="NormalUnderline">
    <w:name w:val="Normal Underline"/>
    <w:basedOn w:val="Normal"/>
    <w:link w:val="NormalUnderlineChar"/>
    <w:qFormat/>
    <w:rsid w:val="00180682"/>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180682"/>
    <w:rPr>
      <w:rFonts w:eastAsia="Times New Roman"/>
      <w:u w:val="single"/>
    </w:rPr>
  </w:style>
  <w:style w:type="paragraph" w:customStyle="1" w:styleId="WW-Default1">
    <w:name w:val="WW-Default1"/>
    <w:basedOn w:val="Normal"/>
    <w:uiPriority w:val="99"/>
    <w:qFormat/>
    <w:rsid w:val="00180682"/>
    <w:pPr>
      <w:suppressAutoHyphens/>
    </w:pPr>
    <w:rPr>
      <w:rFonts w:eastAsia="Times New Roman"/>
      <w:b/>
      <w:bCs/>
      <w:szCs w:val="20"/>
      <w:lang w:eastAsia="ar-SA"/>
    </w:rPr>
  </w:style>
  <w:style w:type="paragraph" w:customStyle="1" w:styleId="CardStyle">
    <w:name w:val="Card Style"/>
    <w:basedOn w:val="Normal"/>
    <w:link w:val="CardStyleChar"/>
    <w:qFormat/>
    <w:rsid w:val="00180682"/>
    <w:rPr>
      <w:rFonts w:eastAsia="Times New Roman"/>
    </w:rPr>
  </w:style>
  <w:style w:type="character" w:customStyle="1" w:styleId="Stylecard11ptChar">
    <w:name w:val="Style card + 11 pt Char"/>
    <w:link w:val="Stylecard11pt"/>
    <w:locked/>
    <w:rsid w:val="0018068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8068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8068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8068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8068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80682"/>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180682"/>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8068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8068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80682"/>
    <w:rPr>
      <w:b/>
      <w:u w:val="single"/>
    </w:rPr>
  </w:style>
  <w:style w:type="paragraph" w:customStyle="1" w:styleId="BoldandUnderline">
    <w:name w:val="Bold and Underline"/>
    <w:basedOn w:val="Normal"/>
    <w:link w:val="BoldandUnderlineChar"/>
    <w:qFormat/>
    <w:rsid w:val="00180682"/>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180682"/>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180682"/>
    <w:rPr>
      <w:rFonts w:cs="Times New Roman"/>
    </w:rPr>
  </w:style>
  <w:style w:type="character" w:customStyle="1" w:styleId="StyleUnderlining11ptChar">
    <w:name w:val="Style Underlining + 11 pt Char"/>
    <w:basedOn w:val="UnderliningChar"/>
    <w:link w:val="StyleUnderlining11pt"/>
    <w:locked/>
    <w:rsid w:val="0018068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80682"/>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8068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80682"/>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180682"/>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80682"/>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80682"/>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80682"/>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80682"/>
    <w:pPr>
      <w:spacing w:before="100" w:beforeAutospacing="1" w:after="100" w:afterAutospacing="1"/>
    </w:pPr>
    <w:rPr>
      <w:rFonts w:eastAsia="Times New Roman"/>
      <w:sz w:val="24"/>
    </w:rPr>
  </w:style>
  <w:style w:type="paragraph" w:customStyle="1" w:styleId="emready">
    <w:name w:val="emready"/>
    <w:basedOn w:val="Normal"/>
    <w:uiPriority w:val="99"/>
    <w:qFormat/>
    <w:rsid w:val="0018068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80682"/>
    <w:rPr>
      <w:rFonts w:ascii="Times New Roman" w:hAnsi="Times New Roman" w:cs="Times New Roman"/>
      <w:u w:val="single"/>
    </w:rPr>
  </w:style>
  <w:style w:type="paragraph" w:customStyle="1" w:styleId="UnderlinedCardText">
    <w:name w:val="Underlined Card Text"/>
    <w:basedOn w:val="Normal"/>
    <w:link w:val="UnderlinedCardTextChar"/>
    <w:qFormat/>
    <w:rsid w:val="00180682"/>
    <w:pPr>
      <w:spacing w:after="200"/>
      <w:contextualSpacing/>
    </w:pPr>
    <w:rPr>
      <w:rFonts w:ascii="Times New Roman" w:hAnsi="Times New Roman" w:cs="Times New Roman"/>
      <w:u w:val="single"/>
    </w:rPr>
  </w:style>
  <w:style w:type="paragraph" w:customStyle="1" w:styleId="Shrink">
    <w:name w:val="Shrink"/>
    <w:link w:val="ShrinkChar"/>
    <w:qFormat/>
    <w:rsid w:val="0018068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8068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8068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80682"/>
    <w:rPr>
      <w:rFonts w:ascii="Georgia" w:eastAsia="Times New Roman" w:hAnsi="Georgia" w:cs="Times New Roman"/>
      <w:b/>
      <w:u w:val="single"/>
    </w:rPr>
  </w:style>
  <w:style w:type="character" w:customStyle="1" w:styleId="CardHighlightChar">
    <w:name w:val="Card Highlight Char"/>
    <w:link w:val="CardHighlight"/>
    <w:locked/>
    <w:rsid w:val="0018068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80682"/>
    <w:pPr>
      <w:shd w:val="clear" w:color="auto" w:fill="66FFFF"/>
    </w:pPr>
    <w:rPr>
      <w:rFonts w:eastAsia="Calibri"/>
      <w:u w:val="single"/>
    </w:rPr>
  </w:style>
  <w:style w:type="paragraph" w:customStyle="1" w:styleId="BlockHeaderHidden">
    <w:name w:val="Block Header Hidden"/>
    <w:link w:val="BlockHeaderHiddenChar"/>
    <w:qFormat/>
    <w:rsid w:val="0018068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80682"/>
    <w:pPr>
      <w:spacing w:before="100" w:beforeAutospacing="1" w:after="100" w:afterAutospacing="1"/>
    </w:pPr>
    <w:rPr>
      <w:rFonts w:eastAsia="Times New Roman"/>
      <w:sz w:val="24"/>
    </w:rPr>
  </w:style>
  <w:style w:type="paragraph" w:customStyle="1" w:styleId="norma">
    <w:name w:val="norma"/>
    <w:basedOn w:val="Heading3"/>
    <w:uiPriority w:val="99"/>
    <w:qFormat/>
    <w:rsid w:val="00180682"/>
    <w:rPr>
      <w:rFonts w:eastAsia="MS Gothic" w:cs="Arial"/>
      <w:sz w:val="24"/>
    </w:rPr>
  </w:style>
  <w:style w:type="character" w:customStyle="1" w:styleId="Emphasis20">
    <w:name w:val="Emphasis 2"/>
    <w:uiPriority w:val="1"/>
    <w:qFormat/>
    <w:rsid w:val="0018068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80682"/>
  </w:style>
  <w:style w:type="character" w:customStyle="1" w:styleId="CharacterStyle2">
    <w:name w:val="Character Style 2"/>
    <w:uiPriority w:val="99"/>
    <w:rsid w:val="0018068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80682"/>
    <w:rPr>
      <w:rFonts w:ascii="Arial" w:hAnsi="Arial" w:cs="Arial" w:hint="default"/>
      <w:bCs/>
      <w:szCs w:val="26"/>
      <w:u w:val="single"/>
      <w:lang w:val="en-US" w:eastAsia="en-US" w:bidi="ar-SA"/>
    </w:rPr>
  </w:style>
  <w:style w:type="character" w:customStyle="1" w:styleId="Styleunderline9pt0">
    <w:name w:val="Style underline + 9 pt"/>
    <w:basedOn w:val="underline"/>
    <w:rsid w:val="00180682"/>
    <w:rPr>
      <w:u w:val="single"/>
    </w:rPr>
  </w:style>
  <w:style w:type="character" w:customStyle="1" w:styleId="StyleTimesNewRoman9pt">
    <w:name w:val="Style Times New Roman 9 pt"/>
    <w:basedOn w:val="DefaultParagraphFont"/>
    <w:rsid w:val="00180682"/>
    <w:rPr>
      <w:rFonts w:ascii="Times New Roman" w:hAnsi="Times New Roman" w:cs="Times New Roman" w:hint="default"/>
      <w:sz w:val="20"/>
    </w:rPr>
  </w:style>
  <w:style w:type="character" w:customStyle="1" w:styleId="Styleunderline9pt1">
    <w:name w:val="Style underline + 9 pt1"/>
    <w:basedOn w:val="underline"/>
    <w:rsid w:val="00180682"/>
    <w:rPr>
      <w:u w:val="single"/>
    </w:rPr>
  </w:style>
  <w:style w:type="character" w:customStyle="1" w:styleId="Hyperlink23">
    <w:name w:val="Hyperlink23"/>
    <w:basedOn w:val="DefaultParagraphFont"/>
    <w:rsid w:val="00180682"/>
    <w:rPr>
      <w:color w:val="3300CC"/>
      <w:u w:val="single"/>
    </w:rPr>
  </w:style>
  <w:style w:type="character" w:customStyle="1" w:styleId="body-text">
    <w:name w:val="body-text"/>
    <w:basedOn w:val="DefaultParagraphFont"/>
    <w:rsid w:val="00180682"/>
  </w:style>
  <w:style w:type="character" w:customStyle="1" w:styleId="globalcontentbody">
    <w:name w:val="globalcontentbody"/>
    <w:basedOn w:val="DefaultParagraphFont"/>
    <w:rsid w:val="00180682"/>
  </w:style>
  <w:style w:type="character" w:customStyle="1" w:styleId="Styleterm111ptUnderline">
    <w:name w:val="Style term1 + 11 pt Underline"/>
    <w:basedOn w:val="term1"/>
    <w:rsid w:val="00180682"/>
    <w:rPr>
      <w:b/>
      <w:bCs/>
    </w:rPr>
  </w:style>
  <w:style w:type="character" w:customStyle="1" w:styleId="Style9pt">
    <w:name w:val="Style 9 pt"/>
    <w:basedOn w:val="DefaultParagraphFont"/>
    <w:rsid w:val="00180682"/>
    <w:rPr>
      <w:rFonts w:ascii="Times New Roman" w:hAnsi="Times New Roman" w:cs="Times New Roman" w:hint="default"/>
      <w:sz w:val="20"/>
    </w:rPr>
  </w:style>
  <w:style w:type="character" w:customStyle="1" w:styleId="CharChar11">
    <w:name w:val="Char Char11"/>
    <w:basedOn w:val="DefaultParagraphFont"/>
    <w:rsid w:val="00180682"/>
    <w:rPr>
      <w:rFonts w:ascii="Arial" w:hAnsi="Arial" w:cs="Arial" w:hint="default"/>
      <w:bCs/>
      <w:szCs w:val="26"/>
      <w:u w:val="single"/>
      <w:lang w:val="en-US" w:eastAsia="en-US" w:bidi="ar-SA"/>
    </w:rPr>
  </w:style>
  <w:style w:type="character" w:customStyle="1" w:styleId="authorbio">
    <w:name w:val="authorbio"/>
    <w:basedOn w:val="DefaultParagraphFont"/>
    <w:rsid w:val="00180682"/>
  </w:style>
  <w:style w:type="character" w:customStyle="1" w:styleId="underlineChar0">
    <w:name w:val="underline Char"/>
    <w:basedOn w:val="DefaultParagraphFont"/>
    <w:rsid w:val="0018068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8068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80682"/>
    <w:rPr>
      <w:sz w:val="20"/>
      <w:u w:val="single"/>
    </w:rPr>
  </w:style>
  <w:style w:type="character" w:customStyle="1" w:styleId="base">
    <w:name w:val="base"/>
    <w:basedOn w:val="DefaultParagraphFont"/>
    <w:rsid w:val="00180682"/>
  </w:style>
  <w:style w:type="character" w:customStyle="1" w:styleId="part-of-speech">
    <w:name w:val="part-of-speech"/>
    <w:basedOn w:val="DefaultParagraphFont"/>
    <w:rsid w:val="00180682"/>
  </w:style>
  <w:style w:type="character" w:customStyle="1" w:styleId="sep">
    <w:name w:val="sep"/>
    <w:basedOn w:val="DefaultParagraphFont"/>
    <w:rsid w:val="00180682"/>
  </w:style>
  <w:style w:type="character" w:customStyle="1" w:styleId="pron">
    <w:name w:val="pron"/>
    <w:basedOn w:val="DefaultParagraphFont"/>
    <w:rsid w:val="00180682"/>
  </w:style>
  <w:style w:type="character" w:customStyle="1" w:styleId="UnderlineCharChar1">
    <w:name w:val="Underline Char Char1"/>
    <w:basedOn w:val="DefaultParagraphFont"/>
    <w:rsid w:val="00180682"/>
    <w:rPr>
      <w:u w:val="single"/>
      <w:lang w:val="en-US" w:eastAsia="en-US" w:bidi="ar-SA"/>
    </w:rPr>
  </w:style>
  <w:style w:type="character" w:customStyle="1" w:styleId="StyleUnderlineCharChar111pt">
    <w:name w:val="Style Underline Char Char1 + 11 pt"/>
    <w:basedOn w:val="UnderlineCharChar1"/>
    <w:rsid w:val="0018068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8068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80682"/>
    <w:rPr>
      <w:b/>
      <w:bCs/>
      <w:noProof w:val="0"/>
      <w:sz w:val="20"/>
      <w:u w:val="single"/>
      <w:lang w:val="en-US" w:eastAsia="en-US" w:bidi="ar-SA"/>
    </w:rPr>
  </w:style>
  <w:style w:type="character" w:customStyle="1" w:styleId="StyleunderlineArialNarrow9ptBold">
    <w:name w:val="Style underline + Arial Narrow 9 pt Bold"/>
    <w:basedOn w:val="underline"/>
    <w:rsid w:val="00180682"/>
    <w:rPr>
      <w:u w:val="single"/>
    </w:rPr>
  </w:style>
  <w:style w:type="character" w:customStyle="1" w:styleId="StyleBoldandUnderlineCharCharCharChar9pt">
    <w:name w:val="Style Bold and Underline Char Char Char Char + 9 pt"/>
    <w:basedOn w:val="DefaultParagraphFont"/>
    <w:rsid w:val="0018068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8068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8068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80682"/>
    <w:rPr>
      <w:rFonts w:ascii="Arial" w:hAnsi="Arial" w:cs="Arial" w:hint="default"/>
      <w:color w:val="000000"/>
      <w:sz w:val="10"/>
      <w:szCs w:val="22"/>
    </w:rPr>
  </w:style>
  <w:style w:type="character" w:customStyle="1" w:styleId="CharChar111">
    <w:name w:val="Char Char111"/>
    <w:basedOn w:val="DefaultParagraphFont"/>
    <w:rsid w:val="00180682"/>
    <w:rPr>
      <w:rFonts w:ascii="Arial" w:hAnsi="Arial" w:cs="Arial" w:hint="default"/>
      <w:bCs/>
      <w:szCs w:val="26"/>
      <w:u w:val="single"/>
      <w:lang w:val="en-US" w:eastAsia="en-US" w:bidi="ar-SA"/>
    </w:rPr>
  </w:style>
  <w:style w:type="character" w:customStyle="1" w:styleId="AUnterdline">
    <w:name w:val="AUnterdline"/>
    <w:qFormat/>
    <w:rsid w:val="0018068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8068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80682"/>
  </w:style>
  <w:style w:type="character" w:customStyle="1" w:styleId="StyleUnderline1">
    <w:name w:val="Style Underline1"/>
    <w:basedOn w:val="DefaultParagraphFont"/>
    <w:rsid w:val="00180682"/>
    <w:rPr>
      <w:rFonts w:ascii="Times New Roman" w:hAnsi="Times New Roman" w:cs="Times New Roman" w:hint="default"/>
      <w:sz w:val="20"/>
      <w:u w:val="single"/>
    </w:rPr>
  </w:style>
  <w:style w:type="character" w:customStyle="1" w:styleId="DontRead">
    <w:name w:val="Don't Read"/>
    <w:qFormat/>
    <w:rsid w:val="00180682"/>
    <w:rPr>
      <w:rFonts w:ascii="Times New Roman" w:hAnsi="Times New Roman" w:cs="Times New Roman" w:hint="default"/>
      <w:sz w:val="16"/>
    </w:rPr>
  </w:style>
  <w:style w:type="character" w:customStyle="1" w:styleId="Style11ptUnderline3">
    <w:name w:val="Style 11 pt Underline3"/>
    <w:rsid w:val="00180682"/>
    <w:rPr>
      <w:sz w:val="20"/>
      <w:u w:val="single"/>
    </w:rPr>
  </w:style>
  <w:style w:type="character" w:customStyle="1" w:styleId="2">
    <w:name w:val="2"/>
    <w:rsid w:val="0018068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80682"/>
    <w:rPr>
      <w:sz w:val="20"/>
      <w:u w:val="single"/>
    </w:rPr>
  </w:style>
  <w:style w:type="character" w:customStyle="1" w:styleId="Style9ptBoldUnderline5">
    <w:name w:val="Style 9 pt Bold Underline5"/>
    <w:basedOn w:val="DefaultParagraphFont"/>
    <w:rsid w:val="00180682"/>
    <w:rPr>
      <w:b/>
      <w:bCs/>
      <w:sz w:val="20"/>
      <w:u w:val="single"/>
    </w:rPr>
  </w:style>
  <w:style w:type="character" w:customStyle="1" w:styleId="CharChar114">
    <w:name w:val="Char Char114"/>
    <w:basedOn w:val="DefaultParagraphFont"/>
    <w:rsid w:val="00180682"/>
    <w:rPr>
      <w:rFonts w:ascii="Arial" w:hAnsi="Arial" w:cs="Arial" w:hint="default"/>
      <w:bCs/>
      <w:szCs w:val="26"/>
      <w:u w:val="single"/>
      <w:lang w:val="en-US" w:eastAsia="en-US" w:bidi="ar-SA"/>
    </w:rPr>
  </w:style>
  <w:style w:type="character" w:customStyle="1" w:styleId="CharChar113">
    <w:name w:val="Char Char113"/>
    <w:basedOn w:val="DefaultParagraphFont"/>
    <w:rsid w:val="00180682"/>
    <w:rPr>
      <w:rFonts w:ascii="Arial" w:hAnsi="Arial" w:cs="Arial" w:hint="default"/>
      <w:bCs/>
      <w:szCs w:val="26"/>
      <w:u w:val="single"/>
      <w:lang w:val="en-US" w:eastAsia="en-US" w:bidi="ar-SA"/>
    </w:rPr>
  </w:style>
  <w:style w:type="character" w:customStyle="1" w:styleId="CharChar112">
    <w:name w:val="Char Char112"/>
    <w:basedOn w:val="DefaultParagraphFont"/>
    <w:rsid w:val="00180682"/>
    <w:rPr>
      <w:rFonts w:ascii="Arial" w:hAnsi="Arial" w:cs="Arial" w:hint="default"/>
      <w:bCs/>
      <w:szCs w:val="26"/>
      <w:u w:val="single"/>
      <w:lang w:val="en-US" w:eastAsia="en-US" w:bidi="ar-SA"/>
    </w:rPr>
  </w:style>
  <w:style w:type="character" w:customStyle="1" w:styleId="zoomme">
    <w:name w:val="zoomme"/>
    <w:basedOn w:val="DefaultParagraphFont"/>
    <w:rsid w:val="00180682"/>
  </w:style>
  <w:style w:type="character" w:customStyle="1" w:styleId="Date10">
    <w:name w:val="Date1"/>
    <w:basedOn w:val="DefaultParagraphFont"/>
    <w:rsid w:val="00180682"/>
  </w:style>
  <w:style w:type="character" w:customStyle="1" w:styleId="classauthor">
    <w:name w:val="class=&quot;author&quot;"/>
    <w:basedOn w:val="DefaultParagraphFont"/>
    <w:rsid w:val="00180682"/>
  </w:style>
  <w:style w:type="character" w:customStyle="1" w:styleId="CharCharChar">
    <w:name w:val="Char Char Char"/>
    <w:basedOn w:val="DefaultParagraphFont"/>
    <w:rsid w:val="00180682"/>
    <w:rPr>
      <w:rFonts w:ascii="Arial" w:hAnsi="Arial" w:cs="Arial" w:hint="default"/>
      <w:bCs/>
      <w:szCs w:val="26"/>
      <w:u w:val="single"/>
      <w:lang w:val="en-US" w:eastAsia="en-US" w:bidi="ar-SA"/>
    </w:rPr>
  </w:style>
  <w:style w:type="character" w:customStyle="1" w:styleId="officialstitle-">
    <w:name w:val="official_s_title-"/>
    <w:basedOn w:val="DefaultParagraphFont"/>
    <w:rsid w:val="00180682"/>
  </w:style>
  <w:style w:type="character" w:customStyle="1" w:styleId="officialsbureau">
    <w:name w:val="official_s_bureau"/>
    <w:basedOn w:val="DefaultParagraphFont"/>
    <w:rsid w:val="00180682"/>
  </w:style>
  <w:style w:type="character" w:customStyle="1" w:styleId="gray">
    <w:name w:val="gray"/>
    <w:basedOn w:val="DefaultParagraphFont"/>
    <w:rsid w:val="00180682"/>
  </w:style>
  <w:style w:type="character" w:customStyle="1" w:styleId="Styleunderline11ptBorderSinglesolidlineAuto05p">
    <w:name w:val="Style underline + 11 pt Border: : (Single solid line Auto  0.5 p..."/>
    <w:rsid w:val="00180682"/>
    <w:rPr>
      <w:sz w:val="20"/>
      <w:u w:val="single"/>
      <w:bdr w:val="single" w:sz="4" w:space="0" w:color="auto" w:frame="1"/>
    </w:rPr>
  </w:style>
  <w:style w:type="character" w:customStyle="1" w:styleId="CardText-Underlined0">
    <w:name w:val="Card Text - Underlined"/>
    <w:rsid w:val="00180682"/>
    <w:rPr>
      <w:b/>
      <w:bCs w:val="0"/>
      <w:sz w:val="20"/>
      <w:u w:val="single"/>
    </w:rPr>
  </w:style>
  <w:style w:type="character" w:customStyle="1" w:styleId="Style11ptItalicUnderline">
    <w:name w:val="Style 11 pt Italic Underline"/>
    <w:basedOn w:val="DefaultParagraphFont"/>
    <w:rsid w:val="00180682"/>
    <w:rPr>
      <w:i/>
      <w:iCs/>
      <w:sz w:val="20"/>
      <w:u w:val="single"/>
    </w:rPr>
  </w:style>
  <w:style w:type="character" w:customStyle="1" w:styleId="Style11ptItalic">
    <w:name w:val="Style 11 pt Italic"/>
    <w:basedOn w:val="DefaultParagraphFont"/>
    <w:rsid w:val="00180682"/>
    <w:rPr>
      <w:rFonts w:ascii="Times New Roman" w:hAnsi="Times New Roman" w:cs="Times New Roman" w:hint="default"/>
      <w:i/>
      <w:iCs/>
      <w:sz w:val="20"/>
    </w:rPr>
  </w:style>
  <w:style w:type="character" w:customStyle="1" w:styleId="Style9ptUnderline6">
    <w:name w:val="Style 9 pt Underline6"/>
    <w:basedOn w:val="DefaultParagraphFont"/>
    <w:rsid w:val="00180682"/>
    <w:rPr>
      <w:sz w:val="20"/>
      <w:u w:val="single"/>
    </w:rPr>
  </w:style>
  <w:style w:type="character" w:customStyle="1" w:styleId="ct-with-fmlt">
    <w:name w:val="ct-with-fmlt"/>
    <w:basedOn w:val="DefaultParagraphFont"/>
    <w:rsid w:val="00180682"/>
  </w:style>
  <w:style w:type="character" w:customStyle="1" w:styleId="ital-inline">
    <w:name w:val="ital-inline"/>
    <w:basedOn w:val="DefaultParagraphFont"/>
    <w:rsid w:val="00180682"/>
  </w:style>
  <w:style w:type="character" w:customStyle="1" w:styleId="cross-head">
    <w:name w:val="cross-head"/>
    <w:rsid w:val="00180682"/>
  </w:style>
  <w:style w:type="character" w:customStyle="1" w:styleId="dateline">
    <w:name w:val="dateline"/>
    <w:rsid w:val="00180682"/>
  </w:style>
  <w:style w:type="character" w:customStyle="1" w:styleId="Subtitle1">
    <w:name w:val="Subtitle1"/>
    <w:rsid w:val="00180682"/>
  </w:style>
  <w:style w:type="character" w:customStyle="1" w:styleId="metaorigin">
    <w:name w:val="meta_origin"/>
    <w:rsid w:val="00180682"/>
  </w:style>
  <w:style w:type="character" w:customStyle="1" w:styleId="mandelbrotrefrag">
    <w:name w:val="mandelbrot_refrag"/>
    <w:rsid w:val="00180682"/>
  </w:style>
  <w:style w:type="character" w:customStyle="1" w:styleId="eminfo">
    <w:name w:val="eminfo"/>
    <w:rsid w:val="00180682"/>
  </w:style>
  <w:style w:type="character" w:customStyle="1" w:styleId="emhighlight">
    <w:name w:val="emhighlight"/>
    <w:rsid w:val="00180682"/>
  </w:style>
  <w:style w:type="character" w:customStyle="1" w:styleId="at">
    <w:name w:val="at"/>
    <w:rsid w:val="00180682"/>
  </w:style>
  <w:style w:type="character" w:customStyle="1" w:styleId="name">
    <w:name w:val="name"/>
    <w:rsid w:val="00180682"/>
  </w:style>
  <w:style w:type="character" w:customStyle="1" w:styleId="tkrname">
    <w:name w:val="tkrname"/>
    <w:rsid w:val="00180682"/>
  </w:style>
  <w:style w:type="character" w:customStyle="1" w:styleId="tkrchange">
    <w:name w:val="tkrchange"/>
    <w:rsid w:val="00180682"/>
  </w:style>
  <w:style w:type="character" w:customStyle="1" w:styleId="source-org">
    <w:name w:val="source-org"/>
    <w:rsid w:val="00180682"/>
  </w:style>
  <w:style w:type="character" w:customStyle="1" w:styleId="updated">
    <w:name w:val="updated"/>
    <w:rsid w:val="00180682"/>
  </w:style>
  <w:style w:type="character" w:customStyle="1" w:styleId="last">
    <w:name w:val="last"/>
    <w:rsid w:val="00180682"/>
  </w:style>
  <w:style w:type="character" w:customStyle="1" w:styleId="institution">
    <w:name w:val="institution"/>
    <w:rsid w:val="00180682"/>
  </w:style>
  <w:style w:type="character" w:customStyle="1" w:styleId="CharChar5">
    <w:name w:val="Char Char5"/>
    <w:rsid w:val="0018068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80682"/>
  </w:style>
  <w:style w:type="character" w:customStyle="1" w:styleId="Style11ptBoldUnderline1">
    <w:name w:val="Style 11 pt Bold Underline1"/>
    <w:rsid w:val="00180682"/>
    <w:rPr>
      <w:b/>
      <w:bCs/>
      <w:sz w:val="20"/>
      <w:u w:val="single"/>
    </w:rPr>
  </w:style>
  <w:style w:type="character" w:customStyle="1" w:styleId="StyleStyleunderlineBold11pt">
    <w:name w:val="Style Style underline + Bold + 11 pt"/>
    <w:rsid w:val="00180682"/>
    <w:rPr>
      <w:bCs/>
      <w:sz w:val="20"/>
      <w:u w:val="single"/>
    </w:rPr>
  </w:style>
  <w:style w:type="character" w:customStyle="1" w:styleId="StyleunderlineAsianTimesNewRomanBold">
    <w:name w:val="Style underline + (Asian) Times New Roman Bold"/>
    <w:rsid w:val="0018068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80682"/>
    <w:rPr>
      <w:b/>
      <w:bCs/>
      <w:sz w:val="20"/>
      <w:u w:val="single"/>
      <w:bdr w:val="single" w:sz="4" w:space="0" w:color="auto" w:frame="1"/>
    </w:rPr>
  </w:style>
  <w:style w:type="character" w:customStyle="1" w:styleId="Style9ptBoldUnderline1">
    <w:name w:val="Style 9 pt Bold Underline1"/>
    <w:rsid w:val="00180682"/>
    <w:rPr>
      <w:bCs/>
      <w:sz w:val="22"/>
      <w:u w:val="single"/>
    </w:rPr>
  </w:style>
  <w:style w:type="character" w:customStyle="1" w:styleId="Style11ptBoldUnderlineBorderSinglesolidlineAuto1">
    <w:name w:val="Style 11 pt Bold Underline Border: : (Single solid line Auto  ...1"/>
    <w:rsid w:val="00180682"/>
    <w:rPr>
      <w:b/>
      <w:bCs/>
      <w:sz w:val="20"/>
      <w:u w:val="single"/>
      <w:bdr w:val="single" w:sz="4" w:space="0" w:color="auto" w:frame="1"/>
    </w:rPr>
  </w:style>
  <w:style w:type="character" w:customStyle="1" w:styleId="quotepeekbase">
    <w:name w:val="quotepeekbase"/>
    <w:rsid w:val="00180682"/>
  </w:style>
  <w:style w:type="character" w:customStyle="1" w:styleId="cardChar11">
    <w:name w:val="card Char1"/>
    <w:rsid w:val="00180682"/>
    <w:rPr>
      <w:rFonts w:ascii="Calibri" w:eastAsia="Calibri" w:hAnsi="Calibri" w:hint="default"/>
      <w:sz w:val="24"/>
      <w:szCs w:val="22"/>
      <w:lang w:val="x-none" w:eastAsia="x-none"/>
    </w:rPr>
  </w:style>
  <w:style w:type="character" w:customStyle="1" w:styleId="NormalCard">
    <w:name w:val="Normal Card"/>
    <w:uiPriority w:val="1"/>
    <w:qFormat/>
    <w:rsid w:val="00180682"/>
    <w:rPr>
      <w:rFonts w:ascii="Times New Roman" w:hAnsi="Times New Roman" w:cs="Times New Roman" w:hint="default"/>
      <w:sz w:val="24"/>
    </w:rPr>
  </w:style>
  <w:style w:type="character" w:customStyle="1" w:styleId="HighlightedUnderline">
    <w:name w:val="Highlighted Underline"/>
    <w:uiPriority w:val="1"/>
    <w:qFormat/>
    <w:rsid w:val="0018068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80682"/>
    <w:rPr>
      <w:rFonts w:ascii="Times New Roman" w:hAnsi="Times New Roman" w:cs="Times New Roman" w:hint="default"/>
      <w:sz w:val="16"/>
      <w:szCs w:val="16"/>
    </w:rPr>
  </w:style>
  <w:style w:type="character" w:customStyle="1" w:styleId="timebox">
    <w:name w:val="timebox"/>
    <w:rsid w:val="00180682"/>
  </w:style>
  <w:style w:type="character" w:customStyle="1" w:styleId="Heading2Subtext">
    <w:name w:val="Heading 2 Subtext"/>
    <w:rsid w:val="00180682"/>
    <w:rPr>
      <w:rFonts w:ascii="Times New Roman" w:hAnsi="Times New Roman" w:cs="Times New Roman" w:hint="default"/>
      <w:sz w:val="16"/>
    </w:rPr>
  </w:style>
  <w:style w:type="character" w:customStyle="1" w:styleId="-SmallText-">
    <w:name w:val="-Small Text-"/>
    <w:rsid w:val="00180682"/>
    <w:rPr>
      <w:rFonts w:ascii="Garamond" w:hAnsi="Garamond" w:hint="default"/>
      <w:sz w:val="16"/>
    </w:rPr>
  </w:style>
  <w:style w:type="character" w:customStyle="1" w:styleId="citation">
    <w:name w:val="citation"/>
    <w:rsid w:val="00180682"/>
  </w:style>
  <w:style w:type="character" w:customStyle="1" w:styleId="tagchar0">
    <w:name w:val="tagchar"/>
    <w:basedOn w:val="DefaultParagraphFont"/>
    <w:rsid w:val="00180682"/>
  </w:style>
  <w:style w:type="character" w:customStyle="1" w:styleId="StyleBoldUnderline1">
    <w:name w:val="Style Bold Underline1"/>
    <w:basedOn w:val="DefaultParagraphFont"/>
    <w:rsid w:val="00180682"/>
    <w:rPr>
      <w:b w:val="0"/>
      <w:bCs/>
      <w:u w:val="single"/>
    </w:rPr>
  </w:style>
  <w:style w:type="character" w:customStyle="1" w:styleId="label">
    <w:name w:val="label"/>
    <w:rsid w:val="00180682"/>
  </w:style>
  <w:style w:type="paragraph" w:customStyle="1" w:styleId="nromal">
    <w:name w:val="nromal"/>
    <w:basedOn w:val="Normal"/>
    <w:uiPriority w:val="99"/>
    <w:qFormat/>
    <w:rsid w:val="00180682"/>
    <w:pPr>
      <w:keepNext/>
      <w:keepLines/>
      <w:spacing w:before="200"/>
      <w:outlineLvl w:val="3"/>
    </w:pPr>
    <w:rPr>
      <w:rFonts w:eastAsia="Times New Roman" w:cs="Cambria"/>
      <w:b/>
      <w:iCs/>
    </w:rPr>
  </w:style>
  <w:style w:type="paragraph" w:customStyle="1" w:styleId="natural">
    <w:name w:val="natural"/>
    <w:basedOn w:val="Normal"/>
    <w:uiPriority w:val="99"/>
    <w:qFormat/>
    <w:rsid w:val="00180682"/>
    <w:pPr>
      <w:keepNext/>
      <w:keepLines/>
      <w:spacing w:before="200"/>
      <w:outlineLvl w:val="3"/>
    </w:pPr>
    <w:rPr>
      <w:rFonts w:eastAsia="Times New Roman"/>
      <w:b/>
      <w:iCs/>
    </w:rPr>
  </w:style>
  <w:style w:type="paragraph" w:customStyle="1" w:styleId="nroaml">
    <w:name w:val="nroaml"/>
    <w:basedOn w:val="Normal"/>
    <w:uiPriority w:val="99"/>
    <w:qFormat/>
    <w:rsid w:val="00180682"/>
    <w:pPr>
      <w:keepNext/>
      <w:keepLines/>
      <w:spacing w:before="200"/>
      <w:outlineLvl w:val="3"/>
    </w:pPr>
    <w:rPr>
      <w:rFonts w:eastAsia="Times New Roman"/>
      <w:b/>
      <w:iCs/>
    </w:rPr>
  </w:style>
  <w:style w:type="paragraph" w:customStyle="1" w:styleId="noraml">
    <w:name w:val="noraml"/>
    <w:basedOn w:val="Normal"/>
    <w:uiPriority w:val="99"/>
    <w:qFormat/>
    <w:rsid w:val="00180682"/>
    <w:pPr>
      <w:keepNext/>
      <w:keepLines/>
      <w:spacing w:before="200"/>
      <w:outlineLvl w:val="3"/>
    </w:pPr>
    <w:rPr>
      <w:rFonts w:eastAsia="Times New Roman"/>
      <w:b/>
      <w:iCs/>
      <w:sz w:val="24"/>
    </w:rPr>
  </w:style>
  <w:style w:type="table" w:styleId="MediumGrid1">
    <w:name w:val="Medium Grid 1"/>
    <w:basedOn w:val="TableNormal"/>
    <w:uiPriority w:val="67"/>
    <w:rsid w:val="0018068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80682"/>
    <w:rPr>
      <w:rFonts w:eastAsia="Calibri"/>
      <w:szCs w:val="16"/>
    </w:rPr>
  </w:style>
  <w:style w:type="character" w:customStyle="1" w:styleId="SmallSizeParagraphChar">
    <w:name w:val="Small Size Paragraph Char"/>
    <w:link w:val="SmallSizeParagraph"/>
    <w:rsid w:val="00180682"/>
    <w:rPr>
      <w:rFonts w:ascii="Calibri" w:eastAsia="Calibri" w:hAnsi="Calibri" w:cs="Calibri"/>
      <w:szCs w:val="16"/>
    </w:rPr>
  </w:style>
  <w:style w:type="character" w:customStyle="1" w:styleId="lede">
    <w:name w:val="lede"/>
    <w:basedOn w:val="DefaultParagraphFont"/>
    <w:rsid w:val="00180682"/>
  </w:style>
  <w:style w:type="character" w:customStyle="1" w:styleId="Heading7Char1">
    <w:name w:val="Heading 7 Char1"/>
    <w:basedOn w:val="DefaultParagraphFont"/>
    <w:semiHidden/>
    <w:rsid w:val="0018068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8068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8068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80682"/>
    <w:rPr>
      <w:rFonts w:eastAsia="MS Mincho"/>
      <w:szCs w:val="20"/>
      <w:u w:val="single"/>
    </w:rPr>
  </w:style>
  <w:style w:type="character" w:customStyle="1" w:styleId="UnderlineChar2CharCharChar">
    <w:name w:val="Underline Char2 Char Char Char"/>
    <w:link w:val="UnderlineChar2CharChar"/>
    <w:rsid w:val="00180682"/>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8068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80682"/>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80682"/>
    <w:pPr>
      <w:spacing w:after="200"/>
      <w:contextualSpacing/>
    </w:pPr>
    <w:rPr>
      <w:rFonts w:eastAsia="Calibri"/>
    </w:rPr>
  </w:style>
  <w:style w:type="character" w:customStyle="1" w:styleId="StyleCardText9ptChar">
    <w:name w:val="Style Card Text + 9 pt Char"/>
    <w:basedOn w:val="DefaultParagraphFont"/>
    <w:link w:val="StyleCardText9pt"/>
    <w:rsid w:val="00180682"/>
    <w:rPr>
      <w:rFonts w:ascii="Calibri" w:eastAsia="Calibri" w:hAnsi="Calibri" w:cs="Calibri"/>
    </w:rPr>
  </w:style>
  <w:style w:type="paragraph" w:styleId="Quote">
    <w:name w:val="Quote"/>
    <w:basedOn w:val="Normal"/>
    <w:next w:val="Normal"/>
    <w:link w:val="QuoteChar1"/>
    <w:uiPriority w:val="29"/>
    <w:qFormat/>
    <w:rsid w:val="00180682"/>
    <w:pPr>
      <w:widowControl w:val="0"/>
    </w:pPr>
    <w:rPr>
      <w:rFonts w:eastAsia="Times New Roman"/>
      <w:iCs/>
      <w:color w:val="000000"/>
      <w:lang w:bidi="en-US"/>
    </w:rPr>
  </w:style>
  <w:style w:type="character" w:customStyle="1" w:styleId="QuoteChar1">
    <w:name w:val="Quote Char1"/>
    <w:basedOn w:val="DefaultParagraphFont"/>
    <w:link w:val="Quote"/>
    <w:uiPriority w:val="29"/>
    <w:rsid w:val="00180682"/>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80682"/>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80682"/>
    <w:rPr>
      <w:rFonts w:ascii="Calibri" w:hAnsi="Calibri" w:cs="Calibri"/>
      <w:b/>
      <w:bCs/>
      <w:u w:val="single"/>
      <w:bdr w:val="single" w:sz="4" w:space="0" w:color="auto"/>
    </w:rPr>
  </w:style>
  <w:style w:type="character" w:customStyle="1" w:styleId="UnderlinedChar1">
    <w:name w:val="Underlined Char1"/>
    <w:basedOn w:val="DefaultParagraphFont"/>
    <w:rsid w:val="00180682"/>
    <w:rPr>
      <w:rFonts w:ascii="Century Gothic" w:hAnsi="Century Gothic"/>
      <w:sz w:val="24"/>
      <w:u w:val="thick"/>
    </w:rPr>
  </w:style>
  <w:style w:type="character" w:customStyle="1" w:styleId="StyleTimesNewRoman12ptBold">
    <w:name w:val="Style Times New Roman 12 pt Bold"/>
    <w:rsid w:val="00180682"/>
    <w:rPr>
      <w:b/>
      <w:bCs/>
      <w:sz w:val="24"/>
    </w:rPr>
  </w:style>
  <w:style w:type="character" w:customStyle="1" w:styleId="Intemphasis">
    <w:name w:val="Intemphasis"/>
    <w:uiPriority w:val="1"/>
    <w:qFormat/>
    <w:rsid w:val="00180682"/>
    <w:rPr>
      <w:rFonts w:ascii="Cambria" w:hAnsi="Cambria"/>
      <w:b/>
      <w:sz w:val="20"/>
      <w:u w:val="single"/>
      <w:bdr w:val="single" w:sz="4" w:space="0" w:color="auto"/>
      <w:shd w:val="pct25" w:color="auto" w:fill="auto"/>
    </w:rPr>
  </w:style>
  <w:style w:type="character" w:customStyle="1" w:styleId="BoldUnderlineChar1">
    <w:name w:val="BoldUnderline Char1"/>
    <w:rsid w:val="0018068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80682"/>
    <w:pPr>
      <w:contextualSpacing/>
    </w:pPr>
    <w:rPr>
      <w:rFonts w:eastAsia="Cambria"/>
      <w:b/>
      <w:sz w:val="24"/>
    </w:rPr>
  </w:style>
  <w:style w:type="paragraph" w:customStyle="1" w:styleId="Shrink8">
    <w:name w:val="Shrink8"/>
    <w:basedOn w:val="Normal"/>
    <w:uiPriority w:val="99"/>
    <w:qFormat/>
    <w:rsid w:val="00180682"/>
    <w:rPr>
      <w:rFonts w:eastAsia="Cambria"/>
    </w:rPr>
  </w:style>
  <w:style w:type="paragraph" w:customStyle="1" w:styleId="UnderlineText">
    <w:name w:val="Underline Text"/>
    <w:basedOn w:val="Normal"/>
    <w:link w:val="UnderlineTextChar"/>
    <w:qFormat/>
    <w:rsid w:val="00180682"/>
    <w:pPr>
      <w:ind w:left="288"/>
    </w:pPr>
    <w:rPr>
      <w:rFonts w:asciiTheme="minorHAnsi" w:hAnsiTheme="minorHAnsi" w:cstheme="minorBidi"/>
      <w:u w:val="single"/>
    </w:rPr>
  </w:style>
  <w:style w:type="paragraph" w:customStyle="1" w:styleId="HotRoute0">
    <w:name w:val="Hot Route"/>
    <w:basedOn w:val="Normal"/>
    <w:link w:val="HotRouteChar0"/>
    <w:qFormat/>
    <w:rsid w:val="00180682"/>
    <w:pPr>
      <w:ind w:left="288"/>
    </w:pPr>
    <w:rPr>
      <w:rFonts w:eastAsia="Cambria"/>
      <w:iCs/>
      <w:color w:val="000000"/>
      <w:sz w:val="18"/>
    </w:rPr>
  </w:style>
  <w:style w:type="character" w:customStyle="1" w:styleId="commentstext">
    <w:name w:val="comments_text"/>
    <w:uiPriority w:val="99"/>
    <w:rsid w:val="00180682"/>
    <w:rPr>
      <w:rFonts w:cs="Times New Roman"/>
    </w:rPr>
  </w:style>
  <w:style w:type="paragraph" w:customStyle="1" w:styleId="Heading42">
    <w:name w:val="Heading 42"/>
    <w:basedOn w:val="Normal"/>
    <w:uiPriority w:val="99"/>
    <w:qFormat/>
    <w:rsid w:val="00180682"/>
    <w:rPr>
      <w:rFonts w:eastAsia="Times New Roman"/>
    </w:rPr>
  </w:style>
  <w:style w:type="paragraph" w:customStyle="1" w:styleId="DebateNormal">
    <w:name w:val="DebateNormal"/>
    <w:basedOn w:val="Normal"/>
    <w:link w:val="DebateNormalChar"/>
    <w:qFormat/>
    <w:rsid w:val="00180682"/>
    <w:pPr>
      <w:spacing w:line="276" w:lineRule="auto"/>
    </w:pPr>
    <w:rPr>
      <w:rFonts w:eastAsia="Calibri"/>
      <w:szCs w:val="20"/>
    </w:rPr>
  </w:style>
  <w:style w:type="character" w:customStyle="1" w:styleId="DebateNormalChar">
    <w:name w:val="DebateNormal Char"/>
    <w:basedOn w:val="DefaultParagraphFont"/>
    <w:link w:val="DebateNormal"/>
    <w:rsid w:val="00180682"/>
    <w:rPr>
      <w:rFonts w:ascii="Calibri" w:eastAsia="Calibri" w:hAnsi="Calibri" w:cs="Calibri"/>
      <w:szCs w:val="20"/>
    </w:rPr>
  </w:style>
  <w:style w:type="paragraph" w:customStyle="1" w:styleId="DebateEmphasis">
    <w:name w:val="DebateEmphasis"/>
    <w:basedOn w:val="Normal"/>
    <w:link w:val="DebateEmphasisChar"/>
    <w:qFormat/>
    <w:rsid w:val="0018068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80682"/>
    <w:rPr>
      <w:rFonts w:ascii="Calibri" w:eastAsia="Calibri" w:hAnsi="Calibri" w:cs="Calibri"/>
      <w:b/>
      <w:szCs w:val="20"/>
      <w:u w:val="single"/>
    </w:rPr>
  </w:style>
  <w:style w:type="paragraph" w:customStyle="1" w:styleId="NormalCite">
    <w:name w:val="NormalCite"/>
    <w:link w:val="NormalCiteChar"/>
    <w:qFormat/>
    <w:rsid w:val="0018068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80682"/>
    <w:rPr>
      <w:rFonts w:ascii="Times New Roman" w:hAnsi="Times New Roman" w:cs="Times New Roman"/>
      <w:sz w:val="18"/>
    </w:rPr>
  </w:style>
  <w:style w:type="character" w:customStyle="1" w:styleId="date-display-single">
    <w:name w:val="date-display-single"/>
    <w:basedOn w:val="DefaultParagraphFont"/>
    <w:rsid w:val="00180682"/>
  </w:style>
  <w:style w:type="character" w:customStyle="1" w:styleId="StyleunderlineBold0">
    <w:name w:val="Style underline + Bold"/>
    <w:basedOn w:val="underline"/>
    <w:rsid w:val="00180682"/>
    <w:rPr>
      <w:u w:val="single"/>
    </w:rPr>
  </w:style>
  <w:style w:type="character" w:customStyle="1" w:styleId="BodyTextIndent3Char1">
    <w:name w:val="Body Text Indent 3 Char1"/>
    <w:basedOn w:val="DefaultParagraphFont"/>
    <w:uiPriority w:val="99"/>
    <w:rsid w:val="0018068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80682"/>
    <w:rPr>
      <w:b/>
      <w:bCs/>
      <w:strike w:val="0"/>
      <w:dstrike w:val="0"/>
      <w:sz w:val="24"/>
      <w:u w:val="none"/>
      <w:effect w:val="none"/>
    </w:rPr>
  </w:style>
  <w:style w:type="character" w:customStyle="1" w:styleId="UnderlineChar5Char">
    <w:name w:val="Underline Char5 Char"/>
    <w:basedOn w:val="DefaultParagraphFont"/>
    <w:rsid w:val="0018068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8068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80682"/>
    <w:rPr>
      <w:szCs w:val="24"/>
      <w:u w:val="single"/>
      <w:lang w:val="en-US" w:eastAsia="en-US" w:bidi="ar-SA"/>
    </w:rPr>
  </w:style>
  <w:style w:type="character" w:customStyle="1" w:styleId="UnderlineChar4Char">
    <w:name w:val="Underline Char4 Char"/>
    <w:basedOn w:val="DefaultParagraphFont"/>
    <w:link w:val="UnderlineChar4"/>
    <w:rsid w:val="00180682"/>
    <w:rPr>
      <w:u w:val="single"/>
    </w:rPr>
  </w:style>
  <w:style w:type="paragraph" w:customStyle="1" w:styleId="UnderlineChar4">
    <w:name w:val="Underline Char4"/>
    <w:basedOn w:val="Normal"/>
    <w:link w:val="UnderlineChar4Char"/>
    <w:qFormat/>
    <w:rsid w:val="00180682"/>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180682"/>
    <w:rPr>
      <w:b/>
      <w:u w:val="single"/>
    </w:rPr>
  </w:style>
  <w:style w:type="paragraph" w:customStyle="1" w:styleId="BoldandUnderlineChar3">
    <w:name w:val="Bold and Underline Char3"/>
    <w:basedOn w:val="Normal"/>
    <w:link w:val="BoldandUnderlineChar3Char2"/>
    <w:qFormat/>
    <w:rsid w:val="00180682"/>
    <w:rPr>
      <w:rFonts w:asciiTheme="minorHAnsi" w:hAnsiTheme="minorHAnsi" w:cstheme="minorBidi"/>
      <w:b/>
      <w:u w:val="single"/>
    </w:rPr>
  </w:style>
  <w:style w:type="paragraph" w:customStyle="1" w:styleId="Language">
    <w:name w:val="Language"/>
    <w:basedOn w:val="Normal"/>
    <w:link w:val="LanguageChar"/>
    <w:qFormat/>
    <w:rsid w:val="00180682"/>
    <w:rPr>
      <w:rFonts w:eastAsia="Times New Roman"/>
      <w:strike/>
      <w:szCs w:val="20"/>
    </w:rPr>
  </w:style>
  <w:style w:type="character" w:customStyle="1" w:styleId="LanguageChar">
    <w:name w:val="Language Char"/>
    <w:basedOn w:val="DefaultParagraphFont"/>
    <w:link w:val="Language"/>
    <w:rsid w:val="00180682"/>
    <w:rPr>
      <w:rFonts w:ascii="Calibri" w:eastAsia="Times New Roman" w:hAnsi="Calibri" w:cs="Calibri"/>
      <w:strike/>
      <w:szCs w:val="20"/>
    </w:rPr>
  </w:style>
  <w:style w:type="paragraph" w:customStyle="1" w:styleId="UnderlineChar3">
    <w:name w:val="Underline Char3"/>
    <w:basedOn w:val="Normal"/>
    <w:link w:val="UnderlineChar3Char"/>
    <w:qFormat/>
    <w:rsid w:val="00180682"/>
    <w:rPr>
      <w:rFonts w:eastAsia="Times New Roman"/>
      <w:u w:val="single"/>
    </w:rPr>
  </w:style>
  <w:style w:type="character" w:customStyle="1" w:styleId="UnderlineChar3Char">
    <w:name w:val="Underline Char3 Char"/>
    <w:basedOn w:val="DefaultParagraphFont"/>
    <w:link w:val="UnderlineChar3"/>
    <w:rsid w:val="00180682"/>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80682"/>
    <w:rPr>
      <w:rFonts w:eastAsia="Times New Roman"/>
      <w:b/>
      <w:u w:val="single"/>
    </w:rPr>
  </w:style>
  <w:style w:type="character" w:customStyle="1" w:styleId="BoldandUnderlineChar3CharChar">
    <w:name w:val="Bold and Underline Char3 Char Char"/>
    <w:basedOn w:val="DefaultParagraphFont"/>
    <w:link w:val="BoldandUnderlineChar3Char"/>
    <w:rsid w:val="00180682"/>
    <w:rPr>
      <w:rFonts w:ascii="Calibri" w:eastAsia="Times New Roman" w:hAnsi="Calibri" w:cs="Calibri"/>
      <w:b/>
      <w:u w:val="single"/>
    </w:rPr>
  </w:style>
  <w:style w:type="character" w:customStyle="1" w:styleId="FontStyle477">
    <w:name w:val="Font Style477"/>
    <w:basedOn w:val="DefaultParagraphFont"/>
    <w:uiPriority w:val="99"/>
    <w:rsid w:val="00180682"/>
    <w:rPr>
      <w:rFonts w:ascii="Times New Roman" w:hAnsi="Times New Roman" w:cs="Times New Roman"/>
      <w:sz w:val="18"/>
      <w:szCs w:val="18"/>
    </w:rPr>
  </w:style>
  <w:style w:type="character" w:customStyle="1" w:styleId="FontStyle505">
    <w:name w:val="Font Style505"/>
    <w:basedOn w:val="DefaultParagraphFont"/>
    <w:uiPriority w:val="99"/>
    <w:rsid w:val="00180682"/>
    <w:rPr>
      <w:rFonts w:ascii="Times New Roman" w:hAnsi="Times New Roman" w:cs="Times New Roman"/>
      <w:sz w:val="18"/>
      <w:szCs w:val="18"/>
    </w:rPr>
  </w:style>
  <w:style w:type="character" w:customStyle="1" w:styleId="FontStyle514">
    <w:name w:val="Font Style514"/>
    <w:basedOn w:val="DefaultParagraphFont"/>
    <w:uiPriority w:val="99"/>
    <w:rsid w:val="0018068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8068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80682"/>
    <w:rPr>
      <w:rFonts w:ascii="Calibri" w:eastAsia="Times New Roman" w:hAnsi="Calibri" w:cs="Calibri"/>
      <w:b/>
      <w:bCs/>
      <w:i/>
      <w:iCs/>
      <w:u w:val="single"/>
    </w:rPr>
  </w:style>
  <w:style w:type="character" w:customStyle="1" w:styleId="FontStyle500">
    <w:name w:val="Font Style500"/>
    <w:basedOn w:val="DefaultParagraphFont"/>
    <w:uiPriority w:val="99"/>
    <w:rsid w:val="00180682"/>
    <w:rPr>
      <w:rFonts w:ascii="Times New Roman" w:hAnsi="Times New Roman" w:cs="Times New Roman"/>
      <w:b/>
      <w:bCs/>
      <w:sz w:val="16"/>
      <w:szCs w:val="16"/>
    </w:rPr>
  </w:style>
  <w:style w:type="character" w:customStyle="1" w:styleId="LanguageEditingChar">
    <w:name w:val="Language Editing Char"/>
    <w:link w:val="LanguageEditing"/>
    <w:locked/>
    <w:rsid w:val="0018068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8068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80682"/>
    <w:rPr>
      <w:rFonts w:ascii="Times New Roman" w:eastAsia="Times New Roman" w:hAnsi="Times New Roman" w:cs="Times New Roman"/>
      <w:b/>
      <w:szCs w:val="24"/>
      <w:u w:val="single"/>
    </w:rPr>
  </w:style>
  <w:style w:type="paragraph" w:customStyle="1" w:styleId="CardT1">
    <w:name w:val="CardT1"/>
    <w:basedOn w:val="Normal"/>
    <w:link w:val="CardT1Char"/>
    <w:qFormat/>
    <w:rsid w:val="00180682"/>
    <w:rPr>
      <w:rFonts w:eastAsia="Calibri"/>
      <w:kern w:val="2"/>
      <w:sz w:val="14"/>
      <w:szCs w:val="14"/>
      <w:lang w:eastAsia="zh-TW"/>
    </w:rPr>
  </w:style>
  <w:style w:type="character" w:customStyle="1" w:styleId="CardT1Char">
    <w:name w:val="CardT1 Char"/>
    <w:link w:val="CardT1"/>
    <w:rsid w:val="00180682"/>
    <w:rPr>
      <w:rFonts w:ascii="Calibri" w:eastAsia="Calibri" w:hAnsi="Calibri" w:cs="Calibri"/>
      <w:kern w:val="2"/>
      <w:sz w:val="14"/>
      <w:szCs w:val="14"/>
      <w:lang w:eastAsia="zh-TW"/>
    </w:rPr>
  </w:style>
  <w:style w:type="character" w:customStyle="1" w:styleId="CardCite1">
    <w:name w:val="CardCite1"/>
    <w:qFormat/>
    <w:rsid w:val="0018068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80682"/>
    <w:rPr>
      <w:rFonts w:ascii="Times New Roman" w:hAnsi="Times New Roman" w:cs="Times New Roman"/>
      <w:sz w:val="14"/>
      <w:szCs w:val="14"/>
    </w:rPr>
  </w:style>
  <w:style w:type="character" w:customStyle="1" w:styleId="FontStyle212">
    <w:name w:val="Font Style212"/>
    <w:basedOn w:val="DefaultParagraphFont"/>
    <w:uiPriority w:val="99"/>
    <w:rsid w:val="00180682"/>
    <w:rPr>
      <w:rFonts w:ascii="Times New Roman" w:hAnsi="Times New Roman" w:cs="Times New Roman"/>
      <w:b/>
      <w:bCs/>
      <w:sz w:val="18"/>
      <w:szCs w:val="18"/>
    </w:rPr>
  </w:style>
  <w:style w:type="character" w:customStyle="1" w:styleId="FontStyle275">
    <w:name w:val="Font Style275"/>
    <w:basedOn w:val="DefaultParagraphFont"/>
    <w:uiPriority w:val="99"/>
    <w:rsid w:val="0018068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8068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80682"/>
    <w:rPr>
      <w:rFonts w:eastAsia="Times New Roman"/>
      <w:b/>
      <w:bCs/>
      <w:szCs w:val="24"/>
      <w:u w:val="single"/>
    </w:rPr>
  </w:style>
  <w:style w:type="character" w:customStyle="1" w:styleId="CharacterStyle3">
    <w:name w:val="Character Style 3"/>
    <w:uiPriority w:val="99"/>
    <w:rsid w:val="00180682"/>
    <w:rPr>
      <w:rFonts w:ascii="Bookman Old Style" w:hAnsi="Bookman Old Style" w:cs="Bookman Old Style"/>
      <w:spacing w:val="-5"/>
      <w:sz w:val="18"/>
      <w:szCs w:val="18"/>
    </w:rPr>
  </w:style>
  <w:style w:type="paragraph" w:customStyle="1" w:styleId="p0">
    <w:name w:val="p0"/>
    <w:basedOn w:val="Normal"/>
    <w:uiPriority w:val="99"/>
    <w:qFormat/>
    <w:rsid w:val="00180682"/>
    <w:pPr>
      <w:spacing w:before="100" w:beforeAutospacing="1" w:after="100" w:afterAutospacing="1"/>
    </w:pPr>
    <w:rPr>
      <w:rFonts w:eastAsia="Times New Roman"/>
      <w:sz w:val="24"/>
    </w:rPr>
  </w:style>
  <w:style w:type="character" w:customStyle="1" w:styleId="1">
    <w:name w:val="1"/>
    <w:rsid w:val="00180682"/>
    <w:rPr>
      <w:rFonts w:cs="Arial"/>
      <w:bCs/>
      <w:sz w:val="20"/>
      <w:u w:val="single"/>
      <w:lang w:val="en-US" w:eastAsia="en-US" w:bidi="ar-SA"/>
    </w:rPr>
  </w:style>
  <w:style w:type="paragraph" w:customStyle="1" w:styleId="dropcap">
    <w:name w:val="dropcap"/>
    <w:basedOn w:val="Normal"/>
    <w:uiPriority w:val="99"/>
    <w:qFormat/>
    <w:rsid w:val="0018068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80682"/>
    <w:rPr>
      <w:rFonts w:ascii="Georgia" w:hAnsi="Georgia"/>
    </w:rPr>
  </w:style>
  <w:style w:type="paragraph" w:customStyle="1" w:styleId="StyleStyle49pt6">
    <w:name w:val="Style Style4 + 9 pt6"/>
    <w:basedOn w:val="Style4"/>
    <w:link w:val="StyleStyle49pt6Char"/>
    <w:qFormat/>
    <w:rsid w:val="00180682"/>
  </w:style>
  <w:style w:type="character" w:customStyle="1" w:styleId="StyleStyle49pt6Char">
    <w:name w:val="Style Style4 + 9 pt6 Char"/>
    <w:basedOn w:val="Style4Char"/>
    <w:link w:val="StyleStyle49pt6"/>
    <w:rsid w:val="00180682"/>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180682"/>
    <w:rPr>
      <w:rFonts w:ascii="Georgia" w:eastAsia="Times New Roman" w:hAnsi="Georgia" w:cs="Times New Roman"/>
      <w:u w:val="single"/>
    </w:rPr>
  </w:style>
  <w:style w:type="character" w:customStyle="1" w:styleId="CharChar31">
    <w:name w:val="Char Char31"/>
    <w:rsid w:val="0018068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8068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80682"/>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8068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80682"/>
    <w:rPr>
      <w:rFonts w:ascii="Georgia" w:hAnsi="Georgia"/>
      <w:b/>
      <w:bCs/>
      <w:u w:val="single"/>
    </w:rPr>
  </w:style>
  <w:style w:type="character" w:customStyle="1" w:styleId="Subtitle2">
    <w:name w:val="Subtitle2"/>
    <w:rsid w:val="00180682"/>
  </w:style>
  <w:style w:type="character" w:customStyle="1" w:styleId="drop">
    <w:name w:val="drop"/>
    <w:rsid w:val="00180682"/>
  </w:style>
  <w:style w:type="character" w:customStyle="1" w:styleId="bioline">
    <w:name w:val="bioline"/>
    <w:rsid w:val="00180682"/>
  </w:style>
  <w:style w:type="character" w:customStyle="1" w:styleId="articletitle0">
    <w:name w:val="article_title"/>
    <w:rsid w:val="00180682"/>
  </w:style>
  <w:style w:type="character" w:customStyle="1" w:styleId="A4">
    <w:name w:val="A4"/>
    <w:uiPriority w:val="99"/>
    <w:rsid w:val="00180682"/>
    <w:rPr>
      <w:color w:val="000000"/>
    </w:rPr>
  </w:style>
  <w:style w:type="character" w:customStyle="1" w:styleId="DebatenoramlChar">
    <w:name w:val="Debatenoraml Char"/>
    <w:link w:val="Debatenoraml"/>
    <w:locked/>
    <w:rsid w:val="00180682"/>
    <w:rPr>
      <w:rFonts w:ascii="Times New Roman" w:hAnsi="Times New Roman"/>
    </w:rPr>
  </w:style>
  <w:style w:type="paragraph" w:customStyle="1" w:styleId="Debatenoraml">
    <w:name w:val="Debatenoraml"/>
    <w:basedOn w:val="NoSpacing"/>
    <w:link w:val="DebatenoramlChar"/>
    <w:qFormat/>
    <w:rsid w:val="00180682"/>
    <w:pPr>
      <w:spacing w:before="0" w:line="240" w:lineRule="auto"/>
    </w:pPr>
    <w:rPr>
      <w:rFonts w:ascii="Times New Roman" w:hAnsi="Times New Roman"/>
    </w:rPr>
  </w:style>
  <w:style w:type="character" w:customStyle="1" w:styleId="s2">
    <w:name w:val="s2"/>
    <w:rsid w:val="00180682"/>
  </w:style>
  <w:style w:type="character" w:customStyle="1" w:styleId="s4">
    <w:name w:val="s4"/>
    <w:rsid w:val="00180682"/>
  </w:style>
  <w:style w:type="character" w:customStyle="1" w:styleId="s5">
    <w:name w:val="s5"/>
    <w:rsid w:val="00180682"/>
  </w:style>
  <w:style w:type="paragraph" w:customStyle="1" w:styleId="SynergyTag">
    <w:name w:val="SynergyTag"/>
    <w:basedOn w:val="Normal"/>
    <w:uiPriority w:val="99"/>
    <w:qFormat/>
    <w:rsid w:val="00180682"/>
    <w:rPr>
      <w:rFonts w:eastAsia="Calibri"/>
      <w:b/>
    </w:rPr>
  </w:style>
  <w:style w:type="paragraph" w:customStyle="1" w:styleId="Quals">
    <w:name w:val="Quals"/>
    <w:basedOn w:val="Normal"/>
    <w:link w:val="QualsChar"/>
    <w:qFormat/>
    <w:rsid w:val="00180682"/>
    <w:rPr>
      <w:rFonts w:eastAsia="Calibri"/>
      <w:sz w:val="18"/>
    </w:rPr>
  </w:style>
  <w:style w:type="character" w:customStyle="1" w:styleId="QualsChar">
    <w:name w:val="Quals Char"/>
    <w:link w:val="Quals"/>
    <w:rsid w:val="00180682"/>
    <w:rPr>
      <w:rFonts w:ascii="Calibri" w:eastAsia="Calibri" w:hAnsi="Calibri" w:cs="Calibri"/>
      <w:sz w:val="18"/>
    </w:rPr>
  </w:style>
  <w:style w:type="character" w:customStyle="1" w:styleId="cap">
    <w:name w:val="cap"/>
    <w:rsid w:val="00180682"/>
  </w:style>
  <w:style w:type="character" w:customStyle="1" w:styleId="rightsnotice">
    <w:name w:val="rightsnotice"/>
    <w:rsid w:val="00180682"/>
  </w:style>
  <w:style w:type="paragraph" w:customStyle="1" w:styleId="times">
    <w:name w:val="times"/>
    <w:basedOn w:val="Normal"/>
    <w:uiPriority w:val="99"/>
    <w:qFormat/>
    <w:rsid w:val="00180682"/>
    <w:pPr>
      <w:spacing w:before="100" w:beforeAutospacing="1" w:after="100" w:afterAutospacing="1"/>
    </w:pPr>
    <w:rPr>
      <w:rFonts w:eastAsia="Times New Roman"/>
      <w:sz w:val="24"/>
    </w:rPr>
  </w:style>
  <w:style w:type="character" w:customStyle="1" w:styleId="Caption1">
    <w:name w:val="Caption1"/>
    <w:rsid w:val="00180682"/>
  </w:style>
  <w:style w:type="character" w:customStyle="1" w:styleId="credit">
    <w:name w:val="credit"/>
    <w:rsid w:val="00180682"/>
  </w:style>
  <w:style w:type="character" w:customStyle="1" w:styleId="scaps">
    <w:name w:val="scaps"/>
    <w:rsid w:val="00180682"/>
  </w:style>
  <w:style w:type="character" w:customStyle="1" w:styleId="current-article">
    <w:name w:val="current-article"/>
    <w:rsid w:val="00180682"/>
  </w:style>
  <w:style w:type="character" w:customStyle="1" w:styleId="related-current-indicator">
    <w:name w:val="related-current-indicator"/>
    <w:rsid w:val="00180682"/>
  </w:style>
  <w:style w:type="character" w:customStyle="1" w:styleId="bylclear">
    <w:name w:val="bylclear"/>
    <w:rsid w:val="00180682"/>
  </w:style>
  <w:style w:type="character" w:customStyle="1" w:styleId="timestamp">
    <w:name w:val="timestamp"/>
    <w:rsid w:val="00180682"/>
  </w:style>
  <w:style w:type="character" w:customStyle="1" w:styleId="comments">
    <w:name w:val="comments"/>
    <w:rsid w:val="00180682"/>
  </w:style>
  <w:style w:type="character" w:customStyle="1" w:styleId="essaytext">
    <w:name w:val="essaytext"/>
    <w:rsid w:val="00180682"/>
  </w:style>
  <w:style w:type="character" w:customStyle="1" w:styleId="byline">
    <w:name w:val="byline"/>
    <w:rsid w:val="00180682"/>
  </w:style>
  <w:style w:type="character" w:customStyle="1" w:styleId="username">
    <w:name w:val="username"/>
    <w:rsid w:val="00180682"/>
  </w:style>
  <w:style w:type="character" w:customStyle="1" w:styleId="toplinks">
    <w:name w:val="toplinks"/>
    <w:rsid w:val="00180682"/>
  </w:style>
  <w:style w:type="paragraph" w:customStyle="1" w:styleId="BodyA">
    <w:name w:val="Body A"/>
    <w:uiPriority w:val="99"/>
    <w:qFormat/>
    <w:rsid w:val="0018068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8068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80682"/>
    <w:rPr>
      <w:rFonts w:ascii="Calibri" w:eastAsia="Times New Roman" w:hAnsi="Calibri" w:cs="Calibri"/>
      <w:b/>
      <w:caps/>
      <w:szCs w:val="28"/>
      <w:u w:val="single"/>
    </w:rPr>
  </w:style>
  <w:style w:type="paragraph" w:customStyle="1" w:styleId="NotStarred">
    <w:name w:val="NotStarred"/>
    <w:basedOn w:val="Normal"/>
    <w:link w:val="NotStarredChar"/>
    <w:qFormat/>
    <w:rsid w:val="0018068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80682"/>
    <w:rPr>
      <w:rFonts w:ascii="Calibri" w:eastAsia="Times New Roman" w:hAnsi="Calibri" w:cs="Calibri"/>
      <w:b/>
      <w:caps/>
      <w:szCs w:val="28"/>
      <w:u w:val="single"/>
    </w:rPr>
  </w:style>
  <w:style w:type="character" w:customStyle="1" w:styleId="A3">
    <w:name w:val="A3"/>
    <w:rsid w:val="00180682"/>
    <w:rPr>
      <w:rFonts w:cs="Perpetua"/>
      <w:color w:val="000000"/>
      <w:sz w:val="15"/>
      <w:szCs w:val="15"/>
    </w:rPr>
  </w:style>
  <w:style w:type="character" w:customStyle="1" w:styleId="see">
    <w:name w:val="see"/>
    <w:rsid w:val="00180682"/>
  </w:style>
  <w:style w:type="character" w:customStyle="1" w:styleId="first-letter">
    <w:name w:val="first-letter"/>
    <w:rsid w:val="00180682"/>
  </w:style>
  <w:style w:type="character" w:customStyle="1" w:styleId="focusparagraph">
    <w:name w:val="focusparagraph"/>
    <w:rsid w:val="00180682"/>
  </w:style>
  <w:style w:type="character" w:customStyle="1" w:styleId="lightblue">
    <w:name w:val="lightblue"/>
    <w:rsid w:val="00180682"/>
  </w:style>
  <w:style w:type="character" w:customStyle="1" w:styleId="StyleUnderlineCharChar9pt">
    <w:name w:val="Style Underline Char Char + 9 pt"/>
    <w:rsid w:val="0018068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80682"/>
    <w:pPr>
      <w:spacing w:after="200" w:line="276" w:lineRule="auto"/>
    </w:pPr>
    <w:rPr>
      <w:rFonts w:eastAsia="Times New Roman"/>
      <w:b/>
      <w:sz w:val="24"/>
    </w:rPr>
  </w:style>
  <w:style w:type="character" w:customStyle="1" w:styleId="tagCharCharChar">
    <w:name w:val="tag Char Char Char"/>
    <w:link w:val="tagCharChar"/>
    <w:rsid w:val="00180682"/>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80682"/>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80682"/>
    <w:rPr>
      <w:rFonts w:ascii="Calibri" w:hAnsi="Calibri" w:cs="Calibri"/>
      <w:u w:val="single"/>
      <w:bdr w:val="single" w:sz="4" w:space="0" w:color="auto"/>
    </w:rPr>
  </w:style>
  <w:style w:type="character" w:customStyle="1" w:styleId="Header1">
    <w:name w:val="Header1"/>
    <w:rsid w:val="00180682"/>
  </w:style>
  <w:style w:type="paragraph" w:customStyle="1" w:styleId="H4Tag">
    <w:name w:val="H4 (Tag)"/>
    <w:basedOn w:val="Normal"/>
    <w:link w:val="H4TagChar1"/>
    <w:qFormat/>
    <w:rsid w:val="00180682"/>
    <w:rPr>
      <w:rFonts w:eastAsia="Calibri"/>
      <w:b/>
    </w:rPr>
  </w:style>
  <w:style w:type="character" w:customStyle="1" w:styleId="H4TagChar1">
    <w:name w:val="H4 (Tag) Char1"/>
    <w:link w:val="H4Tag"/>
    <w:rsid w:val="00180682"/>
    <w:rPr>
      <w:rFonts w:ascii="Calibri" w:eastAsia="Calibri" w:hAnsi="Calibri" w:cs="Calibri"/>
      <w:b/>
    </w:rPr>
  </w:style>
  <w:style w:type="character" w:customStyle="1" w:styleId="citationgenerated">
    <w:name w:val="citation generated"/>
    <w:rsid w:val="00180682"/>
  </w:style>
  <w:style w:type="paragraph" w:customStyle="1" w:styleId="CM25">
    <w:name w:val="CM25"/>
    <w:basedOn w:val="Default"/>
    <w:next w:val="Default"/>
    <w:uiPriority w:val="99"/>
    <w:qFormat/>
    <w:rsid w:val="00180682"/>
    <w:pPr>
      <w:spacing w:after="233" w:line="276" w:lineRule="auto"/>
    </w:pPr>
    <w:rPr>
      <w:rFonts w:ascii="Georgia" w:eastAsia="Calibri" w:hAnsi="Georgia"/>
      <w:color w:val="auto"/>
      <w:sz w:val="22"/>
    </w:rPr>
  </w:style>
  <w:style w:type="character" w:customStyle="1" w:styleId="Title10">
    <w:name w:val="Title1"/>
    <w:rsid w:val="00180682"/>
  </w:style>
  <w:style w:type="character" w:customStyle="1" w:styleId="BoldandUnderlineCharCharCharChar">
    <w:name w:val="Bold and Underline Char Char Char Char"/>
    <w:rsid w:val="00180682"/>
    <w:rPr>
      <w:b/>
      <w:noProof w:val="0"/>
      <w:u w:val="single"/>
      <w:lang w:val="en-US" w:eastAsia="en-US" w:bidi="ar-SA"/>
    </w:rPr>
  </w:style>
  <w:style w:type="character" w:customStyle="1" w:styleId="FontStyle29">
    <w:name w:val="Font Style29"/>
    <w:uiPriority w:val="99"/>
    <w:rsid w:val="00180682"/>
    <w:rPr>
      <w:rFonts w:ascii="Arial" w:hAnsi="Arial" w:cs="Arial"/>
      <w:sz w:val="14"/>
      <w:szCs w:val="14"/>
    </w:rPr>
  </w:style>
  <w:style w:type="character" w:customStyle="1" w:styleId="Debate-CardTagandCite-F6Char">
    <w:name w:val="Debate- Card Tag and Cite- F6 Char"/>
    <w:link w:val="Debate-CardTagandCite-F6"/>
    <w:locked/>
    <w:rsid w:val="00180682"/>
    <w:rPr>
      <w:rFonts w:ascii="Georgia" w:hAnsi="Georgia"/>
      <w:b/>
    </w:rPr>
  </w:style>
  <w:style w:type="paragraph" w:customStyle="1" w:styleId="Debate-CardTagandCite-F6">
    <w:name w:val="Debate- Card Tag and Cite- F6"/>
    <w:basedOn w:val="Normal"/>
    <w:link w:val="Debate-CardTagandCite-F6Char"/>
    <w:qFormat/>
    <w:rsid w:val="00180682"/>
    <w:pPr>
      <w:contextualSpacing/>
    </w:pPr>
    <w:rPr>
      <w:rFonts w:ascii="Georgia" w:hAnsi="Georgia" w:cstheme="minorBidi"/>
      <w:b/>
    </w:rPr>
  </w:style>
  <w:style w:type="paragraph" w:customStyle="1" w:styleId="Cardtext4">
    <w:name w:val="Card text"/>
    <w:link w:val="CardtextChar3"/>
    <w:qFormat/>
    <w:rsid w:val="00180682"/>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180682"/>
    <w:pPr>
      <w:spacing w:before="240" w:after="60"/>
    </w:pPr>
    <w:rPr>
      <w:rFonts w:eastAsia="Times New Roman"/>
      <w:b/>
      <w:szCs w:val="28"/>
      <w:u w:val="single"/>
    </w:rPr>
  </w:style>
  <w:style w:type="character" w:customStyle="1" w:styleId="NewHeading2Char">
    <w:name w:val="NewHeading2 Char"/>
    <w:link w:val="NewHeading2"/>
    <w:rsid w:val="00180682"/>
    <w:rPr>
      <w:rFonts w:ascii="Calibri" w:eastAsia="Times New Roman" w:hAnsi="Calibri" w:cs="Calibri"/>
      <w:b/>
      <w:szCs w:val="28"/>
      <w:u w:val="single"/>
    </w:rPr>
  </w:style>
  <w:style w:type="paragraph" w:customStyle="1" w:styleId="TagGA11">
    <w:name w:val="Tag GA 11"/>
    <w:basedOn w:val="TOC1"/>
    <w:uiPriority w:val="99"/>
    <w:qFormat/>
    <w:rsid w:val="00180682"/>
    <w:rPr>
      <w:rFonts w:eastAsia="Calibri"/>
      <w:b/>
      <w:kern w:val="0"/>
    </w:rPr>
  </w:style>
  <w:style w:type="paragraph" w:customStyle="1" w:styleId="CM32">
    <w:name w:val="CM3+2"/>
    <w:basedOn w:val="Normal"/>
    <w:next w:val="Normal"/>
    <w:uiPriority w:val="99"/>
    <w:qFormat/>
    <w:rsid w:val="0018068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80682"/>
    <w:rPr>
      <w:rFonts w:eastAsia="Calibri"/>
    </w:rPr>
  </w:style>
  <w:style w:type="paragraph" w:customStyle="1" w:styleId="TagLine">
    <w:name w:val="Tag Line"/>
    <w:basedOn w:val="Normal"/>
    <w:next w:val="FullText"/>
    <w:uiPriority w:val="99"/>
    <w:qFormat/>
    <w:rsid w:val="00180682"/>
    <w:rPr>
      <w:rFonts w:eastAsia="Times New Roman"/>
      <w:b/>
      <w:sz w:val="28"/>
    </w:rPr>
  </w:style>
  <w:style w:type="paragraph" w:customStyle="1" w:styleId="msolistparagraphcxspfirst">
    <w:name w:val="msolistparagraphcxspfirst"/>
    <w:basedOn w:val="Normal"/>
    <w:uiPriority w:val="99"/>
    <w:qFormat/>
    <w:rsid w:val="0018068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80682"/>
    <w:pPr>
      <w:spacing w:before="100" w:beforeAutospacing="1" w:after="100" w:afterAutospacing="1"/>
    </w:pPr>
    <w:rPr>
      <w:rFonts w:eastAsia="Times New Roman"/>
      <w:sz w:val="24"/>
    </w:rPr>
  </w:style>
  <w:style w:type="character" w:customStyle="1" w:styleId="CardsUnderlined">
    <w:name w:val="Cards Underlined"/>
    <w:qFormat/>
    <w:rsid w:val="00180682"/>
    <w:rPr>
      <w:rFonts w:ascii="Helvetica" w:hAnsi="Helvetica" w:hint="default"/>
      <w:sz w:val="22"/>
      <w:szCs w:val="24"/>
      <w:u w:val="thick"/>
    </w:rPr>
  </w:style>
  <w:style w:type="paragraph" w:customStyle="1" w:styleId="Card6pt">
    <w:name w:val="Card 6pt"/>
    <w:basedOn w:val="Normal"/>
    <w:uiPriority w:val="99"/>
    <w:qFormat/>
    <w:rsid w:val="00180682"/>
    <w:pPr>
      <w:ind w:left="288" w:right="288"/>
    </w:pPr>
    <w:rPr>
      <w:rFonts w:eastAsia="Calibri"/>
      <w:color w:val="000000"/>
      <w:sz w:val="12"/>
      <w:szCs w:val="20"/>
    </w:rPr>
  </w:style>
  <w:style w:type="paragraph" w:customStyle="1" w:styleId="FullCite">
    <w:name w:val="Full Cite"/>
    <w:basedOn w:val="Normal"/>
    <w:next w:val="Normal"/>
    <w:link w:val="FullCiteChar"/>
    <w:qFormat/>
    <w:rsid w:val="00180682"/>
    <w:rPr>
      <w:rFonts w:ascii="Garamond" w:eastAsia="Calibri" w:hAnsi="Garamond"/>
    </w:rPr>
  </w:style>
  <w:style w:type="character" w:customStyle="1" w:styleId="FullCiteChar">
    <w:name w:val="Full Cite Char"/>
    <w:link w:val="FullCite"/>
    <w:rsid w:val="00180682"/>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8068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180682"/>
    <w:rPr>
      <w:rFonts w:ascii="Arial" w:hAnsi="Arial" w:cs="Arial"/>
      <w:sz w:val="24"/>
    </w:rPr>
  </w:style>
  <w:style w:type="paragraph" w:customStyle="1" w:styleId="StyleCardStyleBlackUnderline">
    <w:name w:val="Style Card Style + Black Underline"/>
    <w:basedOn w:val="Normal"/>
    <w:link w:val="StyleCardStyleBlackUnderlineChar"/>
    <w:qFormat/>
    <w:rsid w:val="00180682"/>
    <w:rPr>
      <w:rFonts w:eastAsia="Times New Roman"/>
      <w:color w:val="000000"/>
      <w:u w:val="single"/>
    </w:rPr>
  </w:style>
  <w:style w:type="character" w:customStyle="1" w:styleId="StyleCardStyleBlackUnderlineChar">
    <w:name w:val="Style Card Style + Black Underline Char"/>
    <w:link w:val="StyleCardStyleBlackUnderline"/>
    <w:rsid w:val="00180682"/>
    <w:rPr>
      <w:rFonts w:ascii="Calibri" w:eastAsia="Times New Roman" w:hAnsi="Calibri" w:cs="Calibri"/>
      <w:color w:val="000000"/>
      <w:u w:val="single"/>
    </w:rPr>
  </w:style>
  <w:style w:type="character" w:customStyle="1" w:styleId="titles">
    <w:name w:val="titles"/>
    <w:rsid w:val="00180682"/>
  </w:style>
  <w:style w:type="character" w:customStyle="1" w:styleId="articletext0">
    <w:name w:val="article_text"/>
    <w:rsid w:val="00180682"/>
  </w:style>
  <w:style w:type="paragraph" w:customStyle="1" w:styleId="StyleHeading2LatinArialMT13pt">
    <w:name w:val="Style Heading 2 + (Latin) ArialMT 13 pt"/>
    <w:basedOn w:val="Heading2"/>
    <w:next w:val="Heading2"/>
    <w:uiPriority w:val="99"/>
    <w:qFormat/>
    <w:rsid w:val="00180682"/>
    <w:pPr>
      <w:keepLines w:val="0"/>
      <w:pageBreakBefore w:val="0"/>
      <w:jc w:val="left"/>
    </w:pPr>
    <w:rPr>
      <w:rFonts w:eastAsia="SimSun" w:cs="Arial"/>
      <w:b w:val="0"/>
      <w:bCs/>
      <w:iCs/>
      <w:caps/>
      <w:sz w:val="24"/>
      <w:szCs w:val="28"/>
      <w:lang w:eastAsia="zh-CN"/>
    </w:rPr>
  </w:style>
  <w:style w:type="character" w:customStyle="1" w:styleId="contentauthor">
    <w:name w:val="contentauthor"/>
    <w:rsid w:val="00180682"/>
  </w:style>
  <w:style w:type="character" w:customStyle="1" w:styleId="subarticleheader">
    <w:name w:val="subarticleheader"/>
    <w:rsid w:val="00180682"/>
  </w:style>
  <w:style w:type="paragraph" w:customStyle="1" w:styleId="NotUnderlined">
    <w:name w:val="Not Underlined"/>
    <w:basedOn w:val="Normal"/>
    <w:uiPriority w:val="99"/>
    <w:qFormat/>
    <w:rsid w:val="00180682"/>
    <w:rPr>
      <w:rFonts w:ascii="Century Gothic" w:eastAsia="Times New Roman" w:hAnsi="Century Gothic"/>
    </w:rPr>
  </w:style>
  <w:style w:type="character" w:customStyle="1" w:styleId="spelle">
    <w:name w:val="spelle"/>
    <w:rsid w:val="00180682"/>
  </w:style>
  <w:style w:type="character" w:customStyle="1" w:styleId="grame">
    <w:name w:val="grame"/>
    <w:rsid w:val="00180682"/>
  </w:style>
  <w:style w:type="character" w:customStyle="1" w:styleId="CardStyleChar">
    <w:name w:val="Card Style Char"/>
    <w:link w:val="CardStyle"/>
    <w:rsid w:val="00180682"/>
    <w:rPr>
      <w:rFonts w:ascii="Calibri" w:eastAsia="Times New Roman" w:hAnsi="Calibri" w:cs="Calibri"/>
    </w:rPr>
  </w:style>
  <w:style w:type="character" w:customStyle="1" w:styleId="newstitle1">
    <w:name w:val="newstitle1"/>
    <w:rsid w:val="00180682"/>
  </w:style>
  <w:style w:type="character" w:customStyle="1" w:styleId="copy">
    <w:name w:val="copy"/>
    <w:rsid w:val="00180682"/>
  </w:style>
  <w:style w:type="character" w:customStyle="1" w:styleId="topheadline">
    <w:name w:val="topheadline"/>
    <w:rsid w:val="00180682"/>
  </w:style>
  <w:style w:type="paragraph" w:customStyle="1" w:styleId="StylecardThickunderline">
    <w:name w:val="Style card + Thick underline"/>
    <w:basedOn w:val="Normal"/>
    <w:link w:val="StylecardThickunderlineChar"/>
    <w:qFormat/>
    <w:rsid w:val="00180682"/>
    <w:pPr>
      <w:ind w:left="288" w:right="288"/>
    </w:pPr>
    <w:rPr>
      <w:rFonts w:eastAsia="SimSun"/>
      <w:u w:val="single"/>
      <w:lang w:eastAsia="zh-CN"/>
    </w:rPr>
  </w:style>
  <w:style w:type="character" w:customStyle="1" w:styleId="StylecardThickunderlineChar">
    <w:name w:val="Style card + Thick underline Char"/>
    <w:link w:val="StylecardThickunderline"/>
    <w:rsid w:val="00180682"/>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8068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80682"/>
    <w:rPr>
      <w:rFonts w:ascii="Calibri" w:eastAsia="SimSun" w:hAnsi="Calibri" w:cs="Calibri"/>
      <w:b/>
      <w:bCs/>
      <w:u w:val="single"/>
      <w:lang w:eastAsia="zh-CN"/>
    </w:rPr>
  </w:style>
  <w:style w:type="character" w:customStyle="1" w:styleId="headline">
    <w:name w:val="headline"/>
    <w:rsid w:val="00180682"/>
  </w:style>
  <w:style w:type="character" w:customStyle="1" w:styleId="Stylereduce27pt">
    <w:name w:val="Style reduce2 + 7 pt"/>
    <w:rsid w:val="00180682"/>
    <w:rPr>
      <w:rFonts w:ascii="Times New Roman" w:hAnsi="Times New Roman" w:cs="Arial"/>
      <w:color w:val="000000"/>
      <w:sz w:val="14"/>
      <w:szCs w:val="22"/>
    </w:rPr>
  </w:style>
  <w:style w:type="paragraph" w:customStyle="1" w:styleId="BlockHeadings">
    <w:name w:val="Block Headings"/>
    <w:next w:val="Normal"/>
    <w:link w:val="BlockHeadingsChar"/>
    <w:qFormat/>
    <w:rsid w:val="0018068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80682"/>
  </w:style>
  <w:style w:type="character" w:customStyle="1" w:styleId="st1">
    <w:name w:val="st1"/>
    <w:rsid w:val="00180682"/>
  </w:style>
  <w:style w:type="paragraph" w:customStyle="1" w:styleId="CM27">
    <w:name w:val="CM27"/>
    <w:basedOn w:val="Default"/>
    <w:next w:val="Default"/>
    <w:uiPriority w:val="99"/>
    <w:qFormat/>
    <w:rsid w:val="00180682"/>
    <w:pPr>
      <w:spacing w:after="200" w:line="276" w:lineRule="auto"/>
    </w:pPr>
    <w:rPr>
      <w:rFonts w:eastAsia="Calibri"/>
      <w:color w:val="auto"/>
      <w:sz w:val="22"/>
    </w:rPr>
  </w:style>
  <w:style w:type="character" w:customStyle="1" w:styleId="caps-label">
    <w:name w:val="caps-label"/>
    <w:rsid w:val="0018068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80682"/>
    <w:rPr>
      <w:rFonts w:ascii="Garamond" w:hAnsi="Garamond" w:cs="Times New Roman"/>
      <w:sz w:val="20"/>
    </w:rPr>
  </w:style>
  <w:style w:type="character" w:customStyle="1" w:styleId="quotechar">
    <w:name w:val="quotechar"/>
    <w:rsid w:val="00180682"/>
  </w:style>
  <w:style w:type="character" w:customStyle="1" w:styleId="boldunderline0">
    <w:name w:val="boldunderline"/>
    <w:rsid w:val="00180682"/>
  </w:style>
  <w:style w:type="paragraph" w:customStyle="1" w:styleId="font-null">
    <w:name w:val="font-null"/>
    <w:basedOn w:val="Normal"/>
    <w:uiPriority w:val="99"/>
    <w:qFormat/>
    <w:rsid w:val="00180682"/>
    <w:pPr>
      <w:spacing w:before="100" w:beforeAutospacing="1" w:after="100" w:afterAutospacing="1"/>
    </w:pPr>
    <w:rPr>
      <w:rFonts w:eastAsia="Times New Roman"/>
      <w:sz w:val="24"/>
    </w:rPr>
  </w:style>
  <w:style w:type="paragraph" w:customStyle="1" w:styleId="rteindent1">
    <w:name w:val="rteindent1"/>
    <w:basedOn w:val="Normal"/>
    <w:uiPriority w:val="99"/>
    <w:qFormat/>
    <w:rsid w:val="00180682"/>
    <w:pPr>
      <w:spacing w:before="100" w:beforeAutospacing="1" w:after="100" w:afterAutospacing="1"/>
    </w:pPr>
    <w:rPr>
      <w:rFonts w:eastAsia="Times New Roman"/>
      <w:sz w:val="24"/>
    </w:rPr>
  </w:style>
  <w:style w:type="character" w:customStyle="1" w:styleId="A8">
    <w:name w:val="A8"/>
    <w:rsid w:val="00180682"/>
    <w:rPr>
      <w:rFonts w:cs="Scala"/>
      <w:color w:val="000000"/>
      <w:sz w:val="15"/>
      <w:szCs w:val="15"/>
    </w:rPr>
  </w:style>
  <w:style w:type="paragraph" w:customStyle="1" w:styleId="Pa12">
    <w:name w:val="Pa12"/>
    <w:basedOn w:val="Default"/>
    <w:next w:val="Default"/>
    <w:uiPriority w:val="99"/>
    <w:qFormat/>
    <w:rsid w:val="00180682"/>
    <w:pPr>
      <w:spacing w:after="200" w:line="191" w:lineRule="atLeast"/>
    </w:pPr>
    <w:rPr>
      <w:rFonts w:ascii="Scala" w:eastAsia="Calibri" w:hAnsi="Scala"/>
      <w:color w:val="auto"/>
      <w:sz w:val="22"/>
    </w:rPr>
  </w:style>
  <w:style w:type="character" w:customStyle="1" w:styleId="A0">
    <w:name w:val="A0"/>
    <w:uiPriority w:val="99"/>
    <w:rsid w:val="00180682"/>
    <w:rPr>
      <w:rFonts w:cs="Scala"/>
      <w:color w:val="000000"/>
      <w:sz w:val="16"/>
      <w:szCs w:val="16"/>
    </w:rPr>
  </w:style>
  <w:style w:type="character" w:customStyle="1" w:styleId="Date11">
    <w:name w:val="Date11"/>
    <w:rsid w:val="00180682"/>
  </w:style>
  <w:style w:type="paragraph" w:customStyle="1" w:styleId="introduction">
    <w:name w:val="introduction"/>
    <w:basedOn w:val="Normal"/>
    <w:uiPriority w:val="99"/>
    <w:qFormat/>
    <w:rsid w:val="00180682"/>
    <w:pPr>
      <w:spacing w:before="100" w:beforeAutospacing="1" w:after="100" w:afterAutospacing="1"/>
    </w:pPr>
    <w:rPr>
      <w:rFonts w:eastAsia="Times New Roman"/>
      <w:sz w:val="24"/>
    </w:rPr>
  </w:style>
  <w:style w:type="character" w:customStyle="1" w:styleId="Boxout">
    <w:name w:val="Box out"/>
    <w:uiPriority w:val="1"/>
    <w:qFormat/>
    <w:rsid w:val="0018068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8068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8068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80682"/>
    <w:pPr>
      <w:spacing w:before="100" w:beforeAutospacing="1" w:after="100" w:afterAutospacing="1"/>
    </w:pPr>
    <w:rPr>
      <w:rFonts w:eastAsia="Times New Roman"/>
      <w:sz w:val="24"/>
    </w:rPr>
  </w:style>
  <w:style w:type="character" w:customStyle="1" w:styleId="metad">
    <w:name w:val="metad"/>
    <w:rsid w:val="00180682"/>
  </w:style>
  <w:style w:type="paragraph" w:customStyle="1" w:styleId="class">
    <w:name w:val="class"/>
    <w:basedOn w:val="Normal"/>
    <w:uiPriority w:val="99"/>
    <w:qFormat/>
    <w:rsid w:val="00180682"/>
    <w:pPr>
      <w:spacing w:before="100" w:beforeAutospacing="1" w:after="100" w:afterAutospacing="1"/>
    </w:pPr>
    <w:rPr>
      <w:rFonts w:eastAsia="Times New Roman"/>
      <w:sz w:val="24"/>
    </w:rPr>
  </w:style>
  <w:style w:type="character" w:customStyle="1" w:styleId="sifr-alternate">
    <w:name w:val="sifr-alternate"/>
    <w:rsid w:val="00180682"/>
  </w:style>
  <w:style w:type="character" w:customStyle="1" w:styleId="justify1">
    <w:name w:val="justify1"/>
    <w:rsid w:val="00180682"/>
  </w:style>
  <w:style w:type="character" w:customStyle="1" w:styleId="artbody1">
    <w:name w:val="art_body1"/>
    <w:rsid w:val="00180682"/>
    <w:rPr>
      <w:rFonts w:ascii="Arial" w:hAnsi="Arial" w:cs="Arial" w:hint="default"/>
    </w:rPr>
  </w:style>
  <w:style w:type="character" w:customStyle="1" w:styleId="A1">
    <w:name w:val="A1"/>
    <w:uiPriority w:val="99"/>
    <w:rsid w:val="00180682"/>
    <w:rPr>
      <w:rFonts w:cs="Book Antiqua"/>
      <w:color w:val="221E1F"/>
      <w:sz w:val="22"/>
      <w:szCs w:val="22"/>
    </w:rPr>
  </w:style>
  <w:style w:type="character" w:customStyle="1" w:styleId="UnderlineStyleChar">
    <w:name w:val="Underline Style Char"/>
    <w:link w:val="UnderlineStyle"/>
    <w:rsid w:val="00180682"/>
    <w:rPr>
      <w:rFonts w:ascii="Calibri" w:eastAsia="Times New Roman" w:hAnsi="Calibri" w:cs="Calibri"/>
      <w:b/>
      <w:sz w:val="24"/>
      <w:u w:val="single"/>
    </w:rPr>
  </w:style>
  <w:style w:type="paragraph" w:customStyle="1" w:styleId="blocktitle1">
    <w:name w:val="block title"/>
    <w:basedOn w:val="Normal"/>
    <w:link w:val="blocktitleChar"/>
    <w:qFormat/>
    <w:rsid w:val="0018068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80682"/>
    <w:rPr>
      <w:rFonts w:ascii="Garamond" w:eastAsia="Calibri" w:hAnsi="Garamond" w:cs="Calibri"/>
      <w:b/>
      <w:caps/>
      <w:sz w:val="28"/>
      <w:lang w:val="x-none" w:eastAsia="x-none"/>
    </w:rPr>
  </w:style>
  <w:style w:type="character" w:customStyle="1" w:styleId="reality">
    <w:name w:val="reality"/>
    <w:rsid w:val="00180682"/>
  </w:style>
  <w:style w:type="paragraph" w:customStyle="1" w:styleId="Pa6">
    <w:name w:val="Pa6"/>
    <w:basedOn w:val="Normal"/>
    <w:next w:val="Normal"/>
    <w:uiPriority w:val="99"/>
    <w:qFormat/>
    <w:rsid w:val="0018068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8068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8068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8068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8068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80682"/>
    <w:pPr>
      <w:spacing w:before="100" w:beforeAutospacing="1" w:after="100" w:afterAutospacing="1"/>
    </w:pPr>
    <w:rPr>
      <w:rFonts w:eastAsia="Times New Roman"/>
      <w:sz w:val="24"/>
    </w:rPr>
  </w:style>
  <w:style w:type="character" w:customStyle="1" w:styleId="text2">
    <w:name w:val="text2"/>
    <w:rsid w:val="00180682"/>
  </w:style>
  <w:style w:type="character" w:customStyle="1" w:styleId="StyleUnderlineChar2CharChar11pt">
    <w:name w:val="Style Underline Char2 Char Char + 11 pt"/>
    <w:rsid w:val="00180682"/>
    <w:rPr>
      <w:rFonts w:ascii="Times New Roman" w:hAnsi="Times New Roman"/>
      <w:sz w:val="20"/>
      <w:u w:val="single"/>
    </w:rPr>
  </w:style>
  <w:style w:type="character" w:customStyle="1" w:styleId="StyleStyleBoldUnderline11pt">
    <w:name w:val="Style Style Bold Underline + 11 pt"/>
    <w:rsid w:val="0018068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80682"/>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80682"/>
    <w:rPr>
      <w:rFonts w:ascii="Calibri" w:eastAsia="SimSun" w:hAnsi="Calibri" w:cs="Calibri"/>
      <w:b/>
      <w:bCs/>
      <w:u w:val="single"/>
    </w:rPr>
  </w:style>
  <w:style w:type="character" w:customStyle="1" w:styleId="articlehead2">
    <w:name w:val="articlehead2"/>
    <w:rsid w:val="00180682"/>
  </w:style>
  <w:style w:type="character" w:customStyle="1" w:styleId="pronset">
    <w:name w:val="pronset"/>
    <w:rsid w:val="00180682"/>
  </w:style>
  <w:style w:type="character" w:customStyle="1" w:styleId="prondelim">
    <w:name w:val="prondelim"/>
    <w:rsid w:val="00180682"/>
  </w:style>
  <w:style w:type="character" w:customStyle="1" w:styleId="prontoggle">
    <w:name w:val="pron_toggle"/>
    <w:rsid w:val="00180682"/>
  </w:style>
  <w:style w:type="character" w:customStyle="1" w:styleId="boldface">
    <w:name w:val="boldface"/>
    <w:rsid w:val="00180682"/>
  </w:style>
  <w:style w:type="character" w:customStyle="1" w:styleId="secondary-bf">
    <w:name w:val="secondary-bf"/>
    <w:rsid w:val="00180682"/>
  </w:style>
  <w:style w:type="character" w:customStyle="1" w:styleId="ColorfulGrid-Accent1Char">
    <w:name w:val="Colorful Grid - Accent 1 Char"/>
    <w:aliases w:val="quote Char"/>
    <w:link w:val="ColorfulGrid-Accent1"/>
    <w:uiPriority w:val="29"/>
    <w:rsid w:val="00180682"/>
    <w:rPr>
      <w:rFonts w:ascii="Times New Roman" w:hAnsi="Times New Roman"/>
      <w:iCs/>
      <w:color w:val="000000"/>
      <w:sz w:val="16"/>
    </w:rPr>
  </w:style>
  <w:style w:type="table" w:styleId="ColorfulGrid-Accent1">
    <w:name w:val="Colorful Grid Accent 1"/>
    <w:basedOn w:val="TableNormal"/>
    <w:link w:val="ColorfulGrid-Accent1Char"/>
    <w:uiPriority w:val="29"/>
    <w:rsid w:val="0018068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8068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80682"/>
  </w:style>
  <w:style w:type="character" w:customStyle="1" w:styleId="pg">
    <w:name w:val="pg"/>
    <w:rsid w:val="00180682"/>
  </w:style>
  <w:style w:type="character" w:customStyle="1" w:styleId="detailtitle">
    <w:name w:val="detailtitle"/>
    <w:rsid w:val="00180682"/>
  </w:style>
  <w:style w:type="character" w:customStyle="1" w:styleId="storydate">
    <w:name w:val="storydate"/>
    <w:rsid w:val="00180682"/>
  </w:style>
  <w:style w:type="character" w:customStyle="1" w:styleId="preloadwrap">
    <w:name w:val="preloadwrap"/>
    <w:rsid w:val="00180682"/>
  </w:style>
  <w:style w:type="paragraph" w:customStyle="1" w:styleId="summary">
    <w:name w:val="summary"/>
    <w:basedOn w:val="Normal"/>
    <w:uiPriority w:val="99"/>
    <w:qFormat/>
    <w:rsid w:val="00180682"/>
    <w:pPr>
      <w:spacing w:before="100" w:beforeAutospacing="1" w:after="100" w:afterAutospacing="1"/>
    </w:pPr>
    <w:rPr>
      <w:rFonts w:eastAsia="Times New Roman"/>
      <w:sz w:val="24"/>
    </w:rPr>
  </w:style>
  <w:style w:type="paragraph" w:customStyle="1" w:styleId="Caption2">
    <w:name w:val="Caption2"/>
    <w:basedOn w:val="Normal"/>
    <w:uiPriority w:val="99"/>
    <w:qFormat/>
    <w:rsid w:val="00180682"/>
    <w:pPr>
      <w:spacing w:before="100" w:beforeAutospacing="1" w:after="100" w:afterAutospacing="1"/>
    </w:pPr>
    <w:rPr>
      <w:rFonts w:eastAsia="Times New Roman"/>
      <w:sz w:val="24"/>
    </w:rPr>
  </w:style>
  <w:style w:type="character" w:customStyle="1" w:styleId="creditwrap">
    <w:name w:val="creditwrap"/>
    <w:rsid w:val="00180682"/>
  </w:style>
  <w:style w:type="character" w:customStyle="1" w:styleId="DefaultChar1">
    <w:name w:val="Default Char1"/>
    <w:rsid w:val="00180682"/>
    <w:rPr>
      <w:noProof w:val="0"/>
      <w:color w:val="000000"/>
      <w:lang w:val="en-US" w:eastAsia="en-US" w:bidi="ar-SA"/>
    </w:rPr>
  </w:style>
  <w:style w:type="paragraph" w:customStyle="1" w:styleId="MTDisplayEquation">
    <w:name w:val="MTDisplayEquation"/>
    <w:basedOn w:val="Normal"/>
    <w:next w:val="Normal"/>
    <w:link w:val="MTDisplayEquationChar"/>
    <w:qFormat/>
    <w:rsid w:val="0018068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80682"/>
    <w:rPr>
      <w:rFonts w:ascii="Calibri" w:eastAsia="Times New Roman" w:hAnsi="Calibri" w:cs="Calibri"/>
      <w:bCs/>
      <w:lang w:bidi="he-IL"/>
    </w:rPr>
  </w:style>
  <w:style w:type="character" w:customStyle="1" w:styleId="textunderlineChar0">
    <w:name w:val="text underline Char"/>
    <w:rsid w:val="00180682"/>
    <w:rPr>
      <w:sz w:val="24"/>
      <w:szCs w:val="22"/>
      <w:u w:val="thick"/>
      <w:lang w:val="en-US" w:eastAsia="en-US" w:bidi="ar-SA"/>
    </w:rPr>
  </w:style>
  <w:style w:type="character" w:customStyle="1" w:styleId="BoldChar">
    <w:name w:val="Bold Char"/>
    <w:rsid w:val="00180682"/>
    <w:rPr>
      <w:rFonts w:ascii="Times New Roman" w:eastAsia="Times New Roman" w:hAnsi="Times New Roman"/>
      <w:b/>
      <w:szCs w:val="24"/>
    </w:rPr>
  </w:style>
  <w:style w:type="character" w:customStyle="1" w:styleId="pmterms31">
    <w:name w:val="pmterms31"/>
    <w:rsid w:val="00180682"/>
    <w:rPr>
      <w:b/>
      <w:bCs/>
      <w:i w:val="0"/>
      <w:iCs w:val="0"/>
      <w:color w:val="000000"/>
    </w:rPr>
  </w:style>
  <w:style w:type="character" w:customStyle="1" w:styleId="copyrightdescription">
    <w:name w:val="copyrightdescription"/>
    <w:rsid w:val="00180682"/>
  </w:style>
  <w:style w:type="paragraph" w:customStyle="1" w:styleId="DebateFile">
    <w:name w:val="Debate File"/>
    <w:basedOn w:val="Normal"/>
    <w:uiPriority w:val="99"/>
    <w:qFormat/>
    <w:rsid w:val="00180682"/>
    <w:pPr>
      <w:jc w:val="center"/>
    </w:pPr>
    <w:rPr>
      <w:rFonts w:ascii="Book Antiqua" w:eastAsia="Times New Roman" w:hAnsi="Book Antiqua"/>
      <w:b/>
      <w:sz w:val="28"/>
    </w:rPr>
  </w:style>
  <w:style w:type="character" w:customStyle="1" w:styleId="ft01">
    <w:name w:val="ft01"/>
    <w:rsid w:val="00180682"/>
    <w:rPr>
      <w:rFonts w:ascii="Times" w:hAnsi="Times" w:cs="Times" w:hint="default"/>
      <w:color w:val="000000"/>
      <w:sz w:val="14"/>
      <w:szCs w:val="14"/>
    </w:rPr>
  </w:style>
  <w:style w:type="character" w:customStyle="1" w:styleId="ft11">
    <w:name w:val="ft11"/>
    <w:rsid w:val="00180682"/>
    <w:rPr>
      <w:rFonts w:ascii="Times" w:hAnsi="Times" w:cs="Times" w:hint="default"/>
      <w:color w:val="000000"/>
      <w:sz w:val="17"/>
      <w:szCs w:val="17"/>
    </w:rPr>
  </w:style>
  <w:style w:type="character" w:customStyle="1" w:styleId="ft21">
    <w:name w:val="ft21"/>
    <w:rsid w:val="00180682"/>
    <w:rPr>
      <w:rFonts w:ascii="Times" w:hAnsi="Times" w:cs="Times" w:hint="default"/>
      <w:color w:val="000000"/>
      <w:sz w:val="15"/>
      <w:szCs w:val="15"/>
    </w:rPr>
  </w:style>
  <w:style w:type="character" w:customStyle="1" w:styleId="ft31">
    <w:name w:val="ft31"/>
    <w:rsid w:val="00180682"/>
    <w:rPr>
      <w:rFonts w:ascii="Times" w:hAnsi="Times" w:cs="Times" w:hint="default"/>
      <w:color w:val="000000"/>
      <w:sz w:val="15"/>
      <w:szCs w:val="15"/>
    </w:rPr>
  </w:style>
  <w:style w:type="paragraph" w:customStyle="1" w:styleId="Little">
    <w:name w:val="Little"/>
    <w:basedOn w:val="Normal"/>
    <w:next w:val="Normal"/>
    <w:uiPriority w:val="99"/>
    <w:qFormat/>
    <w:rsid w:val="00180682"/>
    <w:pPr>
      <w:ind w:left="288"/>
    </w:pPr>
    <w:rPr>
      <w:rFonts w:ascii="Garamond" w:eastAsia="Times New Roman" w:hAnsi="Garamond"/>
    </w:rPr>
  </w:style>
  <w:style w:type="paragraph" w:customStyle="1" w:styleId="AAAcard">
    <w:name w:val="AAAcard"/>
    <w:basedOn w:val="Normal"/>
    <w:link w:val="AAAcardChar"/>
    <w:uiPriority w:val="99"/>
    <w:qFormat/>
    <w:rsid w:val="00180682"/>
    <w:pPr>
      <w:ind w:left="288" w:right="288"/>
    </w:pPr>
    <w:rPr>
      <w:rFonts w:eastAsia="Times New Roman"/>
    </w:rPr>
  </w:style>
  <w:style w:type="character" w:customStyle="1" w:styleId="dquo">
    <w:name w:val="dquo"/>
    <w:rsid w:val="00180682"/>
  </w:style>
  <w:style w:type="character" w:customStyle="1" w:styleId="caps2">
    <w:name w:val="caps2"/>
    <w:rsid w:val="00180682"/>
  </w:style>
  <w:style w:type="character" w:customStyle="1" w:styleId="inside-head">
    <w:name w:val="inside-head"/>
    <w:rsid w:val="00180682"/>
  </w:style>
  <w:style w:type="character" w:customStyle="1" w:styleId="CardsFont12ptCharCharCharChar">
    <w:name w:val="Cards + Font: 12 pt Char Char Char Char"/>
    <w:rsid w:val="00180682"/>
    <w:rPr>
      <w:sz w:val="24"/>
      <w:szCs w:val="24"/>
      <w:u w:val="thick"/>
      <w:lang w:val="en-US" w:eastAsia="en-US" w:bidi="ar-SA"/>
    </w:rPr>
  </w:style>
  <w:style w:type="character" w:customStyle="1" w:styleId="ccs">
    <w:name w:val="c cs"/>
    <w:rsid w:val="00180682"/>
  </w:style>
  <w:style w:type="character" w:customStyle="1" w:styleId="UnderlinedEvChar">
    <w:name w:val="Underlined Ev Char"/>
    <w:link w:val="UnderlinedEv"/>
    <w:rsid w:val="00180682"/>
    <w:rPr>
      <w:rFonts w:ascii="Times New Roman" w:eastAsia="Times New Roman" w:hAnsi="Times New Roman"/>
      <w:u w:val="single"/>
    </w:rPr>
  </w:style>
  <w:style w:type="character" w:customStyle="1" w:styleId="dropshadow">
    <w:name w:val="dropshadow"/>
    <w:rsid w:val="00180682"/>
  </w:style>
  <w:style w:type="character" w:customStyle="1" w:styleId="d05ws">
    <w:name w:val="d05ws"/>
    <w:rsid w:val="00180682"/>
  </w:style>
  <w:style w:type="character" w:customStyle="1" w:styleId="rzibod">
    <w:name w:val="rzibod"/>
    <w:rsid w:val="00180682"/>
  </w:style>
  <w:style w:type="paragraph" w:customStyle="1" w:styleId="Caption3">
    <w:name w:val="Caption3"/>
    <w:basedOn w:val="Normal"/>
    <w:uiPriority w:val="99"/>
    <w:qFormat/>
    <w:rsid w:val="00180682"/>
    <w:pPr>
      <w:spacing w:before="100" w:beforeAutospacing="1" w:after="100" w:afterAutospacing="1"/>
    </w:pPr>
    <w:rPr>
      <w:rFonts w:eastAsia="Times New Roman"/>
      <w:sz w:val="24"/>
    </w:rPr>
  </w:style>
  <w:style w:type="character" w:customStyle="1" w:styleId="StyleBold1">
    <w:name w:val="Style Bold1"/>
    <w:rsid w:val="00180682"/>
    <w:rPr>
      <w:rFonts w:ascii="Georgia" w:hAnsi="Georgia"/>
      <w:b/>
      <w:bCs/>
      <w:sz w:val="22"/>
    </w:rPr>
  </w:style>
  <w:style w:type="character" w:customStyle="1" w:styleId="headertext">
    <w:name w:val="headertext"/>
    <w:rsid w:val="00180682"/>
  </w:style>
  <w:style w:type="paragraph" w:customStyle="1" w:styleId="body-12-5">
    <w:name w:val="body-12-5"/>
    <w:basedOn w:val="Normal"/>
    <w:uiPriority w:val="99"/>
    <w:qFormat/>
    <w:rsid w:val="00180682"/>
    <w:pPr>
      <w:spacing w:before="100" w:beforeAutospacing="1" w:after="100" w:afterAutospacing="1"/>
    </w:pPr>
    <w:rPr>
      <w:rFonts w:eastAsia="Times New Roman"/>
      <w:sz w:val="24"/>
    </w:rPr>
  </w:style>
  <w:style w:type="character" w:customStyle="1" w:styleId="endnote-reference">
    <w:name w:val="endnote-reference"/>
    <w:rsid w:val="00180682"/>
  </w:style>
  <w:style w:type="character" w:customStyle="1" w:styleId="officialsname">
    <w:name w:val="official_s_name"/>
    <w:rsid w:val="00180682"/>
  </w:style>
  <w:style w:type="character" w:customStyle="1" w:styleId="audience">
    <w:name w:val="audience"/>
    <w:rsid w:val="00180682"/>
  </w:style>
  <w:style w:type="character" w:customStyle="1" w:styleId="A7">
    <w:name w:val="A7"/>
    <w:uiPriority w:val="99"/>
    <w:rsid w:val="00180682"/>
    <w:rPr>
      <w:rFonts w:cs="Myriad Pro"/>
      <w:color w:val="0066B1"/>
      <w:sz w:val="22"/>
      <w:szCs w:val="22"/>
    </w:rPr>
  </w:style>
  <w:style w:type="character" w:customStyle="1" w:styleId="BlockHeadingsChar">
    <w:name w:val="Block Headings Char"/>
    <w:link w:val="BlockHeadings"/>
    <w:rsid w:val="00180682"/>
    <w:rPr>
      <w:rFonts w:ascii="Times New Roman" w:eastAsia="Times New Roman" w:hAnsi="Times New Roman" w:cs="Times New Roman"/>
      <w:b/>
      <w:sz w:val="36"/>
      <w:szCs w:val="24"/>
      <w:u w:val="single"/>
    </w:rPr>
  </w:style>
  <w:style w:type="character" w:customStyle="1" w:styleId="normalchar">
    <w:name w:val="normal__char"/>
    <w:rsid w:val="00180682"/>
  </w:style>
  <w:style w:type="character" w:customStyle="1" w:styleId="hyperlink002cheading0020100200028block0020title0029char">
    <w:name w:val="hyperlink_002cheading_00201_0020_0028block_0020title_0029__char"/>
    <w:rsid w:val="00180682"/>
  </w:style>
  <w:style w:type="character" w:customStyle="1" w:styleId="underline002cstyle0020bold0020underlinechar">
    <w:name w:val="underline_002cstyle_0020bold_0020underline__char"/>
    <w:rsid w:val="00180682"/>
  </w:style>
  <w:style w:type="character" w:customStyle="1" w:styleId="copyboldblack">
    <w:name w:val="copyboldblack"/>
    <w:rsid w:val="00180682"/>
  </w:style>
  <w:style w:type="character" w:customStyle="1" w:styleId="copybold">
    <w:name w:val="copybold"/>
    <w:rsid w:val="00180682"/>
  </w:style>
  <w:style w:type="character" w:customStyle="1" w:styleId="author-date0">
    <w:name w:val="author-date"/>
    <w:rsid w:val="00180682"/>
  </w:style>
  <w:style w:type="paragraph" w:customStyle="1" w:styleId="infuse">
    <w:name w:val="infuse"/>
    <w:basedOn w:val="Normal"/>
    <w:uiPriority w:val="99"/>
    <w:qFormat/>
    <w:rsid w:val="00180682"/>
    <w:pPr>
      <w:spacing w:before="100" w:beforeAutospacing="1" w:after="100" w:afterAutospacing="1"/>
    </w:pPr>
    <w:rPr>
      <w:rFonts w:eastAsia="Times New Roman"/>
      <w:sz w:val="24"/>
    </w:rPr>
  </w:style>
  <w:style w:type="paragraph" w:customStyle="1" w:styleId="fontreg">
    <w:name w:val="font_reg"/>
    <w:basedOn w:val="Normal"/>
    <w:uiPriority w:val="99"/>
    <w:qFormat/>
    <w:rsid w:val="00180682"/>
    <w:pPr>
      <w:spacing w:before="100" w:beforeAutospacing="1" w:after="100" w:afterAutospacing="1"/>
    </w:pPr>
    <w:rPr>
      <w:rFonts w:eastAsia="Times New Roman"/>
      <w:sz w:val="24"/>
    </w:rPr>
  </w:style>
  <w:style w:type="character" w:customStyle="1" w:styleId="yshortcuts">
    <w:name w:val="yshortcuts"/>
    <w:rsid w:val="00180682"/>
  </w:style>
  <w:style w:type="character" w:customStyle="1" w:styleId="hidden">
    <w:name w:val="hidden"/>
    <w:rsid w:val="00180682"/>
  </w:style>
  <w:style w:type="character" w:customStyle="1" w:styleId="articlebegin">
    <w:name w:val="articlebegin"/>
    <w:rsid w:val="00180682"/>
  </w:style>
  <w:style w:type="character" w:customStyle="1" w:styleId="mediaoverlay">
    <w:name w:val="mediaoverlay"/>
    <w:rsid w:val="00180682"/>
  </w:style>
  <w:style w:type="paragraph" w:customStyle="1" w:styleId="CITEF3">
    <w:name w:val="CITE F3"/>
    <w:uiPriority w:val="99"/>
    <w:qFormat/>
    <w:rsid w:val="00180682"/>
    <w:pPr>
      <w:spacing w:after="0" w:line="240" w:lineRule="auto"/>
    </w:pPr>
    <w:rPr>
      <w:rFonts w:ascii="Georgia" w:eastAsia="SimSun" w:hAnsi="Georgia" w:cs="Times New Roman"/>
      <w:b/>
      <w:sz w:val="24"/>
      <w:szCs w:val="24"/>
      <w:lang w:eastAsia="zh-CN"/>
    </w:rPr>
  </w:style>
  <w:style w:type="character" w:customStyle="1" w:styleId="blogcaption">
    <w:name w:val="blog_caption"/>
    <w:rsid w:val="00180682"/>
  </w:style>
  <w:style w:type="paragraph" w:customStyle="1" w:styleId="StyleBoldUnderlineTimesNewRoman">
    <w:name w:val="Style Bold Underline + Times New Roman"/>
    <w:link w:val="StyleBoldUnderlineTimesNewRomanChar"/>
    <w:qFormat/>
    <w:rsid w:val="0018068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8068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8068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80682"/>
    <w:rPr>
      <w:rFonts w:ascii="Calibri" w:eastAsia="Calibri" w:hAnsi="Calibri" w:cs="Times New Roman"/>
      <w:sz w:val="20"/>
      <w:szCs w:val="20"/>
      <w:u w:val="single"/>
    </w:rPr>
  </w:style>
  <w:style w:type="character" w:customStyle="1" w:styleId="commnet-abuzz">
    <w:name w:val="commnet-abuzz"/>
    <w:rsid w:val="00180682"/>
  </w:style>
  <w:style w:type="character" w:customStyle="1" w:styleId="fbconnectbuttontext">
    <w:name w:val="fbconnectbutton_text"/>
    <w:rsid w:val="00180682"/>
  </w:style>
  <w:style w:type="character" w:customStyle="1" w:styleId="fbsharecountinner">
    <w:name w:val="fb_share_count_inner"/>
    <w:rsid w:val="00180682"/>
  </w:style>
  <w:style w:type="character" w:customStyle="1" w:styleId="stbuttontext">
    <w:name w:val="stbuttontext"/>
    <w:rsid w:val="00180682"/>
  </w:style>
  <w:style w:type="paragraph" w:customStyle="1" w:styleId="hotroute1">
    <w:name w:val="hot route!"/>
    <w:basedOn w:val="Normal"/>
    <w:uiPriority w:val="99"/>
    <w:qFormat/>
    <w:rsid w:val="00180682"/>
    <w:pPr>
      <w:ind w:left="144"/>
    </w:pPr>
    <w:rPr>
      <w:rFonts w:ascii="Cambria" w:eastAsia="Calibri" w:hAnsi="Cambria"/>
      <w:sz w:val="24"/>
    </w:rPr>
  </w:style>
  <w:style w:type="character" w:customStyle="1" w:styleId="Highlightedunderline0">
    <w:name w:val="Highlighted underline"/>
    <w:qFormat/>
    <w:rsid w:val="0018068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80682"/>
  </w:style>
  <w:style w:type="character" w:customStyle="1" w:styleId="Normal2">
    <w:name w:val="Normal2"/>
    <w:rsid w:val="00180682"/>
  </w:style>
  <w:style w:type="character" w:customStyle="1" w:styleId="pubdate">
    <w:name w:val="pubdate"/>
    <w:rsid w:val="00180682"/>
  </w:style>
  <w:style w:type="numbering" w:customStyle="1" w:styleId="NoList11">
    <w:name w:val="No List11"/>
    <w:next w:val="NoList"/>
    <w:uiPriority w:val="99"/>
    <w:semiHidden/>
    <w:unhideWhenUsed/>
    <w:rsid w:val="00180682"/>
  </w:style>
  <w:style w:type="numbering" w:customStyle="1" w:styleId="NoList111">
    <w:name w:val="No List111"/>
    <w:next w:val="NoList"/>
    <w:uiPriority w:val="99"/>
    <w:semiHidden/>
    <w:unhideWhenUsed/>
    <w:rsid w:val="00180682"/>
  </w:style>
  <w:style w:type="numbering" w:customStyle="1" w:styleId="NoList1111">
    <w:name w:val="No List1111"/>
    <w:next w:val="NoList"/>
    <w:uiPriority w:val="99"/>
    <w:semiHidden/>
    <w:unhideWhenUsed/>
    <w:rsid w:val="00180682"/>
  </w:style>
  <w:style w:type="numbering" w:customStyle="1" w:styleId="NoList11111">
    <w:name w:val="No List11111"/>
    <w:next w:val="NoList"/>
    <w:uiPriority w:val="99"/>
    <w:semiHidden/>
    <w:unhideWhenUsed/>
    <w:rsid w:val="00180682"/>
  </w:style>
  <w:style w:type="numbering" w:customStyle="1" w:styleId="NoList111111">
    <w:name w:val="No List111111"/>
    <w:next w:val="NoList"/>
    <w:uiPriority w:val="99"/>
    <w:semiHidden/>
    <w:unhideWhenUsed/>
    <w:rsid w:val="00180682"/>
  </w:style>
  <w:style w:type="numbering" w:customStyle="1" w:styleId="NoList1111111">
    <w:name w:val="No List1111111"/>
    <w:next w:val="NoList"/>
    <w:uiPriority w:val="99"/>
    <w:semiHidden/>
    <w:unhideWhenUsed/>
    <w:rsid w:val="00180682"/>
  </w:style>
  <w:style w:type="numbering" w:customStyle="1" w:styleId="NoList11111111">
    <w:name w:val="No List11111111"/>
    <w:next w:val="NoList"/>
    <w:uiPriority w:val="99"/>
    <w:semiHidden/>
    <w:unhideWhenUsed/>
    <w:rsid w:val="00180682"/>
  </w:style>
  <w:style w:type="numbering" w:customStyle="1" w:styleId="NoList111111111">
    <w:name w:val="No List111111111"/>
    <w:next w:val="NoList"/>
    <w:uiPriority w:val="99"/>
    <w:semiHidden/>
    <w:unhideWhenUsed/>
    <w:rsid w:val="00180682"/>
  </w:style>
  <w:style w:type="numbering" w:customStyle="1" w:styleId="NoList1111111111">
    <w:name w:val="No List1111111111"/>
    <w:next w:val="NoList"/>
    <w:uiPriority w:val="99"/>
    <w:semiHidden/>
    <w:unhideWhenUsed/>
    <w:rsid w:val="00180682"/>
  </w:style>
  <w:style w:type="numbering" w:customStyle="1" w:styleId="NoList11111111111">
    <w:name w:val="No List11111111111"/>
    <w:next w:val="NoList"/>
    <w:uiPriority w:val="99"/>
    <w:semiHidden/>
    <w:unhideWhenUsed/>
    <w:rsid w:val="00180682"/>
  </w:style>
  <w:style w:type="numbering" w:customStyle="1" w:styleId="NoList111111111111">
    <w:name w:val="No List111111111111"/>
    <w:next w:val="NoList"/>
    <w:uiPriority w:val="99"/>
    <w:semiHidden/>
    <w:unhideWhenUsed/>
    <w:rsid w:val="00180682"/>
  </w:style>
  <w:style w:type="numbering" w:customStyle="1" w:styleId="NoList1111111111111">
    <w:name w:val="No List1111111111111"/>
    <w:next w:val="NoList"/>
    <w:uiPriority w:val="99"/>
    <w:semiHidden/>
    <w:unhideWhenUsed/>
    <w:rsid w:val="00180682"/>
  </w:style>
  <w:style w:type="numbering" w:customStyle="1" w:styleId="NoList11111111111111">
    <w:name w:val="No List11111111111111"/>
    <w:next w:val="NoList"/>
    <w:uiPriority w:val="99"/>
    <w:semiHidden/>
    <w:unhideWhenUsed/>
    <w:rsid w:val="00180682"/>
  </w:style>
  <w:style w:type="numbering" w:customStyle="1" w:styleId="NoList111111111111111">
    <w:name w:val="No List111111111111111"/>
    <w:next w:val="NoList"/>
    <w:uiPriority w:val="99"/>
    <w:semiHidden/>
    <w:unhideWhenUsed/>
    <w:rsid w:val="00180682"/>
  </w:style>
  <w:style w:type="numbering" w:customStyle="1" w:styleId="NoList1111111111111111">
    <w:name w:val="No List1111111111111111"/>
    <w:next w:val="NoList"/>
    <w:uiPriority w:val="99"/>
    <w:semiHidden/>
    <w:unhideWhenUsed/>
    <w:rsid w:val="00180682"/>
  </w:style>
  <w:style w:type="numbering" w:customStyle="1" w:styleId="NoList11111111111111111">
    <w:name w:val="No List11111111111111111"/>
    <w:next w:val="NoList"/>
    <w:uiPriority w:val="99"/>
    <w:semiHidden/>
    <w:unhideWhenUsed/>
    <w:rsid w:val="00180682"/>
  </w:style>
  <w:style w:type="paragraph" w:customStyle="1" w:styleId="FreeFormA">
    <w:name w:val="Free Form A"/>
    <w:autoRedefine/>
    <w:uiPriority w:val="99"/>
    <w:qFormat/>
    <w:rsid w:val="0018068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80682"/>
  </w:style>
  <w:style w:type="character" w:customStyle="1" w:styleId="postby">
    <w:name w:val="post_by"/>
    <w:rsid w:val="00180682"/>
  </w:style>
  <w:style w:type="character" w:customStyle="1" w:styleId="postdate">
    <w:name w:val="post_date"/>
    <w:rsid w:val="00180682"/>
  </w:style>
  <w:style w:type="character" w:customStyle="1" w:styleId="bdx">
    <w:name w:val="bdx"/>
    <w:rsid w:val="00180682"/>
  </w:style>
  <w:style w:type="character" w:customStyle="1" w:styleId="bdl">
    <w:name w:val="bdl"/>
    <w:rsid w:val="00180682"/>
  </w:style>
  <w:style w:type="character" w:customStyle="1" w:styleId="bhl">
    <w:name w:val="bhl"/>
    <w:rsid w:val="00180682"/>
  </w:style>
  <w:style w:type="character" w:customStyle="1" w:styleId="CardNotUnderlinedChar1">
    <w:name w:val="Card Not Underlined Char1"/>
    <w:link w:val="CardNotUnderlined"/>
    <w:rsid w:val="00180682"/>
    <w:rPr>
      <w:rFonts w:ascii="Bell MT" w:eastAsia="Calibri" w:hAnsi="Bell MT" w:cs="Calibri"/>
      <w:szCs w:val="20"/>
    </w:rPr>
  </w:style>
  <w:style w:type="character" w:customStyle="1" w:styleId="breadcrumbitemcurrent">
    <w:name w:val="breadcrumbitemcurrent"/>
    <w:rsid w:val="00180682"/>
  </w:style>
  <w:style w:type="character" w:customStyle="1" w:styleId="bbl">
    <w:name w:val="bbl"/>
    <w:rsid w:val="00180682"/>
  </w:style>
  <w:style w:type="character" w:customStyle="1" w:styleId="Date2">
    <w:name w:val="Date2"/>
    <w:rsid w:val="00180682"/>
  </w:style>
  <w:style w:type="character" w:customStyle="1" w:styleId="company">
    <w:name w:val="company"/>
    <w:rsid w:val="00180682"/>
  </w:style>
  <w:style w:type="character" w:customStyle="1" w:styleId="itxtnewhookspan">
    <w:name w:val="itxtnewhookspan"/>
    <w:rsid w:val="00180682"/>
  </w:style>
  <w:style w:type="character" w:customStyle="1" w:styleId="gstxthlt">
    <w:name w:val="gstxt_hlt"/>
    <w:rsid w:val="00180682"/>
  </w:style>
  <w:style w:type="paragraph" w:customStyle="1" w:styleId="bodytextfp">
    <w:name w:val="bodytextfp"/>
    <w:basedOn w:val="Normal"/>
    <w:uiPriority w:val="99"/>
    <w:qFormat/>
    <w:rsid w:val="00180682"/>
    <w:pPr>
      <w:spacing w:before="100" w:beforeAutospacing="1" w:after="100" w:afterAutospacing="1"/>
    </w:pPr>
    <w:rPr>
      <w:rFonts w:eastAsia="Times New Roman"/>
      <w:sz w:val="24"/>
    </w:rPr>
  </w:style>
  <w:style w:type="character" w:styleId="SubtleEmphasis">
    <w:name w:val="Subtle Emphasis"/>
    <w:uiPriority w:val="19"/>
    <w:qFormat/>
    <w:rsid w:val="00180682"/>
    <w:rPr>
      <w:rFonts w:ascii="Georgia" w:hAnsi="Georgia"/>
      <w:i/>
      <w:iCs/>
      <w:color w:val="808080"/>
    </w:rPr>
  </w:style>
  <w:style w:type="character" w:customStyle="1" w:styleId="HotRouteChar0">
    <w:name w:val="Hot Route Char"/>
    <w:link w:val="HotRoute0"/>
    <w:locked/>
    <w:rsid w:val="00180682"/>
    <w:rPr>
      <w:rFonts w:ascii="Calibri" w:eastAsia="Cambria" w:hAnsi="Calibri" w:cs="Calibri"/>
      <w:iCs/>
      <w:color w:val="000000"/>
      <w:sz w:val="18"/>
    </w:rPr>
  </w:style>
  <w:style w:type="character" w:customStyle="1" w:styleId="ReallyfuckingsmallChar">
    <w:name w:val="Really fucking small Char"/>
    <w:link w:val="Reallyfuckingsmall"/>
    <w:locked/>
    <w:rsid w:val="00180682"/>
    <w:rPr>
      <w:rFonts w:ascii="Times New Roman" w:eastAsia="Times New Roman" w:hAnsi="Times New Roman"/>
      <w:sz w:val="10"/>
    </w:rPr>
  </w:style>
  <w:style w:type="paragraph" w:customStyle="1" w:styleId="Reallyfuckingsmall">
    <w:name w:val="Really fucking small"/>
    <w:basedOn w:val="Normal"/>
    <w:link w:val="ReallyfuckingsmallChar"/>
    <w:qFormat/>
    <w:rsid w:val="00180682"/>
    <w:rPr>
      <w:rFonts w:ascii="Times New Roman" w:eastAsia="Times New Roman" w:hAnsi="Times New Roman" w:cstheme="minorBidi"/>
      <w:sz w:val="10"/>
    </w:rPr>
  </w:style>
  <w:style w:type="paragraph" w:customStyle="1" w:styleId="subheader">
    <w:name w:val="subheader"/>
    <w:basedOn w:val="Normal"/>
    <w:uiPriority w:val="99"/>
    <w:qFormat/>
    <w:rsid w:val="00180682"/>
    <w:pPr>
      <w:spacing w:before="100" w:beforeAutospacing="1" w:after="100" w:afterAutospacing="1"/>
    </w:pPr>
    <w:rPr>
      <w:rFonts w:eastAsia="Times New Roman"/>
      <w:sz w:val="24"/>
    </w:rPr>
  </w:style>
  <w:style w:type="character" w:customStyle="1" w:styleId="SubtleEmphasis1">
    <w:name w:val="Subtle Emphasis1"/>
    <w:uiPriority w:val="19"/>
    <w:qFormat/>
    <w:rsid w:val="00180682"/>
    <w:rPr>
      <w:rFonts w:ascii="Times New Roman" w:hAnsi="Times New Roman"/>
      <w:b/>
      <w:iCs/>
      <w:color w:val="auto"/>
      <w:sz w:val="22"/>
    </w:rPr>
  </w:style>
  <w:style w:type="character" w:customStyle="1" w:styleId="StyleBoldRed">
    <w:name w:val="Style Bold Red"/>
    <w:rsid w:val="00180682"/>
    <w:rPr>
      <w:b/>
      <w:bCs/>
      <w:color w:val="auto"/>
    </w:rPr>
  </w:style>
  <w:style w:type="character" w:customStyle="1" w:styleId="StyleTimesNewRoman8pt">
    <w:name w:val="Style Times New Roman 8 pt"/>
    <w:rsid w:val="00180682"/>
    <w:rPr>
      <w:rFonts w:ascii="Georgia" w:hAnsi="Georgia"/>
      <w:sz w:val="16"/>
    </w:rPr>
  </w:style>
  <w:style w:type="character" w:customStyle="1" w:styleId="StyleStyle7pt8pt">
    <w:name w:val="Style Style 7 pt + 8 pt"/>
    <w:rsid w:val="00180682"/>
    <w:rPr>
      <w:sz w:val="16"/>
    </w:rPr>
  </w:style>
  <w:style w:type="character" w:customStyle="1" w:styleId="StyleStyleThickunderlineBold1">
    <w:name w:val="Style Style Thick underline + Bold1"/>
    <w:rsid w:val="00180682"/>
    <w:rPr>
      <w:b/>
      <w:bCs/>
      <w:u w:val="thick"/>
    </w:rPr>
  </w:style>
  <w:style w:type="character" w:customStyle="1" w:styleId="StyleUnderline2">
    <w:name w:val="Style Underline2"/>
    <w:rsid w:val="00180682"/>
    <w:rPr>
      <w:u w:val="single"/>
    </w:rPr>
  </w:style>
  <w:style w:type="character" w:customStyle="1" w:styleId="ShrinkText">
    <w:name w:val="Shrink Text"/>
    <w:rsid w:val="00180682"/>
    <w:rPr>
      <w:sz w:val="16"/>
    </w:rPr>
  </w:style>
  <w:style w:type="character" w:customStyle="1" w:styleId="smallcaps">
    <w:name w:val="smallcaps"/>
    <w:rsid w:val="00180682"/>
  </w:style>
  <w:style w:type="character" w:customStyle="1" w:styleId="goldbldtext">
    <w:name w:val="goldbldtext"/>
    <w:rsid w:val="00180682"/>
  </w:style>
  <w:style w:type="character" w:customStyle="1" w:styleId="PageHeaderLine2Char">
    <w:name w:val="PageHeaderLine2 Char"/>
    <w:link w:val="PageHeaderLine2"/>
    <w:rsid w:val="00180682"/>
    <w:rPr>
      <w:rFonts w:ascii="Calibri" w:eastAsia="Calibri" w:hAnsi="Calibri" w:cs="Calibri"/>
      <w:b/>
    </w:rPr>
  </w:style>
  <w:style w:type="paragraph" w:customStyle="1" w:styleId="firstletter">
    <w:name w:val="firstletter"/>
    <w:basedOn w:val="Normal"/>
    <w:uiPriority w:val="99"/>
    <w:qFormat/>
    <w:rsid w:val="00180682"/>
    <w:pPr>
      <w:spacing w:before="100" w:beforeAutospacing="1" w:after="100" w:afterAutospacing="1"/>
    </w:pPr>
    <w:rPr>
      <w:rFonts w:eastAsia="Times New Roman"/>
      <w:sz w:val="24"/>
    </w:rPr>
  </w:style>
  <w:style w:type="paragraph" w:customStyle="1" w:styleId="more">
    <w:name w:val="more"/>
    <w:basedOn w:val="Normal"/>
    <w:uiPriority w:val="99"/>
    <w:qFormat/>
    <w:rsid w:val="00180682"/>
    <w:pPr>
      <w:spacing w:before="100" w:beforeAutospacing="1" w:after="100" w:afterAutospacing="1"/>
    </w:pPr>
    <w:rPr>
      <w:rFonts w:eastAsia="Times New Roman"/>
      <w:sz w:val="24"/>
    </w:rPr>
  </w:style>
  <w:style w:type="character" w:customStyle="1" w:styleId="cardshighlight0">
    <w:name w:val="cardshighlight"/>
    <w:rsid w:val="00180682"/>
  </w:style>
  <w:style w:type="character" w:customStyle="1" w:styleId="cardsfont12pt1">
    <w:name w:val="cardsfont12pt"/>
    <w:rsid w:val="00180682"/>
  </w:style>
  <w:style w:type="character" w:customStyle="1" w:styleId="ft1">
    <w:name w:val="ft1"/>
    <w:rsid w:val="00180682"/>
  </w:style>
  <w:style w:type="character" w:customStyle="1" w:styleId="ft6">
    <w:name w:val="ft6"/>
    <w:rsid w:val="00180682"/>
  </w:style>
  <w:style w:type="paragraph" w:customStyle="1" w:styleId="story">
    <w:name w:val="story"/>
    <w:basedOn w:val="Normal"/>
    <w:uiPriority w:val="99"/>
    <w:qFormat/>
    <w:rsid w:val="00180682"/>
    <w:pPr>
      <w:spacing w:before="100" w:beforeAutospacing="1" w:after="100" w:afterAutospacing="1"/>
    </w:pPr>
    <w:rPr>
      <w:rFonts w:eastAsia="Times New Roman"/>
      <w:sz w:val="24"/>
    </w:rPr>
  </w:style>
  <w:style w:type="paragraph" w:customStyle="1" w:styleId="H1numbered">
    <w:name w:val="H1 numbered"/>
    <w:basedOn w:val="Normal"/>
    <w:uiPriority w:val="99"/>
    <w:qFormat/>
    <w:rsid w:val="00180682"/>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80682"/>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80682"/>
  </w:style>
  <w:style w:type="character" w:customStyle="1" w:styleId="backcontent">
    <w:name w:val="backcontent"/>
    <w:rsid w:val="00180682"/>
  </w:style>
  <w:style w:type="character" w:customStyle="1" w:styleId="daystmp">
    <w:name w:val="daystmp"/>
    <w:rsid w:val="00180682"/>
  </w:style>
  <w:style w:type="paragraph" w:customStyle="1" w:styleId="in">
    <w:name w:val="in"/>
    <w:basedOn w:val="Normal"/>
    <w:uiPriority w:val="99"/>
    <w:qFormat/>
    <w:rsid w:val="00180682"/>
    <w:pPr>
      <w:spacing w:before="100" w:beforeAutospacing="1" w:after="100" w:afterAutospacing="1"/>
    </w:pPr>
    <w:rPr>
      <w:rFonts w:eastAsia="Times New Roman"/>
      <w:sz w:val="24"/>
    </w:rPr>
  </w:style>
  <w:style w:type="character" w:customStyle="1" w:styleId="cardsfont12ptchar">
    <w:name w:val="cardsfont12ptchar"/>
    <w:rsid w:val="00180682"/>
  </w:style>
  <w:style w:type="paragraph" w:customStyle="1" w:styleId="image-caption">
    <w:name w:val="image-caption"/>
    <w:basedOn w:val="Normal"/>
    <w:uiPriority w:val="99"/>
    <w:qFormat/>
    <w:rsid w:val="00180682"/>
    <w:pPr>
      <w:spacing w:before="100" w:beforeAutospacing="1" w:after="100" w:afterAutospacing="1"/>
    </w:pPr>
    <w:rPr>
      <w:rFonts w:eastAsia="Times New Roman"/>
      <w:sz w:val="24"/>
    </w:rPr>
  </w:style>
  <w:style w:type="character" w:customStyle="1" w:styleId="gal">
    <w:name w:val="gal"/>
    <w:rsid w:val="00180682"/>
  </w:style>
  <w:style w:type="character" w:customStyle="1" w:styleId="submitted">
    <w:name w:val="submitted"/>
    <w:rsid w:val="00180682"/>
  </w:style>
  <w:style w:type="paragraph" w:customStyle="1" w:styleId="imagecontain">
    <w:name w:val="imagecontain"/>
    <w:basedOn w:val="Normal"/>
    <w:uiPriority w:val="99"/>
    <w:qFormat/>
    <w:rsid w:val="00180682"/>
    <w:pPr>
      <w:spacing w:before="100" w:beforeAutospacing="1" w:after="100" w:afterAutospacing="1"/>
    </w:pPr>
    <w:rPr>
      <w:rFonts w:eastAsia="Times New Roman"/>
      <w:sz w:val="24"/>
    </w:rPr>
  </w:style>
  <w:style w:type="character" w:customStyle="1" w:styleId="imagedateline">
    <w:name w:val="image_dateline"/>
    <w:rsid w:val="00180682"/>
  </w:style>
  <w:style w:type="character" w:customStyle="1" w:styleId="authordatecharchar">
    <w:name w:val="authordatecharchar"/>
    <w:rsid w:val="00180682"/>
  </w:style>
  <w:style w:type="character" w:customStyle="1" w:styleId="style1char0">
    <w:name w:val="style1char"/>
    <w:rsid w:val="00180682"/>
  </w:style>
  <w:style w:type="character" w:customStyle="1" w:styleId="tagcharchar0">
    <w:name w:val="tagcharchar"/>
    <w:rsid w:val="00180682"/>
  </w:style>
  <w:style w:type="character" w:customStyle="1" w:styleId="underlinedcharchar2">
    <w:name w:val="underlinedcharchar"/>
    <w:rsid w:val="00180682"/>
  </w:style>
  <w:style w:type="paragraph" w:customStyle="1" w:styleId="CM62">
    <w:name w:val="CM62"/>
    <w:basedOn w:val="Normal"/>
    <w:next w:val="Normal"/>
    <w:uiPriority w:val="99"/>
    <w:qFormat/>
    <w:rsid w:val="0018068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8068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80682"/>
    <w:pPr>
      <w:widowControl w:val="0"/>
      <w:spacing w:after="63"/>
    </w:pPr>
    <w:rPr>
      <w:rFonts w:ascii="Arial" w:hAnsi="Arial"/>
      <w:color w:val="auto"/>
    </w:rPr>
  </w:style>
  <w:style w:type="paragraph" w:customStyle="1" w:styleId="CM35">
    <w:name w:val="CM35"/>
    <w:basedOn w:val="Default"/>
    <w:next w:val="Default"/>
    <w:uiPriority w:val="99"/>
    <w:qFormat/>
    <w:rsid w:val="0018068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80682"/>
    <w:pPr>
      <w:widowControl w:val="0"/>
      <w:spacing w:line="228" w:lineRule="atLeast"/>
    </w:pPr>
    <w:rPr>
      <w:rFonts w:ascii="Showcard Gothic" w:hAnsi="Showcard Gothic"/>
      <w:color w:val="auto"/>
    </w:rPr>
  </w:style>
  <w:style w:type="character" w:customStyle="1" w:styleId="BoxedChar">
    <w:name w:val="Boxed Char"/>
    <w:rsid w:val="00180682"/>
    <w:rPr>
      <w:rFonts w:ascii="Arial Narrow" w:hAnsi="Arial Narrow"/>
      <w:b/>
      <w:sz w:val="18"/>
      <w:bdr w:val="single" w:sz="6" w:space="0" w:color="auto"/>
    </w:rPr>
  </w:style>
  <w:style w:type="character" w:customStyle="1" w:styleId="Style11ptUnderline2">
    <w:name w:val="Style 11 pt Underline2"/>
    <w:rsid w:val="00180682"/>
    <w:rPr>
      <w:sz w:val="20"/>
      <w:u w:val="single"/>
    </w:rPr>
  </w:style>
  <w:style w:type="character" w:customStyle="1" w:styleId="Style11ptBoldUnderline2">
    <w:name w:val="Style 11 pt Bold Underline2"/>
    <w:rsid w:val="00180682"/>
    <w:rPr>
      <w:b/>
      <w:bCs/>
      <w:sz w:val="20"/>
      <w:u w:val="single"/>
    </w:rPr>
  </w:style>
  <w:style w:type="character" w:customStyle="1" w:styleId="nw">
    <w:name w:val="nw"/>
    <w:rsid w:val="00180682"/>
  </w:style>
  <w:style w:type="character" w:customStyle="1" w:styleId="Styleunderline11ptBoldBorderSinglesolidlineAuto">
    <w:name w:val="Style underline + 11 pt Bold Border: : (Single solid line Auto ..."/>
    <w:rsid w:val="00180682"/>
    <w:rPr>
      <w:b/>
      <w:bCs/>
      <w:sz w:val="20"/>
      <w:u w:val="single"/>
      <w:bdr w:val="single" w:sz="4" w:space="0" w:color="auto"/>
    </w:rPr>
  </w:style>
  <w:style w:type="paragraph" w:customStyle="1" w:styleId="StylecardCharCharChar11pt">
    <w:name w:val="Style card Char Char Char + 11 pt"/>
    <w:link w:val="StylecardCharCharChar11ptChar"/>
    <w:qFormat/>
    <w:rsid w:val="0018068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80682"/>
    <w:rPr>
      <w:lang w:val="en-US" w:eastAsia="en-US" w:bidi="ar-SA"/>
    </w:rPr>
  </w:style>
  <w:style w:type="character" w:customStyle="1" w:styleId="StylecardCharCharChar11ptChar">
    <w:name w:val="Style card Char Char Char + 11 pt Char"/>
    <w:link w:val="StylecardCharCharChar11pt"/>
    <w:rsid w:val="0018068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8068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8068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8068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8068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8068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8068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8068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8068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80682"/>
    <w:rPr>
      <w:lang w:val="x-none" w:eastAsia="x-none"/>
    </w:rPr>
  </w:style>
  <w:style w:type="character" w:customStyle="1" w:styleId="cardCharCharChar1">
    <w:name w:val="card Char Char Char1"/>
    <w:rsid w:val="00180682"/>
    <w:rPr>
      <w:lang w:val="en-US" w:eastAsia="en-US" w:bidi="ar-SA"/>
    </w:rPr>
  </w:style>
  <w:style w:type="character" w:customStyle="1" w:styleId="StylecardCharChar11ptChar">
    <w:name w:val="Style card Char Char + 11 pt Char"/>
    <w:link w:val="StylecardCharChar11pt"/>
    <w:rsid w:val="00180682"/>
    <w:rPr>
      <w:rFonts w:ascii="Georgia" w:eastAsia="Times New Roman" w:hAnsi="Georgia"/>
      <w:szCs w:val="20"/>
      <w:lang w:val="x-none" w:eastAsia="x-none"/>
    </w:rPr>
  </w:style>
  <w:style w:type="paragraph" w:customStyle="1" w:styleId="NormalFont">
    <w:name w:val="Normal Font"/>
    <w:link w:val="NormalFontChar"/>
    <w:qFormat/>
    <w:rsid w:val="0018068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80682"/>
    <w:pPr>
      <w:spacing w:after="200" w:line="240" w:lineRule="auto"/>
    </w:pPr>
    <w:rPr>
      <w:rFonts w:ascii="Times" w:eastAsia="Times New Roman" w:hAnsi="Times" w:cs="Times New Roman"/>
      <w:sz w:val="20"/>
    </w:rPr>
  </w:style>
  <w:style w:type="character" w:customStyle="1" w:styleId="Style11ptThickunderline">
    <w:name w:val="Style 11 pt Thick underline"/>
    <w:rsid w:val="00180682"/>
    <w:rPr>
      <w:sz w:val="20"/>
      <w:u w:val="thick"/>
    </w:rPr>
  </w:style>
  <w:style w:type="character" w:customStyle="1" w:styleId="Style11ptBoldThickunderline">
    <w:name w:val="Style 11 pt Bold Thick underline"/>
    <w:rsid w:val="00180682"/>
    <w:rPr>
      <w:b/>
      <w:bCs/>
      <w:sz w:val="20"/>
      <w:u w:val="thick"/>
    </w:rPr>
  </w:style>
  <w:style w:type="paragraph" w:customStyle="1" w:styleId="StyleNormalFont11ptUnderline">
    <w:name w:val="Style Normal Font + 11 pt Underline"/>
    <w:basedOn w:val="NormalFont"/>
    <w:link w:val="StyleNormalFont11ptUnderlineChar"/>
    <w:qFormat/>
    <w:rsid w:val="00180682"/>
    <w:rPr>
      <w:u w:val="single"/>
      <w:lang w:val="x-none" w:eastAsia="x-none"/>
    </w:rPr>
  </w:style>
  <w:style w:type="character" w:customStyle="1" w:styleId="NormalFontChar">
    <w:name w:val="Normal Font Char"/>
    <w:link w:val="NormalFont"/>
    <w:rsid w:val="0018068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8068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80682"/>
    <w:rPr>
      <w:b/>
      <w:bCs/>
      <w:u w:val="single"/>
      <w:lang w:val="x-none" w:eastAsia="x-none"/>
    </w:rPr>
  </w:style>
  <w:style w:type="character" w:customStyle="1" w:styleId="StyleNormalFont11ptBoldUnderlineChar">
    <w:name w:val="Style Normal Font + 11 pt Bold Underline Char"/>
    <w:link w:val="StyleNormalFont11ptBoldUnderline"/>
    <w:rsid w:val="0018068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80682"/>
    <w:rPr>
      <w:rFonts w:eastAsia="Times New Roman"/>
      <w:sz w:val="15"/>
    </w:rPr>
  </w:style>
  <w:style w:type="character" w:customStyle="1" w:styleId="authors1">
    <w:name w:val="authors1"/>
    <w:rsid w:val="00180682"/>
    <w:rPr>
      <w:rFonts w:ascii="Verdana" w:hAnsi="Verdana" w:hint="default"/>
      <w:b/>
      <w:bCs/>
      <w:color w:val="006699"/>
      <w:sz w:val="20"/>
      <w:szCs w:val="20"/>
    </w:rPr>
  </w:style>
  <w:style w:type="character" w:customStyle="1" w:styleId="headlinesectionlarge">
    <w:name w:val="headline_section_large"/>
    <w:rsid w:val="00180682"/>
  </w:style>
  <w:style w:type="paragraph" w:customStyle="1" w:styleId="formatvorlage2">
    <w:name w:val="formatvorlage2"/>
    <w:basedOn w:val="Normal"/>
    <w:uiPriority w:val="99"/>
    <w:qFormat/>
    <w:rsid w:val="00180682"/>
    <w:pPr>
      <w:spacing w:before="100" w:beforeAutospacing="1" w:after="100" w:afterAutospacing="1"/>
    </w:pPr>
    <w:rPr>
      <w:rFonts w:eastAsia="Calibri"/>
      <w:sz w:val="24"/>
    </w:rPr>
  </w:style>
  <w:style w:type="character" w:customStyle="1" w:styleId="Styleunderline11ptBlack">
    <w:name w:val="Style underline + 11 pt Black"/>
    <w:rsid w:val="00180682"/>
    <w:rPr>
      <w:color w:val="000000"/>
      <w:sz w:val="20"/>
      <w:u w:val="single"/>
    </w:rPr>
  </w:style>
  <w:style w:type="character" w:customStyle="1" w:styleId="Styleunderline11ptBoldBlack">
    <w:name w:val="Style underline + 11 pt Bold Black"/>
    <w:rsid w:val="00180682"/>
    <w:rPr>
      <w:b/>
      <w:bCs/>
      <w:color w:val="000000"/>
      <w:sz w:val="20"/>
      <w:u w:val="single"/>
    </w:rPr>
  </w:style>
  <w:style w:type="paragraph" w:customStyle="1" w:styleId="StyleTitle11ptNotBold">
    <w:name w:val="Style Title + 11 pt Not Bold"/>
    <w:basedOn w:val="Title"/>
    <w:link w:val="StyleTitle11ptNotBoldChar"/>
    <w:qFormat/>
    <w:rsid w:val="0018068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8068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8068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80682"/>
    <w:rPr>
      <w:rFonts w:ascii="Georgia" w:eastAsia="Times New Roman" w:hAnsi="Georgia"/>
      <w:u w:val="single"/>
      <w:lang w:val="x-none" w:eastAsia="x-none"/>
    </w:rPr>
  </w:style>
  <w:style w:type="character" w:customStyle="1" w:styleId="Style11ptBoldBlackUnderline">
    <w:name w:val="Style 11 pt Bold Black Underline"/>
    <w:rsid w:val="00180682"/>
    <w:rPr>
      <w:b/>
      <w:bCs/>
      <w:color w:val="000000"/>
      <w:sz w:val="20"/>
      <w:u w:val="single"/>
    </w:rPr>
  </w:style>
  <w:style w:type="character" w:customStyle="1" w:styleId="Style11ptBoldBlackUnderlineBorderSinglesolidline">
    <w:name w:val="Style 11 pt Bold Black Underline Border: : (Single solid line ..."/>
    <w:rsid w:val="00180682"/>
    <w:rPr>
      <w:b/>
      <w:bCs/>
      <w:color w:val="000000"/>
      <w:sz w:val="20"/>
      <w:u w:val="single"/>
      <w:bdr w:val="single" w:sz="4" w:space="0" w:color="auto"/>
    </w:rPr>
  </w:style>
  <w:style w:type="character" w:customStyle="1" w:styleId="StyleLatinMeridien-Italic11ptItalicUnderline">
    <w:name w:val="Style (Latin) Meridien-Italic 11 pt Italic Underline"/>
    <w:rsid w:val="00180682"/>
    <w:rPr>
      <w:rFonts w:ascii="Meridien-Italic" w:hAnsi="Meridien-Italic"/>
      <w:i/>
      <w:iCs/>
      <w:sz w:val="20"/>
      <w:u w:val="single"/>
    </w:rPr>
  </w:style>
  <w:style w:type="character" w:customStyle="1" w:styleId="Citation-AuthorDate">
    <w:name w:val="Citation - Author/Date"/>
    <w:rsid w:val="00180682"/>
    <w:rPr>
      <w:b/>
      <w:bCs w:val="0"/>
      <w:smallCaps/>
      <w:sz w:val="24"/>
      <w:u w:val="single"/>
    </w:rPr>
  </w:style>
  <w:style w:type="paragraph" w:customStyle="1" w:styleId="HotRouteCharCharCharCharChar">
    <w:name w:val="Hot Route! Char Char Char Char Char"/>
    <w:basedOn w:val="Normal"/>
    <w:link w:val="HotRouteCharCharCharCharCharChar"/>
    <w:qFormat/>
    <w:rsid w:val="0018068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80682"/>
    <w:rPr>
      <w:rFonts w:ascii="Calibri" w:eastAsia="Times New Roman" w:hAnsi="Calibri" w:cs="Calibri"/>
      <w:lang w:val="x-none" w:eastAsia="x-none"/>
    </w:rPr>
  </w:style>
  <w:style w:type="character" w:customStyle="1" w:styleId="underlinestylechar0">
    <w:name w:val="underlinestylechar"/>
    <w:rsid w:val="00180682"/>
  </w:style>
  <w:style w:type="character" w:customStyle="1" w:styleId="highlight">
    <w:name w:val="highlight"/>
    <w:rsid w:val="00180682"/>
  </w:style>
  <w:style w:type="character" w:customStyle="1" w:styleId="BlockHeaderHiddenChar">
    <w:name w:val="Block Header Hidden Char"/>
    <w:link w:val="BlockHeaderHidden"/>
    <w:locked/>
    <w:rsid w:val="00180682"/>
    <w:rPr>
      <w:rFonts w:ascii="Georgia" w:eastAsia="Times New Roman" w:hAnsi="Georgia" w:cs="Times New Roman"/>
      <w:b/>
      <w:bCs/>
      <w:sz w:val="32"/>
      <w:szCs w:val="26"/>
      <w:u w:val="single"/>
    </w:rPr>
  </w:style>
  <w:style w:type="character" w:customStyle="1" w:styleId="DottedUnderline0">
    <w:name w:val="Dotted Underline"/>
    <w:rsid w:val="00180682"/>
    <w:rPr>
      <w:rFonts w:ascii="Times New Roman" w:hAnsi="Times New Roman" w:cs="Times New Roman" w:hint="default"/>
      <w:sz w:val="20"/>
      <w:u w:val="dottedHeavy"/>
    </w:rPr>
  </w:style>
  <w:style w:type="character" w:customStyle="1" w:styleId="CardsFont6ptCharChar">
    <w:name w:val="Cards + Font: 6 pt Char Char"/>
    <w:rsid w:val="00180682"/>
    <w:rPr>
      <w:sz w:val="8"/>
      <w:lang w:val="en-US" w:eastAsia="en-US" w:bidi="ar-SA"/>
    </w:rPr>
  </w:style>
  <w:style w:type="character" w:customStyle="1" w:styleId="titleauthoretc">
    <w:name w:val="titleauthoretc"/>
    <w:rsid w:val="00180682"/>
  </w:style>
  <w:style w:type="paragraph" w:customStyle="1" w:styleId="deck">
    <w:name w:val="deck"/>
    <w:basedOn w:val="Normal"/>
    <w:uiPriority w:val="99"/>
    <w:qFormat/>
    <w:rsid w:val="00180682"/>
    <w:pPr>
      <w:spacing w:before="100" w:beforeAutospacing="1" w:after="100" w:afterAutospacing="1"/>
    </w:pPr>
    <w:rPr>
      <w:rFonts w:eastAsia="Times New Roman"/>
      <w:sz w:val="24"/>
    </w:rPr>
  </w:style>
  <w:style w:type="paragraph" w:customStyle="1" w:styleId="i1">
    <w:name w:val="i1"/>
    <w:basedOn w:val="Normal"/>
    <w:uiPriority w:val="99"/>
    <w:qFormat/>
    <w:rsid w:val="00180682"/>
    <w:pPr>
      <w:spacing w:before="100" w:beforeAutospacing="1" w:after="100" w:afterAutospacing="1"/>
    </w:pPr>
    <w:rPr>
      <w:rFonts w:eastAsia="Times New Roman"/>
      <w:sz w:val="24"/>
    </w:rPr>
  </w:style>
  <w:style w:type="paragraph" w:customStyle="1" w:styleId="question">
    <w:name w:val="question"/>
    <w:basedOn w:val="Normal"/>
    <w:uiPriority w:val="99"/>
    <w:qFormat/>
    <w:rsid w:val="00180682"/>
    <w:pPr>
      <w:spacing w:before="100" w:beforeAutospacing="1" w:after="100" w:afterAutospacing="1"/>
    </w:pPr>
    <w:rPr>
      <w:rFonts w:eastAsia="Times New Roman"/>
      <w:sz w:val="24"/>
    </w:rPr>
  </w:style>
  <w:style w:type="paragraph" w:customStyle="1" w:styleId="bodycopy">
    <w:name w:val="bodycopy"/>
    <w:basedOn w:val="Normal"/>
    <w:uiPriority w:val="99"/>
    <w:qFormat/>
    <w:rsid w:val="00180682"/>
    <w:pPr>
      <w:spacing w:before="100" w:beforeAutospacing="1" w:after="100" w:afterAutospacing="1"/>
    </w:pPr>
    <w:rPr>
      <w:rFonts w:eastAsia="Times New Roman"/>
      <w:sz w:val="24"/>
    </w:rPr>
  </w:style>
  <w:style w:type="character" w:customStyle="1" w:styleId="labeltext">
    <w:name w:val="labeltext"/>
    <w:rsid w:val="00180682"/>
  </w:style>
  <w:style w:type="character" w:customStyle="1" w:styleId="viewlink">
    <w:name w:val="viewlink"/>
    <w:rsid w:val="00180682"/>
  </w:style>
  <w:style w:type="character" w:customStyle="1" w:styleId="share">
    <w:name w:val="share"/>
    <w:rsid w:val="00180682"/>
  </w:style>
  <w:style w:type="character" w:customStyle="1" w:styleId="inlinkchart">
    <w:name w:val="inlink_chart"/>
    <w:rsid w:val="00180682"/>
  </w:style>
  <w:style w:type="character" w:customStyle="1" w:styleId="underLight">
    <w:name w:val="underLight"/>
    <w:uiPriority w:val="1"/>
    <w:qFormat/>
    <w:rsid w:val="0018068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80682"/>
  </w:style>
  <w:style w:type="character" w:customStyle="1" w:styleId="author-rss">
    <w:name w:val="author-rss"/>
    <w:rsid w:val="00180682"/>
  </w:style>
  <w:style w:type="character" w:customStyle="1" w:styleId="fbsharecountwrapper">
    <w:name w:val="fb_share_count_wrapper"/>
    <w:rsid w:val="00180682"/>
  </w:style>
  <w:style w:type="character" w:customStyle="1" w:styleId="fbbuttontext">
    <w:name w:val="fb_button_text"/>
    <w:rsid w:val="00180682"/>
  </w:style>
  <w:style w:type="character" w:customStyle="1" w:styleId="hw">
    <w:name w:val="hw"/>
    <w:rsid w:val="00180682"/>
  </w:style>
  <w:style w:type="character" w:customStyle="1" w:styleId="linktotop">
    <w:name w:val="linktotop"/>
    <w:rsid w:val="00180682"/>
  </w:style>
  <w:style w:type="character" w:customStyle="1" w:styleId="maintextbldleft">
    <w:name w:val="maintextbldleft"/>
    <w:rsid w:val="00180682"/>
  </w:style>
  <w:style w:type="character" w:customStyle="1" w:styleId="maintextleft">
    <w:name w:val="maintextleft"/>
    <w:rsid w:val="00180682"/>
  </w:style>
  <w:style w:type="character" w:customStyle="1" w:styleId="descriptionstyle1block">
    <w:name w:val="description style1 block"/>
    <w:rsid w:val="00180682"/>
  </w:style>
  <w:style w:type="paragraph" w:customStyle="1" w:styleId="Fifth">
    <w:name w:val="Fifth"/>
    <w:basedOn w:val="Normal"/>
    <w:link w:val="FifthChar"/>
    <w:uiPriority w:val="99"/>
    <w:qFormat/>
    <w:rsid w:val="00180682"/>
    <w:rPr>
      <w:rFonts w:eastAsia="Calibri"/>
    </w:rPr>
  </w:style>
  <w:style w:type="character" w:customStyle="1" w:styleId="gutter-right-1">
    <w:name w:val="gutter-right-1"/>
    <w:basedOn w:val="DefaultParagraphFont"/>
    <w:rsid w:val="00180682"/>
  </w:style>
  <w:style w:type="character" w:customStyle="1" w:styleId="ssl3">
    <w:name w:val="ss_l3"/>
    <w:rsid w:val="00180682"/>
  </w:style>
  <w:style w:type="paragraph" w:customStyle="1" w:styleId="NoteLevel22">
    <w:name w:val="Note Level 22"/>
    <w:basedOn w:val="Normal"/>
    <w:next w:val="Normal"/>
    <w:uiPriority w:val="99"/>
    <w:qFormat/>
    <w:rsid w:val="00180682"/>
    <w:pPr>
      <w:keepNext/>
      <w:ind w:left="288" w:right="288"/>
    </w:pPr>
    <w:rPr>
      <w:rFonts w:eastAsia="MS Gothic"/>
      <w:szCs w:val="20"/>
    </w:rPr>
  </w:style>
  <w:style w:type="paragraph" w:customStyle="1" w:styleId="wp-caption-text">
    <w:name w:val="wp-caption-text"/>
    <w:basedOn w:val="Normal"/>
    <w:uiPriority w:val="99"/>
    <w:qFormat/>
    <w:rsid w:val="0018068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80682"/>
    <w:rPr>
      <w:color w:val="2B579A"/>
      <w:shd w:val="clear" w:color="auto" w:fill="E6E6E6"/>
    </w:rPr>
  </w:style>
  <w:style w:type="paragraph" w:customStyle="1" w:styleId="svarticle">
    <w:name w:val="svarticle"/>
    <w:basedOn w:val="Normal"/>
    <w:uiPriority w:val="99"/>
    <w:qFormat/>
    <w:rsid w:val="00180682"/>
    <w:pPr>
      <w:spacing w:before="100" w:beforeAutospacing="1" w:after="100" w:afterAutospacing="1"/>
    </w:pPr>
    <w:rPr>
      <w:rFonts w:eastAsia="Times New Roman"/>
      <w:sz w:val="24"/>
    </w:rPr>
  </w:style>
  <w:style w:type="character" w:customStyle="1" w:styleId="FontStyle39">
    <w:name w:val="Font Style39"/>
    <w:uiPriority w:val="99"/>
    <w:rsid w:val="00180682"/>
    <w:rPr>
      <w:rFonts w:ascii="Constantia" w:hAnsi="Constantia" w:cs="Constantia" w:hint="default"/>
      <w:b/>
      <w:bCs/>
      <w:sz w:val="18"/>
      <w:szCs w:val="18"/>
    </w:rPr>
  </w:style>
  <w:style w:type="character" w:customStyle="1" w:styleId="6">
    <w:name w:val="6"/>
    <w:rsid w:val="00180682"/>
    <w:rPr>
      <w:rFonts w:ascii="Arial" w:hAnsi="Arial" w:cs="Arial" w:hint="default"/>
      <w:bCs/>
      <w:sz w:val="20"/>
      <w:u w:val="single"/>
      <w:lang w:val="en-US" w:eastAsia="en-US" w:bidi="ar-SA"/>
    </w:rPr>
  </w:style>
  <w:style w:type="character" w:customStyle="1" w:styleId="CharChar4">
    <w:name w:val="Char Char4"/>
    <w:rsid w:val="00180682"/>
    <w:rPr>
      <w:szCs w:val="24"/>
      <w:lang w:eastAsia="zh-CN"/>
    </w:rPr>
  </w:style>
  <w:style w:type="character" w:customStyle="1" w:styleId="BodyTextFirstIndentChar1">
    <w:name w:val="Body Text First Indent Char1"/>
    <w:basedOn w:val="BodyTextChar"/>
    <w:rsid w:val="00180682"/>
    <w:rPr>
      <w:rFonts w:ascii="Times New Roman" w:eastAsia="Calibri" w:hAnsi="Times New Roman" w:cs="Times New Roman"/>
      <w:sz w:val="24"/>
      <w:szCs w:val="24"/>
    </w:rPr>
  </w:style>
  <w:style w:type="character" w:customStyle="1" w:styleId="Header11">
    <w:name w:val="Header11"/>
    <w:rsid w:val="00180682"/>
  </w:style>
  <w:style w:type="paragraph" w:customStyle="1" w:styleId="canvas-atom">
    <w:name w:val="canvas-atom"/>
    <w:basedOn w:val="Normal"/>
    <w:uiPriority w:val="99"/>
    <w:qFormat/>
    <w:rsid w:val="00180682"/>
    <w:pPr>
      <w:spacing w:before="100" w:beforeAutospacing="1" w:after="100" w:afterAutospacing="1"/>
    </w:pPr>
    <w:rPr>
      <w:sz w:val="24"/>
    </w:rPr>
  </w:style>
  <w:style w:type="character" w:customStyle="1" w:styleId="posa">
    <w:name w:val="pos(a)"/>
    <w:basedOn w:val="DefaultParagraphFont"/>
    <w:rsid w:val="00180682"/>
  </w:style>
  <w:style w:type="character" w:customStyle="1" w:styleId="u-hiddeninnarrowenv">
    <w:name w:val="u-hiddeninnarrowenv"/>
    <w:basedOn w:val="DefaultParagraphFont"/>
    <w:rsid w:val="00180682"/>
  </w:style>
  <w:style w:type="character" w:customStyle="1" w:styleId="followbutton-bird">
    <w:name w:val="followbutton-bird"/>
    <w:basedOn w:val="DefaultParagraphFont"/>
    <w:rsid w:val="00180682"/>
  </w:style>
  <w:style w:type="character" w:customStyle="1" w:styleId="tweetauthor-name">
    <w:name w:val="tweetauthor-name"/>
    <w:basedOn w:val="DefaultParagraphFont"/>
    <w:rsid w:val="00180682"/>
  </w:style>
  <w:style w:type="character" w:customStyle="1" w:styleId="tweetauthor-verifiedbadge">
    <w:name w:val="tweetauthor-verifiedbadge"/>
    <w:basedOn w:val="DefaultParagraphFont"/>
    <w:rsid w:val="00180682"/>
  </w:style>
  <w:style w:type="character" w:customStyle="1" w:styleId="tweetauthor-screenname">
    <w:name w:val="tweetauthor-screenname"/>
    <w:basedOn w:val="DefaultParagraphFont"/>
    <w:rsid w:val="00180682"/>
  </w:style>
  <w:style w:type="paragraph" w:customStyle="1" w:styleId="tweet-text">
    <w:name w:val="tweet-text"/>
    <w:basedOn w:val="Normal"/>
    <w:uiPriority w:val="99"/>
    <w:qFormat/>
    <w:rsid w:val="00180682"/>
    <w:pPr>
      <w:spacing w:before="100" w:beforeAutospacing="1" w:after="100" w:afterAutospacing="1"/>
    </w:pPr>
  </w:style>
  <w:style w:type="character" w:customStyle="1" w:styleId="u-hiddenvisually">
    <w:name w:val="u-hiddenvisually"/>
    <w:basedOn w:val="DefaultParagraphFont"/>
    <w:rsid w:val="00180682"/>
  </w:style>
  <w:style w:type="character" w:customStyle="1" w:styleId="tweetaction-stat">
    <w:name w:val="tweetaction-stat"/>
    <w:basedOn w:val="DefaultParagraphFont"/>
    <w:rsid w:val="00180682"/>
  </w:style>
  <w:style w:type="character" w:customStyle="1" w:styleId="related">
    <w:name w:val="related"/>
    <w:basedOn w:val="DefaultParagraphFont"/>
    <w:rsid w:val="00180682"/>
  </w:style>
  <w:style w:type="character" w:customStyle="1" w:styleId="related-content">
    <w:name w:val="related-content"/>
    <w:basedOn w:val="DefaultParagraphFont"/>
    <w:rsid w:val="00180682"/>
  </w:style>
  <w:style w:type="character" w:customStyle="1" w:styleId="name-of-author">
    <w:name w:val="name-of-author"/>
    <w:basedOn w:val="DefaultParagraphFont"/>
    <w:rsid w:val="00180682"/>
  </w:style>
  <w:style w:type="character" w:customStyle="1" w:styleId="first-name">
    <w:name w:val="first-name"/>
    <w:basedOn w:val="DefaultParagraphFont"/>
    <w:rsid w:val="00180682"/>
  </w:style>
  <w:style w:type="character" w:customStyle="1" w:styleId="last-name">
    <w:name w:val="last-name"/>
    <w:basedOn w:val="DefaultParagraphFont"/>
    <w:rsid w:val="00180682"/>
  </w:style>
  <w:style w:type="paragraph" w:customStyle="1" w:styleId="description">
    <w:name w:val="description"/>
    <w:basedOn w:val="Normal"/>
    <w:uiPriority w:val="99"/>
    <w:qFormat/>
    <w:rsid w:val="00180682"/>
    <w:pPr>
      <w:spacing w:before="100" w:beforeAutospacing="1" w:after="100" w:afterAutospacing="1"/>
    </w:pPr>
  </w:style>
  <w:style w:type="paragraph" w:customStyle="1" w:styleId="graf">
    <w:name w:val="graf"/>
    <w:basedOn w:val="Normal"/>
    <w:uiPriority w:val="99"/>
    <w:qFormat/>
    <w:rsid w:val="00180682"/>
    <w:pPr>
      <w:spacing w:before="100" w:beforeAutospacing="1" w:after="100" w:afterAutospacing="1"/>
    </w:pPr>
  </w:style>
  <w:style w:type="character" w:customStyle="1" w:styleId="caption10">
    <w:name w:val="caption1"/>
    <w:basedOn w:val="DefaultParagraphFont"/>
    <w:rsid w:val="00180682"/>
  </w:style>
  <w:style w:type="paragraph" w:customStyle="1" w:styleId="column">
    <w:name w:val="column"/>
    <w:basedOn w:val="Normal"/>
    <w:uiPriority w:val="99"/>
    <w:qFormat/>
    <w:rsid w:val="00180682"/>
    <w:pPr>
      <w:spacing w:before="100" w:beforeAutospacing="1" w:after="100" w:afterAutospacing="1"/>
    </w:pPr>
  </w:style>
  <w:style w:type="paragraph" w:customStyle="1" w:styleId="recirc-container">
    <w:name w:val="recirc-container"/>
    <w:basedOn w:val="Normal"/>
    <w:uiPriority w:val="99"/>
    <w:qFormat/>
    <w:rsid w:val="00180682"/>
    <w:pPr>
      <w:spacing w:before="100" w:beforeAutospacing="1" w:after="100" w:afterAutospacing="1"/>
    </w:pPr>
    <w:rPr>
      <w:sz w:val="24"/>
    </w:rPr>
  </w:style>
  <w:style w:type="character" w:customStyle="1" w:styleId="recirc-text">
    <w:name w:val="&quot;recirc-text”"/>
    <w:basedOn w:val="DefaultParagraphFont"/>
    <w:rsid w:val="00180682"/>
  </w:style>
  <w:style w:type="character" w:customStyle="1" w:styleId="video-icon">
    <w:name w:val="video-icon"/>
    <w:basedOn w:val="DefaultParagraphFont"/>
    <w:rsid w:val="00180682"/>
  </w:style>
  <w:style w:type="paragraph" w:customStyle="1" w:styleId="selectionshareable">
    <w:name w:val="selectionshareable"/>
    <w:basedOn w:val="Normal"/>
    <w:uiPriority w:val="99"/>
    <w:qFormat/>
    <w:rsid w:val="00180682"/>
    <w:pPr>
      <w:spacing w:before="100" w:beforeAutospacing="1" w:after="100" w:afterAutospacing="1"/>
    </w:pPr>
    <w:rPr>
      <w:sz w:val="24"/>
    </w:rPr>
  </w:style>
  <w:style w:type="character" w:customStyle="1" w:styleId="powa-shot-play-btn-text">
    <w:name w:val="powa-shot-play-btn-text"/>
    <w:basedOn w:val="DefaultParagraphFont"/>
    <w:rsid w:val="00180682"/>
  </w:style>
  <w:style w:type="character" w:customStyle="1" w:styleId="powa-shot-click">
    <w:name w:val="powa-shot-click"/>
    <w:basedOn w:val="DefaultParagraphFont"/>
    <w:rsid w:val="00180682"/>
  </w:style>
  <w:style w:type="character" w:customStyle="1" w:styleId="wpv-blurb">
    <w:name w:val="wpv-blurb"/>
    <w:basedOn w:val="DefaultParagraphFont"/>
    <w:rsid w:val="00180682"/>
  </w:style>
  <w:style w:type="paragraph" w:customStyle="1" w:styleId="interstitial-link">
    <w:name w:val="interstitial-link"/>
    <w:basedOn w:val="Normal"/>
    <w:uiPriority w:val="99"/>
    <w:qFormat/>
    <w:rsid w:val="00180682"/>
    <w:pPr>
      <w:spacing w:before="100" w:beforeAutospacing="1" w:after="100" w:afterAutospacing="1"/>
    </w:pPr>
    <w:rPr>
      <w:sz w:val="24"/>
    </w:rPr>
  </w:style>
  <w:style w:type="character" w:customStyle="1" w:styleId="pb-caption">
    <w:name w:val="pb-caption"/>
    <w:basedOn w:val="DefaultParagraphFont"/>
    <w:rsid w:val="00180682"/>
  </w:style>
  <w:style w:type="paragraph" w:customStyle="1" w:styleId="see-also">
    <w:name w:val="see-also"/>
    <w:basedOn w:val="Normal"/>
    <w:uiPriority w:val="99"/>
    <w:qFormat/>
    <w:rsid w:val="0018068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80682"/>
  </w:style>
  <w:style w:type="character" w:customStyle="1" w:styleId="m-2745674872889869693gmail-styleunderline">
    <w:name w:val="m_-2745674872889869693gmail-styleunderline"/>
    <w:basedOn w:val="DefaultParagraphFont"/>
    <w:rsid w:val="00180682"/>
  </w:style>
  <w:style w:type="character" w:customStyle="1" w:styleId="UnresolvedMention3">
    <w:name w:val="Unresolved Mention3"/>
    <w:basedOn w:val="DefaultParagraphFont"/>
    <w:uiPriority w:val="99"/>
    <w:unhideWhenUsed/>
    <w:rsid w:val="00180682"/>
    <w:rPr>
      <w:color w:val="808080"/>
      <w:shd w:val="clear" w:color="auto" w:fill="E6E6E6"/>
    </w:rPr>
  </w:style>
  <w:style w:type="character" w:customStyle="1" w:styleId="UnresolvedMention4">
    <w:name w:val="Unresolved Mention4"/>
    <w:basedOn w:val="DefaultParagraphFont"/>
    <w:uiPriority w:val="99"/>
    <w:semiHidden/>
    <w:unhideWhenUsed/>
    <w:rsid w:val="00180682"/>
    <w:rPr>
      <w:color w:val="808080"/>
      <w:shd w:val="clear" w:color="auto" w:fill="E6E6E6"/>
    </w:rPr>
  </w:style>
  <w:style w:type="character" w:customStyle="1" w:styleId="m-8082899869479211226gmail-styleunderline">
    <w:name w:val="m_-8082899869479211226gmail-styleunderline"/>
    <w:basedOn w:val="DefaultParagraphFont"/>
    <w:rsid w:val="00180682"/>
  </w:style>
  <w:style w:type="character" w:customStyle="1" w:styleId="StyleUnderlineChar">
    <w:name w:val="Style Underline Char"/>
    <w:basedOn w:val="DefaultParagraphFont"/>
    <w:locked/>
    <w:rsid w:val="00180682"/>
    <w:rPr>
      <w:u w:val="single"/>
    </w:rPr>
  </w:style>
  <w:style w:type="paragraph" w:customStyle="1" w:styleId="NoteLevel23">
    <w:name w:val="Note Level 23"/>
    <w:basedOn w:val="Normal"/>
    <w:next w:val="Normal"/>
    <w:uiPriority w:val="99"/>
    <w:qFormat/>
    <w:rsid w:val="00180682"/>
    <w:pPr>
      <w:keepNext/>
      <w:ind w:left="288" w:right="288"/>
    </w:pPr>
    <w:rPr>
      <w:rFonts w:eastAsia="MS Gothic"/>
      <w:szCs w:val="20"/>
    </w:rPr>
  </w:style>
  <w:style w:type="character" w:customStyle="1" w:styleId="Heading5Char1">
    <w:name w:val="Heading 5 Char1"/>
    <w:aliases w:val="Text Char1"/>
    <w:basedOn w:val="DefaultParagraphFont"/>
    <w:semiHidden/>
    <w:rsid w:val="0018068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80682"/>
    <w:rPr>
      <w:rFonts w:ascii="Georgia" w:hAnsi="Georgia"/>
    </w:rPr>
  </w:style>
  <w:style w:type="paragraph" w:customStyle="1" w:styleId="NoteLevel24">
    <w:name w:val="Note Level 24"/>
    <w:basedOn w:val="Normal"/>
    <w:next w:val="Normal"/>
    <w:uiPriority w:val="99"/>
    <w:qFormat/>
    <w:rsid w:val="00180682"/>
    <w:pPr>
      <w:keepNext/>
      <w:ind w:left="288" w:right="288"/>
    </w:pPr>
    <w:rPr>
      <w:rFonts w:eastAsia="MS Gothic"/>
      <w:sz w:val="24"/>
      <w:szCs w:val="20"/>
    </w:rPr>
  </w:style>
  <w:style w:type="paragraph" w:customStyle="1" w:styleId="NoteLevel25">
    <w:name w:val="Note Level 25"/>
    <w:basedOn w:val="Normal"/>
    <w:next w:val="Normal"/>
    <w:uiPriority w:val="99"/>
    <w:qFormat/>
    <w:rsid w:val="0018068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80682"/>
  </w:style>
  <w:style w:type="character" w:customStyle="1" w:styleId="italics">
    <w:name w:val="italics"/>
    <w:basedOn w:val="DefaultParagraphFont"/>
    <w:rsid w:val="00180682"/>
  </w:style>
  <w:style w:type="paragraph" w:customStyle="1" w:styleId="analytics0">
    <w:name w:val="analytics"/>
    <w:basedOn w:val="Normal"/>
    <w:link w:val="analyticsChar0"/>
    <w:uiPriority w:val="4"/>
    <w:qFormat/>
    <w:rsid w:val="00180682"/>
    <w:rPr>
      <w:b/>
      <w:color w:val="C00000"/>
      <w:sz w:val="26"/>
    </w:rPr>
  </w:style>
  <w:style w:type="character" w:customStyle="1" w:styleId="analyticsChar0">
    <w:name w:val="analytics Char"/>
    <w:basedOn w:val="DefaultParagraphFont"/>
    <w:link w:val="analytics0"/>
    <w:uiPriority w:val="4"/>
    <w:rsid w:val="00180682"/>
    <w:rPr>
      <w:rFonts w:ascii="Calibri" w:hAnsi="Calibri" w:cs="Calibri"/>
      <w:b/>
      <w:color w:val="C00000"/>
      <w:sz w:val="26"/>
    </w:rPr>
  </w:style>
  <w:style w:type="character" w:customStyle="1" w:styleId="swauthor">
    <w:name w:val="sw_author"/>
    <w:rsid w:val="00180682"/>
  </w:style>
  <w:style w:type="character" w:customStyle="1" w:styleId="HotRouteChar">
    <w:name w:val="Hot Route! Char"/>
    <w:link w:val="HotRoute"/>
    <w:uiPriority w:val="99"/>
    <w:rsid w:val="00180682"/>
    <w:rPr>
      <w:rFonts w:ascii="Calibri" w:eastAsia="Times New Roman" w:hAnsi="Calibri" w:cs="Calibri"/>
    </w:rPr>
  </w:style>
  <w:style w:type="paragraph" w:customStyle="1" w:styleId="PhoTag">
    <w:name w:val="PhoTag"/>
    <w:basedOn w:val="Normal"/>
    <w:next w:val="Normal"/>
    <w:autoRedefine/>
    <w:qFormat/>
    <w:rsid w:val="00180682"/>
    <w:rPr>
      <w:b/>
    </w:rPr>
  </w:style>
  <w:style w:type="character" w:customStyle="1" w:styleId="boldunderlineChar2">
    <w:name w:val="bold underline Char"/>
    <w:basedOn w:val="DefaultParagraphFont"/>
    <w:rsid w:val="0018068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80682"/>
    <w:rPr>
      <w:rFonts w:eastAsia="Times New Roman"/>
      <w:szCs w:val="20"/>
    </w:rPr>
  </w:style>
  <w:style w:type="character" w:customStyle="1" w:styleId="ReallySmallChar">
    <w:name w:val="Really Small Char"/>
    <w:basedOn w:val="DefaultParagraphFont"/>
    <w:link w:val="ReallySmall"/>
    <w:rsid w:val="00180682"/>
    <w:rPr>
      <w:rFonts w:ascii="Calibri" w:eastAsia="Times New Roman" w:hAnsi="Calibri" w:cs="Calibri"/>
      <w:szCs w:val="20"/>
    </w:rPr>
  </w:style>
  <w:style w:type="paragraph" w:customStyle="1" w:styleId="Heading4Cite">
    <w:name w:val="Heading 4 Cite"/>
    <w:basedOn w:val="Normal"/>
    <w:link w:val="Heading4CiteChar"/>
    <w:autoRedefine/>
    <w:qFormat/>
    <w:rsid w:val="00180682"/>
    <w:rPr>
      <w:rFonts w:eastAsia="Calibri"/>
      <w:color w:val="000000"/>
    </w:rPr>
  </w:style>
  <w:style w:type="character" w:customStyle="1" w:styleId="Heading4CiteChar">
    <w:name w:val="Heading 4 Cite Char"/>
    <w:link w:val="Heading4Cite"/>
    <w:rsid w:val="00180682"/>
    <w:rPr>
      <w:rFonts w:ascii="Calibri" w:eastAsia="Calibri" w:hAnsi="Calibri" w:cs="Calibri"/>
      <w:color w:val="000000"/>
    </w:rPr>
  </w:style>
  <w:style w:type="paragraph" w:customStyle="1" w:styleId="PageTitle0">
    <w:name w:val="Page Title"/>
    <w:basedOn w:val="Normal"/>
    <w:next w:val="Normal"/>
    <w:qFormat/>
    <w:rsid w:val="0018068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80682"/>
    <w:rPr>
      <w:i/>
      <w:iCs/>
      <w:sz w:val="20"/>
      <w:u w:val="single"/>
    </w:rPr>
  </w:style>
  <w:style w:type="paragraph" w:customStyle="1" w:styleId="UnderlineEmphasis">
    <w:name w:val="Underline + Emphasis"/>
    <w:basedOn w:val="Normal"/>
    <w:next w:val="Normal"/>
    <w:link w:val="UnderlineEmphasisChar"/>
    <w:autoRedefine/>
    <w:qFormat/>
    <w:rsid w:val="00180682"/>
    <w:rPr>
      <w:rFonts w:eastAsia="Calibri"/>
      <w:b/>
      <w:color w:val="000000"/>
      <w:u w:val="single"/>
    </w:rPr>
  </w:style>
  <w:style w:type="character" w:customStyle="1" w:styleId="UnderlineEmphasisChar">
    <w:name w:val="Underline + Emphasis Char"/>
    <w:link w:val="UnderlineEmphasis"/>
    <w:rsid w:val="00180682"/>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8068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8068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80682"/>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80682"/>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180682"/>
    <w:rPr>
      <w:rFonts w:eastAsia="Times New Roman"/>
      <w:color w:val="000000"/>
      <w:szCs w:val="20"/>
      <w:u w:val="single"/>
    </w:rPr>
  </w:style>
  <w:style w:type="character" w:customStyle="1" w:styleId="StyleUnderline9pt2Char">
    <w:name w:val="Style Underline + 9 pt2 Char"/>
    <w:link w:val="StyleUnderline9pt2"/>
    <w:rsid w:val="00180682"/>
    <w:rPr>
      <w:rFonts w:ascii="Calibri" w:eastAsia="Times New Roman" w:hAnsi="Calibri" w:cs="Calibri"/>
      <w:color w:val="000000"/>
      <w:szCs w:val="20"/>
      <w:u w:val="single"/>
    </w:rPr>
  </w:style>
  <w:style w:type="paragraph" w:customStyle="1" w:styleId="TxBr5p1">
    <w:name w:val="TxBr_5p1"/>
    <w:basedOn w:val="Normal"/>
    <w:rsid w:val="0018068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80682"/>
    <w:pPr>
      <w:ind w:left="400"/>
    </w:pPr>
    <w:rPr>
      <w:rFonts w:eastAsia="Calibri"/>
      <w:color w:val="000000"/>
    </w:rPr>
  </w:style>
  <w:style w:type="numbering" w:customStyle="1" w:styleId="NoList12">
    <w:name w:val="No List12"/>
    <w:next w:val="NoList"/>
    <w:semiHidden/>
    <w:unhideWhenUsed/>
    <w:rsid w:val="00180682"/>
  </w:style>
  <w:style w:type="numbering" w:customStyle="1" w:styleId="NoList21">
    <w:name w:val="No List21"/>
    <w:next w:val="NoList"/>
    <w:semiHidden/>
    <w:unhideWhenUsed/>
    <w:rsid w:val="00180682"/>
  </w:style>
  <w:style w:type="numbering" w:customStyle="1" w:styleId="NoList211">
    <w:name w:val="No List211"/>
    <w:next w:val="NoList"/>
    <w:uiPriority w:val="99"/>
    <w:semiHidden/>
    <w:unhideWhenUsed/>
    <w:rsid w:val="00180682"/>
  </w:style>
  <w:style w:type="character" w:customStyle="1" w:styleId="flagicon">
    <w:name w:val="flagicon"/>
    <w:basedOn w:val="DefaultParagraphFont"/>
    <w:rsid w:val="00180682"/>
  </w:style>
  <w:style w:type="character" w:customStyle="1" w:styleId="A11">
    <w:name w:val="A11"/>
    <w:rsid w:val="00180682"/>
    <w:rPr>
      <w:rFonts w:ascii="Minion Pro" w:hAnsi="Minion Pro" w:cs="Minion Pro" w:hint="default"/>
      <w:color w:val="211D1E"/>
      <w:sz w:val="12"/>
      <w:szCs w:val="12"/>
    </w:rPr>
  </w:style>
  <w:style w:type="character" w:customStyle="1" w:styleId="A12">
    <w:name w:val="A12"/>
    <w:uiPriority w:val="99"/>
    <w:rsid w:val="00180682"/>
    <w:rPr>
      <w:rFonts w:ascii="Minion Pro" w:hAnsi="Minion Pro" w:cs="Minion Pro" w:hint="default"/>
      <w:color w:val="211D1E"/>
      <w:sz w:val="22"/>
      <w:szCs w:val="22"/>
    </w:rPr>
  </w:style>
  <w:style w:type="character" w:customStyle="1" w:styleId="CardsCharChar">
    <w:name w:val="Cards Char Char"/>
    <w:rsid w:val="00180682"/>
    <w:rPr>
      <w:szCs w:val="24"/>
      <w:lang w:val="en-US" w:eastAsia="en-US" w:bidi="ar-SA"/>
    </w:rPr>
  </w:style>
  <w:style w:type="character" w:customStyle="1" w:styleId="CitationChar1">
    <w:name w:val="Citation Char1"/>
    <w:basedOn w:val="DefaultParagraphFont"/>
    <w:rsid w:val="00180682"/>
    <w:rPr>
      <w:rFonts w:ascii="Times New Roman" w:eastAsia="Times New Roman" w:hAnsi="Times New Roman" w:cs="Arial"/>
      <w:b/>
      <w:sz w:val="20"/>
      <w:szCs w:val="36"/>
    </w:rPr>
  </w:style>
  <w:style w:type="character" w:customStyle="1" w:styleId="bold-italic-sub-c">
    <w:name w:val="bold-italic-sub-c"/>
    <w:basedOn w:val="DefaultParagraphFont"/>
    <w:rsid w:val="00180682"/>
  </w:style>
  <w:style w:type="character" w:customStyle="1" w:styleId="charoverride-4">
    <w:name w:val="charoverride-4"/>
    <w:basedOn w:val="DefaultParagraphFont"/>
    <w:rsid w:val="00180682"/>
  </w:style>
  <w:style w:type="character" w:customStyle="1" w:styleId="charoverride-3">
    <w:name w:val="charoverride-3"/>
    <w:basedOn w:val="DefaultParagraphFont"/>
    <w:rsid w:val="00180682"/>
  </w:style>
  <w:style w:type="character" w:customStyle="1" w:styleId="BlockTitle2Char">
    <w:name w:val="Block Title2 Char"/>
    <w:link w:val="BlockTitle2"/>
    <w:uiPriority w:val="99"/>
    <w:rsid w:val="00180682"/>
    <w:rPr>
      <w:rFonts w:ascii="Calibri" w:eastAsia="Times New Roman" w:hAnsi="Calibri" w:cs="Calibri"/>
      <w:b/>
      <w:sz w:val="32"/>
      <w:szCs w:val="20"/>
      <w:u w:val="single"/>
    </w:rPr>
  </w:style>
  <w:style w:type="paragraph" w:customStyle="1" w:styleId="tag1">
    <w:name w:val="tag1"/>
    <w:basedOn w:val="Normal"/>
    <w:qFormat/>
    <w:rsid w:val="00180682"/>
    <w:rPr>
      <w:rFonts w:eastAsia="Times New Roman"/>
      <w:b/>
      <w:szCs w:val="20"/>
    </w:rPr>
  </w:style>
  <w:style w:type="paragraph" w:customStyle="1" w:styleId="tagcite1">
    <w:name w:val="tagcite"/>
    <w:basedOn w:val="Normal"/>
    <w:qFormat/>
    <w:rsid w:val="00180682"/>
    <w:rPr>
      <w:rFonts w:eastAsia="Times New Roman"/>
      <w:b/>
    </w:rPr>
  </w:style>
  <w:style w:type="paragraph" w:customStyle="1" w:styleId="SmallFontCharCharChar">
    <w:name w:val="Small Font Char Char Char"/>
    <w:basedOn w:val="Normal"/>
    <w:uiPriority w:val="99"/>
    <w:qFormat/>
    <w:rsid w:val="00180682"/>
    <w:rPr>
      <w:rFonts w:eastAsia="Times New Roman"/>
      <w:sz w:val="12"/>
    </w:rPr>
  </w:style>
  <w:style w:type="paragraph" w:customStyle="1" w:styleId="Regular">
    <w:name w:val="Regular"/>
    <w:qFormat/>
    <w:rsid w:val="0018068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80682"/>
    <w:rPr>
      <w:bCs/>
      <w:kern w:val="28"/>
      <w:szCs w:val="32"/>
      <w:u w:val="single"/>
    </w:rPr>
  </w:style>
  <w:style w:type="character" w:customStyle="1" w:styleId="tag1Char">
    <w:name w:val="tag1 Char"/>
    <w:rsid w:val="00180682"/>
    <w:rPr>
      <w:b/>
      <w:bCs w:val="0"/>
      <w:sz w:val="24"/>
    </w:rPr>
  </w:style>
  <w:style w:type="character" w:customStyle="1" w:styleId="SmallFontCharCharCharChar">
    <w:name w:val="Small Font Char Char Char Char"/>
    <w:rsid w:val="00180682"/>
    <w:rPr>
      <w:rFonts w:ascii="Arial" w:hAnsi="Arial" w:cs="Arial" w:hint="default"/>
      <w:sz w:val="12"/>
      <w:szCs w:val="24"/>
    </w:rPr>
  </w:style>
  <w:style w:type="character" w:customStyle="1" w:styleId="TagCiteChar2">
    <w:name w:val="TagCite Char"/>
    <w:rsid w:val="00180682"/>
    <w:rPr>
      <w:rFonts w:ascii="Garamond" w:hAnsi="Garamond" w:hint="default"/>
      <w:b/>
      <w:bCs w:val="0"/>
      <w:sz w:val="24"/>
      <w:szCs w:val="24"/>
    </w:rPr>
  </w:style>
  <w:style w:type="character" w:customStyle="1" w:styleId="heading2char2charchar1">
    <w:name w:val="heading2char2charchar1"/>
    <w:rsid w:val="00180682"/>
  </w:style>
  <w:style w:type="character" w:customStyle="1" w:styleId="charchar60">
    <w:name w:val="charchar6"/>
    <w:rsid w:val="00180682"/>
  </w:style>
  <w:style w:type="character" w:customStyle="1" w:styleId="searchtermbold">
    <w:name w:val="searchtermbold"/>
    <w:rsid w:val="00180682"/>
  </w:style>
  <w:style w:type="character" w:customStyle="1" w:styleId="regtext">
    <w:name w:val="regtext"/>
    <w:uiPriority w:val="99"/>
    <w:rsid w:val="00180682"/>
  </w:style>
  <w:style w:type="character" w:customStyle="1" w:styleId="bps-topic-ident">
    <w:name w:val="bps-topic-ident"/>
    <w:rsid w:val="00180682"/>
  </w:style>
  <w:style w:type="character" w:customStyle="1" w:styleId="RegularChar">
    <w:name w:val="Regular Char"/>
    <w:rsid w:val="00180682"/>
    <w:rPr>
      <w:rFonts w:ascii="Garamond" w:hAnsi="Garamond" w:cs="Arial" w:hint="default"/>
      <w:bCs/>
      <w:kern w:val="20"/>
      <w:szCs w:val="32"/>
      <w:lang w:val="en-US" w:eastAsia="en-US" w:bidi="ar-SA"/>
    </w:rPr>
  </w:style>
  <w:style w:type="character" w:customStyle="1" w:styleId="BoldunderlineChar3">
    <w:name w:val="Bold underline Char"/>
    <w:rsid w:val="0018068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80682"/>
    <w:rPr>
      <w:b/>
      <w:lang w:val="en-US" w:eastAsia="en-US"/>
    </w:rPr>
  </w:style>
  <w:style w:type="paragraph" w:customStyle="1" w:styleId="FreeForm">
    <w:name w:val="Free Form"/>
    <w:qFormat/>
    <w:rsid w:val="0018068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80682"/>
    <w:rPr>
      <w:rFonts w:cs="Calibri"/>
      <w:b/>
      <w:u w:val="single"/>
    </w:rPr>
  </w:style>
  <w:style w:type="paragraph" w:customStyle="1" w:styleId="AuthorDate2">
    <w:name w:val="Author/Date"/>
    <w:basedOn w:val="Normal"/>
    <w:link w:val="AuthorDateChar0"/>
    <w:qFormat/>
    <w:rsid w:val="00180682"/>
    <w:rPr>
      <w:rFonts w:asciiTheme="minorHAnsi" w:hAnsiTheme="minorHAnsi"/>
      <w:b/>
      <w:u w:val="single"/>
    </w:rPr>
  </w:style>
  <w:style w:type="character" w:customStyle="1" w:styleId="HilightChar">
    <w:name w:val="Hilight Char"/>
    <w:rsid w:val="00180682"/>
    <w:rPr>
      <w:rFonts w:eastAsia="Calibri"/>
      <w:b/>
      <w:noProof w:val="0"/>
      <w:sz w:val="22"/>
      <w:szCs w:val="22"/>
      <w:u w:val="single"/>
      <w:lang w:val="en-US" w:eastAsia="ar-SA" w:bidi="ar-SA"/>
    </w:rPr>
  </w:style>
  <w:style w:type="paragraph" w:customStyle="1" w:styleId="TagCite2">
    <w:name w:val="Tag &amp; Cite"/>
    <w:basedOn w:val="Normal"/>
    <w:link w:val="TagCiteChar3"/>
    <w:qFormat/>
    <w:rsid w:val="00180682"/>
    <w:pPr>
      <w:jc w:val="both"/>
    </w:pPr>
    <w:rPr>
      <w:rFonts w:eastAsia="Times New Roman"/>
      <w:b/>
    </w:rPr>
  </w:style>
  <w:style w:type="character" w:customStyle="1" w:styleId="TagCiteChar3">
    <w:name w:val="Tag &amp; Cite Char"/>
    <w:link w:val="TagCite2"/>
    <w:rsid w:val="00180682"/>
    <w:rPr>
      <w:rFonts w:ascii="Calibri" w:eastAsia="Times New Roman" w:hAnsi="Calibri" w:cs="Calibri"/>
      <w:b/>
    </w:rPr>
  </w:style>
  <w:style w:type="paragraph" w:customStyle="1" w:styleId="HighlightedText">
    <w:name w:val="Highlighted Text"/>
    <w:basedOn w:val="Normal"/>
    <w:link w:val="HighlightedTextChar"/>
    <w:qFormat/>
    <w:rsid w:val="00180682"/>
    <w:pPr>
      <w:jc w:val="both"/>
    </w:pPr>
    <w:rPr>
      <w:rFonts w:eastAsia="Times New Roman"/>
      <w:u w:val="thick"/>
    </w:rPr>
  </w:style>
  <w:style w:type="character" w:customStyle="1" w:styleId="HighlightedTextChar">
    <w:name w:val="Highlighted Text Char"/>
    <w:link w:val="HighlightedText"/>
    <w:rsid w:val="00180682"/>
    <w:rPr>
      <w:rFonts w:ascii="Calibri" w:eastAsia="Times New Roman" w:hAnsi="Calibri" w:cs="Calibri"/>
      <w:u w:val="thick"/>
    </w:rPr>
  </w:style>
  <w:style w:type="character" w:customStyle="1" w:styleId="StyleUnderlineCharChar">
    <w:name w:val="Style Underline Char Char"/>
    <w:rsid w:val="00180682"/>
    <w:rPr>
      <w:rFonts w:ascii="Times New Roman" w:eastAsia="Times New Roman" w:hAnsi="Times New Roman" w:cs="Times New Roman"/>
      <w:sz w:val="20"/>
      <w:szCs w:val="20"/>
      <w:u w:val="single"/>
    </w:rPr>
  </w:style>
  <w:style w:type="character" w:customStyle="1" w:styleId="c1">
    <w:name w:val="c1"/>
    <w:rsid w:val="00180682"/>
  </w:style>
  <w:style w:type="paragraph" w:customStyle="1" w:styleId="TagStyle">
    <w:name w:val="Tag Style"/>
    <w:basedOn w:val="Normal"/>
    <w:qFormat/>
    <w:rsid w:val="00180682"/>
    <w:rPr>
      <w:rFonts w:eastAsia="Times New Roman"/>
      <w:b/>
    </w:rPr>
  </w:style>
  <w:style w:type="paragraph" w:customStyle="1" w:styleId="Hat2">
    <w:name w:val="Hat2"/>
    <w:basedOn w:val="Heading2"/>
    <w:next w:val="Heading2"/>
    <w:autoRedefine/>
    <w:uiPriority w:val="99"/>
    <w:qFormat/>
    <w:rsid w:val="00180682"/>
    <w:pPr>
      <w:keepNext w:val="0"/>
      <w:keepLines w:val="0"/>
      <w:pageBreakBefore w:val="0"/>
      <w:jc w:val="left"/>
    </w:pPr>
    <w:rPr>
      <w:rFonts w:eastAsia="Calibri" w:cs="Times New Roman"/>
      <w:caps/>
      <w:sz w:val="20"/>
      <w:u w:val="none"/>
    </w:rPr>
  </w:style>
  <w:style w:type="character" w:customStyle="1" w:styleId="Highlight0">
    <w:name w:val="Highlight"/>
    <w:qFormat/>
    <w:rsid w:val="0018068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80682"/>
    <w:rPr>
      <w:rFonts w:ascii="Calibri" w:eastAsia="Calibri" w:hAnsi="Calibri"/>
      <w:sz w:val="15"/>
    </w:rPr>
  </w:style>
  <w:style w:type="paragraph" w:customStyle="1" w:styleId="UnreadText">
    <w:name w:val="Unread Text"/>
    <w:basedOn w:val="Normal"/>
    <w:link w:val="UnreadTextChar"/>
    <w:autoRedefine/>
    <w:qFormat/>
    <w:rsid w:val="0018068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8068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80682"/>
    <w:pPr>
      <w:spacing w:after="200" w:line="276" w:lineRule="auto"/>
    </w:pPr>
    <w:rPr>
      <w:rFonts w:ascii="Cambria" w:eastAsia="Times New Roman" w:hAnsi="Cambria" w:cs="Times New Roman"/>
      <w:u w:val="thick"/>
      <w:lang w:eastAsia="ko-KR"/>
    </w:rPr>
  </w:style>
  <w:style w:type="character" w:customStyle="1" w:styleId="Underline4">
    <w:name w:val="*Underline*"/>
    <w:rsid w:val="00180682"/>
    <w:rPr>
      <w:rFonts w:ascii="Times New Roman" w:hAnsi="Times New Roman"/>
      <w:b/>
      <w:sz w:val="24"/>
      <w:u w:val="single"/>
    </w:rPr>
  </w:style>
  <w:style w:type="paragraph" w:customStyle="1" w:styleId="TxBr33p1">
    <w:name w:val="TxBr_33p1"/>
    <w:basedOn w:val="Normal"/>
    <w:uiPriority w:val="99"/>
    <w:qFormat/>
    <w:rsid w:val="0018068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8068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80682"/>
    <w:rPr>
      <w:rFonts w:eastAsia="SimSun"/>
      <w:lang w:eastAsia="zh-CN"/>
    </w:rPr>
  </w:style>
  <w:style w:type="character" w:customStyle="1" w:styleId="heading3char0">
    <w:name w:val="heading3char"/>
    <w:rsid w:val="00180682"/>
  </w:style>
  <w:style w:type="character" w:customStyle="1" w:styleId="Heading51">
    <w:name w:val="Heading 51"/>
    <w:aliases w:val="Heading 5 Char Char Char"/>
    <w:rsid w:val="00180682"/>
    <w:rPr>
      <w:b/>
      <w:bCs/>
      <w:iCs/>
      <w:szCs w:val="26"/>
      <w:lang w:val="en-US" w:eastAsia="en-US" w:bidi="ar-SA"/>
    </w:rPr>
  </w:style>
  <w:style w:type="character" w:customStyle="1" w:styleId="comments-post">
    <w:name w:val="comments-post"/>
    <w:rsid w:val="00180682"/>
  </w:style>
  <w:style w:type="paragraph" w:customStyle="1" w:styleId="boldcite">
    <w:name w:val="bold cite"/>
    <w:basedOn w:val="Normal"/>
    <w:link w:val="boldciteChar4"/>
    <w:qFormat/>
    <w:rsid w:val="00180682"/>
    <w:rPr>
      <w:rFonts w:eastAsia="Calibri"/>
      <w:b/>
      <w:color w:val="000000"/>
      <w:sz w:val="28"/>
      <w:u w:val="thick" w:color="000000"/>
    </w:rPr>
  </w:style>
  <w:style w:type="character" w:customStyle="1" w:styleId="boldciteChar4">
    <w:name w:val="bold cite Char4"/>
    <w:link w:val="boldcite"/>
    <w:locked/>
    <w:rsid w:val="00180682"/>
    <w:rPr>
      <w:rFonts w:ascii="Calibri" w:eastAsia="Calibri" w:hAnsi="Calibri" w:cs="Calibri"/>
      <w:b/>
      <w:color w:val="000000"/>
      <w:sz w:val="28"/>
      <w:u w:val="thick" w:color="000000"/>
    </w:rPr>
  </w:style>
  <w:style w:type="character" w:customStyle="1" w:styleId="underlinecardChar">
    <w:name w:val="underline card Char"/>
    <w:rsid w:val="0018068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80682"/>
    <w:pPr>
      <w:ind w:left="547" w:right="648"/>
      <w:jc w:val="both"/>
    </w:pPr>
    <w:rPr>
      <w:rFonts w:eastAsia="Calibri"/>
      <w:sz w:val="12"/>
      <w:szCs w:val="12"/>
    </w:rPr>
  </w:style>
  <w:style w:type="character" w:customStyle="1" w:styleId="Irrelevant5fontChar">
    <w:name w:val="Irrelevant (5 font) Char"/>
    <w:rsid w:val="00180682"/>
    <w:rPr>
      <w:sz w:val="10"/>
      <w:szCs w:val="10"/>
      <w:lang w:val="en-US" w:eastAsia="en-US" w:bidi="ar-SA"/>
    </w:rPr>
  </w:style>
  <w:style w:type="character" w:customStyle="1" w:styleId="CardsFont6ptChar1">
    <w:name w:val="Cards + Font: 6 pt Char1"/>
    <w:link w:val="CardsFont6pt"/>
    <w:uiPriority w:val="99"/>
    <w:rsid w:val="00180682"/>
    <w:rPr>
      <w:rFonts w:ascii="Times New Roman" w:eastAsia="Times New Roman" w:hAnsi="Times New Roman" w:cs="Times New Roman"/>
      <w:sz w:val="12"/>
      <w:szCs w:val="24"/>
    </w:rPr>
  </w:style>
  <w:style w:type="character" w:customStyle="1" w:styleId="Hyperlink13">
    <w:name w:val="Hyperlink13"/>
    <w:rsid w:val="00180682"/>
    <w:rPr>
      <w:b w:val="0"/>
      <w:bCs w:val="0"/>
      <w:strike w:val="0"/>
      <w:dstrike w:val="0"/>
      <w:color w:val="008000"/>
      <w:sz w:val="20"/>
      <w:szCs w:val="20"/>
      <w:u w:val="none"/>
      <w:effect w:val="none"/>
    </w:rPr>
  </w:style>
  <w:style w:type="character" w:customStyle="1" w:styleId="standardcontent1">
    <w:name w:val="standardcontent1"/>
    <w:rsid w:val="00180682"/>
    <w:rPr>
      <w:rFonts w:ascii="Arial" w:hAnsi="Arial" w:cs="Arial" w:hint="default"/>
      <w:strike w:val="0"/>
      <w:dstrike w:val="0"/>
      <w:sz w:val="24"/>
      <w:szCs w:val="24"/>
      <w:u w:val="none"/>
      <w:effect w:val="none"/>
    </w:rPr>
  </w:style>
  <w:style w:type="character" w:customStyle="1" w:styleId="Hyperlink4">
    <w:name w:val="Hyperlink4"/>
    <w:rsid w:val="00180682"/>
    <w:rPr>
      <w:color w:val="000066"/>
      <w:u w:val="single"/>
    </w:rPr>
  </w:style>
  <w:style w:type="paragraph" w:customStyle="1" w:styleId="rddateline">
    <w:name w:val="rddateline"/>
    <w:basedOn w:val="Normal"/>
    <w:uiPriority w:val="99"/>
    <w:qFormat/>
    <w:rsid w:val="00180682"/>
    <w:rPr>
      <w:rFonts w:eastAsia="Calibri"/>
      <w:szCs w:val="20"/>
    </w:rPr>
  </w:style>
  <w:style w:type="paragraph" w:customStyle="1" w:styleId="rdheadline">
    <w:name w:val="rdheadline"/>
    <w:basedOn w:val="Normal"/>
    <w:uiPriority w:val="99"/>
    <w:qFormat/>
    <w:rsid w:val="0018068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80682"/>
    <w:pPr>
      <w:spacing w:after="100" w:afterAutospacing="1"/>
    </w:pPr>
    <w:rPr>
      <w:rFonts w:ascii="Verdana" w:eastAsia="Calibri" w:hAnsi="Verdana"/>
      <w:szCs w:val="20"/>
    </w:rPr>
  </w:style>
  <w:style w:type="character" w:customStyle="1" w:styleId="rddeckline1">
    <w:name w:val="rddeckline1"/>
    <w:rsid w:val="00180682"/>
    <w:rPr>
      <w:rFonts w:ascii="Verdana" w:hAnsi="Verdana" w:hint="default"/>
      <w:b/>
      <w:bCs/>
      <w:sz w:val="22"/>
      <w:szCs w:val="22"/>
    </w:rPr>
  </w:style>
  <w:style w:type="character" w:customStyle="1" w:styleId="link-external">
    <w:name w:val="link-external"/>
    <w:rsid w:val="00180682"/>
  </w:style>
  <w:style w:type="character" w:customStyle="1" w:styleId="contact1">
    <w:name w:val="contact1"/>
    <w:rsid w:val="00180682"/>
    <w:rPr>
      <w:rFonts w:ascii="Tahoma" w:hAnsi="Tahoma" w:cs="Tahoma" w:hint="default"/>
      <w:color w:val="999999"/>
      <w:sz w:val="20"/>
      <w:szCs w:val="20"/>
    </w:rPr>
  </w:style>
  <w:style w:type="character" w:customStyle="1" w:styleId="credits1">
    <w:name w:val="credits1"/>
    <w:rsid w:val="00180682"/>
    <w:rPr>
      <w:rFonts w:ascii="Tahoma" w:hAnsi="Tahoma" w:cs="Tahoma" w:hint="default"/>
      <w:color w:val="999999"/>
      <w:sz w:val="16"/>
      <w:szCs w:val="16"/>
    </w:rPr>
  </w:style>
  <w:style w:type="paragraph" w:customStyle="1" w:styleId="Heading20">
    <w:name w:val="Heading2"/>
    <w:basedOn w:val="Normal"/>
    <w:link w:val="Heading2Char0"/>
    <w:qFormat/>
    <w:rsid w:val="00180682"/>
    <w:pPr>
      <w:jc w:val="center"/>
    </w:pPr>
    <w:rPr>
      <w:rFonts w:eastAsia="Times New Roman"/>
      <w:b/>
      <w:caps/>
    </w:rPr>
  </w:style>
  <w:style w:type="character" w:customStyle="1" w:styleId="Heading2Char0">
    <w:name w:val="Heading2 Char"/>
    <w:link w:val="Heading20"/>
    <w:rsid w:val="00180682"/>
    <w:rPr>
      <w:rFonts w:ascii="Calibri" w:eastAsia="Times New Roman" w:hAnsi="Calibri" w:cs="Calibri"/>
      <w:b/>
      <w:caps/>
    </w:rPr>
  </w:style>
  <w:style w:type="paragraph" w:customStyle="1" w:styleId="Header2">
    <w:name w:val="Header2"/>
    <w:basedOn w:val="Heading20"/>
    <w:link w:val="Header2Char"/>
    <w:qFormat/>
    <w:rsid w:val="00180682"/>
  </w:style>
  <w:style w:type="character" w:customStyle="1" w:styleId="Header2Char">
    <w:name w:val="Header2 Char"/>
    <w:link w:val="Header2"/>
    <w:rsid w:val="00180682"/>
    <w:rPr>
      <w:rFonts w:ascii="Calibri" w:eastAsia="Times New Roman" w:hAnsi="Calibri" w:cs="Calibri"/>
      <w:b/>
      <w:caps/>
    </w:rPr>
  </w:style>
  <w:style w:type="paragraph" w:customStyle="1" w:styleId="Underlinedcard1">
    <w:name w:val="Underlined card"/>
    <w:basedOn w:val="Normal"/>
    <w:link w:val="UnderlinedcardChar1"/>
    <w:autoRedefine/>
    <w:qFormat/>
    <w:rsid w:val="0018068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80682"/>
    <w:rPr>
      <w:rFonts w:ascii="Calibri" w:eastAsia="Times New Roman" w:hAnsi="Calibri" w:cs="Calibri"/>
      <w:u w:val="thick"/>
    </w:rPr>
  </w:style>
  <w:style w:type="paragraph" w:customStyle="1" w:styleId="StyleHeading212pt">
    <w:name w:val="Style Heading2 + 12 pt"/>
    <w:basedOn w:val="Heading20"/>
    <w:link w:val="StyleHeading212ptChar"/>
    <w:qFormat/>
    <w:rsid w:val="00180682"/>
    <w:rPr>
      <w:bCs/>
    </w:rPr>
  </w:style>
  <w:style w:type="character" w:customStyle="1" w:styleId="StyleHeading212ptChar">
    <w:name w:val="Style Heading2 + 12 pt Char"/>
    <w:link w:val="StyleHeading212pt"/>
    <w:rsid w:val="00180682"/>
    <w:rPr>
      <w:rFonts w:ascii="Calibri" w:eastAsia="Times New Roman" w:hAnsi="Calibri" w:cs="Calibri"/>
      <w:b/>
      <w:bCs/>
      <w:caps/>
    </w:rPr>
  </w:style>
  <w:style w:type="paragraph" w:customStyle="1" w:styleId="Heading212pt">
    <w:name w:val="Heading2 + 12 pt"/>
    <w:basedOn w:val="StyleHeading212pt"/>
    <w:link w:val="Heading212ptChar"/>
    <w:qFormat/>
    <w:rsid w:val="00180682"/>
  </w:style>
  <w:style w:type="character" w:customStyle="1" w:styleId="Heading212ptChar">
    <w:name w:val="Heading2 + 12 pt Char"/>
    <w:link w:val="Heading212pt"/>
    <w:rsid w:val="00180682"/>
    <w:rPr>
      <w:rFonts w:ascii="Calibri" w:eastAsia="Times New Roman" w:hAnsi="Calibri" w:cs="Calibri"/>
      <w:b/>
      <w:bCs/>
      <w:caps/>
    </w:rPr>
  </w:style>
  <w:style w:type="character" w:customStyle="1" w:styleId="StyleBoldText12pt10ptNotBoldKernat16pt">
    <w:name w:val="Style Bold Text 12 pt + 10 pt Not Bold Kern at 16 pt"/>
    <w:rsid w:val="0018068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80682"/>
  </w:style>
  <w:style w:type="paragraph" w:customStyle="1" w:styleId="highlightcardtext">
    <w:name w:val="highlight card text"/>
    <w:basedOn w:val="evidencetext"/>
    <w:uiPriority w:val="99"/>
    <w:qFormat/>
    <w:rsid w:val="0018068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80682"/>
    <w:pPr>
      <w:ind w:left="1440" w:right="2016"/>
    </w:pPr>
    <w:rPr>
      <w:rFonts w:eastAsia="Calibri"/>
      <w:sz w:val="18"/>
      <w:u w:val="single"/>
      <w:lang w:val="en-US" w:eastAsia="en-US"/>
    </w:rPr>
  </w:style>
  <w:style w:type="paragraph" w:customStyle="1" w:styleId="underlinecard">
    <w:name w:val="underline card"/>
    <w:basedOn w:val="Normal"/>
    <w:uiPriority w:val="99"/>
    <w:qFormat/>
    <w:rsid w:val="00180682"/>
    <w:pPr>
      <w:ind w:left="1728" w:right="1728"/>
    </w:pPr>
    <w:rPr>
      <w:rFonts w:eastAsia="Calibri"/>
      <w:sz w:val="18"/>
      <w:u w:val="single"/>
    </w:rPr>
  </w:style>
  <w:style w:type="paragraph" w:customStyle="1" w:styleId="CardsChar2">
    <w:name w:val="Cards Char2"/>
    <w:basedOn w:val="Normal"/>
    <w:uiPriority w:val="99"/>
    <w:qFormat/>
    <w:rsid w:val="0018068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8068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80682"/>
    <w:rPr>
      <w:rFonts w:ascii="Calibri" w:eastAsia="Times New Roman" w:hAnsi="Calibri" w:cs="Calibri"/>
      <w:b/>
      <w:bCs/>
    </w:rPr>
  </w:style>
  <w:style w:type="character" w:customStyle="1" w:styleId="UnderlinedCards">
    <w:name w:val="Underlined Cards"/>
    <w:rsid w:val="00180682"/>
    <w:rPr>
      <w:sz w:val="24"/>
      <w:szCs w:val="24"/>
      <w:u w:val="thick"/>
      <w:lang w:val="en-US" w:eastAsia="en-US" w:bidi="ar-SA"/>
    </w:rPr>
  </w:style>
  <w:style w:type="character" w:customStyle="1" w:styleId="CardsFont12ptCharCharCharCharCharCharCharCharChar">
    <w:name w:val="Cards + Font: 12 pt Char Char Char Char Char Char Char Char Char"/>
    <w:rsid w:val="00180682"/>
    <w:rPr>
      <w:sz w:val="24"/>
      <w:szCs w:val="24"/>
      <w:u w:val="thick"/>
      <w:lang w:val="en-US" w:eastAsia="en-US" w:bidi="ar-SA"/>
    </w:rPr>
  </w:style>
  <w:style w:type="character" w:customStyle="1" w:styleId="highlightcardtextChar">
    <w:name w:val="highlight card text Char"/>
    <w:rsid w:val="0018068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80682"/>
    <w:pPr>
      <w:ind w:left="1728" w:right="1728"/>
    </w:pPr>
    <w:rPr>
      <w:rFonts w:eastAsia="Times New Roman"/>
      <w:sz w:val="18"/>
    </w:rPr>
  </w:style>
  <w:style w:type="character" w:customStyle="1" w:styleId="CardTextCharCharCharCharChar">
    <w:name w:val="Card Text Char Char Char Char Char"/>
    <w:link w:val="CardTextCharCharCharChar"/>
    <w:rsid w:val="00180682"/>
    <w:rPr>
      <w:rFonts w:ascii="Calibri" w:eastAsia="Times New Roman" w:hAnsi="Calibri" w:cs="Calibri"/>
      <w:sz w:val="18"/>
    </w:rPr>
  </w:style>
  <w:style w:type="character" w:customStyle="1" w:styleId="TagsChar4">
    <w:name w:val="Tags Char4"/>
    <w:rsid w:val="00180682"/>
    <w:rPr>
      <w:b/>
      <w:lang w:val="en-US" w:eastAsia="en-US" w:bidi="ar-SA"/>
    </w:rPr>
  </w:style>
  <w:style w:type="character" w:customStyle="1" w:styleId="hit1">
    <w:name w:val="hit1"/>
    <w:rsid w:val="00180682"/>
    <w:rPr>
      <w:rFonts w:ascii="Verdana" w:hAnsi="Verdana" w:hint="default"/>
      <w:b/>
      <w:bCs/>
      <w:vanish w:val="0"/>
      <w:webHidden w:val="0"/>
      <w:color w:val="CC0033"/>
      <w:sz w:val="20"/>
      <w:szCs w:val="20"/>
      <w:specVanish w:val="0"/>
    </w:rPr>
  </w:style>
  <w:style w:type="character" w:customStyle="1" w:styleId="tightinline1">
    <w:name w:val="tightinline1"/>
    <w:rsid w:val="0018068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80682"/>
    <w:pPr>
      <w:ind w:left="1728" w:right="1728"/>
    </w:pPr>
    <w:rPr>
      <w:rFonts w:eastAsia="Calibri"/>
      <w:sz w:val="18"/>
    </w:rPr>
  </w:style>
  <w:style w:type="paragraph" w:customStyle="1" w:styleId="boldciteChar">
    <w:name w:val="bold cite Char"/>
    <w:basedOn w:val="Heading1"/>
    <w:uiPriority w:val="99"/>
    <w:qFormat/>
    <w:rsid w:val="0018068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80682"/>
    <w:rPr>
      <w:rFonts w:eastAsia="Calibri"/>
      <w:b/>
    </w:rPr>
  </w:style>
  <w:style w:type="character" w:customStyle="1" w:styleId="blsp-spelling-corrected">
    <w:name w:val="blsp-spelling-corrected"/>
    <w:rsid w:val="00180682"/>
  </w:style>
  <w:style w:type="character" w:customStyle="1" w:styleId="blsp-spelling-error">
    <w:name w:val="blsp-spelling-error"/>
    <w:rsid w:val="00180682"/>
  </w:style>
  <w:style w:type="character" w:customStyle="1" w:styleId="sup">
    <w:name w:val="sup"/>
    <w:rsid w:val="00180682"/>
  </w:style>
  <w:style w:type="character" w:customStyle="1" w:styleId="pgnum">
    <w:name w:val="pgnum"/>
    <w:rsid w:val="00180682"/>
  </w:style>
  <w:style w:type="character" w:customStyle="1" w:styleId="SmallFontCharChar">
    <w:name w:val="Small Font Char Char"/>
    <w:rsid w:val="00180682"/>
    <w:rPr>
      <w:rFonts w:ascii="Arial" w:hAnsi="Arial"/>
      <w:sz w:val="12"/>
      <w:szCs w:val="24"/>
      <w:lang w:val="en-US" w:eastAsia="en-US" w:bidi="ar-SA"/>
    </w:rPr>
  </w:style>
  <w:style w:type="paragraph" w:customStyle="1" w:styleId="textmargin">
    <w:name w:val="textmargin"/>
    <w:basedOn w:val="Normal"/>
    <w:uiPriority w:val="99"/>
    <w:qFormat/>
    <w:rsid w:val="0018068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80682"/>
    <w:pPr>
      <w:spacing w:before="100" w:beforeAutospacing="1" w:after="100" w:afterAutospacing="1"/>
    </w:pPr>
    <w:rPr>
      <w:rFonts w:eastAsia="Calibri"/>
      <w:color w:val="000000"/>
    </w:rPr>
  </w:style>
  <w:style w:type="paragraph" w:customStyle="1" w:styleId="header10">
    <w:name w:val="header1"/>
    <w:basedOn w:val="Normal"/>
    <w:uiPriority w:val="99"/>
    <w:qFormat/>
    <w:rsid w:val="00180682"/>
    <w:pPr>
      <w:spacing w:before="100" w:beforeAutospacing="1" w:after="100" w:afterAutospacing="1"/>
    </w:pPr>
    <w:rPr>
      <w:rFonts w:eastAsia="Calibri"/>
      <w:color w:val="000000"/>
    </w:rPr>
  </w:style>
  <w:style w:type="paragraph" w:customStyle="1" w:styleId="style10">
    <w:name w:val="style1"/>
    <w:basedOn w:val="Normal"/>
    <w:uiPriority w:val="99"/>
    <w:qFormat/>
    <w:rsid w:val="00180682"/>
    <w:rPr>
      <w:rFonts w:ascii="Verdana" w:eastAsia="Calibri" w:hAnsi="Verdana"/>
      <w:szCs w:val="20"/>
    </w:rPr>
  </w:style>
  <w:style w:type="paragraph" w:customStyle="1" w:styleId="correctindex">
    <w:name w:val="correct index"/>
    <w:basedOn w:val="Normal"/>
    <w:uiPriority w:val="99"/>
    <w:qFormat/>
    <w:rsid w:val="00180682"/>
    <w:rPr>
      <w:rFonts w:eastAsia="Calibri"/>
      <w:color w:val="000000"/>
    </w:rPr>
  </w:style>
  <w:style w:type="paragraph" w:customStyle="1" w:styleId="bc2">
    <w:name w:val="bc_2"/>
    <w:basedOn w:val="Normal"/>
    <w:uiPriority w:val="99"/>
    <w:qFormat/>
    <w:rsid w:val="00180682"/>
    <w:pPr>
      <w:spacing w:before="100" w:beforeAutospacing="1" w:after="100" w:afterAutospacing="1"/>
    </w:pPr>
    <w:rPr>
      <w:rFonts w:eastAsia="Calibri"/>
      <w:color w:val="000000"/>
    </w:rPr>
  </w:style>
  <w:style w:type="character" w:customStyle="1" w:styleId="bc21">
    <w:name w:val="bc_21"/>
    <w:rsid w:val="00180682"/>
  </w:style>
  <w:style w:type="paragraph" w:customStyle="1" w:styleId="style21">
    <w:name w:val="style2"/>
    <w:basedOn w:val="Normal"/>
    <w:uiPriority w:val="99"/>
    <w:qFormat/>
    <w:rsid w:val="00180682"/>
    <w:rPr>
      <w:rFonts w:ascii="Verdana" w:eastAsia="Calibri" w:hAnsi="Verdana"/>
      <w:szCs w:val="20"/>
    </w:rPr>
  </w:style>
  <w:style w:type="paragraph" w:customStyle="1" w:styleId="quote2">
    <w:name w:val="quote2"/>
    <w:basedOn w:val="Normal"/>
    <w:uiPriority w:val="99"/>
    <w:qFormat/>
    <w:rsid w:val="00180682"/>
    <w:rPr>
      <w:rFonts w:ascii="Verdana" w:eastAsia="Calibri" w:hAnsi="Verdana"/>
      <w:szCs w:val="20"/>
    </w:rPr>
  </w:style>
  <w:style w:type="character" w:customStyle="1" w:styleId="copystyle">
    <w:name w:val="copystyle"/>
    <w:rsid w:val="00180682"/>
  </w:style>
  <w:style w:type="paragraph" w:customStyle="1" w:styleId="BlockTitle10">
    <w:name w:val="Block Title #1"/>
    <w:basedOn w:val="Heading1"/>
    <w:qFormat/>
    <w:rsid w:val="0018068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80682"/>
    <w:rPr>
      <w:rFonts w:ascii="Arial" w:hAnsi="Arial" w:cs="Arial"/>
      <w:b/>
      <w:bCs/>
      <w:kern w:val="32"/>
      <w:sz w:val="24"/>
      <w:szCs w:val="24"/>
      <w:lang w:val="en-US" w:eastAsia="en-US" w:bidi="ar-SA"/>
    </w:rPr>
  </w:style>
  <w:style w:type="character" w:customStyle="1" w:styleId="ReadUnderline">
    <w:name w:val="Read Underline"/>
    <w:rsid w:val="0018068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8068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8068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80682"/>
    <w:rPr>
      <w:rFonts w:eastAsia="Times New Roman"/>
      <w:sz w:val="18"/>
    </w:rPr>
  </w:style>
  <w:style w:type="paragraph" w:customStyle="1" w:styleId="F4">
    <w:name w:val="F4"/>
    <w:basedOn w:val="Normal"/>
    <w:link w:val="F4Char"/>
    <w:qFormat/>
    <w:rsid w:val="00180682"/>
    <w:pPr>
      <w:ind w:left="288" w:right="288"/>
    </w:pPr>
    <w:rPr>
      <w:rFonts w:eastAsia="Times New Roman"/>
      <w:szCs w:val="20"/>
      <w:u w:val="single"/>
    </w:rPr>
  </w:style>
  <w:style w:type="character" w:customStyle="1" w:styleId="F4Char">
    <w:name w:val="F4 Char"/>
    <w:link w:val="F4"/>
    <w:rsid w:val="00180682"/>
    <w:rPr>
      <w:rFonts w:ascii="Calibri" w:eastAsia="Times New Roman" w:hAnsi="Calibri" w:cs="Calibri"/>
      <w:szCs w:val="20"/>
      <w:u w:val="single"/>
    </w:rPr>
  </w:style>
  <w:style w:type="paragraph" w:customStyle="1" w:styleId="StyleCARD">
    <w:name w:val="Style CARD +"/>
    <w:basedOn w:val="Normal"/>
    <w:link w:val="StyleCARDChar"/>
    <w:qFormat/>
    <w:rsid w:val="00180682"/>
    <w:pPr>
      <w:ind w:left="300" w:right="288"/>
    </w:pPr>
    <w:rPr>
      <w:rFonts w:eastAsia="Times New Roman"/>
      <w:szCs w:val="20"/>
    </w:rPr>
  </w:style>
  <w:style w:type="character" w:customStyle="1" w:styleId="StyleCARDChar">
    <w:name w:val="Style CARD + Char"/>
    <w:link w:val="StyleCARD"/>
    <w:rsid w:val="00180682"/>
    <w:rPr>
      <w:rFonts w:ascii="Calibri" w:eastAsia="Times New Roman" w:hAnsi="Calibri" w:cs="Calibri"/>
      <w:szCs w:val="20"/>
    </w:rPr>
  </w:style>
  <w:style w:type="character" w:customStyle="1" w:styleId="noiconheadline">
    <w:name w:val="noicon_headline"/>
    <w:rsid w:val="00180682"/>
  </w:style>
  <w:style w:type="character" w:customStyle="1" w:styleId="BlockTitleCharChar">
    <w:name w:val="Block Title Char Char"/>
    <w:rsid w:val="00180682"/>
    <w:rPr>
      <w:rFonts w:ascii="Georgia" w:hAnsi="Georgia" w:cs="Arial"/>
      <w:b/>
      <w:bCs/>
      <w:kern w:val="32"/>
      <w:sz w:val="28"/>
      <w:szCs w:val="32"/>
      <w:lang w:val="en-US" w:eastAsia="en-US" w:bidi="ar-SA"/>
    </w:rPr>
  </w:style>
  <w:style w:type="paragraph" w:styleId="MacroText">
    <w:name w:val="macro"/>
    <w:link w:val="MacroTextChar"/>
    <w:rsid w:val="001806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80682"/>
    <w:rPr>
      <w:rFonts w:ascii="Courier New" w:eastAsia="Times New Roman" w:hAnsi="Courier New" w:cs="Courier New"/>
      <w:sz w:val="20"/>
      <w:szCs w:val="20"/>
    </w:rPr>
  </w:style>
  <w:style w:type="character" w:customStyle="1" w:styleId="pp1">
    <w:name w:val="pp1"/>
    <w:rsid w:val="00180682"/>
    <w:rPr>
      <w:rFonts w:ascii="Times New Roman" w:hAnsi="Times New Roman" w:cs="Times New Roman" w:hint="default"/>
      <w:i w:val="0"/>
      <w:iCs w:val="0"/>
      <w:smallCaps w:val="0"/>
      <w:sz w:val="30"/>
      <w:szCs w:val="30"/>
    </w:rPr>
  </w:style>
  <w:style w:type="character" w:customStyle="1" w:styleId="prbodytext1">
    <w:name w:val="pr_bodytext1"/>
    <w:rsid w:val="00180682"/>
    <w:rPr>
      <w:rFonts w:ascii="Arial" w:hAnsi="Arial" w:cs="Arial" w:hint="default"/>
      <w:sz w:val="20"/>
      <w:szCs w:val="20"/>
    </w:rPr>
  </w:style>
  <w:style w:type="character" w:customStyle="1" w:styleId="marrontitulobig">
    <w:name w:val="marron_titulo_big"/>
    <w:rsid w:val="00180682"/>
  </w:style>
  <w:style w:type="character" w:customStyle="1" w:styleId="articlehead">
    <w:name w:val="articlehead"/>
    <w:rsid w:val="00180682"/>
  </w:style>
  <w:style w:type="character" w:customStyle="1" w:styleId="lead">
    <w:name w:val="lead"/>
    <w:rsid w:val="00180682"/>
  </w:style>
  <w:style w:type="character" w:customStyle="1" w:styleId="manchettebig2">
    <w:name w:val="manchettebig2"/>
    <w:rsid w:val="00180682"/>
  </w:style>
  <w:style w:type="character" w:customStyle="1" w:styleId="blue3">
    <w:name w:val="blue3"/>
    <w:rsid w:val="00180682"/>
  </w:style>
  <w:style w:type="paragraph" w:customStyle="1" w:styleId="issuedetails">
    <w:name w:val="issue_details"/>
    <w:basedOn w:val="Normal"/>
    <w:uiPriority w:val="99"/>
    <w:qFormat/>
    <w:rsid w:val="00180682"/>
    <w:pPr>
      <w:spacing w:before="100" w:beforeAutospacing="1" w:after="100" w:afterAutospacing="1"/>
    </w:pPr>
    <w:rPr>
      <w:rFonts w:eastAsia="Times New Roman"/>
    </w:rPr>
  </w:style>
  <w:style w:type="character" w:customStyle="1" w:styleId="over-title">
    <w:name w:val="over-title"/>
    <w:rsid w:val="00180682"/>
  </w:style>
  <w:style w:type="character" w:customStyle="1" w:styleId="contentheader">
    <w:name w:val="contentheader"/>
    <w:rsid w:val="00180682"/>
  </w:style>
  <w:style w:type="paragraph" w:customStyle="1" w:styleId="TxBrp2">
    <w:name w:val="TxBr_p2"/>
    <w:basedOn w:val="Normal"/>
    <w:qFormat/>
    <w:rsid w:val="0018068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80682"/>
    <w:rPr>
      <w:rFonts w:eastAsia="SimSun"/>
      <w:szCs w:val="24"/>
      <w:lang w:val="en-US" w:eastAsia="zh-CN" w:bidi="ar-SA"/>
    </w:rPr>
  </w:style>
  <w:style w:type="character" w:customStyle="1" w:styleId="tagscharchar0">
    <w:name w:val="tagscharchar"/>
    <w:rsid w:val="00180682"/>
  </w:style>
  <w:style w:type="character" w:customStyle="1" w:styleId="FontStyle13">
    <w:name w:val="Font Style13"/>
    <w:uiPriority w:val="99"/>
    <w:rsid w:val="00180682"/>
    <w:rPr>
      <w:rFonts w:ascii="Times New Roman" w:hAnsi="Times New Roman" w:cs="Times New Roman"/>
      <w:sz w:val="18"/>
      <w:szCs w:val="18"/>
    </w:rPr>
  </w:style>
  <w:style w:type="character" w:customStyle="1" w:styleId="FontStyle14">
    <w:name w:val="Font Style14"/>
    <w:uiPriority w:val="99"/>
    <w:rsid w:val="00180682"/>
    <w:rPr>
      <w:rFonts w:ascii="Times New Roman" w:hAnsi="Times New Roman" w:cs="Times New Roman"/>
      <w:i/>
      <w:iCs/>
      <w:sz w:val="18"/>
      <w:szCs w:val="18"/>
    </w:rPr>
  </w:style>
  <w:style w:type="character" w:customStyle="1" w:styleId="FontStyle15">
    <w:name w:val="Font Style15"/>
    <w:uiPriority w:val="99"/>
    <w:rsid w:val="00180682"/>
    <w:rPr>
      <w:rFonts w:ascii="Times New Roman" w:hAnsi="Times New Roman" w:cs="Times New Roman"/>
      <w:b/>
      <w:bCs/>
      <w:sz w:val="18"/>
      <w:szCs w:val="18"/>
    </w:rPr>
  </w:style>
  <w:style w:type="character" w:customStyle="1" w:styleId="FontStyle16">
    <w:name w:val="Font Style16"/>
    <w:uiPriority w:val="99"/>
    <w:rsid w:val="00180682"/>
    <w:rPr>
      <w:rFonts w:ascii="Times New Roman" w:hAnsi="Times New Roman" w:cs="Times New Roman"/>
      <w:b/>
      <w:bCs/>
      <w:spacing w:val="-20"/>
      <w:sz w:val="16"/>
      <w:szCs w:val="16"/>
    </w:rPr>
  </w:style>
  <w:style w:type="character" w:customStyle="1" w:styleId="FontStyle17">
    <w:name w:val="Font Style17"/>
    <w:uiPriority w:val="99"/>
    <w:rsid w:val="00180682"/>
    <w:rPr>
      <w:rFonts w:ascii="Times New Roman" w:hAnsi="Times New Roman" w:cs="Times New Roman"/>
      <w:b/>
      <w:bCs/>
      <w:sz w:val="10"/>
      <w:szCs w:val="10"/>
    </w:rPr>
  </w:style>
  <w:style w:type="character" w:customStyle="1" w:styleId="in-widget">
    <w:name w:val="in-widget"/>
    <w:rsid w:val="00180682"/>
  </w:style>
  <w:style w:type="paragraph" w:customStyle="1" w:styleId="bodycopyindent">
    <w:name w:val="bodycopyindent"/>
    <w:basedOn w:val="Normal"/>
    <w:uiPriority w:val="99"/>
    <w:qFormat/>
    <w:rsid w:val="00180682"/>
    <w:pPr>
      <w:spacing w:before="100" w:beforeAutospacing="1" w:after="100" w:afterAutospacing="1"/>
    </w:pPr>
    <w:rPr>
      <w:rFonts w:eastAsia="Times New Roman"/>
    </w:rPr>
  </w:style>
  <w:style w:type="character" w:customStyle="1" w:styleId="copyright">
    <w:name w:val="copyright"/>
    <w:rsid w:val="00180682"/>
  </w:style>
  <w:style w:type="character" w:customStyle="1" w:styleId="spanstyle">
    <w:name w:val="spanstyle"/>
    <w:rsid w:val="00180682"/>
  </w:style>
  <w:style w:type="paragraph" w:customStyle="1" w:styleId="tussenkop">
    <w:name w:val="tussenkop"/>
    <w:basedOn w:val="Normal"/>
    <w:uiPriority w:val="99"/>
    <w:qFormat/>
    <w:rsid w:val="00180682"/>
    <w:pPr>
      <w:spacing w:before="100" w:beforeAutospacing="1" w:after="100" w:afterAutospacing="1"/>
    </w:pPr>
    <w:rPr>
      <w:rFonts w:eastAsia="Times New Roman"/>
    </w:rPr>
  </w:style>
  <w:style w:type="character" w:customStyle="1" w:styleId="docnumbertitle">
    <w:name w:val="doc_number_title"/>
    <w:basedOn w:val="DefaultParagraphFont"/>
    <w:rsid w:val="00180682"/>
  </w:style>
  <w:style w:type="paragraph" w:customStyle="1" w:styleId="Style6">
    <w:name w:val="Style6"/>
    <w:basedOn w:val="Normal"/>
    <w:link w:val="Style6Char"/>
    <w:autoRedefine/>
    <w:qFormat/>
    <w:rsid w:val="00180682"/>
    <w:rPr>
      <w:b/>
    </w:rPr>
  </w:style>
  <w:style w:type="character" w:customStyle="1" w:styleId="Style6Char">
    <w:name w:val="Style6 Char"/>
    <w:basedOn w:val="DefaultParagraphFont"/>
    <w:link w:val="Style6"/>
    <w:rsid w:val="00180682"/>
    <w:rPr>
      <w:rFonts w:ascii="Calibri" w:hAnsi="Calibri" w:cs="Calibri"/>
      <w:b/>
    </w:rPr>
  </w:style>
  <w:style w:type="paragraph" w:customStyle="1" w:styleId="Style11">
    <w:name w:val="Style11"/>
    <w:basedOn w:val="Normal"/>
    <w:link w:val="Style11Char"/>
    <w:qFormat/>
    <w:rsid w:val="00180682"/>
    <w:rPr>
      <w:rFonts w:asciiTheme="minorHAnsi" w:hAnsiTheme="minorHAnsi" w:cstheme="minorBidi"/>
      <w:b/>
      <w:u w:val="thick"/>
    </w:rPr>
  </w:style>
  <w:style w:type="paragraph" w:customStyle="1" w:styleId="Style12">
    <w:name w:val="Style12"/>
    <w:basedOn w:val="Normal"/>
    <w:link w:val="Style12Char"/>
    <w:qFormat/>
    <w:rsid w:val="00180682"/>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18068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8068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80682"/>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80682"/>
    <w:rPr>
      <w:b w:val="0"/>
      <w:bCs w:val="0"/>
      <w:sz w:val="22"/>
      <w:u w:val="single"/>
      <w:bdr w:val="none" w:sz="0" w:space="0" w:color="auto"/>
    </w:rPr>
  </w:style>
  <w:style w:type="paragraph" w:customStyle="1" w:styleId="Cardd">
    <w:name w:val="Cardd"/>
    <w:basedOn w:val="Normal"/>
    <w:uiPriority w:val="4"/>
    <w:qFormat/>
    <w:rsid w:val="00180682"/>
    <w:pPr>
      <w:ind w:left="288" w:right="288"/>
    </w:pPr>
  </w:style>
  <w:style w:type="character" w:customStyle="1" w:styleId="erasure">
    <w:name w:val="erasure"/>
    <w:rsid w:val="0018068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8068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80682"/>
    <w:rPr>
      <w:rFonts w:ascii="Consolas" w:hAnsi="Consolas" w:cs="Consolas"/>
      <w:sz w:val="20"/>
      <w:szCs w:val="20"/>
    </w:rPr>
  </w:style>
  <w:style w:type="paragraph" w:customStyle="1" w:styleId="Tagline0">
    <w:name w:val="Tagline"/>
    <w:basedOn w:val="Normal"/>
    <w:link w:val="TaglineChar"/>
    <w:qFormat/>
    <w:rsid w:val="00180682"/>
    <w:pPr>
      <w:spacing w:line="256" w:lineRule="auto"/>
    </w:pPr>
    <w:rPr>
      <w:b/>
      <w:sz w:val="26"/>
    </w:rPr>
  </w:style>
  <w:style w:type="paragraph" w:customStyle="1" w:styleId="StyleHeading3BlockLatinBodyCalibri">
    <w:name w:val="Style Heading 3Block + (Latin) +Body (Calibri)"/>
    <w:basedOn w:val="Heading3"/>
    <w:rsid w:val="00180682"/>
    <w:rPr>
      <w:caps/>
    </w:rPr>
  </w:style>
  <w:style w:type="paragraph" w:customStyle="1" w:styleId="StyleHeading4Tagheading2Heading2Char2CharHeading2Char1">
    <w:name w:val="Style Heading 4Tagheading 2Heading 2 Char2 CharHeading 2 Char1 ..."/>
    <w:basedOn w:val="Heading4"/>
    <w:rsid w:val="00180682"/>
    <w:rPr>
      <w:iCs w:val="0"/>
    </w:rPr>
  </w:style>
  <w:style w:type="character" w:customStyle="1" w:styleId="StyleStyleBoldUnderlineIntenseEmphasisUnderlineStyleapple-s1">
    <w:name w:val="Style Style Bold UnderlineIntense EmphasisUnderlineStyleapple-s...1"/>
    <w:basedOn w:val="DefaultParagraphFont"/>
    <w:rsid w:val="0018068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8068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80682"/>
    <w:pPr>
      <w:ind w:left="720"/>
      <w:contextualSpacing/>
    </w:pPr>
  </w:style>
  <w:style w:type="character" w:customStyle="1" w:styleId="arial11">
    <w:name w:val="arial_11"/>
    <w:basedOn w:val="DefaultParagraphFont"/>
    <w:rsid w:val="00180682"/>
  </w:style>
  <w:style w:type="character" w:customStyle="1" w:styleId="articleauthor">
    <w:name w:val="articleauthor"/>
    <w:basedOn w:val="DefaultParagraphFont"/>
    <w:rsid w:val="00180682"/>
  </w:style>
  <w:style w:type="character" w:customStyle="1" w:styleId="article-date">
    <w:name w:val="article-date"/>
    <w:basedOn w:val="DefaultParagraphFont"/>
    <w:rsid w:val="00180682"/>
  </w:style>
  <w:style w:type="character" w:customStyle="1" w:styleId="bodysubtoc">
    <w:name w:val="bodysubtoc"/>
    <w:basedOn w:val="DefaultParagraphFont"/>
    <w:rsid w:val="00180682"/>
  </w:style>
  <w:style w:type="character" w:customStyle="1" w:styleId="lefttitlesmaller">
    <w:name w:val="lefttitlesmaller"/>
    <w:basedOn w:val="DefaultParagraphFont"/>
    <w:rsid w:val="00180682"/>
  </w:style>
  <w:style w:type="character" w:customStyle="1" w:styleId="mb">
    <w:name w:val="mb"/>
    <w:basedOn w:val="DefaultParagraphFont"/>
    <w:rsid w:val="00180682"/>
  </w:style>
  <w:style w:type="character" w:customStyle="1" w:styleId="field-content">
    <w:name w:val="field-content"/>
    <w:basedOn w:val="DefaultParagraphFont"/>
    <w:rsid w:val="00180682"/>
  </w:style>
  <w:style w:type="character" w:customStyle="1" w:styleId="submitted-date">
    <w:name w:val="submitted-date"/>
    <w:basedOn w:val="DefaultParagraphFont"/>
    <w:rsid w:val="00180682"/>
  </w:style>
  <w:style w:type="character" w:customStyle="1" w:styleId="submitted-time">
    <w:name w:val="submitted-time"/>
    <w:basedOn w:val="DefaultParagraphFont"/>
    <w:rsid w:val="00180682"/>
  </w:style>
  <w:style w:type="paragraph" w:customStyle="1" w:styleId="date-comments">
    <w:name w:val="date-comments"/>
    <w:basedOn w:val="Normal"/>
    <w:uiPriority w:val="99"/>
    <w:qFormat/>
    <w:rsid w:val="0018068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80682"/>
    <w:pPr>
      <w:spacing w:line="181" w:lineRule="atLeast"/>
    </w:pPr>
    <w:rPr>
      <w:rFonts w:ascii="Sabon LT Std" w:eastAsia="MS Mincho" w:hAnsi="Sabon LT Std"/>
      <w:color w:val="auto"/>
      <w:sz w:val="20"/>
    </w:rPr>
  </w:style>
  <w:style w:type="character" w:customStyle="1" w:styleId="A2">
    <w:name w:val="A2"/>
    <w:uiPriority w:val="99"/>
    <w:rsid w:val="00180682"/>
    <w:rPr>
      <w:rFonts w:cs="Sabon LT Std"/>
      <w:color w:val="000000"/>
      <w:sz w:val="15"/>
      <w:szCs w:val="15"/>
    </w:rPr>
  </w:style>
  <w:style w:type="paragraph" w:customStyle="1" w:styleId="Pa15">
    <w:name w:val="Pa15"/>
    <w:basedOn w:val="Default"/>
    <w:next w:val="Default"/>
    <w:uiPriority w:val="99"/>
    <w:qFormat/>
    <w:rsid w:val="00180682"/>
    <w:pPr>
      <w:spacing w:line="241" w:lineRule="atLeast"/>
    </w:pPr>
    <w:rPr>
      <w:rFonts w:ascii="Sabon LT Std" w:eastAsia="MS Mincho" w:hAnsi="Sabon LT Std"/>
      <w:color w:val="auto"/>
      <w:sz w:val="20"/>
    </w:rPr>
  </w:style>
  <w:style w:type="character" w:customStyle="1" w:styleId="searchword">
    <w:name w:val="searchword"/>
    <w:basedOn w:val="DefaultParagraphFont"/>
    <w:rsid w:val="00180682"/>
  </w:style>
  <w:style w:type="character" w:customStyle="1" w:styleId="meta-prep">
    <w:name w:val="meta-prep"/>
    <w:basedOn w:val="DefaultParagraphFont"/>
    <w:rsid w:val="00180682"/>
  </w:style>
  <w:style w:type="character" w:customStyle="1" w:styleId="entry-date">
    <w:name w:val="entry-date"/>
    <w:basedOn w:val="DefaultParagraphFont"/>
    <w:rsid w:val="00180682"/>
  </w:style>
  <w:style w:type="paragraph" w:customStyle="1" w:styleId="Shrink6">
    <w:name w:val="Shrink 6"/>
    <w:basedOn w:val="Normal"/>
    <w:qFormat/>
    <w:rsid w:val="00180682"/>
    <w:rPr>
      <w:rFonts w:eastAsia="Calibri"/>
      <w:sz w:val="12"/>
    </w:rPr>
  </w:style>
  <w:style w:type="paragraph" w:customStyle="1" w:styleId="HeaderCharCharCharCharCharCharCharCha">
    <w:name w:val="Header Char Char Char Char Char Char Char Cha"/>
    <w:aliases w:val="Char Char Char Cha"/>
    <w:basedOn w:val="Normal"/>
    <w:qFormat/>
    <w:rsid w:val="00180682"/>
    <w:pPr>
      <w:spacing w:before="100" w:beforeAutospacing="1" w:after="100" w:afterAutospacing="1"/>
    </w:pPr>
    <w:rPr>
      <w:rFonts w:eastAsia="Times New Roman"/>
    </w:rPr>
  </w:style>
  <w:style w:type="character" w:customStyle="1" w:styleId="CiteReal0">
    <w:name w:val="CiteReal"/>
    <w:uiPriority w:val="1"/>
    <w:qFormat/>
    <w:rsid w:val="00180682"/>
    <w:rPr>
      <w:rFonts w:ascii="Arial" w:hAnsi="Arial"/>
      <w:b/>
      <w:sz w:val="24"/>
      <w:u w:val="single"/>
    </w:rPr>
  </w:style>
  <w:style w:type="paragraph" w:customStyle="1" w:styleId="10ptfont">
    <w:name w:val="10pt font"/>
    <w:basedOn w:val="Normal"/>
    <w:link w:val="10ptfontChar"/>
    <w:autoRedefine/>
    <w:rsid w:val="00180682"/>
    <w:rPr>
      <w:rFonts w:eastAsia="Times New Roman"/>
    </w:rPr>
  </w:style>
  <w:style w:type="character" w:customStyle="1" w:styleId="10ptfontChar">
    <w:name w:val="10pt font Char"/>
    <w:link w:val="10ptfont"/>
    <w:rsid w:val="00180682"/>
    <w:rPr>
      <w:rFonts w:ascii="Calibri" w:eastAsia="Times New Roman" w:hAnsi="Calibri" w:cs="Calibri"/>
    </w:rPr>
  </w:style>
  <w:style w:type="character" w:customStyle="1" w:styleId="HIGHLIGHT1">
    <w:name w:val="HIGHLIGHT"/>
    <w:uiPriority w:val="1"/>
    <w:qFormat/>
    <w:rsid w:val="0018068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8068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80682"/>
    <w:pPr>
      <w:suppressAutoHyphens/>
      <w:spacing w:before="280" w:after="280"/>
    </w:pPr>
    <w:rPr>
      <w:color w:val="000000"/>
    </w:rPr>
  </w:style>
  <w:style w:type="character" w:customStyle="1" w:styleId="StyleIntenseReferenceGaramond">
    <w:name w:val="Style Intense Reference + Garamond"/>
    <w:rsid w:val="00180682"/>
    <w:rPr>
      <w:rFonts w:ascii="Garamond" w:hAnsi="Garamond"/>
      <w:bCs/>
      <w:color w:val="auto"/>
      <w:spacing w:val="5"/>
      <w:sz w:val="20"/>
      <w:u w:val="single"/>
    </w:rPr>
  </w:style>
  <w:style w:type="character" w:customStyle="1" w:styleId="StyleIntenseReferenceGaramondBold">
    <w:name w:val="Style Intense Reference + Garamond Bold"/>
    <w:rsid w:val="00180682"/>
    <w:rPr>
      <w:rFonts w:ascii="Garamond" w:hAnsi="Garamond"/>
      <w:b/>
      <w:bCs/>
      <w:color w:val="auto"/>
      <w:spacing w:val="5"/>
      <w:sz w:val="20"/>
      <w:u w:val="single"/>
    </w:rPr>
  </w:style>
  <w:style w:type="character" w:customStyle="1" w:styleId="newstime">
    <w:name w:val="newstime"/>
    <w:basedOn w:val="DefaultParagraphFont"/>
    <w:rsid w:val="00180682"/>
  </w:style>
  <w:style w:type="character" w:customStyle="1" w:styleId="IntenseReference1">
    <w:name w:val="Intense Reference1"/>
    <w:qFormat/>
    <w:rsid w:val="0018068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80682"/>
    <w:rPr>
      <w:rFonts w:ascii="Garamond" w:hAnsi="Garamond"/>
      <w:b/>
      <w:sz w:val="24"/>
      <w:szCs w:val="26"/>
      <w:bdr w:val="none" w:sz="0" w:space="0" w:color="auto"/>
      <w:shd w:val="clear" w:color="auto" w:fill="FFFF00"/>
    </w:rPr>
  </w:style>
  <w:style w:type="character" w:customStyle="1" w:styleId="ilad1">
    <w:name w:val="il_ad1"/>
    <w:rsid w:val="00180682"/>
    <w:rPr>
      <w:vanish/>
      <w:webHidden w:val="0"/>
      <w:color w:val="000000"/>
      <w:u w:val="single"/>
      <w:specVanish/>
    </w:rPr>
  </w:style>
  <w:style w:type="character" w:customStyle="1" w:styleId="ThickUnderlineCharChar">
    <w:name w:val="Thick Underline Char Char"/>
    <w:rsid w:val="00180682"/>
    <w:rPr>
      <w:sz w:val="24"/>
      <w:szCs w:val="24"/>
      <w:u w:val="thick"/>
      <w:lang w:val="en-US" w:eastAsia="en-US" w:bidi="ar-SA"/>
    </w:rPr>
  </w:style>
  <w:style w:type="character" w:customStyle="1" w:styleId="Underline21">
    <w:name w:val="Underline 2"/>
    <w:basedOn w:val="DefaultParagraphFont"/>
    <w:uiPriority w:val="1"/>
    <w:qFormat/>
    <w:rsid w:val="00180682"/>
    <w:rPr>
      <w:b/>
      <w:u w:val="single"/>
    </w:rPr>
  </w:style>
  <w:style w:type="paragraph" w:customStyle="1" w:styleId="first">
    <w:name w:val="first"/>
    <w:basedOn w:val="Normal"/>
    <w:qFormat/>
    <w:rsid w:val="00180682"/>
    <w:pPr>
      <w:spacing w:before="100" w:beforeAutospacing="1" w:after="100" w:afterAutospacing="1"/>
    </w:pPr>
    <w:rPr>
      <w:rFonts w:eastAsia="Times New Roman"/>
      <w:sz w:val="24"/>
    </w:rPr>
  </w:style>
  <w:style w:type="character" w:customStyle="1" w:styleId="tx">
    <w:name w:val="tx"/>
    <w:basedOn w:val="DefaultParagraphFont"/>
    <w:rsid w:val="00180682"/>
  </w:style>
  <w:style w:type="character" w:customStyle="1" w:styleId="oneclick-link">
    <w:name w:val="oneclick-link"/>
    <w:basedOn w:val="DefaultParagraphFont"/>
    <w:rsid w:val="00180682"/>
  </w:style>
  <w:style w:type="paragraph" w:customStyle="1" w:styleId="StyleHeading4TagsmalltextBigcardbodyNormalTagNotBold">
    <w:name w:val="Style Heading 4Tagsmall textBig cardbodyNormal Tag + Not Bold"/>
    <w:basedOn w:val="Heading4"/>
    <w:qFormat/>
    <w:rsid w:val="00180682"/>
    <w:rPr>
      <w:bCs/>
    </w:rPr>
  </w:style>
  <w:style w:type="character" w:customStyle="1" w:styleId="BlockHeadingsCharCharChar">
    <w:name w:val="Block Headings Char Char Char"/>
    <w:locked/>
    <w:rsid w:val="00180682"/>
  </w:style>
  <w:style w:type="paragraph" w:customStyle="1" w:styleId="BlockHeadingsCharChar">
    <w:name w:val="Block Headings Char Char"/>
    <w:basedOn w:val="Normal"/>
    <w:qFormat/>
    <w:rsid w:val="00180682"/>
  </w:style>
  <w:style w:type="character" w:customStyle="1" w:styleId="CitesCharCharCharChar">
    <w:name w:val="Cites Char Char Char Char"/>
    <w:locked/>
    <w:rsid w:val="00180682"/>
  </w:style>
  <w:style w:type="character" w:customStyle="1" w:styleId="TagsChar1CharChar">
    <w:name w:val="Tags Char1 Char Char"/>
    <w:locked/>
    <w:rsid w:val="00180682"/>
  </w:style>
  <w:style w:type="paragraph" w:customStyle="1" w:styleId="TagsChar1Char">
    <w:name w:val="Tags Char1 Char"/>
    <w:basedOn w:val="Normal"/>
    <w:qFormat/>
    <w:rsid w:val="0018068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8068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80682"/>
  </w:style>
  <w:style w:type="character" w:customStyle="1" w:styleId="CardsFont6ptCharCharChar">
    <w:name w:val="Cards + Font: 6 pt Char Char Char"/>
    <w:locked/>
    <w:rsid w:val="00180682"/>
  </w:style>
  <w:style w:type="character" w:customStyle="1" w:styleId="CardsUnderlineChar">
    <w:name w:val="Cards + Underline Char"/>
    <w:locked/>
    <w:rsid w:val="00180682"/>
  </w:style>
  <w:style w:type="paragraph" w:customStyle="1" w:styleId="CardsUnderline">
    <w:name w:val="Cards + Underline"/>
    <w:basedOn w:val="Normal"/>
    <w:next w:val="Style3"/>
    <w:qFormat/>
    <w:rsid w:val="00180682"/>
  </w:style>
  <w:style w:type="paragraph" w:customStyle="1" w:styleId="StyleNormalWebNormalWebChar1CharNormalWebCharCharC">
    <w:name w:val="Style Normal (Web)Normal (Web) Char1 CharNormal (Web) Char Char C..."/>
    <w:basedOn w:val="Title"/>
    <w:qFormat/>
    <w:rsid w:val="00180682"/>
    <w:pPr>
      <w:outlineLvl w:val="9"/>
    </w:pPr>
    <w:rPr>
      <w:rFonts w:ascii="Georgia" w:hAnsi="Georgia"/>
      <w:sz w:val="22"/>
      <w:u w:val="none"/>
    </w:rPr>
  </w:style>
  <w:style w:type="paragraph" w:customStyle="1" w:styleId="Reference">
    <w:name w:val="Reference"/>
    <w:qFormat/>
    <w:rsid w:val="00180682"/>
    <w:pPr>
      <w:spacing w:after="200" w:line="276" w:lineRule="auto"/>
    </w:pPr>
  </w:style>
  <w:style w:type="paragraph" w:customStyle="1" w:styleId="StyleHeading2Heading2Char2CharHeading2Char1CharCharHead">
    <w:name w:val="Style Heading 2Heading 2 Char2 CharHeading 2 Char1 Char CharHead..."/>
    <w:basedOn w:val="Heading2"/>
    <w:qFormat/>
    <w:rsid w:val="00180682"/>
    <w:rPr>
      <w:bCs/>
      <w:caps/>
    </w:rPr>
  </w:style>
  <w:style w:type="paragraph" w:customStyle="1" w:styleId="Blocktitle3">
    <w:name w:val="Block title"/>
    <w:basedOn w:val="Heading1"/>
    <w:next w:val="Debate-EmphasizedText-F5"/>
    <w:autoRedefine/>
    <w:qFormat/>
    <w:rsid w:val="00180682"/>
    <w:rPr>
      <w:bCs/>
      <w:caps/>
    </w:rPr>
  </w:style>
  <w:style w:type="paragraph" w:customStyle="1" w:styleId="SmallCite">
    <w:name w:val="Small Cite"/>
    <w:basedOn w:val="Normal"/>
    <w:next w:val="BlockHeading1"/>
    <w:qFormat/>
    <w:rsid w:val="00180682"/>
  </w:style>
  <w:style w:type="paragraph" w:customStyle="1" w:styleId="links1">
    <w:name w:val="links1"/>
    <w:basedOn w:val="Normal"/>
    <w:qFormat/>
    <w:rsid w:val="00180682"/>
  </w:style>
  <w:style w:type="paragraph" w:customStyle="1" w:styleId="endtext">
    <w:name w:val="endtext"/>
    <w:basedOn w:val="Normal"/>
    <w:next w:val="CardTag"/>
    <w:qFormat/>
    <w:rsid w:val="00180682"/>
  </w:style>
  <w:style w:type="paragraph" w:customStyle="1" w:styleId="g">
    <w:name w:val="g"/>
    <w:basedOn w:val="Normal"/>
    <w:next w:val="Paste"/>
    <w:qFormat/>
    <w:rsid w:val="00180682"/>
  </w:style>
  <w:style w:type="paragraph" w:customStyle="1" w:styleId="Repeatheader">
    <w:name w:val="Repeat header"/>
    <w:basedOn w:val="Normal"/>
    <w:next w:val="noindent"/>
    <w:autoRedefine/>
    <w:qFormat/>
    <w:rsid w:val="00180682"/>
  </w:style>
  <w:style w:type="paragraph" w:customStyle="1" w:styleId="StyleCardNotUnderlined8pt">
    <w:name w:val="Style Card Not Underlined + 8 pt"/>
    <w:basedOn w:val="Debate-CardTextUnderlined-F3"/>
    <w:next w:val="endtext"/>
    <w:qFormat/>
    <w:rsid w:val="00180682"/>
    <w:pPr>
      <w:spacing w:line="240" w:lineRule="auto"/>
      <w:contextualSpacing w:val="0"/>
    </w:pPr>
    <w:rPr>
      <w:sz w:val="22"/>
      <w:u w:val="none"/>
    </w:rPr>
  </w:style>
  <w:style w:type="paragraph" w:customStyle="1" w:styleId="CardNotUnderlined3">
    <w:name w:val="Card Not Underlined 3"/>
    <w:basedOn w:val="Debate-CardTextUnderlined-F3"/>
    <w:qFormat/>
    <w:rsid w:val="00180682"/>
    <w:pPr>
      <w:spacing w:line="240" w:lineRule="auto"/>
      <w:contextualSpacing w:val="0"/>
    </w:pPr>
    <w:rPr>
      <w:sz w:val="22"/>
      <w:u w:val="none"/>
    </w:rPr>
  </w:style>
  <w:style w:type="paragraph" w:customStyle="1" w:styleId="CardNotUnderlinedFinal">
    <w:name w:val="Card Not Underlined Final"/>
    <w:next w:val="g"/>
    <w:qFormat/>
    <w:rsid w:val="00180682"/>
  </w:style>
  <w:style w:type="paragraph" w:customStyle="1" w:styleId="Numbering">
    <w:name w:val="Numbering"/>
    <w:basedOn w:val="Normal"/>
    <w:next w:val="Normal"/>
    <w:qFormat/>
    <w:rsid w:val="00180682"/>
  </w:style>
  <w:style w:type="paragraph" w:customStyle="1" w:styleId="Un-IndexedHeading">
    <w:name w:val="Un-Indexed Heading"/>
    <w:basedOn w:val="Heading1"/>
    <w:next w:val="Normal"/>
    <w:qFormat/>
    <w:rsid w:val="00180682"/>
    <w:rPr>
      <w:bCs/>
      <w:caps/>
    </w:rPr>
  </w:style>
  <w:style w:type="paragraph" w:customStyle="1" w:styleId="Circle">
    <w:name w:val="Circle"/>
    <w:basedOn w:val="Normal"/>
    <w:next w:val="Normal"/>
    <w:qFormat/>
    <w:rsid w:val="00180682"/>
  </w:style>
  <w:style w:type="paragraph" w:customStyle="1" w:styleId="PageHeader">
    <w:name w:val="Page Header"/>
    <w:basedOn w:val="Normal"/>
    <w:next w:val="CardNotUnderlined3"/>
    <w:link w:val="PageHeaderChar"/>
    <w:qFormat/>
    <w:rsid w:val="00180682"/>
  </w:style>
  <w:style w:type="paragraph" w:customStyle="1" w:styleId="IndentedLettering">
    <w:name w:val="Indented Lettering"/>
    <w:basedOn w:val="Small"/>
    <w:next w:val="Normal"/>
    <w:qFormat/>
    <w:rsid w:val="00180682"/>
    <w:rPr>
      <w:rFonts w:ascii="Arial" w:eastAsiaTheme="minorHAnsi" w:hAnsi="Arial"/>
      <w:szCs w:val="22"/>
    </w:rPr>
  </w:style>
  <w:style w:type="paragraph" w:customStyle="1" w:styleId="Lettering">
    <w:name w:val="Lettering"/>
    <w:basedOn w:val="Small"/>
    <w:next w:val="Normal"/>
    <w:qFormat/>
    <w:rsid w:val="00180682"/>
    <w:rPr>
      <w:rFonts w:ascii="Arial" w:eastAsiaTheme="minorHAnsi" w:hAnsi="Arial"/>
      <w:szCs w:val="22"/>
    </w:rPr>
  </w:style>
  <w:style w:type="paragraph" w:customStyle="1" w:styleId="FileName">
    <w:name w:val="File Name"/>
    <w:basedOn w:val="Normal"/>
    <w:next w:val="Normal"/>
    <w:qFormat/>
    <w:rsid w:val="00180682"/>
  </w:style>
  <w:style w:type="paragraph" w:customStyle="1" w:styleId="Pagination">
    <w:name w:val="Pagination"/>
    <w:basedOn w:val="Normal"/>
    <w:next w:val="Normal"/>
    <w:qFormat/>
    <w:rsid w:val="00180682"/>
  </w:style>
  <w:style w:type="paragraph" w:customStyle="1" w:styleId="IndentedNumbering">
    <w:name w:val="Indented Numbering"/>
    <w:basedOn w:val="CardNotUnderlinedFinal"/>
    <w:next w:val="Normal"/>
    <w:qFormat/>
    <w:rsid w:val="00180682"/>
  </w:style>
  <w:style w:type="paragraph" w:customStyle="1" w:styleId="CardContinued1">
    <w:name w:val="Card Continued 1"/>
    <w:basedOn w:val="Normal"/>
    <w:next w:val="Normal"/>
    <w:qFormat/>
    <w:rsid w:val="00180682"/>
  </w:style>
  <w:style w:type="paragraph" w:customStyle="1" w:styleId="CardContinued2">
    <w:name w:val="Card Continued 2"/>
    <w:basedOn w:val="Circle"/>
    <w:next w:val="Normal"/>
    <w:qFormat/>
    <w:rsid w:val="00180682"/>
  </w:style>
  <w:style w:type="paragraph" w:customStyle="1" w:styleId="Clearformatting">
    <w:name w:val="Clear formatting"/>
    <w:basedOn w:val="Normal"/>
    <w:next w:val="IndentedLettering"/>
    <w:qFormat/>
    <w:rsid w:val="00180682"/>
  </w:style>
  <w:style w:type="paragraph" w:customStyle="1" w:styleId="SmallCardText">
    <w:name w:val="Small Card Text"/>
    <w:basedOn w:val="Lettering"/>
    <w:next w:val="FileName"/>
    <w:qFormat/>
    <w:rsid w:val="00180682"/>
  </w:style>
  <w:style w:type="paragraph" w:customStyle="1" w:styleId="TAGFONT">
    <w:name w:val="TAG FONT"/>
    <w:basedOn w:val="Normal"/>
    <w:next w:val="Pagination"/>
    <w:autoRedefine/>
    <w:qFormat/>
    <w:rsid w:val="00180682"/>
  </w:style>
  <w:style w:type="paragraph" w:customStyle="1" w:styleId="8point">
    <w:name w:val="8 point"/>
    <w:basedOn w:val="Normal"/>
    <w:next w:val="fullstory"/>
    <w:qFormat/>
    <w:rsid w:val="00180682"/>
  </w:style>
  <w:style w:type="paragraph" w:customStyle="1" w:styleId="citationunderline">
    <w:name w:val="citation/underline"/>
    <w:autoRedefine/>
    <w:qFormat/>
    <w:rsid w:val="00180682"/>
    <w:pPr>
      <w:spacing w:after="200" w:line="276" w:lineRule="auto"/>
    </w:pPr>
  </w:style>
  <w:style w:type="paragraph" w:customStyle="1" w:styleId="Style60">
    <w:name w:val="Style 6"/>
    <w:next w:val="8point"/>
    <w:qFormat/>
    <w:rsid w:val="00180682"/>
    <w:pPr>
      <w:spacing w:after="200" w:line="276" w:lineRule="auto"/>
    </w:pPr>
  </w:style>
  <w:style w:type="character" w:customStyle="1" w:styleId="DateCitesAuthorCharChar">
    <w:name w:val="DateCitesAuthor Char Char"/>
    <w:locked/>
    <w:rsid w:val="00180682"/>
  </w:style>
  <w:style w:type="paragraph" w:customStyle="1" w:styleId="DateCitesAuthorChar">
    <w:name w:val="DateCitesAuthor Char"/>
    <w:basedOn w:val="Normal"/>
    <w:next w:val="Minimize"/>
    <w:qFormat/>
    <w:rsid w:val="00180682"/>
  </w:style>
  <w:style w:type="paragraph" w:customStyle="1" w:styleId="articlebodynormaltext">
    <w:name w:val="articlebody_normaltext"/>
    <w:basedOn w:val="Normal"/>
    <w:next w:val="Citation-Complete"/>
    <w:qFormat/>
    <w:rsid w:val="00180682"/>
  </w:style>
  <w:style w:type="paragraph" w:customStyle="1" w:styleId="targetcaption">
    <w:name w:val="targetcaption"/>
    <w:basedOn w:val="Normal"/>
    <w:next w:val="2909F619802848F09E01365C32F34654"/>
    <w:qFormat/>
    <w:rsid w:val="00180682"/>
  </w:style>
  <w:style w:type="paragraph" w:customStyle="1" w:styleId="Index">
    <w:name w:val="Index"/>
    <w:basedOn w:val="Normal"/>
    <w:next w:val="western"/>
    <w:qFormat/>
    <w:rsid w:val="00180682"/>
  </w:style>
  <w:style w:type="paragraph" w:customStyle="1" w:styleId="boldness">
    <w:name w:val="boldness"/>
    <w:basedOn w:val="Normal"/>
    <w:next w:val="TagCite"/>
    <w:qFormat/>
    <w:rsid w:val="00180682"/>
  </w:style>
  <w:style w:type="character" w:customStyle="1" w:styleId="UnderlineCardChar0">
    <w:name w:val="UnderlineCard Char"/>
    <w:locked/>
    <w:rsid w:val="00180682"/>
  </w:style>
  <w:style w:type="paragraph" w:customStyle="1" w:styleId="UnderlineCard0">
    <w:name w:val="UnderlineCard"/>
    <w:basedOn w:val="Heading4"/>
    <w:next w:val="CM6"/>
    <w:qFormat/>
    <w:rsid w:val="00180682"/>
    <w:rPr>
      <w:bCs/>
    </w:rPr>
  </w:style>
  <w:style w:type="paragraph" w:customStyle="1" w:styleId="CM21">
    <w:name w:val="CM21"/>
    <w:basedOn w:val="Normal"/>
    <w:uiPriority w:val="99"/>
    <w:qFormat/>
    <w:rsid w:val="00180682"/>
  </w:style>
  <w:style w:type="paragraph" w:customStyle="1" w:styleId="Pa10">
    <w:name w:val="Pa10"/>
    <w:basedOn w:val="Normal"/>
    <w:uiPriority w:val="99"/>
    <w:qFormat/>
    <w:rsid w:val="00180682"/>
  </w:style>
  <w:style w:type="paragraph" w:customStyle="1" w:styleId="Pa31">
    <w:name w:val="Pa3+1"/>
    <w:basedOn w:val="Normal"/>
    <w:uiPriority w:val="99"/>
    <w:qFormat/>
    <w:rsid w:val="00180682"/>
  </w:style>
  <w:style w:type="paragraph" w:customStyle="1" w:styleId="Pa1">
    <w:name w:val="Pa1"/>
    <w:basedOn w:val="Normal"/>
    <w:uiPriority w:val="99"/>
    <w:qFormat/>
    <w:rsid w:val="00180682"/>
  </w:style>
  <w:style w:type="character" w:customStyle="1" w:styleId="CardUpSize-LightChar">
    <w:name w:val="CardUpSize - Light Char"/>
    <w:basedOn w:val="DefaultParagraphFont"/>
    <w:locked/>
    <w:rsid w:val="00180682"/>
  </w:style>
  <w:style w:type="paragraph" w:customStyle="1" w:styleId="CardUpSize-Light">
    <w:name w:val="CardUpSize - Light"/>
    <w:basedOn w:val="Normal"/>
    <w:next w:val="Pa2"/>
    <w:qFormat/>
    <w:rsid w:val="00180682"/>
  </w:style>
  <w:style w:type="character" w:customStyle="1" w:styleId="CiteCardUpSize-HeavyChar">
    <w:name w:val="Cite // CardUpSize - Heavy Char"/>
    <w:basedOn w:val="DefaultParagraphFont"/>
    <w:locked/>
    <w:rsid w:val="00180682"/>
  </w:style>
  <w:style w:type="paragraph" w:customStyle="1" w:styleId="CiteCardUpSize-Heavy">
    <w:name w:val="Cite // CardUpSize - Heavy"/>
    <w:basedOn w:val="Normal"/>
    <w:next w:val="H4Tag"/>
    <w:qFormat/>
    <w:rsid w:val="00180682"/>
  </w:style>
  <w:style w:type="character" w:customStyle="1" w:styleId="UnderlineCharCharCharCharCharCharCharChar">
    <w:name w:val="Underline Char Char Char Char Char Char Char Char"/>
    <w:basedOn w:val="DefaultParagraphFont"/>
    <w:locked/>
    <w:rsid w:val="00180682"/>
  </w:style>
  <w:style w:type="paragraph" w:customStyle="1" w:styleId="UnderlineCharCharCharCharCharCharChar">
    <w:name w:val="Underline Char Char Char Char Char Char Char"/>
    <w:basedOn w:val="Normal"/>
    <w:qFormat/>
    <w:rsid w:val="00180682"/>
  </w:style>
  <w:style w:type="character" w:customStyle="1" w:styleId="SmalltextCharCharCharChar0">
    <w:name w:val="Small text Char Char Char Char"/>
    <w:basedOn w:val="DefaultParagraphFont"/>
    <w:locked/>
    <w:rsid w:val="00180682"/>
  </w:style>
  <w:style w:type="paragraph" w:customStyle="1" w:styleId="SmalltextCharCharChar0">
    <w:name w:val="Small text Char Char Char"/>
    <w:basedOn w:val="Normal"/>
    <w:next w:val="Analytics"/>
    <w:qFormat/>
    <w:rsid w:val="00180682"/>
  </w:style>
  <w:style w:type="paragraph" w:customStyle="1" w:styleId="Textbody">
    <w:name w:val="Text body"/>
    <w:basedOn w:val="SmalltextCharCharChar0"/>
    <w:next w:val="WW-Default"/>
    <w:qFormat/>
    <w:rsid w:val="00180682"/>
  </w:style>
  <w:style w:type="paragraph" w:customStyle="1" w:styleId="Default1">
    <w:name w:val="Default1"/>
    <w:basedOn w:val="Normal"/>
    <w:uiPriority w:val="99"/>
    <w:qFormat/>
    <w:rsid w:val="00180682"/>
  </w:style>
  <w:style w:type="paragraph" w:customStyle="1" w:styleId="NFAPWPheader">
    <w:name w:val="NFAP WP header"/>
    <w:basedOn w:val="Normal"/>
    <w:uiPriority w:val="99"/>
    <w:qFormat/>
    <w:rsid w:val="00180682"/>
  </w:style>
  <w:style w:type="character" w:customStyle="1" w:styleId="CiteCharCharChar">
    <w:name w:val="Cite Char Char Char"/>
    <w:locked/>
    <w:rsid w:val="00180682"/>
  </w:style>
  <w:style w:type="paragraph" w:customStyle="1" w:styleId="CiteCharChar">
    <w:name w:val="Cite Char Char"/>
    <w:basedOn w:val="Normal"/>
    <w:next w:val="Normal"/>
    <w:qFormat/>
    <w:rsid w:val="00180682"/>
  </w:style>
  <w:style w:type="paragraph" w:customStyle="1" w:styleId="CiteCardCharChar">
    <w:name w:val="Cite_Card Char Char"/>
    <w:autoRedefine/>
    <w:qFormat/>
    <w:rsid w:val="00180682"/>
    <w:pPr>
      <w:spacing w:after="200" w:line="276" w:lineRule="auto"/>
    </w:pPr>
  </w:style>
  <w:style w:type="character" w:customStyle="1" w:styleId="CiteCardCharCharCharChar">
    <w:name w:val="Cite_Card Char Char Char Char"/>
    <w:locked/>
    <w:rsid w:val="00180682"/>
  </w:style>
  <w:style w:type="paragraph" w:customStyle="1" w:styleId="CiteCardCharCharChar">
    <w:name w:val="Cite_Card Char Char Char"/>
    <w:qFormat/>
    <w:rsid w:val="00180682"/>
    <w:pPr>
      <w:spacing w:after="200" w:line="276" w:lineRule="auto"/>
    </w:pPr>
  </w:style>
  <w:style w:type="paragraph" w:customStyle="1" w:styleId="heading">
    <w:name w:val="heading"/>
    <w:basedOn w:val="Normal"/>
    <w:qFormat/>
    <w:rsid w:val="00180682"/>
  </w:style>
  <w:style w:type="character" w:customStyle="1" w:styleId="LittleChar">
    <w:name w:val="Little Char"/>
    <w:locked/>
    <w:rsid w:val="00180682"/>
  </w:style>
  <w:style w:type="character" w:customStyle="1" w:styleId="DebateHeaderChar">
    <w:name w:val="Debate Header Char"/>
    <w:locked/>
    <w:rsid w:val="00180682"/>
  </w:style>
  <w:style w:type="character" w:customStyle="1" w:styleId="UnhighlightedChar">
    <w:name w:val="Unhighlighted Char"/>
    <w:locked/>
    <w:rsid w:val="00180682"/>
  </w:style>
  <w:style w:type="paragraph" w:customStyle="1" w:styleId="Unhighlighted">
    <w:name w:val="Unhighlighted"/>
    <w:basedOn w:val="Normal"/>
    <w:next w:val="TagCite2"/>
    <w:autoRedefine/>
    <w:qFormat/>
    <w:rsid w:val="00180682"/>
  </w:style>
  <w:style w:type="character" w:customStyle="1" w:styleId="StylecardUnderlineChar">
    <w:name w:val="Style card + Underline Char"/>
    <w:locked/>
    <w:rsid w:val="00180682"/>
  </w:style>
  <w:style w:type="paragraph" w:customStyle="1" w:styleId="StylecardUnderline">
    <w:name w:val="Style card + Underline"/>
    <w:basedOn w:val="CiteSpacing"/>
    <w:next w:val="Unhighlighted"/>
    <w:qFormat/>
    <w:rsid w:val="00180682"/>
  </w:style>
  <w:style w:type="paragraph" w:customStyle="1" w:styleId="TagF3">
    <w:name w:val="Tag (F3)"/>
    <w:qFormat/>
    <w:rsid w:val="00180682"/>
    <w:pPr>
      <w:spacing w:after="200" w:line="276" w:lineRule="auto"/>
    </w:pPr>
  </w:style>
  <w:style w:type="paragraph" w:customStyle="1" w:styleId="style14">
    <w:name w:val="style14"/>
    <w:basedOn w:val="Normal"/>
    <w:next w:val="cites"/>
    <w:qFormat/>
    <w:rsid w:val="00180682"/>
  </w:style>
  <w:style w:type="paragraph" w:customStyle="1" w:styleId="CardTagCite1Char">
    <w:name w:val="Card Tag + Cite #1 Char"/>
    <w:basedOn w:val="Normal"/>
    <w:qFormat/>
    <w:rsid w:val="00180682"/>
  </w:style>
  <w:style w:type="paragraph" w:customStyle="1" w:styleId="articlebody">
    <w:name w:val="articlebody"/>
    <w:basedOn w:val="Normal"/>
    <w:next w:val="i1"/>
    <w:qFormat/>
    <w:rsid w:val="00180682"/>
  </w:style>
  <w:style w:type="character" w:customStyle="1" w:styleId="CiteCardCharCharCharCharCharCharCharChar">
    <w:name w:val="Cite_Card Char Char Char Char Char Char Char Char"/>
    <w:locked/>
    <w:rsid w:val="00180682"/>
  </w:style>
  <w:style w:type="paragraph" w:customStyle="1" w:styleId="CiteCardCharCharCharCharCharCharChar">
    <w:name w:val="Cite_Card Char Char Char Char Char Char Char"/>
    <w:next w:val="CardTagCite1Char"/>
    <w:autoRedefine/>
    <w:qFormat/>
    <w:rsid w:val="00180682"/>
    <w:pPr>
      <w:spacing w:after="200" w:line="276" w:lineRule="auto"/>
    </w:pPr>
  </w:style>
  <w:style w:type="paragraph" w:customStyle="1" w:styleId="foldie">
    <w:name w:val="foldie"/>
    <w:next w:val="HotRoute0"/>
    <w:qFormat/>
    <w:rsid w:val="00180682"/>
  </w:style>
  <w:style w:type="paragraph" w:customStyle="1" w:styleId="billtextsection">
    <w:name w:val="bill_text_section"/>
    <w:basedOn w:val="Normal"/>
    <w:next w:val="articlebody"/>
    <w:qFormat/>
    <w:rsid w:val="00180682"/>
  </w:style>
  <w:style w:type="character" w:customStyle="1" w:styleId="CiteNormalChar">
    <w:name w:val="Cite Normal Char"/>
    <w:locked/>
    <w:rsid w:val="00180682"/>
  </w:style>
  <w:style w:type="paragraph" w:customStyle="1" w:styleId="StyleNormalWeb10pt">
    <w:name w:val="Style Normal (Web) + 10 pt"/>
    <w:basedOn w:val="Title"/>
    <w:next w:val="Boldunderline1"/>
    <w:qFormat/>
    <w:rsid w:val="00180682"/>
    <w:pPr>
      <w:outlineLvl w:val="9"/>
    </w:pPr>
    <w:rPr>
      <w:rFonts w:ascii="Georgia" w:hAnsi="Georgia"/>
      <w:sz w:val="22"/>
      <w:u w:val="none"/>
    </w:rPr>
  </w:style>
  <w:style w:type="character" w:customStyle="1" w:styleId="cardChar2">
    <w:name w:val="%card Char"/>
    <w:locked/>
    <w:rsid w:val="00180682"/>
  </w:style>
  <w:style w:type="paragraph" w:customStyle="1" w:styleId="card0">
    <w:name w:val="%card"/>
    <w:basedOn w:val="Normal"/>
    <w:next w:val="BLOCKTITLE0"/>
    <w:qFormat/>
    <w:rsid w:val="00180682"/>
  </w:style>
  <w:style w:type="paragraph" w:customStyle="1" w:styleId="p1">
    <w:name w:val="p1"/>
    <w:basedOn w:val="Normal"/>
    <w:next w:val="BlockHeadings"/>
    <w:qFormat/>
    <w:rsid w:val="00180682"/>
  </w:style>
  <w:style w:type="character" w:customStyle="1" w:styleId="UnunderlinedTextChar">
    <w:name w:val="Ununderlined Text Char"/>
    <w:locked/>
    <w:rsid w:val="00180682"/>
  </w:style>
  <w:style w:type="paragraph" w:customStyle="1" w:styleId="UnunderlinedText">
    <w:name w:val="Ununderlined Text"/>
    <w:basedOn w:val="Normal"/>
    <w:next w:val="card0"/>
    <w:autoRedefine/>
    <w:qFormat/>
    <w:rsid w:val="00180682"/>
  </w:style>
  <w:style w:type="character" w:customStyle="1" w:styleId="ReallyfuckingsmallCharCharCharChar">
    <w:name w:val="Really fucking small Char Char Char Char"/>
    <w:locked/>
    <w:rsid w:val="00180682"/>
  </w:style>
  <w:style w:type="paragraph" w:customStyle="1" w:styleId="ReallyfuckingsmallCharCharChar">
    <w:name w:val="Really fucking small Char Char Char"/>
    <w:basedOn w:val="Normal"/>
    <w:next w:val="NoSpacing"/>
    <w:qFormat/>
    <w:rsid w:val="00180682"/>
  </w:style>
  <w:style w:type="character" w:customStyle="1" w:styleId="CardDownx1Char">
    <w:name w:val="CardDown x1 Char"/>
    <w:locked/>
    <w:rsid w:val="00180682"/>
  </w:style>
  <w:style w:type="paragraph" w:customStyle="1" w:styleId="CardDownx1">
    <w:name w:val="CardDown x1"/>
    <w:basedOn w:val="Normal"/>
    <w:next w:val="Regular"/>
    <w:qFormat/>
    <w:rsid w:val="00180682"/>
  </w:style>
  <w:style w:type="paragraph" w:customStyle="1" w:styleId="CardDownx15">
    <w:name w:val="CardDown x1.5"/>
    <w:basedOn w:val="Normal"/>
    <w:qFormat/>
    <w:rsid w:val="00180682"/>
  </w:style>
  <w:style w:type="paragraph" w:customStyle="1" w:styleId="CiteTag">
    <w:name w:val="Cite/Tag"/>
    <w:basedOn w:val="Normal"/>
    <w:qFormat/>
    <w:rsid w:val="00180682"/>
  </w:style>
  <w:style w:type="paragraph" w:customStyle="1" w:styleId="Heading5SizeDown">
    <w:name w:val="Heading 5 Size Down"/>
    <w:basedOn w:val="Normal"/>
    <w:autoRedefine/>
    <w:qFormat/>
    <w:rsid w:val="00180682"/>
  </w:style>
  <w:style w:type="character" w:customStyle="1" w:styleId="StyleStyleArialNarrow9ptLeft-075ArialNarrowChar">
    <w:name w:val="Style Style Arial Narrow 9 pt Left:  -0.75&quot; + Arial Narrow Char"/>
    <w:locked/>
    <w:rsid w:val="00180682"/>
  </w:style>
  <w:style w:type="paragraph" w:customStyle="1" w:styleId="StyleStyleArialNarrow9ptLeft-075ArialNarrow">
    <w:name w:val="Style Style Arial Narrow 9 pt Left:  -0.75&quot; + Arial Narrow"/>
    <w:basedOn w:val="Normal"/>
    <w:next w:val="Heading5SizeDown"/>
    <w:qFormat/>
    <w:rsid w:val="00180682"/>
  </w:style>
  <w:style w:type="character" w:customStyle="1" w:styleId="StyleStyleCardTextLeft-075Right0Char">
    <w:name w:val="Style Style Card Text + Left:  -0.75&quot; + Right:  0&quot; Char"/>
    <w:locked/>
    <w:rsid w:val="00180682"/>
  </w:style>
  <w:style w:type="paragraph" w:customStyle="1" w:styleId="StyleStyleCardTextLeft-075Right0">
    <w:name w:val="Style Style Card Text + Left:  -0.75&quot; + Right:  0&quot;"/>
    <w:basedOn w:val="Normal"/>
    <w:next w:val="evidencetext"/>
    <w:autoRedefine/>
    <w:qFormat/>
    <w:rsid w:val="00180682"/>
  </w:style>
  <w:style w:type="paragraph" w:customStyle="1" w:styleId="ecxmsonormal">
    <w:name w:val="ecxmsonormal"/>
    <w:basedOn w:val="Normal"/>
    <w:qFormat/>
    <w:rsid w:val="00180682"/>
  </w:style>
  <w:style w:type="character" w:customStyle="1" w:styleId="DebateUnderlineBoldChar">
    <w:name w:val="Debate Underline Bold Char"/>
    <w:locked/>
    <w:rsid w:val="00180682"/>
  </w:style>
  <w:style w:type="paragraph" w:customStyle="1" w:styleId="DebateUnderlineBold">
    <w:name w:val="Debate Underline Bold"/>
    <w:basedOn w:val="Cardtext4"/>
    <w:qFormat/>
    <w:rsid w:val="00180682"/>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80682"/>
  </w:style>
  <w:style w:type="paragraph" w:customStyle="1" w:styleId="StyleArialNarrow12ptBoldLeft-075">
    <w:name w:val="Style Arial Narrow 12 pt Bold Left:  -0.75&quot;"/>
    <w:basedOn w:val="Normal"/>
    <w:next w:val="ecxmsonormal"/>
    <w:qFormat/>
    <w:rsid w:val="00180682"/>
  </w:style>
  <w:style w:type="character" w:customStyle="1" w:styleId="StyleStyleevidencetextBorderSinglesolidlineAuto05Char">
    <w:name w:val="Style Style evidence text + Border: : (Single solid line Auto  0.5 ... Char"/>
    <w:locked/>
    <w:rsid w:val="00180682"/>
  </w:style>
  <w:style w:type="paragraph" w:customStyle="1" w:styleId="StyleStyleevidencetextBorderSinglesolidlineAuto05">
    <w:name w:val="Style Style evidence text + Border: : (Single solid line Auto  0.5 ..."/>
    <w:basedOn w:val="Normal"/>
    <w:next w:val="DebateUnderlineBold"/>
    <w:qFormat/>
    <w:rsid w:val="00180682"/>
  </w:style>
  <w:style w:type="paragraph" w:customStyle="1" w:styleId="CiteCharCharCharChar">
    <w:name w:val="Cite Char Char Char Char"/>
    <w:basedOn w:val="Normal"/>
    <w:next w:val="Normal"/>
    <w:qFormat/>
    <w:rsid w:val="00180682"/>
  </w:style>
  <w:style w:type="character" w:customStyle="1" w:styleId="UnderliningCharChar1CharCharChar">
    <w:name w:val="Underlining Char Char1 Char Char Char"/>
    <w:locked/>
    <w:rsid w:val="00180682"/>
  </w:style>
  <w:style w:type="paragraph" w:customStyle="1" w:styleId="UnderliningCharChar1CharChar">
    <w:name w:val="Underlining Char Char1 Char Char"/>
    <w:basedOn w:val="Normal"/>
    <w:next w:val="Normal"/>
    <w:qFormat/>
    <w:rsid w:val="00180682"/>
  </w:style>
  <w:style w:type="paragraph" w:customStyle="1" w:styleId="CiteCharCharCharCharChar">
    <w:name w:val="Cite Char Char Char Char Char"/>
    <w:basedOn w:val="Normal"/>
    <w:next w:val="Normal"/>
    <w:qFormat/>
    <w:rsid w:val="00180682"/>
  </w:style>
  <w:style w:type="character" w:customStyle="1" w:styleId="UnderliningCharCharChar">
    <w:name w:val="Underlining Char Char Char"/>
    <w:locked/>
    <w:rsid w:val="00180682"/>
  </w:style>
  <w:style w:type="paragraph" w:customStyle="1" w:styleId="Style120">
    <w:name w:val="Style 12"/>
    <w:qFormat/>
    <w:rsid w:val="00180682"/>
    <w:pPr>
      <w:spacing w:after="200" w:line="276" w:lineRule="auto"/>
    </w:pPr>
  </w:style>
  <w:style w:type="paragraph" w:customStyle="1" w:styleId="Style7">
    <w:name w:val="Style 7"/>
    <w:next w:val="CiteCharCharCharCharChar"/>
    <w:qFormat/>
    <w:rsid w:val="00180682"/>
    <w:pPr>
      <w:spacing w:after="200" w:line="276" w:lineRule="auto"/>
    </w:pPr>
  </w:style>
  <w:style w:type="paragraph" w:customStyle="1" w:styleId="Style9">
    <w:name w:val="Style 9"/>
    <w:qFormat/>
    <w:rsid w:val="00180682"/>
    <w:pPr>
      <w:spacing w:after="200" w:line="276" w:lineRule="auto"/>
    </w:pPr>
  </w:style>
  <w:style w:type="paragraph" w:customStyle="1" w:styleId="Emphasis3">
    <w:name w:val="Emphasis3"/>
    <w:qFormat/>
    <w:rsid w:val="00180682"/>
    <w:pPr>
      <w:spacing w:after="200" w:line="276" w:lineRule="auto"/>
    </w:pPr>
  </w:style>
  <w:style w:type="paragraph" w:customStyle="1" w:styleId="formfldssel">
    <w:name w:val="formfldssel"/>
    <w:basedOn w:val="Normal"/>
    <w:qFormat/>
    <w:rsid w:val="00180682"/>
  </w:style>
  <w:style w:type="paragraph" w:customStyle="1" w:styleId="hpleftlk">
    <w:name w:val="hpleftlk"/>
    <w:basedOn w:val="Normal"/>
    <w:next w:val="SmallCard"/>
    <w:qFormat/>
    <w:rsid w:val="00180682"/>
  </w:style>
  <w:style w:type="paragraph" w:customStyle="1" w:styleId="lblu">
    <w:name w:val="lblu"/>
    <w:basedOn w:val="Normal"/>
    <w:next w:val="BreifTitle"/>
    <w:qFormat/>
    <w:rsid w:val="00180682"/>
  </w:style>
  <w:style w:type="paragraph" w:customStyle="1" w:styleId="Underlinestyle1">
    <w:name w:val="Underlinestyle"/>
    <w:basedOn w:val="Normal"/>
    <w:next w:val="Normal10pt"/>
    <w:qFormat/>
    <w:rsid w:val="00180682"/>
  </w:style>
  <w:style w:type="paragraph" w:customStyle="1" w:styleId="OffensiveLanguage">
    <w:name w:val="Offensive Language"/>
    <w:basedOn w:val="Normal"/>
    <w:next w:val="Normal"/>
    <w:qFormat/>
    <w:rsid w:val="00180682"/>
  </w:style>
  <w:style w:type="paragraph" w:customStyle="1" w:styleId="clearformatting0">
    <w:name w:val="clear formatting"/>
    <w:basedOn w:val="Normal"/>
    <w:next w:val="Style40"/>
    <w:qFormat/>
    <w:rsid w:val="00180682"/>
  </w:style>
  <w:style w:type="paragraph" w:customStyle="1" w:styleId="Style18">
    <w:name w:val="Style 18"/>
    <w:next w:val="CM10"/>
    <w:uiPriority w:val="99"/>
    <w:qFormat/>
    <w:rsid w:val="00180682"/>
    <w:pPr>
      <w:spacing w:after="200" w:line="276" w:lineRule="auto"/>
    </w:pPr>
  </w:style>
  <w:style w:type="paragraph" w:customStyle="1" w:styleId="formfld">
    <w:name w:val="formfld"/>
    <w:basedOn w:val="Normal"/>
    <w:next w:val="OffensiveLanguage"/>
    <w:qFormat/>
    <w:rsid w:val="00180682"/>
  </w:style>
  <w:style w:type="character" w:styleId="BookTitle">
    <w:name w:val="Book Title"/>
    <w:basedOn w:val="DefaultParagraphFont"/>
    <w:qFormat/>
    <w:rsid w:val="00180682"/>
    <w:rPr>
      <w:b/>
      <w:bCs/>
      <w:i/>
      <w:iCs/>
      <w:spacing w:val="5"/>
    </w:rPr>
  </w:style>
  <w:style w:type="character" w:customStyle="1" w:styleId="sup1">
    <w:name w:val="sup1"/>
    <w:rsid w:val="00180682"/>
  </w:style>
  <w:style w:type="character" w:customStyle="1" w:styleId="pgnum1">
    <w:name w:val="pgnum1"/>
    <w:rsid w:val="00180682"/>
  </w:style>
  <w:style w:type="character" w:customStyle="1" w:styleId="apple">
    <w:name w:val="apple"/>
    <w:rsid w:val="00180682"/>
  </w:style>
  <w:style w:type="character" w:customStyle="1" w:styleId="inhoud">
    <w:name w:val="inhoud"/>
    <w:rsid w:val="00180682"/>
  </w:style>
  <w:style w:type="character" w:customStyle="1" w:styleId="Cites-AuthorDate">
    <w:name w:val="Cites-Author/Date"/>
    <w:qFormat/>
    <w:rsid w:val="00180682"/>
  </w:style>
  <w:style w:type="character" w:customStyle="1" w:styleId="StyleCardtextChar10pt">
    <w:name w:val="Style Card text Char + 10 pt"/>
    <w:rsid w:val="00180682"/>
  </w:style>
  <w:style w:type="character" w:customStyle="1" w:styleId="smcaps">
    <w:name w:val="smcaps"/>
    <w:rsid w:val="00180682"/>
  </w:style>
  <w:style w:type="character" w:customStyle="1" w:styleId="Style1Char2">
    <w:name w:val="Style1 Char2"/>
    <w:rsid w:val="00180682"/>
  </w:style>
  <w:style w:type="character" w:customStyle="1" w:styleId="inside-head1">
    <w:name w:val="inside-head1"/>
    <w:rsid w:val="00180682"/>
  </w:style>
  <w:style w:type="character" w:customStyle="1" w:styleId="datestamp1">
    <w:name w:val="datestamp1"/>
    <w:rsid w:val="00180682"/>
  </w:style>
  <w:style w:type="character" w:customStyle="1" w:styleId="pagetools1">
    <w:name w:val="pagetools1"/>
    <w:rsid w:val="00180682"/>
  </w:style>
  <w:style w:type="character" w:customStyle="1" w:styleId="smallredtext">
    <w:name w:val="smallredtext"/>
    <w:rsid w:val="00180682"/>
  </w:style>
  <w:style w:type="character" w:customStyle="1" w:styleId="storyheading31">
    <w:name w:val="storyheading31"/>
    <w:rsid w:val="00180682"/>
  </w:style>
  <w:style w:type="character" w:customStyle="1" w:styleId="storydeck31">
    <w:name w:val="storydeck31"/>
    <w:rsid w:val="00180682"/>
  </w:style>
  <w:style w:type="character" w:customStyle="1" w:styleId="subtitle10">
    <w:name w:val="subtitle1"/>
    <w:rsid w:val="00180682"/>
  </w:style>
  <w:style w:type="character" w:customStyle="1" w:styleId="clsbiolink">
    <w:name w:val="clsbiolink"/>
    <w:rsid w:val="00180682"/>
  </w:style>
  <w:style w:type="character" w:customStyle="1" w:styleId="clssmaller">
    <w:name w:val="clssmaller"/>
    <w:rsid w:val="00180682"/>
  </w:style>
  <w:style w:type="character" w:customStyle="1" w:styleId="sm1">
    <w:name w:val="sm1"/>
    <w:rsid w:val="00180682"/>
  </w:style>
  <w:style w:type="character" w:customStyle="1" w:styleId="noindentChar">
    <w:name w:val="noindent Char"/>
    <w:rsid w:val="00180682"/>
  </w:style>
  <w:style w:type="character" w:customStyle="1" w:styleId="SmallChar1">
    <w:name w:val="Small Char1"/>
    <w:rsid w:val="00180682"/>
  </w:style>
  <w:style w:type="character" w:customStyle="1" w:styleId="fullcite0">
    <w:name w:val="fullcite"/>
    <w:rsid w:val="00180682"/>
  </w:style>
  <w:style w:type="character" w:customStyle="1" w:styleId="Style9ptThickunderline">
    <w:name w:val="Style 9 pt Thick underline"/>
    <w:rsid w:val="00180682"/>
  </w:style>
  <w:style w:type="character" w:customStyle="1" w:styleId="CardNotUnderlinedChar">
    <w:name w:val="Card Not Underlined Char"/>
    <w:rsid w:val="00180682"/>
  </w:style>
  <w:style w:type="character" w:customStyle="1" w:styleId="IndexHeadersCharChar">
    <w:name w:val="Index Headers Char Char"/>
    <w:rsid w:val="00180682"/>
  </w:style>
  <w:style w:type="character" w:customStyle="1" w:styleId="CircleChar1">
    <w:name w:val="Circle Char1"/>
    <w:rsid w:val="00180682"/>
  </w:style>
  <w:style w:type="character" w:customStyle="1" w:styleId="justify">
    <w:name w:val="justify"/>
    <w:rsid w:val="00180682"/>
  </w:style>
  <w:style w:type="character" w:customStyle="1" w:styleId="SmallCardTextChar">
    <w:name w:val="Small Card Text Char"/>
    <w:rsid w:val="00180682"/>
  </w:style>
  <w:style w:type="character" w:customStyle="1" w:styleId="tagChar30">
    <w:name w:val="tag Char3"/>
    <w:rsid w:val="00180682"/>
  </w:style>
  <w:style w:type="character" w:customStyle="1" w:styleId="awtw">
    <w:name w:val="awtw"/>
    <w:rsid w:val="00180682"/>
  </w:style>
  <w:style w:type="character" w:customStyle="1" w:styleId="ld3">
    <w:name w:val="ld3"/>
    <w:rsid w:val="00180682"/>
  </w:style>
  <w:style w:type="character" w:customStyle="1" w:styleId="5Notunderlined">
    <w:name w:val="5 Not underlined"/>
    <w:rsid w:val="00180682"/>
  </w:style>
  <w:style w:type="character" w:customStyle="1" w:styleId="externaledithide">
    <w:name w:val="external_edit_hide"/>
    <w:rsid w:val="00180682"/>
  </w:style>
  <w:style w:type="character" w:customStyle="1" w:styleId="CharacterStyle20">
    <w:name w:val="Character Style 20"/>
    <w:rsid w:val="00180682"/>
  </w:style>
  <w:style w:type="character" w:customStyle="1" w:styleId="A9">
    <w:name w:val="A9"/>
    <w:uiPriority w:val="99"/>
    <w:rsid w:val="00180682"/>
  </w:style>
  <w:style w:type="character" w:customStyle="1" w:styleId="centerheadlines">
    <w:name w:val="centerheadlines"/>
    <w:rsid w:val="00180682"/>
  </w:style>
  <w:style w:type="character" w:customStyle="1" w:styleId="datetime">
    <w:name w:val="datetime"/>
    <w:rsid w:val="00180682"/>
  </w:style>
  <w:style w:type="character" w:customStyle="1" w:styleId="info">
    <w:name w:val="info"/>
    <w:rsid w:val="00180682"/>
  </w:style>
  <w:style w:type="character" w:customStyle="1" w:styleId="datestory">
    <w:name w:val="datestory"/>
    <w:rsid w:val="00180682"/>
  </w:style>
  <w:style w:type="character" w:customStyle="1" w:styleId="goohl1">
    <w:name w:val="goohl1"/>
    <w:rsid w:val="00180682"/>
  </w:style>
  <w:style w:type="character" w:customStyle="1" w:styleId="StyleUnderlineBorderSinglesolidlineAuto05ptLinew">
    <w:name w:val="Style Underline Border: : (Single solid line Auto  0.5 pt Line w..."/>
    <w:basedOn w:val="DefaultParagraphFont"/>
    <w:rsid w:val="00180682"/>
  </w:style>
  <w:style w:type="character" w:customStyle="1" w:styleId="citeschar10">
    <w:name w:val="citeschar1"/>
    <w:basedOn w:val="DefaultParagraphFont"/>
    <w:rsid w:val="00180682"/>
  </w:style>
  <w:style w:type="character" w:customStyle="1" w:styleId="cardunderlinedchar1">
    <w:name w:val="cardunderlinedchar"/>
    <w:basedOn w:val="DefaultParagraphFont"/>
    <w:rsid w:val="00180682"/>
  </w:style>
  <w:style w:type="character" w:customStyle="1" w:styleId="Style1CharCharChar">
    <w:name w:val="Style1 Char Char Char"/>
    <w:locked/>
    <w:rsid w:val="00180682"/>
  </w:style>
  <w:style w:type="character" w:customStyle="1" w:styleId="provider">
    <w:name w:val="provider"/>
    <w:basedOn w:val="DefaultParagraphFont"/>
    <w:rsid w:val="00180682"/>
  </w:style>
  <w:style w:type="character" w:customStyle="1" w:styleId="vitstorybyline">
    <w:name w:val="vitstorybyline"/>
    <w:rsid w:val="00180682"/>
  </w:style>
  <w:style w:type="character" w:customStyle="1" w:styleId="yahoobuzzbadge-form">
    <w:name w:val="yahoobuzzbadge-form"/>
    <w:rsid w:val="00180682"/>
  </w:style>
  <w:style w:type="character" w:customStyle="1" w:styleId="tickerlinx">
    <w:name w:val="tickerlinx"/>
    <w:rsid w:val="00180682"/>
  </w:style>
  <w:style w:type="character" w:customStyle="1" w:styleId="post-timestamp">
    <w:name w:val="post-timestamp"/>
    <w:rsid w:val="00180682"/>
  </w:style>
  <w:style w:type="character" w:customStyle="1" w:styleId="mw-headline">
    <w:name w:val="mw-headline"/>
    <w:rsid w:val="00180682"/>
  </w:style>
  <w:style w:type="character" w:customStyle="1" w:styleId="month">
    <w:name w:val="month"/>
    <w:rsid w:val="00180682"/>
  </w:style>
  <w:style w:type="character" w:customStyle="1" w:styleId="texttitlebigred">
    <w:name w:val="texttitlebigred"/>
    <w:rsid w:val="00180682"/>
  </w:style>
  <w:style w:type="character" w:customStyle="1" w:styleId="subtitles">
    <w:name w:val="subtitles"/>
    <w:rsid w:val="00180682"/>
  </w:style>
  <w:style w:type="character" w:customStyle="1" w:styleId="CiteCardChar1">
    <w:name w:val="Cite_Card Char1"/>
    <w:rsid w:val="00180682"/>
  </w:style>
  <w:style w:type="character" w:customStyle="1" w:styleId="ptitleinside">
    <w:name w:val="p_title_inside"/>
    <w:rsid w:val="00180682"/>
  </w:style>
  <w:style w:type="character" w:customStyle="1" w:styleId="paramv">
    <w:name w:val="paramv"/>
    <w:rsid w:val="00180682"/>
  </w:style>
  <w:style w:type="character" w:customStyle="1" w:styleId="symbol">
    <w:name w:val="symbol"/>
    <w:rsid w:val="00180682"/>
  </w:style>
  <w:style w:type="character" w:customStyle="1" w:styleId="data">
    <w:name w:val="data"/>
    <w:rsid w:val="00180682"/>
  </w:style>
  <w:style w:type="character" w:customStyle="1" w:styleId="pub-date">
    <w:name w:val="pub-date"/>
    <w:rsid w:val="00180682"/>
  </w:style>
  <w:style w:type="character" w:customStyle="1" w:styleId="AuthorDateF4">
    <w:name w:val="Author Date (F4)"/>
    <w:rsid w:val="00180682"/>
  </w:style>
  <w:style w:type="character" w:customStyle="1" w:styleId="BoldUnderlineF6">
    <w:name w:val="Bold Underline (F6)"/>
    <w:rsid w:val="00180682"/>
  </w:style>
  <w:style w:type="character" w:customStyle="1" w:styleId="grouptext">
    <w:name w:val="group_text"/>
    <w:rsid w:val="00180682"/>
  </w:style>
  <w:style w:type="character" w:customStyle="1" w:styleId="authors">
    <w:name w:val="authors"/>
    <w:rsid w:val="00180682"/>
  </w:style>
  <w:style w:type="character" w:customStyle="1" w:styleId="StyleArial12ptBoldItalic">
    <w:name w:val="Style Arial 12 pt Bold Italic"/>
    <w:rsid w:val="00180682"/>
  </w:style>
  <w:style w:type="character" w:customStyle="1" w:styleId="verdana12grey1">
    <w:name w:val="verdana12grey1"/>
    <w:rsid w:val="00180682"/>
  </w:style>
  <w:style w:type="character" w:customStyle="1" w:styleId="verdana9grey1a">
    <w:name w:val="verdana9grey1a"/>
    <w:rsid w:val="00180682"/>
  </w:style>
  <w:style w:type="character" w:customStyle="1" w:styleId="nn-twttr-share-btn">
    <w:name w:val="nn-twttr-share-btn"/>
    <w:rsid w:val="00180682"/>
  </w:style>
  <w:style w:type="character" w:customStyle="1" w:styleId="count">
    <w:name w:val="count"/>
    <w:rsid w:val="00180682"/>
  </w:style>
  <w:style w:type="character" w:customStyle="1" w:styleId="comment-count">
    <w:name w:val="comment-count"/>
    <w:rsid w:val="00180682"/>
  </w:style>
  <w:style w:type="character" w:customStyle="1" w:styleId="comment-count-text">
    <w:name w:val="comment-count-text"/>
    <w:rsid w:val="00180682"/>
  </w:style>
  <w:style w:type="character" w:customStyle="1" w:styleId="lightheader">
    <w:name w:val="lightheader"/>
    <w:rsid w:val="00180682"/>
  </w:style>
  <w:style w:type="character" w:customStyle="1" w:styleId="CiteCardCharCharCharCharChar">
    <w:name w:val="Cite_Card Char Char Char Char Char"/>
    <w:rsid w:val="00180682"/>
  </w:style>
  <w:style w:type="character" w:customStyle="1" w:styleId="CiteCardCharCharCharCharCharChar">
    <w:name w:val="Cite_Card Char Char Char Char Char Char"/>
    <w:rsid w:val="00180682"/>
  </w:style>
  <w:style w:type="character" w:customStyle="1" w:styleId="yahoobuzzbadge">
    <w:name w:val="yahoobuzzbadge"/>
    <w:rsid w:val="00180682"/>
  </w:style>
  <w:style w:type="character" w:customStyle="1" w:styleId="StrongEmphasis">
    <w:name w:val="Strong Emphasis"/>
    <w:rsid w:val="00180682"/>
  </w:style>
  <w:style w:type="character" w:customStyle="1" w:styleId="article-articlebody">
    <w:name w:val="article-articlebody"/>
    <w:basedOn w:val="DefaultParagraphFont"/>
    <w:rsid w:val="00180682"/>
  </w:style>
  <w:style w:type="character" w:customStyle="1" w:styleId="pageheader0">
    <w:name w:val="pageheader"/>
    <w:basedOn w:val="DefaultParagraphFont"/>
    <w:rsid w:val="00180682"/>
  </w:style>
  <w:style w:type="character" w:customStyle="1" w:styleId="AuthorCharChar">
    <w:name w:val="Author Char Char"/>
    <w:rsid w:val="00180682"/>
  </w:style>
  <w:style w:type="character" w:customStyle="1" w:styleId="smallchar0">
    <w:name w:val="smallchar"/>
    <w:basedOn w:val="DefaultParagraphFont"/>
    <w:rsid w:val="00180682"/>
  </w:style>
  <w:style w:type="character" w:customStyle="1" w:styleId="Shortcite">
    <w:name w:val="Shortcite"/>
    <w:rsid w:val="00180682"/>
  </w:style>
  <w:style w:type="character" w:customStyle="1" w:styleId="Longcite">
    <w:name w:val="Longcite"/>
    <w:rsid w:val="00180682"/>
  </w:style>
  <w:style w:type="character" w:customStyle="1" w:styleId="address">
    <w:name w:val="address"/>
    <w:rsid w:val="00180682"/>
  </w:style>
  <w:style w:type="character" w:customStyle="1" w:styleId="NormalizationChar">
    <w:name w:val="Normalization Char"/>
    <w:rsid w:val="00180682"/>
  </w:style>
  <w:style w:type="character" w:customStyle="1" w:styleId="Shrinker">
    <w:name w:val="Shrinker"/>
    <w:rsid w:val="00180682"/>
  </w:style>
  <w:style w:type="character" w:customStyle="1" w:styleId="heading2char1">
    <w:name w:val="heading2char"/>
    <w:basedOn w:val="DefaultParagraphFont"/>
    <w:rsid w:val="00180682"/>
  </w:style>
  <w:style w:type="character" w:customStyle="1" w:styleId="heading3char1">
    <w:name w:val="heading3char1"/>
    <w:basedOn w:val="DefaultParagraphFont"/>
    <w:rsid w:val="00180682"/>
  </w:style>
  <w:style w:type="character" w:customStyle="1" w:styleId="underlinea">
    <w:name w:val="underlinea"/>
    <w:basedOn w:val="DefaultParagraphFont"/>
    <w:rsid w:val="00180682"/>
  </w:style>
  <w:style w:type="character" w:customStyle="1" w:styleId="StyleUnderlineChar9pt2">
    <w:name w:val="Style Underline Char + 9 pt2"/>
    <w:rsid w:val="00180682"/>
  </w:style>
  <w:style w:type="character" w:customStyle="1" w:styleId="StyleUnderlineChar9ptBold1">
    <w:name w:val="Style Underline Char + 9 pt Bold1"/>
    <w:rsid w:val="00180682"/>
  </w:style>
  <w:style w:type="character" w:customStyle="1" w:styleId="FontStyle329">
    <w:name w:val="Font Style329"/>
    <w:uiPriority w:val="99"/>
    <w:rsid w:val="00180682"/>
  </w:style>
  <w:style w:type="character" w:customStyle="1" w:styleId="FontStyle232">
    <w:name w:val="Font Style232"/>
    <w:uiPriority w:val="99"/>
    <w:rsid w:val="00180682"/>
  </w:style>
  <w:style w:type="character" w:customStyle="1" w:styleId="MicroTextCharChar">
    <w:name w:val="MicroText Char Char"/>
    <w:rsid w:val="00180682"/>
  </w:style>
  <w:style w:type="character" w:customStyle="1" w:styleId="style61">
    <w:name w:val="style6"/>
    <w:rsid w:val="00180682"/>
  </w:style>
  <w:style w:type="character" w:customStyle="1" w:styleId="Title2">
    <w:name w:val="Title2"/>
    <w:basedOn w:val="DefaultParagraphFont"/>
    <w:rsid w:val="00180682"/>
  </w:style>
  <w:style w:type="character" w:customStyle="1" w:styleId="pmterms2">
    <w:name w:val="pmterms2"/>
    <w:basedOn w:val="DefaultParagraphFont"/>
    <w:rsid w:val="00180682"/>
  </w:style>
  <w:style w:type="character" w:customStyle="1" w:styleId="BoldandUnderlineChar1Char2CharChar">
    <w:name w:val="Bold and Underline Char1 Char2 Char Char"/>
    <w:basedOn w:val="DefaultParagraphFont"/>
    <w:rsid w:val="00180682"/>
  </w:style>
  <w:style w:type="character" w:customStyle="1" w:styleId="UnderlineChar1Char1">
    <w:name w:val="Underline Char1 Char1"/>
    <w:basedOn w:val="DefaultParagraphFont"/>
    <w:rsid w:val="00180682"/>
  </w:style>
  <w:style w:type="character" w:customStyle="1" w:styleId="featurecontentgray1">
    <w:name w:val="featurecontentgray1"/>
    <w:basedOn w:val="DefaultParagraphFont"/>
    <w:rsid w:val="00180682"/>
  </w:style>
  <w:style w:type="character" w:customStyle="1" w:styleId="CardCharCharChar0">
    <w:name w:val="Card Char Char Char"/>
    <w:basedOn w:val="DefaultParagraphFont"/>
    <w:rsid w:val="00180682"/>
  </w:style>
  <w:style w:type="character" w:customStyle="1" w:styleId="big1">
    <w:name w:val="big1"/>
    <w:basedOn w:val="DefaultParagraphFont"/>
    <w:rsid w:val="00180682"/>
  </w:style>
  <w:style w:type="character" w:customStyle="1" w:styleId="articletitle1">
    <w:name w:val="articletitle1"/>
    <w:basedOn w:val="DefaultParagraphFont"/>
    <w:rsid w:val="00180682"/>
  </w:style>
  <w:style w:type="character" w:customStyle="1" w:styleId="prodgeneral">
    <w:name w:val="prodgeneral"/>
    <w:basedOn w:val="DefaultParagraphFont"/>
    <w:rsid w:val="00180682"/>
  </w:style>
  <w:style w:type="character" w:customStyle="1" w:styleId="Style10pt">
    <w:name w:val="Style 10 pt"/>
    <w:basedOn w:val="DefaultParagraphFont"/>
    <w:rsid w:val="00180682"/>
  </w:style>
  <w:style w:type="character" w:customStyle="1" w:styleId="StyleUnderlineChar0">
    <w:name w:val="Style Underline + Char"/>
    <w:basedOn w:val="DefaultParagraphFont"/>
    <w:rsid w:val="00180682"/>
  </w:style>
  <w:style w:type="character" w:customStyle="1" w:styleId="highlightChar">
    <w:name w:val="highlight Char"/>
    <w:basedOn w:val="DefaultParagraphFont"/>
    <w:rsid w:val="00180682"/>
  </w:style>
  <w:style w:type="character" w:customStyle="1" w:styleId="citeChar1">
    <w:name w:val="cite Char"/>
    <w:basedOn w:val="DefaultParagraphFont"/>
    <w:rsid w:val="00180682"/>
  </w:style>
  <w:style w:type="character" w:customStyle="1" w:styleId="OffensiveLanguageChar">
    <w:name w:val="Offensive Language Char"/>
    <w:rsid w:val="00180682"/>
  </w:style>
  <w:style w:type="character" w:customStyle="1" w:styleId="yellowfadeinnerspan">
    <w:name w:val="yellowfadeinnerspan"/>
    <w:rsid w:val="00180682"/>
  </w:style>
  <w:style w:type="character" w:customStyle="1" w:styleId="ipa">
    <w:name w:val="ipa"/>
    <w:basedOn w:val="DefaultParagraphFont"/>
    <w:rsid w:val="00180682"/>
  </w:style>
  <w:style w:type="table" w:customStyle="1" w:styleId="TableGrid1">
    <w:name w:val="Table Grid1"/>
    <w:basedOn w:val="TableNormal"/>
    <w:rsid w:val="00180682"/>
    <w:pPr>
      <w:spacing w:after="200" w:line="276" w:lineRule="auto"/>
    </w:pPr>
    <w:tblPr/>
  </w:style>
  <w:style w:type="character" w:customStyle="1" w:styleId="StyleciteChar">
    <w:name w:val="Style cite + Char"/>
    <w:basedOn w:val="DefaultParagraphFont"/>
    <w:rsid w:val="00180682"/>
  </w:style>
  <w:style w:type="character" w:customStyle="1" w:styleId="DebateUnderlinedChar">
    <w:name w:val="Debate Underlined Char"/>
    <w:locked/>
    <w:rsid w:val="00180682"/>
  </w:style>
  <w:style w:type="paragraph" w:customStyle="1" w:styleId="DebateUnderlined">
    <w:name w:val="Debate Underlined"/>
    <w:basedOn w:val="Normal"/>
    <w:next w:val="about"/>
    <w:qFormat/>
    <w:rsid w:val="00180682"/>
  </w:style>
  <w:style w:type="character" w:customStyle="1" w:styleId="Card10f2Char">
    <w:name w:val="Card.10.f2 Char"/>
    <w:locked/>
    <w:rsid w:val="00180682"/>
  </w:style>
  <w:style w:type="paragraph" w:customStyle="1" w:styleId="Card10f2">
    <w:name w:val="Card.10.f2"/>
    <w:basedOn w:val="Normal"/>
    <w:next w:val="thumbnail"/>
    <w:autoRedefine/>
    <w:qFormat/>
    <w:rsid w:val="00180682"/>
  </w:style>
  <w:style w:type="character" w:customStyle="1" w:styleId="Bodytext5">
    <w:name w:val="Body text_"/>
    <w:basedOn w:val="DefaultParagraphFont"/>
    <w:locked/>
    <w:rsid w:val="00180682"/>
    <w:rPr>
      <w:shd w:val="clear" w:color="auto" w:fill="FFFFFF"/>
    </w:rPr>
  </w:style>
  <w:style w:type="paragraph" w:customStyle="1" w:styleId="BodyText50">
    <w:name w:val="Body Text5"/>
    <w:basedOn w:val="Normal"/>
    <w:next w:val="wallacepara"/>
    <w:qFormat/>
    <w:rsid w:val="00180682"/>
  </w:style>
  <w:style w:type="paragraph" w:customStyle="1" w:styleId="user">
    <w:name w:val="user"/>
    <w:basedOn w:val="Normal"/>
    <w:next w:val="morelink"/>
    <w:qFormat/>
    <w:rsid w:val="00180682"/>
  </w:style>
  <w:style w:type="paragraph" w:customStyle="1" w:styleId="about">
    <w:name w:val="about"/>
    <w:basedOn w:val="Normal"/>
    <w:next w:val="audiolink"/>
    <w:qFormat/>
    <w:rsid w:val="00180682"/>
  </w:style>
  <w:style w:type="paragraph" w:customStyle="1" w:styleId="t6">
    <w:name w:val="t6"/>
    <w:basedOn w:val="Normal"/>
    <w:next w:val="nav1"/>
    <w:qFormat/>
    <w:rsid w:val="00180682"/>
  </w:style>
  <w:style w:type="paragraph" w:customStyle="1" w:styleId="thumbnail">
    <w:name w:val="thumbnail"/>
    <w:basedOn w:val="Normal"/>
    <w:next w:val="nav2"/>
    <w:qFormat/>
    <w:rsid w:val="00180682"/>
  </w:style>
  <w:style w:type="paragraph" w:customStyle="1" w:styleId="stand-first-alone">
    <w:name w:val="stand-first-alone"/>
    <w:basedOn w:val="Normal"/>
    <w:next w:val="Pa0"/>
    <w:qFormat/>
    <w:rsid w:val="00180682"/>
  </w:style>
  <w:style w:type="paragraph" w:customStyle="1" w:styleId="wallacepara">
    <w:name w:val="wallacepara"/>
    <w:basedOn w:val="Normal"/>
    <w:next w:val="CM45"/>
    <w:qFormat/>
    <w:rsid w:val="00180682"/>
  </w:style>
  <w:style w:type="paragraph" w:customStyle="1" w:styleId="morelink">
    <w:name w:val="morelink"/>
    <w:basedOn w:val="Normal"/>
    <w:next w:val="CM46"/>
    <w:qFormat/>
    <w:rsid w:val="00180682"/>
  </w:style>
  <w:style w:type="paragraph" w:customStyle="1" w:styleId="audiolink">
    <w:name w:val="audiolink"/>
    <w:basedOn w:val="Normal"/>
    <w:next w:val="F4-NormalText"/>
    <w:qFormat/>
    <w:rsid w:val="00180682"/>
  </w:style>
  <w:style w:type="paragraph" w:customStyle="1" w:styleId="titlestyle1">
    <w:name w:val="titlestyle1"/>
    <w:basedOn w:val="Normal"/>
    <w:next w:val="FullText"/>
    <w:qFormat/>
    <w:rsid w:val="00180682"/>
  </w:style>
  <w:style w:type="paragraph" w:customStyle="1" w:styleId="nav1">
    <w:name w:val="nav1"/>
    <w:basedOn w:val="Normal"/>
    <w:next w:val="TagLine"/>
    <w:qFormat/>
    <w:rsid w:val="00180682"/>
  </w:style>
  <w:style w:type="paragraph" w:customStyle="1" w:styleId="nav2">
    <w:name w:val="nav2"/>
    <w:basedOn w:val="Normal"/>
    <w:qFormat/>
    <w:rsid w:val="00180682"/>
  </w:style>
  <w:style w:type="paragraph" w:customStyle="1" w:styleId="Pa0">
    <w:name w:val="Pa0"/>
    <w:basedOn w:val="Normal"/>
    <w:uiPriority w:val="99"/>
    <w:qFormat/>
    <w:rsid w:val="00180682"/>
  </w:style>
  <w:style w:type="paragraph" w:customStyle="1" w:styleId="CM45">
    <w:name w:val="CM45"/>
    <w:basedOn w:val="Normal"/>
    <w:uiPriority w:val="99"/>
    <w:qFormat/>
    <w:rsid w:val="00180682"/>
  </w:style>
  <w:style w:type="paragraph" w:customStyle="1" w:styleId="CM46">
    <w:name w:val="CM46"/>
    <w:basedOn w:val="Normal"/>
    <w:uiPriority w:val="99"/>
    <w:qFormat/>
    <w:rsid w:val="00180682"/>
  </w:style>
  <w:style w:type="character" w:customStyle="1" w:styleId="Heading18">
    <w:name w:val="Heading #18_"/>
    <w:basedOn w:val="DefaultParagraphFont"/>
    <w:locked/>
    <w:rsid w:val="00180682"/>
  </w:style>
  <w:style w:type="paragraph" w:customStyle="1" w:styleId="Heading180">
    <w:name w:val="Heading #18"/>
    <w:basedOn w:val="Normal"/>
    <w:qFormat/>
    <w:rsid w:val="00180682"/>
  </w:style>
  <w:style w:type="character" w:customStyle="1" w:styleId="Picturecaption2">
    <w:name w:val="Picture caption (2)_"/>
    <w:basedOn w:val="DefaultParagraphFont"/>
    <w:locked/>
    <w:rsid w:val="00180682"/>
  </w:style>
  <w:style w:type="paragraph" w:customStyle="1" w:styleId="Picturecaption20">
    <w:name w:val="Picture caption (2)"/>
    <w:basedOn w:val="Normal"/>
    <w:qFormat/>
    <w:rsid w:val="00180682"/>
  </w:style>
  <w:style w:type="character" w:customStyle="1" w:styleId="Picturecaption">
    <w:name w:val="Picture caption_"/>
    <w:basedOn w:val="DefaultParagraphFont"/>
    <w:locked/>
    <w:rsid w:val="00180682"/>
  </w:style>
  <w:style w:type="paragraph" w:customStyle="1" w:styleId="Picturecaption0">
    <w:name w:val="Picture caption"/>
    <w:basedOn w:val="Normal"/>
    <w:qFormat/>
    <w:rsid w:val="00180682"/>
  </w:style>
  <w:style w:type="character" w:customStyle="1" w:styleId="Bodytext31">
    <w:name w:val="Body text (31)_"/>
    <w:basedOn w:val="DefaultParagraphFont"/>
    <w:locked/>
    <w:rsid w:val="00180682"/>
  </w:style>
  <w:style w:type="paragraph" w:customStyle="1" w:styleId="Bodytext310">
    <w:name w:val="Body text (31)"/>
    <w:basedOn w:val="Normal"/>
    <w:qFormat/>
    <w:rsid w:val="00180682"/>
  </w:style>
  <w:style w:type="character" w:customStyle="1" w:styleId="Heading22">
    <w:name w:val="Heading #22_"/>
    <w:basedOn w:val="DefaultParagraphFont"/>
    <w:locked/>
    <w:rsid w:val="00180682"/>
  </w:style>
  <w:style w:type="paragraph" w:customStyle="1" w:styleId="Heading220">
    <w:name w:val="Heading #22"/>
    <w:basedOn w:val="Normal"/>
    <w:qFormat/>
    <w:rsid w:val="00180682"/>
  </w:style>
  <w:style w:type="character" w:customStyle="1" w:styleId="Bodytext131">
    <w:name w:val="Body text (131)_"/>
    <w:basedOn w:val="DefaultParagraphFont"/>
    <w:locked/>
    <w:rsid w:val="00180682"/>
  </w:style>
  <w:style w:type="paragraph" w:customStyle="1" w:styleId="Bodytext1310">
    <w:name w:val="Body text (131)"/>
    <w:basedOn w:val="Normal"/>
    <w:qFormat/>
    <w:rsid w:val="00180682"/>
  </w:style>
  <w:style w:type="character" w:customStyle="1" w:styleId="Bodytext140">
    <w:name w:val="Body text (140)_"/>
    <w:basedOn w:val="DefaultParagraphFont"/>
    <w:locked/>
    <w:rsid w:val="00180682"/>
  </w:style>
  <w:style w:type="paragraph" w:customStyle="1" w:styleId="Bodytext1400">
    <w:name w:val="Body text (140)"/>
    <w:basedOn w:val="Normal"/>
    <w:qFormat/>
    <w:rsid w:val="00180682"/>
  </w:style>
  <w:style w:type="character" w:customStyle="1" w:styleId="Bodytext141">
    <w:name w:val="Body text (141)_"/>
    <w:basedOn w:val="DefaultParagraphFont"/>
    <w:locked/>
    <w:rsid w:val="00180682"/>
  </w:style>
  <w:style w:type="paragraph" w:customStyle="1" w:styleId="Bodytext1410">
    <w:name w:val="Body text (141)"/>
    <w:basedOn w:val="Normal"/>
    <w:qFormat/>
    <w:rsid w:val="00180682"/>
  </w:style>
  <w:style w:type="character" w:customStyle="1" w:styleId="Tableofcontents20">
    <w:name w:val="Table of contents (20)_"/>
    <w:basedOn w:val="DefaultParagraphFont"/>
    <w:locked/>
    <w:rsid w:val="00180682"/>
  </w:style>
  <w:style w:type="paragraph" w:customStyle="1" w:styleId="Tableofcontents200">
    <w:name w:val="Table of contents (20)"/>
    <w:basedOn w:val="Normal"/>
    <w:qFormat/>
    <w:rsid w:val="00180682"/>
  </w:style>
  <w:style w:type="character" w:customStyle="1" w:styleId="Tableofcontents21">
    <w:name w:val="Table of contents (21)_"/>
    <w:basedOn w:val="DefaultParagraphFont"/>
    <w:locked/>
    <w:rsid w:val="00180682"/>
  </w:style>
  <w:style w:type="paragraph" w:customStyle="1" w:styleId="Tableofcontents210">
    <w:name w:val="Table of contents (21)"/>
    <w:basedOn w:val="Normal"/>
    <w:qFormat/>
    <w:rsid w:val="00180682"/>
  </w:style>
  <w:style w:type="character" w:customStyle="1" w:styleId="Tableofcontents22">
    <w:name w:val="Table of contents (22)_"/>
    <w:basedOn w:val="DefaultParagraphFont"/>
    <w:locked/>
    <w:rsid w:val="00180682"/>
  </w:style>
  <w:style w:type="paragraph" w:customStyle="1" w:styleId="Tableofcontents220">
    <w:name w:val="Table of contents (22)"/>
    <w:basedOn w:val="Normal"/>
    <w:qFormat/>
    <w:rsid w:val="00180682"/>
  </w:style>
  <w:style w:type="character" w:customStyle="1" w:styleId="Bodytext142">
    <w:name w:val="Body text (142)_"/>
    <w:basedOn w:val="DefaultParagraphFont"/>
    <w:locked/>
    <w:rsid w:val="00180682"/>
  </w:style>
  <w:style w:type="paragraph" w:customStyle="1" w:styleId="Bodytext1420">
    <w:name w:val="Body text (142)"/>
    <w:basedOn w:val="Normal"/>
    <w:qFormat/>
    <w:rsid w:val="00180682"/>
  </w:style>
  <w:style w:type="character" w:customStyle="1" w:styleId="Bodytext143">
    <w:name w:val="Body text (143)_"/>
    <w:basedOn w:val="DefaultParagraphFont"/>
    <w:locked/>
    <w:rsid w:val="00180682"/>
  </w:style>
  <w:style w:type="paragraph" w:customStyle="1" w:styleId="Bodytext1430">
    <w:name w:val="Body text (143)"/>
    <w:basedOn w:val="Normal"/>
    <w:qFormat/>
    <w:rsid w:val="00180682"/>
  </w:style>
  <w:style w:type="character" w:customStyle="1" w:styleId="Bodytext144Exact">
    <w:name w:val="Body text (144) Exact"/>
    <w:basedOn w:val="DefaultParagraphFont"/>
    <w:locked/>
    <w:rsid w:val="00180682"/>
  </w:style>
  <w:style w:type="paragraph" w:customStyle="1" w:styleId="Bodytext144">
    <w:name w:val="Body text (144)"/>
    <w:basedOn w:val="Normal"/>
    <w:qFormat/>
    <w:rsid w:val="00180682"/>
  </w:style>
  <w:style w:type="character" w:customStyle="1" w:styleId="Bodytext145Exact">
    <w:name w:val="Body text (145) Exact"/>
    <w:basedOn w:val="DefaultParagraphFont"/>
    <w:locked/>
    <w:rsid w:val="00180682"/>
  </w:style>
  <w:style w:type="paragraph" w:customStyle="1" w:styleId="Bodytext145">
    <w:name w:val="Body text (145)"/>
    <w:basedOn w:val="Normal"/>
    <w:qFormat/>
    <w:rsid w:val="00180682"/>
  </w:style>
  <w:style w:type="character" w:customStyle="1" w:styleId="Bodytext146">
    <w:name w:val="Body text (146)_"/>
    <w:basedOn w:val="DefaultParagraphFont"/>
    <w:locked/>
    <w:rsid w:val="00180682"/>
  </w:style>
  <w:style w:type="paragraph" w:customStyle="1" w:styleId="Bodytext1460">
    <w:name w:val="Body text (146)"/>
    <w:basedOn w:val="Normal"/>
    <w:qFormat/>
    <w:rsid w:val="00180682"/>
  </w:style>
  <w:style w:type="character" w:customStyle="1" w:styleId="Heading230">
    <w:name w:val="Heading #23_"/>
    <w:basedOn w:val="DefaultParagraphFont"/>
    <w:locked/>
    <w:rsid w:val="00180682"/>
  </w:style>
  <w:style w:type="paragraph" w:customStyle="1" w:styleId="Heading231">
    <w:name w:val="Heading #23"/>
    <w:basedOn w:val="Normal"/>
    <w:qFormat/>
    <w:rsid w:val="00180682"/>
  </w:style>
  <w:style w:type="character" w:customStyle="1" w:styleId="Picturecaption36">
    <w:name w:val="Picture caption (36)_"/>
    <w:basedOn w:val="DefaultParagraphFont"/>
    <w:locked/>
    <w:rsid w:val="00180682"/>
  </w:style>
  <w:style w:type="paragraph" w:customStyle="1" w:styleId="Picturecaption360">
    <w:name w:val="Picture caption (36)"/>
    <w:basedOn w:val="Normal"/>
    <w:qFormat/>
    <w:rsid w:val="00180682"/>
  </w:style>
  <w:style w:type="character" w:customStyle="1" w:styleId="Picturecaption42">
    <w:name w:val="Picture caption (42)_"/>
    <w:basedOn w:val="DefaultParagraphFont"/>
    <w:locked/>
    <w:rsid w:val="00180682"/>
  </w:style>
  <w:style w:type="paragraph" w:customStyle="1" w:styleId="Picturecaption420">
    <w:name w:val="Picture caption (42)"/>
    <w:basedOn w:val="Normal"/>
    <w:qFormat/>
    <w:rsid w:val="00180682"/>
  </w:style>
  <w:style w:type="character" w:customStyle="1" w:styleId="Bodytext154">
    <w:name w:val="Body text (154)_"/>
    <w:basedOn w:val="DefaultParagraphFont"/>
    <w:locked/>
    <w:rsid w:val="00180682"/>
  </w:style>
  <w:style w:type="paragraph" w:customStyle="1" w:styleId="Bodytext1540">
    <w:name w:val="Body text (154)"/>
    <w:basedOn w:val="Normal"/>
    <w:qFormat/>
    <w:rsid w:val="00180682"/>
  </w:style>
  <w:style w:type="character" w:customStyle="1" w:styleId="Bodytext155">
    <w:name w:val="Body text (155)_"/>
    <w:basedOn w:val="DefaultParagraphFont"/>
    <w:locked/>
    <w:rsid w:val="00180682"/>
  </w:style>
  <w:style w:type="paragraph" w:customStyle="1" w:styleId="Bodytext1550">
    <w:name w:val="Body text (155)"/>
    <w:basedOn w:val="Normal"/>
    <w:qFormat/>
    <w:rsid w:val="00180682"/>
  </w:style>
  <w:style w:type="character" w:customStyle="1" w:styleId="Bodytext156">
    <w:name w:val="Body text (156)_"/>
    <w:basedOn w:val="DefaultParagraphFont"/>
    <w:locked/>
    <w:rsid w:val="00180682"/>
  </w:style>
  <w:style w:type="paragraph" w:customStyle="1" w:styleId="Bodytext1560">
    <w:name w:val="Body text (156)"/>
    <w:basedOn w:val="Normal"/>
    <w:qFormat/>
    <w:rsid w:val="00180682"/>
  </w:style>
  <w:style w:type="character" w:customStyle="1" w:styleId="Bodytext60">
    <w:name w:val="Body text (60)_"/>
    <w:basedOn w:val="DefaultParagraphFont"/>
    <w:locked/>
    <w:rsid w:val="00180682"/>
  </w:style>
  <w:style w:type="paragraph" w:customStyle="1" w:styleId="Bodytext600">
    <w:name w:val="Body text (60)"/>
    <w:basedOn w:val="Normal"/>
    <w:qFormat/>
    <w:rsid w:val="00180682"/>
  </w:style>
  <w:style w:type="character" w:customStyle="1" w:styleId="Bodytext158">
    <w:name w:val="Body text (158)_"/>
    <w:basedOn w:val="DefaultParagraphFont"/>
    <w:locked/>
    <w:rsid w:val="00180682"/>
  </w:style>
  <w:style w:type="paragraph" w:customStyle="1" w:styleId="Bodytext1580">
    <w:name w:val="Body text (158)"/>
    <w:basedOn w:val="Normal"/>
    <w:qFormat/>
    <w:rsid w:val="00180682"/>
  </w:style>
  <w:style w:type="character" w:customStyle="1" w:styleId="Bodytext159">
    <w:name w:val="Body text (159)_"/>
    <w:basedOn w:val="DefaultParagraphFont"/>
    <w:locked/>
    <w:rsid w:val="00180682"/>
  </w:style>
  <w:style w:type="paragraph" w:customStyle="1" w:styleId="Bodytext1590">
    <w:name w:val="Body text (159)"/>
    <w:basedOn w:val="Normal"/>
    <w:qFormat/>
    <w:rsid w:val="00180682"/>
  </w:style>
  <w:style w:type="character" w:customStyle="1" w:styleId="Bodytext160">
    <w:name w:val="Body text (160)_"/>
    <w:basedOn w:val="DefaultParagraphFont"/>
    <w:locked/>
    <w:rsid w:val="00180682"/>
  </w:style>
  <w:style w:type="paragraph" w:customStyle="1" w:styleId="Bodytext1600">
    <w:name w:val="Body text (160)"/>
    <w:basedOn w:val="Normal"/>
    <w:qFormat/>
    <w:rsid w:val="00180682"/>
  </w:style>
  <w:style w:type="character" w:customStyle="1" w:styleId="Picturecaption4">
    <w:name w:val="Picture caption (4)_"/>
    <w:basedOn w:val="DefaultParagraphFont"/>
    <w:locked/>
    <w:rsid w:val="00180682"/>
  </w:style>
  <w:style w:type="paragraph" w:customStyle="1" w:styleId="Picturecaption40">
    <w:name w:val="Picture caption (4)"/>
    <w:basedOn w:val="Normal"/>
    <w:qFormat/>
    <w:rsid w:val="00180682"/>
  </w:style>
  <w:style w:type="character" w:customStyle="1" w:styleId="Heading10">
    <w:name w:val="Heading #10_"/>
    <w:basedOn w:val="DefaultParagraphFont"/>
    <w:locked/>
    <w:rsid w:val="00180682"/>
  </w:style>
  <w:style w:type="paragraph" w:customStyle="1" w:styleId="Heading100">
    <w:name w:val="Heading #10"/>
    <w:basedOn w:val="Normal"/>
    <w:qFormat/>
    <w:rsid w:val="00180682"/>
  </w:style>
  <w:style w:type="character" w:customStyle="1" w:styleId="Picturecaption3">
    <w:name w:val="Picture caption (3)_"/>
    <w:basedOn w:val="DefaultParagraphFont"/>
    <w:locked/>
    <w:rsid w:val="00180682"/>
  </w:style>
  <w:style w:type="paragraph" w:customStyle="1" w:styleId="Picturecaption30">
    <w:name w:val="Picture caption (3)"/>
    <w:basedOn w:val="Normal"/>
    <w:qFormat/>
    <w:rsid w:val="00180682"/>
  </w:style>
  <w:style w:type="character" w:customStyle="1" w:styleId="Heading13">
    <w:name w:val="Heading #13_"/>
    <w:basedOn w:val="DefaultParagraphFont"/>
    <w:locked/>
    <w:rsid w:val="00180682"/>
  </w:style>
  <w:style w:type="paragraph" w:customStyle="1" w:styleId="Heading130">
    <w:name w:val="Heading #13"/>
    <w:basedOn w:val="Normal"/>
    <w:qFormat/>
    <w:rsid w:val="00180682"/>
  </w:style>
  <w:style w:type="character" w:customStyle="1" w:styleId="Heading92">
    <w:name w:val="Heading #9 (2)_"/>
    <w:basedOn w:val="DefaultParagraphFont"/>
    <w:locked/>
    <w:rsid w:val="00180682"/>
  </w:style>
  <w:style w:type="paragraph" w:customStyle="1" w:styleId="Heading920">
    <w:name w:val="Heading #9 (2)"/>
    <w:basedOn w:val="Normal"/>
    <w:qFormat/>
    <w:rsid w:val="00180682"/>
  </w:style>
  <w:style w:type="character" w:customStyle="1" w:styleId="Heading15">
    <w:name w:val="Heading #15_"/>
    <w:basedOn w:val="DefaultParagraphFont"/>
    <w:locked/>
    <w:rsid w:val="00180682"/>
  </w:style>
  <w:style w:type="paragraph" w:customStyle="1" w:styleId="Heading150">
    <w:name w:val="Heading #15"/>
    <w:basedOn w:val="Normal"/>
    <w:qFormat/>
    <w:rsid w:val="00180682"/>
  </w:style>
  <w:style w:type="character" w:customStyle="1" w:styleId="Bodytext38">
    <w:name w:val="Body text (38)_"/>
    <w:basedOn w:val="DefaultParagraphFont"/>
    <w:locked/>
    <w:rsid w:val="00180682"/>
  </w:style>
  <w:style w:type="paragraph" w:customStyle="1" w:styleId="Bodytext380">
    <w:name w:val="Body text (38)"/>
    <w:basedOn w:val="Normal"/>
    <w:qFormat/>
    <w:rsid w:val="00180682"/>
  </w:style>
  <w:style w:type="character" w:customStyle="1" w:styleId="Heading17">
    <w:name w:val="Heading #17_"/>
    <w:basedOn w:val="DefaultParagraphFont"/>
    <w:locked/>
    <w:rsid w:val="00180682"/>
  </w:style>
  <w:style w:type="paragraph" w:customStyle="1" w:styleId="Heading170">
    <w:name w:val="Heading #17"/>
    <w:basedOn w:val="Normal"/>
    <w:qFormat/>
    <w:rsid w:val="00180682"/>
  </w:style>
  <w:style w:type="character" w:customStyle="1" w:styleId="Bodytext97Exact">
    <w:name w:val="Body text (97) Exact"/>
    <w:basedOn w:val="DefaultParagraphFont"/>
    <w:locked/>
    <w:rsid w:val="00180682"/>
  </w:style>
  <w:style w:type="paragraph" w:customStyle="1" w:styleId="Bodytext97">
    <w:name w:val="Body text (97)"/>
    <w:basedOn w:val="Normal"/>
    <w:qFormat/>
    <w:rsid w:val="00180682"/>
  </w:style>
  <w:style w:type="character" w:customStyle="1" w:styleId="Bodytext42">
    <w:name w:val="Body text (42)_"/>
    <w:basedOn w:val="DefaultParagraphFont"/>
    <w:locked/>
    <w:rsid w:val="00180682"/>
  </w:style>
  <w:style w:type="paragraph" w:customStyle="1" w:styleId="Bodytext420">
    <w:name w:val="Body text (42)"/>
    <w:basedOn w:val="Normal"/>
    <w:qFormat/>
    <w:rsid w:val="00180682"/>
  </w:style>
  <w:style w:type="character" w:customStyle="1" w:styleId="Picturecaption9">
    <w:name w:val="Picture caption (9)_"/>
    <w:basedOn w:val="DefaultParagraphFont"/>
    <w:locked/>
    <w:rsid w:val="00180682"/>
  </w:style>
  <w:style w:type="paragraph" w:customStyle="1" w:styleId="Picturecaption90">
    <w:name w:val="Picture caption (9)"/>
    <w:basedOn w:val="Normal"/>
    <w:qFormat/>
    <w:rsid w:val="00180682"/>
  </w:style>
  <w:style w:type="character" w:customStyle="1" w:styleId="Bodytext96Exact">
    <w:name w:val="Body text (96) Exact"/>
    <w:basedOn w:val="DefaultParagraphFont"/>
    <w:locked/>
    <w:rsid w:val="00180682"/>
  </w:style>
  <w:style w:type="paragraph" w:customStyle="1" w:styleId="Bodytext96">
    <w:name w:val="Body text (96)"/>
    <w:basedOn w:val="Normal"/>
    <w:qFormat/>
    <w:rsid w:val="00180682"/>
  </w:style>
  <w:style w:type="character" w:customStyle="1" w:styleId="Heading142">
    <w:name w:val="Heading #14 (2)_"/>
    <w:basedOn w:val="DefaultParagraphFont"/>
    <w:locked/>
    <w:rsid w:val="00180682"/>
  </w:style>
  <w:style w:type="paragraph" w:customStyle="1" w:styleId="Heading1420">
    <w:name w:val="Heading #14 (2)"/>
    <w:basedOn w:val="Normal"/>
    <w:qFormat/>
    <w:rsid w:val="00180682"/>
  </w:style>
  <w:style w:type="character" w:customStyle="1" w:styleId="Picturecaption31">
    <w:name w:val="Picture caption (31)_"/>
    <w:basedOn w:val="DefaultParagraphFont"/>
    <w:locked/>
    <w:rsid w:val="00180682"/>
  </w:style>
  <w:style w:type="paragraph" w:customStyle="1" w:styleId="Picturecaption310">
    <w:name w:val="Picture caption (31)"/>
    <w:basedOn w:val="Normal"/>
    <w:qFormat/>
    <w:rsid w:val="00180682"/>
  </w:style>
  <w:style w:type="character" w:customStyle="1" w:styleId="Picturecaption27">
    <w:name w:val="Picture caption (27)_"/>
    <w:basedOn w:val="DefaultParagraphFont"/>
    <w:locked/>
    <w:rsid w:val="00180682"/>
  </w:style>
  <w:style w:type="paragraph" w:customStyle="1" w:styleId="Picturecaption270">
    <w:name w:val="Picture caption (27)"/>
    <w:basedOn w:val="Normal"/>
    <w:qFormat/>
    <w:rsid w:val="00180682"/>
  </w:style>
  <w:style w:type="character" w:customStyle="1" w:styleId="Bodytext43Exact">
    <w:name w:val="Body text (43) Exact"/>
    <w:basedOn w:val="DefaultParagraphFont"/>
    <w:locked/>
    <w:rsid w:val="00180682"/>
  </w:style>
  <w:style w:type="paragraph" w:customStyle="1" w:styleId="Bodytext43">
    <w:name w:val="Body text (43)"/>
    <w:basedOn w:val="Normal"/>
    <w:qFormat/>
    <w:rsid w:val="00180682"/>
  </w:style>
  <w:style w:type="character" w:customStyle="1" w:styleId="Bodytext109">
    <w:name w:val="Body text (109)_"/>
    <w:basedOn w:val="DefaultParagraphFont"/>
    <w:locked/>
    <w:rsid w:val="00180682"/>
  </w:style>
  <w:style w:type="paragraph" w:customStyle="1" w:styleId="Bodytext1090">
    <w:name w:val="Body text (109)"/>
    <w:basedOn w:val="Normal"/>
    <w:qFormat/>
    <w:rsid w:val="00180682"/>
  </w:style>
  <w:style w:type="character" w:customStyle="1" w:styleId="Bodytext110">
    <w:name w:val="Body text (110)_"/>
    <w:basedOn w:val="DefaultParagraphFont"/>
    <w:locked/>
    <w:rsid w:val="00180682"/>
  </w:style>
  <w:style w:type="paragraph" w:customStyle="1" w:styleId="Bodytext1100">
    <w:name w:val="Body text (110)"/>
    <w:basedOn w:val="Normal"/>
    <w:qFormat/>
    <w:rsid w:val="00180682"/>
  </w:style>
  <w:style w:type="character" w:customStyle="1" w:styleId="Bodytext111">
    <w:name w:val="Body text (111)_"/>
    <w:basedOn w:val="DefaultParagraphFont"/>
    <w:locked/>
    <w:rsid w:val="00180682"/>
  </w:style>
  <w:style w:type="paragraph" w:customStyle="1" w:styleId="Bodytext1110">
    <w:name w:val="Body text (111)"/>
    <w:basedOn w:val="Normal"/>
    <w:qFormat/>
    <w:rsid w:val="00180682"/>
  </w:style>
  <w:style w:type="character" w:customStyle="1" w:styleId="Tablecaption7">
    <w:name w:val="Table caption (7)_"/>
    <w:basedOn w:val="DefaultParagraphFont"/>
    <w:locked/>
    <w:rsid w:val="00180682"/>
  </w:style>
  <w:style w:type="paragraph" w:customStyle="1" w:styleId="Tablecaption70">
    <w:name w:val="Table caption (7)"/>
    <w:basedOn w:val="Normal"/>
    <w:qFormat/>
    <w:rsid w:val="00180682"/>
  </w:style>
  <w:style w:type="character" w:customStyle="1" w:styleId="Bodytext112">
    <w:name w:val="Body text (112)_"/>
    <w:basedOn w:val="DefaultParagraphFont"/>
    <w:locked/>
    <w:rsid w:val="00180682"/>
  </w:style>
  <w:style w:type="paragraph" w:customStyle="1" w:styleId="Bodytext1120">
    <w:name w:val="Body text (112)"/>
    <w:basedOn w:val="Normal"/>
    <w:qFormat/>
    <w:rsid w:val="00180682"/>
  </w:style>
  <w:style w:type="character" w:customStyle="1" w:styleId="Bodytext113">
    <w:name w:val="Body text (113)_"/>
    <w:basedOn w:val="DefaultParagraphFont"/>
    <w:locked/>
    <w:rsid w:val="00180682"/>
  </w:style>
  <w:style w:type="paragraph" w:customStyle="1" w:styleId="Bodytext1130">
    <w:name w:val="Body text (113)"/>
    <w:basedOn w:val="Normal"/>
    <w:qFormat/>
    <w:rsid w:val="00180682"/>
  </w:style>
  <w:style w:type="character" w:customStyle="1" w:styleId="Tableofcontents10">
    <w:name w:val="Table of contents (10)_"/>
    <w:basedOn w:val="DefaultParagraphFont"/>
    <w:locked/>
    <w:rsid w:val="00180682"/>
  </w:style>
  <w:style w:type="paragraph" w:customStyle="1" w:styleId="Tableofcontents100">
    <w:name w:val="Table of contents (10)"/>
    <w:basedOn w:val="Normal"/>
    <w:qFormat/>
    <w:rsid w:val="00180682"/>
  </w:style>
  <w:style w:type="character" w:customStyle="1" w:styleId="Tableofcontents12">
    <w:name w:val="Table of contents (12)_"/>
    <w:basedOn w:val="DefaultParagraphFont"/>
    <w:locked/>
    <w:rsid w:val="00180682"/>
  </w:style>
  <w:style w:type="paragraph" w:customStyle="1" w:styleId="Tableofcontents120">
    <w:name w:val="Table of contents (12)"/>
    <w:basedOn w:val="Normal"/>
    <w:qFormat/>
    <w:rsid w:val="00180682"/>
  </w:style>
  <w:style w:type="character" w:customStyle="1" w:styleId="Tableofcontents14">
    <w:name w:val="Table of contents (14)_"/>
    <w:basedOn w:val="DefaultParagraphFont"/>
    <w:locked/>
    <w:rsid w:val="00180682"/>
  </w:style>
  <w:style w:type="paragraph" w:customStyle="1" w:styleId="Tableofcontents140">
    <w:name w:val="Table of contents (14)"/>
    <w:basedOn w:val="Normal"/>
    <w:qFormat/>
    <w:rsid w:val="00180682"/>
  </w:style>
  <w:style w:type="character" w:customStyle="1" w:styleId="Heading162">
    <w:name w:val="Heading #16 (2)_"/>
    <w:basedOn w:val="DefaultParagraphFont"/>
    <w:locked/>
    <w:rsid w:val="00180682"/>
  </w:style>
  <w:style w:type="paragraph" w:customStyle="1" w:styleId="Heading1620">
    <w:name w:val="Heading #16 (2)"/>
    <w:basedOn w:val="Normal"/>
    <w:qFormat/>
    <w:rsid w:val="00180682"/>
  </w:style>
  <w:style w:type="paragraph" w:customStyle="1" w:styleId="txgreen">
    <w:name w:val="txgreen"/>
    <w:basedOn w:val="Normal"/>
    <w:uiPriority w:val="99"/>
    <w:qFormat/>
    <w:rsid w:val="00180682"/>
  </w:style>
  <w:style w:type="paragraph" w:customStyle="1" w:styleId="rtecenter">
    <w:name w:val="rtecenter"/>
    <w:basedOn w:val="Normal"/>
    <w:uiPriority w:val="99"/>
    <w:qFormat/>
    <w:rsid w:val="00180682"/>
  </w:style>
  <w:style w:type="paragraph" w:customStyle="1" w:styleId="StyleHeading4TagBigcardNotBold">
    <w:name w:val="Style Heading 4TagBig card + Not Bold"/>
    <w:basedOn w:val="Heading4"/>
    <w:qFormat/>
    <w:rsid w:val="00180682"/>
    <w:rPr>
      <w:bCs/>
    </w:rPr>
  </w:style>
  <w:style w:type="paragraph" w:customStyle="1" w:styleId="Stylecardtext8pt">
    <w:name w:val="Style card text + 8 pt"/>
    <w:basedOn w:val="Normal"/>
    <w:qFormat/>
    <w:rsid w:val="00180682"/>
  </w:style>
  <w:style w:type="paragraph" w:customStyle="1" w:styleId="Stylecardtext5pt">
    <w:name w:val="Style card text + 5 pt"/>
    <w:basedOn w:val="Normal"/>
    <w:qFormat/>
    <w:rsid w:val="00180682"/>
  </w:style>
  <w:style w:type="character" w:customStyle="1" w:styleId="StyleLatinGaramond9ptUnderline">
    <w:name w:val="Style (Latin) Garamond 9 pt Underline"/>
    <w:rsid w:val="00180682"/>
  </w:style>
  <w:style w:type="character" w:customStyle="1" w:styleId="l9">
    <w:name w:val="l9"/>
    <w:basedOn w:val="DefaultParagraphFont"/>
    <w:rsid w:val="00180682"/>
  </w:style>
  <w:style w:type="character" w:customStyle="1" w:styleId="l8">
    <w:name w:val="l8"/>
    <w:basedOn w:val="DefaultParagraphFont"/>
    <w:rsid w:val="00180682"/>
  </w:style>
  <w:style w:type="character" w:customStyle="1" w:styleId="l6">
    <w:name w:val="l6"/>
    <w:basedOn w:val="DefaultParagraphFont"/>
    <w:rsid w:val="00180682"/>
  </w:style>
  <w:style w:type="character" w:customStyle="1" w:styleId="l7">
    <w:name w:val="l7"/>
    <w:basedOn w:val="DefaultParagraphFont"/>
    <w:rsid w:val="00180682"/>
  </w:style>
  <w:style w:type="character" w:customStyle="1" w:styleId="ellipsistext">
    <w:name w:val="ellipsis_text"/>
    <w:basedOn w:val="DefaultParagraphFont"/>
    <w:rsid w:val="00180682"/>
  </w:style>
  <w:style w:type="character" w:customStyle="1" w:styleId="referencediv">
    <w:name w:val="referencediv"/>
    <w:basedOn w:val="DefaultParagraphFont"/>
    <w:rsid w:val="00180682"/>
  </w:style>
  <w:style w:type="character" w:customStyle="1" w:styleId="cite0">
    <w:name w:val="cite0"/>
    <w:rsid w:val="00180682"/>
  </w:style>
  <w:style w:type="character" w:customStyle="1" w:styleId="Aunderline1">
    <w:name w:val="Aunderline"/>
    <w:qFormat/>
    <w:rsid w:val="00180682"/>
  </w:style>
  <w:style w:type="character" w:customStyle="1" w:styleId="desc">
    <w:name w:val="desc"/>
    <w:basedOn w:val="DefaultParagraphFont"/>
    <w:rsid w:val="00180682"/>
  </w:style>
  <w:style w:type="character" w:customStyle="1" w:styleId="in-top">
    <w:name w:val="in-top"/>
    <w:rsid w:val="00180682"/>
  </w:style>
  <w:style w:type="character" w:customStyle="1" w:styleId="nukeled">
    <w:name w:val="nukeled"/>
    <w:rsid w:val="00180682"/>
  </w:style>
  <w:style w:type="character" w:customStyle="1" w:styleId="contextlyrelated">
    <w:name w:val="contextly_related"/>
    <w:rsid w:val="00180682"/>
  </w:style>
  <w:style w:type="character" w:customStyle="1" w:styleId="in-right">
    <w:name w:val="in-right"/>
    <w:rsid w:val="00180682"/>
  </w:style>
  <w:style w:type="character" w:customStyle="1" w:styleId="adtext">
    <w:name w:val="ad_text"/>
    <w:rsid w:val="00180682"/>
  </w:style>
  <w:style w:type="character" w:customStyle="1" w:styleId="linkrow">
    <w:name w:val="link_row"/>
    <w:rsid w:val="00180682"/>
  </w:style>
  <w:style w:type="character" w:customStyle="1" w:styleId="revision-date">
    <w:name w:val="revision-date"/>
    <w:rsid w:val="00180682"/>
  </w:style>
  <w:style w:type="character" w:customStyle="1" w:styleId="facebook-share">
    <w:name w:val="facebook-share"/>
    <w:rsid w:val="00180682"/>
  </w:style>
  <w:style w:type="character" w:customStyle="1" w:styleId="facebook-share-label">
    <w:name w:val="facebook-share-label"/>
    <w:rsid w:val="00180682"/>
  </w:style>
  <w:style w:type="character" w:customStyle="1" w:styleId="ata11y">
    <w:name w:val="at_a11y"/>
    <w:rsid w:val="00180682"/>
  </w:style>
  <w:style w:type="character" w:customStyle="1" w:styleId="tpk">
    <w:name w:val="tpk"/>
    <w:rsid w:val="00180682"/>
  </w:style>
  <w:style w:type="character" w:customStyle="1" w:styleId="A24">
    <w:name w:val="A24"/>
    <w:uiPriority w:val="99"/>
    <w:rsid w:val="00180682"/>
  </w:style>
  <w:style w:type="character" w:customStyle="1" w:styleId="A25">
    <w:name w:val="A25"/>
    <w:uiPriority w:val="99"/>
    <w:rsid w:val="00180682"/>
  </w:style>
  <w:style w:type="character" w:customStyle="1" w:styleId="Headerorfooter">
    <w:name w:val="Header or footer_"/>
    <w:basedOn w:val="DefaultParagraphFont"/>
    <w:rsid w:val="00180682"/>
  </w:style>
  <w:style w:type="character" w:customStyle="1" w:styleId="Bodytext21">
    <w:name w:val="Body text (2)_"/>
    <w:basedOn w:val="DefaultParagraphFont"/>
    <w:rsid w:val="00180682"/>
  </w:style>
  <w:style w:type="character" w:customStyle="1" w:styleId="Bodytext22">
    <w:name w:val="Body text (2)"/>
    <w:basedOn w:val="Bodytext32"/>
    <w:rsid w:val="00180682"/>
  </w:style>
  <w:style w:type="character" w:customStyle="1" w:styleId="Headerorfooter0">
    <w:name w:val="Header or footer"/>
    <w:basedOn w:val="Bodytext100"/>
    <w:rsid w:val="00180682"/>
  </w:style>
  <w:style w:type="character" w:customStyle="1" w:styleId="Bodytext33">
    <w:name w:val="Body text (3)_"/>
    <w:basedOn w:val="DefaultParagraphFont"/>
    <w:rsid w:val="00180682"/>
  </w:style>
  <w:style w:type="character" w:customStyle="1" w:styleId="Bodytext31Exact">
    <w:name w:val="Body text (31) Exact"/>
    <w:basedOn w:val="DefaultParagraphFont"/>
    <w:rsid w:val="00180682"/>
  </w:style>
  <w:style w:type="character" w:customStyle="1" w:styleId="Bodytext100">
    <w:name w:val="Body text (10)_"/>
    <w:basedOn w:val="DefaultParagraphFont"/>
    <w:rsid w:val="00180682"/>
  </w:style>
  <w:style w:type="character" w:customStyle="1" w:styleId="Bodytext32">
    <w:name w:val="Body text (3)"/>
    <w:basedOn w:val="Bodytext3Spacing0ptExact"/>
    <w:rsid w:val="00180682"/>
  </w:style>
  <w:style w:type="character" w:customStyle="1" w:styleId="Bodytext46">
    <w:name w:val="Body text (46)_"/>
    <w:basedOn w:val="DefaultParagraphFont"/>
    <w:rsid w:val="00180682"/>
  </w:style>
  <w:style w:type="character" w:customStyle="1" w:styleId="Bodytext51">
    <w:name w:val="Body text (51)_"/>
    <w:basedOn w:val="DefaultParagraphFont"/>
    <w:rsid w:val="00180682"/>
  </w:style>
  <w:style w:type="character" w:customStyle="1" w:styleId="Bodytext34">
    <w:name w:val="Body text (34)_"/>
    <w:basedOn w:val="DefaultParagraphFont"/>
    <w:rsid w:val="00180682"/>
  </w:style>
  <w:style w:type="character" w:customStyle="1" w:styleId="Bodytext3Spacing0ptExact">
    <w:name w:val="Body text (3) + Spacing 0 pt Exact"/>
    <w:rsid w:val="00180682"/>
  </w:style>
  <w:style w:type="character" w:customStyle="1" w:styleId="Bodytext82">
    <w:name w:val="Body text (82)_"/>
    <w:basedOn w:val="DefaultParagraphFont"/>
    <w:rsid w:val="00180682"/>
  </w:style>
  <w:style w:type="character" w:customStyle="1" w:styleId="PicturecaptionSpacing0ptExact">
    <w:name w:val="Picture caption + Spacing 0 pt Exact"/>
    <w:basedOn w:val="DefaultParagraphFont"/>
    <w:rsid w:val="00180682"/>
  </w:style>
  <w:style w:type="character" w:customStyle="1" w:styleId="Tableofcontents13">
    <w:name w:val="Table of contents (13)_"/>
    <w:basedOn w:val="DefaultParagraphFont"/>
    <w:rsid w:val="00180682"/>
  </w:style>
  <w:style w:type="character" w:customStyle="1" w:styleId="Bodytext114">
    <w:name w:val="Body text (114)_"/>
    <w:basedOn w:val="DefaultParagraphFont"/>
    <w:rsid w:val="00180682"/>
  </w:style>
  <w:style w:type="character" w:customStyle="1" w:styleId="Bodytext115">
    <w:name w:val="Body text (115)_"/>
    <w:basedOn w:val="DefaultParagraphFont"/>
    <w:rsid w:val="00180682"/>
  </w:style>
  <w:style w:type="character" w:customStyle="1" w:styleId="Bodytext1150">
    <w:name w:val="Body text (115)"/>
    <w:basedOn w:val="Picturecaption2Spacing0ptExact"/>
    <w:rsid w:val="00180682"/>
  </w:style>
  <w:style w:type="character" w:customStyle="1" w:styleId="Bodytext820">
    <w:name w:val="Body text (82)"/>
    <w:rsid w:val="00180682"/>
  </w:style>
  <w:style w:type="character" w:customStyle="1" w:styleId="Bodytext101">
    <w:name w:val="Body text (10)"/>
    <w:basedOn w:val="PicturecaptionSpacing0ptExact"/>
    <w:rsid w:val="00180682"/>
  </w:style>
  <w:style w:type="character" w:customStyle="1" w:styleId="Bodytext82Spacing0ptExact">
    <w:name w:val="Body text (82) + Spacing 0 pt Exact"/>
    <w:basedOn w:val="Bodytext820"/>
    <w:rsid w:val="00180682"/>
  </w:style>
  <w:style w:type="character" w:customStyle="1" w:styleId="Bodytext131Exact">
    <w:name w:val="Body text (131) Exact"/>
    <w:basedOn w:val="DefaultParagraphFont"/>
    <w:rsid w:val="00180682"/>
  </w:style>
  <w:style w:type="character" w:customStyle="1" w:styleId="Picturecaption2Spacing0ptExact">
    <w:name w:val="Picture caption (2) + Spacing 0 pt Exact"/>
    <w:basedOn w:val="DefaultParagraphFont"/>
    <w:rsid w:val="00180682"/>
  </w:style>
  <w:style w:type="character" w:customStyle="1" w:styleId="Bodytext114Exact">
    <w:name w:val="Body text (114) Exact"/>
    <w:basedOn w:val="Bodytext131Exact"/>
    <w:rsid w:val="00180682"/>
  </w:style>
  <w:style w:type="character" w:customStyle="1" w:styleId="Bodytext340">
    <w:name w:val="Body text (34)"/>
    <w:basedOn w:val="BodyText4"/>
    <w:rsid w:val="001806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80682"/>
  </w:style>
  <w:style w:type="character" w:customStyle="1" w:styleId="Bodytext510">
    <w:name w:val="Body text (51)"/>
    <w:basedOn w:val="Bodytext115"/>
    <w:rsid w:val="00180682"/>
  </w:style>
  <w:style w:type="character" w:customStyle="1" w:styleId="Bodytext1140">
    <w:name w:val="Body text (114)"/>
    <w:basedOn w:val="Bodytext131Exact"/>
    <w:rsid w:val="00180682"/>
  </w:style>
  <w:style w:type="character" w:customStyle="1" w:styleId="Tableofcontents130">
    <w:name w:val="Table of contents (13)"/>
    <w:basedOn w:val="Bodytext82Spacing0ptExact"/>
    <w:rsid w:val="00180682"/>
  </w:style>
  <w:style w:type="character" w:customStyle="1" w:styleId="Bodytext460">
    <w:name w:val="Body text (46)"/>
    <w:basedOn w:val="Bodytext114"/>
    <w:rsid w:val="00180682"/>
  </w:style>
  <w:style w:type="character" w:customStyle="1" w:styleId="Bodytext46NotBold">
    <w:name w:val="Body text (46) + Not Bold"/>
    <w:basedOn w:val="Bodytext114"/>
    <w:rsid w:val="00180682"/>
  </w:style>
  <w:style w:type="character" w:customStyle="1" w:styleId="Bodytext46SegoeUI">
    <w:name w:val="Body text (46) + Segoe UI"/>
    <w:basedOn w:val="Bodytext114"/>
    <w:rsid w:val="00180682"/>
  </w:style>
  <w:style w:type="character" w:customStyle="1" w:styleId="Bodytext115Spacing0ptExact">
    <w:name w:val="Body text (115) + Spacing 0 pt Exact"/>
    <w:basedOn w:val="Picturecaption2Spacing0ptExact"/>
    <w:rsid w:val="00180682"/>
  </w:style>
  <w:style w:type="character" w:customStyle="1" w:styleId="Picturecaption42SmallCaps">
    <w:name w:val="Picture caption (42) + Small Caps"/>
    <w:basedOn w:val="DefaultParagraphFont"/>
    <w:rsid w:val="00180682"/>
  </w:style>
  <w:style w:type="character" w:customStyle="1" w:styleId="Bodytext155Exact">
    <w:name w:val="Body text (155) Exact"/>
    <w:basedOn w:val="DefaultParagraphFont"/>
    <w:rsid w:val="00180682"/>
  </w:style>
  <w:style w:type="character" w:customStyle="1" w:styleId="Bodytext157">
    <w:name w:val="Body text (157)_"/>
    <w:basedOn w:val="DefaultParagraphFont"/>
    <w:rsid w:val="00180682"/>
  </w:style>
  <w:style w:type="character" w:customStyle="1" w:styleId="Bodytext157Spacing0pt">
    <w:name w:val="Body text (157) + Spacing 0 pt"/>
    <w:basedOn w:val="Bodytext39"/>
    <w:rsid w:val="00180682"/>
  </w:style>
  <w:style w:type="character" w:customStyle="1" w:styleId="Bodytext1570">
    <w:name w:val="Body text (157)"/>
    <w:basedOn w:val="Bodytext39"/>
    <w:rsid w:val="00180682"/>
  </w:style>
  <w:style w:type="character" w:customStyle="1" w:styleId="Heading2213pt">
    <w:name w:val="Heading #22 + 13 pt"/>
    <w:basedOn w:val="DefaultParagraphFont"/>
    <w:rsid w:val="00180682"/>
  </w:style>
  <w:style w:type="character" w:customStyle="1" w:styleId="Heading22125pt">
    <w:name w:val="Heading #22 + 12.5 pt"/>
    <w:basedOn w:val="DefaultParagraphFont"/>
    <w:rsid w:val="00180682"/>
  </w:style>
  <w:style w:type="character" w:customStyle="1" w:styleId="Bodytext300">
    <w:name w:val="Body text (30)_"/>
    <w:basedOn w:val="DefaultParagraphFont"/>
    <w:rsid w:val="00180682"/>
  </w:style>
  <w:style w:type="character" w:customStyle="1" w:styleId="Bodytext301">
    <w:name w:val="Body text (30)"/>
    <w:basedOn w:val="Bodytext3TimesNewRoman"/>
    <w:rsid w:val="00180682"/>
  </w:style>
  <w:style w:type="character" w:customStyle="1" w:styleId="Bodytext39">
    <w:name w:val="Body text (39)_"/>
    <w:basedOn w:val="DefaultParagraphFont"/>
    <w:rsid w:val="00180682"/>
  </w:style>
  <w:style w:type="character" w:customStyle="1" w:styleId="Bodytext390">
    <w:name w:val="Body text (39)"/>
    <w:basedOn w:val="BodytextExact"/>
    <w:rsid w:val="00180682"/>
  </w:style>
  <w:style w:type="character" w:customStyle="1" w:styleId="Bodytext159Exact">
    <w:name w:val="Body text (159) Exact"/>
    <w:basedOn w:val="DefaultParagraphFont"/>
    <w:rsid w:val="00180682"/>
  </w:style>
  <w:style w:type="character" w:customStyle="1" w:styleId="Bodytext60Spacing0pt">
    <w:name w:val="Body text (60) + Spacing 0 pt"/>
    <w:basedOn w:val="DefaultParagraphFont"/>
    <w:rsid w:val="00180682"/>
  </w:style>
  <w:style w:type="character" w:customStyle="1" w:styleId="Bodytext3Spacing-1pt">
    <w:name w:val="Body text (3) + Spacing -1 pt"/>
    <w:basedOn w:val="Bodytext3Spacing0ptExact"/>
    <w:rsid w:val="00180682"/>
  </w:style>
  <w:style w:type="character" w:customStyle="1" w:styleId="Bodytext3TimesNewRoman">
    <w:name w:val="Body text (3) + Times New Roman"/>
    <w:aliases w:val="11.5 pt"/>
    <w:basedOn w:val="Bodytext3Spacing0ptExact"/>
    <w:rsid w:val="00180682"/>
  </w:style>
  <w:style w:type="character" w:customStyle="1" w:styleId="Bodytext2NotBold">
    <w:name w:val="Body text (2) + Not Bold"/>
    <w:basedOn w:val="Bodytext32"/>
    <w:rsid w:val="00180682"/>
  </w:style>
  <w:style w:type="character" w:customStyle="1" w:styleId="BodytextExact">
    <w:name w:val="Body text Exact"/>
    <w:basedOn w:val="DefaultParagraphFont"/>
    <w:rsid w:val="00180682"/>
  </w:style>
  <w:style w:type="character" w:customStyle="1" w:styleId="Heading13Italic">
    <w:name w:val="Heading #13 + Italic"/>
    <w:basedOn w:val="DefaultParagraphFont"/>
    <w:rsid w:val="00180682"/>
  </w:style>
  <w:style w:type="character" w:customStyle="1" w:styleId="Heading92Spacing2pt">
    <w:name w:val="Heading #9 (2) + Spacing 2 pt"/>
    <w:basedOn w:val="DefaultParagraphFont"/>
    <w:rsid w:val="00180682"/>
  </w:style>
  <w:style w:type="character" w:customStyle="1" w:styleId="Bodytext38Spacing0pt">
    <w:name w:val="Body text (38) + Spacing 0 pt"/>
    <w:basedOn w:val="DefaultParagraphFont"/>
    <w:rsid w:val="00180682"/>
  </w:style>
  <w:style w:type="character" w:customStyle="1" w:styleId="Bodytext42Spacing-1pt">
    <w:name w:val="Body text (42) + Spacing -1 pt"/>
    <w:basedOn w:val="DefaultParagraphFont"/>
    <w:rsid w:val="00180682"/>
  </w:style>
  <w:style w:type="character" w:customStyle="1" w:styleId="Bodytext35">
    <w:name w:val="Body text (35)_"/>
    <w:basedOn w:val="DefaultParagraphFont"/>
    <w:rsid w:val="00180682"/>
  </w:style>
  <w:style w:type="character" w:customStyle="1" w:styleId="Picturecaption19">
    <w:name w:val="Picture caption (19)_"/>
    <w:basedOn w:val="DefaultParagraphFont"/>
    <w:rsid w:val="00180682"/>
  </w:style>
  <w:style w:type="character" w:customStyle="1" w:styleId="Picturecaption9Exact">
    <w:name w:val="Picture caption (9) Exact"/>
    <w:basedOn w:val="DefaultParagraphFont"/>
    <w:rsid w:val="00180682"/>
  </w:style>
  <w:style w:type="character" w:customStyle="1" w:styleId="Bodytext87">
    <w:name w:val="Body text (87)_"/>
    <w:basedOn w:val="DefaultParagraphFont"/>
    <w:rsid w:val="00180682"/>
  </w:style>
  <w:style w:type="character" w:customStyle="1" w:styleId="Bodytext6">
    <w:name w:val="Body text (6)_"/>
    <w:basedOn w:val="DefaultParagraphFont"/>
    <w:rsid w:val="00180682"/>
  </w:style>
  <w:style w:type="character" w:customStyle="1" w:styleId="Heading142SmallCaps">
    <w:name w:val="Heading #14 (2) + Small Caps"/>
    <w:basedOn w:val="DefaultParagraphFont"/>
    <w:rsid w:val="00180682"/>
  </w:style>
  <w:style w:type="character" w:customStyle="1" w:styleId="Bodytext350">
    <w:name w:val="Body text (35)"/>
    <w:basedOn w:val="Picturecaption190"/>
    <w:rsid w:val="00180682"/>
  </w:style>
  <w:style w:type="character" w:customStyle="1" w:styleId="Picturecaption190">
    <w:name w:val="Picture caption (19)"/>
    <w:basedOn w:val="Picturecaption27Spacing0pt"/>
    <w:rsid w:val="00180682"/>
  </w:style>
  <w:style w:type="character" w:customStyle="1" w:styleId="Picturecaption27Spacing0pt">
    <w:name w:val="Picture caption (27) + Spacing 0 pt"/>
    <w:basedOn w:val="DefaultParagraphFont"/>
    <w:rsid w:val="00180682"/>
  </w:style>
  <w:style w:type="character" w:customStyle="1" w:styleId="Bodytext43Spacing0ptExact">
    <w:name w:val="Body text (43) + Spacing 0 pt Exact"/>
    <w:basedOn w:val="DefaultParagraphFont"/>
    <w:rsid w:val="00180682"/>
  </w:style>
  <w:style w:type="character" w:customStyle="1" w:styleId="Bodytext61">
    <w:name w:val="Body text (6)"/>
    <w:basedOn w:val="Bodytext870"/>
    <w:rsid w:val="00180682"/>
  </w:style>
  <w:style w:type="character" w:customStyle="1" w:styleId="Bodytext870">
    <w:name w:val="Body text (87)"/>
    <w:basedOn w:val="DefaultParagraphFont"/>
    <w:rsid w:val="00180682"/>
  </w:style>
  <w:style w:type="character" w:customStyle="1" w:styleId="BodytextSegoeUI">
    <w:name w:val="Body text + Segoe UI"/>
    <w:aliases w:val="21.5 pt"/>
    <w:basedOn w:val="DefaultParagraphFont"/>
    <w:rsid w:val="00180682"/>
  </w:style>
  <w:style w:type="character" w:customStyle="1" w:styleId="Bodytext68">
    <w:name w:val="Body text (68)_"/>
    <w:basedOn w:val="DefaultParagraphFont"/>
    <w:rsid w:val="00180682"/>
  </w:style>
  <w:style w:type="character" w:customStyle="1" w:styleId="Bodytext112SmallCaps">
    <w:name w:val="Body text (112) + Small Caps"/>
    <w:basedOn w:val="DefaultParagraphFont"/>
    <w:rsid w:val="00180682"/>
  </w:style>
  <w:style w:type="character" w:customStyle="1" w:styleId="Bodytext680">
    <w:name w:val="Body text (68)"/>
    <w:basedOn w:val="Heading162SmallCaps"/>
    <w:rsid w:val="00180682"/>
  </w:style>
  <w:style w:type="character" w:customStyle="1" w:styleId="Tableofcontents11">
    <w:name w:val="Table of contents (11)_"/>
    <w:basedOn w:val="DefaultParagraphFont"/>
    <w:rsid w:val="00180682"/>
  </w:style>
  <w:style w:type="character" w:customStyle="1" w:styleId="Tableofcontents110">
    <w:name w:val="Table of contents (11)"/>
    <w:basedOn w:val="article-quote-right"/>
    <w:rsid w:val="00180682"/>
  </w:style>
  <w:style w:type="character" w:customStyle="1" w:styleId="Tableofcontents15">
    <w:name w:val="Table of contents (15)_"/>
    <w:basedOn w:val="DefaultParagraphFont"/>
    <w:rsid w:val="00180682"/>
  </w:style>
  <w:style w:type="character" w:customStyle="1" w:styleId="Tableofcontents150">
    <w:name w:val="Table of contents (15)"/>
    <w:basedOn w:val="StyleBox12pt"/>
    <w:rsid w:val="00180682"/>
  </w:style>
  <w:style w:type="character" w:customStyle="1" w:styleId="Heading162SmallCaps">
    <w:name w:val="Heading #16 (2) + Small Caps"/>
    <w:basedOn w:val="DefaultParagraphFont"/>
    <w:rsid w:val="00180682"/>
  </w:style>
  <w:style w:type="character" w:customStyle="1" w:styleId="amp">
    <w:name w:val="amp"/>
    <w:basedOn w:val="DefaultParagraphFont"/>
    <w:rsid w:val="00180682"/>
  </w:style>
  <w:style w:type="character" w:customStyle="1" w:styleId="article-quote-right">
    <w:name w:val="article-quote-right"/>
    <w:basedOn w:val="DefaultParagraphFont"/>
    <w:rsid w:val="00180682"/>
  </w:style>
  <w:style w:type="character" w:customStyle="1" w:styleId="StyleBox12ptBold">
    <w:name w:val="Style Box + 12 pt Bold"/>
    <w:basedOn w:val="DefaultParagraphFont"/>
    <w:rsid w:val="00180682"/>
  </w:style>
  <w:style w:type="character" w:customStyle="1" w:styleId="StyleBox12pt">
    <w:name w:val="Style Box + 12 pt"/>
    <w:basedOn w:val="DefaultParagraphFont"/>
    <w:rsid w:val="00180682"/>
  </w:style>
  <w:style w:type="character" w:customStyle="1" w:styleId="commentstext0">
    <w:name w:val="commentstext"/>
    <w:rsid w:val="00180682"/>
  </w:style>
  <w:style w:type="character" w:customStyle="1" w:styleId="wikicreatelink">
    <w:name w:val="wikicreatelink"/>
    <w:basedOn w:val="DefaultParagraphFont"/>
    <w:rsid w:val="00180682"/>
  </w:style>
  <w:style w:type="character" w:customStyle="1" w:styleId="facebook-share-count">
    <w:name w:val="facebook-share-count"/>
    <w:basedOn w:val="DefaultParagraphFont"/>
    <w:rsid w:val="00180682"/>
  </w:style>
  <w:style w:type="character" w:customStyle="1" w:styleId="tickerwrap">
    <w:name w:val="ticker_wrap"/>
    <w:basedOn w:val="DefaultParagraphFont"/>
    <w:rsid w:val="00180682"/>
  </w:style>
  <w:style w:type="character" w:customStyle="1" w:styleId="smallcaps0">
    <w:name w:val="small_caps"/>
    <w:basedOn w:val="DefaultParagraphFont"/>
    <w:rsid w:val="00180682"/>
  </w:style>
  <w:style w:type="character" w:customStyle="1" w:styleId="StyleGaramondText1">
    <w:name w:val="Style Garamond Text 1"/>
    <w:basedOn w:val="DefaultParagraphFont"/>
    <w:rsid w:val="00180682"/>
  </w:style>
  <w:style w:type="character" w:customStyle="1" w:styleId="StyleGaramondText1Underline">
    <w:name w:val="Style Garamond Text 1 Underline"/>
    <w:basedOn w:val="DefaultParagraphFont"/>
    <w:rsid w:val="00180682"/>
  </w:style>
  <w:style w:type="character" w:customStyle="1" w:styleId="StyleBoldUnderlineBorderSinglesolidlineAuto05pt">
    <w:name w:val="Style Bold Underline Border: : (Single solid line Auto  0.5 pt ..."/>
    <w:basedOn w:val="DefaultParagraphFont"/>
    <w:rsid w:val="00180682"/>
  </w:style>
  <w:style w:type="character" w:customStyle="1" w:styleId="StyleStyleBoldUnderlineUnderlineIntenseEmphasisIntenseEmpha">
    <w:name w:val="Style Style Bold UnderlineUnderlineIntense EmphasisIntense Empha..."/>
    <w:basedOn w:val="DefaultParagraphFont"/>
    <w:rsid w:val="00180682"/>
  </w:style>
  <w:style w:type="character" w:customStyle="1" w:styleId="Style7ptBold">
    <w:name w:val="Style 7 pt Bold"/>
    <w:basedOn w:val="DefaultParagraphFont"/>
    <w:rsid w:val="00180682"/>
  </w:style>
  <w:style w:type="character" w:styleId="HTMLAcronym">
    <w:name w:val="HTML Acronym"/>
    <w:basedOn w:val="DefaultParagraphFont"/>
    <w:uiPriority w:val="99"/>
    <w:semiHidden/>
    <w:unhideWhenUsed/>
    <w:rsid w:val="00180682"/>
  </w:style>
  <w:style w:type="paragraph" w:styleId="HTMLAddress">
    <w:name w:val="HTML Address"/>
    <w:basedOn w:val="Normal"/>
    <w:link w:val="HTMLAddressChar"/>
    <w:uiPriority w:val="99"/>
    <w:unhideWhenUsed/>
    <w:rsid w:val="00180682"/>
    <w:rPr>
      <w:i/>
      <w:iCs/>
    </w:rPr>
  </w:style>
  <w:style w:type="character" w:customStyle="1" w:styleId="HTMLAddressChar">
    <w:name w:val="HTML Address Char"/>
    <w:basedOn w:val="DefaultParagraphFont"/>
    <w:link w:val="HTMLAddress"/>
    <w:uiPriority w:val="99"/>
    <w:rsid w:val="00180682"/>
    <w:rPr>
      <w:rFonts w:ascii="Calibri" w:hAnsi="Calibri" w:cs="Calibri"/>
      <w:i/>
      <w:iCs/>
    </w:rPr>
  </w:style>
  <w:style w:type="paragraph" w:styleId="Index1">
    <w:name w:val="index 1"/>
    <w:basedOn w:val="Normal"/>
    <w:next w:val="Normal"/>
    <w:autoRedefine/>
    <w:unhideWhenUsed/>
    <w:rsid w:val="00180682"/>
    <w:pPr>
      <w:ind w:left="220" w:hanging="220"/>
    </w:pPr>
  </w:style>
  <w:style w:type="character" w:customStyle="1" w:styleId="cardunderlineChar0">
    <w:name w:val="card underline Char"/>
    <w:locked/>
    <w:rsid w:val="00180682"/>
  </w:style>
  <w:style w:type="paragraph" w:customStyle="1" w:styleId="cardunderline">
    <w:name w:val="card underline"/>
    <w:basedOn w:val="Normal"/>
    <w:next w:val="GAUnderline"/>
    <w:qFormat/>
    <w:rsid w:val="00180682"/>
  </w:style>
  <w:style w:type="paragraph" w:customStyle="1" w:styleId="Hat1">
    <w:name w:val="Hat1"/>
    <w:basedOn w:val="Normal"/>
    <w:next w:val="Normal"/>
    <w:uiPriority w:val="2"/>
    <w:qFormat/>
    <w:rsid w:val="00180682"/>
  </w:style>
  <w:style w:type="paragraph" w:customStyle="1" w:styleId="post-subtitle">
    <w:name w:val="post-subtitle"/>
    <w:basedOn w:val="Normal"/>
    <w:qFormat/>
    <w:rsid w:val="00180682"/>
  </w:style>
  <w:style w:type="paragraph" w:customStyle="1" w:styleId="para">
    <w:name w:val="para"/>
    <w:basedOn w:val="Normal"/>
    <w:next w:val="ReallySamllText"/>
    <w:qFormat/>
    <w:rsid w:val="00180682"/>
  </w:style>
  <w:style w:type="paragraph" w:customStyle="1" w:styleId="noindent0">
    <w:name w:val="no_indent"/>
    <w:basedOn w:val="Normal"/>
    <w:next w:val="NormalWeb3"/>
    <w:qFormat/>
    <w:rsid w:val="00180682"/>
  </w:style>
  <w:style w:type="paragraph" w:customStyle="1" w:styleId="tagline1">
    <w:name w:val="tagline"/>
    <w:basedOn w:val="Normal"/>
    <w:next w:val="cardCharCharCharCharChar"/>
    <w:qFormat/>
    <w:rsid w:val="00180682"/>
  </w:style>
  <w:style w:type="paragraph" w:customStyle="1" w:styleId="Block1">
    <w:name w:val="Block1"/>
    <w:basedOn w:val="Normal"/>
    <w:next w:val="Normal"/>
    <w:uiPriority w:val="3"/>
    <w:qFormat/>
    <w:rsid w:val="00180682"/>
  </w:style>
  <w:style w:type="paragraph" w:customStyle="1" w:styleId="TOCHeading1">
    <w:name w:val="TOC Heading1"/>
    <w:basedOn w:val="Heading1"/>
    <w:next w:val="Normal"/>
    <w:uiPriority w:val="39"/>
    <w:qFormat/>
    <w:rsid w:val="00180682"/>
    <w:rPr>
      <w:bCs/>
      <w:caps/>
    </w:rPr>
  </w:style>
  <w:style w:type="paragraph" w:customStyle="1" w:styleId="NoteLevel11">
    <w:name w:val="Note Level 11"/>
    <w:basedOn w:val="Normal"/>
    <w:next w:val="HeaderFooter"/>
    <w:uiPriority w:val="99"/>
    <w:qFormat/>
    <w:rsid w:val="00180682"/>
  </w:style>
  <w:style w:type="character" w:customStyle="1" w:styleId="ReallySamllTextChar">
    <w:name w:val="ReallySamllText Char"/>
    <w:locked/>
    <w:rsid w:val="00180682"/>
  </w:style>
  <w:style w:type="paragraph" w:customStyle="1" w:styleId="ReallySamllText">
    <w:name w:val="ReallySamllText"/>
    <w:basedOn w:val="Normal"/>
    <w:next w:val="CardTextUnderlined"/>
    <w:autoRedefine/>
    <w:qFormat/>
    <w:rsid w:val="00180682"/>
  </w:style>
  <w:style w:type="paragraph" w:customStyle="1" w:styleId="NormalWeb3">
    <w:name w:val="Normal (Web)3"/>
    <w:basedOn w:val="Normal"/>
    <w:next w:val="CardTagCharChar"/>
    <w:qFormat/>
    <w:rsid w:val="00180682"/>
  </w:style>
  <w:style w:type="paragraph" w:customStyle="1" w:styleId="cardCharCharCharCharChar">
    <w:name w:val="card Char Char Char Char Char"/>
    <w:basedOn w:val="Normal"/>
    <w:next w:val="fixed"/>
    <w:qFormat/>
    <w:rsid w:val="00180682"/>
  </w:style>
  <w:style w:type="paragraph" w:customStyle="1" w:styleId="TagCiteChar4">
    <w:name w:val="Tag / Cite Char"/>
    <w:basedOn w:val="Normal"/>
    <w:next w:val="textonormal"/>
    <w:qFormat/>
    <w:rsid w:val="00180682"/>
  </w:style>
  <w:style w:type="paragraph" w:customStyle="1" w:styleId="PageNumber2">
    <w:name w:val="Page Number2"/>
    <w:basedOn w:val="Normal"/>
    <w:next w:val="Normal"/>
    <w:qFormat/>
    <w:rsid w:val="00180682"/>
  </w:style>
  <w:style w:type="paragraph" w:customStyle="1" w:styleId="HeaderFooter">
    <w:name w:val="Header &amp; Footer"/>
    <w:next w:val="ExecutiveSummarytext"/>
    <w:qFormat/>
    <w:rsid w:val="00180682"/>
    <w:pPr>
      <w:spacing w:after="200" w:line="276" w:lineRule="auto"/>
    </w:pPr>
  </w:style>
  <w:style w:type="paragraph" w:customStyle="1" w:styleId="CardTextSmall0">
    <w:name w:val="Card Text Small"/>
    <w:basedOn w:val="Normal"/>
    <w:qFormat/>
    <w:rsid w:val="00180682"/>
  </w:style>
  <w:style w:type="paragraph" w:customStyle="1" w:styleId="CardTextUnderlined">
    <w:name w:val="Card Text Underlined"/>
    <w:basedOn w:val="Normal"/>
    <w:next w:val="NormalUnderline"/>
    <w:qFormat/>
    <w:rsid w:val="00180682"/>
  </w:style>
  <w:style w:type="paragraph" w:customStyle="1" w:styleId="HeaderDebate">
    <w:name w:val="Header Debate"/>
    <w:basedOn w:val="Normal"/>
    <w:next w:val="byline1"/>
    <w:qFormat/>
    <w:rsid w:val="00180682"/>
  </w:style>
  <w:style w:type="paragraph" w:customStyle="1" w:styleId="NormalWeb1">
    <w:name w:val="Normal (Web)1"/>
    <w:basedOn w:val="Normal"/>
    <w:next w:val="PlaceholderText1"/>
    <w:qFormat/>
    <w:rsid w:val="00180682"/>
  </w:style>
  <w:style w:type="paragraph" w:customStyle="1" w:styleId="CardTagCharChar">
    <w:name w:val="Card Tag Char Char"/>
    <w:basedOn w:val="Normal"/>
    <w:next w:val="NoteLevel31"/>
    <w:qFormat/>
    <w:rsid w:val="00180682"/>
  </w:style>
  <w:style w:type="paragraph" w:customStyle="1" w:styleId="fixed">
    <w:name w:val="fixed"/>
    <w:basedOn w:val="Normal"/>
    <w:next w:val="NoteLevel41"/>
    <w:qFormat/>
    <w:rsid w:val="00180682"/>
  </w:style>
  <w:style w:type="paragraph" w:customStyle="1" w:styleId="textonormal">
    <w:name w:val="textonormal"/>
    <w:basedOn w:val="Normal"/>
    <w:next w:val="NoteLevel51"/>
    <w:qFormat/>
    <w:rsid w:val="00180682"/>
  </w:style>
  <w:style w:type="paragraph" w:customStyle="1" w:styleId="ExecutiveSummarytext">
    <w:name w:val="Executive Summary text"/>
    <w:basedOn w:val="Normal"/>
    <w:next w:val="Normal"/>
    <w:qFormat/>
    <w:rsid w:val="00180682"/>
  </w:style>
  <w:style w:type="character" w:customStyle="1" w:styleId="NormalUnderlineChar1">
    <w:name w:val="Normal Underline Char1"/>
    <w:locked/>
    <w:rsid w:val="00180682"/>
  </w:style>
  <w:style w:type="paragraph" w:customStyle="1" w:styleId="byline1">
    <w:name w:val="byline1"/>
    <w:basedOn w:val="Normal"/>
    <w:qFormat/>
    <w:rsid w:val="00180682"/>
  </w:style>
  <w:style w:type="paragraph" w:customStyle="1" w:styleId="PlaceholderText1">
    <w:name w:val="Placeholder Text1"/>
    <w:basedOn w:val="Normal"/>
    <w:next w:val="ImportantText"/>
    <w:qFormat/>
    <w:rsid w:val="00180682"/>
  </w:style>
  <w:style w:type="paragraph" w:customStyle="1" w:styleId="NoteLevel31">
    <w:name w:val="Note Level 31"/>
    <w:basedOn w:val="Normal"/>
    <w:qFormat/>
    <w:rsid w:val="00180682"/>
  </w:style>
  <w:style w:type="paragraph" w:customStyle="1" w:styleId="NoteLevel41">
    <w:name w:val="Note Level 41"/>
    <w:basedOn w:val="Normal"/>
    <w:next w:val="StyleBodyText11ptBlackUnderline"/>
    <w:qFormat/>
    <w:rsid w:val="00180682"/>
  </w:style>
  <w:style w:type="paragraph" w:customStyle="1" w:styleId="NoteLevel51">
    <w:name w:val="Note Level 51"/>
    <w:basedOn w:val="Normal"/>
    <w:qFormat/>
    <w:rsid w:val="00180682"/>
  </w:style>
  <w:style w:type="paragraph" w:customStyle="1" w:styleId="NoteLevel61">
    <w:name w:val="Note Level 61"/>
    <w:basedOn w:val="Normal"/>
    <w:next w:val="StyleBodyText11ptBoldBlack"/>
    <w:qFormat/>
    <w:rsid w:val="00180682"/>
  </w:style>
  <w:style w:type="paragraph" w:customStyle="1" w:styleId="NoteLevel71">
    <w:name w:val="Note Level 71"/>
    <w:basedOn w:val="Normal"/>
    <w:qFormat/>
    <w:rsid w:val="00180682"/>
  </w:style>
  <w:style w:type="paragraph" w:customStyle="1" w:styleId="NoteLevel81">
    <w:name w:val="Note Level 81"/>
    <w:basedOn w:val="Normal"/>
    <w:next w:val="StyletinyBold"/>
    <w:qFormat/>
    <w:rsid w:val="00180682"/>
  </w:style>
  <w:style w:type="paragraph" w:customStyle="1" w:styleId="NoteLevel91">
    <w:name w:val="Note Level 91"/>
    <w:basedOn w:val="Normal"/>
    <w:qFormat/>
    <w:rsid w:val="00180682"/>
  </w:style>
  <w:style w:type="character" w:customStyle="1" w:styleId="ImportantTextChar">
    <w:name w:val="Important Text Char"/>
    <w:locked/>
    <w:rsid w:val="00180682"/>
  </w:style>
  <w:style w:type="paragraph" w:customStyle="1" w:styleId="ImportantText">
    <w:name w:val="Important Text"/>
    <w:basedOn w:val="Normal"/>
    <w:next w:val="Normal"/>
    <w:qFormat/>
    <w:rsid w:val="00180682"/>
  </w:style>
  <w:style w:type="character" w:customStyle="1" w:styleId="StyleBodyText11ptBlackUnderlineChar">
    <w:name w:val="Style Body Text + 11 pt Black Underline Char"/>
    <w:locked/>
    <w:rsid w:val="00180682"/>
  </w:style>
  <w:style w:type="paragraph" w:customStyle="1" w:styleId="StyleBodyText11ptBlackUnderline">
    <w:name w:val="Style Body Text + 11 pt Black Underline"/>
    <w:basedOn w:val="Normal"/>
    <w:next w:val="ListContents"/>
    <w:qFormat/>
    <w:rsid w:val="00180682"/>
  </w:style>
  <w:style w:type="character" w:customStyle="1" w:styleId="StyleBodyText11ptBoldBlackChar">
    <w:name w:val="Style Body Text + 11 pt Bold Black Char"/>
    <w:locked/>
    <w:rsid w:val="00180682"/>
  </w:style>
  <w:style w:type="paragraph" w:customStyle="1" w:styleId="StyleBodyText11ptBoldBlack">
    <w:name w:val="Style Body Text + 11 pt Bold Black"/>
    <w:basedOn w:val="Normal"/>
    <w:next w:val="StyleListContents11ptCustomColorRGB353132Underline"/>
    <w:qFormat/>
    <w:rsid w:val="00180682"/>
  </w:style>
  <w:style w:type="character" w:customStyle="1" w:styleId="StyletinyBoldChar">
    <w:name w:val="Style tiny + Bold Char"/>
    <w:locked/>
    <w:rsid w:val="00180682"/>
  </w:style>
  <w:style w:type="paragraph" w:customStyle="1" w:styleId="StyletinyBold">
    <w:name w:val="Style tiny + Bold"/>
    <w:basedOn w:val="TagF3"/>
    <w:qFormat/>
    <w:rsid w:val="00180682"/>
  </w:style>
  <w:style w:type="character" w:customStyle="1" w:styleId="Heading5SizeDownChar">
    <w:name w:val="Heading 5 Size Down Char"/>
    <w:locked/>
    <w:rsid w:val="00180682"/>
  </w:style>
  <w:style w:type="character" w:customStyle="1" w:styleId="Normal2BoldChar">
    <w:name w:val="Normal2 + Bold Char"/>
    <w:locked/>
    <w:rsid w:val="00180682"/>
  </w:style>
  <w:style w:type="paragraph" w:customStyle="1" w:styleId="Normal2Bold">
    <w:name w:val="Normal2 + Bold"/>
    <w:basedOn w:val="Normal"/>
    <w:next w:val="Unimportant"/>
    <w:qFormat/>
    <w:rsid w:val="00180682"/>
  </w:style>
  <w:style w:type="character" w:customStyle="1" w:styleId="ListContentsChar">
    <w:name w:val="List Contents Char"/>
    <w:locked/>
    <w:rsid w:val="00180682"/>
  </w:style>
  <w:style w:type="paragraph" w:customStyle="1" w:styleId="ListContents">
    <w:name w:val="List Contents"/>
    <w:basedOn w:val="Normal"/>
    <w:next w:val="Ununderlined"/>
    <w:qFormat/>
    <w:rsid w:val="00180682"/>
  </w:style>
  <w:style w:type="character" w:customStyle="1" w:styleId="StyleListContents11ptCustomColorRGB353132UnderlineChar">
    <w:name w:val="Style List Contents + 11 pt Custom Color(RGB(353132)) Underline Char"/>
    <w:locked/>
    <w:rsid w:val="00180682"/>
  </w:style>
  <w:style w:type="paragraph" w:customStyle="1" w:styleId="StyleListContents11ptCustomColorRGB353132Underline">
    <w:name w:val="Style List Contents + 11 pt Custom Color(RGB(353132)) Underline"/>
    <w:basedOn w:val="Ununderlined"/>
    <w:qFormat/>
    <w:rsid w:val="00180682"/>
    <w:pPr>
      <w:jc w:val="left"/>
    </w:pPr>
    <w:rPr>
      <w:rFonts w:eastAsiaTheme="minorHAnsi"/>
      <w:sz w:val="20"/>
    </w:rPr>
  </w:style>
  <w:style w:type="character" w:customStyle="1" w:styleId="StyleCards12ptThickunderlineChar2">
    <w:name w:val="Style Cards + 12 pt Thick underline Char2"/>
    <w:locked/>
    <w:rsid w:val="00180682"/>
  </w:style>
  <w:style w:type="paragraph" w:customStyle="1" w:styleId="StyleCards12ptThickunderline">
    <w:name w:val="Style Cards + 12 pt Thick underline"/>
    <w:basedOn w:val="Normal"/>
    <w:qFormat/>
    <w:rsid w:val="00180682"/>
  </w:style>
  <w:style w:type="character" w:customStyle="1" w:styleId="UnimportantCharChar">
    <w:name w:val="Unimportant Char Char"/>
    <w:locked/>
    <w:rsid w:val="00180682"/>
  </w:style>
  <w:style w:type="paragraph" w:customStyle="1" w:styleId="Unimportant">
    <w:name w:val="Unimportant"/>
    <w:basedOn w:val="Normal"/>
    <w:next w:val="DebateCite"/>
    <w:qFormat/>
    <w:rsid w:val="00180682"/>
  </w:style>
  <w:style w:type="paragraph" w:customStyle="1" w:styleId="StyleHeading1Justified">
    <w:name w:val="Style Heading 1 + Justified"/>
    <w:basedOn w:val="Normal"/>
    <w:next w:val="Normal"/>
    <w:qFormat/>
    <w:rsid w:val="00180682"/>
  </w:style>
  <w:style w:type="paragraph" w:customStyle="1" w:styleId="textunderline0">
    <w:name w:val="text underline"/>
    <w:basedOn w:val="Normal"/>
    <w:next w:val="Heading4Cite"/>
    <w:autoRedefine/>
    <w:qFormat/>
    <w:rsid w:val="00180682"/>
  </w:style>
  <w:style w:type="character" w:customStyle="1" w:styleId="DebateTagChar">
    <w:name w:val="Debate Tag Char"/>
    <w:locked/>
    <w:rsid w:val="00180682"/>
  </w:style>
  <w:style w:type="paragraph" w:customStyle="1" w:styleId="DebateTag">
    <w:name w:val="Debate Tag"/>
    <w:basedOn w:val="Normal"/>
    <w:autoRedefine/>
    <w:qFormat/>
    <w:rsid w:val="00180682"/>
  </w:style>
  <w:style w:type="paragraph" w:customStyle="1" w:styleId="DebateCite">
    <w:name w:val="Debate Cite"/>
    <w:basedOn w:val="Normal"/>
    <w:next w:val="Normaltag"/>
    <w:autoRedefine/>
    <w:qFormat/>
    <w:rsid w:val="00180682"/>
  </w:style>
  <w:style w:type="paragraph" w:customStyle="1" w:styleId="PreformattedText">
    <w:name w:val="Preformatted Text"/>
    <w:basedOn w:val="Normal"/>
    <w:next w:val="Cardnon-underlined"/>
    <w:qFormat/>
    <w:rsid w:val="00180682"/>
  </w:style>
  <w:style w:type="paragraph" w:customStyle="1" w:styleId="MaggieTag">
    <w:name w:val="MaggieTag"/>
    <w:basedOn w:val="Heading2"/>
    <w:next w:val="BlockTitle4"/>
    <w:qFormat/>
    <w:rsid w:val="00180682"/>
    <w:rPr>
      <w:bCs/>
      <w:caps/>
    </w:rPr>
  </w:style>
  <w:style w:type="paragraph" w:customStyle="1" w:styleId="4">
    <w:name w:val="4"/>
    <w:basedOn w:val="Normal"/>
    <w:next w:val="DottedUnderline1"/>
    <w:qFormat/>
    <w:rsid w:val="00180682"/>
  </w:style>
  <w:style w:type="paragraph" w:customStyle="1" w:styleId="BlockTitle4">
    <w:name w:val="%Block Title"/>
    <w:basedOn w:val="Heading1"/>
    <w:next w:val="PageNumber4"/>
    <w:qFormat/>
    <w:rsid w:val="00180682"/>
    <w:rPr>
      <w:bCs/>
      <w:caps/>
    </w:rPr>
  </w:style>
  <w:style w:type="paragraph" w:customStyle="1" w:styleId="HiddenBlockHeader">
    <w:name w:val="Hidden Block Header"/>
    <w:basedOn w:val="Normal"/>
    <w:next w:val="Cardtext4"/>
    <w:link w:val="HiddenBlockHeaderChar"/>
    <w:qFormat/>
    <w:rsid w:val="00180682"/>
  </w:style>
  <w:style w:type="paragraph" w:customStyle="1" w:styleId="ThickUnderline">
    <w:name w:val="ThickUnderline"/>
    <w:qFormat/>
    <w:rsid w:val="00180682"/>
    <w:pPr>
      <w:spacing w:after="200" w:line="276" w:lineRule="auto"/>
    </w:pPr>
  </w:style>
  <w:style w:type="paragraph" w:customStyle="1" w:styleId="DottedUnderline1">
    <w:name w:val="DottedUnderline"/>
    <w:basedOn w:val="Normal"/>
    <w:qFormat/>
    <w:rsid w:val="00180682"/>
  </w:style>
  <w:style w:type="character" w:customStyle="1" w:styleId="Card-UnderlineChar">
    <w:name w:val="Card-Underline Char"/>
    <w:locked/>
    <w:rsid w:val="00180682"/>
  </w:style>
  <w:style w:type="paragraph" w:customStyle="1" w:styleId="Card-Underline0">
    <w:name w:val="Card-Underline"/>
    <w:basedOn w:val="Normal"/>
    <w:next w:val="read"/>
    <w:qFormat/>
    <w:rsid w:val="00180682"/>
  </w:style>
  <w:style w:type="paragraph" w:customStyle="1" w:styleId="PageNumber3">
    <w:name w:val="Page Number3"/>
    <w:basedOn w:val="Normal"/>
    <w:next w:val="Normal"/>
    <w:qFormat/>
    <w:rsid w:val="00180682"/>
  </w:style>
  <w:style w:type="paragraph" w:customStyle="1" w:styleId="PageNumber4">
    <w:name w:val="Page Number4"/>
    <w:basedOn w:val="Normal"/>
    <w:next w:val="Normal"/>
    <w:qFormat/>
    <w:rsid w:val="00180682"/>
  </w:style>
  <w:style w:type="paragraph" w:customStyle="1" w:styleId="PageNumber5">
    <w:name w:val="Page Number5"/>
    <w:basedOn w:val="Normal"/>
    <w:next w:val="Normal"/>
    <w:qFormat/>
    <w:rsid w:val="00180682"/>
  </w:style>
  <w:style w:type="paragraph" w:customStyle="1" w:styleId="smalltext1">
    <w:name w:val="small text1"/>
    <w:basedOn w:val="Normal"/>
    <w:next w:val="Normal"/>
    <w:uiPriority w:val="4"/>
    <w:qFormat/>
    <w:rsid w:val="00180682"/>
  </w:style>
  <w:style w:type="character" w:customStyle="1" w:styleId="CircleChar">
    <w:name w:val="Circle Char"/>
    <w:locked/>
    <w:rsid w:val="00180682"/>
  </w:style>
  <w:style w:type="paragraph" w:customStyle="1" w:styleId="PageNumber6">
    <w:name w:val="Page Number6"/>
    <w:basedOn w:val="Normal"/>
    <w:next w:val="Normal"/>
    <w:qFormat/>
    <w:rsid w:val="00180682"/>
  </w:style>
  <w:style w:type="paragraph" w:customStyle="1" w:styleId="lastupdated">
    <w:name w:val="lastupdated"/>
    <w:basedOn w:val="Normal"/>
    <w:qFormat/>
    <w:rsid w:val="00180682"/>
  </w:style>
  <w:style w:type="paragraph" w:customStyle="1" w:styleId="hn-byline">
    <w:name w:val="hn-byline"/>
    <w:basedOn w:val="Normal"/>
    <w:next w:val="bodyintro"/>
    <w:qFormat/>
    <w:rsid w:val="00180682"/>
  </w:style>
  <w:style w:type="paragraph" w:customStyle="1" w:styleId="articleinfo">
    <w:name w:val="articleinfo"/>
    <w:basedOn w:val="Normal"/>
    <w:next w:val="indent"/>
    <w:qFormat/>
    <w:rsid w:val="00180682"/>
  </w:style>
  <w:style w:type="character" w:customStyle="1" w:styleId="StyleStyle16ptChar">
    <w:name w:val="Style Style1 + 6 pt Char"/>
    <w:locked/>
    <w:rsid w:val="00180682"/>
  </w:style>
  <w:style w:type="paragraph" w:customStyle="1" w:styleId="StyleStyle16pt">
    <w:name w:val="Style Style1 + 6 pt"/>
    <w:basedOn w:val="Normal"/>
    <w:qFormat/>
    <w:rsid w:val="00180682"/>
  </w:style>
  <w:style w:type="paragraph" w:customStyle="1" w:styleId="PageNumber7">
    <w:name w:val="Page Number7"/>
    <w:basedOn w:val="Normal"/>
    <w:next w:val="Normal"/>
    <w:qFormat/>
    <w:rsid w:val="00180682"/>
  </w:style>
  <w:style w:type="paragraph" w:customStyle="1" w:styleId="OmniPage4">
    <w:name w:val="OmniPage #4"/>
    <w:basedOn w:val="Normal"/>
    <w:qFormat/>
    <w:rsid w:val="00180682"/>
  </w:style>
  <w:style w:type="paragraph" w:customStyle="1" w:styleId="OmniPage10">
    <w:name w:val="OmniPage #10"/>
    <w:basedOn w:val="Normal"/>
    <w:qFormat/>
    <w:rsid w:val="00180682"/>
  </w:style>
  <w:style w:type="paragraph" w:customStyle="1" w:styleId="PageNumber8">
    <w:name w:val="Page Number8"/>
    <w:basedOn w:val="Normal"/>
    <w:next w:val="Normal"/>
    <w:qFormat/>
    <w:rsid w:val="00180682"/>
  </w:style>
  <w:style w:type="paragraph" w:customStyle="1" w:styleId="bodyintro">
    <w:name w:val="bodyintro"/>
    <w:basedOn w:val="Normal"/>
    <w:uiPriority w:val="99"/>
    <w:qFormat/>
    <w:rsid w:val="00180682"/>
  </w:style>
  <w:style w:type="paragraph" w:customStyle="1" w:styleId="indent">
    <w:name w:val="indent"/>
    <w:basedOn w:val="Normal"/>
    <w:uiPriority w:val="99"/>
    <w:qFormat/>
    <w:rsid w:val="00180682"/>
  </w:style>
  <w:style w:type="paragraph" w:customStyle="1" w:styleId="center">
    <w:name w:val="center"/>
    <w:basedOn w:val="Normal"/>
    <w:uiPriority w:val="99"/>
    <w:qFormat/>
    <w:rsid w:val="00180682"/>
  </w:style>
  <w:style w:type="character" w:customStyle="1" w:styleId="Style8ptChar">
    <w:name w:val="Style 8 pt Char"/>
    <w:rsid w:val="00180682"/>
  </w:style>
  <w:style w:type="character" w:customStyle="1" w:styleId="message-item">
    <w:name w:val="message-item"/>
    <w:rsid w:val="00180682"/>
  </w:style>
  <w:style w:type="character" w:customStyle="1" w:styleId="datestamp">
    <w:name w:val="datestamp"/>
    <w:rsid w:val="00180682"/>
  </w:style>
  <w:style w:type="character" w:customStyle="1" w:styleId="i">
    <w:name w:val="i"/>
    <w:rsid w:val="00180682"/>
  </w:style>
  <w:style w:type="character" w:customStyle="1" w:styleId="forenames">
    <w:name w:val="forenames"/>
    <w:rsid w:val="00180682"/>
  </w:style>
  <w:style w:type="character" w:customStyle="1" w:styleId="surname">
    <w:name w:val="surname"/>
    <w:rsid w:val="00180682"/>
  </w:style>
  <w:style w:type="character" w:customStyle="1" w:styleId="medium-font">
    <w:name w:val="medium-font"/>
    <w:rsid w:val="00180682"/>
  </w:style>
  <w:style w:type="character" w:customStyle="1" w:styleId="title-link-wrapper">
    <w:name w:val="title-link-wrapper"/>
    <w:rsid w:val="00180682"/>
  </w:style>
  <w:style w:type="character" w:customStyle="1" w:styleId="refpreview">
    <w:name w:val="refpreview"/>
    <w:rsid w:val="00180682"/>
  </w:style>
  <w:style w:type="character" w:customStyle="1" w:styleId="loose1">
    <w:name w:val="loose1"/>
    <w:rsid w:val="00180682"/>
  </w:style>
  <w:style w:type="character" w:customStyle="1" w:styleId="email">
    <w:name w:val="email"/>
    <w:rsid w:val="00180682"/>
  </w:style>
  <w:style w:type="character" w:customStyle="1" w:styleId="gsa">
    <w:name w:val="gs_a"/>
    <w:rsid w:val="00180682"/>
  </w:style>
  <w:style w:type="character" w:customStyle="1" w:styleId="mainarttitle">
    <w:name w:val="mainarttitle"/>
    <w:rsid w:val="00180682"/>
  </w:style>
  <w:style w:type="character" w:customStyle="1" w:styleId="mainartauthor">
    <w:name w:val="mainartauthor"/>
    <w:rsid w:val="00180682"/>
  </w:style>
  <w:style w:type="character" w:customStyle="1" w:styleId="mainartdate">
    <w:name w:val="mainartdate"/>
    <w:rsid w:val="00180682"/>
  </w:style>
  <w:style w:type="character" w:customStyle="1" w:styleId="gsggs">
    <w:name w:val="gs_ggs"/>
    <w:rsid w:val="00180682"/>
  </w:style>
  <w:style w:type="character" w:customStyle="1" w:styleId="ahead">
    <w:name w:val="a_head"/>
    <w:rsid w:val="00180682"/>
  </w:style>
  <w:style w:type="character" w:customStyle="1" w:styleId="footnote">
    <w:name w:val="footnote"/>
    <w:rsid w:val="00180682"/>
  </w:style>
  <w:style w:type="character" w:customStyle="1" w:styleId="docbody">
    <w:name w:val="docbody"/>
    <w:rsid w:val="00180682"/>
  </w:style>
  <w:style w:type="character" w:customStyle="1" w:styleId="superscript">
    <w:name w:val="superscript"/>
    <w:rsid w:val="00180682"/>
  </w:style>
  <w:style w:type="character" w:customStyle="1" w:styleId="bwxsm">
    <w:name w:val="b w xsm"/>
    <w:rsid w:val="00180682"/>
  </w:style>
  <w:style w:type="character" w:customStyle="1" w:styleId="fstd">
    <w:name w:val="f std"/>
    <w:rsid w:val="00180682"/>
  </w:style>
  <w:style w:type="character" w:customStyle="1" w:styleId="gl">
    <w:name w:val="gl"/>
    <w:rsid w:val="00180682"/>
  </w:style>
  <w:style w:type="character" w:customStyle="1" w:styleId="bio1">
    <w:name w:val="bio1"/>
    <w:rsid w:val="00180682"/>
  </w:style>
  <w:style w:type="character" w:customStyle="1" w:styleId="cardCharCharCharCharCharChar">
    <w:name w:val="card Char Char Char Char Char Char"/>
    <w:rsid w:val="00180682"/>
  </w:style>
  <w:style w:type="character" w:customStyle="1" w:styleId="Style24ptBoldUnderlineCenteredCharChar">
    <w:name w:val="Style 24 pt Bold Underline Centered Char Char"/>
    <w:rsid w:val="00180682"/>
  </w:style>
  <w:style w:type="character" w:customStyle="1" w:styleId="TagCiteCharChar0">
    <w:name w:val="Tag / Cite Char Char"/>
    <w:rsid w:val="00180682"/>
  </w:style>
  <w:style w:type="character" w:customStyle="1" w:styleId="CardTextUnderlinedCharChar">
    <w:name w:val="Card Text Underlined Char Char"/>
    <w:rsid w:val="00180682"/>
  </w:style>
  <w:style w:type="character" w:customStyle="1" w:styleId="CardTagCharCharChar">
    <w:name w:val="Card Tag Char Char Char"/>
    <w:rsid w:val="00180682"/>
  </w:style>
  <w:style w:type="character" w:customStyle="1" w:styleId="mainbody">
    <w:name w:val="mainbody"/>
    <w:basedOn w:val="DefaultParagraphFont"/>
    <w:rsid w:val="00180682"/>
  </w:style>
  <w:style w:type="character" w:customStyle="1" w:styleId="UnderlineStyleChar2">
    <w:name w:val="Underline Style Char2"/>
    <w:rsid w:val="00180682"/>
  </w:style>
  <w:style w:type="character" w:customStyle="1" w:styleId="t13">
    <w:name w:val="t13"/>
    <w:basedOn w:val="DefaultParagraphFont"/>
    <w:rsid w:val="00180682"/>
  </w:style>
  <w:style w:type="character" w:customStyle="1" w:styleId="SmallFont7pt">
    <w:name w:val="Small Font (7 pt)"/>
    <w:qFormat/>
    <w:rsid w:val="00180682"/>
  </w:style>
  <w:style w:type="character" w:customStyle="1" w:styleId="CharChar17">
    <w:name w:val="Char Char17"/>
    <w:locked/>
    <w:rsid w:val="00180682"/>
  </w:style>
  <w:style w:type="character" w:customStyle="1" w:styleId="ilspan">
    <w:name w:val="il_span"/>
    <w:basedOn w:val="DefaultParagraphFont"/>
    <w:rsid w:val="00180682"/>
  </w:style>
  <w:style w:type="character" w:customStyle="1" w:styleId="leftidx1">
    <w:name w:val="leftidx1"/>
    <w:rsid w:val="00180682"/>
  </w:style>
  <w:style w:type="character" w:customStyle="1" w:styleId="blue1">
    <w:name w:val="blue1"/>
    <w:rsid w:val="00180682"/>
  </w:style>
  <w:style w:type="character" w:customStyle="1" w:styleId="author-link1">
    <w:name w:val="author-link1"/>
    <w:rsid w:val="00180682"/>
  </w:style>
  <w:style w:type="character" w:customStyle="1" w:styleId="black1">
    <w:name w:val="black1"/>
    <w:rsid w:val="00180682"/>
  </w:style>
  <w:style w:type="character" w:customStyle="1" w:styleId="StyleunderlinedCharBold">
    <w:name w:val="Style underlined Char + Bold"/>
    <w:rsid w:val="00180682"/>
  </w:style>
  <w:style w:type="character" w:customStyle="1" w:styleId="CardUnderline0">
    <w:name w:val="Card Underline"/>
    <w:rsid w:val="00180682"/>
  </w:style>
  <w:style w:type="character" w:customStyle="1" w:styleId="lingoregion">
    <w:name w:val="lingo_region"/>
    <w:basedOn w:val="DefaultParagraphFont"/>
    <w:rsid w:val="00180682"/>
  </w:style>
  <w:style w:type="character" w:customStyle="1" w:styleId="cite3">
    <w:name w:val="%cite"/>
    <w:rsid w:val="00180682"/>
  </w:style>
  <w:style w:type="character" w:customStyle="1" w:styleId="Emphasis21">
    <w:name w:val="%Emphasis2"/>
    <w:rsid w:val="00180682"/>
  </w:style>
  <w:style w:type="character" w:customStyle="1" w:styleId="bodycontentlink">
    <w:name w:val="bodycontentlink"/>
    <w:basedOn w:val="DefaultParagraphFont"/>
    <w:rsid w:val="00180682"/>
  </w:style>
  <w:style w:type="character" w:customStyle="1" w:styleId="AAAcite">
    <w:name w:val="AAAcite"/>
    <w:rsid w:val="00180682"/>
  </w:style>
  <w:style w:type="character" w:customStyle="1" w:styleId="tmplheaderlink">
    <w:name w:val="tmplheaderlink"/>
    <w:rsid w:val="00180682"/>
  </w:style>
  <w:style w:type="character" w:customStyle="1" w:styleId="StyleStyleUnderlineUnderlineStyleBoldUnderlineIntenseEmphas">
    <w:name w:val="Style Style UnderlineUnderlineStyle Bold UnderlineIntense Emphas..."/>
    <w:basedOn w:val="DefaultParagraphFont"/>
    <w:rsid w:val="0018068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80682"/>
    <w:rPr>
      <w:b w:val="0"/>
      <w:sz w:val="24"/>
      <w:u w:val="single"/>
      <w:bdr w:val="none" w:sz="0" w:space="0" w:color="auto"/>
    </w:rPr>
  </w:style>
  <w:style w:type="character" w:customStyle="1" w:styleId="Bodytext11">
    <w:name w:val="Body text (11)"/>
    <w:rsid w:val="0018068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8068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80682"/>
  </w:style>
  <w:style w:type="paragraph" w:customStyle="1" w:styleId="StyleJustified">
    <w:name w:val="Style Justified"/>
    <w:basedOn w:val="Normal"/>
    <w:qFormat/>
    <w:rsid w:val="00180682"/>
    <w:rPr>
      <w:rFonts w:eastAsia="Times New Roman"/>
      <w:szCs w:val="20"/>
    </w:rPr>
  </w:style>
  <w:style w:type="paragraph" w:customStyle="1" w:styleId="Style5">
    <w:name w:val="Style5"/>
    <w:basedOn w:val="Normal"/>
    <w:link w:val="Style5Char"/>
    <w:uiPriority w:val="99"/>
    <w:qFormat/>
    <w:rsid w:val="00180682"/>
    <w:pPr>
      <w:ind w:left="432" w:right="432"/>
      <w:jc w:val="both"/>
    </w:pPr>
    <w:rPr>
      <w:rFonts w:eastAsia="Times New Roman"/>
    </w:rPr>
  </w:style>
  <w:style w:type="character" w:customStyle="1" w:styleId="Style5Char">
    <w:name w:val="Style5 Char"/>
    <w:link w:val="Style5"/>
    <w:uiPriority w:val="99"/>
    <w:rsid w:val="00180682"/>
    <w:rPr>
      <w:rFonts w:ascii="Calibri" w:eastAsia="Times New Roman" w:hAnsi="Calibri" w:cs="Calibri"/>
    </w:rPr>
  </w:style>
  <w:style w:type="paragraph" w:customStyle="1" w:styleId="Style100">
    <w:name w:val="Style10"/>
    <w:basedOn w:val="Normal"/>
    <w:link w:val="Style10Char"/>
    <w:uiPriority w:val="99"/>
    <w:qFormat/>
    <w:rsid w:val="00180682"/>
    <w:pPr>
      <w:ind w:right="432"/>
    </w:pPr>
    <w:rPr>
      <w:rFonts w:eastAsia="Times New Roman"/>
      <w:b/>
      <w:sz w:val="24"/>
    </w:rPr>
  </w:style>
  <w:style w:type="character" w:customStyle="1" w:styleId="Style10Char">
    <w:name w:val="Style10 Char"/>
    <w:link w:val="Style100"/>
    <w:uiPriority w:val="99"/>
    <w:rsid w:val="00180682"/>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80682"/>
    <w:rPr>
      <w:b w:val="0"/>
      <w:bCs w:val="0"/>
      <w:sz w:val="22"/>
      <w:u w:val="single"/>
      <w:bdr w:val="none" w:sz="0" w:space="0" w:color="auto"/>
    </w:rPr>
  </w:style>
  <w:style w:type="paragraph" w:customStyle="1" w:styleId="UnderlinedEv">
    <w:name w:val="Underlined Ev"/>
    <w:basedOn w:val="Normal"/>
    <w:next w:val="Normal"/>
    <w:link w:val="UnderlinedEvChar"/>
    <w:qFormat/>
    <w:rsid w:val="00180682"/>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180682"/>
    <w:rPr>
      <w:u w:val="single"/>
      <w:bdr w:val="none" w:sz="0" w:space="0" w:color="auto"/>
    </w:rPr>
  </w:style>
  <w:style w:type="character" w:customStyle="1" w:styleId="UnderlinedEvidenceCharChar">
    <w:name w:val="Underlined Evidence Char Char"/>
    <w:rsid w:val="00180682"/>
    <w:rPr>
      <w:rFonts w:ascii="Verdana" w:hAnsi="Verdana" w:hint="default"/>
      <w:sz w:val="21"/>
      <w:szCs w:val="21"/>
      <w:u w:val="thick"/>
      <w:lang w:val="en-US" w:eastAsia="en-US" w:bidi="ar-SA"/>
    </w:rPr>
  </w:style>
  <w:style w:type="character" w:customStyle="1" w:styleId="role">
    <w:name w:val="role"/>
    <w:rsid w:val="00180682"/>
  </w:style>
  <w:style w:type="character" w:customStyle="1" w:styleId="pagination0">
    <w:name w:val="pagination"/>
    <w:basedOn w:val="DefaultParagraphFont"/>
    <w:rsid w:val="00180682"/>
  </w:style>
  <w:style w:type="character" w:customStyle="1" w:styleId="doi">
    <w:name w:val="doi"/>
    <w:basedOn w:val="DefaultParagraphFont"/>
    <w:rsid w:val="00180682"/>
  </w:style>
  <w:style w:type="character" w:customStyle="1" w:styleId="bodycontents">
    <w:name w:val="bodycontents"/>
    <w:basedOn w:val="DefaultParagraphFont"/>
    <w:rsid w:val="00180682"/>
  </w:style>
  <w:style w:type="character" w:customStyle="1" w:styleId="comma">
    <w:name w:val="comma"/>
    <w:basedOn w:val="DefaultParagraphFont"/>
    <w:rsid w:val="00180682"/>
  </w:style>
  <w:style w:type="character" w:customStyle="1" w:styleId="pad5right">
    <w:name w:val="pad5right"/>
    <w:basedOn w:val="DefaultParagraphFont"/>
    <w:rsid w:val="00180682"/>
  </w:style>
  <w:style w:type="character" w:customStyle="1" w:styleId="divider">
    <w:name w:val="divider"/>
    <w:basedOn w:val="DefaultParagraphFont"/>
    <w:rsid w:val="00180682"/>
  </w:style>
  <w:style w:type="character" w:customStyle="1" w:styleId="blogdate">
    <w:name w:val="blogdate"/>
    <w:basedOn w:val="DefaultParagraphFont"/>
    <w:rsid w:val="00180682"/>
  </w:style>
  <w:style w:type="character" w:customStyle="1" w:styleId="ticker">
    <w:name w:val="ticker"/>
    <w:basedOn w:val="DefaultParagraphFont"/>
    <w:rsid w:val="00180682"/>
  </w:style>
  <w:style w:type="character" w:customStyle="1" w:styleId="posted">
    <w:name w:val="posted"/>
    <w:basedOn w:val="DefaultParagraphFont"/>
    <w:rsid w:val="00180682"/>
  </w:style>
  <w:style w:type="character" w:customStyle="1" w:styleId="time">
    <w:name w:val="time"/>
    <w:basedOn w:val="DefaultParagraphFont"/>
    <w:rsid w:val="00180682"/>
  </w:style>
  <w:style w:type="character" w:customStyle="1" w:styleId="dot">
    <w:name w:val="dot"/>
    <w:basedOn w:val="DefaultParagraphFont"/>
    <w:rsid w:val="00180682"/>
  </w:style>
  <w:style w:type="character" w:customStyle="1" w:styleId="hn-date">
    <w:name w:val="hn-date"/>
    <w:basedOn w:val="DefaultParagraphFont"/>
    <w:rsid w:val="00180682"/>
  </w:style>
  <w:style w:type="character" w:customStyle="1" w:styleId="location">
    <w:name w:val="location"/>
    <w:basedOn w:val="DefaultParagraphFont"/>
    <w:rsid w:val="00180682"/>
  </w:style>
  <w:style w:type="character" w:customStyle="1" w:styleId="dropcap-letter">
    <w:name w:val="dropcap-letter"/>
    <w:basedOn w:val="DefaultParagraphFont"/>
    <w:rsid w:val="00180682"/>
  </w:style>
  <w:style w:type="character" w:customStyle="1" w:styleId="offscreen">
    <w:name w:val="offscreen"/>
    <w:basedOn w:val="DefaultParagraphFont"/>
    <w:rsid w:val="00180682"/>
  </w:style>
  <w:style w:type="character" w:customStyle="1" w:styleId="linked-in">
    <w:name w:val="linked-in"/>
    <w:basedOn w:val="DefaultParagraphFont"/>
    <w:rsid w:val="00180682"/>
  </w:style>
  <w:style w:type="character" w:customStyle="1" w:styleId="divs">
    <w:name w:val="divs"/>
    <w:basedOn w:val="DefaultParagraphFont"/>
    <w:rsid w:val="00180682"/>
  </w:style>
  <w:style w:type="character" w:customStyle="1" w:styleId="h4">
    <w:name w:val="h4"/>
    <w:rsid w:val="00180682"/>
  </w:style>
  <w:style w:type="character" w:customStyle="1" w:styleId="postheader">
    <w:name w:val="postheader"/>
    <w:basedOn w:val="DefaultParagraphFont"/>
    <w:rsid w:val="00180682"/>
  </w:style>
  <w:style w:type="numbering" w:customStyle="1" w:styleId="1ai1">
    <w:name w:val="1 / a / i1"/>
    <w:rsid w:val="00180682"/>
    <w:pPr>
      <w:numPr>
        <w:numId w:val="25"/>
      </w:numPr>
    </w:pPr>
  </w:style>
  <w:style w:type="numbering" w:styleId="1ai">
    <w:name w:val="Outline List 1"/>
    <w:basedOn w:val="NoList"/>
    <w:unhideWhenUsed/>
    <w:rsid w:val="00180682"/>
    <w:pPr>
      <w:numPr>
        <w:numId w:val="26"/>
      </w:numPr>
    </w:pPr>
  </w:style>
  <w:style w:type="paragraph" w:styleId="Index2">
    <w:name w:val="index 2"/>
    <w:basedOn w:val="Normal"/>
    <w:next w:val="Normal"/>
    <w:autoRedefine/>
    <w:rsid w:val="00180682"/>
    <w:pPr>
      <w:spacing w:after="200" w:line="276" w:lineRule="auto"/>
      <w:ind w:left="400" w:hanging="200"/>
    </w:pPr>
    <w:rPr>
      <w:bCs/>
    </w:rPr>
  </w:style>
  <w:style w:type="paragraph" w:styleId="Index3">
    <w:name w:val="index 3"/>
    <w:basedOn w:val="Normal"/>
    <w:next w:val="Normal"/>
    <w:autoRedefine/>
    <w:rsid w:val="00180682"/>
    <w:pPr>
      <w:spacing w:after="200" w:line="276" w:lineRule="auto"/>
      <w:ind w:left="600" w:hanging="200"/>
    </w:pPr>
    <w:rPr>
      <w:bCs/>
    </w:rPr>
  </w:style>
  <w:style w:type="paragraph" w:styleId="Index4">
    <w:name w:val="index 4"/>
    <w:basedOn w:val="Normal"/>
    <w:next w:val="Normal"/>
    <w:autoRedefine/>
    <w:rsid w:val="00180682"/>
    <w:pPr>
      <w:spacing w:after="200" w:line="276" w:lineRule="auto"/>
      <w:ind w:left="800" w:hanging="200"/>
    </w:pPr>
    <w:rPr>
      <w:bCs/>
    </w:rPr>
  </w:style>
  <w:style w:type="paragraph" w:styleId="Index5">
    <w:name w:val="index 5"/>
    <w:basedOn w:val="Normal"/>
    <w:next w:val="Normal"/>
    <w:autoRedefine/>
    <w:rsid w:val="00180682"/>
    <w:pPr>
      <w:spacing w:after="200" w:line="276" w:lineRule="auto"/>
      <w:ind w:left="1000" w:hanging="200"/>
    </w:pPr>
    <w:rPr>
      <w:bCs/>
    </w:rPr>
  </w:style>
  <w:style w:type="paragraph" w:styleId="Index6">
    <w:name w:val="index 6"/>
    <w:basedOn w:val="Normal"/>
    <w:next w:val="Normal"/>
    <w:autoRedefine/>
    <w:rsid w:val="00180682"/>
    <w:pPr>
      <w:spacing w:after="200" w:line="276" w:lineRule="auto"/>
      <w:ind w:left="1200" w:hanging="200"/>
    </w:pPr>
    <w:rPr>
      <w:bCs/>
    </w:rPr>
  </w:style>
  <w:style w:type="paragraph" w:styleId="Index7">
    <w:name w:val="index 7"/>
    <w:basedOn w:val="Normal"/>
    <w:next w:val="Normal"/>
    <w:autoRedefine/>
    <w:rsid w:val="00180682"/>
    <w:pPr>
      <w:spacing w:after="200" w:line="276" w:lineRule="auto"/>
      <w:ind w:left="1400" w:hanging="200"/>
    </w:pPr>
    <w:rPr>
      <w:bCs/>
    </w:rPr>
  </w:style>
  <w:style w:type="paragraph" w:styleId="Index8">
    <w:name w:val="index 8"/>
    <w:basedOn w:val="Normal"/>
    <w:next w:val="Normal"/>
    <w:autoRedefine/>
    <w:rsid w:val="00180682"/>
    <w:pPr>
      <w:spacing w:after="200" w:line="276" w:lineRule="auto"/>
      <w:ind w:left="1600" w:hanging="200"/>
    </w:pPr>
    <w:rPr>
      <w:bCs/>
    </w:rPr>
  </w:style>
  <w:style w:type="paragraph" w:styleId="Index9">
    <w:name w:val="index 9"/>
    <w:basedOn w:val="Normal"/>
    <w:next w:val="Normal"/>
    <w:autoRedefine/>
    <w:rsid w:val="00180682"/>
    <w:pPr>
      <w:spacing w:after="200" w:line="276" w:lineRule="auto"/>
      <w:ind w:left="1800" w:hanging="200"/>
    </w:pPr>
    <w:rPr>
      <w:bCs/>
    </w:rPr>
  </w:style>
  <w:style w:type="paragraph" w:styleId="IndexHeading">
    <w:name w:val="index heading"/>
    <w:basedOn w:val="Normal"/>
    <w:next w:val="Index1"/>
    <w:rsid w:val="00180682"/>
    <w:pPr>
      <w:spacing w:after="200" w:line="276" w:lineRule="auto"/>
    </w:pPr>
    <w:rPr>
      <w:bCs/>
    </w:rPr>
  </w:style>
  <w:style w:type="numbering" w:customStyle="1" w:styleId="NoList8">
    <w:name w:val="No List8"/>
    <w:next w:val="NoList"/>
    <w:semiHidden/>
    <w:unhideWhenUsed/>
    <w:rsid w:val="00180682"/>
  </w:style>
  <w:style w:type="numbering" w:customStyle="1" w:styleId="NoList9">
    <w:name w:val="No List9"/>
    <w:next w:val="NoList"/>
    <w:semiHidden/>
    <w:unhideWhenUsed/>
    <w:rsid w:val="00180682"/>
  </w:style>
  <w:style w:type="numbering" w:customStyle="1" w:styleId="NoList10">
    <w:name w:val="No List10"/>
    <w:next w:val="NoList"/>
    <w:semiHidden/>
    <w:unhideWhenUsed/>
    <w:rsid w:val="00180682"/>
  </w:style>
  <w:style w:type="numbering" w:customStyle="1" w:styleId="NoList13">
    <w:name w:val="No List13"/>
    <w:next w:val="NoList"/>
    <w:semiHidden/>
    <w:unhideWhenUsed/>
    <w:rsid w:val="00180682"/>
  </w:style>
  <w:style w:type="numbering" w:customStyle="1" w:styleId="NoList14">
    <w:name w:val="No List14"/>
    <w:next w:val="NoList"/>
    <w:semiHidden/>
    <w:unhideWhenUsed/>
    <w:rsid w:val="00180682"/>
  </w:style>
  <w:style w:type="numbering" w:customStyle="1" w:styleId="NoList15">
    <w:name w:val="No List15"/>
    <w:next w:val="NoList"/>
    <w:uiPriority w:val="99"/>
    <w:semiHidden/>
    <w:unhideWhenUsed/>
    <w:rsid w:val="00180682"/>
  </w:style>
  <w:style w:type="numbering" w:customStyle="1" w:styleId="NoList16">
    <w:name w:val="No List16"/>
    <w:next w:val="NoList"/>
    <w:uiPriority w:val="99"/>
    <w:semiHidden/>
    <w:unhideWhenUsed/>
    <w:rsid w:val="00180682"/>
  </w:style>
  <w:style w:type="numbering" w:customStyle="1" w:styleId="NoList17">
    <w:name w:val="No List17"/>
    <w:next w:val="NoList"/>
    <w:semiHidden/>
    <w:unhideWhenUsed/>
    <w:rsid w:val="00180682"/>
  </w:style>
  <w:style w:type="numbering" w:customStyle="1" w:styleId="NoList18">
    <w:name w:val="No List18"/>
    <w:next w:val="NoList"/>
    <w:uiPriority w:val="99"/>
    <w:semiHidden/>
    <w:unhideWhenUsed/>
    <w:rsid w:val="00180682"/>
  </w:style>
  <w:style w:type="numbering" w:customStyle="1" w:styleId="NoList19">
    <w:name w:val="No List19"/>
    <w:next w:val="NoList"/>
    <w:uiPriority w:val="99"/>
    <w:semiHidden/>
    <w:unhideWhenUsed/>
    <w:rsid w:val="00180682"/>
  </w:style>
  <w:style w:type="numbering" w:customStyle="1" w:styleId="NoList20">
    <w:name w:val="No List20"/>
    <w:next w:val="NoList"/>
    <w:semiHidden/>
    <w:unhideWhenUsed/>
    <w:rsid w:val="00180682"/>
  </w:style>
  <w:style w:type="numbering" w:customStyle="1" w:styleId="NoList31">
    <w:name w:val="No List31"/>
    <w:next w:val="NoList"/>
    <w:semiHidden/>
    <w:unhideWhenUsed/>
    <w:rsid w:val="00180682"/>
  </w:style>
  <w:style w:type="numbering" w:customStyle="1" w:styleId="NoList41">
    <w:name w:val="No List41"/>
    <w:next w:val="NoList"/>
    <w:semiHidden/>
    <w:unhideWhenUsed/>
    <w:rsid w:val="00180682"/>
  </w:style>
  <w:style w:type="numbering" w:customStyle="1" w:styleId="NoList51">
    <w:name w:val="No List51"/>
    <w:next w:val="NoList"/>
    <w:semiHidden/>
    <w:unhideWhenUsed/>
    <w:rsid w:val="00180682"/>
  </w:style>
  <w:style w:type="numbering" w:customStyle="1" w:styleId="NoList61">
    <w:name w:val="No List61"/>
    <w:next w:val="NoList"/>
    <w:semiHidden/>
    <w:unhideWhenUsed/>
    <w:rsid w:val="00180682"/>
  </w:style>
  <w:style w:type="numbering" w:customStyle="1" w:styleId="NoList71">
    <w:name w:val="No List71"/>
    <w:next w:val="NoList"/>
    <w:semiHidden/>
    <w:unhideWhenUsed/>
    <w:rsid w:val="00180682"/>
  </w:style>
  <w:style w:type="numbering" w:customStyle="1" w:styleId="NoList81">
    <w:name w:val="No List81"/>
    <w:next w:val="NoList"/>
    <w:semiHidden/>
    <w:unhideWhenUsed/>
    <w:rsid w:val="00180682"/>
  </w:style>
  <w:style w:type="numbering" w:customStyle="1" w:styleId="NoList91">
    <w:name w:val="No List91"/>
    <w:next w:val="NoList"/>
    <w:semiHidden/>
    <w:unhideWhenUsed/>
    <w:rsid w:val="00180682"/>
  </w:style>
  <w:style w:type="numbering" w:customStyle="1" w:styleId="NoList101">
    <w:name w:val="No List101"/>
    <w:next w:val="NoList"/>
    <w:uiPriority w:val="99"/>
    <w:semiHidden/>
    <w:unhideWhenUsed/>
    <w:rsid w:val="00180682"/>
  </w:style>
  <w:style w:type="numbering" w:customStyle="1" w:styleId="NoList121">
    <w:name w:val="No List121"/>
    <w:next w:val="NoList"/>
    <w:semiHidden/>
    <w:unhideWhenUsed/>
    <w:rsid w:val="00180682"/>
  </w:style>
  <w:style w:type="numbering" w:customStyle="1" w:styleId="NoList131">
    <w:name w:val="No List131"/>
    <w:next w:val="NoList"/>
    <w:semiHidden/>
    <w:unhideWhenUsed/>
    <w:rsid w:val="00180682"/>
  </w:style>
  <w:style w:type="numbering" w:customStyle="1" w:styleId="NoList141">
    <w:name w:val="No List141"/>
    <w:next w:val="NoList"/>
    <w:semiHidden/>
    <w:unhideWhenUsed/>
    <w:rsid w:val="00180682"/>
  </w:style>
  <w:style w:type="paragraph" w:customStyle="1" w:styleId="Quote20">
    <w:name w:val="Quote2"/>
    <w:basedOn w:val="Default"/>
    <w:next w:val="Default"/>
    <w:qFormat/>
    <w:rsid w:val="00180682"/>
    <w:rPr>
      <w:rFonts w:eastAsia="Calibri"/>
      <w:color w:val="auto"/>
      <w:szCs w:val="22"/>
    </w:rPr>
  </w:style>
  <w:style w:type="character" w:customStyle="1" w:styleId="StyleLatinBaskervilleUnderline">
    <w:name w:val="Style (Latin) Baskerville Underline"/>
    <w:rsid w:val="00180682"/>
    <w:rPr>
      <w:rFonts w:ascii="Baskerville" w:hAnsi="Baskerville"/>
      <w:sz w:val="26"/>
      <w:u w:val="single"/>
    </w:rPr>
  </w:style>
  <w:style w:type="numbering" w:customStyle="1" w:styleId="NoList22">
    <w:name w:val="No List22"/>
    <w:next w:val="NoList"/>
    <w:semiHidden/>
    <w:unhideWhenUsed/>
    <w:rsid w:val="00180682"/>
  </w:style>
  <w:style w:type="numbering" w:customStyle="1" w:styleId="NoList23">
    <w:name w:val="No List23"/>
    <w:next w:val="NoList"/>
    <w:semiHidden/>
    <w:unhideWhenUsed/>
    <w:rsid w:val="00180682"/>
  </w:style>
  <w:style w:type="numbering" w:customStyle="1" w:styleId="NoList24">
    <w:name w:val="No List24"/>
    <w:next w:val="NoList"/>
    <w:semiHidden/>
    <w:unhideWhenUsed/>
    <w:rsid w:val="00180682"/>
  </w:style>
  <w:style w:type="numbering" w:customStyle="1" w:styleId="NoList25">
    <w:name w:val="No List25"/>
    <w:next w:val="NoList"/>
    <w:semiHidden/>
    <w:unhideWhenUsed/>
    <w:rsid w:val="00180682"/>
  </w:style>
  <w:style w:type="character" w:customStyle="1" w:styleId="dropcap1">
    <w:name w:val="dropcap1"/>
    <w:rsid w:val="00180682"/>
  </w:style>
  <w:style w:type="character" w:customStyle="1" w:styleId="HighlightedUnderlineEmphasis">
    <w:name w:val="Highlighted Underline Emphasis"/>
    <w:rsid w:val="0018068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8068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8068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80682"/>
    <w:rPr>
      <w:rFonts w:ascii="Georgia" w:hAnsi="Georgia"/>
      <w:u w:val="single"/>
    </w:rPr>
  </w:style>
  <w:style w:type="paragraph" w:customStyle="1" w:styleId="StyleCardsGeorgia12ptBoldThickunderlineBorderSin">
    <w:name w:val="Style Cards + Georgia 12 pt Bold Thick underline Border: : (Sin..."/>
    <w:basedOn w:val="Normal"/>
    <w:qFormat/>
    <w:rsid w:val="0018068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80682"/>
    <w:rPr>
      <w:rFonts w:ascii="Georgia" w:hAnsi="Georgia"/>
      <w:sz w:val="24"/>
      <w:u w:val="single"/>
    </w:rPr>
  </w:style>
  <w:style w:type="paragraph" w:customStyle="1" w:styleId="StyleCardsGeorgia">
    <w:name w:val="Style Cards + Georgia"/>
    <w:basedOn w:val="Normal"/>
    <w:qFormat/>
    <w:rsid w:val="0018068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8068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8068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8068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80682"/>
    <w:rPr>
      <w:b w:val="0"/>
      <w:bCs w:val="0"/>
      <w:sz w:val="22"/>
      <w:u w:val="single"/>
      <w:bdr w:val="none" w:sz="0" w:space="0" w:color="auto"/>
    </w:rPr>
  </w:style>
  <w:style w:type="character" w:customStyle="1" w:styleId="maintitle">
    <w:name w:val="maintitle"/>
    <w:basedOn w:val="DefaultParagraphFont"/>
    <w:rsid w:val="00180682"/>
  </w:style>
  <w:style w:type="character" w:customStyle="1" w:styleId="cit-title">
    <w:name w:val="cit-title"/>
    <w:basedOn w:val="DefaultParagraphFont"/>
    <w:rsid w:val="00180682"/>
  </w:style>
  <w:style w:type="paragraph" w:customStyle="1" w:styleId="txttitle">
    <w:name w:val="txttitle"/>
    <w:basedOn w:val="Normal"/>
    <w:rsid w:val="00180682"/>
    <w:pPr>
      <w:spacing w:before="100" w:beforeAutospacing="1" w:after="100" w:afterAutospacing="1"/>
    </w:pPr>
    <w:rPr>
      <w:sz w:val="24"/>
    </w:rPr>
  </w:style>
  <w:style w:type="character" w:customStyle="1" w:styleId="volume">
    <w:name w:val="volume"/>
    <w:basedOn w:val="DefaultParagraphFont"/>
    <w:rsid w:val="00180682"/>
  </w:style>
  <w:style w:type="character" w:customStyle="1" w:styleId="z3988">
    <w:name w:val="z3988"/>
    <w:basedOn w:val="DefaultParagraphFont"/>
    <w:rsid w:val="00180682"/>
  </w:style>
  <w:style w:type="character" w:customStyle="1" w:styleId="nowrap">
    <w:name w:val="nowrap"/>
    <w:basedOn w:val="DefaultParagraphFont"/>
    <w:rsid w:val="00180682"/>
  </w:style>
  <w:style w:type="paragraph" w:customStyle="1" w:styleId="SmallCards">
    <w:name w:val="Small Cards"/>
    <w:basedOn w:val="Normal"/>
    <w:link w:val="SmallCardsChar"/>
    <w:autoRedefine/>
    <w:rsid w:val="00180682"/>
    <w:rPr>
      <w:rFonts w:eastAsia="Times New Roman"/>
      <w:szCs w:val="20"/>
    </w:rPr>
  </w:style>
  <w:style w:type="character" w:customStyle="1" w:styleId="freeaccess">
    <w:name w:val="freeaccess"/>
    <w:basedOn w:val="DefaultParagraphFont"/>
    <w:rsid w:val="00180682"/>
  </w:style>
  <w:style w:type="character" w:customStyle="1" w:styleId="articoloinside">
    <w:name w:val="articolo_inside"/>
    <w:rsid w:val="00180682"/>
  </w:style>
  <w:style w:type="paragraph" w:customStyle="1" w:styleId="pagetools">
    <w:name w:val="pagetools"/>
    <w:basedOn w:val="Normal"/>
    <w:qFormat/>
    <w:rsid w:val="00180682"/>
    <w:pPr>
      <w:spacing w:before="100" w:beforeAutospacing="1" w:after="100" w:afterAutospacing="1"/>
    </w:pPr>
    <w:rPr>
      <w:rFonts w:eastAsia="Times New Roman"/>
      <w:sz w:val="24"/>
    </w:rPr>
  </w:style>
  <w:style w:type="character" w:customStyle="1" w:styleId="job">
    <w:name w:val="job"/>
    <w:basedOn w:val="DefaultParagraphFont"/>
    <w:rsid w:val="00180682"/>
  </w:style>
  <w:style w:type="character" w:customStyle="1" w:styleId="publisher">
    <w:name w:val="publisher"/>
    <w:basedOn w:val="DefaultParagraphFont"/>
    <w:rsid w:val="00180682"/>
  </w:style>
  <w:style w:type="character" w:customStyle="1" w:styleId="pubyear">
    <w:name w:val="pubyear"/>
    <w:basedOn w:val="DefaultParagraphFont"/>
    <w:rsid w:val="00180682"/>
  </w:style>
  <w:style w:type="character" w:customStyle="1" w:styleId="pubcity">
    <w:name w:val="pubcity"/>
    <w:basedOn w:val="DefaultParagraphFont"/>
    <w:rsid w:val="00180682"/>
  </w:style>
  <w:style w:type="paragraph" w:customStyle="1" w:styleId="C-Text">
    <w:name w:val="C-Text"/>
    <w:basedOn w:val="Normal"/>
    <w:qFormat/>
    <w:rsid w:val="00180682"/>
    <w:pPr>
      <w:tabs>
        <w:tab w:val="num" w:pos="720"/>
      </w:tabs>
      <w:ind w:left="720" w:hanging="360"/>
    </w:pPr>
    <w:rPr>
      <w:rFonts w:ascii="Garamond" w:hAnsi="Garamond"/>
      <w:sz w:val="24"/>
    </w:rPr>
  </w:style>
  <w:style w:type="character" w:customStyle="1" w:styleId="ecdate">
    <w:name w:val="ec_date"/>
    <w:basedOn w:val="DefaultParagraphFont"/>
    <w:rsid w:val="00180682"/>
    <w:rPr>
      <w:rFonts w:ascii="Verdana" w:hAnsi="Verdana" w:hint="default"/>
      <w:sz w:val="20"/>
      <w:szCs w:val="20"/>
      <w:shd w:val="clear" w:color="auto" w:fill="FFFFFF"/>
    </w:rPr>
  </w:style>
  <w:style w:type="paragraph" w:customStyle="1" w:styleId="ecmsonormal">
    <w:name w:val="ec_msonormal"/>
    <w:basedOn w:val="Normal"/>
    <w:qFormat/>
    <w:rsid w:val="0018068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80682"/>
  </w:style>
  <w:style w:type="character" w:customStyle="1" w:styleId="articleheadline">
    <w:name w:val="articleheadline"/>
    <w:basedOn w:val="DefaultParagraphFont"/>
    <w:rsid w:val="00180682"/>
  </w:style>
  <w:style w:type="paragraph" w:customStyle="1" w:styleId="u-intro">
    <w:name w:val="u-intro"/>
    <w:basedOn w:val="Normal"/>
    <w:qFormat/>
    <w:rsid w:val="00180682"/>
    <w:pPr>
      <w:spacing w:before="100" w:beforeAutospacing="1" w:after="100" w:afterAutospacing="1"/>
    </w:pPr>
    <w:rPr>
      <w:sz w:val="24"/>
    </w:rPr>
  </w:style>
  <w:style w:type="character" w:customStyle="1" w:styleId="u-byline">
    <w:name w:val="u-byline"/>
    <w:basedOn w:val="DefaultParagraphFont"/>
    <w:rsid w:val="00180682"/>
  </w:style>
  <w:style w:type="character" w:customStyle="1" w:styleId="articlebya">
    <w:name w:val="articleby_a"/>
    <w:basedOn w:val="DefaultParagraphFont"/>
    <w:rsid w:val="00180682"/>
  </w:style>
  <w:style w:type="character" w:customStyle="1" w:styleId="popupwinby">
    <w:name w:val="popupwinby"/>
    <w:basedOn w:val="DefaultParagraphFont"/>
    <w:rsid w:val="00180682"/>
  </w:style>
  <w:style w:type="character" w:customStyle="1" w:styleId="storyheader">
    <w:name w:val="storyheader"/>
    <w:basedOn w:val="DefaultParagraphFont"/>
    <w:rsid w:val="00180682"/>
  </w:style>
  <w:style w:type="character" w:customStyle="1" w:styleId="marron">
    <w:name w:val="marron"/>
    <w:basedOn w:val="DefaultParagraphFont"/>
    <w:rsid w:val="00180682"/>
  </w:style>
  <w:style w:type="character" w:customStyle="1" w:styleId="StyleNormalWeb10ptChar">
    <w:name w:val="Style Normal (Web) + 10 pt Char"/>
    <w:basedOn w:val="DefaultParagraphFont"/>
    <w:rsid w:val="00180682"/>
    <w:rPr>
      <w:szCs w:val="24"/>
      <w:lang w:val="en-US" w:eastAsia="en-US" w:bidi="ar-SA"/>
    </w:rPr>
  </w:style>
  <w:style w:type="paragraph" w:customStyle="1" w:styleId="TagCiteShells">
    <w:name w:val="Tag/Cite/Shells"/>
    <w:basedOn w:val="Normal"/>
    <w:qFormat/>
    <w:rsid w:val="00180682"/>
    <w:rPr>
      <w:b/>
    </w:rPr>
  </w:style>
  <w:style w:type="paragraph" w:customStyle="1" w:styleId="DefinitionTerm">
    <w:name w:val="Definition Term"/>
    <w:basedOn w:val="Normal"/>
    <w:next w:val="Normal"/>
    <w:qFormat/>
    <w:rsid w:val="00180682"/>
    <w:rPr>
      <w:snapToGrid w:val="0"/>
      <w:sz w:val="24"/>
    </w:rPr>
  </w:style>
  <w:style w:type="character" w:customStyle="1" w:styleId="Style3CharChar">
    <w:name w:val="Style3 Char Char"/>
    <w:basedOn w:val="DefaultParagraphFont"/>
    <w:rsid w:val="0018068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80682"/>
    <w:pPr>
      <w:spacing w:after="60"/>
    </w:pPr>
    <w:rPr>
      <w:rFonts w:eastAsia="SimSun" w:cs="Times New Roman"/>
      <w:bCs/>
      <w:sz w:val="20"/>
      <w:lang w:eastAsia="zh-CN"/>
    </w:rPr>
  </w:style>
  <w:style w:type="character" w:customStyle="1" w:styleId="NormalChar0">
    <w:name w:val="Normal Char"/>
    <w:basedOn w:val="DefaultParagraphFont"/>
    <w:rsid w:val="00180682"/>
    <w:rPr>
      <w:lang w:eastAsia="en-US"/>
    </w:rPr>
  </w:style>
  <w:style w:type="character" w:customStyle="1" w:styleId="BoldUnderlineChar4">
    <w:name w:val="Bold + Underline Char"/>
    <w:basedOn w:val="DefaultParagraphFont"/>
    <w:rsid w:val="0018068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80682"/>
  </w:style>
  <w:style w:type="character" w:customStyle="1" w:styleId="CharacterStyle7">
    <w:name w:val="Character Style 7"/>
    <w:rsid w:val="00180682"/>
    <w:rPr>
      <w:rFonts w:ascii="Arial Narrow" w:hAnsi="Arial Narrow" w:cs="Arial Narrow"/>
      <w:sz w:val="20"/>
      <w:szCs w:val="20"/>
      <w:u w:val="single"/>
    </w:rPr>
  </w:style>
  <w:style w:type="character" w:customStyle="1" w:styleId="StyleStyle4Char">
    <w:name w:val="Style Style4 + Char"/>
    <w:basedOn w:val="DefaultParagraphFont"/>
    <w:rsid w:val="0018068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8068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80682"/>
    <w:rPr>
      <w:rFonts w:ascii="Verdana" w:hAnsi="Verdana"/>
      <w:sz w:val="21"/>
      <w:szCs w:val="21"/>
      <w:u w:val="thick"/>
    </w:rPr>
  </w:style>
  <w:style w:type="paragraph" w:customStyle="1" w:styleId="Cite8">
    <w:name w:val="Cite8"/>
    <w:basedOn w:val="Normal"/>
    <w:autoRedefine/>
    <w:uiPriority w:val="99"/>
    <w:qFormat/>
    <w:rsid w:val="00180682"/>
    <w:rPr>
      <w:rFonts w:eastAsia="Calibri"/>
    </w:rPr>
  </w:style>
  <w:style w:type="character" w:customStyle="1" w:styleId="BoxX2">
    <w:name w:val="BoxX2"/>
    <w:qFormat/>
    <w:rsid w:val="0018068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80682"/>
    <w:rPr>
      <w:rFonts w:ascii="Garamond" w:hAnsi="Garamond" w:hint="default"/>
      <w:sz w:val="16"/>
    </w:rPr>
  </w:style>
  <w:style w:type="paragraph" w:customStyle="1" w:styleId="StyleStyle49pt9">
    <w:name w:val="Style Style4 + 9 pt9"/>
    <w:basedOn w:val="Style4"/>
    <w:link w:val="StyleStyle49pt9Char"/>
    <w:rsid w:val="00180682"/>
    <w:rPr>
      <w:rFonts w:eastAsia="SimSun"/>
      <w:szCs w:val="22"/>
      <w:lang w:eastAsia="zh-CN"/>
    </w:rPr>
  </w:style>
  <w:style w:type="character" w:customStyle="1" w:styleId="StyleStyle49pt9Char">
    <w:name w:val="Style Style4 + 9 pt9 Char"/>
    <w:link w:val="StyleStyle49pt9"/>
    <w:rsid w:val="00180682"/>
    <w:rPr>
      <w:rFonts w:ascii="Calibri" w:eastAsia="SimSun" w:hAnsi="Calibri" w:cs="Calibri"/>
      <w:u w:val="single"/>
      <w:lang w:eastAsia="zh-CN"/>
    </w:rPr>
  </w:style>
  <w:style w:type="character" w:customStyle="1" w:styleId="UnderlineCard1">
    <w:name w:val="Underline Card"/>
    <w:uiPriority w:val="6"/>
    <w:qFormat/>
    <w:rsid w:val="00180682"/>
    <w:rPr>
      <w:rFonts w:ascii="Arial" w:hAnsi="Arial"/>
      <w:b w:val="0"/>
      <w:bCs/>
      <w:sz w:val="20"/>
      <w:u w:val="single"/>
    </w:rPr>
  </w:style>
  <w:style w:type="paragraph" w:customStyle="1" w:styleId="DebateBlocking">
    <w:name w:val="DebateBlocking"/>
    <w:basedOn w:val="Normal"/>
    <w:next w:val="Nothing"/>
    <w:uiPriority w:val="99"/>
    <w:qFormat/>
    <w:rsid w:val="0018068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8068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8068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80682"/>
    <w:pPr>
      <w:spacing w:before="100" w:beforeAutospacing="1" w:after="100" w:afterAutospacing="1"/>
    </w:pPr>
    <w:rPr>
      <w:rFonts w:eastAsia="Times New Roman"/>
      <w:sz w:val="24"/>
    </w:rPr>
  </w:style>
  <w:style w:type="character" w:customStyle="1" w:styleId="created">
    <w:name w:val="created"/>
    <w:basedOn w:val="DefaultParagraphFont"/>
    <w:rsid w:val="00180682"/>
  </w:style>
  <w:style w:type="paragraph" w:customStyle="1" w:styleId="8font">
    <w:name w:val="8font"/>
    <w:basedOn w:val="Normal"/>
    <w:next w:val="Normal"/>
    <w:autoRedefine/>
    <w:qFormat/>
    <w:rsid w:val="00180682"/>
    <w:rPr>
      <w:rFonts w:eastAsia="Cambria"/>
      <w:szCs w:val="16"/>
    </w:rPr>
  </w:style>
  <w:style w:type="paragraph" w:customStyle="1" w:styleId="CiteLittle">
    <w:name w:val="Cite Little"/>
    <w:next w:val="Normal"/>
    <w:qFormat/>
    <w:rsid w:val="0018068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80682"/>
    <w:rPr>
      <w:rFonts w:ascii="Times New Roman" w:eastAsia="MS Mincho" w:hAnsi="Times New Roman"/>
      <w:b/>
      <w:bCs/>
      <w:u w:val="thick"/>
    </w:rPr>
  </w:style>
  <w:style w:type="character" w:customStyle="1" w:styleId="StyleAsianMSMincho">
    <w:name w:val="Style (Asian) MS Mincho"/>
    <w:rsid w:val="00180682"/>
    <w:rPr>
      <w:rFonts w:ascii="Times New Roman" w:eastAsia="MS Mincho" w:hAnsi="Times New Roman"/>
      <w:u w:val="thick"/>
    </w:rPr>
  </w:style>
  <w:style w:type="paragraph" w:customStyle="1" w:styleId="docheader">
    <w:name w:val="doc header"/>
    <w:autoRedefine/>
    <w:qFormat/>
    <w:rsid w:val="0018068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8068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80682"/>
  </w:style>
  <w:style w:type="character" w:customStyle="1" w:styleId="CardCharChar1">
    <w:name w:val="Card Char Char1"/>
    <w:rsid w:val="00180682"/>
    <w:rPr>
      <w:b/>
      <w:bCs/>
      <w:sz w:val="28"/>
      <w:szCs w:val="28"/>
    </w:rPr>
  </w:style>
  <w:style w:type="paragraph" w:customStyle="1" w:styleId="bloctitles">
    <w:name w:val="bloc titles"/>
    <w:basedOn w:val="Heading1"/>
    <w:next w:val="Normal"/>
    <w:link w:val="bloctitlesChar"/>
    <w:autoRedefine/>
    <w:qFormat/>
    <w:rsid w:val="0018068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80682"/>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8068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80682"/>
    <w:rPr>
      <w:rFonts w:ascii="Calibri" w:eastAsia="Times New Roman" w:hAnsi="Calibri" w:cs="Times New Roman"/>
      <w:b/>
      <w:bCs/>
      <w:caps/>
      <w:sz w:val="4"/>
      <w:szCs w:val="32"/>
      <w:u w:val="single"/>
    </w:rPr>
  </w:style>
  <w:style w:type="character" w:customStyle="1" w:styleId="UnderlineBoldChar">
    <w:name w:val="Underline Bold Char"/>
    <w:locked/>
    <w:rsid w:val="00180682"/>
    <w:rPr>
      <w:rFonts w:ascii="Times New Roman" w:eastAsia="Times New Roman" w:hAnsi="Times New Roman" w:cs="Calibri"/>
      <w:b/>
      <w:sz w:val="24"/>
      <w:szCs w:val="20"/>
      <w:u w:val="single"/>
    </w:rPr>
  </w:style>
  <w:style w:type="character" w:customStyle="1" w:styleId="tagChar">
    <w:name w:val="%tag Char"/>
    <w:link w:val="tag"/>
    <w:uiPriority w:val="99"/>
    <w:rsid w:val="00180682"/>
    <w:rPr>
      <w:rFonts w:ascii="Garamond" w:eastAsia="Calibri" w:hAnsi="Garamond" w:cs="Calibri"/>
      <w:bCs/>
      <w:sz w:val="18"/>
    </w:rPr>
  </w:style>
  <w:style w:type="character" w:customStyle="1" w:styleId="AAAcardChar">
    <w:name w:val="AAAcard Char"/>
    <w:link w:val="AAAcard"/>
    <w:uiPriority w:val="99"/>
    <w:rsid w:val="00180682"/>
    <w:rPr>
      <w:rFonts w:ascii="Calibri" w:eastAsia="Times New Roman" w:hAnsi="Calibri" w:cs="Calibri"/>
    </w:rPr>
  </w:style>
  <w:style w:type="character" w:customStyle="1" w:styleId="underlineCharChar2">
    <w:name w:val="underline Char Char"/>
    <w:rsid w:val="00180682"/>
    <w:rPr>
      <w:rFonts w:ascii="Arial Narrow" w:eastAsia="Times New Roman" w:hAnsi="Arial Narrow" w:cs="Calibri"/>
      <w:sz w:val="24"/>
      <w:u w:val="single"/>
    </w:rPr>
  </w:style>
  <w:style w:type="paragraph" w:customStyle="1" w:styleId="tagstyle0">
    <w:name w:val="tagstyle"/>
    <w:basedOn w:val="Normal"/>
    <w:rsid w:val="00180682"/>
    <w:pPr>
      <w:spacing w:before="100" w:beforeAutospacing="1" w:after="100" w:afterAutospacing="1"/>
    </w:pPr>
    <w:rPr>
      <w:rFonts w:eastAsia="Times New Roman"/>
      <w:sz w:val="24"/>
    </w:rPr>
  </w:style>
  <w:style w:type="character" w:customStyle="1" w:styleId="newsstorytitle">
    <w:name w:val="news_story_title"/>
    <w:rsid w:val="00180682"/>
  </w:style>
  <w:style w:type="character" w:customStyle="1" w:styleId="yqlink">
    <w:name w:val="yqlink"/>
    <w:rsid w:val="00180682"/>
  </w:style>
  <w:style w:type="character" w:customStyle="1" w:styleId="clbody">
    <w:name w:val="clbody"/>
    <w:rsid w:val="00180682"/>
  </w:style>
  <w:style w:type="character" w:customStyle="1" w:styleId="Boxing">
    <w:name w:val="Boxing"/>
    <w:rsid w:val="00180682"/>
    <w:rPr>
      <w:rFonts w:ascii="Arial Narrow" w:hAnsi="Arial Narrow"/>
      <w:dstrike w:val="0"/>
      <w:sz w:val="20"/>
      <w:bdr w:val="single" w:sz="2" w:space="0" w:color="auto"/>
      <w:vertAlign w:val="baseline"/>
    </w:rPr>
  </w:style>
  <w:style w:type="paragraph" w:customStyle="1" w:styleId="Analyticals">
    <w:name w:val="Analyticals"/>
    <w:basedOn w:val="Normal"/>
    <w:rsid w:val="00180682"/>
    <w:rPr>
      <w:rFonts w:eastAsia="Times New Roman"/>
      <w:sz w:val="24"/>
    </w:rPr>
  </w:style>
  <w:style w:type="character" w:customStyle="1" w:styleId="norm">
    <w:name w:val="norm"/>
    <w:rsid w:val="00180682"/>
  </w:style>
  <w:style w:type="character" w:customStyle="1" w:styleId="boldandunderlinecharcharcharcharcharcharcharcharcharcharcharcharcharcharcharchar0">
    <w:name w:val="boldandunderlinecharcharcharcharcharcharcharcharcharcharcharcharcharcharcharchar"/>
    <w:rsid w:val="00180682"/>
  </w:style>
  <w:style w:type="character" w:customStyle="1" w:styleId="underlinecharcharcharcharcharcharcharcharcharcharcharcharcharchar0">
    <w:name w:val="underlinecharcharcharcharcharcharcharcharcharcharcharcharcharchar"/>
    <w:rsid w:val="00180682"/>
  </w:style>
  <w:style w:type="character" w:customStyle="1" w:styleId="CharCharCharCharCharChar1Char">
    <w:name w:val="Char Char Char Char Char Char1 Char"/>
    <w:rsid w:val="00180682"/>
    <w:rPr>
      <w:rFonts w:ascii="Times New Roman" w:eastAsia="Times New Roman" w:hAnsi="Times New Roman" w:cs="Times New Roman"/>
      <w:b/>
      <w:sz w:val="24"/>
      <w:szCs w:val="24"/>
    </w:rPr>
  </w:style>
  <w:style w:type="character" w:customStyle="1" w:styleId="emphasis22">
    <w:name w:val="emphasis2"/>
    <w:rsid w:val="0018068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80682"/>
    <w:rPr>
      <w:sz w:val="24"/>
      <w:szCs w:val="24"/>
      <w:lang w:val="en-US" w:eastAsia="en-US" w:bidi="ar-SA"/>
    </w:rPr>
  </w:style>
  <w:style w:type="character" w:customStyle="1" w:styleId="NewTag">
    <w:name w:val="NewTag"/>
    <w:uiPriority w:val="1"/>
    <w:qFormat/>
    <w:rsid w:val="00180682"/>
    <w:rPr>
      <w:rFonts w:ascii="Georgia" w:hAnsi="Georgia"/>
      <w:b/>
      <w:sz w:val="24"/>
    </w:rPr>
  </w:style>
  <w:style w:type="character" w:customStyle="1" w:styleId="searchtools-record-title">
    <w:name w:val="searchtools-record-title"/>
    <w:basedOn w:val="DefaultParagraphFont"/>
    <w:rsid w:val="00180682"/>
  </w:style>
  <w:style w:type="character" w:customStyle="1" w:styleId="rightside">
    <w:name w:val="rightside"/>
    <w:rsid w:val="00180682"/>
  </w:style>
  <w:style w:type="character" w:customStyle="1" w:styleId="flourish">
    <w:name w:val="flourish"/>
    <w:rsid w:val="00180682"/>
  </w:style>
  <w:style w:type="character" w:customStyle="1" w:styleId="style150">
    <w:name w:val="style150"/>
    <w:rsid w:val="00180682"/>
  </w:style>
  <w:style w:type="character" w:customStyle="1" w:styleId="head">
    <w:name w:val="head"/>
    <w:rsid w:val="00180682"/>
  </w:style>
  <w:style w:type="character" w:customStyle="1" w:styleId="apturelink">
    <w:name w:val="apturelink"/>
    <w:rsid w:val="00180682"/>
  </w:style>
  <w:style w:type="character" w:customStyle="1" w:styleId="apturelinkicon">
    <w:name w:val="apturelinkicon"/>
    <w:rsid w:val="00180682"/>
  </w:style>
  <w:style w:type="character" w:customStyle="1" w:styleId="titletxt">
    <w:name w:val="titletxt"/>
    <w:rsid w:val="00180682"/>
  </w:style>
  <w:style w:type="character" w:customStyle="1" w:styleId="colbcopy">
    <w:name w:val="colbcopy"/>
    <w:rsid w:val="00180682"/>
  </w:style>
  <w:style w:type="character" w:customStyle="1" w:styleId="hcard">
    <w:name w:val="hcard"/>
    <w:rsid w:val="00180682"/>
  </w:style>
  <w:style w:type="table" w:styleId="MediumGrid2">
    <w:name w:val="Medium Grid 2"/>
    <w:basedOn w:val="TableNormal"/>
    <w:uiPriority w:val="68"/>
    <w:rsid w:val="001806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80682"/>
    <w:pPr>
      <w:widowControl/>
      <w:autoSpaceDE/>
      <w:autoSpaceDN/>
      <w:adjustRightInd/>
    </w:pPr>
    <w:rPr>
      <w:rFonts w:ascii="Courier" w:eastAsia="Cambria" w:hAnsi="Courier"/>
      <w:sz w:val="21"/>
      <w:szCs w:val="21"/>
    </w:rPr>
  </w:style>
  <w:style w:type="paragraph" w:customStyle="1" w:styleId="hotroute2">
    <w:name w:val="hotroute"/>
    <w:basedOn w:val="Normal"/>
    <w:qFormat/>
    <w:rsid w:val="00180682"/>
    <w:pPr>
      <w:ind w:left="288"/>
    </w:pPr>
  </w:style>
  <w:style w:type="paragraph" w:customStyle="1" w:styleId="DeleteAnalytics">
    <w:name w:val="Delete Analytics"/>
    <w:basedOn w:val="Heading4"/>
    <w:qFormat/>
    <w:rsid w:val="00180682"/>
    <w:rPr>
      <w:bCs/>
      <w:color w:val="800000"/>
    </w:rPr>
  </w:style>
  <w:style w:type="paragraph" w:customStyle="1" w:styleId="ReallyFuckingSmall0">
    <w:name w:val="Really Fucking Small"/>
    <w:basedOn w:val="Normal"/>
    <w:link w:val="ReallyFuckingSmallChar0"/>
    <w:rsid w:val="00180682"/>
    <w:pPr>
      <w:ind w:left="144"/>
    </w:pPr>
    <w:rPr>
      <w:rFonts w:eastAsia="Times New Roman"/>
      <w:sz w:val="12"/>
    </w:rPr>
  </w:style>
  <w:style w:type="character" w:customStyle="1" w:styleId="ReallyFuckingSmallChar0">
    <w:name w:val="Really Fucking Small Char"/>
    <w:link w:val="ReallyFuckingSmall0"/>
    <w:rsid w:val="00180682"/>
    <w:rPr>
      <w:rFonts w:ascii="Calibri" w:eastAsia="Times New Roman" w:hAnsi="Calibri" w:cs="Calibri"/>
      <w:sz w:val="12"/>
    </w:rPr>
  </w:style>
  <w:style w:type="paragraph" w:customStyle="1" w:styleId="Boxempahsis">
    <w:name w:val="Box empahsis"/>
    <w:basedOn w:val="Normal"/>
    <w:link w:val="BoxempahsisChar"/>
    <w:qFormat/>
    <w:rsid w:val="0018068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80682"/>
    <w:rPr>
      <w:rFonts w:ascii="Franklin Gothic Heavy" w:hAnsi="Franklin Gothic Heavy" w:cs="Calibri"/>
      <w:sz w:val="24"/>
      <w:u w:val="single"/>
      <w:bdr w:val="single" w:sz="4" w:space="0" w:color="auto"/>
    </w:rPr>
  </w:style>
  <w:style w:type="character" w:customStyle="1" w:styleId="Qualified">
    <w:name w:val="Qualified"/>
    <w:rsid w:val="00180682"/>
    <w:rPr>
      <w:rFonts w:asciiTheme="majorHAnsi" w:hAnsiTheme="majorHAnsi"/>
      <w:b/>
      <w:bCs/>
      <w:sz w:val="16"/>
    </w:rPr>
  </w:style>
  <w:style w:type="character" w:customStyle="1" w:styleId="Underline-Highlighted-WFU">
    <w:name w:val="Underline-Highlighted-WFU"/>
    <w:basedOn w:val="DefaultParagraphFont"/>
    <w:uiPriority w:val="1"/>
    <w:qFormat/>
    <w:rsid w:val="0018068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8068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80682"/>
    <w:rPr>
      <w:rFonts w:ascii="Arial" w:eastAsia="Times New Roman" w:hAnsi="Arial" w:cs="Arial"/>
      <w:b/>
      <w:bCs/>
      <w:kern w:val="32"/>
      <w:sz w:val="28"/>
      <w:szCs w:val="32"/>
    </w:rPr>
  </w:style>
  <w:style w:type="character" w:customStyle="1" w:styleId="columntexthead">
    <w:name w:val="columntexthead"/>
    <w:rsid w:val="00180682"/>
  </w:style>
  <w:style w:type="character" w:customStyle="1" w:styleId="instruction">
    <w:name w:val="instruction"/>
    <w:rsid w:val="00180682"/>
  </w:style>
  <w:style w:type="character" w:customStyle="1" w:styleId="listpipe">
    <w:name w:val="listpipe"/>
    <w:rsid w:val="00180682"/>
  </w:style>
  <w:style w:type="character" w:customStyle="1" w:styleId="imagelink">
    <w:name w:val="imagelink"/>
    <w:rsid w:val="00180682"/>
  </w:style>
  <w:style w:type="character" w:customStyle="1" w:styleId="leadin">
    <w:name w:val="leadin"/>
    <w:rsid w:val="00180682"/>
  </w:style>
  <w:style w:type="character" w:customStyle="1" w:styleId="noticiabyline">
    <w:name w:val="noticia_byline"/>
    <w:rsid w:val="00180682"/>
  </w:style>
  <w:style w:type="character" w:customStyle="1" w:styleId="rightnowyahoo">
    <w:name w:val="right_now_yahoo"/>
    <w:rsid w:val="00180682"/>
  </w:style>
  <w:style w:type="character" w:customStyle="1" w:styleId="submittedmeta">
    <w:name w:val="submitted meta"/>
    <w:rsid w:val="00180682"/>
  </w:style>
  <w:style w:type="character" w:customStyle="1" w:styleId="A10">
    <w:name w:val="A10"/>
    <w:uiPriority w:val="99"/>
    <w:rsid w:val="00180682"/>
    <w:rPr>
      <w:color w:val="000000"/>
      <w:sz w:val="12"/>
      <w:szCs w:val="12"/>
    </w:rPr>
  </w:style>
  <w:style w:type="paragraph" w:customStyle="1" w:styleId="Pa7">
    <w:name w:val="Pa7"/>
    <w:basedOn w:val="Default"/>
    <w:next w:val="Default"/>
    <w:uiPriority w:val="99"/>
    <w:qFormat/>
    <w:rsid w:val="00180682"/>
    <w:pPr>
      <w:spacing w:before="280" w:line="221" w:lineRule="atLeast"/>
    </w:pPr>
    <w:rPr>
      <w:rFonts w:ascii="Baskerville" w:hAnsi="Baskerville"/>
      <w:color w:val="auto"/>
    </w:rPr>
  </w:style>
  <w:style w:type="character" w:customStyle="1" w:styleId="AAAunderline">
    <w:name w:val="AAAunderline"/>
    <w:qFormat/>
    <w:rsid w:val="00180682"/>
    <w:rPr>
      <w:b/>
      <w:u w:val="single"/>
    </w:rPr>
  </w:style>
  <w:style w:type="paragraph" w:customStyle="1" w:styleId="IndexHeader">
    <w:name w:val="Index Header"/>
    <w:basedOn w:val="Normal"/>
    <w:rsid w:val="00180682"/>
    <w:pPr>
      <w:ind w:left="-720"/>
      <w:outlineLvl w:val="0"/>
    </w:pPr>
    <w:rPr>
      <w:rFonts w:eastAsia="Times New Roman"/>
      <w:b/>
      <w:bCs/>
      <w:sz w:val="36"/>
      <w:szCs w:val="20"/>
    </w:rPr>
  </w:style>
  <w:style w:type="character" w:customStyle="1" w:styleId="IndexHeaderChar">
    <w:name w:val="Index Header Char"/>
    <w:rsid w:val="00180682"/>
    <w:rPr>
      <w:rFonts w:ascii="Times New Roman" w:eastAsia="Times New Roman" w:hAnsi="Times New Roman"/>
      <w:b/>
      <w:bCs/>
      <w:sz w:val="36"/>
    </w:rPr>
  </w:style>
  <w:style w:type="paragraph" w:customStyle="1" w:styleId="CardRead">
    <w:name w:val="Card_Read"/>
    <w:basedOn w:val="Normal"/>
    <w:rsid w:val="00180682"/>
    <w:rPr>
      <w:rFonts w:ascii="Times" w:eastAsia="Times" w:hAnsi="Times"/>
      <w:szCs w:val="20"/>
    </w:rPr>
  </w:style>
  <w:style w:type="paragraph" w:customStyle="1" w:styleId="CardNU">
    <w:name w:val="CardNU"/>
    <w:basedOn w:val="Normal"/>
    <w:rsid w:val="00180682"/>
    <w:rPr>
      <w:rFonts w:ascii="Times" w:eastAsia="Times" w:hAnsi="Times"/>
      <w:sz w:val="14"/>
      <w:szCs w:val="20"/>
    </w:rPr>
  </w:style>
  <w:style w:type="paragraph" w:customStyle="1" w:styleId="StyleHeading310pt">
    <w:name w:val="Style Heading 3 + 10 pt"/>
    <w:basedOn w:val="Heading3"/>
    <w:rsid w:val="0018068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80682"/>
    <w:rPr>
      <w:rFonts w:ascii="Times New Roman" w:eastAsia="Times New Roman" w:hAnsi="Times New Roman" w:cs="Arial"/>
      <w:b/>
      <w:bCs/>
      <w:sz w:val="26"/>
      <w:szCs w:val="26"/>
    </w:rPr>
  </w:style>
  <w:style w:type="paragraph" w:customStyle="1" w:styleId="Style30">
    <w:name w:val="Style 3"/>
    <w:basedOn w:val="Normal"/>
    <w:rsid w:val="0018068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80682"/>
    <w:pPr>
      <w:spacing w:after="60"/>
    </w:pPr>
    <w:rPr>
      <w:rFonts w:eastAsia="Times New Roman"/>
      <w:sz w:val="18"/>
    </w:rPr>
  </w:style>
  <w:style w:type="paragraph" w:customStyle="1" w:styleId="OmniPage8">
    <w:name w:val="OmniPage #8"/>
    <w:basedOn w:val="Normal"/>
    <w:rsid w:val="00180682"/>
    <w:rPr>
      <w:rFonts w:eastAsia="Times New Roman"/>
      <w:color w:val="000000"/>
      <w:szCs w:val="20"/>
    </w:rPr>
  </w:style>
  <w:style w:type="paragraph" w:customStyle="1" w:styleId="OmniPage2">
    <w:name w:val="OmniPage #2"/>
    <w:basedOn w:val="Normal"/>
    <w:rsid w:val="00180682"/>
    <w:rPr>
      <w:rFonts w:eastAsia="Times New Roman"/>
      <w:color w:val="000000"/>
      <w:szCs w:val="20"/>
    </w:rPr>
  </w:style>
  <w:style w:type="paragraph" w:customStyle="1" w:styleId="OmniPage6">
    <w:name w:val="OmniPage #6"/>
    <w:basedOn w:val="Normal"/>
    <w:rsid w:val="00180682"/>
    <w:rPr>
      <w:rFonts w:eastAsia="Times New Roman"/>
      <w:color w:val="000000"/>
      <w:szCs w:val="20"/>
    </w:rPr>
  </w:style>
  <w:style w:type="paragraph" w:customStyle="1" w:styleId="OmniPage7">
    <w:name w:val="OmniPage #7"/>
    <w:basedOn w:val="Normal"/>
    <w:rsid w:val="00180682"/>
    <w:rPr>
      <w:rFonts w:eastAsia="Times New Roman"/>
      <w:color w:val="000000"/>
      <w:szCs w:val="20"/>
    </w:rPr>
  </w:style>
  <w:style w:type="paragraph" w:customStyle="1" w:styleId="OmniPage11">
    <w:name w:val="OmniPage #11"/>
    <w:basedOn w:val="Normal"/>
    <w:rsid w:val="00180682"/>
    <w:rPr>
      <w:rFonts w:eastAsia="Times New Roman"/>
      <w:color w:val="000000"/>
      <w:szCs w:val="20"/>
    </w:rPr>
  </w:style>
  <w:style w:type="paragraph" w:customStyle="1" w:styleId="OmniPage12">
    <w:name w:val="OmniPage #12"/>
    <w:basedOn w:val="Normal"/>
    <w:rsid w:val="00180682"/>
    <w:rPr>
      <w:rFonts w:eastAsia="Times New Roman"/>
      <w:color w:val="000000"/>
      <w:szCs w:val="20"/>
    </w:rPr>
  </w:style>
  <w:style w:type="paragraph" w:customStyle="1" w:styleId="OmniPage13">
    <w:name w:val="OmniPage #13"/>
    <w:basedOn w:val="Normal"/>
    <w:rsid w:val="00180682"/>
    <w:rPr>
      <w:rFonts w:eastAsia="Times New Roman"/>
      <w:color w:val="000000"/>
      <w:szCs w:val="20"/>
    </w:rPr>
  </w:style>
  <w:style w:type="paragraph" w:customStyle="1" w:styleId="OmniPage14">
    <w:name w:val="OmniPage #14"/>
    <w:basedOn w:val="Normal"/>
    <w:rsid w:val="00180682"/>
    <w:rPr>
      <w:rFonts w:eastAsia="Times New Roman"/>
      <w:color w:val="000000"/>
      <w:szCs w:val="20"/>
    </w:rPr>
  </w:style>
  <w:style w:type="paragraph" w:customStyle="1" w:styleId="OmniPage15">
    <w:name w:val="OmniPage #15"/>
    <w:basedOn w:val="Normal"/>
    <w:rsid w:val="00180682"/>
    <w:rPr>
      <w:rFonts w:eastAsia="Times New Roman"/>
      <w:color w:val="000000"/>
      <w:szCs w:val="20"/>
    </w:rPr>
  </w:style>
  <w:style w:type="paragraph" w:customStyle="1" w:styleId="OmniPage17">
    <w:name w:val="OmniPage #17"/>
    <w:basedOn w:val="Normal"/>
    <w:rsid w:val="00180682"/>
    <w:rPr>
      <w:rFonts w:eastAsia="Times New Roman"/>
      <w:color w:val="000000"/>
      <w:szCs w:val="20"/>
    </w:rPr>
  </w:style>
  <w:style w:type="paragraph" w:customStyle="1" w:styleId="OmniPage19">
    <w:name w:val="OmniPage #19"/>
    <w:basedOn w:val="Normal"/>
    <w:rsid w:val="00180682"/>
    <w:rPr>
      <w:rFonts w:eastAsia="Times New Roman"/>
      <w:color w:val="000000"/>
      <w:szCs w:val="20"/>
    </w:rPr>
  </w:style>
  <w:style w:type="paragraph" w:customStyle="1" w:styleId="OmniPage20">
    <w:name w:val="OmniPage #20"/>
    <w:basedOn w:val="Normal"/>
    <w:rsid w:val="00180682"/>
    <w:rPr>
      <w:rFonts w:eastAsia="Times New Roman"/>
      <w:color w:val="000000"/>
      <w:szCs w:val="20"/>
    </w:rPr>
  </w:style>
  <w:style w:type="paragraph" w:customStyle="1" w:styleId="OmniPage21">
    <w:name w:val="OmniPage #21"/>
    <w:basedOn w:val="Normal"/>
    <w:rsid w:val="00180682"/>
    <w:rPr>
      <w:rFonts w:eastAsia="Times New Roman"/>
      <w:color w:val="000000"/>
      <w:szCs w:val="20"/>
    </w:rPr>
  </w:style>
  <w:style w:type="paragraph" w:customStyle="1" w:styleId="OmniPage22">
    <w:name w:val="OmniPage #22"/>
    <w:basedOn w:val="Normal"/>
    <w:rsid w:val="00180682"/>
    <w:rPr>
      <w:rFonts w:eastAsia="Times New Roman"/>
      <w:color w:val="000000"/>
      <w:szCs w:val="20"/>
    </w:rPr>
  </w:style>
  <w:style w:type="paragraph" w:customStyle="1" w:styleId="OmniPage25">
    <w:name w:val="OmniPage #25"/>
    <w:basedOn w:val="Normal"/>
    <w:rsid w:val="00180682"/>
    <w:rPr>
      <w:rFonts w:eastAsia="Times New Roman"/>
      <w:color w:val="000000"/>
      <w:szCs w:val="20"/>
    </w:rPr>
  </w:style>
  <w:style w:type="paragraph" w:customStyle="1" w:styleId="OmniPage18">
    <w:name w:val="OmniPage #18"/>
    <w:basedOn w:val="Normal"/>
    <w:rsid w:val="00180682"/>
    <w:rPr>
      <w:rFonts w:eastAsia="Times New Roman"/>
      <w:color w:val="000000"/>
      <w:szCs w:val="20"/>
    </w:rPr>
  </w:style>
  <w:style w:type="paragraph" w:customStyle="1" w:styleId="OmniPage26">
    <w:name w:val="OmniPage #26"/>
    <w:basedOn w:val="Normal"/>
    <w:rsid w:val="00180682"/>
    <w:rPr>
      <w:rFonts w:eastAsia="Times New Roman"/>
      <w:color w:val="000000"/>
      <w:szCs w:val="20"/>
    </w:rPr>
  </w:style>
  <w:style w:type="character" w:customStyle="1" w:styleId="iagsheaderlarge">
    <w:name w:val="iags_header_large"/>
    <w:rsid w:val="00180682"/>
  </w:style>
  <w:style w:type="paragraph" w:customStyle="1" w:styleId="OmniPage9">
    <w:name w:val="OmniPage #9"/>
    <w:basedOn w:val="Normal"/>
    <w:rsid w:val="00180682"/>
    <w:rPr>
      <w:rFonts w:eastAsia="Times New Roman"/>
      <w:color w:val="000000"/>
      <w:szCs w:val="20"/>
    </w:rPr>
  </w:style>
  <w:style w:type="paragraph" w:customStyle="1" w:styleId="OmniPage5">
    <w:name w:val="OmniPage #5"/>
    <w:basedOn w:val="Normal"/>
    <w:rsid w:val="00180682"/>
    <w:rPr>
      <w:rFonts w:eastAsia="Times New Roman"/>
      <w:color w:val="000000"/>
      <w:szCs w:val="20"/>
    </w:rPr>
  </w:style>
  <w:style w:type="character" w:customStyle="1" w:styleId="style12char0">
    <w:name w:val="style12char"/>
    <w:rsid w:val="00180682"/>
  </w:style>
  <w:style w:type="character" w:customStyle="1" w:styleId="charchar2">
    <w:name w:val="charchar2"/>
    <w:rsid w:val="00180682"/>
  </w:style>
  <w:style w:type="character" w:customStyle="1" w:styleId="style11char0">
    <w:name w:val="style11char"/>
    <w:rsid w:val="00180682"/>
  </w:style>
  <w:style w:type="paragraph" w:customStyle="1" w:styleId="CitesandCardText">
    <w:name w:val="Cites and Card Text"/>
    <w:basedOn w:val="Normal"/>
    <w:rsid w:val="00180682"/>
    <w:rPr>
      <w:rFonts w:eastAsia="Times New Roman"/>
    </w:rPr>
  </w:style>
  <w:style w:type="paragraph" w:styleId="List2">
    <w:name w:val="List 2"/>
    <w:basedOn w:val="Default"/>
    <w:next w:val="Default"/>
    <w:rsid w:val="00180682"/>
    <w:rPr>
      <w:color w:val="auto"/>
    </w:rPr>
  </w:style>
  <w:style w:type="paragraph" w:customStyle="1" w:styleId="Style16">
    <w:name w:val="Style 16"/>
    <w:basedOn w:val="Normal"/>
    <w:rsid w:val="00180682"/>
    <w:pPr>
      <w:autoSpaceDE w:val="0"/>
      <w:autoSpaceDN w:val="0"/>
      <w:adjustRightInd w:val="0"/>
    </w:pPr>
    <w:rPr>
      <w:rFonts w:eastAsia="Times New Roman"/>
      <w:sz w:val="24"/>
    </w:rPr>
  </w:style>
  <w:style w:type="paragraph" w:customStyle="1" w:styleId="smalltext2">
    <w:name w:val="smalltext"/>
    <w:basedOn w:val="Normal"/>
    <w:link w:val="smalltextChar0"/>
    <w:rsid w:val="00180682"/>
    <w:rPr>
      <w:rFonts w:eastAsia="Times New Roman"/>
    </w:rPr>
  </w:style>
  <w:style w:type="character" w:customStyle="1" w:styleId="smalltextChar0">
    <w:name w:val="smalltext Char"/>
    <w:link w:val="smalltext2"/>
    <w:rsid w:val="00180682"/>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180682"/>
    <w:pPr>
      <w:spacing w:after="120"/>
    </w:pPr>
    <w:rPr>
      <w:color w:val="auto"/>
    </w:rPr>
  </w:style>
  <w:style w:type="paragraph" w:customStyle="1" w:styleId="headingChar">
    <w:name w:val="heading Char"/>
    <w:basedOn w:val="Normal"/>
    <w:rsid w:val="00180682"/>
    <w:pPr>
      <w:jc w:val="center"/>
    </w:pPr>
    <w:rPr>
      <w:rFonts w:ascii="Arial Black" w:eastAsia="Times New Roman" w:hAnsi="Arial Black"/>
      <w:b/>
      <w:sz w:val="36"/>
      <w:u w:val="single"/>
    </w:rPr>
  </w:style>
  <w:style w:type="character" w:customStyle="1" w:styleId="boldunderlineCharChar0">
    <w:name w:val="boldunderline Char Char"/>
    <w:rsid w:val="00180682"/>
    <w:rPr>
      <w:b/>
      <w:sz w:val="22"/>
      <w:szCs w:val="24"/>
      <w:u w:val="single"/>
      <w:lang w:val="en-US" w:eastAsia="en-US" w:bidi="ar-SA"/>
    </w:rPr>
  </w:style>
  <w:style w:type="paragraph" w:customStyle="1" w:styleId="Bullets-squares">
    <w:name w:val="Bullets - squares"/>
    <w:basedOn w:val="Normal"/>
    <w:next w:val="Normal"/>
    <w:rsid w:val="00180682"/>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8068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80682"/>
    <w:rPr>
      <w:rFonts w:ascii="Times New Roman" w:eastAsia="Times New Roman" w:hAnsi="Times New Roman" w:cs="Times New Roman"/>
      <w:sz w:val="16"/>
    </w:rPr>
  </w:style>
  <w:style w:type="paragraph" w:customStyle="1" w:styleId="RegularCite">
    <w:name w:val="Regular Cite"/>
    <w:qFormat/>
    <w:rsid w:val="00180682"/>
    <w:pPr>
      <w:spacing w:after="0" w:line="240" w:lineRule="auto"/>
    </w:pPr>
    <w:rPr>
      <w:rFonts w:ascii="Times New Roman" w:eastAsia="Times New Roman" w:hAnsi="Times New Roman" w:cs="Times New Roman"/>
      <w:sz w:val="20"/>
    </w:rPr>
  </w:style>
  <w:style w:type="character" w:customStyle="1" w:styleId="eudoraheader">
    <w:name w:val="eudoraheader"/>
    <w:rsid w:val="00180682"/>
  </w:style>
  <w:style w:type="character" w:customStyle="1" w:styleId="emailstyle26">
    <w:name w:val="emailstyle26"/>
    <w:rsid w:val="00180682"/>
  </w:style>
  <w:style w:type="paragraph" w:customStyle="1" w:styleId="context">
    <w:name w:val="context"/>
    <w:basedOn w:val="Normal"/>
    <w:rsid w:val="00180682"/>
    <w:pPr>
      <w:spacing w:before="100" w:beforeAutospacing="1" w:after="100" w:afterAutospacing="1"/>
    </w:pPr>
    <w:rPr>
      <w:rFonts w:eastAsia="Times New Roman"/>
      <w:sz w:val="24"/>
    </w:rPr>
  </w:style>
  <w:style w:type="character" w:customStyle="1" w:styleId="sendtofriend">
    <w:name w:val="sendtofriend"/>
    <w:rsid w:val="00180682"/>
  </w:style>
  <w:style w:type="character" w:customStyle="1" w:styleId="pagetype">
    <w:name w:val="pagetype"/>
    <w:rsid w:val="00180682"/>
  </w:style>
  <w:style w:type="character" w:customStyle="1" w:styleId="byl">
    <w:name w:val="byl"/>
    <w:rsid w:val="00180682"/>
  </w:style>
  <w:style w:type="character" w:customStyle="1" w:styleId="byd">
    <w:name w:val="byd"/>
    <w:rsid w:val="00180682"/>
  </w:style>
  <w:style w:type="paragraph" w:customStyle="1" w:styleId="Size6">
    <w:name w:val="Size 6"/>
    <w:link w:val="Size6Char"/>
    <w:qFormat/>
    <w:rsid w:val="0018068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80682"/>
    <w:rPr>
      <w:rFonts w:ascii="Times New Roman" w:eastAsia="Times New Roman" w:hAnsi="Times New Roman" w:cs="Times New Roman"/>
      <w:sz w:val="16"/>
    </w:rPr>
  </w:style>
  <w:style w:type="character" w:customStyle="1" w:styleId="underliningchar0">
    <w:name w:val="underliningchar"/>
    <w:rsid w:val="00180682"/>
  </w:style>
  <w:style w:type="paragraph" w:customStyle="1" w:styleId="TxBrp11">
    <w:name w:val="TxBr_p11"/>
    <w:basedOn w:val="Normal"/>
    <w:rsid w:val="0018068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8068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8068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8068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8068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8068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8068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8068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8068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8068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8068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8068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8068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8068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80682"/>
    <w:rPr>
      <w:vanish w:val="0"/>
      <w:webHidden w:val="0"/>
      <w:color w:val="999999"/>
      <w:sz w:val="12"/>
      <w:szCs w:val="12"/>
      <w:specVanish/>
    </w:rPr>
  </w:style>
  <w:style w:type="paragraph" w:customStyle="1" w:styleId="CardsFont8pt">
    <w:name w:val="Cards + Font: 8 pt"/>
    <w:basedOn w:val="Normal"/>
    <w:rsid w:val="00180682"/>
    <w:pPr>
      <w:autoSpaceDE w:val="0"/>
      <w:autoSpaceDN w:val="0"/>
      <w:adjustRightInd w:val="0"/>
      <w:ind w:left="432" w:right="432"/>
      <w:jc w:val="both"/>
    </w:pPr>
    <w:rPr>
      <w:rFonts w:eastAsia="Times New Roman"/>
      <w:szCs w:val="20"/>
    </w:rPr>
  </w:style>
  <w:style w:type="character" w:customStyle="1" w:styleId="CardsFont8ptChar">
    <w:name w:val="Cards + Font: 8 pt Char"/>
    <w:rsid w:val="00180682"/>
    <w:rPr>
      <w:sz w:val="16"/>
    </w:rPr>
  </w:style>
  <w:style w:type="character" w:customStyle="1" w:styleId="TagLineCharChar">
    <w:name w:val="Tag Line Char Char"/>
    <w:rsid w:val="00180682"/>
    <w:rPr>
      <w:rFonts w:cs="Arial"/>
      <w:b/>
      <w:bCs/>
      <w:iCs/>
      <w:sz w:val="24"/>
      <w:szCs w:val="28"/>
      <w:lang w:val="en-US" w:eastAsia="en-US" w:bidi="ar-SA"/>
    </w:rPr>
  </w:style>
  <w:style w:type="paragraph" w:customStyle="1" w:styleId="published">
    <w:name w:val="published"/>
    <w:basedOn w:val="Normal"/>
    <w:rsid w:val="00180682"/>
    <w:pPr>
      <w:spacing w:before="100" w:beforeAutospacing="1" w:after="100" w:afterAutospacing="1"/>
    </w:pPr>
    <w:rPr>
      <w:rFonts w:eastAsia="Times New Roman"/>
      <w:sz w:val="24"/>
    </w:rPr>
  </w:style>
  <w:style w:type="character" w:customStyle="1" w:styleId="articlecommentcount">
    <w:name w:val="article_comment_count"/>
    <w:rsid w:val="00180682"/>
  </w:style>
  <w:style w:type="character" w:customStyle="1" w:styleId="articlerecommendcount">
    <w:name w:val="article_recommend_count"/>
    <w:rsid w:val="00180682"/>
  </w:style>
  <w:style w:type="character" w:customStyle="1" w:styleId="normaltext1">
    <w:name w:val="normal_text"/>
    <w:rsid w:val="00180682"/>
  </w:style>
  <w:style w:type="paragraph" w:customStyle="1" w:styleId="storytimestamp">
    <w:name w:val="storytimestamp"/>
    <w:basedOn w:val="Normal"/>
    <w:rsid w:val="00180682"/>
    <w:pPr>
      <w:spacing w:before="100" w:beforeAutospacing="1" w:after="100" w:afterAutospacing="1"/>
    </w:pPr>
    <w:rPr>
      <w:rFonts w:eastAsia="Times New Roman"/>
      <w:sz w:val="24"/>
    </w:rPr>
  </w:style>
  <w:style w:type="character" w:customStyle="1" w:styleId="story-byline">
    <w:name w:val="story-byline"/>
    <w:rsid w:val="00180682"/>
  </w:style>
  <w:style w:type="character" w:customStyle="1" w:styleId="story-titleline">
    <w:name w:val="story-titleline"/>
    <w:rsid w:val="00180682"/>
  </w:style>
  <w:style w:type="paragraph" w:styleId="ListBullet2">
    <w:name w:val="List Bullet 2"/>
    <w:basedOn w:val="Normal"/>
    <w:rsid w:val="00180682"/>
    <w:pPr>
      <w:tabs>
        <w:tab w:val="num" w:pos="1440"/>
      </w:tabs>
      <w:ind w:left="1440" w:hanging="360"/>
    </w:pPr>
    <w:rPr>
      <w:rFonts w:eastAsia="Times New Roman"/>
      <w:b/>
      <w:sz w:val="24"/>
      <w:szCs w:val="44"/>
    </w:rPr>
  </w:style>
  <w:style w:type="paragraph" w:customStyle="1" w:styleId="Cardnotunderlined0">
    <w:name w:val="Card not underlined"/>
    <w:basedOn w:val="Normal"/>
    <w:rsid w:val="00180682"/>
    <w:rPr>
      <w:rFonts w:eastAsia="Times New Roman"/>
      <w:color w:val="000000"/>
      <w:sz w:val="10"/>
    </w:rPr>
  </w:style>
  <w:style w:type="character" w:customStyle="1" w:styleId="UnderlineCardChar1">
    <w:name w:val="Underline Card Char"/>
    <w:rsid w:val="00180682"/>
    <w:rPr>
      <w:sz w:val="22"/>
      <w:szCs w:val="24"/>
      <w:u w:val="single"/>
      <w:lang w:val="en-US" w:eastAsia="en-US" w:bidi="ar-SA"/>
    </w:rPr>
  </w:style>
  <w:style w:type="character" w:customStyle="1" w:styleId="SourcesCharChar1">
    <w:name w:val="Sources Char Char1"/>
    <w:rsid w:val="00180682"/>
    <w:rPr>
      <w:rFonts w:cs="Arial"/>
      <w:b/>
      <w:bCs/>
      <w:iCs/>
      <w:sz w:val="24"/>
      <w:szCs w:val="28"/>
      <w:lang w:val="en-US" w:eastAsia="en-US" w:bidi="ar-SA"/>
    </w:rPr>
  </w:style>
  <w:style w:type="paragraph" w:customStyle="1" w:styleId="OmniPage3">
    <w:name w:val="OmniPage #3"/>
    <w:basedOn w:val="Normal"/>
    <w:rsid w:val="00180682"/>
    <w:rPr>
      <w:rFonts w:eastAsia="Times New Roman"/>
      <w:color w:val="000000"/>
      <w:szCs w:val="20"/>
    </w:rPr>
  </w:style>
  <w:style w:type="paragraph" w:customStyle="1" w:styleId="OmniPage16">
    <w:name w:val="OmniPage #16"/>
    <w:basedOn w:val="Normal"/>
    <w:rsid w:val="00180682"/>
    <w:rPr>
      <w:rFonts w:eastAsia="Times New Roman"/>
      <w:color w:val="000000"/>
      <w:szCs w:val="20"/>
    </w:rPr>
  </w:style>
  <w:style w:type="paragraph" w:customStyle="1" w:styleId="OmniPage23">
    <w:name w:val="OmniPage #23"/>
    <w:basedOn w:val="Normal"/>
    <w:rsid w:val="00180682"/>
    <w:rPr>
      <w:rFonts w:eastAsia="Times New Roman"/>
      <w:color w:val="000000"/>
      <w:szCs w:val="20"/>
    </w:rPr>
  </w:style>
  <w:style w:type="paragraph" w:customStyle="1" w:styleId="OmniPage24">
    <w:name w:val="OmniPage #24"/>
    <w:basedOn w:val="Normal"/>
    <w:rsid w:val="00180682"/>
    <w:rPr>
      <w:rFonts w:eastAsia="Times New Roman"/>
      <w:color w:val="000000"/>
      <w:szCs w:val="20"/>
    </w:rPr>
  </w:style>
  <w:style w:type="paragraph" w:customStyle="1" w:styleId="OmniPage27">
    <w:name w:val="OmniPage #27"/>
    <w:basedOn w:val="Normal"/>
    <w:rsid w:val="00180682"/>
    <w:rPr>
      <w:rFonts w:eastAsia="Times New Roman"/>
      <w:color w:val="000000"/>
      <w:szCs w:val="20"/>
    </w:rPr>
  </w:style>
  <w:style w:type="paragraph" w:customStyle="1" w:styleId="OmniPage28">
    <w:name w:val="OmniPage #28"/>
    <w:basedOn w:val="Normal"/>
    <w:rsid w:val="00180682"/>
    <w:rPr>
      <w:rFonts w:eastAsia="Times New Roman"/>
      <w:color w:val="000000"/>
      <w:szCs w:val="20"/>
    </w:rPr>
  </w:style>
  <w:style w:type="paragraph" w:customStyle="1" w:styleId="OmniPage29">
    <w:name w:val="OmniPage #29"/>
    <w:basedOn w:val="Normal"/>
    <w:rsid w:val="00180682"/>
    <w:rPr>
      <w:rFonts w:eastAsia="Times New Roman"/>
      <w:color w:val="000000"/>
      <w:szCs w:val="20"/>
    </w:rPr>
  </w:style>
  <w:style w:type="paragraph" w:customStyle="1" w:styleId="OmniPage30">
    <w:name w:val="OmniPage #30"/>
    <w:basedOn w:val="Normal"/>
    <w:rsid w:val="00180682"/>
    <w:rPr>
      <w:rFonts w:eastAsia="Times New Roman"/>
      <w:color w:val="000000"/>
      <w:szCs w:val="20"/>
    </w:rPr>
  </w:style>
  <w:style w:type="paragraph" w:customStyle="1" w:styleId="OmniPage31">
    <w:name w:val="OmniPage #31"/>
    <w:basedOn w:val="Normal"/>
    <w:rsid w:val="00180682"/>
    <w:rPr>
      <w:rFonts w:eastAsia="Times New Roman"/>
      <w:color w:val="000000"/>
      <w:szCs w:val="20"/>
    </w:rPr>
  </w:style>
  <w:style w:type="paragraph" w:customStyle="1" w:styleId="OmniPage32">
    <w:name w:val="OmniPage #32"/>
    <w:basedOn w:val="Normal"/>
    <w:rsid w:val="00180682"/>
    <w:rPr>
      <w:rFonts w:eastAsia="Times New Roman"/>
      <w:color w:val="000000"/>
      <w:szCs w:val="20"/>
    </w:rPr>
  </w:style>
  <w:style w:type="paragraph" w:customStyle="1" w:styleId="OmniPage33">
    <w:name w:val="OmniPage #33"/>
    <w:basedOn w:val="Normal"/>
    <w:rsid w:val="00180682"/>
    <w:rPr>
      <w:rFonts w:eastAsia="Times New Roman"/>
      <w:color w:val="000000"/>
      <w:szCs w:val="20"/>
    </w:rPr>
  </w:style>
  <w:style w:type="paragraph" w:customStyle="1" w:styleId="OmniPage34">
    <w:name w:val="OmniPage #34"/>
    <w:basedOn w:val="Normal"/>
    <w:rsid w:val="00180682"/>
    <w:rPr>
      <w:rFonts w:eastAsia="Times New Roman"/>
      <w:color w:val="000000"/>
      <w:szCs w:val="20"/>
    </w:rPr>
  </w:style>
  <w:style w:type="paragraph" w:customStyle="1" w:styleId="OmniPage35">
    <w:name w:val="OmniPage #35"/>
    <w:basedOn w:val="Normal"/>
    <w:rsid w:val="00180682"/>
    <w:rPr>
      <w:rFonts w:eastAsia="Times New Roman"/>
      <w:color w:val="000000"/>
      <w:szCs w:val="20"/>
    </w:rPr>
  </w:style>
  <w:style w:type="paragraph" w:customStyle="1" w:styleId="OmniPage36">
    <w:name w:val="OmniPage #36"/>
    <w:basedOn w:val="Normal"/>
    <w:rsid w:val="00180682"/>
    <w:rPr>
      <w:rFonts w:eastAsia="Times New Roman"/>
      <w:color w:val="000000"/>
      <w:szCs w:val="20"/>
    </w:rPr>
  </w:style>
  <w:style w:type="paragraph" w:customStyle="1" w:styleId="OmniPage37">
    <w:name w:val="OmniPage #37"/>
    <w:basedOn w:val="Normal"/>
    <w:rsid w:val="00180682"/>
    <w:rPr>
      <w:rFonts w:eastAsia="Times New Roman"/>
      <w:color w:val="000000"/>
      <w:szCs w:val="20"/>
    </w:rPr>
  </w:style>
  <w:style w:type="paragraph" w:customStyle="1" w:styleId="OmniPage38">
    <w:name w:val="OmniPage #38"/>
    <w:basedOn w:val="Normal"/>
    <w:rsid w:val="00180682"/>
    <w:rPr>
      <w:rFonts w:eastAsia="Times New Roman"/>
      <w:color w:val="000000"/>
      <w:szCs w:val="20"/>
    </w:rPr>
  </w:style>
  <w:style w:type="paragraph" w:customStyle="1" w:styleId="OmniPage39">
    <w:name w:val="OmniPage #39"/>
    <w:basedOn w:val="Normal"/>
    <w:rsid w:val="00180682"/>
    <w:rPr>
      <w:rFonts w:eastAsia="Times New Roman"/>
      <w:color w:val="000000"/>
      <w:szCs w:val="20"/>
    </w:rPr>
  </w:style>
  <w:style w:type="paragraph" w:customStyle="1" w:styleId="OmniPage40">
    <w:name w:val="OmniPage #40"/>
    <w:basedOn w:val="Normal"/>
    <w:rsid w:val="00180682"/>
    <w:rPr>
      <w:rFonts w:eastAsia="Times New Roman"/>
      <w:color w:val="000000"/>
      <w:szCs w:val="20"/>
    </w:rPr>
  </w:style>
  <w:style w:type="paragraph" w:customStyle="1" w:styleId="OmniPage41">
    <w:name w:val="OmniPage #41"/>
    <w:basedOn w:val="Normal"/>
    <w:rsid w:val="00180682"/>
    <w:rPr>
      <w:rFonts w:eastAsia="Times New Roman"/>
      <w:color w:val="000000"/>
      <w:szCs w:val="20"/>
    </w:rPr>
  </w:style>
  <w:style w:type="paragraph" w:customStyle="1" w:styleId="OmniPage42">
    <w:name w:val="OmniPage #42"/>
    <w:basedOn w:val="Normal"/>
    <w:rsid w:val="00180682"/>
    <w:rPr>
      <w:rFonts w:eastAsia="Times New Roman"/>
      <w:color w:val="000000"/>
      <w:szCs w:val="20"/>
    </w:rPr>
  </w:style>
  <w:style w:type="paragraph" w:customStyle="1" w:styleId="OmniPage43">
    <w:name w:val="OmniPage #43"/>
    <w:basedOn w:val="Normal"/>
    <w:rsid w:val="00180682"/>
    <w:rPr>
      <w:rFonts w:eastAsia="Times New Roman"/>
      <w:color w:val="000000"/>
      <w:szCs w:val="20"/>
    </w:rPr>
  </w:style>
  <w:style w:type="paragraph" w:customStyle="1" w:styleId="OmniPage44">
    <w:name w:val="OmniPage #44"/>
    <w:basedOn w:val="Normal"/>
    <w:rsid w:val="00180682"/>
    <w:rPr>
      <w:rFonts w:eastAsia="Times New Roman"/>
      <w:color w:val="000000"/>
      <w:szCs w:val="20"/>
    </w:rPr>
  </w:style>
  <w:style w:type="paragraph" w:customStyle="1" w:styleId="OmniPage45">
    <w:name w:val="OmniPage #45"/>
    <w:basedOn w:val="Normal"/>
    <w:rsid w:val="00180682"/>
    <w:rPr>
      <w:rFonts w:eastAsia="Times New Roman"/>
      <w:color w:val="000000"/>
      <w:szCs w:val="20"/>
    </w:rPr>
  </w:style>
  <w:style w:type="paragraph" w:customStyle="1" w:styleId="OmniPage46">
    <w:name w:val="OmniPage #46"/>
    <w:basedOn w:val="Normal"/>
    <w:rsid w:val="00180682"/>
    <w:rPr>
      <w:rFonts w:eastAsia="Times New Roman"/>
      <w:color w:val="000000"/>
      <w:szCs w:val="20"/>
    </w:rPr>
  </w:style>
  <w:style w:type="paragraph" w:customStyle="1" w:styleId="OmniPage47">
    <w:name w:val="OmniPage #47"/>
    <w:basedOn w:val="Normal"/>
    <w:rsid w:val="00180682"/>
    <w:rPr>
      <w:rFonts w:eastAsia="Times New Roman"/>
      <w:color w:val="000000"/>
      <w:szCs w:val="20"/>
    </w:rPr>
  </w:style>
  <w:style w:type="paragraph" w:customStyle="1" w:styleId="OmniPage48">
    <w:name w:val="OmniPage #48"/>
    <w:basedOn w:val="Normal"/>
    <w:rsid w:val="00180682"/>
    <w:rPr>
      <w:rFonts w:eastAsia="Times New Roman"/>
      <w:color w:val="000000"/>
      <w:szCs w:val="20"/>
    </w:rPr>
  </w:style>
  <w:style w:type="paragraph" w:customStyle="1" w:styleId="OmniPage49">
    <w:name w:val="OmniPage #49"/>
    <w:basedOn w:val="Normal"/>
    <w:rsid w:val="00180682"/>
    <w:rPr>
      <w:rFonts w:eastAsia="Times New Roman"/>
      <w:color w:val="000000"/>
      <w:szCs w:val="20"/>
    </w:rPr>
  </w:style>
  <w:style w:type="paragraph" w:customStyle="1" w:styleId="OmniPage50">
    <w:name w:val="OmniPage #50"/>
    <w:basedOn w:val="Normal"/>
    <w:rsid w:val="00180682"/>
    <w:rPr>
      <w:rFonts w:eastAsia="Times New Roman"/>
      <w:color w:val="000000"/>
      <w:szCs w:val="20"/>
    </w:rPr>
  </w:style>
  <w:style w:type="paragraph" w:customStyle="1" w:styleId="OmniPage51">
    <w:name w:val="OmniPage #51"/>
    <w:basedOn w:val="Normal"/>
    <w:rsid w:val="00180682"/>
    <w:rPr>
      <w:rFonts w:eastAsia="Times New Roman"/>
      <w:color w:val="000000"/>
      <w:szCs w:val="20"/>
    </w:rPr>
  </w:style>
  <w:style w:type="paragraph" w:customStyle="1" w:styleId="OmniPage52">
    <w:name w:val="OmniPage #52"/>
    <w:basedOn w:val="Normal"/>
    <w:rsid w:val="00180682"/>
    <w:rPr>
      <w:rFonts w:eastAsia="Times New Roman"/>
      <w:color w:val="000000"/>
      <w:szCs w:val="20"/>
    </w:rPr>
  </w:style>
  <w:style w:type="paragraph" w:customStyle="1" w:styleId="OmniPage53">
    <w:name w:val="OmniPage #53"/>
    <w:basedOn w:val="Normal"/>
    <w:rsid w:val="00180682"/>
    <w:rPr>
      <w:rFonts w:eastAsia="Times New Roman"/>
      <w:color w:val="000000"/>
      <w:szCs w:val="20"/>
    </w:rPr>
  </w:style>
  <w:style w:type="paragraph" w:customStyle="1" w:styleId="OmniPage54">
    <w:name w:val="OmniPage #54"/>
    <w:basedOn w:val="Normal"/>
    <w:rsid w:val="00180682"/>
    <w:rPr>
      <w:rFonts w:eastAsia="Times New Roman"/>
      <w:color w:val="000000"/>
      <w:szCs w:val="20"/>
    </w:rPr>
  </w:style>
  <w:style w:type="paragraph" w:customStyle="1" w:styleId="OmniPage55">
    <w:name w:val="OmniPage #55"/>
    <w:basedOn w:val="Normal"/>
    <w:rsid w:val="00180682"/>
    <w:rPr>
      <w:rFonts w:eastAsia="Times New Roman"/>
      <w:color w:val="000000"/>
      <w:szCs w:val="20"/>
    </w:rPr>
  </w:style>
  <w:style w:type="paragraph" w:customStyle="1" w:styleId="OmniPage56">
    <w:name w:val="OmniPage #56"/>
    <w:basedOn w:val="Normal"/>
    <w:rsid w:val="00180682"/>
    <w:rPr>
      <w:rFonts w:eastAsia="Times New Roman"/>
      <w:color w:val="000000"/>
      <w:szCs w:val="20"/>
    </w:rPr>
  </w:style>
  <w:style w:type="paragraph" w:customStyle="1" w:styleId="OmniPage57">
    <w:name w:val="OmniPage #57"/>
    <w:basedOn w:val="Normal"/>
    <w:rsid w:val="00180682"/>
    <w:rPr>
      <w:rFonts w:eastAsia="Times New Roman"/>
      <w:color w:val="000000"/>
      <w:szCs w:val="20"/>
    </w:rPr>
  </w:style>
  <w:style w:type="paragraph" w:customStyle="1" w:styleId="OmniPage58">
    <w:name w:val="OmniPage #58"/>
    <w:basedOn w:val="Normal"/>
    <w:rsid w:val="00180682"/>
    <w:rPr>
      <w:rFonts w:eastAsia="Times New Roman"/>
      <w:color w:val="000000"/>
      <w:szCs w:val="20"/>
    </w:rPr>
  </w:style>
  <w:style w:type="paragraph" w:customStyle="1" w:styleId="OmniPage59">
    <w:name w:val="OmniPage #59"/>
    <w:basedOn w:val="Normal"/>
    <w:rsid w:val="00180682"/>
    <w:rPr>
      <w:rFonts w:eastAsia="Times New Roman"/>
      <w:color w:val="000000"/>
      <w:szCs w:val="20"/>
    </w:rPr>
  </w:style>
  <w:style w:type="paragraph" w:customStyle="1" w:styleId="OmniPage60">
    <w:name w:val="OmniPage #60"/>
    <w:basedOn w:val="Normal"/>
    <w:rsid w:val="00180682"/>
    <w:rPr>
      <w:rFonts w:eastAsia="Times New Roman"/>
      <w:color w:val="000000"/>
      <w:szCs w:val="20"/>
    </w:rPr>
  </w:style>
  <w:style w:type="paragraph" w:customStyle="1" w:styleId="OmniPage61">
    <w:name w:val="OmniPage #61"/>
    <w:basedOn w:val="Normal"/>
    <w:rsid w:val="00180682"/>
    <w:rPr>
      <w:rFonts w:eastAsia="Times New Roman"/>
      <w:color w:val="000000"/>
      <w:szCs w:val="20"/>
    </w:rPr>
  </w:style>
  <w:style w:type="paragraph" w:customStyle="1" w:styleId="OmniPage62">
    <w:name w:val="OmniPage #62"/>
    <w:basedOn w:val="Normal"/>
    <w:rsid w:val="00180682"/>
    <w:rPr>
      <w:rFonts w:eastAsia="Times New Roman"/>
      <w:color w:val="000000"/>
      <w:szCs w:val="20"/>
    </w:rPr>
  </w:style>
  <w:style w:type="paragraph" w:customStyle="1" w:styleId="OmniPage63">
    <w:name w:val="OmniPage #63"/>
    <w:basedOn w:val="Normal"/>
    <w:rsid w:val="00180682"/>
    <w:rPr>
      <w:rFonts w:eastAsia="Times New Roman"/>
      <w:color w:val="000000"/>
      <w:szCs w:val="20"/>
    </w:rPr>
  </w:style>
  <w:style w:type="paragraph" w:customStyle="1" w:styleId="OmniPage64">
    <w:name w:val="OmniPage #64"/>
    <w:basedOn w:val="Normal"/>
    <w:rsid w:val="00180682"/>
    <w:rPr>
      <w:rFonts w:eastAsia="Times New Roman"/>
      <w:color w:val="000000"/>
      <w:szCs w:val="20"/>
    </w:rPr>
  </w:style>
  <w:style w:type="paragraph" w:customStyle="1" w:styleId="OmniPage65">
    <w:name w:val="OmniPage #65"/>
    <w:basedOn w:val="Normal"/>
    <w:rsid w:val="00180682"/>
    <w:rPr>
      <w:rFonts w:eastAsia="Times New Roman"/>
      <w:color w:val="000000"/>
      <w:szCs w:val="20"/>
    </w:rPr>
  </w:style>
  <w:style w:type="paragraph" w:customStyle="1" w:styleId="OmniPage66">
    <w:name w:val="OmniPage #66"/>
    <w:basedOn w:val="Normal"/>
    <w:rsid w:val="00180682"/>
    <w:rPr>
      <w:rFonts w:eastAsia="Times New Roman"/>
      <w:color w:val="000000"/>
      <w:szCs w:val="20"/>
    </w:rPr>
  </w:style>
  <w:style w:type="paragraph" w:customStyle="1" w:styleId="OmniPage67">
    <w:name w:val="OmniPage #67"/>
    <w:basedOn w:val="Normal"/>
    <w:rsid w:val="00180682"/>
    <w:rPr>
      <w:rFonts w:eastAsia="Times New Roman"/>
      <w:color w:val="000000"/>
      <w:szCs w:val="20"/>
    </w:rPr>
  </w:style>
  <w:style w:type="paragraph" w:customStyle="1" w:styleId="OmniPage68">
    <w:name w:val="OmniPage #68"/>
    <w:basedOn w:val="Normal"/>
    <w:rsid w:val="00180682"/>
    <w:rPr>
      <w:rFonts w:eastAsia="Times New Roman"/>
      <w:color w:val="000000"/>
      <w:szCs w:val="20"/>
    </w:rPr>
  </w:style>
  <w:style w:type="paragraph" w:customStyle="1" w:styleId="OmniPage69">
    <w:name w:val="OmniPage #69"/>
    <w:basedOn w:val="Normal"/>
    <w:rsid w:val="00180682"/>
    <w:rPr>
      <w:rFonts w:eastAsia="Times New Roman"/>
      <w:color w:val="000000"/>
      <w:szCs w:val="20"/>
    </w:rPr>
  </w:style>
  <w:style w:type="paragraph" w:customStyle="1" w:styleId="OmniPage70">
    <w:name w:val="OmniPage #70"/>
    <w:basedOn w:val="Normal"/>
    <w:rsid w:val="00180682"/>
    <w:rPr>
      <w:rFonts w:eastAsia="Times New Roman"/>
      <w:color w:val="000000"/>
      <w:szCs w:val="20"/>
    </w:rPr>
  </w:style>
  <w:style w:type="paragraph" w:customStyle="1" w:styleId="OmniPage71">
    <w:name w:val="OmniPage #71"/>
    <w:basedOn w:val="Normal"/>
    <w:rsid w:val="00180682"/>
    <w:rPr>
      <w:rFonts w:eastAsia="Times New Roman"/>
      <w:color w:val="000000"/>
      <w:szCs w:val="20"/>
    </w:rPr>
  </w:style>
  <w:style w:type="table" w:customStyle="1" w:styleId="MediumGrid22">
    <w:name w:val="Medium Grid 22"/>
    <w:basedOn w:val="TableNormal"/>
    <w:uiPriority w:val="68"/>
    <w:rsid w:val="0018068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80682"/>
    <w:rPr>
      <w:rFonts w:ascii="Times New Roman" w:eastAsia="Times New Roman" w:hAnsi="Times New Roman" w:cs="Calibri"/>
      <w:sz w:val="16"/>
      <w:szCs w:val="20"/>
    </w:rPr>
  </w:style>
  <w:style w:type="character" w:customStyle="1" w:styleId="createby">
    <w:name w:val="createby"/>
    <w:rsid w:val="00180682"/>
  </w:style>
  <w:style w:type="character" w:customStyle="1" w:styleId="quote-right">
    <w:name w:val="quote-right"/>
    <w:rsid w:val="00180682"/>
  </w:style>
  <w:style w:type="character" w:customStyle="1" w:styleId="smallcase">
    <w:name w:val="smallcase"/>
    <w:rsid w:val="00180682"/>
  </w:style>
  <w:style w:type="character" w:customStyle="1" w:styleId="ft0">
    <w:name w:val="ft0"/>
    <w:rsid w:val="00180682"/>
  </w:style>
  <w:style w:type="character" w:customStyle="1" w:styleId="ft2">
    <w:name w:val="ft2"/>
    <w:rsid w:val="00180682"/>
  </w:style>
  <w:style w:type="character" w:customStyle="1" w:styleId="ft3">
    <w:name w:val="ft3"/>
    <w:rsid w:val="00180682"/>
  </w:style>
  <w:style w:type="character" w:customStyle="1" w:styleId="StyleTimesNewRoman12ptBold1">
    <w:name w:val="Style Times New Roman 12 pt Bold1"/>
    <w:rsid w:val="00180682"/>
    <w:rPr>
      <w:b/>
      <w:bCs/>
      <w:sz w:val="24"/>
    </w:rPr>
  </w:style>
  <w:style w:type="character" w:customStyle="1" w:styleId="CircledChar2">
    <w:name w:val="Circled Char2"/>
    <w:rsid w:val="00180682"/>
    <w:rPr>
      <w:rFonts w:eastAsia="MS Mincho"/>
      <w:b/>
      <w:szCs w:val="24"/>
      <w:u w:val="single"/>
      <w:lang w:val="en-US" w:eastAsia="ja-JP" w:bidi="ar-SA"/>
    </w:rPr>
  </w:style>
  <w:style w:type="character" w:customStyle="1" w:styleId="SmallTextChar2">
    <w:name w:val="Small Text Char2"/>
    <w:rsid w:val="00180682"/>
    <w:rPr>
      <w:rFonts w:eastAsia="MS Mincho"/>
      <w:sz w:val="15"/>
      <w:szCs w:val="24"/>
      <w:lang w:val="en-US" w:eastAsia="ja-JP" w:bidi="ar-SA"/>
    </w:rPr>
  </w:style>
  <w:style w:type="character" w:customStyle="1" w:styleId="BoldandUnderlineCharCharCharCharChar1">
    <w:name w:val="Bold and Underline Char Char Char Char Char1"/>
    <w:rsid w:val="00180682"/>
    <w:rPr>
      <w:b/>
      <w:szCs w:val="24"/>
      <w:u w:val="single"/>
      <w:lang w:val="en-US" w:eastAsia="en-US" w:bidi="ar-SA"/>
    </w:rPr>
  </w:style>
  <w:style w:type="character" w:customStyle="1" w:styleId="SmallCardChar">
    <w:name w:val="Small Card Char"/>
    <w:rsid w:val="00180682"/>
    <w:rPr>
      <w:rFonts w:ascii="Palatino Linotype" w:eastAsia="Times New Roman" w:hAnsi="Palatino Linotype"/>
      <w:sz w:val="12"/>
      <w:szCs w:val="24"/>
    </w:rPr>
  </w:style>
  <w:style w:type="character" w:customStyle="1" w:styleId="StyleBoldUnderline10ptBold">
    <w:name w:val="Style Bold Underline + 10 pt Bold"/>
    <w:rsid w:val="00180682"/>
    <w:rPr>
      <w:b/>
      <w:bCs/>
      <w:sz w:val="20"/>
      <w:u w:val="thick"/>
    </w:rPr>
  </w:style>
  <w:style w:type="character" w:customStyle="1" w:styleId="separator">
    <w:name w:val="separator"/>
    <w:rsid w:val="00180682"/>
  </w:style>
  <w:style w:type="character" w:customStyle="1" w:styleId="PageHeaderChar">
    <w:name w:val="Page Header Char"/>
    <w:link w:val="PageHeader"/>
    <w:rsid w:val="00180682"/>
    <w:rPr>
      <w:rFonts w:ascii="Calibri" w:hAnsi="Calibri" w:cs="Calibri"/>
    </w:rPr>
  </w:style>
  <w:style w:type="paragraph" w:customStyle="1" w:styleId="NormalUnderline0">
    <w:name w:val="Normal + Underline"/>
    <w:basedOn w:val="Normal"/>
    <w:link w:val="NormalUnderlineChar0"/>
    <w:qFormat/>
    <w:rsid w:val="00180682"/>
    <w:pPr>
      <w:ind w:left="720"/>
    </w:pPr>
    <w:rPr>
      <w:rFonts w:eastAsia="Times New Roman"/>
      <w:b/>
      <w:sz w:val="24"/>
      <w:u w:val="single"/>
    </w:rPr>
  </w:style>
  <w:style w:type="paragraph" w:customStyle="1" w:styleId="NormalNoUnderline">
    <w:name w:val="Normal + No Underline"/>
    <w:basedOn w:val="Normal"/>
    <w:link w:val="NormalNoUnderlineChar"/>
    <w:rsid w:val="00180682"/>
    <w:pPr>
      <w:ind w:left="720"/>
    </w:pPr>
    <w:rPr>
      <w:rFonts w:eastAsia="Times New Roman"/>
      <w:sz w:val="12"/>
    </w:rPr>
  </w:style>
  <w:style w:type="character" w:customStyle="1" w:styleId="NormalUnderlineChar0">
    <w:name w:val="Normal + Underline Char"/>
    <w:link w:val="NormalUnderline0"/>
    <w:rsid w:val="00180682"/>
    <w:rPr>
      <w:rFonts w:ascii="Calibri" w:eastAsia="Times New Roman" w:hAnsi="Calibri" w:cs="Calibri"/>
      <w:b/>
      <w:sz w:val="24"/>
      <w:u w:val="single"/>
    </w:rPr>
  </w:style>
  <w:style w:type="character" w:customStyle="1" w:styleId="NormalNoUnderlineChar">
    <w:name w:val="Normal + No Underline Char"/>
    <w:link w:val="NormalNoUnderline"/>
    <w:rsid w:val="00180682"/>
    <w:rPr>
      <w:rFonts w:ascii="Calibri" w:eastAsia="Times New Roman" w:hAnsi="Calibri" w:cs="Calibri"/>
      <w:sz w:val="12"/>
    </w:rPr>
  </w:style>
  <w:style w:type="paragraph" w:customStyle="1" w:styleId="TagCite3">
    <w:name w:val="Tag Cite"/>
    <w:basedOn w:val="PageHeader"/>
    <w:link w:val="TagCiteChar5"/>
    <w:qFormat/>
    <w:rsid w:val="00180682"/>
    <w:rPr>
      <w:rFonts w:eastAsia="SimSun"/>
      <w:b/>
      <w:sz w:val="24"/>
      <w:lang w:eastAsia="zh-CN"/>
    </w:rPr>
  </w:style>
  <w:style w:type="character" w:customStyle="1" w:styleId="TagCiteChar5">
    <w:name w:val="Tag Cite Char"/>
    <w:link w:val="TagCite3"/>
    <w:rsid w:val="00180682"/>
    <w:rPr>
      <w:rFonts w:ascii="Calibri" w:eastAsia="SimSun" w:hAnsi="Calibri" w:cs="Calibri"/>
      <w:b/>
      <w:sz w:val="24"/>
      <w:lang w:eastAsia="zh-CN"/>
    </w:rPr>
  </w:style>
  <w:style w:type="character" w:customStyle="1" w:styleId="smalllink">
    <w:name w:val="smalllink"/>
    <w:rsid w:val="00180682"/>
  </w:style>
  <w:style w:type="character" w:customStyle="1" w:styleId="bighead1">
    <w:name w:val="bighead1"/>
    <w:rsid w:val="00180682"/>
    <w:rPr>
      <w:rFonts w:ascii="Verdana" w:hAnsi="Verdana" w:hint="default"/>
      <w:b/>
      <w:bCs/>
      <w:sz w:val="27"/>
      <w:szCs w:val="27"/>
    </w:rPr>
  </w:style>
  <w:style w:type="character" w:customStyle="1" w:styleId="Underline-WFU">
    <w:name w:val="Underline-WFU"/>
    <w:uiPriority w:val="1"/>
    <w:qFormat/>
    <w:rsid w:val="00180682"/>
    <w:rPr>
      <w:rFonts w:ascii="Cambria" w:hAnsi="Cambria"/>
      <w:sz w:val="21"/>
      <w:u w:val="single"/>
    </w:rPr>
  </w:style>
  <w:style w:type="paragraph" w:customStyle="1" w:styleId="Tiny-WFU">
    <w:name w:val="Tiny-WFU"/>
    <w:basedOn w:val="Normal"/>
    <w:qFormat/>
    <w:rsid w:val="00180682"/>
    <w:rPr>
      <w:rFonts w:ascii="Cambria" w:eastAsia="Malgun Gothic" w:hAnsi="Cambria"/>
      <w:sz w:val="12"/>
      <w:lang w:eastAsia="ko-KR"/>
    </w:rPr>
  </w:style>
  <w:style w:type="character" w:customStyle="1" w:styleId="b">
    <w:name w:val="b"/>
    <w:rsid w:val="00180682"/>
  </w:style>
  <w:style w:type="paragraph" w:customStyle="1" w:styleId="Indentation">
    <w:name w:val="Indentation"/>
    <w:basedOn w:val="Normal"/>
    <w:qFormat/>
    <w:rsid w:val="00180682"/>
    <w:pPr>
      <w:ind w:left="288" w:right="288"/>
    </w:pPr>
    <w:rPr>
      <w:rFonts w:eastAsia="Calibri"/>
    </w:rPr>
  </w:style>
  <w:style w:type="character" w:customStyle="1" w:styleId="left-date1">
    <w:name w:val="left-date1"/>
    <w:rsid w:val="00180682"/>
    <w:rPr>
      <w:rFonts w:ascii="Verdana" w:hAnsi="Verdana" w:hint="default"/>
      <w:color w:val="666666"/>
      <w:sz w:val="14"/>
      <w:szCs w:val="14"/>
    </w:rPr>
  </w:style>
  <w:style w:type="character" w:customStyle="1" w:styleId="org">
    <w:name w:val="org"/>
    <w:basedOn w:val="DefaultParagraphFont"/>
    <w:rsid w:val="00180682"/>
  </w:style>
  <w:style w:type="paragraph" w:customStyle="1" w:styleId="seeall">
    <w:name w:val="seeall"/>
    <w:basedOn w:val="Normal"/>
    <w:rsid w:val="00180682"/>
    <w:pPr>
      <w:spacing w:before="100" w:beforeAutospacing="1" w:after="100" w:afterAutospacing="1"/>
    </w:pPr>
    <w:rPr>
      <w:rFonts w:eastAsia="Times New Roman"/>
      <w:sz w:val="24"/>
    </w:rPr>
  </w:style>
  <w:style w:type="character" w:customStyle="1" w:styleId="list-comma">
    <w:name w:val="list-comma"/>
    <w:basedOn w:val="DefaultParagraphFont"/>
    <w:rsid w:val="00180682"/>
  </w:style>
  <w:style w:type="character" w:customStyle="1" w:styleId="livefyre-commentcount">
    <w:name w:val="livefyre-commentcount"/>
    <w:basedOn w:val="DefaultParagraphFont"/>
    <w:rsid w:val="00180682"/>
  </w:style>
  <w:style w:type="character" w:customStyle="1" w:styleId="rednegchange">
    <w:name w:val="red_neg_change"/>
    <w:basedOn w:val="DefaultParagraphFont"/>
    <w:rsid w:val="00180682"/>
  </w:style>
  <w:style w:type="character" w:customStyle="1" w:styleId="wsodqchgshow">
    <w:name w:val="wsodq_chgshow"/>
    <w:basedOn w:val="DefaultParagraphFont"/>
    <w:rsid w:val="00180682"/>
  </w:style>
  <w:style w:type="character" w:customStyle="1" w:styleId="greenposchange">
    <w:name w:val="green_pos_change"/>
    <w:basedOn w:val="DefaultParagraphFont"/>
    <w:rsid w:val="00180682"/>
  </w:style>
  <w:style w:type="character" w:customStyle="1" w:styleId="image-credit">
    <w:name w:val="image-credit"/>
    <w:basedOn w:val="DefaultParagraphFont"/>
    <w:rsid w:val="00180682"/>
  </w:style>
  <w:style w:type="paragraph" w:customStyle="1" w:styleId="gascontcredit">
    <w:name w:val="gas_cont_credit"/>
    <w:basedOn w:val="Normal"/>
    <w:rsid w:val="0018068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80682"/>
    <w:rPr>
      <w:b/>
      <w:szCs w:val="24"/>
      <w:u w:val="single"/>
      <w:lang w:val="en-US" w:eastAsia="en-US" w:bidi="ar-SA"/>
    </w:rPr>
  </w:style>
  <w:style w:type="paragraph" w:customStyle="1" w:styleId="endarticle">
    <w:name w:val="endarticle"/>
    <w:basedOn w:val="Normal"/>
    <w:uiPriority w:val="99"/>
    <w:qFormat/>
    <w:rsid w:val="00180682"/>
    <w:pPr>
      <w:spacing w:before="100" w:beforeAutospacing="1" w:after="100" w:afterAutospacing="1"/>
    </w:pPr>
    <w:rPr>
      <w:rFonts w:eastAsia="Times New Roman"/>
      <w:sz w:val="24"/>
    </w:rPr>
  </w:style>
  <w:style w:type="paragraph" w:customStyle="1" w:styleId="a-body-text">
    <w:name w:val="a-body-text"/>
    <w:basedOn w:val="Normal"/>
    <w:uiPriority w:val="99"/>
    <w:qFormat/>
    <w:rsid w:val="00180682"/>
    <w:pPr>
      <w:spacing w:before="100" w:beforeAutospacing="1" w:after="100" w:afterAutospacing="1"/>
    </w:pPr>
    <w:rPr>
      <w:rFonts w:eastAsia="Times New Roman"/>
      <w:sz w:val="24"/>
    </w:rPr>
  </w:style>
  <w:style w:type="paragraph" w:customStyle="1" w:styleId="obgpara">
    <w:name w:val="obg_para"/>
    <w:basedOn w:val="Normal"/>
    <w:uiPriority w:val="99"/>
    <w:qFormat/>
    <w:rsid w:val="00180682"/>
    <w:pPr>
      <w:spacing w:before="100" w:beforeAutospacing="1" w:after="100" w:afterAutospacing="1"/>
    </w:pPr>
    <w:rPr>
      <w:rFonts w:eastAsia="Times New Roman"/>
      <w:sz w:val="24"/>
    </w:rPr>
  </w:style>
  <w:style w:type="character" w:customStyle="1" w:styleId="caption4">
    <w:name w:val="caption4"/>
    <w:basedOn w:val="DefaultParagraphFont"/>
    <w:rsid w:val="00180682"/>
  </w:style>
  <w:style w:type="character" w:customStyle="1" w:styleId="honorific-prefix">
    <w:name w:val="honorific-prefix"/>
    <w:basedOn w:val="DefaultParagraphFont"/>
    <w:rsid w:val="00180682"/>
  </w:style>
  <w:style w:type="character" w:customStyle="1" w:styleId="given-name">
    <w:name w:val="given-name"/>
    <w:basedOn w:val="DefaultParagraphFont"/>
    <w:rsid w:val="00180682"/>
  </w:style>
  <w:style w:type="character" w:customStyle="1" w:styleId="family-name">
    <w:name w:val="family-name"/>
    <w:basedOn w:val="DefaultParagraphFont"/>
    <w:rsid w:val="00180682"/>
  </w:style>
  <w:style w:type="character" w:customStyle="1" w:styleId="chead">
    <w:name w:val="chead"/>
    <w:basedOn w:val="DefaultParagraphFont"/>
    <w:rsid w:val="00180682"/>
  </w:style>
  <w:style w:type="character" w:customStyle="1" w:styleId="obgcapsstart">
    <w:name w:val="obg_caps_start"/>
    <w:basedOn w:val="DefaultParagraphFont"/>
    <w:rsid w:val="00180682"/>
  </w:style>
  <w:style w:type="character" w:customStyle="1" w:styleId="pmtermsel">
    <w:name w:val="pmtermsel"/>
    <w:basedOn w:val="DefaultParagraphFont"/>
    <w:rsid w:val="00180682"/>
  </w:style>
  <w:style w:type="character" w:customStyle="1" w:styleId="showipapr">
    <w:name w:val="show_ipapr"/>
    <w:basedOn w:val="DefaultParagraphFont"/>
    <w:rsid w:val="00180682"/>
  </w:style>
  <w:style w:type="character" w:customStyle="1" w:styleId="dnindex">
    <w:name w:val="dnindex"/>
    <w:basedOn w:val="DefaultParagraphFont"/>
    <w:rsid w:val="00180682"/>
  </w:style>
  <w:style w:type="character" w:customStyle="1" w:styleId="althead">
    <w:name w:val="althead"/>
    <w:basedOn w:val="DefaultParagraphFont"/>
    <w:rsid w:val="00180682"/>
  </w:style>
  <w:style w:type="character" w:customStyle="1" w:styleId="arbd1">
    <w:name w:val="arbd1"/>
    <w:basedOn w:val="DefaultParagraphFont"/>
    <w:rsid w:val="00180682"/>
  </w:style>
  <w:style w:type="character" w:customStyle="1" w:styleId="unx">
    <w:name w:val="unx"/>
    <w:basedOn w:val="DefaultParagraphFont"/>
    <w:rsid w:val="00180682"/>
  </w:style>
  <w:style w:type="character" w:customStyle="1" w:styleId="lrdctph">
    <w:name w:val="lr_dct_ph"/>
    <w:basedOn w:val="DefaultParagraphFont"/>
    <w:rsid w:val="00180682"/>
  </w:style>
  <w:style w:type="paragraph" w:customStyle="1" w:styleId="TxBr41p1">
    <w:name w:val="TxBr_41p1"/>
    <w:basedOn w:val="Normal"/>
    <w:qFormat/>
    <w:rsid w:val="0018068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80682"/>
    <w:rPr>
      <w:sz w:val="18"/>
      <w:szCs w:val="24"/>
      <w:lang w:val="en-US" w:eastAsia="en-US" w:bidi="ar-SA"/>
    </w:rPr>
  </w:style>
  <w:style w:type="paragraph" w:customStyle="1" w:styleId="003Cite">
    <w:name w:val="003Cite"/>
    <w:basedOn w:val="Normal"/>
    <w:qFormat/>
    <w:rsid w:val="00180682"/>
    <w:rPr>
      <w:rFonts w:eastAsia="Calibri"/>
      <w:szCs w:val="16"/>
    </w:rPr>
  </w:style>
  <w:style w:type="paragraph" w:customStyle="1" w:styleId="NormalBold">
    <w:name w:val="Normal + Bold"/>
    <w:aliases w:val="Double Underline"/>
    <w:basedOn w:val="Normal"/>
    <w:link w:val="NormalBoldChar"/>
    <w:qFormat/>
    <w:rsid w:val="00180682"/>
    <w:pPr>
      <w:jc w:val="both"/>
    </w:pPr>
    <w:rPr>
      <w:b/>
      <w:color w:val="000000"/>
      <w:u w:val="single"/>
    </w:rPr>
  </w:style>
  <w:style w:type="character" w:customStyle="1" w:styleId="NormalBoldChar">
    <w:name w:val="Normal + Bold Char"/>
    <w:aliases w:val="Double Underline Char"/>
    <w:basedOn w:val="DefaultParagraphFont"/>
    <w:link w:val="NormalBold"/>
    <w:rsid w:val="00180682"/>
    <w:rPr>
      <w:rFonts w:ascii="Calibri" w:hAnsi="Calibri" w:cs="Calibri"/>
      <w:b/>
      <w:color w:val="000000"/>
      <w:u w:val="single"/>
    </w:rPr>
  </w:style>
  <w:style w:type="character" w:customStyle="1" w:styleId="BlockHeadingsChar1">
    <w:name w:val="Block Headings Char1"/>
    <w:rsid w:val="00180682"/>
    <w:rPr>
      <w:b/>
      <w:caps/>
    </w:rPr>
  </w:style>
  <w:style w:type="character" w:customStyle="1" w:styleId="FontStyle170">
    <w:name w:val="Font Style170"/>
    <w:uiPriority w:val="99"/>
    <w:rsid w:val="00180682"/>
    <w:rPr>
      <w:rFonts w:ascii="Bookman Old Style" w:hAnsi="Bookman Old Style" w:cs="Bookman Old Style"/>
      <w:sz w:val="16"/>
      <w:szCs w:val="16"/>
    </w:rPr>
  </w:style>
  <w:style w:type="character" w:customStyle="1" w:styleId="Styleunderline12pt">
    <w:name w:val="Style underline + 12 pt"/>
    <w:rsid w:val="00180682"/>
    <w:rPr>
      <w:rFonts w:ascii="Times New Roman" w:hAnsi="Times New Roman"/>
      <w:bCs/>
      <w:sz w:val="20"/>
      <w:u w:val="single"/>
    </w:rPr>
  </w:style>
  <w:style w:type="character" w:customStyle="1" w:styleId="StyleUnderlineChar19pt">
    <w:name w:val="Style Underline Char1 + 9 pt"/>
    <w:basedOn w:val="UnderlineChar1"/>
    <w:rsid w:val="0018068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8068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80682"/>
    <w:rPr>
      <w:rFonts w:ascii="Times New Roman" w:hAnsi="Times New Roman"/>
      <w:sz w:val="20"/>
      <w:u w:val="single"/>
      <w:lang w:val="en-US" w:eastAsia="en-US" w:bidi="ar-SA"/>
    </w:rPr>
  </w:style>
  <w:style w:type="paragraph" w:customStyle="1" w:styleId="StyleUnderline9pt10">
    <w:name w:val="Style Underline + 9 pt1"/>
    <w:rsid w:val="0018068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80682"/>
    <w:rPr>
      <w:sz w:val="20"/>
      <w:u w:val="single"/>
    </w:rPr>
  </w:style>
  <w:style w:type="character" w:customStyle="1" w:styleId="StyleUnderlineChar19pt2">
    <w:name w:val="Style Underline Char1 + 9 pt2"/>
    <w:basedOn w:val="UnderlineChar1"/>
    <w:rsid w:val="0018068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8068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8068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80682"/>
    <w:rPr>
      <w:rFonts w:ascii="Times New Roman" w:hAnsi="Times New Roman"/>
      <w:b/>
      <w:bCs/>
      <w:sz w:val="20"/>
      <w:szCs w:val="24"/>
      <w:u w:val="single"/>
      <w:lang w:val="en-US" w:eastAsia="en-US" w:bidi="ar-SA"/>
    </w:rPr>
  </w:style>
  <w:style w:type="character" w:customStyle="1" w:styleId="content">
    <w:name w:val="content"/>
    <w:basedOn w:val="DefaultParagraphFont"/>
    <w:rsid w:val="00180682"/>
  </w:style>
  <w:style w:type="character" w:customStyle="1" w:styleId="tagCharCharCharChar">
    <w:name w:val="tag Char Char Char Char"/>
    <w:rsid w:val="00180682"/>
    <w:rPr>
      <w:rFonts w:ascii="Georgia" w:eastAsia="Calibri" w:hAnsi="Georgia" w:cs="Calibri"/>
      <w:b/>
      <w:sz w:val="24"/>
    </w:rPr>
  </w:style>
  <w:style w:type="character" w:customStyle="1" w:styleId="3">
    <w:name w:val="3"/>
    <w:rsid w:val="0018068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80682"/>
    <w:rPr>
      <w:rFonts w:cs="Arial"/>
      <w:b/>
      <w:bCs/>
      <w:iCs/>
      <w:szCs w:val="28"/>
      <w:lang w:val="en-US" w:eastAsia="en-US" w:bidi="ar-SA"/>
    </w:rPr>
  </w:style>
  <w:style w:type="paragraph" w:customStyle="1" w:styleId="EmphasisText">
    <w:name w:val="Emphasis Text"/>
    <w:basedOn w:val="UnderlinedText"/>
    <w:link w:val="EmphasisTextChar"/>
    <w:rsid w:val="00180682"/>
    <w:pPr>
      <w:jc w:val="left"/>
    </w:pPr>
    <w:rPr>
      <w:rFonts w:eastAsia="SimSun"/>
      <w:u w:val="single"/>
    </w:rPr>
  </w:style>
  <w:style w:type="character" w:customStyle="1" w:styleId="EmphasisTextChar">
    <w:name w:val="Emphasis Text Char"/>
    <w:link w:val="EmphasisText"/>
    <w:rsid w:val="00180682"/>
    <w:rPr>
      <w:rFonts w:ascii="Calibri" w:eastAsia="SimSun" w:hAnsi="Calibri" w:cs="Calibri"/>
      <w:b/>
      <w:sz w:val="24"/>
      <w:u w:val="single"/>
    </w:rPr>
  </w:style>
  <w:style w:type="character" w:customStyle="1" w:styleId="7">
    <w:name w:val="7"/>
    <w:rsid w:val="00180682"/>
    <w:rPr>
      <w:rFonts w:cs="Arial"/>
      <w:bCs/>
      <w:sz w:val="20"/>
      <w:u w:val="single"/>
      <w:lang w:val="en-US" w:eastAsia="en-US" w:bidi="ar-SA"/>
    </w:rPr>
  </w:style>
  <w:style w:type="character" w:customStyle="1" w:styleId="StyleUnderlineChar19pt4">
    <w:name w:val="Style Underline Char1 + 9 pt4"/>
    <w:basedOn w:val="UnderlineChar1"/>
    <w:rsid w:val="00180682"/>
    <w:rPr>
      <w:rFonts w:ascii="Times New Roman" w:hAnsi="Times New Roman"/>
      <w:sz w:val="20"/>
      <w:szCs w:val="24"/>
      <w:u w:val="single"/>
      <w:lang w:val="en-US" w:eastAsia="en-US" w:bidi="ar-SA"/>
    </w:rPr>
  </w:style>
  <w:style w:type="character" w:customStyle="1" w:styleId="StyleUnderlineChar19ptBold1">
    <w:name w:val="Style Underline Char1 + 9 pt Bold1"/>
    <w:rsid w:val="00180682"/>
    <w:rPr>
      <w:rFonts w:ascii="Times New Roman" w:hAnsi="Times New Roman"/>
      <w:b/>
      <w:bCs/>
      <w:sz w:val="20"/>
      <w:szCs w:val="24"/>
      <w:u w:val="single"/>
      <w:lang w:val="en-US" w:eastAsia="en-US" w:bidi="ar-SA"/>
    </w:rPr>
  </w:style>
  <w:style w:type="character" w:customStyle="1" w:styleId="Style9ptUnderline3">
    <w:name w:val="Style 9 pt Underline3"/>
    <w:rsid w:val="00180682"/>
    <w:rPr>
      <w:sz w:val="20"/>
      <w:u w:val="single"/>
    </w:rPr>
  </w:style>
  <w:style w:type="character" w:customStyle="1" w:styleId="Style9ptUnderline4">
    <w:name w:val="Style 9 pt Underline4"/>
    <w:rsid w:val="00180682"/>
    <w:rPr>
      <w:sz w:val="20"/>
      <w:u w:val="single"/>
    </w:rPr>
  </w:style>
  <w:style w:type="character" w:customStyle="1" w:styleId="55">
    <w:name w:val="55"/>
    <w:rsid w:val="00180682"/>
    <w:rPr>
      <w:rFonts w:cs="Arial"/>
      <w:bCs/>
      <w:sz w:val="20"/>
      <w:u w:val="single"/>
      <w:lang w:val="en-US" w:eastAsia="en-US" w:bidi="ar-SA"/>
    </w:rPr>
  </w:style>
  <w:style w:type="paragraph" w:customStyle="1" w:styleId="CardBody">
    <w:name w:val="Card Body"/>
    <w:basedOn w:val="Normal"/>
    <w:link w:val="CardBodyChar"/>
    <w:qFormat/>
    <w:rsid w:val="00180682"/>
    <w:rPr>
      <w:rFonts w:eastAsia="Calibri"/>
    </w:rPr>
  </w:style>
  <w:style w:type="character" w:customStyle="1" w:styleId="CardBodyChar">
    <w:name w:val="Card Body Char"/>
    <w:link w:val="CardBody"/>
    <w:rsid w:val="00180682"/>
    <w:rPr>
      <w:rFonts w:ascii="Calibri" w:eastAsia="Calibri" w:hAnsi="Calibri" w:cs="Calibri"/>
    </w:rPr>
  </w:style>
  <w:style w:type="character" w:customStyle="1" w:styleId="Styleunderline9ptBold">
    <w:name w:val="Style underline + 9 pt Bold"/>
    <w:rsid w:val="00180682"/>
    <w:rPr>
      <w:b/>
      <w:bCs/>
      <w:sz w:val="20"/>
      <w:u w:val="single"/>
    </w:rPr>
  </w:style>
  <w:style w:type="character" w:customStyle="1" w:styleId="StyleUnderliningChar9ptBold">
    <w:name w:val="Style Underlining Char + 9 pt Bold"/>
    <w:rsid w:val="00180682"/>
    <w:rPr>
      <w:rFonts w:ascii="Times New Roman" w:hAnsi="Times New Roman"/>
      <w:b/>
      <w:bCs/>
      <w:sz w:val="20"/>
      <w:szCs w:val="24"/>
      <w:u w:val="single"/>
      <w:lang w:val="en-US" w:eastAsia="en-US" w:bidi="ar-SA"/>
    </w:rPr>
  </w:style>
  <w:style w:type="character" w:customStyle="1" w:styleId="StyleUnderliningChar9pt">
    <w:name w:val="Style Underlining Char + 9 pt"/>
    <w:rsid w:val="00180682"/>
    <w:rPr>
      <w:rFonts w:ascii="Times New Roman" w:hAnsi="Times New Roman"/>
      <w:sz w:val="20"/>
      <w:szCs w:val="24"/>
      <w:u w:val="single"/>
      <w:lang w:val="en-US" w:eastAsia="en-US" w:bidi="ar-SA"/>
    </w:rPr>
  </w:style>
  <w:style w:type="character" w:customStyle="1" w:styleId="34">
    <w:name w:val="34"/>
    <w:rsid w:val="00180682"/>
    <w:rPr>
      <w:rFonts w:ascii="Times New Roman" w:hAnsi="Times New Roman" w:cs="Arial"/>
      <w:bCs/>
      <w:sz w:val="20"/>
      <w:u w:val="single"/>
      <w:lang w:val="en-US" w:eastAsia="en-US" w:bidi="ar-SA"/>
    </w:rPr>
  </w:style>
  <w:style w:type="character" w:customStyle="1" w:styleId="45">
    <w:name w:val="45"/>
    <w:rsid w:val="00180682"/>
    <w:rPr>
      <w:rFonts w:ascii="Times New Roman" w:hAnsi="Times New Roman" w:cs="Arial"/>
      <w:b/>
      <w:bCs/>
      <w:sz w:val="20"/>
      <w:u w:val="single"/>
      <w:lang w:val="en-US" w:eastAsia="en-US" w:bidi="ar-SA"/>
    </w:rPr>
  </w:style>
  <w:style w:type="character" w:customStyle="1" w:styleId="Style9ptUnderline5">
    <w:name w:val="Style 9 pt Underline5"/>
    <w:rsid w:val="00180682"/>
    <w:rPr>
      <w:rFonts w:ascii="Times New Roman" w:hAnsi="Times New Roman"/>
      <w:sz w:val="20"/>
      <w:u w:val="single"/>
    </w:rPr>
  </w:style>
  <w:style w:type="character" w:customStyle="1" w:styleId="Style9ptBoldUnderline2">
    <w:name w:val="Style 9 pt Bold Underline2"/>
    <w:rsid w:val="0018068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8068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80682"/>
    <w:rPr>
      <w:lang w:eastAsia="zh-CN"/>
    </w:rPr>
  </w:style>
  <w:style w:type="character" w:customStyle="1" w:styleId="StyleStyle49pt1Char">
    <w:name w:val="Style Style4 + 9 pt1 Char"/>
    <w:basedOn w:val="Style4Char"/>
    <w:link w:val="StyleStyle49pt1"/>
    <w:rsid w:val="00180682"/>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180682"/>
    <w:rPr>
      <w:rFonts w:eastAsiaTheme="minorHAnsi"/>
      <w:b/>
      <w:bCs/>
      <w:szCs w:val="22"/>
    </w:rPr>
  </w:style>
  <w:style w:type="character" w:customStyle="1" w:styleId="StyleStyle49ptBold1Char">
    <w:name w:val="Style Style4 + 9 pt Bold1 Char"/>
    <w:link w:val="StyleStyle49ptBold1"/>
    <w:rsid w:val="00180682"/>
    <w:rPr>
      <w:rFonts w:ascii="Calibri" w:hAnsi="Calibri" w:cs="Calibri"/>
      <w:b/>
      <w:bCs/>
      <w:u w:val="single"/>
    </w:rPr>
  </w:style>
  <w:style w:type="paragraph" w:customStyle="1" w:styleId="StyleStyle49pt2">
    <w:name w:val="Style Style4 + 9 pt2"/>
    <w:basedOn w:val="Style4"/>
    <w:link w:val="StyleStyle49pt2Char"/>
    <w:rsid w:val="00180682"/>
    <w:rPr>
      <w:lang w:eastAsia="zh-CN"/>
    </w:rPr>
  </w:style>
  <w:style w:type="character" w:customStyle="1" w:styleId="StyleStyle49pt2Char">
    <w:name w:val="Style Style4 + 9 pt2 Char"/>
    <w:basedOn w:val="Style4Char"/>
    <w:link w:val="StyleStyle49pt2"/>
    <w:rsid w:val="00180682"/>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180682"/>
    <w:rPr>
      <w:rFonts w:eastAsiaTheme="minorHAnsi"/>
      <w:b/>
      <w:bCs/>
      <w:szCs w:val="22"/>
    </w:rPr>
  </w:style>
  <w:style w:type="character" w:customStyle="1" w:styleId="StyleStyle49ptBold2Char">
    <w:name w:val="Style Style4 + 9 pt Bold2 Char"/>
    <w:link w:val="StyleStyle49ptBold2"/>
    <w:rsid w:val="00180682"/>
    <w:rPr>
      <w:rFonts w:ascii="Calibri" w:hAnsi="Calibri" w:cs="Calibri"/>
      <w:b/>
      <w:bCs/>
      <w:u w:val="single"/>
    </w:rPr>
  </w:style>
  <w:style w:type="character" w:customStyle="1" w:styleId="23">
    <w:name w:val="23"/>
    <w:rsid w:val="00180682"/>
    <w:rPr>
      <w:rFonts w:ascii="Times New Roman" w:hAnsi="Times New Roman" w:cs="Arial"/>
      <w:bCs/>
      <w:sz w:val="20"/>
      <w:u w:val="single"/>
      <w:lang w:val="en-US" w:eastAsia="en-US" w:bidi="ar-SA"/>
    </w:rPr>
  </w:style>
  <w:style w:type="character" w:customStyle="1" w:styleId="33">
    <w:name w:val="33"/>
    <w:rsid w:val="00180682"/>
    <w:rPr>
      <w:rFonts w:ascii="Times New Roman" w:hAnsi="Times New Roman" w:cs="Arial"/>
      <w:b/>
      <w:bCs/>
      <w:sz w:val="20"/>
      <w:u w:val="single"/>
      <w:lang w:val="en-US" w:eastAsia="en-US" w:bidi="ar-SA"/>
    </w:rPr>
  </w:style>
  <w:style w:type="character" w:customStyle="1" w:styleId="StyleArialNarrow9pt">
    <w:name w:val="Style Arial Narrow 9 pt"/>
    <w:rsid w:val="00180682"/>
    <w:rPr>
      <w:rFonts w:ascii="Times New Roman" w:hAnsi="Times New Roman"/>
      <w:sz w:val="20"/>
    </w:rPr>
  </w:style>
  <w:style w:type="paragraph" w:customStyle="1" w:styleId="CiteBody">
    <w:name w:val="Cite Body"/>
    <w:basedOn w:val="Normal"/>
    <w:link w:val="CiteBodyChar"/>
    <w:qFormat/>
    <w:rsid w:val="00180682"/>
    <w:rPr>
      <w:rFonts w:eastAsia="Calibri"/>
      <w:szCs w:val="16"/>
    </w:rPr>
  </w:style>
  <w:style w:type="paragraph" w:customStyle="1" w:styleId="CiteBold">
    <w:name w:val="Cite Bold"/>
    <w:basedOn w:val="CiteBody"/>
    <w:link w:val="CiteBoldChar"/>
    <w:qFormat/>
    <w:rsid w:val="00180682"/>
    <w:rPr>
      <w:b/>
    </w:rPr>
  </w:style>
  <w:style w:type="character" w:customStyle="1" w:styleId="CiteBodyChar">
    <w:name w:val="Cite Body Char"/>
    <w:link w:val="CiteBody"/>
    <w:rsid w:val="00180682"/>
    <w:rPr>
      <w:rFonts w:ascii="Calibri" w:eastAsia="Calibri" w:hAnsi="Calibri" w:cs="Calibri"/>
      <w:szCs w:val="16"/>
    </w:rPr>
  </w:style>
  <w:style w:type="character" w:customStyle="1" w:styleId="CiteBoldChar">
    <w:name w:val="Cite Bold Char"/>
    <w:link w:val="CiteBold"/>
    <w:rsid w:val="00180682"/>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180682"/>
    <w:rPr>
      <w:sz w:val="20"/>
      <w:u w:val="single"/>
    </w:rPr>
  </w:style>
  <w:style w:type="character" w:customStyle="1" w:styleId="StyleCardBody11ptUnderlineChar">
    <w:name w:val="Style Card Body + 11 pt Underline Char"/>
    <w:link w:val="StyleCardBody11ptUnderline"/>
    <w:rsid w:val="00180682"/>
    <w:rPr>
      <w:rFonts w:ascii="Calibri" w:eastAsia="Calibri" w:hAnsi="Calibri" w:cs="Calibri"/>
      <w:sz w:val="20"/>
      <w:u w:val="single"/>
    </w:rPr>
  </w:style>
  <w:style w:type="paragraph" w:customStyle="1" w:styleId="StyleStyle49pt4">
    <w:name w:val="Style Style4 + 9 pt4"/>
    <w:basedOn w:val="Style4"/>
    <w:link w:val="StyleStyle49pt4Char"/>
    <w:rsid w:val="00180682"/>
    <w:rPr>
      <w:lang w:eastAsia="zh-CN"/>
    </w:rPr>
  </w:style>
  <w:style w:type="character" w:customStyle="1" w:styleId="StyleStyle49pt4Char">
    <w:name w:val="Style Style4 + 9 pt4 Char"/>
    <w:basedOn w:val="Style4Char"/>
    <w:link w:val="StyleStyle49pt4"/>
    <w:rsid w:val="00180682"/>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180682"/>
    <w:rPr>
      <w:rFonts w:eastAsiaTheme="minorHAnsi"/>
      <w:b/>
      <w:bCs/>
      <w:szCs w:val="22"/>
    </w:rPr>
  </w:style>
  <w:style w:type="character" w:customStyle="1" w:styleId="StyleStyle49ptBold4Char">
    <w:name w:val="Style Style4 + 9 pt Bold4 Char"/>
    <w:link w:val="StyleStyle49ptBold4"/>
    <w:rsid w:val="00180682"/>
    <w:rPr>
      <w:rFonts w:ascii="Calibri" w:hAnsi="Calibri" w:cs="Calibri"/>
      <w:b/>
      <w:bCs/>
      <w:u w:val="single"/>
    </w:rPr>
  </w:style>
  <w:style w:type="character" w:customStyle="1" w:styleId="StyleUnderlineCharChar9pt2">
    <w:name w:val="Style Underline Char Char + 9 pt2"/>
    <w:basedOn w:val="DefaultParagraphFont"/>
    <w:rsid w:val="0018068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8068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80682"/>
    <w:rPr>
      <w:b/>
      <w:bCs/>
      <w:sz w:val="20"/>
      <w:u w:val="single"/>
      <w:bdr w:val="single" w:sz="4" w:space="0" w:color="auto"/>
    </w:rPr>
  </w:style>
  <w:style w:type="character" w:customStyle="1" w:styleId="Style9ptUnderline7">
    <w:name w:val="Style 9 pt Underline7"/>
    <w:rsid w:val="00180682"/>
    <w:rPr>
      <w:sz w:val="20"/>
      <w:u w:val="single"/>
    </w:rPr>
  </w:style>
  <w:style w:type="character" w:customStyle="1" w:styleId="Style9ptBoldUnderline3">
    <w:name w:val="Style 9 pt Bold Underline3"/>
    <w:rsid w:val="00180682"/>
    <w:rPr>
      <w:b/>
      <w:bCs/>
      <w:sz w:val="20"/>
      <w:u w:val="single"/>
    </w:rPr>
  </w:style>
  <w:style w:type="character" w:customStyle="1" w:styleId="Style9ptUnderline8">
    <w:name w:val="Style 9 pt Underline8"/>
    <w:rsid w:val="00180682"/>
    <w:rPr>
      <w:sz w:val="20"/>
      <w:u w:val="single"/>
    </w:rPr>
  </w:style>
  <w:style w:type="paragraph" w:customStyle="1" w:styleId="StyleStyle49pt5">
    <w:name w:val="Style Style4 + 9 pt5"/>
    <w:basedOn w:val="Style4"/>
    <w:link w:val="StyleStyle49pt5Char"/>
    <w:rsid w:val="00180682"/>
    <w:rPr>
      <w:lang w:eastAsia="zh-CN"/>
    </w:rPr>
  </w:style>
  <w:style w:type="character" w:customStyle="1" w:styleId="StyleStyle49pt5Char">
    <w:name w:val="Style Style4 + 9 pt5 Char"/>
    <w:basedOn w:val="Style4Char"/>
    <w:link w:val="StyleStyle49pt5"/>
    <w:rsid w:val="00180682"/>
    <w:rPr>
      <w:rFonts w:ascii="Calibri" w:eastAsia="Times New Roman" w:hAnsi="Calibri" w:cs="Calibri"/>
      <w:szCs w:val="24"/>
      <w:u w:val="single"/>
      <w:lang w:eastAsia="zh-CN"/>
    </w:rPr>
  </w:style>
  <w:style w:type="character" w:customStyle="1" w:styleId="66">
    <w:name w:val="66"/>
    <w:rsid w:val="00180682"/>
    <w:rPr>
      <w:rFonts w:cs="Arial"/>
      <w:bCs/>
      <w:sz w:val="20"/>
      <w:u w:val="single"/>
      <w:lang w:val="en-US" w:eastAsia="en-US" w:bidi="ar-SA"/>
    </w:rPr>
  </w:style>
  <w:style w:type="character" w:customStyle="1" w:styleId="Style9ptUnderline9">
    <w:name w:val="Style 9 pt Underline9"/>
    <w:rsid w:val="00180682"/>
    <w:rPr>
      <w:sz w:val="20"/>
      <w:u w:val="single"/>
    </w:rPr>
  </w:style>
  <w:style w:type="paragraph" w:customStyle="1" w:styleId="StyleStyle49ptBold5">
    <w:name w:val="Style Style4 + 9 pt Bold5"/>
    <w:basedOn w:val="Style4"/>
    <w:link w:val="StyleStyle49ptBold5Char"/>
    <w:rsid w:val="00180682"/>
    <w:rPr>
      <w:rFonts w:eastAsiaTheme="minorHAnsi"/>
      <w:b/>
      <w:bCs/>
      <w:szCs w:val="22"/>
    </w:rPr>
  </w:style>
  <w:style w:type="character" w:customStyle="1" w:styleId="StyleStyle49ptBold5Char">
    <w:name w:val="Style Style4 + 9 pt Bold5 Char"/>
    <w:link w:val="StyleStyle49ptBold5"/>
    <w:rsid w:val="00180682"/>
    <w:rPr>
      <w:rFonts w:ascii="Calibri" w:hAnsi="Calibri" w:cs="Calibri"/>
      <w:b/>
      <w:bCs/>
      <w:u w:val="single"/>
    </w:rPr>
  </w:style>
  <w:style w:type="character" w:customStyle="1" w:styleId="Style9ptBoldUnderline4">
    <w:name w:val="Style 9 pt Bold Underline4"/>
    <w:rsid w:val="00180682"/>
    <w:rPr>
      <w:b/>
      <w:bCs/>
      <w:sz w:val="20"/>
      <w:u w:val="single"/>
    </w:rPr>
  </w:style>
  <w:style w:type="paragraph" w:customStyle="1" w:styleId="StyleStyle49pt7">
    <w:name w:val="Style Style4 + 9 pt7"/>
    <w:basedOn w:val="Style4"/>
    <w:link w:val="StyleStyle49pt7Char"/>
    <w:rsid w:val="00180682"/>
    <w:rPr>
      <w:lang w:eastAsia="zh-CN"/>
    </w:rPr>
  </w:style>
  <w:style w:type="character" w:customStyle="1" w:styleId="StyleStyle49pt7Char">
    <w:name w:val="Style Style4 + 9 pt7 Char"/>
    <w:basedOn w:val="Style4Char"/>
    <w:link w:val="StyleStyle49pt7"/>
    <w:rsid w:val="00180682"/>
    <w:rPr>
      <w:rFonts w:ascii="Calibri" w:eastAsia="Times New Roman" w:hAnsi="Calibri" w:cs="Calibri"/>
      <w:szCs w:val="24"/>
      <w:u w:val="single"/>
      <w:lang w:eastAsia="zh-CN"/>
    </w:rPr>
  </w:style>
  <w:style w:type="character" w:customStyle="1" w:styleId="titleblue14">
    <w:name w:val="titleblue14"/>
    <w:basedOn w:val="DefaultParagraphFont"/>
    <w:rsid w:val="00180682"/>
  </w:style>
  <w:style w:type="paragraph" w:customStyle="1" w:styleId="FONT7">
    <w:name w:val="FONT 7"/>
    <w:qFormat/>
    <w:rsid w:val="0018068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80682"/>
    <w:rPr>
      <w:rFonts w:eastAsiaTheme="minorHAnsi"/>
      <w:szCs w:val="22"/>
    </w:rPr>
  </w:style>
  <w:style w:type="paragraph" w:customStyle="1" w:styleId="StyleHeading2Underline">
    <w:name w:val="Style Heading 2 + Underline"/>
    <w:basedOn w:val="Heading2"/>
    <w:link w:val="StyleHeading2UnderlineChar"/>
    <w:rsid w:val="0018068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80682"/>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18068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80682"/>
    <w:rPr>
      <w:rFonts w:eastAsia="Calibri"/>
      <w:b/>
      <w:bCs/>
      <w:szCs w:val="24"/>
      <w:u w:val="single"/>
    </w:rPr>
  </w:style>
  <w:style w:type="paragraph" w:customStyle="1" w:styleId="StyleStyle49ptBold6">
    <w:name w:val="Style Style4 + 9 pt Bold6"/>
    <w:basedOn w:val="Style4"/>
    <w:link w:val="StyleStyle49ptBold6Char"/>
    <w:rsid w:val="00180682"/>
    <w:rPr>
      <w:rFonts w:eastAsiaTheme="minorHAnsi"/>
      <w:b/>
      <w:bCs/>
      <w:szCs w:val="22"/>
    </w:rPr>
  </w:style>
  <w:style w:type="character" w:customStyle="1" w:styleId="StyleStyle49ptBold6Char">
    <w:name w:val="Style Style4 + 9 pt Bold6 Char"/>
    <w:link w:val="StyleStyle49ptBold6"/>
    <w:rsid w:val="00180682"/>
    <w:rPr>
      <w:rFonts w:ascii="Calibri" w:hAnsi="Calibri" w:cs="Calibri"/>
      <w:b/>
      <w:bCs/>
      <w:u w:val="single"/>
    </w:rPr>
  </w:style>
  <w:style w:type="paragraph" w:customStyle="1" w:styleId="StyleCircled11pt">
    <w:name w:val="Style Circled + 11 pt"/>
    <w:basedOn w:val="Circled"/>
    <w:link w:val="StyleCircled11ptChar"/>
    <w:rsid w:val="0018068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8068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8068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80682"/>
    <w:rPr>
      <w:rFonts w:eastAsia="Calibri"/>
      <w:b/>
      <w:bCs/>
      <w:szCs w:val="24"/>
      <w:u w:val="single"/>
      <w:bdr w:val="single" w:sz="4" w:space="0" w:color="auto"/>
    </w:rPr>
  </w:style>
  <w:style w:type="character" w:customStyle="1" w:styleId="StyleUnderlineCharChar9pt3">
    <w:name w:val="Style Underline Char Char + 9 pt3"/>
    <w:basedOn w:val="DefaultParagraphFont"/>
    <w:rsid w:val="0018068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80682"/>
    <w:rPr>
      <w:sz w:val="20"/>
      <w:u w:val="single"/>
    </w:rPr>
  </w:style>
  <w:style w:type="character" w:customStyle="1" w:styleId="BoldandUnderlineChar2CharCharChar">
    <w:name w:val="Bold and Underline Char2 Char Char Char"/>
    <w:rsid w:val="00180682"/>
    <w:rPr>
      <w:b/>
      <w:szCs w:val="24"/>
      <w:u w:val="single"/>
      <w:lang w:val="en-US" w:eastAsia="en-US" w:bidi="ar-SA"/>
    </w:rPr>
  </w:style>
  <w:style w:type="paragraph" w:customStyle="1" w:styleId="textboldChar">
    <w:name w:val="text bold Char"/>
    <w:basedOn w:val="Normal"/>
    <w:link w:val="textboldCharChar"/>
    <w:rsid w:val="00180682"/>
    <w:pPr>
      <w:ind w:left="720"/>
    </w:pPr>
    <w:rPr>
      <w:rFonts w:eastAsia="Calibri"/>
      <w:b/>
      <w:sz w:val="24"/>
      <w:u w:val="thick"/>
    </w:rPr>
  </w:style>
  <w:style w:type="character" w:customStyle="1" w:styleId="textboldCharChar">
    <w:name w:val="text bold Char Char"/>
    <w:link w:val="textboldChar"/>
    <w:rsid w:val="00180682"/>
    <w:rPr>
      <w:rFonts w:ascii="Calibri" w:eastAsia="Calibri" w:hAnsi="Calibri" w:cs="Calibri"/>
      <w:b/>
      <w:sz w:val="24"/>
      <w:u w:val="thick"/>
    </w:rPr>
  </w:style>
  <w:style w:type="character" w:customStyle="1" w:styleId="snapnoshots">
    <w:name w:val="snap_noshots"/>
    <w:basedOn w:val="DefaultParagraphFont"/>
    <w:rsid w:val="00180682"/>
  </w:style>
  <w:style w:type="character" w:customStyle="1" w:styleId="cnbcsbhdcomp">
    <w:name w:val="cnbc_sbhd_comp"/>
    <w:rsid w:val="00180682"/>
  </w:style>
  <w:style w:type="character" w:customStyle="1" w:styleId="blox-headline">
    <w:name w:val="blox-headline"/>
    <w:rsid w:val="00180682"/>
  </w:style>
  <w:style w:type="character" w:customStyle="1" w:styleId="Heading2CharCharCharCharCharChar1CharChar">
    <w:name w:val="Heading 2 Char Char Char Char Char Char1 Char Char"/>
    <w:basedOn w:val="DefaultParagraphFont"/>
    <w:uiPriority w:val="99"/>
    <w:rsid w:val="00180682"/>
    <w:rPr>
      <w:rFonts w:cs="Arial"/>
      <w:b/>
      <w:bCs/>
      <w:iCs/>
      <w:sz w:val="28"/>
      <w:lang w:val="en-US" w:eastAsia="en-US"/>
    </w:rPr>
  </w:style>
  <w:style w:type="character" w:customStyle="1" w:styleId="postsubtitle">
    <w:name w:val="post_subtitle"/>
    <w:basedOn w:val="DefaultParagraphFont"/>
    <w:rsid w:val="00180682"/>
  </w:style>
  <w:style w:type="character" w:customStyle="1" w:styleId="NoterefInText">
    <w:name w:val="_NoterefInText"/>
    <w:uiPriority w:val="99"/>
    <w:rsid w:val="00180682"/>
    <w:rPr>
      <w:rFonts w:cs="New Baskerville"/>
      <w:color w:val="000000"/>
    </w:rPr>
  </w:style>
  <w:style w:type="character" w:customStyle="1" w:styleId="postauthor">
    <w:name w:val="postauthor"/>
    <w:basedOn w:val="DefaultParagraphFont"/>
    <w:rsid w:val="00180682"/>
  </w:style>
  <w:style w:type="paragraph" w:customStyle="1" w:styleId="notes-source-hasnotes">
    <w:name w:val="notes-source-hasnotes"/>
    <w:basedOn w:val="Normal"/>
    <w:qFormat/>
    <w:rsid w:val="00180682"/>
    <w:pPr>
      <w:spacing w:before="100" w:beforeAutospacing="1" w:after="100" w:afterAutospacing="1"/>
    </w:pPr>
    <w:rPr>
      <w:rFonts w:ascii="Times" w:hAnsi="Times"/>
      <w:szCs w:val="20"/>
    </w:rPr>
  </w:style>
  <w:style w:type="character" w:customStyle="1" w:styleId="span">
    <w:name w:val="span"/>
    <w:basedOn w:val="DefaultParagraphFont"/>
    <w:rsid w:val="00180682"/>
  </w:style>
  <w:style w:type="character" w:customStyle="1" w:styleId="thirdparty-logo">
    <w:name w:val="thirdparty-logo"/>
    <w:basedOn w:val="DefaultParagraphFont"/>
    <w:rsid w:val="00180682"/>
  </w:style>
  <w:style w:type="paragraph" w:customStyle="1" w:styleId="articlemeta">
    <w:name w:val="articlemeta"/>
    <w:basedOn w:val="Normal"/>
    <w:qFormat/>
    <w:rsid w:val="00180682"/>
    <w:pPr>
      <w:spacing w:before="100" w:beforeAutospacing="1" w:after="100" w:afterAutospacing="1"/>
    </w:pPr>
    <w:rPr>
      <w:rFonts w:ascii="Times" w:hAnsi="Times"/>
      <w:szCs w:val="20"/>
    </w:rPr>
  </w:style>
  <w:style w:type="character" w:customStyle="1" w:styleId="vcard">
    <w:name w:val="vcard"/>
    <w:basedOn w:val="DefaultParagraphFont"/>
    <w:rsid w:val="00180682"/>
  </w:style>
  <w:style w:type="character" w:customStyle="1" w:styleId="print-footnote">
    <w:name w:val="print-footnote"/>
    <w:basedOn w:val="DefaultParagraphFont"/>
    <w:rsid w:val="00180682"/>
  </w:style>
  <w:style w:type="character" w:customStyle="1" w:styleId="datestring">
    <w:name w:val="datestring"/>
    <w:basedOn w:val="DefaultParagraphFont"/>
    <w:rsid w:val="00180682"/>
  </w:style>
  <w:style w:type="paragraph" w:customStyle="1" w:styleId="left">
    <w:name w:val="left"/>
    <w:basedOn w:val="Normal"/>
    <w:qFormat/>
    <w:rsid w:val="00180682"/>
    <w:pPr>
      <w:spacing w:before="100" w:beforeAutospacing="1" w:after="100" w:afterAutospacing="1"/>
    </w:pPr>
    <w:rPr>
      <w:rFonts w:ascii="Times" w:hAnsi="Times"/>
      <w:szCs w:val="20"/>
    </w:rPr>
  </w:style>
  <w:style w:type="paragraph" w:customStyle="1" w:styleId="right">
    <w:name w:val="right"/>
    <w:basedOn w:val="Normal"/>
    <w:qFormat/>
    <w:rsid w:val="00180682"/>
    <w:pPr>
      <w:spacing w:before="100" w:beforeAutospacing="1" w:after="100" w:afterAutospacing="1"/>
    </w:pPr>
    <w:rPr>
      <w:rFonts w:ascii="Times" w:hAnsi="Times"/>
      <w:szCs w:val="20"/>
    </w:rPr>
  </w:style>
  <w:style w:type="character" w:customStyle="1" w:styleId="gptad">
    <w:name w:val="gptad"/>
    <w:basedOn w:val="DefaultParagraphFont"/>
    <w:rsid w:val="00180682"/>
  </w:style>
  <w:style w:type="paragraph" w:customStyle="1" w:styleId="creditpostedmodified">
    <w:name w:val="credit_posted_modified"/>
    <w:basedOn w:val="Normal"/>
    <w:qFormat/>
    <w:rsid w:val="00180682"/>
    <w:pPr>
      <w:spacing w:before="100" w:beforeAutospacing="1" w:after="100" w:afterAutospacing="1"/>
    </w:pPr>
    <w:rPr>
      <w:rFonts w:ascii="Times" w:hAnsi="Times"/>
      <w:szCs w:val="20"/>
    </w:rPr>
  </w:style>
  <w:style w:type="character" w:customStyle="1" w:styleId="creditline">
    <w:name w:val="creditline"/>
    <w:basedOn w:val="DefaultParagraphFont"/>
    <w:rsid w:val="00180682"/>
  </w:style>
  <w:style w:type="character" w:customStyle="1" w:styleId="grd">
    <w:name w:val="grd"/>
    <w:basedOn w:val="DefaultParagraphFont"/>
    <w:rsid w:val="00180682"/>
  </w:style>
  <w:style w:type="paragraph" w:customStyle="1" w:styleId="hs-text-container">
    <w:name w:val="hs-text-container"/>
    <w:basedOn w:val="Normal"/>
    <w:qFormat/>
    <w:rsid w:val="00180682"/>
    <w:pPr>
      <w:spacing w:before="100" w:beforeAutospacing="1" w:after="100" w:afterAutospacing="1"/>
    </w:pPr>
    <w:rPr>
      <w:rFonts w:ascii="Times" w:hAnsi="Times"/>
      <w:szCs w:val="20"/>
    </w:rPr>
  </w:style>
  <w:style w:type="character" w:customStyle="1" w:styleId="changed">
    <w:name w:val="changed"/>
    <w:basedOn w:val="DefaultParagraphFont"/>
    <w:rsid w:val="00180682"/>
  </w:style>
  <w:style w:type="character" w:customStyle="1" w:styleId="article-author-name">
    <w:name w:val="article-author-name"/>
    <w:basedOn w:val="DefaultParagraphFont"/>
    <w:rsid w:val="00180682"/>
  </w:style>
  <w:style w:type="character" w:customStyle="1" w:styleId="bioexcerpt">
    <w:name w:val="bio_excerpt"/>
    <w:basedOn w:val="DefaultParagraphFont"/>
    <w:rsid w:val="00180682"/>
  </w:style>
  <w:style w:type="character" w:customStyle="1" w:styleId="commentcount">
    <w:name w:val="comment_count"/>
    <w:basedOn w:val="DefaultParagraphFont"/>
    <w:rsid w:val="00180682"/>
  </w:style>
  <w:style w:type="character" w:customStyle="1" w:styleId="searchtermshighlighted">
    <w:name w:val="searchtermshighlighted"/>
    <w:basedOn w:val="DefaultParagraphFont"/>
    <w:rsid w:val="00180682"/>
  </w:style>
  <w:style w:type="character" w:customStyle="1" w:styleId="contributornametrigger">
    <w:name w:val="contributornametrigger"/>
    <w:basedOn w:val="DefaultParagraphFont"/>
    <w:rsid w:val="00180682"/>
  </w:style>
  <w:style w:type="character" w:customStyle="1" w:styleId="bylinepipe">
    <w:name w:val="bylinepipe"/>
    <w:basedOn w:val="DefaultParagraphFont"/>
    <w:rsid w:val="00180682"/>
  </w:style>
  <w:style w:type="character" w:customStyle="1" w:styleId="lucenesearchresulturlb">
    <w:name w:val="lucene_search_result_url_b"/>
    <w:basedOn w:val="DefaultParagraphFont"/>
    <w:rsid w:val="00180682"/>
  </w:style>
  <w:style w:type="character" w:customStyle="1" w:styleId="faculty-title">
    <w:name w:val="faculty-title"/>
    <w:basedOn w:val="DefaultParagraphFont"/>
    <w:rsid w:val="00180682"/>
  </w:style>
  <w:style w:type="character" w:customStyle="1" w:styleId="issue">
    <w:name w:val="issue"/>
    <w:basedOn w:val="DefaultParagraphFont"/>
    <w:rsid w:val="00180682"/>
  </w:style>
  <w:style w:type="character" w:customStyle="1" w:styleId="pages">
    <w:name w:val="pages"/>
    <w:basedOn w:val="DefaultParagraphFont"/>
    <w:rsid w:val="00180682"/>
  </w:style>
  <w:style w:type="character" w:customStyle="1" w:styleId="person">
    <w:name w:val="person"/>
    <w:basedOn w:val="DefaultParagraphFont"/>
    <w:rsid w:val="00180682"/>
  </w:style>
  <w:style w:type="character" w:customStyle="1" w:styleId="corresponding">
    <w:name w:val="corresponding"/>
    <w:basedOn w:val="DefaultParagraphFont"/>
    <w:rsid w:val="00180682"/>
  </w:style>
  <w:style w:type="paragraph" w:customStyle="1" w:styleId="entry-meta">
    <w:name w:val="entry-meta"/>
    <w:basedOn w:val="Normal"/>
    <w:qFormat/>
    <w:rsid w:val="00180682"/>
    <w:pPr>
      <w:spacing w:before="100" w:beforeAutospacing="1" w:after="100" w:afterAutospacing="1"/>
    </w:pPr>
    <w:rPr>
      <w:rFonts w:ascii="Times" w:hAnsi="Times"/>
      <w:szCs w:val="20"/>
    </w:rPr>
  </w:style>
  <w:style w:type="character" w:customStyle="1" w:styleId="post-time">
    <w:name w:val="post-time"/>
    <w:basedOn w:val="DefaultParagraphFont"/>
    <w:rsid w:val="00180682"/>
  </w:style>
  <w:style w:type="character" w:customStyle="1" w:styleId="post-category">
    <w:name w:val="post-category"/>
    <w:basedOn w:val="DefaultParagraphFont"/>
    <w:rsid w:val="00180682"/>
  </w:style>
  <w:style w:type="paragraph" w:customStyle="1" w:styleId="articledetails">
    <w:name w:val="articledetails"/>
    <w:basedOn w:val="Normal"/>
    <w:qFormat/>
    <w:rsid w:val="00180682"/>
    <w:pPr>
      <w:spacing w:before="100" w:beforeAutospacing="1" w:after="100" w:afterAutospacing="1"/>
    </w:pPr>
    <w:rPr>
      <w:rFonts w:ascii="Times" w:hAnsi="Times"/>
      <w:szCs w:val="20"/>
    </w:rPr>
  </w:style>
  <w:style w:type="character" w:customStyle="1" w:styleId="posted-and-updated">
    <w:name w:val="posted-and-updated"/>
    <w:basedOn w:val="DefaultParagraphFont"/>
    <w:rsid w:val="00180682"/>
  </w:style>
  <w:style w:type="paragraph" w:customStyle="1" w:styleId="aff">
    <w:name w:val="aff"/>
    <w:basedOn w:val="Normal"/>
    <w:qFormat/>
    <w:rsid w:val="00180682"/>
    <w:pPr>
      <w:spacing w:before="100" w:beforeAutospacing="1" w:after="100" w:afterAutospacing="1"/>
    </w:pPr>
    <w:rPr>
      <w:rFonts w:ascii="Times" w:hAnsi="Times"/>
      <w:szCs w:val="20"/>
    </w:rPr>
  </w:style>
  <w:style w:type="character" w:customStyle="1" w:styleId="entry-author">
    <w:name w:val="entry-author"/>
    <w:basedOn w:val="DefaultParagraphFont"/>
    <w:rsid w:val="00180682"/>
  </w:style>
  <w:style w:type="character" w:customStyle="1" w:styleId="entry-author-name">
    <w:name w:val="entry-author-name"/>
    <w:basedOn w:val="DefaultParagraphFont"/>
    <w:rsid w:val="00180682"/>
  </w:style>
  <w:style w:type="character" w:customStyle="1" w:styleId="contrib-degrees">
    <w:name w:val="contrib-degrees"/>
    <w:basedOn w:val="DefaultParagraphFont"/>
    <w:rsid w:val="00180682"/>
  </w:style>
  <w:style w:type="character" w:customStyle="1" w:styleId="contrib-on-behalf-of">
    <w:name w:val="contrib-on-behalf-of"/>
    <w:basedOn w:val="DefaultParagraphFont"/>
    <w:rsid w:val="00180682"/>
  </w:style>
  <w:style w:type="character" w:customStyle="1" w:styleId="pubtime">
    <w:name w:val="pubtime"/>
    <w:basedOn w:val="DefaultParagraphFont"/>
    <w:rsid w:val="00180682"/>
  </w:style>
  <w:style w:type="character" w:customStyle="1" w:styleId="fbcommentscount">
    <w:name w:val="fb_comments_count"/>
    <w:basedOn w:val="DefaultParagraphFont"/>
    <w:rsid w:val="00180682"/>
  </w:style>
  <w:style w:type="character" w:customStyle="1" w:styleId="stsharethiscustom">
    <w:name w:val="st_sharethis_custom"/>
    <w:basedOn w:val="DefaultParagraphFont"/>
    <w:rsid w:val="00180682"/>
  </w:style>
  <w:style w:type="paragraph" w:customStyle="1" w:styleId="permalinkable">
    <w:name w:val="permalinkable"/>
    <w:basedOn w:val="Normal"/>
    <w:qFormat/>
    <w:rsid w:val="00180682"/>
    <w:pPr>
      <w:spacing w:before="100" w:beforeAutospacing="1" w:after="100" w:afterAutospacing="1"/>
    </w:pPr>
    <w:rPr>
      <w:rFonts w:ascii="Times" w:hAnsi="Times"/>
      <w:szCs w:val="20"/>
    </w:rPr>
  </w:style>
  <w:style w:type="character" w:customStyle="1" w:styleId="post-date">
    <w:name w:val="post-date"/>
    <w:basedOn w:val="DefaultParagraphFont"/>
    <w:rsid w:val="00180682"/>
  </w:style>
  <w:style w:type="character" w:customStyle="1" w:styleId="articleauthor0">
    <w:name w:val="article_author"/>
    <w:basedOn w:val="DefaultParagraphFont"/>
    <w:rsid w:val="00180682"/>
  </w:style>
  <w:style w:type="character" w:customStyle="1" w:styleId="articleissue">
    <w:name w:val="article_issue"/>
    <w:basedOn w:val="DefaultParagraphFont"/>
    <w:rsid w:val="00180682"/>
  </w:style>
  <w:style w:type="character" w:customStyle="1" w:styleId="a-size-large">
    <w:name w:val="a-size-large"/>
    <w:basedOn w:val="DefaultParagraphFont"/>
    <w:rsid w:val="00180682"/>
  </w:style>
  <w:style w:type="character" w:customStyle="1" w:styleId="a-size-medium">
    <w:name w:val="a-size-medium"/>
    <w:basedOn w:val="DefaultParagraphFont"/>
    <w:rsid w:val="00180682"/>
  </w:style>
  <w:style w:type="character" w:customStyle="1" w:styleId="contribution">
    <w:name w:val="contribution"/>
    <w:basedOn w:val="DefaultParagraphFont"/>
    <w:rsid w:val="00180682"/>
  </w:style>
  <w:style w:type="character" w:customStyle="1" w:styleId="a-color-secondary">
    <w:name w:val="a-color-secondary"/>
    <w:basedOn w:val="DefaultParagraphFont"/>
    <w:rsid w:val="00180682"/>
  </w:style>
  <w:style w:type="paragraph" w:customStyle="1" w:styleId="sbyline">
    <w:name w:val="sbyline"/>
    <w:basedOn w:val="Normal"/>
    <w:qFormat/>
    <w:rsid w:val="00180682"/>
    <w:pPr>
      <w:spacing w:before="100" w:beforeAutospacing="1" w:after="100" w:afterAutospacing="1"/>
    </w:pPr>
    <w:rPr>
      <w:rFonts w:ascii="Times" w:hAnsi="Times"/>
      <w:szCs w:val="20"/>
    </w:rPr>
  </w:style>
  <w:style w:type="character" w:customStyle="1" w:styleId="ui-author">
    <w:name w:val="ui-author"/>
    <w:basedOn w:val="DefaultParagraphFont"/>
    <w:rsid w:val="00180682"/>
  </w:style>
  <w:style w:type="character" w:customStyle="1" w:styleId="ui-staffline">
    <w:name w:val="ui-staffline"/>
    <w:basedOn w:val="DefaultParagraphFont"/>
    <w:rsid w:val="00180682"/>
  </w:style>
  <w:style w:type="paragraph" w:customStyle="1" w:styleId="promotion-tag-p">
    <w:name w:val="promotion-tag-p"/>
    <w:basedOn w:val="Normal"/>
    <w:qFormat/>
    <w:rsid w:val="00180682"/>
    <w:pPr>
      <w:spacing w:before="100" w:beforeAutospacing="1" w:after="100" w:afterAutospacing="1"/>
    </w:pPr>
    <w:rPr>
      <w:rFonts w:ascii="Times" w:hAnsi="Times"/>
      <w:szCs w:val="20"/>
    </w:rPr>
  </w:style>
  <w:style w:type="character" w:customStyle="1" w:styleId="value">
    <w:name w:val="value"/>
    <w:basedOn w:val="DefaultParagraphFont"/>
    <w:rsid w:val="00180682"/>
  </w:style>
  <w:style w:type="character" w:customStyle="1" w:styleId="specialissuelabel">
    <w:name w:val="specialissuelabel"/>
    <w:basedOn w:val="DefaultParagraphFont"/>
    <w:rsid w:val="00180682"/>
  </w:style>
  <w:style w:type="character" w:customStyle="1" w:styleId="wp-smiley">
    <w:name w:val="wp-smiley"/>
    <w:basedOn w:val="DefaultParagraphFont"/>
    <w:rsid w:val="00180682"/>
  </w:style>
  <w:style w:type="character" w:customStyle="1" w:styleId="artjournal">
    <w:name w:val="art_journal"/>
    <w:basedOn w:val="DefaultParagraphFont"/>
    <w:rsid w:val="00180682"/>
  </w:style>
  <w:style w:type="character" w:customStyle="1" w:styleId="artdatevolumeissuepart">
    <w:name w:val="art_datevolumeissuepart"/>
    <w:basedOn w:val="DefaultParagraphFont"/>
    <w:rsid w:val="00180682"/>
  </w:style>
  <w:style w:type="character" w:customStyle="1" w:styleId="artpages">
    <w:name w:val="art_pages"/>
    <w:basedOn w:val="DefaultParagraphFont"/>
    <w:rsid w:val="00180682"/>
  </w:style>
  <w:style w:type="character" w:customStyle="1" w:styleId="singlehighlightclass">
    <w:name w:val="single_highlight_class"/>
    <w:basedOn w:val="DefaultParagraphFont"/>
    <w:rsid w:val="00180682"/>
  </w:style>
  <w:style w:type="character" w:customStyle="1" w:styleId="degree">
    <w:name w:val="degree"/>
    <w:basedOn w:val="DefaultParagraphFont"/>
    <w:rsid w:val="00180682"/>
  </w:style>
  <w:style w:type="character" w:customStyle="1" w:styleId="major">
    <w:name w:val="major"/>
    <w:basedOn w:val="DefaultParagraphFont"/>
    <w:rsid w:val="00180682"/>
  </w:style>
  <w:style w:type="character" w:customStyle="1" w:styleId="views">
    <w:name w:val="views"/>
    <w:basedOn w:val="DefaultParagraphFont"/>
    <w:rsid w:val="00180682"/>
  </w:style>
  <w:style w:type="character" w:customStyle="1" w:styleId="stmainservices">
    <w:name w:val="stmainservices"/>
    <w:basedOn w:val="DefaultParagraphFont"/>
    <w:rsid w:val="00180682"/>
  </w:style>
  <w:style w:type="character" w:customStyle="1" w:styleId="stbubblehcount">
    <w:name w:val="stbubble_hcount"/>
    <w:basedOn w:val="DefaultParagraphFont"/>
    <w:rsid w:val="00180682"/>
  </w:style>
  <w:style w:type="paragraph" w:customStyle="1" w:styleId="Document">
    <w:name w:val="_Document"/>
    <w:basedOn w:val="Default"/>
    <w:next w:val="Default"/>
    <w:uiPriority w:val="99"/>
    <w:qFormat/>
    <w:rsid w:val="00180682"/>
    <w:rPr>
      <w:rFonts w:ascii="New Baskerville" w:eastAsiaTheme="minorEastAsia" w:hAnsi="New Baskerville"/>
      <w:color w:val="auto"/>
    </w:rPr>
  </w:style>
  <w:style w:type="paragraph" w:customStyle="1" w:styleId="SubHead1">
    <w:name w:val="_SubHead1"/>
    <w:basedOn w:val="Default"/>
    <w:next w:val="Default"/>
    <w:uiPriority w:val="99"/>
    <w:qFormat/>
    <w:rsid w:val="00180682"/>
    <w:rPr>
      <w:rFonts w:ascii="New Baskerville" w:eastAsiaTheme="minorEastAsia" w:hAnsi="New Baskerville"/>
      <w:color w:val="auto"/>
    </w:rPr>
  </w:style>
  <w:style w:type="paragraph" w:customStyle="1" w:styleId="SubHead2">
    <w:name w:val="_SubHead2"/>
    <w:basedOn w:val="Default"/>
    <w:next w:val="Default"/>
    <w:uiPriority w:val="99"/>
    <w:qFormat/>
    <w:rsid w:val="00180682"/>
    <w:rPr>
      <w:rFonts w:ascii="New Baskerville" w:eastAsiaTheme="minorEastAsia" w:hAnsi="New Baskerville"/>
      <w:color w:val="auto"/>
    </w:rPr>
  </w:style>
  <w:style w:type="paragraph" w:customStyle="1" w:styleId="collapsed-hide">
    <w:name w:val="collapsed-hide"/>
    <w:basedOn w:val="Normal"/>
    <w:qFormat/>
    <w:rsid w:val="00180682"/>
    <w:pPr>
      <w:spacing w:before="100" w:beforeAutospacing="1" w:after="100" w:afterAutospacing="1"/>
    </w:pPr>
    <w:rPr>
      <w:rFonts w:ascii="Times" w:hAnsi="Times"/>
      <w:szCs w:val="20"/>
    </w:rPr>
  </w:style>
  <w:style w:type="paragraph" w:customStyle="1" w:styleId="odd">
    <w:name w:val="odd"/>
    <w:basedOn w:val="Normal"/>
    <w:qFormat/>
    <w:rsid w:val="00180682"/>
    <w:pPr>
      <w:spacing w:before="100" w:beforeAutospacing="1" w:after="100" w:afterAutospacing="1"/>
    </w:pPr>
    <w:rPr>
      <w:rFonts w:ascii="Times" w:hAnsi="Times"/>
      <w:szCs w:val="20"/>
    </w:rPr>
  </w:style>
  <w:style w:type="character" w:customStyle="1" w:styleId="article-author">
    <w:name w:val="article-author"/>
    <w:basedOn w:val="DefaultParagraphFont"/>
    <w:rsid w:val="00180682"/>
  </w:style>
  <w:style w:type="character" w:customStyle="1" w:styleId="tolocaltime">
    <w:name w:val="tolocaltime"/>
    <w:basedOn w:val="DefaultParagraphFont"/>
    <w:rsid w:val="00180682"/>
  </w:style>
  <w:style w:type="character" w:customStyle="1" w:styleId="pb-byline">
    <w:name w:val="pb-byline"/>
    <w:basedOn w:val="DefaultParagraphFont"/>
    <w:rsid w:val="00180682"/>
  </w:style>
  <w:style w:type="character" w:customStyle="1" w:styleId="pb-timestamp">
    <w:name w:val="pb-timestamp"/>
    <w:basedOn w:val="DefaultParagraphFont"/>
    <w:rsid w:val="00180682"/>
  </w:style>
  <w:style w:type="character" w:customStyle="1" w:styleId="posted-on">
    <w:name w:val="posted-on"/>
    <w:basedOn w:val="DefaultParagraphFont"/>
    <w:rsid w:val="00180682"/>
  </w:style>
  <w:style w:type="character" w:customStyle="1" w:styleId="even">
    <w:name w:val="even"/>
    <w:basedOn w:val="DefaultParagraphFont"/>
    <w:rsid w:val="00180682"/>
  </w:style>
  <w:style w:type="character" w:customStyle="1" w:styleId="foreground">
    <w:name w:val="foreground"/>
    <w:basedOn w:val="DefaultParagraphFont"/>
    <w:rsid w:val="00180682"/>
  </w:style>
  <w:style w:type="paragraph" w:customStyle="1" w:styleId="volissue">
    <w:name w:val="volissue"/>
    <w:basedOn w:val="Normal"/>
    <w:qFormat/>
    <w:rsid w:val="00180682"/>
    <w:pPr>
      <w:spacing w:before="100" w:beforeAutospacing="1" w:after="100" w:afterAutospacing="1"/>
    </w:pPr>
    <w:rPr>
      <w:rFonts w:ascii="Times" w:hAnsi="Times"/>
      <w:szCs w:val="20"/>
    </w:rPr>
  </w:style>
  <w:style w:type="character" w:customStyle="1" w:styleId="cat-date-line4">
    <w:name w:val="cat-date-line4"/>
    <w:basedOn w:val="DefaultParagraphFont"/>
    <w:rsid w:val="00180682"/>
  </w:style>
  <w:style w:type="character" w:customStyle="1" w:styleId="articledate">
    <w:name w:val="articledate"/>
    <w:basedOn w:val="DefaultParagraphFont"/>
    <w:rsid w:val="00180682"/>
  </w:style>
  <w:style w:type="character" w:customStyle="1" w:styleId="post-byline">
    <w:name w:val="post-byline"/>
    <w:basedOn w:val="DefaultParagraphFont"/>
    <w:rsid w:val="00180682"/>
  </w:style>
  <w:style w:type="character" w:customStyle="1" w:styleId="upper">
    <w:name w:val="upper"/>
    <w:basedOn w:val="DefaultParagraphFont"/>
    <w:rsid w:val="00180682"/>
  </w:style>
  <w:style w:type="character" w:customStyle="1" w:styleId="metadate">
    <w:name w:val="meta_date"/>
    <w:basedOn w:val="DefaultParagraphFont"/>
    <w:rsid w:val="00180682"/>
  </w:style>
  <w:style w:type="character" w:customStyle="1" w:styleId="fa">
    <w:name w:val="fa"/>
    <w:basedOn w:val="DefaultParagraphFont"/>
    <w:rsid w:val="00180682"/>
  </w:style>
  <w:style w:type="character" w:customStyle="1" w:styleId="longname">
    <w:name w:val="longname"/>
    <w:basedOn w:val="DefaultParagraphFont"/>
    <w:rsid w:val="00180682"/>
  </w:style>
  <w:style w:type="character" w:customStyle="1" w:styleId="echocontainer">
    <w:name w:val="echo_container"/>
    <w:basedOn w:val="DefaultParagraphFont"/>
    <w:rsid w:val="00180682"/>
  </w:style>
  <w:style w:type="character" w:customStyle="1" w:styleId="comment-display">
    <w:name w:val="comment-display"/>
    <w:basedOn w:val="DefaultParagraphFont"/>
    <w:rsid w:val="00180682"/>
  </w:style>
  <w:style w:type="paragraph" w:customStyle="1" w:styleId="comment-count-label">
    <w:name w:val="comment-count-label"/>
    <w:basedOn w:val="Normal"/>
    <w:rsid w:val="00180682"/>
    <w:pPr>
      <w:spacing w:before="100" w:beforeAutospacing="1" w:after="100" w:afterAutospacing="1"/>
    </w:pPr>
    <w:rPr>
      <w:rFonts w:ascii="Times" w:hAnsi="Times"/>
      <w:szCs w:val="20"/>
    </w:rPr>
  </w:style>
  <w:style w:type="character" w:customStyle="1" w:styleId="echo-counter">
    <w:name w:val="echo-counter"/>
    <w:basedOn w:val="DefaultParagraphFont"/>
    <w:rsid w:val="00180682"/>
  </w:style>
  <w:style w:type="character" w:customStyle="1" w:styleId="discussion-policy">
    <w:name w:val="discussion-policy"/>
    <w:basedOn w:val="DefaultParagraphFont"/>
    <w:rsid w:val="00180682"/>
  </w:style>
  <w:style w:type="character" w:customStyle="1" w:styleId="echo-apps-conversations-streamcaption">
    <w:name w:val="echo-apps-conversations-streamcaption"/>
    <w:basedOn w:val="DefaultParagraphFont"/>
    <w:rsid w:val="00180682"/>
  </w:style>
  <w:style w:type="character" w:customStyle="1" w:styleId="echo-streamserver-controls-stream-item-text">
    <w:name w:val="echo-streamserver-controls-stream-item-text"/>
    <w:basedOn w:val="DefaultParagraphFont"/>
    <w:rsid w:val="00180682"/>
  </w:style>
  <w:style w:type="character" w:customStyle="1" w:styleId="echo-streamserver-controls-facepile-more">
    <w:name w:val="echo-streamserver-controls-facepile-more"/>
    <w:basedOn w:val="DefaultParagraphFont"/>
    <w:rsid w:val="00180682"/>
  </w:style>
  <w:style w:type="character" w:customStyle="1" w:styleId="echo-primaryfont">
    <w:name w:val="echo-primaryfont"/>
    <w:basedOn w:val="DefaultParagraphFont"/>
    <w:rsid w:val="00180682"/>
  </w:style>
  <w:style w:type="character" w:customStyle="1" w:styleId="section">
    <w:name w:val="section"/>
    <w:basedOn w:val="DefaultParagraphFont"/>
    <w:rsid w:val="00180682"/>
  </w:style>
  <w:style w:type="character" w:customStyle="1" w:styleId="wpsr-txt-headline">
    <w:name w:val="wpsr-txt-headline"/>
    <w:basedOn w:val="DefaultParagraphFont"/>
    <w:rsid w:val="00180682"/>
  </w:style>
  <w:style w:type="character" w:customStyle="1" w:styleId="asset-metabar-author">
    <w:name w:val="asset-metabar-author"/>
    <w:basedOn w:val="DefaultParagraphFont"/>
    <w:rsid w:val="00180682"/>
  </w:style>
  <w:style w:type="character" w:customStyle="1" w:styleId="asset-metabar-time">
    <w:name w:val="asset-metabar-time"/>
    <w:basedOn w:val="DefaultParagraphFont"/>
    <w:rsid w:val="00180682"/>
  </w:style>
  <w:style w:type="character" w:customStyle="1" w:styleId="eza-dateline">
    <w:name w:val="eza-dateline"/>
    <w:basedOn w:val="DefaultParagraphFont"/>
    <w:rsid w:val="00180682"/>
  </w:style>
  <w:style w:type="character" w:customStyle="1" w:styleId="eza-authors">
    <w:name w:val="eza-authors"/>
    <w:basedOn w:val="DefaultParagraphFont"/>
    <w:rsid w:val="00180682"/>
  </w:style>
  <w:style w:type="character" w:customStyle="1" w:styleId="csmstaff">
    <w:name w:val="csm_staff"/>
    <w:basedOn w:val="DefaultParagraphFont"/>
    <w:rsid w:val="00180682"/>
  </w:style>
  <w:style w:type="paragraph" w:customStyle="1" w:styleId="mol-para-with-font">
    <w:name w:val="mol-para-with-font"/>
    <w:basedOn w:val="Normal"/>
    <w:rsid w:val="00180682"/>
    <w:pPr>
      <w:spacing w:before="100" w:beforeAutospacing="1" w:after="100" w:afterAutospacing="1"/>
    </w:pPr>
    <w:rPr>
      <w:rFonts w:ascii="Times" w:hAnsi="Times"/>
      <w:szCs w:val="20"/>
    </w:rPr>
  </w:style>
  <w:style w:type="character" w:customStyle="1" w:styleId="article-timestamp">
    <w:name w:val="article-timestamp"/>
    <w:basedOn w:val="DefaultParagraphFont"/>
    <w:rsid w:val="00180682"/>
  </w:style>
  <w:style w:type="character" w:customStyle="1" w:styleId="byline-text">
    <w:name w:val="byline-text"/>
    <w:basedOn w:val="DefaultParagraphFont"/>
    <w:rsid w:val="00180682"/>
  </w:style>
  <w:style w:type="character" w:customStyle="1" w:styleId="itemauthor">
    <w:name w:val="itemauthor"/>
    <w:basedOn w:val="DefaultParagraphFont"/>
    <w:rsid w:val="00180682"/>
  </w:style>
  <w:style w:type="character" w:customStyle="1" w:styleId="itemdatecreated">
    <w:name w:val="itemdatecreated"/>
    <w:basedOn w:val="DefaultParagraphFont"/>
    <w:rsid w:val="00180682"/>
  </w:style>
  <w:style w:type="character" w:customStyle="1" w:styleId="slug-metadata-note">
    <w:name w:val="slug-metadata-note"/>
    <w:basedOn w:val="DefaultParagraphFont"/>
    <w:rsid w:val="00180682"/>
  </w:style>
  <w:style w:type="character" w:customStyle="1" w:styleId="drop-capped">
    <w:name w:val="drop-capped"/>
    <w:basedOn w:val="DefaultParagraphFont"/>
    <w:rsid w:val="00180682"/>
  </w:style>
  <w:style w:type="paragraph" w:customStyle="1" w:styleId="articleopinion-standfirst">
    <w:name w:val="articleopinion-standfirst"/>
    <w:basedOn w:val="Normal"/>
    <w:rsid w:val="00180682"/>
    <w:pPr>
      <w:spacing w:before="100" w:beforeAutospacing="1" w:after="100" w:afterAutospacing="1"/>
    </w:pPr>
    <w:rPr>
      <w:rFonts w:ascii="Times" w:hAnsi="Times"/>
      <w:szCs w:val="20"/>
    </w:rPr>
  </w:style>
  <w:style w:type="paragraph" w:customStyle="1" w:styleId="snippet">
    <w:name w:val="snippet"/>
    <w:basedOn w:val="Normal"/>
    <w:rsid w:val="00180682"/>
    <w:pPr>
      <w:spacing w:before="100" w:beforeAutospacing="1" w:after="100" w:afterAutospacing="1"/>
    </w:pPr>
    <w:rPr>
      <w:rFonts w:ascii="Times" w:hAnsi="Times"/>
      <w:szCs w:val="20"/>
    </w:rPr>
  </w:style>
  <w:style w:type="character" w:customStyle="1" w:styleId="thetitle">
    <w:name w:val="the_title"/>
    <w:basedOn w:val="DefaultParagraphFont"/>
    <w:rsid w:val="00180682"/>
  </w:style>
  <w:style w:type="character" w:customStyle="1" w:styleId="view-count">
    <w:name w:val="view-count"/>
    <w:basedOn w:val="DefaultParagraphFont"/>
    <w:rsid w:val="00180682"/>
  </w:style>
  <w:style w:type="character" w:customStyle="1" w:styleId="rupee">
    <w:name w:val="rupee"/>
    <w:basedOn w:val="DefaultParagraphFont"/>
    <w:rsid w:val="00180682"/>
  </w:style>
  <w:style w:type="character" w:customStyle="1" w:styleId="grey1">
    <w:name w:val="grey1"/>
    <w:basedOn w:val="DefaultParagraphFont"/>
    <w:rsid w:val="00180682"/>
  </w:style>
  <w:style w:type="paragraph" w:customStyle="1" w:styleId="Pa13">
    <w:name w:val="Pa13"/>
    <w:basedOn w:val="Default"/>
    <w:next w:val="Default"/>
    <w:uiPriority w:val="99"/>
    <w:rsid w:val="00180682"/>
    <w:pPr>
      <w:spacing w:line="201" w:lineRule="atLeast"/>
    </w:pPr>
    <w:rPr>
      <w:rFonts w:eastAsiaTheme="minorEastAsia"/>
      <w:color w:val="auto"/>
    </w:rPr>
  </w:style>
  <w:style w:type="paragraph" w:customStyle="1" w:styleId="Pa14">
    <w:name w:val="Pa14"/>
    <w:basedOn w:val="Default"/>
    <w:next w:val="Default"/>
    <w:uiPriority w:val="99"/>
    <w:qFormat/>
    <w:rsid w:val="00180682"/>
    <w:pPr>
      <w:spacing w:line="241" w:lineRule="atLeast"/>
    </w:pPr>
    <w:rPr>
      <w:rFonts w:eastAsiaTheme="minorEastAsia"/>
      <w:color w:val="auto"/>
    </w:rPr>
  </w:style>
  <w:style w:type="paragraph" w:customStyle="1" w:styleId="Pa9">
    <w:name w:val="Pa9"/>
    <w:basedOn w:val="Default"/>
    <w:next w:val="Default"/>
    <w:uiPriority w:val="99"/>
    <w:rsid w:val="00180682"/>
    <w:pPr>
      <w:spacing w:line="241" w:lineRule="atLeast"/>
    </w:pPr>
    <w:rPr>
      <w:rFonts w:ascii="Gill Sans" w:eastAsiaTheme="minorEastAsia" w:hAnsi="Gill Sans"/>
      <w:color w:val="auto"/>
    </w:rPr>
  </w:style>
  <w:style w:type="character" w:customStyle="1" w:styleId="bureau">
    <w:name w:val="bureau"/>
    <w:basedOn w:val="DefaultParagraphFont"/>
    <w:rsid w:val="00180682"/>
  </w:style>
  <w:style w:type="character" w:customStyle="1" w:styleId="reporttitle">
    <w:name w:val="report_title"/>
    <w:basedOn w:val="DefaultParagraphFont"/>
    <w:rsid w:val="00180682"/>
  </w:style>
  <w:style w:type="character" w:customStyle="1" w:styleId="documenttype-longreleases">
    <w:name w:val="document_type_-_long_releases"/>
    <w:basedOn w:val="DefaultParagraphFont"/>
    <w:rsid w:val="00180682"/>
  </w:style>
  <w:style w:type="character" w:customStyle="1" w:styleId="alt-date">
    <w:name w:val="alt-date"/>
    <w:basedOn w:val="DefaultParagraphFont"/>
    <w:rsid w:val="00180682"/>
  </w:style>
  <w:style w:type="character" w:customStyle="1" w:styleId="entry-byline">
    <w:name w:val="entry-byline"/>
    <w:basedOn w:val="DefaultParagraphFont"/>
    <w:rsid w:val="00180682"/>
  </w:style>
  <w:style w:type="character" w:customStyle="1" w:styleId="taglinecontrib">
    <w:name w:val="tagline_contrib"/>
    <w:basedOn w:val="DefaultParagraphFont"/>
    <w:rsid w:val="00180682"/>
  </w:style>
  <w:style w:type="character" w:customStyle="1" w:styleId="articledate0">
    <w:name w:val="article_date"/>
    <w:basedOn w:val="DefaultParagraphFont"/>
    <w:rsid w:val="00180682"/>
  </w:style>
  <w:style w:type="paragraph" w:customStyle="1" w:styleId="hg-daily">
    <w:name w:val="hg-daily"/>
    <w:basedOn w:val="Normal"/>
    <w:rsid w:val="00180682"/>
    <w:pPr>
      <w:spacing w:before="100" w:beforeAutospacing="1" w:after="100" w:afterAutospacing="1"/>
    </w:pPr>
    <w:rPr>
      <w:rFonts w:ascii="Times" w:hAnsi="Times"/>
      <w:szCs w:val="20"/>
    </w:rPr>
  </w:style>
  <w:style w:type="character" w:customStyle="1" w:styleId="cit">
    <w:name w:val="cit"/>
    <w:basedOn w:val="DefaultParagraphFont"/>
    <w:rsid w:val="00180682"/>
  </w:style>
  <w:style w:type="paragraph" w:customStyle="1" w:styleId="buttonheading">
    <w:name w:val="buttonheading"/>
    <w:basedOn w:val="Normal"/>
    <w:rsid w:val="00180682"/>
    <w:pPr>
      <w:spacing w:before="100" w:beforeAutospacing="1" w:after="100" w:afterAutospacing="1"/>
    </w:pPr>
    <w:rPr>
      <w:rFonts w:ascii="Times" w:hAnsi="Times"/>
      <w:szCs w:val="20"/>
    </w:rPr>
  </w:style>
  <w:style w:type="character" w:customStyle="1" w:styleId="createdate">
    <w:name w:val="createdate"/>
    <w:basedOn w:val="DefaultParagraphFont"/>
    <w:rsid w:val="00180682"/>
  </w:style>
  <w:style w:type="character" w:customStyle="1" w:styleId="text-label">
    <w:name w:val="text-label"/>
    <w:basedOn w:val="DefaultParagraphFont"/>
    <w:rsid w:val="00180682"/>
  </w:style>
  <w:style w:type="paragraph" w:customStyle="1" w:styleId="TOC3Char">
    <w:name w:val="TOC 3 Char"/>
    <w:basedOn w:val="Normal"/>
    <w:next w:val="Normal"/>
    <w:rsid w:val="00180682"/>
    <w:rPr>
      <w:rFonts w:eastAsia="Times New Roman"/>
      <w:sz w:val="24"/>
      <w:szCs w:val="20"/>
    </w:rPr>
  </w:style>
  <w:style w:type="paragraph" w:customStyle="1" w:styleId="TOC1Char">
    <w:name w:val="TOC 1 Char"/>
    <w:basedOn w:val="Normal"/>
    <w:next w:val="Normal"/>
    <w:rsid w:val="00180682"/>
    <w:rPr>
      <w:rFonts w:eastAsia="Times New Roman"/>
      <w:b/>
      <w:sz w:val="24"/>
      <w:szCs w:val="20"/>
    </w:rPr>
  </w:style>
  <w:style w:type="paragraph" w:customStyle="1" w:styleId="ColorfulGrid-Accent11">
    <w:name w:val="Colorful Grid - Accent 11"/>
    <w:basedOn w:val="Normal"/>
    <w:next w:val="Normal"/>
    <w:uiPriority w:val="29"/>
    <w:qFormat/>
    <w:rsid w:val="00180682"/>
    <w:pPr>
      <w:jc w:val="both"/>
    </w:pPr>
    <w:rPr>
      <w:rFonts w:eastAsia="Times New Roman"/>
      <w:i/>
      <w:iCs/>
      <w:color w:val="000000"/>
    </w:rPr>
  </w:style>
  <w:style w:type="character" w:customStyle="1" w:styleId="MediumGrid11">
    <w:name w:val="Medium Grid 11"/>
    <w:uiPriority w:val="99"/>
    <w:rsid w:val="00180682"/>
    <w:rPr>
      <w:color w:val="808080"/>
    </w:rPr>
  </w:style>
  <w:style w:type="paragraph" w:customStyle="1" w:styleId="PlaceholderText2">
    <w:name w:val="Placeholder Text2"/>
    <w:basedOn w:val="Normal"/>
    <w:uiPriority w:val="99"/>
    <w:rsid w:val="0018068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80682"/>
    <w:pPr>
      <w:keepNext/>
      <w:tabs>
        <w:tab w:val="num" w:pos="1440"/>
      </w:tabs>
      <w:ind w:left="1800" w:hanging="360"/>
      <w:outlineLvl w:val="2"/>
    </w:pPr>
    <w:rPr>
      <w:rFonts w:eastAsia="MS Gothic"/>
      <w:sz w:val="24"/>
    </w:rPr>
  </w:style>
  <w:style w:type="paragraph" w:customStyle="1" w:styleId="LightList1">
    <w:name w:val="Light List1"/>
    <w:basedOn w:val="Normal"/>
    <w:rsid w:val="00180682"/>
    <w:pPr>
      <w:keepNext/>
      <w:tabs>
        <w:tab w:val="num" w:pos="2160"/>
      </w:tabs>
      <w:ind w:left="2520" w:hanging="360"/>
      <w:outlineLvl w:val="3"/>
    </w:pPr>
    <w:rPr>
      <w:rFonts w:eastAsia="MS Gothic"/>
      <w:sz w:val="24"/>
    </w:rPr>
  </w:style>
  <w:style w:type="paragraph" w:customStyle="1" w:styleId="LightGrid1">
    <w:name w:val="Light Grid1"/>
    <w:basedOn w:val="Normal"/>
    <w:rsid w:val="00180682"/>
    <w:pPr>
      <w:keepNext/>
      <w:tabs>
        <w:tab w:val="num" w:pos="2880"/>
      </w:tabs>
      <w:ind w:left="3240" w:hanging="360"/>
      <w:outlineLvl w:val="4"/>
    </w:pPr>
    <w:rPr>
      <w:rFonts w:eastAsia="MS Gothic"/>
      <w:sz w:val="24"/>
    </w:rPr>
  </w:style>
  <w:style w:type="paragraph" w:customStyle="1" w:styleId="MediumShading11">
    <w:name w:val="Medium Shading 11"/>
    <w:basedOn w:val="Normal"/>
    <w:rsid w:val="00180682"/>
    <w:pPr>
      <w:keepNext/>
      <w:tabs>
        <w:tab w:val="num" w:pos="3600"/>
      </w:tabs>
      <w:ind w:left="3960" w:hanging="360"/>
      <w:outlineLvl w:val="5"/>
    </w:pPr>
    <w:rPr>
      <w:rFonts w:eastAsia="MS Gothic"/>
      <w:sz w:val="24"/>
    </w:rPr>
  </w:style>
  <w:style w:type="paragraph" w:customStyle="1" w:styleId="MediumShading21">
    <w:name w:val="Medium Shading 21"/>
    <w:basedOn w:val="Normal"/>
    <w:rsid w:val="00180682"/>
    <w:pPr>
      <w:keepNext/>
      <w:tabs>
        <w:tab w:val="num" w:pos="4320"/>
      </w:tabs>
      <w:ind w:left="4680" w:hanging="360"/>
      <w:outlineLvl w:val="6"/>
    </w:pPr>
    <w:rPr>
      <w:rFonts w:eastAsia="MS Gothic"/>
      <w:sz w:val="24"/>
    </w:rPr>
  </w:style>
  <w:style w:type="paragraph" w:customStyle="1" w:styleId="MediumList11">
    <w:name w:val="Medium List 11"/>
    <w:basedOn w:val="Normal"/>
    <w:rsid w:val="00180682"/>
    <w:pPr>
      <w:keepNext/>
      <w:tabs>
        <w:tab w:val="num" w:pos="5040"/>
      </w:tabs>
      <w:ind w:left="5400" w:hanging="360"/>
      <w:outlineLvl w:val="7"/>
    </w:pPr>
    <w:rPr>
      <w:rFonts w:eastAsia="MS Gothic"/>
      <w:sz w:val="24"/>
    </w:rPr>
  </w:style>
  <w:style w:type="paragraph" w:customStyle="1" w:styleId="MediumList21">
    <w:name w:val="Medium List 21"/>
    <w:basedOn w:val="Normal"/>
    <w:rsid w:val="00180682"/>
    <w:pPr>
      <w:keepNext/>
      <w:tabs>
        <w:tab w:val="num" w:pos="5760"/>
      </w:tabs>
      <w:ind w:left="6120" w:hanging="360"/>
      <w:outlineLvl w:val="8"/>
    </w:pPr>
    <w:rPr>
      <w:rFonts w:eastAsia="MS Gothic"/>
      <w:sz w:val="24"/>
    </w:rPr>
  </w:style>
  <w:style w:type="paragraph" w:customStyle="1" w:styleId="bylinejb">
    <w:name w:val="bylinejb"/>
    <w:basedOn w:val="Normal"/>
    <w:rsid w:val="00180682"/>
    <w:pPr>
      <w:spacing w:before="100" w:beforeAutospacing="1" w:after="100" w:afterAutospacing="1"/>
    </w:pPr>
    <w:rPr>
      <w:rFonts w:ascii="Times" w:hAnsi="Times"/>
      <w:szCs w:val="20"/>
    </w:rPr>
  </w:style>
  <w:style w:type="paragraph" w:customStyle="1" w:styleId="bylineaffiliation">
    <w:name w:val="bylineaffiliation"/>
    <w:basedOn w:val="Normal"/>
    <w:rsid w:val="00180682"/>
    <w:pPr>
      <w:spacing w:before="100" w:beforeAutospacing="1" w:after="100" w:afterAutospacing="1"/>
    </w:pPr>
    <w:rPr>
      <w:rFonts w:ascii="Times" w:hAnsi="Times"/>
      <w:szCs w:val="20"/>
    </w:rPr>
  </w:style>
  <w:style w:type="character" w:customStyle="1" w:styleId="apple-tab-span">
    <w:name w:val="apple-tab-span"/>
    <w:basedOn w:val="DefaultParagraphFont"/>
    <w:rsid w:val="00180682"/>
  </w:style>
  <w:style w:type="character" w:customStyle="1" w:styleId="s1">
    <w:name w:val="s1"/>
    <w:basedOn w:val="DefaultParagraphFont"/>
    <w:rsid w:val="00180682"/>
  </w:style>
  <w:style w:type="character" w:customStyle="1" w:styleId="action-menu-toggled-item">
    <w:name w:val="action-menu-toggled-item"/>
    <w:basedOn w:val="DefaultParagraphFont"/>
    <w:rsid w:val="00180682"/>
    <w:rPr>
      <w:rFonts w:ascii="Times New Roman" w:hAnsi="Times New Roman"/>
    </w:rPr>
  </w:style>
  <w:style w:type="character" w:customStyle="1" w:styleId="1Tag">
    <w:name w:val="1) Tag"/>
    <w:rsid w:val="0018068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8068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8068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8068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8068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8068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80682"/>
    <w:rPr>
      <w:rFonts w:ascii="Calibri" w:eastAsia="Times New Roman" w:hAnsi="Calibri" w:cs="Calibri"/>
      <w:b/>
      <w:caps/>
      <w:sz w:val="40"/>
      <w:szCs w:val="40"/>
    </w:rPr>
  </w:style>
  <w:style w:type="paragraph" w:customStyle="1" w:styleId="Strikethrough0">
    <w:name w:val="Strikethrough"/>
    <w:basedOn w:val="Normal"/>
    <w:link w:val="StrikethroughChar"/>
    <w:qFormat/>
    <w:rsid w:val="00180682"/>
    <w:rPr>
      <w:strike/>
    </w:rPr>
  </w:style>
  <w:style w:type="character" w:customStyle="1" w:styleId="StrikethroughChar">
    <w:name w:val="Strikethrough Char"/>
    <w:basedOn w:val="DefaultParagraphFont"/>
    <w:link w:val="Strikethrough0"/>
    <w:rsid w:val="00180682"/>
    <w:rPr>
      <w:rFonts w:ascii="Calibri" w:hAnsi="Calibri" w:cs="Calibri"/>
      <w:strike/>
    </w:rPr>
  </w:style>
  <w:style w:type="character" w:styleId="SubtleReference">
    <w:name w:val="Subtle Reference"/>
    <w:basedOn w:val="DefaultParagraphFont"/>
    <w:uiPriority w:val="31"/>
    <w:rsid w:val="0018068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80682"/>
    <w:rPr>
      <w:rFonts w:asciiTheme="minorHAnsi" w:hAnsiTheme="minorHAnsi"/>
      <w:bCs/>
    </w:rPr>
  </w:style>
  <w:style w:type="character" w:customStyle="1" w:styleId="BoxBoldUnderline">
    <w:name w:val="Box Bold Underline"/>
    <w:rsid w:val="0018068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80682"/>
    <w:rPr>
      <w:rFonts w:eastAsia="Times New Roman"/>
      <w:sz w:val="24"/>
    </w:rPr>
  </w:style>
  <w:style w:type="character" w:customStyle="1" w:styleId="NormalF6Char">
    <w:name w:val="Normal F6 Char"/>
    <w:link w:val="NormalF6"/>
    <w:rsid w:val="00180682"/>
    <w:rPr>
      <w:rFonts w:ascii="Calibri" w:eastAsia="Times New Roman" w:hAnsi="Calibri" w:cs="Calibri"/>
      <w:sz w:val="24"/>
    </w:rPr>
  </w:style>
  <w:style w:type="paragraph" w:customStyle="1" w:styleId="TagNew">
    <w:name w:val="Tag New"/>
    <w:qFormat/>
    <w:rsid w:val="00180682"/>
    <w:pPr>
      <w:spacing w:after="0" w:line="240" w:lineRule="auto"/>
    </w:pPr>
    <w:rPr>
      <w:rFonts w:ascii="Times New Roman" w:eastAsiaTheme="minorEastAsia" w:hAnsi="Times New Roman" w:cs="Times New Roman"/>
      <w:b/>
      <w:sz w:val="24"/>
      <w:szCs w:val="20"/>
    </w:rPr>
  </w:style>
  <w:style w:type="character" w:customStyle="1" w:styleId="moretop">
    <w:name w:val="more_top"/>
    <w:rsid w:val="00180682"/>
  </w:style>
  <w:style w:type="paragraph" w:customStyle="1" w:styleId="TagNew0">
    <w:name w:val="Tag_New"/>
    <w:qFormat/>
    <w:rsid w:val="0018068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8068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8068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80682"/>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80682"/>
  </w:style>
  <w:style w:type="character" w:customStyle="1" w:styleId="yshortcutscs4-ndcor">
    <w:name w:val="yshortcuts cs4-ndcor"/>
    <w:rsid w:val="00180682"/>
  </w:style>
  <w:style w:type="character" w:customStyle="1" w:styleId="price">
    <w:name w:val="price"/>
    <w:rsid w:val="00180682"/>
  </w:style>
  <w:style w:type="character" w:customStyle="1" w:styleId="price-change">
    <w:name w:val="price-change"/>
    <w:rsid w:val="00180682"/>
  </w:style>
  <w:style w:type="character" w:customStyle="1" w:styleId="percent-change">
    <w:name w:val="percent-change"/>
    <w:rsid w:val="00180682"/>
  </w:style>
  <w:style w:type="character" w:customStyle="1" w:styleId="bibfont">
    <w:name w:val="bibfont"/>
    <w:rsid w:val="00180682"/>
    <w:rPr>
      <w:rFonts w:cs="Times New Roman"/>
    </w:rPr>
  </w:style>
  <w:style w:type="paragraph" w:customStyle="1" w:styleId="underlined1">
    <w:name w:val="underlined1"/>
    <w:next w:val="Normal"/>
    <w:autoRedefine/>
    <w:rsid w:val="0018068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80682"/>
    <w:pPr>
      <w:ind w:left="0"/>
    </w:pPr>
    <w:rPr>
      <w:rFonts w:eastAsia="Times New Roman"/>
      <w:b/>
      <w:color w:val="auto"/>
      <w:sz w:val="24"/>
      <w:szCs w:val="24"/>
    </w:rPr>
  </w:style>
  <w:style w:type="character" w:customStyle="1" w:styleId="SourceBoldedChar">
    <w:name w:val="Source Bolded Char"/>
    <w:link w:val="SourceBolded"/>
    <w:rsid w:val="00180682"/>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80682"/>
    <w:rPr>
      <w:rFonts w:eastAsia="Calibri"/>
      <w:szCs w:val="20"/>
      <w:lang w:val="x-none" w:eastAsia="x-none"/>
    </w:rPr>
  </w:style>
  <w:style w:type="character" w:customStyle="1" w:styleId="CardDownSizeChar">
    <w:name w:val="CardDownSize Char"/>
    <w:link w:val="CardDownSize"/>
    <w:rsid w:val="00180682"/>
    <w:rPr>
      <w:rFonts w:ascii="Calibri" w:eastAsia="Calibri" w:hAnsi="Calibri" w:cs="Calibri"/>
      <w:szCs w:val="20"/>
      <w:lang w:val="x-none" w:eastAsia="x-none"/>
    </w:rPr>
  </w:style>
  <w:style w:type="paragraph" w:customStyle="1" w:styleId="Citation10">
    <w:name w:val="Citation1"/>
    <w:basedOn w:val="Normal"/>
    <w:link w:val="Citation1Char"/>
    <w:qFormat/>
    <w:rsid w:val="00180682"/>
    <w:rPr>
      <w:rFonts w:eastAsia="Calibri"/>
      <w:b/>
      <w:sz w:val="24"/>
      <w:u w:val="single"/>
      <w:lang w:val="x-none" w:eastAsia="x-none"/>
    </w:rPr>
  </w:style>
  <w:style w:type="character" w:customStyle="1" w:styleId="Citation1Char">
    <w:name w:val="Citation1 Char"/>
    <w:link w:val="Citation10"/>
    <w:rsid w:val="00180682"/>
    <w:rPr>
      <w:rFonts w:ascii="Calibri" w:eastAsia="Calibri" w:hAnsi="Calibri" w:cs="Calibri"/>
      <w:b/>
      <w:sz w:val="24"/>
      <w:u w:val="single"/>
      <w:lang w:val="x-none" w:eastAsia="x-none"/>
    </w:rPr>
  </w:style>
  <w:style w:type="character" w:customStyle="1" w:styleId="TaglineChar">
    <w:name w:val="Tagline Char"/>
    <w:link w:val="Tagline0"/>
    <w:rsid w:val="00180682"/>
    <w:rPr>
      <w:rFonts w:ascii="Calibri" w:hAnsi="Calibri" w:cs="Calibri"/>
      <w:b/>
      <w:sz w:val="26"/>
    </w:rPr>
  </w:style>
  <w:style w:type="character" w:customStyle="1" w:styleId="boldciteChar1">
    <w:name w:val="bold cite Char1"/>
    <w:rsid w:val="0018068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80682"/>
  </w:style>
  <w:style w:type="character" w:customStyle="1" w:styleId="leveluptitle">
    <w:name w:val="leveluptitle"/>
    <w:basedOn w:val="DefaultParagraphFont"/>
    <w:rsid w:val="00180682"/>
  </w:style>
  <w:style w:type="character" w:customStyle="1" w:styleId="Irrelevant6fontChar">
    <w:name w:val="Irrelevant (6 font) Char"/>
    <w:basedOn w:val="DefaultParagraphFont"/>
    <w:link w:val="Irrelevant6font"/>
    <w:rsid w:val="00180682"/>
    <w:rPr>
      <w:rFonts w:ascii="Calibri" w:eastAsia="Calibri" w:hAnsi="Calibri" w:cs="Calibri"/>
      <w:sz w:val="12"/>
      <w:szCs w:val="12"/>
    </w:rPr>
  </w:style>
  <w:style w:type="paragraph" w:customStyle="1" w:styleId="Non-NavPanelTag">
    <w:name w:val="Non-Nav Panel Tag"/>
    <w:basedOn w:val="Normal"/>
    <w:qFormat/>
    <w:rsid w:val="00180682"/>
    <w:rPr>
      <w:b/>
      <w:sz w:val="26"/>
    </w:rPr>
  </w:style>
  <w:style w:type="character" w:customStyle="1" w:styleId="Hyperlink3">
    <w:name w:val="Hyperlink.3"/>
    <w:basedOn w:val="DefaultParagraphFont"/>
    <w:rsid w:val="00180682"/>
    <w:rPr>
      <w:sz w:val="18"/>
      <w:szCs w:val="18"/>
    </w:rPr>
  </w:style>
  <w:style w:type="character" w:customStyle="1" w:styleId="Hyperlink40">
    <w:name w:val="Hyperlink.4"/>
    <w:basedOn w:val="DefaultParagraphFont"/>
    <w:rsid w:val="00180682"/>
    <w:rPr>
      <w:sz w:val="18"/>
      <w:szCs w:val="18"/>
    </w:rPr>
  </w:style>
  <w:style w:type="character" w:customStyle="1" w:styleId="SmallCharChar">
    <w:name w:val="Small Char Char"/>
    <w:basedOn w:val="DefaultParagraphFont"/>
    <w:rsid w:val="00180682"/>
    <w:rPr>
      <w:sz w:val="17"/>
      <w:szCs w:val="24"/>
      <w:lang w:val="en-US" w:eastAsia="en-US" w:bidi="ar-SA"/>
    </w:rPr>
  </w:style>
  <w:style w:type="paragraph" w:customStyle="1" w:styleId="TagsFutura">
    <w:name w:val="TagsFutura"/>
    <w:basedOn w:val="Normal"/>
    <w:next w:val="Heading3"/>
    <w:rsid w:val="00180682"/>
    <w:rPr>
      <w:rFonts w:ascii="Futura" w:eastAsia="Times" w:hAnsi="Futura"/>
      <w:b/>
      <w:caps/>
      <w:sz w:val="18"/>
      <w:szCs w:val="20"/>
    </w:rPr>
  </w:style>
  <w:style w:type="paragraph" w:customStyle="1" w:styleId="DebateTag0">
    <w:name w:val="DebateTag"/>
    <w:basedOn w:val="Normal"/>
    <w:qFormat/>
    <w:rsid w:val="00180682"/>
    <w:rPr>
      <w:rFonts w:eastAsia="Calibri"/>
      <w:b/>
    </w:rPr>
  </w:style>
  <w:style w:type="paragraph" w:customStyle="1" w:styleId="UnderlineBoldIndent">
    <w:name w:val="Underline + Bold Indent"/>
    <w:basedOn w:val="Normal"/>
    <w:link w:val="UnderlineBoldIndentCharChar"/>
    <w:qFormat/>
    <w:rsid w:val="0018068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80682"/>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80682"/>
    <w:rPr>
      <w:u w:val="single"/>
    </w:rPr>
  </w:style>
  <w:style w:type="character" w:customStyle="1" w:styleId="StyleUnderlineBoldIndent11ptChar">
    <w:name w:val="Style Underline + Bold Indent + 11 pt Char"/>
    <w:link w:val="StyleUnderlineBoldIndent11pt"/>
    <w:rsid w:val="00180682"/>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80682"/>
    <w:rPr>
      <w:b/>
      <w:bCs/>
      <w:u w:val="single"/>
    </w:rPr>
  </w:style>
  <w:style w:type="character" w:customStyle="1" w:styleId="StyleUnderlineBoldIndent11ptBoldChar">
    <w:name w:val="Style Underline + Bold Indent + 11 pt Bold Char"/>
    <w:link w:val="StyleUnderlineBoldIndent11ptBold"/>
    <w:rsid w:val="00180682"/>
    <w:rPr>
      <w:rFonts w:ascii="Calibri" w:eastAsia="Times New Roman" w:hAnsi="Calibri" w:cs="Calibri"/>
      <w:b/>
      <w:bCs/>
      <w:szCs w:val="20"/>
      <w:u w:val="single"/>
    </w:rPr>
  </w:style>
  <w:style w:type="character" w:customStyle="1" w:styleId="FontStyle177">
    <w:name w:val="Font Style177"/>
    <w:basedOn w:val="DefaultParagraphFont"/>
    <w:uiPriority w:val="99"/>
    <w:rsid w:val="00180682"/>
    <w:rPr>
      <w:rFonts w:ascii="Times New Roman" w:hAnsi="Times New Roman" w:cs="Times New Roman"/>
      <w:sz w:val="20"/>
      <w:szCs w:val="20"/>
    </w:rPr>
  </w:style>
  <w:style w:type="character" w:customStyle="1" w:styleId="FontStyle173">
    <w:name w:val="Font Style173"/>
    <w:basedOn w:val="DefaultParagraphFont"/>
    <w:uiPriority w:val="99"/>
    <w:rsid w:val="00180682"/>
    <w:rPr>
      <w:rFonts w:ascii="Times New Roman" w:hAnsi="Times New Roman" w:cs="Times New Roman"/>
      <w:sz w:val="14"/>
      <w:szCs w:val="14"/>
    </w:rPr>
  </w:style>
  <w:style w:type="character" w:customStyle="1" w:styleId="FontStyle151">
    <w:name w:val="Font Style151"/>
    <w:basedOn w:val="DefaultParagraphFont"/>
    <w:uiPriority w:val="99"/>
    <w:rsid w:val="00180682"/>
    <w:rPr>
      <w:rFonts w:ascii="Arial Narrow" w:hAnsi="Arial Narrow" w:cs="Arial Narrow"/>
      <w:b/>
      <w:bCs/>
      <w:sz w:val="12"/>
      <w:szCs w:val="12"/>
    </w:rPr>
  </w:style>
  <w:style w:type="character" w:customStyle="1" w:styleId="FontStyle156">
    <w:name w:val="Font Style156"/>
    <w:basedOn w:val="DefaultParagraphFont"/>
    <w:uiPriority w:val="99"/>
    <w:rsid w:val="00180682"/>
    <w:rPr>
      <w:rFonts w:ascii="Arial Narrow" w:hAnsi="Arial Narrow" w:cs="Arial Narrow"/>
      <w:sz w:val="8"/>
      <w:szCs w:val="8"/>
    </w:rPr>
  </w:style>
  <w:style w:type="character" w:customStyle="1" w:styleId="FontStyle160">
    <w:name w:val="Font Style160"/>
    <w:basedOn w:val="DefaultParagraphFont"/>
    <w:uiPriority w:val="99"/>
    <w:rsid w:val="00180682"/>
    <w:rPr>
      <w:rFonts w:ascii="Times New Roman" w:hAnsi="Times New Roman" w:cs="Times New Roman"/>
      <w:b/>
      <w:bCs/>
      <w:sz w:val="20"/>
      <w:szCs w:val="20"/>
    </w:rPr>
  </w:style>
  <w:style w:type="character" w:customStyle="1" w:styleId="FontStyle178">
    <w:name w:val="Font Style178"/>
    <w:basedOn w:val="DefaultParagraphFont"/>
    <w:uiPriority w:val="99"/>
    <w:rsid w:val="00180682"/>
    <w:rPr>
      <w:rFonts w:ascii="Times New Roman" w:hAnsi="Times New Roman" w:cs="Times New Roman"/>
      <w:sz w:val="18"/>
      <w:szCs w:val="18"/>
    </w:rPr>
  </w:style>
  <w:style w:type="paragraph" w:customStyle="1" w:styleId="Style140">
    <w:name w:val="Style14"/>
    <w:basedOn w:val="Normal"/>
    <w:uiPriority w:val="99"/>
    <w:rsid w:val="0018068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8068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80682"/>
    <w:rPr>
      <w:rFonts w:ascii="Times New Roman" w:hAnsi="Times New Roman" w:cs="Times New Roman"/>
      <w:sz w:val="12"/>
      <w:szCs w:val="12"/>
    </w:rPr>
  </w:style>
  <w:style w:type="paragraph" w:customStyle="1" w:styleId="Style90">
    <w:name w:val="Style9"/>
    <w:basedOn w:val="Normal"/>
    <w:uiPriority w:val="99"/>
    <w:rsid w:val="0018068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8068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8068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80682"/>
    <w:rPr>
      <w:rFonts w:ascii="Times New Roman" w:hAnsi="Times New Roman" w:cs="Times New Roman"/>
      <w:sz w:val="16"/>
      <w:szCs w:val="16"/>
    </w:rPr>
  </w:style>
  <w:style w:type="character" w:customStyle="1" w:styleId="newscontent">
    <w:name w:val="newscontent"/>
    <w:rsid w:val="00180682"/>
  </w:style>
  <w:style w:type="character" w:customStyle="1" w:styleId="FontStyle172">
    <w:name w:val="Font Style172"/>
    <w:basedOn w:val="DefaultParagraphFont"/>
    <w:uiPriority w:val="99"/>
    <w:rsid w:val="00180682"/>
    <w:rPr>
      <w:rFonts w:ascii="Times New Roman" w:hAnsi="Times New Roman" w:cs="Times New Roman"/>
      <w:b/>
      <w:bCs/>
      <w:sz w:val="16"/>
      <w:szCs w:val="16"/>
    </w:rPr>
  </w:style>
  <w:style w:type="paragraph" w:customStyle="1" w:styleId="Style180">
    <w:name w:val="Style18"/>
    <w:basedOn w:val="Normal"/>
    <w:uiPriority w:val="99"/>
    <w:rsid w:val="0018068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80682"/>
    <w:rPr>
      <w:rFonts w:ascii="Times New Roman" w:hAnsi="Times New Roman" w:cs="Times New Roman"/>
      <w:i/>
      <w:iCs/>
      <w:sz w:val="16"/>
      <w:szCs w:val="16"/>
    </w:rPr>
  </w:style>
  <w:style w:type="character" w:customStyle="1" w:styleId="FontStyle162">
    <w:name w:val="Font Style162"/>
    <w:basedOn w:val="DefaultParagraphFont"/>
    <w:uiPriority w:val="99"/>
    <w:rsid w:val="00180682"/>
    <w:rPr>
      <w:rFonts w:ascii="Times New Roman" w:hAnsi="Times New Roman" w:cs="Times New Roman"/>
      <w:b/>
      <w:bCs/>
      <w:sz w:val="18"/>
      <w:szCs w:val="18"/>
    </w:rPr>
  </w:style>
  <w:style w:type="character" w:customStyle="1" w:styleId="FontStyle167">
    <w:name w:val="Font Style167"/>
    <w:basedOn w:val="DefaultParagraphFont"/>
    <w:uiPriority w:val="99"/>
    <w:rsid w:val="00180682"/>
    <w:rPr>
      <w:rFonts w:ascii="Times New Roman" w:hAnsi="Times New Roman" w:cs="Times New Roman"/>
      <w:sz w:val="10"/>
      <w:szCs w:val="10"/>
    </w:rPr>
  </w:style>
  <w:style w:type="character" w:customStyle="1" w:styleId="FontStyle174">
    <w:name w:val="Font Style174"/>
    <w:basedOn w:val="DefaultParagraphFont"/>
    <w:uiPriority w:val="99"/>
    <w:rsid w:val="00180682"/>
    <w:rPr>
      <w:rFonts w:ascii="Arial Narrow" w:hAnsi="Arial Narrow" w:cs="Arial Narrow"/>
      <w:b/>
      <w:bCs/>
      <w:sz w:val="18"/>
      <w:szCs w:val="18"/>
    </w:rPr>
  </w:style>
  <w:style w:type="paragraph" w:customStyle="1" w:styleId="Style47">
    <w:name w:val="Style47"/>
    <w:basedOn w:val="Normal"/>
    <w:uiPriority w:val="99"/>
    <w:rsid w:val="0018068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80682"/>
    <w:rPr>
      <w:rFonts w:ascii="Times New Roman" w:hAnsi="Times New Roman" w:cs="Times New Roman"/>
      <w:sz w:val="12"/>
      <w:szCs w:val="12"/>
    </w:rPr>
  </w:style>
  <w:style w:type="paragraph" w:customStyle="1" w:styleId="Style24">
    <w:name w:val="Style24"/>
    <w:basedOn w:val="Normal"/>
    <w:uiPriority w:val="99"/>
    <w:rsid w:val="00180682"/>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8068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8068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80682"/>
    <w:rPr>
      <w:rFonts w:ascii="Times New Roman" w:hAnsi="Times New Roman" w:cs="Times New Roman"/>
      <w:b/>
      <w:bCs/>
      <w:sz w:val="18"/>
      <w:szCs w:val="18"/>
    </w:rPr>
  </w:style>
  <w:style w:type="paragraph" w:customStyle="1" w:styleId="Style210">
    <w:name w:val="Style21"/>
    <w:basedOn w:val="Normal"/>
    <w:uiPriority w:val="99"/>
    <w:rsid w:val="0018068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8068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80682"/>
    <w:rPr>
      <w:iCs w:val="0"/>
    </w:rPr>
  </w:style>
  <w:style w:type="paragraph" w:customStyle="1" w:styleId="Aa">
    <w:name w:val="A"/>
    <w:basedOn w:val="Default"/>
    <w:next w:val="Default"/>
    <w:rsid w:val="00180682"/>
    <w:rPr>
      <w:color w:val="auto"/>
      <w:lang w:bidi="en-US"/>
    </w:rPr>
  </w:style>
  <w:style w:type="character" w:customStyle="1" w:styleId="ac">
    <w:name w:val="••••"/>
    <w:rsid w:val="00180682"/>
    <w:rPr>
      <w:color w:val="000000"/>
    </w:rPr>
  </w:style>
  <w:style w:type="character" w:customStyle="1" w:styleId="UL-Bold">
    <w:name w:val="UL-Bold"/>
    <w:basedOn w:val="DefaultParagraphFont"/>
    <w:rsid w:val="00180682"/>
    <w:rPr>
      <w:u w:val="thick"/>
    </w:rPr>
  </w:style>
  <w:style w:type="character" w:customStyle="1" w:styleId="UL-None">
    <w:name w:val="UL-None"/>
    <w:basedOn w:val="DefaultParagraphFont"/>
    <w:rsid w:val="00180682"/>
    <w:rPr>
      <w:u w:val="none"/>
    </w:rPr>
  </w:style>
  <w:style w:type="character" w:customStyle="1" w:styleId="styletimesnewroman12ptbold0">
    <w:name w:val="styletimesnewroman12ptbold"/>
    <w:basedOn w:val="DefaultParagraphFont"/>
    <w:rsid w:val="00180682"/>
  </w:style>
  <w:style w:type="character" w:customStyle="1" w:styleId="FontStyle19">
    <w:name w:val="Font Style19"/>
    <w:basedOn w:val="DefaultParagraphFont"/>
    <w:uiPriority w:val="99"/>
    <w:rsid w:val="00180682"/>
    <w:rPr>
      <w:rFonts w:ascii="Times New Roman" w:hAnsi="Times New Roman" w:cs="Times New Roman"/>
      <w:sz w:val="18"/>
      <w:szCs w:val="18"/>
    </w:rPr>
  </w:style>
  <w:style w:type="character" w:customStyle="1" w:styleId="UnderlineBox">
    <w:name w:val="Underline + Box"/>
    <w:uiPriority w:val="1"/>
    <w:qFormat/>
    <w:rsid w:val="00180682"/>
    <w:rPr>
      <w:rFonts w:ascii="Georgia" w:hAnsi="Georgia"/>
      <w:b w:val="0"/>
      <w:sz w:val="22"/>
      <w:u w:val="single"/>
      <w:bdr w:val="single" w:sz="4" w:space="0" w:color="auto"/>
    </w:rPr>
  </w:style>
  <w:style w:type="character" w:customStyle="1" w:styleId="10ptnotbold">
    <w:name w:val="10ptnotbold"/>
    <w:basedOn w:val="DefaultParagraphFont"/>
    <w:rsid w:val="00180682"/>
    <w:rPr>
      <w:sz w:val="20"/>
    </w:rPr>
  </w:style>
  <w:style w:type="paragraph" w:customStyle="1" w:styleId="ALLCAPS">
    <w:name w:val="ALL CAPS"/>
    <w:basedOn w:val="Normal"/>
    <w:rsid w:val="00180682"/>
    <w:rPr>
      <w:rFonts w:eastAsia="Times New Roman"/>
      <w:b/>
      <w:caps/>
      <w:szCs w:val="20"/>
    </w:rPr>
  </w:style>
  <w:style w:type="character" w:customStyle="1" w:styleId="kn">
    <w:name w:val="kn"/>
    <w:basedOn w:val="DefaultParagraphFont"/>
    <w:rsid w:val="00180682"/>
  </w:style>
  <w:style w:type="paragraph" w:customStyle="1" w:styleId="StyleCardworksLinespacingsingle">
    <w:name w:val="Style Card works + Line spacing:  single"/>
    <w:basedOn w:val="Normal"/>
    <w:link w:val="StyleCardworksLinespacingsingleChar"/>
    <w:qFormat/>
    <w:rsid w:val="0018068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80682"/>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8068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80682"/>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80682"/>
    <w:rPr>
      <w:rFonts w:ascii="Verdana" w:hAnsi="Verdana" w:hint="default"/>
      <w:color w:val="000000"/>
      <w:sz w:val="16"/>
      <w:szCs w:val="16"/>
    </w:rPr>
  </w:style>
  <w:style w:type="character" w:customStyle="1" w:styleId="TagCharCharCharChar0">
    <w:name w:val="Tag Char Char Char Char"/>
    <w:basedOn w:val="DefaultParagraphFont"/>
    <w:rsid w:val="00180682"/>
    <w:rPr>
      <w:rFonts w:ascii="Times New Roman" w:eastAsia="Times New Roman" w:hAnsi="Times New Roman" w:cs="Times New Roman"/>
      <w:b/>
      <w:sz w:val="24"/>
      <w:szCs w:val="20"/>
    </w:rPr>
  </w:style>
  <w:style w:type="character" w:customStyle="1" w:styleId="CharacterStyle14">
    <w:name w:val="Character Style 14"/>
    <w:rsid w:val="00180682"/>
    <w:rPr>
      <w:sz w:val="30"/>
      <w:szCs w:val="30"/>
    </w:rPr>
  </w:style>
  <w:style w:type="character" w:customStyle="1" w:styleId="CharacterStyle13">
    <w:name w:val="Character Style 13"/>
    <w:rsid w:val="00180682"/>
    <w:rPr>
      <w:i/>
      <w:iCs/>
      <w:sz w:val="17"/>
      <w:szCs w:val="17"/>
    </w:rPr>
  </w:style>
  <w:style w:type="character" w:customStyle="1" w:styleId="CardsNotUnderlined">
    <w:name w:val="Cards Not Underlined"/>
    <w:rsid w:val="00180682"/>
    <w:rPr>
      <w:rFonts w:ascii="Times New Roman" w:hAnsi="Times New Roman"/>
      <w:sz w:val="16"/>
    </w:rPr>
  </w:style>
  <w:style w:type="character" w:customStyle="1" w:styleId="a13">
    <w:name w:val="a1"/>
    <w:rsid w:val="00180682"/>
    <w:rPr>
      <w:color w:val="008000"/>
    </w:rPr>
  </w:style>
  <w:style w:type="character" w:customStyle="1" w:styleId="FifthChar">
    <w:name w:val="Fifth Char"/>
    <w:link w:val="Fifth"/>
    <w:uiPriority w:val="99"/>
    <w:rsid w:val="00180682"/>
    <w:rPr>
      <w:rFonts w:ascii="Calibri" w:eastAsia="Calibri" w:hAnsi="Calibri" w:cs="Calibri"/>
    </w:rPr>
  </w:style>
  <w:style w:type="paragraph" w:customStyle="1" w:styleId="Repeatblockheading0">
    <w:name w:val="Repeat block heading"/>
    <w:basedOn w:val="Normal"/>
    <w:rsid w:val="0018068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80682"/>
  </w:style>
  <w:style w:type="character" w:customStyle="1" w:styleId="hps">
    <w:name w:val="hps"/>
    <w:rsid w:val="00180682"/>
  </w:style>
  <w:style w:type="paragraph" w:customStyle="1" w:styleId="TashmaHeader2">
    <w:name w:val="Tashma_Header2"/>
    <w:basedOn w:val="Heading2"/>
    <w:uiPriority w:val="99"/>
    <w:qFormat/>
    <w:rsid w:val="00180682"/>
    <w:pPr>
      <w:spacing w:after="160"/>
    </w:pPr>
    <w:rPr>
      <w:rFonts w:eastAsia="SimSun" w:cstheme="minorBidi"/>
      <w:sz w:val="28"/>
    </w:rPr>
  </w:style>
  <w:style w:type="paragraph" w:customStyle="1" w:styleId="TashmaHeading1">
    <w:name w:val="Tashma_Heading1"/>
    <w:basedOn w:val="Heading1"/>
    <w:uiPriority w:val="99"/>
    <w:qFormat/>
    <w:rsid w:val="0018068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80682"/>
    <w:rPr>
      <w:rFonts w:cs="Calibri"/>
    </w:rPr>
  </w:style>
  <w:style w:type="paragraph" w:customStyle="1" w:styleId="CitationCharCharCharCharCharCharChar">
    <w:name w:val="Citation Char Char Char Char Char Char Char"/>
    <w:basedOn w:val="Normal"/>
    <w:link w:val="CitationCharCharCharCharCharCharCharChar"/>
    <w:rsid w:val="00180682"/>
    <w:pPr>
      <w:ind w:left="1440" w:right="1440"/>
    </w:pPr>
    <w:rPr>
      <w:rFonts w:asciiTheme="minorHAnsi" w:hAnsiTheme="minorHAnsi"/>
    </w:rPr>
  </w:style>
  <w:style w:type="paragraph" w:customStyle="1" w:styleId="pagpag1">
    <w:name w:val="pagpag1"/>
    <w:basedOn w:val="Normal"/>
    <w:uiPriority w:val="99"/>
    <w:qFormat/>
    <w:rsid w:val="00180682"/>
    <w:pPr>
      <w:spacing w:before="100" w:beforeAutospacing="1" w:after="100" w:afterAutospacing="1"/>
    </w:pPr>
    <w:rPr>
      <w:rFonts w:eastAsia="Times New Roman"/>
      <w:sz w:val="24"/>
    </w:rPr>
  </w:style>
  <w:style w:type="paragraph" w:customStyle="1" w:styleId="pagpag2">
    <w:name w:val="pagpag2"/>
    <w:basedOn w:val="Normal"/>
    <w:uiPriority w:val="99"/>
    <w:qFormat/>
    <w:rsid w:val="0018068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80682"/>
    <w:pPr>
      <w:spacing w:after="120"/>
    </w:pPr>
    <w:rPr>
      <w:bCs/>
      <w:color w:val="000000"/>
    </w:rPr>
  </w:style>
  <w:style w:type="paragraph" w:customStyle="1" w:styleId="BodyText210">
    <w:name w:val="Body Text 21"/>
    <w:basedOn w:val="Normal"/>
    <w:next w:val="BodyText2"/>
    <w:unhideWhenUsed/>
    <w:rsid w:val="00180682"/>
    <w:pPr>
      <w:spacing w:after="120" w:line="480" w:lineRule="auto"/>
    </w:pPr>
    <w:rPr>
      <w:sz w:val="12"/>
    </w:rPr>
  </w:style>
  <w:style w:type="paragraph" w:customStyle="1" w:styleId="BodyTextIndent1">
    <w:name w:val="Body Text Indent1"/>
    <w:basedOn w:val="Normal"/>
    <w:next w:val="BodyTextIndent"/>
    <w:unhideWhenUsed/>
    <w:rsid w:val="00180682"/>
    <w:pPr>
      <w:spacing w:after="120"/>
      <w:ind w:left="360"/>
    </w:pPr>
  </w:style>
  <w:style w:type="paragraph" w:customStyle="1" w:styleId="BodyTextIndent31">
    <w:name w:val="Body Text Indent 31"/>
    <w:basedOn w:val="Normal"/>
    <w:next w:val="BodyTextIndent3"/>
    <w:semiHidden/>
    <w:unhideWhenUsed/>
    <w:rsid w:val="00180682"/>
    <w:pPr>
      <w:spacing w:after="120"/>
      <w:ind w:left="360"/>
    </w:pPr>
    <w:rPr>
      <w:sz w:val="14"/>
    </w:rPr>
  </w:style>
  <w:style w:type="paragraph" w:customStyle="1" w:styleId="BodyTextIndent21">
    <w:name w:val="Body Text Indent 21"/>
    <w:basedOn w:val="Normal"/>
    <w:next w:val="BodyTextIndent2"/>
    <w:unhideWhenUsed/>
    <w:rsid w:val="00180682"/>
    <w:pPr>
      <w:spacing w:after="120" w:line="480" w:lineRule="auto"/>
      <w:ind w:left="360"/>
    </w:pPr>
  </w:style>
  <w:style w:type="character" w:customStyle="1" w:styleId="Caption11">
    <w:name w:val="Caption11"/>
    <w:rsid w:val="00180682"/>
  </w:style>
  <w:style w:type="paragraph" w:customStyle="1" w:styleId="z-BottomofForm1">
    <w:name w:val="z-Bottom of Form1"/>
    <w:basedOn w:val="Normal"/>
    <w:next w:val="Normal"/>
    <w:hidden/>
    <w:unhideWhenUsed/>
    <w:rsid w:val="00180682"/>
    <w:pPr>
      <w:pBdr>
        <w:top w:val="single" w:sz="6" w:space="1" w:color="auto"/>
      </w:pBdr>
      <w:jc w:val="center"/>
    </w:pPr>
    <w:rPr>
      <w:rFonts w:eastAsia="Times New Roman"/>
      <w:vanish/>
      <w:szCs w:val="16"/>
    </w:rPr>
  </w:style>
  <w:style w:type="paragraph" w:customStyle="1" w:styleId="arcticletext">
    <w:name w:val="arcticle_text"/>
    <w:basedOn w:val="Normal"/>
    <w:rsid w:val="00180682"/>
    <w:pPr>
      <w:spacing w:before="100" w:beforeAutospacing="1" w:after="100" w:afterAutospacing="1"/>
    </w:pPr>
    <w:rPr>
      <w:rFonts w:eastAsia="Times New Roman"/>
      <w:sz w:val="24"/>
    </w:rPr>
  </w:style>
  <w:style w:type="paragraph" w:customStyle="1" w:styleId="cptchblock">
    <w:name w:val="cptch_block"/>
    <w:basedOn w:val="Normal"/>
    <w:rsid w:val="00180682"/>
    <w:pPr>
      <w:spacing w:before="100" w:beforeAutospacing="1" w:after="100" w:afterAutospacing="1"/>
    </w:pPr>
    <w:rPr>
      <w:rFonts w:eastAsia="Times New Roman"/>
      <w:sz w:val="24"/>
    </w:rPr>
  </w:style>
  <w:style w:type="paragraph" w:customStyle="1" w:styleId="publisheddate">
    <w:name w:val="published_date"/>
    <w:basedOn w:val="Normal"/>
    <w:rsid w:val="00180682"/>
    <w:pPr>
      <w:spacing w:before="100" w:beforeAutospacing="1" w:after="100" w:afterAutospacing="1"/>
    </w:pPr>
    <w:rPr>
      <w:rFonts w:eastAsia="Times New Roman"/>
      <w:sz w:val="24"/>
    </w:rPr>
  </w:style>
  <w:style w:type="paragraph" w:customStyle="1" w:styleId="headline-title">
    <w:name w:val="headline-title"/>
    <w:basedOn w:val="Normal"/>
    <w:qFormat/>
    <w:rsid w:val="0018068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80682"/>
    <w:rPr>
      <w:sz w:val="24"/>
      <w:szCs w:val="24"/>
      <w:u w:val="thick"/>
    </w:rPr>
  </w:style>
  <w:style w:type="character" w:customStyle="1" w:styleId="BodyTextIndentChar2">
    <w:name w:val="Body Text Indent Char2"/>
    <w:basedOn w:val="DefaultParagraphFont"/>
    <w:uiPriority w:val="99"/>
    <w:semiHidden/>
    <w:rsid w:val="00180682"/>
    <w:rPr>
      <w:rFonts w:ascii="Georgia" w:hAnsi="Georgia"/>
      <w:sz w:val="22"/>
      <w:szCs w:val="22"/>
    </w:rPr>
  </w:style>
  <w:style w:type="character" w:customStyle="1" w:styleId="BodyText2Char2">
    <w:name w:val="Body Text 2 Char2"/>
    <w:basedOn w:val="DefaultParagraphFont"/>
    <w:uiPriority w:val="99"/>
    <w:semiHidden/>
    <w:rsid w:val="00180682"/>
    <w:rPr>
      <w:rFonts w:ascii="Georgia" w:hAnsi="Georgia"/>
      <w:sz w:val="22"/>
      <w:szCs w:val="22"/>
    </w:rPr>
  </w:style>
  <w:style w:type="character" w:customStyle="1" w:styleId="BodyText3Char2">
    <w:name w:val="Body Text 3 Char2"/>
    <w:basedOn w:val="DefaultParagraphFont"/>
    <w:uiPriority w:val="99"/>
    <w:semiHidden/>
    <w:rsid w:val="00180682"/>
    <w:rPr>
      <w:rFonts w:ascii="Georgia" w:hAnsi="Georgia"/>
      <w:sz w:val="16"/>
      <w:szCs w:val="16"/>
    </w:rPr>
  </w:style>
  <w:style w:type="character" w:customStyle="1" w:styleId="BodyTextIndent2Char2">
    <w:name w:val="Body Text Indent 2 Char2"/>
    <w:basedOn w:val="DefaultParagraphFont"/>
    <w:uiPriority w:val="99"/>
    <w:semiHidden/>
    <w:rsid w:val="00180682"/>
    <w:rPr>
      <w:rFonts w:ascii="Georgia" w:hAnsi="Georgia"/>
      <w:sz w:val="22"/>
      <w:szCs w:val="22"/>
    </w:rPr>
  </w:style>
  <w:style w:type="character" w:customStyle="1" w:styleId="BodyTextIndent3Char2">
    <w:name w:val="Body Text Indent 3 Char2"/>
    <w:basedOn w:val="DefaultParagraphFont"/>
    <w:uiPriority w:val="99"/>
    <w:semiHidden/>
    <w:rsid w:val="00180682"/>
    <w:rPr>
      <w:rFonts w:ascii="Georgia" w:hAnsi="Georgia"/>
      <w:sz w:val="16"/>
      <w:szCs w:val="16"/>
    </w:rPr>
  </w:style>
  <w:style w:type="character" w:customStyle="1" w:styleId="z-BottomofFormChar2">
    <w:name w:val="z-Bottom of Form Char2"/>
    <w:basedOn w:val="DefaultParagraphFont"/>
    <w:uiPriority w:val="99"/>
    <w:semiHidden/>
    <w:rsid w:val="0018068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8068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8068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8068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8068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80682"/>
  </w:style>
  <w:style w:type="character" w:customStyle="1" w:styleId="m5686307894942199640gmail-styleunderline">
    <w:name w:val="m_5686307894942199640gmail-styleunderline"/>
    <w:basedOn w:val="DefaultParagraphFont"/>
    <w:rsid w:val="00180682"/>
  </w:style>
  <w:style w:type="paragraph" w:customStyle="1" w:styleId="Hyperlink2">
    <w:name w:val="Hyperlink2"/>
    <w:basedOn w:val="Normal"/>
    <w:qFormat/>
    <w:rsid w:val="00180682"/>
    <w:rPr>
      <w:rFonts w:eastAsia="Calibri"/>
      <w:color w:val="00B0F0"/>
      <w:u w:val="single" w:color="00B0F0"/>
    </w:rPr>
  </w:style>
  <w:style w:type="character" w:customStyle="1" w:styleId="messagecontent">
    <w:name w:val="message_content"/>
    <w:rsid w:val="00180682"/>
  </w:style>
  <w:style w:type="paragraph" w:customStyle="1" w:styleId="UnderlineCharCharCharCharCharCharCharCharChar">
    <w:name w:val="Underline Char Char Char Char Char Char Char Char Char"/>
    <w:link w:val="UnderlineCharCharCharCharCharCharCharCharCharChar"/>
    <w:rsid w:val="0018068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8068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8068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8068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80682"/>
    <w:rPr>
      <w:rFonts w:ascii="Times New Roman" w:eastAsia="SimSun" w:hAnsi="Times New Roman" w:cs="Times New Roman"/>
      <w:sz w:val="24"/>
      <w:szCs w:val="24"/>
      <w:lang w:eastAsia="zh-CN"/>
    </w:rPr>
  </w:style>
  <w:style w:type="character" w:customStyle="1" w:styleId="Char1Char1">
    <w:name w:val="Char1 Char1"/>
    <w:rsid w:val="00180682"/>
    <w:rPr>
      <w:rFonts w:ascii="Arial" w:hAnsi="Arial" w:cs="Arial"/>
      <w:b/>
      <w:bCs/>
      <w:kern w:val="32"/>
      <w:sz w:val="28"/>
      <w:szCs w:val="32"/>
      <w:lang w:val="en-US" w:eastAsia="en-US" w:bidi="ar-SA"/>
    </w:rPr>
  </w:style>
  <w:style w:type="paragraph" w:customStyle="1" w:styleId="Style31">
    <w:name w:val="Style31"/>
    <w:basedOn w:val="Normal"/>
    <w:uiPriority w:val="99"/>
    <w:qFormat/>
    <w:rsid w:val="00180682"/>
    <w:pPr>
      <w:spacing w:line="197" w:lineRule="exact"/>
      <w:jc w:val="both"/>
    </w:pPr>
  </w:style>
  <w:style w:type="paragraph" w:customStyle="1" w:styleId="Style42">
    <w:name w:val="Style42"/>
    <w:basedOn w:val="Normal"/>
    <w:uiPriority w:val="99"/>
    <w:qFormat/>
    <w:rsid w:val="00180682"/>
    <w:pPr>
      <w:spacing w:line="202" w:lineRule="exact"/>
      <w:jc w:val="both"/>
    </w:pPr>
  </w:style>
  <w:style w:type="paragraph" w:customStyle="1" w:styleId="Style51">
    <w:name w:val="Style51"/>
    <w:basedOn w:val="Normal"/>
    <w:uiPriority w:val="99"/>
    <w:qFormat/>
    <w:rsid w:val="00180682"/>
    <w:pPr>
      <w:spacing w:line="200" w:lineRule="exact"/>
      <w:jc w:val="both"/>
    </w:pPr>
  </w:style>
  <w:style w:type="character" w:customStyle="1" w:styleId="FontStyle72">
    <w:name w:val="Font Style72"/>
    <w:rsid w:val="00180682"/>
    <w:rPr>
      <w:rFonts w:ascii="Times New Roman" w:hAnsi="Times New Roman" w:cs="Times New Roman" w:hint="default"/>
      <w:sz w:val="16"/>
      <w:szCs w:val="16"/>
    </w:rPr>
  </w:style>
  <w:style w:type="character" w:customStyle="1" w:styleId="FontStyle73">
    <w:name w:val="Font Style73"/>
    <w:uiPriority w:val="99"/>
    <w:rsid w:val="00180682"/>
    <w:rPr>
      <w:rFonts w:ascii="Times New Roman" w:hAnsi="Times New Roman" w:cs="Times New Roman" w:hint="default"/>
      <w:i/>
      <w:iCs/>
      <w:sz w:val="16"/>
      <w:szCs w:val="16"/>
    </w:rPr>
  </w:style>
  <w:style w:type="character" w:customStyle="1" w:styleId="UnderlinestyleChar20">
    <w:name w:val="Underline style Char2"/>
    <w:rsid w:val="00180682"/>
    <w:rPr>
      <w:sz w:val="22"/>
      <w:szCs w:val="24"/>
      <w:u w:val="single"/>
      <w:lang w:val="en-US" w:eastAsia="en-US" w:bidi="ar-SA"/>
    </w:rPr>
  </w:style>
  <w:style w:type="character" w:customStyle="1" w:styleId="FontStyle49">
    <w:name w:val="Font Style49"/>
    <w:uiPriority w:val="99"/>
    <w:rsid w:val="00180682"/>
    <w:rPr>
      <w:rFonts w:ascii="Times New Roman" w:hAnsi="Times New Roman" w:cs="Times New Roman"/>
      <w:sz w:val="20"/>
      <w:szCs w:val="20"/>
    </w:rPr>
  </w:style>
  <w:style w:type="character" w:customStyle="1" w:styleId="FontStyle50">
    <w:name w:val="Font Style50"/>
    <w:uiPriority w:val="99"/>
    <w:rsid w:val="00180682"/>
    <w:rPr>
      <w:rFonts w:ascii="Times New Roman" w:hAnsi="Times New Roman" w:cs="Times New Roman"/>
      <w:b/>
      <w:bCs/>
      <w:sz w:val="20"/>
      <w:szCs w:val="20"/>
    </w:rPr>
  </w:style>
  <w:style w:type="paragraph" w:customStyle="1" w:styleId="msonormal0">
    <w:name w:val="msonormal"/>
    <w:basedOn w:val="Normal"/>
    <w:uiPriority w:val="99"/>
    <w:qFormat/>
    <w:rsid w:val="00180682"/>
    <w:pPr>
      <w:spacing w:before="100" w:beforeAutospacing="1" w:after="100" w:afterAutospacing="1"/>
    </w:pPr>
    <w:rPr>
      <w:rFonts w:eastAsia="Times New Roman"/>
    </w:rPr>
  </w:style>
  <w:style w:type="character" w:customStyle="1" w:styleId="ListBulletChar">
    <w:name w:val="List Bullet Char"/>
    <w:link w:val="ListBullet"/>
    <w:uiPriority w:val="99"/>
    <w:locked/>
    <w:rsid w:val="00180682"/>
    <w:rPr>
      <w:rFonts w:ascii="Calibri" w:hAnsi="Calibri" w:cs="Calibri"/>
    </w:rPr>
  </w:style>
  <w:style w:type="character" w:customStyle="1" w:styleId="BoldUnderlineChar2Char">
    <w:name w:val="BoldUnderline Char2 Char"/>
    <w:link w:val="BoldUnderlineChar20"/>
    <w:locked/>
    <w:rsid w:val="0018068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80682"/>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18068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80682"/>
    <w:pPr>
      <w:spacing w:line="256" w:lineRule="auto"/>
    </w:pPr>
    <w:rPr>
      <w:rFonts w:eastAsia="Times New Roman"/>
    </w:rPr>
  </w:style>
  <w:style w:type="paragraph" w:customStyle="1" w:styleId="Normal20pt">
    <w:name w:val="Normal  + 20 pt"/>
    <w:basedOn w:val="Normal"/>
    <w:uiPriority w:val="6"/>
    <w:qFormat/>
    <w:rsid w:val="00180682"/>
    <w:pPr>
      <w:spacing w:line="256" w:lineRule="auto"/>
    </w:pPr>
    <w:rPr>
      <w:rFonts w:asciiTheme="minorHAnsi" w:hAnsiTheme="minorHAnsi"/>
      <w:bCs/>
      <w:u w:val="single"/>
    </w:rPr>
  </w:style>
  <w:style w:type="paragraph" w:customStyle="1" w:styleId="conintrotext">
    <w:name w:val="conintrotext"/>
    <w:basedOn w:val="Normal"/>
    <w:uiPriority w:val="99"/>
    <w:qFormat/>
    <w:rsid w:val="0018068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8068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80682"/>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8068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8068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80682"/>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8068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80682"/>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8068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80682"/>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8068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8068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80682"/>
    <w:rPr>
      <w:rFonts w:eastAsia="Times New Roman"/>
      <w:u w:val="single"/>
    </w:rPr>
  </w:style>
  <w:style w:type="paragraph" w:customStyle="1" w:styleId="StyleStyle4ArialNarrow9pt">
    <w:name w:val="Style Style4 + Arial Narrow 9 pt"/>
    <w:basedOn w:val="Normal"/>
    <w:link w:val="StyleStyle4ArialNarrow9ptChar"/>
    <w:qFormat/>
    <w:rsid w:val="00180682"/>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18068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80682"/>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180682"/>
    <w:rPr>
      <w:rFonts w:eastAsia="Times New Roman"/>
      <w:b/>
      <w:smallCaps/>
      <w:sz w:val="24"/>
      <w:szCs w:val="24"/>
      <w:u w:val="single"/>
    </w:rPr>
  </w:style>
  <w:style w:type="character" w:customStyle="1" w:styleId="HiddenBlockHeaderChar">
    <w:name w:val="Hidden Block Header Char"/>
    <w:link w:val="HiddenBlockHeader"/>
    <w:locked/>
    <w:rsid w:val="00180682"/>
    <w:rPr>
      <w:rFonts w:ascii="Calibri" w:hAnsi="Calibri" w:cs="Calibri"/>
    </w:rPr>
  </w:style>
  <w:style w:type="character" w:customStyle="1" w:styleId="ThirdChar">
    <w:name w:val="Third Char"/>
    <w:link w:val="Third"/>
    <w:locked/>
    <w:rsid w:val="00180682"/>
    <w:rPr>
      <w:rFonts w:eastAsia="Times New Roman"/>
      <w:b/>
      <w:u w:val="single"/>
      <w:lang w:val="x-none" w:eastAsia="x-none"/>
    </w:rPr>
  </w:style>
  <w:style w:type="paragraph" w:customStyle="1" w:styleId="Third">
    <w:name w:val="Third"/>
    <w:basedOn w:val="Normal"/>
    <w:link w:val="ThirdChar"/>
    <w:qFormat/>
    <w:rsid w:val="00180682"/>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806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80682"/>
    <w:rPr>
      <w:rFonts w:eastAsia="Times New Roman"/>
      <w:b/>
      <w:szCs w:val="24"/>
      <w:u w:val="thick"/>
    </w:rPr>
  </w:style>
  <w:style w:type="paragraph" w:customStyle="1" w:styleId="CiteSmallText">
    <w:name w:val="Cite Small Text"/>
    <w:basedOn w:val="Normal"/>
    <w:uiPriority w:val="99"/>
    <w:qFormat/>
    <w:rsid w:val="0018068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80682"/>
    <w:rPr>
      <w:lang w:val="x-none"/>
    </w:rPr>
  </w:style>
  <w:style w:type="paragraph" w:customStyle="1" w:styleId="Cards1CharChar">
    <w:name w:val="Cards1 Char Char"/>
    <w:basedOn w:val="Normal"/>
    <w:link w:val="Cards1CharCharChar"/>
    <w:qFormat/>
    <w:rsid w:val="0018068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80682"/>
    <w:rPr>
      <w:color w:val="0000FF"/>
      <w:sz w:val="12"/>
      <w:u w:val="single"/>
    </w:rPr>
  </w:style>
  <w:style w:type="paragraph" w:customStyle="1" w:styleId="Swag">
    <w:name w:val="Swag"/>
    <w:basedOn w:val="Normal"/>
    <w:link w:val="SwagChar"/>
    <w:qFormat/>
    <w:rsid w:val="0018068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8068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8068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8068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8068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8068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8068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80682"/>
    <w:rPr>
      <w:rFonts w:eastAsia="Times New Roman"/>
      <w:b/>
      <w:bCs/>
      <w:u w:val="single"/>
    </w:rPr>
  </w:style>
  <w:style w:type="paragraph" w:customStyle="1" w:styleId="StyleUnderlineChar11ptBold2">
    <w:name w:val="Style Underline Char + 11 pt Bold2"/>
    <w:basedOn w:val="Normal"/>
    <w:link w:val="StyleUnderlineChar11ptBold2Char"/>
    <w:qFormat/>
    <w:rsid w:val="00180682"/>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18068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80682"/>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18068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80682"/>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18068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80682"/>
  </w:style>
  <w:style w:type="paragraph" w:customStyle="1" w:styleId="NothingCharCharChar">
    <w:name w:val="Nothing Char Char Char"/>
    <w:link w:val="NothingCharChar"/>
    <w:qFormat/>
    <w:rsid w:val="00180682"/>
    <w:pPr>
      <w:spacing w:after="0" w:line="240" w:lineRule="auto"/>
      <w:jc w:val="both"/>
    </w:pPr>
  </w:style>
  <w:style w:type="paragraph" w:customStyle="1" w:styleId="StyleLeft021">
    <w:name w:val="Style Left:  0.2&quot;1"/>
    <w:basedOn w:val="Normal"/>
    <w:uiPriority w:val="99"/>
    <w:qFormat/>
    <w:rsid w:val="0018068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8068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8068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8068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8068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18068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8068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806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80682"/>
    <w:rPr>
      <w:szCs w:val="24"/>
      <w:u w:val="single"/>
      <w:lang w:val="en-US" w:eastAsia="en-US" w:bidi="ar-SA"/>
    </w:rPr>
  </w:style>
  <w:style w:type="character" w:customStyle="1" w:styleId="BoldUnderlineCharChar3">
    <w:name w:val="BoldUnderline Char Char3"/>
    <w:rsid w:val="00180682"/>
    <w:rPr>
      <w:b/>
      <w:bCs w:val="0"/>
      <w:szCs w:val="24"/>
      <w:u w:val="single"/>
      <w:lang w:val="en-US" w:eastAsia="en-US" w:bidi="ar-SA"/>
    </w:rPr>
  </w:style>
  <w:style w:type="character" w:customStyle="1" w:styleId="UnderlineCharChar3">
    <w:name w:val="Underline Char Char3"/>
    <w:rsid w:val="00180682"/>
    <w:rPr>
      <w:szCs w:val="24"/>
      <w:u w:val="single"/>
      <w:lang w:val="en-US" w:eastAsia="en-US" w:bidi="ar-SA"/>
    </w:rPr>
  </w:style>
  <w:style w:type="character" w:customStyle="1" w:styleId="BoldUnderlineCharChar2">
    <w:name w:val="BoldUnderline Char Char2"/>
    <w:rsid w:val="00180682"/>
    <w:rPr>
      <w:b/>
      <w:bCs w:val="0"/>
      <w:szCs w:val="24"/>
      <w:u w:val="single"/>
      <w:lang w:val="en-US" w:eastAsia="en-US" w:bidi="ar-SA"/>
    </w:rPr>
  </w:style>
  <w:style w:type="character" w:customStyle="1" w:styleId="volume-issue">
    <w:name w:val="volume-issue"/>
    <w:rsid w:val="00180682"/>
    <w:rPr>
      <w:rFonts w:ascii="Times New Roman" w:hAnsi="Times New Roman" w:cs="Times New Roman" w:hint="default"/>
    </w:rPr>
  </w:style>
  <w:style w:type="character" w:customStyle="1" w:styleId="boldness1">
    <w:name w:val="boldness1"/>
    <w:rsid w:val="00180682"/>
  </w:style>
  <w:style w:type="character" w:customStyle="1" w:styleId="story-author">
    <w:name w:val="story-author"/>
    <w:basedOn w:val="DefaultParagraphFont"/>
    <w:rsid w:val="00180682"/>
  </w:style>
  <w:style w:type="character" w:customStyle="1" w:styleId="StyleEmphasisArial12ptBoldNotItalic">
    <w:name w:val="Style Emphasis + Arial 12 pt Bold Not Italic"/>
    <w:basedOn w:val="Emphasis"/>
    <w:rsid w:val="0018068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80682"/>
  </w:style>
  <w:style w:type="character" w:customStyle="1" w:styleId="StyleStyle4CharTimesNewRoman11ptItalic">
    <w:name w:val="Style Style4 Char + Times New Roman 11 pt Italic"/>
    <w:basedOn w:val="DefaultParagraphFont"/>
    <w:rsid w:val="0018068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80682"/>
  </w:style>
  <w:style w:type="character" w:customStyle="1" w:styleId="ad">
    <w:name w:val="_"/>
    <w:basedOn w:val="DefaultParagraphFont"/>
    <w:rsid w:val="00180682"/>
  </w:style>
  <w:style w:type="character" w:customStyle="1" w:styleId="Heading3CharCharCharChar1">
    <w:name w:val="Heading 3 Char Char Char Char1"/>
    <w:rsid w:val="00180682"/>
    <w:rPr>
      <w:rFonts w:ascii="Arial" w:hAnsi="Arial" w:cs="Arial" w:hint="default"/>
      <w:bCs/>
      <w:szCs w:val="26"/>
      <w:u w:val="single"/>
      <w:lang w:val="en-US" w:eastAsia="en-US" w:bidi="ar-SA"/>
    </w:rPr>
  </w:style>
  <w:style w:type="character" w:customStyle="1" w:styleId="comment-body">
    <w:name w:val="comment-body"/>
    <w:rsid w:val="00180682"/>
  </w:style>
  <w:style w:type="character" w:customStyle="1" w:styleId="UnderlineCharCharChar1">
    <w:name w:val="Underline Char Char Char1"/>
    <w:rsid w:val="00180682"/>
    <w:rPr>
      <w:u w:val="single"/>
      <w:lang w:val="en-US" w:eastAsia="en-US" w:bidi="ar-SA"/>
    </w:rPr>
  </w:style>
  <w:style w:type="character" w:customStyle="1" w:styleId="UnderlineChar1Char">
    <w:name w:val="Underline Char1 Char"/>
    <w:rsid w:val="00180682"/>
    <w:rPr>
      <w:rFonts w:ascii="Calibri" w:eastAsia="MS Mincho" w:hAnsi="Calibri" w:cs="Calibri" w:hint="default"/>
      <w:szCs w:val="20"/>
      <w:u w:val="single"/>
    </w:rPr>
  </w:style>
  <w:style w:type="character" w:customStyle="1" w:styleId="StyleBoldandUnderlineCharChar29pt">
    <w:name w:val="Style Bold and Underline Char Char2 + 9 pt"/>
    <w:rsid w:val="00180682"/>
    <w:rPr>
      <w:rFonts w:ascii="Times New Roman" w:hAnsi="Times New Roman" w:cs="Times New Roman" w:hint="default"/>
      <w:b/>
      <w:bCs/>
      <w:noProof w:val="0"/>
      <w:sz w:val="20"/>
      <w:u w:val="single"/>
    </w:rPr>
  </w:style>
  <w:style w:type="character" w:customStyle="1" w:styleId="StyleUnderlineCharChar19pt">
    <w:name w:val="Style Underline Char Char1 + 9 pt"/>
    <w:rsid w:val="0018068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8068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80682"/>
  </w:style>
  <w:style w:type="character" w:customStyle="1" w:styleId="resultbodyblack">
    <w:name w:val="resultbodyblack"/>
    <w:rsid w:val="00180682"/>
    <w:rPr>
      <w:rFonts w:ascii="Times New Roman" w:hAnsi="Times New Roman" w:cs="Times New Roman" w:hint="default"/>
    </w:rPr>
  </w:style>
  <w:style w:type="character" w:customStyle="1" w:styleId="3TagCite">
    <w:name w:val="3 Tag/Cite"/>
    <w:rsid w:val="00180682"/>
    <w:rPr>
      <w:rFonts w:ascii="Times New Roman" w:hAnsi="Times New Roman" w:cs="Times New Roman" w:hint="default"/>
      <w:b/>
      <w:bCs w:val="0"/>
    </w:rPr>
  </w:style>
  <w:style w:type="character" w:customStyle="1" w:styleId="4Qualifications">
    <w:name w:val="4 Qualifications"/>
    <w:rsid w:val="00180682"/>
    <w:rPr>
      <w:rFonts w:ascii="Times New Roman" w:hAnsi="Times New Roman" w:cs="Times New Roman" w:hint="default"/>
      <w:sz w:val="19"/>
    </w:rPr>
  </w:style>
  <w:style w:type="character" w:customStyle="1" w:styleId="6Underlined">
    <w:name w:val="6 Underlined"/>
    <w:rsid w:val="00180682"/>
    <w:rPr>
      <w:rFonts w:ascii="Times New Roman" w:hAnsi="Times New Roman" w:cs="Times New Roman" w:hint="default"/>
      <w:b/>
      <w:bCs w:val="0"/>
      <w:sz w:val="21"/>
      <w:u w:val="single"/>
    </w:rPr>
  </w:style>
  <w:style w:type="character" w:customStyle="1" w:styleId="nohighlighting">
    <w:name w:val="no highlighting"/>
    <w:rsid w:val="00180682"/>
    <w:rPr>
      <w:rFonts w:ascii="Times New Roman" w:hAnsi="Times New Roman" w:cs="Times New Roman" w:hint="default"/>
      <w:color w:val="auto"/>
      <w:sz w:val="20"/>
      <w:u w:val="thick"/>
      <w:bdr w:val="none" w:sz="0" w:space="0" w:color="auto" w:frame="1"/>
    </w:rPr>
  </w:style>
  <w:style w:type="character" w:customStyle="1" w:styleId="CharChar61">
    <w:name w:val="Char Char61"/>
    <w:rsid w:val="00180682"/>
    <w:rPr>
      <w:rFonts w:ascii="Arial" w:hAnsi="Arial" w:cs="Arial" w:hint="default"/>
      <w:bCs/>
      <w:sz w:val="16"/>
      <w:szCs w:val="26"/>
      <w:lang w:val="en-US" w:eastAsia="en-US" w:bidi="ar-SA"/>
    </w:rPr>
  </w:style>
  <w:style w:type="character" w:customStyle="1" w:styleId="styledate">
    <w:name w:val="styledate"/>
    <w:rsid w:val="00180682"/>
  </w:style>
  <w:style w:type="character" w:customStyle="1" w:styleId="StyleUnderlineChar9ptChar">
    <w:name w:val="Style Underline Char + 9 pt Char"/>
    <w:rsid w:val="0018068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8068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80682"/>
    <w:rPr>
      <w:b/>
      <w:bCs w:val="0"/>
      <w:szCs w:val="24"/>
      <w:u w:val="single"/>
      <w:lang w:val="en-US" w:eastAsia="en-US" w:bidi="ar-SA"/>
    </w:rPr>
  </w:style>
  <w:style w:type="character" w:customStyle="1" w:styleId="BoldandUnderlineChar1Char2">
    <w:name w:val="Bold and Underline Char1 Char2"/>
    <w:rsid w:val="00180682"/>
    <w:rPr>
      <w:b/>
      <w:bCs w:val="0"/>
      <w:szCs w:val="24"/>
      <w:u w:val="single"/>
      <w:lang w:val="en-US" w:eastAsia="en-US" w:bidi="ar-SA"/>
    </w:rPr>
  </w:style>
  <w:style w:type="character" w:customStyle="1" w:styleId="BoldandUnderlineCharChar1">
    <w:name w:val="Bold and Underline Char Char1"/>
    <w:rsid w:val="00180682"/>
    <w:rPr>
      <w:b/>
      <w:bCs w:val="0"/>
      <w:szCs w:val="24"/>
      <w:u w:val="single"/>
      <w:lang w:val="en-US" w:eastAsia="en-US" w:bidi="ar-SA"/>
    </w:rPr>
  </w:style>
  <w:style w:type="character" w:customStyle="1" w:styleId="authoraffil">
    <w:name w:val="authoraffil"/>
    <w:rsid w:val="00180682"/>
  </w:style>
  <w:style w:type="character" w:customStyle="1" w:styleId="CharChar8">
    <w:name w:val="Char Char8"/>
    <w:rsid w:val="00180682"/>
    <w:rPr>
      <w:rFonts w:ascii="Georgia" w:eastAsia="Times New Roman" w:hAnsi="Georgia" w:hint="default"/>
      <w:b/>
      <w:bCs/>
      <w:sz w:val="30"/>
      <w:szCs w:val="28"/>
      <w:u w:val="single"/>
    </w:rPr>
  </w:style>
  <w:style w:type="character" w:customStyle="1" w:styleId="boldcitationChar">
    <w:name w:val="bold citation Char"/>
    <w:rsid w:val="00180682"/>
    <w:rPr>
      <w:rFonts w:ascii="Arial" w:hAnsi="Arial" w:cs="Arial" w:hint="default"/>
      <w:b/>
      <w:bCs w:val="0"/>
      <w:sz w:val="28"/>
      <w:szCs w:val="24"/>
      <w:u w:val="thick"/>
      <w:lang w:val="en-US" w:eastAsia="en-US" w:bidi="ar-SA"/>
    </w:rPr>
  </w:style>
  <w:style w:type="character" w:customStyle="1" w:styleId="BoldunderlineChar5">
    <w:name w:val="Bold/underline Char"/>
    <w:rsid w:val="0018068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80682"/>
  </w:style>
  <w:style w:type="character" w:customStyle="1" w:styleId="tagCharCharChar1">
    <w:name w:val="tag Char Char Char1"/>
    <w:rsid w:val="00180682"/>
    <w:rPr>
      <w:b/>
      <w:bCs w:val="0"/>
      <w:sz w:val="24"/>
      <w:lang w:val="en-US" w:eastAsia="en-US" w:bidi="ar-SA"/>
    </w:rPr>
  </w:style>
  <w:style w:type="character" w:customStyle="1" w:styleId="bylines">
    <w:name w:val="bylines"/>
    <w:basedOn w:val="DefaultParagraphFont"/>
    <w:rsid w:val="00180682"/>
  </w:style>
  <w:style w:type="character" w:customStyle="1" w:styleId="StyleStyleBoldUnderlineUnderlineIntenseEmphasis1apple-style-2">
    <w:name w:val="Style Style Bold UnderlineUnderlineIntense Emphasis1apple-style-...2"/>
    <w:basedOn w:val="DefaultParagraphFont"/>
    <w:rsid w:val="00180682"/>
    <w:rPr>
      <w:b w:val="0"/>
      <w:bCs/>
      <w:sz w:val="22"/>
      <w:u w:val="single"/>
    </w:rPr>
  </w:style>
  <w:style w:type="character" w:customStyle="1" w:styleId="FontStyle57">
    <w:name w:val="Font Style57"/>
    <w:rsid w:val="00180682"/>
    <w:rPr>
      <w:rFonts w:ascii="Georgia" w:hAnsi="Georgia" w:cs="Georgia" w:hint="default"/>
      <w:b/>
      <w:bCs/>
      <w:sz w:val="14"/>
      <w:szCs w:val="14"/>
    </w:rPr>
  </w:style>
  <w:style w:type="character" w:customStyle="1" w:styleId="FontStyle89">
    <w:name w:val="Font Style89"/>
    <w:rsid w:val="00180682"/>
    <w:rPr>
      <w:rFonts w:ascii="Times New Roman" w:hAnsi="Times New Roman" w:cs="Times New Roman" w:hint="default"/>
      <w:b/>
      <w:bCs/>
      <w:smallCaps/>
      <w:spacing w:val="40"/>
      <w:sz w:val="16"/>
      <w:szCs w:val="16"/>
    </w:rPr>
  </w:style>
  <w:style w:type="character" w:customStyle="1" w:styleId="hvr">
    <w:name w:val="hvr"/>
    <w:basedOn w:val="DefaultParagraphFont"/>
    <w:rsid w:val="00180682"/>
  </w:style>
  <w:style w:type="character" w:customStyle="1" w:styleId="cardChar20">
    <w:name w:val="card Char2"/>
    <w:basedOn w:val="DefaultParagraphFont"/>
    <w:uiPriority w:val="6"/>
    <w:rsid w:val="00180682"/>
    <w:rPr>
      <w:rFonts w:ascii="Times New Roman" w:hAnsi="Times New Roman" w:cs="Calibri"/>
      <w:szCs w:val="20"/>
    </w:rPr>
  </w:style>
  <w:style w:type="paragraph" w:customStyle="1" w:styleId="Pol">
    <w:name w:val="Pol"/>
    <w:basedOn w:val="Heading2"/>
    <w:uiPriority w:val="99"/>
    <w:qFormat/>
    <w:rsid w:val="00180682"/>
  </w:style>
  <w:style w:type="paragraph" w:customStyle="1" w:styleId="Style70">
    <w:name w:val="Style7"/>
    <w:basedOn w:val="Normal"/>
    <w:uiPriority w:val="99"/>
    <w:qFormat/>
    <w:rsid w:val="00180682"/>
    <w:pPr>
      <w:widowControl w:val="0"/>
      <w:autoSpaceDE w:val="0"/>
      <w:autoSpaceDN w:val="0"/>
      <w:adjustRightInd w:val="0"/>
      <w:spacing w:line="229" w:lineRule="exact"/>
    </w:pPr>
  </w:style>
  <w:style w:type="character" w:customStyle="1" w:styleId="red">
    <w:name w:val="red"/>
    <w:basedOn w:val="DefaultParagraphFont"/>
    <w:rsid w:val="00180682"/>
  </w:style>
  <w:style w:type="character" w:customStyle="1" w:styleId="Footnote2Char">
    <w:name w:val="Footnote2 Char"/>
    <w:link w:val="Footnote2"/>
    <w:locked/>
    <w:rsid w:val="00180682"/>
  </w:style>
  <w:style w:type="paragraph" w:customStyle="1" w:styleId="Footnote2">
    <w:name w:val="Footnote2"/>
    <w:basedOn w:val="Normal"/>
    <w:next w:val="Normal"/>
    <w:link w:val="Footnote2Char"/>
    <w:autoRedefine/>
    <w:qFormat/>
    <w:rsid w:val="00180682"/>
    <w:pPr>
      <w:spacing w:after="120" w:line="480" w:lineRule="auto"/>
    </w:pPr>
    <w:rPr>
      <w:rFonts w:asciiTheme="minorHAnsi" w:hAnsiTheme="minorHAnsi" w:cstheme="minorBidi"/>
    </w:rPr>
  </w:style>
  <w:style w:type="character" w:customStyle="1" w:styleId="link">
    <w:name w:val="link"/>
    <w:basedOn w:val="DefaultParagraphFont"/>
    <w:rsid w:val="00180682"/>
  </w:style>
  <w:style w:type="paragraph" w:customStyle="1" w:styleId="xhead">
    <w:name w:val="xhead"/>
    <w:basedOn w:val="Normal"/>
    <w:uiPriority w:val="99"/>
    <w:qFormat/>
    <w:rsid w:val="00180682"/>
    <w:pPr>
      <w:spacing w:before="100" w:beforeAutospacing="1" w:after="100" w:afterAutospacing="1"/>
    </w:pPr>
  </w:style>
  <w:style w:type="paragraph" w:customStyle="1" w:styleId="headlinemeta">
    <w:name w:val="headline_meta"/>
    <w:basedOn w:val="Normal"/>
    <w:uiPriority w:val="99"/>
    <w:qFormat/>
    <w:rsid w:val="0018068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8068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8068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8068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8068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8068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8068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8068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80682"/>
    <w:rPr>
      <w:rFonts w:ascii="Lucida Grande" w:eastAsia="Cambria" w:hAnsi="Lucida Grande"/>
    </w:rPr>
  </w:style>
  <w:style w:type="paragraph" w:customStyle="1" w:styleId="Pa16">
    <w:name w:val="Pa16"/>
    <w:basedOn w:val="Default"/>
    <w:next w:val="Default"/>
    <w:uiPriority w:val="99"/>
    <w:qFormat/>
    <w:rsid w:val="0018068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80682"/>
    <w:pPr>
      <w:spacing w:before="100" w:beforeAutospacing="1" w:after="100" w:afterAutospacing="1"/>
    </w:pPr>
  </w:style>
  <w:style w:type="paragraph" w:customStyle="1" w:styleId="Pa22">
    <w:name w:val="Pa2+2"/>
    <w:basedOn w:val="Default"/>
    <w:next w:val="Default"/>
    <w:uiPriority w:val="99"/>
    <w:qFormat/>
    <w:rsid w:val="0018068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8068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8068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80682"/>
  </w:style>
  <w:style w:type="character" w:customStyle="1" w:styleId="meta-sep">
    <w:name w:val="meta-sep"/>
    <w:basedOn w:val="DefaultParagraphFont"/>
    <w:rsid w:val="00180682"/>
  </w:style>
  <w:style w:type="character" w:customStyle="1" w:styleId="A19">
    <w:name w:val="A19"/>
    <w:uiPriority w:val="99"/>
    <w:rsid w:val="00180682"/>
    <w:rPr>
      <w:rFonts w:ascii="Georgia" w:hAnsi="Georgia" w:cs="Georgia" w:hint="default"/>
      <w:color w:val="000000"/>
      <w:sz w:val="20"/>
      <w:szCs w:val="20"/>
      <w:u w:val="single"/>
    </w:rPr>
  </w:style>
  <w:style w:type="character" w:customStyle="1" w:styleId="A130">
    <w:name w:val="A13"/>
    <w:uiPriority w:val="99"/>
    <w:rsid w:val="00180682"/>
    <w:rPr>
      <w:rFonts w:ascii="Georgia" w:hAnsi="Georgia" w:cs="Georgia" w:hint="default"/>
      <w:color w:val="000000"/>
      <w:sz w:val="11"/>
      <w:szCs w:val="11"/>
    </w:rPr>
  </w:style>
  <w:style w:type="character" w:customStyle="1" w:styleId="ontext">
    <w:name w:val="ontext"/>
    <w:basedOn w:val="DefaultParagraphFont"/>
    <w:rsid w:val="00180682"/>
  </w:style>
  <w:style w:type="character" w:customStyle="1" w:styleId="archive-title">
    <w:name w:val="archive-title"/>
    <w:basedOn w:val="DefaultParagraphFont"/>
    <w:rsid w:val="00180682"/>
  </w:style>
  <w:style w:type="character" w:customStyle="1" w:styleId="imgleft">
    <w:name w:val="imgleft"/>
    <w:basedOn w:val="DefaultParagraphFont"/>
    <w:rsid w:val="00180682"/>
  </w:style>
  <w:style w:type="character" w:customStyle="1" w:styleId="imgcenter">
    <w:name w:val="imgcenter"/>
    <w:basedOn w:val="DefaultParagraphFont"/>
    <w:rsid w:val="00180682"/>
  </w:style>
  <w:style w:type="character" w:customStyle="1" w:styleId="A42">
    <w:name w:val="A4+2"/>
    <w:uiPriority w:val="99"/>
    <w:rsid w:val="00180682"/>
    <w:rPr>
      <w:rFonts w:ascii="Helvetica LT Std" w:hAnsi="Helvetica LT Std" w:cs="Helvetica LT Std" w:hint="default"/>
      <w:color w:val="000000"/>
      <w:sz w:val="11"/>
      <w:szCs w:val="11"/>
    </w:rPr>
  </w:style>
  <w:style w:type="character" w:customStyle="1" w:styleId="fstitle">
    <w:name w:val="fs_title"/>
    <w:basedOn w:val="DefaultParagraphFont"/>
    <w:rsid w:val="00180682"/>
  </w:style>
  <w:style w:type="character" w:customStyle="1" w:styleId="reportbody1">
    <w:name w:val="reportbody1"/>
    <w:basedOn w:val="DefaultParagraphFont"/>
    <w:rsid w:val="00180682"/>
    <w:rPr>
      <w:rFonts w:ascii="Tahoma" w:hAnsi="Tahoma" w:cs="Tahoma" w:hint="default"/>
      <w:color w:val="000000"/>
      <w:sz w:val="14"/>
      <w:szCs w:val="14"/>
    </w:rPr>
  </w:style>
  <w:style w:type="character" w:customStyle="1" w:styleId="dateday">
    <w:name w:val="date_day"/>
    <w:basedOn w:val="DefaultParagraphFont"/>
    <w:rsid w:val="00180682"/>
  </w:style>
  <w:style w:type="character" w:customStyle="1" w:styleId="datemonth">
    <w:name w:val="date_month"/>
    <w:basedOn w:val="DefaultParagraphFont"/>
    <w:rsid w:val="00180682"/>
  </w:style>
  <w:style w:type="character" w:customStyle="1" w:styleId="dateyear">
    <w:name w:val="date_year"/>
    <w:basedOn w:val="DefaultParagraphFont"/>
    <w:rsid w:val="00180682"/>
  </w:style>
  <w:style w:type="character" w:customStyle="1" w:styleId="Heading3CharCharCharCharCharChar">
    <w:name w:val="Heading 3 Char Char Char Char Char Char"/>
    <w:basedOn w:val="DefaultParagraphFont"/>
    <w:rsid w:val="0018068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8068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80682"/>
    <w:rPr>
      <w:sz w:val="24"/>
      <w:szCs w:val="24"/>
      <w:lang w:val="en-US" w:eastAsia="en-US" w:bidi="ar-SA"/>
    </w:rPr>
  </w:style>
  <w:style w:type="character" w:customStyle="1" w:styleId="insideitro">
    <w:name w:val="insideitro"/>
    <w:basedOn w:val="DefaultParagraphFont"/>
    <w:rsid w:val="00180682"/>
  </w:style>
  <w:style w:type="character" w:customStyle="1" w:styleId="wcfont">
    <w:name w:val="wcfont"/>
    <w:basedOn w:val="DefaultParagraphFont"/>
    <w:rsid w:val="00180682"/>
  </w:style>
  <w:style w:type="character" w:customStyle="1" w:styleId="style65">
    <w:name w:val="style65"/>
    <w:basedOn w:val="DefaultParagraphFont"/>
    <w:rsid w:val="00180682"/>
  </w:style>
  <w:style w:type="character" w:customStyle="1" w:styleId="qftext">
    <w:name w:val="qftext"/>
    <w:basedOn w:val="DefaultParagraphFont"/>
    <w:rsid w:val="00180682"/>
  </w:style>
  <w:style w:type="character" w:customStyle="1" w:styleId="leftidx">
    <w:name w:val="leftidx"/>
    <w:basedOn w:val="DefaultParagraphFont"/>
    <w:rsid w:val="00180682"/>
  </w:style>
  <w:style w:type="paragraph" w:customStyle="1" w:styleId="width100">
    <w:name w:val="width100"/>
    <w:basedOn w:val="Normal"/>
    <w:uiPriority w:val="99"/>
    <w:qFormat/>
    <w:rsid w:val="00180682"/>
    <w:pPr>
      <w:spacing w:before="100" w:beforeAutospacing="1" w:after="100" w:afterAutospacing="1"/>
    </w:pPr>
  </w:style>
  <w:style w:type="character" w:customStyle="1" w:styleId="eventtitle">
    <w:name w:val="eventtitle"/>
    <w:basedOn w:val="DefaultParagraphFont"/>
    <w:rsid w:val="00180682"/>
  </w:style>
  <w:style w:type="character" w:customStyle="1" w:styleId="eventsubtitle">
    <w:name w:val="eventsubtitle"/>
    <w:basedOn w:val="DefaultParagraphFont"/>
    <w:rsid w:val="00180682"/>
  </w:style>
  <w:style w:type="character" w:customStyle="1" w:styleId="eventdate">
    <w:name w:val="eventdate"/>
    <w:basedOn w:val="DefaultParagraphFont"/>
    <w:rsid w:val="00180682"/>
  </w:style>
  <w:style w:type="character" w:customStyle="1" w:styleId="legend">
    <w:name w:val="legend"/>
    <w:basedOn w:val="DefaultParagraphFont"/>
    <w:rsid w:val="00180682"/>
  </w:style>
  <w:style w:type="character" w:customStyle="1" w:styleId="Bold12">
    <w:name w:val="Bold12"/>
    <w:uiPriority w:val="1"/>
    <w:qFormat/>
    <w:rsid w:val="00180682"/>
    <w:rPr>
      <w:rFonts w:ascii="Times New Roman" w:hAnsi="Times New Roman"/>
      <w:b/>
      <w:sz w:val="24"/>
    </w:rPr>
  </w:style>
  <w:style w:type="character" w:customStyle="1" w:styleId="NotBold10Final">
    <w:name w:val="NotBold10Final"/>
    <w:uiPriority w:val="1"/>
    <w:qFormat/>
    <w:rsid w:val="00180682"/>
    <w:rPr>
      <w:rFonts w:ascii="Times New Roman" w:hAnsi="Times New Roman"/>
      <w:b w:val="0"/>
      <w:i w:val="0"/>
      <w:sz w:val="20"/>
    </w:rPr>
  </w:style>
  <w:style w:type="character" w:customStyle="1" w:styleId="slug-elocation">
    <w:name w:val="slug-elocation"/>
    <w:basedOn w:val="DefaultParagraphFont"/>
    <w:rsid w:val="00180682"/>
  </w:style>
  <w:style w:type="character" w:customStyle="1" w:styleId="fu-autorenangabe-fu-beschreibung">
    <w:name w:val="fu-autorenangabe-fu-beschreibung"/>
    <w:rsid w:val="00180682"/>
  </w:style>
  <w:style w:type="paragraph" w:customStyle="1" w:styleId="introshadow">
    <w:name w:val="intro_shadow"/>
    <w:basedOn w:val="Normal"/>
    <w:uiPriority w:val="99"/>
    <w:qFormat/>
    <w:rsid w:val="00180682"/>
    <w:pPr>
      <w:spacing w:before="100" w:beforeAutospacing="1" w:after="100" w:afterAutospacing="1"/>
    </w:pPr>
  </w:style>
  <w:style w:type="paragraph" w:customStyle="1" w:styleId="articleintro">
    <w:name w:val="articleintro"/>
    <w:basedOn w:val="Normal"/>
    <w:uiPriority w:val="99"/>
    <w:qFormat/>
    <w:rsid w:val="00180682"/>
    <w:pPr>
      <w:spacing w:before="100" w:beforeAutospacing="1" w:after="100" w:afterAutospacing="1"/>
    </w:pPr>
  </w:style>
  <w:style w:type="character" w:customStyle="1" w:styleId="commentscontainer">
    <w:name w:val="comments_container"/>
    <w:basedOn w:val="DefaultParagraphFont"/>
    <w:rsid w:val="00180682"/>
  </w:style>
  <w:style w:type="paragraph" w:customStyle="1" w:styleId="Caption40">
    <w:name w:val="Caption4"/>
    <w:basedOn w:val="Normal"/>
    <w:uiPriority w:val="99"/>
    <w:qFormat/>
    <w:rsid w:val="00180682"/>
    <w:pPr>
      <w:spacing w:before="100" w:beforeAutospacing="1" w:after="100" w:afterAutospacing="1"/>
    </w:pPr>
  </w:style>
  <w:style w:type="paragraph" w:customStyle="1" w:styleId="publishedon">
    <w:name w:val="published_on"/>
    <w:basedOn w:val="Normal"/>
    <w:uiPriority w:val="99"/>
    <w:qFormat/>
    <w:rsid w:val="00180682"/>
    <w:pPr>
      <w:spacing w:before="100" w:beforeAutospacing="1" w:after="100" w:afterAutospacing="1"/>
    </w:pPr>
  </w:style>
  <w:style w:type="character" w:customStyle="1" w:styleId="hparticlefooter">
    <w:name w:val="hparticlefooter"/>
    <w:basedOn w:val="DefaultParagraphFont"/>
    <w:rsid w:val="00180682"/>
  </w:style>
  <w:style w:type="table" w:customStyle="1" w:styleId="TableGrid2">
    <w:name w:val="Table Grid2"/>
    <w:basedOn w:val="TableNormal"/>
    <w:next w:val="TableGrid"/>
    <w:rsid w:val="001806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80682"/>
  </w:style>
  <w:style w:type="character" w:customStyle="1" w:styleId="BlockCharCharCharCharChar">
    <w:name w:val="Block Char Char Char Char Char"/>
    <w:aliases w:val="Block Char Char Char Char Char Char Char Char,Block Char Char Char Char Char Char Char1"/>
    <w:basedOn w:val="DefaultParagraphFont"/>
    <w:rsid w:val="0018068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80682"/>
    <w:rPr>
      <w:b/>
      <w:color w:val="000000"/>
      <w:u w:val="single"/>
    </w:rPr>
  </w:style>
  <w:style w:type="character" w:customStyle="1" w:styleId="CiteEmphasisChar">
    <w:name w:val="Cite/Emphasis Char"/>
    <w:basedOn w:val="DefaultParagraphFont"/>
    <w:link w:val="CiteEmphasis"/>
    <w:rsid w:val="00180682"/>
    <w:rPr>
      <w:rFonts w:ascii="Calibri" w:hAnsi="Calibri" w:cs="Calibri"/>
      <w:b/>
      <w:color w:val="000000"/>
      <w:u w:val="single"/>
    </w:rPr>
  </w:style>
  <w:style w:type="character" w:customStyle="1" w:styleId="ReadText">
    <w:name w:val="Read Text"/>
    <w:basedOn w:val="DefaultParagraphFont"/>
    <w:rsid w:val="00180682"/>
    <w:rPr>
      <w:rFonts w:ascii="Times New Roman" w:hAnsi="Times New Roman"/>
      <w:b/>
      <w:bCs/>
      <w:sz w:val="24"/>
      <w:u w:val="single"/>
    </w:rPr>
  </w:style>
  <w:style w:type="paragraph" w:customStyle="1" w:styleId="Styleunread8pt">
    <w:name w:val="Style unread + 8 pt"/>
    <w:basedOn w:val="Normal"/>
    <w:link w:val="Styleunread8ptChar"/>
    <w:qFormat/>
    <w:rsid w:val="00180682"/>
    <w:rPr>
      <w:color w:val="000000"/>
    </w:rPr>
  </w:style>
  <w:style w:type="character" w:customStyle="1" w:styleId="Styleunread8ptChar">
    <w:name w:val="Style unread + 8 pt Char"/>
    <w:basedOn w:val="DefaultParagraphFont"/>
    <w:link w:val="Styleunread8pt"/>
    <w:rsid w:val="00180682"/>
    <w:rPr>
      <w:rFonts w:ascii="Calibri" w:hAnsi="Calibri" w:cs="Calibri"/>
      <w:color w:val="000000"/>
    </w:rPr>
  </w:style>
  <w:style w:type="character" w:customStyle="1" w:styleId="main">
    <w:name w:val="main"/>
    <w:basedOn w:val="DefaultParagraphFont"/>
    <w:rsid w:val="00180682"/>
  </w:style>
  <w:style w:type="character" w:customStyle="1" w:styleId="textunderlineCharChar">
    <w:name w:val="text underline Char Char"/>
    <w:basedOn w:val="DefaultParagraphFont"/>
    <w:rsid w:val="00180682"/>
    <w:rPr>
      <w:rFonts w:ascii="Garamond" w:hAnsi="Garamond"/>
      <w:color w:val="000000"/>
      <w:u w:val="single"/>
    </w:rPr>
  </w:style>
  <w:style w:type="paragraph" w:customStyle="1" w:styleId="ekprop-p">
    <w:name w:val="ekprop-p"/>
    <w:basedOn w:val="Normal"/>
    <w:uiPriority w:val="99"/>
    <w:qFormat/>
    <w:rsid w:val="00180682"/>
    <w:pPr>
      <w:spacing w:before="100" w:beforeAutospacing="1" w:after="100" w:afterAutospacing="1"/>
    </w:pPr>
    <w:rPr>
      <w:color w:val="58585B"/>
      <w:szCs w:val="16"/>
    </w:rPr>
  </w:style>
  <w:style w:type="paragraph" w:customStyle="1" w:styleId="ShrinkCharChar">
    <w:name w:val="Shrink Char Char"/>
    <w:link w:val="ShrinkCharCharChar"/>
    <w:qFormat/>
    <w:rsid w:val="0018068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8068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80682"/>
    <w:rPr>
      <w:color w:val="000000"/>
    </w:rPr>
  </w:style>
  <w:style w:type="character" w:customStyle="1" w:styleId="SmalltextCharChar">
    <w:name w:val="Smalltext Char Char"/>
    <w:basedOn w:val="DefaultParagraphFont"/>
    <w:link w:val="SmalltextChar1"/>
    <w:rsid w:val="00180682"/>
    <w:rPr>
      <w:rFonts w:ascii="Calibri" w:hAnsi="Calibri" w:cs="Calibri"/>
      <w:color w:val="000000"/>
    </w:rPr>
  </w:style>
  <w:style w:type="character" w:customStyle="1" w:styleId="FullCiteCharChar">
    <w:name w:val="Full Cite Char Char"/>
    <w:basedOn w:val="DefaultParagraphFont"/>
    <w:rsid w:val="00180682"/>
    <w:rPr>
      <w:rFonts w:ascii="Georgia" w:hAnsi="Georgia" w:cs="Calibri"/>
      <w:color w:val="000000"/>
      <w:sz w:val="20"/>
      <w:szCs w:val="24"/>
    </w:rPr>
  </w:style>
  <w:style w:type="character" w:customStyle="1" w:styleId="submitted-wrapper">
    <w:name w:val="submitted-wrapper"/>
    <w:basedOn w:val="DefaultParagraphFont"/>
    <w:rsid w:val="00180682"/>
  </w:style>
  <w:style w:type="paragraph" w:customStyle="1" w:styleId="Spacer">
    <w:name w:val="Spacer"/>
    <w:basedOn w:val="Heading1"/>
    <w:link w:val="SpacerChar"/>
    <w:autoRedefine/>
    <w:uiPriority w:val="4"/>
    <w:qFormat/>
    <w:rsid w:val="0018068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80682"/>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18068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80682"/>
  </w:style>
  <w:style w:type="character" w:customStyle="1" w:styleId="top-publish">
    <w:name w:val="top-publish"/>
    <w:basedOn w:val="DefaultParagraphFont"/>
    <w:rsid w:val="00180682"/>
  </w:style>
  <w:style w:type="character" w:customStyle="1" w:styleId="byline-italic">
    <w:name w:val="byline-italic"/>
    <w:basedOn w:val="DefaultParagraphFont"/>
    <w:rsid w:val="00180682"/>
  </w:style>
  <w:style w:type="character" w:customStyle="1" w:styleId="CardUnderlinedCharChar0">
    <w:name w:val="Card Underlined Char Char"/>
    <w:rsid w:val="00180682"/>
    <w:rPr>
      <w:rFonts w:ascii="Arial Narrow" w:hAnsi="Arial Narrow"/>
      <w:sz w:val="22"/>
      <w:szCs w:val="24"/>
      <w:u w:val="single"/>
      <w:lang w:val="en-US" w:eastAsia="en-US" w:bidi="ar-SA"/>
    </w:rPr>
  </w:style>
  <w:style w:type="character" w:customStyle="1" w:styleId="gd">
    <w:name w:val="gd"/>
    <w:basedOn w:val="DefaultParagraphFont"/>
    <w:rsid w:val="00180682"/>
  </w:style>
  <w:style w:type="character" w:customStyle="1" w:styleId="g3">
    <w:name w:val="g3"/>
    <w:basedOn w:val="DefaultParagraphFont"/>
    <w:rsid w:val="00180682"/>
  </w:style>
  <w:style w:type="character" w:customStyle="1" w:styleId="hb">
    <w:name w:val="hb"/>
    <w:basedOn w:val="DefaultParagraphFont"/>
    <w:rsid w:val="00180682"/>
  </w:style>
  <w:style w:type="character" w:customStyle="1" w:styleId="g2">
    <w:name w:val="g2"/>
    <w:basedOn w:val="DefaultParagraphFont"/>
    <w:rsid w:val="00180682"/>
  </w:style>
  <w:style w:type="character" w:customStyle="1" w:styleId="nameplatehead">
    <w:name w:val="nameplatehead"/>
    <w:basedOn w:val="DefaultParagraphFont"/>
    <w:rsid w:val="00180682"/>
  </w:style>
  <w:style w:type="character" w:customStyle="1" w:styleId="nameplatelink">
    <w:name w:val="nameplatelink"/>
    <w:basedOn w:val="DefaultParagraphFont"/>
    <w:rsid w:val="00180682"/>
  </w:style>
  <w:style w:type="paragraph" w:customStyle="1" w:styleId="calibre8">
    <w:name w:val="calibre8"/>
    <w:basedOn w:val="Normal"/>
    <w:uiPriority w:val="99"/>
    <w:qFormat/>
    <w:rsid w:val="00180682"/>
    <w:pPr>
      <w:spacing w:before="30" w:after="30"/>
      <w:jc w:val="both"/>
    </w:pPr>
    <w:rPr>
      <w:rFonts w:eastAsia="Times New Roman"/>
      <w:sz w:val="17"/>
      <w:szCs w:val="17"/>
    </w:rPr>
  </w:style>
  <w:style w:type="paragraph" w:customStyle="1" w:styleId="paragraph">
    <w:name w:val="paragraph"/>
    <w:basedOn w:val="Normal"/>
    <w:uiPriority w:val="99"/>
    <w:qFormat/>
    <w:rsid w:val="0018068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80682"/>
  </w:style>
  <w:style w:type="character" w:customStyle="1" w:styleId="djhat-arrow">
    <w:name w:val="djhat-arrow"/>
    <w:basedOn w:val="DefaultParagraphFont"/>
    <w:rsid w:val="00180682"/>
  </w:style>
  <w:style w:type="character" w:customStyle="1" w:styleId="mname">
    <w:name w:val="mname"/>
    <w:basedOn w:val="DefaultParagraphFont"/>
    <w:rsid w:val="00180682"/>
  </w:style>
  <w:style w:type="character" w:customStyle="1" w:styleId="mvalue">
    <w:name w:val="mvalue"/>
    <w:basedOn w:val="DefaultParagraphFont"/>
    <w:rsid w:val="00180682"/>
  </w:style>
  <w:style w:type="character" w:customStyle="1" w:styleId="mchange">
    <w:name w:val="mchange"/>
    <w:basedOn w:val="DefaultParagraphFont"/>
    <w:rsid w:val="00180682"/>
  </w:style>
  <w:style w:type="character" w:customStyle="1" w:styleId="categoryaside">
    <w:name w:val="category__aside"/>
    <w:basedOn w:val="DefaultParagraphFont"/>
    <w:rsid w:val="00180682"/>
  </w:style>
  <w:style w:type="character" w:customStyle="1" w:styleId="article-breadcrumb-wrapper">
    <w:name w:val="article-breadcrumb-wrapper"/>
    <w:basedOn w:val="DefaultParagraphFont"/>
    <w:rsid w:val="00180682"/>
  </w:style>
  <w:style w:type="character" w:customStyle="1" w:styleId="wsj-article-caption-content">
    <w:name w:val="wsj-article-caption-content"/>
    <w:basedOn w:val="DefaultParagraphFont"/>
    <w:rsid w:val="00180682"/>
  </w:style>
  <w:style w:type="character" w:customStyle="1" w:styleId="wsj-article-credit">
    <w:name w:val="wsj-article-credit"/>
    <w:basedOn w:val="DefaultParagraphFont"/>
    <w:rsid w:val="00180682"/>
  </w:style>
  <w:style w:type="character" w:customStyle="1" w:styleId="wsj-article-credit-tag">
    <w:name w:val="wsj-article-credit-tag"/>
    <w:basedOn w:val="DefaultParagraphFont"/>
    <w:rsid w:val="00180682"/>
  </w:style>
  <w:style w:type="character" w:customStyle="1" w:styleId="commentscounticon">
    <w:name w:val="comments_count_icon"/>
    <w:basedOn w:val="DefaultParagraphFont"/>
    <w:rsid w:val="00180682"/>
  </w:style>
  <w:style w:type="character" w:customStyle="1" w:styleId="comments-count-word">
    <w:name w:val="comments-count-word"/>
    <w:basedOn w:val="DefaultParagraphFont"/>
    <w:rsid w:val="00180682"/>
  </w:style>
  <w:style w:type="character" w:customStyle="1" w:styleId="company-name-type">
    <w:name w:val="company-name-type"/>
    <w:basedOn w:val="DefaultParagraphFont"/>
    <w:rsid w:val="00180682"/>
  </w:style>
  <w:style w:type="character" w:customStyle="1" w:styleId="nav-prevnext-lbl">
    <w:name w:val="nav-prevnext-lbl"/>
    <w:basedOn w:val="DefaultParagraphFont"/>
    <w:rsid w:val="00180682"/>
  </w:style>
  <w:style w:type="character" w:customStyle="1" w:styleId="nav-prevnext-hed">
    <w:name w:val="nav-prevnext-hed"/>
    <w:basedOn w:val="DefaultParagraphFont"/>
    <w:rsid w:val="00180682"/>
  </w:style>
  <w:style w:type="character" w:customStyle="1" w:styleId="readcomments">
    <w:name w:val="readcomments"/>
    <w:basedOn w:val="DefaultParagraphFont"/>
    <w:rsid w:val="00180682"/>
  </w:style>
  <w:style w:type="character" w:customStyle="1" w:styleId="selected-edition">
    <w:name w:val="selected-edition"/>
    <w:basedOn w:val="DefaultParagraphFont"/>
    <w:rsid w:val="00180682"/>
  </w:style>
  <w:style w:type="character" w:customStyle="1" w:styleId="rotate">
    <w:name w:val="rotate"/>
    <w:basedOn w:val="DefaultParagraphFont"/>
    <w:rsid w:val="00180682"/>
  </w:style>
  <w:style w:type="paragraph" w:customStyle="1" w:styleId="column-name">
    <w:name w:val="column-name"/>
    <w:basedOn w:val="Normal"/>
    <w:rsid w:val="0018068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80682"/>
  </w:style>
  <w:style w:type="character" w:customStyle="1" w:styleId="UnresolvedMention31">
    <w:name w:val="Unresolved Mention31"/>
    <w:basedOn w:val="DefaultParagraphFont"/>
    <w:uiPriority w:val="99"/>
    <w:semiHidden/>
    <w:unhideWhenUsed/>
    <w:rsid w:val="00180682"/>
    <w:rPr>
      <w:color w:val="808080"/>
      <w:shd w:val="clear" w:color="auto" w:fill="E6E6E6"/>
    </w:rPr>
  </w:style>
  <w:style w:type="character" w:customStyle="1" w:styleId="m-765514100411602794gmail-style13ptbold">
    <w:name w:val="m_-765514100411602794gmail-style13ptbold"/>
    <w:basedOn w:val="DefaultParagraphFont"/>
    <w:rsid w:val="00180682"/>
  </w:style>
  <w:style w:type="character" w:customStyle="1" w:styleId="m-765514100411602794gmail-styleunderline">
    <w:name w:val="m_-765514100411602794gmail-styleunderline"/>
    <w:basedOn w:val="DefaultParagraphFont"/>
    <w:rsid w:val="00180682"/>
  </w:style>
  <w:style w:type="character" w:customStyle="1" w:styleId="FontStyle40">
    <w:name w:val="Font Style40"/>
    <w:basedOn w:val="DefaultParagraphFont"/>
    <w:uiPriority w:val="99"/>
    <w:rsid w:val="00180682"/>
    <w:rPr>
      <w:rFonts w:ascii="Cambria" w:hAnsi="Cambria" w:cs="Cambria"/>
      <w:i/>
      <w:iCs/>
      <w:sz w:val="22"/>
      <w:szCs w:val="22"/>
    </w:rPr>
  </w:style>
  <w:style w:type="character" w:customStyle="1" w:styleId="FontStyle42">
    <w:name w:val="Font Style42"/>
    <w:basedOn w:val="DefaultParagraphFont"/>
    <w:uiPriority w:val="99"/>
    <w:rsid w:val="00180682"/>
    <w:rPr>
      <w:rFonts w:ascii="Cambria" w:hAnsi="Cambria" w:cs="Cambria"/>
      <w:sz w:val="22"/>
      <w:szCs w:val="22"/>
    </w:rPr>
  </w:style>
  <w:style w:type="paragraph" w:customStyle="1" w:styleId="Style17">
    <w:name w:val="Style17"/>
    <w:basedOn w:val="Normal"/>
    <w:uiPriority w:val="99"/>
    <w:rsid w:val="0018068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8068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80682"/>
    <w:rPr>
      <w:rFonts w:ascii="Times New Roman" w:hAnsi="Times New Roman" w:cs="Times New Roman"/>
      <w:b/>
      <w:bCs/>
      <w:i/>
      <w:iCs/>
      <w:spacing w:val="-10"/>
      <w:sz w:val="18"/>
      <w:szCs w:val="18"/>
    </w:rPr>
  </w:style>
  <w:style w:type="character" w:customStyle="1" w:styleId="FontStyle370">
    <w:name w:val="Font Style370"/>
    <w:uiPriority w:val="99"/>
    <w:rsid w:val="00180682"/>
    <w:rPr>
      <w:rFonts w:ascii="Cambria" w:hAnsi="Cambria" w:cs="Cambria"/>
      <w:b/>
      <w:bCs/>
      <w:spacing w:val="-10"/>
      <w:sz w:val="18"/>
      <w:szCs w:val="18"/>
    </w:rPr>
  </w:style>
  <w:style w:type="character" w:customStyle="1" w:styleId="FontStyle302">
    <w:name w:val="Font Style302"/>
    <w:uiPriority w:val="99"/>
    <w:rsid w:val="00180682"/>
    <w:rPr>
      <w:rFonts w:ascii="Times New Roman" w:hAnsi="Times New Roman" w:cs="Times New Roman"/>
      <w:b/>
      <w:bCs/>
      <w:sz w:val="22"/>
      <w:szCs w:val="22"/>
    </w:rPr>
  </w:style>
  <w:style w:type="character" w:customStyle="1" w:styleId="FontStyle347">
    <w:name w:val="Font Style347"/>
    <w:uiPriority w:val="99"/>
    <w:rsid w:val="00180682"/>
    <w:rPr>
      <w:rFonts w:ascii="Times New Roman" w:hAnsi="Times New Roman" w:cs="Times New Roman"/>
      <w:b/>
      <w:bCs/>
      <w:spacing w:val="-10"/>
      <w:sz w:val="20"/>
      <w:szCs w:val="20"/>
    </w:rPr>
  </w:style>
  <w:style w:type="paragraph" w:customStyle="1" w:styleId="Style27">
    <w:name w:val="Style27"/>
    <w:basedOn w:val="Normal"/>
    <w:uiPriority w:val="99"/>
    <w:rsid w:val="0018068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80682"/>
    <w:rPr>
      <w:rFonts w:ascii="Times New Roman" w:hAnsi="Times New Roman" w:cs="Times New Roman"/>
      <w:spacing w:val="-10"/>
      <w:sz w:val="18"/>
      <w:szCs w:val="18"/>
    </w:rPr>
  </w:style>
  <w:style w:type="character" w:customStyle="1" w:styleId="FontStyle312">
    <w:name w:val="Font Style312"/>
    <w:uiPriority w:val="99"/>
    <w:rsid w:val="00180682"/>
    <w:rPr>
      <w:rFonts w:ascii="Times New Roman" w:hAnsi="Times New Roman" w:cs="Times New Roman"/>
      <w:b/>
      <w:bCs/>
      <w:spacing w:val="-10"/>
      <w:sz w:val="16"/>
      <w:szCs w:val="16"/>
    </w:rPr>
  </w:style>
  <w:style w:type="character" w:customStyle="1" w:styleId="FontStyle346">
    <w:name w:val="Font Style346"/>
    <w:uiPriority w:val="99"/>
    <w:rsid w:val="00180682"/>
    <w:rPr>
      <w:rFonts w:ascii="Times New Roman" w:hAnsi="Times New Roman" w:cs="Times New Roman"/>
      <w:b/>
      <w:bCs/>
      <w:spacing w:val="-10"/>
      <w:sz w:val="18"/>
      <w:szCs w:val="18"/>
    </w:rPr>
  </w:style>
  <w:style w:type="character" w:customStyle="1" w:styleId="FontStyle330">
    <w:name w:val="Font Style330"/>
    <w:uiPriority w:val="99"/>
    <w:rsid w:val="00180682"/>
    <w:rPr>
      <w:rFonts w:ascii="Times New Roman" w:hAnsi="Times New Roman" w:cs="Times New Roman"/>
      <w:b/>
      <w:bCs/>
      <w:sz w:val="16"/>
      <w:szCs w:val="16"/>
    </w:rPr>
  </w:style>
  <w:style w:type="character" w:customStyle="1" w:styleId="FontStyle372">
    <w:name w:val="Font Style372"/>
    <w:uiPriority w:val="99"/>
    <w:rsid w:val="00180682"/>
    <w:rPr>
      <w:rFonts w:ascii="Times New Roman" w:hAnsi="Times New Roman" w:cs="Times New Roman"/>
      <w:b/>
      <w:bCs/>
      <w:sz w:val="16"/>
      <w:szCs w:val="16"/>
    </w:rPr>
  </w:style>
  <w:style w:type="paragraph" w:customStyle="1" w:styleId="Style59">
    <w:name w:val="Style59"/>
    <w:basedOn w:val="Normal"/>
    <w:uiPriority w:val="99"/>
    <w:rsid w:val="0018068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80682"/>
    <w:rPr>
      <w:rFonts w:ascii="Times New Roman" w:hAnsi="Times New Roman" w:cs="Times New Roman"/>
      <w:b/>
      <w:bCs/>
      <w:i/>
      <w:iCs/>
      <w:sz w:val="16"/>
      <w:szCs w:val="16"/>
    </w:rPr>
  </w:style>
  <w:style w:type="paragraph" w:customStyle="1" w:styleId="Style200">
    <w:name w:val="Style20"/>
    <w:basedOn w:val="Normal"/>
    <w:uiPriority w:val="99"/>
    <w:rsid w:val="0018068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80682"/>
    <w:rPr>
      <w:rFonts w:ascii="Times New Roman" w:hAnsi="Times New Roman" w:cs="Times New Roman"/>
      <w:smallCaps/>
      <w:sz w:val="14"/>
      <w:szCs w:val="14"/>
    </w:rPr>
  </w:style>
  <w:style w:type="paragraph" w:customStyle="1" w:styleId="Style89">
    <w:name w:val="Style89"/>
    <w:basedOn w:val="Normal"/>
    <w:uiPriority w:val="99"/>
    <w:rsid w:val="0018068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80682"/>
    <w:rPr>
      <w:rFonts w:ascii="Times New Roman" w:hAnsi="Times New Roman" w:cs="Times New Roman"/>
      <w:b/>
      <w:bCs/>
      <w:spacing w:val="-10"/>
      <w:sz w:val="22"/>
      <w:szCs w:val="22"/>
    </w:rPr>
  </w:style>
  <w:style w:type="character" w:customStyle="1" w:styleId="FontStyle320">
    <w:name w:val="Font Style320"/>
    <w:uiPriority w:val="99"/>
    <w:rsid w:val="00180682"/>
    <w:rPr>
      <w:rFonts w:ascii="Times New Roman" w:hAnsi="Times New Roman" w:cs="Times New Roman"/>
      <w:b/>
      <w:bCs/>
      <w:spacing w:val="-10"/>
      <w:sz w:val="22"/>
      <w:szCs w:val="22"/>
    </w:rPr>
  </w:style>
  <w:style w:type="character" w:customStyle="1" w:styleId="FontStyle352">
    <w:name w:val="Font Style352"/>
    <w:uiPriority w:val="99"/>
    <w:rsid w:val="00180682"/>
    <w:rPr>
      <w:rFonts w:ascii="Times New Roman" w:hAnsi="Times New Roman" w:cs="Times New Roman"/>
      <w:b/>
      <w:bCs/>
      <w:sz w:val="16"/>
      <w:szCs w:val="16"/>
    </w:rPr>
  </w:style>
  <w:style w:type="character" w:customStyle="1" w:styleId="FontStyle356">
    <w:name w:val="Font Style356"/>
    <w:uiPriority w:val="99"/>
    <w:rsid w:val="00180682"/>
    <w:rPr>
      <w:rFonts w:ascii="Times New Roman" w:hAnsi="Times New Roman" w:cs="Times New Roman"/>
      <w:b/>
      <w:bCs/>
      <w:spacing w:val="-10"/>
      <w:sz w:val="22"/>
      <w:szCs w:val="22"/>
    </w:rPr>
  </w:style>
  <w:style w:type="character" w:customStyle="1" w:styleId="FontStyle298">
    <w:name w:val="Font Style298"/>
    <w:uiPriority w:val="99"/>
    <w:rsid w:val="00180682"/>
    <w:rPr>
      <w:rFonts w:ascii="Times New Roman" w:hAnsi="Times New Roman" w:cs="Times New Roman"/>
      <w:sz w:val="18"/>
      <w:szCs w:val="18"/>
    </w:rPr>
  </w:style>
  <w:style w:type="character" w:customStyle="1" w:styleId="FontStyle311">
    <w:name w:val="Font Style311"/>
    <w:uiPriority w:val="99"/>
    <w:rsid w:val="00180682"/>
    <w:rPr>
      <w:rFonts w:ascii="Times New Roman" w:hAnsi="Times New Roman" w:cs="Times New Roman"/>
      <w:b/>
      <w:bCs/>
      <w:spacing w:val="-10"/>
      <w:sz w:val="18"/>
      <w:szCs w:val="18"/>
    </w:rPr>
  </w:style>
  <w:style w:type="character" w:customStyle="1" w:styleId="FontStyle332">
    <w:name w:val="Font Style332"/>
    <w:uiPriority w:val="99"/>
    <w:rsid w:val="00180682"/>
    <w:rPr>
      <w:rFonts w:ascii="Times New Roman" w:hAnsi="Times New Roman" w:cs="Times New Roman"/>
      <w:b/>
      <w:bCs/>
      <w:i/>
      <w:iCs/>
      <w:spacing w:val="-10"/>
      <w:sz w:val="20"/>
      <w:szCs w:val="20"/>
    </w:rPr>
  </w:style>
  <w:style w:type="character" w:customStyle="1" w:styleId="FontStyle371">
    <w:name w:val="Font Style371"/>
    <w:uiPriority w:val="99"/>
    <w:rsid w:val="00180682"/>
    <w:rPr>
      <w:rFonts w:ascii="Times New Roman" w:hAnsi="Times New Roman" w:cs="Times New Roman"/>
      <w:sz w:val="16"/>
      <w:szCs w:val="16"/>
    </w:rPr>
  </w:style>
  <w:style w:type="character" w:customStyle="1" w:styleId="FontStyle350">
    <w:name w:val="Font Style350"/>
    <w:uiPriority w:val="99"/>
    <w:rsid w:val="00180682"/>
    <w:rPr>
      <w:rFonts w:ascii="Times New Roman" w:hAnsi="Times New Roman" w:cs="Times New Roman"/>
      <w:b/>
      <w:bCs/>
      <w:i/>
      <w:iCs/>
      <w:sz w:val="20"/>
      <w:szCs w:val="20"/>
    </w:rPr>
  </w:style>
  <w:style w:type="paragraph" w:customStyle="1" w:styleId="Style8">
    <w:name w:val="Style8"/>
    <w:basedOn w:val="Normal"/>
    <w:uiPriority w:val="99"/>
    <w:rsid w:val="00180682"/>
    <w:pPr>
      <w:widowControl w:val="0"/>
      <w:autoSpaceDE w:val="0"/>
      <w:autoSpaceDN w:val="0"/>
      <w:adjustRightInd w:val="0"/>
    </w:pPr>
    <w:rPr>
      <w:rFonts w:eastAsia="Times New Roman"/>
      <w:sz w:val="24"/>
    </w:rPr>
  </w:style>
  <w:style w:type="character" w:customStyle="1" w:styleId="FontStyle351">
    <w:name w:val="Font Style351"/>
    <w:uiPriority w:val="99"/>
    <w:rsid w:val="00180682"/>
    <w:rPr>
      <w:rFonts w:ascii="Times New Roman" w:hAnsi="Times New Roman" w:cs="Times New Roman"/>
      <w:b/>
      <w:bCs/>
      <w:sz w:val="22"/>
      <w:szCs w:val="22"/>
    </w:rPr>
  </w:style>
  <w:style w:type="paragraph" w:customStyle="1" w:styleId="Style130">
    <w:name w:val="Style130"/>
    <w:basedOn w:val="Normal"/>
    <w:uiPriority w:val="99"/>
    <w:rsid w:val="00180682"/>
    <w:pPr>
      <w:widowControl w:val="0"/>
      <w:autoSpaceDE w:val="0"/>
      <w:autoSpaceDN w:val="0"/>
      <w:adjustRightInd w:val="0"/>
      <w:jc w:val="both"/>
    </w:pPr>
    <w:rPr>
      <w:rFonts w:eastAsia="Times New Roman"/>
      <w:sz w:val="24"/>
    </w:rPr>
  </w:style>
  <w:style w:type="character" w:customStyle="1" w:styleId="FontStyle369">
    <w:name w:val="Font Style369"/>
    <w:uiPriority w:val="99"/>
    <w:rsid w:val="00180682"/>
    <w:rPr>
      <w:rFonts w:ascii="Times New Roman" w:hAnsi="Times New Roman" w:cs="Times New Roman"/>
      <w:b/>
      <w:bCs/>
      <w:spacing w:val="-10"/>
      <w:sz w:val="20"/>
      <w:szCs w:val="20"/>
    </w:rPr>
  </w:style>
  <w:style w:type="character" w:customStyle="1" w:styleId="FontStyle357">
    <w:name w:val="Font Style357"/>
    <w:uiPriority w:val="99"/>
    <w:rsid w:val="00180682"/>
    <w:rPr>
      <w:rFonts w:ascii="Times New Roman" w:hAnsi="Times New Roman" w:cs="Times New Roman"/>
      <w:b/>
      <w:bCs/>
      <w:spacing w:val="-10"/>
      <w:sz w:val="22"/>
      <w:szCs w:val="22"/>
    </w:rPr>
  </w:style>
  <w:style w:type="paragraph" w:customStyle="1" w:styleId="Style67">
    <w:name w:val="Style67"/>
    <w:basedOn w:val="Normal"/>
    <w:uiPriority w:val="99"/>
    <w:rsid w:val="0018068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80682"/>
    <w:rPr>
      <w:rFonts w:ascii="Times New Roman" w:hAnsi="Times New Roman" w:cs="Times New Roman"/>
      <w:sz w:val="20"/>
      <w:szCs w:val="20"/>
    </w:rPr>
  </w:style>
  <w:style w:type="character" w:customStyle="1" w:styleId="FontStyle374">
    <w:name w:val="Font Style374"/>
    <w:uiPriority w:val="99"/>
    <w:rsid w:val="00180682"/>
    <w:rPr>
      <w:rFonts w:ascii="Times New Roman" w:hAnsi="Times New Roman" w:cs="Times New Roman"/>
      <w:b/>
      <w:bCs/>
      <w:spacing w:val="-10"/>
      <w:sz w:val="22"/>
      <w:szCs w:val="22"/>
    </w:rPr>
  </w:style>
  <w:style w:type="paragraph" w:customStyle="1" w:styleId="Style300">
    <w:name w:val="Style30"/>
    <w:basedOn w:val="Normal"/>
    <w:uiPriority w:val="99"/>
    <w:rsid w:val="0018068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80682"/>
    <w:rPr>
      <w:rFonts w:ascii="Times New Roman" w:hAnsi="Times New Roman" w:cs="Times New Roman"/>
      <w:smallCaps/>
      <w:sz w:val="16"/>
      <w:szCs w:val="16"/>
    </w:rPr>
  </w:style>
  <w:style w:type="paragraph" w:customStyle="1" w:styleId="Style93">
    <w:name w:val="Style93"/>
    <w:basedOn w:val="Normal"/>
    <w:uiPriority w:val="99"/>
    <w:rsid w:val="0018068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8068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80682"/>
    <w:rPr>
      <w:rFonts w:eastAsia="Times New Roman"/>
      <w:b/>
      <w:sz w:val="28"/>
      <w:u w:val="thick"/>
    </w:rPr>
  </w:style>
  <w:style w:type="character" w:customStyle="1" w:styleId="CardsCharCharChar">
    <w:name w:val="Cards Char Char Char"/>
    <w:rsid w:val="00180682"/>
    <w:rPr>
      <w:szCs w:val="24"/>
      <w:lang w:val="en-US" w:eastAsia="en-US" w:bidi="ar-SA"/>
    </w:rPr>
  </w:style>
  <w:style w:type="character" w:customStyle="1" w:styleId="CardsCharCharCharChar">
    <w:name w:val="Cards Char Char Char Char"/>
    <w:rsid w:val="00180682"/>
    <w:rPr>
      <w:szCs w:val="24"/>
      <w:lang w:val="en-US" w:eastAsia="en-US" w:bidi="ar-SA"/>
    </w:rPr>
  </w:style>
  <w:style w:type="paragraph" w:customStyle="1" w:styleId="NoSpacingCharCharChar">
    <w:name w:val="No Spacing Char Char Char"/>
    <w:next w:val="Normal"/>
    <w:rsid w:val="0018068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8068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80682"/>
    <w:rPr>
      <w:rFonts w:ascii="Garamond" w:hAnsi="Garamond"/>
    </w:rPr>
  </w:style>
  <w:style w:type="paragraph" w:customStyle="1" w:styleId="INDENTEDPARAGRAPH">
    <w:name w:val="INDENTED PARAGRAPH"/>
    <w:rsid w:val="0018068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80682"/>
  </w:style>
  <w:style w:type="paragraph" w:customStyle="1" w:styleId="TagChar1CharCharCharChar">
    <w:name w:val="Tag Char1 Char Char Char Char"/>
    <w:basedOn w:val="Normal"/>
    <w:rsid w:val="0018068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80682"/>
    <w:rPr>
      <w:rFonts w:eastAsia="Times New Roman"/>
      <w:b/>
      <w:sz w:val="24"/>
    </w:rPr>
  </w:style>
  <w:style w:type="paragraph" w:customStyle="1" w:styleId="RepeatHeader0">
    <w:name w:val="Repeat Header"/>
    <w:basedOn w:val="HeaderDebate"/>
    <w:rsid w:val="00180682"/>
    <w:pPr>
      <w:jc w:val="center"/>
      <w:outlineLvl w:val="1"/>
    </w:pPr>
    <w:rPr>
      <w:rFonts w:eastAsia="Times New Roman"/>
      <w:b/>
      <w:sz w:val="48"/>
      <w:szCs w:val="48"/>
      <w:u w:val="words"/>
    </w:rPr>
  </w:style>
  <w:style w:type="character" w:customStyle="1" w:styleId="sectionsubtitle">
    <w:name w:val="sectionsubtitle"/>
    <w:basedOn w:val="DefaultParagraphFont"/>
    <w:rsid w:val="00180682"/>
  </w:style>
  <w:style w:type="character" w:customStyle="1" w:styleId="EvidenceTag">
    <w:name w:val="Evidence Tag"/>
    <w:rsid w:val="0018068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8068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8068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8068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8068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80682"/>
  </w:style>
  <w:style w:type="character" w:customStyle="1" w:styleId="StyleUnderlineUnderlineChar">
    <w:name w:val="Style Underline + Underline Char"/>
    <w:rsid w:val="00180682"/>
    <w:rPr>
      <w:rFonts w:ascii="Trebuchet MS" w:hAnsi="Trebuchet MS"/>
      <w:szCs w:val="18"/>
      <w:u w:val="single"/>
      <w:lang w:val="en-US" w:eastAsia="en-US" w:bidi="ar-SA"/>
    </w:rPr>
  </w:style>
  <w:style w:type="paragraph" w:customStyle="1" w:styleId="UnderlineCards">
    <w:name w:val="Underline Cards"/>
    <w:basedOn w:val="Cards"/>
    <w:link w:val="UnderlineCardsChar"/>
    <w:rsid w:val="00180682"/>
    <w:pPr>
      <w:ind w:left="288"/>
      <w:jc w:val="left"/>
    </w:pPr>
    <w:rPr>
      <w:rFonts w:eastAsia="Times New Roman"/>
      <w:szCs w:val="24"/>
      <w:u w:val="thick"/>
    </w:rPr>
  </w:style>
  <w:style w:type="character" w:customStyle="1" w:styleId="UnderlineCardsChar">
    <w:name w:val="Underline Cards Char"/>
    <w:link w:val="UnderlineCards"/>
    <w:rsid w:val="00180682"/>
    <w:rPr>
      <w:rFonts w:ascii="Times New Roman" w:eastAsia="Times New Roman" w:hAnsi="Times New Roman" w:cs="Times New Roman"/>
      <w:sz w:val="20"/>
      <w:szCs w:val="24"/>
      <w:u w:val="thick"/>
    </w:rPr>
  </w:style>
  <w:style w:type="character" w:customStyle="1" w:styleId="SmallCardsChar">
    <w:name w:val="Small Cards Char"/>
    <w:link w:val="SmallCards"/>
    <w:rsid w:val="00180682"/>
    <w:rPr>
      <w:rFonts w:ascii="Calibri" w:eastAsia="Times New Roman" w:hAnsi="Calibri" w:cs="Calibri"/>
      <w:szCs w:val="20"/>
    </w:rPr>
  </w:style>
  <w:style w:type="paragraph" w:customStyle="1" w:styleId="ReadingCites">
    <w:name w:val="Reading Cites"/>
    <w:basedOn w:val="Normal"/>
    <w:link w:val="ReadingCitesChar"/>
    <w:rsid w:val="00180682"/>
    <w:rPr>
      <w:rFonts w:eastAsia="Times New Roman"/>
      <w:b/>
      <w:szCs w:val="20"/>
    </w:rPr>
  </w:style>
  <w:style w:type="character" w:customStyle="1" w:styleId="ReadingCitesChar">
    <w:name w:val="Reading Cites Char"/>
    <w:link w:val="ReadingCites"/>
    <w:rsid w:val="00180682"/>
    <w:rPr>
      <w:rFonts w:ascii="Calibri" w:eastAsia="Times New Roman" w:hAnsi="Calibri" w:cs="Calibri"/>
      <w:b/>
      <w:szCs w:val="20"/>
    </w:rPr>
  </w:style>
  <w:style w:type="paragraph" w:customStyle="1" w:styleId="ContentsHeading">
    <w:name w:val="Contents Heading"/>
    <w:basedOn w:val="Heading1"/>
    <w:next w:val="Normal"/>
    <w:rsid w:val="0018068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80682"/>
    <w:pPr>
      <w:spacing w:before="100" w:beforeAutospacing="1" w:after="100" w:afterAutospacing="1"/>
    </w:pPr>
    <w:rPr>
      <w:rFonts w:eastAsia="Times New Roman"/>
    </w:rPr>
  </w:style>
  <w:style w:type="character" w:customStyle="1" w:styleId="CharacterStyle8">
    <w:name w:val="Character Style 8"/>
    <w:rsid w:val="00180682"/>
    <w:rPr>
      <w:sz w:val="22"/>
      <w:szCs w:val="22"/>
    </w:rPr>
  </w:style>
  <w:style w:type="paragraph" w:customStyle="1" w:styleId="Style110">
    <w:name w:val="Style 11"/>
    <w:rsid w:val="0018068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8068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80682"/>
    <w:rPr>
      <w:rFonts w:ascii="Arial Narrow" w:hAnsi="Arial Narrow"/>
      <w:color w:val="000000"/>
      <w:sz w:val="22"/>
      <w:szCs w:val="22"/>
      <w:u w:val="single"/>
      <w:lang w:val="en-US" w:eastAsia="en-US" w:bidi="ar-SA"/>
    </w:rPr>
  </w:style>
  <w:style w:type="character" w:customStyle="1" w:styleId="CardText1Char1">
    <w:name w:val="Card Text 1 Char1"/>
    <w:rsid w:val="00180682"/>
    <w:rPr>
      <w:rFonts w:ascii="Arial Narrow" w:hAnsi="Arial Narrow"/>
      <w:color w:val="000000"/>
      <w:sz w:val="22"/>
      <w:szCs w:val="22"/>
      <w:u w:val="single"/>
      <w:lang w:val="en-US" w:eastAsia="en-US" w:bidi="ar-SA"/>
    </w:rPr>
  </w:style>
  <w:style w:type="paragraph" w:customStyle="1" w:styleId="Style52">
    <w:name w:val="Style 5"/>
    <w:rsid w:val="0018068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8068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80682"/>
    <w:rPr>
      <w:b/>
      <w:bCs/>
      <w:color w:val="695B54"/>
    </w:rPr>
  </w:style>
  <w:style w:type="paragraph" w:customStyle="1" w:styleId="Heading11">
    <w:name w:val="Heading 11"/>
    <w:basedOn w:val="Normal"/>
    <w:next w:val="Normal"/>
    <w:rsid w:val="00180682"/>
    <w:pPr>
      <w:keepNext/>
      <w:widowControl w:val="0"/>
      <w:suppressAutoHyphens/>
      <w:jc w:val="center"/>
    </w:pPr>
    <w:rPr>
      <w:rFonts w:eastAsia="Tahoma"/>
      <w:b/>
      <w:sz w:val="48"/>
      <w:szCs w:val="32"/>
      <w:u w:val="single"/>
    </w:rPr>
  </w:style>
  <w:style w:type="paragraph" w:customStyle="1" w:styleId="TextHeading">
    <w:name w:val="Text Heading"/>
    <w:basedOn w:val="Heading3"/>
    <w:rsid w:val="00180682"/>
    <w:pPr>
      <w:keepLines w:val="0"/>
      <w:pageBreakBefore w:val="0"/>
      <w:spacing w:before="0"/>
      <w:jc w:val="left"/>
    </w:pPr>
    <w:rPr>
      <w:rFonts w:eastAsia="Times New Roman" w:cs="Arial"/>
      <w:sz w:val="22"/>
      <w:szCs w:val="26"/>
    </w:rPr>
  </w:style>
  <w:style w:type="character" w:customStyle="1" w:styleId="TextHeadingChar">
    <w:name w:val="Text Heading Char"/>
    <w:rsid w:val="00180682"/>
    <w:rPr>
      <w:rFonts w:cs="Arial"/>
      <w:b/>
      <w:bCs/>
      <w:sz w:val="22"/>
      <w:szCs w:val="26"/>
      <w:u w:val="single"/>
      <w:lang w:val="en-US" w:eastAsia="en-US" w:bidi="ar-SA"/>
    </w:rPr>
  </w:style>
  <w:style w:type="character" w:customStyle="1" w:styleId="FootnoteCharacters">
    <w:name w:val="Footnote Characters"/>
    <w:rsid w:val="00180682"/>
    <w:rPr>
      <w:vertAlign w:val="superscript"/>
    </w:rPr>
  </w:style>
  <w:style w:type="paragraph" w:customStyle="1" w:styleId="StyleHeading1BlockTitleHeading1Char1ALEXHeadingBrief-He2">
    <w:name w:val="Style Heading 1Block TitleHeading 1 Char1ALEXHeadingBrief - He...2"/>
    <w:basedOn w:val="Heading1"/>
    <w:autoRedefine/>
    <w:rsid w:val="0018068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8068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8068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80682"/>
    <w:rPr>
      <w:rFonts w:ascii="Cambria" w:eastAsia="Cambria" w:hAnsi="Cambria"/>
      <w:b/>
      <w:caps/>
      <w:sz w:val="24"/>
    </w:rPr>
  </w:style>
  <w:style w:type="paragraph" w:customStyle="1" w:styleId="StyleDebateBodyBefore12pt">
    <w:name w:val="Style Debate Body + Before:  12 pt"/>
    <w:basedOn w:val="Normal"/>
    <w:next w:val="Normal"/>
    <w:rsid w:val="00180682"/>
    <w:pPr>
      <w:spacing w:before="240"/>
    </w:pPr>
    <w:rPr>
      <w:rFonts w:ascii="Garamond" w:eastAsia="Times New Roman" w:hAnsi="Garamond"/>
      <w:bCs/>
      <w:szCs w:val="20"/>
    </w:rPr>
  </w:style>
  <w:style w:type="paragraph" w:customStyle="1" w:styleId="StyleDebateBodyBefore12pt1">
    <w:name w:val="Style Debate Body + Before:  12 pt1"/>
    <w:basedOn w:val="Normal"/>
    <w:rsid w:val="00180682"/>
    <w:pPr>
      <w:spacing w:before="240"/>
    </w:pPr>
    <w:rPr>
      <w:rFonts w:ascii="Garamond" w:eastAsia="Times New Roman" w:hAnsi="Garamond"/>
      <w:bCs/>
      <w:szCs w:val="20"/>
    </w:rPr>
  </w:style>
  <w:style w:type="paragraph" w:customStyle="1" w:styleId="PageNumber11">
    <w:name w:val="Page Number11"/>
    <w:basedOn w:val="Normal"/>
    <w:next w:val="Normal"/>
    <w:rsid w:val="00180682"/>
    <w:rPr>
      <w:rFonts w:eastAsia="Times New Roman"/>
    </w:rPr>
  </w:style>
  <w:style w:type="character" w:customStyle="1" w:styleId="Heading2CharCharCharCharCharCharCharCharCharCharCharCharCharChar1">
    <w:name w:val="Heading 2 Char Char Char Char Char Char Char Char Char Char Char Char Char Char1"/>
    <w:rsid w:val="00180682"/>
    <w:rPr>
      <w:rFonts w:eastAsia="SimSun" w:cs="Arial"/>
      <w:b/>
      <w:bCs/>
      <w:iCs/>
      <w:sz w:val="24"/>
      <w:szCs w:val="28"/>
      <w:lang w:val="en-US" w:eastAsia="zh-CN" w:bidi="ar-SA"/>
    </w:rPr>
  </w:style>
  <w:style w:type="character" w:customStyle="1" w:styleId="Char31">
    <w:name w:val="Char31"/>
    <w:rsid w:val="00180682"/>
    <w:rPr>
      <w:rFonts w:cs="Arial"/>
      <w:bCs/>
      <w:u w:val="thick"/>
      <w:lang w:val="en-US" w:eastAsia="en-US" w:bidi="ar-SA"/>
    </w:rPr>
  </w:style>
  <w:style w:type="paragraph" w:customStyle="1" w:styleId="StyleHeading1Centered">
    <w:name w:val="Style Heading 1 + Centered"/>
    <w:basedOn w:val="Heading1"/>
    <w:rsid w:val="0018068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8068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8068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80682"/>
    <w:pPr>
      <w:spacing w:before="120"/>
    </w:pPr>
    <w:rPr>
      <w:rFonts w:eastAsia="Times New Roman"/>
    </w:rPr>
  </w:style>
  <w:style w:type="character" w:customStyle="1" w:styleId="underliningChar3">
    <w:name w:val="underlining Char"/>
    <w:rsid w:val="00180682"/>
    <w:rPr>
      <w:b/>
      <w:szCs w:val="24"/>
      <w:u w:val="single"/>
      <w:lang w:val="en-US" w:eastAsia="en-US" w:bidi="ar-SA"/>
    </w:rPr>
  </w:style>
  <w:style w:type="character" w:customStyle="1" w:styleId="notreadChar">
    <w:name w:val="not read Char"/>
    <w:rsid w:val="00180682"/>
    <w:rPr>
      <w:sz w:val="18"/>
      <w:szCs w:val="24"/>
      <w:lang w:val="en-US" w:eastAsia="en-US" w:bidi="ar-SA"/>
    </w:rPr>
  </w:style>
  <w:style w:type="paragraph" w:customStyle="1" w:styleId="StyleStrong10ptNotBold">
    <w:name w:val="Style Strong + 10 pt Not Bold"/>
    <w:basedOn w:val="Normal"/>
    <w:autoRedefine/>
    <w:rsid w:val="00180682"/>
    <w:pPr>
      <w:ind w:left="720" w:hanging="360"/>
    </w:pPr>
    <w:rPr>
      <w:rFonts w:eastAsia="Times New Roman"/>
      <w:sz w:val="26"/>
      <w:szCs w:val="26"/>
    </w:rPr>
  </w:style>
  <w:style w:type="character" w:customStyle="1" w:styleId="smallCharChar0">
    <w:name w:val="small Char Char"/>
    <w:rsid w:val="00180682"/>
    <w:rPr>
      <w:rFonts w:ascii="Times New Roman" w:eastAsia="Times New Roman" w:hAnsi="Times New Roman" w:cs="Times New Roman"/>
      <w:sz w:val="12"/>
      <w:szCs w:val="16"/>
    </w:rPr>
  </w:style>
  <w:style w:type="character" w:customStyle="1" w:styleId="Undlerine">
    <w:name w:val="Undlerine"/>
    <w:qFormat/>
    <w:rsid w:val="00180682"/>
    <w:rPr>
      <w:rFonts w:ascii="Times New Roman" w:hAnsi="Times New Roman"/>
      <w:w w:val="110"/>
      <w:sz w:val="20"/>
      <w:szCs w:val="20"/>
      <w:u w:val="single"/>
      <w:bdr w:val="none" w:sz="0" w:space="0" w:color="auto"/>
      <w:lang w:bidi="he-IL"/>
    </w:rPr>
  </w:style>
  <w:style w:type="character" w:customStyle="1" w:styleId="Boxes">
    <w:name w:val="Boxes"/>
    <w:qFormat/>
    <w:rsid w:val="00180682"/>
    <w:rPr>
      <w:rFonts w:ascii="Times New Roman" w:hAnsi="Times New Roman"/>
      <w:sz w:val="20"/>
      <w:u w:val="single"/>
      <w:bdr w:val="single" w:sz="4" w:space="0" w:color="auto"/>
    </w:rPr>
  </w:style>
  <w:style w:type="character" w:customStyle="1" w:styleId="tim">
    <w:name w:val="tim"/>
    <w:qFormat/>
    <w:rsid w:val="00180682"/>
    <w:rPr>
      <w:rFonts w:ascii="Times New Roman" w:hAnsi="Times New Roman"/>
      <w:sz w:val="20"/>
      <w:u w:val="single"/>
    </w:rPr>
  </w:style>
  <w:style w:type="character" w:customStyle="1" w:styleId="hl">
    <w:name w:val="hl"/>
    <w:basedOn w:val="DefaultParagraphFont"/>
    <w:rsid w:val="00180682"/>
  </w:style>
  <w:style w:type="character" w:customStyle="1" w:styleId="clock1">
    <w:name w:val="clock1"/>
    <w:rsid w:val="00180682"/>
    <w:rPr>
      <w:color w:val="B51B1B"/>
    </w:rPr>
  </w:style>
  <w:style w:type="character" w:customStyle="1" w:styleId="smallChar10">
    <w:name w:val="small Char1"/>
    <w:rsid w:val="00180682"/>
    <w:rPr>
      <w:sz w:val="12"/>
      <w:szCs w:val="16"/>
      <w:lang w:val="en-US" w:eastAsia="en-US" w:bidi="ar-SA"/>
    </w:rPr>
  </w:style>
  <w:style w:type="character" w:customStyle="1" w:styleId="SmallCardsCharChar">
    <w:name w:val="Small Cards Char Char"/>
    <w:rsid w:val="00180682"/>
    <w:rPr>
      <w:sz w:val="14"/>
      <w:szCs w:val="24"/>
      <w:lang w:val="en-US" w:eastAsia="en-US" w:bidi="ar-SA"/>
    </w:rPr>
  </w:style>
  <w:style w:type="paragraph" w:customStyle="1" w:styleId="NormalCards">
    <w:name w:val="Normal Cards"/>
    <w:basedOn w:val="Normal"/>
    <w:rsid w:val="00180682"/>
    <w:pPr>
      <w:ind w:left="288"/>
    </w:pPr>
    <w:rPr>
      <w:rFonts w:eastAsia="Times New Roman"/>
    </w:rPr>
  </w:style>
  <w:style w:type="character" w:customStyle="1" w:styleId="iniciales">
    <w:name w:val="iniciales"/>
    <w:basedOn w:val="DefaultParagraphFont"/>
    <w:rsid w:val="00180682"/>
  </w:style>
  <w:style w:type="character" w:customStyle="1" w:styleId="Style10ptBoldUnderline">
    <w:name w:val="Style 10 pt Bold Underline"/>
    <w:rsid w:val="00180682"/>
    <w:rPr>
      <w:b/>
      <w:bCs/>
      <w:sz w:val="20"/>
      <w:u w:val="single"/>
    </w:rPr>
  </w:style>
  <w:style w:type="paragraph" w:customStyle="1" w:styleId="outdent">
    <w:name w:val="outdent"/>
    <w:basedOn w:val="Normal"/>
    <w:rsid w:val="0018068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80682"/>
    <w:pPr>
      <w:spacing w:before="100" w:beforeAutospacing="1" w:after="100" w:afterAutospacing="1"/>
    </w:pPr>
    <w:rPr>
      <w:rFonts w:eastAsia="Times New Roman"/>
      <w:sz w:val="24"/>
    </w:rPr>
  </w:style>
  <w:style w:type="paragraph" w:customStyle="1" w:styleId="bulletfollow">
    <w:name w:val="bulletfollow"/>
    <w:basedOn w:val="Normal"/>
    <w:rsid w:val="00180682"/>
    <w:pPr>
      <w:spacing w:before="100" w:beforeAutospacing="1" w:after="100" w:afterAutospacing="1"/>
    </w:pPr>
    <w:rPr>
      <w:rFonts w:eastAsia="Times New Roman"/>
      <w:sz w:val="24"/>
    </w:rPr>
  </w:style>
  <w:style w:type="paragraph" w:customStyle="1" w:styleId="bulleted">
    <w:name w:val="bulleted"/>
    <w:basedOn w:val="Normal"/>
    <w:rsid w:val="00180682"/>
    <w:pPr>
      <w:spacing w:before="100" w:beforeAutospacing="1" w:after="100" w:afterAutospacing="1"/>
    </w:pPr>
    <w:rPr>
      <w:rFonts w:eastAsia="Times New Roman"/>
      <w:sz w:val="24"/>
    </w:rPr>
  </w:style>
  <w:style w:type="character" w:customStyle="1" w:styleId="UnderlineCardsCharChar">
    <w:name w:val="Underline Cards Char Char"/>
    <w:rsid w:val="00180682"/>
    <w:rPr>
      <w:rFonts w:eastAsia="SimSun"/>
      <w:szCs w:val="24"/>
      <w:u w:val="thick"/>
      <w:lang w:val="en-US" w:eastAsia="en-US" w:bidi="ar-SA"/>
    </w:rPr>
  </w:style>
  <w:style w:type="paragraph" w:customStyle="1" w:styleId="authorgroup">
    <w:name w:val="authorgroup"/>
    <w:basedOn w:val="Normal"/>
    <w:rsid w:val="00180682"/>
    <w:pPr>
      <w:spacing w:before="100" w:beforeAutospacing="1" w:after="100" w:afterAutospacing="1"/>
    </w:pPr>
    <w:rPr>
      <w:rFonts w:eastAsia="Calibri"/>
      <w:sz w:val="24"/>
    </w:rPr>
  </w:style>
  <w:style w:type="paragraph" w:customStyle="1" w:styleId="affiliation1">
    <w:name w:val="affiliation1"/>
    <w:basedOn w:val="Normal"/>
    <w:rsid w:val="00180682"/>
    <w:pPr>
      <w:spacing w:before="100" w:beforeAutospacing="1" w:after="100" w:afterAutospacing="1"/>
    </w:pPr>
    <w:rPr>
      <w:rFonts w:eastAsia="Calibri"/>
      <w:sz w:val="24"/>
    </w:rPr>
  </w:style>
  <w:style w:type="character" w:customStyle="1" w:styleId="smallcapitals">
    <w:name w:val="smallcapitals"/>
    <w:basedOn w:val="DefaultParagraphFont"/>
    <w:rsid w:val="00180682"/>
  </w:style>
  <w:style w:type="character" w:customStyle="1" w:styleId="number0">
    <w:name w:val="number"/>
    <w:basedOn w:val="DefaultParagraphFont"/>
    <w:rsid w:val="00180682"/>
  </w:style>
  <w:style w:type="character" w:customStyle="1" w:styleId="articlebody1">
    <w:name w:val="articlebody1"/>
    <w:rsid w:val="00180682"/>
  </w:style>
  <w:style w:type="character" w:customStyle="1" w:styleId="small1">
    <w:name w:val="small1"/>
    <w:rsid w:val="00180682"/>
  </w:style>
  <w:style w:type="character" w:customStyle="1" w:styleId="AuthorDateChar1">
    <w:name w:val="Author/Date Char1"/>
    <w:rsid w:val="0018068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80682"/>
    <w:pPr>
      <w:spacing w:before="120"/>
    </w:pPr>
    <w:rPr>
      <w:b/>
    </w:rPr>
  </w:style>
  <w:style w:type="character" w:customStyle="1" w:styleId="analyticChar0">
    <w:name w:val="analytic Char"/>
    <w:basedOn w:val="DefaultParagraphFont"/>
    <w:link w:val="analytic0"/>
    <w:uiPriority w:val="4"/>
    <w:rsid w:val="00180682"/>
    <w:rPr>
      <w:rFonts w:ascii="Calibri" w:hAnsi="Calibri" w:cs="Calibri"/>
      <w:b/>
    </w:rPr>
  </w:style>
  <w:style w:type="character" w:customStyle="1" w:styleId="Normal30">
    <w:name w:val="Normal3"/>
    <w:basedOn w:val="DefaultParagraphFont"/>
    <w:rsid w:val="00180682"/>
  </w:style>
  <w:style w:type="paragraph" w:customStyle="1" w:styleId="Heading12">
    <w:name w:val="Heading 12"/>
    <w:basedOn w:val="Normal"/>
    <w:next w:val="Normal"/>
    <w:rsid w:val="0018068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80682"/>
  </w:style>
  <w:style w:type="character" w:customStyle="1" w:styleId="m-3583723223135346788gmail-styleunderline">
    <w:name w:val="m_-3583723223135346788gmail-styleunderline"/>
    <w:basedOn w:val="DefaultParagraphFont"/>
    <w:rsid w:val="00180682"/>
  </w:style>
  <w:style w:type="character" w:customStyle="1" w:styleId="CardsFont6ptChar5">
    <w:name w:val="Cards + Font: 6 pt Char5"/>
    <w:basedOn w:val="DefaultParagraphFont"/>
    <w:locked/>
    <w:rsid w:val="0018068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80682"/>
  </w:style>
  <w:style w:type="character" w:customStyle="1" w:styleId="m-1146133537900874914m-2819420093854639792gmail-styleunderline">
    <w:name w:val="m_-1146133537900874914m_-2819420093854639792gmail-styleunderline"/>
    <w:basedOn w:val="DefaultParagraphFont"/>
    <w:rsid w:val="00180682"/>
  </w:style>
  <w:style w:type="character" w:customStyle="1" w:styleId="m-7954869243461233974gmail-styleunderline">
    <w:name w:val="m_-7954869243461233974gmail-styleunderline"/>
    <w:basedOn w:val="DefaultParagraphFont"/>
    <w:rsid w:val="00180682"/>
  </w:style>
  <w:style w:type="character" w:customStyle="1" w:styleId="m5577519854659992616gmail-styleunderline">
    <w:name w:val="m_5577519854659992616gmail-styleunderline"/>
    <w:basedOn w:val="DefaultParagraphFont"/>
    <w:rsid w:val="0018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s://www.cnbc.com/2020/06/25/huawei-loses-out-to-nokia-ericsson-in-building-singapores-main-5g-networks.html" TargetMode="External"/><Relationship Id="rId18" Type="http://schemas.openxmlformats.org/officeDocument/2006/relationships/hyperlink" Target="https://www.cnbc.com/2021/06/29/singapore-companies-adopt-e-commerce-plans-as-covid-upends-busines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hyperlink" Target="https://prospect.org/labor/way-forward-labor-states/" TargetMode="External"/><Relationship Id="rId17" Type="http://schemas.openxmlformats.org/officeDocument/2006/relationships/hyperlink" Target="https://www.cnbc.com/2020/11/10/southeast-asia-40-million-new-internet-users-in-2020-report-finds.html" TargetMode="External"/><Relationship Id="rId2" Type="http://schemas.openxmlformats.org/officeDocument/2006/relationships/numbering" Target="numbering.xml"/><Relationship Id="rId16" Type="http://schemas.openxmlformats.org/officeDocument/2006/relationships/hyperlink" Target="https://www.mas.gov.sg/development/fintech/sgfinde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forbes.com/sites/ikebrannon/2020/09/29/a-wealth-tax-is-not-a-solution-for-income-inequality/?sh=6353462b7f5b" TargetMode="External"/><Relationship Id="rId5" Type="http://schemas.openxmlformats.org/officeDocument/2006/relationships/webSettings" Target="webSettings.xml"/><Relationship Id="rId15" Type="http://schemas.openxmlformats.org/officeDocument/2006/relationships/hyperlink" Target="https://sgtradex.com/" TargetMode="External"/><Relationship Id="rId10" Type="http://schemas.openxmlformats.org/officeDocument/2006/relationships/hyperlink" Target="https://www.forbes.com/sites/ikebrannon/2020/09/29/a-wealth-tax-is-not-a-solution-for-income-inequality/?sh=6353462b7f5b" TargetMode="External"/><Relationship Id="rId19" Type="http://schemas.openxmlformats.org/officeDocument/2006/relationships/hyperlink" Target="https://scholarship.law.upenn.edu/cgi/viewcontent.cgi?article=1127&amp;context=penn_law_review"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asiatechxs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40451</Words>
  <Characters>230577</Characters>
  <Application>Microsoft Office Word</Application>
  <DocSecurity>0</DocSecurity>
  <Lines>1921</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2021-10-30T18:36:00Z</dcterms:created>
  <dcterms:modified xsi:type="dcterms:W3CDTF">2021-10-30T19:01:00Z</dcterms:modified>
</cp:coreProperties>
</file>