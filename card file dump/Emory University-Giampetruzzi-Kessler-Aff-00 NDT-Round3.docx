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B0C2" w14:textId="518CB243" w:rsidR="00E42E4C" w:rsidRDefault="00C3458B" w:rsidP="00C3458B">
      <w:pPr>
        <w:pStyle w:val="Heading1"/>
      </w:pPr>
      <w:r>
        <w:t>1AC – NDT Round 3</w:t>
      </w:r>
    </w:p>
    <w:p w14:paraId="30AB85C3" w14:textId="77777777" w:rsidR="00C3458B" w:rsidRPr="00CE0848" w:rsidRDefault="00C3458B" w:rsidP="00C3458B">
      <w:pPr>
        <w:pStyle w:val="Heading2"/>
        <w:rPr>
          <w:rFonts w:cs="Calibri"/>
        </w:rPr>
      </w:pPr>
      <w:r w:rsidRPr="00CE0848">
        <w:rPr>
          <w:rFonts w:cs="Calibri"/>
        </w:rPr>
        <w:lastRenderedPageBreak/>
        <w:t>1AC</w:t>
      </w:r>
    </w:p>
    <w:p w14:paraId="3F375F7C" w14:textId="77777777" w:rsidR="00C3458B" w:rsidRPr="00CE0848" w:rsidRDefault="00C3458B" w:rsidP="00C3458B">
      <w:pPr>
        <w:pStyle w:val="Heading3"/>
        <w:rPr>
          <w:rFonts w:cs="Calibri"/>
        </w:rPr>
      </w:pPr>
      <w:r w:rsidRPr="00CE0848">
        <w:rPr>
          <w:rFonts w:cs="Calibri"/>
        </w:rPr>
        <w:lastRenderedPageBreak/>
        <w:t>Innovation---1AC</w:t>
      </w:r>
    </w:p>
    <w:p w14:paraId="4A56E320" w14:textId="77777777" w:rsidR="00C3458B" w:rsidRPr="00CE0848" w:rsidRDefault="00C3458B" w:rsidP="00C3458B">
      <w:pPr>
        <w:pStyle w:val="Heading4"/>
        <w:rPr>
          <w:rFonts w:cs="Calibri"/>
        </w:rPr>
      </w:pPr>
      <w:r w:rsidRPr="00CE0848">
        <w:rPr>
          <w:rFonts w:cs="Calibri"/>
        </w:rPr>
        <w:t xml:space="preserve">Advantage 1 is </w:t>
      </w:r>
      <w:r w:rsidRPr="00CE0848">
        <w:rPr>
          <w:rFonts w:cs="Calibri"/>
          <w:u w:val="single"/>
        </w:rPr>
        <w:t>Innovation</w:t>
      </w:r>
      <w:r w:rsidRPr="00CE0848">
        <w:rPr>
          <w:rFonts w:cs="Calibri"/>
        </w:rPr>
        <w:t xml:space="preserve">. </w:t>
      </w:r>
    </w:p>
    <w:p w14:paraId="02541C9E" w14:textId="77777777" w:rsidR="00C3458B" w:rsidRPr="00CE0848" w:rsidRDefault="00C3458B" w:rsidP="00C3458B">
      <w:pPr>
        <w:rPr>
          <w:rFonts w:cs="Calibri"/>
        </w:rPr>
      </w:pPr>
    </w:p>
    <w:p w14:paraId="6FDA92A4" w14:textId="77777777" w:rsidR="00C3458B" w:rsidRPr="00CE0848" w:rsidRDefault="00C3458B" w:rsidP="00C3458B">
      <w:pPr>
        <w:pStyle w:val="Heading4"/>
        <w:rPr>
          <w:rFonts w:cs="Calibri"/>
        </w:rPr>
      </w:pPr>
      <w:r w:rsidRPr="00CE0848">
        <w:rPr>
          <w:rFonts w:cs="Calibri"/>
        </w:rPr>
        <w:t xml:space="preserve">Advertising </w:t>
      </w:r>
      <w:r w:rsidRPr="00CE0848">
        <w:rPr>
          <w:rFonts w:cs="Calibri"/>
          <w:u w:val="single"/>
        </w:rPr>
        <w:t>prevents innovation</w:t>
      </w:r>
      <w:r w:rsidRPr="00CE0848">
        <w:rPr>
          <w:rFonts w:cs="Calibri"/>
        </w:rPr>
        <w:t xml:space="preserve"> by </w:t>
      </w:r>
      <w:r w:rsidRPr="00CE0848">
        <w:rPr>
          <w:rFonts w:cs="Calibri"/>
          <w:u w:val="single"/>
        </w:rPr>
        <w:t>manipulating consumers</w:t>
      </w:r>
      <w:r w:rsidRPr="00CE0848">
        <w:rPr>
          <w:rFonts w:cs="Calibri"/>
        </w:rPr>
        <w:t xml:space="preserve"> away from </w:t>
      </w:r>
      <w:r w:rsidRPr="00CE0848">
        <w:rPr>
          <w:rFonts w:cs="Calibri"/>
          <w:u w:val="single"/>
        </w:rPr>
        <w:t>best products</w:t>
      </w:r>
      <w:r w:rsidRPr="00CE0848">
        <w:rPr>
          <w:rFonts w:cs="Calibri"/>
        </w:rPr>
        <w:t xml:space="preserve">---the </w:t>
      </w:r>
      <w:r w:rsidRPr="00CE0848">
        <w:rPr>
          <w:rFonts w:cs="Calibri"/>
          <w:u w:val="single"/>
        </w:rPr>
        <w:t>information age</w:t>
      </w:r>
      <w:r w:rsidRPr="00CE0848">
        <w:rPr>
          <w:rFonts w:cs="Calibri"/>
        </w:rPr>
        <w:t xml:space="preserve"> makes positives </w:t>
      </w:r>
      <w:r w:rsidRPr="00CE0848">
        <w:rPr>
          <w:rFonts w:cs="Calibri"/>
          <w:u w:val="single"/>
        </w:rPr>
        <w:t>obsolete</w:t>
      </w:r>
      <w:r w:rsidRPr="00CE0848">
        <w:rPr>
          <w:rFonts w:cs="Calibri"/>
        </w:rPr>
        <w:t xml:space="preserve">. </w:t>
      </w:r>
    </w:p>
    <w:p w14:paraId="2F389518" w14:textId="77777777" w:rsidR="00C3458B" w:rsidRPr="00CE0848" w:rsidRDefault="00C3458B" w:rsidP="00C3458B">
      <w:pPr>
        <w:rPr>
          <w:rFonts w:cs="Calibri"/>
        </w:rPr>
      </w:pPr>
      <w:r w:rsidRPr="00CE0848">
        <w:rPr>
          <w:rFonts w:cs="Calibri"/>
        </w:rPr>
        <w:t xml:space="preserve">Ramsi </w:t>
      </w:r>
      <w:r w:rsidRPr="00CE0848">
        <w:rPr>
          <w:rStyle w:val="Style13ptBold"/>
          <w:rFonts w:cs="Calibri"/>
        </w:rPr>
        <w:t>Woodcock 18</w:t>
      </w:r>
      <w:r w:rsidRPr="00CE0848">
        <w:rPr>
          <w:rFonts w:cs="Calibri"/>
        </w:rPr>
        <w:t>. Assistant Professor of Law, University of Kentucky. The Obsolescence of Advertising in the Information Age (July 2, 2017). Yale Law Journal, Vol. 127, 2018, Available at SSRN: https://ssrn.com/abstract=3027662 or http://dx.doi.org/10.2139/ssrn.3027662</w:t>
      </w:r>
    </w:p>
    <w:p w14:paraId="28BC7956" w14:textId="77777777" w:rsidR="00C3458B" w:rsidRPr="00CE0848" w:rsidRDefault="00C3458B" w:rsidP="00C3458B">
      <w:pPr>
        <w:rPr>
          <w:rFonts w:cs="Calibri"/>
          <w:sz w:val="16"/>
        </w:rPr>
      </w:pPr>
      <w:r w:rsidRPr="00CE0848">
        <w:rPr>
          <w:rStyle w:val="StyleUnderline"/>
          <w:rFonts w:cs="Calibri"/>
        </w:rPr>
        <w:t>The view of advertising as</w:t>
      </w:r>
      <w:r w:rsidRPr="00CE0848">
        <w:rPr>
          <w:rFonts w:cs="Calibri"/>
          <w:sz w:val="16"/>
        </w:rPr>
        <w:t xml:space="preserve"> fundamentally </w:t>
      </w:r>
      <w:r w:rsidRPr="00CE0848">
        <w:rPr>
          <w:rStyle w:val="StyleUnderline"/>
          <w:rFonts w:cs="Calibri"/>
        </w:rPr>
        <w:t>manipulative succumbed</w:t>
      </w:r>
      <w:r w:rsidRPr="00CE0848">
        <w:rPr>
          <w:rFonts w:cs="Calibri"/>
          <w:sz w:val="16"/>
        </w:rPr>
        <w:t xml:space="preserve"> in the 1970s </w:t>
      </w:r>
      <w:r w:rsidRPr="00CE0848">
        <w:rPr>
          <w:rStyle w:val="StyleUnderline"/>
          <w:rFonts w:cs="Calibri"/>
        </w:rPr>
        <w:t xml:space="preserve">to the view that prevails today: </w:t>
      </w:r>
      <w:r w:rsidRPr="00CE0848">
        <w:rPr>
          <w:rStyle w:val="StyleUnderline"/>
          <w:rFonts w:cs="Calibri"/>
          <w:highlight w:val="cyan"/>
        </w:rPr>
        <w:t>that advertising does no more than convey</w:t>
      </w:r>
      <w:r w:rsidRPr="00CE0848">
        <w:rPr>
          <w:rFonts w:cs="Calibri"/>
          <w:sz w:val="16"/>
        </w:rPr>
        <w:t xml:space="preserve"> useful product </w:t>
      </w:r>
      <w:r w:rsidRPr="00CE0848">
        <w:rPr>
          <w:rStyle w:val="StyleUnderline"/>
          <w:rFonts w:cs="Calibri"/>
          <w:highlight w:val="cyan"/>
        </w:rPr>
        <w:t>information</w:t>
      </w:r>
      <w:r w:rsidRPr="00CE0848">
        <w:rPr>
          <w:rFonts w:cs="Calibri"/>
          <w:sz w:val="16"/>
        </w:rPr>
        <w:t xml:space="preserve"> to consumers.5 According to this view, the power of advertising to attract demand to a product arises only because advertising shows consumers that advertised products are better, not because advertising seduces with images, or overpowers through repetition.6 </w:t>
      </w:r>
      <w:r w:rsidRPr="00CE0848">
        <w:rPr>
          <w:rStyle w:val="Emphasis"/>
          <w:rFonts w:cs="Calibri"/>
        </w:rPr>
        <w:t xml:space="preserve">The </w:t>
      </w:r>
      <w:r w:rsidRPr="00CE0848">
        <w:rPr>
          <w:rStyle w:val="Emphasis"/>
          <w:rFonts w:cs="Calibri"/>
          <w:highlight w:val="cyan"/>
        </w:rPr>
        <w:t>Supreme Court embraced this informative view</w:t>
      </w:r>
      <w:r w:rsidRPr="00CE0848">
        <w:rPr>
          <w:rFonts w:cs="Calibri"/>
          <w:sz w:val="16"/>
        </w:rPr>
        <w:t xml:space="preserve"> of advertising in 1976, </w:t>
      </w:r>
      <w:r w:rsidRPr="00CE0848">
        <w:rPr>
          <w:rStyle w:val="StyleUnderline"/>
          <w:rFonts w:cs="Calibri"/>
          <w:highlight w:val="cyan"/>
        </w:rPr>
        <w:t>extending</w:t>
      </w:r>
      <w:r w:rsidRPr="00CE0848">
        <w:rPr>
          <w:rFonts w:cs="Calibri"/>
          <w:sz w:val="16"/>
        </w:rPr>
        <w:t xml:space="preserve"> First Amendment </w:t>
      </w:r>
      <w:r w:rsidRPr="00CE0848">
        <w:rPr>
          <w:rStyle w:val="StyleUnderline"/>
          <w:rFonts w:cs="Calibri"/>
          <w:highlight w:val="cyan"/>
        </w:rPr>
        <w:t>protection to advertising</w:t>
      </w:r>
      <w:r w:rsidRPr="00CE0848">
        <w:rPr>
          <w:rStyle w:val="StyleUnderline"/>
          <w:rFonts w:cs="Calibri"/>
        </w:rPr>
        <w:t xml:space="preserve"> on the explicit ground that the “free enterprise economy” requires “informed” consumers</w:t>
      </w:r>
      <w:r w:rsidRPr="00CE0848">
        <w:rPr>
          <w:rFonts w:cs="Calibri"/>
          <w:sz w:val="16"/>
        </w:rPr>
        <w:t>.7 The FTC followed suit, terminating its remaining antitrust cases against advertising in the early 1980s and continuing only to regulate false or misleading advertising, the only forms of advertising that can harm markets when advertising functions only to convey information.8</w:t>
      </w:r>
    </w:p>
    <w:p w14:paraId="618793E2" w14:textId="77777777" w:rsidR="00C3458B" w:rsidRPr="00CE0848" w:rsidRDefault="00C3458B" w:rsidP="00C3458B">
      <w:pPr>
        <w:rPr>
          <w:rFonts w:cs="Calibri"/>
          <w:sz w:val="16"/>
        </w:rPr>
      </w:pPr>
      <w:r w:rsidRPr="00CE0848">
        <w:rPr>
          <w:rStyle w:val="StyleUnderline"/>
          <w:rFonts w:cs="Calibri"/>
          <w:highlight w:val="cyan"/>
        </w:rPr>
        <w:t>The irony</w:t>
      </w:r>
      <w:r w:rsidRPr="00CE0848">
        <w:rPr>
          <w:rFonts w:cs="Calibri"/>
          <w:sz w:val="16"/>
        </w:rPr>
        <w:t xml:space="preserve"> of the rise of the informative view </w:t>
      </w:r>
      <w:r w:rsidRPr="00CE0848">
        <w:rPr>
          <w:rStyle w:val="StyleUnderline"/>
          <w:rFonts w:cs="Calibri"/>
          <w:highlight w:val="cyan"/>
        </w:rPr>
        <w:t>is</w:t>
      </w:r>
      <w:r w:rsidRPr="00CE0848">
        <w:rPr>
          <w:rStyle w:val="StyleUnderline"/>
          <w:rFonts w:cs="Calibri"/>
        </w:rPr>
        <w:t xml:space="preserve"> that its </w:t>
      </w:r>
      <w:r w:rsidRPr="00CE0848">
        <w:rPr>
          <w:rStyle w:val="StyleUnderline"/>
          <w:rFonts w:cs="Calibri"/>
          <w:highlight w:val="cyan"/>
        </w:rPr>
        <w:t>timing corresponded</w:t>
      </w:r>
      <w:r w:rsidRPr="00CE0848">
        <w:rPr>
          <w:rStyle w:val="StyleUnderline"/>
          <w:rFonts w:cs="Calibri"/>
        </w:rPr>
        <w:t xml:space="preserve"> almost exactly </w:t>
      </w:r>
      <w:r w:rsidRPr="00CE0848">
        <w:rPr>
          <w:rStyle w:val="StyleUnderline"/>
          <w:rFonts w:cs="Calibri"/>
          <w:highlight w:val="cyan"/>
        </w:rPr>
        <w:t>with the dawn of the information age</w:t>
      </w:r>
      <w:r w:rsidRPr="00CE0848">
        <w:rPr>
          <w:rFonts w:cs="Calibri"/>
          <w:sz w:val="16"/>
        </w:rPr>
        <w:t xml:space="preserve">, that era of huge reductions in the cost of communication and data analysis, that has rendered almost completely unnecessary the provision of product information to consumers through advertising.9 Today, </w:t>
      </w:r>
      <w:r w:rsidRPr="00CE0848">
        <w:rPr>
          <w:rStyle w:val="StyleUnderline"/>
          <w:rFonts w:cs="Calibri"/>
        </w:rPr>
        <w:t>consumers can get more product information by reading “add to cart” pages on Amazon, or online product reviews</w:t>
      </w:r>
      <w:r w:rsidRPr="00CE0848">
        <w:rPr>
          <w:rFonts w:cs="Calibri"/>
          <w:sz w:val="16"/>
        </w:rPr>
        <w:t xml:space="preserve"> on any number of platforms, </w:t>
      </w:r>
      <w:r w:rsidRPr="00CE0848">
        <w:rPr>
          <w:rStyle w:val="StyleUnderline"/>
          <w:rFonts w:cs="Calibri"/>
        </w:rPr>
        <w:t>than they can get from viewing advertisements on billboards or television</w:t>
      </w:r>
      <w:r w:rsidRPr="00CE0848">
        <w:rPr>
          <w:rFonts w:cs="Calibri"/>
          <w:sz w:val="16"/>
        </w:rPr>
        <w:t xml:space="preserve">, or through the advertising links placed by Facebook in its feeds and Google at points all across the web.10 Beyond the basic provision of product descriptions and specifications to online retailers, and display of this information on a seller’s own website, </w:t>
      </w:r>
      <w:r w:rsidRPr="00CE0848">
        <w:rPr>
          <w:rStyle w:val="Emphasis"/>
          <w:rFonts w:cs="Calibri"/>
          <w:highlight w:val="cyan"/>
        </w:rPr>
        <w:t>advertising is</w:t>
      </w:r>
      <w:r w:rsidRPr="00CE0848">
        <w:rPr>
          <w:rFonts w:cs="Calibri"/>
          <w:sz w:val="16"/>
        </w:rPr>
        <w:t xml:space="preserve"> now </w:t>
      </w:r>
      <w:r w:rsidRPr="00CE0848">
        <w:rPr>
          <w:rStyle w:val="Emphasis"/>
          <w:rFonts w:cs="Calibri"/>
          <w:highlight w:val="cyan"/>
        </w:rPr>
        <w:t>obsolete as a</w:t>
      </w:r>
      <w:r w:rsidRPr="00CE0848">
        <w:rPr>
          <w:rFonts w:cs="Calibri"/>
          <w:sz w:val="16"/>
        </w:rPr>
        <w:t xml:space="preserve"> useful </w:t>
      </w:r>
      <w:r w:rsidRPr="00CE0848">
        <w:rPr>
          <w:rStyle w:val="Emphasis"/>
          <w:rFonts w:cs="Calibri"/>
          <w:highlight w:val="cyan"/>
        </w:rPr>
        <w:t>source of</w:t>
      </w:r>
      <w:r w:rsidRPr="00CE0848">
        <w:rPr>
          <w:rFonts w:cs="Calibri"/>
          <w:sz w:val="16"/>
        </w:rPr>
        <w:t xml:space="preserve"> product </w:t>
      </w:r>
      <w:r w:rsidRPr="00CE0848">
        <w:rPr>
          <w:rStyle w:val="Emphasis"/>
          <w:rFonts w:cs="Calibri"/>
          <w:highlight w:val="cyan"/>
        </w:rPr>
        <w:t>information</w:t>
      </w:r>
      <w:r w:rsidRPr="00CE0848">
        <w:rPr>
          <w:rStyle w:val="StyleUnderline"/>
          <w:rFonts w:cs="Calibri"/>
        </w:rPr>
        <w:t>. Consumers can get all the information that advertising provides</w:t>
      </w:r>
      <w:r w:rsidRPr="00CE0848">
        <w:rPr>
          <w:rFonts w:cs="Calibri"/>
          <w:sz w:val="16"/>
        </w:rPr>
        <w:t xml:space="preserve">, and much more, </w:t>
      </w:r>
      <w:r w:rsidRPr="00CE0848">
        <w:rPr>
          <w:rStyle w:val="StyleUnderline"/>
          <w:rFonts w:cs="Calibri"/>
        </w:rPr>
        <w:t>when and where they</w:t>
      </w:r>
      <w:r w:rsidRPr="00CE0848">
        <w:rPr>
          <w:rFonts w:cs="Calibri"/>
          <w:sz w:val="16"/>
        </w:rPr>
        <w:t xml:space="preserve"> actually </w:t>
      </w:r>
      <w:r w:rsidRPr="00CE0848">
        <w:rPr>
          <w:rStyle w:val="StyleUnderline"/>
          <w:rFonts w:cs="Calibri"/>
        </w:rPr>
        <w:t>want it</w:t>
      </w:r>
      <w:r w:rsidRPr="00CE0848">
        <w:rPr>
          <w:rFonts w:cs="Calibri"/>
          <w:sz w:val="16"/>
        </w:rPr>
        <w:t>, on their own online.11</w:t>
      </w:r>
    </w:p>
    <w:p w14:paraId="2941356C" w14:textId="77777777" w:rsidR="00C3458B" w:rsidRPr="00CE0848" w:rsidRDefault="00C3458B" w:rsidP="00C3458B">
      <w:pPr>
        <w:rPr>
          <w:rFonts w:cs="Calibri"/>
          <w:sz w:val="16"/>
        </w:rPr>
      </w:pPr>
      <w:r w:rsidRPr="00CE0848">
        <w:rPr>
          <w:rStyle w:val="StyleUnderline"/>
          <w:rFonts w:cs="Calibri"/>
        </w:rPr>
        <w:t xml:space="preserve">The persistence of </w:t>
      </w:r>
      <w:r w:rsidRPr="00CE0848">
        <w:rPr>
          <w:rStyle w:val="Emphasis"/>
          <w:rFonts w:cs="Calibri"/>
        </w:rPr>
        <w:t>advertising</w:t>
      </w:r>
      <w:r w:rsidRPr="00CE0848">
        <w:rPr>
          <w:rFonts w:cs="Calibri"/>
          <w:sz w:val="16"/>
        </w:rPr>
        <w:t xml:space="preserve"> as a business despite its information obsolescence </w:t>
      </w:r>
      <w:r w:rsidRPr="00CE0848">
        <w:rPr>
          <w:rStyle w:val="StyleUnderline"/>
          <w:rFonts w:cs="Calibri"/>
        </w:rPr>
        <w:t>shows how far from the mark the informative view really is</w:t>
      </w:r>
      <w:r w:rsidRPr="00CE0848">
        <w:rPr>
          <w:rFonts w:cs="Calibri"/>
          <w:sz w:val="16"/>
        </w:rPr>
        <w:t xml:space="preserve">. The information age has ravaged newspaper advertising, the form of advertising that functioned most as a genuine provider of useful product information, replacing newspaper classifieds, for example, with free services like Craigslist.12 But </w:t>
      </w:r>
      <w:r w:rsidRPr="00CE0848">
        <w:rPr>
          <w:rStyle w:val="StyleUnderline"/>
          <w:rFonts w:cs="Calibri"/>
        </w:rPr>
        <w:t xml:space="preserve">the </w:t>
      </w:r>
      <w:r w:rsidRPr="00CE0848">
        <w:rPr>
          <w:rStyle w:val="StyleUnderline"/>
          <w:rFonts w:cs="Calibri"/>
          <w:highlight w:val="cyan"/>
        </w:rPr>
        <w:t>information age</w:t>
      </w:r>
      <w:r w:rsidRPr="00CE0848">
        <w:rPr>
          <w:rStyle w:val="StyleUnderline"/>
          <w:rFonts w:cs="Calibri"/>
        </w:rPr>
        <w:t xml:space="preserve"> has</w:t>
      </w:r>
      <w:r w:rsidRPr="00CE0848">
        <w:rPr>
          <w:rFonts w:cs="Calibri"/>
          <w:sz w:val="16"/>
        </w:rPr>
        <w:t xml:space="preserve"> otherwise </w:t>
      </w:r>
      <w:r w:rsidRPr="00CE0848">
        <w:rPr>
          <w:rStyle w:val="Emphasis"/>
          <w:rFonts w:cs="Calibri"/>
          <w:highlight w:val="cyan"/>
        </w:rPr>
        <w:t>failed to diminish the amount firms spend on advertising</w:t>
      </w:r>
      <w:r w:rsidRPr="00CE0848">
        <w:rPr>
          <w:rStyle w:val="StyleUnderline"/>
          <w:rFonts w:cs="Calibri"/>
        </w:rPr>
        <w:t xml:space="preserve">, even as it has shifted much advertising online, because </w:t>
      </w:r>
      <w:r w:rsidRPr="00CE0848">
        <w:rPr>
          <w:rStyle w:val="StyleUnderline"/>
          <w:rFonts w:cs="Calibri"/>
          <w:highlight w:val="cyan"/>
        </w:rPr>
        <w:t>advertising</w:t>
      </w:r>
      <w:r w:rsidRPr="00CE0848">
        <w:rPr>
          <w:rStyle w:val="StyleUnderline"/>
          <w:rFonts w:cs="Calibri"/>
        </w:rPr>
        <w:t xml:space="preserve"> </w:t>
      </w:r>
      <w:r w:rsidRPr="00CE0848">
        <w:rPr>
          <w:rStyle w:val="Emphasis"/>
          <w:rFonts w:cs="Calibri"/>
        </w:rPr>
        <w:t xml:space="preserve">never </w:t>
      </w:r>
      <w:r w:rsidRPr="00CE0848">
        <w:rPr>
          <w:rStyle w:val="Emphasis"/>
          <w:rFonts w:cs="Calibri"/>
          <w:highlight w:val="cyan"/>
        </w:rPr>
        <w:t>was</w:t>
      </w:r>
      <w:r w:rsidRPr="00CE0848">
        <w:rPr>
          <w:rFonts w:cs="Calibri"/>
          <w:sz w:val="16"/>
        </w:rPr>
        <w:t xml:space="preserve"> primarily </w:t>
      </w:r>
      <w:r w:rsidRPr="00CE0848">
        <w:rPr>
          <w:rStyle w:val="Emphasis"/>
          <w:rFonts w:cs="Calibri"/>
          <w:highlight w:val="cyan"/>
        </w:rPr>
        <w:t>about</w:t>
      </w:r>
      <w:r w:rsidRPr="00CE0848">
        <w:rPr>
          <w:rFonts w:cs="Calibri"/>
          <w:sz w:val="16"/>
        </w:rPr>
        <w:t xml:space="preserve"> disseminating product </w:t>
      </w:r>
      <w:r w:rsidRPr="00CE0848">
        <w:rPr>
          <w:rStyle w:val="Emphasis"/>
          <w:rFonts w:cs="Calibri"/>
        </w:rPr>
        <w:t xml:space="preserve">information, but about </w:t>
      </w:r>
      <w:r w:rsidRPr="00CE0848">
        <w:rPr>
          <w:rStyle w:val="Emphasis"/>
          <w:rFonts w:cs="Calibri"/>
          <w:highlight w:val="cyan"/>
        </w:rPr>
        <w:t>manipulation, changing preferences rather than</w:t>
      </w:r>
      <w:r w:rsidRPr="00CE0848">
        <w:rPr>
          <w:rFonts w:cs="Calibri"/>
          <w:sz w:val="16"/>
        </w:rPr>
        <w:t xml:space="preserve"> just </w:t>
      </w:r>
      <w:r w:rsidRPr="00CE0848">
        <w:rPr>
          <w:rStyle w:val="Emphasis"/>
          <w:rFonts w:cs="Calibri"/>
          <w:highlight w:val="cyan"/>
        </w:rPr>
        <w:t>informing</w:t>
      </w:r>
      <w:r w:rsidRPr="00CE0848">
        <w:rPr>
          <w:rFonts w:cs="Calibri"/>
          <w:sz w:val="16"/>
        </w:rPr>
        <w:t xml:space="preserve"> them.13 </w:t>
      </w:r>
      <w:r w:rsidRPr="00CE0848">
        <w:rPr>
          <w:rStyle w:val="StyleUnderline"/>
          <w:rFonts w:cs="Calibri"/>
        </w:rPr>
        <w:t xml:space="preserve">The information obsolescence of advertising has laid this characteristic bare and in so doing </w:t>
      </w:r>
      <w:r w:rsidRPr="00CE0848">
        <w:rPr>
          <w:rStyle w:val="Emphasis"/>
          <w:rFonts w:cs="Calibri"/>
        </w:rPr>
        <w:t>undermined the foundation for the</w:t>
      </w:r>
      <w:r w:rsidRPr="00CE0848">
        <w:rPr>
          <w:rFonts w:cs="Calibri"/>
          <w:sz w:val="16"/>
        </w:rPr>
        <w:t xml:space="preserve"> entire edifice of the </w:t>
      </w:r>
      <w:r w:rsidRPr="00CE0848">
        <w:rPr>
          <w:rStyle w:val="Emphasis"/>
          <w:rFonts w:cs="Calibri"/>
          <w:highlight w:val="cyan"/>
        </w:rPr>
        <w:t>contemporary legal treatment of advertising</w:t>
      </w:r>
      <w:r w:rsidRPr="00CE0848">
        <w:rPr>
          <w:rStyle w:val="StyleUnderline"/>
          <w:rFonts w:cs="Calibri"/>
          <w:highlight w:val="cyan"/>
        </w:rPr>
        <w:t xml:space="preserve">, from </w:t>
      </w:r>
      <w:r w:rsidRPr="00CE0848">
        <w:rPr>
          <w:rStyle w:val="Emphasis"/>
          <w:rFonts w:cs="Calibri"/>
          <w:highlight w:val="cyan"/>
        </w:rPr>
        <w:t>antitrust’s</w:t>
      </w:r>
      <w:r w:rsidRPr="00CE0848">
        <w:rPr>
          <w:rFonts w:cs="Calibri"/>
          <w:sz w:val="16"/>
        </w:rPr>
        <w:t xml:space="preserve"> current unwillingness to condemn advertising, </w:t>
      </w:r>
      <w:r w:rsidRPr="00CE0848">
        <w:rPr>
          <w:rStyle w:val="StyleUnderline"/>
          <w:rFonts w:cs="Calibri"/>
        </w:rPr>
        <w:t xml:space="preserve">to First Amendment </w:t>
      </w:r>
      <w:r w:rsidRPr="00CE0848">
        <w:rPr>
          <w:rStyle w:val="StyleUnderline"/>
          <w:rFonts w:cs="Calibri"/>
          <w:highlight w:val="cyan"/>
        </w:rPr>
        <w:t>protection</w:t>
      </w:r>
      <w:r w:rsidRPr="00CE0848">
        <w:rPr>
          <w:rFonts w:cs="Calibri"/>
          <w:sz w:val="16"/>
        </w:rPr>
        <w:t xml:space="preserve"> for commercial speech.</w:t>
      </w:r>
    </w:p>
    <w:p w14:paraId="45AB2E6D" w14:textId="77777777" w:rsidR="00C3458B" w:rsidRPr="00CE0848" w:rsidRDefault="00C3458B" w:rsidP="00C3458B">
      <w:pPr>
        <w:rPr>
          <w:rFonts w:cs="Calibri"/>
          <w:sz w:val="16"/>
        </w:rPr>
      </w:pPr>
      <w:r w:rsidRPr="00CE0848">
        <w:rPr>
          <w:rFonts w:cs="Calibri"/>
          <w:sz w:val="16"/>
        </w:rPr>
        <w:t xml:space="preserve">With the demise of the information function of advertising, </w:t>
      </w:r>
      <w:r w:rsidRPr="00CE0848">
        <w:rPr>
          <w:rStyle w:val="Emphasis"/>
          <w:rFonts w:cs="Calibri"/>
        </w:rPr>
        <w:t>the manipulative character of advertising must</w:t>
      </w:r>
      <w:r w:rsidRPr="00CE0848">
        <w:rPr>
          <w:rFonts w:cs="Calibri"/>
          <w:sz w:val="16"/>
        </w:rPr>
        <w:t xml:space="preserve"> once again </w:t>
      </w:r>
      <w:r w:rsidRPr="00CE0848">
        <w:rPr>
          <w:rStyle w:val="Emphasis"/>
          <w:rFonts w:cs="Calibri"/>
        </w:rPr>
        <w:t>take center stage</w:t>
      </w:r>
      <w:r w:rsidRPr="00CE0848">
        <w:rPr>
          <w:rFonts w:cs="Calibri"/>
          <w:sz w:val="16"/>
        </w:rPr>
        <w:t xml:space="preserve"> in the law, </w:t>
      </w:r>
      <w:r w:rsidRPr="00CE0848">
        <w:rPr>
          <w:rStyle w:val="StyleUnderline"/>
          <w:rFonts w:cs="Calibri"/>
        </w:rPr>
        <w:t xml:space="preserve">and </w:t>
      </w:r>
      <w:r w:rsidRPr="00CE0848">
        <w:rPr>
          <w:rStyle w:val="StyleUnderline"/>
          <w:rFonts w:cs="Calibri"/>
          <w:highlight w:val="cyan"/>
        </w:rPr>
        <w:t xml:space="preserve">the </w:t>
      </w:r>
      <w:r w:rsidRPr="00CE0848">
        <w:rPr>
          <w:rStyle w:val="Emphasis"/>
          <w:rFonts w:cs="Calibri"/>
          <w:highlight w:val="cyan"/>
        </w:rPr>
        <w:t>FTC must</w:t>
      </w:r>
      <w:r w:rsidRPr="00CE0848">
        <w:rPr>
          <w:rFonts w:cs="Calibri"/>
          <w:sz w:val="16"/>
        </w:rPr>
        <w:t xml:space="preserve"> accordingly </w:t>
      </w:r>
      <w:r w:rsidRPr="00CE0848">
        <w:rPr>
          <w:rStyle w:val="Emphasis"/>
          <w:rFonts w:cs="Calibri"/>
          <w:highlight w:val="cyan"/>
        </w:rPr>
        <w:t xml:space="preserve">renew its </w:t>
      </w:r>
      <w:r w:rsidRPr="00CE0848">
        <w:rPr>
          <w:rStyle w:val="Emphasis"/>
          <w:rFonts w:cs="Calibri"/>
          <w:highlight w:val="cyan"/>
        </w:rPr>
        <w:lastRenderedPageBreak/>
        <w:t>antitrust campaign against advertising</w:t>
      </w:r>
      <w:r w:rsidRPr="00CE0848">
        <w:rPr>
          <w:rStyle w:val="StyleUnderline"/>
          <w:rFonts w:cs="Calibri"/>
        </w:rPr>
        <w:t xml:space="preserve">, with the goal of </w:t>
      </w:r>
      <w:r w:rsidRPr="00CE0848">
        <w:rPr>
          <w:rStyle w:val="Emphasis"/>
          <w:rFonts w:cs="Calibri"/>
        </w:rPr>
        <w:t>stamping out the practice</w:t>
      </w:r>
      <w:r w:rsidRPr="00CE0848">
        <w:rPr>
          <w:rStyle w:val="StyleUnderline"/>
          <w:rFonts w:cs="Calibri"/>
        </w:rPr>
        <w:t xml:space="preserve"> except in</w:t>
      </w:r>
      <w:r w:rsidRPr="00CE0848">
        <w:rPr>
          <w:rFonts w:cs="Calibri"/>
          <w:sz w:val="16"/>
        </w:rPr>
        <w:t xml:space="preserve"> those </w:t>
      </w:r>
      <w:r w:rsidRPr="00CE0848">
        <w:rPr>
          <w:rStyle w:val="StyleUnderline"/>
          <w:rFonts w:cs="Calibri"/>
        </w:rPr>
        <w:t>limited areas in which it provides information that cannot be had anywhere else</w:t>
      </w:r>
      <w:r w:rsidRPr="00CE0848">
        <w:rPr>
          <w:rFonts w:cs="Calibri"/>
          <w:sz w:val="16"/>
        </w:rPr>
        <w:t xml:space="preserve">.14 </w:t>
      </w:r>
      <w:r w:rsidRPr="00CE0848">
        <w:rPr>
          <w:rStyle w:val="StyleUnderline"/>
          <w:rFonts w:cs="Calibri"/>
        </w:rPr>
        <w:t xml:space="preserve">The </w:t>
      </w:r>
      <w:r w:rsidRPr="00CE0848">
        <w:rPr>
          <w:rStyle w:val="Emphasis"/>
          <w:rFonts w:cs="Calibri"/>
          <w:highlight w:val="cyan"/>
        </w:rPr>
        <w:t>best way</w:t>
      </w:r>
      <w:r w:rsidRPr="00CE0848">
        <w:rPr>
          <w:rFonts w:cs="Calibri"/>
          <w:sz w:val="16"/>
        </w:rPr>
        <w:t xml:space="preserve"> for the FTC </w:t>
      </w:r>
      <w:r w:rsidRPr="00CE0848">
        <w:rPr>
          <w:rStyle w:val="Emphasis"/>
          <w:rFonts w:cs="Calibri"/>
        </w:rPr>
        <w:t>to do that is</w:t>
      </w:r>
      <w:r w:rsidRPr="00CE0848">
        <w:rPr>
          <w:rFonts w:cs="Calibri"/>
          <w:sz w:val="16"/>
        </w:rPr>
        <w:t xml:space="preserve"> by </w:t>
      </w:r>
      <w:r w:rsidRPr="00CE0848">
        <w:rPr>
          <w:rStyle w:val="StyleUnderline"/>
          <w:rFonts w:cs="Calibri"/>
          <w:highlight w:val="cyan"/>
        </w:rPr>
        <w:t xml:space="preserve">challenging advertising as </w:t>
      </w:r>
      <w:r w:rsidRPr="00CE0848">
        <w:rPr>
          <w:rStyle w:val="Emphasis"/>
          <w:rFonts w:cs="Calibri"/>
          <w:highlight w:val="cyan"/>
        </w:rPr>
        <w:t>illegal monopolization</w:t>
      </w:r>
      <w:r w:rsidRPr="00CE0848">
        <w:rPr>
          <w:rStyle w:val="StyleUnderline"/>
          <w:rFonts w:cs="Calibri"/>
          <w:highlight w:val="cyan"/>
        </w:rPr>
        <w:t xml:space="preserve"> in violation of</w:t>
      </w:r>
      <w:r w:rsidRPr="00CE0848">
        <w:rPr>
          <w:rFonts w:cs="Calibri"/>
          <w:sz w:val="16"/>
        </w:rPr>
        <w:t xml:space="preserve"> section 2 of the </w:t>
      </w:r>
      <w:r w:rsidRPr="00CE0848">
        <w:rPr>
          <w:rStyle w:val="Emphasis"/>
          <w:rFonts w:cs="Calibri"/>
          <w:highlight w:val="cyan"/>
        </w:rPr>
        <w:t>Sherman</w:t>
      </w:r>
      <w:r w:rsidRPr="00CE0848">
        <w:rPr>
          <w:rFonts w:cs="Calibri"/>
          <w:sz w:val="16"/>
        </w:rPr>
        <w:t xml:space="preserve"> Act, as the FTC once did in an earlier era.15</w:t>
      </w:r>
    </w:p>
    <w:p w14:paraId="5320DC4B" w14:textId="77777777" w:rsidR="00C3458B" w:rsidRPr="00CE0848" w:rsidRDefault="00C3458B" w:rsidP="00C3458B">
      <w:pPr>
        <w:rPr>
          <w:rFonts w:cs="Calibri"/>
          <w:sz w:val="16"/>
        </w:rPr>
      </w:pPr>
      <w:r w:rsidRPr="00CE0848">
        <w:rPr>
          <w:rFonts w:cs="Calibri"/>
          <w:sz w:val="16"/>
        </w:rPr>
        <w:t xml:space="preserve">Critics of advertising often attack advertising’s effect on culture, particularly the way advertising crowds public-spirited speech, like the arts and political debate, out of public fora, replacing them with speech aimed solely at serving the narrow pecuniary interests of private speakers.16 </w:t>
      </w:r>
      <w:r w:rsidRPr="00CE0848">
        <w:rPr>
          <w:rStyle w:val="StyleUnderline"/>
          <w:rFonts w:cs="Calibri"/>
        </w:rPr>
        <w:t xml:space="preserve">The virtue of an </w:t>
      </w:r>
      <w:r w:rsidRPr="00CE0848">
        <w:rPr>
          <w:rStyle w:val="Emphasis"/>
          <w:rFonts w:cs="Calibri"/>
          <w:highlight w:val="cyan"/>
        </w:rPr>
        <w:t>antitrust challenge</w:t>
      </w:r>
      <w:r w:rsidRPr="00CE0848">
        <w:rPr>
          <w:rFonts w:cs="Calibri"/>
          <w:sz w:val="16"/>
        </w:rPr>
        <w:t xml:space="preserve"> to manipulative advertising </w:t>
      </w:r>
      <w:r w:rsidRPr="00CE0848">
        <w:rPr>
          <w:rStyle w:val="StyleUnderline"/>
          <w:rFonts w:cs="Calibri"/>
        </w:rPr>
        <w:t xml:space="preserve">is that it </w:t>
      </w:r>
      <w:r w:rsidRPr="00CE0848">
        <w:rPr>
          <w:rStyle w:val="StyleUnderline"/>
          <w:rFonts w:cs="Calibri"/>
          <w:highlight w:val="cyan"/>
        </w:rPr>
        <w:t>would focus</w:t>
      </w:r>
      <w:r w:rsidRPr="00CE0848">
        <w:rPr>
          <w:rFonts w:cs="Calibri"/>
          <w:sz w:val="16"/>
        </w:rPr>
        <w:t xml:space="preserve"> not on what advertising does to culture but </w:t>
      </w:r>
      <w:r w:rsidRPr="00CE0848">
        <w:rPr>
          <w:rStyle w:val="StyleUnderline"/>
          <w:rFonts w:cs="Calibri"/>
          <w:highlight w:val="cyan"/>
        </w:rPr>
        <w:t xml:space="preserve">on what it does to the </w:t>
      </w:r>
      <w:r w:rsidRPr="00CE0848">
        <w:rPr>
          <w:rStyle w:val="Emphasis"/>
          <w:rFonts w:cs="Calibri"/>
          <w:highlight w:val="cyan"/>
        </w:rPr>
        <w:t>market</w:t>
      </w:r>
      <w:r w:rsidRPr="00CE0848">
        <w:rPr>
          <w:rFonts w:cs="Calibri"/>
          <w:sz w:val="16"/>
        </w:rPr>
        <w:t xml:space="preserve">, the very object that the pursuit of narrow pecuniary interests is supposed to nourish.17 </w:t>
      </w:r>
      <w:r w:rsidRPr="00CE0848">
        <w:rPr>
          <w:rStyle w:val="StyleUnderline"/>
          <w:rFonts w:cs="Calibri"/>
        </w:rPr>
        <w:t xml:space="preserve">Advertising in </w:t>
      </w:r>
      <w:r w:rsidRPr="00CE0848">
        <w:rPr>
          <w:rStyle w:val="StyleUnderline"/>
          <w:rFonts w:cs="Calibri"/>
          <w:highlight w:val="cyan"/>
        </w:rPr>
        <w:t xml:space="preserve">its </w:t>
      </w:r>
      <w:r w:rsidRPr="00CE0848">
        <w:rPr>
          <w:rStyle w:val="Emphasis"/>
          <w:rFonts w:cs="Calibri"/>
          <w:highlight w:val="cyan"/>
        </w:rPr>
        <w:t>manipulative guise</w:t>
      </w:r>
      <w:r w:rsidRPr="00CE0848">
        <w:rPr>
          <w:rFonts w:cs="Calibri"/>
          <w:sz w:val="16"/>
        </w:rPr>
        <w:t xml:space="preserve">, so </w:t>
      </w:r>
      <w:r w:rsidRPr="00CE0848">
        <w:rPr>
          <w:rStyle w:val="StyleUnderline"/>
          <w:rFonts w:cs="Calibri"/>
        </w:rPr>
        <w:t xml:space="preserve">far from smoothing the flow of commerce, </w:t>
      </w:r>
      <w:r w:rsidRPr="00CE0848">
        <w:rPr>
          <w:rStyle w:val="Emphasis"/>
          <w:rFonts w:cs="Calibri"/>
          <w:highlight w:val="cyan"/>
        </w:rPr>
        <w:t>threatens technological advance</w:t>
      </w:r>
      <w:r w:rsidRPr="00CE0848">
        <w:rPr>
          <w:rStyle w:val="StyleUnderline"/>
          <w:rFonts w:cs="Calibri"/>
        </w:rPr>
        <w:t>, by giving consumers a reason</w:t>
      </w:r>
      <w:r w:rsidRPr="00CE0848">
        <w:rPr>
          <w:rFonts w:cs="Calibri"/>
          <w:sz w:val="16"/>
        </w:rPr>
        <w:t>—image—</w:t>
      </w:r>
      <w:r w:rsidRPr="00CE0848">
        <w:rPr>
          <w:rStyle w:val="StyleUnderline"/>
          <w:rFonts w:cs="Calibri"/>
        </w:rPr>
        <w:t xml:space="preserve">to purchase a product that is </w:t>
      </w:r>
      <w:r w:rsidRPr="00CE0848">
        <w:rPr>
          <w:rStyle w:val="Emphasis"/>
          <w:rFonts w:cs="Calibri"/>
        </w:rPr>
        <w:t>distinct from the</w:t>
      </w:r>
      <w:r w:rsidRPr="00CE0848">
        <w:rPr>
          <w:rFonts w:cs="Calibri"/>
          <w:sz w:val="16"/>
        </w:rPr>
        <w:t xml:space="preserve"> only </w:t>
      </w:r>
      <w:r w:rsidRPr="00CE0848">
        <w:rPr>
          <w:rStyle w:val="Emphasis"/>
          <w:rFonts w:cs="Calibri"/>
        </w:rPr>
        <w:t>reason for which a consumer should buy a product</w:t>
      </w:r>
      <w:r w:rsidRPr="00CE0848">
        <w:rPr>
          <w:rFonts w:cs="Calibri"/>
          <w:sz w:val="16"/>
        </w:rPr>
        <w:t xml:space="preserve"> in a well-functioning market: </w:t>
      </w:r>
      <w:r w:rsidRPr="00CE0848">
        <w:rPr>
          <w:rStyle w:val="Emphasis"/>
          <w:rFonts w:cs="Calibri"/>
        </w:rPr>
        <w:t>that the product is actually better</w:t>
      </w:r>
      <w:r w:rsidRPr="00CE0848">
        <w:rPr>
          <w:rFonts w:cs="Calibri"/>
          <w:sz w:val="16"/>
        </w:rPr>
        <w:t xml:space="preserve"> at doing what it purports to do.18 </w:t>
      </w:r>
      <w:r w:rsidRPr="00CE0848">
        <w:rPr>
          <w:rStyle w:val="StyleUnderline"/>
          <w:rFonts w:cs="Calibri"/>
        </w:rPr>
        <w:t xml:space="preserve">Tinkering with the decision-making processes of consumers </w:t>
      </w:r>
      <w:r w:rsidRPr="00CE0848">
        <w:rPr>
          <w:rStyle w:val="Emphasis"/>
          <w:rFonts w:cs="Calibri"/>
          <w:highlight w:val="cyan"/>
        </w:rPr>
        <w:t>prevents consumers from rewarding</w:t>
      </w:r>
      <w:r w:rsidRPr="00CE0848">
        <w:rPr>
          <w:rFonts w:cs="Calibri"/>
          <w:sz w:val="16"/>
        </w:rPr>
        <w:t xml:space="preserve">, through their purchase decisions, the </w:t>
      </w:r>
      <w:r w:rsidRPr="00CE0848">
        <w:rPr>
          <w:rStyle w:val="Emphasis"/>
          <w:rFonts w:cs="Calibri"/>
          <w:highlight w:val="cyan"/>
        </w:rPr>
        <w:t>innovators who best meet their needs</w:t>
      </w:r>
      <w:r w:rsidRPr="00CE0848">
        <w:rPr>
          <w:rStyle w:val="StyleUnderline"/>
          <w:rFonts w:cs="Calibri"/>
        </w:rPr>
        <w:t xml:space="preserve">, and thereby </w:t>
      </w:r>
      <w:r w:rsidRPr="00CE0848">
        <w:rPr>
          <w:rStyle w:val="Emphasis"/>
          <w:rFonts w:cs="Calibri"/>
        </w:rPr>
        <w:t>threatens the foundation of technological progress in a</w:t>
      </w:r>
      <w:r w:rsidRPr="00CE0848">
        <w:rPr>
          <w:rFonts w:cs="Calibri"/>
          <w:sz w:val="16"/>
        </w:rPr>
        <w:t xml:space="preserve"> free </w:t>
      </w:r>
      <w:r w:rsidRPr="00CE0848">
        <w:rPr>
          <w:rStyle w:val="Emphasis"/>
          <w:rFonts w:cs="Calibri"/>
        </w:rPr>
        <w:t>market</w:t>
      </w:r>
      <w:r w:rsidRPr="00CE0848">
        <w:rPr>
          <w:rFonts w:cs="Calibri"/>
          <w:sz w:val="16"/>
        </w:rPr>
        <w:t xml:space="preserve"> system.19 A firm that can win with advertising wins in the mind, and not in the market, delivering the firm from the discipline of competition on the merits. Shorn of its information function, </w:t>
      </w:r>
      <w:r w:rsidRPr="00CE0848">
        <w:rPr>
          <w:rStyle w:val="Emphasis"/>
          <w:rFonts w:cs="Calibri"/>
        </w:rPr>
        <w:t xml:space="preserve">advertising </w:t>
      </w:r>
      <w:r w:rsidRPr="00CE0848">
        <w:rPr>
          <w:rStyle w:val="Emphasis"/>
          <w:rFonts w:cs="Calibri"/>
          <w:highlight w:val="cyan"/>
        </w:rPr>
        <w:t>threatens</w:t>
      </w:r>
      <w:r w:rsidRPr="00CE0848">
        <w:rPr>
          <w:rFonts w:cs="Calibri"/>
          <w:sz w:val="16"/>
        </w:rPr>
        <w:t xml:space="preserve"> not only culture, but </w:t>
      </w:r>
      <w:r w:rsidRPr="00CE0848">
        <w:rPr>
          <w:rStyle w:val="Emphasis"/>
          <w:rFonts w:cs="Calibri"/>
          <w:highlight w:val="cyan"/>
        </w:rPr>
        <w:t>commerce</w:t>
      </w:r>
      <w:r w:rsidRPr="00CE0848">
        <w:rPr>
          <w:rFonts w:cs="Calibri"/>
          <w:sz w:val="16"/>
        </w:rPr>
        <w:t>.</w:t>
      </w:r>
    </w:p>
    <w:p w14:paraId="2EB01B23" w14:textId="77777777" w:rsidR="00C3458B" w:rsidRPr="00CE0848" w:rsidRDefault="00C3458B" w:rsidP="00C3458B">
      <w:pPr>
        <w:rPr>
          <w:rFonts w:cs="Calibri"/>
          <w:sz w:val="16"/>
        </w:rPr>
      </w:pPr>
      <w:r w:rsidRPr="00CE0848">
        <w:rPr>
          <w:rFonts w:cs="Calibri"/>
          <w:sz w:val="16"/>
        </w:rPr>
        <w:t xml:space="preserve">The notion that advertising blinds the consumer to genuine differences in product quality smacks of paternalism, because it suggests that consumers do not always know what is best for them.20 </w:t>
      </w:r>
      <w:r w:rsidRPr="00CE0848">
        <w:rPr>
          <w:rStyle w:val="StyleUnderline"/>
          <w:rFonts w:cs="Calibri"/>
        </w:rPr>
        <w:t xml:space="preserve">The power of manipulative advertising to make consumers buy products they do not really prefer </w:t>
      </w:r>
      <w:r w:rsidRPr="00CE0848">
        <w:rPr>
          <w:rStyle w:val="Emphasis"/>
          <w:rFonts w:cs="Calibri"/>
        </w:rPr>
        <w:t>cannot</w:t>
      </w:r>
      <w:r w:rsidRPr="00CE0848">
        <w:rPr>
          <w:rFonts w:cs="Calibri"/>
          <w:sz w:val="16"/>
        </w:rPr>
        <w:t xml:space="preserve">, however, </w:t>
      </w:r>
      <w:r w:rsidRPr="00CE0848">
        <w:rPr>
          <w:rStyle w:val="Emphasis"/>
          <w:rFonts w:cs="Calibri"/>
        </w:rPr>
        <w:t>be denied</w:t>
      </w:r>
      <w:r w:rsidRPr="00CE0848">
        <w:rPr>
          <w:rStyle w:val="StyleUnderline"/>
          <w:rFonts w:cs="Calibri"/>
        </w:rPr>
        <w:t>, either as</w:t>
      </w:r>
      <w:r w:rsidRPr="00CE0848">
        <w:rPr>
          <w:rFonts w:cs="Calibri"/>
          <w:sz w:val="16"/>
        </w:rPr>
        <w:t xml:space="preserve"> a matter of </w:t>
      </w:r>
      <w:r w:rsidRPr="00CE0848">
        <w:rPr>
          <w:rStyle w:val="Emphasis"/>
          <w:rFonts w:cs="Calibri"/>
        </w:rPr>
        <w:t>common sense</w:t>
      </w:r>
      <w:r w:rsidRPr="00CE0848">
        <w:rPr>
          <w:rStyle w:val="StyleUnderline"/>
          <w:rFonts w:cs="Calibri"/>
        </w:rPr>
        <w:t>, or,</w:t>
      </w:r>
      <w:r w:rsidRPr="00CE0848">
        <w:rPr>
          <w:rFonts w:cs="Calibri"/>
          <w:sz w:val="16"/>
        </w:rPr>
        <w:t xml:space="preserve"> increasingly, of </w:t>
      </w:r>
      <w:r w:rsidRPr="00CE0848">
        <w:rPr>
          <w:rStyle w:val="Emphasis"/>
          <w:rFonts w:cs="Calibri"/>
        </w:rPr>
        <w:t>neuroscience</w:t>
      </w:r>
      <w:r w:rsidRPr="00CE0848">
        <w:rPr>
          <w:rFonts w:cs="Calibri"/>
          <w:sz w:val="16"/>
        </w:rPr>
        <w:t>.21 Moreover, the paternalism of intervening to stop manipulative advertising is only the long-established, judicially-approved, congressionally-mandated paternalism of the antitrust laws, which have the rather libertarian goal of ensuring a level playing field for all products, so that the best rise to the top on their own, through the discerning choices of consumers.22</w:t>
      </w:r>
    </w:p>
    <w:p w14:paraId="350DEB27" w14:textId="77777777" w:rsidR="00C3458B" w:rsidRPr="00CE0848" w:rsidRDefault="00C3458B" w:rsidP="00C3458B">
      <w:pPr>
        <w:rPr>
          <w:rFonts w:cs="Calibri"/>
          <w:sz w:val="16"/>
        </w:rPr>
      </w:pPr>
      <w:r w:rsidRPr="00CE0848">
        <w:rPr>
          <w:rFonts w:cs="Calibri"/>
          <w:sz w:val="16"/>
        </w:rPr>
        <w:t xml:space="preserve">The notion that advertising manipulates also appears puritanical, because it suggests that seduction is not a good in itself for which consumers might be willing to pay.23 There can be no question, however, that whatever pleasure consumers might take in being seduced is not sufficient compensation for the harmful effects of buying products they do not really prefer. </w:t>
      </w:r>
      <w:r w:rsidRPr="00CE0848">
        <w:rPr>
          <w:rStyle w:val="StyleUnderline"/>
          <w:rFonts w:cs="Calibri"/>
          <w:highlight w:val="cyan"/>
        </w:rPr>
        <w:t>Antitrust</w:t>
      </w:r>
      <w:r w:rsidRPr="00CE0848">
        <w:rPr>
          <w:rStyle w:val="StyleUnderline"/>
          <w:rFonts w:cs="Calibri"/>
        </w:rPr>
        <w:t xml:space="preserve"> has long </w:t>
      </w:r>
      <w:r w:rsidRPr="00CE0848">
        <w:rPr>
          <w:rStyle w:val="StyleUnderline"/>
          <w:rFonts w:cs="Calibri"/>
          <w:highlight w:val="cyan"/>
        </w:rPr>
        <w:t>accepted</w:t>
      </w:r>
      <w:r w:rsidRPr="00CE0848">
        <w:rPr>
          <w:rStyle w:val="StyleUnderline"/>
          <w:rFonts w:cs="Calibri"/>
        </w:rPr>
        <w:t xml:space="preserve"> the teaching of economists that </w:t>
      </w:r>
      <w:r w:rsidRPr="00CE0848">
        <w:rPr>
          <w:rStyle w:val="Emphasis"/>
          <w:rFonts w:cs="Calibri"/>
          <w:highlight w:val="cyan"/>
        </w:rPr>
        <w:t>technological innovation</w:t>
      </w:r>
      <w:r w:rsidRPr="00CE0848">
        <w:rPr>
          <w:rFonts w:cs="Calibri"/>
          <w:sz w:val="16"/>
        </w:rPr>
        <w:t xml:space="preserve">, not image, </w:t>
      </w:r>
      <w:r w:rsidRPr="00CE0848">
        <w:rPr>
          <w:rStyle w:val="Emphasis"/>
          <w:rFonts w:cs="Calibri"/>
          <w:highlight w:val="cyan"/>
        </w:rPr>
        <w:t>is the single most important driver of consumer welfare</w:t>
      </w:r>
      <w:r w:rsidRPr="00CE0848">
        <w:rPr>
          <w:rFonts w:cs="Calibri"/>
          <w:sz w:val="16"/>
        </w:rPr>
        <w:t xml:space="preserve">, to be protected at all costs.24 For this reason, </w:t>
      </w:r>
      <w:r w:rsidRPr="00CE0848">
        <w:rPr>
          <w:rStyle w:val="StyleUnderline"/>
          <w:rFonts w:cs="Calibri"/>
        </w:rPr>
        <w:t>antitrust</w:t>
      </w:r>
      <w:r w:rsidRPr="00CE0848">
        <w:rPr>
          <w:rFonts w:cs="Calibri"/>
          <w:sz w:val="16"/>
        </w:rPr>
        <w:t xml:space="preserve"> almost always exempts the monopoly built on technological innovation from censure, and must, a fortiori, </w:t>
      </w:r>
      <w:r w:rsidRPr="00CE0848">
        <w:rPr>
          <w:rStyle w:val="StyleUnderline"/>
          <w:rFonts w:cs="Calibri"/>
        </w:rPr>
        <w:t xml:space="preserve">reject anticompetitive conduct that </w:t>
      </w:r>
      <w:r w:rsidRPr="00CE0848">
        <w:rPr>
          <w:rStyle w:val="Emphasis"/>
          <w:rFonts w:cs="Calibri"/>
        </w:rPr>
        <w:t>threatens innovation</w:t>
      </w:r>
      <w:r w:rsidRPr="00CE0848">
        <w:rPr>
          <w:rFonts w:cs="Calibri"/>
          <w:sz w:val="16"/>
        </w:rPr>
        <w:t xml:space="preserve">, no matter how incidentally pleasurable to consumers that conduct might be.25 </w:t>
      </w:r>
      <w:r w:rsidRPr="00CE0848">
        <w:rPr>
          <w:rStyle w:val="StyleUnderline"/>
          <w:rFonts w:cs="Calibri"/>
        </w:rPr>
        <w:t>The assumption</w:t>
      </w:r>
      <w:r w:rsidRPr="00CE0848">
        <w:rPr>
          <w:rFonts w:cs="Calibri"/>
          <w:sz w:val="16"/>
        </w:rPr>
        <w:t xml:space="preserve"> of the courts and the FTC in the mid-century cases, </w:t>
      </w:r>
      <w:r w:rsidRPr="00CE0848">
        <w:rPr>
          <w:rStyle w:val="StyleUnderline"/>
          <w:rFonts w:cs="Calibri"/>
        </w:rPr>
        <w:t xml:space="preserve">that </w:t>
      </w:r>
      <w:r w:rsidRPr="00CE0848">
        <w:rPr>
          <w:rStyle w:val="Emphasis"/>
          <w:rFonts w:cs="Calibri"/>
        </w:rPr>
        <w:t>uninformative advertising must be anticompetitive and consumer-harmful advertising</w:t>
      </w:r>
      <w:r w:rsidRPr="00CE0848">
        <w:rPr>
          <w:rStyle w:val="StyleUnderline"/>
          <w:rFonts w:cs="Calibri"/>
        </w:rPr>
        <w:t>, was right</w:t>
      </w:r>
      <w:r w:rsidRPr="00CE0848">
        <w:rPr>
          <w:rFonts w:cs="Calibri"/>
          <w:sz w:val="16"/>
        </w:rPr>
        <w:t>.26</w:t>
      </w:r>
    </w:p>
    <w:p w14:paraId="7202FE0C" w14:textId="77777777" w:rsidR="00C3458B" w:rsidRPr="00CE0848" w:rsidRDefault="00C3458B" w:rsidP="00C3458B">
      <w:pPr>
        <w:pStyle w:val="Heading4"/>
        <w:rPr>
          <w:rFonts w:cs="Calibri"/>
        </w:rPr>
      </w:pPr>
      <w:r w:rsidRPr="00CE0848">
        <w:rPr>
          <w:rFonts w:cs="Calibri"/>
        </w:rPr>
        <w:t xml:space="preserve">Advertising </w:t>
      </w:r>
      <w:r w:rsidRPr="00CE0848">
        <w:rPr>
          <w:rFonts w:cs="Calibri"/>
          <w:u w:val="single"/>
        </w:rPr>
        <w:t>diverts competition</w:t>
      </w:r>
      <w:r w:rsidRPr="00CE0848">
        <w:rPr>
          <w:rFonts w:cs="Calibri"/>
        </w:rPr>
        <w:t xml:space="preserve"> from </w:t>
      </w:r>
      <w:r w:rsidRPr="00CE0848">
        <w:rPr>
          <w:rFonts w:cs="Calibri"/>
          <w:u w:val="single"/>
        </w:rPr>
        <w:t>product</w:t>
      </w:r>
      <w:r w:rsidRPr="00CE0848">
        <w:rPr>
          <w:rFonts w:cs="Calibri"/>
        </w:rPr>
        <w:t xml:space="preserve"> to influence---only </w:t>
      </w:r>
      <w:r w:rsidRPr="00CE0848">
        <w:rPr>
          <w:rFonts w:cs="Calibri"/>
          <w:u w:val="single"/>
        </w:rPr>
        <w:t>antitrust</w:t>
      </w:r>
      <w:r w:rsidRPr="00CE0848">
        <w:rPr>
          <w:rFonts w:cs="Calibri"/>
        </w:rPr>
        <w:t xml:space="preserve"> solves. </w:t>
      </w:r>
    </w:p>
    <w:p w14:paraId="77D90C1D" w14:textId="77777777" w:rsidR="00C3458B" w:rsidRPr="00CE0848" w:rsidRDefault="00C3458B" w:rsidP="00C3458B">
      <w:pPr>
        <w:rPr>
          <w:rFonts w:cs="Calibri"/>
        </w:rPr>
      </w:pPr>
      <w:r w:rsidRPr="00CE0848">
        <w:rPr>
          <w:rFonts w:cs="Calibri"/>
        </w:rPr>
        <w:t xml:space="preserve">Ramsi </w:t>
      </w:r>
      <w:r w:rsidRPr="00CE0848">
        <w:rPr>
          <w:rStyle w:val="Style13ptBold"/>
          <w:rFonts w:cs="Calibri"/>
        </w:rPr>
        <w:t>Woodcock 18</w:t>
      </w:r>
      <w:r w:rsidRPr="00CE0848">
        <w:rPr>
          <w:rFonts w:cs="Calibri"/>
        </w:rPr>
        <w:t>. "Advertising Apologies – What am I missing?". No Publication. 10-11-2018. https://zephyranth.pw/2018/10/11/advertising-apologies/</w:t>
      </w:r>
    </w:p>
    <w:p w14:paraId="5CB2BB2E" w14:textId="77777777" w:rsidR="00C3458B" w:rsidRPr="00CE0848" w:rsidRDefault="00C3458B" w:rsidP="00C3458B">
      <w:pPr>
        <w:rPr>
          <w:rFonts w:cs="Calibri"/>
          <w:sz w:val="16"/>
        </w:rPr>
      </w:pPr>
      <w:r w:rsidRPr="00CE0848">
        <w:rPr>
          <w:rFonts w:cs="Calibri"/>
          <w:sz w:val="16"/>
        </w:rPr>
        <w:lastRenderedPageBreak/>
        <w:t xml:space="preserve">Creates competition. </w:t>
      </w:r>
      <w:r w:rsidRPr="00CE0848">
        <w:rPr>
          <w:rStyle w:val="StyleUnderline"/>
          <w:rFonts w:cs="Calibri"/>
        </w:rPr>
        <w:t>Advertising</w:t>
      </w:r>
      <w:r w:rsidRPr="00CE0848">
        <w:rPr>
          <w:rFonts w:cs="Calibri"/>
          <w:sz w:val="16"/>
        </w:rPr>
        <w:t xml:space="preserve"> certainly </w:t>
      </w:r>
      <w:r w:rsidRPr="00CE0848">
        <w:rPr>
          <w:rStyle w:val="StyleUnderline"/>
          <w:rFonts w:cs="Calibri"/>
        </w:rPr>
        <w:t>can create competition</w:t>
      </w:r>
      <w:r w:rsidRPr="00CE0848">
        <w:rPr>
          <w:rFonts w:cs="Calibri"/>
          <w:sz w:val="16"/>
        </w:rPr>
        <w:t xml:space="preserve">, by helping a startup, for example, challenge an entrenched brand. </w:t>
      </w:r>
      <w:r w:rsidRPr="00CE0848">
        <w:rPr>
          <w:rStyle w:val="Emphasis"/>
          <w:rFonts w:cs="Calibri"/>
        </w:rPr>
        <w:t>But</w:t>
      </w:r>
      <w:r w:rsidRPr="00CE0848">
        <w:rPr>
          <w:rStyle w:val="StyleUnderline"/>
          <w:rFonts w:cs="Calibri"/>
        </w:rPr>
        <w:t xml:space="preserve"> </w:t>
      </w:r>
      <w:r w:rsidRPr="00CE0848">
        <w:rPr>
          <w:rStyle w:val="StyleUnderline"/>
          <w:rFonts w:cs="Calibri"/>
          <w:highlight w:val="cyan"/>
        </w:rPr>
        <w:t xml:space="preserve">advertising promotes competition in a way that </w:t>
      </w:r>
      <w:r w:rsidRPr="00CE0848">
        <w:rPr>
          <w:rStyle w:val="Emphasis"/>
          <w:rFonts w:cs="Calibri"/>
          <w:highlight w:val="cyan"/>
        </w:rPr>
        <w:t>deprives competition of</w:t>
      </w:r>
      <w:r w:rsidRPr="00CE0848">
        <w:rPr>
          <w:rFonts w:cs="Calibri"/>
          <w:sz w:val="16"/>
        </w:rPr>
        <w:t xml:space="preserve"> the </w:t>
      </w:r>
      <w:r w:rsidRPr="00CE0848">
        <w:rPr>
          <w:rStyle w:val="Emphasis"/>
          <w:rFonts w:cs="Calibri"/>
          <w:highlight w:val="cyan"/>
        </w:rPr>
        <w:t>virtues</w:t>
      </w:r>
      <w:r w:rsidRPr="00CE0848">
        <w:rPr>
          <w:rFonts w:cs="Calibri"/>
          <w:sz w:val="16"/>
        </w:rPr>
        <w:t xml:space="preserve"> we usually ascribe to it. </w:t>
      </w:r>
      <w:r w:rsidRPr="00CE0848">
        <w:rPr>
          <w:rStyle w:val="StyleUnderline"/>
          <w:rFonts w:cs="Calibri"/>
        </w:rPr>
        <w:t xml:space="preserve">The </w:t>
      </w:r>
      <w:r w:rsidRPr="00CE0848">
        <w:rPr>
          <w:rStyle w:val="StyleUnderline"/>
          <w:rFonts w:cs="Calibri"/>
          <w:highlight w:val="cyan"/>
        </w:rPr>
        <w:t xml:space="preserve">startup that advertises wins by influencing consumers, </w:t>
      </w:r>
      <w:r w:rsidRPr="00CE0848">
        <w:rPr>
          <w:rStyle w:val="Emphasis"/>
          <w:rFonts w:cs="Calibri"/>
          <w:highlight w:val="cyan"/>
        </w:rPr>
        <w:t>not by fielding a better product</w:t>
      </w:r>
      <w:r w:rsidRPr="00CE0848">
        <w:rPr>
          <w:rStyle w:val="StyleUnderline"/>
          <w:rFonts w:cs="Calibri"/>
          <w:highlight w:val="cyan"/>
        </w:rPr>
        <w:t>.</w:t>
      </w:r>
      <w:r w:rsidRPr="00CE0848">
        <w:rPr>
          <w:rStyle w:val="StyleUnderline"/>
          <w:rFonts w:cs="Calibri"/>
        </w:rPr>
        <w:t xml:space="preserve"> When firms advertise to compete, they compete on </w:t>
      </w:r>
      <w:r w:rsidRPr="00CE0848">
        <w:rPr>
          <w:rStyle w:val="Emphasis"/>
          <w:rFonts w:cs="Calibri"/>
        </w:rPr>
        <w:t>advertising</w:t>
      </w:r>
      <w:r w:rsidRPr="00CE0848">
        <w:rPr>
          <w:rFonts w:cs="Calibri"/>
          <w:sz w:val="16"/>
        </w:rPr>
        <w:t xml:space="preserve"> — which company has the more powerful influence campaign — </w:t>
      </w:r>
      <w:r w:rsidRPr="00CE0848">
        <w:rPr>
          <w:rStyle w:val="StyleUnderline"/>
          <w:rFonts w:cs="Calibri"/>
        </w:rPr>
        <w:t>and not</w:t>
      </w:r>
      <w:r w:rsidRPr="00CE0848">
        <w:rPr>
          <w:rFonts w:cs="Calibri"/>
          <w:sz w:val="16"/>
        </w:rPr>
        <w:t xml:space="preserve"> exclusively on the variables that healthy competition is supposed to influence — </w:t>
      </w:r>
      <w:r w:rsidRPr="00CE0848">
        <w:rPr>
          <w:rStyle w:val="Emphasis"/>
          <w:rFonts w:cs="Calibri"/>
        </w:rPr>
        <w:t>price and quality</w:t>
      </w:r>
      <w:r w:rsidRPr="00CE0848">
        <w:rPr>
          <w:rFonts w:cs="Calibri"/>
          <w:sz w:val="16"/>
        </w:rPr>
        <w:t>.</w:t>
      </w:r>
    </w:p>
    <w:p w14:paraId="4FC3BD49" w14:textId="77777777" w:rsidR="00C3458B" w:rsidRPr="00CE0848" w:rsidRDefault="00C3458B" w:rsidP="00C3458B">
      <w:pPr>
        <w:rPr>
          <w:rFonts w:cs="Calibri"/>
          <w:sz w:val="16"/>
        </w:rPr>
      </w:pPr>
      <w:r w:rsidRPr="00CE0848">
        <w:rPr>
          <w:rFonts w:cs="Calibri"/>
          <w:sz w:val="16"/>
        </w:rPr>
        <w:t xml:space="preserve">In a world </w:t>
      </w:r>
      <w:r w:rsidRPr="00CE0848">
        <w:rPr>
          <w:rStyle w:val="Emphasis"/>
          <w:rFonts w:cs="Calibri"/>
          <w:highlight w:val="cyan"/>
        </w:rPr>
        <w:t>without advertising</w:t>
      </w:r>
      <w:r w:rsidRPr="00CE0848">
        <w:rPr>
          <w:rFonts w:cs="Calibri"/>
          <w:sz w:val="16"/>
          <w:highlight w:val="cyan"/>
        </w:rPr>
        <w:t xml:space="preserve">, </w:t>
      </w:r>
      <w:r w:rsidRPr="00CE0848">
        <w:rPr>
          <w:rStyle w:val="StyleUnderline"/>
          <w:rFonts w:cs="Calibri"/>
          <w:highlight w:val="cyan"/>
        </w:rPr>
        <w:t>startups</w:t>
      </w:r>
      <w:r w:rsidRPr="00CE0848">
        <w:rPr>
          <w:rFonts w:cs="Calibri"/>
          <w:sz w:val="16"/>
        </w:rPr>
        <w:t xml:space="preserve"> have only one way to </w:t>
      </w:r>
      <w:r w:rsidRPr="00CE0848">
        <w:rPr>
          <w:rStyle w:val="StyleUnderline"/>
          <w:rFonts w:cs="Calibri"/>
          <w:highlight w:val="cyan"/>
        </w:rPr>
        <w:t>challenge the incumbent</w:t>
      </w:r>
      <w:r w:rsidRPr="00CE0848">
        <w:rPr>
          <w:rFonts w:cs="Calibri"/>
          <w:sz w:val="16"/>
        </w:rPr>
        <w:t xml:space="preserve"> — </w:t>
      </w:r>
      <w:r w:rsidRPr="00CE0848">
        <w:rPr>
          <w:rStyle w:val="StyleUnderline"/>
          <w:rFonts w:cs="Calibri"/>
          <w:highlight w:val="cyan"/>
        </w:rPr>
        <w:t>by offering a better quality product at a lower price</w:t>
      </w:r>
      <w:r w:rsidRPr="00CE0848">
        <w:rPr>
          <w:rStyle w:val="StyleUnderline"/>
          <w:rFonts w:cs="Calibri"/>
        </w:rPr>
        <w:t>. That</w:t>
      </w:r>
      <w:r w:rsidRPr="00CE0848">
        <w:rPr>
          <w:rFonts w:cs="Calibri"/>
          <w:sz w:val="16"/>
        </w:rPr>
        <w:t xml:space="preserve"> limitation </w:t>
      </w:r>
      <w:r w:rsidRPr="00CE0848">
        <w:rPr>
          <w:rStyle w:val="StyleUnderline"/>
          <w:rFonts w:cs="Calibri"/>
          <w:highlight w:val="cyan"/>
        </w:rPr>
        <w:t>ensures</w:t>
      </w:r>
      <w:r w:rsidRPr="00CE0848">
        <w:rPr>
          <w:rStyle w:val="StyleUnderline"/>
          <w:rFonts w:cs="Calibri"/>
        </w:rPr>
        <w:t xml:space="preserve"> that </w:t>
      </w:r>
      <w:r w:rsidRPr="00CE0848">
        <w:rPr>
          <w:rStyle w:val="StyleUnderline"/>
          <w:rFonts w:cs="Calibri"/>
          <w:highlight w:val="cyan"/>
        </w:rPr>
        <w:t xml:space="preserve">competition </w:t>
      </w:r>
      <w:r w:rsidRPr="00CE0848">
        <w:rPr>
          <w:rStyle w:val="Emphasis"/>
          <w:rFonts w:cs="Calibri"/>
          <w:highlight w:val="cyan"/>
        </w:rPr>
        <w:t>will</w:t>
      </w:r>
      <w:r w:rsidRPr="00CE0848">
        <w:rPr>
          <w:rFonts w:cs="Calibri"/>
          <w:sz w:val="16"/>
        </w:rPr>
        <w:t xml:space="preserve"> tend to </w:t>
      </w:r>
      <w:r w:rsidRPr="00CE0848">
        <w:rPr>
          <w:rStyle w:val="Emphasis"/>
          <w:rFonts w:cs="Calibri"/>
          <w:highlight w:val="cyan"/>
        </w:rPr>
        <w:t>minimize price and maximize quality</w:t>
      </w:r>
      <w:r w:rsidRPr="00CE0848">
        <w:rPr>
          <w:rFonts w:cs="Calibri"/>
          <w:sz w:val="16"/>
        </w:rPr>
        <w:t xml:space="preserve">. </w:t>
      </w:r>
      <w:r w:rsidRPr="00CE0848">
        <w:rPr>
          <w:rStyle w:val="StyleUnderline"/>
          <w:rFonts w:cs="Calibri"/>
        </w:rPr>
        <w:t>When firms compete on influence</w:t>
      </w:r>
      <w:r w:rsidRPr="00CE0848">
        <w:rPr>
          <w:rFonts w:cs="Calibri"/>
          <w:sz w:val="16"/>
        </w:rPr>
        <w:t xml:space="preserve"> — </w:t>
      </w:r>
      <w:r w:rsidRPr="00CE0848">
        <w:rPr>
          <w:rStyle w:val="StyleUnderline"/>
          <w:rFonts w:cs="Calibri"/>
        </w:rPr>
        <w:t>via advertising</w:t>
      </w:r>
      <w:r w:rsidRPr="00CE0848">
        <w:rPr>
          <w:rFonts w:cs="Calibri"/>
          <w:sz w:val="16"/>
        </w:rPr>
        <w:t xml:space="preserve"> — </w:t>
      </w:r>
      <w:r w:rsidRPr="00CE0848">
        <w:rPr>
          <w:rStyle w:val="StyleUnderline"/>
          <w:rFonts w:cs="Calibri"/>
        </w:rPr>
        <w:t>there is no guarantee that the firm that wins will offer the best product at the lowest price; the winner may win instead by advertising best</w:t>
      </w:r>
      <w:r w:rsidRPr="00CE0848">
        <w:rPr>
          <w:rFonts w:cs="Calibri"/>
          <w:sz w:val="16"/>
        </w:rPr>
        <w:t xml:space="preserve">. So </w:t>
      </w:r>
      <w:r w:rsidRPr="00CE0848">
        <w:rPr>
          <w:rStyle w:val="StyleUnderline"/>
          <w:rFonts w:cs="Calibri"/>
        </w:rPr>
        <w:t xml:space="preserve">while </w:t>
      </w:r>
      <w:r w:rsidRPr="00CE0848">
        <w:rPr>
          <w:rStyle w:val="StyleUnderline"/>
          <w:rFonts w:cs="Calibri"/>
          <w:highlight w:val="cyan"/>
        </w:rPr>
        <w:t>advertising</w:t>
      </w:r>
      <w:r w:rsidRPr="00CE0848">
        <w:rPr>
          <w:rStyle w:val="StyleUnderline"/>
          <w:rFonts w:cs="Calibri"/>
        </w:rPr>
        <w:t xml:space="preserve"> may promote competition, it </w:t>
      </w:r>
      <w:r w:rsidRPr="00CE0848">
        <w:rPr>
          <w:rStyle w:val="Emphasis"/>
          <w:rFonts w:cs="Calibri"/>
          <w:highlight w:val="cyan"/>
        </w:rPr>
        <w:t>undermines healthy competition</w:t>
      </w:r>
      <w:r w:rsidRPr="00CE0848">
        <w:rPr>
          <w:rFonts w:cs="Calibri"/>
          <w:sz w:val="16"/>
          <w:highlight w:val="cyan"/>
        </w:rPr>
        <w:t>.</w:t>
      </w:r>
    </w:p>
    <w:p w14:paraId="234170BD" w14:textId="77777777" w:rsidR="00C3458B" w:rsidRPr="00CE0848" w:rsidRDefault="00C3458B" w:rsidP="00C3458B">
      <w:pPr>
        <w:rPr>
          <w:rFonts w:cs="Calibri"/>
          <w:sz w:val="16"/>
        </w:rPr>
      </w:pPr>
      <w:r w:rsidRPr="00CE0848">
        <w:rPr>
          <w:rFonts w:cs="Calibri"/>
          <w:sz w:val="16"/>
        </w:rPr>
        <w:t xml:space="preserve">True, sometimes a brand is so entrenched that startups cannot enter the market without the aid of advertising, no matter how good their products and how low their prices. But </w:t>
      </w:r>
      <w:r w:rsidRPr="00CE0848">
        <w:rPr>
          <w:rStyle w:val="StyleUnderline"/>
          <w:rFonts w:cs="Calibri"/>
        </w:rPr>
        <w:t xml:space="preserve">the </w:t>
      </w:r>
      <w:r w:rsidRPr="00CE0848">
        <w:rPr>
          <w:rStyle w:val="StyleUnderline"/>
          <w:rFonts w:cs="Calibri"/>
          <w:highlight w:val="cyan"/>
        </w:rPr>
        <w:t>only solution</w:t>
      </w:r>
      <w:r w:rsidRPr="00CE0848">
        <w:rPr>
          <w:rFonts w:cs="Calibri"/>
          <w:sz w:val="16"/>
        </w:rPr>
        <w:t xml:space="preserve"> to this problem that leads to health competition — competition that’s focused on price and quality — </w:t>
      </w:r>
      <w:r w:rsidRPr="00CE0848">
        <w:rPr>
          <w:rStyle w:val="StyleUnderline"/>
          <w:rFonts w:cs="Calibri"/>
        </w:rPr>
        <w:t xml:space="preserve">is to </w:t>
      </w:r>
      <w:r w:rsidRPr="00CE0848">
        <w:rPr>
          <w:rStyle w:val="Emphasis"/>
          <w:rFonts w:cs="Calibri"/>
          <w:highlight w:val="cyan"/>
        </w:rPr>
        <w:t>ban advertising and</w:t>
      </w:r>
      <w:r w:rsidRPr="00CE0848">
        <w:rPr>
          <w:rFonts w:cs="Calibri"/>
          <w:sz w:val="16"/>
          <w:highlight w:val="cyan"/>
        </w:rPr>
        <w:t xml:space="preserve"> </w:t>
      </w:r>
      <w:r w:rsidRPr="00CE0848">
        <w:rPr>
          <w:rFonts w:cs="Calibri"/>
          <w:sz w:val="16"/>
        </w:rPr>
        <w:t xml:space="preserve">to </w:t>
      </w:r>
      <w:r w:rsidRPr="00CE0848">
        <w:rPr>
          <w:rStyle w:val="Emphasis"/>
          <w:rFonts w:cs="Calibri"/>
          <w:highlight w:val="cyan"/>
        </w:rPr>
        <w:t>use</w:t>
      </w:r>
      <w:r w:rsidRPr="00CE0848">
        <w:rPr>
          <w:rFonts w:cs="Calibri"/>
          <w:sz w:val="16"/>
        </w:rPr>
        <w:t xml:space="preserve"> the </w:t>
      </w:r>
      <w:r w:rsidRPr="00CE0848">
        <w:rPr>
          <w:rStyle w:val="Emphasis"/>
          <w:rFonts w:cs="Calibri"/>
          <w:highlight w:val="cyan"/>
        </w:rPr>
        <w:t>antitrust</w:t>
      </w:r>
      <w:r w:rsidRPr="00CE0848">
        <w:rPr>
          <w:rStyle w:val="Emphasis"/>
          <w:rFonts w:cs="Calibri"/>
        </w:rPr>
        <w:t xml:space="preserve"> laws </w:t>
      </w:r>
      <w:r w:rsidRPr="00CE0848">
        <w:rPr>
          <w:rStyle w:val="Emphasis"/>
          <w:rFonts w:cs="Calibri"/>
          <w:highlight w:val="cyan"/>
        </w:rPr>
        <w:t>to break up entrenched brands</w:t>
      </w:r>
      <w:r w:rsidRPr="00CE0848">
        <w:rPr>
          <w:rStyle w:val="StyleUnderline"/>
          <w:rFonts w:cs="Calibri"/>
        </w:rPr>
        <w:t xml:space="preserve">. Banning advertising itself </w:t>
      </w:r>
      <w:r w:rsidRPr="00CE0848">
        <w:rPr>
          <w:rStyle w:val="Emphasis"/>
          <w:rFonts w:cs="Calibri"/>
        </w:rPr>
        <w:t>undermines entrenched brands</w:t>
      </w:r>
      <w:r w:rsidRPr="00CE0848">
        <w:rPr>
          <w:rStyle w:val="StyleUnderline"/>
          <w:rFonts w:cs="Calibri"/>
        </w:rPr>
        <w:t>, because owners of those brands often use advertising to maintain their power</w:t>
      </w:r>
      <w:r w:rsidRPr="00CE0848">
        <w:rPr>
          <w:rFonts w:cs="Calibri"/>
          <w:sz w:val="16"/>
        </w:rPr>
        <w:t xml:space="preserve">. Action under the antitrust laws to compel licensing of iconic trademarks and other intellectual property would undermine brands that are entrenched for reasons other than advertising, such as advantages associated with being first to market. It has been done before. </w:t>
      </w:r>
    </w:p>
    <w:p w14:paraId="208EC69F" w14:textId="77777777" w:rsidR="00C3458B" w:rsidRPr="00CE0848" w:rsidRDefault="00C3458B" w:rsidP="00C3458B">
      <w:pPr>
        <w:pStyle w:val="Heading4"/>
        <w:rPr>
          <w:rFonts w:cs="Calibri"/>
        </w:rPr>
      </w:pPr>
      <w:r w:rsidRPr="00CE0848">
        <w:rPr>
          <w:rFonts w:cs="Calibri"/>
        </w:rPr>
        <w:t xml:space="preserve">Its </w:t>
      </w:r>
      <w:r w:rsidRPr="00CE0848">
        <w:rPr>
          <w:rFonts w:cs="Calibri"/>
          <w:u w:val="single"/>
        </w:rPr>
        <w:t>reverse causal</w:t>
      </w:r>
      <w:r w:rsidRPr="00CE0848">
        <w:rPr>
          <w:rFonts w:cs="Calibri"/>
        </w:rPr>
        <w:t xml:space="preserve">---the plan </w:t>
      </w:r>
      <w:r w:rsidRPr="00CE0848">
        <w:rPr>
          <w:rFonts w:cs="Calibri"/>
          <w:u w:val="single"/>
        </w:rPr>
        <w:t>jump-starts innovation</w:t>
      </w:r>
      <w:r w:rsidRPr="00CE0848">
        <w:rPr>
          <w:rFonts w:cs="Calibri"/>
        </w:rPr>
        <w:t xml:space="preserve">. </w:t>
      </w:r>
    </w:p>
    <w:p w14:paraId="206691F0" w14:textId="77777777" w:rsidR="00C3458B" w:rsidRPr="00CE0848" w:rsidRDefault="00C3458B" w:rsidP="00C3458B">
      <w:pPr>
        <w:rPr>
          <w:rFonts w:cs="Calibri"/>
        </w:rPr>
      </w:pPr>
      <w:r w:rsidRPr="00CE0848">
        <w:rPr>
          <w:rFonts w:cs="Calibri"/>
        </w:rPr>
        <w:t xml:space="preserve">Shonagh Marshall interviewing Ramsi </w:t>
      </w:r>
      <w:r w:rsidRPr="00CE0848">
        <w:rPr>
          <w:rStyle w:val="Style13ptBold"/>
          <w:rFonts w:cs="Calibri"/>
        </w:rPr>
        <w:t>Woodcock 21</w:t>
      </w:r>
      <w:r w:rsidRPr="00CE0848">
        <w:rPr>
          <w:rFonts w:cs="Calibri"/>
        </w:rPr>
        <w:t>. Ramsi Woodcock, Assistant Professor of Law Assistant Professor of Management, Gatton College of Business and Economics. "A conversation with Ramsi Woodcock — Denier". Denier. https://www.fashiondenier.com/conversations/a-conversation-with-ramsi-woodcock</w:t>
      </w:r>
    </w:p>
    <w:p w14:paraId="19F9654E" w14:textId="77777777" w:rsidR="00C3458B" w:rsidRPr="00CE0848" w:rsidRDefault="00C3458B" w:rsidP="00C3458B">
      <w:pPr>
        <w:rPr>
          <w:rFonts w:cs="Calibri"/>
          <w:sz w:val="16"/>
        </w:rPr>
      </w:pPr>
      <w:r w:rsidRPr="00CE0848">
        <w:rPr>
          <w:rFonts w:cs="Calibri"/>
          <w:sz w:val="16"/>
        </w:rPr>
        <w:t xml:space="preserve">Another part of my argument about advertising is that </w:t>
      </w:r>
      <w:r w:rsidRPr="00CE0848">
        <w:rPr>
          <w:rStyle w:val="Emphasis"/>
          <w:rFonts w:cs="Calibri"/>
          <w:highlight w:val="cyan"/>
        </w:rPr>
        <w:t>firms don't invest as much in innovation if they invest in advertising</w:t>
      </w:r>
      <w:r w:rsidRPr="00CE0848">
        <w:rPr>
          <w:rFonts w:cs="Calibri"/>
          <w:sz w:val="16"/>
          <w:highlight w:val="cyan"/>
        </w:rPr>
        <w:t>.</w:t>
      </w:r>
      <w:r w:rsidRPr="00CE0848">
        <w:rPr>
          <w:rFonts w:cs="Calibri"/>
          <w:sz w:val="16"/>
        </w:rPr>
        <w:t xml:space="preserve"> In other words, </w:t>
      </w:r>
      <w:r w:rsidRPr="00CE0848">
        <w:rPr>
          <w:rStyle w:val="StyleUnderline"/>
          <w:rFonts w:cs="Calibri"/>
          <w:highlight w:val="cyan"/>
        </w:rPr>
        <w:t xml:space="preserve">in a world </w:t>
      </w:r>
      <w:r w:rsidRPr="00CE0848">
        <w:rPr>
          <w:rStyle w:val="Emphasis"/>
          <w:rFonts w:cs="Calibri"/>
          <w:highlight w:val="cyan"/>
        </w:rPr>
        <w:t>without advertising</w:t>
      </w:r>
      <w:r w:rsidRPr="00CE0848">
        <w:rPr>
          <w:rStyle w:val="StyleUnderline"/>
          <w:rFonts w:cs="Calibri"/>
          <w:highlight w:val="cyan"/>
        </w:rPr>
        <w:t>,</w:t>
      </w:r>
      <w:r w:rsidRPr="00CE0848">
        <w:rPr>
          <w:rStyle w:val="StyleUnderline"/>
          <w:rFonts w:cs="Calibri"/>
        </w:rPr>
        <w:t xml:space="preserve"> how do you get your product to become successful? </w:t>
      </w:r>
      <w:r w:rsidRPr="00CE0848">
        <w:rPr>
          <w:rStyle w:val="StyleUnderline"/>
          <w:rFonts w:cs="Calibri"/>
          <w:highlight w:val="cyan"/>
        </w:rPr>
        <w:t xml:space="preserve">You simply </w:t>
      </w:r>
      <w:r w:rsidRPr="00CE0848">
        <w:rPr>
          <w:rStyle w:val="Emphasis"/>
          <w:rFonts w:cs="Calibri"/>
          <w:highlight w:val="cyan"/>
        </w:rPr>
        <w:t>must make it better</w:t>
      </w:r>
      <w:r w:rsidRPr="00CE0848">
        <w:rPr>
          <w:rFonts w:cs="Calibri"/>
          <w:sz w:val="16"/>
        </w:rPr>
        <w:t xml:space="preserve"> than competitors’ products. </w:t>
      </w:r>
      <w:r w:rsidRPr="00CE0848">
        <w:rPr>
          <w:rStyle w:val="Emphasis"/>
          <w:rFonts w:cs="Calibri"/>
          <w:highlight w:val="cyan"/>
        </w:rPr>
        <w:t>There is no other way</w:t>
      </w:r>
      <w:r w:rsidRPr="00CE0848">
        <w:rPr>
          <w:rFonts w:cs="Calibri"/>
          <w:sz w:val="16"/>
        </w:rPr>
        <w:t xml:space="preserve">. But </w:t>
      </w:r>
      <w:r w:rsidRPr="00CE0848">
        <w:rPr>
          <w:rStyle w:val="StyleUnderline"/>
          <w:rFonts w:cs="Calibri"/>
          <w:highlight w:val="cyan"/>
        </w:rPr>
        <w:t xml:space="preserve">your product doesn't have to be better in a world in which you can </w:t>
      </w:r>
      <w:r w:rsidRPr="00CE0848">
        <w:rPr>
          <w:rStyle w:val="Emphasis"/>
          <w:rFonts w:cs="Calibri"/>
          <w:highlight w:val="cyan"/>
        </w:rPr>
        <w:t>advertise</w:t>
      </w:r>
      <w:r w:rsidRPr="00CE0848">
        <w:rPr>
          <w:rFonts w:cs="Calibri"/>
          <w:sz w:val="16"/>
        </w:rPr>
        <w:t xml:space="preserve"> because </w:t>
      </w:r>
      <w:r w:rsidRPr="00CE0848">
        <w:rPr>
          <w:rStyle w:val="StyleUnderline"/>
          <w:rFonts w:cs="Calibri"/>
        </w:rPr>
        <w:t>you can now win</w:t>
      </w:r>
      <w:r w:rsidRPr="00CE0848">
        <w:rPr>
          <w:rFonts w:cs="Calibri"/>
          <w:sz w:val="16"/>
        </w:rPr>
        <w:t xml:space="preserve"> simply </w:t>
      </w:r>
      <w:r w:rsidRPr="00CE0848">
        <w:rPr>
          <w:rStyle w:val="StyleUnderline"/>
          <w:rFonts w:cs="Calibri"/>
        </w:rPr>
        <w:t xml:space="preserve">by making your product better advertised, rather than better in fact. So you can </w:t>
      </w:r>
      <w:r w:rsidRPr="00CE0848">
        <w:rPr>
          <w:rStyle w:val="StyleUnderline"/>
          <w:rFonts w:cs="Calibri"/>
          <w:highlight w:val="cyan"/>
        </w:rPr>
        <w:t>imagine</w:t>
      </w:r>
      <w:r w:rsidRPr="00CE0848">
        <w:rPr>
          <w:rStyle w:val="StyleUnderline"/>
          <w:rFonts w:cs="Calibri"/>
        </w:rPr>
        <w:t xml:space="preserve"> that </w:t>
      </w:r>
      <w:r w:rsidRPr="00CE0848">
        <w:rPr>
          <w:rStyle w:val="StyleUnderline"/>
          <w:rFonts w:cs="Calibri"/>
          <w:highlight w:val="cyan"/>
        </w:rPr>
        <w:t xml:space="preserve">a world without advertising would </w:t>
      </w:r>
      <w:r w:rsidRPr="00CE0848">
        <w:rPr>
          <w:rStyle w:val="Emphasis"/>
          <w:rFonts w:cs="Calibri"/>
          <w:highlight w:val="cyan"/>
        </w:rPr>
        <w:t>increase</w:t>
      </w:r>
      <w:r w:rsidRPr="00CE0848">
        <w:rPr>
          <w:rFonts w:cs="Calibri"/>
          <w:sz w:val="16"/>
        </w:rPr>
        <w:t xml:space="preserve"> design-based </w:t>
      </w:r>
      <w:r w:rsidRPr="00CE0848">
        <w:rPr>
          <w:rStyle w:val="Emphasis"/>
          <w:rFonts w:cs="Calibri"/>
          <w:highlight w:val="cyan"/>
        </w:rPr>
        <w:t>competition</w:t>
      </w:r>
      <w:r w:rsidRPr="00CE0848">
        <w:rPr>
          <w:rFonts w:cs="Calibri"/>
          <w:sz w:val="16"/>
        </w:rPr>
        <w:t xml:space="preserve"> in fashion </w:t>
      </w:r>
      <w:r w:rsidRPr="00CE0848">
        <w:rPr>
          <w:rStyle w:val="Emphasis"/>
          <w:rFonts w:cs="Calibri"/>
          <w:highlight w:val="cyan"/>
        </w:rPr>
        <w:t>and</w:t>
      </w:r>
      <w:r w:rsidRPr="00CE0848">
        <w:rPr>
          <w:rFonts w:cs="Calibri"/>
          <w:sz w:val="16"/>
        </w:rPr>
        <w:t xml:space="preserve"> potentially </w:t>
      </w:r>
      <w:r w:rsidRPr="00CE0848">
        <w:rPr>
          <w:rStyle w:val="Emphasis"/>
          <w:rFonts w:cs="Calibri"/>
          <w:highlight w:val="cyan"/>
        </w:rPr>
        <w:t>lead to greater innovation</w:t>
      </w:r>
      <w:r w:rsidRPr="00CE0848">
        <w:rPr>
          <w:rStyle w:val="Emphasis"/>
          <w:rFonts w:cs="Calibri"/>
        </w:rPr>
        <w:t xml:space="preserve">, greater </w:t>
      </w:r>
      <w:r w:rsidRPr="00CE0848">
        <w:rPr>
          <w:rStyle w:val="Emphasis"/>
          <w:rFonts w:cs="Calibri"/>
          <w:highlight w:val="cyan"/>
        </w:rPr>
        <w:t>experimentation</w:t>
      </w:r>
      <w:r w:rsidRPr="00CE0848">
        <w:rPr>
          <w:rStyle w:val="Emphasis"/>
          <w:rFonts w:cs="Calibri"/>
        </w:rPr>
        <w:t xml:space="preserve">, and greater </w:t>
      </w:r>
      <w:r w:rsidRPr="00CE0848">
        <w:rPr>
          <w:rStyle w:val="Emphasis"/>
          <w:rFonts w:cs="Calibri"/>
          <w:highlight w:val="cyan"/>
        </w:rPr>
        <w:t>creativity</w:t>
      </w:r>
      <w:r w:rsidRPr="00CE0848">
        <w:rPr>
          <w:rFonts w:cs="Calibri"/>
          <w:sz w:val="16"/>
        </w:rPr>
        <w:t xml:space="preserve"> in design than what we see now.</w:t>
      </w:r>
    </w:p>
    <w:p w14:paraId="0FB00EE5" w14:textId="77777777" w:rsidR="00C3458B" w:rsidRPr="00CE0848" w:rsidRDefault="00C3458B" w:rsidP="00C3458B">
      <w:pPr>
        <w:pStyle w:val="Heading4"/>
        <w:rPr>
          <w:rFonts w:cs="Calibri"/>
        </w:rPr>
      </w:pPr>
      <w:r w:rsidRPr="00CE0848">
        <w:rPr>
          <w:rFonts w:cs="Calibri"/>
        </w:rPr>
        <w:t xml:space="preserve">It’s the </w:t>
      </w:r>
      <w:r w:rsidRPr="00CE0848">
        <w:rPr>
          <w:rFonts w:cs="Calibri"/>
          <w:u w:val="single"/>
        </w:rPr>
        <w:t>biggest driver of innovation</w:t>
      </w:r>
      <w:r w:rsidRPr="00CE0848">
        <w:rPr>
          <w:rFonts w:cs="Calibri"/>
        </w:rPr>
        <w:t xml:space="preserve">---Advertising </w:t>
      </w:r>
      <w:r w:rsidRPr="00CE0848">
        <w:rPr>
          <w:rFonts w:cs="Calibri"/>
          <w:u w:val="single"/>
        </w:rPr>
        <w:t>breaks the link</w:t>
      </w:r>
      <w:r w:rsidRPr="00CE0848">
        <w:rPr>
          <w:rFonts w:cs="Calibri"/>
        </w:rPr>
        <w:t xml:space="preserve"> between </w:t>
      </w:r>
      <w:r w:rsidRPr="00CE0848">
        <w:rPr>
          <w:rFonts w:cs="Calibri"/>
          <w:u w:val="single"/>
        </w:rPr>
        <w:t>market</w:t>
      </w:r>
      <w:r w:rsidRPr="00CE0848">
        <w:rPr>
          <w:rFonts w:cs="Calibri"/>
        </w:rPr>
        <w:t xml:space="preserve"> and </w:t>
      </w:r>
      <w:r w:rsidRPr="00CE0848">
        <w:rPr>
          <w:rFonts w:cs="Calibri"/>
          <w:u w:val="single"/>
        </w:rPr>
        <w:t>signal</w:t>
      </w:r>
      <w:r w:rsidRPr="00CE0848">
        <w:rPr>
          <w:rFonts w:cs="Calibri"/>
        </w:rPr>
        <w:t xml:space="preserve">---manipulation </w:t>
      </w:r>
      <w:r w:rsidRPr="00CE0848">
        <w:rPr>
          <w:rFonts w:cs="Calibri"/>
          <w:u w:val="single"/>
        </w:rPr>
        <w:t>chills tech innovation</w:t>
      </w:r>
      <w:r w:rsidRPr="00CE0848">
        <w:rPr>
          <w:rFonts w:cs="Calibri"/>
        </w:rPr>
        <w:t xml:space="preserve">. </w:t>
      </w:r>
    </w:p>
    <w:p w14:paraId="70382B73" w14:textId="77777777" w:rsidR="00C3458B" w:rsidRPr="00CE0848" w:rsidRDefault="00C3458B" w:rsidP="00C3458B">
      <w:pPr>
        <w:rPr>
          <w:rFonts w:cs="Calibri"/>
        </w:rPr>
      </w:pPr>
      <w:r w:rsidRPr="00CE0848">
        <w:rPr>
          <w:rFonts w:cs="Calibri"/>
        </w:rPr>
        <w:t xml:space="preserve">Ramsi </w:t>
      </w:r>
      <w:r w:rsidRPr="00CE0848">
        <w:rPr>
          <w:rStyle w:val="Style13ptBold"/>
          <w:rFonts w:cs="Calibri"/>
        </w:rPr>
        <w:t>Woodcock 18</w:t>
      </w:r>
      <w:r w:rsidRPr="00CE0848">
        <w:rPr>
          <w:rFonts w:cs="Calibri"/>
        </w:rPr>
        <w:t>. Assistant Professor of Law, University of Kentucky. The Obsolescence of Advertising in the Information Age (July 2, 2017). Yale Law Journal, Vol. 127, 2018, Available at SSRN: https://ssrn.com/abstract=3027662 or http://dx.doi.org/10.2139/ssrn.3027662</w:t>
      </w:r>
    </w:p>
    <w:p w14:paraId="35E7C6D3" w14:textId="77777777" w:rsidR="00C3458B" w:rsidRPr="00CE0848" w:rsidRDefault="00C3458B" w:rsidP="00C3458B">
      <w:pPr>
        <w:rPr>
          <w:rFonts w:cs="Calibri"/>
          <w:sz w:val="16"/>
        </w:rPr>
      </w:pPr>
      <w:r w:rsidRPr="00CE0848">
        <w:rPr>
          <w:rFonts w:cs="Calibri"/>
          <w:sz w:val="16"/>
        </w:rPr>
        <w:lastRenderedPageBreak/>
        <w:t xml:space="preserve">That ultimately poses no great challenge for antitrust policy toward advertising, however, because </w:t>
      </w:r>
      <w:r w:rsidRPr="00CE0848">
        <w:rPr>
          <w:rStyle w:val="StyleUnderline"/>
          <w:rFonts w:cs="Calibri"/>
        </w:rPr>
        <w:t xml:space="preserve">both economics and prevailing antitrust doctrine make clear that the </w:t>
      </w:r>
      <w:r w:rsidRPr="00CE0848">
        <w:rPr>
          <w:rStyle w:val="StyleUnderline"/>
          <w:rFonts w:cs="Calibri"/>
          <w:highlight w:val="cyan"/>
        </w:rPr>
        <w:t>harm to consumers caused by advertising</w:t>
      </w:r>
      <w:r w:rsidRPr="00CE0848">
        <w:rPr>
          <w:rFonts w:cs="Calibri"/>
          <w:sz w:val="16"/>
        </w:rPr>
        <w:t xml:space="preserve"> in its manipulative guise </w:t>
      </w:r>
      <w:r w:rsidRPr="00CE0848">
        <w:rPr>
          <w:rStyle w:val="StyleUnderline"/>
          <w:rFonts w:cs="Calibri"/>
        </w:rPr>
        <w:t>must</w:t>
      </w:r>
      <w:r w:rsidRPr="00CE0848">
        <w:rPr>
          <w:rFonts w:cs="Calibri"/>
          <w:sz w:val="16"/>
        </w:rPr>
        <w:t xml:space="preserve"> far </w:t>
      </w:r>
      <w:r w:rsidRPr="00CE0848">
        <w:rPr>
          <w:rStyle w:val="StyleUnderline"/>
          <w:rFonts w:cs="Calibri"/>
          <w:highlight w:val="cyan"/>
        </w:rPr>
        <w:t>exceed</w:t>
      </w:r>
      <w:r w:rsidRPr="00CE0848">
        <w:rPr>
          <w:rStyle w:val="StyleUnderline"/>
          <w:rFonts w:cs="Calibri"/>
        </w:rPr>
        <w:t xml:space="preserve"> any </w:t>
      </w:r>
      <w:r w:rsidRPr="00CE0848">
        <w:rPr>
          <w:rStyle w:val="StyleUnderline"/>
          <w:rFonts w:cs="Calibri"/>
          <w:highlight w:val="cyan"/>
        </w:rPr>
        <w:t>benefit</w:t>
      </w:r>
      <w:r w:rsidRPr="00CE0848">
        <w:rPr>
          <w:rFonts w:cs="Calibri"/>
          <w:sz w:val="16"/>
        </w:rPr>
        <w:t xml:space="preserve"> conferred upon consumers by advertising operating as a product complement.70 </w:t>
      </w:r>
      <w:r w:rsidRPr="00CE0848">
        <w:rPr>
          <w:rStyle w:val="StyleUnderline"/>
          <w:rFonts w:cs="Calibri"/>
        </w:rPr>
        <w:t xml:space="preserve">The reason is that </w:t>
      </w:r>
      <w:r w:rsidRPr="00CE0848">
        <w:rPr>
          <w:rStyle w:val="Emphasis"/>
          <w:rFonts w:cs="Calibri"/>
          <w:highlight w:val="cyan"/>
        </w:rPr>
        <w:t>manipulation threatens technological innovation</w:t>
      </w:r>
      <w:r w:rsidRPr="00CE0848">
        <w:rPr>
          <w:rStyle w:val="StyleUnderline"/>
          <w:rFonts w:cs="Calibri"/>
        </w:rPr>
        <w:t>, which is recognized</w:t>
      </w:r>
      <w:r w:rsidRPr="00CE0848">
        <w:rPr>
          <w:rFonts w:cs="Calibri"/>
          <w:sz w:val="16"/>
        </w:rPr>
        <w:t xml:space="preserve"> by economists </w:t>
      </w:r>
      <w:r w:rsidRPr="00CE0848">
        <w:rPr>
          <w:rStyle w:val="StyleUnderline"/>
          <w:rFonts w:cs="Calibri"/>
        </w:rPr>
        <w:t xml:space="preserve">as the </w:t>
      </w:r>
      <w:r w:rsidRPr="00CE0848">
        <w:rPr>
          <w:rStyle w:val="Emphasis"/>
          <w:rFonts w:cs="Calibri"/>
        </w:rPr>
        <w:t>most important driver of gains to consumers in the economy</w:t>
      </w:r>
      <w:r w:rsidRPr="00CE0848">
        <w:rPr>
          <w:rFonts w:cs="Calibri"/>
          <w:sz w:val="16"/>
        </w:rPr>
        <w:t xml:space="preserve">.71 </w:t>
      </w:r>
      <w:r w:rsidRPr="00CE0848">
        <w:rPr>
          <w:rStyle w:val="StyleUnderline"/>
          <w:rFonts w:cs="Calibri"/>
        </w:rPr>
        <w:t>In order for a free enterprise economy to deliver technological progress</w:t>
      </w:r>
      <w:r w:rsidRPr="00CE0848">
        <w:rPr>
          <w:rFonts w:cs="Calibri"/>
          <w:sz w:val="16"/>
        </w:rPr>
        <w:t xml:space="preserve"> at the rate, and in the direction, preferred by consumers, </w:t>
      </w:r>
      <w:r w:rsidRPr="00CE0848">
        <w:rPr>
          <w:rStyle w:val="StyleUnderline"/>
          <w:rFonts w:cs="Calibri"/>
        </w:rPr>
        <w:t>consumers must be able to signal their preferences to firms through their purchase choices</w:t>
      </w:r>
      <w:r w:rsidRPr="00CE0848">
        <w:rPr>
          <w:rFonts w:cs="Calibri"/>
          <w:sz w:val="16"/>
        </w:rPr>
        <w:t xml:space="preserve">.72 </w:t>
      </w:r>
      <w:r w:rsidRPr="00CE0848">
        <w:rPr>
          <w:rStyle w:val="StyleUnderline"/>
          <w:rFonts w:cs="Calibri"/>
        </w:rPr>
        <w:t xml:space="preserve">Those </w:t>
      </w:r>
      <w:r w:rsidRPr="00CE0848">
        <w:rPr>
          <w:rStyle w:val="StyleUnderline"/>
          <w:rFonts w:cs="Calibri"/>
          <w:highlight w:val="cyan"/>
        </w:rPr>
        <w:t xml:space="preserve">choices reward firms that </w:t>
      </w:r>
      <w:r w:rsidRPr="00CE0848">
        <w:rPr>
          <w:rStyle w:val="Emphasis"/>
          <w:rFonts w:cs="Calibri"/>
          <w:highlight w:val="cyan"/>
        </w:rPr>
        <w:t>innovate</w:t>
      </w:r>
      <w:r w:rsidRPr="00CE0848">
        <w:rPr>
          <w:rFonts w:cs="Calibri"/>
          <w:sz w:val="16"/>
        </w:rPr>
        <w:t xml:space="preserve"> in ways consumers prefer with revenues, and punish firms that sell disfavored products with bankruptcy. </w:t>
      </w:r>
      <w:r w:rsidRPr="00CE0848">
        <w:rPr>
          <w:rStyle w:val="StyleUnderline"/>
          <w:rFonts w:cs="Calibri"/>
          <w:highlight w:val="cyan"/>
        </w:rPr>
        <w:t xml:space="preserve">Manipulative advertising </w:t>
      </w:r>
      <w:r w:rsidRPr="00CE0848">
        <w:rPr>
          <w:rStyle w:val="Emphasis"/>
          <w:rFonts w:cs="Calibri"/>
          <w:highlight w:val="cyan"/>
        </w:rPr>
        <w:t>breaks the link between consumer preferences and the signals consumers send</w:t>
      </w:r>
      <w:r w:rsidRPr="00CE0848">
        <w:rPr>
          <w:rStyle w:val="StyleUnderline"/>
          <w:rFonts w:cs="Calibri"/>
          <w:highlight w:val="cyan"/>
        </w:rPr>
        <w:t xml:space="preserve"> through</w:t>
      </w:r>
      <w:r w:rsidRPr="00CE0848">
        <w:rPr>
          <w:rStyle w:val="StyleUnderline"/>
          <w:rFonts w:cs="Calibri"/>
        </w:rPr>
        <w:t xml:space="preserve"> their </w:t>
      </w:r>
      <w:r w:rsidRPr="00CE0848">
        <w:rPr>
          <w:rStyle w:val="StyleUnderline"/>
          <w:rFonts w:cs="Calibri"/>
          <w:highlight w:val="cyan"/>
        </w:rPr>
        <w:t>purchase choices</w:t>
      </w:r>
      <w:r w:rsidRPr="00CE0848">
        <w:rPr>
          <w:rFonts w:cs="Calibri"/>
          <w:sz w:val="16"/>
        </w:rPr>
        <w:t xml:space="preserve">, by </w:t>
      </w:r>
      <w:r w:rsidRPr="00CE0848">
        <w:rPr>
          <w:rStyle w:val="StyleUnderline"/>
          <w:rFonts w:cs="Calibri"/>
        </w:rPr>
        <w:t>preventing the seat of consumer preferences in the mind, the deliberative faculty, from controlling those decisions</w:t>
      </w:r>
      <w:r w:rsidRPr="00CE0848">
        <w:rPr>
          <w:rFonts w:cs="Calibri"/>
          <w:sz w:val="16"/>
        </w:rPr>
        <w:t xml:space="preserve">.73 </w:t>
      </w:r>
      <w:r w:rsidRPr="00CE0848">
        <w:rPr>
          <w:rStyle w:val="StyleUnderline"/>
          <w:rFonts w:cs="Calibri"/>
        </w:rPr>
        <w:t xml:space="preserve">The </w:t>
      </w:r>
      <w:r w:rsidRPr="00CE0848">
        <w:rPr>
          <w:rStyle w:val="StyleUnderline"/>
          <w:rFonts w:cs="Calibri"/>
          <w:highlight w:val="cyan"/>
        </w:rPr>
        <w:t xml:space="preserve">result is a </w:t>
      </w:r>
      <w:r w:rsidRPr="00CE0848">
        <w:rPr>
          <w:rStyle w:val="Emphasis"/>
          <w:rFonts w:cs="Calibri"/>
          <w:highlight w:val="cyan"/>
        </w:rPr>
        <w:t>threat to</w:t>
      </w:r>
      <w:r w:rsidRPr="00CE0848">
        <w:rPr>
          <w:rStyle w:val="Emphasis"/>
          <w:rFonts w:cs="Calibri"/>
        </w:rPr>
        <w:t xml:space="preserve"> the ability of the free market to </w:t>
      </w:r>
      <w:r w:rsidRPr="00CE0848">
        <w:rPr>
          <w:rStyle w:val="Emphasis"/>
          <w:rFonts w:cs="Calibri"/>
          <w:highlight w:val="cyan"/>
        </w:rPr>
        <w:t>innovate technologically</w:t>
      </w:r>
      <w:r w:rsidRPr="00CE0848">
        <w:rPr>
          <w:rFonts w:cs="Calibri"/>
          <w:sz w:val="16"/>
        </w:rPr>
        <w:t xml:space="preserve"> at the rate, and in the direction, that consumers prefer.74 </w:t>
      </w:r>
      <w:r w:rsidRPr="00CE0848">
        <w:rPr>
          <w:rStyle w:val="StyleUnderline"/>
          <w:rFonts w:cs="Calibri"/>
        </w:rPr>
        <w:t>When</w:t>
      </w:r>
      <w:r w:rsidRPr="00CE0848">
        <w:rPr>
          <w:rFonts w:cs="Calibri"/>
          <w:sz w:val="16"/>
        </w:rPr>
        <w:t xml:space="preserve">, under the influence of manipulative advertising, </w:t>
      </w:r>
      <w:r w:rsidRPr="00CE0848">
        <w:rPr>
          <w:rStyle w:val="StyleUnderline"/>
          <w:rFonts w:cs="Calibri"/>
        </w:rPr>
        <w:t xml:space="preserve">the preference signals received by markets </w:t>
      </w:r>
      <w:r w:rsidRPr="00CE0848">
        <w:rPr>
          <w:rStyle w:val="Emphasis"/>
          <w:rFonts w:cs="Calibri"/>
        </w:rPr>
        <w:t>fail</w:t>
      </w:r>
      <w:r w:rsidRPr="00CE0848">
        <w:rPr>
          <w:rFonts w:cs="Calibri"/>
          <w:sz w:val="16"/>
        </w:rPr>
        <w:t xml:space="preserve"> to reflect true consumer preferences, </w:t>
      </w:r>
      <w:r w:rsidRPr="00CE0848">
        <w:rPr>
          <w:rStyle w:val="StyleUnderline"/>
          <w:rFonts w:cs="Calibri"/>
          <w:highlight w:val="cyan"/>
        </w:rPr>
        <w:t xml:space="preserve">markets respond by delivering </w:t>
      </w:r>
      <w:r w:rsidRPr="00CE0848">
        <w:rPr>
          <w:rStyle w:val="Emphasis"/>
          <w:rFonts w:cs="Calibri"/>
          <w:highlight w:val="cyan"/>
        </w:rPr>
        <w:t>technologies</w:t>
      </w:r>
      <w:r w:rsidRPr="00CE0848">
        <w:rPr>
          <w:rFonts w:cs="Calibri"/>
          <w:sz w:val="16"/>
        </w:rPr>
        <w:t xml:space="preserve"> to consumers </w:t>
      </w:r>
      <w:r w:rsidRPr="00CE0848">
        <w:rPr>
          <w:rStyle w:val="Emphasis"/>
          <w:rFonts w:cs="Calibri"/>
        </w:rPr>
        <w:t xml:space="preserve">that are </w:t>
      </w:r>
      <w:r w:rsidRPr="00CE0848">
        <w:rPr>
          <w:rStyle w:val="Emphasis"/>
          <w:rFonts w:cs="Calibri"/>
          <w:highlight w:val="cyan"/>
        </w:rPr>
        <w:t>inferior</w:t>
      </w:r>
      <w:r w:rsidRPr="00CE0848">
        <w:rPr>
          <w:rFonts w:cs="Calibri"/>
          <w:sz w:val="16"/>
        </w:rPr>
        <w:t xml:space="preserve"> in the sense of failing to satisfy consumers’ true preferences.</w:t>
      </w:r>
    </w:p>
    <w:p w14:paraId="17C363CC" w14:textId="77777777" w:rsidR="00C3458B" w:rsidRPr="00CE0848" w:rsidRDefault="00C3458B" w:rsidP="00C3458B">
      <w:pPr>
        <w:rPr>
          <w:rFonts w:cs="Calibri"/>
          <w:sz w:val="16"/>
        </w:rPr>
      </w:pPr>
      <w:r w:rsidRPr="00CE0848">
        <w:rPr>
          <w:rFonts w:cs="Calibri"/>
          <w:sz w:val="16"/>
        </w:rPr>
        <w:t xml:space="preserve">Whatever complements-pleasure advertising gives consumers in exchange for purchasing inferior products must fail fully to compensate consumers for this loss, because </w:t>
      </w:r>
      <w:r w:rsidRPr="00CE0848">
        <w:rPr>
          <w:rStyle w:val="Emphasis"/>
          <w:rFonts w:cs="Calibri"/>
          <w:highlight w:val="cyan"/>
        </w:rPr>
        <w:t>technological innovation contributes more to consumer welfare</w:t>
      </w:r>
      <w:r w:rsidRPr="00CE0848">
        <w:rPr>
          <w:rFonts w:cs="Calibri"/>
          <w:sz w:val="16"/>
        </w:rPr>
        <w:t xml:space="preserve"> than does image.75 The pleasures of the best Super Bowl commercial pale in comparison to the value provided to consumers by the invention of the television itself, the glory of the billboards in Times Square to the invention of the lightbulbs that illuminate them.76 </w:t>
      </w:r>
      <w:r w:rsidRPr="00CE0848">
        <w:rPr>
          <w:rStyle w:val="StyleUnderline"/>
          <w:rFonts w:cs="Calibri"/>
          <w:highlight w:val="cyan"/>
        </w:rPr>
        <w:t>Antitrust recognizes</w:t>
      </w:r>
      <w:r w:rsidRPr="00CE0848">
        <w:rPr>
          <w:rStyle w:val="StyleUnderline"/>
          <w:rFonts w:cs="Calibri"/>
        </w:rPr>
        <w:t xml:space="preserve"> the </w:t>
      </w:r>
      <w:r w:rsidRPr="00CE0848">
        <w:rPr>
          <w:rStyle w:val="Emphasis"/>
          <w:rFonts w:cs="Calibri"/>
        </w:rPr>
        <w:t xml:space="preserve">overriding importance of technological </w:t>
      </w:r>
      <w:r w:rsidRPr="00CE0848">
        <w:rPr>
          <w:rStyle w:val="Emphasis"/>
          <w:rFonts w:cs="Calibri"/>
          <w:highlight w:val="cyan"/>
        </w:rPr>
        <w:t>innovation</w:t>
      </w:r>
      <w:r w:rsidRPr="00CE0848">
        <w:rPr>
          <w:rFonts w:cs="Calibri"/>
          <w:sz w:val="16"/>
        </w:rPr>
        <w:t xml:space="preserve">.77 For this reason, antitrust almost never condemns innovation, despite the competitive disadvantage that innovation creates for rivals that have failed to innovate, and the higher prices for the innovative product that result from this undermining of competition.78 If </w:t>
      </w:r>
      <w:r w:rsidRPr="00CE0848">
        <w:rPr>
          <w:rStyle w:val="StyleUnderline"/>
          <w:rFonts w:cs="Calibri"/>
          <w:highlight w:val="cyan"/>
        </w:rPr>
        <w:t>antitrust</w:t>
      </w:r>
      <w:r w:rsidRPr="00CE0848">
        <w:rPr>
          <w:rFonts w:cs="Calibri"/>
          <w:sz w:val="16"/>
        </w:rPr>
        <w:t xml:space="preserve"> is willing to restrain itself to avoid chilling innovation, then it </w:t>
      </w:r>
      <w:r w:rsidRPr="00CE0848">
        <w:rPr>
          <w:rStyle w:val="StyleUnderline"/>
          <w:rFonts w:cs="Calibri"/>
          <w:highlight w:val="cyan"/>
        </w:rPr>
        <w:t>has</w:t>
      </w:r>
      <w:r w:rsidRPr="00CE0848">
        <w:rPr>
          <w:rFonts w:cs="Calibri"/>
          <w:sz w:val="16"/>
        </w:rPr>
        <w:t xml:space="preserve"> all the more </w:t>
      </w:r>
      <w:r w:rsidRPr="00CE0848">
        <w:rPr>
          <w:rStyle w:val="StyleUnderline"/>
          <w:rFonts w:cs="Calibri"/>
          <w:highlight w:val="cyan"/>
        </w:rPr>
        <w:t>reason to</w:t>
      </w:r>
      <w:r w:rsidRPr="00CE0848">
        <w:rPr>
          <w:rStyle w:val="StyleUnderline"/>
          <w:rFonts w:cs="Calibri"/>
        </w:rPr>
        <w:t xml:space="preserve"> </w:t>
      </w:r>
      <w:r w:rsidRPr="00CE0848">
        <w:rPr>
          <w:rStyle w:val="Emphasis"/>
          <w:rFonts w:cs="Calibri"/>
          <w:highlight w:val="cyan"/>
        </w:rPr>
        <w:t xml:space="preserve">unleash itself against </w:t>
      </w:r>
      <w:r w:rsidRPr="00CE0848">
        <w:rPr>
          <w:rStyle w:val="Emphasis"/>
          <w:rFonts w:cs="Calibri"/>
        </w:rPr>
        <w:t xml:space="preserve">persuasive </w:t>
      </w:r>
      <w:r w:rsidRPr="00CE0848">
        <w:rPr>
          <w:rStyle w:val="Emphasis"/>
          <w:rFonts w:cs="Calibri"/>
          <w:highlight w:val="cyan"/>
        </w:rPr>
        <w:t>advertising</w:t>
      </w:r>
      <w:r w:rsidRPr="00CE0848">
        <w:rPr>
          <w:rStyle w:val="StyleUnderline"/>
          <w:rFonts w:cs="Calibri"/>
        </w:rPr>
        <w:t xml:space="preserve">, which </w:t>
      </w:r>
      <w:r w:rsidRPr="00CE0848">
        <w:rPr>
          <w:rStyle w:val="Emphasis"/>
          <w:rFonts w:cs="Calibri"/>
        </w:rPr>
        <w:t xml:space="preserve">always creates a risk of </w:t>
      </w:r>
      <w:r w:rsidRPr="00CE0848">
        <w:rPr>
          <w:rStyle w:val="Emphasis"/>
          <w:rFonts w:cs="Calibri"/>
          <w:highlight w:val="cyan"/>
        </w:rPr>
        <w:t>chilling innovation</w:t>
      </w:r>
      <w:r w:rsidRPr="00CE0848">
        <w:rPr>
          <w:rStyle w:val="StyleUnderline"/>
          <w:rFonts w:cs="Calibri"/>
          <w:highlight w:val="cyan"/>
        </w:rPr>
        <w:t xml:space="preserve"> by preventing</w:t>
      </w:r>
      <w:r w:rsidRPr="00CE0848">
        <w:rPr>
          <w:rStyle w:val="StyleUnderline"/>
          <w:rFonts w:cs="Calibri"/>
        </w:rPr>
        <w:t xml:space="preserve"> consumers from reflecting their preferences in their purchase decisions</w:t>
      </w:r>
      <w:r w:rsidRPr="00CE0848">
        <w:rPr>
          <w:rFonts w:cs="Calibri"/>
          <w:sz w:val="16"/>
        </w:rPr>
        <w:t xml:space="preserve">.79 </w:t>
      </w:r>
    </w:p>
    <w:p w14:paraId="3DD8461A" w14:textId="77777777" w:rsidR="00C3458B" w:rsidRPr="00CE0848" w:rsidRDefault="00C3458B" w:rsidP="00C3458B">
      <w:pPr>
        <w:pStyle w:val="Heading4"/>
        <w:rPr>
          <w:rFonts w:cs="Calibri"/>
        </w:rPr>
      </w:pPr>
      <w:r w:rsidRPr="00CE0848">
        <w:rPr>
          <w:rFonts w:cs="Calibri"/>
          <w:u w:val="single"/>
        </w:rPr>
        <w:t>Innovations</w:t>
      </w:r>
      <w:r w:rsidRPr="00CE0848">
        <w:rPr>
          <w:rFonts w:cs="Calibri"/>
        </w:rPr>
        <w:t xml:space="preserve"> solve </w:t>
      </w:r>
      <w:r w:rsidRPr="00CE0848">
        <w:rPr>
          <w:rFonts w:cs="Calibri"/>
          <w:u w:val="single"/>
        </w:rPr>
        <w:t>global problems</w:t>
      </w:r>
      <w:r w:rsidRPr="00CE0848">
        <w:rPr>
          <w:rFonts w:cs="Calibri"/>
        </w:rPr>
        <w:t xml:space="preserve">---there’s </w:t>
      </w:r>
      <w:r w:rsidRPr="00CE0848">
        <w:rPr>
          <w:rFonts w:cs="Calibri"/>
          <w:u w:val="single"/>
        </w:rPr>
        <w:t>motive</w:t>
      </w:r>
      <w:r w:rsidRPr="00CE0848">
        <w:rPr>
          <w:rFonts w:cs="Calibri"/>
        </w:rPr>
        <w:t xml:space="preserve">---the </w:t>
      </w:r>
      <w:r w:rsidRPr="00CE0848">
        <w:rPr>
          <w:rFonts w:cs="Calibri"/>
          <w:u w:val="single"/>
        </w:rPr>
        <w:t>private sector</w:t>
      </w:r>
      <w:r w:rsidRPr="00CE0848">
        <w:rPr>
          <w:rFonts w:cs="Calibri"/>
        </w:rPr>
        <w:t xml:space="preserve"> is key.  </w:t>
      </w:r>
    </w:p>
    <w:p w14:paraId="2D0627BE" w14:textId="77777777" w:rsidR="00C3458B" w:rsidRPr="00CE0848" w:rsidRDefault="00C3458B" w:rsidP="00C3458B">
      <w:pPr>
        <w:rPr>
          <w:rFonts w:cs="Calibri"/>
        </w:rPr>
      </w:pPr>
      <w:r w:rsidRPr="00CE0848">
        <w:rPr>
          <w:rFonts w:cs="Calibri"/>
        </w:rPr>
        <w:t xml:space="preserve">Leon </w:t>
      </w:r>
      <w:r w:rsidRPr="00CE0848">
        <w:rPr>
          <w:rStyle w:val="Style13ptBold"/>
          <w:rFonts w:cs="Calibri"/>
        </w:rPr>
        <w:t>Howard-Spink and</w:t>
      </w:r>
      <w:r w:rsidRPr="00CE0848">
        <w:rPr>
          <w:rFonts w:cs="Calibri"/>
        </w:rPr>
        <w:t xml:space="preserve"> Paul </w:t>
      </w:r>
      <w:r w:rsidRPr="00CE0848">
        <w:rPr>
          <w:rStyle w:val="Style13ptBold"/>
          <w:rFonts w:cs="Calibri"/>
        </w:rPr>
        <w:t>Griffin 21</w:t>
      </w:r>
      <w:r w:rsidRPr="00CE0848">
        <w:rPr>
          <w:rFonts w:cs="Calibri"/>
        </w:rPr>
        <w:t>. Leon Howard-Spink, Fund Manager at Schroders Investment Management. Paul Griffin, alternate portfolio manager for European equities at Schroders Investment Management. "Why Innovative Companies Are Crucial to Solving The World’s Problems". Traders' Insight. 12-20-2021. https://www.tradersinsight.news/traders-insight/securities/esg/why-innovative-companies-are-crucial-to-solving-the-worlds-problems/</w:t>
      </w:r>
    </w:p>
    <w:p w14:paraId="602F64C3" w14:textId="77777777" w:rsidR="00C3458B" w:rsidRPr="00CE0848" w:rsidRDefault="00C3458B" w:rsidP="00C3458B">
      <w:pPr>
        <w:rPr>
          <w:rFonts w:cs="Calibri"/>
          <w:u w:val="single"/>
        </w:rPr>
      </w:pPr>
      <w:r w:rsidRPr="00CE0848">
        <w:rPr>
          <w:rStyle w:val="StyleUnderline"/>
          <w:rFonts w:cs="Calibri"/>
        </w:rPr>
        <w:t xml:space="preserve">The </w:t>
      </w:r>
      <w:r w:rsidRPr="00CE0848">
        <w:rPr>
          <w:rStyle w:val="StyleUnderline"/>
          <w:rFonts w:cs="Calibri"/>
          <w:highlight w:val="cyan"/>
        </w:rPr>
        <w:t xml:space="preserve">private sector’s </w:t>
      </w:r>
      <w:r w:rsidRPr="00CE0848">
        <w:rPr>
          <w:rStyle w:val="Emphasis"/>
          <w:rFonts w:cs="Calibri"/>
          <w:highlight w:val="cyan"/>
        </w:rPr>
        <w:t>expertise in developing new products</w:t>
      </w:r>
      <w:r w:rsidRPr="00CE0848">
        <w:rPr>
          <w:rStyle w:val="StyleUnderline"/>
          <w:rFonts w:cs="Calibri"/>
          <w:highlight w:val="cyan"/>
        </w:rPr>
        <w:t xml:space="preserve"> will need to be </w:t>
      </w:r>
      <w:r w:rsidRPr="00CE0848">
        <w:rPr>
          <w:rStyle w:val="Emphasis"/>
          <w:rFonts w:cs="Calibri"/>
          <w:highlight w:val="cyan"/>
        </w:rPr>
        <w:t>harnessed</w:t>
      </w:r>
      <w:r w:rsidRPr="00CE0848">
        <w:rPr>
          <w:rStyle w:val="StyleUnderline"/>
          <w:rFonts w:cs="Calibri"/>
        </w:rPr>
        <w:t xml:space="preserve"> if we’re </w:t>
      </w:r>
      <w:r w:rsidRPr="00CE0848">
        <w:rPr>
          <w:rStyle w:val="StyleUnderline"/>
          <w:rFonts w:cs="Calibri"/>
          <w:highlight w:val="cyan"/>
        </w:rPr>
        <w:t xml:space="preserve">to meet targets for </w:t>
      </w:r>
      <w:r w:rsidRPr="00CE0848">
        <w:rPr>
          <w:rStyle w:val="Emphasis"/>
          <w:rFonts w:cs="Calibri"/>
          <w:highlight w:val="cyan"/>
        </w:rPr>
        <w:t>sustainable development</w:t>
      </w:r>
      <w:r w:rsidRPr="00CE0848">
        <w:rPr>
          <w:rStyle w:val="StyleUnderline"/>
          <w:rFonts w:cs="Calibri"/>
          <w:highlight w:val="cyan"/>
        </w:rPr>
        <w:t>.</w:t>
      </w:r>
    </w:p>
    <w:p w14:paraId="15396449" w14:textId="77777777" w:rsidR="00C3458B" w:rsidRPr="00CE0848" w:rsidRDefault="00C3458B" w:rsidP="00C3458B">
      <w:pPr>
        <w:rPr>
          <w:rFonts w:cs="Calibri"/>
          <w:sz w:val="16"/>
        </w:rPr>
      </w:pPr>
      <w:r w:rsidRPr="00CE0848">
        <w:rPr>
          <w:rFonts w:cs="Calibri"/>
          <w:sz w:val="16"/>
        </w:rPr>
        <w:t xml:space="preserve">It’s hardly news to say </w:t>
      </w:r>
      <w:r w:rsidRPr="00CE0848">
        <w:rPr>
          <w:rStyle w:val="StyleUnderline"/>
          <w:rFonts w:cs="Calibri"/>
        </w:rPr>
        <w:t xml:space="preserve">the </w:t>
      </w:r>
      <w:r w:rsidRPr="00CE0848">
        <w:rPr>
          <w:rStyle w:val="StyleUnderline"/>
          <w:rFonts w:cs="Calibri"/>
          <w:highlight w:val="cyan"/>
        </w:rPr>
        <w:t>world is facing</w:t>
      </w:r>
      <w:r w:rsidRPr="00CE0848">
        <w:rPr>
          <w:rStyle w:val="StyleUnderline"/>
          <w:rFonts w:cs="Calibri"/>
        </w:rPr>
        <w:t xml:space="preserve"> </w:t>
      </w:r>
      <w:r w:rsidRPr="00CE0848">
        <w:rPr>
          <w:rStyle w:val="Emphasis"/>
          <w:rFonts w:cs="Calibri"/>
        </w:rPr>
        <w:t xml:space="preserve">numerous </w:t>
      </w:r>
      <w:r w:rsidRPr="00CE0848">
        <w:rPr>
          <w:rStyle w:val="Emphasis"/>
          <w:rFonts w:cs="Calibri"/>
          <w:highlight w:val="cyan"/>
        </w:rPr>
        <w:t>urgent challenges</w:t>
      </w:r>
      <w:r w:rsidRPr="00CE0848">
        <w:rPr>
          <w:rStyle w:val="StyleUnderline"/>
          <w:rFonts w:cs="Calibri"/>
        </w:rPr>
        <w:t>. The</w:t>
      </w:r>
      <w:r w:rsidRPr="00CE0848">
        <w:rPr>
          <w:rFonts w:cs="Calibri"/>
          <w:sz w:val="16"/>
        </w:rPr>
        <w:t xml:space="preserve"> experience of the </w:t>
      </w:r>
      <w:r w:rsidRPr="00CE0848">
        <w:rPr>
          <w:rStyle w:val="Emphasis"/>
          <w:rFonts w:cs="Calibri"/>
        </w:rPr>
        <w:t xml:space="preserve">global </w:t>
      </w:r>
      <w:r w:rsidRPr="00CE0848">
        <w:rPr>
          <w:rStyle w:val="Emphasis"/>
          <w:rFonts w:cs="Calibri"/>
          <w:highlight w:val="cyan"/>
        </w:rPr>
        <w:t>pandemic</w:t>
      </w:r>
      <w:r w:rsidRPr="00CE0848">
        <w:rPr>
          <w:rStyle w:val="StyleUnderline"/>
          <w:rFonts w:cs="Calibri"/>
        </w:rPr>
        <w:t xml:space="preserve"> highlighted how vulnerable we all are</w:t>
      </w:r>
      <w:r w:rsidRPr="00CE0848">
        <w:rPr>
          <w:rFonts w:cs="Calibri"/>
          <w:sz w:val="16"/>
        </w:rPr>
        <w:t xml:space="preserve"> to transmissible illnesses. The effects of </w:t>
      </w:r>
      <w:r w:rsidRPr="00CE0848">
        <w:rPr>
          <w:rStyle w:val="Emphasis"/>
          <w:rFonts w:cs="Calibri"/>
          <w:highlight w:val="cyan"/>
        </w:rPr>
        <w:lastRenderedPageBreak/>
        <w:t>climate</w:t>
      </w:r>
      <w:r w:rsidRPr="00CE0848">
        <w:rPr>
          <w:rStyle w:val="Emphasis"/>
          <w:rFonts w:cs="Calibri"/>
        </w:rPr>
        <w:t xml:space="preserve"> change</w:t>
      </w:r>
      <w:r w:rsidRPr="00CE0848">
        <w:rPr>
          <w:rStyle w:val="StyleUnderline"/>
          <w:rFonts w:cs="Calibri"/>
        </w:rPr>
        <w:t xml:space="preserve"> became more obvious</w:t>
      </w:r>
      <w:r w:rsidRPr="00CE0848">
        <w:rPr>
          <w:rFonts w:cs="Calibri"/>
          <w:sz w:val="16"/>
        </w:rPr>
        <w:t xml:space="preserve"> than ever this year, from wildfires in Canada to floods in Germany. Toxic emissions and weather patterns combined this autumn in India, forcing Delhi into a form of lockdown due to air pollution.</w:t>
      </w:r>
    </w:p>
    <w:p w14:paraId="55C8F705" w14:textId="77777777" w:rsidR="00C3458B" w:rsidRPr="00CE0848" w:rsidRDefault="00C3458B" w:rsidP="00C3458B">
      <w:pPr>
        <w:rPr>
          <w:rFonts w:cs="Calibri"/>
          <w:sz w:val="16"/>
        </w:rPr>
      </w:pPr>
      <w:r w:rsidRPr="00CE0848">
        <w:rPr>
          <w:rFonts w:cs="Calibri"/>
          <w:sz w:val="16"/>
        </w:rPr>
        <w:t xml:space="preserve">The </w:t>
      </w:r>
      <w:r w:rsidRPr="00CE0848">
        <w:rPr>
          <w:rStyle w:val="StyleUnderline"/>
          <w:rFonts w:cs="Calibri"/>
        </w:rPr>
        <w:t xml:space="preserve">challenges don’t end there. We could add protecting </w:t>
      </w:r>
      <w:r w:rsidRPr="00CE0848">
        <w:rPr>
          <w:rStyle w:val="Emphasis"/>
          <w:rFonts w:cs="Calibri"/>
          <w:highlight w:val="cyan"/>
        </w:rPr>
        <w:t>biodiversity</w:t>
      </w:r>
      <w:r w:rsidRPr="00CE0848">
        <w:rPr>
          <w:rStyle w:val="StyleUnderline"/>
          <w:rFonts w:cs="Calibri"/>
        </w:rPr>
        <w:t xml:space="preserve">, </w:t>
      </w:r>
      <w:r w:rsidRPr="00CE0848">
        <w:rPr>
          <w:rStyle w:val="StyleUnderline"/>
          <w:rFonts w:cs="Calibri"/>
          <w:highlight w:val="cyan"/>
        </w:rPr>
        <w:t>improving</w:t>
      </w:r>
      <w:r w:rsidRPr="00CE0848">
        <w:rPr>
          <w:rStyle w:val="StyleUnderline"/>
          <w:rFonts w:cs="Calibri"/>
        </w:rPr>
        <w:t xml:space="preserve"> </w:t>
      </w:r>
      <w:r w:rsidRPr="00CE0848">
        <w:rPr>
          <w:rStyle w:val="Emphasis"/>
          <w:rFonts w:cs="Calibri"/>
          <w:highlight w:val="cyan"/>
        </w:rPr>
        <w:t>health</w:t>
      </w:r>
      <w:r w:rsidRPr="00CE0848">
        <w:rPr>
          <w:rFonts w:cs="Calibri"/>
          <w:sz w:val="16"/>
        </w:rPr>
        <w:t xml:space="preserve"> and education, </w:t>
      </w:r>
      <w:r w:rsidRPr="00CE0848">
        <w:rPr>
          <w:rStyle w:val="StyleUnderline"/>
          <w:rFonts w:cs="Calibri"/>
        </w:rPr>
        <w:t xml:space="preserve">and spurring </w:t>
      </w:r>
      <w:r w:rsidRPr="00CE0848">
        <w:rPr>
          <w:rStyle w:val="Emphasis"/>
          <w:rFonts w:cs="Calibri"/>
        </w:rPr>
        <w:t xml:space="preserve">economic </w:t>
      </w:r>
      <w:r w:rsidRPr="00CE0848">
        <w:rPr>
          <w:rStyle w:val="Emphasis"/>
          <w:rFonts w:cs="Calibri"/>
          <w:highlight w:val="cyan"/>
        </w:rPr>
        <w:t>growth</w:t>
      </w:r>
      <w:r w:rsidRPr="00CE0848">
        <w:rPr>
          <w:rFonts w:cs="Calibri"/>
          <w:sz w:val="16"/>
        </w:rPr>
        <w:t xml:space="preserve"> to the mix. </w:t>
      </w:r>
      <w:r w:rsidRPr="00CE0848">
        <w:rPr>
          <w:rStyle w:val="StyleUnderline"/>
          <w:rFonts w:cs="Calibri"/>
        </w:rPr>
        <w:t xml:space="preserve">All are crucial for sustainable development as the </w:t>
      </w:r>
      <w:r w:rsidRPr="00CE0848">
        <w:rPr>
          <w:rStyle w:val="Emphasis"/>
          <w:rFonts w:cs="Calibri"/>
        </w:rPr>
        <w:t>global population grows</w:t>
      </w:r>
      <w:r w:rsidRPr="00CE0848">
        <w:rPr>
          <w:rFonts w:cs="Calibri"/>
          <w:sz w:val="16"/>
        </w:rPr>
        <w:t>.</w:t>
      </w:r>
    </w:p>
    <w:p w14:paraId="19B964FE" w14:textId="77777777" w:rsidR="00C3458B" w:rsidRPr="00CE0848" w:rsidRDefault="00C3458B" w:rsidP="00C3458B">
      <w:pPr>
        <w:rPr>
          <w:rFonts w:cs="Calibri"/>
          <w:sz w:val="16"/>
        </w:rPr>
      </w:pPr>
      <w:r w:rsidRPr="00CE0848">
        <w:rPr>
          <w:rStyle w:val="StyleUnderline"/>
          <w:rFonts w:cs="Calibri"/>
        </w:rPr>
        <w:t>These are</w:t>
      </w:r>
      <w:r w:rsidRPr="00CE0848">
        <w:rPr>
          <w:rFonts w:cs="Calibri"/>
          <w:sz w:val="16"/>
        </w:rPr>
        <w:t xml:space="preserve"> big challenges but they’re </w:t>
      </w:r>
      <w:r w:rsidRPr="00CE0848">
        <w:rPr>
          <w:rStyle w:val="Emphasis"/>
          <w:rFonts w:cs="Calibri"/>
          <w:highlight w:val="cyan"/>
        </w:rPr>
        <w:t>not insurmountable</w:t>
      </w:r>
      <w:r w:rsidRPr="00CE0848">
        <w:rPr>
          <w:rStyle w:val="StyleUnderline"/>
          <w:rFonts w:cs="Calibri"/>
        </w:rPr>
        <w:t>. The political will is there</w:t>
      </w:r>
      <w:r w:rsidRPr="00CE0848">
        <w:rPr>
          <w:rFonts w:cs="Calibri"/>
          <w:sz w:val="16"/>
        </w:rPr>
        <w:t xml:space="preserve"> as we can see from the increasing emphasis </w:t>
      </w:r>
      <w:r w:rsidRPr="00CE0848">
        <w:rPr>
          <w:rStyle w:val="StyleUnderline"/>
          <w:rFonts w:cs="Calibri"/>
        </w:rPr>
        <w:t>policymakers are putting on the</w:t>
      </w:r>
      <w:r w:rsidRPr="00CE0848">
        <w:rPr>
          <w:rFonts w:cs="Calibri"/>
          <w:sz w:val="16"/>
        </w:rPr>
        <w:t xml:space="preserve"> UN’s Sustainable Development Goals (</w:t>
      </w:r>
      <w:r w:rsidRPr="00CE0848">
        <w:rPr>
          <w:rStyle w:val="StyleUnderline"/>
          <w:rFonts w:cs="Calibri"/>
        </w:rPr>
        <w:t>SDGs</w:t>
      </w:r>
      <w:r w:rsidRPr="00CE0848">
        <w:rPr>
          <w:rFonts w:cs="Calibri"/>
          <w:sz w:val="16"/>
        </w:rPr>
        <w:t>).</w:t>
      </w:r>
    </w:p>
    <w:p w14:paraId="78642682" w14:textId="77777777" w:rsidR="00C3458B" w:rsidRPr="00CE0848" w:rsidRDefault="00C3458B" w:rsidP="00C3458B">
      <w:pPr>
        <w:rPr>
          <w:rFonts w:cs="Calibri"/>
          <w:sz w:val="16"/>
        </w:rPr>
      </w:pPr>
      <w:r w:rsidRPr="00CE0848">
        <w:rPr>
          <w:rStyle w:val="StyleUnderline"/>
          <w:rFonts w:cs="Calibri"/>
        </w:rPr>
        <w:t xml:space="preserve">This is an </w:t>
      </w:r>
      <w:r w:rsidRPr="00CE0848">
        <w:rPr>
          <w:rStyle w:val="StyleUnderline"/>
          <w:rFonts w:cs="Calibri"/>
          <w:highlight w:val="cyan"/>
        </w:rPr>
        <w:t xml:space="preserve">opportunity for the </w:t>
      </w:r>
      <w:r w:rsidRPr="00CE0848">
        <w:rPr>
          <w:rStyle w:val="Emphasis"/>
          <w:rFonts w:cs="Calibri"/>
          <w:highlight w:val="cyan"/>
        </w:rPr>
        <w:t>private sector</w:t>
      </w:r>
      <w:r w:rsidRPr="00CE0848">
        <w:rPr>
          <w:rStyle w:val="StyleUnderline"/>
          <w:rFonts w:cs="Calibri"/>
          <w:highlight w:val="cyan"/>
        </w:rPr>
        <w:t xml:space="preserve"> to show</w:t>
      </w:r>
      <w:r w:rsidRPr="00CE0848">
        <w:rPr>
          <w:rFonts w:cs="Calibri"/>
          <w:sz w:val="16"/>
        </w:rPr>
        <w:t xml:space="preserve"> its value in coming up with new products and </w:t>
      </w:r>
      <w:r w:rsidRPr="00CE0848">
        <w:rPr>
          <w:rStyle w:val="Emphasis"/>
          <w:rFonts w:cs="Calibri"/>
          <w:highlight w:val="cyan"/>
        </w:rPr>
        <w:t>solutions</w:t>
      </w:r>
      <w:r w:rsidRPr="00CE0848">
        <w:rPr>
          <w:rFonts w:cs="Calibri"/>
          <w:sz w:val="16"/>
        </w:rPr>
        <w:t xml:space="preserve"> to make a sustainable future a reality.</w:t>
      </w:r>
    </w:p>
    <w:p w14:paraId="352638F2" w14:textId="77777777" w:rsidR="00C3458B" w:rsidRPr="00CE0848" w:rsidRDefault="00C3458B" w:rsidP="00C3458B">
      <w:pPr>
        <w:rPr>
          <w:rFonts w:cs="Calibri"/>
          <w:sz w:val="16"/>
        </w:rPr>
      </w:pPr>
      <w:r w:rsidRPr="00CE0848">
        <w:rPr>
          <w:rStyle w:val="Emphasis"/>
          <w:rFonts w:cs="Calibri"/>
          <w:highlight w:val="cyan"/>
        </w:rPr>
        <w:t>Innovation will be crucial</w:t>
      </w:r>
      <w:r w:rsidRPr="00CE0848">
        <w:rPr>
          <w:rFonts w:cs="Calibri"/>
          <w:sz w:val="16"/>
        </w:rPr>
        <w:t xml:space="preserve">. And </w:t>
      </w:r>
      <w:r w:rsidRPr="00CE0848">
        <w:rPr>
          <w:rStyle w:val="StyleUnderline"/>
          <w:rFonts w:cs="Calibri"/>
        </w:rPr>
        <w:t>investors in innovative companies could benefit</w:t>
      </w:r>
      <w:r w:rsidRPr="00CE0848">
        <w:rPr>
          <w:rFonts w:cs="Calibri"/>
          <w:sz w:val="16"/>
        </w:rPr>
        <w:t>.</w:t>
      </w:r>
    </w:p>
    <w:p w14:paraId="16636F2A" w14:textId="77777777" w:rsidR="00C3458B" w:rsidRPr="00CE0848" w:rsidRDefault="00C3458B" w:rsidP="00C3458B">
      <w:pPr>
        <w:rPr>
          <w:rStyle w:val="Emphasis"/>
          <w:rFonts w:cs="Calibri"/>
        </w:rPr>
      </w:pPr>
      <w:r w:rsidRPr="00CE0848">
        <w:rPr>
          <w:rStyle w:val="Emphasis"/>
          <w:rFonts w:cs="Calibri"/>
        </w:rPr>
        <w:t xml:space="preserve">Innovation </w:t>
      </w:r>
      <w:r w:rsidRPr="00CE0848">
        <w:rPr>
          <w:rStyle w:val="Emphasis"/>
          <w:rFonts w:cs="Calibri"/>
          <w:highlight w:val="cyan"/>
        </w:rPr>
        <w:t>turns goals into reality</w:t>
      </w:r>
    </w:p>
    <w:p w14:paraId="7FAC4A2A" w14:textId="77777777" w:rsidR="00C3458B" w:rsidRPr="00CE0848" w:rsidRDefault="00C3458B" w:rsidP="00C3458B">
      <w:pPr>
        <w:rPr>
          <w:rFonts w:cs="Calibri"/>
          <w:sz w:val="16"/>
        </w:rPr>
      </w:pPr>
      <w:r w:rsidRPr="00CE0848">
        <w:rPr>
          <w:rFonts w:cs="Calibri"/>
          <w:sz w:val="16"/>
        </w:rPr>
        <w:t xml:space="preserve">Governments and policymakers have an important role to play in helping to set the agenda. We saw this last month  at COP26 as countries firmed up their climate change commitments. But </w:t>
      </w:r>
      <w:r w:rsidRPr="00CE0848">
        <w:rPr>
          <w:rStyle w:val="StyleUnderline"/>
          <w:rFonts w:cs="Calibri"/>
        </w:rPr>
        <w:t xml:space="preserve">setting a target is one thing; </w:t>
      </w:r>
      <w:r w:rsidRPr="00CE0848">
        <w:rPr>
          <w:rStyle w:val="Emphasis"/>
          <w:rFonts w:cs="Calibri"/>
        </w:rPr>
        <w:t>achieving it is another</w:t>
      </w:r>
      <w:r w:rsidRPr="00CE0848">
        <w:rPr>
          <w:rFonts w:cs="Calibri"/>
          <w:sz w:val="16"/>
        </w:rPr>
        <w:t>.</w:t>
      </w:r>
    </w:p>
    <w:p w14:paraId="0FA61809" w14:textId="77777777" w:rsidR="00C3458B" w:rsidRPr="00CE0848" w:rsidRDefault="00C3458B" w:rsidP="00C3458B">
      <w:pPr>
        <w:rPr>
          <w:rFonts w:cs="Calibri"/>
          <w:sz w:val="16"/>
        </w:rPr>
      </w:pPr>
      <w:r w:rsidRPr="00CE0848">
        <w:rPr>
          <w:rStyle w:val="StyleUnderline"/>
          <w:rFonts w:cs="Calibri"/>
        </w:rPr>
        <w:t xml:space="preserve">The development of </w:t>
      </w:r>
      <w:r w:rsidRPr="00CE0848">
        <w:rPr>
          <w:rStyle w:val="Emphasis"/>
          <w:rFonts w:cs="Calibri"/>
          <w:highlight w:val="cyan"/>
        </w:rPr>
        <w:t>Covid</w:t>
      </w:r>
      <w:r w:rsidRPr="00CE0848">
        <w:rPr>
          <w:rFonts w:cs="Calibri"/>
          <w:sz w:val="16"/>
        </w:rPr>
        <w:t xml:space="preserve">-19 </w:t>
      </w:r>
      <w:r w:rsidRPr="00CE0848">
        <w:rPr>
          <w:rStyle w:val="Emphasis"/>
          <w:rFonts w:cs="Calibri"/>
          <w:highlight w:val="cyan"/>
        </w:rPr>
        <w:t>vaccines</w:t>
      </w:r>
      <w:r w:rsidRPr="00CE0848">
        <w:rPr>
          <w:rStyle w:val="StyleUnderline"/>
          <w:rFonts w:cs="Calibri"/>
          <w:highlight w:val="cyan"/>
        </w:rPr>
        <w:t xml:space="preserve"> is an illustration</w:t>
      </w:r>
      <w:r w:rsidRPr="00CE0848">
        <w:rPr>
          <w:rFonts w:cs="Calibri"/>
          <w:sz w:val="16"/>
        </w:rPr>
        <w:t xml:space="preserve"> of this. Public sector support was an essential part of the picture but ultimately </w:t>
      </w:r>
      <w:r w:rsidRPr="00CE0848">
        <w:rPr>
          <w:rStyle w:val="StyleUnderline"/>
          <w:rFonts w:cs="Calibri"/>
        </w:rPr>
        <w:t xml:space="preserve">it was </w:t>
      </w:r>
      <w:r w:rsidRPr="00CE0848">
        <w:rPr>
          <w:rStyle w:val="Emphasis"/>
          <w:rFonts w:cs="Calibri"/>
          <w:highlight w:val="cyan"/>
        </w:rPr>
        <w:t>private companies</w:t>
      </w:r>
      <w:r w:rsidRPr="00CE0848">
        <w:rPr>
          <w:rStyle w:val="StyleUnderline"/>
          <w:rFonts w:cs="Calibri"/>
        </w:rPr>
        <w:t xml:space="preserve"> who </w:t>
      </w:r>
      <w:r w:rsidRPr="00CE0848">
        <w:rPr>
          <w:rStyle w:val="StyleUnderline"/>
          <w:rFonts w:cs="Calibri"/>
          <w:highlight w:val="cyan"/>
        </w:rPr>
        <w:t>had</w:t>
      </w:r>
      <w:r w:rsidRPr="00CE0848">
        <w:rPr>
          <w:rStyle w:val="StyleUnderline"/>
          <w:rFonts w:cs="Calibri"/>
        </w:rPr>
        <w:t xml:space="preserve"> the scientific </w:t>
      </w:r>
      <w:r w:rsidRPr="00CE0848">
        <w:rPr>
          <w:rStyle w:val="Emphasis"/>
          <w:rFonts w:cs="Calibri"/>
          <w:highlight w:val="cyan"/>
        </w:rPr>
        <w:t>expertise</w:t>
      </w:r>
      <w:r w:rsidRPr="00CE0848">
        <w:rPr>
          <w:rStyle w:val="StyleUnderline"/>
          <w:rFonts w:cs="Calibri"/>
        </w:rPr>
        <w:t xml:space="preserve"> to turn their cutting edge mRNA capabilities into an effective vaccine against the virus</w:t>
      </w:r>
      <w:r w:rsidRPr="00CE0848">
        <w:rPr>
          <w:rFonts w:cs="Calibri"/>
          <w:sz w:val="16"/>
        </w:rPr>
        <w:t>. And then they needed to partner with other private sector companies to test, produce, and package these vaccines at scale.</w:t>
      </w:r>
    </w:p>
    <w:p w14:paraId="71F4BE99" w14:textId="77777777" w:rsidR="00C3458B" w:rsidRPr="00CE0848" w:rsidRDefault="00C3458B" w:rsidP="00C3458B">
      <w:pPr>
        <w:rPr>
          <w:rFonts w:cs="Calibri"/>
          <w:sz w:val="16"/>
        </w:rPr>
      </w:pPr>
      <w:r w:rsidRPr="00CE0848">
        <w:rPr>
          <w:rStyle w:val="StyleUnderline"/>
          <w:rFonts w:cs="Calibri"/>
        </w:rPr>
        <w:t xml:space="preserve">The success of the mRNA vaccines shows the importance of </w:t>
      </w:r>
      <w:r w:rsidRPr="00CE0848">
        <w:rPr>
          <w:rStyle w:val="Emphasis"/>
          <w:rFonts w:cs="Calibri"/>
        </w:rPr>
        <w:t>innovation</w:t>
      </w:r>
      <w:r w:rsidRPr="00CE0848">
        <w:rPr>
          <w:rStyle w:val="StyleUnderline"/>
          <w:rFonts w:cs="Calibri"/>
        </w:rPr>
        <w:t>. If we</w:t>
      </w:r>
      <w:r w:rsidRPr="00CE0848">
        <w:rPr>
          <w:rFonts w:cs="Calibri"/>
          <w:sz w:val="16"/>
        </w:rPr>
        <w:t xml:space="preserve">, as a society, </w:t>
      </w:r>
      <w:r w:rsidRPr="00CE0848">
        <w:rPr>
          <w:rStyle w:val="StyleUnderline"/>
          <w:rFonts w:cs="Calibri"/>
        </w:rPr>
        <w:t>are going to meet the SDGs, we can’t simply rely on tried and tested solutions. This is where the private sector comes in.</w:t>
      </w:r>
    </w:p>
    <w:p w14:paraId="5540EFAA" w14:textId="77777777" w:rsidR="00C3458B" w:rsidRPr="00CE0848" w:rsidRDefault="00C3458B" w:rsidP="00C3458B">
      <w:pPr>
        <w:rPr>
          <w:rFonts w:cs="Calibri"/>
          <w:sz w:val="16"/>
        </w:rPr>
      </w:pPr>
      <w:r w:rsidRPr="00CE0848">
        <w:rPr>
          <w:rFonts w:cs="Calibri"/>
          <w:sz w:val="16"/>
        </w:rPr>
        <w:t>To our minds, the Boston Consulting Group expressed it well: “</w:t>
      </w:r>
      <w:r w:rsidRPr="00CE0848">
        <w:rPr>
          <w:rStyle w:val="StyleUnderline"/>
          <w:rFonts w:cs="Calibri"/>
        </w:rPr>
        <w:t>Of all the forces that the private sector can bring</w:t>
      </w:r>
      <w:r w:rsidRPr="00CE0848">
        <w:rPr>
          <w:rFonts w:cs="Calibri"/>
          <w:sz w:val="16"/>
        </w:rPr>
        <w:t xml:space="preserve"> to bear in attempting to advance the 2030 SDGs, by far </w:t>
      </w:r>
      <w:r w:rsidRPr="00CE0848">
        <w:rPr>
          <w:rStyle w:val="Emphasis"/>
          <w:rFonts w:cs="Calibri"/>
        </w:rPr>
        <w:t xml:space="preserve">the most powerful is its </w:t>
      </w:r>
      <w:r w:rsidRPr="00CE0848">
        <w:rPr>
          <w:rStyle w:val="Emphasis"/>
          <w:rFonts w:cs="Calibri"/>
          <w:highlight w:val="cyan"/>
        </w:rPr>
        <w:t>unique capacity to innovate quickly</w:t>
      </w:r>
      <w:r w:rsidRPr="00CE0848">
        <w:rPr>
          <w:rFonts w:cs="Calibri"/>
          <w:sz w:val="16"/>
        </w:rPr>
        <w:t xml:space="preserve">, attract capital to innovative solutions, </w:t>
      </w:r>
      <w:r w:rsidRPr="00CE0848">
        <w:rPr>
          <w:rStyle w:val="Emphasis"/>
          <w:rFonts w:cs="Calibri"/>
        </w:rPr>
        <w:t>and drive innovations at scale</w:t>
      </w:r>
      <w:r w:rsidRPr="00CE0848">
        <w:rPr>
          <w:rFonts w:cs="Calibri"/>
          <w:sz w:val="16"/>
        </w:rPr>
        <w:t xml:space="preserve">. </w:t>
      </w:r>
      <w:r w:rsidRPr="00CE0848">
        <w:rPr>
          <w:rStyle w:val="StyleUnderline"/>
          <w:rFonts w:cs="Calibri"/>
        </w:rPr>
        <w:t>That</w:t>
      </w:r>
      <w:r w:rsidRPr="00CE0848">
        <w:rPr>
          <w:rFonts w:cs="Calibri"/>
          <w:sz w:val="16"/>
        </w:rPr>
        <w:t xml:space="preserve"> combination </w:t>
      </w:r>
      <w:r w:rsidRPr="00CE0848">
        <w:rPr>
          <w:rStyle w:val="StyleUnderline"/>
          <w:rFonts w:cs="Calibri"/>
        </w:rPr>
        <w:t xml:space="preserve">is </w:t>
      </w:r>
      <w:r w:rsidRPr="00CE0848">
        <w:rPr>
          <w:rStyle w:val="StyleUnderline"/>
          <w:rFonts w:cs="Calibri"/>
          <w:highlight w:val="cyan"/>
        </w:rPr>
        <w:t>hard to find in the public sector</w:t>
      </w:r>
      <w:r w:rsidRPr="00CE0848">
        <w:rPr>
          <w:rFonts w:cs="Calibri"/>
          <w:sz w:val="16"/>
        </w:rPr>
        <w:t xml:space="preserve"> or the social sector, but </w:t>
      </w:r>
      <w:r w:rsidRPr="00CE0848">
        <w:rPr>
          <w:rStyle w:val="Emphasis"/>
          <w:rFonts w:cs="Calibri"/>
        </w:rPr>
        <w:t>it’s the private sector’s lifeblood</w:t>
      </w:r>
      <w:r w:rsidRPr="00CE0848">
        <w:rPr>
          <w:rFonts w:cs="Calibri"/>
          <w:sz w:val="16"/>
        </w:rPr>
        <w:t>.”</w:t>
      </w:r>
    </w:p>
    <w:p w14:paraId="37371ECE" w14:textId="77777777" w:rsidR="00C3458B" w:rsidRPr="00CE0848" w:rsidRDefault="00C3458B" w:rsidP="00C3458B">
      <w:pPr>
        <w:rPr>
          <w:rFonts w:cs="Calibri"/>
          <w:sz w:val="16"/>
          <w:szCs w:val="16"/>
        </w:rPr>
      </w:pPr>
      <w:r w:rsidRPr="00CE0848">
        <w:rPr>
          <w:rFonts w:cs="Calibri"/>
          <w:sz w:val="16"/>
          <w:szCs w:val="16"/>
        </w:rPr>
        <w:t>Once-in-a-lifetime opportunity for investors</w:t>
      </w:r>
    </w:p>
    <w:p w14:paraId="58A59AB4" w14:textId="77777777" w:rsidR="00C3458B" w:rsidRPr="00CE0848" w:rsidRDefault="00C3458B" w:rsidP="00C3458B">
      <w:pPr>
        <w:rPr>
          <w:rFonts w:cs="Calibri"/>
          <w:sz w:val="16"/>
        </w:rPr>
      </w:pPr>
      <w:r w:rsidRPr="00CE0848">
        <w:rPr>
          <w:rStyle w:val="StyleUnderline"/>
          <w:rFonts w:cs="Calibri"/>
        </w:rPr>
        <w:t>Achieving the SDGs will require</w:t>
      </w:r>
      <w:r w:rsidRPr="00CE0848">
        <w:rPr>
          <w:rFonts w:cs="Calibri"/>
          <w:sz w:val="16"/>
        </w:rPr>
        <w:t xml:space="preserve"> the development of entirely </w:t>
      </w:r>
      <w:r w:rsidRPr="00CE0848">
        <w:rPr>
          <w:rStyle w:val="Emphasis"/>
          <w:rFonts w:cs="Calibri"/>
        </w:rPr>
        <w:t>new technologies</w:t>
      </w:r>
      <w:r w:rsidRPr="00CE0848">
        <w:rPr>
          <w:rFonts w:cs="Calibri"/>
          <w:sz w:val="16"/>
        </w:rPr>
        <w:t xml:space="preserve"> that don’t currently exist, or not yet at scalable levels. </w:t>
      </w:r>
      <w:r w:rsidRPr="00CE0848">
        <w:rPr>
          <w:rStyle w:val="StyleUnderline"/>
          <w:rFonts w:cs="Calibri"/>
        </w:rPr>
        <w:t xml:space="preserve">The </w:t>
      </w:r>
      <w:r w:rsidRPr="00CE0848">
        <w:rPr>
          <w:rStyle w:val="StyleUnderline"/>
          <w:rFonts w:cs="Calibri"/>
          <w:highlight w:val="cyan"/>
        </w:rPr>
        <w:t>climate crisis</w:t>
      </w:r>
      <w:r w:rsidRPr="00CE0848">
        <w:rPr>
          <w:rFonts w:cs="Calibri"/>
          <w:sz w:val="16"/>
        </w:rPr>
        <w:t xml:space="preserve"> in particular, and the target of reaching net zero by 2050, </w:t>
      </w:r>
      <w:r w:rsidRPr="00CE0848">
        <w:rPr>
          <w:rStyle w:val="Emphasis"/>
          <w:rFonts w:cs="Calibri"/>
          <w:highlight w:val="cyan"/>
        </w:rPr>
        <w:t>means innovation is urgently needed right now</w:t>
      </w:r>
      <w:r w:rsidRPr="00CE0848">
        <w:rPr>
          <w:rFonts w:cs="Calibri"/>
          <w:sz w:val="16"/>
          <w:highlight w:val="cyan"/>
        </w:rPr>
        <w:t>.</w:t>
      </w:r>
    </w:p>
    <w:p w14:paraId="642CCB5F" w14:textId="77777777" w:rsidR="00C3458B" w:rsidRPr="00CE0848" w:rsidRDefault="00C3458B" w:rsidP="00C3458B">
      <w:pPr>
        <w:rPr>
          <w:rFonts w:cs="Calibri"/>
          <w:sz w:val="16"/>
          <w:szCs w:val="16"/>
        </w:rPr>
      </w:pPr>
      <w:r w:rsidRPr="00CE0848">
        <w:rPr>
          <w:rFonts w:cs="Calibri"/>
          <w:sz w:val="16"/>
          <w:szCs w:val="16"/>
        </w:rPr>
        <w:t>Developing new technology and products always contains an element of risk but taking risk – in anticipation of potential future reward – is what equity investing is all about:</w:t>
      </w:r>
    </w:p>
    <w:p w14:paraId="2582EF81" w14:textId="77777777" w:rsidR="00C3458B" w:rsidRPr="00CE0848" w:rsidRDefault="00C3458B" w:rsidP="00C3458B">
      <w:pPr>
        <w:rPr>
          <w:rFonts w:cs="Calibri"/>
          <w:sz w:val="16"/>
        </w:rPr>
      </w:pPr>
      <w:r w:rsidRPr="00CE0848">
        <w:rPr>
          <w:rFonts w:cs="Calibri"/>
          <w:sz w:val="16"/>
        </w:rPr>
        <w:lastRenderedPageBreak/>
        <w:t>“</w:t>
      </w:r>
      <w:r w:rsidRPr="00CE0848">
        <w:rPr>
          <w:rStyle w:val="StyleUnderline"/>
          <w:rFonts w:cs="Calibri"/>
        </w:rPr>
        <w:t>When a social need can be tackled with a profitable business</w:t>
      </w:r>
      <w:r w:rsidRPr="00CE0848">
        <w:rPr>
          <w:rFonts w:cs="Calibri"/>
          <w:sz w:val="16"/>
        </w:rPr>
        <w:t xml:space="preserve"> model, </w:t>
      </w:r>
      <w:r w:rsidRPr="00CE0848">
        <w:rPr>
          <w:rStyle w:val="Emphasis"/>
          <w:rFonts w:cs="Calibri"/>
        </w:rPr>
        <w:t xml:space="preserve">the </w:t>
      </w:r>
      <w:r w:rsidRPr="00CE0848">
        <w:rPr>
          <w:rStyle w:val="Emphasis"/>
          <w:rFonts w:cs="Calibri"/>
          <w:highlight w:val="cyan"/>
        </w:rPr>
        <w:t>magic of capitalism is unleashed</w:t>
      </w:r>
      <w:r w:rsidRPr="00CE0848">
        <w:rPr>
          <w:rFonts w:cs="Calibri"/>
          <w:sz w:val="16"/>
          <w:highlight w:val="cyan"/>
        </w:rPr>
        <w:t>.</w:t>
      </w:r>
      <w:r w:rsidRPr="00CE0848">
        <w:rPr>
          <w:rFonts w:cs="Calibri"/>
          <w:sz w:val="16"/>
        </w:rPr>
        <w:t xml:space="preserve"> Answers to the many deeply rooted societal problems we face become self-sustaining and scalable.” (from Where ESG Fails, Porter, Serafaim and Kramer, Harvard Business School)</w:t>
      </w:r>
    </w:p>
    <w:p w14:paraId="2B2AE23C" w14:textId="77777777" w:rsidR="00C3458B" w:rsidRPr="00CE0848" w:rsidRDefault="00C3458B" w:rsidP="00C3458B">
      <w:pPr>
        <w:rPr>
          <w:rFonts w:cs="Calibri"/>
          <w:sz w:val="16"/>
        </w:rPr>
      </w:pPr>
      <w:r w:rsidRPr="00CE0848">
        <w:rPr>
          <w:rFonts w:cs="Calibri"/>
          <w:sz w:val="16"/>
        </w:rPr>
        <w:t xml:space="preserve">Investors can make a positive impact by using their capital to support companies who contribute to finding these answers. </w:t>
      </w:r>
      <w:r w:rsidRPr="00CE0848">
        <w:rPr>
          <w:rStyle w:val="StyleUnderline"/>
          <w:rFonts w:cs="Calibri"/>
        </w:rPr>
        <w:t xml:space="preserve">We see a huge commercial </w:t>
      </w:r>
      <w:r w:rsidRPr="00CE0848">
        <w:rPr>
          <w:rStyle w:val="StyleUnderline"/>
          <w:rFonts w:cs="Calibri"/>
          <w:highlight w:val="cyan"/>
        </w:rPr>
        <w:t xml:space="preserve">opportunity for </w:t>
      </w:r>
      <w:r w:rsidRPr="00CE0848">
        <w:rPr>
          <w:rStyle w:val="Emphasis"/>
          <w:rFonts w:cs="Calibri"/>
          <w:highlight w:val="cyan"/>
        </w:rPr>
        <w:t>innovative businesses as demand for solutions to global problems will only intensify</w:t>
      </w:r>
      <w:r w:rsidRPr="00CE0848">
        <w:rPr>
          <w:rFonts w:cs="Calibri"/>
          <w:sz w:val="16"/>
          <w:highlight w:val="cyan"/>
        </w:rPr>
        <w:t>.</w:t>
      </w:r>
    </w:p>
    <w:p w14:paraId="2735DE62" w14:textId="77777777" w:rsidR="00C3458B" w:rsidRPr="00CE0848" w:rsidRDefault="00C3458B" w:rsidP="00C3458B">
      <w:pPr>
        <w:pStyle w:val="Heading4"/>
        <w:rPr>
          <w:rFonts w:cs="Calibri"/>
        </w:rPr>
      </w:pPr>
      <w:r w:rsidRPr="00CE0848">
        <w:rPr>
          <w:rFonts w:cs="Calibri"/>
        </w:rPr>
        <w:t xml:space="preserve">Threats are </w:t>
      </w:r>
      <w:r w:rsidRPr="00CE0848">
        <w:rPr>
          <w:rFonts w:cs="Calibri"/>
          <w:u w:val="single"/>
        </w:rPr>
        <w:t>existential</w:t>
      </w:r>
      <w:r w:rsidRPr="00CE0848">
        <w:rPr>
          <w:rFonts w:cs="Calibri"/>
        </w:rPr>
        <w:t>---</w:t>
      </w:r>
      <w:r w:rsidRPr="00CE0848">
        <w:rPr>
          <w:rFonts w:cs="Calibri"/>
          <w:u w:val="single"/>
        </w:rPr>
        <w:t>innovation is key</w:t>
      </w:r>
      <w:r w:rsidRPr="00CE0848">
        <w:rPr>
          <w:rFonts w:cs="Calibri"/>
        </w:rPr>
        <w:t xml:space="preserve">---specifically in </w:t>
      </w:r>
      <w:r w:rsidRPr="00CE0848">
        <w:rPr>
          <w:rFonts w:cs="Calibri"/>
          <w:u w:val="single"/>
        </w:rPr>
        <w:t>medicine</w:t>
      </w:r>
      <w:r w:rsidRPr="00CE0848">
        <w:rPr>
          <w:rFonts w:cs="Calibri"/>
        </w:rPr>
        <w:t>,</w:t>
      </w:r>
      <w:r w:rsidRPr="00CE0848">
        <w:rPr>
          <w:rFonts w:cs="Calibri"/>
          <w:u w:val="single"/>
        </w:rPr>
        <w:t xml:space="preserve"> environment</w:t>
      </w:r>
      <w:r w:rsidRPr="00CE0848">
        <w:rPr>
          <w:rFonts w:cs="Calibri"/>
        </w:rPr>
        <w:t xml:space="preserve">, and </w:t>
      </w:r>
      <w:r w:rsidRPr="00CE0848">
        <w:rPr>
          <w:rFonts w:cs="Calibri"/>
          <w:u w:val="single"/>
        </w:rPr>
        <w:t>food</w:t>
      </w:r>
      <w:r w:rsidRPr="00CE0848">
        <w:rPr>
          <w:rFonts w:cs="Calibri"/>
        </w:rPr>
        <w:t xml:space="preserve">.   </w:t>
      </w:r>
    </w:p>
    <w:p w14:paraId="58A10D1F" w14:textId="77777777" w:rsidR="00C3458B" w:rsidRPr="00CE0848" w:rsidRDefault="00C3458B" w:rsidP="00C3458B">
      <w:pPr>
        <w:rPr>
          <w:rFonts w:cs="Calibri"/>
        </w:rPr>
      </w:pPr>
      <w:r w:rsidRPr="00CE0848">
        <w:rPr>
          <w:rFonts w:cs="Calibri"/>
        </w:rPr>
        <w:t xml:space="preserve">Felicia </w:t>
      </w:r>
      <w:r w:rsidRPr="00CE0848">
        <w:rPr>
          <w:rStyle w:val="Style13ptBold"/>
          <w:rFonts w:cs="Calibri"/>
        </w:rPr>
        <w:t>Jackson 19</w:t>
      </w:r>
      <w:r w:rsidRPr="00CE0848">
        <w:rPr>
          <w:rFonts w:cs="Calibri"/>
        </w:rPr>
        <w:t>. Teaches @ University of London. Chief executive of SUFINDA C.I.C., works as a board advisor to a number of companies, and provides consultancy services to SMEs and multinationals. She was previously a co-founder of New Energy Finance (now owned by Bloomberg as Bloomberg NEF). Member of a UN Environment technical expert group developing a methodology for targets and indicators for SDG 17.7.1. She is also a member of the SOAS Centre for Sustainable Finance. "Top Ten Technologies To Save The World". Forbes. 1-17-2019. https://www.forbes.com/sites/feliciajackson/2019/01/17/top-ten-technologies-to-save-the-world/</w:t>
      </w:r>
    </w:p>
    <w:p w14:paraId="35814EF4" w14:textId="77777777" w:rsidR="00C3458B" w:rsidRPr="00CE0848" w:rsidRDefault="00C3458B" w:rsidP="00C3458B">
      <w:pPr>
        <w:rPr>
          <w:rFonts w:cs="Calibri"/>
          <w:sz w:val="16"/>
        </w:rPr>
      </w:pPr>
      <w:r w:rsidRPr="00CE0848">
        <w:rPr>
          <w:rStyle w:val="StyleUnderline"/>
          <w:rFonts w:cs="Calibri"/>
        </w:rPr>
        <w:t xml:space="preserve">The </w:t>
      </w:r>
      <w:r w:rsidRPr="00CE0848">
        <w:rPr>
          <w:rStyle w:val="StyleUnderline"/>
          <w:rFonts w:cs="Calibri"/>
          <w:highlight w:val="cyan"/>
        </w:rPr>
        <w:t>last</w:t>
      </w:r>
      <w:r w:rsidRPr="00CE0848">
        <w:rPr>
          <w:rStyle w:val="StyleUnderline"/>
          <w:rFonts w:cs="Calibri"/>
        </w:rPr>
        <w:t xml:space="preserve"> few </w:t>
      </w:r>
      <w:r w:rsidRPr="00CE0848">
        <w:rPr>
          <w:rStyle w:val="StyleUnderline"/>
          <w:rFonts w:cs="Calibri"/>
          <w:highlight w:val="cyan"/>
        </w:rPr>
        <w:t>decades</w:t>
      </w:r>
      <w:r w:rsidRPr="00CE0848">
        <w:rPr>
          <w:rStyle w:val="StyleUnderline"/>
          <w:rFonts w:cs="Calibri"/>
        </w:rPr>
        <w:t xml:space="preserve"> have </w:t>
      </w:r>
      <w:r w:rsidRPr="00CE0848">
        <w:rPr>
          <w:rStyle w:val="StyleUnderline"/>
          <w:rFonts w:cs="Calibri"/>
          <w:highlight w:val="cyan"/>
        </w:rPr>
        <w:t xml:space="preserve">seen </w:t>
      </w:r>
      <w:r w:rsidRPr="00CE0848">
        <w:rPr>
          <w:rStyle w:val="Emphasis"/>
          <w:rFonts w:cs="Calibri"/>
          <w:highlight w:val="cyan"/>
        </w:rPr>
        <w:t>incredible acceleration in innovative technology</w:t>
      </w:r>
      <w:r w:rsidRPr="00CE0848">
        <w:rPr>
          <w:rFonts w:cs="Calibri"/>
          <w:sz w:val="16"/>
        </w:rPr>
        <w:t xml:space="preserve"> and deployment, but it is the current </w:t>
      </w:r>
      <w:r w:rsidRPr="00CE0848">
        <w:rPr>
          <w:rStyle w:val="StyleUnderline"/>
          <w:rFonts w:cs="Calibri"/>
        </w:rPr>
        <w:t>convergence of these technologies</w:t>
      </w:r>
      <w:r w:rsidRPr="00CE0848">
        <w:rPr>
          <w:rFonts w:cs="Calibri"/>
          <w:sz w:val="16"/>
        </w:rPr>
        <w:t xml:space="preserve"> which </w:t>
      </w:r>
      <w:r w:rsidRPr="00CE0848">
        <w:rPr>
          <w:rStyle w:val="StyleUnderline"/>
          <w:rFonts w:cs="Calibri"/>
        </w:rPr>
        <w:t>could</w:t>
      </w:r>
      <w:r w:rsidRPr="00CE0848">
        <w:rPr>
          <w:rFonts w:cs="Calibri"/>
          <w:sz w:val="16"/>
        </w:rPr>
        <w:t xml:space="preserve"> really </w:t>
      </w:r>
      <w:r w:rsidRPr="00CE0848">
        <w:rPr>
          <w:rStyle w:val="Emphasis"/>
          <w:rFonts w:cs="Calibri"/>
        </w:rPr>
        <w:t>transform our future</w:t>
      </w:r>
      <w:r w:rsidRPr="00CE0848">
        <w:rPr>
          <w:rFonts w:cs="Calibri"/>
          <w:sz w:val="16"/>
        </w:rPr>
        <w:t>.</w:t>
      </w:r>
    </w:p>
    <w:p w14:paraId="3CBEC7AC" w14:textId="77777777" w:rsidR="00C3458B" w:rsidRPr="00CE0848" w:rsidRDefault="00C3458B" w:rsidP="00C3458B">
      <w:pPr>
        <w:rPr>
          <w:rFonts w:cs="Calibri"/>
          <w:sz w:val="16"/>
        </w:rPr>
      </w:pPr>
      <w:r w:rsidRPr="00CE0848">
        <w:rPr>
          <w:rStyle w:val="StyleUnderline"/>
          <w:rFonts w:cs="Calibri"/>
        </w:rPr>
        <w:t xml:space="preserve">Whether your greatest concern is </w:t>
      </w:r>
      <w:r w:rsidRPr="00CE0848">
        <w:rPr>
          <w:rStyle w:val="Emphasis"/>
          <w:rFonts w:cs="Calibri"/>
          <w:highlight w:val="cyan"/>
        </w:rPr>
        <w:t>climate change</w:t>
      </w:r>
      <w:r w:rsidRPr="00CE0848">
        <w:rPr>
          <w:rFonts w:cs="Calibri"/>
          <w:sz w:val="16"/>
        </w:rPr>
        <w:t xml:space="preserve">, </w:t>
      </w:r>
      <w:r w:rsidRPr="00CE0848">
        <w:rPr>
          <w:rStyle w:val="Emphasis"/>
          <w:rFonts w:cs="Calibri"/>
          <w:highlight w:val="cyan"/>
        </w:rPr>
        <w:t>air pollution</w:t>
      </w:r>
      <w:r w:rsidRPr="00CE0848">
        <w:rPr>
          <w:rFonts w:cs="Calibri"/>
          <w:sz w:val="16"/>
        </w:rPr>
        <w:t xml:space="preserve">, </w:t>
      </w:r>
      <w:r w:rsidRPr="00CE0848">
        <w:rPr>
          <w:rStyle w:val="Emphasis"/>
          <w:rFonts w:cs="Calibri"/>
        </w:rPr>
        <w:t>plastics</w:t>
      </w:r>
      <w:r w:rsidRPr="00CE0848">
        <w:rPr>
          <w:rFonts w:cs="Calibri"/>
          <w:sz w:val="16"/>
        </w:rPr>
        <w:t xml:space="preserve">, </w:t>
      </w:r>
      <w:r w:rsidRPr="00CE0848">
        <w:rPr>
          <w:rStyle w:val="Emphasis"/>
          <w:rFonts w:cs="Calibri"/>
          <w:highlight w:val="cyan"/>
        </w:rPr>
        <w:t>food security</w:t>
      </w:r>
      <w:r w:rsidRPr="00CE0848">
        <w:rPr>
          <w:rStyle w:val="Emphasis"/>
          <w:rFonts w:cs="Calibri"/>
        </w:rPr>
        <w:t xml:space="preserve"> </w:t>
      </w:r>
      <w:r w:rsidRPr="00CE0848">
        <w:rPr>
          <w:rStyle w:val="StyleUnderline"/>
          <w:rFonts w:cs="Calibri"/>
        </w:rPr>
        <w:t xml:space="preserve">or one of the </w:t>
      </w:r>
      <w:r w:rsidRPr="00CE0848">
        <w:rPr>
          <w:rStyle w:val="Emphasis"/>
          <w:rFonts w:cs="Calibri"/>
          <w:highlight w:val="cyan"/>
        </w:rPr>
        <w:t>many existential threats</w:t>
      </w:r>
      <w:r w:rsidRPr="00CE0848">
        <w:rPr>
          <w:rFonts w:cs="Calibri"/>
          <w:sz w:val="16"/>
        </w:rPr>
        <w:t xml:space="preserve"> the world is facing today, it seems that </w:t>
      </w:r>
      <w:r w:rsidRPr="00CE0848">
        <w:rPr>
          <w:rStyle w:val="StyleUnderline"/>
          <w:rFonts w:cs="Calibri"/>
          <w:highlight w:val="cyan"/>
        </w:rPr>
        <w:t xml:space="preserve">there are </w:t>
      </w:r>
      <w:r w:rsidRPr="00CE0848">
        <w:rPr>
          <w:rStyle w:val="Emphasis"/>
          <w:rFonts w:cs="Calibri"/>
          <w:highlight w:val="cyan"/>
        </w:rPr>
        <w:t>technological solutions</w:t>
      </w:r>
      <w:r w:rsidRPr="00CE0848">
        <w:rPr>
          <w:rStyle w:val="StyleUnderline"/>
          <w:rFonts w:cs="Calibri"/>
        </w:rPr>
        <w:t xml:space="preserve"> that may actually help</w:t>
      </w:r>
      <w:r w:rsidRPr="00CE0848">
        <w:rPr>
          <w:rFonts w:cs="Calibri"/>
          <w:sz w:val="16"/>
        </w:rPr>
        <w:t xml:space="preserve"> us meet the goals of the 2015 Paris climate agreement or </w:t>
      </w:r>
      <w:r w:rsidRPr="00CE0848">
        <w:rPr>
          <w:rStyle w:val="StyleUnderline"/>
          <w:rFonts w:cs="Calibri"/>
        </w:rPr>
        <w:t>achieve</w:t>
      </w:r>
      <w:r w:rsidRPr="00CE0848">
        <w:rPr>
          <w:rFonts w:cs="Calibri"/>
          <w:sz w:val="16"/>
        </w:rPr>
        <w:t xml:space="preserve"> the </w:t>
      </w:r>
      <w:r w:rsidRPr="00CE0848">
        <w:rPr>
          <w:rStyle w:val="Emphasis"/>
          <w:rFonts w:cs="Calibri"/>
        </w:rPr>
        <w:t>Sustainable Development Goals by 2030</w:t>
      </w:r>
      <w:r w:rsidRPr="00CE0848">
        <w:rPr>
          <w:rFonts w:cs="Calibri"/>
          <w:sz w:val="16"/>
        </w:rPr>
        <w:t>.</w:t>
      </w:r>
    </w:p>
    <w:p w14:paraId="7DFEF3F0" w14:textId="77777777" w:rsidR="00C3458B" w:rsidRPr="00CE0848" w:rsidRDefault="00C3458B" w:rsidP="00C3458B">
      <w:pPr>
        <w:rPr>
          <w:rFonts w:cs="Calibri"/>
          <w:sz w:val="16"/>
        </w:rPr>
      </w:pPr>
      <w:r w:rsidRPr="00CE0848">
        <w:rPr>
          <w:rFonts w:cs="Calibri"/>
          <w:sz w:val="16"/>
        </w:rPr>
        <w:t xml:space="preserve">Masdar, Abu Dhabi’s Future Energy Company, in partnership with The National newspaper and the World Future Energy Summit at Abu Dhabi Sustainability Week (ADSW) have launched a new report ‘The Future of Sustainability’, which highlights how </w:t>
      </w:r>
      <w:r w:rsidRPr="00CE0848">
        <w:rPr>
          <w:rStyle w:val="Emphasis"/>
          <w:rFonts w:cs="Calibri"/>
          <w:highlight w:val="cyan"/>
        </w:rPr>
        <w:t>innovations</w:t>
      </w:r>
      <w:r w:rsidRPr="00CE0848">
        <w:rPr>
          <w:rStyle w:val="StyleUnderline"/>
          <w:rFonts w:cs="Calibri"/>
        </w:rPr>
        <w:t xml:space="preserve"> as disparate as </w:t>
      </w:r>
      <w:r w:rsidRPr="00CE0848">
        <w:rPr>
          <w:rStyle w:val="Emphasis"/>
          <w:rFonts w:cs="Calibri"/>
        </w:rPr>
        <w:t>carbon capture</w:t>
      </w:r>
      <w:r w:rsidRPr="00CE0848">
        <w:rPr>
          <w:rFonts w:cs="Calibri"/>
          <w:sz w:val="16"/>
        </w:rPr>
        <w:t xml:space="preserve">, </w:t>
      </w:r>
      <w:r w:rsidRPr="00CE0848">
        <w:rPr>
          <w:rStyle w:val="Emphasis"/>
          <w:rFonts w:cs="Calibri"/>
        </w:rPr>
        <w:t>energy storage</w:t>
      </w:r>
      <w:r w:rsidRPr="00CE0848">
        <w:rPr>
          <w:rFonts w:cs="Calibri"/>
          <w:sz w:val="16"/>
        </w:rPr>
        <w:t xml:space="preserve">, </w:t>
      </w:r>
      <w:r w:rsidRPr="00CE0848">
        <w:rPr>
          <w:rStyle w:val="Emphasis"/>
          <w:rFonts w:cs="Calibri"/>
        </w:rPr>
        <w:t>3D printing</w:t>
      </w:r>
      <w:r w:rsidRPr="00CE0848">
        <w:rPr>
          <w:rFonts w:cs="Calibri"/>
          <w:sz w:val="16"/>
        </w:rPr>
        <w:t xml:space="preserve">, </w:t>
      </w:r>
      <w:r w:rsidRPr="00CE0848">
        <w:rPr>
          <w:rStyle w:val="Emphasis"/>
          <w:rFonts w:cs="Calibri"/>
        </w:rPr>
        <w:t>artificial intelligence</w:t>
      </w:r>
      <w:r w:rsidRPr="00CE0848">
        <w:rPr>
          <w:rFonts w:cs="Calibri"/>
          <w:sz w:val="16"/>
        </w:rPr>
        <w:t xml:space="preserve"> (AI), </w:t>
      </w:r>
      <w:r w:rsidRPr="00CE0848">
        <w:rPr>
          <w:rStyle w:val="StyleUnderline"/>
          <w:rFonts w:cs="Calibri"/>
        </w:rPr>
        <w:t xml:space="preserve">and </w:t>
      </w:r>
      <w:r w:rsidRPr="00CE0848">
        <w:rPr>
          <w:rStyle w:val="Emphasis"/>
          <w:rFonts w:cs="Calibri"/>
        </w:rPr>
        <w:t>data analytics</w:t>
      </w:r>
      <w:r w:rsidRPr="00CE0848">
        <w:rPr>
          <w:rStyle w:val="StyleUnderline"/>
          <w:rFonts w:cs="Calibri"/>
        </w:rPr>
        <w:t xml:space="preserve"> </w:t>
      </w:r>
      <w:r w:rsidRPr="00CE0848">
        <w:rPr>
          <w:rStyle w:val="StyleUnderline"/>
          <w:rFonts w:cs="Calibri"/>
          <w:highlight w:val="cyan"/>
        </w:rPr>
        <w:t xml:space="preserve">could fast track the </w:t>
      </w:r>
      <w:r w:rsidRPr="00CE0848">
        <w:rPr>
          <w:rStyle w:val="StyleUnderline"/>
          <w:rFonts w:cs="Calibri"/>
        </w:rPr>
        <w:t xml:space="preserve">global </w:t>
      </w:r>
      <w:r w:rsidRPr="00CE0848">
        <w:rPr>
          <w:rStyle w:val="StyleUnderline"/>
          <w:rFonts w:cs="Calibri"/>
          <w:highlight w:val="cyan"/>
        </w:rPr>
        <w:t xml:space="preserve">transition to a </w:t>
      </w:r>
      <w:r w:rsidRPr="00CE0848">
        <w:rPr>
          <w:rStyle w:val="Emphasis"/>
          <w:rFonts w:cs="Calibri"/>
          <w:highlight w:val="cyan"/>
        </w:rPr>
        <w:t>low carbon, sustainable world</w:t>
      </w:r>
      <w:r w:rsidRPr="00CE0848">
        <w:rPr>
          <w:rFonts w:cs="Calibri"/>
          <w:sz w:val="16"/>
          <w:highlight w:val="cyan"/>
        </w:rPr>
        <w:t>.</w:t>
      </w:r>
    </w:p>
    <w:p w14:paraId="38E131F4" w14:textId="77777777" w:rsidR="00C3458B" w:rsidRPr="00CE0848" w:rsidRDefault="00C3458B" w:rsidP="00C3458B">
      <w:pPr>
        <w:rPr>
          <w:rStyle w:val="StyleUnderline"/>
          <w:rFonts w:cs="Calibri"/>
        </w:rPr>
      </w:pPr>
      <w:r w:rsidRPr="00CE0848">
        <w:rPr>
          <w:rFonts w:cs="Calibri"/>
          <w:sz w:val="16"/>
        </w:rPr>
        <w:t xml:space="preserve">The report examined key </w:t>
      </w:r>
      <w:r w:rsidRPr="00CE0848">
        <w:rPr>
          <w:rStyle w:val="StyleUnderline"/>
          <w:rFonts w:cs="Calibri"/>
        </w:rPr>
        <w:t>technological advancements</w:t>
      </w:r>
      <w:r w:rsidRPr="00CE0848">
        <w:rPr>
          <w:rFonts w:cs="Calibri"/>
          <w:sz w:val="16"/>
        </w:rPr>
        <w:t xml:space="preserve"> that </w:t>
      </w:r>
      <w:r w:rsidRPr="00CE0848">
        <w:rPr>
          <w:rStyle w:val="StyleUnderline"/>
          <w:rFonts w:cs="Calibri"/>
        </w:rPr>
        <w:t>will enhance sustainability across</w:t>
      </w:r>
      <w:r w:rsidRPr="00CE0848">
        <w:rPr>
          <w:rFonts w:cs="Calibri"/>
          <w:sz w:val="16"/>
        </w:rPr>
        <w:t xml:space="preserve"> six sectors defined as </w:t>
      </w:r>
      <w:r w:rsidRPr="00CE0848">
        <w:rPr>
          <w:rStyle w:val="Emphasis"/>
          <w:rFonts w:cs="Calibri"/>
        </w:rPr>
        <w:t>energy and climate change</w:t>
      </w:r>
      <w:r w:rsidRPr="00CE0848">
        <w:rPr>
          <w:rFonts w:cs="Calibri"/>
          <w:sz w:val="16"/>
        </w:rPr>
        <w:t xml:space="preserve">, </w:t>
      </w:r>
      <w:r w:rsidRPr="00CE0848">
        <w:rPr>
          <w:rStyle w:val="Emphasis"/>
          <w:rFonts w:cs="Calibri"/>
        </w:rPr>
        <w:t>water</w:t>
      </w:r>
      <w:r w:rsidRPr="00CE0848">
        <w:rPr>
          <w:rFonts w:cs="Calibri"/>
          <w:sz w:val="16"/>
        </w:rPr>
        <w:t xml:space="preserve">, </w:t>
      </w:r>
      <w:r w:rsidRPr="00CE0848">
        <w:rPr>
          <w:rStyle w:val="Emphasis"/>
          <w:rFonts w:cs="Calibri"/>
        </w:rPr>
        <w:t>mobility</w:t>
      </w:r>
      <w:r w:rsidRPr="00CE0848">
        <w:rPr>
          <w:rFonts w:cs="Calibri"/>
          <w:sz w:val="16"/>
        </w:rPr>
        <w:t xml:space="preserve">, </w:t>
      </w:r>
      <w:r w:rsidRPr="00CE0848">
        <w:rPr>
          <w:rStyle w:val="Emphasis"/>
          <w:rFonts w:cs="Calibri"/>
          <w:highlight w:val="cyan"/>
        </w:rPr>
        <w:t>biotechnology</w:t>
      </w:r>
      <w:r w:rsidRPr="00CE0848">
        <w:rPr>
          <w:rFonts w:cs="Calibri"/>
          <w:sz w:val="16"/>
        </w:rPr>
        <w:t xml:space="preserve">, </w:t>
      </w:r>
      <w:r w:rsidRPr="00CE0848">
        <w:rPr>
          <w:rStyle w:val="Emphasis"/>
          <w:rFonts w:cs="Calibri"/>
        </w:rPr>
        <w:t>space</w:t>
      </w:r>
      <w:r w:rsidRPr="00CE0848">
        <w:rPr>
          <w:rFonts w:cs="Calibri"/>
          <w:sz w:val="16"/>
        </w:rPr>
        <w:t xml:space="preserve">, </w:t>
      </w:r>
      <w:r w:rsidRPr="00CE0848">
        <w:rPr>
          <w:rStyle w:val="StyleUnderline"/>
          <w:rFonts w:cs="Calibri"/>
        </w:rPr>
        <w:t xml:space="preserve">and </w:t>
      </w:r>
      <w:r w:rsidRPr="00CE0848">
        <w:rPr>
          <w:rStyle w:val="Emphasis"/>
          <w:rFonts w:cs="Calibri"/>
          <w:highlight w:val="cyan"/>
        </w:rPr>
        <w:t>tech for good</w:t>
      </w:r>
      <w:r w:rsidRPr="00CE0848">
        <w:rPr>
          <w:rStyle w:val="StyleUnderline"/>
          <w:rFonts w:cs="Calibri"/>
        </w:rPr>
        <w:t>. These include carbon capture and energy storage, renewable energy-powered seawater desalination, electric and autonomous vehicles, nanofabrication and advanced manufacturing, gene editing and biofuels, and robotics and sophisticated software systems.</w:t>
      </w:r>
    </w:p>
    <w:p w14:paraId="3246298B" w14:textId="77777777" w:rsidR="00C3458B" w:rsidRPr="00CE0848" w:rsidRDefault="00C3458B" w:rsidP="00C3458B">
      <w:pPr>
        <w:rPr>
          <w:rFonts w:cs="Calibri"/>
          <w:sz w:val="16"/>
          <w:szCs w:val="16"/>
        </w:rPr>
      </w:pPr>
      <w:r w:rsidRPr="00CE0848">
        <w:rPr>
          <w:rFonts w:cs="Calibri"/>
          <w:sz w:val="16"/>
          <w:szCs w:val="16"/>
        </w:rPr>
        <w:t>Several technologies, such as 3D printing, nanotechnology, data analytics, blockchain, and AI, impact all six sectors. These technologies and others are converging to improve efficiencies, optimise electricity consumption, and produce smart systems that will reduce our carbon footprint.</w:t>
      </w:r>
    </w:p>
    <w:p w14:paraId="48B49369" w14:textId="77777777" w:rsidR="00C3458B" w:rsidRPr="00CE0848" w:rsidRDefault="00C3458B" w:rsidP="00C3458B">
      <w:pPr>
        <w:rPr>
          <w:rFonts w:cs="Calibri"/>
          <w:sz w:val="16"/>
          <w:szCs w:val="16"/>
        </w:rPr>
      </w:pPr>
      <w:r w:rsidRPr="00CE0848">
        <w:rPr>
          <w:rFonts w:cs="Calibri"/>
          <w:sz w:val="16"/>
          <w:szCs w:val="16"/>
        </w:rPr>
        <w:t>The top ten technologies identified in the research include:</w:t>
      </w:r>
    </w:p>
    <w:p w14:paraId="5287FBC9"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blockchain systems that enable electricity sharing such as Germany's OLI has developed;</w:t>
      </w:r>
    </w:p>
    <w:p w14:paraId="45D3234A"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lastRenderedPageBreak/>
        <w:t>renewable energy-powered blockchain computing facilities like that from Soluna;</w:t>
      </w:r>
    </w:p>
    <w:p w14:paraId="4FFD9C7B"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peer-to-peer solar energy sharing platforms that extend clean energy to remote areas like that of Bangladesh-based SOL-Share;</w:t>
      </w:r>
    </w:p>
    <w:p w14:paraId="4F690947"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 xml:space="preserve">a waste heat recovery system that recycles industrial byproducts into a value added carbon-free energy source from the UAE's Seramic; </w:t>
      </w:r>
    </w:p>
    <w:p w14:paraId="0B95C688"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a 3D printable solid-state battery powered by vegetable oil that has potential applications in energy storage from Berekotry Ltd;</w:t>
      </w:r>
    </w:p>
    <w:p w14:paraId="0BEE0BCD"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a type of char made from biomass that can reduce the greenhouse gas emissions of coal-fired power plants from Agri-Tech Producers; ‘</w:t>
      </w:r>
    </w:p>
    <w:p w14:paraId="46477A62"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'green’ briquettes made from biomass that reduce the felling of trees and reliance on dirty coal such as that created by Kenya's Kayole Environment Management Enterprise;</w:t>
      </w:r>
    </w:p>
    <w:p w14:paraId="3F2EE34F"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a virtual reality system that inspires more sustainable behaviour from New York's Thinc Design;</w:t>
      </w:r>
    </w:p>
    <w:p w14:paraId="04D32226"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 xml:space="preserve">a city water fountain that saves water and avoids the use of millions of plastic bottles from ProAcqua Group;  </w:t>
      </w:r>
    </w:p>
    <w:p w14:paraId="32D1B41E" w14:textId="77777777" w:rsidR="00C3458B" w:rsidRPr="00CE0848" w:rsidRDefault="00C3458B" w:rsidP="00C3458B">
      <w:pPr>
        <w:pStyle w:val="ListParagraph"/>
        <w:numPr>
          <w:ilvl w:val="0"/>
          <w:numId w:val="6"/>
        </w:numPr>
        <w:tabs>
          <w:tab w:val="num" w:pos="720"/>
        </w:tabs>
        <w:rPr>
          <w:rFonts w:cs="Calibri"/>
          <w:sz w:val="16"/>
          <w:szCs w:val="16"/>
        </w:rPr>
      </w:pPr>
      <w:r w:rsidRPr="00CE0848">
        <w:rPr>
          <w:rFonts w:cs="Calibri"/>
          <w:sz w:val="16"/>
          <w:szCs w:val="16"/>
        </w:rPr>
        <w:t>environmentally-friendly paints that protect surfaces and improve energy efficiencies such as those from zero-VOC.</w:t>
      </w:r>
    </w:p>
    <w:p w14:paraId="31F7B219" w14:textId="77777777" w:rsidR="00C3458B" w:rsidRPr="00CE0848" w:rsidRDefault="00C3458B" w:rsidP="00C3458B">
      <w:pPr>
        <w:rPr>
          <w:rFonts w:cs="Calibri"/>
          <w:sz w:val="16"/>
        </w:rPr>
      </w:pPr>
      <w:r w:rsidRPr="00CE0848">
        <w:rPr>
          <w:rStyle w:val="StyleUnderline"/>
          <w:rFonts w:cs="Calibri"/>
        </w:rPr>
        <w:t xml:space="preserve">Energy and </w:t>
      </w:r>
      <w:r w:rsidRPr="00CE0848">
        <w:rPr>
          <w:rStyle w:val="StyleUnderline"/>
          <w:rFonts w:cs="Calibri"/>
          <w:highlight w:val="cyan"/>
        </w:rPr>
        <w:t>climate</w:t>
      </w:r>
      <w:r w:rsidRPr="00CE0848">
        <w:rPr>
          <w:rStyle w:val="StyleUnderline"/>
          <w:rFonts w:cs="Calibri"/>
        </w:rPr>
        <w:t xml:space="preserve"> change </w:t>
      </w:r>
      <w:r w:rsidRPr="00CE0848">
        <w:rPr>
          <w:rStyle w:val="StyleUnderline"/>
          <w:rFonts w:cs="Calibri"/>
          <w:highlight w:val="cyan"/>
        </w:rPr>
        <w:t>innovations remain</w:t>
      </w:r>
      <w:r w:rsidRPr="00CE0848">
        <w:rPr>
          <w:rFonts w:cs="Calibri"/>
          <w:sz w:val="16"/>
        </w:rPr>
        <w:t xml:space="preserve"> some of the most </w:t>
      </w:r>
      <w:r w:rsidRPr="00CE0848">
        <w:rPr>
          <w:rStyle w:val="Emphasis"/>
          <w:rFonts w:cs="Calibri"/>
          <w:highlight w:val="cyan"/>
        </w:rPr>
        <w:t>critical</w:t>
      </w:r>
      <w:r w:rsidRPr="00CE0848">
        <w:rPr>
          <w:rFonts w:cs="Calibri"/>
          <w:sz w:val="16"/>
        </w:rPr>
        <w:t xml:space="preserve"> to fast-tracking a more sustainable future, and the report argues that improved energy storage, including innovations in hydrogen storage, must be achieved for a successful energy transition. Meanwhile smart networks and connectivity are expected to facilitate improved energy management and less waste overall.</w:t>
      </w:r>
    </w:p>
    <w:p w14:paraId="067842B3" w14:textId="77777777" w:rsidR="00C3458B" w:rsidRPr="00CE0848" w:rsidRDefault="00C3458B" w:rsidP="00C3458B">
      <w:pPr>
        <w:rPr>
          <w:rFonts w:cs="Calibri"/>
          <w:sz w:val="16"/>
          <w:szCs w:val="16"/>
        </w:rPr>
      </w:pPr>
      <w:r w:rsidRPr="00CE0848">
        <w:rPr>
          <w:rFonts w:cs="Calibri"/>
          <w:sz w:val="16"/>
          <w:szCs w:val="16"/>
        </w:rPr>
        <w:t>There are other areas too which require increased focused if they are to have an impact, with smart city transit technologies a key innovation for developing more sustainable mobility services.</w:t>
      </w:r>
    </w:p>
    <w:p w14:paraId="4EA389CB" w14:textId="77777777" w:rsidR="00C3458B" w:rsidRPr="00CE0848" w:rsidRDefault="00C3458B" w:rsidP="00C3458B">
      <w:pPr>
        <w:rPr>
          <w:rFonts w:cs="Calibri"/>
          <w:sz w:val="16"/>
        </w:rPr>
      </w:pPr>
      <w:r w:rsidRPr="00CE0848">
        <w:rPr>
          <w:rStyle w:val="StyleUnderline"/>
          <w:rFonts w:cs="Calibri"/>
          <w:highlight w:val="cyan"/>
        </w:rPr>
        <w:t xml:space="preserve">With </w:t>
      </w:r>
      <w:r w:rsidRPr="00CE0848">
        <w:rPr>
          <w:rStyle w:val="Emphasis"/>
          <w:rFonts w:cs="Calibri"/>
          <w:highlight w:val="cyan"/>
        </w:rPr>
        <w:t>water</w:t>
      </w:r>
      <w:r w:rsidRPr="00CE0848">
        <w:rPr>
          <w:rStyle w:val="StyleUnderline"/>
          <w:rFonts w:cs="Calibri"/>
          <w:highlight w:val="cyan"/>
        </w:rPr>
        <w:t xml:space="preserve"> a critical issue</w:t>
      </w:r>
      <w:r w:rsidRPr="00CE0848">
        <w:rPr>
          <w:rStyle w:val="StyleUnderline"/>
          <w:rFonts w:cs="Calibri"/>
        </w:rPr>
        <w:t xml:space="preserve">, both </w:t>
      </w:r>
      <w:r w:rsidRPr="00CE0848">
        <w:rPr>
          <w:rStyle w:val="StyleUnderline"/>
          <w:rFonts w:cs="Calibri"/>
          <w:highlight w:val="cyan"/>
        </w:rPr>
        <w:t xml:space="preserve">in terms of </w:t>
      </w:r>
      <w:r w:rsidRPr="00CE0848">
        <w:rPr>
          <w:rStyle w:val="Emphasis"/>
          <w:rFonts w:cs="Calibri"/>
          <w:highlight w:val="cyan"/>
        </w:rPr>
        <w:t>agriculture</w:t>
      </w:r>
      <w:r w:rsidRPr="00CE0848">
        <w:rPr>
          <w:rFonts w:cs="Calibri"/>
          <w:sz w:val="16"/>
        </w:rPr>
        <w:t xml:space="preserve"> (which consumes 70% of global freshwater every year) </w:t>
      </w:r>
      <w:r w:rsidRPr="00CE0848">
        <w:rPr>
          <w:rStyle w:val="StyleUnderline"/>
          <w:rFonts w:cs="Calibri"/>
        </w:rPr>
        <w:t>and</w:t>
      </w:r>
      <w:r w:rsidRPr="00CE0848">
        <w:rPr>
          <w:rFonts w:cs="Calibri"/>
          <w:sz w:val="16"/>
        </w:rPr>
        <w:t xml:space="preserve"> in terms of use in </w:t>
      </w:r>
      <w:r w:rsidRPr="00CE0848">
        <w:rPr>
          <w:rStyle w:val="Emphasis"/>
          <w:rFonts w:cs="Calibri"/>
        </w:rPr>
        <w:t>power</w:t>
      </w:r>
      <w:r w:rsidRPr="00CE0848">
        <w:rPr>
          <w:rFonts w:cs="Calibri"/>
          <w:sz w:val="16"/>
        </w:rPr>
        <w:t xml:space="preserve"> generation, </w:t>
      </w:r>
      <w:r w:rsidRPr="00CE0848">
        <w:rPr>
          <w:rStyle w:val="Emphasis"/>
          <w:rFonts w:cs="Calibri"/>
          <w:highlight w:val="cyan"/>
        </w:rPr>
        <w:t xml:space="preserve">desalination is going to need to develop </w:t>
      </w:r>
      <w:r w:rsidRPr="00CE0848">
        <w:rPr>
          <w:rStyle w:val="Emphasis"/>
          <w:rFonts w:cs="Calibri"/>
        </w:rPr>
        <w:t>rapidly</w:t>
      </w:r>
      <w:r w:rsidRPr="00CE0848">
        <w:rPr>
          <w:rFonts w:cs="Calibri"/>
          <w:sz w:val="16"/>
        </w:rPr>
        <w:t>.</w:t>
      </w:r>
    </w:p>
    <w:p w14:paraId="72EA167F" w14:textId="77777777" w:rsidR="00C3458B" w:rsidRPr="00CE0848" w:rsidRDefault="00C3458B" w:rsidP="00C3458B">
      <w:pPr>
        <w:rPr>
          <w:rFonts w:cs="Calibri"/>
          <w:sz w:val="16"/>
        </w:rPr>
      </w:pPr>
      <w:r w:rsidRPr="00CE0848">
        <w:rPr>
          <w:rStyle w:val="Emphasis"/>
          <w:rFonts w:cs="Calibri"/>
          <w:highlight w:val="cyan"/>
        </w:rPr>
        <w:t>Biotechnology will become</w:t>
      </w:r>
      <w:r w:rsidRPr="00CE0848">
        <w:rPr>
          <w:rFonts w:cs="Calibri"/>
          <w:sz w:val="16"/>
        </w:rPr>
        <w:t xml:space="preserve"> increasingly </w:t>
      </w:r>
      <w:r w:rsidRPr="00CE0848">
        <w:rPr>
          <w:rStyle w:val="Emphasis"/>
          <w:rFonts w:cs="Calibri"/>
          <w:highlight w:val="cyan"/>
        </w:rPr>
        <w:t>mainstream</w:t>
      </w:r>
      <w:r w:rsidRPr="00CE0848">
        <w:rPr>
          <w:rFonts w:cs="Calibri"/>
          <w:sz w:val="16"/>
        </w:rPr>
        <w:t xml:space="preserve">, </w:t>
      </w:r>
      <w:r w:rsidRPr="00CE0848">
        <w:rPr>
          <w:rStyle w:val="StyleUnderline"/>
          <w:rFonts w:cs="Calibri"/>
        </w:rPr>
        <w:t xml:space="preserve">with the potential </w:t>
      </w:r>
      <w:r w:rsidRPr="00CE0848">
        <w:rPr>
          <w:rStyle w:val="StyleUnderline"/>
          <w:rFonts w:cs="Calibri"/>
          <w:highlight w:val="cyan"/>
        </w:rPr>
        <w:t>to solve</w:t>
      </w:r>
      <w:r w:rsidRPr="00CE0848">
        <w:rPr>
          <w:rStyle w:val="StyleUnderline"/>
          <w:rFonts w:cs="Calibri"/>
        </w:rPr>
        <w:t xml:space="preserve"> a broad range of </w:t>
      </w:r>
      <w:r w:rsidRPr="00CE0848">
        <w:rPr>
          <w:rStyle w:val="Emphasis"/>
          <w:rFonts w:cs="Calibri"/>
          <w:highlight w:val="cyan"/>
        </w:rPr>
        <w:t>medical</w:t>
      </w:r>
      <w:r w:rsidRPr="00CE0848">
        <w:rPr>
          <w:rStyle w:val="StyleUnderline"/>
          <w:rFonts w:cs="Calibri"/>
        </w:rPr>
        <w:t xml:space="preserve">, </w:t>
      </w:r>
      <w:r w:rsidRPr="00CE0848">
        <w:rPr>
          <w:rStyle w:val="Emphasis"/>
          <w:rFonts w:cs="Calibri"/>
        </w:rPr>
        <w:t>agricultural</w:t>
      </w:r>
      <w:r w:rsidRPr="00CE0848">
        <w:rPr>
          <w:rStyle w:val="StyleUnderline"/>
          <w:rFonts w:cs="Calibri"/>
        </w:rPr>
        <w:t xml:space="preserve"> and </w:t>
      </w:r>
      <w:r w:rsidRPr="00CE0848">
        <w:rPr>
          <w:rStyle w:val="Emphasis"/>
          <w:rFonts w:cs="Calibri"/>
        </w:rPr>
        <w:t xml:space="preserve">environmental </w:t>
      </w:r>
      <w:r w:rsidRPr="00CE0848">
        <w:rPr>
          <w:rStyle w:val="Emphasis"/>
          <w:rFonts w:cs="Calibri"/>
          <w:highlight w:val="cyan"/>
        </w:rPr>
        <w:t>challenges</w:t>
      </w:r>
      <w:r w:rsidRPr="00CE0848">
        <w:rPr>
          <w:rFonts w:cs="Calibri"/>
          <w:sz w:val="16"/>
        </w:rPr>
        <w:t>. In industries that run the gamut from medical to manufacturing</w:t>
      </w:r>
      <w:r w:rsidRPr="00CE0848">
        <w:rPr>
          <w:rStyle w:val="Emphasis"/>
          <w:rFonts w:cs="Calibri"/>
        </w:rPr>
        <w:t>, 3-D printing</w:t>
      </w:r>
      <w:r w:rsidRPr="00CE0848">
        <w:rPr>
          <w:rStyle w:val="StyleUnderline"/>
          <w:rFonts w:cs="Calibri"/>
        </w:rPr>
        <w:t xml:space="preserve"> will continue to play an increasingly important role while </w:t>
      </w:r>
      <w:r w:rsidRPr="00CE0848">
        <w:rPr>
          <w:rStyle w:val="Emphasis"/>
          <w:rFonts w:cs="Calibri"/>
        </w:rPr>
        <w:t>space-exploration</w:t>
      </w:r>
      <w:r w:rsidRPr="00CE0848">
        <w:rPr>
          <w:rStyle w:val="StyleUnderline"/>
          <w:rFonts w:cs="Calibri"/>
        </w:rPr>
        <w:t xml:space="preserve"> is going to move</w:t>
      </w:r>
      <w:r w:rsidRPr="00CE0848">
        <w:rPr>
          <w:rFonts w:cs="Calibri"/>
          <w:sz w:val="16"/>
        </w:rPr>
        <w:t xml:space="preserve"> from the realm of governments </w:t>
      </w:r>
      <w:r w:rsidRPr="00CE0848">
        <w:rPr>
          <w:rStyle w:val="StyleUnderline"/>
          <w:rFonts w:cs="Calibri"/>
        </w:rPr>
        <w:t>to</w:t>
      </w:r>
      <w:r w:rsidRPr="00CE0848">
        <w:rPr>
          <w:rFonts w:cs="Calibri"/>
          <w:sz w:val="16"/>
        </w:rPr>
        <w:t xml:space="preserve"> the development of </w:t>
      </w:r>
      <w:r w:rsidRPr="00CE0848">
        <w:rPr>
          <w:rStyle w:val="StyleUnderline"/>
          <w:rFonts w:cs="Calibri"/>
        </w:rPr>
        <w:t>sustainable practices</w:t>
      </w:r>
      <w:r w:rsidRPr="00CE0848">
        <w:rPr>
          <w:rFonts w:cs="Calibri"/>
          <w:sz w:val="16"/>
        </w:rPr>
        <w:t xml:space="preserve"> and industries.</w:t>
      </w:r>
    </w:p>
    <w:p w14:paraId="196DF99B" w14:textId="77777777" w:rsidR="00C3458B" w:rsidRPr="00CE0848" w:rsidRDefault="00C3458B" w:rsidP="00C3458B">
      <w:pPr>
        <w:rPr>
          <w:rFonts w:cs="Calibri"/>
          <w:sz w:val="16"/>
        </w:rPr>
      </w:pPr>
      <w:r w:rsidRPr="00CE0848">
        <w:rPr>
          <w:rFonts w:cs="Calibri"/>
          <w:sz w:val="16"/>
        </w:rPr>
        <w:t xml:space="preserve">One area that comes out clearly in the report is the importance of young people. While in the Global North the population is ageing, globally the demographics are shifting downwards. </w:t>
      </w:r>
      <w:r w:rsidRPr="00CE0848">
        <w:rPr>
          <w:rStyle w:val="StyleUnderline"/>
          <w:rFonts w:cs="Calibri"/>
        </w:rPr>
        <w:t xml:space="preserve">Most of today’s young </w:t>
      </w:r>
      <w:r w:rsidRPr="00CE0848">
        <w:rPr>
          <w:rStyle w:val="StyleUnderline"/>
          <w:rFonts w:cs="Calibri"/>
          <w:highlight w:val="cyan"/>
        </w:rPr>
        <w:t>people</w:t>
      </w:r>
      <w:r w:rsidRPr="00CE0848">
        <w:rPr>
          <w:rStyle w:val="StyleUnderline"/>
          <w:rFonts w:cs="Calibri"/>
        </w:rPr>
        <w:t xml:space="preserve"> believe that </w:t>
      </w:r>
      <w:r w:rsidRPr="00CE0848">
        <w:rPr>
          <w:rStyle w:val="Emphasis"/>
          <w:rFonts w:cs="Calibri"/>
        </w:rPr>
        <w:t>climate change will be the biggest threat</w:t>
      </w:r>
      <w:r w:rsidRPr="00CE0848">
        <w:rPr>
          <w:rFonts w:cs="Calibri"/>
          <w:sz w:val="16"/>
        </w:rPr>
        <w:t xml:space="preserve"> to the world within the next decade </w:t>
      </w:r>
      <w:r w:rsidRPr="00CE0848">
        <w:rPr>
          <w:rStyle w:val="StyleUnderline"/>
          <w:rFonts w:cs="Calibri"/>
        </w:rPr>
        <w:t xml:space="preserve">and are </w:t>
      </w:r>
      <w:r w:rsidRPr="00CE0848">
        <w:rPr>
          <w:rStyle w:val="StyleUnderline"/>
          <w:rFonts w:cs="Calibri"/>
          <w:highlight w:val="cyan"/>
        </w:rPr>
        <w:t xml:space="preserve">turning to </w:t>
      </w:r>
      <w:r w:rsidRPr="00CE0848">
        <w:rPr>
          <w:rStyle w:val="Emphasis"/>
          <w:rFonts w:cs="Calibri"/>
          <w:highlight w:val="cyan"/>
        </w:rPr>
        <w:t xml:space="preserve">innovation to solve </w:t>
      </w:r>
      <w:r w:rsidRPr="00CE0848">
        <w:rPr>
          <w:rStyle w:val="Emphasis"/>
          <w:rFonts w:cs="Calibri"/>
        </w:rPr>
        <w:t xml:space="preserve">the </w:t>
      </w:r>
      <w:r w:rsidRPr="00CE0848">
        <w:rPr>
          <w:rStyle w:val="Emphasis"/>
          <w:rFonts w:cs="Calibri"/>
          <w:highlight w:val="cyan"/>
        </w:rPr>
        <w:t>challenges</w:t>
      </w:r>
      <w:r w:rsidRPr="00CE0848">
        <w:rPr>
          <w:rFonts w:cs="Calibri"/>
          <w:sz w:val="16"/>
        </w:rPr>
        <w:t>. This in itself links to the last major finding of the report, and that is that education is absolutely central to the achievement of improved sustainable practices.</w:t>
      </w:r>
    </w:p>
    <w:p w14:paraId="2B0D5F57" w14:textId="77777777" w:rsidR="00C3458B" w:rsidRPr="00CE0848" w:rsidRDefault="00C3458B" w:rsidP="00C3458B">
      <w:pPr>
        <w:rPr>
          <w:rFonts w:cs="Calibri"/>
          <w:sz w:val="16"/>
        </w:rPr>
      </w:pPr>
      <w:r w:rsidRPr="00CE0848">
        <w:rPr>
          <w:rFonts w:cs="Calibri"/>
          <w:sz w:val="16"/>
        </w:rPr>
        <w:t>H.E. Dr Thani bin Ahmed Al Zeyoudi, UAE Minister of Climate Change and Environment, said, “</w:t>
      </w:r>
      <w:r w:rsidRPr="00CE0848">
        <w:rPr>
          <w:rStyle w:val="StyleUnderline"/>
          <w:rFonts w:cs="Calibri"/>
        </w:rPr>
        <w:t>The world today is witnessing a shift</w:t>
      </w:r>
      <w:r w:rsidRPr="00CE0848">
        <w:rPr>
          <w:rFonts w:cs="Calibri"/>
          <w:sz w:val="16"/>
        </w:rPr>
        <w:t xml:space="preserve"> from the business-as-usual paradigm to a more sustainability-conscious one, and the UAE is leading the way, powered by its youth and the seamless collaboration between its public and private sectors. </w:t>
      </w:r>
      <w:r w:rsidRPr="00CE0848">
        <w:rPr>
          <w:rStyle w:val="StyleUnderline"/>
          <w:rFonts w:cs="Calibri"/>
        </w:rPr>
        <w:t>Platforms</w:t>
      </w:r>
      <w:r w:rsidRPr="00CE0848">
        <w:rPr>
          <w:rFonts w:cs="Calibri"/>
          <w:sz w:val="16"/>
        </w:rPr>
        <w:t xml:space="preserve"> such as Abu Dhabi Sustainability Week </w:t>
      </w:r>
      <w:r w:rsidRPr="00CE0848">
        <w:rPr>
          <w:rStyle w:val="StyleUnderline"/>
          <w:rFonts w:cs="Calibri"/>
        </w:rPr>
        <w:t>provide a global stage for cutting-edge sustainability concepts and solutions by enabling networking between entrepreneurs and investors and the transfer of knowledge</w:t>
      </w:r>
      <w:r w:rsidRPr="00CE0848">
        <w:rPr>
          <w:rFonts w:cs="Calibri"/>
          <w:sz w:val="16"/>
        </w:rPr>
        <w:t>.”</w:t>
      </w:r>
    </w:p>
    <w:p w14:paraId="3B0F50A4" w14:textId="77777777" w:rsidR="00C3458B" w:rsidRPr="00CE0848" w:rsidRDefault="00C3458B" w:rsidP="00C3458B">
      <w:pPr>
        <w:pStyle w:val="Heading4"/>
        <w:rPr>
          <w:rFonts w:cs="Calibri"/>
        </w:rPr>
      </w:pPr>
      <w:r w:rsidRPr="00CE0848">
        <w:rPr>
          <w:rFonts w:cs="Calibri"/>
        </w:rPr>
        <w:t xml:space="preserve">Medical innovation is </w:t>
      </w:r>
      <w:r w:rsidRPr="00CE0848">
        <w:rPr>
          <w:rFonts w:cs="Calibri"/>
          <w:u w:val="single"/>
        </w:rPr>
        <w:t>key to preparedness.</w:t>
      </w:r>
    </w:p>
    <w:p w14:paraId="55957AB8" w14:textId="77777777" w:rsidR="00C3458B" w:rsidRPr="00CE0848" w:rsidRDefault="00C3458B" w:rsidP="00C3458B">
      <w:pPr>
        <w:rPr>
          <w:rFonts w:cs="Calibri"/>
          <w:szCs w:val="22"/>
        </w:rPr>
      </w:pPr>
      <w:r w:rsidRPr="00CE0848">
        <w:rPr>
          <w:rFonts w:cs="Calibri"/>
          <w:szCs w:val="22"/>
        </w:rPr>
        <w:t xml:space="preserve">Tahir </w:t>
      </w:r>
      <w:r w:rsidRPr="00CE0848">
        <w:rPr>
          <w:rStyle w:val="Style13ptBold"/>
          <w:rFonts w:cs="Calibri"/>
          <w:szCs w:val="22"/>
        </w:rPr>
        <w:t>Amin and</w:t>
      </w:r>
      <w:r w:rsidRPr="00CE0848">
        <w:rPr>
          <w:rFonts w:cs="Calibri"/>
          <w:szCs w:val="22"/>
        </w:rPr>
        <w:t xml:space="preserve"> Rohit </w:t>
      </w:r>
      <w:r w:rsidRPr="00CE0848">
        <w:rPr>
          <w:rStyle w:val="Style13ptBold"/>
          <w:rFonts w:cs="Calibri"/>
          <w:szCs w:val="22"/>
        </w:rPr>
        <w:t>Malpani 20</w:t>
      </w:r>
      <w:r w:rsidRPr="00CE0848">
        <w:rPr>
          <w:rFonts w:cs="Calibri"/>
          <w:szCs w:val="22"/>
        </w:rPr>
        <w:t xml:space="preserve">.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w:t>
      </w:r>
      <w:r w:rsidRPr="00CE0848">
        <w:rPr>
          <w:rFonts w:cs="Calibri"/>
          <w:szCs w:val="22"/>
        </w:rPr>
        <w:lastRenderedPageBreak/>
        <w:t>Campaign. “Covid-19 has exposed the limits of the pharmaceutical market model” STAT News. 05-19-20. https://www.statnews.com/2020/05/19/covid-19-exposed-limits-drug-development-model/</w:t>
      </w:r>
    </w:p>
    <w:p w14:paraId="6291C832" w14:textId="77777777" w:rsidR="00C3458B" w:rsidRPr="00CE0848" w:rsidRDefault="00C3458B" w:rsidP="00C3458B">
      <w:pPr>
        <w:rPr>
          <w:rFonts w:cs="Calibri"/>
          <w:sz w:val="14"/>
        </w:rPr>
      </w:pPr>
      <w:r w:rsidRPr="00CE0848">
        <w:rPr>
          <w:rStyle w:val="StyleUnderline"/>
          <w:rFonts w:cs="Calibri"/>
        </w:rPr>
        <w:t xml:space="preserve">That so much hope is being pinned on remdesivir, the drug Gilead is testing for Covid-19, reflects the </w:t>
      </w:r>
      <w:r w:rsidRPr="00CE0848">
        <w:rPr>
          <w:rStyle w:val="Emphasis"/>
          <w:rFonts w:cs="Calibri"/>
        </w:rPr>
        <w:t>failure of our system for new drug development</w:t>
      </w:r>
      <w:r w:rsidRPr="00CE0848">
        <w:rPr>
          <w:rStyle w:val="StyleUnderline"/>
          <w:rFonts w:cs="Calibri"/>
        </w:rPr>
        <w:t xml:space="preserve"> rather than the unqualified success some commentators are making it out to be. </w:t>
      </w:r>
      <w:r w:rsidRPr="00CE0848">
        <w:rPr>
          <w:rFonts w:cs="Calibri"/>
          <w:sz w:val="14"/>
        </w:rPr>
        <w:t xml:space="preserve">If anything, remdesivir is the poster child for why </w:t>
      </w:r>
      <w:r w:rsidRPr="00CE0848">
        <w:rPr>
          <w:rStyle w:val="StyleUnderline"/>
          <w:rFonts w:cs="Calibri"/>
        </w:rPr>
        <w:t xml:space="preserve">we </w:t>
      </w:r>
      <w:r w:rsidRPr="00CE0848">
        <w:rPr>
          <w:rStyle w:val="StyleUnderline"/>
          <w:rFonts w:cs="Calibri"/>
          <w:highlight w:val="cyan"/>
        </w:rPr>
        <w:t xml:space="preserve">need a </w:t>
      </w:r>
      <w:r w:rsidRPr="00CE0848">
        <w:rPr>
          <w:rStyle w:val="Emphasis"/>
          <w:rFonts w:cs="Calibri"/>
          <w:highlight w:val="cyan"/>
        </w:rPr>
        <w:t xml:space="preserve">new model of drug development for pandemics and neglected diseases </w:t>
      </w:r>
      <w:r w:rsidRPr="00CE0848">
        <w:rPr>
          <w:rStyle w:val="StyleUnderline"/>
          <w:rFonts w:cs="Calibri"/>
        </w:rPr>
        <w:t xml:space="preserve">that isn’t </w:t>
      </w:r>
      <w:r w:rsidRPr="00CE0848">
        <w:rPr>
          <w:rStyle w:val="Emphasis"/>
          <w:rFonts w:cs="Calibri"/>
        </w:rPr>
        <w:t>restricted</w:t>
      </w:r>
      <w:r w:rsidRPr="00CE0848">
        <w:rPr>
          <w:rStyle w:val="StyleUnderline"/>
          <w:rFonts w:cs="Calibri"/>
        </w:rPr>
        <w:t xml:space="preserve"> by the current market-based model. The Covid-19 pandemic has provided </w:t>
      </w:r>
      <w:r w:rsidRPr="00CE0848">
        <w:rPr>
          <w:rStyle w:val="StyleUnderline"/>
          <w:rFonts w:cs="Calibri"/>
          <w:highlight w:val="cyan"/>
        </w:rPr>
        <w:t xml:space="preserve">the pharmaceutical industry </w:t>
      </w:r>
      <w:r w:rsidRPr="00CE0848">
        <w:rPr>
          <w:rStyle w:val="StyleUnderline"/>
          <w:rFonts w:cs="Calibri"/>
        </w:rPr>
        <w:t xml:space="preserve">with a </w:t>
      </w:r>
      <w:r w:rsidRPr="00CE0848">
        <w:rPr>
          <w:rStyle w:val="Emphasis"/>
          <w:rFonts w:cs="Calibri"/>
        </w:rPr>
        <w:t>chance at bolstering its heavily tarnished image.</w:t>
      </w:r>
      <w:r w:rsidRPr="00CE0848">
        <w:rPr>
          <w:rFonts w:cs="Calibri"/>
          <w:sz w:val="14"/>
        </w:rPr>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CE0848">
        <w:rPr>
          <w:rStyle w:val="StyleUnderline"/>
          <w:rFonts w:cs="Calibri"/>
        </w:rPr>
        <w:t>The marketing offensive appears to be working</w:t>
      </w:r>
      <w:r w:rsidRPr="00CE0848">
        <w:rPr>
          <w:rFonts w:cs="Calibri"/>
          <w:sz w:val="14"/>
        </w:rPr>
        <w:t xml:space="preserve">. Recent polling shows that public perception of pharmaceutical companies is on the upswing after years of historical lows. </w:t>
      </w:r>
      <w:r w:rsidRPr="00CE0848">
        <w:rPr>
          <w:rStyle w:val="StyleUnderline"/>
          <w:rFonts w:cs="Calibri"/>
        </w:rPr>
        <w:t xml:space="preserve">The narrative emerging from the Covid-19 pandemic is that the market is responding to rescue us from global catastrophe, a public relations coup for an industry that has long known about the potential for another pandemic but </w:t>
      </w:r>
      <w:r w:rsidRPr="00CE0848">
        <w:rPr>
          <w:rStyle w:val="StyleUnderline"/>
          <w:rFonts w:cs="Calibri"/>
          <w:highlight w:val="cyan"/>
        </w:rPr>
        <w:t xml:space="preserve">hasn’t </w:t>
      </w:r>
      <w:r w:rsidRPr="00CE0848">
        <w:rPr>
          <w:rStyle w:val="Emphasis"/>
          <w:rFonts w:cs="Calibri"/>
        </w:rPr>
        <w:t xml:space="preserve">meaningfully </w:t>
      </w:r>
      <w:r w:rsidRPr="00CE0848">
        <w:rPr>
          <w:rStyle w:val="Emphasis"/>
          <w:rFonts w:cs="Calibri"/>
          <w:highlight w:val="cyan"/>
        </w:rPr>
        <w:t>invested in research</w:t>
      </w:r>
      <w:r w:rsidRPr="00CE0848">
        <w:rPr>
          <w:rFonts w:cs="Calibri"/>
          <w:sz w:val="14"/>
        </w:rPr>
        <w:t xml:space="preserve"> until now.</w:t>
      </w:r>
      <w:r w:rsidRPr="00CE0848">
        <w:rPr>
          <w:rStyle w:val="StyleUnderline"/>
          <w:rFonts w:cs="Calibri"/>
        </w:rPr>
        <w:t xml:space="preserve"> </w:t>
      </w:r>
      <w:r w:rsidRPr="00CE0848">
        <w:rPr>
          <w:rFonts w:cs="Calibri"/>
          <w:sz w:val="14"/>
        </w:rPr>
        <w:t xml:space="preserve">Related: With remdesivir, Gilead finds itself at strategic crossroads, with its reputation (and far more) at stake Since 2002, </w:t>
      </w:r>
      <w:r w:rsidRPr="00CE0848">
        <w:rPr>
          <w:rStyle w:val="StyleUnderline"/>
          <w:rFonts w:cs="Calibri"/>
        </w:rPr>
        <w:t xml:space="preserve">epidemics caused by severe acute respiratory syndrome (SARS), swine flu (H1N1), Middle East respiratory syndrome (MERS), Zika, Ebola, and other viral diseases have killed nearly 600,000 people worldwide. Yet, in the aftermath of these outbreaks, and </w:t>
      </w:r>
      <w:r w:rsidRPr="00CE0848">
        <w:rPr>
          <w:rStyle w:val="Emphasis"/>
          <w:rFonts w:cs="Calibri"/>
          <w:highlight w:val="cyan"/>
        </w:rPr>
        <w:t xml:space="preserve">despite clear warnings </w:t>
      </w:r>
      <w:r w:rsidRPr="00CE0848">
        <w:rPr>
          <w:rStyle w:val="Emphasis"/>
          <w:rFonts w:cs="Calibri"/>
        </w:rPr>
        <w:t xml:space="preserve">that </w:t>
      </w:r>
      <w:r w:rsidRPr="00CE0848">
        <w:rPr>
          <w:rStyle w:val="Emphasis"/>
          <w:rFonts w:cs="Calibri"/>
          <w:highlight w:val="cyan"/>
        </w:rPr>
        <w:t xml:space="preserve">another viral pandemic </w:t>
      </w:r>
      <w:r w:rsidRPr="00CE0848">
        <w:rPr>
          <w:rStyle w:val="StyleUnderline"/>
          <w:rFonts w:cs="Calibri"/>
          <w:highlight w:val="cyan"/>
        </w:rPr>
        <w:t xml:space="preserve">could emerge, the </w:t>
      </w:r>
      <w:r w:rsidRPr="00CE0848">
        <w:rPr>
          <w:rStyle w:val="Emphasis"/>
          <w:rFonts w:cs="Calibri"/>
          <w:highlight w:val="cyan"/>
        </w:rPr>
        <w:t>pharmaceutical industry failed to sustain investment into new treatments and vaccines</w:t>
      </w:r>
      <w:r w:rsidRPr="00CE0848">
        <w:rPr>
          <w:rStyle w:val="Emphasis"/>
          <w:rFonts w:cs="Calibri"/>
        </w:rPr>
        <w:t>.</w:t>
      </w:r>
      <w:r w:rsidRPr="00CE0848">
        <w:rPr>
          <w:rStyle w:val="StyleUnderline"/>
          <w:rFonts w:cs="Calibri"/>
        </w:rPr>
        <w:t xml:space="preserve"> </w:t>
      </w:r>
      <w:r w:rsidRPr="00CE0848">
        <w:rPr>
          <w:rFonts w:cs="Calibri"/>
          <w:sz w:val="14"/>
        </w:rPr>
        <w:t xml:space="preserve">That may surprise the public, but it doesn’t surprise those working on public health issues. In today’s capital-driven market, </w:t>
      </w:r>
      <w:r w:rsidRPr="00CE0848">
        <w:rPr>
          <w:rStyle w:val="Emphasis"/>
          <w:rFonts w:cs="Calibri"/>
          <w:highlight w:val="cyan"/>
        </w:rPr>
        <w:t>investments in pandemic preparedness</w:t>
      </w:r>
      <w:r w:rsidRPr="00CE0848">
        <w:rPr>
          <w:rStyle w:val="StyleUnderline"/>
          <w:rFonts w:cs="Calibri"/>
        </w:rPr>
        <w:t xml:space="preserve"> and in neglected diseases like tuberculosis and malaria are not, and </w:t>
      </w:r>
      <w:r w:rsidRPr="00CE0848">
        <w:rPr>
          <w:rStyle w:val="StyleUnderline"/>
          <w:rFonts w:cs="Calibri"/>
          <w:highlight w:val="cyan"/>
        </w:rPr>
        <w:t>never have been</w:t>
      </w:r>
      <w:r w:rsidRPr="00CE0848">
        <w:rPr>
          <w:rStyle w:val="StyleUnderline"/>
          <w:rFonts w:cs="Calibri"/>
        </w:rPr>
        <w:t xml:space="preserve">, a </w:t>
      </w:r>
      <w:r w:rsidRPr="00CE0848">
        <w:rPr>
          <w:rStyle w:val="StyleUnderline"/>
          <w:rFonts w:cs="Calibri"/>
          <w:highlight w:val="cyan"/>
        </w:rPr>
        <w:t>priority</w:t>
      </w:r>
      <w:r w:rsidRPr="00CE0848">
        <w:rPr>
          <w:rStyle w:val="StyleUnderline"/>
          <w:rFonts w:cs="Calibri"/>
        </w:rPr>
        <w:t xml:space="preserve"> for pharmaceutical company drug development even </w:t>
      </w:r>
      <w:r w:rsidRPr="00CE0848">
        <w:rPr>
          <w:rStyle w:val="StyleUnderline"/>
          <w:rFonts w:cs="Calibri"/>
          <w:highlight w:val="cyan"/>
        </w:rPr>
        <w:t xml:space="preserve">though neglected diseases cause more than </w:t>
      </w:r>
      <w:r w:rsidRPr="00CE0848">
        <w:rPr>
          <w:rStyle w:val="Emphasis"/>
          <w:rFonts w:cs="Calibri"/>
          <w:highlight w:val="cyan"/>
        </w:rPr>
        <w:t>2 million deaths per year</w:t>
      </w:r>
      <w:r w:rsidRPr="00CE0848">
        <w:rPr>
          <w:rFonts w:cs="Calibri"/>
          <w:sz w:val="14"/>
        </w:rPr>
        <w:t xml:space="preserve">, almost seven times the number of deaths caused so far by Covid-19. </w:t>
      </w:r>
    </w:p>
    <w:p w14:paraId="0DBA20D3" w14:textId="77777777" w:rsidR="00C3458B" w:rsidRPr="00CE0848" w:rsidRDefault="00C3458B" w:rsidP="00C3458B">
      <w:pPr>
        <w:pStyle w:val="Heading4"/>
        <w:rPr>
          <w:rFonts w:cs="Calibri"/>
        </w:rPr>
      </w:pPr>
      <w:r w:rsidRPr="00CE0848">
        <w:rPr>
          <w:rFonts w:cs="Calibri"/>
        </w:rPr>
        <w:t xml:space="preserve">Disease causes </w:t>
      </w:r>
      <w:r w:rsidRPr="00CE0848">
        <w:rPr>
          <w:rFonts w:cs="Calibri"/>
          <w:u w:val="single"/>
        </w:rPr>
        <w:t>extinction</w:t>
      </w:r>
      <w:r w:rsidRPr="00CE0848">
        <w:rPr>
          <w:rFonts w:cs="Calibri"/>
        </w:rPr>
        <w:t xml:space="preserve">---the risk is categorically </w:t>
      </w:r>
      <w:r w:rsidRPr="00CE0848">
        <w:rPr>
          <w:rFonts w:cs="Calibri"/>
          <w:u w:val="single"/>
        </w:rPr>
        <w:t>underestimated</w:t>
      </w:r>
      <w:r w:rsidRPr="00CE0848">
        <w:rPr>
          <w:rFonts w:cs="Calibri"/>
        </w:rPr>
        <w:t>.</w:t>
      </w:r>
    </w:p>
    <w:p w14:paraId="3889FF64" w14:textId="77777777" w:rsidR="00C3458B" w:rsidRPr="00CE0848" w:rsidRDefault="00C3458B" w:rsidP="00C3458B">
      <w:pPr>
        <w:rPr>
          <w:rFonts w:cs="Calibri"/>
        </w:rPr>
      </w:pPr>
      <w:r w:rsidRPr="00CE0848">
        <w:rPr>
          <w:rStyle w:val="Style13ptBold"/>
          <w:rFonts w:cs="Calibri"/>
        </w:rPr>
        <w:t>Dennis Pamlin &amp; Stuart Armstrong 15</w:t>
      </w:r>
      <w:r w:rsidRPr="00CE0848">
        <w:rPr>
          <w:rFonts w:cs="Calibr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211776C6" w14:textId="77777777" w:rsidR="00C3458B" w:rsidRPr="00CE0848" w:rsidRDefault="00C3458B" w:rsidP="00C3458B">
      <w:pPr>
        <w:rPr>
          <w:rFonts w:cs="Calibri"/>
          <w:sz w:val="16"/>
        </w:rPr>
      </w:pPr>
      <w:r w:rsidRPr="00CE0848">
        <w:rPr>
          <w:rStyle w:val="StyleUnderline"/>
          <w:rFonts w:cs="Calibri"/>
        </w:rPr>
        <w:t>A pandemic</w:t>
      </w:r>
      <w:r w:rsidRPr="00CE0848">
        <w:rPr>
          <w:rFonts w:cs="Calibri"/>
          <w:sz w:val="16"/>
        </w:rPr>
        <w:t xml:space="preserve"> (from Greek πᾶν, pan, “all”, and δῆμος demos, “people”) </w:t>
      </w:r>
      <w:r w:rsidRPr="00CE0848">
        <w:rPr>
          <w:rStyle w:val="StyleUnderline"/>
          <w:rFonts w:cs="Calibri"/>
        </w:rPr>
        <w:t xml:space="preserve">is an epidemic of infectious disease that has spread through human populations across a </w:t>
      </w:r>
      <w:r w:rsidRPr="00CE0848">
        <w:rPr>
          <w:rStyle w:val="Emphasis"/>
          <w:rFonts w:cs="Calibri"/>
        </w:rPr>
        <w:t>large region</w:t>
      </w:r>
      <w:r w:rsidRPr="00CE0848">
        <w:rPr>
          <w:rFonts w:cs="Calibri"/>
          <w:sz w:val="16"/>
        </w:rPr>
        <w:t xml:space="preserve">; </w:t>
      </w:r>
      <w:r w:rsidRPr="00CE0848">
        <w:rPr>
          <w:rStyle w:val="StyleUnderline"/>
          <w:rFonts w:cs="Calibri"/>
        </w:rPr>
        <w:t xml:space="preserve">for instance </w:t>
      </w:r>
      <w:r w:rsidRPr="00CE0848">
        <w:rPr>
          <w:rStyle w:val="Emphasis"/>
          <w:rFonts w:cs="Calibri"/>
        </w:rPr>
        <w:t>several continents</w:t>
      </w:r>
      <w:r w:rsidRPr="00CE0848">
        <w:rPr>
          <w:rStyle w:val="StyleUnderline"/>
          <w:rFonts w:cs="Calibri"/>
        </w:rPr>
        <w:t xml:space="preserve">, or even </w:t>
      </w:r>
      <w:r w:rsidRPr="00CE0848">
        <w:rPr>
          <w:rStyle w:val="Emphasis"/>
          <w:rFonts w:cs="Calibri"/>
        </w:rPr>
        <w:t>worldwide</w:t>
      </w:r>
      <w:r w:rsidRPr="00CE0848">
        <w:rPr>
          <w:rFonts w:cs="Calibr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CE0848">
        <w:rPr>
          <w:rStyle w:val="StyleUnderline"/>
          <w:rFonts w:cs="Calibri"/>
        </w:rPr>
        <w:t xml:space="preserve">Infectious </w:t>
      </w:r>
      <w:r w:rsidRPr="00CE0848">
        <w:rPr>
          <w:rStyle w:val="StyleUnderline"/>
          <w:rFonts w:cs="Calibri"/>
          <w:highlight w:val="cyan"/>
        </w:rPr>
        <w:t>diseases</w:t>
      </w:r>
      <w:r w:rsidRPr="00CE0848">
        <w:rPr>
          <w:rStyle w:val="StyleUnderline"/>
          <w:rFonts w:cs="Calibri"/>
        </w:rPr>
        <w:t xml:space="preserve"> have been </w:t>
      </w:r>
      <w:r w:rsidRPr="00CE0848">
        <w:rPr>
          <w:rStyle w:val="StyleUnderline"/>
          <w:rFonts w:cs="Calibri"/>
          <w:highlight w:val="cyan"/>
        </w:rPr>
        <w:t xml:space="preserve">one of the </w:t>
      </w:r>
      <w:r w:rsidRPr="00CE0848">
        <w:rPr>
          <w:rStyle w:val="Emphasis"/>
          <w:rFonts w:cs="Calibri"/>
          <w:highlight w:val="cyan"/>
        </w:rPr>
        <w:t>greatest causes of mortality in history</w:t>
      </w:r>
      <w:r w:rsidRPr="00CE0848">
        <w:rPr>
          <w:rStyle w:val="StyleUnderline"/>
          <w:rFonts w:cs="Calibri"/>
        </w:rPr>
        <w:t xml:space="preserve">. Unlike many other global challenges pandemics have happened recently, as we can see where reasonably good </w:t>
      </w:r>
      <w:r w:rsidRPr="00CE0848">
        <w:rPr>
          <w:rStyle w:val="StyleUnderline"/>
          <w:rFonts w:cs="Calibri"/>
        </w:rPr>
        <w:lastRenderedPageBreak/>
        <w:t xml:space="preserve">data exist. Plotting historic epidemic fatalities on a log scale reveals that these tend to follow a </w:t>
      </w:r>
      <w:r w:rsidRPr="00CE0848">
        <w:rPr>
          <w:rStyle w:val="Emphasis"/>
          <w:rFonts w:cs="Calibri"/>
        </w:rPr>
        <w:t>power law with a small exponent</w:t>
      </w:r>
      <w:r w:rsidRPr="00CE0848">
        <w:rPr>
          <w:rFonts w:cs="Calibri"/>
          <w:sz w:val="16"/>
        </w:rPr>
        <w:t xml:space="preserve">: many plagues have been found to follow a power law with exponent 0.26.261 </w:t>
      </w:r>
      <w:r w:rsidRPr="00CE0848">
        <w:rPr>
          <w:rStyle w:val="StyleUnderline"/>
          <w:rFonts w:cs="Calibri"/>
        </w:rPr>
        <w:t xml:space="preserve">These kinds of power laws are </w:t>
      </w:r>
      <w:r w:rsidRPr="00CE0848">
        <w:rPr>
          <w:rStyle w:val="Emphasis"/>
          <w:rFonts w:cs="Calibri"/>
        </w:rPr>
        <w:t>heavy-tailed</w:t>
      </w:r>
      <w:r w:rsidRPr="00CE0848">
        <w:rPr>
          <w:rFonts w:cs="Calibri"/>
          <w:sz w:val="16"/>
        </w:rPr>
        <w:t xml:space="preserve">262 </w:t>
      </w:r>
      <w:r w:rsidRPr="00CE0848">
        <w:rPr>
          <w:rStyle w:val="StyleUnderline"/>
          <w:rFonts w:cs="Calibri"/>
        </w:rPr>
        <w:t>to a significant degree</w:t>
      </w:r>
      <w:r w:rsidRPr="00CE0848">
        <w:rPr>
          <w:rFonts w:cs="Calibri"/>
          <w:sz w:val="16"/>
        </w:rPr>
        <w:t xml:space="preserve">.263 </w:t>
      </w:r>
      <w:r w:rsidRPr="00CE0848">
        <w:rPr>
          <w:rStyle w:val="StyleUnderline"/>
          <w:rFonts w:cs="Calibri"/>
        </w:rPr>
        <w:t xml:space="preserve">In consequence most of the fatalities are accounted for by the </w:t>
      </w:r>
      <w:r w:rsidRPr="00CE0848">
        <w:rPr>
          <w:rStyle w:val="Emphasis"/>
          <w:rFonts w:cs="Calibri"/>
        </w:rPr>
        <w:t>top few events</w:t>
      </w:r>
      <w:r w:rsidRPr="00CE0848">
        <w:rPr>
          <w:rFonts w:cs="Calibri"/>
          <w:sz w:val="16"/>
        </w:rPr>
        <w:t xml:space="preserve">.264 </w:t>
      </w:r>
      <w:r w:rsidRPr="00CE0848">
        <w:rPr>
          <w:rStyle w:val="StyleUnderline"/>
          <w:rFonts w:cs="Calibri"/>
        </w:rPr>
        <w:t>If this law holds for future pandemics as well</w:t>
      </w:r>
      <w:r w:rsidRPr="00CE0848">
        <w:rPr>
          <w:rFonts w:cs="Calibri"/>
          <w:sz w:val="16"/>
        </w:rPr>
        <w:t xml:space="preserve">,265 </w:t>
      </w:r>
      <w:r w:rsidRPr="00CE0848">
        <w:rPr>
          <w:rStyle w:val="StyleUnderline"/>
          <w:rFonts w:cs="Calibri"/>
        </w:rPr>
        <w:t xml:space="preserve">then the </w:t>
      </w:r>
      <w:r w:rsidRPr="00CE0848">
        <w:rPr>
          <w:rStyle w:val="StyleUnderline"/>
          <w:rFonts w:cs="Calibri"/>
          <w:highlight w:val="cyan"/>
        </w:rPr>
        <w:t>majority</w:t>
      </w:r>
      <w:r w:rsidRPr="00CE0848">
        <w:rPr>
          <w:rStyle w:val="StyleUnderline"/>
          <w:rFonts w:cs="Calibri"/>
        </w:rPr>
        <w:t xml:space="preserve"> of people who will </w:t>
      </w:r>
      <w:r w:rsidRPr="00CE0848">
        <w:rPr>
          <w:rStyle w:val="StyleUnderline"/>
          <w:rFonts w:cs="Calibri"/>
          <w:highlight w:val="cyan"/>
        </w:rPr>
        <w:t>die</w:t>
      </w:r>
      <w:r w:rsidRPr="00CE0848">
        <w:rPr>
          <w:rStyle w:val="StyleUnderline"/>
          <w:rFonts w:cs="Calibri"/>
        </w:rPr>
        <w:t xml:space="preserve"> from epidemics will likely die </w:t>
      </w:r>
      <w:r w:rsidRPr="00CE0848">
        <w:rPr>
          <w:rStyle w:val="StyleUnderline"/>
          <w:rFonts w:cs="Calibri"/>
          <w:highlight w:val="cyan"/>
        </w:rPr>
        <w:t xml:space="preserve">from the </w:t>
      </w:r>
      <w:r w:rsidRPr="00CE0848">
        <w:rPr>
          <w:rStyle w:val="Emphasis"/>
          <w:rFonts w:cs="Calibri"/>
          <w:highlight w:val="cyan"/>
        </w:rPr>
        <w:t>single largest</w:t>
      </w:r>
      <w:r w:rsidRPr="00CE0848">
        <w:rPr>
          <w:rStyle w:val="Emphasis"/>
          <w:rFonts w:cs="Calibri"/>
        </w:rPr>
        <w:t xml:space="preserve"> pandemic</w:t>
      </w:r>
      <w:r w:rsidRPr="00CE0848">
        <w:rPr>
          <w:rFonts w:cs="Calibri"/>
          <w:sz w:val="16"/>
        </w:rPr>
        <w:t xml:space="preserve">. Most epidemic fatalities follow a power law, with some extreme events – such as the Black Death and Spanish Flu – being even more deadly.267 There are other grounds for suspecting that </w:t>
      </w:r>
      <w:r w:rsidRPr="00CE0848">
        <w:rPr>
          <w:rStyle w:val="StyleUnderline"/>
          <w:rFonts w:cs="Calibri"/>
        </w:rPr>
        <w:t xml:space="preserve">such a highimpact epidemic will have a </w:t>
      </w:r>
      <w:r w:rsidRPr="00CE0848">
        <w:rPr>
          <w:rStyle w:val="Emphasis"/>
          <w:rFonts w:cs="Calibri"/>
          <w:highlight w:val="cyan"/>
        </w:rPr>
        <w:t>greater probability</w:t>
      </w:r>
      <w:r w:rsidRPr="00CE0848">
        <w:rPr>
          <w:rStyle w:val="StyleUnderline"/>
          <w:rFonts w:cs="Calibri"/>
          <w:highlight w:val="cyan"/>
        </w:rPr>
        <w:t xml:space="preserve"> than</w:t>
      </w:r>
      <w:r w:rsidRPr="00CE0848">
        <w:rPr>
          <w:rStyle w:val="StyleUnderline"/>
          <w:rFonts w:cs="Calibri"/>
        </w:rPr>
        <w:t xml:space="preserve"> </w:t>
      </w:r>
      <w:r w:rsidRPr="00CE0848">
        <w:rPr>
          <w:rStyle w:val="Emphasis"/>
          <w:rFonts w:cs="Calibri"/>
        </w:rPr>
        <w:t xml:space="preserve">usually </w:t>
      </w:r>
      <w:r w:rsidRPr="00CE0848">
        <w:rPr>
          <w:rStyle w:val="Emphasis"/>
          <w:rFonts w:cs="Calibri"/>
          <w:highlight w:val="cyan"/>
        </w:rPr>
        <w:t>assumed</w:t>
      </w:r>
      <w:r w:rsidRPr="00CE0848">
        <w:rPr>
          <w:rFonts w:cs="Calibri"/>
          <w:sz w:val="16"/>
        </w:rPr>
        <w:t xml:space="preserve">. </w:t>
      </w:r>
      <w:r w:rsidRPr="00CE0848">
        <w:rPr>
          <w:rStyle w:val="StyleUnderline"/>
          <w:rFonts w:cs="Calibri"/>
        </w:rPr>
        <w:t xml:space="preserve">All the </w:t>
      </w:r>
      <w:r w:rsidRPr="00CE0848">
        <w:rPr>
          <w:rStyle w:val="StyleUnderline"/>
          <w:rFonts w:cs="Calibri"/>
          <w:highlight w:val="cyan"/>
        </w:rPr>
        <w:t>features</w:t>
      </w:r>
      <w:r w:rsidRPr="00CE0848">
        <w:rPr>
          <w:rStyle w:val="StyleUnderline"/>
          <w:rFonts w:cs="Calibri"/>
        </w:rPr>
        <w:t xml:space="preserve"> of an extremely devastating disease </w:t>
      </w:r>
      <w:r w:rsidRPr="00CE0848">
        <w:rPr>
          <w:rStyle w:val="Emphasis"/>
          <w:rFonts w:cs="Calibri"/>
        </w:rPr>
        <w:t xml:space="preserve">already exist </w:t>
      </w:r>
      <w:r w:rsidRPr="00CE0848">
        <w:rPr>
          <w:rStyle w:val="Emphasis"/>
          <w:rFonts w:cs="Calibri"/>
          <w:highlight w:val="cyan"/>
        </w:rPr>
        <w:t>in nature</w:t>
      </w:r>
      <w:r w:rsidRPr="00CE0848">
        <w:rPr>
          <w:rStyle w:val="StyleUnderline"/>
          <w:rFonts w:cs="Calibri"/>
        </w:rPr>
        <w:t>:</w:t>
      </w:r>
      <w:r w:rsidRPr="00CE0848">
        <w:rPr>
          <w:rFonts w:cs="Calibri"/>
          <w:sz w:val="16"/>
        </w:rPr>
        <w:t xml:space="preserve"> </w:t>
      </w:r>
      <w:r w:rsidRPr="00CE0848">
        <w:rPr>
          <w:rStyle w:val="StyleUnderline"/>
          <w:rFonts w:cs="Calibri"/>
        </w:rPr>
        <w:t>essentially</w:t>
      </w:r>
      <w:r w:rsidRPr="00CE0848">
        <w:rPr>
          <w:rFonts w:cs="Calibri"/>
          <w:sz w:val="16"/>
        </w:rPr>
        <w:t xml:space="preserve"> </w:t>
      </w:r>
      <w:r w:rsidRPr="00CE0848">
        <w:rPr>
          <w:rStyle w:val="Emphasis"/>
          <w:rFonts w:cs="Calibri"/>
          <w:highlight w:val="cyan"/>
        </w:rPr>
        <w:t>incurable</w:t>
      </w:r>
      <w:r w:rsidRPr="00CE0848">
        <w:rPr>
          <w:rFonts w:cs="Calibri"/>
          <w:sz w:val="16"/>
        </w:rPr>
        <w:t xml:space="preserve"> (</w:t>
      </w:r>
      <w:r w:rsidRPr="00CE0848">
        <w:rPr>
          <w:rStyle w:val="StyleUnderline"/>
          <w:rFonts w:cs="Calibri"/>
        </w:rPr>
        <w:t>Ebola</w:t>
      </w:r>
      <w:r w:rsidRPr="00CE0848">
        <w:rPr>
          <w:rFonts w:cs="Calibri"/>
          <w:sz w:val="16"/>
        </w:rPr>
        <w:t xml:space="preserve">268), </w:t>
      </w:r>
      <w:r w:rsidRPr="00CE0848">
        <w:rPr>
          <w:rStyle w:val="StyleUnderline"/>
          <w:rFonts w:cs="Calibri"/>
        </w:rPr>
        <w:t xml:space="preserve">nearly always </w:t>
      </w:r>
      <w:r w:rsidRPr="00CE0848">
        <w:rPr>
          <w:rStyle w:val="Emphasis"/>
          <w:rFonts w:cs="Calibri"/>
          <w:highlight w:val="cyan"/>
        </w:rPr>
        <w:t>fatal</w:t>
      </w:r>
      <w:r w:rsidRPr="00CE0848">
        <w:rPr>
          <w:rFonts w:cs="Calibri"/>
          <w:sz w:val="16"/>
        </w:rPr>
        <w:t xml:space="preserve"> (</w:t>
      </w:r>
      <w:r w:rsidRPr="00CE0848">
        <w:rPr>
          <w:rStyle w:val="StyleUnderline"/>
          <w:rFonts w:cs="Calibri"/>
        </w:rPr>
        <w:t>rabies</w:t>
      </w:r>
      <w:r w:rsidRPr="00CE0848">
        <w:rPr>
          <w:rFonts w:cs="Calibri"/>
          <w:sz w:val="16"/>
        </w:rPr>
        <w:t xml:space="preserve">269), </w:t>
      </w:r>
      <w:r w:rsidRPr="00CE0848">
        <w:rPr>
          <w:rStyle w:val="Emphasis"/>
          <w:rFonts w:cs="Calibri"/>
        </w:rPr>
        <w:t xml:space="preserve">extremely </w:t>
      </w:r>
      <w:r w:rsidRPr="00CE0848">
        <w:rPr>
          <w:rStyle w:val="Emphasis"/>
          <w:rFonts w:cs="Calibri"/>
          <w:highlight w:val="cyan"/>
        </w:rPr>
        <w:t>infectious</w:t>
      </w:r>
      <w:r w:rsidRPr="00CE0848">
        <w:rPr>
          <w:rFonts w:cs="Calibri"/>
          <w:sz w:val="16"/>
        </w:rPr>
        <w:t xml:space="preserve"> (</w:t>
      </w:r>
      <w:r w:rsidRPr="00CE0848">
        <w:rPr>
          <w:rStyle w:val="StyleUnderline"/>
          <w:rFonts w:cs="Calibri"/>
        </w:rPr>
        <w:t>common cold</w:t>
      </w:r>
      <w:r w:rsidRPr="00CE0848">
        <w:rPr>
          <w:rFonts w:cs="Calibri"/>
          <w:sz w:val="16"/>
        </w:rPr>
        <w:t xml:space="preserve">270), </w:t>
      </w:r>
      <w:r w:rsidRPr="00CE0848">
        <w:rPr>
          <w:rStyle w:val="StyleUnderline"/>
          <w:rFonts w:cs="Calibri"/>
        </w:rPr>
        <w:t>and</w:t>
      </w:r>
      <w:r w:rsidRPr="00CE0848">
        <w:rPr>
          <w:rFonts w:cs="Calibri"/>
          <w:sz w:val="16"/>
        </w:rPr>
        <w:t xml:space="preserve"> </w:t>
      </w:r>
      <w:r w:rsidRPr="00CE0848">
        <w:rPr>
          <w:rStyle w:val="Emphasis"/>
          <w:rFonts w:cs="Calibri"/>
          <w:highlight w:val="cyan"/>
        </w:rPr>
        <w:t>long incubation</w:t>
      </w:r>
      <w:r w:rsidRPr="00CE0848">
        <w:rPr>
          <w:rStyle w:val="Emphasis"/>
          <w:rFonts w:cs="Calibri"/>
        </w:rPr>
        <w:t xml:space="preserve"> periods</w:t>
      </w:r>
      <w:r w:rsidRPr="00CE0848">
        <w:rPr>
          <w:rFonts w:cs="Calibri"/>
          <w:sz w:val="16"/>
        </w:rPr>
        <w:t xml:space="preserve"> (</w:t>
      </w:r>
      <w:r w:rsidRPr="00CE0848">
        <w:rPr>
          <w:rStyle w:val="StyleUnderline"/>
          <w:rFonts w:cs="Calibri"/>
        </w:rPr>
        <w:t>HIV</w:t>
      </w:r>
      <w:r w:rsidRPr="00CE0848">
        <w:rPr>
          <w:rFonts w:cs="Calibri"/>
          <w:sz w:val="16"/>
        </w:rPr>
        <w:t xml:space="preserve">271). </w:t>
      </w:r>
      <w:r w:rsidRPr="00CE0848">
        <w:rPr>
          <w:rStyle w:val="StyleUnderline"/>
          <w:rFonts w:cs="Calibri"/>
          <w:highlight w:val="cyan"/>
        </w:rPr>
        <w:t>If</w:t>
      </w:r>
      <w:r w:rsidRPr="00CE0848">
        <w:rPr>
          <w:rStyle w:val="StyleUnderline"/>
          <w:rFonts w:cs="Calibri"/>
        </w:rPr>
        <w:t xml:space="preserve"> a pathogen were to emerge that</w:t>
      </w:r>
      <w:r w:rsidRPr="00CE0848">
        <w:rPr>
          <w:rFonts w:cs="Calibri"/>
          <w:sz w:val="16"/>
        </w:rPr>
        <w:t xml:space="preserve"> somehow </w:t>
      </w:r>
      <w:r w:rsidRPr="00CE0848">
        <w:rPr>
          <w:rStyle w:val="Emphasis"/>
          <w:rFonts w:cs="Calibri"/>
          <w:highlight w:val="cyan"/>
        </w:rPr>
        <w:t>combined</w:t>
      </w:r>
      <w:r w:rsidRPr="00CE0848">
        <w:rPr>
          <w:rStyle w:val="Emphasis"/>
          <w:rFonts w:cs="Calibri"/>
        </w:rPr>
        <w:t xml:space="preserve"> these features</w:t>
      </w:r>
      <w:r w:rsidRPr="00CE0848">
        <w:rPr>
          <w:rFonts w:cs="Calibri"/>
          <w:sz w:val="16"/>
        </w:rPr>
        <w:t xml:space="preserve"> (</w:t>
      </w:r>
      <w:r w:rsidRPr="00CE0848">
        <w:rPr>
          <w:rStyle w:val="StyleUnderline"/>
          <w:rFonts w:cs="Calibri"/>
        </w:rPr>
        <w:t xml:space="preserve">and influenza has demonstrated </w:t>
      </w:r>
      <w:r w:rsidRPr="00CE0848">
        <w:rPr>
          <w:rStyle w:val="Emphasis"/>
          <w:rFonts w:cs="Calibri"/>
        </w:rPr>
        <w:t>antigenic shift</w:t>
      </w:r>
      <w:r w:rsidRPr="00CE0848">
        <w:rPr>
          <w:rStyle w:val="StyleUnderline"/>
          <w:rFonts w:cs="Calibri"/>
        </w:rPr>
        <w:t>, the ability to combine features from different viruses</w:t>
      </w:r>
      <w:r w:rsidRPr="00CE0848">
        <w:rPr>
          <w:rFonts w:cs="Calibri"/>
          <w:sz w:val="16"/>
        </w:rPr>
        <w:t xml:space="preserve">272), </w:t>
      </w:r>
      <w:r w:rsidRPr="00CE0848">
        <w:rPr>
          <w:rStyle w:val="StyleUnderline"/>
          <w:rFonts w:cs="Calibri"/>
        </w:rPr>
        <w:t xml:space="preserve">its </w:t>
      </w:r>
      <w:r w:rsidRPr="00CE0848">
        <w:rPr>
          <w:rStyle w:val="StyleUnderline"/>
          <w:rFonts w:cs="Calibri"/>
          <w:highlight w:val="cyan"/>
        </w:rPr>
        <w:t>death toll</w:t>
      </w:r>
      <w:r w:rsidRPr="00CE0848">
        <w:rPr>
          <w:rStyle w:val="StyleUnderline"/>
          <w:rFonts w:cs="Calibri"/>
        </w:rPr>
        <w:t xml:space="preserve"> would be </w:t>
      </w:r>
      <w:r w:rsidRPr="00CE0848">
        <w:rPr>
          <w:rStyle w:val="StyleUnderline"/>
          <w:rFonts w:cs="Calibri"/>
          <w:highlight w:val="cyan"/>
        </w:rPr>
        <w:t>extreme</w:t>
      </w:r>
      <w:r w:rsidRPr="00CE0848">
        <w:rPr>
          <w:rStyle w:val="StyleUnderline"/>
          <w:rFonts w:cs="Calibri"/>
        </w:rPr>
        <w:t>.</w:t>
      </w:r>
      <w:r w:rsidRPr="00CE0848">
        <w:rPr>
          <w:rFonts w:cs="Calibri"/>
          <w:sz w:val="16"/>
        </w:rPr>
        <w:t xml:space="preserve"> </w:t>
      </w:r>
      <w:r w:rsidRPr="00CE0848">
        <w:rPr>
          <w:rStyle w:val="StyleUnderline"/>
          <w:rFonts w:cs="Calibri"/>
        </w:rPr>
        <w:t>Many relevant features of the world have changed considerably, making past comparisons problematic. The modern world has better sanitation and medical research</w:t>
      </w:r>
      <w:r w:rsidRPr="00CE0848">
        <w:rPr>
          <w:rFonts w:cs="Calibri"/>
          <w:sz w:val="16"/>
        </w:rPr>
        <w:t xml:space="preserve">, as well as national and supra-national institutions dedicated to combating diseases. Private insurers are also interested in modelling pandemic risks.273 </w:t>
      </w:r>
      <w:r w:rsidRPr="00CE0848">
        <w:rPr>
          <w:rStyle w:val="StyleUnderline"/>
          <w:rFonts w:cs="Calibri"/>
        </w:rPr>
        <w:t xml:space="preserve">Set against this is the fact that </w:t>
      </w:r>
      <w:r w:rsidRPr="00CE0848">
        <w:rPr>
          <w:rStyle w:val="Emphasis"/>
          <w:rFonts w:cs="Calibri"/>
          <w:highlight w:val="cyan"/>
        </w:rPr>
        <w:t>modern transport</w:t>
      </w:r>
      <w:r w:rsidRPr="00CE0848">
        <w:rPr>
          <w:rStyle w:val="StyleUnderline"/>
          <w:rFonts w:cs="Calibri"/>
        </w:rPr>
        <w:t xml:space="preserve"> and </w:t>
      </w:r>
      <w:r w:rsidRPr="00CE0848">
        <w:rPr>
          <w:rStyle w:val="Emphasis"/>
          <w:rFonts w:cs="Calibri"/>
          <w:highlight w:val="cyan"/>
        </w:rPr>
        <w:t>dense</w:t>
      </w:r>
      <w:r w:rsidRPr="00CE0848">
        <w:rPr>
          <w:rStyle w:val="Emphasis"/>
          <w:rFonts w:cs="Calibri"/>
        </w:rPr>
        <w:t xml:space="preserve"> human </w:t>
      </w:r>
      <w:r w:rsidRPr="00CE0848">
        <w:rPr>
          <w:rStyle w:val="Emphasis"/>
          <w:rFonts w:cs="Calibri"/>
          <w:highlight w:val="cyan"/>
        </w:rPr>
        <w:t>population</w:t>
      </w:r>
      <w:r w:rsidRPr="00CE0848">
        <w:rPr>
          <w:rStyle w:val="StyleUnderline"/>
          <w:rFonts w:cs="Calibri"/>
        </w:rPr>
        <w:t xml:space="preserve"> allow </w:t>
      </w:r>
      <w:r w:rsidRPr="00CE0848">
        <w:rPr>
          <w:rStyle w:val="StyleUnderline"/>
          <w:rFonts w:cs="Calibri"/>
          <w:highlight w:val="cyan"/>
        </w:rPr>
        <w:t>infections</w:t>
      </w:r>
      <w:r w:rsidRPr="00CE0848">
        <w:rPr>
          <w:rStyle w:val="StyleUnderline"/>
          <w:rFonts w:cs="Calibri"/>
        </w:rPr>
        <w:t xml:space="preserve"> to </w:t>
      </w:r>
      <w:r w:rsidRPr="00CE0848">
        <w:rPr>
          <w:rStyle w:val="StyleUnderline"/>
          <w:rFonts w:cs="Calibri"/>
          <w:highlight w:val="cyan"/>
        </w:rPr>
        <w:t>spread</w:t>
      </w:r>
      <w:r w:rsidRPr="00CE0848">
        <w:rPr>
          <w:rStyle w:val="StyleUnderline"/>
          <w:rFonts w:cs="Calibri"/>
        </w:rPr>
        <w:t xml:space="preserve"> much more </w:t>
      </w:r>
      <w:r w:rsidRPr="00CE0848">
        <w:rPr>
          <w:rStyle w:val="StyleUnderline"/>
          <w:rFonts w:cs="Calibri"/>
          <w:highlight w:val="cyan"/>
        </w:rPr>
        <w:t>rapidly</w:t>
      </w:r>
      <w:r w:rsidRPr="00CE0848">
        <w:rPr>
          <w:rFonts w:cs="Calibr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CE0848">
        <w:rPr>
          <w:rStyle w:val="StyleUnderline"/>
          <w:rFonts w:cs="Calibri"/>
        </w:rPr>
        <w:t>the</w:t>
      </w:r>
      <w:r w:rsidRPr="00CE0848">
        <w:rPr>
          <w:rFonts w:cs="Calibri"/>
          <w:sz w:val="16"/>
        </w:rPr>
        <w:t xml:space="preserve"> </w:t>
      </w:r>
      <w:r w:rsidRPr="00CE0848">
        <w:rPr>
          <w:rStyle w:val="Emphasis"/>
          <w:rFonts w:cs="Calibri"/>
        </w:rPr>
        <w:t>ripple effect</w:t>
      </w:r>
      <w:r w:rsidRPr="00CE0848">
        <w:rPr>
          <w:rFonts w:cs="Calibri"/>
          <w:sz w:val="16"/>
        </w:rPr>
        <w:t xml:space="preserve"> </w:t>
      </w:r>
      <w:r w:rsidRPr="00CE0848">
        <w:rPr>
          <w:rStyle w:val="StyleUnderline"/>
          <w:rFonts w:cs="Calibri"/>
        </w:rPr>
        <w:t>of</w:t>
      </w:r>
      <w:r w:rsidRPr="00CE0848">
        <w:rPr>
          <w:rFonts w:cs="Calibri"/>
          <w:sz w:val="16"/>
        </w:rPr>
        <w:t xml:space="preserve"> the </w:t>
      </w:r>
      <w:r w:rsidRPr="00CE0848">
        <w:rPr>
          <w:rStyle w:val="StyleUnderline"/>
          <w:rFonts w:cs="Calibri"/>
        </w:rPr>
        <w:t>fatalities and</w:t>
      </w:r>
      <w:r w:rsidRPr="00CE0848">
        <w:rPr>
          <w:rFonts w:cs="Calibri"/>
          <w:sz w:val="16"/>
        </w:rPr>
        <w:t xml:space="preserve"> the </w:t>
      </w:r>
      <w:r w:rsidRPr="00CE0848">
        <w:rPr>
          <w:rStyle w:val="StyleUnderline"/>
          <w:rFonts w:cs="Calibri"/>
        </w:rPr>
        <w:t>policy responses</w:t>
      </w:r>
      <w:r w:rsidRPr="00CE0848">
        <w:rPr>
          <w:rFonts w:cs="Calibri"/>
          <w:sz w:val="16"/>
        </w:rPr>
        <w:t xml:space="preserve">. These </w:t>
      </w:r>
      <w:r w:rsidRPr="00CE0848">
        <w:rPr>
          <w:rStyle w:val="StyleUnderline"/>
          <w:rFonts w:cs="Calibri"/>
        </w:rPr>
        <w:t xml:space="preserve">would include </w:t>
      </w:r>
      <w:r w:rsidRPr="00CE0848">
        <w:rPr>
          <w:rStyle w:val="Emphasis"/>
          <w:rFonts w:cs="Calibri"/>
          <w:highlight w:val="cyan"/>
        </w:rPr>
        <w:t>political and ag</w:t>
      </w:r>
      <w:r w:rsidRPr="00CE0848">
        <w:rPr>
          <w:rStyle w:val="Emphasis"/>
          <w:rFonts w:cs="Calibri"/>
        </w:rPr>
        <w:t xml:space="preserve">ricultural </w:t>
      </w:r>
      <w:r w:rsidRPr="00CE0848">
        <w:rPr>
          <w:rStyle w:val="Emphasis"/>
          <w:rFonts w:cs="Calibri"/>
          <w:highlight w:val="cyan"/>
        </w:rPr>
        <w:t>disruption</w:t>
      </w:r>
      <w:r w:rsidRPr="00CE0848">
        <w:rPr>
          <w:rFonts w:cs="Calibri"/>
          <w:sz w:val="16"/>
        </w:rPr>
        <w:t xml:space="preserve"> </w:t>
      </w:r>
      <w:r w:rsidRPr="00CE0848">
        <w:rPr>
          <w:rStyle w:val="StyleUnderline"/>
          <w:rFonts w:cs="Calibri"/>
        </w:rPr>
        <w:t xml:space="preserve">as well as </w:t>
      </w:r>
      <w:r w:rsidRPr="00CE0848">
        <w:rPr>
          <w:rStyle w:val="Emphasis"/>
          <w:rFonts w:cs="Calibri"/>
          <w:highlight w:val="cyan"/>
        </w:rPr>
        <w:t>economic dislocation</w:t>
      </w:r>
      <w:r w:rsidRPr="00CE0848">
        <w:rPr>
          <w:rFonts w:cs="Calibri"/>
          <w:sz w:val="16"/>
        </w:rPr>
        <w:t xml:space="preserve"> </w:t>
      </w:r>
      <w:r w:rsidRPr="00CE0848">
        <w:rPr>
          <w:rStyle w:val="StyleUnderline"/>
          <w:rFonts w:cs="Calibri"/>
        </w:rPr>
        <w:t xml:space="preserve">and </w:t>
      </w:r>
      <w:r w:rsidRPr="00CE0848">
        <w:rPr>
          <w:rStyle w:val="StyleUnderline"/>
          <w:rFonts w:cs="Calibri"/>
          <w:highlight w:val="cyan"/>
        </w:rPr>
        <w:t>damage to</w:t>
      </w:r>
      <w:r w:rsidRPr="00CE0848">
        <w:rPr>
          <w:rStyle w:val="StyleUnderline"/>
          <w:rFonts w:cs="Calibri"/>
        </w:rPr>
        <w:t xml:space="preserve"> the world’s </w:t>
      </w:r>
      <w:r w:rsidRPr="00CE0848">
        <w:rPr>
          <w:rStyle w:val="Emphasis"/>
          <w:rFonts w:cs="Calibri"/>
          <w:highlight w:val="cyan"/>
        </w:rPr>
        <w:t>trade</w:t>
      </w:r>
      <w:r w:rsidRPr="00CE0848">
        <w:rPr>
          <w:rStyle w:val="Emphasis"/>
          <w:rFonts w:cs="Calibri"/>
        </w:rPr>
        <w:t xml:space="preserve"> network</w:t>
      </w:r>
      <w:r w:rsidRPr="00CE0848">
        <w:rPr>
          <w:rFonts w:cs="Calibri"/>
          <w:sz w:val="16"/>
        </w:rPr>
        <w:t xml:space="preserve"> (</w:t>
      </w:r>
      <w:r w:rsidRPr="00CE0848">
        <w:rPr>
          <w:rStyle w:val="StyleUnderline"/>
          <w:rFonts w:cs="Calibri"/>
        </w:rPr>
        <w:t>including the food trade</w:t>
      </w:r>
      <w:r w:rsidRPr="00CE0848">
        <w:rPr>
          <w:rFonts w:cs="Calibri"/>
          <w:sz w:val="16"/>
        </w:rPr>
        <w:t xml:space="preserve">). </w:t>
      </w:r>
      <w:r w:rsidRPr="00CE0848">
        <w:rPr>
          <w:rStyle w:val="Emphasis"/>
          <w:rFonts w:cs="Calibri"/>
        </w:rPr>
        <w:t>Extinction risk</w:t>
      </w:r>
      <w:r w:rsidRPr="00CE0848">
        <w:rPr>
          <w:rStyle w:val="StyleUnderline"/>
          <w:rFonts w:cs="Calibri"/>
        </w:rPr>
        <w:t xml:space="preserve"> is</w:t>
      </w:r>
      <w:r w:rsidRPr="00CE0848">
        <w:rPr>
          <w:rFonts w:cs="Calibri"/>
          <w:sz w:val="16"/>
        </w:rPr>
        <w:t xml:space="preserve"> only </w:t>
      </w:r>
      <w:r w:rsidRPr="00CE0848">
        <w:rPr>
          <w:rStyle w:val="StyleUnderline"/>
          <w:rFonts w:cs="Calibri"/>
        </w:rPr>
        <w:t xml:space="preserve">possible if the aftermath of the epidemic </w:t>
      </w:r>
      <w:r w:rsidRPr="00CE0848">
        <w:rPr>
          <w:rStyle w:val="Emphasis"/>
          <w:rFonts w:cs="Calibri"/>
          <w:highlight w:val="cyan"/>
        </w:rPr>
        <w:t>fragments</w:t>
      </w:r>
      <w:r w:rsidRPr="00CE0848">
        <w:rPr>
          <w:rStyle w:val="Emphasis"/>
          <w:rFonts w:cs="Calibri"/>
        </w:rPr>
        <w:t xml:space="preserve"> and diminishes </w:t>
      </w:r>
      <w:r w:rsidRPr="00CE0848">
        <w:rPr>
          <w:rStyle w:val="Emphasis"/>
          <w:rFonts w:cs="Calibri"/>
          <w:highlight w:val="cyan"/>
        </w:rPr>
        <w:t>human society</w:t>
      </w:r>
      <w:r w:rsidRPr="00CE0848">
        <w:rPr>
          <w:rStyle w:val="StyleUnderline"/>
          <w:rFonts w:cs="Calibri"/>
        </w:rPr>
        <w:t xml:space="preserve"> to the extent that </w:t>
      </w:r>
      <w:r w:rsidRPr="00CE0848">
        <w:rPr>
          <w:rStyle w:val="StyleUnderline"/>
          <w:rFonts w:cs="Calibri"/>
          <w:highlight w:val="cyan"/>
        </w:rPr>
        <w:t>recovery</w:t>
      </w:r>
      <w:r w:rsidRPr="00CE0848">
        <w:rPr>
          <w:rStyle w:val="StyleUnderline"/>
          <w:rFonts w:cs="Calibri"/>
        </w:rPr>
        <w:t xml:space="preserve"> becomes </w:t>
      </w:r>
      <w:r w:rsidRPr="00CE0848">
        <w:rPr>
          <w:rStyle w:val="StyleUnderline"/>
          <w:rFonts w:cs="Calibri"/>
          <w:highlight w:val="cyan"/>
        </w:rPr>
        <w:t>impossible</w:t>
      </w:r>
      <w:r w:rsidRPr="00CE0848">
        <w:rPr>
          <w:rFonts w:cs="Calibri"/>
          <w:sz w:val="16"/>
        </w:rPr>
        <w:t xml:space="preserve">277 </w:t>
      </w:r>
      <w:r w:rsidRPr="00CE0848">
        <w:rPr>
          <w:rStyle w:val="StyleUnderline"/>
          <w:rFonts w:cs="Calibri"/>
        </w:rPr>
        <w:t xml:space="preserve">before </w:t>
      </w:r>
      <w:r w:rsidRPr="00CE0848">
        <w:rPr>
          <w:rStyle w:val="StyleUnderline"/>
          <w:rFonts w:cs="Calibri"/>
          <w:highlight w:val="cyan"/>
        </w:rPr>
        <w:t xml:space="preserve">humanity succumbs to </w:t>
      </w:r>
      <w:r w:rsidRPr="00CE0848">
        <w:rPr>
          <w:rStyle w:val="Emphasis"/>
          <w:rFonts w:cs="Calibri"/>
          <w:highlight w:val="cyan"/>
        </w:rPr>
        <w:t>other risks</w:t>
      </w:r>
      <w:r w:rsidRPr="00CE0848">
        <w:rPr>
          <w:rStyle w:val="StyleUnderline"/>
          <w:rFonts w:cs="Calibri"/>
        </w:rPr>
        <w:t xml:space="preserve"> (such as </w:t>
      </w:r>
      <w:r w:rsidRPr="00CE0848">
        <w:rPr>
          <w:rStyle w:val="Emphasis"/>
          <w:rFonts w:cs="Calibri"/>
          <w:highlight w:val="cyan"/>
        </w:rPr>
        <w:t>climate change</w:t>
      </w:r>
      <w:r w:rsidRPr="00CE0848">
        <w:rPr>
          <w:rStyle w:val="StyleUnderline"/>
          <w:rFonts w:cs="Calibri"/>
        </w:rPr>
        <w:t xml:space="preserve"> or </w:t>
      </w:r>
      <w:r w:rsidRPr="00CE0848">
        <w:rPr>
          <w:rStyle w:val="Emphasis"/>
          <w:rFonts w:cs="Calibri"/>
          <w:highlight w:val="cyan"/>
        </w:rPr>
        <w:t>further pandemics</w:t>
      </w:r>
      <w:r w:rsidRPr="00CE0848">
        <w:rPr>
          <w:rStyle w:val="StyleUnderline"/>
          <w:rFonts w:cs="Calibri"/>
        </w:rPr>
        <w:t>).</w:t>
      </w:r>
      <w:r w:rsidRPr="00CE0848">
        <w:rPr>
          <w:rFonts w:cs="Calibri"/>
          <w:sz w:val="16"/>
        </w:rPr>
        <w:t xml:space="preserve"> Five </w:t>
      </w:r>
      <w:r w:rsidRPr="00CE0848">
        <w:rPr>
          <w:rStyle w:val="StyleUnderline"/>
          <w:rFonts w:cs="Calibri"/>
        </w:rPr>
        <w:t>important factors in estimating the probabilities and impacts of the challenge</w:t>
      </w:r>
      <w:r w:rsidRPr="00CE0848">
        <w:rPr>
          <w:rFonts w:cs="Calibri"/>
          <w:sz w:val="16"/>
        </w:rPr>
        <w:t xml:space="preserve">: 1. What the true probability distribution for pandemics is, especially at the tail. 2. </w:t>
      </w:r>
      <w:r w:rsidRPr="00CE0848">
        <w:rPr>
          <w:rStyle w:val="StyleUnderline"/>
          <w:rFonts w:cs="Calibri"/>
        </w:rPr>
        <w:t>The capacity of modern international health systems to deal with an extreme pandemic</w:t>
      </w:r>
      <w:r w:rsidRPr="00CE0848">
        <w:rPr>
          <w:rFonts w:cs="Calibri"/>
          <w:sz w:val="16"/>
        </w:rPr>
        <w:t>. 3. How fast medical research can proceed in an emergency. 4. How mobility of goods and people, as well as population density, will affect pandemic transmission. 5. Whether humans can develop novel and effective anti-pandemic solutions.</w:t>
      </w:r>
    </w:p>
    <w:p w14:paraId="1C343C6F" w14:textId="77777777" w:rsidR="00C3458B" w:rsidRPr="00CE0848" w:rsidRDefault="00C3458B" w:rsidP="00C3458B">
      <w:pPr>
        <w:pStyle w:val="Heading4"/>
        <w:rPr>
          <w:rFonts w:cs="Calibri"/>
        </w:rPr>
      </w:pPr>
      <w:r w:rsidRPr="00CE0848">
        <w:rPr>
          <w:rFonts w:cs="Calibri"/>
          <w:u w:val="single"/>
        </w:rPr>
        <w:t>Environmental damage</w:t>
      </w:r>
      <w:r w:rsidRPr="00CE0848">
        <w:rPr>
          <w:rFonts w:cs="Calibri"/>
        </w:rPr>
        <w:t xml:space="preserve"> is </w:t>
      </w:r>
      <w:r w:rsidRPr="00CE0848">
        <w:rPr>
          <w:rFonts w:cs="Calibri"/>
          <w:u w:val="single"/>
        </w:rPr>
        <w:t>accumulating</w:t>
      </w:r>
      <w:r w:rsidRPr="00CE0848">
        <w:rPr>
          <w:rFonts w:cs="Calibri"/>
        </w:rPr>
        <w:t xml:space="preserve">---only </w:t>
      </w:r>
      <w:r w:rsidRPr="00CE0848">
        <w:rPr>
          <w:rFonts w:cs="Calibri"/>
          <w:u w:val="single"/>
        </w:rPr>
        <w:t>tech</w:t>
      </w:r>
      <w:r w:rsidRPr="00CE0848">
        <w:rPr>
          <w:rFonts w:cs="Calibri"/>
        </w:rPr>
        <w:t xml:space="preserve"> can </w:t>
      </w:r>
      <w:r w:rsidRPr="00CE0848">
        <w:rPr>
          <w:rFonts w:cs="Calibri"/>
          <w:u w:val="single"/>
        </w:rPr>
        <w:t>reverse it</w:t>
      </w:r>
      <w:r w:rsidRPr="00CE0848">
        <w:rPr>
          <w:rFonts w:cs="Calibri"/>
        </w:rPr>
        <w:t xml:space="preserve">. </w:t>
      </w:r>
    </w:p>
    <w:p w14:paraId="1AFF3223" w14:textId="77777777" w:rsidR="00C3458B" w:rsidRPr="00CE0848" w:rsidRDefault="00C3458B" w:rsidP="00C3458B">
      <w:pPr>
        <w:rPr>
          <w:rFonts w:cs="Calibri"/>
        </w:rPr>
      </w:pPr>
      <w:r w:rsidRPr="00CE0848">
        <w:rPr>
          <w:rFonts w:cs="Calibri"/>
        </w:rPr>
        <w:t xml:space="preserve">Paul </w:t>
      </w:r>
      <w:r w:rsidRPr="00CE0848">
        <w:rPr>
          <w:rStyle w:val="Style13ptBold"/>
          <w:rFonts w:cs="Calibri"/>
        </w:rPr>
        <w:t>Wensley 21</w:t>
      </w:r>
      <w:r w:rsidRPr="00CE0848">
        <w:rPr>
          <w:rFonts w:cs="Calibri"/>
        </w:rPr>
        <w:t>. Degrees in Computer Science from the University of California, Berkeley. "Technology for good: helping restore planet earth". No Publication. 5-5-2021. https://www.ericsson.com/en/blog/2021/5/technology-for-good-how-tech-is-helping-us-restore-planet-earth</w:t>
      </w:r>
    </w:p>
    <w:p w14:paraId="4B332AF3" w14:textId="77777777" w:rsidR="00C3458B" w:rsidRPr="00CE0848" w:rsidRDefault="00C3458B" w:rsidP="00C3458B">
      <w:pPr>
        <w:rPr>
          <w:rFonts w:cs="Calibri"/>
          <w:u w:val="single"/>
        </w:rPr>
      </w:pPr>
      <w:r w:rsidRPr="00CE0848">
        <w:rPr>
          <w:rStyle w:val="StyleUnderline"/>
          <w:rFonts w:cs="Calibri"/>
        </w:rPr>
        <w:t xml:space="preserve">The </w:t>
      </w:r>
      <w:r w:rsidRPr="00CE0848">
        <w:rPr>
          <w:rStyle w:val="Emphasis"/>
          <w:rFonts w:cs="Calibri"/>
          <w:highlight w:val="cyan"/>
        </w:rPr>
        <w:t>environment</w:t>
      </w:r>
      <w:r w:rsidRPr="00CE0848">
        <w:rPr>
          <w:rStyle w:val="StyleUnderline"/>
          <w:rFonts w:cs="Calibri"/>
          <w:highlight w:val="cyan"/>
        </w:rPr>
        <w:t xml:space="preserve"> is a </w:t>
      </w:r>
      <w:r w:rsidRPr="00CE0848">
        <w:rPr>
          <w:rStyle w:val="Emphasis"/>
          <w:rFonts w:cs="Calibri"/>
          <w:highlight w:val="cyan"/>
        </w:rPr>
        <w:t>mess</w:t>
      </w:r>
      <w:r w:rsidRPr="00CE0848">
        <w:rPr>
          <w:rStyle w:val="StyleUnderline"/>
          <w:rFonts w:cs="Calibri"/>
        </w:rPr>
        <w:t xml:space="preserve">: out-of-control </w:t>
      </w:r>
      <w:r w:rsidRPr="00CE0848">
        <w:rPr>
          <w:rStyle w:val="Emphasis"/>
          <w:rFonts w:cs="Calibri"/>
          <w:highlight w:val="cyan"/>
        </w:rPr>
        <w:t>wildfires</w:t>
      </w:r>
      <w:r w:rsidRPr="00CE0848">
        <w:rPr>
          <w:rStyle w:val="StyleUnderline"/>
          <w:rFonts w:cs="Calibri"/>
          <w:highlight w:val="cyan"/>
        </w:rPr>
        <w:t xml:space="preserve">, </w:t>
      </w:r>
      <w:r w:rsidRPr="00CE0848">
        <w:rPr>
          <w:rStyle w:val="Emphasis"/>
          <w:rFonts w:cs="Calibri"/>
          <w:highlight w:val="cyan"/>
        </w:rPr>
        <w:t>deforestation</w:t>
      </w:r>
      <w:r w:rsidRPr="00CE0848">
        <w:rPr>
          <w:rStyle w:val="StyleUnderline"/>
          <w:rFonts w:cs="Calibri"/>
        </w:rPr>
        <w:t xml:space="preserve">, the destruction of </w:t>
      </w:r>
      <w:r w:rsidRPr="00CE0848">
        <w:rPr>
          <w:rStyle w:val="Emphasis"/>
          <w:rFonts w:cs="Calibri"/>
          <w:highlight w:val="cyan"/>
        </w:rPr>
        <w:t>coral reefs</w:t>
      </w:r>
      <w:r w:rsidRPr="00CE0848">
        <w:rPr>
          <w:rStyle w:val="StyleUnderline"/>
          <w:rFonts w:cs="Calibri"/>
          <w:highlight w:val="cyan"/>
        </w:rPr>
        <w:t xml:space="preserve">, </w:t>
      </w:r>
      <w:r w:rsidRPr="00CE0848">
        <w:rPr>
          <w:rStyle w:val="Emphasis"/>
          <w:rFonts w:cs="Calibri"/>
          <w:highlight w:val="cyan"/>
        </w:rPr>
        <w:t>pollution</w:t>
      </w:r>
      <w:r w:rsidRPr="00CE0848">
        <w:rPr>
          <w:rStyle w:val="StyleUnderline"/>
          <w:rFonts w:cs="Calibri"/>
          <w:highlight w:val="cyan"/>
        </w:rPr>
        <w:t>.</w:t>
      </w:r>
      <w:r w:rsidRPr="00CE0848">
        <w:rPr>
          <w:rStyle w:val="StyleUnderline"/>
          <w:rFonts w:cs="Calibri"/>
        </w:rPr>
        <w:t xml:space="preserve"> Can </w:t>
      </w:r>
      <w:r w:rsidRPr="00CE0848">
        <w:rPr>
          <w:rStyle w:val="StyleUnderline"/>
          <w:rFonts w:cs="Calibri"/>
          <w:highlight w:val="cyan"/>
        </w:rPr>
        <w:t>technology</w:t>
      </w:r>
      <w:r w:rsidRPr="00CE0848">
        <w:rPr>
          <w:rFonts w:cs="Calibri"/>
          <w:sz w:val="16"/>
        </w:rPr>
        <w:t xml:space="preserve"> help </w:t>
      </w:r>
      <w:r w:rsidRPr="00CE0848">
        <w:rPr>
          <w:rStyle w:val="StyleUnderline"/>
          <w:rFonts w:cs="Calibri"/>
          <w:highlight w:val="cyan"/>
        </w:rPr>
        <w:t xml:space="preserve">reverse </w:t>
      </w:r>
      <w:r w:rsidRPr="00CE0848">
        <w:rPr>
          <w:rStyle w:val="Emphasis"/>
          <w:rFonts w:cs="Calibri"/>
          <w:highlight w:val="cyan"/>
        </w:rPr>
        <w:t>climate change</w:t>
      </w:r>
      <w:r w:rsidRPr="00CE0848">
        <w:rPr>
          <w:rStyle w:val="StyleUnderline"/>
          <w:rFonts w:cs="Calibri"/>
          <w:highlight w:val="cyan"/>
        </w:rPr>
        <w:t xml:space="preserve"> and</w:t>
      </w:r>
      <w:r w:rsidRPr="00CE0848">
        <w:rPr>
          <w:rFonts w:cs="Calibri"/>
          <w:sz w:val="16"/>
        </w:rPr>
        <w:t xml:space="preserve"> the </w:t>
      </w:r>
      <w:r w:rsidRPr="00CE0848">
        <w:rPr>
          <w:rStyle w:val="Emphasis"/>
          <w:rFonts w:cs="Calibri"/>
          <w:highlight w:val="cyan"/>
        </w:rPr>
        <w:t>environmental damage</w:t>
      </w:r>
      <w:r w:rsidRPr="00CE0848">
        <w:rPr>
          <w:rStyle w:val="Emphasis"/>
          <w:rFonts w:cs="Calibri"/>
        </w:rPr>
        <w:t xml:space="preserve"> done</w:t>
      </w:r>
      <w:r w:rsidRPr="00CE0848">
        <w:rPr>
          <w:rFonts w:cs="Calibri"/>
          <w:sz w:val="16"/>
        </w:rPr>
        <w:t xml:space="preserve"> by our ancestors? Unlike the industrial revolution, technological advancements are no longer primarily powered by steam, iron, and coal mines. Instead, </w:t>
      </w:r>
      <w:r w:rsidRPr="00CE0848">
        <w:rPr>
          <w:rStyle w:val="StyleUnderline"/>
          <w:rFonts w:cs="Calibri"/>
        </w:rPr>
        <w:t xml:space="preserve">new technologies have </w:t>
      </w:r>
      <w:r w:rsidRPr="00CE0848">
        <w:rPr>
          <w:rStyle w:val="StyleUnderline"/>
          <w:rFonts w:cs="Calibri"/>
          <w:highlight w:val="cyan"/>
        </w:rPr>
        <w:t xml:space="preserve">led to more </w:t>
      </w:r>
      <w:r w:rsidRPr="00CE0848">
        <w:rPr>
          <w:rStyle w:val="Emphasis"/>
          <w:rFonts w:cs="Calibri"/>
          <w:highlight w:val="cyan"/>
        </w:rPr>
        <w:t xml:space="preserve">sustainable methodologies, better stewardship of our natural </w:t>
      </w:r>
      <w:r w:rsidRPr="00CE0848">
        <w:rPr>
          <w:rStyle w:val="Emphasis"/>
          <w:rFonts w:cs="Calibri"/>
          <w:highlight w:val="cyan"/>
        </w:rPr>
        <w:lastRenderedPageBreak/>
        <w:t>resources, and conversion</w:t>
      </w:r>
      <w:r w:rsidRPr="00CE0848">
        <w:rPr>
          <w:rFonts w:cs="Calibri"/>
          <w:sz w:val="16"/>
        </w:rPr>
        <w:t xml:space="preserve"> to solar and renewable energy sources. </w:t>
      </w:r>
      <w:r w:rsidRPr="00CE0848">
        <w:rPr>
          <w:rStyle w:val="StyleUnderline"/>
          <w:rFonts w:cs="Calibri"/>
        </w:rPr>
        <w:t xml:space="preserve">And these have been </w:t>
      </w:r>
      <w:r w:rsidRPr="00CE0848">
        <w:rPr>
          <w:rStyle w:val="StyleUnderline"/>
          <w:rFonts w:cs="Calibri"/>
          <w:highlight w:val="cyan"/>
        </w:rPr>
        <w:t xml:space="preserve">shown to have an </w:t>
      </w:r>
      <w:r w:rsidRPr="00CE0848">
        <w:rPr>
          <w:rStyle w:val="Emphasis"/>
          <w:rFonts w:cs="Calibri"/>
          <w:highlight w:val="cyan"/>
        </w:rPr>
        <w:t>enormous positive impact on the environment</w:t>
      </w:r>
      <w:r w:rsidRPr="00CE0848">
        <w:rPr>
          <w:rStyle w:val="StyleUnderline"/>
          <w:rFonts w:cs="Calibri"/>
          <w:highlight w:val="cyan"/>
        </w:rPr>
        <w:t>.</w:t>
      </w:r>
    </w:p>
    <w:p w14:paraId="05039C00" w14:textId="77777777" w:rsidR="00C3458B" w:rsidRPr="00CE0848" w:rsidRDefault="00C3458B" w:rsidP="00C3458B">
      <w:pPr>
        <w:rPr>
          <w:rFonts w:cs="Calibri"/>
          <w:sz w:val="16"/>
        </w:rPr>
      </w:pPr>
      <w:r w:rsidRPr="00CE0848">
        <w:rPr>
          <w:rFonts w:cs="Calibri"/>
          <w:sz w:val="16"/>
        </w:rPr>
        <w:t xml:space="preserve">Naturally, </w:t>
      </w:r>
      <w:r w:rsidRPr="00CE0848">
        <w:rPr>
          <w:rStyle w:val="StyleUnderline"/>
          <w:rFonts w:cs="Calibri"/>
        </w:rPr>
        <w:t>in an ideal world all citizens and corporations would voluntarily adopt better practices</w:t>
      </w:r>
      <w:r w:rsidRPr="00CE0848">
        <w:rPr>
          <w:rFonts w:cs="Calibri"/>
          <w:sz w:val="16"/>
        </w:rPr>
        <w:t xml:space="preserve"> to reduce environmental damage. After all, don’t we want to leave the planet a better place for future generations? </w:t>
      </w:r>
      <w:r w:rsidRPr="00CE0848">
        <w:rPr>
          <w:rStyle w:val="StyleUnderline"/>
          <w:rFonts w:cs="Calibri"/>
        </w:rPr>
        <w:t>But</w:t>
      </w:r>
      <w:r w:rsidRPr="00CE0848">
        <w:rPr>
          <w:rFonts w:cs="Calibri"/>
          <w:sz w:val="16"/>
        </w:rPr>
        <w:t xml:space="preserve"> let’s face it - voluntary </w:t>
      </w:r>
      <w:r w:rsidRPr="00CE0848">
        <w:rPr>
          <w:rStyle w:val="StyleUnderline"/>
          <w:rFonts w:cs="Calibri"/>
        </w:rPr>
        <w:t>compliance is difficult</w:t>
      </w:r>
      <w:r w:rsidRPr="00CE0848">
        <w:rPr>
          <w:rFonts w:cs="Calibri"/>
          <w:sz w:val="16"/>
        </w:rPr>
        <w:t xml:space="preserve"> to obtain </w:t>
      </w:r>
      <w:r w:rsidRPr="00CE0848">
        <w:rPr>
          <w:rStyle w:val="StyleUnderline"/>
          <w:rFonts w:cs="Calibri"/>
        </w:rPr>
        <w:t>and</w:t>
      </w:r>
      <w:r w:rsidRPr="00CE0848">
        <w:rPr>
          <w:rFonts w:cs="Calibri"/>
          <w:sz w:val="16"/>
        </w:rPr>
        <w:t xml:space="preserve"> planet </w:t>
      </w:r>
      <w:r w:rsidRPr="00CE0848">
        <w:rPr>
          <w:rStyle w:val="StyleUnderline"/>
          <w:rFonts w:cs="Calibri"/>
        </w:rPr>
        <w:t>earth doesn’t have time to waste</w:t>
      </w:r>
      <w:r w:rsidRPr="00CE0848">
        <w:rPr>
          <w:rFonts w:cs="Calibri"/>
          <w:sz w:val="16"/>
        </w:rPr>
        <w:t xml:space="preserve">. Instead, </w:t>
      </w:r>
      <w:r w:rsidRPr="00CE0848">
        <w:rPr>
          <w:rStyle w:val="Emphasis"/>
          <w:rFonts w:cs="Calibri"/>
          <w:highlight w:val="cyan"/>
        </w:rPr>
        <w:t>technological developments</w:t>
      </w:r>
      <w:r w:rsidRPr="00CE0848">
        <w:rPr>
          <w:rFonts w:cs="Calibri"/>
          <w:sz w:val="16"/>
        </w:rPr>
        <w:t xml:space="preserve">, such as automation and artificial intelligence, </w:t>
      </w:r>
      <w:r w:rsidRPr="00CE0848">
        <w:rPr>
          <w:rStyle w:val="Emphasis"/>
          <w:rFonts w:cs="Calibri"/>
        </w:rPr>
        <w:t xml:space="preserve">are </w:t>
      </w:r>
      <w:r w:rsidRPr="00CE0848">
        <w:rPr>
          <w:rStyle w:val="Emphasis"/>
          <w:rFonts w:cs="Calibri"/>
          <w:highlight w:val="cyan"/>
        </w:rPr>
        <w:t>helping</w:t>
      </w:r>
      <w:r w:rsidRPr="00CE0848">
        <w:rPr>
          <w:rFonts w:cs="Calibri"/>
          <w:sz w:val="16"/>
        </w:rPr>
        <w:t xml:space="preserve"> mankind </w:t>
      </w:r>
      <w:r w:rsidRPr="00CE0848">
        <w:rPr>
          <w:rStyle w:val="Emphasis"/>
          <w:rFonts w:cs="Calibri"/>
          <w:highlight w:val="cyan"/>
        </w:rPr>
        <w:t>take immediate steps towards sustainability</w:t>
      </w:r>
      <w:r w:rsidRPr="00CE0848">
        <w:rPr>
          <w:rFonts w:cs="Calibri"/>
          <w:sz w:val="16"/>
        </w:rPr>
        <w:t>. There has never been a more exciting time for environmental technologies and innovation.</w:t>
      </w:r>
    </w:p>
    <w:p w14:paraId="768458CE" w14:textId="77777777" w:rsidR="00C3458B" w:rsidRPr="00CE0848" w:rsidRDefault="00C3458B" w:rsidP="00C3458B">
      <w:pPr>
        <w:pStyle w:val="Heading4"/>
        <w:rPr>
          <w:rFonts w:cs="Calibri"/>
        </w:rPr>
      </w:pPr>
      <w:r w:rsidRPr="00CE0848">
        <w:rPr>
          <w:rFonts w:cs="Calibri"/>
        </w:rPr>
        <w:t xml:space="preserve">Environmental collapse is </w:t>
      </w:r>
      <w:r w:rsidRPr="00CE0848">
        <w:rPr>
          <w:rFonts w:cs="Calibri"/>
          <w:u w:val="single"/>
        </w:rPr>
        <w:t>existential</w:t>
      </w:r>
      <w:r w:rsidRPr="00CE0848">
        <w:rPr>
          <w:rFonts w:cs="Calibri"/>
        </w:rPr>
        <w:t xml:space="preserve">---adaptation </w:t>
      </w:r>
      <w:r w:rsidRPr="00CE0848">
        <w:rPr>
          <w:rFonts w:cs="Calibri"/>
          <w:u w:val="single"/>
        </w:rPr>
        <w:t>empirically fails</w:t>
      </w:r>
      <w:r w:rsidRPr="00CE0848">
        <w:rPr>
          <w:rFonts w:cs="Calibri"/>
        </w:rPr>
        <w:t>.</w:t>
      </w:r>
    </w:p>
    <w:p w14:paraId="4E4FC880" w14:textId="77777777" w:rsidR="00C3458B" w:rsidRPr="00CE0848" w:rsidRDefault="00C3458B" w:rsidP="00C3458B">
      <w:pPr>
        <w:rPr>
          <w:rFonts w:cs="Calibri"/>
        </w:rPr>
      </w:pPr>
      <w:r w:rsidRPr="00CE0848">
        <w:rPr>
          <w:rFonts w:cs="Calibri"/>
        </w:rPr>
        <w:t xml:space="preserve">Joe </w:t>
      </w:r>
      <w:r w:rsidRPr="00CE0848">
        <w:rPr>
          <w:rStyle w:val="Style13ptBold"/>
          <w:rFonts w:cs="Calibri"/>
        </w:rPr>
        <w:t>McCarthy &amp;</w:t>
      </w:r>
      <w:r w:rsidRPr="00CE0848">
        <w:rPr>
          <w:rFonts w:cs="Calibri"/>
        </w:rPr>
        <w:t xml:space="preserve"> Erica </w:t>
      </w:r>
      <w:r w:rsidRPr="00CE0848">
        <w:rPr>
          <w:rStyle w:val="Style13ptBold"/>
          <w:rFonts w:cs="Calibri"/>
        </w:rPr>
        <w:t>Sanchez 18</w:t>
      </w:r>
      <w:r w:rsidRPr="00CE0848">
        <w:rPr>
          <w:rFonts w:cs="Calibri"/>
        </w:rPr>
        <w:t>. Cites Cristiana Pașca Palmer, United Nations biodiversity chief, and Mike Barrett, executive director of science and conservation at WWF. "Humans Could Face Extinction if We Don't Protect Biodiversity: UN". Global Citizen. 11-8-2018. https://www.globalcitizen.org/en/content/biodiversity-loss-human-extinction/</w:t>
      </w:r>
    </w:p>
    <w:p w14:paraId="65CBC578" w14:textId="77777777" w:rsidR="00C3458B" w:rsidRPr="00CE0848" w:rsidRDefault="00C3458B" w:rsidP="00C3458B">
      <w:pPr>
        <w:rPr>
          <w:rFonts w:cs="Calibri"/>
          <w:sz w:val="16"/>
        </w:rPr>
      </w:pPr>
      <w:r w:rsidRPr="00CE0848">
        <w:rPr>
          <w:rStyle w:val="StyleUnderline"/>
          <w:rFonts w:cs="Calibri"/>
          <w:highlight w:val="cyan"/>
        </w:rPr>
        <w:t>As the sixth mass extinction</w:t>
      </w:r>
      <w:r w:rsidRPr="00CE0848">
        <w:rPr>
          <w:rStyle w:val="StyleUnderline"/>
          <w:rFonts w:cs="Calibri"/>
        </w:rPr>
        <w:t xml:space="preserve"> event </w:t>
      </w:r>
      <w:r w:rsidRPr="00CE0848">
        <w:rPr>
          <w:rStyle w:val="StyleUnderline"/>
          <w:rFonts w:cs="Calibri"/>
          <w:highlight w:val="cyan"/>
        </w:rPr>
        <w:t>accelerates</w:t>
      </w:r>
      <w:r w:rsidRPr="00CE0848">
        <w:rPr>
          <w:rFonts w:cs="Calibri"/>
          <w:sz w:val="16"/>
        </w:rPr>
        <w:t xml:space="preserve"> around the world, engulfing thousands of animal and plant species, </w:t>
      </w:r>
      <w:r w:rsidRPr="00CE0848">
        <w:rPr>
          <w:rStyle w:val="Emphasis"/>
          <w:rFonts w:cs="Calibri"/>
          <w:szCs w:val="26"/>
          <w:highlight w:val="cyan"/>
        </w:rPr>
        <w:t>humans risk</w:t>
      </w:r>
      <w:r w:rsidRPr="00CE0848">
        <w:rPr>
          <w:rFonts w:cs="Calibri"/>
          <w:sz w:val="16"/>
        </w:rPr>
        <w:t xml:space="preserve"> facing </w:t>
      </w:r>
      <w:r w:rsidRPr="00CE0848">
        <w:rPr>
          <w:rStyle w:val="Emphasis"/>
          <w:rFonts w:cs="Calibri"/>
          <w:szCs w:val="26"/>
          <w:highlight w:val="cyan"/>
        </w:rPr>
        <w:t>a similar fate</w:t>
      </w:r>
      <w:r w:rsidRPr="00CE0848">
        <w:rPr>
          <w:rStyle w:val="StyleUnderline"/>
          <w:rFonts w:cs="Calibri"/>
        </w:rPr>
        <w:t xml:space="preserve"> unless drastic interventions are made</w:t>
      </w:r>
      <w:r w:rsidRPr="00CE0848">
        <w:rPr>
          <w:rFonts w:cs="Calibri"/>
          <w:sz w:val="16"/>
        </w:rPr>
        <w:t>, according to Cristiana Pașca Palmer, the United Nations biodiversity chief, who recently spoke with the Guardian.</w:t>
      </w:r>
    </w:p>
    <w:p w14:paraId="556366CE" w14:textId="77777777" w:rsidR="00C3458B" w:rsidRPr="00CE0848" w:rsidRDefault="00C3458B" w:rsidP="00C3458B">
      <w:pPr>
        <w:rPr>
          <w:rFonts w:cs="Calibri"/>
          <w:sz w:val="16"/>
          <w:szCs w:val="16"/>
        </w:rPr>
      </w:pPr>
      <w:r w:rsidRPr="00CE0848">
        <w:rPr>
          <w:rFonts w:cs="Calibri"/>
          <w:sz w:val="16"/>
          <w:szCs w:val="16"/>
        </w:rPr>
        <w:t>Palmer said that within the next two years, countries have to develop an ambitious plan to conserve land, protect animals, and stop practices that are harming wildlife. This effort is equally as urgent as the Paris climate agreement’s goal of mitigating climate change, she said.</w:t>
      </w:r>
    </w:p>
    <w:p w14:paraId="616BE159" w14:textId="77777777" w:rsidR="00C3458B" w:rsidRPr="00CE0848" w:rsidRDefault="00C3458B" w:rsidP="00C3458B">
      <w:pPr>
        <w:rPr>
          <w:rFonts w:cs="Calibri"/>
          <w:sz w:val="16"/>
          <w:szCs w:val="16"/>
        </w:rPr>
      </w:pPr>
      <w:r w:rsidRPr="00CE0848">
        <w:rPr>
          <w:rFonts w:cs="Calibri"/>
          <w:sz w:val="16"/>
          <w:szCs w:val="16"/>
        </w:rPr>
        <w:t xml:space="preserve">“The </w:t>
      </w:r>
      <w:r w:rsidRPr="00CE0848">
        <w:rPr>
          <w:rStyle w:val="StyleUnderline"/>
          <w:rFonts w:cs="Calibri"/>
        </w:rPr>
        <w:t xml:space="preserve">loss of biodiversity is a </w:t>
      </w:r>
      <w:r w:rsidRPr="00CE0848">
        <w:rPr>
          <w:rStyle w:val="Emphasis"/>
          <w:rFonts w:cs="Calibri"/>
        </w:rPr>
        <w:t>silent killer</w:t>
      </w:r>
      <w:r w:rsidRPr="00CE0848">
        <w:rPr>
          <w:rFonts w:cs="Calibri"/>
          <w:sz w:val="16"/>
          <w:szCs w:val="16"/>
        </w:rPr>
        <w:t xml:space="preserve">,” she told the Guardian. “It’s different from climate change, where people feel the impact in everyday life. With biodiversity, it is not so clear but by the time you feel what is happening, it may be too late.” </w:t>
      </w:r>
    </w:p>
    <w:p w14:paraId="02B0FE7C" w14:textId="77777777" w:rsidR="00C3458B" w:rsidRPr="00CE0848" w:rsidRDefault="00C3458B" w:rsidP="00C3458B">
      <w:pPr>
        <w:rPr>
          <w:rFonts w:cs="Calibri"/>
          <w:sz w:val="16"/>
          <w:szCs w:val="16"/>
        </w:rPr>
      </w:pPr>
      <w:r w:rsidRPr="00CE0848">
        <w:rPr>
          <w:rFonts w:cs="Calibri"/>
          <w:sz w:val="16"/>
          <w:szCs w:val="16"/>
        </w:rPr>
        <w:t>Next month, countries will meet in Sharm el Sheikh, Egypt, to begin mapping out what such a plan would like. Palmer hopes that a final version will be formalized in Beijing in 2020.</w:t>
      </w:r>
    </w:p>
    <w:p w14:paraId="5B1F84C8" w14:textId="77777777" w:rsidR="00C3458B" w:rsidRPr="00CE0848" w:rsidRDefault="00C3458B" w:rsidP="00C3458B">
      <w:pPr>
        <w:rPr>
          <w:rFonts w:cs="Calibri"/>
          <w:sz w:val="16"/>
        </w:rPr>
      </w:pPr>
      <w:r w:rsidRPr="00CE0848">
        <w:rPr>
          <w:rFonts w:cs="Calibri"/>
          <w:sz w:val="16"/>
        </w:rPr>
        <w:t xml:space="preserve">If a binding global treaty fails to materialize, then </w:t>
      </w:r>
      <w:r w:rsidRPr="00CE0848">
        <w:rPr>
          <w:rStyle w:val="StyleUnderline"/>
          <w:rFonts w:cs="Calibri"/>
        </w:rPr>
        <w:t>humanity faces an uncertain future</w:t>
      </w:r>
      <w:r w:rsidRPr="00CE0848">
        <w:rPr>
          <w:rFonts w:cs="Calibri"/>
          <w:sz w:val="16"/>
        </w:rPr>
        <w:t xml:space="preserve">, she said. </w:t>
      </w:r>
      <w:r w:rsidRPr="00CE0848">
        <w:rPr>
          <w:rStyle w:val="Emphasis"/>
          <w:rFonts w:cs="Calibri"/>
          <w:highlight w:val="cyan"/>
        </w:rPr>
        <w:t>Past efforts</w:t>
      </w:r>
      <w:r w:rsidRPr="00CE0848">
        <w:rPr>
          <w:rStyle w:val="StyleUnderline"/>
          <w:rFonts w:cs="Calibri"/>
          <w:highlight w:val="cyan"/>
        </w:rPr>
        <w:t xml:space="preserve"> to stop the loss of biodiversity </w:t>
      </w:r>
      <w:r w:rsidRPr="00CE0848">
        <w:rPr>
          <w:rStyle w:val="Emphasis"/>
          <w:rFonts w:cs="Calibri"/>
          <w:highlight w:val="cyan"/>
        </w:rPr>
        <w:t>have not proved successful</w:t>
      </w:r>
      <w:r w:rsidRPr="00CE0848">
        <w:rPr>
          <w:rFonts w:cs="Calibri"/>
          <w:sz w:val="16"/>
        </w:rPr>
        <w:t>, according to the Guardian.</w:t>
      </w:r>
    </w:p>
    <w:p w14:paraId="6335CD2A" w14:textId="77777777" w:rsidR="00C3458B" w:rsidRPr="00CE0848" w:rsidRDefault="00C3458B" w:rsidP="00C3458B">
      <w:pPr>
        <w:rPr>
          <w:rFonts w:cs="Calibri"/>
          <w:sz w:val="16"/>
        </w:rPr>
      </w:pPr>
      <w:r w:rsidRPr="00CE0848">
        <w:rPr>
          <w:rFonts w:cs="Calibri"/>
          <w:sz w:val="16"/>
        </w:rPr>
        <w:t xml:space="preserve">In recent years, </w:t>
      </w:r>
      <w:r w:rsidRPr="00CE0848">
        <w:rPr>
          <w:rStyle w:val="StyleUnderline"/>
          <w:rFonts w:cs="Calibri"/>
        </w:rPr>
        <w:t>evidence of this staggering loss has begun accumulating</w:t>
      </w:r>
      <w:r w:rsidRPr="00CE0848">
        <w:rPr>
          <w:rFonts w:cs="Calibri"/>
          <w:sz w:val="16"/>
        </w:rPr>
        <w:t>.</w:t>
      </w:r>
    </w:p>
    <w:p w14:paraId="220CB34E" w14:textId="77777777" w:rsidR="00C3458B" w:rsidRPr="00CE0848" w:rsidRDefault="00C3458B" w:rsidP="00C3458B">
      <w:pPr>
        <w:rPr>
          <w:rFonts w:cs="Calibri"/>
          <w:sz w:val="16"/>
        </w:rPr>
      </w:pPr>
      <w:r w:rsidRPr="00CE0848">
        <w:rPr>
          <w:rFonts w:cs="Calibri"/>
          <w:sz w:val="16"/>
        </w:rPr>
        <w:t xml:space="preserve">Wild animal populations have declined by 60% since 1970, more than 26,000 plants and animals are close to extinction, nearly two-thirds of the world’s wetlands and half of all rainforests have been destroyed, more than 87% of the world’s ocean area is dying, and </w:t>
      </w:r>
      <w:r w:rsidRPr="00CE0848">
        <w:rPr>
          <w:rStyle w:val="StyleUnderline"/>
          <w:rFonts w:cs="Calibri"/>
        </w:rPr>
        <w:t xml:space="preserve">the planet needs an estimated </w:t>
      </w:r>
      <w:r w:rsidRPr="00CE0848">
        <w:rPr>
          <w:rStyle w:val="Emphasis"/>
          <w:rFonts w:cs="Calibri"/>
        </w:rPr>
        <w:t>5 million years</w:t>
      </w:r>
      <w:r w:rsidRPr="00CE0848">
        <w:rPr>
          <w:rStyle w:val="StyleUnderline"/>
          <w:rFonts w:cs="Calibri"/>
        </w:rPr>
        <w:t xml:space="preserve"> to recover from the biodiversity loss it has already sustained</w:t>
      </w:r>
      <w:r w:rsidRPr="00CE0848">
        <w:rPr>
          <w:rFonts w:cs="Calibri"/>
          <w:sz w:val="16"/>
        </w:rPr>
        <w:t>.</w:t>
      </w:r>
    </w:p>
    <w:p w14:paraId="5C477227" w14:textId="77777777" w:rsidR="00C3458B" w:rsidRPr="00CE0848" w:rsidRDefault="00C3458B" w:rsidP="00C3458B">
      <w:pPr>
        <w:rPr>
          <w:rFonts w:cs="Calibri"/>
          <w:sz w:val="16"/>
        </w:rPr>
      </w:pPr>
      <w:r w:rsidRPr="00CE0848">
        <w:rPr>
          <w:rFonts w:cs="Calibri"/>
          <w:sz w:val="16"/>
        </w:rPr>
        <w:t>“</w:t>
      </w:r>
      <w:r w:rsidRPr="00CE0848">
        <w:rPr>
          <w:rStyle w:val="Emphasis"/>
          <w:rFonts w:cs="Calibri"/>
          <w:highlight w:val="cyan"/>
        </w:rPr>
        <w:t>We are sleepwalking towards</w:t>
      </w:r>
      <w:r w:rsidRPr="00CE0848">
        <w:rPr>
          <w:rStyle w:val="StyleUnderline"/>
          <w:rFonts w:cs="Calibri"/>
        </w:rPr>
        <w:t xml:space="preserve"> the edge of </w:t>
      </w:r>
      <w:r w:rsidRPr="00CE0848">
        <w:rPr>
          <w:rStyle w:val="Emphasis"/>
          <w:rFonts w:cs="Calibri"/>
          <w:highlight w:val="cyan"/>
        </w:rPr>
        <w:t>a cliff</w:t>
      </w:r>
      <w:r w:rsidRPr="00CE0848">
        <w:rPr>
          <w:rFonts w:cs="Calibri"/>
          <w:sz w:val="16"/>
        </w:rPr>
        <w:t xml:space="preserve">,” Mike Barrett, executive director of science and conservation at WWF, recently told the Guardian. “If there was </w:t>
      </w:r>
      <w:r w:rsidRPr="00CE0848">
        <w:rPr>
          <w:rStyle w:val="StyleUnderline"/>
          <w:rFonts w:cs="Calibri"/>
          <w:highlight w:val="cyan"/>
        </w:rPr>
        <w:t xml:space="preserve">a </w:t>
      </w:r>
      <w:r w:rsidRPr="00CE0848">
        <w:rPr>
          <w:rStyle w:val="Emphasis"/>
          <w:rFonts w:cs="Calibri"/>
          <w:highlight w:val="cyan"/>
        </w:rPr>
        <w:t>60% decline in</w:t>
      </w:r>
      <w:r w:rsidRPr="00CE0848">
        <w:rPr>
          <w:rFonts w:cs="Calibri"/>
          <w:sz w:val="16"/>
        </w:rPr>
        <w:t xml:space="preserve"> the human </w:t>
      </w:r>
      <w:r w:rsidRPr="00CE0848">
        <w:rPr>
          <w:rStyle w:val="Emphasis"/>
          <w:rFonts w:cs="Calibri"/>
          <w:highlight w:val="cyan"/>
        </w:rPr>
        <w:t>population</w:t>
      </w:r>
      <w:r w:rsidRPr="00CE0848">
        <w:rPr>
          <w:rFonts w:cs="Calibri"/>
          <w:sz w:val="16"/>
        </w:rPr>
        <w:t xml:space="preserve">, that would be equivalent to emptying North America, South America, Africa, Europe, China, and Oceania. That </w:t>
      </w:r>
      <w:r w:rsidRPr="00CE0848">
        <w:rPr>
          <w:rStyle w:val="StyleUnderline"/>
          <w:rFonts w:cs="Calibri"/>
          <w:highlight w:val="cyan"/>
        </w:rPr>
        <w:t xml:space="preserve">is the </w:t>
      </w:r>
      <w:r w:rsidRPr="00CE0848">
        <w:rPr>
          <w:rStyle w:val="Emphasis"/>
          <w:rFonts w:cs="Calibri"/>
          <w:highlight w:val="cyan"/>
        </w:rPr>
        <w:t>scale</w:t>
      </w:r>
      <w:r w:rsidRPr="00CE0848">
        <w:rPr>
          <w:rStyle w:val="StyleUnderline"/>
          <w:rFonts w:cs="Calibri"/>
          <w:highlight w:val="cyan"/>
        </w:rPr>
        <w:t xml:space="preserve"> of what we have done</w:t>
      </w:r>
      <w:r w:rsidRPr="00CE0848">
        <w:rPr>
          <w:rFonts w:cs="Calibri"/>
          <w:sz w:val="16"/>
        </w:rPr>
        <w:t>.”</w:t>
      </w:r>
    </w:p>
    <w:p w14:paraId="3BF33290" w14:textId="77777777" w:rsidR="00C3458B" w:rsidRPr="00CE0848" w:rsidRDefault="00C3458B" w:rsidP="00C3458B">
      <w:pPr>
        <w:rPr>
          <w:rFonts w:cs="Calibri"/>
          <w:sz w:val="16"/>
        </w:rPr>
      </w:pPr>
      <w:r w:rsidRPr="00CE0848">
        <w:rPr>
          <w:rFonts w:cs="Calibri"/>
          <w:sz w:val="16"/>
        </w:rPr>
        <w:t xml:space="preserve">“This is far more than just being about losing the wonders of nature, desperately sad though that is,” he said. “This is actually now jeopardising the future of people. </w:t>
      </w:r>
      <w:r w:rsidRPr="00CE0848">
        <w:rPr>
          <w:rStyle w:val="StyleUnderline"/>
          <w:rFonts w:cs="Calibri"/>
          <w:highlight w:val="cyan"/>
        </w:rPr>
        <w:t>Nature</w:t>
      </w:r>
      <w:r w:rsidRPr="00CE0848">
        <w:rPr>
          <w:rStyle w:val="StyleUnderline"/>
          <w:rFonts w:cs="Calibri"/>
        </w:rPr>
        <w:t xml:space="preserve"> is not a ‘</w:t>
      </w:r>
      <w:r w:rsidRPr="00CE0848">
        <w:rPr>
          <w:rStyle w:val="Emphasis"/>
          <w:rFonts w:cs="Calibri"/>
        </w:rPr>
        <w:t>nice to have</w:t>
      </w:r>
      <w:r w:rsidRPr="00CE0848">
        <w:rPr>
          <w:rStyle w:val="StyleUnderline"/>
          <w:rFonts w:cs="Calibri"/>
        </w:rPr>
        <w:t xml:space="preserve">’ — it </w:t>
      </w:r>
      <w:r w:rsidRPr="00CE0848">
        <w:rPr>
          <w:rStyle w:val="StyleUnderline"/>
          <w:rFonts w:cs="Calibri"/>
          <w:highlight w:val="cyan"/>
        </w:rPr>
        <w:t xml:space="preserve">is our </w:t>
      </w:r>
      <w:r w:rsidRPr="00CE0848">
        <w:rPr>
          <w:rStyle w:val="Emphasis"/>
          <w:rFonts w:cs="Calibri"/>
          <w:highlight w:val="cyan"/>
        </w:rPr>
        <w:t>life-support system</w:t>
      </w:r>
      <w:r w:rsidRPr="00CE0848">
        <w:rPr>
          <w:rFonts w:cs="Calibri"/>
          <w:sz w:val="16"/>
        </w:rPr>
        <w:t>.”</w:t>
      </w:r>
    </w:p>
    <w:p w14:paraId="7BE78378" w14:textId="77777777" w:rsidR="00C3458B" w:rsidRPr="00CE0848" w:rsidRDefault="00C3458B" w:rsidP="00C3458B">
      <w:pPr>
        <w:rPr>
          <w:rFonts w:cs="Calibri"/>
          <w:sz w:val="16"/>
        </w:rPr>
      </w:pPr>
      <w:r w:rsidRPr="00CE0848">
        <w:rPr>
          <w:rFonts w:cs="Calibri"/>
          <w:sz w:val="16"/>
        </w:rPr>
        <w:lastRenderedPageBreak/>
        <w:t xml:space="preserve">The </w:t>
      </w:r>
      <w:r w:rsidRPr="00CE0848">
        <w:rPr>
          <w:rStyle w:val="StyleUnderline"/>
          <w:rFonts w:cs="Calibri"/>
        </w:rPr>
        <w:t xml:space="preserve">benefits of biodiversity are </w:t>
      </w:r>
      <w:r w:rsidRPr="00CE0848">
        <w:rPr>
          <w:rStyle w:val="Emphasis"/>
          <w:rFonts w:cs="Calibri"/>
        </w:rPr>
        <w:t>hard to overstate</w:t>
      </w:r>
      <w:r w:rsidRPr="00CE0848">
        <w:rPr>
          <w:rStyle w:val="StyleUnderline"/>
          <w:rFonts w:cs="Calibri"/>
        </w:rPr>
        <w:t xml:space="preserve">. </w:t>
      </w:r>
      <w:r w:rsidRPr="00CE0848">
        <w:rPr>
          <w:rStyle w:val="StyleUnderline"/>
          <w:rFonts w:cs="Calibri"/>
          <w:highlight w:val="cyan"/>
        </w:rPr>
        <w:t xml:space="preserve">The </w:t>
      </w:r>
      <w:r w:rsidRPr="00CE0848">
        <w:rPr>
          <w:rStyle w:val="Emphasis"/>
          <w:rFonts w:cs="Calibri"/>
          <w:highlight w:val="cyan"/>
        </w:rPr>
        <w:t>food chain</w:t>
      </w:r>
      <w:r w:rsidRPr="00CE0848">
        <w:rPr>
          <w:rStyle w:val="StyleUnderline"/>
          <w:rFonts w:cs="Calibri"/>
          <w:highlight w:val="cyan"/>
        </w:rPr>
        <w:t xml:space="preserve">, </w:t>
      </w:r>
      <w:r w:rsidRPr="00CE0848">
        <w:rPr>
          <w:rStyle w:val="Emphasis"/>
          <w:rFonts w:cs="Calibri"/>
          <w:highlight w:val="cyan"/>
        </w:rPr>
        <w:t>climate systems</w:t>
      </w:r>
      <w:r w:rsidRPr="00CE0848">
        <w:rPr>
          <w:rStyle w:val="StyleUnderline"/>
          <w:rFonts w:cs="Calibri"/>
          <w:highlight w:val="cyan"/>
        </w:rPr>
        <w:t xml:space="preserve">, </w:t>
      </w:r>
      <w:r w:rsidRPr="00CE0848">
        <w:rPr>
          <w:rStyle w:val="Emphasis"/>
          <w:rFonts w:cs="Calibri"/>
          <w:highlight w:val="cyan"/>
        </w:rPr>
        <w:t>atmospheric conditions</w:t>
      </w:r>
      <w:r w:rsidRPr="00CE0848">
        <w:rPr>
          <w:rStyle w:val="StyleUnderline"/>
          <w:rFonts w:cs="Calibri"/>
          <w:highlight w:val="cyan"/>
        </w:rPr>
        <w:t xml:space="preserve">, </w:t>
      </w:r>
      <w:r w:rsidRPr="00CE0848">
        <w:rPr>
          <w:rStyle w:val="Emphasis"/>
          <w:rFonts w:cs="Calibri"/>
          <w:highlight w:val="cyan"/>
        </w:rPr>
        <w:t>natural resources</w:t>
      </w:r>
      <w:r w:rsidRPr="00CE0848">
        <w:rPr>
          <w:rStyle w:val="StyleUnderline"/>
          <w:rFonts w:cs="Calibri"/>
          <w:highlight w:val="cyan"/>
        </w:rPr>
        <w:t>, and much more depend on</w:t>
      </w:r>
      <w:r w:rsidRPr="00CE0848">
        <w:rPr>
          <w:rStyle w:val="StyleUnderline"/>
          <w:rFonts w:cs="Calibri"/>
        </w:rPr>
        <w:t xml:space="preserve"> the </w:t>
      </w:r>
      <w:r w:rsidRPr="00CE0848">
        <w:rPr>
          <w:rStyle w:val="Emphasis"/>
          <w:rFonts w:cs="Calibri"/>
          <w:highlight w:val="cyan"/>
        </w:rPr>
        <w:t>delicately structured interactions</w:t>
      </w:r>
      <w:r w:rsidRPr="00CE0848">
        <w:rPr>
          <w:rStyle w:val="StyleUnderline"/>
          <w:rFonts w:cs="Calibri"/>
          <w:highlight w:val="cyan"/>
        </w:rPr>
        <w:t xml:space="preserve"> of ecosystems</w:t>
      </w:r>
      <w:r w:rsidRPr="00CE0848">
        <w:rPr>
          <w:rFonts w:cs="Calibri"/>
          <w:sz w:val="16"/>
        </w:rPr>
        <w:t xml:space="preserve"> around the world.</w:t>
      </w:r>
    </w:p>
    <w:p w14:paraId="7BAB8588" w14:textId="77777777" w:rsidR="00C3458B" w:rsidRPr="00CE0848" w:rsidRDefault="00C3458B" w:rsidP="00C3458B">
      <w:pPr>
        <w:rPr>
          <w:rFonts w:cs="Calibri"/>
          <w:sz w:val="16"/>
        </w:rPr>
      </w:pPr>
      <w:r w:rsidRPr="00CE0848">
        <w:rPr>
          <w:rFonts w:cs="Calibri"/>
          <w:sz w:val="16"/>
        </w:rPr>
        <w:t xml:space="preserve">The truly </w:t>
      </w:r>
      <w:r w:rsidRPr="00CE0848">
        <w:rPr>
          <w:rStyle w:val="StyleUnderline"/>
          <w:rFonts w:cs="Calibri"/>
        </w:rPr>
        <w:t>wild places</w:t>
      </w:r>
      <w:r w:rsidRPr="00CE0848">
        <w:rPr>
          <w:rFonts w:cs="Calibri"/>
          <w:sz w:val="16"/>
        </w:rPr>
        <w:t xml:space="preserve"> in the world, meanwhile, </w:t>
      </w:r>
      <w:r w:rsidRPr="00CE0848">
        <w:rPr>
          <w:rStyle w:val="StyleUnderline"/>
          <w:rFonts w:cs="Calibri"/>
        </w:rPr>
        <w:t xml:space="preserve">are crucial to </w:t>
      </w:r>
      <w:r w:rsidRPr="00CE0848">
        <w:rPr>
          <w:rStyle w:val="Emphasis"/>
          <w:rFonts w:cs="Calibri"/>
        </w:rPr>
        <w:t>generating</w:t>
      </w:r>
      <w:r w:rsidRPr="00CE0848">
        <w:rPr>
          <w:rStyle w:val="StyleUnderline"/>
          <w:rFonts w:cs="Calibri"/>
        </w:rPr>
        <w:t xml:space="preserve">, </w:t>
      </w:r>
      <w:r w:rsidRPr="00CE0848">
        <w:rPr>
          <w:rStyle w:val="Emphasis"/>
          <w:rFonts w:cs="Calibri"/>
        </w:rPr>
        <w:t>cleaning</w:t>
      </w:r>
      <w:r w:rsidRPr="00CE0848">
        <w:rPr>
          <w:rStyle w:val="StyleUnderline"/>
          <w:rFonts w:cs="Calibri"/>
        </w:rPr>
        <w:t xml:space="preserve">, and </w:t>
      </w:r>
      <w:r w:rsidRPr="00CE0848">
        <w:rPr>
          <w:rStyle w:val="Emphasis"/>
          <w:rFonts w:cs="Calibri"/>
        </w:rPr>
        <w:t>distributing water</w:t>
      </w:r>
      <w:r w:rsidRPr="00CE0848">
        <w:rPr>
          <w:rStyle w:val="StyleUnderline"/>
          <w:rFonts w:cs="Calibri"/>
        </w:rPr>
        <w:t xml:space="preserve"> around the world</w:t>
      </w:r>
      <w:r w:rsidRPr="00CE0848">
        <w:rPr>
          <w:rFonts w:cs="Calibri"/>
          <w:sz w:val="16"/>
        </w:rPr>
        <w:t xml:space="preserve">, and could help to mitigate the looming water crisis. </w:t>
      </w:r>
      <w:r w:rsidRPr="00CE0848">
        <w:rPr>
          <w:rStyle w:val="StyleUnderline"/>
          <w:rFonts w:cs="Calibri"/>
        </w:rPr>
        <w:t>These</w:t>
      </w:r>
      <w:r w:rsidRPr="00CE0848">
        <w:rPr>
          <w:rFonts w:cs="Calibri"/>
          <w:sz w:val="16"/>
        </w:rPr>
        <w:t xml:space="preserve"> landscapes and marine environments also </w:t>
      </w:r>
      <w:r w:rsidRPr="00CE0848">
        <w:rPr>
          <w:rStyle w:val="Emphasis"/>
          <w:rFonts w:cs="Calibri"/>
        </w:rPr>
        <w:t>clean the air</w:t>
      </w:r>
      <w:r w:rsidRPr="00CE0848">
        <w:rPr>
          <w:rStyle w:val="StyleUnderline"/>
          <w:rFonts w:cs="Calibri"/>
        </w:rPr>
        <w:t xml:space="preserve"> and act as </w:t>
      </w:r>
      <w:r w:rsidRPr="00CE0848">
        <w:rPr>
          <w:rStyle w:val="Emphasis"/>
          <w:rFonts w:cs="Calibri"/>
        </w:rPr>
        <w:t>carbon sinks</w:t>
      </w:r>
      <w:r w:rsidRPr="00CE0848">
        <w:rPr>
          <w:rStyle w:val="StyleUnderline"/>
          <w:rFonts w:cs="Calibri"/>
        </w:rPr>
        <w:t xml:space="preserve">, </w:t>
      </w:r>
      <w:r w:rsidRPr="00CE0848">
        <w:rPr>
          <w:rStyle w:val="Emphasis"/>
          <w:rFonts w:cs="Calibri"/>
        </w:rPr>
        <w:t>stabilize</w:t>
      </w:r>
      <w:r w:rsidRPr="00CE0848">
        <w:rPr>
          <w:rStyle w:val="StyleUnderline"/>
          <w:rFonts w:cs="Calibri"/>
        </w:rPr>
        <w:t xml:space="preserve"> the global environment, and protect countries from </w:t>
      </w:r>
      <w:r w:rsidRPr="00CE0848">
        <w:rPr>
          <w:rStyle w:val="Emphasis"/>
          <w:rFonts w:cs="Calibri"/>
        </w:rPr>
        <w:t>natural disasters</w:t>
      </w:r>
      <w:r w:rsidRPr="00CE0848">
        <w:rPr>
          <w:rFonts w:cs="Calibri"/>
          <w:sz w:val="16"/>
        </w:rPr>
        <w:t>.</w:t>
      </w:r>
    </w:p>
    <w:p w14:paraId="7E2EA4D1" w14:textId="77777777" w:rsidR="00C3458B" w:rsidRPr="00CE0848" w:rsidRDefault="00C3458B" w:rsidP="00C3458B">
      <w:pPr>
        <w:rPr>
          <w:rFonts w:cs="Calibri"/>
          <w:sz w:val="16"/>
          <w:szCs w:val="16"/>
        </w:rPr>
      </w:pPr>
      <w:r w:rsidRPr="00CE0848">
        <w:rPr>
          <w:rFonts w:cs="Calibri"/>
          <w:sz w:val="16"/>
          <w:szCs w:val="16"/>
        </w:rPr>
        <w:t>In addition to climate change, the biggest threats to biodiversity are deforestation, agriculture, over-development, and industrial pollution.</w:t>
      </w:r>
    </w:p>
    <w:p w14:paraId="5E75F437" w14:textId="77777777" w:rsidR="00C3458B" w:rsidRPr="00CE0848" w:rsidRDefault="00C3458B" w:rsidP="00C3458B">
      <w:pPr>
        <w:rPr>
          <w:rFonts w:cs="Calibri"/>
          <w:sz w:val="16"/>
          <w:szCs w:val="16"/>
        </w:rPr>
      </w:pPr>
      <w:r w:rsidRPr="00CE0848">
        <w:rPr>
          <w:rFonts w:cs="Calibri"/>
          <w:sz w:val="16"/>
          <w:szCs w:val="16"/>
        </w:rPr>
        <w:t>While Palmer sounded an urgent alarm bell while speaking with the Guardian, she’s hopeful that countries will recognize the threat of biodiversity loss and begin to take action.</w:t>
      </w:r>
    </w:p>
    <w:p w14:paraId="6E26B96B" w14:textId="77777777" w:rsidR="00C3458B" w:rsidRPr="00CE0848" w:rsidRDefault="00C3458B" w:rsidP="00C3458B">
      <w:pPr>
        <w:rPr>
          <w:rFonts w:cs="Calibri"/>
          <w:sz w:val="16"/>
          <w:szCs w:val="16"/>
        </w:rPr>
      </w:pPr>
      <w:r w:rsidRPr="00CE0848">
        <w:rPr>
          <w:rFonts w:cs="Calibri"/>
          <w:sz w:val="16"/>
          <w:szCs w:val="16"/>
        </w:rPr>
        <w:t>The UN is calling for at least 30% of all land and 15% of all marine environments to be protected by 2030 and for targets to be lifted in the following years.</w:t>
      </w:r>
    </w:p>
    <w:p w14:paraId="5EA43D19" w14:textId="77777777" w:rsidR="00C3458B" w:rsidRPr="00CE0848" w:rsidRDefault="00C3458B" w:rsidP="00C3458B">
      <w:pPr>
        <w:rPr>
          <w:rFonts w:cs="Calibri"/>
          <w:sz w:val="16"/>
        </w:rPr>
      </w:pPr>
      <w:r w:rsidRPr="00CE0848">
        <w:rPr>
          <w:rFonts w:cs="Calibri"/>
          <w:sz w:val="16"/>
        </w:rPr>
        <w:t xml:space="preserve">“Things are moving. There is a lot of goodwill,” Palmer said. “We should be aware of the dangers but not [stalled] </w:t>
      </w:r>
      <w:r w:rsidRPr="00CE0848">
        <w:rPr>
          <w:rFonts w:cs="Calibri"/>
          <w:strike/>
          <w:sz w:val="16"/>
        </w:rPr>
        <w:t>paralysed</w:t>
      </w:r>
      <w:r w:rsidRPr="00CE0848">
        <w:rPr>
          <w:rFonts w:cs="Calibri"/>
          <w:sz w:val="16"/>
        </w:rPr>
        <w:t xml:space="preserve"> by inaction. </w:t>
      </w:r>
      <w:r w:rsidRPr="00CE0848">
        <w:rPr>
          <w:rStyle w:val="Emphasis"/>
          <w:rFonts w:cs="Calibri"/>
          <w:highlight w:val="cyan"/>
        </w:rPr>
        <w:t>It’s still in our hands</w:t>
      </w:r>
      <w:r w:rsidRPr="00CE0848">
        <w:rPr>
          <w:rStyle w:val="StyleUnderline"/>
          <w:rFonts w:cs="Calibri"/>
          <w:highlight w:val="cyan"/>
        </w:rPr>
        <w:t xml:space="preserve"> but the window for action is </w:t>
      </w:r>
      <w:r w:rsidRPr="00CE0848">
        <w:rPr>
          <w:rStyle w:val="Emphasis"/>
          <w:rFonts w:cs="Calibri"/>
          <w:highlight w:val="cyan"/>
        </w:rPr>
        <w:t>narrowing</w:t>
      </w:r>
      <w:r w:rsidRPr="00CE0848">
        <w:rPr>
          <w:rFonts w:cs="Calibri"/>
          <w:sz w:val="16"/>
        </w:rPr>
        <w:t>. We need higher levels of political and citizen will to support nature.”</w:t>
      </w:r>
    </w:p>
    <w:p w14:paraId="5DC8D267" w14:textId="77777777" w:rsidR="00C3458B" w:rsidRPr="00CE0848" w:rsidRDefault="00C3458B" w:rsidP="00C3458B">
      <w:pPr>
        <w:pStyle w:val="Heading4"/>
        <w:rPr>
          <w:rFonts w:cs="Calibri"/>
        </w:rPr>
      </w:pPr>
      <w:r w:rsidRPr="00CE0848">
        <w:rPr>
          <w:rFonts w:cs="Calibri"/>
        </w:rPr>
        <w:t xml:space="preserve">Innovation can </w:t>
      </w:r>
      <w:r w:rsidRPr="00CE0848">
        <w:rPr>
          <w:rFonts w:cs="Calibri"/>
          <w:u w:val="single"/>
        </w:rPr>
        <w:t>reverse harms</w:t>
      </w:r>
      <w:r w:rsidRPr="00CE0848">
        <w:rPr>
          <w:rFonts w:cs="Calibri"/>
        </w:rPr>
        <w:t xml:space="preserve">. </w:t>
      </w:r>
    </w:p>
    <w:p w14:paraId="7C3CAFF4" w14:textId="77777777" w:rsidR="00C3458B" w:rsidRPr="00CE0848" w:rsidRDefault="00C3458B" w:rsidP="00C3458B">
      <w:pPr>
        <w:rPr>
          <w:rFonts w:cs="Calibri"/>
        </w:rPr>
      </w:pPr>
      <w:r w:rsidRPr="00CE0848">
        <w:rPr>
          <w:rFonts w:cs="Calibri"/>
        </w:rPr>
        <w:t xml:space="preserve">Hans </w:t>
      </w:r>
      <w:r w:rsidRPr="00CE0848">
        <w:rPr>
          <w:rStyle w:val="Style13ptBold"/>
          <w:rFonts w:cs="Calibri"/>
        </w:rPr>
        <w:t>Vestberg 19</w:t>
      </w:r>
      <w:r w:rsidRPr="00CE0848">
        <w:rPr>
          <w:rFonts w:cs="Calibri"/>
        </w:rPr>
        <w:t>. Chief Executive Officer, Verizon Communications. "Want a Sustainable Earth? Bring on the Fourth Industrial Revolution". World Economic Forum. 1-22-2019. https://www.weforum.org/agenda/2019/01/want-a-sustainable-earth-bring-on-the-fourth-industrial-revolution/</w:t>
      </w:r>
    </w:p>
    <w:p w14:paraId="3F370B1E" w14:textId="77777777" w:rsidR="00C3458B" w:rsidRPr="00CE0848" w:rsidRDefault="00C3458B" w:rsidP="00C3458B">
      <w:pPr>
        <w:rPr>
          <w:rFonts w:cs="Calibri"/>
          <w:sz w:val="16"/>
        </w:rPr>
      </w:pPr>
      <w:r w:rsidRPr="00CE0848">
        <w:rPr>
          <w:rFonts w:cs="Calibri"/>
          <w:sz w:val="16"/>
        </w:rPr>
        <w:t xml:space="preserve">The more I’ve learned about the coming generation of high-speed, highly </w:t>
      </w:r>
      <w:r w:rsidRPr="00CE0848">
        <w:rPr>
          <w:rStyle w:val="StyleUnderline"/>
          <w:rFonts w:cs="Calibri"/>
        </w:rPr>
        <w:t xml:space="preserve">interactive </w:t>
      </w:r>
      <w:r w:rsidRPr="00CE0848">
        <w:rPr>
          <w:rStyle w:val="StyleUnderline"/>
          <w:rFonts w:cs="Calibri"/>
          <w:highlight w:val="cyan"/>
        </w:rPr>
        <w:t>technologies</w:t>
      </w:r>
      <w:r w:rsidRPr="00CE0848">
        <w:rPr>
          <w:rFonts w:cs="Calibri"/>
          <w:sz w:val="16"/>
        </w:rPr>
        <w:t xml:space="preserve">, the more convinced I’ve become that they </w:t>
      </w:r>
      <w:r w:rsidRPr="00CE0848">
        <w:rPr>
          <w:rStyle w:val="StyleUnderline"/>
          <w:rFonts w:cs="Calibri"/>
        </w:rPr>
        <w:t xml:space="preserve">could </w:t>
      </w:r>
      <w:r w:rsidRPr="00CE0848">
        <w:rPr>
          <w:rStyle w:val="StyleUnderline"/>
          <w:rFonts w:cs="Calibri"/>
          <w:highlight w:val="cyan"/>
        </w:rPr>
        <w:t>help</w:t>
      </w:r>
      <w:r w:rsidRPr="00CE0848">
        <w:rPr>
          <w:rStyle w:val="StyleUnderline"/>
          <w:rFonts w:cs="Calibri"/>
        </w:rPr>
        <w:t xml:space="preserve"> the human race buy crucial time in the race </w:t>
      </w:r>
      <w:r w:rsidRPr="00CE0848">
        <w:rPr>
          <w:rStyle w:val="StyleUnderline"/>
          <w:rFonts w:cs="Calibri"/>
          <w:highlight w:val="cyan"/>
        </w:rPr>
        <w:t xml:space="preserve">against </w:t>
      </w:r>
      <w:r w:rsidRPr="00CE0848">
        <w:rPr>
          <w:rStyle w:val="Emphasis"/>
          <w:rFonts w:cs="Calibri"/>
          <w:highlight w:val="cyan"/>
        </w:rPr>
        <w:t>catastrophic worldwide climate change</w:t>
      </w:r>
      <w:r w:rsidRPr="00CE0848">
        <w:rPr>
          <w:rFonts w:cs="Calibri"/>
          <w:sz w:val="16"/>
          <w:highlight w:val="cyan"/>
        </w:rPr>
        <w:t>.</w:t>
      </w:r>
    </w:p>
    <w:p w14:paraId="3DB251E5" w14:textId="77777777" w:rsidR="00C3458B" w:rsidRPr="00CE0848" w:rsidRDefault="00C3458B" w:rsidP="00C3458B">
      <w:pPr>
        <w:rPr>
          <w:rFonts w:cs="Calibri"/>
          <w:sz w:val="16"/>
        </w:rPr>
      </w:pPr>
      <w:r w:rsidRPr="00CE0848">
        <w:rPr>
          <w:rStyle w:val="Emphasis"/>
          <w:rFonts w:cs="Calibri"/>
        </w:rPr>
        <w:t xml:space="preserve">The </w:t>
      </w:r>
      <w:r w:rsidRPr="00CE0848">
        <w:rPr>
          <w:rStyle w:val="Emphasis"/>
          <w:rFonts w:cs="Calibri"/>
          <w:highlight w:val="cyan"/>
        </w:rPr>
        <w:t>Internet of Things, 3D printing, 5G networks</w:t>
      </w:r>
      <w:r w:rsidRPr="00CE0848">
        <w:rPr>
          <w:rStyle w:val="Emphasis"/>
          <w:rFonts w:cs="Calibri"/>
        </w:rPr>
        <w:t xml:space="preserve">, and other 4IR </w:t>
      </w:r>
      <w:r w:rsidRPr="00CE0848">
        <w:rPr>
          <w:rStyle w:val="Emphasis"/>
          <w:rFonts w:cs="Calibri"/>
          <w:highlight w:val="cyan"/>
        </w:rPr>
        <w:t>innovations</w:t>
      </w:r>
      <w:r w:rsidRPr="00CE0848">
        <w:rPr>
          <w:rStyle w:val="StyleUnderline"/>
          <w:rFonts w:cs="Calibri"/>
        </w:rPr>
        <w:t xml:space="preserve"> have the potential to significantly </w:t>
      </w:r>
      <w:r w:rsidRPr="00CE0848">
        <w:rPr>
          <w:rStyle w:val="Emphasis"/>
          <w:rFonts w:cs="Calibri"/>
          <w:highlight w:val="cyan"/>
        </w:rPr>
        <w:t>reduce carbon emissions</w:t>
      </w:r>
      <w:r w:rsidRPr="00CE0848">
        <w:rPr>
          <w:rStyle w:val="StyleUnderline"/>
          <w:rFonts w:cs="Calibri"/>
          <w:highlight w:val="cyan"/>
        </w:rPr>
        <w:t xml:space="preserve"> and </w:t>
      </w:r>
      <w:r w:rsidRPr="00CE0848">
        <w:rPr>
          <w:rStyle w:val="Emphasis"/>
          <w:rFonts w:cs="Calibri"/>
          <w:highlight w:val="cyan"/>
        </w:rPr>
        <w:t>resource usage</w:t>
      </w:r>
      <w:r w:rsidRPr="00CE0848">
        <w:rPr>
          <w:rStyle w:val="Emphasis"/>
          <w:rFonts w:cs="Calibri"/>
        </w:rPr>
        <w:t xml:space="preserve"> across industrial</w:t>
      </w:r>
      <w:r w:rsidRPr="00CE0848">
        <w:rPr>
          <w:rStyle w:val="StyleUnderline"/>
          <w:rFonts w:cs="Calibri"/>
        </w:rPr>
        <w:t xml:space="preserve"> and </w:t>
      </w:r>
      <w:r w:rsidRPr="00CE0848">
        <w:rPr>
          <w:rStyle w:val="Emphasis"/>
          <w:rFonts w:cs="Calibri"/>
        </w:rPr>
        <w:t>agricultural production cycles</w:t>
      </w:r>
      <w:r w:rsidRPr="00CE0848">
        <w:rPr>
          <w:rFonts w:cs="Calibri"/>
          <w:sz w:val="16"/>
        </w:rPr>
        <w:t xml:space="preserve"> – from manufacturing, to shipment, to packaging, to reuse. At the same time, </w:t>
      </w:r>
      <w:r w:rsidRPr="00CE0848">
        <w:rPr>
          <w:rStyle w:val="StyleUnderline"/>
          <w:rFonts w:cs="Calibri"/>
        </w:rPr>
        <w:t xml:space="preserve">by using 4IR technologies, it is the only way to provide what is needed for </w:t>
      </w:r>
      <w:r w:rsidRPr="00CE0848">
        <w:rPr>
          <w:rStyle w:val="Emphasis"/>
          <w:rFonts w:cs="Calibri"/>
        </w:rPr>
        <w:t>sustainable growth</w:t>
      </w:r>
      <w:r w:rsidRPr="00CE0848">
        <w:rPr>
          <w:rFonts w:cs="Calibri"/>
          <w:sz w:val="16"/>
        </w:rPr>
        <w:t xml:space="preserve"> for each and everyone on the planet in an equitable way.</w:t>
      </w:r>
    </w:p>
    <w:p w14:paraId="7CFC896B" w14:textId="77777777" w:rsidR="00C3458B" w:rsidRPr="00CE0848" w:rsidRDefault="00C3458B" w:rsidP="00C3458B">
      <w:pPr>
        <w:rPr>
          <w:rFonts w:cs="Calibri"/>
          <w:sz w:val="16"/>
        </w:rPr>
      </w:pPr>
      <w:r w:rsidRPr="00CE0848">
        <w:rPr>
          <w:rFonts w:cs="Calibri"/>
          <w:sz w:val="16"/>
        </w:rPr>
        <w:t xml:space="preserve">Furthermore, </w:t>
      </w:r>
      <w:r w:rsidRPr="00CE0848">
        <w:rPr>
          <w:rStyle w:val="StyleUnderline"/>
          <w:rFonts w:cs="Calibri"/>
        </w:rPr>
        <w:t>4IR networks, sensors, and autonomous devices can yield unprecedented levels of insight into how climate change is manifesting</w:t>
      </w:r>
      <w:r w:rsidRPr="00CE0848">
        <w:rPr>
          <w:rFonts w:cs="Calibri"/>
          <w:sz w:val="16"/>
        </w:rPr>
        <w:t xml:space="preserve"> itself in locations around the world – and how we can most effectively mitigate its effects and adapt to its consequences.</w:t>
      </w:r>
    </w:p>
    <w:p w14:paraId="7F30B5CB" w14:textId="77777777" w:rsidR="00C3458B" w:rsidRPr="00CE0848" w:rsidRDefault="00C3458B" w:rsidP="00C3458B">
      <w:pPr>
        <w:rPr>
          <w:rFonts w:cs="Calibri"/>
          <w:sz w:val="16"/>
        </w:rPr>
      </w:pPr>
      <w:r w:rsidRPr="00CE0848">
        <w:rPr>
          <w:rFonts w:cs="Calibri"/>
          <w:sz w:val="16"/>
        </w:rPr>
        <w:t xml:space="preserve">The bottom line: </w:t>
      </w:r>
      <w:r w:rsidRPr="00CE0848">
        <w:rPr>
          <w:rStyle w:val="StyleUnderline"/>
          <w:rFonts w:cs="Calibri"/>
        </w:rPr>
        <w:t>in the fight against</w:t>
      </w:r>
      <w:r w:rsidRPr="00CE0848">
        <w:rPr>
          <w:rFonts w:cs="Calibri"/>
          <w:sz w:val="16"/>
        </w:rPr>
        <w:t xml:space="preserve"> man-made </w:t>
      </w:r>
      <w:r w:rsidRPr="00CE0848">
        <w:rPr>
          <w:rStyle w:val="Emphasis"/>
          <w:rFonts w:cs="Calibri"/>
        </w:rPr>
        <w:t>climate change</w:t>
      </w:r>
      <w:r w:rsidRPr="00CE0848">
        <w:rPr>
          <w:rStyle w:val="StyleUnderline"/>
          <w:rFonts w:cs="Calibri"/>
        </w:rPr>
        <w:t xml:space="preserve">, </w:t>
      </w:r>
      <w:r w:rsidRPr="00CE0848">
        <w:rPr>
          <w:rStyle w:val="StyleUnderline"/>
          <w:rFonts w:cs="Calibri"/>
          <w:highlight w:val="cyan"/>
        </w:rPr>
        <w:t xml:space="preserve">4IR could make a </w:t>
      </w:r>
      <w:r w:rsidRPr="00CE0848">
        <w:rPr>
          <w:rStyle w:val="Emphasis"/>
          <w:rFonts w:cs="Calibri"/>
          <w:highlight w:val="cyan"/>
        </w:rPr>
        <w:t>meaningful difference</w:t>
      </w:r>
      <w:r w:rsidRPr="00CE0848">
        <w:rPr>
          <w:rFonts w:cs="Calibri"/>
          <w:sz w:val="16"/>
        </w:rPr>
        <w:t xml:space="preserve"> – </w:t>
      </w:r>
      <w:r w:rsidRPr="00CE0848">
        <w:rPr>
          <w:rStyle w:val="Emphasis"/>
          <w:rFonts w:cs="Calibri"/>
        </w:rPr>
        <w:t xml:space="preserve">and </w:t>
      </w:r>
      <w:r w:rsidRPr="00CE0848">
        <w:rPr>
          <w:rStyle w:val="Emphasis"/>
          <w:rFonts w:cs="Calibri"/>
          <w:highlight w:val="cyan"/>
        </w:rPr>
        <w:t>it can’t come soon enough</w:t>
      </w:r>
      <w:r w:rsidRPr="00CE0848">
        <w:rPr>
          <w:rFonts w:cs="Calibri"/>
          <w:sz w:val="16"/>
          <w:highlight w:val="cyan"/>
        </w:rPr>
        <w:t>.</w:t>
      </w:r>
    </w:p>
    <w:p w14:paraId="0ABB2A8E" w14:textId="77777777" w:rsidR="00C3458B" w:rsidRPr="00CE0848" w:rsidRDefault="00C3458B" w:rsidP="00C3458B">
      <w:pPr>
        <w:rPr>
          <w:rFonts w:cs="Calibri"/>
          <w:sz w:val="14"/>
        </w:rPr>
      </w:pPr>
      <w:r w:rsidRPr="00CE0848">
        <w:rPr>
          <w:rFonts w:cs="Calibri"/>
          <w:sz w:val="14"/>
        </w:rPr>
        <w:t xml:space="preserve">As recent reports from the International Panel on Climate Change (IPCC) and the US government make clear, climate change and related </w:t>
      </w:r>
      <w:r w:rsidRPr="00CE0848">
        <w:rPr>
          <w:rStyle w:val="Emphasis"/>
          <w:rFonts w:cs="Calibri"/>
          <w:highlight w:val="cyan"/>
        </w:rPr>
        <w:t>environmental challenges are proceeding</w:t>
      </w:r>
      <w:r w:rsidRPr="00CE0848">
        <w:rPr>
          <w:rFonts w:cs="Calibri"/>
          <w:sz w:val="14"/>
        </w:rPr>
        <w:t xml:space="preserve"> even </w:t>
      </w:r>
      <w:r w:rsidRPr="00CE0848">
        <w:rPr>
          <w:rStyle w:val="Emphasis"/>
          <w:rFonts w:cs="Calibri"/>
        </w:rPr>
        <w:t>faster than expected</w:t>
      </w:r>
      <w:r w:rsidRPr="00CE0848">
        <w:rPr>
          <w:rStyle w:val="StyleUnderline"/>
          <w:rFonts w:cs="Calibri"/>
        </w:rPr>
        <w:t xml:space="preserve">, with potentially grave consequences for </w:t>
      </w:r>
      <w:r w:rsidRPr="00CE0848">
        <w:rPr>
          <w:rStyle w:val="Emphasis"/>
          <w:rFonts w:cs="Calibri"/>
        </w:rPr>
        <w:t>humanity, natural habitats, and</w:t>
      </w:r>
      <w:r w:rsidRPr="00CE0848">
        <w:rPr>
          <w:rFonts w:cs="Calibri"/>
          <w:sz w:val="14"/>
        </w:rPr>
        <w:t xml:space="preserve"> the global </w:t>
      </w:r>
      <w:r w:rsidRPr="00CE0848">
        <w:rPr>
          <w:rStyle w:val="Emphasis"/>
          <w:rFonts w:cs="Calibri"/>
        </w:rPr>
        <w:t>economy</w:t>
      </w:r>
      <w:r w:rsidRPr="00CE0848">
        <w:rPr>
          <w:rFonts w:cs="Calibri"/>
          <w:sz w:val="14"/>
        </w:rPr>
        <w:t>.</w:t>
      </w:r>
    </w:p>
    <w:p w14:paraId="495C3C2A" w14:textId="77777777" w:rsidR="00C3458B" w:rsidRPr="00CE0848" w:rsidRDefault="00C3458B" w:rsidP="00C3458B">
      <w:pPr>
        <w:rPr>
          <w:rFonts w:cs="Calibri"/>
          <w:sz w:val="16"/>
        </w:rPr>
      </w:pPr>
      <w:r w:rsidRPr="00CE0848">
        <w:rPr>
          <w:rFonts w:cs="Calibri"/>
          <w:sz w:val="16"/>
        </w:rPr>
        <w:lastRenderedPageBreak/>
        <w:t xml:space="preserve">What makes the challenge even more daunting is the fact that </w:t>
      </w:r>
      <w:r w:rsidRPr="00CE0848">
        <w:rPr>
          <w:rStyle w:val="StyleUnderline"/>
          <w:rFonts w:cs="Calibri"/>
        </w:rPr>
        <w:t xml:space="preserve">the world </w:t>
      </w:r>
      <w:r w:rsidRPr="00CE0848">
        <w:rPr>
          <w:rStyle w:val="StyleUnderline"/>
          <w:rFonts w:cs="Calibri"/>
          <w:highlight w:val="cyan"/>
        </w:rPr>
        <w:t>population</w:t>
      </w:r>
      <w:r w:rsidRPr="00CE0848">
        <w:rPr>
          <w:rFonts w:cs="Calibri"/>
          <w:sz w:val="16"/>
        </w:rPr>
        <w:t xml:space="preserve"> (and therefore the demand for energy and natural resources) </w:t>
      </w:r>
      <w:r w:rsidRPr="00CE0848">
        <w:rPr>
          <w:rStyle w:val="StyleUnderline"/>
          <w:rFonts w:cs="Calibri"/>
        </w:rPr>
        <w:t xml:space="preserve">is </w:t>
      </w:r>
      <w:r w:rsidRPr="00CE0848">
        <w:rPr>
          <w:rStyle w:val="StyleUnderline"/>
          <w:rFonts w:cs="Calibri"/>
          <w:highlight w:val="cyan"/>
        </w:rPr>
        <w:t xml:space="preserve">poised to </w:t>
      </w:r>
      <w:r w:rsidRPr="00CE0848">
        <w:rPr>
          <w:rStyle w:val="Emphasis"/>
          <w:rFonts w:cs="Calibri"/>
          <w:highlight w:val="cyan"/>
        </w:rPr>
        <w:t>expand</w:t>
      </w:r>
      <w:r w:rsidRPr="00CE0848">
        <w:rPr>
          <w:rFonts w:cs="Calibri"/>
          <w:sz w:val="16"/>
        </w:rPr>
        <w:t xml:space="preserve"> significantly over the remainder of this century, reaching 9.8 billion human beings by 2050 and 11.2 billion by 2100.</w:t>
      </w:r>
    </w:p>
    <w:p w14:paraId="727CE209" w14:textId="77777777" w:rsidR="00C3458B" w:rsidRPr="00CE0848" w:rsidRDefault="00C3458B" w:rsidP="00C3458B">
      <w:pPr>
        <w:rPr>
          <w:rFonts w:cs="Calibri"/>
          <w:sz w:val="16"/>
          <w:szCs w:val="16"/>
        </w:rPr>
      </w:pPr>
      <w:r w:rsidRPr="00CE0848">
        <w:rPr>
          <w:rFonts w:cs="Calibri"/>
          <w:sz w:val="16"/>
          <w:szCs w:val="16"/>
        </w:rPr>
        <w:t>And by the way, the preponderance of that growth will occur in the regions where climate change is likely to have its harshest effects – including Sub-Saharan Africa, the Middle East, and South Asia.</w:t>
      </w:r>
    </w:p>
    <w:p w14:paraId="3BF857C0" w14:textId="77777777" w:rsidR="00C3458B" w:rsidRPr="00CE0848" w:rsidRDefault="00C3458B" w:rsidP="00C3458B">
      <w:pPr>
        <w:rPr>
          <w:rFonts w:cs="Calibri"/>
          <w:sz w:val="16"/>
        </w:rPr>
      </w:pPr>
      <w:r w:rsidRPr="00CE0848">
        <w:rPr>
          <w:rStyle w:val="StyleUnderline"/>
          <w:rFonts w:cs="Calibri"/>
        </w:rPr>
        <w:t xml:space="preserve">If we are to ensure a more </w:t>
      </w:r>
      <w:r w:rsidRPr="00CE0848">
        <w:rPr>
          <w:rStyle w:val="Emphasis"/>
          <w:rFonts w:cs="Calibri"/>
        </w:rPr>
        <w:t>sustainable and equitable future</w:t>
      </w:r>
      <w:r w:rsidRPr="00CE0848">
        <w:rPr>
          <w:rStyle w:val="StyleUnderline"/>
          <w:rFonts w:cs="Calibri"/>
        </w:rPr>
        <w:t>, we must take serious and concerted action</w:t>
      </w:r>
      <w:r w:rsidRPr="00CE0848">
        <w:rPr>
          <w:rFonts w:cs="Calibri"/>
          <w:sz w:val="16"/>
        </w:rPr>
        <w:t>. The exciting technologies of 4IR can by no means be considered a sole solution to a problem this massive and complex.</w:t>
      </w:r>
    </w:p>
    <w:p w14:paraId="414B2A8E" w14:textId="77777777" w:rsidR="00C3458B" w:rsidRPr="00CE0848" w:rsidRDefault="00C3458B" w:rsidP="00C3458B">
      <w:pPr>
        <w:rPr>
          <w:rFonts w:cs="Calibri"/>
          <w:sz w:val="16"/>
          <w:szCs w:val="16"/>
        </w:rPr>
      </w:pPr>
      <w:r w:rsidRPr="00CE0848">
        <w:rPr>
          <w:rFonts w:cs="Calibri"/>
          <w:sz w:val="16"/>
          <w:szCs w:val="16"/>
        </w:rPr>
        <w:t>In fact, those of us who are introducing these innovations into the world must do all we can to ensure that they don’t actually worsen the problems of resource overuse and carbon emissions. I think our sector is capable of this – and of much more.</w:t>
      </w:r>
    </w:p>
    <w:p w14:paraId="7BAC6033" w14:textId="77777777" w:rsidR="00C3458B" w:rsidRPr="00CE0848" w:rsidRDefault="00C3458B" w:rsidP="00C3458B">
      <w:pPr>
        <w:rPr>
          <w:rFonts w:cs="Calibri"/>
          <w:sz w:val="16"/>
          <w:szCs w:val="16"/>
        </w:rPr>
      </w:pPr>
      <w:r w:rsidRPr="00CE0848">
        <w:rPr>
          <w:rFonts w:cs="Calibri"/>
          <w:sz w:val="16"/>
          <w:szCs w:val="16"/>
        </w:rPr>
        <w:t>If we and our partners throughout industry, government, and academia can collaborate imaginatively on ways to maximize the sustainability benefits of these emergent technologies from the very start, the next few crucial decades could see cascading gains in momentum against both materials wastage and emissions.</w:t>
      </w:r>
    </w:p>
    <w:p w14:paraId="1EF383D5" w14:textId="77777777" w:rsidR="00C3458B" w:rsidRPr="00CE0848" w:rsidRDefault="00C3458B" w:rsidP="00C3458B">
      <w:pPr>
        <w:rPr>
          <w:rFonts w:cs="Calibri"/>
          <w:sz w:val="16"/>
        </w:rPr>
      </w:pPr>
      <w:r w:rsidRPr="00CE0848">
        <w:rPr>
          <w:rFonts w:cs="Calibri"/>
          <w:sz w:val="16"/>
        </w:rPr>
        <w:t xml:space="preserve">This raises a truly thrilling possibility: that </w:t>
      </w:r>
      <w:r w:rsidRPr="00CE0848">
        <w:rPr>
          <w:rStyle w:val="StyleUnderline"/>
          <w:rFonts w:cs="Calibri"/>
        </w:rPr>
        <w:t xml:space="preserve">the </w:t>
      </w:r>
      <w:r w:rsidRPr="00CE0848">
        <w:rPr>
          <w:rStyle w:val="StyleUnderline"/>
          <w:rFonts w:cs="Calibri"/>
          <w:highlight w:val="cyan"/>
        </w:rPr>
        <w:t>grave environmental harms</w:t>
      </w:r>
      <w:r w:rsidRPr="00CE0848">
        <w:rPr>
          <w:rStyle w:val="StyleUnderline"/>
          <w:rFonts w:cs="Calibri"/>
        </w:rPr>
        <w:t xml:space="preserve"> set in motion by </w:t>
      </w:r>
      <w:r w:rsidRPr="00CE0848">
        <w:rPr>
          <w:rStyle w:val="Emphasis"/>
          <w:rFonts w:cs="Calibri"/>
        </w:rPr>
        <w:t xml:space="preserve">earlier industrial revolutions </w:t>
      </w:r>
      <w:r w:rsidRPr="00CE0848">
        <w:rPr>
          <w:rStyle w:val="Emphasis"/>
          <w:rFonts w:cs="Calibri"/>
          <w:highlight w:val="cyan"/>
        </w:rPr>
        <w:t>could be reversed</w:t>
      </w:r>
      <w:r w:rsidRPr="00CE0848">
        <w:rPr>
          <w:rFonts w:cs="Calibri"/>
          <w:sz w:val="16"/>
        </w:rPr>
        <w:t xml:space="preserve"> – </w:t>
      </w:r>
      <w:r w:rsidRPr="00CE0848">
        <w:rPr>
          <w:rStyle w:val="StyleUnderline"/>
          <w:rFonts w:cs="Calibri"/>
        </w:rPr>
        <w:t>at least partially</w:t>
      </w:r>
      <w:r w:rsidRPr="00CE0848">
        <w:rPr>
          <w:rFonts w:cs="Calibri"/>
          <w:sz w:val="16"/>
        </w:rPr>
        <w:t xml:space="preserve"> – </w:t>
      </w:r>
      <w:r w:rsidRPr="00CE0848">
        <w:rPr>
          <w:rStyle w:val="Emphasis"/>
          <w:rFonts w:cs="Calibri"/>
          <w:highlight w:val="cyan"/>
        </w:rPr>
        <w:t>by another industrial revolution</w:t>
      </w:r>
      <w:r w:rsidRPr="00CE0848">
        <w:rPr>
          <w:rFonts w:cs="Calibri"/>
          <w:sz w:val="16"/>
        </w:rPr>
        <w:t>, the first in history to set sustainability as an objective from its very outset.</w:t>
      </w:r>
    </w:p>
    <w:p w14:paraId="7F154D3B" w14:textId="77777777" w:rsidR="00C3458B" w:rsidRPr="00CE0848" w:rsidRDefault="00C3458B" w:rsidP="00C3458B">
      <w:pPr>
        <w:pStyle w:val="Heading4"/>
        <w:rPr>
          <w:rFonts w:cs="Calibri"/>
        </w:rPr>
      </w:pPr>
      <w:r w:rsidRPr="00CE0848">
        <w:rPr>
          <w:rFonts w:cs="Calibri"/>
        </w:rPr>
        <w:t>Extinction.</w:t>
      </w:r>
    </w:p>
    <w:p w14:paraId="6F40BBE1" w14:textId="77777777" w:rsidR="00C3458B" w:rsidRPr="00CE0848" w:rsidRDefault="00C3458B" w:rsidP="00C3458B">
      <w:pPr>
        <w:rPr>
          <w:rFonts w:cs="Calibri"/>
        </w:rPr>
      </w:pPr>
      <w:r w:rsidRPr="00CE0848">
        <w:rPr>
          <w:rFonts w:cs="Calibri"/>
        </w:rPr>
        <w:t xml:space="preserve">Peter </w:t>
      </w:r>
      <w:r w:rsidRPr="00CE0848">
        <w:rPr>
          <w:rStyle w:val="Style13ptBold"/>
          <w:rFonts w:cs="Calibri"/>
        </w:rPr>
        <w:t>Engelke 16</w:t>
      </w:r>
      <w:r w:rsidRPr="00CE0848">
        <w:rPr>
          <w:rFonts w:cs="Calibri"/>
        </w:rPr>
        <w:t xml:space="preserve">. Senior fellow at the Atlantic Council’s Strategic Foresight Initiative. “Will the world's next wars be fought over water?” LA Times. </w:t>
      </w:r>
      <w:hyperlink r:id="rId9" w:history="1">
        <w:r w:rsidRPr="00CE0848">
          <w:rPr>
            <w:rStyle w:val="Hyperlink"/>
            <w:rFonts w:cs="Calibri"/>
          </w:rPr>
          <w:t>http://www.latimes.com/world/global-development/op-ed/la-fg-global-water-oped-story.html</w:t>
        </w:r>
      </w:hyperlink>
    </w:p>
    <w:p w14:paraId="217492DD" w14:textId="77777777" w:rsidR="00C3458B" w:rsidRPr="00CE0848" w:rsidRDefault="00C3458B" w:rsidP="00C3458B">
      <w:pPr>
        <w:rPr>
          <w:rFonts w:cs="Calibri"/>
          <w:sz w:val="16"/>
        </w:rPr>
      </w:pPr>
      <w:r w:rsidRPr="00CE0848">
        <w:rPr>
          <w:rFonts w:cs="Calibri"/>
          <w:sz w:val="16"/>
        </w:rPr>
        <w:t xml:space="preserve">As evocative as this hypothesis is, the track record also shows that water wars are overblown – thankfully. Exhaustive </w:t>
      </w:r>
      <w:r w:rsidRPr="00CE0848">
        <w:rPr>
          <w:rStyle w:val="StyleUnderline"/>
          <w:rFonts w:cs="Calibri"/>
        </w:rPr>
        <w:t>research by</w:t>
      </w:r>
      <w:r w:rsidRPr="00CE0848">
        <w:rPr>
          <w:rFonts w:cs="Calibri"/>
          <w:sz w:val="16"/>
        </w:rPr>
        <w:t xml:space="preserve"> Aaron </w:t>
      </w:r>
      <w:r w:rsidRPr="00CE0848">
        <w:rPr>
          <w:rStyle w:val="StyleUnderline"/>
          <w:rFonts w:cs="Calibri"/>
        </w:rPr>
        <w:t>Wolf</w:t>
      </w:r>
      <w:r w:rsidRPr="00CE0848">
        <w:rPr>
          <w:rFonts w:cs="Calibri"/>
          <w:sz w:val="16"/>
        </w:rPr>
        <w:t xml:space="preserve">, a geographer at Oregon State University, </w:t>
      </w:r>
      <w:r w:rsidRPr="00CE0848">
        <w:rPr>
          <w:rStyle w:val="StyleUnderline"/>
          <w:rFonts w:cs="Calibri"/>
        </w:rPr>
        <w:t>has documented</w:t>
      </w:r>
      <w:r w:rsidRPr="00CE0848">
        <w:rPr>
          <w:rFonts w:cs="Calibri"/>
          <w:sz w:val="16"/>
        </w:rPr>
        <w:t xml:space="preserve"> the surprising fact </w:t>
      </w:r>
      <w:r w:rsidRPr="00CE0848">
        <w:rPr>
          <w:rStyle w:val="StyleUnderline"/>
          <w:rFonts w:cs="Calibri"/>
        </w:rPr>
        <w:t>that there have been no interstate wars fought directly over water for thousands of years</w:t>
      </w:r>
      <w:r w:rsidRPr="00CE0848">
        <w:rPr>
          <w:rFonts w:cs="Calibri"/>
          <w:sz w:val="16"/>
        </w:rPr>
        <w:t>. In fact</w:t>
      </w:r>
      <w:r w:rsidRPr="00CE0848">
        <w:rPr>
          <w:rStyle w:val="StyleUnderline"/>
          <w:rFonts w:cs="Calibri"/>
        </w:rPr>
        <w:t>, his team’s research indicates that states have cooperated over shared water resources</w:t>
      </w:r>
      <w:r w:rsidRPr="00CE0848">
        <w:rPr>
          <w:rFonts w:cs="Calibri"/>
          <w:sz w:val="16"/>
        </w:rPr>
        <w:t xml:space="preserve"> far more often than they have fought over them. </w:t>
      </w:r>
    </w:p>
    <w:p w14:paraId="1032DFF6" w14:textId="77777777" w:rsidR="00C3458B" w:rsidRPr="00CE0848" w:rsidRDefault="00C3458B" w:rsidP="00C3458B">
      <w:pPr>
        <w:rPr>
          <w:rFonts w:cs="Calibri"/>
          <w:sz w:val="16"/>
        </w:rPr>
      </w:pPr>
      <w:r w:rsidRPr="00CE0848">
        <w:rPr>
          <w:rFonts w:cs="Calibri"/>
          <w:sz w:val="16"/>
        </w:rPr>
        <w:t xml:space="preserve">But </w:t>
      </w:r>
      <w:r w:rsidRPr="00CE0848">
        <w:rPr>
          <w:rStyle w:val="Emphasis"/>
          <w:rFonts w:cs="Calibri"/>
        </w:rPr>
        <w:t xml:space="preserve">the </w:t>
      </w:r>
      <w:r w:rsidRPr="00CE0848">
        <w:rPr>
          <w:rStyle w:val="Emphasis"/>
          <w:rFonts w:cs="Calibri"/>
          <w:highlight w:val="cyan"/>
        </w:rPr>
        <w:t>absence of</w:t>
      </w:r>
      <w:r w:rsidRPr="00CE0848">
        <w:rPr>
          <w:rStyle w:val="Emphasis"/>
          <w:rFonts w:cs="Calibri"/>
        </w:rPr>
        <w:t xml:space="preserve"> a </w:t>
      </w:r>
      <w:r w:rsidRPr="00CE0848">
        <w:rPr>
          <w:rStyle w:val="Emphasis"/>
          <w:rFonts w:cs="Calibri"/>
          <w:highlight w:val="cyan"/>
        </w:rPr>
        <w:t>historical record</w:t>
      </w:r>
      <w:r w:rsidRPr="00CE0848">
        <w:rPr>
          <w:rStyle w:val="Emphasis"/>
          <w:rFonts w:cs="Calibri"/>
        </w:rPr>
        <w:t xml:space="preserve"> of interstate warfare over water </w:t>
      </w:r>
      <w:r w:rsidRPr="00CE0848">
        <w:rPr>
          <w:rStyle w:val="Emphasis"/>
          <w:rFonts w:cs="Calibri"/>
          <w:highlight w:val="cyan"/>
        </w:rPr>
        <w:t>does not mean</w:t>
      </w:r>
      <w:r w:rsidRPr="00CE0848">
        <w:rPr>
          <w:rStyle w:val="Emphasis"/>
          <w:rFonts w:cs="Calibri"/>
        </w:rPr>
        <w:t xml:space="preserve"> that </w:t>
      </w:r>
      <w:r w:rsidRPr="00CE0848">
        <w:rPr>
          <w:rStyle w:val="Emphasis"/>
          <w:rFonts w:cs="Calibri"/>
          <w:highlight w:val="cyan"/>
        </w:rPr>
        <w:t>we have no</w:t>
      </w:r>
      <w:r w:rsidRPr="00CE0848">
        <w:rPr>
          <w:rStyle w:val="Emphasis"/>
          <w:rFonts w:cs="Calibri"/>
        </w:rPr>
        <w:t xml:space="preserve"> reason for </w:t>
      </w:r>
      <w:r w:rsidRPr="00CE0848">
        <w:rPr>
          <w:rStyle w:val="Emphasis"/>
          <w:rFonts w:cs="Calibri"/>
          <w:highlight w:val="cyan"/>
        </w:rPr>
        <w:t>concern</w:t>
      </w:r>
      <w:r w:rsidRPr="00CE0848">
        <w:rPr>
          <w:rStyle w:val="Emphasis"/>
          <w:rFonts w:cs="Calibri"/>
        </w:rPr>
        <w:t xml:space="preserve">. On </w:t>
      </w:r>
      <w:r w:rsidRPr="00CE0848">
        <w:rPr>
          <w:rStyle w:val="Emphasis"/>
          <w:rFonts w:cs="Calibri"/>
          <w:highlight w:val="cyan"/>
        </w:rPr>
        <w:t>the contrary</w:t>
      </w:r>
      <w:r w:rsidRPr="00CE0848">
        <w:rPr>
          <w:rFonts w:cs="Calibri"/>
          <w:sz w:val="16"/>
        </w:rPr>
        <w:t xml:space="preserve">. There are two very good reasons why we should intensify our efforts to understand how </w:t>
      </w:r>
      <w:r w:rsidRPr="00CE0848">
        <w:rPr>
          <w:rStyle w:val="StyleUnderline"/>
          <w:rFonts w:cs="Calibri"/>
        </w:rPr>
        <w:t>water intersects with conflict</w:t>
      </w:r>
      <w:r w:rsidRPr="00CE0848">
        <w:rPr>
          <w:rFonts w:cs="Calibri"/>
          <w:sz w:val="16"/>
        </w:rPr>
        <w:t xml:space="preserve"> and to build the structures necessary to ensure that water leads to peace and prosperity rather than war.</w:t>
      </w:r>
    </w:p>
    <w:p w14:paraId="0AC69246" w14:textId="77777777" w:rsidR="00C3458B" w:rsidRPr="00CE0848" w:rsidRDefault="00C3458B" w:rsidP="00C3458B">
      <w:pPr>
        <w:rPr>
          <w:rFonts w:cs="Calibri"/>
          <w:sz w:val="16"/>
        </w:rPr>
      </w:pPr>
      <w:r w:rsidRPr="00CE0848">
        <w:rPr>
          <w:rFonts w:cs="Calibri"/>
          <w:sz w:val="16"/>
        </w:rPr>
        <w:t xml:space="preserve">One reason is that </w:t>
      </w:r>
      <w:r w:rsidRPr="00CE0848">
        <w:rPr>
          <w:rStyle w:val="Emphasis"/>
          <w:rFonts w:cs="Calibri"/>
          <w:highlight w:val="cyan"/>
        </w:rPr>
        <w:t>the future</w:t>
      </w:r>
      <w:r w:rsidRPr="00CE0848">
        <w:rPr>
          <w:rStyle w:val="Emphasis"/>
          <w:rFonts w:cs="Calibri"/>
        </w:rPr>
        <w:t xml:space="preserve"> is not going to look exactly like the past.</w:t>
      </w:r>
      <w:r w:rsidRPr="00CE0848">
        <w:rPr>
          <w:rFonts w:cs="Calibri"/>
          <w:sz w:val="16"/>
        </w:rPr>
        <w:t xml:space="preserve"> </w:t>
      </w:r>
      <w:r w:rsidRPr="00CE0848">
        <w:rPr>
          <w:rStyle w:val="StyleUnderline"/>
          <w:rFonts w:cs="Calibri"/>
        </w:rPr>
        <w:t xml:space="preserve">This is a truism: No future ever looks exactly like any past. But in terms of how the Earth’s various systems operate, we likely are looking at a future that </w:t>
      </w:r>
      <w:r w:rsidRPr="00CE0848">
        <w:rPr>
          <w:rStyle w:val="StyleUnderline"/>
          <w:rFonts w:cs="Calibri"/>
          <w:highlight w:val="cyan"/>
        </w:rPr>
        <w:t xml:space="preserve">is </w:t>
      </w:r>
      <w:r w:rsidRPr="00CE0848">
        <w:rPr>
          <w:rStyle w:val="Emphasis"/>
          <w:rFonts w:cs="Calibri"/>
          <w:highlight w:val="cyan"/>
        </w:rPr>
        <w:t>very different</w:t>
      </w:r>
      <w:r w:rsidRPr="00CE0848">
        <w:rPr>
          <w:rStyle w:val="Emphasis"/>
          <w:rFonts w:cs="Calibri"/>
        </w:rPr>
        <w:t xml:space="preserve"> from the past</w:t>
      </w:r>
      <w:r w:rsidRPr="00CE0848">
        <w:rPr>
          <w:rFonts w:cs="Calibri"/>
          <w:sz w:val="16"/>
        </w:rPr>
        <w:t>.</w:t>
      </w:r>
    </w:p>
    <w:p w14:paraId="7EE639DA" w14:textId="77777777" w:rsidR="00C3458B" w:rsidRPr="00CE0848" w:rsidRDefault="00C3458B" w:rsidP="00C3458B">
      <w:pPr>
        <w:rPr>
          <w:rFonts w:cs="Calibri"/>
          <w:sz w:val="16"/>
        </w:rPr>
      </w:pPr>
      <w:r w:rsidRPr="00CE0848">
        <w:rPr>
          <w:rFonts w:cs="Calibri"/>
          <w:sz w:val="16"/>
        </w:rPr>
        <w:t xml:space="preserve">For years now, </w:t>
      </w:r>
      <w:r w:rsidRPr="00CE0848">
        <w:rPr>
          <w:rStyle w:val="StyleUnderline"/>
          <w:rFonts w:cs="Calibri"/>
        </w:rPr>
        <w:t>Earth scientists have been debating whether we should rename the geological epoch in which we live</w:t>
      </w:r>
      <w:r w:rsidRPr="00CE0848">
        <w:rPr>
          <w:rFonts w:cs="Calibri"/>
          <w:sz w:val="16"/>
        </w:rPr>
        <w:t xml:space="preserve">, whether we should drop the term Holocene (the period since the last ice age) and substitute for it the term Anthropocene. As the root of </w:t>
      </w:r>
      <w:r w:rsidRPr="00CE0848">
        <w:rPr>
          <w:rStyle w:val="StyleUnderline"/>
          <w:rFonts w:cs="Calibri"/>
        </w:rPr>
        <w:t>the word</w:t>
      </w:r>
      <w:r w:rsidRPr="00CE0848">
        <w:rPr>
          <w:rFonts w:cs="Calibri"/>
          <w:sz w:val="16"/>
        </w:rPr>
        <w:t xml:space="preserve"> </w:t>
      </w:r>
      <w:r w:rsidRPr="00CE0848">
        <w:rPr>
          <w:rStyle w:val="StyleUnderline"/>
          <w:rFonts w:cs="Calibri"/>
        </w:rPr>
        <w:t>Anthropocene suggests, the scientists’ basic idea is that human interference in Earth systems has become so pervasive that we have, in effect, a new planet on our hands</w:t>
      </w:r>
      <w:r w:rsidRPr="00CE0848">
        <w:rPr>
          <w:rFonts w:cs="Calibri"/>
          <w:sz w:val="16"/>
        </w:rPr>
        <w:t xml:space="preserve">. </w:t>
      </w:r>
      <w:r w:rsidRPr="00CE0848">
        <w:rPr>
          <w:rStyle w:val="StyleUnderline"/>
          <w:rFonts w:cs="Calibri"/>
        </w:rPr>
        <w:t xml:space="preserve">Indicators such as </w:t>
      </w:r>
      <w:r w:rsidRPr="00CE0848">
        <w:rPr>
          <w:rStyle w:val="Emphasis"/>
          <w:rFonts w:cs="Calibri"/>
          <w:highlight w:val="cyan"/>
        </w:rPr>
        <w:t>climate change</w:t>
      </w:r>
      <w:r w:rsidRPr="00CE0848">
        <w:rPr>
          <w:rFonts w:cs="Calibri"/>
          <w:sz w:val="16"/>
        </w:rPr>
        <w:t xml:space="preserve">, </w:t>
      </w:r>
      <w:r w:rsidRPr="00CE0848">
        <w:rPr>
          <w:rStyle w:val="Emphasis"/>
          <w:rFonts w:cs="Calibri"/>
        </w:rPr>
        <w:t>ozone depletion</w:t>
      </w:r>
      <w:r w:rsidRPr="00CE0848">
        <w:rPr>
          <w:rFonts w:cs="Calibri"/>
          <w:sz w:val="16"/>
        </w:rPr>
        <w:t xml:space="preserve">, massive </w:t>
      </w:r>
      <w:r w:rsidRPr="00CE0848">
        <w:rPr>
          <w:rStyle w:val="Emphasis"/>
          <w:rFonts w:cs="Calibri"/>
        </w:rPr>
        <w:t>sedimentation</w:t>
      </w:r>
      <w:r w:rsidRPr="00CE0848">
        <w:rPr>
          <w:rFonts w:cs="Calibri"/>
          <w:sz w:val="16"/>
        </w:rPr>
        <w:t xml:space="preserve">, </w:t>
      </w:r>
      <w:r w:rsidRPr="00CE0848">
        <w:rPr>
          <w:rStyle w:val="StyleUnderline"/>
          <w:rFonts w:cs="Calibri"/>
        </w:rPr>
        <w:t xml:space="preserve">and </w:t>
      </w:r>
      <w:r w:rsidRPr="00CE0848">
        <w:rPr>
          <w:rStyle w:val="Emphasis"/>
          <w:rFonts w:cs="Calibri"/>
        </w:rPr>
        <w:t>ocean acidification</w:t>
      </w:r>
      <w:r w:rsidRPr="00CE0848">
        <w:rPr>
          <w:rStyle w:val="StyleUnderline"/>
          <w:rFonts w:cs="Calibri"/>
        </w:rPr>
        <w:t xml:space="preserve"> are proof that human interference in Earth systems already has </w:t>
      </w:r>
      <w:r w:rsidRPr="00CE0848">
        <w:rPr>
          <w:rStyle w:val="StyleUnderline"/>
          <w:rFonts w:cs="Calibri"/>
          <w:highlight w:val="cyan"/>
        </w:rPr>
        <w:t>altered</w:t>
      </w:r>
      <w:r w:rsidRPr="00CE0848">
        <w:rPr>
          <w:rStyle w:val="StyleUnderline"/>
          <w:rFonts w:cs="Calibri"/>
        </w:rPr>
        <w:t xml:space="preserve"> how </w:t>
      </w:r>
      <w:r w:rsidRPr="00CE0848">
        <w:rPr>
          <w:rStyle w:val="StyleUnderline"/>
          <w:rFonts w:cs="Calibri"/>
          <w:highlight w:val="cyan"/>
        </w:rPr>
        <w:t>the planet</w:t>
      </w:r>
      <w:r w:rsidRPr="00CE0848">
        <w:rPr>
          <w:rStyle w:val="StyleUnderline"/>
          <w:rFonts w:cs="Calibri"/>
        </w:rPr>
        <w:t xml:space="preserve"> works</w:t>
      </w:r>
      <w:r w:rsidRPr="00CE0848">
        <w:rPr>
          <w:rFonts w:cs="Calibri"/>
          <w:sz w:val="16"/>
        </w:rPr>
        <w:t>.</w:t>
      </w:r>
    </w:p>
    <w:p w14:paraId="614669C3" w14:textId="77777777" w:rsidR="00C3458B" w:rsidRPr="00CE0848" w:rsidRDefault="00C3458B" w:rsidP="00C3458B">
      <w:pPr>
        <w:rPr>
          <w:rFonts w:cs="Calibri"/>
          <w:sz w:val="16"/>
        </w:rPr>
      </w:pPr>
      <w:r w:rsidRPr="00CE0848">
        <w:rPr>
          <w:rFonts w:cs="Calibri"/>
          <w:sz w:val="16"/>
        </w:rPr>
        <w:lastRenderedPageBreak/>
        <w:t xml:space="preserve">So too with fresh water: Water cycling will become less predictable in the future. For example, a changing climate will create more droughts and floods more frequently in more places. </w:t>
      </w:r>
      <w:r w:rsidRPr="00CE0848">
        <w:rPr>
          <w:rStyle w:val="StyleUnderline"/>
          <w:rFonts w:cs="Calibri"/>
        </w:rPr>
        <w:t>As water systems become less reliable – say, transboundary river flows no longer follow historic, seasonal patterns – states will come under greater pressure to deal with the consequences</w:t>
      </w:r>
      <w:r w:rsidRPr="00CE0848">
        <w:rPr>
          <w:rFonts w:cs="Calibri"/>
          <w:sz w:val="16"/>
        </w:rPr>
        <w:t xml:space="preserve">. </w:t>
      </w:r>
      <w:r w:rsidRPr="00CE0848">
        <w:rPr>
          <w:rStyle w:val="Emphasis"/>
          <w:rFonts w:cs="Calibri"/>
          <w:highlight w:val="cyan"/>
        </w:rPr>
        <w:t>States</w:t>
      </w:r>
      <w:r w:rsidRPr="00CE0848">
        <w:rPr>
          <w:rStyle w:val="Emphasis"/>
          <w:rFonts w:cs="Calibri"/>
        </w:rPr>
        <w:t xml:space="preserve"> might begin to </w:t>
      </w:r>
      <w:r w:rsidRPr="00CE0848">
        <w:rPr>
          <w:rStyle w:val="Emphasis"/>
          <w:rFonts w:cs="Calibri"/>
          <w:highlight w:val="cyan"/>
        </w:rPr>
        <w:t>take matters into their own hands</w:t>
      </w:r>
      <w:r w:rsidRPr="00CE0848">
        <w:rPr>
          <w:rFonts w:cs="Calibri"/>
          <w:sz w:val="16"/>
        </w:rPr>
        <w:t xml:space="preserve"> and lay claim to water resources that others believe belong to them. No one can say whether such </w:t>
      </w:r>
      <w:r w:rsidRPr="00CE0848">
        <w:rPr>
          <w:rStyle w:val="Emphasis"/>
          <w:rFonts w:cs="Calibri"/>
          <w:highlight w:val="cyan"/>
        </w:rPr>
        <w:t>a causal chain will result in future</w:t>
      </w:r>
      <w:r w:rsidRPr="00CE0848">
        <w:rPr>
          <w:rStyle w:val="Emphasis"/>
          <w:rFonts w:cs="Calibri"/>
        </w:rPr>
        <w:t xml:space="preserve"> water </w:t>
      </w:r>
      <w:r w:rsidRPr="00CE0848">
        <w:rPr>
          <w:rStyle w:val="Emphasis"/>
          <w:rFonts w:cs="Calibri"/>
          <w:highlight w:val="cyan"/>
        </w:rPr>
        <w:t>wars</w:t>
      </w:r>
      <w:r w:rsidRPr="00CE0848">
        <w:rPr>
          <w:rFonts w:cs="Calibri"/>
          <w:sz w:val="16"/>
        </w:rPr>
        <w:t>.</w:t>
      </w:r>
    </w:p>
    <w:p w14:paraId="65544A8F" w14:textId="77777777" w:rsidR="00C3458B" w:rsidRPr="00CE0848" w:rsidRDefault="00C3458B" w:rsidP="00C3458B">
      <w:pPr>
        <w:rPr>
          <w:rFonts w:cs="Calibri"/>
          <w:sz w:val="16"/>
        </w:rPr>
      </w:pPr>
      <w:r w:rsidRPr="00CE0848">
        <w:rPr>
          <w:rFonts w:cs="Calibri"/>
          <w:sz w:val="16"/>
        </w:rPr>
        <w:t xml:space="preserve">But the second reason we should remain concerned about the potential for water-based conflict is the overly narrow frame we use to understand the relationship in the first place. </w:t>
      </w:r>
      <w:r w:rsidRPr="00CE0848">
        <w:rPr>
          <w:rStyle w:val="StyleUnderline"/>
          <w:rFonts w:cs="Calibri"/>
        </w:rPr>
        <w:t>Interstate warfare represents only a small part</w:t>
      </w:r>
      <w:r w:rsidRPr="00CE0848">
        <w:rPr>
          <w:rFonts w:cs="Calibri"/>
          <w:sz w:val="16"/>
        </w:rPr>
        <w:t xml:space="preserve">, indeed the far less significant part, </w:t>
      </w:r>
      <w:r w:rsidRPr="00CE0848">
        <w:rPr>
          <w:rStyle w:val="StyleUnderline"/>
          <w:rFonts w:cs="Calibri"/>
        </w:rPr>
        <w:t>of a much larger equation involving conflict and water</w:t>
      </w:r>
      <w:r w:rsidRPr="00CE0848">
        <w:rPr>
          <w:rFonts w:cs="Calibri"/>
          <w:sz w:val="16"/>
        </w:rPr>
        <w:t>. We would be smart to focus on that larger equation rather than on the narrower if spectacular "water wars" hypothesis.</w:t>
      </w:r>
    </w:p>
    <w:p w14:paraId="6DBD3F4A" w14:textId="77777777" w:rsidR="00C3458B" w:rsidRPr="00CE0848" w:rsidRDefault="00C3458B" w:rsidP="00C3458B">
      <w:pPr>
        <w:rPr>
          <w:rFonts w:cs="Calibri"/>
          <w:sz w:val="16"/>
        </w:rPr>
      </w:pPr>
      <w:r w:rsidRPr="00CE0848">
        <w:rPr>
          <w:rFonts w:cs="Calibri"/>
          <w:sz w:val="16"/>
        </w:rPr>
        <w:t xml:space="preserve">The smart frame is to think about how </w:t>
      </w:r>
      <w:r w:rsidRPr="00CE0848">
        <w:rPr>
          <w:rStyle w:val="StyleUnderline"/>
          <w:rFonts w:cs="Calibri"/>
        </w:rPr>
        <w:t>water can either contribute to peace and stability or, conversely, help destabilize vulnerable countries and regions around the world</w:t>
      </w:r>
      <w:r w:rsidRPr="00CE0848">
        <w:rPr>
          <w:rFonts w:cs="Calibri"/>
          <w:sz w:val="16"/>
        </w:rPr>
        <w:t xml:space="preserve">. </w:t>
      </w:r>
      <w:r w:rsidRPr="00CE0848">
        <w:rPr>
          <w:rStyle w:val="StyleUnderline"/>
          <w:rFonts w:cs="Calibri"/>
          <w:highlight w:val="cyan"/>
        </w:rPr>
        <w:t>Water is essential for</w:t>
      </w:r>
      <w:r w:rsidRPr="00CE0848">
        <w:rPr>
          <w:rStyle w:val="StyleUnderline"/>
          <w:rFonts w:cs="Calibri"/>
        </w:rPr>
        <w:t xml:space="preserve"> all human activities, indeed for </w:t>
      </w:r>
      <w:r w:rsidRPr="00CE0848">
        <w:rPr>
          <w:rStyle w:val="Emphasis"/>
          <w:rFonts w:cs="Calibri"/>
          <w:highlight w:val="cyan"/>
        </w:rPr>
        <w:t>all life</w:t>
      </w:r>
      <w:r w:rsidRPr="00CE0848">
        <w:rPr>
          <w:rFonts w:cs="Calibri"/>
          <w:sz w:val="16"/>
        </w:rPr>
        <w:t xml:space="preserve">. When present in sufficient quantity and quality, water is an enabler of other good things, whether we are talking about human health or food production or energy production or a thousand other things. However, </w:t>
      </w:r>
      <w:r w:rsidRPr="00CE0848">
        <w:rPr>
          <w:rStyle w:val="StyleUnderline"/>
          <w:rFonts w:cs="Calibri"/>
          <w:highlight w:val="cyan"/>
        </w:rPr>
        <w:t>when water is not present</w:t>
      </w:r>
      <w:r w:rsidRPr="00CE0848">
        <w:rPr>
          <w:rStyle w:val="StyleUnderline"/>
          <w:rFonts w:cs="Calibri"/>
        </w:rPr>
        <w:t xml:space="preserve"> in sufficient quantity and quality</w:t>
      </w:r>
      <w:r w:rsidRPr="00CE0848">
        <w:rPr>
          <w:rFonts w:cs="Calibri"/>
          <w:sz w:val="16"/>
        </w:rPr>
        <w:t xml:space="preserve">, the reverse becomes true: human health suffers, food cannot be grown, electricity cannot be produced, and so on. Under extreme conditions, </w:t>
      </w:r>
      <w:r w:rsidRPr="00CE0848">
        <w:rPr>
          <w:rStyle w:val="Emphasis"/>
          <w:rFonts w:cs="Calibri"/>
          <w:highlight w:val="cyan"/>
        </w:rPr>
        <w:t>society can begin to break down</w:t>
      </w:r>
      <w:r w:rsidRPr="00CE0848">
        <w:rPr>
          <w:rFonts w:cs="Calibri"/>
          <w:sz w:val="16"/>
        </w:rPr>
        <w:t xml:space="preserve">, </w:t>
      </w:r>
      <w:r w:rsidRPr="00CE0848">
        <w:rPr>
          <w:rStyle w:val="StyleUnderline"/>
          <w:rFonts w:cs="Calibri"/>
        </w:rPr>
        <w:t>and</w:t>
      </w:r>
      <w:r w:rsidRPr="00CE0848">
        <w:rPr>
          <w:rFonts w:cs="Calibri"/>
          <w:sz w:val="16"/>
        </w:rPr>
        <w:t xml:space="preserve"> </w:t>
      </w:r>
      <w:r w:rsidRPr="00CE0848">
        <w:rPr>
          <w:rStyle w:val="Emphasis"/>
          <w:rFonts w:cs="Calibri"/>
          <w:highlight w:val="cyan"/>
        </w:rPr>
        <w:t>conflict becomes inevitable</w:t>
      </w:r>
      <w:r w:rsidRPr="00CE0848">
        <w:rPr>
          <w:rFonts w:cs="Calibri"/>
          <w:sz w:val="16"/>
        </w:rPr>
        <w:t xml:space="preserve">. </w:t>
      </w:r>
    </w:p>
    <w:p w14:paraId="1031F6F1" w14:textId="77777777" w:rsidR="00C3458B" w:rsidRPr="00CE0848" w:rsidRDefault="00C3458B" w:rsidP="00C3458B">
      <w:pPr>
        <w:rPr>
          <w:rFonts w:cs="Calibri"/>
          <w:sz w:val="16"/>
        </w:rPr>
      </w:pPr>
      <w:r w:rsidRPr="00CE0848">
        <w:rPr>
          <w:rFonts w:cs="Calibri"/>
          <w:sz w:val="16"/>
        </w:rPr>
        <w:t xml:space="preserve">The current </w:t>
      </w:r>
      <w:r w:rsidRPr="00CE0848">
        <w:rPr>
          <w:rStyle w:val="Emphasis"/>
          <w:rFonts w:cs="Calibri"/>
          <w:highlight w:val="cyan"/>
        </w:rPr>
        <w:t>Syria</w:t>
      </w:r>
      <w:r w:rsidRPr="00CE0848">
        <w:rPr>
          <w:rFonts w:cs="Calibri"/>
          <w:sz w:val="16"/>
        </w:rPr>
        <w:t xml:space="preserve">n tragedy </w:t>
      </w:r>
      <w:r w:rsidRPr="00CE0848">
        <w:rPr>
          <w:rStyle w:val="StyleUnderline"/>
          <w:rFonts w:cs="Calibri"/>
          <w:highlight w:val="cyan"/>
        </w:rPr>
        <w:t xml:space="preserve">provides an important </w:t>
      </w:r>
      <w:r w:rsidRPr="00CE0848">
        <w:rPr>
          <w:rStyle w:val="Emphasis"/>
          <w:rFonts w:cs="Calibri"/>
          <w:highlight w:val="cyan"/>
        </w:rPr>
        <w:t>case</w:t>
      </w:r>
      <w:r w:rsidRPr="00CE0848">
        <w:rPr>
          <w:rStyle w:val="Emphasis"/>
          <w:rFonts w:cs="Calibri"/>
        </w:rPr>
        <w:t xml:space="preserve"> study</w:t>
      </w:r>
      <w:r w:rsidRPr="00CE0848">
        <w:rPr>
          <w:rStyle w:val="StyleUnderline"/>
          <w:rFonts w:cs="Calibri"/>
        </w:rPr>
        <w:t xml:space="preserve"> of what happens to a society under severe water stress</w:t>
      </w:r>
      <w:r w:rsidRPr="00CE0848">
        <w:rPr>
          <w:rFonts w:cs="Calibri"/>
          <w:sz w:val="16"/>
        </w:rPr>
        <w:t xml:space="preserve">. Between 2007 and 2010, </w:t>
      </w:r>
      <w:r w:rsidRPr="00CE0848">
        <w:rPr>
          <w:rStyle w:val="StyleUnderline"/>
          <w:rFonts w:cs="Calibri"/>
        </w:rPr>
        <w:t>Syria experienced one of the worst droughts in recorded history, the effect of which was to decimate rural communities and drive hundreds of thousands off the land and into Syria’s cities,</w:t>
      </w:r>
      <w:r w:rsidRPr="00CE0848">
        <w:rPr>
          <w:rFonts w:cs="Calibri"/>
          <w:sz w:val="16"/>
        </w:rPr>
        <w:t xml:space="preserve"> where they were marginalized. When the "Arab Spring" began in 2011, Syria therefore was an especially vulnerable society</w:t>
      </w:r>
      <w:r w:rsidRPr="00CE0848">
        <w:rPr>
          <w:rStyle w:val="StyleUnderline"/>
          <w:rFonts w:cs="Calibri"/>
        </w:rPr>
        <w:t>. The effects of the drought combined with long-standing grievances against the Assad regime</w:t>
      </w:r>
      <w:r w:rsidRPr="00CE0848">
        <w:rPr>
          <w:rFonts w:cs="Calibri"/>
          <w:sz w:val="16"/>
        </w:rPr>
        <w:t xml:space="preserve"> to create the conditions for violence. </w:t>
      </w:r>
      <w:r w:rsidRPr="00CE0848">
        <w:rPr>
          <w:rStyle w:val="StyleUnderline"/>
          <w:rFonts w:cs="Calibri"/>
        </w:rPr>
        <w:t>Once conflict began, rebel groups found willing recruits from those regions most affected by drought</w:t>
      </w:r>
      <w:r w:rsidRPr="00CE0848">
        <w:rPr>
          <w:rFonts w:cs="Calibri"/>
          <w:sz w:val="16"/>
        </w:rPr>
        <w:t xml:space="preserve">. Since the onset of civil war, moreover, </w:t>
      </w:r>
      <w:r w:rsidRPr="00CE0848">
        <w:rPr>
          <w:rStyle w:val="Emphasis"/>
          <w:rFonts w:cs="Calibri"/>
        </w:rPr>
        <w:t>combatants have "weaponized" water</w:t>
      </w:r>
      <w:r w:rsidRPr="00CE0848">
        <w:rPr>
          <w:rFonts w:cs="Calibri"/>
          <w:sz w:val="16"/>
        </w:rPr>
        <w:t xml:space="preserve">, meaning they have turned water into an instrument of war. </w:t>
      </w:r>
      <w:r w:rsidRPr="00CE0848">
        <w:rPr>
          <w:rStyle w:val="StyleUnderline"/>
          <w:rFonts w:cs="Calibri"/>
        </w:rPr>
        <w:t>The</w:t>
      </w:r>
      <w:r w:rsidRPr="00CE0848">
        <w:rPr>
          <w:rFonts w:cs="Calibri"/>
          <w:sz w:val="16"/>
        </w:rPr>
        <w:t xml:space="preserve"> </w:t>
      </w:r>
      <w:r w:rsidRPr="00CE0848">
        <w:rPr>
          <w:rStyle w:val="StyleUnderline"/>
          <w:rFonts w:cs="Calibri"/>
        </w:rPr>
        <w:t>I</w:t>
      </w:r>
      <w:r w:rsidRPr="00CE0848">
        <w:rPr>
          <w:rFonts w:cs="Calibri"/>
          <w:sz w:val="16"/>
        </w:rPr>
        <w:t xml:space="preserve">slamic </w:t>
      </w:r>
      <w:r w:rsidRPr="00CE0848">
        <w:rPr>
          <w:rStyle w:val="StyleUnderline"/>
          <w:rFonts w:cs="Calibri"/>
        </w:rPr>
        <w:t>S</w:t>
      </w:r>
      <w:r w:rsidRPr="00CE0848">
        <w:rPr>
          <w:rFonts w:cs="Calibri"/>
          <w:sz w:val="16"/>
        </w:rPr>
        <w:t xml:space="preserve">tate </w:t>
      </w:r>
      <w:r w:rsidRPr="00CE0848">
        <w:rPr>
          <w:rStyle w:val="StyleUnderline"/>
          <w:rFonts w:cs="Calibri"/>
        </w:rPr>
        <w:t>has been the most egregious offender</w:t>
      </w:r>
      <w:r w:rsidRPr="00CE0848">
        <w:rPr>
          <w:rFonts w:cs="Calibri"/>
          <w:sz w:val="16"/>
        </w:rPr>
        <w:t>, alternatively flooding areas or deliberately withholding water in order to punish civilians or p prosecute their conflict against other combatants.</w:t>
      </w:r>
    </w:p>
    <w:p w14:paraId="67DB352B" w14:textId="77777777" w:rsidR="00C3458B" w:rsidRPr="00CE0848" w:rsidRDefault="00C3458B" w:rsidP="00C3458B">
      <w:pPr>
        <w:pStyle w:val="Heading4"/>
        <w:rPr>
          <w:rFonts w:cs="Calibri"/>
        </w:rPr>
      </w:pPr>
      <w:r w:rsidRPr="00CE0848">
        <w:rPr>
          <w:rFonts w:cs="Calibri"/>
          <w:u w:val="single"/>
        </w:rPr>
        <w:t>Food shortages</w:t>
      </w:r>
      <w:r w:rsidRPr="00CE0848">
        <w:rPr>
          <w:rFonts w:cs="Calibri"/>
        </w:rPr>
        <w:t xml:space="preserve"> are coming now---only </w:t>
      </w:r>
      <w:r w:rsidRPr="00CE0848">
        <w:rPr>
          <w:rFonts w:cs="Calibri"/>
          <w:u w:val="single"/>
        </w:rPr>
        <w:t>innovation</w:t>
      </w:r>
      <w:r w:rsidRPr="00CE0848">
        <w:rPr>
          <w:rFonts w:cs="Calibri"/>
        </w:rPr>
        <w:t xml:space="preserve"> solves </w:t>
      </w:r>
      <w:r w:rsidRPr="00CE0848">
        <w:rPr>
          <w:rFonts w:cs="Calibri"/>
          <w:u w:val="single"/>
        </w:rPr>
        <w:t>instability</w:t>
      </w:r>
      <w:r w:rsidRPr="00CE0848">
        <w:rPr>
          <w:rFonts w:cs="Calibri"/>
        </w:rPr>
        <w:t xml:space="preserve">. </w:t>
      </w:r>
    </w:p>
    <w:p w14:paraId="5F93A69C" w14:textId="77777777" w:rsidR="00C3458B" w:rsidRPr="00CE0848" w:rsidRDefault="00C3458B" w:rsidP="00C3458B">
      <w:pPr>
        <w:rPr>
          <w:rFonts w:cs="Calibri"/>
        </w:rPr>
      </w:pPr>
      <w:r w:rsidRPr="00CE0848">
        <w:rPr>
          <w:rFonts w:cs="Calibri"/>
        </w:rPr>
        <w:t xml:space="preserve">Jon </w:t>
      </w:r>
      <w:r w:rsidRPr="00CE0848">
        <w:rPr>
          <w:rStyle w:val="Style13ptBold"/>
          <w:rFonts w:cs="Calibri"/>
        </w:rPr>
        <w:t>Parr 21</w:t>
      </w:r>
      <w:r w:rsidRPr="00CE0848">
        <w:rPr>
          <w:rFonts w:cs="Calibri"/>
        </w:rPr>
        <w:t>. President of Syngenta Crop Protection. "Modern chemical pesticides are needed more than ever to fight rising food prices, climate change and world hunger". MarketWatch. 11-1-2021. https://www.marketwatch.com/story/modern-chemical-pesticides-are-needed-to-fight-rising-food-prices-climate-change-and-world-hunger-11635781851</w:t>
      </w:r>
    </w:p>
    <w:p w14:paraId="3E6B8F68" w14:textId="77777777" w:rsidR="00C3458B" w:rsidRPr="00CE0848" w:rsidRDefault="00C3458B" w:rsidP="00C3458B">
      <w:pPr>
        <w:rPr>
          <w:rFonts w:cs="Calibri"/>
          <w:sz w:val="16"/>
        </w:rPr>
      </w:pPr>
      <w:r w:rsidRPr="00CE0848">
        <w:rPr>
          <w:rStyle w:val="StyleUnderline"/>
          <w:rFonts w:cs="Calibri"/>
        </w:rPr>
        <w:t>If you</w:t>
      </w:r>
      <w:r w:rsidRPr="00CE0848">
        <w:rPr>
          <w:rFonts w:cs="Calibri"/>
          <w:sz w:val="16"/>
        </w:rPr>
        <w:t xml:space="preserve"> want a </w:t>
      </w:r>
      <w:r w:rsidRPr="00CE0848">
        <w:rPr>
          <w:rStyle w:val="StyleUnderline"/>
          <w:rFonts w:cs="Calibri"/>
        </w:rPr>
        <w:t>glimpse into the future</w:t>
      </w:r>
      <w:r w:rsidRPr="00CE0848">
        <w:rPr>
          <w:rFonts w:cs="Calibri"/>
          <w:sz w:val="16"/>
        </w:rPr>
        <w:t xml:space="preserve">, look up </w:t>
      </w:r>
      <w:r w:rsidRPr="00CE0848">
        <w:rPr>
          <w:rStyle w:val="StyleUnderline"/>
          <w:rFonts w:cs="Calibri"/>
        </w:rPr>
        <w:t>the</w:t>
      </w:r>
      <w:r w:rsidRPr="00CE0848">
        <w:rPr>
          <w:rFonts w:cs="Calibri"/>
          <w:sz w:val="16"/>
        </w:rPr>
        <w:t xml:space="preserve"> U.N. Food and Agriculture Organization’s latest update to its global </w:t>
      </w:r>
      <w:r w:rsidRPr="00CE0848">
        <w:rPr>
          <w:rStyle w:val="StyleUnderline"/>
          <w:rFonts w:cs="Calibri"/>
        </w:rPr>
        <w:t>Food Price Index</w:t>
      </w:r>
      <w:r w:rsidRPr="00CE0848">
        <w:rPr>
          <w:rFonts w:cs="Calibri"/>
          <w:sz w:val="16"/>
        </w:rPr>
        <w:t xml:space="preserve">; it </w:t>
      </w:r>
      <w:r w:rsidRPr="00CE0848">
        <w:rPr>
          <w:rStyle w:val="StyleUnderline"/>
          <w:rFonts w:cs="Calibri"/>
        </w:rPr>
        <w:t>jumped over 3% in August and now stands almost 33% higher than this time last year</w:t>
      </w:r>
      <w:r w:rsidRPr="00CE0848">
        <w:rPr>
          <w:rFonts w:cs="Calibri"/>
          <w:sz w:val="16"/>
        </w:rPr>
        <w:t>.</w:t>
      </w:r>
    </w:p>
    <w:p w14:paraId="3F694F5D" w14:textId="77777777" w:rsidR="00C3458B" w:rsidRPr="00CE0848" w:rsidRDefault="00C3458B" w:rsidP="00C3458B">
      <w:pPr>
        <w:rPr>
          <w:rFonts w:cs="Calibri"/>
          <w:sz w:val="16"/>
        </w:rPr>
      </w:pPr>
      <w:r w:rsidRPr="00CE0848">
        <w:rPr>
          <w:rFonts w:cs="Calibri"/>
          <w:sz w:val="16"/>
        </w:rPr>
        <w:t xml:space="preserve">Analysts attribute only part of this price surge to COVID-19 bottlenecks and labor shortages. The rest is simply because </w:t>
      </w:r>
      <w:r w:rsidRPr="00CE0848">
        <w:rPr>
          <w:rStyle w:val="Emphasis"/>
          <w:rFonts w:cs="Calibri"/>
        </w:rPr>
        <w:t xml:space="preserve">the </w:t>
      </w:r>
      <w:r w:rsidRPr="00CE0848">
        <w:rPr>
          <w:rStyle w:val="Emphasis"/>
          <w:rFonts w:cs="Calibri"/>
          <w:highlight w:val="cyan"/>
        </w:rPr>
        <w:t>world is not producing enough food to meet</w:t>
      </w:r>
      <w:r w:rsidRPr="00CE0848">
        <w:rPr>
          <w:rStyle w:val="Emphasis"/>
          <w:rFonts w:cs="Calibri"/>
        </w:rPr>
        <w:t xml:space="preserve"> the </w:t>
      </w:r>
      <w:r w:rsidRPr="00CE0848">
        <w:rPr>
          <w:rStyle w:val="Emphasis"/>
          <w:rFonts w:cs="Calibri"/>
          <w:highlight w:val="cyan"/>
        </w:rPr>
        <w:t>needs of a growing population</w:t>
      </w:r>
      <w:r w:rsidRPr="00CE0848">
        <w:rPr>
          <w:rStyle w:val="StyleUnderline"/>
          <w:rFonts w:cs="Calibri"/>
        </w:rPr>
        <w:t>. Food prices have been moving steadily upward</w:t>
      </w:r>
      <w:r w:rsidRPr="00CE0848">
        <w:rPr>
          <w:rFonts w:cs="Calibri"/>
          <w:sz w:val="16"/>
        </w:rPr>
        <w:t xml:space="preserve"> for two decades now, </w:t>
      </w:r>
      <w:r w:rsidRPr="00CE0848">
        <w:rPr>
          <w:rStyle w:val="StyleUnderline"/>
          <w:rFonts w:cs="Calibri"/>
        </w:rPr>
        <w:t xml:space="preserve">effectively </w:t>
      </w:r>
      <w:r w:rsidRPr="00CE0848">
        <w:rPr>
          <w:rStyle w:val="StyleUnderline"/>
          <w:rFonts w:cs="Calibri"/>
        </w:rPr>
        <w:lastRenderedPageBreak/>
        <w:t>erasing</w:t>
      </w:r>
      <w:r w:rsidRPr="00CE0848">
        <w:rPr>
          <w:rFonts w:cs="Calibri"/>
          <w:sz w:val="16"/>
        </w:rPr>
        <w:t xml:space="preserve"> the dramatic </w:t>
      </w:r>
      <w:r w:rsidRPr="00CE0848">
        <w:rPr>
          <w:rStyle w:val="StyleUnderline"/>
          <w:rFonts w:cs="Calibri"/>
        </w:rPr>
        <w:t>gains in productivity</w:t>
      </w:r>
      <w:r w:rsidRPr="00CE0848">
        <w:rPr>
          <w:rFonts w:cs="Calibri"/>
          <w:sz w:val="16"/>
        </w:rPr>
        <w:t xml:space="preserve"> and affordability made during the Green Revolution in the 1960s and 70s.</w:t>
      </w:r>
    </w:p>
    <w:p w14:paraId="461680AC" w14:textId="77777777" w:rsidR="00C3458B" w:rsidRPr="00CE0848" w:rsidRDefault="00C3458B" w:rsidP="00C3458B">
      <w:pPr>
        <w:rPr>
          <w:rFonts w:cs="Calibri"/>
          <w:sz w:val="16"/>
        </w:rPr>
      </w:pPr>
      <w:r w:rsidRPr="00CE0848">
        <w:rPr>
          <w:rFonts w:cs="Calibri"/>
          <w:sz w:val="16"/>
        </w:rPr>
        <w:t xml:space="preserve">Too many policymakers don’t seem to be aware that, according to the U.N., </w:t>
      </w:r>
      <w:r w:rsidRPr="00CE0848">
        <w:rPr>
          <w:rStyle w:val="Emphasis"/>
          <w:rFonts w:cs="Calibri"/>
          <w:highlight w:val="cyan"/>
        </w:rPr>
        <w:t>nearly 40% of the global population cannot afford a healthy diet</w:t>
      </w:r>
      <w:r w:rsidRPr="00CE0848">
        <w:rPr>
          <w:rFonts w:cs="Calibri"/>
          <w:sz w:val="16"/>
        </w:rPr>
        <w:t xml:space="preserve">. Instead, </w:t>
      </w:r>
      <w:r w:rsidRPr="00CE0848">
        <w:rPr>
          <w:rStyle w:val="StyleUnderline"/>
          <w:rFonts w:cs="Calibri"/>
        </w:rPr>
        <w:t>many</w:t>
      </w:r>
      <w:r w:rsidRPr="00CE0848">
        <w:rPr>
          <w:rFonts w:cs="Calibri"/>
          <w:sz w:val="16"/>
        </w:rPr>
        <w:t xml:space="preserve"> policy makers </w:t>
      </w:r>
      <w:r w:rsidRPr="00CE0848">
        <w:rPr>
          <w:rStyle w:val="StyleUnderline"/>
          <w:rFonts w:cs="Calibri"/>
        </w:rPr>
        <w:t>seem to assume that the agriculture industry has largely solved the extraordinarily complex problem of producing</w:t>
      </w:r>
      <w:r w:rsidRPr="00CE0848">
        <w:rPr>
          <w:rFonts w:cs="Calibri"/>
          <w:sz w:val="16"/>
        </w:rPr>
        <w:t xml:space="preserve"> a healthy, abundant and secure </w:t>
      </w:r>
      <w:r w:rsidRPr="00CE0848">
        <w:rPr>
          <w:rStyle w:val="StyleUnderline"/>
          <w:rFonts w:cs="Calibri"/>
        </w:rPr>
        <w:t>food</w:t>
      </w:r>
      <w:r w:rsidRPr="00CE0848">
        <w:rPr>
          <w:rFonts w:cs="Calibri"/>
          <w:sz w:val="16"/>
        </w:rPr>
        <w:t xml:space="preserve"> supply.</w:t>
      </w:r>
    </w:p>
    <w:p w14:paraId="685310D0" w14:textId="77777777" w:rsidR="00C3458B" w:rsidRPr="00CE0848" w:rsidRDefault="00C3458B" w:rsidP="00C3458B">
      <w:pPr>
        <w:rPr>
          <w:rFonts w:cs="Calibri"/>
          <w:sz w:val="10"/>
          <w:szCs w:val="10"/>
        </w:rPr>
      </w:pPr>
      <w:r w:rsidRPr="00CE0848">
        <w:rPr>
          <w:rFonts w:cs="Calibri"/>
          <w:sz w:val="10"/>
          <w:szCs w:val="10"/>
        </w:rPr>
        <w:t>That assumption leads to demands on environmental grounds that we reject the technologies that have made modern agriculture so productive. These generally include efforts to ban genetic modification, synthetic fertilizers and pesticides, and sometimes even mechanization. But pesticides are usually the top candidate for elimination.</w:t>
      </w:r>
    </w:p>
    <w:p w14:paraId="55B8DC98" w14:textId="77777777" w:rsidR="00C3458B" w:rsidRPr="00CE0848" w:rsidRDefault="00C3458B" w:rsidP="00C3458B">
      <w:pPr>
        <w:rPr>
          <w:rFonts w:cs="Calibri"/>
          <w:sz w:val="10"/>
          <w:szCs w:val="10"/>
        </w:rPr>
      </w:pPr>
      <w:r w:rsidRPr="00CE0848">
        <w:rPr>
          <w:rFonts w:cs="Calibri"/>
          <w:sz w:val="10"/>
          <w:szCs w:val="10"/>
        </w:rPr>
        <w:t>Now, with the U.N. Climate Change Conference that began on Oct. 31 in Glasgow, these demands are certain to become more strident in the name of combating climate change. Agriculture will be in the crosshairs at Glasgow because it accounts for about 10% of all greenhouse gas emissions. That’s a number the world farming community needs to continue reducing by making agriculture more efficient and less energy-intensive and through use of cover crops and methods like no-till cultivation that help sequester the main greenhouse gas — carbon dioxide.</w:t>
      </w:r>
    </w:p>
    <w:p w14:paraId="2FF395AD" w14:textId="77777777" w:rsidR="00C3458B" w:rsidRPr="00CE0848" w:rsidRDefault="00C3458B" w:rsidP="00C3458B">
      <w:pPr>
        <w:rPr>
          <w:rFonts w:cs="Calibri"/>
          <w:sz w:val="10"/>
          <w:szCs w:val="10"/>
        </w:rPr>
      </w:pPr>
      <w:r w:rsidRPr="00CE0848">
        <w:rPr>
          <w:rFonts w:cs="Calibri"/>
          <w:sz w:val="10"/>
          <w:szCs w:val="10"/>
        </w:rPr>
        <w:t>And yet, unless we can also continue making agriculture more productive on the land already under cultivation, farmers around the globe will have little choice but to clear more forests and natural vegetation to produce the additional food the world will require in coming years. And clearing that land would only make the climate problem worse, because forests and other natural plants are nature’s chief way of removing carbon dioxide from the atmosphere.</w:t>
      </w:r>
    </w:p>
    <w:p w14:paraId="2EC1DB40" w14:textId="77777777" w:rsidR="00C3458B" w:rsidRPr="00CE0848" w:rsidRDefault="00C3458B" w:rsidP="00C3458B">
      <w:pPr>
        <w:rPr>
          <w:rFonts w:cs="Calibri"/>
          <w:sz w:val="10"/>
          <w:szCs w:val="10"/>
        </w:rPr>
      </w:pPr>
      <w:r w:rsidRPr="00CE0848">
        <w:rPr>
          <w:rFonts w:cs="Calibri"/>
          <w:sz w:val="10"/>
          <w:szCs w:val="10"/>
        </w:rPr>
        <w:t>Hundreds of NGOs have already called for the abolition or drastic curtailment of pesticides, usually without much advice about how we should replace the crops that would be lost to pests as a result — which can be up to 50% for wheat, up to 70% for corn and up to 80% for rice, for example– except that we should all eat less.</w:t>
      </w:r>
    </w:p>
    <w:p w14:paraId="5E04F213" w14:textId="77777777" w:rsidR="00C3458B" w:rsidRPr="00CE0848" w:rsidRDefault="00C3458B" w:rsidP="00C3458B">
      <w:pPr>
        <w:rPr>
          <w:rFonts w:cs="Calibri"/>
          <w:sz w:val="10"/>
          <w:szCs w:val="10"/>
        </w:rPr>
      </w:pPr>
      <w:r w:rsidRPr="00CE0848">
        <w:rPr>
          <w:rFonts w:cs="Calibri"/>
          <w:sz w:val="10"/>
          <w:szCs w:val="10"/>
        </w:rPr>
        <w:t>There’s scant acknowledgment that unless we can use modern methods to increase crop productivity on existing farmland, global hunger could join climate change as an existential problem.</w:t>
      </w:r>
    </w:p>
    <w:p w14:paraId="7EC7BC35" w14:textId="77777777" w:rsidR="00C3458B" w:rsidRPr="00CE0848" w:rsidRDefault="00C3458B" w:rsidP="00C3458B">
      <w:pPr>
        <w:rPr>
          <w:rFonts w:cs="Calibri"/>
          <w:sz w:val="10"/>
          <w:szCs w:val="10"/>
        </w:rPr>
      </w:pPr>
      <w:r w:rsidRPr="00CE0848">
        <w:rPr>
          <w:rFonts w:cs="Calibri"/>
          <w:sz w:val="10"/>
          <w:szCs w:val="10"/>
        </w:rPr>
        <w:t>The campaign against modern pesticides escalated last year when the European Commission announced that as a centerpiece of its new agricultural policy it would cut pesticides by 50% and triple the amount of farmland under organic production.</w:t>
      </w:r>
    </w:p>
    <w:p w14:paraId="4F8C4061" w14:textId="77777777" w:rsidR="00C3458B" w:rsidRPr="00CE0848" w:rsidRDefault="00C3458B" w:rsidP="00C3458B">
      <w:pPr>
        <w:rPr>
          <w:rFonts w:cs="Calibri"/>
          <w:sz w:val="10"/>
          <w:szCs w:val="10"/>
        </w:rPr>
      </w:pPr>
      <w:r w:rsidRPr="00CE0848">
        <w:rPr>
          <w:rFonts w:cs="Calibri"/>
          <w:sz w:val="10"/>
          <w:szCs w:val="10"/>
        </w:rPr>
        <w:t xml:space="preserve">The Commission seemed not to notice that the two goals are directly at odds with each other. Organic farmers are heavy users of pesticides; they just prefer older chemicals like copper sulfate, which is more broadly toxic and has to be used in much greater quantity because it is less effective. There was no acknowledgment that because organic farming is much less productive than conventional methods – about one-third less productive, typically — it would become necessary to convert much more natural habitat to farmland if Europeans are going to have enough to eat. </w:t>
      </w:r>
    </w:p>
    <w:p w14:paraId="528E9E48" w14:textId="77777777" w:rsidR="00C3458B" w:rsidRPr="00CE0848" w:rsidRDefault="00C3458B" w:rsidP="00C3458B">
      <w:pPr>
        <w:rPr>
          <w:rFonts w:cs="Calibri"/>
          <w:sz w:val="10"/>
          <w:szCs w:val="10"/>
        </w:rPr>
      </w:pPr>
      <w:r w:rsidRPr="00CE0848">
        <w:rPr>
          <w:rFonts w:cs="Calibri"/>
          <w:sz w:val="10"/>
          <w:szCs w:val="10"/>
        </w:rPr>
        <w:t xml:space="preserve">Europe and North America once experienced levels of chronic malnutrition comparable to the world’s poorest regions today. It was only the crop productivity revolution begun after World War II, enabled by modern pesticides that created the abundance so many now take for granted. Crop yields, which had remained essentially stagnant for the previous century, turned dramatically upward after the war, with farmers growing two, three, and even five times as much on each acre of land in subsequent decades.  </w:t>
      </w:r>
    </w:p>
    <w:p w14:paraId="445B1037" w14:textId="77777777" w:rsidR="00C3458B" w:rsidRPr="00CE0848" w:rsidRDefault="00C3458B" w:rsidP="00C3458B">
      <w:pPr>
        <w:rPr>
          <w:rFonts w:cs="Calibri"/>
          <w:sz w:val="10"/>
          <w:szCs w:val="10"/>
        </w:rPr>
      </w:pPr>
      <w:r w:rsidRPr="00CE0848">
        <w:rPr>
          <w:rFonts w:cs="Calibri"/>
          <w:sz w:val="10"/>
          <w:szCs w:val="10"/>
        </w:rPr>
        <w:t>Advanced hybrids, GMOs, and synthetic fertilizer are given much of the credit. And yet without innovation in chemical crop protection, the other advances would have simply made all those plants more inviting to the 90,000 pests and diseases that have plagued agriculture throughout human history.</w:t>
      </w:r>
    </w:p>
    <w:p w14:paraId="7489E292" w14:textId="77777777" w:rsidR="00C3458B" w:rsidRPr="00CE0848" w:rsidRDefault="00C3458B" w:rsidP="00C3458B">
      <w:pPr>
        <w:rPr>
          <w:rFonts w:cs="Calibri"/>
          <w:sz w:val="10"/>
          <w:szCs w:val="10"/>
        </w:rPr>
      </w:pPr>
      <w:r w:rsidRPr="00CE0848">
        <w:rPr>
          <w:rFonts w:cs="Calibri"/>
          <w:sz w:val="10"/>
          <w:szCs w:val="10"/>
        </w:rPr>
        <w:t xml:space="preserve">With climate change encouraging pest and disease migration as well as the development of new strains of threats, the world’s farmers are now fighting an increasingly elusive set of foes. </w:t>
      </w:r>
    </w:p>
    <w:p w14:paraId="68C5FE03" w14:textId="77777777" w:rsidR="00C3458B" w:rsidRPr="00CE0848" w:rsidRDefault="00C3458B" w:rsidP="00C3458B">
      <w:pPr>
        <w:rPr>
          <w:rFonts w:cs="Calibri"/>
          <w:sz w:val="10"/>
          <w:szCs w:val="10"/>
        </w:rPr>
      </w:pPr>
      <w:r w:rsidRPr="00CE0848">
        <w:rPr>
          <w:rFonts w:cs="Calibri"/>
          <w:sz w:val="10"/>
          <w:szCs w:val="10"/>
        </w:rPr>
        <w:t>Even with modern pesticides, farmers lose up to 40% of their crops because of pests and disease. Without pesticides, the losses would be catastrophic: as much as 50% for wheat, almost 70% for corn, and nearly 80% for rice.</w:t>
      </w:r>
    </w:p>
    <w:p w14:paraId="0EAEA66A" w14:textId="77777777" w:rsidR="00C3458B" w:rsidRPr="00CE0848" w:rsidRDefault="00C3458B" w:rsidP="00C3458B">
      <w:pPr>
        <w:rPr>
          <w:rFonts w:cs="Calibri"/>
          <w:sz w:val="10"/>
          <w:szCs w:val="10"/>
        </w:rPr>
      </w:pPr>
      <w:r w:rsidRPr="00CE0848">
        <w:rPr>
          <w:rFonts w:cs="Calibri"/>
          <w:sz w:val="10"/>
          <w:szCs w:val="10"/>
        </w:rPr>
        <w:t>That’s why farmers dating back to the ancient Sumerians have used pesticides. It’s why all farmers today who grow food as a business use chemical pesticides — although the lower efficacy of organic pesticides is a key reason why organic yields average 30% below those of conventional farming methods.</w:t>
      </w:r>
    </w:p>
    <w:p w14:paraId="5D32E482" w14:textId="77777777" w:rsidR="00C3458B" w:rsidRPr="00CE0848" w:rsidRDefault="00C3458B" w:rsidP="00C3458B">
      <w:pPr>
        <w:rPr>
          <w:rFonts w:cs="Calibri"/>
          <w:sz w:val="10"/>
          <w:szCs w:val="10"/>
        </w:rPr>
      </w:pPr>
      <w:r w:rsidRPr="00CE0848">
        <w:rPr>
          <w:rFonts w:cs="Calibri"/>
          <w:sz w:val="10"/>
          <w:szCs w:val="10"/>
        </w:rPr>
        <w:t>From an environmental perspective, the hostility to modern pesticide technology makes little sense. Since the 1960s, in response to consumer concerns, the chemical industry has worked hard with farmers to reduce unnecessary use of pesticides. Chemical innovation has slashed pesticide toxicity by 98%, reduced the amount applied per acre by 60% and curtailed pesticide persistence in the environment by more than half.</w:t>
      </w:r>
    </w:p>
    <w:p w14:paraId="04752B51" w14:textId="77777777" w:rsidR="00C3458B" w:rsidRPr="00CE0848" w:rsidRDefault="00C3458B" w:rsidP="00C3458B">
      <w:pPr>
        <w:rPr>
          <w:rFonts w:cs="Calibri"/>
          <w:sz w:val="10"/>
          <w:szCs w:val="10"/>
        </w:rPr>
      </w:pPr>
      <w:r w:rsidRPr="00CE0848">
        <w:rPr>
          <w:rFonts w:cs="Calibri"/>
          <w:sz w:val="10"/>
          <w:szCs w:val="10"/>
        </w:rPr>
        <w:t>A study of pesticides used in California, a highly diverse agricultural state, found 97% were less toxic than the caffeine in coffee.</w:t>
      </w:r>
    </w:p>
    <w:p w14:paraId="1E0B7EF8" w14:textId="77777777" w:rsidR="00C3458B" w:rsidRPr="00CE0848" w:rsidRDefault="00C3458B" w:rsidP="00C3458B">
      <w:pPr>
        <w:rPr>
          <w:rFonts w:cs="Calibri"/>
          <w:sz w:val="10"/>
          <w:szCs w:val="10"/>
        </w:rPr>
      </w:pPr>
      <w:r w:rsidRPr="00CE0848">
        <w:rPr>
          <w:rFonts w:cs="Calibri"/>
          <w:sz w:val="10"/>
          <w:szCs w:val="10"/>
        </w:rPr>
        <w:t>Meanwhile, the yield benefits mean that U.S. farmers grow three times as much food as in 1950 on 10% less land, sparing 120 million acres. That’s twice the combined area of all U.S. National Parks. And a study by Stanford researchers found that modern farming technologies had also saved 590 gigatons of CO2 equivalent emissions from being released in the atmosphere, equal to about one-third of all greenhouse gases from all sources between 1850 and 2005.</w:t>
      </w:r>
    </w:p>
    <w:p w14:paraId="3A12C0F1" w14:textId="77777777" w:rsidR="00C3458B" w:rsidRPr="00CE0848" w:rsidRDefault="00C3458B" w:rsidP="00C3458B">
      <w:pPr>
        <w:rPr>
          <w:rFonts w:cs="Calibri"/>
          <w:sz w:val="10"/>
          <w:szCs w:val="10"/>
        </w:rPr>
      </w:pPr>
      <w:r w:rsidRPr="00CE0848">
        <w:rPr>
          <w:rFonts w:cs="Calibri"/>
          <w:sz w:val="10"/>
          <w:szCs w:val="10"/>
        </w:rPr>
        <w:t>The world stopped making any real progress against hunger 10 years ago, and now the numbers are rising again. That grim trend portends declining health, including rising levels of infant mortality, child stunting and compromised immune systems, leading to a whole host of life-crippling illnesses.</w:t>
      </w:r>
    </w:p>
    <w:p w14:paraId="7C80B703" w14:textId="77777777" w:rsidR="00C3458B" w:rsidRPr="00CE0848" w:rsidRDefault="00C3458B" w:rsidP="00C3458B">
      <w:pPr>
        <w:rPr>
          <w:rFonts w:cs="Calibri"/>
          <w:sz w:val="16"/>
        </w:rPr>
      </w:pPr>
      <w:r w:rsidRPr="00CE0848">
        <w:rPr>
          <w:rFonts w:cs="Calibri"/>
          <w:sz w:val="16"/>
        </w:rPr>
        <w:t xml:space="preserve">Lest anyone believe that such suffering in faraway places is not their problem, </w:t>
      </w:r>
      <w:r w:rsidRPr="00CE0848">
        <w:rPr>
          <w:rStyle w:val="Emphasis"/>
          <w:rFonts w:cs="Calibri"/>
          <w:highlight w:val="cyan"/>
        </w:rPr>
        <w:t>food insecurity breeds political and social instability</w:t>
      </w:r>
      <w:r w:rsidRPr="00CE0848">
        <w:rPr>
          <w:rFonts w:cs="Calibri"/>
          <w:sz w:val="16"/>
        </w:rPr>
        <w:t xml:space="preserve"> on a widespread scale. </w:t>
      </w:r>
      <w:r w:rsidRPr="00CE0848">
        <w:rPr>
          <w:rStyle w:val="StyleUnderline"/>
          <w:rFonts w:cs="Calibri"/>
        </w:rPr>
        <w:t xml:space="preserve">In 2008, </w:t>
      </w:r>
      <w:r w:rsidRPr="00CE0848">
        <w:rPr>
          <w:rStyle w:val="StyleUnderline"/>
          <w:rFonts w:cs="Calibri"/>
          <w:highlight w:val="cyan"/>
        </w:rPr>
        <w:t xml:space="preserve">temporary food price spikes set off </w:t>
      </w:r>
      <w:r w:rsidRPr="00CE0848">
        <w:rPr>
          <w:rStyle w:val="Emphasis"/>
          <w:rFonts w:cs="Calibri"/>
          <w:highlight w:val="cyan"/>
        </w:rPr>
        <w:t>riots across Africa</w:t>
      </w:r>
      <w:r w:rsidRPr="00CE0848">
        <w:rPr>
          <w:rStyle w:val="StyleUnderline"/>
          <w:rFonts w:cs="Calibri"/>
          <w:highlight w:val="cyan"/>
        </w:rPr>
        <w:t xml:space="preserve">, </w:t>
      </w:r>
      <w:r w:rsidRPr="00CE0848">
        <w:rPr>
          <w:rStyle w:val="Emphasis"/>
          <w:rFonts w:cs="Calibri"/>
          <w:highlight w:val="cyan"/>
        </w:rPr>
        <w:t>Asia</w:t>
      </w:r>
      <w:r w:rsidRPr="00CE0848">
        <w:rPr>
          <w:rStyle w:val="StyleUnderline"/>
          <w:rFonts w:cs="Calibri"/>
          <w:highlight w:val="cyan"/>
        </w:rPr>
        <w:t xml:space="preserve"> and the </w:t>
      </w:r>
      <w:r w:rsidRPr="00CE0848">
        <w:rPr>
          <w:rStyle w:val="Emphasis"/>
          <w:rFonts w:cs="Calibri"/>
          <w:highlight w:val="cyan"/>
        </w:rPr>
        <w:t>Middle East</w:t>
      </w:r>
      <w:r w:rsidRPr="00CE0848">
        <w:rPr>
          <w:rFonts w:cs="Calibri"/>
          <w:sz w:val="16"/>
        </w:rPr>
        <w:t>. It was the high cost of bread that famously ignited the Arab Spring in 2011 and the refugee crisis that engulfed Europe a few years later.</w:t>
      </w:r>
    </w:p>
    <w:p w14:paraId="70F9E9A5" w14:textId="77777777" w:rsidR="00C3458B" w:rsidRPr="00CE0848" w:rsidRDefault="00C3458B" w:rsidP="00C3458B">
      <w:pPr>
        <w:rPr>
          <w:rFonts w:cs="Calibri"/>
          <w:sz w:val="16"/>
        </w:rPr>
      </w:pPr>
      <w:r w:rsidRPr="00CE0848">
        <w:rPr>
          <w:rFonts w:cs="Calibri"/>
          <w:sz w:val="16"/>
        </w:rPr>
        <w:t xml:space="preserve">It’s estimated that </w:t>
      </w:r>
      <w:r w:rsidRPr="00CE0848">
        <w:rPr>
          <w:rStyle w:val="Emphasis"/>
          <w:rFonts w:cs="Calibri"/>
        </w:rPr>
        <w:t xml:space="preserve">we will </w:t>
      </w:r>
      <w:r w:rsidRPr="00CE0848">
        <w:rPr>
          <w:rStyle w:val="Emphasis"/>
          <w:rFonts w:cs="Calibri"/>
          <w:highlight w:val="cyan"/>
        </w:rPr>
        <w:t>need to grow 70% more food by 2050</w:t>
      </w:r>
      <w:r w:rsidRPr="00CE0848">
        <w:rPr>
          <w:rFonts w:cs="Calibri"/>
          <w:sz w:val="16"/>
        </w:rPr>
        <w:t xml:space="preserve"> to feed the 10 billion people who will be inhabiting out planet.</w:t>
      </w:r>
    </w:p>
    <w:p w14:paraId="3E854D03" w14:textId="77777777" w:rsidR="00C3458B" w:rsidRPr="00CE0848" w:rsidRDefault="00C3458B" w:rsidP="00C3458B">
      <w:pPr>
        <w:rPr>
          <w:rFonts w:cs="Calibri"/>
          <w:sz w:val="16"/>
        </w:rPr>
      </w:pPr>
      <w:r w:rsidRPr="00CE0848">
        <w:rPr>
          <w:rStyle w:val="StyleUnderline"/>
          <w:rFonts w:cs="Calibri"/>
          <w:highlight w:val="cyan"/>
        </w:rPr>
        <w:t>Only though</w:t>
      </w:r>
      <w:r w:rsidRPr="00CE0848">
        <w:rPr>
          <w:rFonts w:cs="Calibri"/>
          <w:sz w:val="16"/>
        </w:rPr>
        <w:t xml:space="preserve"> continued </w:t>
      </w:r>
      <w:r w:rsidRPr="00CE0848">
        <w:rPr>
          <w:rStyle w:val="Emphasis"/>
          <w:rFonts w:cs="Calibri"/>
          <w:highlight w:val="cyan"/>
        </w:rPr>
        <w:t>innovation in agriculture</w:t>
      </w:r>
      <w:r w:rsidRPr="00CE0848">
        <w:rPr>
          <w:rStyle w:val="StyleUnderline"/>
          <w:rFonts w:cs="Calibri"/>
          <w:highlight w:val="cyan"/>
        </w:rPr>
        <w:t xml:space="preserve"> can we meet</w:t>
      </w:r>
      <w:r w:rsidRPr="00CE0848">
        <w:rPr>
          <w:rFonts w:cs="Calibri"/>
          <w:sz w:val="16"/>
        </w:rPr>
        <w:t xml:space="preserve"> the extraordinary environmental and </w:t>
      </w:r>
      <w:r w:rsidRPr="00CE0848">
        <w:rPr>
          <w:rStyle w:val="Emphasis"/>
          <w:rFonts w:cs="Calibri"/>
          <w:highlight w:val="cyan"/>
        </w:rPr>
        <w:t>food-security challenges ahead</w:t>
      </w:r>
      <w:r w:rsidRPr="00CE0848">
        <w:rPr>
          <w:rFonts w:cs="Calibri"/>
          <w:sz w:val="16"/>
          <w:highlight w:val="cyan"/>
        </w:rPr>
        <w:t>.</w:t>
      </w:r>
      <w:r w:rsidRPr="00CE0848">
        <w:rPr>
          <w:rFonts w:cs="Calibri"/>
          <w:sz w:val="16"/>
        </w:rPr>
        <w:t xml:space="preserve"> Those </w:t>
      </w:r>
      <w:r w:rsidRPr="00CE0848">
        <w:rPr>
          <w:rStyle w:val="StyleUnderline"/>
          <w:rFonts w:cs="Calibri"/>
        </w:rPr>
        <w:t xml:space="preserve">innovations </w:t>
      </w:r>
      <w:r w:rsidRPr="00CE0848">
        <w:rPr>
          <w:rStyle w:val="StyleUnderline"/>
          <w:rFonts w:cs="Calibri"/>
          <w:highlight w:val="cyan"/>
        </w:rPr>
        <w:t xml:space="preserve">include biologicals and </w:t>
      </w:r>
      <w:r w:rsidRPr="00CE0848">
        <w:rPr>
          <w:rStyle w:val="StyleUnderline"/>
          <w:rFonts w:cs="Calibri"/>
        </w:rPr>
        <w:t xml:space="preserve">other forms of </w:t>
      </w:r>
      <w:r w:rsidRPr="00CE0848">
        <w:rPr>
          <w:rStyle w:val="StyleUnderline"/>
          <w:rFonts w:cs="Calibri"/>
          <w:highlight w:val="cyan"/>
        </w:rPr>
        <w:t>crop protection, digitally precise farming, genetic improvements</w:t>
      </w:r>
      <w:r w:rsidRPr="00CE0848">
        <w:rPr>
          <w:rStyle w:val="StyleUnderline"/>
          <w:rFonts w:cs="Calibri"/>
        </w:rPr>
        <w:t xml:space="preserve"> in plants, new and </w:t>
      </w:r>
      <w:r w:rsidRPr="00CE0848">
        <w:rPr>
          <w:rStyle w:val="StyleUnderline"/>
          <w:rFonts w:cs="Calibri"/>
          <w:highlight w:val="cyan"/>
        </w:rPr>
        <w:t>improved</w:t>
      </w:r>
      <w:r w:rsidRPr="00CE0848">
        <w:rPr>
          <w:rStyle w:val="StyleUnderline"/>
          <w:rFonts w:cs="Calibri"/>
        </w:rPr>
        <w:t xml:space="preserve"> kinds of </w:t>
      </w:r>
      <w:r w:rsidRPr="00CE0848">
        <w:rPr>
          <w:rStyle w:val="StyleUnderline"/>
          <w:rFonts w:cs="Calibri"/>
          <w:highlight w:val="cyan"/>
        </w:rPr>
        <w:t>fertilizer</w:t>
      </w:r>
      <w:r w:rsidRPr="00CE0848">
        <w:rPr>
          <w:rStyle w:val="StyleUnderline"/>
          <w:rFonts w:cs="Calibri"/>
        </w:rPr>
        <w:t xml:space="preserve"> and</w:t>
      </w:r>
      <w:r w:rsidRPr="00CE0848">
        <w:rPr>
          <w:rFonts w:cs="Calibri"/>
          <w:sz w:val="16"/>
        </w:rPr>
        <w:t xml:space="preserve"> — yes, when and where necessary — </w:t>
      </w:r>
      <w:r w:rsidRPr="00CE0848">
        <w:rPr>
          <w:rStyle w:val="StyleUnderline"/>
          <w:rFonts w:cs="Calibri"/>
          <w:highlight w:val="cyan"/>
        </w:rPr>
        <w:t>environmentally responsible</w:t>
      </w:r>
      <w:r w:rsidRPr="00CE0848">
        <w:rPr>
          <w:rFonts w:cs="Calibri"/>
          <w:sz w:val="16"/>
        </w:rPr>
        <w:t xml:space="preserve"> use of chemical </w:t>
      </w:r>
      <w:r w:rsidRPr="00CE0848">
        <w:rPr>
          <w:rStyle w:val="StyleUnderline"/>
          <w:rFonts w:cs="Calibri"/>
          <w:highlight w:val="cyan"/>
        </w:rPr>
        <w:t>pesticides</w:t>
      </w:r>
      <w:r w:rsidRPr="00CE0848">
        <w:rPr>
          <w:rFonts w:cs="Calibri"/>
          <w:sz w:val="16"/>
        </w:rPr>
        <w:t xml:space="preserve">. </w:t>
      </w:r>
    </w:p>
    <w:p w14:paraId="1AE83F7D" w14:textId="77777777" w:rsidR="00C3458B" w:rsidRPr="00CE0848" w:rsidRDefault="00C3458B" w:rsidP="00C3458B">
      <w:pPr>
        <w:pStyle w:val="Heading4"/>
        <w:rPr>
          <w:rFonts w:eastAsia="MS Gothic" w:cs="Calibri"/>
        </w:rPr>
      </w:pPr>
      <w:r w:rsidRPr="00CE0848">
        <w:rPr>
          <w:rFonts w:eastAsia="MS Gothic" w:cs="Calibri"/>
        </w:rPr>
        <w:lastRenderedPageBreak/>
        <w:t xml:space="preserve">Food wars </w:t>
      </w:r>
      <w:r w:rsidRPr="00CE0848">
        <w:rPr>
          <w:rFonts w:eastAsia="MS Gothic" w:cs="Calibri"/>
          <w:u w:val="single"/>
        </w:rPr>
        <w:t>escalate</w:t>
      </w:r>
      <w:r w:rsidRPr="00CE0848">
        <w:rPr>
          <w:rFonts w:eastAsia="MS Gothic" w:cs="Calibri"/>
        </w:rPr>
        <w:t>.</w:t>
      </w:r>
    </w:p>
    <w:p w14:paraId="5AD85841" w14:textId="77777777" w:rsidR="00C3458B" w:rsidRPr="00CE0848" w:rsidRDefault="00C3458B" w:rsidP="00C3458B">
      <w:pPr>
        <w:rPr>
          <w:rFonts w:eastAsia="Cambria" w:cs="Calibri"/>
          <w:sz w:val="16"/>
          <w:szCs w:val="16"/>
        </w:rPr>
      </w:pPr>
      <w:r w:rsidRPr="00CE0848">
        <w:rPr>
          <w:rFonts w:cs="Calibri"/>
        </w:rPr>
        <w:t>John</w:t>
      </w:r>
      <w:r w:rsidRPr="00CE0848">
        <w:rPr>
          <w:rFonts w:eastAsia="Cambria" w:cs="Calibri"/>
          <w:b/>
          <w:bCs/>
          <w:sz w:val="26"/>
          <w:szCs w:val="26"/>
        </w:rPr>
        <w:t xml:space="preserve"> </w:t>
      </w:r>
      <w:r w:rsidRPr="00CE0848">
        <w:rPr>
          <w:rStyle w:val="Style13ptBold"/>
          <w:rFonts w:cs="Calibri"/>
        </w:rPr>
        <w:t>Castellaw 17</w:t>
      </w:r>
      <w:r w:rsidRPr="00CE0848">
        <w:rPr>
          <w:rFonts w:cs="Calibri"/>
        </w:rPr>
        <w:t>. 36-year veteran of the U.S. Marine Corps and the Founder and CEO of Farmspace Systems LLC. “Opinion: Food Security Strategy Is Essential to Our National Security.” 5-1-2017. https://www.agri-pulse.com/articles/9203-opinion-food-security-strategy-is-essential-to-our-national-security</w:t>
      </w:r>
    </w:p>
    <w:p w14:paraId="38BE9825" w14:textId="77777777" w:rsidR="00C3458B" w:rsidRPr="00CE0848" w:rsidRDefault="00C3458B" w:rsidP="00C3458B">
      <w:pPr>
        <w:rPr>
          <w:rFonts w:eastAsia="Cambria" w:cs="Calibri"/>
          <w:u w:val="single"/>
        </w:rPr>
      </w:pPr>
      <w:r w:rsidRPr="00CE0848">
        <w:rPr>
          <w:rFonts w:eastAsia="Cambria" w:cs="Calibri"/>
          <w:highlight w:val="cyan"/>
          <w:u w:val="single"/>
        </w:rPr>
        <w:t xml:space="preserve">The </w:t>
      </w:r>
      <w:r w:rsidRPr="00CE0848">
        <w:rPr>
          <w:rStyle w:val="Emphasis"/>
          <w:rFonts w:cs="Calibri"/>
          <w:highlight w:val="cyan"/>
        </w:rPr>
        <w:t>U</w:t>
      </w:r>
      <w:r w:rsidRPr="00CE0848">
        <w:rPr>
          <w:rFonts w:eastAsia="Cambria" w:cs="Calibri"/>
          <w:u w:val="single"/>
        </w:rPr>
        <w:t xml:space="preserve">nited </w:t>
      </w:r>
      <w:r w:rsidRPr="00CE0848">
        <w:rPr>
          <w:rStyle w:val="Emphasis"/>
          <w:rFonts w:cs="Calibri"/>
          <w:highlight w:val="cyan"/>
        </w:rPr>
        <w:t>S</w:t>
      </w:r>
      <w:r w:rsidRPr="00CE0848">
        <w:rPr>
          <w:rFonts w:eastAsia="Cambria" w:cs="Calibri"/>
          <w:u w:val="single"/>
        </w:rPr>
        <w:t xml:space="preserve">tates </w:t>
      </w:r>
      <w:r w:rsidRPr="00CE0848">
        <w:rPr>
          <w:rFonts w:eastAsia="Cambria" w:cs="Calibri"/>
          <w:highlight w:val="cyan"/>
          <w:u w:val="single"/>
        </w:rPr>
        <w:t>faces</w:t>
      </w:r>
      <w:r w:rsidRPr="00CE0848">
        <w:rPr>
          <w:rFonts w:eastAsia="Cambria" w:cs="Calibri"/>
          <w:u w:val="single"/>
        </w:rPr>
        <w:t xml:space="preserve"> many </w:t>
      </w:r>
      <w:r w:rsidRPr="00CE0848">
        <w:rPr>
          <w:rFonts w:eastAsia="Cambria" w:cs="Calibri"/>
          <w:highlight w:val="cyan"/>
          <w:u w:val="single"/>
        </w:rPr>
        <w:t>threats</w:t>
      </w:r>
      <w:r w:rsidRPr="00CE0848">
        <w:rPr>
          <w:rFonts w:eastAsia="Cambria" w:cs="Calibri"/>
          <w:u w:val="single"/>
        </w:rPr>
        <w:t xml:space="preserve"> to our National Security. These threats include continuing wars with extremist elements </w:t>
      </w:r>
      <w:r w:rsidRPr="00CE0848">
        <w:rPr>
          <w:rFonts w:eastAsia="Cambria" w:cs="Calibri"/>
          <w:highlight w:val="cyan"/>
          <w:u w:val="single"/>
        </w:rPr>
        <w:t xml:space="preserve">such as </w:t>
      </w:r>
      <w:r w:rsidRPr="00CE0848">
        <w:rPr>
          <w:rStyle w:val="Emphasis"/>
          <w:rFonts w:cs="Calibri"/>
          <w:highlight w:val="cyan"/>
        </w:rPr>
        <w:t>ISIS</w:t>
      </w:r>
      <w:r w:rsidRPr="00CE0848">
        <w:rPr>
          <w:rFonts w:eastAsia="Cambria" w:cs="Calibri"/>
          <w:highlight w:val="cyan"/>
          <w:u w:val="single"/>
        </w:rPr>
        <w:t xml:space="preserve"> and</w:t>
      </w:r>
      <w:r w:rsidRPr="00CE0848">
        <w:rPr>
          <w:rFonts w:eastAsia="Cambria" w:cs="Calibri"/>
          <w:u w:val="single"/>
        </w:rPr>
        <w:t xml:space="preserve"> potential </w:t>
      </w:r>
      <w:r w:rsidRPr="00CE0848">
        <w:rPr>
          <w:rFonts w:eastAsia="Cambria" w:cs="Calibri"/>
          <w:highlight w:val="cyan"/>
          <w:u w:val="single"/>
        </w:rPr>
        <w:t>wars with</w:t>
      </w:r>
      <w:r w:rsidRPr="00CE0848">
        <w:rPr>
          <w:rFonts w:eastAsia="Cambria" w:cs="Calibri"/>
          <w:u w:val="single"/>
        </w:rPr>
        <w:t xml:space="preserve"> rogue state </w:t>
      </w:r>
      <w:r w:rsidRPr="00CE0848">
        <w:rPr>
          <w:rStyle w:val="Emphasis"/>
          <w:rFonts w:cs="Calibri"/>
          <w:highlight w:val="cyan"/>
        </w:rPr>
        <w:t>North Korea</w:t>
      </w:r>
      <w:r w:rsidRPr="00CE0848">
        <w:rPr>
          <w:rFonts w:eastAsia="Cambria" w:cs="Calibri"/>
          <w:u w:val="single"/>
        </w:rPr>
        <w:t xml:space="preserve"> or regional nuclear power </w:t>
      </w:r>
      <w:r w:rsidRPr="00CE0848">
        <w:rPr>
          <w:rStyle w:val="Emphasis"/>
          <w:rFonts w:cs="Calibri"/>
          <w:highlight w:val="cyan"/>
        </w:rPr>
        <w:t>Iran</w:t>
      </w:r>
      <w:r w:rsidRPr="00CE0848">
        <w:rPr>
          <w:rStyle w:val="StyleUnderline"/>
          <w:rFonts w:cs="Calibri"/>
        </w:rPr>
        <w:t>. T</w:t>
      </w:r>
      <w:r w:rsidRPr="00CE0848">
        <w:rPr>
          <w:rFonts w:eastAsia="Cambria" w:cs="Calibri"/>
          <w:u w:val="single"/>
        </w:rPr>
        <w:t xml:space="preserve">he heated economic and diplomatic competition with </w:t>
      </w:r>
      <w:r w:rsidRPr="00CE0848">
        <w:rPr>
          <w:rStyle w:val="Emphasis"/>
          <w:rFonts w:cs="Calibri"/>
          <w:highlight w:val="cyan"/>
        </w:rPr>
        <w:t>Russia</w:t>
      </w:r>
      <w:r w:rsidRPr="00CE0848">
        <w:rPr>
          <w:rFonts w:eastAsia="Cambria" w:cs="Calibri"/>
          <w:highlight w:val="cyan"/>
          <w:u w:val="single"/>
        </w:rPr>
        <w:t xml:space="preserve"> and</w:t>
      </w:r>
      <w:r w:rsidRPr="00CE0848">
        <w:rPr>
          <w:rFonts w:eastAsia="Cambria" w:cs="Calibri"/>
          <w:u w:val="single"/>
        </w:rPr>
        <w:t xml:space="preserve"> a surging </w:t>
      </w:r>
      <w:r w:rsidRPr="00CE0848">
        <w:rPr>
          <w:rStyle w:val="Emphasis"/>
          <w:rFonts w:cs="Calibri"/>
          <w:highlight w:val="cyan"/>
        </w:rPr>
        <w:t>China</w:t>
      </w:r>
      <w:r w:rsidRPr="00CE0848">
        <w:rPr>
          <w:rFonts w:eastAsia="Cambria" w:cs="Calibri"/>
          <w:u w:val="single"/>
        </w:rPr>
        <w:t xml:space="preserve"> could </w:t>
      </w:r>
      <w:r w:rsidRPr="00CE0848">
        <w:rPr>
          <w:rStyle w:val="Emphasis"/>
          <w:rFonts w:cs="Calibri"/>
        </w:rPr>
        <w:t>spiral out of control</w:t>
      </w:r>
      <w:r w:rsidRPr="00CE0848">
        <w:rPr>
          <w:rFonts w:eastAsia="Cambria" w:cs="Calibri"/>
          <w:u w:val="single"/>
        </w:rPr>
        <w:t>.</w:t>
      </w:r>
      <w:r w:rsidRPr="00CE0848">
        <w:rPr>
          <w:rFonts w:eastAsia="Cambria" w:cs="Calibri"/>
          <w:sz w:val="16"/>
        </w:rPr>
        <w:t xml:space="preserve"> Concurrently, </w:t>
      </w:r>
      <w:r w:rsidRPr="00CE0848">
        <w:rPr>
          <w:rFonts w:eastAsia="Cambria" w:cs="Calibri"/>
          <w:u w:val="single"/>
        </w:rPr>
        <w:t>we face threats to our future security posed by growing civil strife, famine, and refugee and migration challenges which create incubators for extremist and anti-American government factions</w:t>
      </w:r>
      <w:r w:rsidRPr="00CE0848">
        <w:rPr>
          <w:rFonts w:eastAsia="Cambria" w:cs="Calibri"/>
          <w:sz w:val="16"/>
        </w:rPr>
        <w:t xml:space="preserve">. Our response cannot be one dimensional but instead must be a nuanced and comprehensive National Security Strategy combining all elements of National Power including a Food Security Strategy. </w:t>
      </w:r>
      <w:r w:rsidRPr="00CE0848">
        <w:rPr>
          <w:rFonts w:eastAsia="Cambria" w:cs="Calibri"/>
          <w:u w:val="single"/>
        </w:rPr>
        <w:t xml:space="preserve">An </w:t>
      </w:r>
      <w:r w:rsidRPr="00CE0848">
        <w:rPr>
          <w:rStyle w:val="Emphasis"/>
          <w:rFonts w:cs="Calibri"/>
        </w:rPr>
        <w:t>American Food Security Strategy</w:t>
      </w:r>
      <w:r w:rsidRPr="00CE0848">
        <w:rPr>
          <w:rFonts w:eastAsia="Cambria" w:cs="Calibri"/>
          <w:u w:val="single"/>
        </w:rPr>
        <w:t xml:space="preserve"> is an imperative factor in </w:t>
      </w:r>
      <w:r w:rsidRPr="00CE0848">
        <w:rPr>
          <w:rStyle w:val="Emphasis"/>
          <w:rFonts w:cs="Calibri"/>
        </w:rPr>
        <w:t>reducing the multiple threats impacting our National wellbeing</w:t>
      </w:r>
      <w:r w:rsidRPr="00CE0848">
        <w:rPr>
          <w:rStyle w:val="StyleUnderline"/>
          <w:rFonts w:cs="Calibri"/>
        </w:rPr>
        <w:t>. Recent</w:t>
      </w:r>
      <w:r w:rsidRPr="00CE0848">
        <w:rPr>
          <w:rFonts w:eastAsia="Cambria" w:cs="Calibri"/>
          <w:u w:val="single"/>
        </w:rPr>
        <w:t xml:space="preserve"> history has shown that </w:t>
      </w:r>
      <w:r w:rsidRPr="00CE0848">
        <w:rPr>
          <w:rStyle w:val="Emphasis"/>
          <w:rFonts w:cs="Calibri"/>
          <w:highlight w:val="cyan"/>
        </w:rPr>
        <w:t>reliable food supplies</w:t>
      </w:r>
      <w:r w:rsidRPr="00CE0848">
        <w:rPr>
          <w:rStyle w:val="Emphasis"/>
          <w:rFonts w:cs="Calibri"/>
        </w:rPr>
        <w:t xml:space="preserve"> and stable </w:t>
      </w:r>
      <w:r w:rsidRPr="00CE0848">
        <w:rPr>
          <w:rStyle w:val="Emphasis"/>
          <w:rFonts w:cs="Calibri"/>
          <w:highlight w:val="cyan"/>
        </w:rPr>
        <w:t>prices produce</w:t>
      </w:r>
      <w:r w:rsidRPr="00CE0848">
        <w:rPr>
          <w:rStyle w:val="Emphasis"/>
          <w:rFonts w:cs="Calibri"/>
        </w:rPr>
        <w:t xml:space="preserve"> more </w:t>
      </w:r>
      <w:r w:rsidRPr="00CE0848">
        <w:rPr>
          <w:rStyle w:val="Emphasis"/>
          <w:rFonts w:cs="Calibri"/>
          <w:highlight w:val="cyan"/>
        </w:rPr>
        <w:t>stable</w:t>
      </w:r>
      <w:r w:rsidRPr="00CE0848">
        <w:rPr>
          <w:rStyle w:val="Emphasis"/>
          <w:rFonts w:cs="Calibri"/>
        </w:rPr>
        <w:t xml:space="preserve"> and secure </w:t>
      </w:r>
      <w:r w:rsidRPr="00CE0848">
        <w:rPr>
          <w:rStyle w:val="Emphasis"/>
          <w:rFonts w:cs="Calibri"/>
          <w:highlight w:val="cyan"/>
        </w:rPr>
        <w:t>countries</w:t>
      </w:r>
      <w:r w:rsidRPr="00CE0848">
        <w:rPr>
          <w:rStyle w:val="StyleUnderline"/>
          <w:rFonts w:cs="Calibri"/>
        </w:rPr>
        <w:t xml:space="preserve">. </w:t>
      </w:r>
      <w:r w:rsidRPr="00CE0848">
        <w:rPr>
          <w:rFonts w:eastAsia="Cambria" w:cs="Calibri"/>
          <w:u w:val="single"/>
        </w:rPr>
        <w:t xml:space="preserve">Conversely, food insecurity, particularly in poorer countries, can lead to instability, unrest, and violence. </w:t>
      </w:r>
      <w:r w:rsidRPr="00CE0848">
        <w:rPr>
          <w:rStyle w:val="Emphasis"/>
          <w:rFonts w:cs="Calibri"/>
          <w:highlight w:val="cyan"/>
        </w:rPr>
        <w:t>Food insecurity</w:t>
      </w:r>
      <w:r w:rsidRPr="00CE0848">
        <w:rPr>
          <w:rFonts w:eastAsia="Cambria" w:cs="Calibri"/>
          <w:highlight w:val="cyan"/>
          <w:u w:val="single"/>
        </w:rPr>
        <w:t xml:space="preserve"> drives </w:t>
      </w:r>
      <w:r w:rsidRPr="00CE0848">
        <w:rPr>
          <w:rStyle w:val="Emphasis"/>
          <w:rFonts w:cs="Calibri"/>
          <w:highlight w:val="cyan"/>
        </w:rPr>
        <w:t>mass migration</w:t>
      </w:r>
      <w:r w:rsidRPr="00CE0848">
        <w:rPr>
          <w:rFonts w:eastAsia="Cambria" w:cs="Calibri"/>
          <w:u w:val="single"/>
        </w:rPr>
        <w:t xml:space="preserve"> around the world from the Middle East, to Africa, to Southeast Asia, destabilizing neighboring populations, </w:t>
      </w:r>
      <w:r w:rsidRPr="00CE0848">
        <w:rPr>
          <w:rStyle w:val="Emphasis"/>
          <w:rFonts w:cs="Calibri"/>
          <w:highlight w:val="cyan"/>
        </w:rPr>
        <w:t>generating conflicts</w:t>
      </w:r>
      <w:r w:rsidRPr="00CE0848">
        <w:rPr>
          <w:rFonts w:eastAsia="Cambria" w:cs="Calibri"/>
          <w:u w:val="single"/>
        </w:rPr>
        <w:t xml:space="preserve">, and threatening our own security by </w:t>
      </w:r>
      <w:r w:rsidRPr="00CE0848">
        <w:rPr>
          <w:rStyle w:val="Emphasis"/>
          <w:rFonts w:cs="Calibri"/>
        </w:rPr>
        <w:t>disrupting</w:t>
      </w:r>
      <w:r w:rsidRPr="00CE0848">
        <w:rPr>
          <w:rFonts w:eastAsia="Cambria" w:cs="Calibri"/>
          <w:u w:val="single"/>
        </w:rPr>
        <w:t xml:space="preserve"> our </w:t>
      </w:r>
      <w:r w:rsidRPr="00CE0848">
        <w:rPr>
          <w:rStyle w:val="Emphasis"/>
          <w:rFonts w:cs="Calibri"/>
        </w:rPr>
        <w:t>economic, military, and diplomatic relationships</w:t>
      </w:r>
      <w:r w:rsidRPr="00CE0848">
        <w:rPr>
          <w:rStyle w:val="StyleUnderline"/>
          <w:rFonts w:cs="Calibri"/>
        </w:rPr>
        <w:t>. Food</w:t>
      </w:r>
      <w:r w:rsidRPr="00CE0848">
        <w:rPr>
          <w:rFonts w:eastAsia="Cambria" w:cs="Calibri"/>
          <w:u w:val="single"/>
        </w:rPr>
        <w:t xml:space="preserve"> system shocks from extreme food-price volatility can be correlated with protests and riots.</w:t>
      </w:r>
      <w:r w:rsidRPr="00CE0848">
        <w:rPr>
          <w:rFonts w:eastAsia="Cambria" w:cs="Calibri"/>
          <w:sz w:val="16"/>
        </w:rPr>
        <w:t xml:space="preserve"> Food price related protests toppled governments in Haiti and Madagascar in 2007 and 2008. In 2010 and in 2011, food prices and grievances related to food policy were one of the major drivers of the Arab Spring uprisings. Repeatedly, history has taught us that </w:t>
      </w:r>
      <w:r w:rsidRPr="00CE0848">
        <w:rPr>
          <w:rStyle w:val="StyleUnderline"/>
          <w:rFonts w:cs="Calibri"/>
        </w:rPr>
        <w:t xml:space="preserve">a </w:t>
      </w:r>
      <w:r w:rsidRPr="00CE0848">
        <w:rPr>
          <w:rStyle w:val="Emphasis"/>
          <w:rFonts w:cs="Calibri"/>
          <w:highlight w:val="cyan"/>
        </w:rPr>
        <w:t>strong ag</w:t>
      </w:r>
      <w:r w:rsidRPr="00CE0848">
        <w:rPr>
          <w:rStyle w:val="StyleUnderline"/>
          <w:rFonts w:cs="Calibri"/>
        </w:rPr>
        <w:t>ricultural sector</w:t>
      </w:r>
      <w:r w:rsidRPr="00CE0848">
        <w:rPr>
          <w:rFonts w:eastAsia="Cambria" w:cs="Calibri"/>
          <w:u w:val="single"/>
        </w:rPr>
        <w:t xml:space="preserve"> </w:t>
      </w:r>
      <w:r w:rsidRPr="00CE0848">
        <w:rPr>
          <w:rFonts w:eastAsia="Cambria" w:cs="Calibri"/>
          <w:highlight w:val="cyan"/>
          <w:u w:val="single"/>
        </w:rPr>
        <w:t xml:space="preserve">is </w:t>
      </w:r>
      <w:r w:rsidRPr="00CE0848">
        <w:rPr>
          <w:rStyle w:val="Emphasis"/>
          <w:rFonts w:cs="Calibri"/>
          <w:highlight w:val="cyan"/>
        </w:rPr>
        <w:t>a</w:t>
      </w:r>
      <w:r w:rsidRPr="00CE0848">
        <w:rPr>
          <w:rStyle w:val="StyleUnderline"/>
          <w:rFonts w:cs="Calibri"/>
        </w:rPr>
        <w:t xml:space="preserve">n unquestionable </w:t>
      </w:r>
      <w:r w:rsidRPr="00CE0848">
        <w:rPr>
          <w:rStyle w:val="Emphasis"/>
          <w:rFonts w:cs="Calibri"/>
          <w:highlight w:val="cyan"/>
        </w:rPr>
        <w:t>requirement</w:t>
      </w:r>
      <w:r w:rsidRPr="00CE0848">
        <w:rPr>
          <w:rFonts w:eastAsia="Cambria" w:cs="Calibri"/>
          <w:highlight w:val="cyan"/>
          <w:u w:val="single"/>
        </w:rPr>
        <w:t xml:space="preserve"> for</w:t>
      </w:r>
      <w:r w:rsidRPr="00CE0848">
        <w:rPr>
          <w:rFonts w:eastAsia="Cambria" w:cs="Calibri"/>
          <w:sz w:val="16"/>
        </w:rPr>
        <w:t xml:space="preserve"> inclusive and sustainable growth, broad-based development progress, and </w:t>
      </w:r>
      <w:r w:rsidRPr="00CE0848">
        <w:rPr>
          <w:rStyle w:val="Emphasis"/>
          <w:rFonts w:cs="Calibri"/>
        </w:rPr>
        <w:t xml:space="preserve">long-term </w:t>
      </w:r>
      <w:r w:rsidRPr="00CE0848">
        <w:rPr>
          <w:rStyle w:val="Emphasis"/>
          <w:rFonts w:cs="Calibri"/>
          <w:highlight w:val="cyan"/>
        </w:rPr>
        <w:t>stability</w:t>
      </w:r>
      <w:r w:rsidRPr="00CE0848">
        <w:rPr>
          <w:rFonts w:eastAsia="Cambria" w:cs="Calibri"/>
          <w:sz w:val="16"/>
        </w:rPr>
        <w:t xml:space="preserve">. The impact can be remarkable and far reaching. </w:t>
      </w:r>
      <w:r w:rsidRPr="00CE0848">
        <w:rPr>
          <w:rStyle w:val="Emphasis"/>
          <w:rFonts w:cs="Calibri"/>
        </w:rPr>
        <w:t>Rising income</w:t>
      </w:r>
      <w:r w:rsidRPr="00CE0848">
        <w:rPr>
          <w:rFonts w:eastAsia="Cambria" w:cs="Calibri"/>
          <w:u w:val="single"/>
        </w:rPr>
        <w:t xml:space="preserve">, in addition to reducing the opportunities for an upsurge in extremism, leads to changes in diet, producing </w:t>
      </w:r>
      <w:r w:rsidRPr="00CE0848">
        <w:rPr>
          <w:rStyle w:val="Emphasis"/>
          <w:rFonts w:cs="Calibri"/>
        </w:rPr>
        <w:t>demand</w:t>
      </w:r>
      <w:r w:rsidRPr="00CE0848">
        <w:rPr>
          <w:rFonts w:eastAsia="Cambria" w:cs="Calibri"/>
          <w:u w:val="single"/>
        </w:rPr>
        <w:t xml:space="preserve"> for more diverse and nutritious foods provided, in many cases, from </w:t>
      </w:r>
      <w:r w:rsidRPr="00CE0848">
        <w:rPr>
          <w:rStyle w:val="Emphasis"/>
          <w:rFonts w:cs="Calibri"/>
        </w:rPr>
        <w:t>American farmers</w:t>
      </w:r>
      <w:r w:rsidRPr="00CE0848">
        <w:rPr>
          <w:rFonts w:eastAsia="Cambria" w:cs="Calibri"/>
          <w:u w:val="single"/>
        </w:rPr>
        <w:t xml:space="preserve"> and ranchers.</w:t>
      </w:r>
      <w:r w:rsidRPr="00CE0848">
        <w:rPr>
          <w:rFonts w:eastAsia="Cambria" w:cs="Calibri"/>
          <w:sz w:val="16"/>
        </w:rPr>
        <w:t xml:space="preserve"> </w:t>
      </w:r>
      <w:r w:rsidRPr="00CE0848">
        <w:rPr>
          <w:rStyle w:val="Emphasis"/>
          <w:rFonts w:cs="Calibri"/>
          <w:highlight w:val="cyan"/>
        </w:rPr>
        <w:t>Emerging markets</w:t>
      </w:r>
      <w:r w:rsidRPr="00CE0848">
        <w:rPr>
          <w:rFonts w:eastAsia="Cambria" w:cs="Calibri"/>
          <w:u w:val="single"/>
        </w:rPr>
        <w:t xml:space="preserve"> currently </w:t>
      </w:r>
      <w:r w:rsidRPr="00CE0848">
        <w:rPr>
          <w:rFonts w:eastAsia="Cambria" w:cs="Calibri"/>
          <w:highlight w:val="cyan"/>
          <w:u w:val="single"/>
        </w:rPr>
        <w:t xml:space="preserve">purchase </w:t>
      </w:r>
      <w:r w:rsidRPr="00CE0848">
        <w:rPr>
          <w:rStyle w:val="Emphasis"/>
          <w:rFonts w:cs="Calibri"/>
          <w:highlight w:val="cyan"/>
        </w:rPr>
        <w:t>20 percent of U.S. ag</w:t>
      </w:r>
      <w:r w:rsidRPr="00CE0848">
        <w:rPr>
          <w:rStyle w:val="StyleUnderline"/>
          <w:rFonts w:cs="Calibri"/>
        </w:rPr>
        <w:t>riculture</w:t>
      </w:r>
      <w:r w:rsidRPr="00CE0848">
        <w:rPr>
          <w:rFonts w:eastAsia="Cambria" w:cs="Calibri"/>
          <w:u w:val="single"/>
        </w:rPr>
        <w:t xml:space="preserve"> </w:t>
      </w:r>
      <w:r w:rsidRPr="00CE0848">
        <w:rPr>
          <w:rFonts w:eastAsia="Cambria" w:cs="Calibri"/>
          <w:highlight w:val="cyan"/>
          <w:u w:val="single"/>
        </w:rPr>
        <w:t>exports and that</w:t>
      </w:r>
      <w:r w:rsidRPr="00CE0848">
        <w:rPr>
          <w:rFonts w:eastAsia="Cambria" w:cs="Calibri"/>
          <w:u w:val="single"/>
        </w:rPr>
        <w:t xml:space="preserve"> figure </w:t>
      </w:r>
      <w:r w:rsidRPr="00CE0848">
        <w:rPr>
          <w:rFonts w:eastAsia="Cambria" w:cs="Calibri"/>
          <w:highlight w:val="cyan"/>
          <w:u w:val="single"/>
        </w:rPr>
        <w:t xml:space="preserve">is </w:t>
      </w:r>
      <w:r w:rsidRPr="00CE0848">
        <w:rPr>
          <w:rStyle w:val="Emphasis"/>
          <w:rFonts w:cs="Calibri"/>
          <w:highlight w:val="cyan"/>
        </w:rPr>
        <w:t>expected to grow</w:t>
      </w:r>
      <w:r w:rsidRPr="00CE0848">
        <w:rPr>
          <w:rFonts w:eastAsia="Cambria" w:cs="Calibri"/>
          <w:u w:val="single"/>
        </w:rPr>
        <w:t xml:space="preserve"> as populations boom.</w:t>
      </w:r>
      <w:r w:rsidRPr="00CE0848">
        <w:rPr>
          <w:rFonts w:eastAsia="Cambria" w:cs="Calibri"/>
          <w:sz w:val="16"/>
          <w:u w:val="single"/>
        </w:rPr>
        <w:t xml:space="preserve"> </w:t>
      </w:r>
      <w:r w:rsidRPr="00CE0848">
        <w:rPr>
          <w:rFonts w:eastAsia="Cambria" w:cs="Calibri"/>
          <w:sz w:val="16"/>
        </w:rPr>
        <w:t xml:space="preserve">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CE0848">
        <w:rPr>
          <w:rStyle w:val="Emphasis"/>
          <w:rFonts w:cs="Calibri"/>
          <w:highlight w:val="cyan"/>
        </w:rPr>
        <w:t>these</w:t>
      </w:r>
      <w:r w:rsidRPr="00CE0848">
        <w:rPr>
          <w:rStyle w:val="Emphasis"/>
          <w:rFonts w:cs="Calibri"/>
        </w:rPr>
        <w:t xml:space="preserve"> situations </w:t>
      </w:r>
      <w:r w:rsidRPr="00CE0848">
        <w:rPr>
          <w:rStyle w:val="Emphasis"/>
          <w:rFonts w:cs="Calibri"/>
          <w:highlight w:val="cyan"/>
        </w:rPr>
        <w:t>deteriorate into</w:t>
      </w:r>
      <w:r w:rsidRPr="00CE0848">
        <w:rPr>
          <w:rStyle w:val="Emphasis"/>
          <w:rFonts w:cs="Calibri"/>
        </w:rPr>
        <w:t xml:space="preserve"> shooting </w:t>
      </w:r>
      <w:r w:rsidRPr="00CE0848">
        <w:rPr>
          <w:rStyle w:val="Emphasis"/>
          <w:rFonts w:cs="Calibri"/>
          <w:highlight w:val="cyan"/>
        </w:rPr>
        <w:t>wars</w:t>
      </w:r>
      <w:r w:rsidRPr="00CE0848">
        <w:rPr>
          <w:rFonts w:eastAsia="Cambria" w:cs="Calibri"/>
          <w:sz w:val="16"/>
        </w:rPr>
        <w:t xml:space="preserve"> requiring the deployment of our military forces. We should be continually mindful that the price we pay for committing military forces is measured in our most precious national resource, the blood of those who serve. For those who </w:t>
      </w:r>
      <w:r w:rsidRPr="00CE0848">
        <w:rPr>
          <w:rFonts w:cs="Calibri"/>
          <w:sz w:val="16"/>
        </w:rPr>
        <w:t>live in rural America, this</w:t>
      </w:r>
      <w:r w:rsidRPr="00CE0848">
        <w:rPr>
          <w:rFonts w:eastAsia="Cambria" w:cs="Calibri"/>
          <w:sz w:val="16"/>
        </w:rPr>
        <w:t xml:space="preserve">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w:t>
      </w:r>
      <w:r w:rsidRPr="00CE0848">
        <w:rPr>
          <w:rFonts w:eastAsia="Cambria" w:cs="Calibri"/>
          <w:sz w:val="16"/>
        </w:rPr>
        <w:lastRenderedPageBreak/>
        <w:t xml:space="preserve">providing greater food security, economic growth, and population well-being. </w:t>
      </w:r>
      <w:r w:rsidRPr="00CE0848">
        <w:rPr>
          <w:rFonts w:eastAsia="Cambria" w:cs="Calibri"/>
          <w:u w:val="single"/>
        </w:rPr>
        <w:t xml:space="preserve">Our active support for </w:t>
      </w:r>
      <w:r w:rsidRPr="00CE0848">
        <w:rPr>
          <w:rStyle w:val="Emphasis"/>
          <w:rFonts w:cs="Calibri"/>
        </w:rPr>
        <w:t>food security</w:t>
      </w:r>
      <w:r w:rsidRPr="00CE0848">
        <w:rPr>
          <w:rFonts w:eastAsia="Cambria" w:cs="Calibri"/>
          <w:u w:val="single"/>
        </w:rPr>
        <w:t xml:space="preserve">, including agriculture development, has helped </w:t>
      </w:r>
      <w:r w:rsidRPr="00CE0848">
        <w:rPr>
          <w:rStyle w:val="Emphasis"/>
          <w:rFonts w:cs="Calibri"/>
        </w:rPr>
        <w:t>stabilize key regions</w:t>
      </w:r>
      <w:r w:rsidRPr="00CE0848">
        <w:rPr>
          <w:rFonts w:eastAsia="Cambria" w:cs="Calibri"/>
          <w:u w:val="single"/>
        </w:rPr>
        <w:t xml:space="preserve"> over the past 60 years. A robust food security strategy, as a part of our overall security strategy, can mitigate the growth of terrorism, build important relationships, and support continued American economic and agricultural prosperity while materially contributing to our Nation’s and the world’s security.</w:t>
      </w:r>
    </w:p>
    <w:p w14:paraId="02DF97D1" w14:textId="77777777" w:rsidR="00C3458B" w:rsidRPr="00CE0848" w:rsidRDefault="00C3458B" w:rsidP="00C3458B">
      <w:pPr>
        <w:pStyle w:val="Heading4"/>
        <w:rPr>
          <w:rFonts w:cs="Calibri"/>
        </w:rPr>
      </w:pPr>
      <w:r w:rsidRPr="00CE0848">
        <w:rPr>
          <w:rFonts w:cs="Calibri"/>
          <w:u w:val="single"/>
        </w:rPr>
        <w:t>Regulated capitalism</w:t>
      </w:r>
      <w:r w:rsidRPr="00CE0848">
        <w:rPr>
          <w:rFonts w:cs="Calibri"/>
        </w:rPr>
        <w:t xml:space="preserve"> is key---alternative systems fail to </w:t>
      </w:r>
      <w:r w:rsidRPr="00CE0848">
        <w:rPr>
          <w:rFonts w:cs="Calibri"/>
          <w:u w:val="single"/>
        </w:rPr>
        <w:t>innovate sufficiently</w:t>
      </w:r>
      <w:r w:rsidRPr="00CE0848">
        <w:rPr>
          <w:rFonts w:cs="Calibri"/>
        </w:rPr>
        <w:t xml:space="preserve">.  </w:t>
      </w:r>
    </w:p>
    <w:p w14:paraId="56CFCE45" w14:textId="77777777" w:rsidR="00C3458B" w:rsidRPr="00CE0848" w:rsidRDefault="00C3458B" w:rsidP="00C3458B">
      <w:pPr>
        <w:rPr>
          <w:rFonts w:cs="Calibri"/>
        </w:rPr>
      </w:pPr>
      <w:r w:rsidRPr="00CE0848">
        <w:rPr>
          <w:rFonts w:cs="Calibri"/>
        </w:rPr>
        <w:t xml:space="preserve">Philippe </w:t>
      </w:r>
      <w:r w:rsidRPr="00CE0848">
        <w:rPr>
          <w:rStyle w:val="Style13ptBold"/>
          <w:rFonts w:cs="Calibri"/>
        </w:rPr>
        <w:t>Aghion</w:t>
      </w:r>
      <w:r w:rsidRPr="00CE0848">
        <w:rPr>
          <w:rFonts w:cs="Calibri"/>
        </w:rPr>
        <w:t xml:space="preserve">, Céline </w:t>
      </w:r>
      <w:r w:rsidRPr="00CE0848">
        <w:rPr>
          <w:rStyle w:val="Style13ptBold"/>
          <w:rFonts w:cs="Calibri"/>
        </w:rPr>
        <w:t>Antonin</w:t>
      </w:r>
      <w:r w:rsidRPr="00CE0848">
        <w:rPr>
          <w:rFonts w:cs="Calibri"/>
        </w:rPr>
        <w:t xml:space="preserve">, </w:t>
      </w:r>
      <w:r w:rsidRPr="00CE0848">
        <w:rPr>
          <w:rStyle w:val="Style13ptBold"/>
          <w:rFonts w:cs="Calibri"/>
        </w:rPr>
        <w:t>&amp;</w:t>
      </w:r>
      <w:r w:rsidRPr="00CE0848">
        <w:rPr>
          <w:rFonts w:cs="Calibri"/>
        </w:rPr>
        <w:t xml:space="preserve"> Simon </w:t>
      </w:r>
      <w:r w:rsidRPr="00CE0848">
        <w:rPr>
          <w:rStyle w:val="Style13ptBold"/>
          <w:rFonts w:cs="Calibri"/>
        </w:rPr>
        <w:t>Bunel 21</w:t>
      </w:r>
      <w:r w:rsidRPr="00CE0848">
        <w:rPr>
          <w:rFonts w:cs="Calibri"/>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7D290063" w14:textId="77777777" w:rsidR="00C3458B" w:rsidRPr="00CE0848" w:rsidRDefault="00C3458B" w:rsidP="00C3458B">
      <w:pPr>
        <w:rPr>
          <w:rFonts w:cs="Calibri"/>
          <w:sz w:val="14"/>
        </w:rPr>
      </w:pPr>
      <w:r w:rsidRPr="00CE0848">
        <w:rPr>
          <w:rFonts w:cs="Calibri"/>
          <w:sz w:val="14"/>
        </w:rPr>
        <w:t xml:space="preserve">Nonetheless, </w:t>
      </w:r>
      <w:r w:rsidRPr="00CE0848">
        <w:rPr>
          <w:rStyle w:val="Emphasis"/>
          <w:rFonts w:cs="Calibri"/>
          <w:highlight w:val="cyan"/>
        </w:rPr>
        <w:t>the abolition of capitalism is not the solution</w:t>
      </w:r>
      <w:r w:rsidRPr="00CE0848">
        <w:rPr>
          <w:rFonts w:cs="Calibri"/>
          <w:sz w:val="14"/>
        </w:rPr>
        <w:t xml:space="preserve">. </w:t>
      </w:r>
      <w:r w:rsidRPr="00CE0848">
        <w:rPr>
          <w:rStyle w:val="StyleUnderline"/>
          <w:rFonts w:cs="Calibri"/>
          <w:highlight w:val="cyan"/>
        </w:rPr>
        <w:t>The last century witnessed a large-scale experiment with an alternative system</w:t>
      </w:r>
      <w:r w:rsidRPr="00CE0848">
        <w:rPr>
          <w:rFonts w:cs="Calibri"/>
          <w:sz w:val="14"/>
        </w:rPr>
        <w:t xml:space="preserve">—a system of </w:t>
      </w:r>
      <w:r w:rsidRPr="00CE0848">
        <w:rPr>
          <w:rStyle w:val="StyleUnderline"/>
          <w:rFonts w:cs="Calibri"/>
          <w:highlight w:val="cyan"/>
        </w:rPr>
        <w:t>central planning</w:t>
      </w:r>
      <w:r w:rsidRPr="00CE0848">
        <w:rPr>
          <w:rStyle w:val="StyleUnderline"/>
          <w:rFonts w:cs="Calibri"/>
        </w:rPr>
        <w:t xml:space="preserve"> in the Soviet Union and other communist countries of Central and Eastern Europe</w:t>
      </w:r>
      <w:r w:rsidRPr="00CE0848">
        <w:rPr>
          <w:rFonts w:cs="Calibri"/>
          <w:sz w:val="14"/>
        </w:rPr>
        <w:t xml:space="preserve">. </w:t>
      </w:r>
      <w:r w:rsidRPr="00CE0848">
        <w:rPr>
          <w:rStyle w:val="Emphasis"/>
          <w:rFonts w:cs="Calibri"/>
          <w:highlight w:val="cyan"/>
        </w:rPr>
        <w:t>This</w:t>
      </w:r>
      <w:r w:rsidRPr="00CE0848">
        <w:rPr>
          <w:rStyle w:val="Emphasis"/>
          <w:rFonts w:cs="Calibri"/>
        </w:rPr>
        <w:t xml:space="preserve"> system </w:t>
      </w:r>
      <w:r w:rsidRPr="00CE0848">
        <w:rPr>
          <w:rStyle w:val="Emphasis"/>
          <w:rFonts w:cs="Calibri"/>
          <w:highlight w:val="cyan"/>
        </w:rPr>
        <w:t>failed to offer individuals the freedom and economic incentives necessary for frontier innovation</w:t>
      </w:r>
      <w:r w:rsidRPr="00CE0848">
        <w:rPr>
          <w:rFonts w:cs="Calibri"/>
          <w:sz w:val="14"/>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CE0848">
        <w:rPr>
          <w:rStyle w:val="StyleUnderline"/>
          <w:rFonts w:cs="Calibri"/>
        </w:rPr>
        <w:t xml:space="preserve">“Having witnessed from </w:t>
      </w:r>
      <w:r w:rsidRPr="00CE0848">
        <w:rPr>
          <w:rStyle w:val="StyleUnderline"/>
          <w:rFonts w:cs="Calibri"/>
          <w:highlight w:val="cyan"/>
        </w:rPr>
        <w:t>a front-row seat the disaster of collectivization</w:t>
      </w:r>
      <w:r w:rsidRPr="00CE0848">
        <w:rPr>
          <w:rStyle w:val="StyleUnderline"/>
          <w:rFonts w:cs="Calibri"/>
        </w:rPr>
        <w:t xml:space="preserve"> of agriculture and firms </w:t>
      </w:r>
      <w:r w:rsidRPr="00CE0848">
        <w:rPr>
          <w:rStyle w:val="StyleUnderline"/>
          <w:rFonts w:cs="Calibri"/>
          <w:highlight w:val="cyan"/>
        </w:rPr>
        <w:t>in the Soviet Union</w:t>
      </w:r>
      <w:r w:rsidRPr="00CE0848">
        <w:rPr>
          <w:rStyle w:val="StyleUnderline"/>
          <w:rFonts w:cs="Calibri"/>
        </w:rPr>
        <w:t xml:space="preserve">, the Scandinavian Socialists were the first to break with the dogma of socializing means of production and managing the economy by a central planning committee. </w:t>
      </w:r>
      <w:r w:rsidRPr="00CE0848">
        <w:rPr>
          <w:rStyle w:val="StyleUnderline"/>
          <w:rFonts w:cs="Calibri"/>
          <w:highlight w:val="cyan"/>
        </w:rPr>
        <w:t>To control and humanize the economy</w:t>
      </w:r>
      <w:r w:rsidRPr="00CE0848">
        <w:rPr>
          <w:rStyle w:val="StyleUnderline"/>
          <w:rFonts w:cs="Calibri"/>
        </w:rPr>
        <w:t xml:space="preserve">, it </w:t>
      </w:r>
      <w:r w:rsidRPr="00CE0848">
        <w:rPr>
          <w:rStyle w:val="StyleUnderline"/>
          <w:rFonts w:cs="Calibri"/>
          <w:highlight w:val="cyan"/>
        </w:rPr>
        <w:t>is</w:t>
      </w:r>
      <w:r w:rsidRPr="00CE0848">
        <w:rPr>
          <w:rStyle w:val="StyleUnderline"/>
          <w:rFonts w:cs="Calibri"/>
        </w:rPr>
        <w:t xml:space="preserve"> altogether </w:t>
      </w:r>
      <w:r w:rsidRPr="00CE0848">
        <w:rPr>
          <w:rStyle w:val="StyleUnderline"/>
          <w:rFonts w:cs="Calibri"/>
          <w:highlight w:val="cyan"/>
        </w:rPr>
        <w:t>unnecessary to expropriate management, to nationalize firms, or to eradicate the market</w:t>
      </w:r>
      <w:r w:rsidRPr="00CE0848">
        <w:rPr>
          <w:rStyle w:val="StyleUnderline"/>
          <w:rFonts w:cs="Calibri"/>
        </w:rPr>
        <w:t xml:space="preserve"> . . . altogether </w:t>
      </w:r>
      <w:r w:rsidRPr="00CE0848">
        <w:rPr>
          <w:rStyle w:val="StyleUnderline"/>
          <w:rFonts w:cs="Calibri"/>
          <w:highlight w:val="cyan"/>
        </w:rPr>
        <w:t>unnecessary to deprive society of the creativity, knowhow, and dynamism of entrepreneurs</w:t>
      </w:r>
      <w:r w:rsidRPr="00CE0848">
        <w:rPr>
          <w:rStyle w:val="StyleUnderline"/>
          <w:rFonts w:cs="Calibri"/>
        </w:rPr>
        <w:t>. Under certain conditions, entrepreneurial talent can be mobilized to serve the common good.”</w:t>
      </w:r>
      <w:r w:rsidRPr="00CE0848">
        <w:rPr>
          <w:rFonts w:cs="Calibri"/>
          <w:sz w:val="14"/>
        </w:rPr>
        <w:t xml:space="preserve"> </w:t>
      </w:r>
      <w:r w:rsidRPr="00CE0848">
        <w:rPr>
          <w:rStyle w:val="StyleUnderline"/>
          <w:rFonts w:cs="Calibri"/>
          <w:highlight w:val="cyan"/>
        </w:rPr>
        <w:t>A market economy, because it induces creative destruction, is inherently disruptive</w:t>
      </w:r>
      <w:r w:rsidRPr="00CE0848">
        <w:rPr>
          <w:rFonts w:cs="Calibri"/>
          <w:sz w:val="14"/>
        </w:rPr>
        <w:t xml:space="preserve">. But historically it has </w:t>
      </w:r>
      <w:r w:rsidRPr="00CE0848">
        <w:rPr>
          <w:rStyle w:val="Emphasis"/>
          <w:rFonts w:cs="Calibri"/>
          <w:highlight w:val="cyan"/>
        </w:rPr>
        <w:t>proved to be a formidable engine of prosperity</w:t>
      </w:r>
      <w:r w:rsidRPr="00CE0848">
        <w:rPr>
          <w:rStyle w:val="Emphasis"/>
          <w:rFonts w:cs="Calibri"/>
        </w:rPr>
        <w:t>, hoisting our societies to levels of development unimaginable two centuries ago.</w:t>
      </w:r>
      <w:r w:rsidRPr="00CE0848">
        <w:rPr>
          <w:rFonts w:cs="Calibri"/>
          <w:sz w:val="14"/>
        </w:rPr>
        <w:t xml:space="preserve"> Must we therefore resign ourselves to the serious pitfalls and defects of capitalism as the necessary price to pay to generate prosperity and overcome poverty?</w:t>
      </w:r>
    </w:p>
    <w:p w14:paraId="2900C636" w14:textId="77777777" w:rsidR="00C3458B" w:rsidRPr="00CE0848" w:rsidRDefault="00C3458B" w:rsidP="00C3458B">
      <w:pPr>
        <w:rPr>
          <w:rFonts w:cs="Calibri"/>
          <w:u w:val="single"/>
        </w:rPr>
      </w:pPr>
      <w:r w:rsidRPr="00CE0848">
        <w:rPr>
          <w:rFonts w:cs="Calibri"/>
          <w:sz w:val="14"/>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CE0848">
        <w:rPr>
          <w:rStyle w:val="StyleUnderline"/>
          <w:rFonts w:cs="Calibri"/>
        </w:rPr>
        <w:t>We have seen how</w:t>
      </w:r>
      <w:r w:rsidRPr="00CE0848">
        <w:rPr>
          <w:rFonts w:cs="Calibri"/>
          <w:sz w:val="14"/>
        </w:rPr>
        <w:t xml:space="preserve">, by </w:t>
      </w:r>
      <w:r w:rsidRPr="00CE0848">
        <w:rPr>
          <w:rStyle w:val="StyleUnderline"/>
          <w:rFonts w:cs="Calibri"/>
          <w:highlight w:val="cyan"/>
        </w:rPr>
        <w:t>moving from laissez-faire capitalism</w:t>
      </w:r>
      <w:r w:rsidRPr="00CE0848">
        <w:rPr>
          <w:rStyle w:val="StyleUnderline"/>
          <w:rFonts w:cs="Calibri"/>
        </w:rPr>
        <w:t xml:space="preserve">, with market forces given free rein, to </w:t>
      </w:r>
      <w:r w:rsidRPr="00CE0848">
        <w:rPr>
          <w:rStyle w:val="StyleUnderline"/>
          <w:rFonts w:cs="Calibri"/>
          <w:highlight w:val="cyan"/>
        </w:rPr>
        <w:t>a form of capitalism in which the state and civil society play their full role</w:t>
      </w:r>
      <w:r w:rsidRPr="00CE0848">
        <w:rPr>
          <w:rFonts w:cs="Calibri"/>
          <w:sz w:val="14"/>
          <w:highlight w:val="cyan"/>
        </w:rPr>
        <w:t xml:space="preserve">, </w:t>
      </w:r>
      <w:r w:rsidRPr="00CE0848">
        <w:rPr>
          <w:rStyle w:val="Emphasis"/>
          <w:rFonts w:cs="Calibri"/>
          <w:highlight w:val="cyan"/>
        </w:rPr>
        <w:t>it is possible to stimulate social mobility and reduce inequality without discouraging innovation</w:t>
      </w:r>
      <w:r w:rsidRPr="00CE0848">
        <w:rPr>
          <w:rFonts w:cs="Calibri"/>
          <w:sz w:val="14"/>
        </w:rPr>
        <w:t xml:space="preserve">. We have also seen how </w:t>
      </w:r>
      <w:r w:rsidRPr="00CE0848">
        <w:rPr>
          <w:rStyle w:val="Emphasis"/>
          <w:rFonts w:cs="Calibri"/>
          <w:highlight w:val="cyan"/>
        </w:rPr>
        <w:t>appropriate competition policies</w:t>
      </w:r>
      <w:r w:rsidRPr="00CE0848">
        <w:rPr>
          <w:rStyle w:val="Emphasis"/>
          <w:rFonts w:cs="Calibri"/>
        </w:rPr>
        <w:t xml:space="preserve"> can </w:t>
      </w:r>
      <w:r w:rsidRPr="00CE0848">
        <w:rPr>
          <w:rStyle w:val="Emphasis"/>
          <w:rFonts w:cs="Calibri"/>
          <w:highlight w:val="cyan"/>
        </w:rPr>
        <w:t>curb the decline of growth</w:t>
      </w:r>
      <w:r w:rsidRPr="00CE0848">
        <w:rPr>
          <w:rStyle w:val="Emphasis"/>
          <w:rFonts w:cs="Calibri"/>
        </w:rPr>
        <w:t xml:space="preserve"> and how we can </w:t>
      </w:r>
      <w:r w:rsidRPr="00CE0848">
        <w:rPr>
          <w:rStyle w:val="Emphasis"/>
          <w:rFonts w:cs="Calibri"/>
          <w:highlight w:val="cyan"/>
        </w:rPr>
        <w:t>redirect innovation toward green technologies to combat global warming</w:t>
      </w:r>
      <w:r w:rsidRPr="00CE0848">
        <w:rPr>
          <w:rFonts w:cs="Calibri"/>
          <w:sz w:val="14"/>
        </w:rPr>
        <w:t xml:space="preserve">. We have seen that, without </w:t>
      </w:r>
      <w:r w:rsidRPr="00CE0848">
        <w:rPr>
          <w:rFonts w:cs="Calibri"/>
          <w:sz w:val="14"/>
        </w:rPr>
        <w:lastRenderedPageBreak/>
        <w:t xml:space="preserve">forgoing globalization, a country can improve its competitiveness through innovative investments and put in place effective safety nets to protect individuals who lose their jobs. Lastly, we have seen how, with the indispensable support of civil society, </w:t>
      </w:r>
      <w:r w:rsidRPr="00CE0848">
        <w:rPr>
          <w:rStyle w:val="StyleUnderline"/>
          <w:rFonts w:cs="Calibri"/>
        </w:rPr>
        <w:t>it is possible to prevent yesterday’s innovators, in collusion with public officials, from pulling up the ladder behind themselves to block the path of tomorrow’s innovators.</w:t>
      </w:r>
    </w:p>
    <w:p w14:paraId="1DC0BCFE" w14:textId="77777777" w:rsidR="00C3458B" w:rsidRPr="00CE0848" w:rsidRDefault="00C3458B" w:rsidP="00C3458B">
      <w:pPr>
        <w:pStyle w:val="Heading3"/>
        <w:rPr>
          <w:rFonts w:cs="Calibri"/>
        </w:rPr>
      </w:pPr>
      <w:r w:rsidRPr="00CE0848">
        <w:rPr>
          <w:rFonts w:cs="Calibri"/>
        </w:rPr>
        <w:lastRenderedPageBreak/>
        <w:t xml:space="preserve">Costs---1AC </w:t>
      </w:r>
    </w:p>
    <w:p w14:paraId="061F18AB" w14:textId="77777777" w:rsidR="00C3458B" w:rsidRPr="00CE0848" w:rsidRDefault="00C3458B" w:rsidP="00C3458B">
      <w:pPr>
        <w:pStyle w:val="Heading4"/>
        <w:rPr>
          <w:rFonts w:cs="Calibri"/>
        </w:rPr>
      </w:pPr>
      <w:r w:rsidRPr="00CE0848">
        <w:rPr>
          <w:rFonts w:cs="Calibri"/>
        </w:rPr>
        <w:t xml:space="preserve">Advantage 2 is </w:t>
      </w:r>
      <w:r w:rsidRPr="00CE0848">
        <w:rPr>
          <w:rFonts w:cs="Calibri"/>
          <w:u w:val="single"/>
        </w:rPr>
        <w:t>Costs</w:t>
      </w:r>
      <w:r w:rsidRPr="00CE0848">
        <w:rPr>
          <w:rFonts w:cs="Calibri"/>
        </w:rPr>
        <w:t xml:space="preserve">. </w:t>
      </w:r>
    </w:p>
    <w:p w14:paraId="72021B08" w14:textId="77777777" w:rsidR="00C3458B" w:rsidRPr="00CE0848" w:rsidRDefault="00C3458B" w:rsidP="00C3458B">
      <w:pPr>
        <w:rPr>
          <w:rFonts w:cs="Calibri"/>
        </w:rPr>
      </w:pPr>
      <w:r w:rsidRPr="00CE0848">
        <w:rPr>
          <w:rFonts w:cs="Calibri"/>
        </w:rPr>
        <w:t xml:space="preserve"> </w:t>
      </w:r>
    </w:p>
    <w:p w14:paraId="55D3E39D" w14:textId="77777777" w:rsidR="00C3458B" w:rsidRPr="00CE0848" w:rsidRDefault="00C3458B" w:rsidP="00C3458B">
      <w:pPr>
        <w:pStyle w:val="Heading4"/>
        <w:rPr>
          <w:rFonts w:cs="Calibri"/>
        </w:rPr>
      </w:pPr>
      <w:r w:rsidRPr="00CE0848">
        <w:rPr>
          <w:rFonts w:cs="Calibri"/>
        </w:rPr>
        <w:t xml:space="preserve">Advertising generates wastes---increases </w:t>
      </w:r>
      <w:r w:rsidRPr="00CE0848">
        <w:rPr>
          <w:rFonts w:cs="Calibri"/>
          <w:u w:val="single"/>
        </w:rPr>
        <w:t>consumer prices</w:t>
      </w:r>
      <w:r w:rsidRPr="00CE0848">
        <w:rPr>
          <w:rFonts w:cs="Calibri"/>
        </w:rPr>
        <w:t xml:space="preserve"> and </w:t>
      </w:r>
      <w:r w:rsidRPr="00CE0848">
        <w:rPr>
          <w:rFonts w:cs="Calibri"/>
          <w:u w:val="single"/>
        </w:rPr>
        <w:t>diverts resources</w:t>
      </w:r>
      <w:r w:rsidRPr="00CE0848">
        <w:rPr>
          <w:rFonts w:cs="Calibri"/>
        </w:rPr>
        <w:t xml:space="preserve"> from </w:t>
      </w:r>
      <w:r w:rsidRPr="00CE0848">
        <w:rPr>
          <w:rFonts w:cs="Calibri"/>
          <w:u w:val="single"/>
        </w:rPr>
        <w:t>social value</w:t>
      </w:r>
      <w:r w:rsidRPr="00CE0848">
        <w:rPr>
          <w:rFonts w:cs="Calibri"/>
        </w:rPr>
        <w:t xml:space="preserve">. </w:t>
      </w:r>
    </w:p>
    <w:p w14:paraId="3CCFD27B" w14:textId="77777777" w:rsidR="00C3458B" w:rsidRPr="00CE0848" w:rsidRDefault="00C3458B" w:rsidP="00C3458B">
      <w:pPr>
        <w:rPr>
          <w:rFonts w:cs="Calibri"/>
        </w:rPr>
      </w:pPr>
      <w:r w:rsidRPr="00CE0848">
        <w:rPr>
          <w:rFonts w:cs="Calibri"/>
        </w:rPr>
        <w:t xml:space="preserve">Ramsi </w:t>
      </w:r>
      <w:r w:rsidRPr="00CE0848">
        <w:rPr>
          <w:rStyle w:val="Style13ptBold"/>
          <w:rFonts w:cs="Calibri"/>
        </w:rPr>
        <w:t>Woodcock 18</w:t>
      </w:r>
      <w:r w:rsidRPr="00CE0848">
        <w:rPr>
          <w:rFonts w:cs="Calibri"/>
        </w:rPr>
        <w:t>. "Advertising Apologies – What am I missing?". No Publication. 10-11-2018. https://zephyranth.pw/2018/10/11/advertising-apologies/</w:t>
      </w:r>
    </w:p>
    <w:p w14:paraId="0BCA875D" w14:textId="77777777" w:rsidR="00C3458B" w:rsidRPr="00CE0848" w:rsidRDefault="00C3458B" w:rsidP="00C3458B">
      <w:pPr>
        <w:rPr>
          <w:rFonts w:cs="Calibri"/>
          <w:sz w:val="16"/>
        </w:rPr>
      </w:pPr>
      <w:r w:rsidRPr="00CE0848">
        <w:rPr>
          <w:rFonts w:cs="Calibri"/>
          <w:sz w:val="16"/>
        </w:rPr>
        <w:t xml:space="preserve">First, </w:t>
      </w:r>
      <w:r w:rsidRPr="00CE0848">
        <w:rPr>
          <w:rStyle w:val="StyleUnderline"/>
          <w:rFonts w:cs="Calibri"/>
        </w:rPr>
        <w:t xml:space="preserve">the </w:t>
      </w:r>
      <w:r w:rsidRPr="00CE0848">
        <w:rPr>
          <w:rStyle w:val="StyleUnderline"/>
          <w:rFonts w:cs="Calibri"/>
          <w:highlight w:val="cyan"/>
        </w:rPr>
        <w:t>money</w:t>
      </w:r>
      <w:r w:rsidRPr="00CE0848">
        <w:rPr>
          <w:rStyle w:val="StyleUnderline"/>
          <w:rFonts w:cs="Calibri"/>
        </w:rPr>
        <w:t xml:space="preserve"> that </w:t>
      </w:r>
      <w:r w:rsidRPr="00CE0848">
        <w:rPr>
          <w:rStyle w:val="StyleUnderline"/>
          <w:rFonts w:cs="Calibri"/>
          <w:highlight w:val="cyan"/>
        </w:rPr>
        <w:t xml:space="preserve">advertisers are willing to pay for advertising represents </w:t>
      </w:r>
      <w:r w:rsidRPr="00CE0848">
        <w:rPr>
          <w:rStyle w:val="Emphasis"/>
          <w:rFonts w:cs="Calibri"/>
          <w:highlight w:val="cyan"/>
        </w:rPr>
        <w:t>waste</w:t>
      </w:r>
      <w:r w:rsidRPr="00CE0848">
        <w:rPr>
          <w:rFonts w:cs="Calibri"/>
          <w:sz w:val="16"/>
        </w:rPr>
        <w:t xml:space="preserve">, in the form of profits </w:t>
      </w:r>
      <w:r w:rsidRPr="00CE0848">
        <w:rPr>
          <w:rStyle w:val="StyleUnderline"/>
          <w:rFonts w:cs="Calibri"/>
          <w:highlight w:val="cyan"/>
        </w:rPr>
        <w:t xml:space="preserve">generated from inducing consumers to </w:t>
      </w:r>
      <w:r w:rsidRPr="00CE0848">
        <w:rPr>
          <w:rStyle w:val="Emphasis"/>
          <w:rFonts w:cs="Calibri"/>
          <w:highlight w:val="cyan"/>
        </w:rPr>
        <w:t>pay higher prices for products</w:t>
      </w:r>
      <w:r w:rsidRPr="00CE0848">
        <w:rPr>
          <w:rStyle w:val="Emphasis"/>
          <w:rFonts w:cs="Calibri"/>
        </w:rPr>
        <w:t xml:space="preserve"> that those </w:t>
      </w:r>
      <w:r w:rsidRPr="00CE0848">
        <w:rPr>
          <w:rStyle w:val="Emphasis"/>
          <w:rFonts w:cs="Calibri"/>
          <w:highlight w:val="cyan"/>
        </w:rPr>
        <w:t>consumers do not</w:t>
      </w:r>
      <w:r w:rsidRPr="00CE0848">
        <w:rPr>
          <w:rFonts w:cs="Calibri"/>
          <w:sz w:val="16"/>
        </w:rPr>
        <w:t xml:space="preserve"> actually </w:t>
      </w:r>
      <w:r w:rsidRPr="00CE0848">
        <w:rPr>
          <w:rStyle w:val="Emphasis"/>
          <w:rFonts w:cs="Calibri"/>
          <w:highlight w:val="cyan"/>
        </w:rPr>
        <w:t>prefer</w:t>
      </w:r>
      <w:r w:rsidRPr="00CE0848">
        <w:rPr>
          <w:rFonts w:cs="Calibri"/>
          <w:sz w:val="16"/>
        </w:rPr>
        <w:t xml:space="preserve">. In the information age, </w:t>
      </w:r>
      <w:r w:rsidRPr="00CE0848">
        <w:rPr>
          <w:rStyle w:val="StyleUnderline"/>
          <w:rFonts w:cs="Calibri"/>
        </w:rPr>
        <w:t>you don’t advertise to inform, but</w:t>
      </w:r>
      <w:r w:rsidRPr="00CE0848">
        <w:rPr>
          <w:rFonts w:cs="Calibri"/>
          <w:sz w:val="16"/>
        </w:rPr>
        <w:t xml:space="preserve"> rather </w:t>
      </w:r>
      <w:r w:rsidRPr="00CE0848">
        <w:rPr>
          <w:rStyle w:val="StyleUnderline"/>
          <w:rFonts w:cs="Calibri"/>
        </w:rPr>
        <w:t xml:space="preserve">to </w:t>
      </w:r>
      <w:r w:rsidRPr="00CE0848">
        <w:rPr>
          <w:rStyle w:val="Emphasis"/>
          <w:rFonts w:cs="Calibri"/>
        </w:rPr>
        <w:t>manipulate</w:t>
      </w:r>
      <w:r w:rsidRPr="00CE0848">
        <w:rPr>
          <w:rFonts w:cs="Calibri"/>
          <w:sz w:val="16"/>
        </w:rPr>
        <w:t xml:space="preserve"> (or as Cook would have it, to influence, of which more below), and you should never invest more in manipulation than you can hope to recover from being able to charge higher prices for lower quality products as a result of your promotional efforts. But those </w:t>
      </w:r>
      <w:r w:rsidRPr="00CE0848">
        <w:rPr>
          <w:rStyle w:val="Emphasis"/>
          <w:rFonts w:cs="Calibri"/>
          <w:highlight w:val="cyan"/>
        </w:rPr>
        <w:t>higher prices and reduce product quality represent waste</w:t>
      </w:r>
      <w:r w:rsidRPr="00CE0848">
        <w:rPr>
          <w:rFonts w:cs="Calibri"/>
          <w:sz w:val="16"/>
        </w:rPr>
        <w:t xml:space="preserve"> — </w:t>
      </w:r>
      <w:r w:rsidRPr="00CE0848">
        <w:rPr>
          <w:rStyle w:val="StyleUnderline"/>
          <w:rFonts w:cs="Calibri"/>
        </w:rPr>
        <w:t xml:space="preserve">an </w:t>
      </w:r>
      <w:r w:rsidRPr="00CE0848">
        <w:rPr>
          <w:rStyle w:val="StyleUnderline"/>
          <w:rFonts w:cs="Calibri"/>
          <w:highlight w:val="cyan"/>
        </w:rPr>
        <w:t xml:space="preserve">advertising-induced </w:t>
      </w:r>
      <w:r w:rsidRPr="00CE0848">
        <w:rPr>
          <w:rStyle w:val="Emphasis"/>
          <w:rFonts w:cs="Calibri"/>
          <w:highlight w:val="cyan"/>
        </w:rPr>
        <w:t>misallocation of</w:t>
      </w:r>
      <w:r w:rsidRPr="00CE0848">
        <w:rPr>
          <w:rFonts w:cs="Calibri"/>
          <w:sz w:val="16"/>
        </w:rPr>
        <w:t xml:space="preserve"> consumer </w:t>
      </w:r>
      <w:r w:rsidRPr="00CE0848">
        <w:rPr>
          <w:rStyle w:val="Emphasis"/>
          <w:rFonts w:cs="Calibri"/>
          <w:highlight w:val="cyan"/>
        </w:rPr>
        <w:t>resources</w:t>
      </w:r>
      <w:r w:rsidRPr="00CE0848">
        <w:rPr>
          <w:rFonts w:cs="Calibri"/>
          <w:sz w:val="16"/>
        </w:rPr>
        <w:t xml:space="preserve">. </w:t>
      </w:r>
      <w:r w:rsidRPr="00CE0848">
        <w:rPr>
          <w:rStyle w:val="StyleUnderline"/>
          <w:rFonts w:cs="Calibri"/>
        </w:rPr>
        <w:t xml:space="preserve">Consumers would be better off paying </w:t>
      </w:r>
      <w:r w:rsidRPr="00CE0848">
        <w:rPr>
          <w:rStyle w:val="Emphasis"/>
          <w:rFonts w:cs="Calibri"/>
        </w:rPr>
        <w:t>less for unadvertised products</w:t>
      </w:r>
      <w:r w:rsidRPr="00CE0848">
        <w:rPr>
          <w:rFonts w:cs="Calibri"/>
          <w:sz w:val="16"/>
        </w:rPr>
        <w:t>.</w:t>
      </w:r>
    </w:p>
    <w:p w14:paraId="73B7A39E" w14:textId="77777777" w:rsidR="00C3458B" w:rsidRPr="00CE0848" w:rsidRDefault="00C3458B" w:rsidP="00C3458B">
      <w:pPr>
        <w:rPr>
          <w:rFonts w:cs="Calibri"/>
        </w:rPr>
      </w:pPr>
      <w:r w:rsidRPr="00CE0848">
        <w:rPr>
          <w:rFonts w:cs="Calibri"/>
          <w:sz w:val="16"/>
        </w:rPr>
        <w:t xml:space="preserve">The second source of waste from funding through advertising is the expenditure of resources on advertising infrastructure itself. Given that advertising serves only to distort consumer choices, </w:t>
      </w:r>
      <w:r w:rsidRPr="00CE0848">
        <w:rPr>
          <w:rStyle w:val="StyleUnderline"/>
          <w:rFonts w:cs="Calibri"/>
        </w:rPr>
        <w:t xml:space="preserve">all the </w:t>
      </w:r>
      <w:r w:rsidRPr="00CE0848">
        <w:rPr>
          <w:rStyle w:val="StyleUnderline"/>
          <w:rFonts w:cs="Calibri"/>
          <w:highlight w:val="cyan"/>
        </w:rPr>
        <w:t>money required to actually create advertisements</w:t>
      </w:r>
      <w:r w:rsidRPr="00CE0848">
        <w:rPr>
          <w:rStyle w:val="StyleUnderline"/>
          <w:rFonts w:cs="Calibri"/>
        </w:rPr>
        <w:t xml:space="preserve"> and target them at consumers itself </w:t>
      </w:r>
      <w:r w:rsidRPr="00CE0848">
        <w:rPr>
          <w:rStyle w:val="StyleUnderline"/>
          <w:rFonts w:cs="Calibri"/>
          <w:highlight w:val="cyan"/>
        </w:rPr>
        <w:t xml:space="preserve">represent a </w:t>
      </w:r>
      <w:r w:rsidRPr="00CE0848">
        <w:rPr>
          <w:rStyle w:val="Emphasis"/>
          <w:rFonts w:cs="Calibri"/>
          <w:highlight w:val="cyan"/>
        </w:rPr>
        <w:t>waste</w:t>
      </w:r>
      <w:r w:rsidRPr="00CE0848">
        <w:rPr>
          <w:rFonts w:cs="Calibri"/>
          <w:sz w:val="16"/>
        </w:rPr>
        <w:t xml:space="preserve"> — </w:t>
      </w:r>
      <w:r w:rsidRPr="00CE0848">
        <w:rPr>
          <w:rStyle w:val="Emphasis"/>
          <w:rFonts w:cs="Calibri"/>
        </w:rPr>
        <w:t>a diversion of productive resources</w:t>
      </w:r>
      <w:r w:rsidRPr="00CE0848">
        <w:rPr>
          <w:rFonts w:cs="Calibri"/>
          <w:sz w:val="16"/>
        </w:rPr>
        <w:t xml:space="preserve"> away </w:t>
      </w:r>
      <w:r w:rsidRPr="00CE0848">
        <w:rPr>
          <w:rStyle w:val="Emphasis"/>
          <w:rFonts w:cs="Calibri"/>
          <w:highlight w:val="cyan"/>
        </w:rPr>
        <w:t>from</w:t>
      </w:r>
      <w:r w:rsidRPr="00CE0848">
        <w:rPr>
          <w:rFonts w:cs="Calibri"/>
          <w:sz w:val="16"/>
        </w:rPr>
        <w:t xml:space="preserve"> more </w:t>
      </w:r>
      <w:r w:rsidRPr="00CE0848">
        <w:rPr>
          <w:rStyle w:val="Emphasis"/>
          <w:rFonts w:cs="Calibri"/>
          <w:highlight w:val="cyan"/>
        </w:rPr>
        <w:t xml:space="preserve">socially </w:t>
      </w:r>
    </w:p>
    <w:p w14:paraId="670CE460" w14:textId="77777777" w:rsidR="00C3458B" w:rsidRPr="00CE0848" w:rsidRDefault="00C3458B" w:rsidP="00C3458B">
      <w:pPr>
        <w:pStyle w:val="Heading4"/>
        <w:rPr>
          <w:rFonts w:cs="Calibri"/>
        </w:rPr>
      </w:pPr>
      <w:r w:rsidRPr="00CE0848">
        <w:rPr>
          <w:rFonts w:cs="Calibri"/>
        </w:rPr>
        <w:t xml:space="preserve">Higher prices are the </w:t>
      </w:r>
      <w:r w:rsidRPr="00CE0848">
        <w:rPr>
          <w:rFonts w:cs="Calibri"/>
          <w:u w:val="single"/>
        </w:rPr>
        <w:t>largest danger</w:t>
      </w:r>
      <w:r w:rsidRPr="00CE0848">
        <w:rPr>
          <w:rFonts w:cs="Calibri"/>
        </w:rPr>
        <w:t xml:space="preserve"> to the economy.</w:t>
      </w:r>
    </w:p>
    <w:p w14:paraId="74A21A01" w14:textId="77777777" w:rsidR="00C3458B" w:rsidRPr="00CE0848" w:rsidRDefault="00C3458B" w:rsidP="00C3458B">
      <w:pPr>
        <w:rPr>
          <w:rFonts w:cs="Calibri"/>
        </w:rPr>
      </w:pPr>
      <w:r w:rsidRPr="00CE0848">
        <w:rPr>
          <w:rFonts w:cs="Calibri"/>
        </w:rPr>
        <w:t>Lawrence</w:t>
      </w:r>
      <w:r w:rsidRPr="00CE0848">
        <w:rPr>
          <w:rStyle w:val="Style13ptBold"/>
          <w:rFonts w:cs="Calibri"/>
        </w:rPr>
        <w:t xml:space="preserve"> Summers 21</w:t>
      </w:r>
      <w:r w:rsidRPr="00CE0848">
        <w:rPr>
          <w:rFonts w:cs="Calibri"/>
        </w:rPr>
        <w:t xml:space="preserve">. A professor at and past president of Harvard University. He was treasury secretary from 1999 to 2001 and an economic adviser to President Barack Obama from 2009 through 2010. "Opinion: The inflation risk is real." </w:t>
      </w:r>
      <w:r w:rsidRPr="00CE0848">
        <w:rPr>
          <w:rFonts w:cs="Calibri"/>
          <w:i/>
          <w:iCs/>
        </w:rPr>
        <w:t>Washington Post</w:t>
      </w:r>
      <w:r w:rsidRPr="00CE0848">
        <w:rPr>
          <w:rFonts w:cs="Calibri"/>
        </w:rPr>
        <w:t xml:space="preserve">. 5-24-2021.  </w:t>
      </w:r>
      <w:hyperlink r:id="rId10" w:history="1">
        <w:r w:rsidRPr="00CE0848">
          <w:rPr>
            <w:rStyle w:val="Hyperlink"/>
            <w:rFonts w:cs="Calibri"/>
          </w:rPr>
          <w:t>https://www.washingtonpost.com/opinions/2021/05/24/inflation-risk-is-real/</w:t>
        </w:r>
      </w:hyperlink>
    </w:p>
    <w:p w14:paraId="09CC7E1F" w14:textId="77777777" w:rsidR="00C3458B" w:rsidRPr="00CE0848" w:rsidRDefault="00C3458B" w:rsidP="00C3458B">
      <w:pPr>
        <w:rPr>
          <w:rStyle w:val="StyleUnderline"/>
          <w:rFonts w:cs="Calibri"/>
          <w:sz w:val="14"/>
          <w:u w:val="none"/>
        </w:rPr>
      </w:pPr>
      <w:r w:rsidRPr="00CE0848">
        <w:rPr>
          <w:rFonts w:cs="Calibri"/>
          <w:sz w:val="14"/>
        </w:rPr>
        <w:t xml:space="preserve">But new conditions require new approaches. </w:t>
      </w:r>
      <w:r w:rsidRPr="00CE0848">
        <w:rPr>
          <w:rStyle w:val="StyleUnderline"/>
          <w:rFonts w:cs="Calibri"/>
        </w:rPr>
        <w:t xml:space="preserve">Now, </w:t>
      </w:r>
      <w:r w:rsidRPr="00CE0848">
        <w:rPr>
          <w:rStyle w:val="StyleUnderline"/>
          <w:rFonts w:cs="Calibri"/>
          <w:highlight w:val="cyan"/>
        </w:rPr>
        <w:t xml:space="preserve">the </w:t>
      </w:r>
      <w:r w:rsidRPr="00CE0848">
        <w:rPr>
          <w:rStyle w:val="Emphasis"/>
          <w:rFonts w:cs="Calibri"/>
          <w:highlight w:val="cyan"/>
        </w:rPr>
        <w:t>primary risk to the U.S. economy</w:t>
      </w:r>
      <w:r w:rsidRPr="00CE0848">
        <w:rPr>
          <w:rStyle w:val="StyleUnderline"/>
          <w:rFonts w:cs="Calibri"/>
          <w:highlight w:val="cyan"/>
        </w:rPr>
        <w:t xml:space="preserve"> is</w:t>
      </w:r>
      <w:r w:rsidRPr="00CE0848">
        <w:rPr>
          <w:rStyle w:val="StyleUnderline"/>
          <w:rFonts w:cs="Calibri"/>
        </w:rPr>
        <w:t xml:space="preserve"> </w:t>
      </w:r>
      <w:r w:rsidRPr="00CE0848">
        <w:rPr>
          <w:rStyle w:val="Emphasis"/>
          <w:rFonts w:cs="Calibri"/>
          <w:b w:val="0"/>
          <w:bCs/>
        </w:rPr>
        <w:t>overheating</w:t>
      </w:r>
      <w:r w:rsidRPr="00CE0848">
        <w:rPr>
          <w:rStyle w:val="StyleUnderline"/>
          <w:rFonts w:cs="Calibri"/>
        </w:rPr>
        <w:t xml:space="preserve"> — and </w:t>
      </w:r>
      <w:r w:rsidRPr="00CE0848">
        <w:rPr>
          <w:rStyle w:val="Emphasis"/>
          <w:rFonts w:cs="Calibri"/>
          <w:highlight w:val="cyan"/>
        </w:rPr>
        <w:t>inflation</w:t>
      </w:r>
      <w:r w:rsidRPr="00CE0848">
        <w:rPr>
          <w:rStyle w:val="StyleUnderline"/>
          <w:rFonts w:cs="Calibri"/>
          <w:highlight w:val="cyan"/>
        </w:rPr>
        <w:t>.</w:t>
      </w:r>
    </w:p>
    <w:p w14:paraId="050F1227" w14:textId="77777777" w:rsidR="00C3458B" w:rsidRPr="00CE0848" w:rsidRDefault="00C3458B" w:rsidP="00C3458B">
      <w:pPr>
        <w:rPr>
          <w:rFonts w:cs="Calibri"/>
          <w:sz w:val="14"/>
        </w:rPr>
      </w:pPr>
      <w:r w:rsidRPr="00CE0848">
        <w:rPr>
          <w:rFonts w:cs="Calibri"/>
          <w:sz w:val="14"/>
        </w:rPr>
        <w:t xml:space="preserve">Even </w:t>
      </w:r>
      <w:r w:rsidRPr="00CE0848">
        <w:rPr>
          <w:rStyle w:val="StyleUnderline"/>
          <w:rFonts w:cs="Calibri"/>
        </w:rPr>
        <w:t xml:space="preserve">six months ago, </w:t>
      </w:r>
      <w:r w:rsidRPr="00CE0848">
        <w:rPr>
          <w:rStyle w:val="StyleUnderline"/>
          <w:rFonts w:cs="Calibri"/>
          <w:highlight w:val="cyan"/>
        </w:rPr>
        <w:t xml:space="preserve">it was </w:t>
      </w:r>
      <w:r w:rsidRPr="00CE0848">
        <w:rPr>
          <w:rStyle w:val="Emphasis"/>
          <w:rFonts w:cs="Calibri"/>
          <w:highlight w:val="cyan"/>
        </w:rPr>
        <w:t>reasonable</w:t>
      </w:r>
      <w:r w:rsidRPr="00CE0848">
        <w:rPr>
          <w:rStyle w:val="StyleUnderline"/>
          <w:rFonts w:cs="Calibri"/>
          <w:highlight w:val="cyan"/>
        </w:rPr>
        <w:t xml:space="preserve"> to regard </w:t>
      </w:r>
      <w:r w:rsidRPr="00CE0848">
        <w:rPr>
          <w:rStyle w:val="Emphasis"/>
          <w:rFonts w:cs="Calibri"/>
          <w:highlight w:val="cyan"/>
        </w:rPr>
        <w:t>slow growth</w:t>
      </w:r>
      <w:r w:rsidRPr="00CE0848">
        <w:rPr>
          <w:rFonts w:cs="Calibri"/>
          <w:sz w:val="14"/>
        </w:rPr>
        <w:t xml:space="preserve">, high </w:t>
      </w:r>
      <w:r w:rsidRPr="00CE0848">
        <w:rPr>
          <w:rStyle w:val="StyleUnderline"/>
          <w:rFonts w:cs="Calibri"/>
        </w:rPr>
        <w:t xml:space="preserve">unemployment and deflationary pressures </w:t>
      </w:r>
      <w:r w:rsidRPr="00CE0848">
        <w:rPr>
          <w:rStyle w:val="StyleUnderline"/>
          <w:rFonts w:cs="Calibri"/>
          <w:highlight w:val="cyan"/>
        </w:rPr>
        <w:t>as the predominant risk</w:t>
      </w:r>
      <w:r w:rsidRPr="00CE0848">
        <w:rPr>
          <w:rFonts w:cs="Calibri"/>
          <w:sz w:val="14"/>
        </w:rPr>
        <w:t xml:space="preserve"> to the economy. </w:t>
      </w:r>
      <w:r w:rsidRPr="00CE0848">
        <w:rPr>
          <w:rStyle w:val="Emphasis"/>
          <w:rFonts w:cs="Calibri"/>
          <w:highlight w:val="cyan"/>
        </w:rPr>
        <w:t>Today</w:t>
      </w:r>
      <w:r w:rsidRPr="00CE0848">
        <w:rPr>
          <w:rFonts w:cs="Calibri"/>
          <w:sz w:val="14"/>
        </w:rPr>
        <w:t xml:space="preserve">, while continuing relief efforts are essential, </w:t>
      </w:r>
      <w:r w:rsidRPr="00CE0848">
        <w:rPr>
          <w:rStyle w:val="StyleUnderline"/>
          <w:rFonts w:cs="Calibri"/>
          <w:highlight w:val="cyan"/>
        </w:rPr>
        <w:t xml:space="preserve">the </w:t>
      </w:r>
      <w:r w:rsidRPr="00CE0848">
        <w:rPr>
          <w:rStyle w:val="Emphasis"/>
          <w:rFonts w:cs="Calibri"/>
          <w:highlight w:val="cyan"/>
        </w:rPr>
        <w:t>focus of</w:t>
      </w:r>
      <w:r w:rsidRPr="00CE0848">
        <w:rPr>
          <w:rStyle w:val="Emphasis"/>
          <w:rFonts w:cs="Calibri"/>
        </w:rPr>
        <w:t xml:space="preserve"> our macroeconomic </w:t>
      </w:r>
      <w:r w:rsidRPr="00CE0848">
        <w:rPr>
          <w:rStyle w:val="Emphasis"/>
          <w:rFonts w:cs="Calibri"/>
          <w:highlight w:val="cyan"/>
        </w:rPr>
        <w:t>policy</w:t>
      </w:r>
      <w:r w:rsidRPr="00CE0848">
        <w:rPr>
          <w:rStyle w:val="StyleUnderline"/>
          <w:rFonts w:cs="Calibri"/>
          <w:highlight w:val="cyan"/>
        </w:rPr>
        <w:t xml:space="preserve"> needs to </w:t>
      </w:r>
      <w:r w:rsidRPr="00CE0848">
        <w:rPr>
          <w:rStyle w:val="Emphasis"/>
          <w:rFonts w:cs="Calibri"/>
          <w:highlight w:val="cyan"/>
        </w:rPr>
        <w:t>change</w:t>
      </w:r>
      <w:r w:rsidRPr="00CE0848">
        <w:rPr>
          <w:rFonts w:cs="Calibri"/>
          <w:sz w:val="14"/>
        </w:rPr>
        <w:t>.</w:t>
      </w:r>
    </w:p>
    <w:p w14:paraId="2E38200F" w14:textId="77777777" w:rsidR="00C3458B" w:rsidRPr="00CE0848" w:rsidRDefault="00C3458B" w:rsidP="00C3458B">
      <w:pPr>
        <w:pStyle w:val="Heading4"/>
        <w:rPr>
          <w:rFonts w:cs="Calibri"/>
        </w:rPr>
      </w:pPr>
      <w:r w:rsidRPr="00CE0848">
        <w:rPr>
          <w:rFonts w:cs="Calibri"/>
        </w:rPr>
        <w:t xml:space="preserve">Eroding financial resilience causes </w:t>
      </w:r>
      <w:r w:rsidRPr="00CE0848">
        <w:rPr>
          <w:rFonts w:cs="Calibri"/>
          <w:u w:val="single"/>
        </w:rPr>
        <w:t>war</w:t>
      </w:r>
      <w:r w:rsidRPr="00CE0848">
        <w:rPr>
          <w:rFonts w:cs="Calibri"/>
        </w:rPr>
        <w:t xml:space="preserve">---that overcomes traditional barriers to conflict. </w:t>
      </w:r>
    </w:p>
    <w:p w14:paraId="3A32BAA3" w14:textId="77777777" w:rsidR="00C3458B" w:rsidRPr="00CE0848" w:rsidRDefault="00C3458B" w:rsidP="00C3458B">
      <w:pPr>
        <w:rPr>
          <w:rFonts w:cs="Calibri"/>
          <w:szCs w:val="22"/>
        </w:rPr>
      </w:pPr>
      <w:r w:rsidRPr="00CE0848">
        <w:rPr>
          <w:rFonts w:cs="Calibri"/>
          <w:szCs w:val="22"/>
        </w:rPr>
        <w:t xml:space="preserve">Jomo Kwame </w:t>
      </w:r>
      <w:r w:rsidRPr="00CE0848">
        <w:rPr>
          <w:rStyle w:val="Style13ptBold"/>
          <w:rFonts w:cs="Calibri"/>
          <w:szCs w:val="22"/>
        </w:rPr>
        <w:t>Sundaram &amp;</w:t>
      </w:r>
      <w:r w:rsidRPr="00CE0848">
        <w:rPr>
          <w:rFonts w:cs="Calibri"/>
          <w:szCs w:val="22"/>
        </w:rPr>
        <w:t xml:space="preserve"> Vladimir </w:t>
      </w:r>
      <w:r w:rsidRPr="00CE0848">
        <w:rPr>
          <w:rStyle w:val="Style13ptBold"/>
          <w:rFonts w:cs="Calibri"/>
          <w:szCs w:val="22"/>
        </w:rPr>
        <w:t>Popov 19</w:t>
      </w:r>
      <w:r w:rsidRPr="00CE0848">
        <w:rPr>
          <w:rFonts w:cs="Calibr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1" w:history="1">
        <w:r w:rsidRPr="00CE0848">
          <w:rPr>
            <w:rStyle w:val="Hyperlink"/>
            <w:rFonts w:cs="Calibri"/>
            <w:szCs w:val="22"/>
          </w:rPr>
          <w:t>http://www.ipsnews.net/2019/02/economic-crisis-can-trigger-world-war/</w:t>
        </w:r>
      </w:hyperlink>
      <w:r w:rsidRPr="00CE0848">
        <w:rPr>
          <w:rFonts w:cs="Calibri"/>
          <w:szCs w:val="22"/>
        </w:rPr>
        <w:t xml:space="preserve">. </w:t>
      </w:r>
    </w:p>
    <w:p w14:paraId="472EDB3A" w14:textId="77777777" w:rsidR="00C3458B" w:rsidRPr="00CE0848" w:rsidRDefault="00C3458B" w:rsidP="00C3458B">
      <w:pPr>
        <w:rPr>
          <w:rFonts w:cs="Calibri"/>
        </w:rPr>
      </w:pPr>
      <w:r w:rsidRPr="00CE0848">
        <w:rPr>
          <w:rFonts w:cs="Calibri"/>
        </w:rPr>
        <w:lastRenderedPageBreak/>
        <w:t xml:space="preserve">Economic recovery efforts since the 2008-2009 global financial crisis have mainly depended on unconventional monetary policies. </w:t>
      </w:r>
      <w:r w:rsidRPr="00CE0848">
        <w:rPr>
          <w:rStyle w:val="StyleUnderline"/>
          <w:rFonts w:cs="Calibri"/>
        </w:rPr>
        <w:t xml:space="preserve">As fears rise of yet another international </w:t>
      </w:r>
      <w:r w:rsidRPr="00CE0848">
        <w:rPr>
          <w:rStyle w:val="StyleUnderline"/>
          <w:rFonts w:cs="Calibri"/>
          <w:highlight w:val="cyan"/>
        </w:rPr>
        <w:t>financial crisis</w:t>
      </w:r>
      <w:r w:rsidRPr="00CE0848">
        <w:rPr>
          <w:rFonts w:cs="Calibri"/>
        </w:rPr>
        <w:t xml:space="preserve">, </w:t>
      </w:r>
      <w:r w:rsidRPr="00CE0848">
        <w:rPr>
          <w:rStyle w:val="Emphasis"/>
          <w:rFonts w:cs="Calibri"/>
        </w:rPr>
        <w:t xml:space="preserve">there are </w:t>
      </w:r>
      <w:r w:rsidRPr="00CE0848">
        <w:rPr>
          <w:rStyle w:val="Emphasis"/>
          <w:rFonts w:cs="Calibri"/>
          <w:highlight w:val="cyan"/>
        </w:rPr>
        <w:t>growing concerns about the increased possibility of large-scale military conflict</w:t>
      </w:r>
      <w:r w:rsidRPr="00CE0848">
        <w:rPr>
          <w:rFonts w:cs="Calibri"/>
        </w:rPr>
        <w:t>.</w:t>
      </w:r>
    </w:p>
    <w:p w14:paraId="6B9D1C01" w14:textId="77777777" w:rsidR="00C3458B" w:rsidRPr="00CE0848" w:rsidRDefault="00C3458B" w:rsidP="00C3458B">
      <w:pPr>
        <w:rPr>
          <w:rFonts w:cs="Calibri"/>
        </w:rPr>
      </w:pPr>
      <w:r w:rsidRPr="00CE0848">
        <w:rPr>
          <w:rFonts w:cs="Calibri"/>
        </w:rPr>
        <w:t xml:space="preserve">More worryingly, in </w:t>
      </w:r>
      <w:r w:rsidRPr="00CE0848">
        <w:rPr>
          <w:rStyle w:val="StyleUnderline"/>
          <w:rFonts w:cs="Calibri"/>
          <w:highlight w:val="cyan"/>
        </w:rPr>
        <w:t>the current political landscape, prolonged economic crisis</w:t>
      </w:r>
      <w:r w:rsidRPr="00CE0848">
        <w:rPr>
          <w:rStyle w:val="StyleUnderline"/>
          <w:rFonts w:cs="Calibri"/>
        </w:rPr>
        <w:t>, combined with rising economic inequality, chauvinistic ethno-populism as well as aggressive jingoist rhetoric, including threats</w:t>
      </w:r>
      <w:r w:rsidRPr="00CE0848">
        <w:rPr>
          <w:rFonts w:cs="Calibri"/>
        </w:rPr>
        <w:t xml:space="preserve">, </w:t>
      </w:r>
      <w:r w:rsidRPr="00CE0848">
        <w:rPr>
          <w:rStyle w:val="Emphasis"/>
          <w:rFonts w:cs="Calibri"/>
          <w:highlight w:val="cyan"/>
        </w:rPr>
        <w:t>could</w:t>
      </w:r>
      <w:r w:rsidRPr="00CE0848">
        <w:rPr>
          <w:rStyle w:val="Emphasis"/>
          <w:rFonts w:cs="Calibri"/>
        </w:rPr>
        <w:t xml:space="preserve"> easily </w:t>
      </w:r>
      <w:r w:rsidRPr="00CE0848">
        <w:rPr>
          <w:rStyle w:val="Emphasis"/>
          <w:rFonts w:cs="Calibri"/>
          <w:highlight w:val="cyan"/>
        </w:rPr>
        <w:t>spin out of control and ‘morph’ into military conflict, and</w:t>
      </w:r>
      <w:r w:rsidRPr="00CE0848">
        <w:rPr>
          <w:rStyle w:val="Emphasis"/>
          <w:rFonts w:cs="Calibri"/>
        </w:rPr>
        <w:t xml:space="preserve"> worse, </w:t>
      </w:r>
      <w:r w:rsidRPr="00CE0848">
        <w:rPr>
          <w:rStyle w:val="Emphasis"/>
          <w:rFonts w:cs="Calibri"/>
          <w:highlight w:val="cyan"/>
        </w:rPr>
        <w:t>world war.</w:t>
      </w:r>
    </w:p>
    <w:p w14:paraId="05484DB3" w14:textId="77777777" w:rsidR="00C3458B" w:rsidRPr="00CE0848" w:rsidRDefault="00C3458B" w:rsidP="00C3458B">
      <w:pPr>
        <w:rPr>
          <w:rFonts w:cs="Calibri"/>
        </w:rPr>
      </w:pPr>
      <w:r w:rsidRPr="00CE0848">
        <w:rPr>
          <w:rFonts w:cs="Calibri"/>
        </w:rPr>
        <w:t>Crisis responses limited</w:t>
      </w:r>
    </w:p>
    <w:p w14:paraId="41D97EE7" w14:textId="77777777" w:rsidR="00C3458B" w:rsidRPr="00CE0848" w:rsidRDefault="00C3458B" w:rsidP="00C3458B">
      <w:pPr>
        <w:rPr>
          <w:rFonts w:cs="Calibri"/>
        </w:rPr>
      </w:pPr>
      <w:r w:rsidRPr="00CE0848">
        <w:rPr>
          <w:rStyle w:val="StyleUnderline"/>
          <w:rFonts w:cs="Calibri"/>
        </w:rPr>
        <w:t xml:space="preserve">The </w:t>
      </w:r>
      <w:r w:rsidRPr="00CE0848">
        <w:rPr>
          <w:rStyle w:val="StyleUnderline"/>
          <w:rFonts w:cs="Calibri"/>
          <w:highlight w:val="cyan"/>
        </w:rPr>
        <w:t>2008</w:t>
      </w:r>
      <w:r w:rsidRPr="00CE0848">
        <w:rPr>
          <w:rStyle w:val="StyleUnderline"/>
          <w:rFonts w:cs="Calibri"/>
        </w:rPr>
        <w:t xml:space="preserve">-2009 global financial crisis </w:t>
      </w:r>
      <w:r w:rsidRPr="00CE0848">
        <w:rPr>
          <w:rStyle w:val="StyleUnderline"/>
          <w:rFonts w:cs="Calibri"/>
          <w:highlight w:val="cyan"/>
        </w:rPr>
        <w:t>almost ‘bankrupted’ governments</w:t>
      </w:r>
      <w:r w:rsidRPr="00CE0848">
        <w:rPr>
          <w:rStyle w:val="StyleUnderline"/>
          <w:rFonts w:cs="Calibri"/>
        </w:rPr>
        <w:t xml:space="preserve"> and caused systemic collapse</w:t>
      </w:r>
      <w:r w:rsidRPr="00CE0848">
        <w:rPr>
          <w:rFonts w:cs="Calibri"/>
        </w:rPr>
        <w:t xml:space="preserve">. </w:t>
      </w:r>
      <w:r w:rsidRPr="00CE0848">
        <w:rPr>
          <w:rStyle w:val="StyleUnderline"/>
          <w:rFonts w:cs="Calibri"/>
          <w:highlight w:val="cyan"/>
        </w:rPr>
        <w:t>Policymakers managed to pull the world economy from the brink,</w:t>
      </w:r>
      <w:r w:rsidRPr="00CE0848">
        <w:rPr>
          <w:rStyle w:val="StyleUnderline"/>
          <w:rFonts w:cs="Calibri"/>
        </w:rPr>
        <w:t xml:space="preserve"> but soon switched from counter-cyclical fiscal efforts to unconventional monetary measures, </w:t>
      </w:r>
      <w:r w:rsidRPr="00CE0848">
        <w:rPr>
          <w:rStyle w:val="StyleUnderline"/>
          <w:rFonts w:cs="Calibri"/>
          <w:highlight w:val="cyan"/>
        </w:rPr>
        <w:t>primarily ‘quantitative easing’ and</w:t>
      </w:r>
      <w:r w:rsidRPr="00CE0848">
        <w:rPr>
          <w:rStyle w:val="StyleUnderline"/>
          <w:rFonts w:cs="Calibri"/>
        </w:rPr>
        <w:t xml:space="preserve"> very </w:t>
      </w:r>
      <w:r w:rsidRPr="00CE0848">
        <w:rPr>
          <w:rStyle w:val="StyleUnderline"/>
          <w:rFonts w:cs="Calibri"/>
          <w:highlight w:val="cyan"/>
        </w:rPr>
        <w:t>low</w:t>
      </w:r>
      <w:r w:rsidRPr="00CE0848">
        <w:rPr>
          <w:rStyle w:val="StyleUnderline"/>
          <w:rFonts w:cs="Calibri"/>
        </w:rPr>
        <w:t xml:space="preserve">, if not negative real </w:t>
      </w:r>
      <w:r w:rsidRPr="00CE0848">
        <w:rPr>
          <w:rStyle w:val="StyleUnderline"/>
          <w:rFonts w:cs="Calibri"/>
          <w:highlight w:val="cyan"/>
        </w:rPr>
        <w:t>interest rates</w:t>
      </w:r>
      <w:r w:rsidRPr="00CE0848">
        <w:rPr>
          <w:rFonts w:cs="Calibri"/>
          <w:highlight w:val="cyan"/>
        </w:rPr>
        <w:t>.</w:t>
      </w:r>
    </w:p>
    <w:p w14:paraId="4FE64A92" w14:textId="77777777" w:rsidR="00C3458B" w:rsidRPr="00CE0848" w:rsidRDefault="00C3458B" w:rsidP="00C3458B">
      <w:pPr>
        <w:rPr>
          <w:rFonts w:cs="Calibri"/>
          <w:u w:val="single"/>
        </w:rPr>
      </w:pPr>
      <w:r w:rsidRPr="00CE0848">
        <w:rPr>
          <w:rFonts w:cs="Calibri"/>
        </w:rPr>
        <w:t xml:space="preserve">But while these monetary interventions averted realization of the worst fears at the time by turning the US economy around, </w:t>
      </w:r>
      <w:r w:rsidRPr="00CE0848">
        <w:rPr>
          <w:rStyle w:val="StyleUnderline"/>
          <w:rFonts w:cs="Calibri"/>
        </w:rPr>
        <w:t>they did little to address underlying economic weaknesses</w:t>
      </w:r>
      <w:r w:rsidRPr="00CE0848">
        <w:rPr>
          <w:rFonts w:cs="Calibri"/>
        </w:rPr>
        <w:t>, largely due to the ascendance of finance in recent decades at the expense of the real economy. Since then, despite promising to do so, policymakers have not seriously pursued, let alone achieved, such needed reforms.</w:t>
      </w:r>
    </w:p>
    <w:p w14:paraId="50C79708" w14:textId="77777777" w:rsidR="00C3458B" w:rsidRPr="00CE0848" w:rsidRDefault="00C3458B" w:rsidP="00C3458B">
      <w:pPr>
        <w:rPr>
          <w:rFonts w:cs="Calibri"/>
        </w:rPr>
      </w:pPr>
      <w:r w:rsidRPr="00CE0848">
        <w:rPr>
          <w:rFonts w:cs="Calibri"/>
        </w:rPr>
        <w:t xml:space="preserve">Instead, </w:t>
      </w:r>
      <w:r w:rsidRPr="00CE0848">
        <w:rPr>
          <w:rStyle w:val="StyleUnderline"/>
          <w:rFonts w:cs="Calibri"/>
        </w:rPr>
        <w:t>ostensible structural reformers have taken advantage of the crisis to pursue largely irrelevant efforts to further ‘casualize’ labour markets</w:t>
      </w:r>
      <w:r w:rsidRPr="00CE0848">
        <w:rPr>
          <w:rFonts w:cs="Calibri"/>
        </w:rPr>
        <w:t>. This lack of structural reform has meant that the unprecedented liquidity central banks injected into economies has not been well allocated to stimulate resurgence of the real economy.</w:t>
      </w:r>
    </w:p>
    <w:p w14:paraId="13F9FF80" w14:textId="77777777" w:rsidR="00C3458B" w:rsidRPr="00CE0848" w:rsidRDefault="00C3458B" w:rsidP="00C3458B">
      <w:pPr>
        <w:rPr>
          <w:rFonts w:cs="Calibri"/>
        </w:rPr>
      </w:pPr>
      <w:r w:rsidRPr="00CE0848">
        <w:rPr>
          <w:rFonts w:cs="Calibri"/>
        </w:rPr>
        <w:t>From bust to bubble</w:t>
      </w:r>
    </w:p>
    <w:p w14:paraId="78CB930F" w14:textId="77777777" w:rsidR="00C3458B" w:rsidRPr="00CE0848" w:rsidRDefault="00C3458B" w:rsidP="00C3458B">
      <w:pPr>
        <w:rPr>
          <w:rFonts w:cs="Calibri"/>
        </w:rPr>
      </w:pPr>
      <w:r w:rsidRPr="00CE0848">
        <w:rPr>
          <w:rFonts w:cs="Calibri"/>
        </w:rPr>
        <w:t xml:space="preserve">Instead, </w:t>
      </w:r>
      <w:r w:rsidRPr="00CE0848">
        <w:rPr>
          <w:rStyle w:val="StyleUnderline"/>
          <w:rFonts w:cs="Calibri"/>
        </w:rPr>
        <w:t>easy credit raised asset prices to levels even higher than those prevailing before 2008</w:t>
      </w:r>
      <w:r w:rsidRPr="00CE0848">
        <w:rPr>
          <w:rFonts w:cs="Calibri"/>
        </w:rPr>
        <w:t>. US house prices are now 8% more than at the peak of the property bubble in 2006, while its price-to-earnings ratio in late 2018 was even higher than in 2008 and in 1929, when the Wall Street Crash precipitated the Great Depression.</w:t>
      </w:r>
    </w:p>
    <w:p w14:paraId="34D5A42E" w14:textId="77777777" w:rsidR="00C3458B" w:rsidRPr="00CE0848" w:rsidRDefault="00C3458B" w:rsidP="00C3458B">
      <w:pPr>
        <w:rPr>
          <w:rFonts w:cs="Calibri"/>
        </w:rPr>
      </w:pPr>
      <w:r w:rsidRPr="00CE0848">
        <w:rPr>
          <w:rStyle w:val="StyleUnderline"/>
          <w:rFonts w:cs="Calibri"/>
        </w:rPr>
        <w:t xml:space="preserve">As monetary tightening checks asset price bubbles, </w:t>
      </w:r>
      <w:r w:rsidRPr="00CE0848">
        <w:rPr>
          <w:rStyle w:val="StyleUnderline"/>
          <w:rFonts w:cs="Calibri"/>
          <w:highlight w:val="cyan"/>
        </w:rPr>
        <w:t>another economic crisis</w:t>
      </w:r>
      <w:r w:rsidRPr="00CE0848">
        <w:rPr>
          <w:rStyle w:val="StyleUnderline"/>
          <w:rFonts w:cs="Calibri"/>
        </w:rPr>
        <w:t xml:space="preserve"> — possibly </w:t>
      </w:r>
      <w:r w:rsidRPr="00CE0848">
        <w:rPr>
          <w:rStyle w:val="StyleUnderline"/>
          <w:rFonts w:cs="Calibri"/>
          <w:highlight w:val="cyan"/>
        </w:rPr>
        <w:t>more severe than the last</w:t>
      </w:r>
      <w:r w:rsidRPr="00CE0848">
        <w:rPr>
          <w:rStyle w:val="StyleUnderline"/>
          <w:rFonts w:cs="Calibri"/>
        </w:rPr>
        <w:t xml:space="preserve">, as the economy has become less responsive to such blunt monetary interventions — </w:t>
      </w:r>
      <w:r w:rsidRPr="00CE0848">
        <w:rPr>
          <w:rStyle w:val="StyleUnderline"/>
          <w:rFonts w:cs="Calibri"/>
          <w:highlight w:val="cyan"/>
        </w:rPr>
        <w:t>is</w:t>
      </w:r>
      <w:r w:rsidRPr="00CE0848">
        <w:rPr>
          <w:rStyle w:val="StyleUnderline"/>
          <w:rFonts w:cs="Calibri"/>
        </w:rPr>
        <w:t xml:space="preserve"> considered </w:t>
      </w:r>
      <w:r w:rsidRPr="00CE0848">
        <w:rPr>
          <w:rStyle w:val="Emphasis"/>
          <w:rFonts w:cs="Calibri"/>
          <w:highlight w:val="cyan"/>
        </w:rPr>
        <w:t>likely</w:t>
      </w:r>
      <w:r w:rsidRPr="00CE0848">
        <w:rPr>
          <w:rFonts w:cs="Calibri"/>
        </w:rPr>
        <w:t>. A decade of such unconventional monetary policies, with very low interest rates, has greatly depleted their ability to revive the economy.</w:t>
      </w:r>
    </w:p>
    <w:p w14:paraId="03084AC3" w14:textId="77777777" w:rsidR="00C3458B" w:rsidRPr="00CE0848" w:rsidRDefault="00C3458B" w:rsidP="00C3458B">
      <w:pPr>
        <w:rPr>
          <w:rFonts w:cs="Calibri"/>
          <w:u w:val="single"/>
        </w:rPr>
      </w:pPr>
      <w:r w:rsidRPr="00CE0848">
        <w:rPr>
          <w:rFonts w:cs="Calibri"/>
        </w:rPr>
        <w:t xml:space="preserve">The implications beyond the economy of such developments and policy responses are already being seen. Prolonged economic distress has worsened public antipathy towards the culturally alien — not only abroad, but also within. Thus, </w:t>
      </w:r>
      <w:r w:rsidRPr="00CE0848">
        <w:rPr>
          <w:rStyle w:val="StyleUnderline"/>
          <w:rFonts w:cs="Calibri"/>
          <w:highlight w:val="cyan"/>
        </w:rPr>
        <w:t>another round of economic stress</w:t>
      </w:r>
      <w:r w:rsidRPr="00CE0848">
        <w:rPr>
          <w:rStyle w:val="StyleUnderline"/>
          <w:rFonts w:cs="Calibri"/>
        </w:rPr>
        <w:t xml:space="preserve"> is deemed likely to </w:t>
      </w:r>
      <w:r w:rsidRPr="00CE0848">
        <w:rPr>
          <w:rStyle w:val="Emphasis"/>
          <w:rFonts w:cs="Calibri"/>
          <w:highlight w:val="cyan"/>
        </w:rPr>
        <w:t>foment unrest, conflict, even war</w:t>
      </w:r>
      <w:r w:rsidRPr="00CE0848">
        <w:rPr>
          <w:rStyle w:val="StyleUnderline"/>
          <w:rFonts w:cs="Calibri"/>
        </w:rPr>
        <w:t xml:space="preserve"> as it is blamed on the foreign.</w:t>
      </w:r>
    </w:p>
    <w:p w14:paraId="7028CA57" w14:textId="77777777" w:rsidR="00C3458B" w:rsidRPr="00CE0848" w:rsidRDefault="00C3458B" w:rsidP="00C3458B">
      <w:pPr>
        <w:rPr>
          <w:rFonts w:cs="Calibri"/>
        </w:rPr>
      </w:pPr>
      <w:r w:rsidRPr="00CE0848">
        <w:rPr>
          <w:rFonts w:cs="Calibri"/>
        </w:rPr>
        <w:t>International trade shrank by two-thirds within half a decade after the US passed the Smoot-Hawley Tariff Act in 1930, at the start of the Great Depression, ostensibly to protect American workers and farmers from foreign competition!</w:t>
      </w:r>
    </w:p>
    <w:p w14:paraId="67E771F4" w14:textId="77777777" w:rsidR="00C3458B" w:rsidRPr="00CE0848" w:rsidRDefault="00C3458B" w:rsidP="00C3458B">
      <w:pPr>
        <w:rPr>
          <w:rFonts w:cs="Calibri"/>
        </w:rPr>
      </w:pPr>
      <w:r w:rsidRPr="00CE0848">
        <w:rPr>
          <w:rFonts w:cs="Calibri"/>
        </w:rPr>
        <w:lastRenderedPageBreak/>
        <w:t>Liberalization’s discontents</w:t>
      </w:r>
    </w:p>
    <w:p w14:paraId="350B8245" w14:textId="77777777" w:rsidR="00C3458B" w:rsidRPr="00CE0848" w:rsidRDefault="00C3458B" w:rsidP="00C3458B">
      <w:pPr>
        <w:rPr>
          <w:rFonts w:cs="Calibri"/>
          <w:b/>
          <w:iCs/>
          <w:u w:val="single"/>
          <w:bdr w:val="single" w:sz="8" w:space="0" w:color="auto"/>
        </w:rPr>
      </w:pPr>
      <w:r w:rsidRPr="00CE0848">
        <w:rPr>
          <w:rStyle w:val="Emphasis"/>
          <w:rFonts w:cs="Calibri"/>
        </w:rPr>
        <w:t xml:space="preserve">Rising economic </w:t>
      </w:r>
      <w:r w:rsidRPr="00CE0848">
        <w:rPr>
          <w:rStyle w:val="Emphasis"/>
          <w:rFonts w:cs="Calibri"/>
          <w:highlight w:val="cyan"/>
        </w:rPr>
        <w:t>insecurity</w:t>
      </w:r>
      <w:r w:rsidRPr="00CE0848">
        <w:rPr>
          <w:rFonts w:cs="Calibri"/>
        </w:rPr>
        <w:t xml:space="preserve">, inequalities and deprivation are expected to strengthen ethno-populist and jingoistic nationalist sentiments, and </w:t>
      </w:r>
      <w:r w:rsidRPr="00CE0848">
        <w:rPr>
          <w:rStyle w:val="Emphasis"/>
          <w:rFonts w:cs="Calibri"/>
          <w:highlight w:val="cyan"/>
        </w:rPr>
        <w:t>increase social tensions and turmoil, especially among the growing precariat and others who feel vulnerable or threatened.</w:t>
      </w:r>
    </w:p>
    <w:p w14:paraId="159168BC" w14:textId="77777777" w:rsidR="00C3458B" w:rsidRPr="00CE0848" w:rsidRDefault="00C3458B" w:rsidP="00C3458B">
      <w:pPr>
        <w:rPr>
          <w:rFonts w:cs="Calibri"/>
        </w:rPr>
      </w:pPr>
      <w:r w:rsidRPr="00CE0848">
        <w:rPr>
          <w:rFonts w:cs="Calibri"/>
        </w:rPr>
        <w:t xml:space="preserve">Thus, </w:t>
      </w:r>
      <w:r w:rsidRPr="00CE0848">
        <w:rPr>
          <w:rStyle w:val="Emphasis"/>
          <w:rFonts w:cs="Calibri"/>
          <w:highlight w:val="cyan"/>
        </w:rPr>
        <w:t>ethno-populist</w:t>
      </w:r>
      <w:r w:rsidRPr="00CE0848">
        <w:rPr>
          <w:rStyle w:val="Emphasis"/>
          <w:rFonts w:cs="Calibri"/>
        </w:rPr>
        <w:t xml:space="preserve"> inspired chauvinistic </w:t>
      </w:r>
      <w:r w:rsidRPr="00CE0848">
        <w:rPr>
          <w:rStyle w:val="Emphasis"/>
          <w:rFonts w:cs="Calibri"/>
          <w:highlight w:val="cyan"/>
        </w:rPr>
        <w:t>nationalism may exacerbate tensions</w:t>
      </w:r>
      <w:r w:rsidRPr="00CE0848">
        <w:rPr>
          <w:rFonts w:cs="Calibri"/>
        </w:rPr>
        <w:t xml:space="preserve">, </w:t>
      </w:r>
      <w:r w:rsidRPr="00CE0848">
        <w:rPr>
          <w:rStyle w:val="StyleUnderline"/>
          <w:rFonts w:cs="Calibri"/>
          <w:highlight w:val="cyan"/>
        </w:rPr>
        <w:t>leading to conflicts</w:t>
      </w:r>
      <w:r w:rsidRPr="00CE0848">
        <w:rPr>
          <w:rStyle w:val="StyleUnderline"/>
          <w:rFonts w:cs="Calibri"/>
        </w:rPr>
        <w:t xml:space="preserve"> and tensions among countries, as in the 1930s.</w:t>
      </w:r>
      <w:r w:rsidRPr="00CE0848">
        <w:rPr>
          <w:rFonts w:cs="Calibri"/>
        </w:rPr>
        <w:t xml:space="preserve"> Opportunistic leaders have been blaming such misfortunes on outsiders and may seek to reverse policies associated with the perceived causes, such as ‘globalist’ economic liberalization.</w:t>
      </w:r>
    </w:p>
    <w:p w14:paraId="066BBBB5" w14:textId="77777777" w:rsidR="00C3458B" w:rsidRPr="00CE0848" w:rsidRDefault="00C3458B" w:rsidP="00C3458B">
      <w:pPr>
        <w:rPr>
          <w:rFonts w:cs="Calibri"/>
        </w:rPr>
      </w:pPr>
      <w:r w:rsidRPr="00CE0848">
        <w:rPr>
          <w:rFonts w:cs="Calibr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E0CC633" w14:textId="77777777" w:rsidR="00C3458B" w:rsidRPr="00CE0848" w:rsidRDefault="00C3458B" w:rsidP="00C3458B">
      <w:pPr>
        <w:rPr>
          <w:rFonts w:cs="Calibri"/>
          <w:u w:val="single"/>
        </w:rPr>
      </w:pPr>
      <w:r w:rsidRPr="00CE0848">
        <w:rPr>
          <w:rFonts w:cs="Calibri"/>
        </w:rPr>
        <w:t xml:space="preserve">To be sure, globalization and liberalization are statistically associated with growing economic inequality and rising ethno-populism. </w:t>
      </w:r>
      <w:r w:rsidRPr="00CE0848">
        <w:rPr>
          <w:rStyle w:val="StyleUnderline"/>
          <w:rFonts w:cs="Calibri"/>
        </w:rPr>
        <w:t>Declining real incomes and growing economic insecurity have apparently strengthened ethno-populism and nationalistic chauvinism, threatening economic liberalization itself, both within and among countries.</w:t>
      </w:r>
    </w:p>
    <w:p w14:paraId="7B1C7C3F" w14:textId="77777777" w:rsidR="00C3458B" w:rsidRPr="00CE0848" w:rsidRDefault="00C3458B" w:rsidP="00C3458B">
      <w:pPr>
        <w:rPr>
          <w:rFonts w:cs="Calibri"/>
        </w:rPr>
      </w:pPr>
      <w:r w:rsidRPr="00CE0848">
        <w:rPr>
          <w:rFonts w:cs="Calibri"/>
        </w:rPr>
        <w:t>Insecurity, populism, conflict</w:t>
      </w:r>
    </w:p>
    <w:p w14:paraId="0ED7887B" w14:textId="77777777" w:rsidR="00C3458B" w:rsidRPr="00CE0848" w:rsidRDefault="00C3458B" w:rsidP="00C3458B">
      <w:pPr>
        <w:rPr>
          <w:rFonts w:cs="Calibri"/>
        </w:rPr>
      </w:pPr>
      <w:r w:rsidRPr="00CE0848">
        <w:rPr>
          <w:rFonts w:cs="Calibri"/>
        </w:rPr>
        <w:t>Thomas Piketty has argued that a sudden increase in income inequality is often followed by a great crisis. Although causality is difficult to prove, with wealth and income inequality now at historical highs, this should give cause for concern.</w:t>
      </w:r>
    </w:p>
    <w:p w14:paraId="7D9B9971" w14:textId="77777777" w:rsidR="00C3458B" w:rsidRPr="00CE0848" w:rsidRDefault="00C3458B" w:rsidP="00C3458B">
      <w:pPr>
        <w:rPr>
          <w:rFonts w:cs="Calibri"/>
        </w:rPr>
      </w:pPr>
      <w:r w:rsidRPr="00CE0848">
        <w:rPr>
          <w:rFonts w:cs="Calibr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555A7E2F" w14:textId="77777777" w:rsidR="00C3458B" w:rsidRPr="00CE0848" w:rsidRDefault="00C3458B" w:rsidP="00C3458B">
      <w:pPr>
        <w:rPr>
          <w:rFonts w:cs="Calibri"/>
        </w:rPr>
      </w:pPr>
      <w:r w:rsidRPr="00CE0848">
        <w:rPr>
          <w:rFonts w:cs="Calibri"/>
        </w:rPr>
        <w:t>Publics often have good reason to be restless, if not angry, but the emotional appeals of ethno-populism and jingoistic nationalism are leading to chauvinistic policy measures which only make things worse.</w:t>
      </w:r>
    </w:p>
    <w:p w14:paraId="0BA7ADEA" w14:textId="77777777" w:rsidR="00C3458B" w:rsidRPr="00CE0848" w:rsidRDefault="00C3458B" w:rsidP="00C3458B">
      <w:pPr>
        <w:rPr>
          <w:rFonts w:cs="Calibri"/>
        </w:rPr>
      </w:pPr>
      <w:r w:rsidRPr="00CE0848">
        <w:rPr>
          <w:rFonts w:cs="Calibr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AC79F82" w14:textId="77777777" w:rsidR="00C3458B" w:rsidRPr="00CE0848" w:rsidRDefault="00C3458B" w:rsidP="00C3458B">
      <w:pPr>
        <w:rPr>
          <w:rFonts w:cs="Calibri"/>
        </w:rPr>
      </w:pPr>
      <w:r w:rsidRPr="00CE0848">
        <w:rPr>
          <w:rFonts w:cs="Calibri"/>
        </w:rPr>
        <w:t>Avoiding Thucydides’ iceberg</w:t>
      </w:r>
    </w:p>
    <w:p w14:paraId="173F0C3B" w14:textId="77777777" w:rsidR="00C3458B" w:rsidRPr="00CE0848" w:rsidRDefault="00C3458B" w:rsidP="00C3458B">
      <w:pPr>
        <w:rPr>
          <w:rFonts w:cs="Calibri"/>
        </w:rPr>
      </w:pPr>
      <w:r w:rsidRPr="00CE0848">
        <w:rPr>
          <w:rFonts w:cs="Calibri"/>
        </w:rPr>
        <w:t xml:space="preserve">Thus, </w:t>
      </w:r>
      <w:r w:rsidRPr="00CE0848">
        <w:rPr>
          <w:rStyle w:val="Emphasis"/>
          <w:rFonts w:cs="Calibri"/>
        </w:rPr>
        <w:t xml:space="preserve">protracted economic distress, </w:t>
      </w:r>
      <w:r w:rsidRPr="00CE0848">
        <w:rPr>
          <w:rStyle w:val="Emphasis"/>
          <w:rFonts w:cs="Calibri"/>
          <w:highlight w:val="cyan"/>
        </w:rPr>
        <w:t>economic conflicts or</w:t>
      </w:r>
      <w:r w:rsidRPr="00CE0848">
        <w:rPr>
          <w:rStyle w:val="Emphasis"/>
          <w:rFonts w:cs="Calibri"/>
        </w:rPr>
        <w:t xml:space="preserve"> another </w:t>
      </w:r>
      <w:r w:rsidRPr="00CE0848">
        <w:rPr>
          <w:rStyle w:val="Emphasis"/>
          <w:rFonts w:cs="Calibri"/>
          <w:highlight w:val="cyan"/>
        </w:rPr>
        <w:t>financial crisis could lead to military confrontation</w:t>
      </w:r>
      <w:r w:rsidRPr="00CE0848">
        <w:rPr>
          <w:rStyle w:val="Emphasis"/>
          <w:rFonts w:cs="Calibri"/>
        </w:rPr>
        <w:t xml:space="preserve"> by the protagonists, </w:t>
      </w:r>
      <w:r w:rsidRPr="00CE0848">
        <w:rPr>
          <w:rStyle w:val="Emphasis"/>
          <w:rFonts w:cs="Calibri"/>
          <w:highlight w:val="cyan"/>
        </w:rPr>
        <w:t>even if unintended.</w:t>
      </w:r>
      <w:r w:rsidRPr="00CE0848">
        <w:rPr>
          <w:rFonts w:cs="Calibri"/>
        </w:rPr>
        <w:t xml:space="preserve"> Less than a decade after the Great Depression started, the Second World War had begun as the Axis powers challenged the earlier entrenched colonial powers.</w:t>
      </w:r>
    </w:p>
    <w:p w14:paraId="68C4EA47" w14:textId="77777777" w:rsidR="00C3458B" w:rsidRPr="00CE0848" w:rsidRDefault="00C3458B" w:rsidP="00C3458B">
      <w:pPr>
        <w:rPr>
          <w:rFonts w:cs="Calibri"/>
        </w:rPr>
      </w:pPr>
      <w:r w:rsidRPr="00CE0848">
        <w:rPr>
          <w:rStyle w:val="StyleUnderline"/>
          <w:rFonts w:cs="Calibri"/>
        </w:rPr>
        <w:lastRenderedPageBreak/>
        <w:t>They patently ignored Thucydides’ warning</w:t>
      </w:r>
      <w:r w:rsidRPr="00CE0848">
        <w:rPr>
          <w:rFonts w:cs="Calibri"/>
        </w:rPr>
        <w:t>, in chronicling the Peloponnesian wars over two millennia before, when the rise of Athens threatened the established dominance of Sparta!</w:t>
      </w:r>
    </w:p>
    <w:p w14:paraId="655CA47F" w14:textId="77777777" w:rsidR="00C3458B" w:rsidRPr="00CE0848" w:rsidRDefault="00C3458B" w:rsidP="00C3458B">
      <w:pPr>
        <w:rPr>
          <w:rFonts w:cs="Calibri"/>
          <w:u w:val="single"/>
        </w:rPr>
      </w:pPr>
      <w:r w:rsidRPr="00CE0848">
        <w:rPr>
          <w:rStyle w:val="StyleUnderline"/>
          <w:rFonts w:cs="Calibri"/>
        </w:rPr>
        <w:t>Anticipating and addressing such possibilities may well serve to help avoid otherwise imminent disasters by undertaking pre-emptive collective action, as difficult as that may be.</w:t>
      </w:r>
    </w:p>
    <w:p w14:paraId="2E1F7BE6" w14:textId="77777777" w:rsidR="00C3458B" w:rsidRPr="00CE0848" w:rsidRDefault="00C3458B" w:rsidP="00C3458B">
      <w:pPr>
        <w:pStyle w:val="Heading4"/>
        <w:rPr>
          <w:rFonts w:cs="Calibri"/>
        </w:rPr>
      </w:pPr>
      <w:r w:rsidRPr="00CE0848">
        <w:rPr>
          <w:rFonts w:cs="Calibri"/>
        </w:rPr>
        <w:t xml:space="preserve">And go </w:t>
      </w:r>
      <w:r w:rsidRPr="00CE0848">
        <w:rPr>
          <w:rFonts w:cs="Calibri"/>
          <w:u w:val="single"/>
        </w:rPr>
        <w:t>nuclear</w:t>
      </w:r>
      <w:r w:rsidRPr="00CE0848">
        <w:rPr>
          <w:rFonts w:cs="Calibri"/>
        </w:rPr>
        <w:t xml:space="preserve">. </w:t>
      </w:r>
    </w:p>
    <w:p w14:paraId="08E0DF47" w14:textId="77777777" w:rsidR="00C3458B" w:rsidRPr="00CE0848" w:rsidRDefault="00C3458B" w:rsidP="00C3458B">
      <w:pPr>
        <w:rPr>
          <w:rFonts w:cs="Calibri"/>
          <w:szCs w:val="22"/>
        </w:rPr>
      </w:pPr>
      <w:r w:rsidRPr="00CE0848">
        <w:rPr>
          <w:rFonts w:cs="Calibri"/>
          <w:szCs w:val="22"/>
        </w:rPr>
        <w:t xml:space="preserve">Stein </w:t>
      </w:r>
      <w:r w:rsidRPr="00CE0848">
        <w:rPr>
          <w:rStyle w:val="Style13ptBold"/>
          <w:rFonts w:cs="Calibri"/>
          <w:szCs w:val="22"/>
        </w:rPr>
        <w:t>Tønnesson 15</w:t>
      </w:r>
      <w:r w:rsidRPr="00CE0848">
        <w:rPr>
          <w:rFonts w:cs="Calibri"/>
          <w:szCs w:val="22"/>
        </w:rPr>
        <w:t>. Research Professor, Peace Research Institute Oslo; Leader of East Asia Peace program, Uppsala University, 2015. “Deterrence, interdependence and Sino–US peace.” International Area Studies Review, Vol. 18, No. 3, p. 297-311.</w:t>
      </w:r>
    </w:p>
    <w:p w14:paraId="35E26D87" w14:textId="77777777" w:rsidR="00C3458B" w:rsidRPr="00CE0848" w:rsidRDefault="00C3458B" w:rsidP="00C3458B">
      <w:pPr>
        <w:rPr>
          <w:rFonts w:cs="Calibri"/>
        </w:rPr>
      </w:pPr>
      <w:r w:rsidRPr="00CE0848">
        <w:rPr>
          <w:rFonts w:cs="Calibri"/>
        </w:rPr>
        <w:t xml:space="preserve">Several </w:t>
      </w:r>
      <w:r w:rsidRPr="00CE0848">
        <w:rPr>
          <w:rStyle w:val="StyleUnderline"/>
          <w:rFonts w:cs="Calibri"/>
        </w:rPr>
        <w:t>recent works</w:t>
      </w:r>
      <w:r w:rsidRPr="00CE0848">
        <w:rPr>
          <w:rFonts w:cs="Calibri"/>
        </w:rPr>
        <w:t xml:space="preserve"> on China and Sino–US relations </w:t>
      </w:r>
      <w:r w:rsidRPr="00CE0848">
        <w:rPr>
          <w:rStyle w:val="StyleUnderline"/>
          <w:rFonts w:cs="Calibri"/>
        </w:rPr>
        <w:t>have made</w:t>
      </w:r>
      <w:r w:rsidRPr="00CE0848">
        <w:rPr>
          <w:rFonts w:cs="Calibri"/>
        </w:rPr>
        <w:t xml:space="preserve"> substantial </w:t>
      </w:r>
      <w:r w:rsidRPr="00CE0848">
        <w:rPr>
          <w:rStyle w:val="StyleUnderline"/>
          <w:rFonts w:cs="Calibri"/>
        </w:rPr>
        <w:t>contributions to the current understanding of how and under what circumstances</w:t>
      </w:r>
      <w:r w:rsidRPr="00CE0848">
        <w:rPr>
          <w:rFonts w:cs="Calibri"/>
        </w:rPr>
        <w:t xml:space="preserve"> a combination of </w:t>
      </w:r>
      <w:r w:rsidRPr="00CE0848">
        <w:rPr>
          <w:rStyle w:val="StyleUnderline"/>
          <w:rFonts w:cs="Calibri"/>
        </w:rPr>
        <w:t>nuclear deterrence and economic interdependence may reduce the risk of war between major powers</w:t>
      </w:r>
      <w:r w:rsidRPr="00CE0848">
        <w:rPr>
          <w:rFonts w:cs="Calibri"/>
        </w:rPr>
        <w:t xml:space="preserve">. At least four conclusions can be drawn from the review above: first, those who say that </w:t>
      </w:r>
      <w:r w:rsidRPr="00CE0848">
        <w:rPr>
          <w:rStyle w:val="StyleUnderline"/>
          <w:rFonts w:cs="Calibri"/>
        </w:rPr>
        <w:t xml:space="preserve">interdependence may </w:t>
      </w:r>
      <w:r w:rsidRPr="00CE0848">
        <w:rPr>
          <w:rStyle w:val="Emphasis"/>
          <w:rFonts w:cs="Calibri"/>
        </w:rPr>
        <w:t>both inhibit and drive conflict</w:t>
      </w:r>
      <w:r w:rsidRPr="00CE0848">
        <w:rPr>
          <w:rFonts w:cs="Calibri"/>
        </w:rPr>
        <w:t xml:space="preserve"> are right. </w:t>
      </w:r>
      <w:r w:rsidRPr="00CE0848">
        <w:rPr>
          <w:rStyle w:val="StyleUnderline"/>
          <w:rFonts w:cs="Calibri"/>
          <w:highlight w:val="cyan"/>
        </w:rPr>
        <w:t>Interdependence raises the cost of conflict</w:t>
      </w:r>
      <w:r w:rsidRPr="00CE0848">
        <w:rPr>
          <w:rFonts w:cs="Calibri"/>
        </w:rPr>
        <w:t xml:space="preserve"> for all sides </w:t>
      </w:r>
      <w:r w:rsidRPr="00CE0848">
        <w:rPr>
          <w:rStyle w:val="StyleUnderline"/>
          <w:rFonts w:cs="Calibri"/>
        </w:rPr>
        <w:t>but</w:t>
      </w:r>
      <w:r w:rsidRPr="00CE0848">
        <w:rPr>
          <w:rFonts w:cs="Calibri"/>
        </w:rPr>
        <w:t xml:space="preserve"> </w:t>
      </w:r>
      <w:r w:rsidRPr="00CE0848">
        <w:rPr>
          <w:rStyle w:val="StyleUnderline"/>
          <w:rFonts w:cs="Calibri"/>
        </w:rPr>
        <w:t xml:space="preserve">asymmetrical or unbalanced dependencies and </w:t>
      </w:r>
      <w:r w:rsidRPr="00CE0848">
        <w:rPr>
          <w:rStyle w:val="Emphasis"/>
          <w:rFonts w:cs="Calibri"/>
        </w:rPr>
        <w:t>negative trade expectations</w:t>
      </w:r>
      <w:r w:rsidRPr="00CE0848">
        <w:rPr>
          <w:rFonts w:cs="Calibri"/>
        </w:rPr>
        <w:t xml:space="preserve"> may </w:t>
      </w:r>
      <w:r w:rsidRPr="00CE0848">
        <w:rPr>
          <w:rStyle w:val="StyleUnderline"/>
          <w:rFonts w:cs="Calibri"/>
        </w:rPr>
        <w:t>generate tensions leading to trade wars among inter-dependent states that</w:t>
      </w:r>
      <w:r w:rsidRPr="00CE0848">
        <w:rPr>
          <w:rFonts w:cs="Calibri"/>
        </w:rPr>
        <w:t xml:space="preserve"> in turn </w:t>
      </w:r>
      <w:r w:rsidRPr="00CE0848">
        <w:rPr>
          <w:rStyle w:val="StyleUnderline"/>
          <w:rFonts w:cs="Calibri"/>
        </w:rPr>
        <w:t>increase the risk of military conflict</w:t>
      </w:r>
      <w:r w:rsidRPr="00CE0848">
        <w:rPr>
          <w:rFonts w:cs="Calibri"/>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CE0848">
        <w:rPr>
          <w:rStyle w:val="StyleUnderline"/>
          <w:rFonts w:cs="Calibri"/>
        </w:rPr>
        <w:t>decisions for war</w:t>
      </w:r>
      <w:r w:rsidRPr="00CE0848">
        <w:rPr>
          <w:rFonts w:cs="Calibri"/>
        </w:rPr>
        <w:t xml:space="preserve"> and peace </w:t>
      </w:r>
      <w:r w:rsidRPr="00CE0848">
        <w:rPr>
          <w:rStyle w:val="StyleUnderline"/>
          <w:rFonts w:cs="Calibri"/>
        </w:rPr>
        <w:t>are taken by very few people, who act on the basis of their future expectations</w:t>
      </w:r>
      <w:r w:rsidRPr="00CE0848">
        <w:rPr>
          <w:rFonts w:cs="Calibri"/>
        </w:rPr>
        <w:t xml:space="preserve">. International relations theory must be supplemented by foreign policy analysis in order to assess the value attributed by national decision-makers to economic development and their assessments of risks and opportunities. </w:t>
      </w:r>
      <w:r w:rsidRPr="00CE0848">
        <w:rPr>
          <w:rStyle w:val="StyleUnderline"/>
          <w:rFonts w:cs="Calibri"/>
          <w:highlight w:val="cyan"/>
        </w:rPr>
        <w:t>If leaders</w:t>
      </w:r>
      <w:r w:rsidRPr="00CE0848">
        <w:rPr>
          <w:rFonts w:cs="Calibri"/>
        </w:rPr>
        <w:t xml:space="preserve"> on either side of the Atlantic </w:t>
      </w:r>
      <w:r w:rsidRPr="00CE0848">
        <w:rPr>
          <w:rStyle w:val="StyleUnderline"/>
          <w:rFonts w:cs="Calibri"/>
        </w:rPr>
        <w:t xml:space="preserve">begin to </w:t>
      </w:r>
      <w:r w:rsidRPr="00CE0848">
        <w:rPr>
          <w:rStyle w:val="StyleUnderline"/>
          <w:rFonts w:cs="Calibri"/>
          <w:highlight w:val="cyan"/>
        </w:rPr>
        <w:t>seriously</w:t>
      </w:r>
      <w:r w:rsidRPr="00CE0848">
        <w:rPr>
          <w:rStyle w:val="StyleUnderline"/>
          <w:rFonts w:cs="Calibri"/>
        </w:rPr>
        <w:t xml:space="preserve"> </w:t>
      </w:r>
      <w:r w:rsidRPr="00CE0848">
        <w:rPr>
          <w:rStyle w:val="Emphasis"/>
          <w:rFonts w:cs="Calibri"/>
        </w:rPr>
        <w:t xml:space="preserve">fear or </w:t>
      </w:r>
      <w:r w:rsidRPr="00CE0848">
        <w:rPr>
          <w:rStyle w:val="Emphasis"/>
          <w:rFonts w:cs="Calibri"/>
          <w:highlight w:val="cyan"/>
        </w:rPr>
        <w:t>anticipate their</w:t>
      </w:r>
      <w:r w:rsidRPr="00CE0848">
        <w:rPr>
          <w:rStyle w:val="Emphasis"/>
          <w:rFonts w:cs="Calibri"/>
        </w:rPr>
        <w:t xml:space="preserve"> own </w:t>
      </w:r>
      <w:r w:rsidRPr="00CE0848">
        <w:rPr>
          <w:rStyle w:val="Emphasis"/>
          <w:rFonts w:cs="Calibri"/>
          <w:highlight w:val="cyan"/>
        </w:rPr>
        <w:t>nation’s decline</w:t>
      </w:r>
      <w:r w:rsidRPr="00CE0848">
        <w:rPr>
          <w:rFonts w:cs="Calibri"/>
        </w:rPr>
        <w:t xml:space="preserve"> then </w:t>
      </w:r>
      <w:r w:rsidRPr="00CE0848">
        <w:rPr>
          <w:rStyle w:val="StyleUnderline"/>
          <w:rFonts w:cs="Calibri"/>
          <w:highlight w:val="cyan"/>
        </w:rPr>
        <w:t>they may blame</w:t>
      </w:r>
      <w:r w:rsidRPr="00CE0848">
        <w:rPr>
          <w:rFonts w:cs="Calibri"/>
        </w:rPr>
        <w:t xml:space="preserve"> this on </w:t>
      </w:r>
      <w:r w:rsidRPr="00CE0848">
        <w:rPr>
          <w:rStyle w:val="StyleUnderline"/>
          <w:rFonts w:cs="Calibri"/>
          <w:highlight w:val="cyan"/>
        </w:rPr>
        <w:t>external dependence, appeal to anti-foreign sentiments, contemplate</w:t>
      </w:r>
      <w:r w:rsidRPr="00CE0848">
        <w:rPr>
          <w:rStyle w:val="StyleUnderline"/>
          <w:rFonts w:cs="Calibri"/>
        </w:rPr>
        <w:t xml:space="preserve"> the use of </w:t>
      </w:r>
      <w:r w:rsidRPr="00CE0848">
        <w:rPr>
          <w:rStyle w:val="StyleUnderline"/>
          <w:rFonts w:cs="Calibri"/>
          <w:highlight w:val="cyan"/>
        </w:rPr>
        <w:t>force</w:t>
      </w:r>
      <w:r w:rsidRPr="00CE0848">
        <w:rPr>
          <w:rStyle w:val="StyleUnderline"/>
          <w:rFonts w:cs="Calibri"/>
        </w:rPr>
        <w:t xml:space="preserve"> to gain</w:t>
      </w:r>
      <w:r w:rsidRPr="00CE0848">
        <w:rPr>
          <w:rFonts w:cs="Calibri"/>
        </w:rPr>
        <w:t xml:space="preserve"> respect or </w:t>
      </w:r>
      <w:r w:rsidRPr="00CE0848">
        <w:rPr>
          <w:rStyle w:val="StyleUnderline"/>
          <w:rFonts w:cs="Calibri"/>
        </w:rPr>
        <w:t>credibility, adopt protectionist policies</w:t>
      </w:r>
      <w:r w:rsidRPr="00CE0848">
        <w:rPr>
          <w:rStyle w:val="StyleUnderline"/>
          <w:rFonts w:cs="Calibri"/>
          <w:highlight w:val="cyan"/>
        </w:rPr>
        <w:t>, and</w:t>
      </w:r>
      <w:r w:rsidRPr="00CE0848">
        <w:rPr>
          <w:rFonts w:cs="Calibri"/>
        </w:rPr>
        <w:t xml:space="preserve"> ultimately </w:t>
      </w:r>
      <w:r w:rsidRPr="00CE0848">
        <w:rPr>
          <w:rStyle w:val="Emphasis"/>
          <w:rFonts w:cs="Calibri"/>
          <w:highlight w:val="cyan"/>
        </w:rPr>
        <w:t>refuse to be deterred by</w:t>
      </w:r>
      <w:r w:rsidRPr="00CE0848">
        <w:rPr>
          <w:rFonts w:cs="Calibri"/>
        </w:rPr>
        <w:t xml:space="preserve"> either </w:t>
      </w:r>
      <w:r w:rsidRPr="00CE0848">
        <w:rPr>
          <w:rStyle w:val="Emphasis"/>
          <w:rFonts w:cs="Calibri"/>
          <w:highlight w:val="cyan"/>
        </w:rPr>
        <w:t>nuclear arms</w:t>
      </w:r>
      <w:r w:rsidRPr="00CE0848">
        <w:rPr>
          <w:rStyle w:val="StyleUnderline"/>
          <w:rFonts w:cs="Calibri"/>
        </w:rPr>
        <w:t xml:space="preserve"> or prospects of socioeconomic calamities. Such </w:t>
      </w:r>
      <w:r w:rsidRPr="00CE0848">
        <w:rPr>
          <w:rStyle w:val="StyleUnderline"/>
          <w:rFonts w:cs="Calibri"/>
          <w:highlight w:val="cyan"/>
        </w:rPr>
        <w:t>a</w:t>
      </w:r>
      <w:r w:rsidRPr="00CE0848">
        <w:rPr>
          <w:rStyle w:val="StyleUnderline"/>
          <w:rFonts w:cs="Calibri"/>
        </w:rPr>
        <w:t xml:space="preserve"> dangerous </w:t>
      </w:r>
      <w:r w:rsidRPr="00CE0848">
        <w:rPr>
          <w:rStyle w:val="StyleUnderline"/>
          <w:rFonts w:cs="Calibri"/>
          <w:highlight w:val="cyan"/>
        </w:rPr>
        <w:t xml:space="preserve">shift could happen </w:t>
      </w:r>
      <w:r w:rsidRPr="00CE0848">
        <w:rPr>
          <w:rStyle w:val="Emphasis"/>
          <w:rFonts w:cs="Calibri"/>
          <w:highlight w:val="cyan"/>
        </w:rPr>
        <w:t>abruptly</w:t>
      </w:r>
      <w:r w:rsidRPr="00CE0848">
        <w:rPr>
          <w:rFonts w:cs="Calibri"/>
        </w:rPr>
        <w:t>, i.e. under the instigation of actions by a third party – or against a third party.</w:t>
      </w:r>
    </w:p>
    <w:p w14:paraId="4A909980" w14:textId="77777777" w:rsidR="00C3458B" w:rsidRPr="00CE0848" w:rsidRDefault="00C3458B" w:rsidP="00C3458B">
      <w:pPr>
        <w:rPr>
          <w:rFonts w:cs="Calibri"/>
        </w:rPr>
      </w:pPr>
      <w:r w:rsidRPr="00CE0848">
        <w:rPr>
          <w:rFonts w:cs="Calibri"/>
        </w:rPr>
        <w:t xml:space="preserve">Yet as long as there is both nuclear deterrence and interdependence, the tensions </w:t>
      </w:r>
      <w:r w:rsidRPr="00CE0848">
        <w:rPr>
          <w:rStyle w:val="StyleUnderline"/>
          <w:rFonts w:cs="Calibri"/>
        </w:rPr>
        <w:t>in East Asia</w:t>
      </w:r>
      <w:r w:rsidRPr="00CE0848">
        <w:rPr>
          <w:rFonts w:cs="Calibri"/>
        </w:rPr>
        <w:t xml:space="preserve"> are unlikely to escalate to war. As Chan (2013) says, all states in the region are aware that they cannot count on support from either China or the US if they make provocative moves. </w:t>
      </w:r>
      <w:r w:rsidRPr="00CE0848">
        <w:rPr>
          <w:rStyle w:val="StyleUnderline"/>
          <w:rFonts w:cs="Calibri"/>
          <w:highlight w:val="cyan"/>
        </w:rPr>
        <w:t>The greatest risk is</w:t>
      </w:r>
      <w:r w:rsidRPr="00CE0848">
        <w:rPr>
          <w:rStyle w:val="StyleUnderline"/>
          <w:rFonts w:cs="Calibri"/>
        </w:rPr>
        <w:t xml:space="preserve"> </w:t>
      </w:r>
      <w:r w:rsidRPr="00CE0848">
        <w:rPr>
          <w:rStyle w:val="Emphasis"/>
          <w:rFonts w:cs="Calibri"/>
        </w:rPr>
        <w:t>not</w:t>
      </w:r>
      <w:r w:rsidRPr="00CE0848">
        <w:rPr>
          <w:rFonts w:cs="Calibri"/>
        </w:rPr>
        <w:t xml:space="preserve"> that </w:t>
      </w:r>
      <w:r w:rsidRPr="00CE0848">
        <w:rPr>
          <w:rStyle w:val="Emphasis"/>
          <w:rFonts w:cs="Calibri"/>
        </w:rPr>
        <w:t>a territorial dispute</w:t>
      </w:r>
      <w:r w:rsidRPr="00CE0848">
        <w:rPr>
          <w:rFonts w:cs="Calibri"/>
        </w:rPr>
        <w:t xml:space="preserve"> leads to war under present circumstances </w:t>
      </w:r>
      <w:r w:rsidRPr="00CE0848">
        <w:rPr>
          <w:rStyle w:val="StyleUnderline"/>
          <w:rFonts w:cs="Calibri"/>
        </w:rPr>
        <w:t xml:space="preserve">but that </w:t>
      </w:r>
      <w:r w:rsidRPr="00CE0848">
        <w:rPr>
          <w:rStyle w:val="Emphasis"/>
          <w:rFonts w:cs="Calibri"/>
          <w:highlight w:val="cyan"/>
        </w:rPr>
        <w:t>changes in the world economy</w:t>
      </w:r>
      <w:r w:rsidRPr="00CE0848">
        <w:rPr>
          <w:rStyle w:val="StyleUnderline"/>
          <w:rFonts w:cs="Calibri"/>
          <w:highlight w:val="cyan"/>
        </w:rPr>
        <w:t xml:space="preserve"> alter</w:t>
      </w:r>
      <w:r w:rsidRPr="00CE0848">
        <w:rPr>
          <w:rStyle w:val="StyleUnderline"/>
          <w:rFonts w:cs="Calibri"/>
        </w:rPr>
        <w:t xml:space="preserve"> those </w:t>
      </w:r>
      <w:r w:rsidRPr="00CE0848">
        <w:rPr>
          <w:rStyle w:val="StyleUnderline"/>
          <w:rFonts w:cs="Calibri"/>
          <w:highlight w:val="cyan"/>
        </w:rPr>
        <w:t>circumstances in ways that render inter-state peace</w:t>
      </w:r>
      <w:r w:rsidRPr="00CE0848">
        <w:rPr>
          <w:rStyle w:val="StyleUnderline"/>
          <w:rFonts w:cs="Calibri"/>
        </w:rPr>
        <w:t xml:space="preserve"> more </w:t>
      </w:r>
      <w:r w:rsidRPr="00CE0848">
        <w:rPr>
          <w:rStyle w:val="StyleUnderline"/>
          <w:rFonts w:cs="Calibri"/>
          <w:highlight w:val="cyan"/>
        </w:rPr>
        <w:t>precarious</w:t>
      </w:r>
      <w:r w:rsidRPr="00CE0848">
        <w:rPr>
          <w:rFonts w:cs="Calibri"/>
        </w:rPr>
        <w:t xml:space="preserve">. If China and the </w:t>
      </w:r>
      <w:r w:rsidRPr="00CE0848">
        <w:rPr>
          <w:rFonts w:cs="Calibri"/>
        </w:rPr>
        <w:lastRenderedPageBreak/>
        <w:t xml:space="preserve">US fail to rebalance their financial and trading relations (Roach, 2014) then a trade war could result, interrupting transnational production networks, provoking social distress, and exacerbating nationalist emotions. </w:t>
      </w:r>
      <w:r w:rsidRPr="00CE0848">
        <w:rPr>
          <w:rStyle w:val="StyleUnderline"/>
          <w:rFonts w:cs="Calibri"/>
          <w:highlight w:val="cyan"/>
        </w:rPr>
        <w:t>This could have</w:t>
      </w:r>
      <w:r w:rsidRPr="00CE0848">
        <w:rPr>
          <w:rStyle w:val="StyleUnderline"/>
          <w:rFonts w:cs="Calibri"/>
        </w:rPr>
        <w:t xml:space="preserve"> unforeseen </w:t>
      </w:r>
      <w:r w:rsidRPr="00CE0848">
        <w:rPr>
          <w:rStyle w:val="StyleUnderline"/>
          <w:rFonts w:cs="Calibri"/>
          <w:highlight w:val="cyan"/>
        </w:rPr>
        <w:t>consequences</w:t>
      </w:r>
      <w:r w:rsidRPr="00CE0848">
        <w:rPr>
          <w:rStyle w:val="StyleUnderline"/>
          <w:rFonts w:cs="Calibri"/>
        </w:rPr>
        <w:t xml:space="preserve"> in the field of security, </w:t>
      </w:r>
      <w:r w:rsidRPr="00CE0848">
        <w:rPr>
          <w:rStyle w:val="StyleUnderline"/>
          <w:rFonts w:cs="Calibri"/>
          <w:highlight w:val="cyan"/>
        </w:rPr>
        <w:t>with nuclear deterrence</w:t>
      </w:r>
      <w:r w:rsidRPr="00CE0848">
        <w:rPr>
          <w:rStyle w:val="StyleUnderline"/>
          <w:rFonts w:cs="Calibri"/>
        </w:rPr>
        <w:t xml:space="preserve"> remaining </w:t>
      </w:r>
      <w:r w:rsidRPr="00CE0848">
        <w:rPr>
          <w:rStyle w:val="StyleUnderline"/>
          <w:rFonts w:cs="Calibri"/>
          <w:highlight w:val="cyan"/>
        </w:rPr>
        <w:t xml:space="preserve">the only factor to </w:t>
      </w:r>
      <w:r w:rsidRPr="00CE0848">
        <w:rPr>
          <w:rStyle w:val="Emphasis"/>
          <w:rFonts w:cs="Calibri"/>
          <w:highlight w:val="cyan"/>
        </w:rPr>
        <w:t>protect</w:t>
      </w:r>
      <w:r w:rsidRPr="00CE0848">
        <w:rPr>
          <w:rStyle w:val="Emphasis"/>
          <w:rFonts w:cs="Calibri"/>
        </w:rPr>
        <w:t xml:space="preserve"> the world </w:t>
      </w:r>
      <w:r w:rsidRPr="00CE0848">
        <w:rPr>
          <w:rStyle w:val="Emphasis"/>
          <w:rFonts w:cs="Calibri"/>
          <w:highlight w:val="cyan"/>
        </w:rPr>
        <w:t>from Armageddon</w:t>
      </w:r>
      <w:r w:rsidRPr="00CE0848">
        <w:rPr>
          <w:rStyle w:val="StyleUnderline"/>
          <w:rFonts w:cs="Calibri"/>
          <w:highlight w:val="cyan"/>
        </w:rPr>
        <w:t xml:space="preserve">, </w:t>
      </w:r>
      <w:r w:rsidRPr="00CE0848">
        <w:rPr>
          <w:rStyle w:val="StyleUnderline"/>
          <w:rFonts w:cs="Calibri"/>
        </w:rPr>
        <w:t xml:space="preserve">and </w:t>
      </w:r>
      <w:r w:rsidRPr="00CE0848">
        <w:rPr>
          <w:rStyle w:val="Emphasis"/>
          <w:rFonts w:cs="Calibri"/>
        </w:rPr>
        <w:t>unreliably so</w:t>
      </w:r>
      <w:r w:rsidRPr="00CE0848">
        <w:rPr>
          <w:rFonts w:cs="Calibri"/>
          <w:highlight w:val="cyan"/>
        </w:rPr>
        <w:t xml:space="preserve">. </w:t>
      </w:r>
      <w:r w:rsidRPr="00CE0848">
        <w:rPr>
          <w:rStyle w:val="StyleUnderline"/>
          <w:rFonts w:cs="Calibri"/>
          <w:highlight w:val="cyan"/>
        </w:rPr>
        <w:t xml:space="preserve">Deterrence could </w:t>
      </w:r>
      <w:r w:rsidRPr="00CE0848">
        <w:rPr>
          <w:rStyle w:val="Emphasis"/>
          <w:rFonts w:cs="Calibri"/>
          <w:highlight w:val="cyan"/>
        </w:rPr>
        <w:t>lose</w:t>
      </w:r>
      <w:r w:rsidRPr="00CE0848">
        <w:rPr>
          <w:rStyle w:val="Emphasis"/>
          <w:rFonts w:cs="Calibri"/>
        </w:rPr>
        <w:t xml:space="preserve"> its </w:t>
      </w:r>
      <w:r w:rsidRPr="00CE0848">
        <w:rPr>
          <w:rStyle w:val="Emphasis"/>
          <w:rFonts w:cs="Calibri"/>
          <w:highlight w:val="cyan"/>
        </w:rPr>
        <w:t>credibility</w:t>
      </w:r>
      <w:r w:rsidRPr="00CE0848">
        <w:rPr>
          <w:rFonts w:cs="Calibri"/>
        </w:rPr>
        <w:t xml:space="preserve">: one of the two </w:t>
      </w:r>
      <w:r w:rsidRPr="00CE0848">
        <w:rPr>
          <w:rStyle w:val="StyleUnderline"/>
          <w:rFonts w:cs="Calibri"/>
          <w:highlight w:val="cyan"/>
        </w:rPr>
        <w:t>great powers might gamble</w:t>
      </w:r>
      <w:r w:rsidRPr="00CE0848">
        <w:rPr>
          <w:rStyle w:val="StyleUnderline"/>
          <w:rFonts w:cs="Calibri"/>
        </w:rPr>
        <w:t xml:space="preserve"> that the other yield </w:t>
      </w:r>
      <w:r w:rsidRPr="00CE0848">
        <w:rPr>
          <w:rStyle w:val="StyleUnderline"/>
          <w:rFonts w:cs="Calibri"/>
          <w:highlight w:val="cyan"/>
        </w:rPr>
        <w:t>in a cyber</w:t>
      </w:r>
      <w:r w:rsidRPr="00CE0848">
        <w:rPr>
          <w:rStyle w:val="StyleUnderline"/>
          <w:rFonts w:cs="Calibri"/>
        </w:rPr>
        <w:t xml:space="preserve">-war </w:t>
      </w:r>
      <w:r w:rsidRPr="00CE0848">
        <w:rPr>
          <w:rStyle w:val="StyleUnderline"/>
          <w:rFonts w:cs="Calibri"/>
          <w:highlight w:val="cyan"/>
        </w:rPr>
        <w:t>or conventional</w:t>
      </w:r>
      <w:r w:rsidRPr="00CE0848">
        <w:rPr>
          <w:rFonts w:cs="Calibri"/>
        </w:rPr>
        <w:t xml:space="preserve"> limited </w:t>
      </w:r>
      <w:r w:rsidRPr="00CE0848">
        <w:rPr>
          <w:rStyle w:val="StyleUnderline"/>
          <w:rFonts w:cs="Calibri"/>
          <w:highlight w:val="cyan"/>
        </w:rPr>
        <w:t>war</w:t>
      </w:r>
      <w:r w:rsidRPr="00CE0848">
        <w:rPr>
          <w:rFonts w:cs="Calibri"/>
        </w:rPr>
        <w:t>, or third party countries might engage in conflict with each other, with a view to obliging Washington or Beijing to intervene.</w:t>
      </w:r>
    </w:p>
    <w:p w14:paraId="285DABF4" w14:textId="77777777" w:rsidR="00C3458B" w:rsidRPr="00CE0848" w:rsidRDefault="00C3458B" w:rsidP="00C3458B">
      <w:pPr>
        <w:pStyle w:val="Heading4"/>
        <w:rPr>
          <w:rFonts w:cs="Calibri"/>
        </w:rPr>
      </w:pPr>
      <w:r w:rsidRPr="00CE0848">
        <w:rPr>
          <w:rFonts w:cs="Calibri"/>
        </w:rPr>
        <w:t xml:space="preserve">Even if growth is imperfect, the transition away fails. </w:t>
      </w:r>
    </w:p>
    <w:p w14:paraId="2C9A6B0F" w14:textId="77777777" w:rsidR="00C3458B" w:rsidRPr="00CE0848" w:rsidRDefault="00C3458B" w:rsidP="00C3458B">
      <w:pPr>
        <w:rPr>
          <w:rFonts w:cs="Calibri"/>
        </w:rPr>
      </w:pPr>
      <w:r w:rsidRPr="00CE0848">
        <w:rPr>
          <w:rFonts w:cs="Calibri"/>
        </w:rPr>
        <w:t xml:space="preserve">Hubert </w:t>
      </w:r>
      <w:r w:rsidRPr="00CE0848">
        <w:rPr>
          <w:rStyle w:val="Style13ptBold"/>
          <w:rFonts w:cs="Calibri"/>
        </w:rPr>
        <w:t>Buch-Hansen 18</w:t>
      </w:r>
      <w:r w:rsidRPr="00CE0848">
        <w:rPr>
          <w:rFonts w:cs="Calibri"/>
        </w:rPr>
        <w:t xml:space="preserve">. Associate Professor, Department of Business and Politics, Copenhagen Business School. “The Prerequisites for a Degrowth Paradigm Shift: Insights from Critical Political Economy.” </w:t>
      </w:r>
      <w:r w:rsidRPr="00CE0848">
        <w:rPr>
          <w:rFonts w:cs="Calibri"/>
          <w:i/>
        </w:rPr>
        <w:t>Ecological Economics</w:t>
      </w:r>
      <w:r w:rsidRPr="00CE0848">
        <w:rPr>
          <w:rFonts w:cs="Calibri"/>
        </w:rPr>
        <w:t xml:space="preserve"> 146: 157-63. Emory Libraries. </w:t>
      </w:r>
    </w:p>
    <w:p w14:paraId="3B09F9DD" w14:textId="77777777" w:rsidR="00C3458B" w:rsidRPr="00CE0848" w:rsidRDefault="00C3458B" w:rsidP="00C3458B">
      <w:pPr>
        <w:rPr>
          <w:rFonts w:cs="Calibri"/>
        </w:rPr>
      </w:pPr>
      <w:r w:rsidRPr="00CE0848">
        <w:rPr>
          <w:rFonts w:cs="Calibri"/>
        </w:rPr>
        <w:t xml:space="preserve">Still, </w:t>
      </w:r>
      <w:r w:rsidRPr="00CE0848">
        <w:rPr>
          <w:rStyle w:val="StyleUnderline"/>
          <w:rFonts w:cs="Calibri"/>
        </w:rPr>
        <w:t xml:space="preserve">the </w:t>
      </w:r>
      <w:r w:rsidRPr="00CE0848">
        <w:rPr>
          <w:rStyle w:val="StyleUnderline"/>
          <w:rFonts w:cs="Calibri"/>
          <w:highlight w:val="cyan"/>
        </w:rPr>
        <w:t>degrowth</w:t>
      </w:r>
      <w:r w:rsidRPr="00CE0848">
        <w:rPr>
          <w:rStyle w:val="StyleUnderline"/>
          <w:rFonts w:cs="Calibri"/>
        </w:rPr>
        <w:t xml:space="preserve"> project </w:t>
      </w:r>
      <w:r w:rsidRPr="00CE0848">
        <w:rPr>
          <w:rStyle w:val="StyleUnderline"/>
          <w:rFonts w:cs="Calibri"/>
          <w:highlight w:val="cyan"/>
        </w:rPr>
        <w:t xml:space="preserve">is </w:t>
      </w:r>
      <w:r w:rsidRPr="00CE0848">
        <w:rPr>
          <w:rStyle w:val="Emphasis"/>
          <w:rFonts w:cs="Calibri"/>
          <w:highlight w:val="cyan"/>
        </w:rPr>
        <w:t>nowhere near</w:t>
      </w:r>
      <w:r w:rsidRPr="00CE0848">
        <w:rPr>
          <w:rStyle w:val="StyleUnderline"/>
          <w:rFonts w:cs="Calibri"/>
        </w:rPr>
        <w:t xml:space="preserve"> enjoying </w:t>
      </w:r>
      <w:r w:rsidRPr="00CE0848">
        <w:rPr>
          <w:rStyle w:val="StyleUnderline"/>
          <w:rFonts w:cs="Calibri"/>
          <w:highlight w:val="cyan"/>
        </w:rPr>
        <w:t>the</w:t>
      </w:r>
      <w:r w:rsidRPr="00CE0848">
        <w:rPr>
          <w:rStyle w:val="StyleUnderline"/>
          <w:rFonts w:cs="Calibri"/>
        </w:rPr>
        <w:t xml:space="preserve"> degree and type of </w:t>
      </w:r>
      <w:r w:rsidRPr="00CE0848">
        <w:rPr>
          <w:rStyle w:val="StyleUnderline"/>
          <w:rFonts w:cs="Calibri"/>
          <w:highlight w:val="cyan"/>
        </w:rPr>
        <w:t>support it needs</w:t>
      </w:r>
      <w:r w:rsidRPr="00CE0848">
        <w:rPr>
          <w:rStyle w:val="StyleUnderline"/>
          <w:rFonts w:cs="Calibri"/>
        </w:rPr>
        <w:t xml:space="preserve"> if its policies are to be implemented through democratic processes</w:t>
      </w:r>
      <w:r w:rsidRPr="00CE0848">
        <w:rPr>
          <w:rFonts w:cs="Calibri"/>
        </w:rPr>
        <w:t xml:space="preserve">. </w:t>
      </w:r>
      <w:r w:rsidRPr="00CE0848">
        <w:rPr>
          <w:rStyle w:val="StyleUnderline"/>
          <w:rFonts w:cs="Calibri"/>
        </w:rPr>
        <w:t>The number of political parties</w:t>
      </w:r>
      <w:r w:rsidRPr="00CE0848">
        <w:rPr>
          <w:rFonts w:cs="Calibri"/>
        </w:rPr>
        <w:t xml:space="preserve">, labour </w:t>
      </w:r>
      <w:r w:rsidRPr="00CE0848">
        <w:rPr>
          <w:rStyle w:val="StyleUnderline"/>
          <w:rFonts w:cs="Calibri"/>
        </w:rPr>
        <w:t>unions, business associations and international organisations that have</w:t>
      </w:r>
      <w:r w:rsidRPr="00CE0848">
        <w:rPr>
          <w:rFonts w:cs="Calibri"/>
        </w:rPr>
        <w:t xml:space="preserve"> so far </w:t>
      </w:r>
      <w:r w:rsidRPr="00CE0848">
        <w:rPr>
          <w:rStyle w:val="StyleUnderline"/>
          <w:rFonts w:cs="Calibri"/>
        </w:rPr>
        <w:t>embraced degrowth is modest to say the least</w:t>
      </w:r>
      <w:r w:rsidRPr="00CE0848">
        <w:rPr>
          <w:rFonts w:cs="Calibri"/>
        </w:rPr>
        <w:t xml:space="preserve">. </w:t>
      </w:r>
      <w:r w:rsidRPr="00CE0848">
        <w:rPr>
          <w:rStyle w:val="StyleUnderline"/>
          <w:rFonts w:cs="Calibri"/>
        </w:rPr>
        <w:t xml:space="preserve">Economic and political </w:t>
      </w:r>
      <w:r w:rsidRPr="00CE0848">
        <w:rPr>
          <w:rStyle w:val="StyleUnderline"/>
          <w:rFonts w:cs="Calibri"/>
          <w:highlight w:val="cyan"/>
        </w:rPr>
        <w:t>elites</w:t>
      </w:r>
      <w:r w:rsidRPr="00CE0848">
        <w:rPr>
          <w:rStyle w:val="StyleUnderline"/>
          <w:rFonts w:cs="Calibri"/>
        </w:rPr>
        <w:t xml:space="preserve">, including social democratic parties and most of the trade union movement, </w:t>
      </w:r>
      <w:r w:rsidRPr="00CE0848">
        <w:rPr>
          <w:rStyle w:val="StyleUnderline"/>
          <w:rFonts w:cs="Calibri"/>
          <w:highlight w:val="cyan"/>
        </w:rPr>
        <w:t xml:space="preserve">are </w:t>
      </w:r>
      <w:r w:rsidRPr="00CE0848">
        <w:rPr>
          <w:rStyle w:val="Emphasis"/>
          <w:rFonts w:cs="Calibri"/>
          <w:highlight w:val="cyan"/>
        </w:rPr>
        <w:t>united</w:t>
      </w:r>
      <w:r w:rsidRPr="00CE0848">
        <w:rPr>
          <w:rStyle w:val="StyleUnderline"/>
          <w:rFonts w:cs="Calibri"/>
          <w:highlight w:val="cyan"/>
        </w:rPr>
        <w:t xml:space="preserve"> in</w:t>
      </w:r>
      <w:r w:rsidRPr="00CE0848">
        <w:rPr>
          <w:rStyle w:val="StyleUnderline"/>
          <w:rFonts w:cs="Calibri"/>
        </w:rPr>
        <w:t xml:space="preserve"> the </w:t>
      </w:r>
      <w:r w:rsidRPr="00CE0848">
        <w:rPr>
          <w:rStyle w:val="StyleUnderline"/>
          <w:rFonts w:cs="Calibri"/>
          <w:highlight w:val="cyan"/>
        </w:rPr>
        <w:t>belief that</w:t>
      </w:r>
      <w:r w:rsidRPr="00CE0848">
        <w:rPr>
          <w:rStyle w:val="StyleUnderline"/>
          <w:rFonts w:cs="Calibri"/>
        </w:rPr>
        <w:t xml:space="preserve"> economic </w:t>
      </w:r>
      <w:r w:rsidRPr="00CE0848">
        <w:rPr>
          <w:rStyle w:val="StyleUnderline"/>
          <w:rFonts w:cs="Calibri"/>
          <w:highlight w:val="cyan"/>
        </w:rPr>
        <w:t xml:space="preserve">growth is </w:t>
      </w:r>
      <w:r w:rsidRPr="00CE0848">
        <w:rPr>
          <w:rStyle w:val="Emphasis"/>
          <w:rFonts w:cs="Calibri"/>
          <w:highlight w:val="cyan"/>
        </w:rPr>
        <w:t>necessary and desirable</w:t>
      </w:r>
      <w:r w:rsidRPr="00CE0848">
        <w:rPr>
          <w:rFonts w:cs="Calibri"/>
        </w:rPr>
        <w:t xml:space="preserve">. </w:t>
      </w:r>
      <w:r w:rsidRPr="00CE0848">
        <w:rPr>
          <w:rStyle w:val="StyleUnderline"/>
          <w:rFonts w:cs="Calibri"/>
        </w:rPr>
        <w:t>This consensus finds support in the prevailing type of economic theory and underpins the main contenders in the neoliberal project, such as centre-left and nationalist projects</w:t>
      </w:r>
      <w:r w:rsidRPr="00CE0848">
        <w:rPr>
          <w:rFonts w:cs="Calibri"/>
        </w:rPr>
        <w:t xml:space="preserve">. In spite of the world's multidimensional crisis, </w:t>
      </w:r>
      <w:r w:rsidRPr="00CE0848">
        <w:rPr>
          <w:rStyle w:val="StyleUnderline"/>
          <w:rFonts w:cs="Calibri"/>
        </w:rPr>
        <w:t xml:space="preserve">a </w:t>
      </w:r>
      <w:r w:rsidRPr="00CE0848">
        <w:rPr>
          <w:rStyle w:val="StyleUnderline"/>
          <w:rFonts w:cs="Calibri"/>
          <w:highlight w:val="cyan"/>
        </w:rPr>
        <w:t>pro-growth</w:t>
      </w:r>
      <w:r w:rsidRPr="00CE0848">
        <w:rPr>
          <w:rStyle w:val="StyleUnderline"/>
          <w:rFonts w:cs="Calibri"/>
        </w:rPr>
        <w:t xml:space="preserve"> discourse in other words continues to be hegemonic: it </w:t>
      </w:r>
      <w:r w:rsidRPr="00CE0848">
        <w:rPr>
          <w:rStyle w:val="StyleUnderline"/>
          <w:rFonts w:cs="Calibri"/>
          <w:highlight w:val="cyan"/>
        </w:rPr>
        <w:t>is</w:t>
      </w:r>
      <w:r w:rsidRPr="00CE0848">
        <w:rPr>
          <w:rStyle w:val="StyleUnderline"/>
          <w:rFonts w:cs="Calibri"/>
        </w:rPr>
        <w:t xml:space="preserve"> widely considered </w:t>
      </w:r>
      <w:r w:rsidRPr="00CE0848">
        <w:rPr>
          <w:rStyle w:val="Emphasis"/>
          <w:rFonts w:cs="Calibri"/>
          <w:highlight w:val="cyan"/>
        </w:rPr>
        <w:t>a</w:t>
      </w:r>
      <w:r w:rsidRPr="00CE0848">
        <w:rPr>
          <w:rStyle w:val="Emphasis"/>
          <w:rFonts w:cs="Calibri"/>
        </w:rPr>
        <w:t xml:space="preserve"> matter of </w:t>
      </w:r>
      <w:r w:rsidRPr="00CE0848">
        <w:rPr>
          <w:rStyle w:val="Emphasis"/>
          <w:rFonts w:cs="Calibri"/>
          <w:highlight w:val="cyan"/>
        </w:rPr>
        <w:t>common sense</w:t>
      </w:r>
      <w:r w:rsidRPr="00CE0848">
        <w:rPr>
          <w:rStyle w:val="StyleUnderline"/>
          <w:rFonts w:cs="Calibri"/>
        </w:rPr>
        <w:t xml:space="preserve"> that continued economic growth is required</w:t>
      </w:r>
      <w:r w:rsidRPr="00CE0848">
        <w:rPr>
          <w:rFonts w:cs="Calibri"/>
        </w:rPr>
        <w:t>.</w:t>
      </w:r>
    </w:p>
    <w:p w14:paraId="08C35DD8" w14:textId="77777777" w:rsidR="00C3458B" w:rsidRPr="00CE0848" w:rsidRDefault="00C3458B" w:rsidP="00C3458B">
      <w:pPr>
        <w:rPr>
          <w:rFonts w:cs="Calibri"/>
        </w:rPr>
      </w:pPr>
      <w:r w:rsidRPr="00CE0848">
        <w:rPr>
          <w:rFonts w:cs="Calibri"/>
        </w:rPr>
        <w:t xml:space="preserve">It is also noteworthy </w:t>
      </w:r>
      <w:r w:rsidRPr="00CE0848">
        <w:rPr>
          <w:rStyle w:val="StyleUnderline"/>
          <w:rFonts w:cs="Calibri"/>
        </w:rPr>
        <w:t xml:space="preserve">that economic and political </w:t>
      </w:r>
      <w:r w:rsidRPr="00CE0848">
        <w:rPr>
          <w:rStyle w:val="StyleUnderline"/>
          <w:rFonts w:cs="Calibri"/>
          <w:highlight w:val="cyan"/>
        </w:rPr>
        <w:t>elites</w:t>
      </w:r>
      <w:r w:rsidRPr="00CE0848">
        <w:rPr>
          <w:rStyle w:val="StyleUnderline"/>
          <w:rFonts w:cs="Calibri"/>
        </w:rPr>
        <w:t xml:space="preserve">, to a large extent, continue to </w:t>
      </w:r>
      <w:r w:rsidRPr="00CE0848">
        <w:rPr>
          <w:rStyle w:val="StyleUnderline"/>
          <w:rFonts w:cs="Calibri"/>
          <w:highlight w:val="cyan"/>
        </w:rPr>
        <w:t>support the</w:t>
      </w:r>
      <w:r w:rsidRPr="00CE0848">
        <w:rPr>
          <w:rStyle w:val="StyleUnderline"/>
          <w:rFonts w:cs="Calibri"/>
        </w:rPr>
        <w:t xml:space="preserve"> neoliberal </w:t>
      </w:r>
      <w:r w:rsidRPr="00CE0848">
        <w:rPr>
          <w:rStyle w:val="StyleUnderline"/>
          <w:rFonts w:cs="Calibri"/>
          <w:highlight w:val="cyan"/>
        </w:rPr>
        <w:t xml:space="preserve">project, </w:t>
      </w:r>
      <w:r w:rsidRPr="00CE0848">
        <w:rPr>
          <w:rStyle w:val="Emphasis"/>
          <w:rFonts w:cs="Calibri"/>
          <w:highlight w:val="cyan"/>
        </w:rPr>
        <w:t>even in the face of its</w:t>
      </w:r>
      <w:r w:rsidRPr="00CE0848">
        <w:rPr>
          <w:rStyle w:val="Emphasis"/>
          <w:rFonts w:cs="Calibri"/>
        </w:rPr>
        <w:t xml:space="preserve"> evident </w:t>
      </w:r>
      <w:r w:rsidRPr="00CE0848">
        <w:rPr>
          <w:rStyle w:val="Emphasis"/>
          <w:rFonts w:cs="Calibri"/>
          <w:highlight w:val="cyan"/>
        </w:rPr>
        <w:t>shortcomings</w:t>
      </w:r>
      <w:r w:rsidRPr="00CE0848">
        <w:rPr>
          <w:rFonts w:cs="Calibri"/>
        </w:rPr>
        <w:t xml:space="preserve">. </w:t>
      </w:r>
      <w:r w:rsidRPr="00CE0848">
        <w:rPr>
          <w:rStyle w:val="StyleUnderline"/>
          <w:rFonts w:cs="Calibri"/>
        </w:rPr>
        <w:t xml:space="preserve">Indeed, </w:t>
      </w:r>
      <w:r w:rsidRPr="00CE0848">
        <w:rPr>
          <w:rStyle w:val="StyleUnderline"/>
          <w:rFonts w:cs="Calibri"/>
          <w:highlight w:val="cyan"/>
        </w:rPr>
        <w:t>the</w:t>
      </w:r>
      <w:r w:rsidRPr="00CE0848">
        <w:rPr>
          <w:rFonts w:cs="Calibri"/>
        </w:rPr>
        <w:t xml:space="preserve"> 20</w:t>
      </w:r>
      <w:r w:rsidRPr="00CE0848">
        <w:rPr>
          <w:rStyle w:val="StyleUnderline"/>
          <w:rFonts w:cs="Calibri"/>
          <w:highlight w:val="cyan"/>
        </w:rPr>
        <w:t>08</w:t>
      </w:r>
      <w:r w:rsidRPr="00CE0848">
        <w:rPr>
          <w:rStyle w:val="StyleUnderline"/>
          <w:rFonts w:cs="Calibri"/>
        </w:rPr>
        <w:t xml:space="preserve"> financial </w:t>
      </w:r>
      <w:r w:rsidRPr="00CE0848">
        <w:rPr>
          <w:rStyle w:val="StyleUnderline"/>
          <w:rFonts w:cs="Calibri"/>
          <w:highlight w:val="cyan"/>
        </w:rPr>
        <w:t xml:space="preserve">crisis </w:t>
      </w:r>
      <w:r w:rsidRPr="00CE0848">
        <w:rPr>
          <w:rStyle w:val="Emphasis"/>
          <w:rFonts w:cs="Calibri"/>
          <w:highlight w:val="cyan"/>
        </w:rPr>
        <w:t>did not</w:t>
      </w:r>
      <w:r w:rsidRPr="00CE0848">
        <w:rPr>
          <w:rStyle w:val="StyleUnderline"/>
          <w:rFonts w:cs="Calibri"/>
        </w:rPr>
        <w:t xml:space="preserve"> result in the </w:t>
      </w:r>
      <w:r w:rsidRPr="00CE0848">
        <w:rPr>
          <w:rStyle w:val="StyleUnderline"/>
          <w:rFonts w:cs="Calibri"/>
          <w:highlight w:val="cyan"/>
          <w:bdr w:val="single" w:sz="4" w:space="0" w:color="auto"/>
        </w:rPr>
        <w:t>weaken</w:t>
      </w:r>
      <w:r w:rsidRPr="00CE0848">
        <w:rPr>
          <w:rStyle w:val="StyleUnderline"/>
          <w:rFonts w:cs="Calibri"/>
        </w:rPr>
        <w:t xml:space="preserve">ing of transnational financial </w:t>
      </w:r>
      <w:r w:rsidRPr="00CE0848">
        <w:rPr>
          <w:rStyle w:val="StyleUnderline"/>
          <w:rFonts w:cs="Calibri"/>
          <w:highlight w:val="cyan"/>
        </w:rPr>
        <w:t>capital</w:t>
      </w:r>
      <w:r w:rsidRPr="00CE0848">
        <w:rPr>
          <w:rStyle w:val="StyleUnderline"/>
          <w:rFonts w:cs="Calibri"/>
        </w:rPr>
        <w:t xml:space="preserve"> that could have paved the way for a paradigm shift</w:t>
      </w:r>
      <w:r w:rsidRPr="00CE0848">
        <w:rPr>
          <w:rFonts w:cs="Calibri"/>
        </w:rPr>
        <w:t xml:space="preserve">. </w:t>
      </w:r>
      <w:r w:rsidRPr="00CE0848">
        <w:rPr>
          <w:rStyle w:val="StyleUnderline"/>
          <w:rFonts w:cs="Calibri"/>
          <w:highlight w:val="cyan"/>
        </w:rPr>
        <w:t>Instead</w:t>
      </w:r>
      <w:r w:rsidRPr="00CE0848">
        <w:rPr>
          <w:rStyle w:val="StyleUnderline"/>
          <w:rFonts w:cs="Calibri"/>
        </w:rPr>
        <w:t xml:space="preserve"> of coming to an end, neoliberal </w:t>
      </w:r>
      <w:r w:rsidRPr="00CE0848">
        <w:rPr>
          <w:rStyle w:val="StyleUnderline"/>
          <w:rFonts w:cs="Calibri"/>
          <w:highlight w:val="cyan"/>
        </w:rPr>
        <w:t>capitalism</w:t>
      </w:r>
      <w:r w:rsidRPr="00CE0848">
        <w:rPr>
          <w:rStyle w:val="StyleUnderline"/>
          <w:rFonts w:cs="Calibri"/>
        </w:rPr>
        <w:t xml:space="preserve"> has arguably </w:t>
      </w:r>
      <w:r w:rsidRPr="00CE0848">
        <w:rPr>
          <w:rStyle w:val="StyleUnderline"/>
          <w:rFonts w:cs="Calibri"/>
          <w:highlight w:val="cyan"/>
        </w:rPr>
        <w:t xml:space="preserve">entered a </w:t>
      </w:r>
      <w:r w:rsidRPr="00CE0848">
        <w:rPr>
          <w:rStyle w:val="Emphasis"/>
          <w:rFonts w:cs="Calibri"/>
          <w:highlight w:val="cyan"/>
        </w:rPr>
        <w:t>more authoritarian phase</w:t>
      </w:r>
      <w:r w:rsidRPr="00CE0848">
        <w:rPr>
          <w:rFonts w:cs="Calibri"/>
        </w:rPr>
        <w:t xml:space="preserve"> (Bruff, 2014). </w:t>
      </w:r>
      <w:r w:rsidRPr="00CE0848">
        <w:rPr>
          <w:rStyle w:val="StyleUnderline"/>
          <w:rFonts w:cs="Calibri"/>
        </w:rPr>
        <w:t xml:space="preserve">The main reason the power of </w:t>
      </w:r>
      <w:r w:rsidRPr="00CE0848">
        <w:rPr>
          <w:rStyle w:val="StyleUnderline"/>
          <w:rFonts w:cs="Calibri"/>
          <w:highlight w:val="cyan"/>
        </w:rPr>
        <w:t xml:space="preserve">the </w:t>
      </w:r>
      <w:r w:rsidRPr="00CE0848">
        <w:rPr>
          <w:rStyle w:val="Emphasis"/>
          <w:rFonts w:cs="Calibri"/>
          <w:highlight w:val="cyan"/>
        </w:rPr>
        <w:t>pre-crisis coalition remains intact</w:t>
      </w:r>
      <w:r w:rsidRPr="00CE0848">
        <w:rPr>
          <w:rStyle w:val="StyleUnderline"/>
          <w:rFonts w:cs="Calibri"/>
        </w:rPr>
        <w:t xml:space="preserve"> is that governments stepped in and saved the dominant fraction by means of massive bailouts</w:t>
      </w:r>
      <w:r w:rsidRPr="00CE0848">
        <w:rPr>
          <w:rFonts w:cs="Calibri"/>
        </w:rPr>
        <w:t xml:space="preserve">. </w:t>
      </w:r>
      <w:r w:rsidRPr="00CE0848">
        <w:rPr>
          <w:rStyle w:val="StyleUnderline"/>
          <w:rFonts w:cs="Calibri"/>
        </w:rPr>
        <w:t xml:space="preserve">It is a foregone conclusion that this fraction and </w:t>
      </w:r>
      <w:r w:rsidRPr="00CE0848">
        <w:rPr>
          <w:rStyle w:val="StyleUnderline"/>
          <w:rFonts w:cs="Calibri"/>
          <w:highlight w:val="cyan"/>
        </w:rPr>
        <w:t>the wider coalition</w:t>
      </w:r>
      <w:r w:rsidRPr="00CE0848">
        <w:rPr>
          <w:rStyle w:val="StyleUnderline"/>
          <w:rFonts w:cs="Calibri"/>
        </w:rPr>
        <w:t xml:space="preserve"> behind the neoliberal paradigm (transnational industrial capital, the middle classes and segments of organized labour) </w:t>
      </w:r>
      <w:r w:rsidRPr="00CE0848">
        <w:rPr>
          <w:rStyle w:val="StyleUnderline"/>
          <w:rFonts w:cs="Calibri"/>
          <w:highlight w:val="cyan"/>
        </w:rPr>
        <w:t>will consider</w:t>
      </w:r>
      <w:r w:rsidRPr="00CE0848">
        <w:rPr>
          <w:rStyle w:val="StyleUnderline"/>
          <w:rFonts w:cs="Calibri"/>
        </w:rPr>
        <w:t xml:space="preserve"> the </w:t>
      </w:r>
      <w:r w:rsidRPr="00CE0848">
        <w:rPr>
          <w:rStyle w:val="StyleUnderline"/>
          <w:rFonts w:cs="Calibri"/>
          <w:highlight w:val="cyan"/>
        </w:rPr>
        <w:t>degrowth</w:t>
      </w:r>
      <w:r w:rsidRPr="00CE0848">
        <w:rPr>
          <w:rStyle w:val="StyleUnderline"/>
          <w:rFonts w:cs="Calibri"/>
        </w:rPr>
        <w:t xml:space="preserve"> paradigm </w:t>
      </w:r>
      <w:r w:rsidRPr="00CE0848">
        <w:rPr>
          <w:rStyle w:val="Emphasis"/>
          <w:rFonts w:cs="Calibri"/>
          <w:highlight w:val="cyan"/>
        </w:rPr>
        <w:t>unattractive</w:t>
      </w:r>
      <w:r w:rsidRPr="00CE0848">
        <w:rPr>
          <w:rStyle w:val="StyleUnderline"/>
          <w:rFonts w:cs="Calibri"/>
          <w:highlight w:val="cyan"/>
        </w:rPr>
        <w:t xml:space="preserve"> and</w:t>
      </w:r>
      <w:r w:rsidRPr="00CE0848">
        <w:rPr>
          <w:rStyle w:val="StyleUnderline"/>
          <w:rFonts w:cs="Calibri"/>
        </w:rPr>
        <w:t xml:space="preserve"> that such social forces </w:t>
      </w:r>
      <w:r w:rsidRPr="00CE0848">
        <w:rPr>
          <w:rStyle w:val="StyleUnderline"/>
          <w:rFonts w:cs="Calibri"/>
          <w:highlight w:val="cyan"/>
        </w:rPr>
        <w:t xml:space="preserve">will </w:t>
      </w:r>
      <w:r w:rsidRPr="00CE0848">
        <w:rPr>
          <w:rStyle w:val="Emphasis"/>
          <w:rFonts w:cs="Calibri"/>
          <w:highlight w:val="cyan"/>
        </w:rPr>
        <w:t>vehemently oppose</w:t>
      </w:r>
      <w:r w:rsidRPr="00CE0848">
        <w:rPr>
          <w:rStyle w:val="StyleUnderline"/>
          <w:rFonts w:cs="Calibri"/>
        </w:rPr>
        <w:t xml:space="preserve"> the implementation of </w:t>
      </w:r>
      <w:r w:rsidRPr="00CE0848">
        <w:rPr>
          <w:rStyle w:val="StyleUnderline"/>
          <w:rFonts w:cs="Calibri"/>
          <w:highlight w:val="cyan"/>
        </w:rPr>
        <w:t>degrowth policies</w:t>
      </w:r>
      <w:r w:rsidRPr="00CE0848">
        <w:rPr>
          <w:rFonts w:cs="Calibri"/>
        </w:rPr>
        <w:t xml:space="preserve"> (see also Rees, 2014: 97).</w:t>
      </w:r>
    </w:p>
    <w:p w14:paraId="49F3D0AE" w14:textId="77777777" w:rsidR="00C3458B" w:rsidRPr="00CE0848" w:rsidRDefault="00C3458B" w:rsidP="00C3458B">
      <w:pPr>
        <w:rPr>
          <w:rFonts w:cs="Calibri"/>
        </w:rPr>
      </w:pPr>
      <w:r w:rsidRPr="00CE0848">
        <w:rPr>
          <w:rFonts w:cs="Calibri"/>
        </w:rPr>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w:t>
      </w:r>
      <w:r w:rsidRPr="00CE0848">
        <w:rPr>
          <w:rFonts w:cs="Calibri"/>
        </w:rPr>
        <w:lastRenderedPageBreak/>
        <w:t>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2999794E" w14:textId="77777777" w:rsidR="00C3458B" w:rsidRPr="00CE0848" w:rsidRDefault="00C3458B" w:rsidP="00C3458B">
      <w:pPr>
        <w:rPr>
          <w:rFonts w:cs="Calibri"/>
        </w:rPr>
      </w:pPr>
      <w:r w:rsidRPr="00CE0848">
        <w:rPr>
          <w:rFonts w:cs="Calibri"/>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CE0848">
        <w:rPr>
          <w:rStyle w:val="StyleUnderline"/>
          <w:rFonts w:cs="Calibri"/>
        </w:rPr>
        <w:t>manufacturers of equipment for the production of renewable energy</w:t>
      </w:r>
      <w:r w:rsidRPr="00CE0848">
        <w:rPr>
          <w:rFonts w:cs="Calibri"/>
        </w:rPr>
        <w:t xml:space="preserve"> (ibid.: 467). As mentioned above, </w:t>
      </w:r>
      <w:r w:rsidRPr="00CE0848">
        <w:rPr>
          <w:rStyle w:val="StyleUnderline"/>
          <w:rFonts w:cs="Calibri"/>
        </w:rPr>
        <w:t>degrowth advocates have singled out renewable energy as one of the sectors that needs to grow in the future</w:t>
      </w:r>
      <w:r w:rsidRPr="00CE0848">
        <w:rPr>
          <w:rFonts w:cs="Calibri"/>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CE0848">
        <w:rPr>
          <w:rStyle w:val="StyleUnderline"/>
          <w:rFonts w:cs="Calibri"/>
        </w:rPr>
        <w:t>the prospect of the “green sector” emerging as a driving force behind degrowth currently appears meagre</w:t>
      </w:r>
      <w:r w:rsidRPr="00CE0848">
        <w:rPr>
          <w:rFonts w:cs="Calibri"/>
        </w:rPr>
        <w:t xml:space="preserve">. </w:t>
      </w:r>
      <w:r w:rsidRPr="00CE0848">
        <w:rPr>
          <w:rStyle w:val="StyleUnderline"/>
          <w:rFonts w:cs="Calibri"/>
        </w:rPr>
        <w:t>Being under the control of transnational capital</w:t>
      </w:r>
      <w:r w:rsidRPr="00CE0848">
        <w:rPr>
          <w:rFonts w:cs="Calibri"/>
        </w:rPr>
        <w:t xml:space="preserve"> (Harris, 2010), such </w:t>
      </w:r>
      <w:r w:rsidRPr="00CE0848">
        <w:rPr>
          <w:rStyle w:val="StyleUnderline"/>
          <w:rFonts w:cs="Calibri"/>
        </w:rPr>
        <w:t>companies generally embrace the “green growth” discourse, which ‘is deeply embedded in neoliberal capitalism’ and indeed serves to adjust this form of capitalism ‘to crises arising from contradictions within itself’</w:t>
      </w:r>
      <w:r w:rsidRPr="00CE0848">
        <w:rPr>
          <w:rFonts w:cs="Calibri"/>
        </w:rPr>
        <w:t xml:space="preserve"> (Wanner, 2015: 23).</w:t>
      </w:r>
    </w:p>
    <w:p w14:paraId="7FCF73DB" w14:textId="77777777" w:rsidR="00C3458B" w:rsidRPr="00CE0848" w:rsidRDefault="00C3458B" w:rsidP="00C3458B">
      <w:pPr>
        <w:rPr>
          <w:rFonts w:cs="Calibri"/>
        </w:rPr>
      </w:pPr>
      <w:r w:rsidRPr="00CE0848">
        <w:rPr>
          <w:rFonts w:cs="Calibri"/>
        </w:rPr>
        <w:t xml:space="preserve">In addition to </w:t>
      </w:r>
      <w:r w:rsidRPr="00CE0848">
        <w:rPr>
          <w:rStyle w:val="StyleUnderline"/>
          <w:rFonts w:cs="Calibri"/>
        </w:rPr>
        <w:t>support from the social forces engendered by the production process, a political project ‘also needs the political ability to mobilize majorities in parliamentary democracies, and a sufficient measure of at least passive consent’</w:t>
      </w:r>
      <w:r w:rsidRPr="00CE0848">
        <w:rPr>
          <w:rFonts w:cs="Calibri"/>
        </w:rPr>
        <w:t xml:space="preserve"> (van Apeldoorn and Overbeek, 2012: 5–6) if it is to become hegemonic. As mentioned, </w:t>
      </w:r>
      <w:r w:rsidRPr="00CE0848">
        <w:rPr>
          <w:rStyle w:val="StyleUnderline"/>
          <w:rFonts w:cs="Calibri"/>
        </w:rPr>
        <w:t>degrowth enjoys little support in parliaments, and certainly the pro-growth discourse is hegemonic among parties in government</w:t>
      </w:r>
      <w:r w:rsidRPr="00CE0848">
        <w:rPr>
          <w:rFonts w:cs="Calibri"/>
        </w:rPr>
        <w:t xml:space="preserve">.5 </w:t>
      </w:r>
      <w:r w:rsidRPr="00CE0848">
        <w:rPr>
          <w:rStyle w:val="StyleUnderline"/>
          <w:rFonts w:cs="Calibri"/>
        </w:rPr>
        <w:t>With capital accumulation being the most important driving force in capitalist societies, political decision-makers are generally eager to create conditions conducive to production and the accumulation of capital</w:t>
      </w:r>
      <w:r w:rsidRPr="00CE0848">
        <w:rPr>
          <w:rFonts w:cs="Calibri"/>
        </w:rPr>
        <w:t xml:space="preserve"> (Lindblom, 1977: 172). </w:t>
      </w:r>
      <w:r w:rsidRPr="00CE0848">
        <w:rPr>
          <w:rStyle w:val="StyleUnderline"/>
          <w:rFonts w:cs="Calibri"/>
          <w:highlight w:val="cyan"/>
        </w:rPr>
        <w:t>Capitalist states</w:t>
      </w:r>
      <w:r w:rsidRPr="00CE0848">
        <w:rPr>
          <w:rStyle w:val="StyleUnderline"/>
          <w:rFonts w:cs="Calibri"/>
        </w:rPr>
        <w:t xml:space="preserve"> and international organisations </w:t>
      </w:r>
      <w:r w:rsidRPr="00CE0848">
        <w:rPr>
          <w:rStyle w:val="StyleUnderline"/>
          <w:rFonts w:cs="Calibri"/>
          <w:highlight w:val="cyan"/>
        </w:rPr>
        <w:t>are</w:t>
      </w:r>
      <w:r w:rsidRPr="00CE0848">
        <w:rPr>
          <w:rFonts w:cs="Calibri"/>
        </w:rPr>
        <w:t xml:space="preserve"> thus </w:t>
      </w:r>
      <w:r w:rsidRPr="00CE0848">
        <w:rPr>
          <w:rStyle w:val="Emphasis"/>
          <w:rFonts w:cs="Calibri"/>
          <w:highlight w:val="cyan"/>
        </w:rPr>
        <w:t>“programmed”</w:t>
      </w:r>
      <w:r w:rsidRPr="00CE0848">
        <w:rPr>
          <w:rStyle w:val="StyleUnderline"/>
          <w:rFonts w:cs="Calibri"/>
          <w:highlight w:val="cyan"/>
        </w:rPr>
        <w:t xml:space="preserve"> to facilitate</w:t>
      </w:r>
      <w:r w:rsidRPr="00CE0848">
        <w:rPr>
          <w:rStyle w:val="StyleUnderline"/>
          <w:rFonts w:cs="Calibri"/>
        </w:rPr>
        <w:t xml:space="preserve"> capital </w:t>
      </w:r>
      <w:r w:rsidRPr="00CE0848">
        <w:rPr>
          <w:rStyle w:val="StyleUnderline"/>
          <w:rFonts w:cs="Calibri"/>
          <w:highlight w:val="cyan"/>
        </w:rPr>
        <w:t>accumulation</w:t>
      </w:r>
      <w:r w:rsidRPr="00CE0848">
        <w:rPr>
          <w:rStyle w:val="StyleUnderline"/>
          <w:rFonts w:cs="Calibri"/>
        </w:rPr>
        <w:t>, and do as such constitute a strategically selective terrain that works to the disadvantage of the degrowth project</w:t>
      </w:r>
      <w:r w:rsidRPr="00CE0848">
        <w:rPr>
          <w:rFonts w:cs="Calibri"/>
        </w:rPr>
        <w:t>.</w:t>
      </w:r>
    </w:p>
    <w:p w14:paraId="549CA68C" w14:textId="77777777" w:rsidR="00C3458B" w:rsidRPr="00CE0848" w:rsidRDefault="00C3458B" w:rsidP="00C3458B">
      <w:pPr>
        <w:rPr>
          <w:rFonts w:cs="Calibri"/>
        </w:rPr>
      </w:pPr>
      <w:r w:rsidRPr="00CE0848">
        <w:rPr>
          <w:rStyle w:val="StyleUnderline"/>
          <w:rFonts w:cs="Calibri"/>
        </w:rPr>
        <w:t>The main advocates of the degrowth project are grassroots</w:t>
      </w:r>
      <w:r w:rsidRPr="00CE0848">
        <w:rPr>
          <w:rFonts w:cs="Calibri"/>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CE0848">
        <w:rPr>
          <w:rStyle w:val="StyleUnderline"/>
          <w:rFonts w:cs="Calibri"/>
        </w:rPr>
        <w:t>it has only modest resources compared to other political projects</w:t>
      </w:r>
      <w:r w:rsidRPr="00CE0848">
        <w:rPr>
          <w:rFonts w:cs="Calibri"/>
        </w:rPr>
        <w:t xml:space="preserve">. </w:t>
      </w:r>
      <w:r w:rsidRPr="00CE0848">
        <w:rPr>
          <w:rStyle w:val="StyleUnderline"/>
          <w:rFonts w:cs="Calibri"/>
        </w:rPr>
        <w:t xml:space="preserve">To put it bluntly, the </w:t>
      </w:r>
      <w:r w:rsidRPr="00CE0848">
        <w:rPr>
          <w:rStyle w:val="StyleUnderline"/>
          <w:rFonts w:cs="Calibri"/>
          <w:highlight w:val="cyan"/>
        </w:rPr>
        <w:t xml:space="preserve">advocates of degrowth </w:t>
      </w:r>
      <w:r w:rsidRPr="00CE0848">
        <w:rPr>
          <w:rStyle w:val="Emphasis"/>
          <w:rFonts w:cs="Calibri"/>
          <w:highlight w:val="cyan"/>
        </w:rPr>
        <w:t>do not possess instruments</w:t>
      </w:r>
      <w:r w:rsidRPr="00CE0848">
        <w:rPr>
          <w:rStyle w:val="StyleUnderline"/>
          <w:rFonts w:cs="Calibri"/>
        </w:rPr>
        <w:t xml:space="preserve"> that enable them </w:t>
      </w:r>
      <w:r w:rsidRPr="00CE0848">
        <w:rPr>
          <w:rStyle w:val="StyleUnderline"/>
          <w:rFonts w:cs="Calibri"/>
          <w:highlight w:val="cyan"/>
        </w:rPr>
        <w:t>to force</w:t>
      </w:r>
      <w:r w:rsidRPr="00CE0848">
        <w:rPr>
          <w:rStyle w:val="StyleUnderline"/>
          <w:rFonts w:cs="Calibri"/>
        </w:rPr>
        <w:t xml:space="preserve"> political </w:t>
      </w:r>
      <w:r w:rsidRPr="00CE0848">
        <w:rPr>
          <w:rStyle w:val="StyleUnderline"/>
          <w:rFonts w:cs="Calibri"/>
          <w:highlight w:val="cyan"/>
        </w:rPr>
        <w:t>decision-makers to listen to – let alone comply with – their views</w:t>
      </w:r>
      <w:r w:rsidRPr="00CE0848">
        <w:rPr>
          <w:rFonts w:cs="Calibri"/>
        </w:rPr>
        <w:t xml:space="preserve">. As such, </w:t>
      </w:r>
      <w:r w:rsidRPr="00CE0848">
        <w:rPr>
          <w:rStyle w:val="StyleUnderline"/>
          <w:rFonts w:cs="Calibri"/>
        </w:rPr>
        <w:t xml:space="preserve">they are in a weaker position than the labour union movement was in its heyday, and they are in a far </w:t>
      </w:r>
      <w:r w:rsidRPr="00CE0848">
        <w:rPr>
          <w:rStyle w:val="StyleUnderline"/>
          <w:rFonts w:cs="Calibri"/>
        </w:rPr>
        <w:lastRenderedPageBreak/>
        <w:t>weaker position than the owners and managers of large corporations are today</w:t>
      </w:r>
      <w:r w:rsidRPr="00CE0848">
        <w:rPr>
          <w:rFonts w:cs="Calibri"/>
        </w:rPr>
        <w:t xml:space="preserve"> (on the structural power of transnational corporations, see Gill and Law, 1989).</w:t>
      </w:r>
    </w:p>
    <w:p w14:paraId="18AE2ACB" w14:textId="77777777" w:rsidR="00C3458B" w:rsidRPr="00CE0848" w:rsidRDefault="00C3458B" w:rsidP="00C3458B">
      <w:pPr>
        <w:rPr>
          <w:rFonts w:cs="Calibri"/>
        </w:rPr>
      </w:pPr>
      <w:r w:rsidRPr="00CE0848">
        <w:rPr>
          <w:rFonts w:cs="Calibri"/>
        </w:rPr>
        <w:t>6. Consent</w:t>
      </w:r>
    </w:p>
    <w:p w14:paraId="6CAC70BB" w14:textId="77777777" w:rsidR="00C3458B" w:rsidRPr="00CE0848" w:rsidRDefault="00C3458B" w:rsidP="00C3458B">
      <w:pPr>
        <w:rPr>
          <w:rFonts w:cs="Calibri"/>
        </w:rPr>
      </w:pPr>
      <w:r w:rsidRPr="00CE0848">
        <w:rPr>
          <w:rFonts w:cs="Calibri"/>
        </w:rPr>
        <w:t xml:space="preserve">It is also safe to say that </w:t>
      </w:r>
      <w:r w:rsidRPr="00CE0848">
        <w:rPr>
          <w:rStyle w:val="StyleUnderline"/>
          <w:rFonts w:cs="Calibri"/>
        </w:rPr>
        <w:t>degrowth enjoys no “passive consent” from the majority of the population</w:t>
      </w:r>
      <w:r w:rsidRPr="00CE0848">
        <w:rPr>
          <w:rFonts w:cs="Calibri"/>
        </w:rPr>
        <w:t xml:space="preserve">. For the time being, </w:t>
      </w:r>
      <w:r w:rsidRPr="00CE0848">
        <w:rPr>
          <w:rStyle w:val="StyleUnderline"/>
          <w:rFonts w:cs="Calibri"/>
          <w:highlight w:val="cyan"/>
        </w:rPr>
        <w:t xml:space="preserve">degrowth remains </w:t>
      </w:r>
      <w:r w:rsidRPr="00CE0848">
        <w:rPr>
          <w:rStyle w:val="Emphasis"/>
          <w:rFonts w:cs="Calibri"/>
          <w:highlight w:val="cyan"/>
        </w:rPr>
        <w:t>unknown</w:t>
      </w:r>
      <w:r w:rsidRPr="00CE0848">
        <w:rPr>
          <w:rStyle w:val="StyleUnderline"/>
          <w:rFonts w:cs="Calibri"/>
          <w:highlight w:val="cyan"/>
        </w:rPr>
        <w:t xml:space="preserve"> to most</w:t>
      </w:r>
      <w:r w:rsidRPr="00CE0848">
        <w:rPr>
          <w:rStyle w:val="StyleUnderline"/>
          <w:rFonts w:cs="Calibri"/>
        </w:rPr>
        <w:t xml:space="preserve"> people</w:t>
      </w:r>
      <w:r w:rsidRPr="00CE0848">
        <w:rPr>
          <w:rFonts w:cs="Calibri"/>
        </w:rPr>
        <w:t xml:space="preserve">. </w:t>
      </w:r>
      <w:r w:rsidRPr="00CE0848">
        <w:rPr>
          <w:rStyle w:val="StyleUnderline"/>
          <w:rFonts w:cs="Calibri"/>
        </w:rPr>
        <w:t xml:space="preserve">Yet, </w:t>
      </w:r>
      <w:r w:rsidRPr="00CE0848">
        <w:rPr>
          <w:rStyle w:val="StyleUnderline"/>
          <w:rFonts w:cs="Calibri"/>
          <w:highlight w:val="cyan"/>
        </w:rPr>
        <w:t>if it were</w:t>
      </w:r>
      <w:r w:rsidRPr="00CE0848">
        <w:rPr>
          <w:rStyle w:val="StyleUnderline"/>
          <w:rFonts w:cs="Calibri"/>
        </w:rPr>
        <w:t xml:space="preserve"> to become generally </w:t>
      </w:r>
      <w:r w:rsidRPr="00CE0848">
        <w:rPr>
          <w:rStyle w:val="StyleUnderline"/>
          <w:rFonts w:cs="Calibri"/>
          <w:highlight w:val="cyan"/>
        </w:rPr>
        <w:t>known, most</w:t>
      </w:r>
      <w:r w:rsidRPr="00CE0848">
        <w:rPr>
          <w:rStyle w:val="StyleUnderline"/>
          <w:rFonts w:cs="Calibri"/>
        </w:rPr>
        <w:t xml:space="preserve"> people </w:t>
      </w:r>
      <w:r w:rsidRPr="00CE0848">
        <w:rPr>
          <w:rStyle w:val="StyleUnderline"/>
          <w:rFonts w:cs="Calibri"/>
          <w:highlight w:val="cyan"/>
        </w:rPr>
        <w:t>would</w:t>
      </w:r>
      <w:r w:rsidRPr="00CE0848">
        <w:rPr>
          <w:rStyle w:val="StyleUnderline"/>
          <w:rFonts w:cs="Calibri"/>
        </w:rPr>
        <w:t xml:space="preserve"> probably </w:t>
      </w:r>
      <w:r w:rsidRPr="00CE0848">
        <w:rPr>
          <w:rStyle w:val="Emphasis"/>
          <w:rFonts w:cs="Calibri"/>
          <w:highlight w:val="cyan"/>
        </w:rPr>
        <w:t>not</w:t>
      </w:r>
      <w:r w:rsidRPr="00CE0848">
        <w:rPr>
          <w:rStyle w:val="StyleUnderline"/>
          <w:rFonts w:cs="Calibri"/>
          <w:highlight w:val="cyan"/>
        </w:rPr>
        <w:t xml:space="preserve"> find the vision</w:t>
      </w:r>
      <w:r w:rsidRPr="00CE0848">
        <w:rPr>
          <w:rStyle w:val="StyleUnderline"/>
          <w:rFonts w:cs="Calibri"/>
        </w:rPr>
        <w:t xml:space="preserve"> of a smaller economic system </w:t>
      </w:r>
      <w:r w:rsidRPr="00CE0848">
        <w:rPr>
          <w:rStyle w:val="StyleUnderline"/>
          <w:rFonts w:cs="Calibri"/>
          <w:highlight w:val="cyan"/>
        </w:rPr>
        <w:t>appealing</w:t>
      </w:r>
      <w:r w:rsidRPr="00CE0848">
        <w:rPr>
          <w:rFonts w:cs="Calibri"/>
        </w:rPr>
        <w:t xml:space="preserve">. </w:t>
      </w:r>
      <w:r w:rsidRPr="00CE0848">
        <w:rPr>
          <w:rStyle w:val="StyleUnderline"/>
          <w:rFonts w:cs="Calibri"/>
        </w:rPr>
        <w:t xml:space="preserve">This is not just a matter of </w:t>
      </w:r>
      <w:r w:rsidRPr="00CE0848">
        <w:rPr>
          <w:rStyle w:val="StyleUnderline"/>
          <w:rFonts w:cs="Calibri"/>
          <w:highlight w:val="cyan"/>
        </w:rPr>
        <w:t xml:space="preserve">degrowth being ‘a </w:t>
      </w:r>
      <w:r w:rsidRPr="00CE0848">
        <w:rPr>
          <w:rStyle w:val="Emphasis"/>
          <w:rFonts w:cs="Calibri"/>
          <w:highlight w:val="cyan"/>
        </w:rPr>
        <w:t>missile word</w:t>
      </w:r>
      <w:r w:rsidRPr="00CE0848">
        <w:rPr>
          <w:rStyle w:val="StyleUnderline"/>
          <w:rFonts w:cs="Calibri"/>
          <w:highlight w:val="cyan"/>
        </w:rPr>
        <w:t xml:space="preserve"> that</w:t>
      </w:r>
      <w:r w:rsidRPr="00CE0848">
        <w:rPr>
          <w:rStyle w:val="StyleUnderline"/>
          <w:rFonts w:cs="Calibri"/>
        </w:rPr>
        <w:t xml:space="preserve"> backfires’ because it </w:t>
      </w:r>
      <w:r w:rsidRPr="00CE0848">
        <w:rPr>
          <w:rStyle w:val="Emphasis"/>
          <w:rFonts w:cs="Calibri"/>
          <w:highlight w:val="cyan"/>
        </w:rPr>
        <w:t>triggers negative feelings</w:t>
      </w:r>
      <w:r w:rsidRPr="00CE0848">
        <w:rPr>
          <w:rStyle w:val="StyleUnderline"/>
          <w:rFonts w:cs="Calibri"/>
        </w:rPr>
        <w:t xml:space="preserve"> in people when they first hear it</w:t>
      </w:r>
      <w:r w:rsidRPr="00CE0848">
        <w:rPr>
          <w:rFonts w:cs="Calibri"/>
        </w:rPr>
        <w:t xml:space="preserve"> (Drews and Antal, 2016). </w:t>
      </w:r>
      <w:r w:rsidRPr="00CE0848">
        <w:rPr>
          <w:rStyle w:val="StyleUnderline"/>
          <w:rFonts w:cs="Calibri"/>
        </w:rPr>
        <w:t>It is also a matter of the actual content of the degrowth project</w:t>
      </w:r>
      <w:r w:rsidRPr="00CE0848">
        <w:rPr>
          <w:rFonts w:cs="Calibri"/>
        </w:rPr>
        <w:t>.</w:t>
      </w:r>
    </w:p>
    <w:p w14:paraId="2E6D9E9C" w14:textId="77777777" w:rsidR="00C3458B" w:rsidRPr="00CE0848" w:rsidRDefault="00C3458B" w:rsidP="00C3458B">
      <w:pPr>
        <w:rPr>
          <w:rFonts w:cs="Calibri"/>
        </w:rPr>
      </w:pPr>
      <w:r w:rsidRPr="00CE0848">
        <w:rPr>
          <w:rFonts w:cs="Calibri"/>
        </w:rPr>
        <w:t xml:space="preserve">Two issues in particular should be mentioned in this context. First, for many, the anti-capitalist sentiments embodied in the degrowth project will inevitably be a difficult pill to swallow. Today, </w:t>
      </w:r>
      <w:r w:rsidRPr="00CE0848">
        <w:rPr>
          <w:rStyle w:val="StyleUnderline"/>
          <w:rFonts w:cs="Calibri"/>
        </w:rPr>
        <w:t>the vast majority of people find it almost impossible to conceive of a world without capitalism</w:t>
      </w:r>
      <w:r w:rsidRPr="00CE0848">
        <w:rPr>
          <w:rFonts w:cs="Calibri"/>
        </w:rPr>
        <w:t xml:space="preserve">. </w:t>
      </w:r>
      <w:r w:rsidRPr="00CE0848">
        <w:rPr>
          <w:rStyle w:val="StyleUnderline"/>
          <w:rFonts w:cs="Calibri"/>
        </w:rPr>
        <w:t>There is a ‘widespread sense that not only is capitalism the only viable political and economic system, but also that it is now impossible to even imagine a coherent alternative to it’</w:t>
      </w:r>
      <w:r w:rsidRPr="00CE0848">
        <w:rPr>
          <w:rFonts w:cs="Calibri"/>
        </w:rPr>
        <w:t xml:space="preserve"> (Fisher, 2009: 2). As Jameson (2003) famously observed, </w:t>
      </w:r>
      <w:r w:rsidRPr="00CE0848">
        <w:rPr>
          <w:rStyle w:val="StyleUnderline"/>
          <w:rFonts w:cs="Calibri"/>
          <w:highlight w:val="cyan"/>
        </w:rPr>
        <w:t>it is</w:t>
      </w:r>
      <w:r w:rsidRPr="00CE0848">
        <w:rPr>
          <w:rStyle w:val="StyleUnderline"/>
          <w:rFonts w:cs="Calibri"/>
        </w:rPr>
        <w:t xml:space="preserve">, in a sense, </w:t>
      </w:r>
      <w:r w:rsidRPr="00CE0848">
        <w:rPr>
          <w:rStyle w:val="Emphasis"/>
          <w:rFonts w:cs="Calibri"/>
          <w:highlight w:val="cyan"/>
        </w:rPr>
        <w:t>easier to imagine the end of the world</w:t>
      </w:r>
      <w:r w:rsidRPr="00CE0848">
        <w:rPr>
          <w:rStyle w:val="StyleUnderline"/>
          <w:rFonts w:cs="Calibri"/>
          <w:highlight w:val="cyan"/>
        </w:rPr>
        <w:t xml:space="preserve"> than</w:t>
      </w:r>
      <w:r w:rsidRPr="00CE0848">
        <w:rPr>
          <w:rStyle w:val="StyleUnderline"/>
          <w:rFonts w:cs="Calibri"/>
        </w:rPr>
        <w:t xml:space="preserve"> it is to imagine the end </w:t>
      </w:r>
      <w:r w:rsidRPr="00CE0848">
        <w:rPr>
          <w:rStyle w:val="StyleUnderline"/>
          <w:rFonts w:cs="Calibri"/>
          <w:highlight w:val="cyan"/>
        </w:rPr>
        <w:t>of capitalism</w:t>
      </w:r>
      <w:r w:rsidRPr="00CE0848">
        <w:rPr>
          <w:rFonts w:cs="Calibri"/>
        </w:rPr>
        <w:t xml:space="preserve">. However, </w:t>
      </w:r>
      <w:r w:rsidRPr="00CE0848">
        <w:rPr>
          <w:rStyle w:val="StyleUnderline"/>
          <w:rFonts w:cs="Calibr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CE0848">
        <w:rPr>
          <w:rFonts w:cs="Calibri"/>
        </w:rPr>
        <w:t>.</w:t>
      </w:r>
    </w:p>
    <w:p w14:paraId="3E6A9712" w14:textId="77777777" w:rsidR="00C3458B" w:rsidRPr="00CE0848" w:rsidRDefault="00C3458B" w:rsidP="00C3458B">
      <w:pPr>
        <w:rPr>
          <w:rFonts w:cs="Calibri"/>
        </w:rPr>
      </w:pPr>
      <w:r w:rsidRPr="00CE0848">
        <w:rPr>
          <w:rFonts w:cs="Calibri"/>
        </w:rPr>
        <w:t xml:space="preserve">Second, </w:t>
      </w:r>
      <w:r w:rsidRPr="00CE0848">
        <w:rPr>
          <w:rStyle w:val="StyleUnderline"/>
          <w:rFonts w:cs="Calibri"/>
          <w:highlight w:val="cyan"/>
        </w:rPr>
        <w:t xml:space="preserve">degrowth is </w:t>
      </w:r>
      <w:r w:rsidRPr="00CE0848">
        <w:rPr>
          <w:rStyle w:val="Emphasis"/>
          <w:rFonts w:cs="Calibri"/>
          <w:highlight w:val="cyan"/>
        </w:rPr>
        <w:t>incompatible</w:t>
      </w:r>
      <w:r w:rsidRPr="00CE0848">
        <w:rPr>
          <w:rStyle w:val="StyleUnderline"/>
          <w:rFonts w:cs="Calibri"/>
          <w:highlight w:val="cyan"/>
        </w:rPr>
        <w:t xml:space="preserve"> with</w:t>
      </w:r>
      <w:r w:rsidRPr="00CE0848">
        <w:rPr>
          <w:rStyle w:val="StyleUnderline"/>
          <w:rFonts w:cs="Calibri"/>
        </w:rPr>
        <w:t xml:space="preserve"> the </w:t>
      </w:r>
      <w:r w:rsidRPr="00CE0848">
        <w:rPr>
          <w:rStyle w:val="StyleUnderline"/>
          <w:rFonts w:cs="Calibri"/>
          <w:highlight w:val="cyan"/>
        </w:rPr>
        <w:t>lifestyles</w:t>
      </w:r>
      <w:r w:rsidRPr="00CE0848">
        <w:rPr>
          <w:rStyle w:val="StyleUnderline"/>
          <w:rFonts w:cs="Calibri"/>
        </w:rPr>
        <w:t xml:space="preserve"> to which </w:t>
      </w:r>
      <w:r w:rsidRPr="00CE0848">
        <w:rPr>
          <w:rStyle w:val="StyleUnderline"/>
          <w:rFonts w:cs="Calibri"/>
          <w:highlight w:val="cyan"/>
        </w:rPr>
        <w:t>many</w:t>
      </w:r>
      <w:r w:rsidRPr="00CE0848">
        <w:rPr>
          <w:rStyle w:val="StyleUnderline"/>
          <w:rFonts w:cs="Calibri"/>
        </w:rPr>
        <w:t xml:space="preserve"> of us who live in rich countries have become accustomed</w:t>
      </w:r>
      <w:r w:rsidRPr="00CE0848">
        <w:rPr>
          <w:rFonts w:cs="Calibri"/>
        </w:rPr>
        <w:t xml:space="preserve">. </w:t>
      </w:r>
      <w:r w:rsidRPr="00CE0848">
        <w:rPr>
          <w:rStyle w:val="StyleUnderline"/>
          <w:rFonts w:cs="Calibri"/>
        </w:rPr>
        <w:t>Economic growth in the Western world is, to no small extent, premised on the existence of consumer societies and an associated consumer culture most of us find it difficult to completely escape</w:t>
      </w:r>
      <w:r w:rsidRPr="00CE0848">
        <w:rPr>
          <w:rFonts w:cs="Calibri"/>
        </w:rPr>
        <w:t xml:space="preserve">. In this culture, </w:t>
      </w:r>
      <w:r w:rsidRPr="00CE0848">
        <w:rPr>
          <w:rStyle w:val="StyleUnderline"/>
          <w:rFonts w:cs="Calibri"/>
        </w:rPr>
        <w:t>social status, happiness, well-being and identity are linked to consumption</w:t>
      </w:r>
      <w:r w:rsidRPr="00CE0848">
        <w:rPr>
          <w:rFonts w:cs="Calibri"/>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CE0848">
        <w:rPr>
          <w:rStyle w:val="StyleUnderline"/>
          <w:rFonts w:cs="Calibri"/>
        </w:rPr>
        <w:t>This Western norm of consumption has increasingly been exported to other parts of the world, the result being that never before have so many people taken part in consumption patterns that used to be reserved for elites</w:t>
      </w:r>
      <w:r w:rsidRPr="00CE0848">
        <w:rPr>
          <w:rFonts w:cs="Calibri"/>
        </w:rPr>
        <w:t xml:space="preserve"> (Koch, 2012). </w:t>
      </w:r>
      <w:r w:rsidRPr="00CE0848">
        <w:rPr>
          <w:rStyle w:val="StyleUnderline"/>
          <w:rFonts w:cs="Calibri"/>
        </w:rPr>
        <w:t>If degrowth were to be institutionalised, many citizens in the rich countries would have to adapt to a materially lower standard of living</w:t>
      </w:r>
      <w:r w:rsidRPr="00CE0848">
        <w:rPr>
          <w:rFonts w:cs="Calibri"/>
        </w:rPr>
        <w:t xml:space="preserve">. That is, while the basic needs of the global population can be met in a non-growing economy, not all wants and preferences can be fulfilled (Koch et al., 2017). Undoubtedly, </w:t>
      </w:r>
      <w:r w:rsidRPr="00CE0848">
        <w:rPr>
          <w:rStyle w:val="StyleUnderline"/>
          <w:rFonts w:cs="Calibri"/>
          <w:highlight w:val="cyan"/>
        </w:rPr>
        <w:t>many</w:t>
      </w:r>
      <w:r w:rsidRPr="00CE0848">
        <w:rPr>
          <w:rStyle w:val="StyleUnderline"/>
          <w:rFonts w:cs="Calibri"/>
        </w:rPr>
        <w:t xml:space="preserve"> people in the rich countries would </w:t>
      </w:r>
      <w:r w:rsidRPr="00CE0848">
        <w:rPr>
          <w:rStyle w:val="StyleUnderline"/>
          <w:rFonts w:cs="Calibri"/>
          <w:highlight w:val="cyan"/>
        </w:rPr>
        <w:t>experience</w:t>
      </w:r>
      <w:r w:rsidRPr="00CE0848">
        <w:rPr>
          <w:rStyle w:val="StyleUnderline"/>
          <w:rFonts w:cs="Calibri"/>
        </w:rPr>
        <w:t xml:space="preserve"> various </w:t>
      </w:r>
      <w:r w:rsidRPr="00CE0848">
        <w:rPr>
          <w:rStyle w:val="StyleUnderline"/>
          <w:rFonts w:cs="Calibri"/>
          <w:highlight w:val="cyan"/>
        </w:rPr>
        <w:t>limitations on</w:t>
      </w:r>
      <w:r w:rsidRPr="00CE0848">
        <w:rPr>
          <w:rStyle w:val="StyleUnderline"/>
          <w:rFonts w:cs="Calibri"/>
        </w:rPr>
        <w:t xml:space="preserve"> their </w:t>
      </w:r>
      <w:r w:rsidRPr="00CE0848">
        <w:rPr>
          <w:rStyle w:val="StyleUnderline"/>
          <w:rFonts w:cs="Calibri"/>
          <w:highlight w:val="cyan"/>
        </w:rPr>
        <w:t>consumption</w:t>
      </w:r>
      <w:r w:rsidRPr="00CE0848">
        <w:rPr>
          <w:rStyle w:val="StyleUnderline"/>
          <w:rFonts w:cs="Calibri"/>
        </w:rPr>
        <w:t xml:space="preserve"> opportunities </w:t>
      </w:r>
      <w:r w:rsidRPr="00CE0848">
        <w:rPr>
          <w:rStyle w:val="StyleUnderline"/>
          <w:rFonts w:cs="Calibri"/>
          <w:highlight w:val="cyan"/>
        </w:rPr>
        <w:t>as</w:t>
      </w:r>
      <w:r w:rsidRPr="00CE0848">
        <w:rPr>
          <w:rStyle w:val="StyleUnderline"/>
          <w:rFonts w:cs="Calibri"/>
        </w:rPr>
        <w:t xml:space="preserve"> a </w:t>
      </w:r>
      <w:r w:rsidRPr="00CE0848">
        <w:rPr>
          <w:rStyle w:val="Emphasis"/>
          <w:rFonts w:cs="Calibri"/>
          <w:highlight w:val="cyan"/>
        </w:rPr>
        <w:t>violent encroachment</w:t>
      </w:r>
      <w:r w:rsidRPr="00CE0848">
        <w:rPr>
          <w:rStyle w:val="StyleUnderline"/>
          <w:rFonts w:cs="Calibri"/>
          <w:highlight w:val="cyan"/>
        </w:rPr>
        <w:t xml:space="preserve"> on</w:t>
      </w:r>
      <w:r w:rsidRPr="00CE0848">
        <w:rPr>
          <w:rStyle w:val="StyleUnderline"/>
          <w:rFonts w:cs="Calibri"/>
        </w:rPr>
        <w:t xml:space="preserve"> their </w:t>
      </w:r>
      <w:r w:rsidRPr="00CE0848">
        <w:rPr>
          <w:rStyle w:val="StyleUnderline"/>
          <w:rFonts w:cs="Calibri"/>
          <w:highlight w:val="cyan"/>
        </w:rPr>
        <w:t>personal freedom</w:t>
      </w:r>
      <w:r w:rsidRPr="00CE0848">
        <w:rPr>
          <w:rFonts w:cs="Calibri"/>
        </w:rPr>
        <w:t xml:space="preserve">. Indeed, </w:t>
      </w:r>
      <w:r w:rsidRPr="00CE0848">
        <w:rPr>
          <w:rStyle w:val="StyleUnderline"/>
          <w:rFonts w:cs="Calibri"/>
        </w:rPr>
        <w:t>whereas many recognize that contemporary consumer societies are environmentally unsustainable, fewer are prepared to actually change their own lifestyles to reverse/address this</w:t>
      </w:r>
      <w:r w:rsidRPr="00CE0848">
        <w:rPr>
          <w:rFonts w:cs="Calibri"/>
        </w:rPr>
        <w:t>.</w:t>
      </w:r>
    </w:p>
    <w:p w14:paraId="1A32638F" w14:textId="77777777" w:rsidR="00C3458B" w:rsidRPr="00CE0848" w:rsidRDefault="00C3458B" w:rsidP="00C3458B">
      <w:pPr>
        <w:rPr>
          <w:rFonts w:cs="Calibri"/>
        </w:rPr>
      </w:pPr>
      <w:r w:rsidRPr="00CE0848">
        <w:rPr>
          <w:rFonts w:cs="Calibri"/>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w:t>
      </w:r>
      <w:r w:rsidRPr="00CE0848">
        <w:rPr>
          <w:rFonts w:cs="Calibri"/>
        </w:rPr>
        <w:lastRenderedPageBreak/>
        <w:t xml:space="preserve">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CE0848">
        <w:rPr>
          <w:rStyle w:val="StyleUnderline"/>
          <w:rFonts w:cs="Calibri"/>
        </w:rPr>
        <w:t xml:space="preserve">various </w:t>
      </w:r>
      <w:r w:rsidRPr="00CE0848">
        <w:rPr>
          <w:rStyle w:val="Emphasis"/>
          <w:rFonts w:cs="Calibri"/>
          <w:highlight w:val="cyan"/>
        </w:rPr>
        <w:t>material and ideational path-dependencies</w:t>
      </w:r>
      <w:r w:rsidRPr="00CE0848">
        <w:rPr>
          <w:rStyle w:val="StyleUnderline"/>
          <w:rFonts w:cs="Calibri"/>
        </w:rPr>
        <w:t xml:space="preserve"> currently </w:t>
      </w:r>
      <w:r w:rsidRPr="00CE0848">
        <w:rPr>
          <w:rStyle w:val="StyleUnderline"/>
          <w:rFonts w:cs="Calibri"/>
          <w:highlight w:val="cyan"/>
        </w:rPr>
        <w:t>stand in the way</w:t>
      </w:r>
      <w:r w:rsidRPr="00CE0848">
        <w:rPr>
          <w:rStyle w:val="StyleUnderline"/>
          <w:rFonts w:cs="Calibri"/>
        </w:rPr>
        <w:t xml:space="preserve"> of such a development, particularly in countries with large middle-classes</w:t>
      </w:r>
      <w:r w:rsidRPr="00CE0848">
        <w:rPr>
          <w:rFonts w:cs="Calibri"/>
        </w:rPr>
        <w:t xml:space="preserve">. </w:t>
      </w:r>
      <w:r w:rsidRPr="00CE0848">
        <w:rPr>
          <w:rStyle w:val="StyleUnderline"/>
          <w:rFonts w:cs="Calibri"/>
          <w:highlight w:val="cyan"/>
        </w:rPr>
        <w:t>Even if</w:t>
      </w:r>
      <w:r w:rsidRPr="00CE0848">
        <w:rPr>
          <w:rStyle w:val="StyleUnderline"/>
          <w:rFonts w:cs="Calibri"/>
        </w:rPr>
        <w:t xml:space="preserve"> it were to happen that </w:t>
      </w:r>
      <w:r w:rsidRPr="00CE0848">
        <w:rPr>
          <w:rStyle w:val="StyleUnderline"/>
          <w:rFonts w:cs="Calibri"/>
          <w:highlight w:val="cyan"/>
        </w:rPr>
        <w:t>the majority wanted a break with the</w:t>
      </w:r>
      <w:r w:rsidRPr="00CE0848">
        <w:rPr>
          <w:rStyle w:val="StyleUnderline"/>
          <w:rFonts w:cs="Calibri"/>
        </w:rPr>
        <w:t xml:space="preserve"> current </w:t>
      </w:r>
      <w:r w:rsidRPr="00CE0848">
        <w:rPr>
          <w:rStyle w:val="StyleUnderline"/>
          <w:rFonts w:cs="Calibri"/>
          <w:highlight w:val="cyan"/>
        </w:rPr>
        <w:t xml:space="preserve">system, it is </w:t>
      </w:r>
      <w:r w:rsidRPr="00CE0848">
        <w:rPr>
          <w:rStyle w:val="Emphasis"/>
          <w:rFonts w:cs="Calibri"/>
          <w:highlight w:val="cyan"/>
        </w:rPr>
        <w:t>far from given</w:t>
      </w:r>
      <w:r w:rsidRPr="00CE0848">
        <w:rPr>
          <w:rStyle w:val="StyleUnderline"/>
          <w:rFonts w:cs="Calibri"/>
          <w:highlight w:val="cyan"/>
        </w:rPr>
        <w:t xml:space="preserve"> </w:t>
      </w:r>
      <w:r w:rsidRPr="00CE0848">
        <w:rPr>
          <w:rStyle w:val="StyleUnderline"/>
          <w:rFonts w:cs="Calibri"/>
        </w:rPr>
        <w:t xml:space="preserve">that a system based on the ideas of </w:t>
      </w:r>
      <w:r w:rsidRPr="00CE0848">
        <w:rPr>
          <w:rStyle w:val="StyleUnderline"/>
          <w:rFonts w:cs="Calibri"/>
          <w:highlight w:val="cyan"/>
        </w:rPr>
        <w:t>degrowth is what they would demand</w:t>
      </w:r>
      <w:r w:rsidRPr="00CE0848">
        <w:rPr>
          <w:rFonts w:cs="Calibri"/>
        </w:rPr>
        <w:t>.</w:t>
      </w:r>
    </w:p>
    <w:p w14:paraId="1A222C82" w14:textId="77777777" w:rsidR="00C3458B" w:rsidRPr="00CE0848" w:rsidRDefault="00C3458B" w:rsidP="00C3458B">
      <w:pPr>
        <w:pStyle w:val="Heading4"/>
        <w:rPr>
          <w:rFonts w:cs="Calibri"/>
        </w:rPr>
      </w:pPr>
      <w:r w:rsidRPr="00CE0848">
        <w:rPr>
          <w:rFonts w:cs="Calibri"/>
        </w:rPr>
        <w:t>Extinction outweighs.</w:t>
      </w:r>
    </w:p>
    <w:p w14:paraId="2C123C9D" w14:textId="77777777" w:rsidR="00C3458B" w:rsidRPr="00CE0848" w:rsidRDefault="00C3458B" w:rsidP="00C3458B">
      <w:pPr>
        <w:rPr>
          <w:rFonts w:cs="Calibri"/>
        </w:rPr>
      </w:pPr>
      <w:r w:rsidRPr="00CE0848">
        <w:rPr>
          <w:rFonts w:cs="Calibri"/>
        </w:rPr>
        <w:t xml:space="preserve">Seth D. </w:t>
      </w:r>
      <w:r w:rsidRPr="00CE0848">
        <w:rPr>
          <w:rStyle w:val="Style13ptBold"/>
          <w:rFonts w:cs="Calibri"/>
        </w:rPr>
        <w:t>Baum &amp;</w:t>
      </w:r>
      <w:r w:rsidRPr="00CE0848">
        <w:rPr>
          <w:rFonts w:cs="Calibri"/>
        </w:rPr>
        <w:t xml:space="preserve"> Anthony M. </w:t>
      </w:r>
      <w:r w:rsidRPr="00CE0848">
        <w:rPr>
          <w:rStyle w:val="Style13ptBold"/>
          <w:rFonts w:cs="Calibri"/>
        </w:rPr>
        <w:t>Barrett 18</w:t>
      </w:r>
      <w:r w:rsidRPr="00CE0848">
        <w:rPr>
          <w:rFonts w:cs="Calibri"/>
        </w:rPr>
        <w:t>. Global Catastrophic Risk Institute. 2018. “Global Catastrophes: The Most Extreme Risks.” Risk in Extreme Environments: Preparing, Avoiding, Mitigating, and Managing, edited by Vicki Bier, Routledge, pp. 174–184.</w:t>
      </w:r>
    </w:p>
    <w:p w14:paraId="52AC0E27" w14:textId="77777777" w:rsidR="00C3458B" w:rsidRPr="00CE0848" w:rsidRDefault="00C3458B" w:rsidP="00C3458B">
      <w:pPr>
        <w:rPr>
          <w:rFonts w:cs="Calibri"/>
        </w:rPr>
      </w:pPr>
      <w:r w:rsidRPr="00CE0848">
        <w:rPr>
          <w:rFonts w:cs="Calibri"/>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E0848">
        <w:rPr>
          <w:rStyle w:val="StyleUnderline"/>
          <w:rFonts w:cs="Calibri"/>
          <w:highlight w:val="cyan"/>
        </w:rPr>
        <w:t>some catastrophes are vastly more important than others</w:t>
      </w:r>
      <w:r w:rsidRPr="00CE0848">
        <w:rPr>
          <w:rFonts w:cs="Calibri"/>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E0848">
        <w:rPr>
          <w:rStyle w:val="StyleUnderline"/>
          <w:rFonts w:cs="Calibri"/>
          <w:highlight w:val="cyan"/>
        </w:rPr>
        <w:t>humanity could go extinct</w:t>
      </w:r>
      <w:r w:rsidRPr="00CE0848">
        <w:rPr>
          <w:rStyle w:val="StyleUnderline"/>
          <w:rFonts w:cs="Calibri"/>
        </w:rPr>
        <w:t xml:space="preserve">. The loss would be not just an additional four billion or so deaths, but </w:t>
      </w:r>
      <w:r w:rsidRPr="00CE0848">
        <w:rPr>
          <w:rStyle w:val="StyleUnderline"/>
          <w:rFonts w:cs="Calibri"/>
          <w:highlight w:val="cyan"/>
        </w:rPr>
        <w:t>the loss of all future generations.</w:t>
      </w:r>
      <w:r w:rsidRPr="00CE0848">
        <w:rPr>
          <w:rFonts w:cs="Calibri"/>
        </w:rPr>
        <w:t xml:space="preserve"> To paraphrase Sagan, the loss would be billions and billions of lives, or even more. Sagan estimated </w:t>
      </w:r>
      <w:r w:rsidRPr="00CE0848">
        <w:rPr>
          <w:rStyle w:val="StyleUnderline"/>
          <w:rFonts w:cs="Calibri"/>
          <w:highlight w:val="cyan"/>
        </w:rPr>
        <w:t>500 trillion lives</w:t>
      </w:r>
      <w:r w:rsidRPr="00CE0848">
        <w:rPr>
          <w:rStyle w:val="StyleUnderline"/>
          <w:rFonts w:cs="Calibri"/>
        </w:rPr>
        <w:t xml:space="preserve">, assuming humanity would continue for ten million more years, </w:t>
      </w:r>
      <w:r w:rsidRPr="00CE0848">
        <w:rPr>
          <w:rStyle w:val="StyleUnderline"/>
          <w:rFonts w:cs="Calibri"/>
          <w:highlight w:val="cyan"/>
        </w:rPr>
        <w:t xml:space="preserve">which </w:t>
      </w:r>
      <w:r w:rsidRPr="00CE0848">
        <w:rPr>
          <w:rStyle w:val="StyleUnderline"/>
          <w:rFonts w:cs="Calibri"/>
        </w:rPr>
        <w:t xml:space="preserve">he cited as typical for a successful species. Sagan’s 500 trillion number </w:t>
      </w:r>
      <w:r w:rsidRPr="00CE0848">
        <w:rPr>
          <w:rStyle w:val="Emphasis"/>
          <w:rFonts w:cs="Calibri"/>
          <w:highlight w:val="cyan"/>
        </w:rPr>
        <w:t>may</w:t>
      </w:r>
      <w:r w:rsidRPr="00CE0848">
        <w:rPr>
          <w:rStyle w:val="Emphasis"/>
          <w:rFonts w:cs="Calibri"/>
        </w:rPr>
        <w:t xml:space="preserve"> even </w:t>
      </w:r>
      <w:r w:rsidRPr="00CE0848">
        <w:rPr>
          <w:rStyle w:val="Emphasis"/>
          <w:rFonts w:cs="Calibri"/>
          <w:highlight w:val="cyan"/>
        </w:rPr>
        <w:t>be an underestimate</w:t>
      </w:r>
      <w:r w:rsidRPr="00CE0848">
        <w:rPr>
          <w:rFonts w:cs="Calibri"/>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w:t>
      </w:r>
      <w:r w:rsidRPr="00CE0848">
        <w:rPr>
          <w:rFonts w:cs="Calibri"/>
        </w:rPr>
        <w:lastRenderedPageBreak/>
        <w:t xml:space="preserve">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CE0848">
        <w:rPr>
          <w:rStyle w:val="StyleUnderline"/>
          <w:rFonts w:cs="Calibri"/>
          <w:highlight w:val="cyan"/>
        </w:rPr>
        <w:t>This can be seen when evaluating GCRs from a standard risk-equals-probability-times-magnitude framework.</w:t>
      </w:r>
      <w:r w:rsidRPr="00CE0848">
        <w:rPr>
          <w:rFonts w:cs="Calibri"/>
        </w:rPr>
        <w:t xml:space="preserve"> Using Sagan’s 500 trillion lives estimate, it follows that reducing the probability of global catastrophe by a mere one-in-500-trillion chance is of the same significance as saving one human life. Phrased differently, </w:t>
      </w:r>
      <w:r w:rsidRPr="00CE0848">
        <w:rPr>
          <w:rStyle w:val="Emphasis"/>
          <w:rFonts w:cs="Calibri"/>
          <w:highlight w:val="cyan"/>
        </w:rPr>
        <w:t>society should try 500 trillion times harder to prevent a global catastrophe than it should to save a person’s life.</w:t>
      </w:r>
      <w:r w:rsidRPr="00CE0848">
        <w:rPr>
          <w:rFonts w:cs="Calibri"/>
        </w:rPr>
        <w:t xml:space="preserve"> </w:t>
      </w:r>
      <w:r w:rsidRPr="00CE0848">
        <w:rPr>
          <w:rStyle w:val="StyleUnderline"/>
          <w:rFonts w:cs="Calibri"/>
        </w:rPr>
        <w:t>Or, preventing one million deaths is equivalent to a one-in500-million reduction in the probability of global catastrophe</w:t>
      </w:r>
      <w:r w:rsidRPr="00CE0848">
        <w:rPr>
          <w:rFonts w:cs="Calibri"/>
        </w:rPr>
        <w:t xml:space="preserve">. This suggests </w:t>
      </w:r>
      <w:r w:rsidRPr="00CE0848">
        <w:rPr>
          <w:rStyle w:val="Emphasis"/>
          <w:rFonts w:cs="Calibri"/>
          <w:highlight w:val="cyan"/>
        </w:rPr>
        <w:t>society should make extremely large investment in GCR reduction, at the expense of virtually all other objectives</w:t>
      </w:r>
      <w:r w:rsidRPr="00CE0848">
        <w:rPr>
          <w:rFonts w:cs="Calibri"/>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CE0848">
        <w:rPr>
          <w:rStyle w:val="StyleUnderline"/>
          <w:rFonts w:cs="Calibri"/>
        </w:rPr>
        <w:t xml:space="preserve">While </w:t>
      </w:r>
      <w:r w:rsidRPr="00CE0848">
        <w:rPr>
          <w:rStyle w:val="StyleUnderline"/>
          <w:rFonts w:cs="Calibri"/>
          <w:highlight w:val="cyan"/>
        </w:rPr>
        <w:t>everyone has the right to their own views</w:t>
      </w:r>
      <w:r w:rsidRPr="00CE0848">
        <w:rPr>
          <w:rStyle w:val="StyleUnderline"/>
          <w:rFonts w:cs="Calibri"/>
        </w:rPr>
        <w:t xml:space="preserve"> and feelings, </w:t>
      </w:r>
      <w:r w:rsidRPr="00CE0848">
        <w:rPr>
          <w:rStyle w:val="StyleUnderline"/>
          <w:rFonts w:cs="Calibri"/>
          <w:highlight w:val="cyan"/>
        </w:rPr>
        <w:t>we find that the strongest arguments are for the widely held position that all human lives should be valued equally</w:t>
      </w:r>
      <w:r w:rsidRPr="00CE0848">
        <w:rPr>
          <w:rFonts w:cs="Calibri"/>
        </w:rPr>
        <w:t xml:space="preserve">. This position is succinctly stated in the United States Declaration of Independence, updated in the 1848 Declaration of </w:t>
      </w:r>
      <w:r w:rsidRPr="00CE0848">
        <w:rPr>
          <w:rFonts w:cs="Calibri"/>
        </w:rPr>
        <w:lastRenderedPageBreak/>
        <w:t xml:space="preserve">Sentiments: “We hold these truths to be self-evident: that all men and 3 women are created equal”. </w:t>
      </w:r>
      <w:r w:rsidRPr="00CE0848">
        <w:rPr>
          <w:rStyle w:val="StyleUnderline"/>
          <w:rFonts w:cs="Calibri"/>
          <w:highlight w:val="cyan"/>
        </w:rPr>
        <w:t xml:space="preserve">Philosophers speak of an agent-neutral, objective “view from nowhere” (Nagel 1986) or a “veil of ignorance” (Rawls 1971) </w:t>
      </w:r>
      <w:r w:rsidRPr="00CE0848">
        <w:rPr>
          <w:rStyle w:val="StyleUnderline"/>
          <w:rFonts w:cs="Calibri"/>
        </w:rPr>
        <w:t xml:space="preserve">in which each person considers what is best for society irrespective of which member of society they happen to be. </w:t>
      </w:r>
      <w:r w:rsidRPr="00CE0848">
        <w:rPr>
          <w:rStyle w:val="StyleUnderline"/>
          <w:rFonts w:cs="Calibri"/>
          <w:highlight w:val="cyan"/>
        </w:rPr>
        <w:t>Such a perspective suggests valuing everyone equally</w:t>
      </w:r>
      <w:r w:rsidRPr="00CE0848">
        <w:rPr>
          <w:rStyle w:val="StyleUnderline"/>
          <w:rFonts w:cs="Calibri"/>
        </w:rPr>
        <w:t xml:space="preserve">, regardless of who they are or where or when they live. </w:t>
      </w:r>
      <w:r w:rsidRPr="00CE0848">
        <w:rPr>
          <w:rStyle w:val="StyleUnderline"/>
          <w:rFonts w:cs="Calibri"/>
          <w:highlight w:val="cyan"/>
        </w:rPr>
        <w:t>This in turn suggests a very high value for reducing GCR,</w:t>
      </w:r>
      <w:r w:rsidRPr="00CE0848">
        <w:rPr>
          <w:rFonts w:cs="Calibri"/>
        </w:rPr>
        <w:t xml:space="preserve"> or a high degree of priority for GCR reduction efforts. </w:t>
      </w:r>
    </w:p>
    <w:p w14:paraId="2DA7D412" w14:textId="77777777" w:rsidR="00C3458B" w:rsidRPr="00CE0848" w:rsidRDefault="00C3458B" w:rsidP="00C3458B">
      <w:pPr>
        <w:pStyle w:val="Heading3"/>
        <w:rPr>
          <w:rFonts w:cs="Calibri"/>
        </w:rPr>
      </w:pPr>
      <w:r w:rsidRPr="00CE0848">
        <w:rPr>
          <w:rFonts w:cs="Calibri"/>
        </w:rPr>
        <w:lastRenderedPageBreak/>
        <w:t xml:space="preserve">Plan---1AC </w:t>
      </w:r>
    </w:p>
    <w:p w14:paraId="1A7F9194" w14:textId="77777777" w:rsidR="00C3458B" w:rsidRPr="00CE0848" w:rsidRDefault="00C3458B" w:rsidP="00C3458B">
      <w:pPr>
        <w:pStyle w:val="Heading4"/>
        <w:rPr>
          <w:rFonts w:cs="Calibri"/>
        </w:rPr>
      </w:pPr>
      <w:r w:rsidRPr="00CE0848">
        <w:rPr>
          <w:rFonts w:cs="Calibri"/>
        </w:rPr>
        <w:t xml:space="preserve">The United States federal government should increase its antitrust prohibitions on advertising as an anticompetitive business practice. </w:t>
      </w:r>
    </w:p>
    <w:p w14:paraId="2B00A8D8" w14:textId="77777777" w:rsidR="00C3458B" w:rsidRPr="00CE0848" w:rsidRDefault="00C3458B" w:rsidP="00C3458B">
      <w:pPr>
        <w:rPr>
          <w:rFonts w:cs="Calibri"/>
        </w:rPr>
      </w:pPr>
    </w:p>
    <w:p w14:paraId="535A2449" w14:textId="77777777" w:rsidR="00C3458B" w:rsidRPr="00CE0848" w:rsidRDefault="00C3458B" w:rsidP="00C3458B">
      <w:pPr>
        <w:pStyle w:val="Heading4"/>
        <w:rPr>
          <w:rFonts w:cs="Calibri"/>
        </w:rPr>
      </w:pPr>
      <w:r w:rsidRPr="00CE0848">
        <w:rPr>
          <w:rFonts w:cs="Calibri"/>
        </w:rPr>
        <w:t>The plan solves---</w:t>
      </w:r>
      <w:r w:rsidRPr="00CE0848">
        <w:rPr>
          <w:rFonts w:cs="Calibri"/>
          <w:u w:val="single"/>
        </w:rPr>
        <w:t>prevents manipulation</w:t>
      </w:r>
      <w:r w:rsidRPr="00CE0848">
        <w:rPr>
          <w:rFonts w:cs="Calibri"/>
        </w:rPr>
        <w:t xml:space="preserve">, </w:t>
      </w:r>
      <w:r w:rsidRPr="00CE0848">
        <w:rPr>
          <w:rFonts w:cs="Calibri"/>
          <w:u w:val="single"/>
        </w:rPr>
        <w:t>lowers prices</w:t>
      </w:r>
      <w:r w:rsidRPr="00CE0848">
        <w:rPr>
          <w:rFonts w:cs="Calibri"/>
        </w:rPr>
        <w:t xml:space="preserve">, and ends </w:t>
      </w:r>
      <w:r w:rsidRPr="00CE0848">
        <w:rPr>
          <w:rFonts w:cs="Calibri"/>
          <w:u w:val="single"/>
        </w:rPr>
        <w:t>restrictive advertising</w:t>
      </w:r>
      <w:r w:rsidRPr="00CE0848">
        <w:rPr>
          <w:rFonts w:cs="Calibri"/>
        </w:rPr>
        <w:t xml:space="preserve">. </w:t>
      </w:r>
    </w:p>
    <w:p w14:paraId="442ED8BD" w14:textId="77777777" w:rsidR="00C3458B" w:rsidRPr="00CE0848" w:rsidRDefault="00C3458B" w:rsidP="00C3458B">
      <w:pPr>
        <w:rPr>
          <w:rFonts w:cs="Calibri"/>
        </w:rPr>
      </w:pPr>
      <w:r w:rsidRPr="00CE0848">
        <w:rPr>
          <w:rFonts w:cs="Calibri"/>
        </w:rPr>
        <w:t xml:space="preserve">Ramsi </w:t>
      </w:r>
      <w:r w:rsidRPr="00CE0848">
        <w:rPr>
          <w:rStyle w:val="Style13ptBold"/>
          <w:rFonts w:cs="Calibri"/>
        </w:rPr>
        <w:t>Woodcock 18</w:t>
      </w:r>
      <w:r w:rsidRPr="00CE0848">
        <w:rPr>
          <w:rFonts w:cs="Calibri"/>
        </w:rPr>
        <w:t>. Assistant Professor of Law, University of Kentucky. The Obsolescence of Advertising in the Information Age (July 2, 2017). Yale Law Journal, Vol. 127, 2018, Available at SSRN: https://ssrn.com/abstract=3027662 or http://dx.doi.org/10.2139/ssrn.3027662</w:t>
      </w:r>
    </w:p>
    <w:p w14:paraId="543DAACB" w14:textId="77777777" w:rsidR="00C3458B" w:rsidRPr="00CE0848" w:rsidRDefault="00C3458B" w:rsidP="00C3458B">
      <w:pPr>
        <w:rPr>
          <w:rStyle w:val="StyleUnderline"/>
          <w:rFonts w:cs="Calibri"/>
        </w:rPr>
      </w:pPr>
      <w:r w:rsidRPr="00CE0848">
        <w:rPr>
          <w:rStyle w:val="Emphasis"/>
          <w:rFonts w:cs="Calibri"/>
        </w:rPr>
        <w:t xml:space="preserve">A </w:t>
      </w:r>
      <w:r w:rsidRPr="002C46A5">
        <w:rPr>
          <w:rStyle w:val="Emphasis"/>
          <w:rFonts w:cs="Calibri"/>
          <w:highlight w:val="cyan"/>
        </w:rPr>
        <w:t>ban on advertising</w:t>
      </w:r>
      <w:r w:rsidRPr="00CE0848">
        <w:rPr>
          <w:rStyle w:val="StyleUnderline"/>
          <w:rFonts w:cs="Calibri"/>
        </w:rPr>
        <w:t xml:space="preserve"> </w:t>
      </w:r>
      <w:r w:rsidRPr="002C46A5">
        <w:rPr>
          <w:rStyle w:val="StyleUnderline"/>
          <w:rFonts w:cs="Calibri"/>
          <w:highlight w:val="cyan"/>
        </w:rPr>
        <w:t>outside</w:t>
      </w:r>
      <w:r w:rsidRPr="00CE0848">
        <w:rPr>
          <w:rStyle w:val="StyleUnderline"/>
          <w:rFonts w:cs="Calibri"/>
        </w:rPr>
        <w:t xml:space="preserve"> </w:t>
      </w:r>
      <w:r w:rsidRPr="002C46A5">
        <w:rPr>
          <w:rStyle w:val="StyleUnderline"/>
          <w:rFonts w:cs="Calibri"/>
          <w:highlight w:val="cyan"/>
        </w:rPr>
        <w:t>of</w:t>
      </w:r>
      <w:r w:rsidRPr="00CE0848">
        <w:rPr>
          <w:rStyle w:val="StyleUnderline"/>
          <w:rFonts w:cs="Calibri"/>
        </w:rPr>
        <w:t xml:space="preserve"> “</w:t>
      </w:r>
      <w:r w:rsidRPr="002C46A5">
        <w:rPr>
          <w:rStyle w:val="StyleUnderline"/>
          <w:rFonts w:cs="Calibri"/>
          <w:highlight w:val="cyan"/>
        </w:rPr>
        <w:t>add to cart” pages and firm websites</w:t>
      </w:r>
      <w:r w:rsidRPr="00CE0848">
        <w:rPr>
          <w:rStyle w:val="StyleUnderline"/>
          <w:rFonts w:cs="Calibri"/>
        </w:rPr>
        <w:t xml:space="preserve"> would </w:t>
      </w:r>
      <w:r w:rsidRPr="002C46A5">
        <w:rPr>
          <w:rStyle w:val="Emphasis"/>
          <w:rFonts w:cs="Calibri"/>
          <w:highlight w:val="cyan"/>
        </w:rPr>
        <w:t>benefit</w:t>
      </w:r>
      <w:r w:rsidRPr="00CE0848">
        <w:rPr>
          <w:rStyle w:val="Emphasis"/>
          <w:rFonts w:cs="Calibri"/>
        </w:rPr>
        <w:t xml:space="preserve"> </w:t>
      </w:r>
      <w:r w:rsidRPr="002C46A5">
        <w:rPr>
          <w:rStyle w:val="Emphasis"/>
          <w:rFonts w:cs="Calibri"/>
          <w:highlight w:val="cyan"/>
        </w:rPr>
        <w:t>consumers and improve efficiency in three ways</w:t>
      </w:r>
      <w:r w:rsidRPr="00CE0848">
        <w:rPr>
          <w:rFonts w:cs="Calibri"/>
          <w:sz w:val="14"/>
        </w:rPr>
        <w:t xml:space="preserve">.173 </w:t>
      </w:r>
      <w:r w:rsidRPr="002C46A5">
        <w:rPr>
          <w:rStyle w:val="Emphasis"/>
          <w:rFonts w:cs="Calibri"/>
          <w:highlight w:val="cyan"/>
        </w:rPr>
        <w:t>First</w:t>
      </w:r>
      <w:r w:rsidRPr="00CE0848">
        <w:rPr>
          <w:rStyle w:val="StyleUnderline"/>
          <w:rFonts w:cs="Calibri"/>
        </w:rPr>
        <w:t xml:space="preserve">, by eliminating the harmful effects of manipulative advertising on technological innovation, the prohibition would </w:t>
      </w:r>
      <w:r w:rsidRPr="002C46A5">
        <w:rPr>
          <w:rStyle w:val="Emphasis"/>
          <w:rFonts w:cs="Calibri"/>
          <w:highlight w:val="cyan"/>
        </w:rPr>
        <w:t>increase consumer welfare</w:t>
      </w:r>
      <w:r w:rsidRPr="00CE0848">
        <w:rPr>
          <w:rFonts w:cs="Calibri"/>
          <w:sz w:val="14"/>
        </w:rPr>
        <w:t xml:space="preserve">, as discussed in Part I. </w:t>
      </w:r>
      <w:r w:rsidRPr="002C46A5">
        <w:rPr>
          <w:rStyle w:val="StyleUnderline"/>
          <w:rFonts w:cs="Calibri"/>
          <w:highlight w:val="cyan"/>
        </w:rPr>
        <w:t>Second</w:t>
      </w:r>
      <w:r w:rsidRPr="00CE0848">
        <w:rPr>
          <w:rStyle w:val="StyleUnderline"/>
          <w:rFonts w:cs="Calibri"/>
        </w:rPr>
        <w:t xml:space="preserve">, the </w:t>
      </w:r>
      <w:r w:rsidRPr="002C46A5">
        <w:rPr>
          <w:rStyle w:val="Emphasis"/>
          <w:rFonts w:cs="Calibri"/>
          <w:highlight w:val="cyan"/>
        </w:rPr>
        <w:t>lower prices</w:t>
      </w:r>
      <w:r w:rsidRPr="00CE0848">
        <w:rPr>
          <w:rStyle w:val="StyleUnderline"/>
          <w:rFonts w:cs="Calibri"/>
        </w:rPr>
        <w:t xml:space="preserve"> associated with a reduction in the anticompetitive effects of advertising would represent an </w:t>
      </w:r>
      <w:r w:rsidRPr="00CE0848">
        <w:rPr>
          <w:rStyle w:val="Emphasis"/>
          <w:rFonts w:cs="Calibri"/>
        </w:rPr>
        <w:t>efficiency gain</w:t>
      </w:r>
      <w:r w:rsidRPr="00CE0848">
        <w:rPr>
          <w:rFonts w:cs="Calibri"/>
          <w:sz w:val="14"/>
        </w:rPr>
        <w:t xml:space="preserve"> because part of those </w:t>
      </w:r>
      <w:r w:rsidRPr="00CE0848">
        <w:rPr>
          <w:rStyle w:val="StyleUnderline"/>
          <w:rFonts w:cs="Calibri"/>
        </w:rPr>
        <w:t xml:space="preserve">lower prices would be made possible through the </w:t>
      </w:r>
      <w:r w:rsidRPr="00CE0848">
        <w:rPr>
          <w:rStyle w:val="Emphasis"/>
          <w:rFonts w:cs="Calibri"/>
        </w:rPr>
        <w:t>avoidance of wasteful advertising costs</w:t>
      </w:r>
      <w:r w:rsidRPr="00CE0848">
        <w:rPr>
          <w:rFonts w:cs="Calibri"/>
          <w:sz w:val="14"/>
        </w:rPr>
        <w:t xml:space="preserve">.174 </w:t>
      </w:r>
      <w:r w:rsidRPr="002C46A5">
        <w:rPr>
          <w:rStyle w:val="StyleUnderline"/>
          <w:rFonts w:cs="Calibri"/>
          <w:highlight w:val="cyan"/>
        </w:rPr>
        <w:t xml:space="preserve">Firms would </w:t>
      </w:r>
      <w:r w:rsidRPr="002C46A5">
        <w:rPr>
          <w:rStyle w:val="Emphasis"/>
          <w:rFonts w:cs="Calibri"/>
          <w:highlight w:val="cyan"/>
        </w:rPr>
        <w:t>no longer waste billions of dollars</w:t>
      </w:r>
      <w:r w:rsidRPr="00CE0848">
        <w:rPr>
          <w:rStyle w:val="StyleUnderline"/>
          <w:rFonts w:cs="Calibri"/>
        </w:rPr>
        <w:t xml:space="preserve"> on seduction.</w:t>
      </w:r>
    </w:p>
    <w:p w14:paraId="5CCE094F" w14:textId="77777777" w:rsidR="00C3458B" w:rsidRPr="00CE0848" w:rsidRDefault="00C3458B" w:rsidP="00C3458B">
      <w:pPr>
        <w:rPr>
          <w:rFonts w:cs="Calibri"/>
          <w:sz w:val="16"/>
        </w:rPr>
      </w:pPr>
      <w:r w:rsidRPr="00CE0848">
        <w:rPr>
          <w:rFonts w:cs="Calibri"/>
          <w:sz w:val="16"/>
        </w:rPr>
        <w:t xml:space="preserve">Third, </w:t>
      </w:r>
      <w:r w:rsidRPr="00CE0848">
        <w:rPr>
          <w:rStyle w:val="StyleUnderline"/>
          <w:rFonts w:cs="Calibri"/>
        </w:rPr>
        <w:t>a ban would create an immediate efficiency gain by eliminating</w:t>
      </w:r>
      <w:r w:rsidRPr="00CE0848">
        <w:rPr>
          <w:rFonts w:cs="Calibri"/>
          <w:sz w:val="16"/>
        </w:rPr>
        <w:t xml:space="preserve"> what economists call obtrusive advertising, </w:t>
      </w:r>
      <w:r w:rsidRPr="00CE0848">
        <w:rPr>
          <w:rStyle w:val="StyleUnderline"/>
          <w:rFonts w:cs="Calibri"/>
        </w:rPr>
        <w:t>advertising that is forced on consumers, preventing them from consuming product information at the times and places that they prefer</w:t>
      </w:r>
      <w:r w:rsidRPr="00CE0848">
        <w:rPr>
          <w:rFonts w:cs="Calibri"/>
          <w:sz w:val="16"/>
        </w:rPr>
        <w:t xml:space="preserve">.175 </w:t>
      </w:r>
      <w:r w:rsidRPr="00CE0848">
        <w:rPr>
          <w:rStyle w:val="StyleUnderline"/>
          <w:rFonts w:cs="Calibri"/>
        </w:rPr>
        <w:t>Restricting advertising</w:t>
      </w:r>
      <w:r w:rsidRPr="00CE0848">
        <w:rPr>
          <w:rFonts w:cs="Calibri"/>
          <w:sz w:val="16"/>
        </w:rPr>
        <w:t xml:space="preserve"> to firm websites and “add to cart” pages </w:t>
      </w:r>
      <w:r w:rsidRPr="00CE0848">
        <w:rPr>
          <w:rStyle w:val="StyleUnderline"/>
          <w:rFonts w:cs="Calibri"/>
        </w:rPr>
        <w:t>would enable consumers to consume advertising at their own option</w:t>
      </w:r>
      <w:r w:rsidRPr="00CE0848">
        <w:rPr>
          <w:rFonts w:cs="Calibri"/>
          <w:sz w:val="16"/>
        </w:rPr>
        <w:t xml:space="preserve">, using online search platforms to call forth advertising only when consumers really want it.176 The billboard may once have been necessary to get the word out about cornflakes, but the billboard is inconvenient, there when the consumer wants to watch the sunset, but not there when the consumer is writing up a grocery list. Online search allows consumers to get product information when they want it, but not when they do not want it.177 </w:t>
      </w:r>
      <w:r w:rsidRPr="00CE0848">
        <w:rPr>
          <w:rStyle w:val="StyleUnderline"/>
          <w:rFonts w:cs="Calibri"/>
        </w:rPr>
        <w:t xml:space="preserve">The demise of obtrusive advertising would also greatly reduce the power of any remaining persuasive advertising. The </w:t>
      </w:r>
      <w:r w:rsidRPr="002C46A5">
        <w:rPr>
          <w:rStyle w:val="StyleUnderline"/>
          <w:rFonts w:cs="Calibri"/>
        </w:rPr>
        <w:t>inability to engage in obtrusive advertising would</w:t>
      </w:r>
      <w:r w:rsidRPr="00CE0848">
        <w:rPr>
          <w:rStyle w:val="StyleUnderline"/>
          <w:rFonts w:cs="Calibri"/>
        </w:rPr>
        <w:t xml:space="preserve"> </w:t>
      </w:r>
      <w:r w:rsidRPr="002C46A5">
        <w:rPr>
          <w:rStyle w:val="StyleUnderline"/>
          <w:rFonts w:cs="Calibri"/>
          <w:highlight w:val="cyan"/>
        </w:rPr>
        <w:t>deprive firms of</w:t>
      </w:r>
      <w:r w:rsidRPr="002C46A5">
        <w:rPr>
          <w:rStyle w:val="StyleUnderline"/>
          <w:rFonts w:cs="Calibri"/>
        </w:rPr>
        <w:t xml:space="preserve"> the </w:t>
      </w:r>
      <w:r w:rsidRPr="002C46A5">
        <w:rPr>
          <w:rStyle w:val="StyleUnderline"/>
          <w:rFonts w:cs="Calibri"/>
          <w:highlight w:val="cyan"/>
        </w:rPr>
        <w:t>ability</w:t>
      </w:r>
      <w:r w:rsidRPr="002C46A5">
        <w:rPr>
          <w:rStyle w:val="StyleUnderline"/>
          <w:rFonts w:cs="Calibri"/>
        </w:rPr>
        <w:t xml:space="preserve"> </w:t>
      </w:r>
      <w:r w:rsidRPr="002C46A5">
        <w:rPr>
          <w:rStyle w:val="StyleUnderline"/>
          <w:rFonts w:cs="Calibri"/>
          <w:highlight w:val="cyan"/>
        </w:rPr>
        <w:t>to subject consumers to repetitive messages</w:t>
      </w:r>
      <w:r w:rsidRPr="00CE0848">
        <w:rPr>
          <w:rStyle w:val="StyleUnderline"/>
          <w:rFonts w:cs="Calibri"/>
        </w:rPr>
        <w:t xml:space="preserve">, which is an </w:t>
      </w:r>
      <w:r w:rsidRPr="002C46A5">
        <w:rPr>
          <w:rStyle w:val="StyleUnderline"/>
          <w:rFonts w:cs="Calibri"/>
          <w:highlight w:val="cyan"/>
        </w:rPr>
        <w:t>important</w:t>
      </w:r>
      <w:r w:rsidRPr="00CE0848">
        <w:rPr>
          <w:rStyle w:val="StyleUnderline"/>
          <w:rFonts w:cs="Calibri"/>
        </w:rPr>
        <w:t xml:space="preserve"> </w:t>
      </w:r>
      <w:r w:rsidRPr="002C46A5">
        <w:rPr>
          <w:rStyle w:val="Emphasis"/>
          <w:rFonts w:cs="Calibri"/>
          <w:highlight w:val="cyan"/>
        </w:rPr>
        <w:t>weapon</w:t>
      </w:r>
      <w:r w:rsidRPr="00CE0848">
        <w:rPr>
          <w:rStyle w:val="Emphasis"/>
          <w:rFonts w:cs="Calibri"/>
        </w:rPr>
        <w:t xml:space="preserve"> </w:t>
      </w:r>
      <w:r w:rsidRPr="002C46A5">
        <w:rPr>
          <w:rStyle w:val="Emphasis"/>
          <w:rFonts w:cs="Calibri"/>
          <w:highlight w:val="cyan"/>
        </w:rPr>
        <w:t>in</w:t>
      </w:r>
      <w:r w:rsidRPr="00CE0848">
        <w:rPr>
          <w:rStyle w:val="Emphasis"/>
          <w:rFonts w:cs="Calibri"/>
        </w:rPr>
        <w:t xml:space="preserve"> advertising’s </w:t>
      </w:r>
      <w:r w:rsidRPr="002C46A5">
        <w:rPr>
          <w:rStyle w:val="Emphasis"/>
          <w:rFonts w:cs="Calibri"/>
          <w:highlight w:val="cyan"/>
        </w:rPr>
        <w:t>arsenal of manipulation</w:t>
      </w:r>
      <w:r w:rsidRPr="00CE0848">
        <w:rPr>
          <w:rFonts w:cs="Calibri"/>
          <w:sz w:val="16"/>
        </w:rPr>
        <w:t>.178</w:t>
      </w:r>
    </w:p>
    <w:p w14:paraId="6747F430" w14:textId="77777777" w:rsidR="00C3458B" w:rsidRPr="00CE0848" w:rsidRDefault="00C3458B" w:rsidP="00C3458B">
      <w:pPr>
        <w:pStyle w:val="Heading4"/>
        <w:rPr>
          <w:rFonts w:cs="Calibri"/>
        </w:rPr>
      </w:pPr>
      <w:r w:rsidRPr="00CE0848">
        <w:rPr>
          <w:rFonts w:cs="Calibri"/>
        </w:rPr>
        <w:t xml:space="preserve">Advertising </w:t>
      </w:r>
      <w:r w:rsidRPr="00CE0848">
        <w:rPr>
          <w:rFonts w:cs="Calibri"/>
          <w:u w:val="single"/>
        </w:rPr>
        <w:t>diverts from innovation</w:t>
      </w:r>
      <w:r w:rsidRPr="00CE0848">
        <w:rPr>
          <w:rFonts w:cs="Calibri"/>
        </w:rPr>
        <w:t>---</w:t>
      </w:r>
      <w:r w:rsidRPr="00CE0848">
        <w:rPr>
          <w:rFonts w:cs="Calibri"/>
          <w:u w:val="single"/>
        </w:rPr>
        <w:t>increases costs</w:t>
      </w:r>
      <w:r w:rsidRPr="00CE0848">
        <w:rPr>
          <w:rFonts w:cs="Calibri"/>
        </w:rPr>
        <w:t xml:space="preserve"> and </w:t>
      </w:r>
      <w:r w:rsidRPr="00CE0848">
        <w:rPr>
          <w:rFonts w:cs="Calibri"/>
          <w:u w:val="single"/>
        </w:rPr>
        <w:t>distorts competition</w:t>
      </w:r>
      <w:r w:rsidRPr="00CE0848">
        <w:rPr>
          <w:rFonts w:cs="Calibri"/>
        </w:rPr>
        <w:t xml:space="preserve">---it must be deemed </w:t>
      </w:r>
      <w:r w:rsidRPr="00CE0848">
        <w:rPr>
          <w:rFonts w:cs="Calibri"/>
          <w:u w:val="single"/>
        </w:rPr>
        <w:t>anticompetitive</w:t>
      </w:r>
      <w:r w:rsidRPr="00CE0848">
        <w:rPr>
          <w:rFonts w:cs="Calibri"/>
        </w:rPr>
        <w:t xml:space="preserve">. </w:t>
      </w:r>
    </w:p>
    <w:p w14:paraId="4E6FC322" w14:textId="77777777" w:rsidR="00C3458B" w:rsidRPr="00CE0848" w:rsidRDefault="00C3458B" w:rsidP="00C3458B">
      <w:pPr>
        <w:rPr>
          <w:rFonts w:cs="Calibri"/>
        </w:rPr>
      </w:pPr>
      <w:r w:rsidRPr="00CE0848">
        <w:rPr>
          <w:rFonts w:cs="Calibri"/>
        </w:rPr>
        <w:t xml:space="preserve">Ramsi </w:t>
      </w:r>
      <w:r w:rsidRPr="00CE0848">
        <w:rPr>
          <w:rStyle w:val="Style13ptBold"/>
          <w:rFonts w:cs="Calibri"/>
        </w:rPr>
        <w:t>Woodcock 19</w:t>
      </w:r>
      <w:r w:rsidRPr="00CE0848">
        <w:rPr>
          <w:rFonts w:cs="Calibri"/>
        </w:rPr>
        <w:t>. Advertising as Monopolization in the Information Age (April 5, 2019). CPI Antitrust Chronicle (April 2019) , Available at SSRN: https://ssrn.com/abstract=3391841</w:t>
      </w:r>
    </w:p>
    <w:p w14:paraId="309DC632" w14:textId="77777777" w:rsidR="00C3458B" w:rsidRPr="00CE0848" w:rsidRDefault="00C3458B" w:rsidP="00C3458B">
      <w:pPr>
        <w:rPr>
          <w:rStyle w:val="Emphasis"/>
          <w:rFonts w:cs="Calibri"/>
        </w:rPr>
      </w:pPr>
      <w:r w:rsidRPr="00CE0848">
        <w:rPr>
          <w:rFonts w:cs="Calibri"/>
          <w:sz w:val="16"/>
        </w:rPr>
        <w:t xml:space="preserve">But </w:t>
      </w:r>
      <w:r w:rsidRPr="00CE0848">
        <w:rPr>
          <w:rStyle w:val="StyleUnderline"/>
          <w:rFonts w:cs="Calibri"/>
        </w:rPr>
        <w:t>in the information</w:t>
      </w:r>
      <w:r w:rsidRPr="00CE0848">
        <w:rPr>
          <w:rFonts w:cs="Calibri"/>
          <w:sz w:val="16"/>
        </w:rPr>
        <w:t xml:space="preserve"> age the firm that sells the inferior product retains an incentive to advertise, so long as the </w:t>
      </w:r>
      <w:r w:rsidRPr="00CE0848">
        <w:rPr>
          <w:rStyle w:val="StyleUnderline"/>
          <w:rFonts w:cs="Calibri"/>
        </w:rPr>
        <w:t xml:space="preserve">advertising is persuasive in function. The </w:t>
      </w:r>
      <w:r w:rsidRPr="002C46A5">
        <w:rPr>
          <w:rStyle w:val="StyleUnderline"/>
          <w:rFonts w:cs="Calibri"/>
          <w:highlight w:val="cyan"/>
        </w:rPr>
        <w:t>firm</w:t>
      </w:r>
      <w:r w:rsidRPr="00CE0848">
        <w:rPr>
          <w:rStyle w:val="StyleUnderline"/>
          <w:rFonts w:cs="Calibri"/>
        </w:rPr>
        <w:t xml:space="preserve"> </w:t>
      </w:r>
      <w:r w:rsidRPr="002C46A5">
        <w:rPr>
          <w:rStyle w:val="StyleUnderline"/>
          <w:rFonts w:cs="Calibri"/>
          <w:highlight w:val="cyan"/>
        </w:rPr>
        <w:t>that sells</w:t>
      </w:r>
      <w:r w:rsidRPr="00CE0848">
        <w:rPr>
          <w:rStyle w:val="StyleUnderline"/>
          <w:rFonts w:cs="Calibri"/>
        </w:rPr>
        <w:t xml:space="preserve"> the </w:t>
      </w:r>
      <w:r w:rsidRPr="002C46A5">
        <w:rPr>
          <w:rStyle w:val="StyleUnderline"/>
          <w:rFonts w:cs="Calibri"/>
          <w:highlight w:val="cyan"/>
        </w:rPr>
        <w:t xml:space="preserve">inferior product can </w:t>
      </w:r>
      <w:r w:rsidRPr="002C46A5">
        <w:rPr>
          <w:rStyle w:val="Emphasis"/>
          <w:rFonts w:cs="Calibri"/>
          <w:highlight w:val="cyan"/>
        </w:rPr>
        <w:t>mitigate</w:t>
      </w:r>
      <w:r w:rsidRPr="00CE0848">
        <w:rPr>
          <w:rStyle w:val="Emphasis"/>
          <w:rFonts w:cs="Calibri"/>
        </w:rPr>
        <w:t xml:space="preserve"> its </w:t>
      </w:r>
      <w:r w:rsidRPr="002C46A5">
        <w:rPr>
          <w:rStyle w:val="Emphasis"/>
          <w:rFonts w:cs="Calibri"/>
          <w:highlight w:val="cyan"/>
        </w:rPr>
        <w:t>competitive disadvantage by manipulating consumer purchase decisions</w:t>
      </w:r>
      <w:r w:rsidRPr="00CE0848">
        <w:rPr>
          <w:rStyle w:val="Emphasis"/>
          <w:rFonts w:cs="Calibri"/>
        </w:rPr>
        <w:t xml:space="preserve">, </w:t>
      </w:r>
      <w:r w:rsidRPr="002C46A5">
        <w:rPr>
          <w:rStyle w:val="Emphasis"/>
          <w:rFonts w:cs="Calibri"/>
          <w:highlight w:val="cyan"/>
        </w:rPr>
        <w:t>causing</w:t>
      </w:r>
      <w:r w:rsidRPr="00CE0848">
        <w:rPr>
          <w:rStyle w:val="Emphasis"/>
          <w:rFonts w:cs="Calibri"/>
        </w:rPr>
        <w:t xml:space="preserve"> </w:t>
      </w:r>
      <w:r w:rsidRPr="002C46A5">
        <w:rPr>
          <w:rStyle w:val="Emphasis"/>
          <w:rFonts w:cs="Calibri"/>
          <w:highlight w:val="cyan"/>
        </w:rPr>
        <w:t>consumers to buy</w:t>
      </w:r>
      <w:r w:rsidRPr="00CE0848">
        <w:rPr>
          <w:rStyle w:val="Emphasis"/>
          <w:rFonts w:cs="Calibri"/>
        </w:rPr>
        <w:t xml:space="preserve"> the </w:t>
      </w:r>
      <w:r w:rsidRPr="002C46A5">
        <w:rPr>
          <w:rStyle w:val="Emphasis"/>
          <w:rFonts w:cs="Calibri"/>
          <w:highlight w:val="cyan"/>
        </w:rPr>
        <w:t>inferior</w:t>
      </w:r>
      <w:r w:rsidRPr="00CE0848">
        <w:rPr>
          <w:rStyle w:val="Emphasis"/>
          <w:rFonts w:cs="Calibri"/>
        </w:rPr>
        <w:t xml:space="preserve"> </w:t>
      </w:r>
      <w:r w:rsidRPr="002C46A5">
        <w:rPr>
          <w:rStyle w:val="Emphasis"/>
          <w:rFonts w:cs="Calibri"/>
          <w:highlight w:val="cyan"/>
        </w:rPr>
        <w:t>product</w:t>
      </w:r>
      <w:r w:rsidRPr="00CE0848">
        <w:rPr>
          <w:rFonts w:cs="Calibri"/>
          <w:sz w:val="16"/>
        </w:rPr>
        <w:t xml:space="preserve"> even though consumers do not really prefer it. </w:t>
      </w:r>
      <w:r w:rsidRPr="00CE0848">
        <w:rPr>
          <w:rStyle w:val="StyleUnderline"/>
          <w:rFonts w:cs="Calibri"/>
        </w:rPr>
        <w:t xml:space="preserve">If the manipulative advertising campaign is successful, then the seller of the inferior </w:t>
      </w:r>
      <w:r w:rsidRPr="00CE0848">
        <w:rPr>
          <w:rStyle w:val="StyleUnderline"/>
          <w:rFonts w:cs="Calibri"/>
        </w:rPr>
        <w:lastRenderedPageBreak/>
        <w:t xml:space="preserve">product will come to </w:t>
      </w:r>
      <w:r w:rsidRPr="00CE0848">
        <w:rPr>
          <w:rStyle w:val="Emphasis"/>
          <w:rFonts w:cs="Calibri"/>
        </w:rPr>
        <w:t>dominate the marketplace</w:t>
      </w:r>
      <w:r w:rsidRPr="00CE0848">
        <w:rPr>
          <w:rStyle w:val="StyleUnderline"/>
          <w:rFonts w:cs="Calibri"/>
        </w:rPr>
        <w:t xml:space="preserve">, and the </w:t>
      </w:r>
      <w:r w:rsidRPr="002C46A5">
        <w:rPr>
          <w:rStyle w:val="Emphasis"/>
          <w:rFonts w:cs="Calibri"/>
          <w:highlight w:val="cyan"/>
        </w:rPr>
        <w:t>seller of the superior product will fail,</w:t>
      </w:r>
      <w:r w:rsidRPr="00CE0848">
        <w:rPr>
          <w:rStyle w:val="Emphasis"/>
          <w:rFonts w:cs="Calibri"/>
        </w:rPr>
        <w:t xml:space="preserve"> to the detriment of both competition and consumers.</w:t>
      </w:r>
    </w:p>
    <w:p w14:paraId="2FC933A6" w14:textId="77777777" w:rsidR="00C3458B" w:rsidRPr="00CE0848" w:rsidRDefault="00C3458B" w:rsidP="00C3458B">
      <w:pPr>
        <w:rPr>
          <w:rFonts w:cs="Calibri"/>
          <w:sz w:val="16"/>
        </w:rPr>
      </w:pPr>
      <w:r w:rsidRPr="00CE0848">
        <w:rPr>
          <w:rFonts w:cs="Calibri"/>
          <w:sz w:val="16"/>
        </w:rPr>
        <w:t xml:space="preserve">Of course, </w:t>
      </w:r>
      <w:r w:rsidRPr="00CE0848">
        <w:rPr>
          <w:rStyle w:val="StyleUnderline"/>
          <w:rFonts w:cs="Calibri"/>
        </w:rPr>
        <w:t>firms selling superior products may now want defensively to engage in persuasive advertising in order to neutralize the persuasive advertising of competitors</w:t>
      </w:r>
      <w:r w:rsidRPr="00CE0848">
        <w:rPr>
          <w:rFonts w:cs="Calibri"/>
          <w:sz w:val="16"/>
        </w:rPr>
        <w:t xml:space="preserve">. But </w:t>
      </w:r>
      <w:r w:rsidRPr="00CE0848">
        <w:rPr>
          <w:rStyle w:val="StyleUnderline"/>
          <w:rFonts w:cs="Calibri"/>
        </w:rPr>
        <w:t xml:space="preserve">it would be a </w:t>
      </w:r>
      <w:r w:rsidRPr="002C46A5">
        <w:rPr>
          <w:rStyle w:val="Emphasis"/>
          <w:rFonts w:cs="Calibri"/>
          <w:highlight w:val="cyan"/>
        </w:rPr>
        <w:t>mistake</w:t>
      </w:r>
      <w:r w:rsidRPr="00CE0848">
        <w:rPr>
          <w:rStyle w:val="StyleUnderline"/>
          <w:rFonts w:cs="Calibri"/>
        </w:rPr>
        <w:t xml:space="preserve"> </w:t>
      </w:r>
      <w:r w:rsidRPr="002C46A5">
        <w:rPr>
          <w:rStyle w:val="StyleUnderline"/>
          <w:rFonts w:cs="Calibri"/>
          <w:highlight w:val="cyan"/>
        </w:rPr>
        <w:t>to infer</w:t>
      </w:r>
      <w:r w:rsidRPr="00CE0848">
        <w:rPr>
          <w:rStyle w:val="StyleUnderline"/>
          <w:rFonts w:cs="Calibri"/>
        </w:rPr>
        <w:t xml:space="preserve"> from this that </w:t>
      </w:r>
      <w:r w:rsidRPr="002C46A5">
        <w:rPr>
          <w:rStyle w:val="StyleUnderline"/>
          <w:rFonts w:cs="Calibri"/>
          <w:highlight w:val="cyan"/>
        </w:rPr>
        <w:t>advertising</w:t>
      </w:r>
      <w:r w:rsidRPr="00CE0848">
        <w:rPr>
          <w:rStyle w:val="StyleUnderline"/>
          <w:rFonts w:cs="Calibri"/>
        </w:rPr>
        <w:t xml:space="preserve"> in the information age </w:t>
      </w:r>
      <w:r w:rsidRPr="002C46A5">
        <w:rPr>
          <w:rStyle w:val="StyleUnderline"/>
          <w:rFonts w:cs="Calibri"/>
          <w:highlight w:val="cyan"/>
        </w:rPr>
        <w:t>can</w:t>
      </w:r>
      <w:r w:rsidRPr="00CE0848">
        <w:rPr>
          <w:rStyle w:val="StyleUnderline"/>
          <w:rFonts w:cs="Calibri"/>
        </w:rPr>
        <w:t xml:space="preserve"> sometimes </w:t>
      </w:r>
      <w:r w:rsidRPr="002C46A5">
        <w:rPr>
          <w:rStyle w:val="StyleUnderline"/>
          <w:rFonts w:cs="Calibri"/>
          <w:highlight w:val="cyan"/>
        </w:rPr>
        <w:t xml:space="preserve">be </w:t>
      </w:r>
      <w:r w:rsidRPr="002C46A5">
        <w:rPr>
          <w:rStyle w:val="Emphasis"/>
          <w:rFonts w:cs="Calibri"/>
          <w:highlight w:val="cyan"/>
        </w:rPr>
        <w:t>procompetitive</w:t>
      </w:r>
      <w:r w:rsidRPr="00CE0848">
        <w:rPr>
          <w:rStyle w:val="StyleUnderline"/>
          <w:rFonts w:cs="Calibri"/>
        </w:rPr>
        <w:t xml:space="preserve">. </w:t>
      </w:r>
      <w:r w:rsidRPr="002C46A5">
        <w:rPr>
          <w:rStyle w:val="StyleUnderline"/>
          <w:rFonts w:cs="Calibri"/>
        </w:rPr>
        <w:t xml:space="preserve">Defensive </w:t>
      </w:r>
      <w:r w:rsidRPr="002C46A5">
        <w:rPr>
          <w:rStyle w:val="StyleUnderline"/>
          <w:rFonts w:cs="Calibri"/>
          <w:highlight w:val="cyan"/>
        </w:rPr>
        <w:t>advertising leads to</w:t>
      </w:r>
      <w:r w:rsidRPr="00CE0848">
        <w:rPr>
          <w:rStyle w:val="StyleUnderline"/>
          <w:rFonts w:cs="Calibri"/>
        </w:rPr>
        <w:t xml:space="preserve"> </w:t>
      </w:r>
      <w:r w:rsidRPr="002C46A5">
        <w:rPr>
          <w:rStyle w:val="Emphasis"/>
          <w:rFonts w:cs="Calibri"/>
          <w:highlight w:val="cyan"/>
        </w:rPr>
        <w:t>competition based on</w:t>
      </w:r>
      <w:r w:rsidRPr="00CE0848">
        <w:rPr>
          <w:rStyle w:val="Emphasis"/>
          <w:rFonts w:cs="Calibri"/>
        </w:rPr>
        <w:t xml:space="preserve"> </w:t>
      </w:r>
      <w:r w:rsidRPr="002C46A5">
        <w:rPr>
          <w:rStyle w:val="Emphasis"/>
          <w:rFonts w:cs="Calibri"/>
          <w:highlight w:val="cyan"/>
        </w:rPr>
        <w:t>persuasion</w:t>
      </w:r>
      <w:r w:rsidRPr="00CE0848">
        <w:rPr>
          <w:rStyle w:val="Emphasis"/>
          <w:rFonts w:cs="Calibri"/>
        </w:rPr>
        <w:t xml:space="preserve">, </w:t>
      </w:r>
      <w:r w:rsidRPr="002C46A5">
        <w:rPr>
          <w:rStyle w:val="Emphasis"/>
          <w:rFonts w:cs="Calibri"/>
          <w:highlight w:val="cyan"/>
        </w:rPr>
        <w:t>rather</w:t>
      </w:r>
      <w:r w:rsidRPr="00CE0848">
        <w:rPr>
          <w:rStyle w:val="Emphasis"/>
          <w:rFonts w:cs="Calibri"/>
        </w:rPr>
        <w:t xml:space="preserve"> </w:t>
      </w:r>
      <w:r w:rsidRPr="002C46A5">
        <w:rPr>
          <w:rStyle w:val="Emphasis"/>
          <w:rFonts w:cs="Calibri"/>
          <w:highlight w:val="cyan"/>
        </w:rPr>
        <w:t>than</w:t>
      </w:r>
      <w:r w:rsidRPr="00CE0848">
        <w:rPr>
          <w:rStyle w:val="Emphasis"/>
          <w:rFonts w:cs="Calibri"/>
        </w:rPr>
        <w:t xml:space="preserve"> based on the socially useful characteristics of </w:t>
      </w:r>
      <w:r w:rsidRPr="002C46A5">
        <w:rPr>
          <w:rStyle w:val="Emphasis"/>
          <w:rFonts w:cs="Calibri"/>
          <w:highlight w:val="cyan"/>
        </w:rPr>
        <w:t>price and</w:t>
      </w:r>
      <w:r w:rsidRPr="00CE0848">
        <w:rPr>
          <w:rStyle w:val="Emphasis"/>
          <w:rFonts w:cs="Calibri"/>
        </w:rPr>
        <w:t xml:space="preserve"> </w:t>
      </w:r>
      <w:r w:rsidRPr="002C46A5">
        <w:rPr>
          <w:rStyle w:val="Emphasis"/>
          <w:rFonts w:cs="Calibri"/>
          <w:highlight w:val="cyan"/>
        </w:rPr>
        <w:t>quality</w:t>
      </w:r>
      <w:r w:rsidRPr="00CE0848">
        <w:rPr>
          <w:rStyle w:val="StyleUnderline"/>
          <w:rFonts w:cs="Calibri"/>
        </w:rPr>
        <w:t xml:space="preserve">. The expectation of having to engage in competition along this other dimension </w:t>
      </w:r>
      <w:r w:rsidRPr="002C46A5">
        <w:rPr>
          <w:rStyle w:val="Emphasis"/>
          <w:rFonts w:cs="Calibri"/>
          <w:highlight w:val="cyan"/>
        </w:rPr>
        <w:t>reduces</w:t>
      </w:r>
      <w:r w:rsidRPr="002C46A5">
        <w:rPr>
          <w:rStyle w:val="Emphasis"/>
          <w:rFonts w:cs="Calibri"/>
        </w:rPr>
        <w:t xml:space="preserve"> </w:t>
      </w:r>
      <w:r w:rsidRPr="002C46A5">
        <w:rPr>
          <w:rStyle w:val="Emphasis"/>
          <w:rFonts w:cs="Calibri"/>
          <w:highlight w:val="cyan"/>
        </w:rPr>
        <w:t>the willingness</w:t>
      </w:r>
      <w:r w:rsidRPr="00CE0848">
        <w:rPr>
          <w:rStyle w:val="Emphasis"/>
          <w:rFonts w:cs="Calibri"/>
        </w:rPr>
        <w:t xml:space="preserve"> of firms to </w:t>
      </w:r>
      <w:r w:rsidRPr="002C46A5">
        <w:rPr>
          <w:rStyle w:val="Emphasis"/>
          <w:rFonts w:cs="Calibri"/>
          <w:highlight w:val="cyan"/>
        </w:rPr>
        <w:t>invest in product improvement</w:t>
      </w:r>
      <w:r w:rsidRPr="00CE0848">
        <w:rPr>
          <w:rStyle w:val="Emphasis"/>
          <w:rFonts w:cs="Calibri"/>
        </w:rPr>
        <w:t xml:space="preserve"> in the first place, since advertising and not price or product quality will be necessary anyway to get firms across the finish line</w:t>
      </w:r>
      <w:r w:rsidRPr="00CE0848">
        <w:rPr>
          <w:rStyle w:val="StyleUnderline"/>
          <w:rFonts w:cs="Calibri"/>
        </w:rPr>
        <w:t xml:space="preserve">. Advertising wars may resemble competition, but </w:t>
      </w:r>
      <w:r w:rsidRPr="002C46A5">
        <w:rPr>
          <w:rStyle w:val="StyleUnderline"/>
          <w:rFonts w:cs="Calibri"/>
          <w:highlight w:val="cyan"/>
        </w:rPr>
        <w:t xml:space="preserve">in </w:t>
      </w:r>
      <w:r w:rsidRPr="002C46A5">
        <w:rPr>
          <w:rStyle w:val="Emphasis"/>
          <w:rFonts w:cs="Calibri"/>
          <w:highlight w:val="cyan"/>
        </w:rPr>
        <w:t>syphoning resources away from innovation</w:t>
      </w:r>
      <w:r w:rsidRPr="00CE0848">
        <w:rPr>
          <w:rStyle w:val="Emphasis"/>
          <w:rFonts w:cs="Calibri"/>
        </w:rPr>
        <w:t xml:space="preserve"> and price competition, </w:t>
      </w:r>
      <w:r w:rsidRPr="002C46A5">
        <w:rPr>
          <w:rStyle w:val="Emphasis"/>
          <w:rFonts w:cs="Calibri"/>
          <w:highlight w:val="cyan"/>
        </w:rPr>
        <w:t>advertising wars are in fact competition’s antithesis</w:t>
      </w:r>
      <w:r w:rsidRPr="002C46A5">
        <w:rPr>
          <w:rFonts w:cs="Calibri"/>
          <w:sz w:val="16"/>
          <w:highlight w:val="cyan"/>
        </w:rPr>
        <w:t>.</w:t>
      </w:r>
    </w:p>
    <w:p w14:paraId="54CF25B8" w14:textId="77777777" w:rsidR="00C3458B" w:rsidRPr="00CE0848" w:rsidRDefault="00C3458B" w:rsidP="00C3458B">
      <w:pPr>
        <w:rPr>
          <w:rFonts w:cs="Calibri"/>
          <w:u w:val="single"/>
        </w:rPr>
      </w:pPr>
      <w:r w:rsidRPr="00CE0848">
        <w:rPr>
          <w:rStyle w:val="StyleUnderline"/>
          <w:rFonts w:cs="Calibri"/>
        </w:rPr>
        <w:t>Advertising in the information age is</w:t>
      </w:r>
      <w:r w:rsidRPr="00CE0848">
        <w:rPr>
          <w:rFonts w:cs="Calibri"/>
          <w:sz w:val="16"/>
        </w:rPr>
        <w:t xml:space="preserve">, in short, </w:t>
      </w:r>
      <w:r w:rsidRPr="00CE0848">
        <w:rPr>
          <w:rStyle w:val="Emphasis"/>
          <w:rFonts w:cs="Calibri"/>
        </w:rPr>
        <w:t>necessarily anticompetitive</w:t>
      </w:r>
      <w:r w:rsidRPr="00CE0848">
        <w:rPr>
          <w:rFonts w:cs="Calibri"/>
          <w:sz w:val="16"/>
        </w:rPr>
        <w:t xml:space="preserve">. In an information age in which advertising no longer serves an information function, </w:t>
      </w:r>
      <w:r w:rsidRPr="00CE0848">
        <w:rPr>
          <w:rStyle w:val="StyleUnderline"/>
          <w:rFonts w:cs="Calibri"/>
        </w:rPr>
        <w:t xml:space="preserve">the only thing advertising adds to markets is advertising’s manipulative function, which </w:t>
      </w:r>
      <w:r w:rsidRPr="002C46A5">
        <w:rPr>
          <w:rStyle w:val="Emphasis"/>
          <w:rFonts w:cs="Calibri"/>
          <w:highlight w:val="cyan"/>
        </w:rPr>
        <w:t>distorts consumer preferences,</w:t>
      </w:r>
      <w:r w:rsidRPr="00CE0848">
        <w:rPr>
          <w:rStyle w:val="Emphasis"/>
          <w:rFonts w:cs="Calibri"/>
        </w:rPr>
        <w:t xml:space="preserve"> </w:t>
      </w:r>
      <w:r w:rsidRPr="002C46A5">
        <w:rPr>
          <w:rStyle w:val="Emphasis"/>
          <w:rFonts w:cs="Calibri"/>
          <w:highlight w:val="cyan"/>
        </w:rPr>
        <w:t>rolls back gains</w:t>
      </w:r>
      <w:r w:rsidRPr="00CE0848">
        <w:rPr>
          <w:rStyle w:val="Emphasis"/>
          <w:rFonts w:cs="Calibri"/>
        </w:rPr>
        <w:t xml:space="preserve"> associated with consumers’ greater access</w:t>
      </w:r>
      <w:r w:rsidRPr="00CE0848">
        <w:rPr>
          <w:rStyle w:val="StyleUnderline"/>
          <w:rFonts w:cs="Calibri"/>
        </w:rPr>
        <w:t xml:space="preserve"> to information in the information age, </w:t>
      </w:r>
      <w:r w:rsidRPr="002C46A5">
        <w:rPr>
          <w:rStyle w:val="StyleUnderline"/>
          <w:rFonts w:cs="Calibri"/>
          <w:highlight w:val="cyan"/>
        </w:rPr>
        <w:t>and</w:t>
      </w:r>
      <w:r w:rsidRPr="00CE0848">
        <w:rPr>
          <w:rStyle w:val="StyleUnderline"/>
          <w:rFonts w:cs="Calibri"/>
        </w:rPr>
        <w:t xml:space="preserve"> </w:t>
      </w:r>
      <w:r w:rsidRPr="002C46A5">
        <w:rPr>
          <w:rStyle w:val="StyleUnderline"/>
          <w:rFonts w:cs="Calibri"/>
          <w:highlight w:val="cyan"/>
        </w:rPr>
        <w:t xml:space="preserve">places more </w:t>
      </w:r>
      <w:r w:rsidRPr="002C46A5">
        <w:rPr>
          <w:rStyle w:val="Emphasis"/>
          <w:rFonts w:cs="Calibri"/>
        </w:rPr>
        <w:t xml:space="preserve">efficient and </w:t>
      </w:r>
      <w:r w:rsidRPr="002C46A5">
        <w:rPr>
          <w:rStyle w:val="Emphasis"/>
          <w:rFonts w:cs="Calibri"/>
          <w:highlight w:val="cyan"/>
        </w:rPr>
        <w:t>innovative competitors</w:t>
      </w:r>
      <w:r w:rsidRPr="00CE0848">
        <w:rPr>
          <w:rStyle w:val="Emphasis"/>
          <w:rFonts w:cs="Calibri"/>
        </w:rPr>
        <w:t xml:space="preserve"> </w:t>
      </w:r>
      <w:r w:rsidRPr="002C46A5">
        <w:rPr>
          <w:rStyle w:val="Emphasis"/>
          <w:rFonts w:cs="Calibri"/>
          <w:highlight w:val="cyan"/>
        </w:rPr>
        <w:t>at</w:t>
      </w:r>
      <w:r w:rsidRPr="00CE0848">
        <w:rPr>
          <w:rStyle w:val="Emphasis"/>
          <w:rFonts w:cs="Calibri"/>
        </w:rPr>
        <w:t xml:space="preserve"> a competitive </w:t>
      </w:r>
      <w:r w:rsidRPr="002C46A5">
        <w:rPr>
          <w:rStyle w:val="Emphasis"/>
          <w:rFonts w:cs="Calibri"/>
          <w:highlight w:val="cyan"/>
        </w:rPr>
        <w:t>disadvantage</w:t>
      </w:r>
      <w:r w:rsidRPr="00CE0848">
        <w:rPr>
          <w:rStyle w:val="StyleUnderline"/>
          <w:rFonts w:cs="Calibri"/>
        </w:rPr>
        <w:t>.</w:t>
      </w:r>
    </w:p>
    <w:p w14:paraId="29E6E973" w14:textId="77777777" w:rsidR="00C3458B" w:rsidRPr="00F601E6" w:rsidRDefault="00C3458B" w:rsidP="00C3458B"/>
    <w:p w14:paraId="1D9F9201" w14:textId="026CAC16" w:rsidR="00C3458B" w:rsidRDefault="00312C15" w:rsidP="00312C15">
      <w:pPr>
        <w:pStyle w:val="Heading1"/>
      </w:pPr>
      <w:r>
        <w:lastRenderedPageBreak/>
        <w:t>2AC</w:t>
      </w:r>
    </w:p>
    <w:p w14:paraId="6F70215B" w14:textId="7AD6B161" w:rsidR="00541EC1" w:rsidRPr="002E350C" w:rsidRDefault="00541EC1" w:rsidP="00541EC1">
      <w:pPr>
        <w:pStyle w:val="Heading3"/>
        <w:rPr>
          <w:rFonts w:cs="Calibri"/>
        </w:rPr>
      </w:pPr>
      <w:r w:rsidRPr="002E350C">
        <w:rPr>
          <w:rFonts w:cs="Calibri"/>
        </w:rPr>
        <w:lastRenderedPageBreak/>
        <w:t>2AC</w:t>
      </w:r>
      <w:r>
        <w:rPr>
          <w:rFonts w:cs="Calibri"/>
        </w:rPr>
        <w:t xml:space="preserve"> K </w:t>
      </w:r>
    </w:p>
    <w:p w14:paraId="3366DAAC" w14:textId="77777777" w:rsidR="00541EC1" w:rsidRPr="002E350C" w:rsidRDefault="00541EC1" w:rsidP="00541EC1">
      <w:pPr>
        <w:pStyle w:val="Heading4"/>
        <w:rPr>
          <w:rFonts w:cs="Calibri"/>
        </w:rPr>
      </w:pPr>
      <w:r w:rsidRPr="002E350C">
        <w:rPr>
          <w:rFonts w:cs="Calibri"/>
        </w:rPr>
        <w:t xml:space="preserve">3. Considering alternative futures is key. </w:t>
      </w:r>
    </w:p>
    <w:p w14:paraId="0BDFBE9F" w14:textId="77777777" w:rsidR="00541EC1" w:rsidRPr="002E350C" w:rsidRDefault="00541EC1" w:rsidP="00541EC1">
      <w:pPr>
        <w:rPr>
          <w:rFonts w:cs="Calibri"/>
        </w:rPr>
      </w:pPr>
      <w:r w:rsidRPr="002E350C">
        <w:rPr>
          <w:rFonts w:cs="Calibri"/>
        </w:rPr>
        <w:t xml:space="preserve">Marina </w:t>
      </w:r>
      <w:r w:rsidRPr="002E350C">
        <w:rPr>
          <w:rStyle w:val="Style13ptBold"/>
          <w:rFonts w:cs="Calibri"/>
        </w:rPr>
        <w:t>Favaro and</w:t>
      </w:r>
      <w:r w:rsidRPr="002E350C">
        <w:rPr>
          <w:rFonts w:cs="Calibri"/>
        </w:rPr>
        <w:t xml:space="preserve"> Sara Z. </w:t>
      </w:r>
      <w:r w:rsidRPr="002E350C">
        <w:rPr>
          <w:rStyle w:val="Style13ptBold"/>
          <w:rFonts w:cs="Calibri"/>
        </w:rPr>
        <w:t>Kutchesfahani 21</w:t>
      </w:r>
      <w:r w:rsidRPr="002E350C">
        <w:rPr>
          <w:rFonts w:cs="Calibri"/>
        </w:rPr>
        <w:t>. **Marina Favaro is a Research Fellow at the Institute for Peace Research and Security Policy at the University of Hamburg. **Sara Z. Kutchesfahani is the Director of the N Square DC Hub. N Square is a funders collaborative created in 2014 to introduce innovation and creative thinking into the nuclear risk reduction space. “We can’t prevent tomorrow’s nuclear wars unless we imagine them today” Bulletin of the Atomic Scientists. 08-26-21. https://thebulletin.org/2021/08/we-cant-prevent-tomorrows-nuclear-wars-unless-we-imagine-them-today/</w:t>
      </w:r>
    </w:p>
    <w:p w14:paraId="21A08DD7" w14:textId="77777777" w:rsidR="00541EC1" w:rsidRPr="002E350C" w:rsidRDefault="00541EC1" w:rsidP="00541EC1">
      <w:pPr>
        <w:rPr>
          <w:rFonts w:cs="Calibri"/>
          <w:b/>
          <w:bCs/>
          <w:u w:val="single"/>
        </w:rPr>
      </w:pPr>
      <w:r w:rsidRPr="002E350C">
        <w:rPr>
          <w:rFonts w:cs="Calibri"/>
          <w:u w:val="single"/>
        </w:rPr>
        <w:t>The desire to anticipate what the future holds is not new.</w:t>
      </w:r>
      <w:r w:rsidRPr="002E350C">
        <w:rPr>
          <w:rFonts w:cs="Calibri"/>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2E350C">
        <w:rPr>
          <w:rFonts w:cs="Calibri"/>
          <w:u w:val="single"/>
        </w:rPr>
        <w:t>just as the Cold War ended, so too did the close relationship between foresight and nuclear weapons.</w:t>
      </w:r>
      <w:r w:rsidRPr="002E350C">
        <w:rPr>
          <w:rFonts w:cs="Calibri"/>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2E350C">
        <w:rPr>
          <w:rFonts w:cs="Calibri"/>
          <w:highlight w:val="cyan"/>
          <w:u w:val="single"/>
        </w:rPr>
        <w:t>The objective of</w:t>
      </w:r>
      <w:r w:rsidRPr="002E350C">
        <w:rPr>
          <w:rFonts w:cs="Calibri"/>
          <w:sz w:val="14"/>
        </w:rPr>
        <w:t xml:space="preserve"> Shell-style </w:t>
      </w:r>
      <w:r w:rsidRPr="002E350C">
        <w:rPr>
          <w:rFonts w:cs="Calibri"/>
          <w:highlight w:val="cyan"/>
          <w:u w:val="single"/>
        </w:rPr>
        <w:t xml:space="preserve">scenario planning is </w:t>
      </w:r>
      <w:r w:rsidRPr="002E350C">
        <w:rPr>
          <w:rFonts w:cs="Calibri"/>
          <w:b/>
          <w:bCs/>
          <w:highlight w:val="cyan"/>
          <w:u w:val="single"/>
        </w:rPr>
        <w:t>breaking</w:t>
      </w:r>
      <w:r w:rsidRPr="002E350C">
        <w:rPr>
          <w:rFonts w:cs="Calibri"/>
          <w:highlight w:val="cyan"/>
          <w:u w:val="single"/>
        </w:rPr>
        <w:t xml:space="preserve"> the habit of </w:t>
      </w:r>
      <w:r w:rsidRPr="002E350C">
        <w:rPr>
          <w:rFonts w:cs="Calibri"/>
          <w:b/>
          <w:bCs/>
          <w:highlight w:val="cyan"/>
          <w:u w:val="single"/>
        </w:rPr>
        <w:t>assuming</w:t>
      </w:r>
      <w:r w:rsidRPr="002E350C">
        <w:rPr>
          <w:rFonts w:cs="Calibri"/>
          <w:b/>
          <w:bCs/>
          <w:u w:val="single"/>
        </w:rPr>
        <w:t xml:space="preserve"> that </w:t>
      </w:r>
      <w:r w:rsidRPr="002E350C">
        <w:rPr>
          <w:rFonts w:cs="Calibri"/>
          <w:b/>
          <w:bCs/>
          <w:highlight w:val="cyan"/>
          <w:u w:val="single"/>
        </w:rPr>
        <w:t>the future will look</w:t>
      </w:r>
      <w:r w:rsidRPr="002E350C">
        <w:rPr>
          <w:rFonts w:cs="Calibri"/>
          <w:b/>
          <w:bCs/>
          <w:u w:val="single"/>
        </w:rPr>
        <w:t xml:space="preserve"> much </w:t>
      </w:r>
      <w:r w:rsidRPr="002E350C">
        <w:rPr>
          <w:rFonts w:cs="Calibri"/>
          <w:b/>
          <w:bCs/>
          <w:highlight w:val="cyan"/>
          <w:u w:val="single"/>
        </w:rPr>
        <w:t>like the present</w:t>
      </w:r>
      <w:r w:rsidRPr="002E350C">
        <w:rPr>
          <w:rFonts w:cs="Calibri"/>
          <w:b/>
          <w:bCs/>
          <w:u w:val="single"/>
        </w:rPr>
        <w:t>.</w:t>
      </w:r>
      <w:r w:rsidRPr="002E350C">
        <w:rPr>
          <w:rFonts w:cs="Calibri"/>
          <w:sz w:val="14"/>
        </w:rPr>
        <w:t xml:space="preserve"> Today, many parts of the private and public sectors increasingly use strategic foresight to explore the future as part of their decision-making process. In comparison, </w:t>
      </w:r>
      <w:r w:rsidRPr="002E350C">
        <w:rPr>
          <w:rFonts w:cs="Calibri"/>
          <w:u w:val="single"/>
        </w:rPr>
        <w:t xml:space="preserve">futures methods are no longer in the mainstream of nuclear policy making, </w:t>
      </w:r>
      <w:r w:rsidRPr="002E350C">
        <w:rPr>
          <w:rFonts w:cs="Calibri"/>
          <w:b/>
          <w:bCs/>
          <w:u w:val="single"/>
        </w:rPr>
        <w:t>even though nuclear risks are rising</w:t>
      </w:r>
      <w:r w:rsidRPr="002E350C">
        <w:rPr>
          <w:rFonts w:cs="Calibri"/>
          <w:u w:val="single"/>
        </w:rPr>
        <w:t xml:space="preserve">. This </w:t>
      </w:r>
      <w:r w:rsidRPr="002E350C">
        <w:rPr>
          <w:rFonts w:cs="Calibri"/>
          <w:highlight w:val="cyan"/>
          <w:u w:val="single"/>
        </w:rPr>
        <w:t xml:space="preserve">dearth of strategic foresight in nuclear policy making is </w:t>
      </w:r>
      <w:r w:rsidRPr="002E350C">
        <w:rPr>
          <w:rFonts w:cs="Calibri"/>
          <w:b/>
          <w:bCs/>
          <w:highlight w:val="cyan"/>
          <w:u w:val="single"/>
        </w:rPr>
        <w:t>dangerous</w:t>
      </w:r>
      <w:r w:rsidRPr="002E350C">
        <w:rPr>
          <w:rFonts w:cs="Calibri"/>
          <w:sz w:val="14"/>
        </w:rPr>
        <w:t xml:space="preserve">, but fortunately there are some easy remedies. A fundamental challenge faces nuclear policy makers and scholars today: </w:t>
      </w:r>
      <w:r w:rsidRPr="002E350C">
        <w:rPr>
          <w:rFonts w:cs="Calibri"/>
          <w:highlight w:val="cyan"/>
          <w:u w:val="single"/>
        </w:rPr>
        <w:t>It is</w:t>
      </w:r>
      <w:r w:rsidRPr="002E350C">
        <w:rPr>
          <w:rFonts w:cs="Calibri"/>
          <w:u w:val="single"/>
        </w:rPr>
        <w:t xml:space="preserve"> now </w:t>
      </w:r>
      <w:r w:rsidRPr="002E350C">
        <w:rPr>
          <w:rFonts w:cs="Calibri"/>
          <w:b/>
          <w:bCs/>
          <w:highlight w:val="cyan"/>
          <w:u w:val="single"/>
        </w:rPr>
        <w:t>more important</w:t>
      </w:r>
      <w:r w:rsidRPr="002E350C">
        <w:rPr>
          <w:rFonts w:cs="Calibri"/>
          <w:b/>
          <w:bCs/>
          <w:u w:val="single"/>
        </w:rPr>
        <w:t xml:space="preserve"> than ever</w:t>
      </w:r>
      <w:r w:rsidRPr="002E350C">
        <w:rPr>
          <w:rFonts w:cs="Calibri"/>
          <w:u w:val="single"/>
        </w:rPr>
        <w:t xml:space="preserve"> </w:t>
      </w:r>
      <w:r w:rsidRPr="002E350C">
        <w:rPr>
          <w:rFonts w:cs="Calibri"/>
          <w:highlight w:val="cyan"/>
          <w:u w:val="single"/>
        </w:rPr>
        <w:t xml:space="preserve">to anticipate what the future might hold due to </w:t>
      </w:r>
      <w:r w:rsidRPr="002E350C">
        <w:rPr>
          <w:rFonts w:cs="Calibri"/>
          <w:u w:val="single"/>
        </w:rPr>
        <w:t xml:space="preserve">the </w:t>
      </w:r>
      <w:r w:rsidRPr="002E350C">
        <w:rPr>
          <w:rFonts w:cs="Calibri"/>
          <w:b/>
          <w:bCs/>
          <w:highlight w:val="cyan"/>
          <w:u w:val="single"/>
        </w:rPr>
        <w:t>uncertainty surrounding tomorrow’s strategic environment.</w:t>
      </w:r>
      <w:r w:rsidRPr="002E350C">
        <w:rPr>
          <w:rFonts w:cs="Calibri"/>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2E350C">
        <w:rPr>
          <w:rFonts w:cs="Calibri"/>
          <w:highlight w:val="cyan"/>
          <w:u w:val="single"/>
        </w:rPr>
        <w:t>methods</w:t>
      </w:r>
      <w:r w:rsidRPr="002E350C">
        <w:rPr>
          <w:rFonts w:cs="Calibri"/>
          <w:u w:val="single"/>
        </w:rPr>
        <w:t xml:space="preserve"> can help </w:t>
      </w:r>
      <w:r w:rsidRPr="002E350C">
        <w:rPr>
          <w:rFonts w:cs="Calibri"/>
          <w:b/>
          <w:bCs/>
          <w:highlight w:val="cyan"/>
          <w:u w:val="single"/>
        </w:rPr>
        <w:t>develop foresight</w:t>
      </w:r>
      <w:r w:rsidRPr="002E350C">
        <w:rPr>
          <w:rFonts w:cs="Calibri"/>
          <w:u w:val="single"/>
        </w:rPr>
        <w:t>—insight into how and why the future could be different than today—which</w:t>
      </w:r>
      <w:r w:rsidRPr="002E350C">
        <w:rPr>
          <w:rFonts w:cs="Calibri"/>
          <w:sz w:val="14"/>
        </w:rPr>
        <w:t xml:space="preserve">, in turn, </w:t>
      </w:r>
      <w:r w:rsidRPr="002E350C">
        <w:rPr>
          <w:rFonts w:cs="Calibri"/>
          <w:u w:val="single"/>
        </w:rPr>
        <w:t xml:space="preserve">helps to </w:t>
      </w:r>
      <w:r w:rsidRPr="002E350C">
        <w:rPr>
          <w:rFonts w:cs="Calibri"/>
          <w:b/>
          <w:bCs/>
          <w:u w:val="single"/>
        </w:rPr>
        <w:t>im</w:t>
      </w:r>
      <w:r w:rsidRPr="002E350C">
        <w:rPr>
          <w:rFonts w:cs="Calibri"/>
          <w:b/>
          <w:bCs/>
          <w:highlight w:val="cyan"/>
          <w:u w:val="single"/>
        </w:rPr>
        <w:t>prove policy, planning, and decision making</w:t>
      </w:r>
      <w:r w:rsidRPr="002E350C">
        <w:rPr>
          <w:rFonts w:cs="Calibri"/>
          <w:u w:val="single"/>
        </w:rPr>
        <w:t>, all of which play an integral part in a world with nuclear weapons.</w:t>
      </w:r>
      <w:r w:rsidRPr="002E350C">
        <w:rPr>
          <w:rFonts w:cs="Calibri"/>
          <w:sz w:val="14"/>
        </w:rPr>
        <w:t xml:space="preserve"> We talk about futures in the plural because the objective is not to predict a single future, but to explore alternative futures. </w:t>
      </w:r>
      <w:r w:rsidRPr="002E350C">
        <w:rPr>
          <w:rFonts w:cs="Calibri"/>
          <w:highlight w:val="cyan"/>
          <w:u w:val="single"/>
        </w:rPr>
        <w:t xml:space="preserve">By </w:t>
      </w:r>
      <w:r w:rsidRPr="002E350C">
        <w:rPr>
          <w:rFonts w:cs="Calibri"/>
          <w:b/>
          <w:bCs/>
          <w:highlight w:val="cyan"/>
          <w:u w:val="single"/>
        </w:rPr>
        <w:t>envisioning alternative futures</w:t>
      </w:r>
      <w:r w:rsidRPr="002E350C">
        <w:rPr>
          <w:rFonts w:cs="Calibri"/>
          <w:highlight w:val="cyan"/>
          <w:u w:val="single"/>
        </w:rPr>
        <w:t xml:space="preserve">, we can </w:t>
      </w:r>
      <w:r w:rsidRPr="002E350C">
        <w:rPr>
          <w:rFonts w:cs="Calibri"/>
          <w:b/>
          <w:bCs/>
          <w:highlight w:val="cyan"/>
          <w:u w:val="single"/>
        </w:rPr>
        <w:t>better sense, shape, and adapt</w:t>
      </w:r>
      <w:r w:rsidRPr="002E350C">
        <w:rPr>
          <w:rFonts w:cs="Calibri"/>
          <w:highlight w:val="cyan"/>
          <w:u w:val="single"/>
        </w:rPr>
        <w:t xml:space="preserve"> to the one</w:t>
      </w:r>
      <w:r w:rsidRPr="002E350C">
        <w:rPr>
          <w:rFonts w:cs="Calibri"/>
          <w:u w:val="single"/>
        </w:rPr>
        <w:t xml:space="preserve"> that is </w:t>
      </w:r>
      <w:r w:rsidRPr="002E350C">
        <w:rPr>
          <w:rFonts w:cs="Calibri"/>
          <w:highlight w:val="cyan"/>
          <w:u w:val="single"/>
        </w:rPr>
        <w:t>emerging</w:t>
      </w:r>
      <w:r w:rsidRPr="002E350C">
        <w:rPr>
          <w:rFonts w:cs="Calibri"/>
          <w:u w:val="single"/>
        </w:rPr>
        <w:t>.</w:t>
      </w:r>
      <w:r w:rsidRPr="002E350C">
        <w:rPr>
          <w:rFonts w:cs="Calibri"/>
          <w:sz w:val="14"/>
        </w:rPr>
        <w:t xml:space="preserve"> Singapore’s foresight practice is an excellent example of how foresight readies us for change. </w:t>
      </w:r>
      <w:r w:rsidRPr="002E350C">
        <w:rPr>
          <w:rFonts w:cs="Calibri"/>
          <w:u w:val="single"/>
        </w:rPr>
        <w:t xml:space="preserve">For over 40 years, foresight has helped the Singapore government go beyond prevailing assumptions, better manage risk and uncertainty, and develop greater resilience to possible shocks. </w:t>
      </w:r>
      <w:r w:rsidRPr="002E350C">
        <w:rPr>
          <w:rFonts w:cs="Calibri"/>
          <w:highlight w:val="cyan"/>
          <w:u w:val="single"/>
        </w:rPr>
        <w:t>Futures methods</w:t>
      </w:r>
      <w:r w:rsidRPr="002E350C">
        <w:rPr>
          <w:rFonts w:cs="Calibri"/>
          <w:u w:val="single"/>
        </w:rPr>
        <w:t xml:space="preserve"> also help to </w:t>
      </w:r>
      <w:r w:rsidRPr="002E350C">
        <w:rPr>
          <w:rFonts w:cs="Calibri"/>
          <w:b/>
          <w:bCs/>
          <w:highlight w:val="cyan"/>
          <w:u w:val="single"/>
        </w:rPr>
        <w:t>engender ‘knowledge humility’</w:t>
      </w:r>
      <w:r w:rsidRPr="002E350C">
        <w:rPr>
          <w:rFonts w:cs="Calibri"/>
          <w:highlight w:val="cyan"/>
          <w:u w:val="single"/>
        </w:rPr>
        <w:t xml:space="preserve">, where </w:t>
      </w:r>
      <w:r w:rsidRPr="002E350C">
        <w:rPr>
          <w:rFonts w:cs="Calibri"/>
          <w:u w:val="single"/>
        </w:rPr>
        <w:t xml:space="preserve">instead of seeking to deny or eliminate uncertainty, </w:t>
      </w:r>
      <w:r w:rsidRPr="002E350C">
        <w:rPr>
          <w:rFonts w:cs="Calibri"/>
          <w:highlight w:val="cyan"/>
          <w:u w:val="single"/>
        </w:rPr>
        <w:t xml:space="preserve">we </w:t>
      </w:r>
      <w:r w:rsidRPr="002E350C">
        <w:rPr>
          <w:rFonts w:cs="Calibri"/>
          <w:u w:val="single"/>
        </w:rPr>
        <w:t xml:space="preserve">learn to </w:t>
      </w:r>
      <w:r w:rsidRPr="002E350C">
        <w:rPr>
          <w:rFonts w:cs="Calibri"/>
          <w:b/>
          <w:bCs/>
          <w:highlight w:val="cyan"/>
          <w:u w:val="single"/>
        </w:rPr>
        <w:t xml:space="preserve">live </w:t>
      </w:r>
      <w:r w:rsidRPr="002E350C">
        <w:rPr>
          <w:rFonts w:cs="Calibri"/>
          <w:b/>
          <w:bCs/>
          <w:u w:val="single"/>
        </w:rPr>
        <w:t xml:space="preserve">with it </w:t>
      </w:r>
      <w:r w:rsidRPr="002E350C">
        <w:rPr>
          <w:rFonts w:cs="Calibri"/>
          <w:b/>
          <w:bCs/>
          <w:highlight w:val="cyan"/>
          <w:u w:val="single"/>
        </w:rPr>
        <w:t>through reflexive governance.</w:t>
      </w:r>
    </w:p>
    <w:p w14:paraId="48DFC9E5" w14:textId="77777777" w:rsidR="00541EC1" w:rsidRDefault="00541EC1" w:rsidP="00541EC1">
      <w:pPr>
        <w:pStyle w:val="Heading3"/>
        <w:rPr>
          <w:rFonts w:cs="Calibri"/>
        </w:rPr>
      </w:pPr>
      <w:r>
        <w:rPr>
          <w:rFonts w:cs="Calibri"/>
        </w:rPr>
        <w:lastRenderedPageBreak/>
        <w:t>AT: Innovation Wrong</w:t>
      </w:r>
    </w:p>
    <w:p w14:paraId="4C51276A" w14:textId="77777777" w:rsidR="00541EC1" w:rsidRPr="00CE0848" w:rsidRDefault="00541EC1" w:rsidP="00541EC1">
      <w:pPr>
        <w:pStyle w:val="Heading4"/>
        <w:rPr>
          <w:rFonts w:cs="Calibri"/>
        </w:rPr>
      </w:pPr>
      <w:r>
        <w:rPr>
          <w:rFonts w:cs="Calibri"/>
        </w:rPr>
        <w:t>Innovation isn’t a myth</w:t>
      </w:r>
      <w:r w:rsidRPr="00CE0848">
        <w:rPr>
          <w:rFonts w:cs="Calibri"/>
        </w:rPr>
        <w:t xml:space="preserve">---alternatives fail. </w:t>
      </w:r>
    </w:p>
    <w:p w14:paraId="6061E373" w14:textId="77777777" w:rsidR="00541EC1" w:rsidRPr="00CE0848" w:rsidRDefault="00541EC1" w:rsidP="00541EC1">
      <w:pPr>
        <w:rPr>
          <w:rFonts w:cs="Calibri"/>
        </w:rPr>
      </w:pPr>
      <w:r w:rsidRPr="00CE0848">
        <w:rPr>
          <w:rFonts w:cs="Calibri"/>
        </w:rPr>
        <w:t xml:space="preserve">Allison </w:t>
      </w:r>
      <w:r w:rsidRPr="00CE0848">
        <w:rPr>
          <w:rStyle w:val="Style13ptBold"/>
          <w:rFonts w:cs="Calibri"/>
        </w:rPr>
        <w:t>Schrager 20.</w:t>
      </w:r>
      <w:r w:rsidRPr="00CE0848">
        <w:rPr>
          <w:rFonts w:cs="Calibri"/>
        </w:rPr>
        <w:t xml:space="preserve"> is an economist, senior fellow at the Manhattan Institute, and co-founder of LifeCycle Finance Partners, LLC. “Why Socialism Won’t Work”. https://foreignpolicy.com/2020/01/15/socialism-wont-work-capitalism-still-best/</w:t>
      </w:r>
    </w:p>
    <w:p w14:paraId="265F99BB" w14:textId="77777777" w:rsidR="00541EC1" w:rsidRPr="00CE0848" w:rsidRDefault="00541EC1" w:rsidP="00541EC1">
      <w:pPr>
        <w:rPr>
          <w:rFonts w:cs="Calibri"/>
          <w:sz w:val="16"/>
        </w:rPr>
      </w:pPr>
      <w:r w:rsidRPr="00CE0848">
        <w:rPr>
          <w:rFonts w:cs="Calibri"/>
          <w:sz w:val="16"/>
        </w:rPr>
        <w:t xml:space="preserve">Yet </w:t>
      </w:r>
      <w:r w:rsidRPr="00CE0848">
        <w:rPr>
          <w:rStyle w:val="StyleUnderline"/>
          <w:rFonts w:cs="Calibri"/>
        </w:rPr>
        <w:t xml:space="preserve">the very </w:t>
      </w:r>
      <w:r w:rsidRPr="00CE0848">
        <w:rPr>
          <w:rStyle w:val="StyleUnderline"/>
          <w:rFonts w:cs="Calibri"/>
          <w:highlight w:val="cyan"/>
        </w:rPr>
        <w:t>ills</w:t>
      </w:r>
      <w:r w:rsidRPr="00CE0848">
        <w:rPr>
          <w:rStyle w:val="StyleUnderline"/>
          <w:rFonts w:cs="Calibri"/>
        </w:rPr>
        <w:t xml:space="preserve"> that socialists identify are best </w:t>
      </w:r>
      <w:r w:rsidRPr="00CE0848">
        <w:rPr>
          <w:rStyle w:val="StyleUnderline"/>
          <w:rFonts w:cs="Calibri"/>
          <w:highlight w:val="cyan"/>
        </w:rPr>
        <w:t xml:space="preserve">addressed through </w:t>
      </w:r>
      <w:r w:rsidRPr="00CE0848">
        <w:rPr>
          <w:rStyle w:val="Emphasis"/>
          <w:rFonts w:cs="Calibri"/>
          <w:highlight w:val="cyan"/>
        </w:rPr>
        <w:t>innovation, productivity</w:t>
      </w:r>
      <w:r w:rsidRPr="00CE0848">
        <w:rPr>
          <w:rStyle w:val="Emphasis"/>
          <w:rFonts w:cs="Calibri"/>
        </w:rPr>
        <w:t xml:space="preserve"> gains, and </w:t>
      </w:r>
      <w:r w:rsidRPr="00CE0848">
        <w:rPr>
          <w:rStyle w:val="Emphasis"/>
          <w:rFonts w:cs="Calibri"/>
          <w:highlight w:val="cyan"/>
        </w:rPr>
        <w:t>better rationing</w:t>
      </w:r>
      <w:r w:rsidRPr="00CE0848">
        <w:rPr>
          <w:rFonts w:cs="Calibri"/>
          <w:sz w:val="16"/>
        </w:rPr>
        <w:t xml:space="preserve"> of risk. And </w:t>
      </w:r>
      <w:r w:rsidRPr="00CE0848">
        <w:rPr>
          <w:rStyle w:val="StyleUnderline"/>
          <w:rFonts w:cs="Calibri"/>
          <w:highlight w:val="cyan"/>
        </w:rPr>
        <w:t>capitalism is</w:t>
      </w:r>
      <w:r w:rsidRPr="00CE0848">
        <w:rPr>
          <w:rFonts w:cs="Calibri"/>
          <w:sz w:val="16"/>
        </w:rPr>
        <w:t xml:space="preserve"> still far and away </w:t>
      </w:r>
      <w:r w:rsidRPr="00CE0848">
        <w:rPr>
          <w:rStyle w:val="StyleUnderline"/>
          <w:rFonts w:cs="Calibri"/>
          <w:highlight w:val="cyan"/>
        </w:rPr>
        <w:t>the</w:t>
      </w:r>
      <w:r w:rsidRPr="00CE0848">
        <w:rPr>
          <w:rStyle w:val="StyleUnderline"/>
          <w:rFonts w:cs="Calibri"/>
        </w:rPr>
        <w:t xml:space="preserve"> </w:t>
      </w:r>
      <w:r w:rsidRPr="00CE0848">
        <w:rPr>
          <w:rStyle w:val="Emphasis"/>
          <w:rFonts w:cs="Calibri"/>
        </w:rPr>
        <w:t xml:space="preserve">best, if not </w:t>
      </w:r>
      <w:r w:rsidRPr="00CE0848">
        <w:rPr>
          <w:rStyle w:val="Emphasis"/>
          <w:rFonts w:cs="Calibri"/>
          <w:highlight w:val="cyan"/>
        </w:rPr>
        <w:t xml:space="preserve">only, way to generate </w:t>
      </w:r>
      <w:r w:rsidRPr="00CE0848">
        <w:rPr>
          <w:rStyle w:val="Emphasis"/>
          <w:rFonts w:cs="Calibri"/>
        </w:rPr>
        <w:t xml:space="preserve">those </w:t>
      </w:r>
      <w:r w:rsidRPr="00CE0848">
        <w:rPr>
          <w:rStyle w:val="Emphasis"/>
          <w:rFonts w:cs="Calibri"/>
          <w:highlight w:val="cyan"/>
        </w:rPr>
        <w:t>outcomes</w:t>
      </w:r>
      <w:r w:rsidRPr="00CE0848">
        <w:rPr>
          <w:rFonts w:cs="Calibri"/>
          <w:sz w:val="16"/>
          <w:highlight w:val="cyan"/>
        </w:rPr>
        <w:t>.</w:t>
      </w:r>
    </w:p>
    <w:p w14:paraId="3C996470" w14:textId="77777777" w:rsidR="00541EC1" w:rsidRPr="00CE0848" w:rsidRDefault="00541EC1" w:rsidP="00541EC1">
      <w:pPr>
        <w:rPr>
          <w:rFonts w:cs="Calibri"/>
          <w:sz w:val="16"/>
          <w:szCs w:val="16"/>
        </w:rPr>
      </w:pPr>
      <w:r w:rsidRPr="00CE0848">
        <w:rPr>
          <w:rFonts w:cs="Calibri"/>
          <w:sz w:val="16"/>
          <w:szCs w:val="16"/>
        </w:rPr>
        <w:t>Today’s socialism is difficult to define. Traditionally, the term meant total state ownership of capital, as in the Soviet Union, North Korea, or Maoist China. Nowadays, most people don’t take such an extreme view. In Europe, social democracy means the nationalization of many industries and very generous welfare states. And today’s rising socialists are rebranding the idea to mean an economic system that delivers all the best parts of capitalism (growth and rising living standards) without the bad (inequality, economic cycles).</w:t>
      </w:r>
    </w:p>
    <w:p w14:paraId="63AEFDCB" w14:textId="77777777" w:rsidR="00541EC1" w:rsidRPr="00CE0848" w:rsidRDefault="00541EC1" w:rsidP="00541EC1">
      <w:pPr>
        <w:rPr>
          <w:rFonts w:cs="Calibri"/>
          <w:sz w:val="16"/>
        </w:rPr>
      </w:pPr>
      <w:r w:rsidRPr="00CE0848">
        <w:rPr>
          <w:rFonts w:cs="Calibri"/>
          <w:sz w:val="16"/>
        </w:rPr>
        <w:t xml:space="preserve">But </w:t>
      </w:r>
      <w:r w:rsidRPr="00CE0848">
        <w:rPr>
          <w:rStyle w:val="Emphasis"/>
          <w:rFonts w:cs="Calibri"/>
          <w:highlight w:val="cyan"/>
        </w:rPr>
        <w:t>no perfect economic system exists</w:t>
      </w:r>
      <w:r w:rsidRPr="00CE0848">
        <w:rPr>
          <w:rFonts w:cs="Calibri"/>
          <w:sz w:val="16"/>
        </w:rPr>
        <w:t xml:space="preserve">; </w:t>
      </w:r>
      <w:r w:rsidRPr="00CE0848">
        <w:rPr>
          <w:rStyle w:val="StyleUnderline"/>
          <w:rFonts w:cs="Calibri"/>
        </w:rPr>
        <w:t>there are always trade-offs</w:t>
      </w:r>
      <w:r w:rsidRPr="00CE0848">
        <w:rPr>
          <w:rFonts w:cs="Calibri"/>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4B4B3E2B" w14:textId="77777777" w:rsidR="00541EC1" w:rsidRPr="00CE0848" w:rsidRDefault="00541EC1" w:rsidP="00541EC1">
      <w:pPr>
        <w:rPr>
          <w:rFonts w:cs="Calibri"/>
          <w:sz w:val="10"/>
          <w:szCs w:val="10"/>
        </w:rPr>
      </w:pPr>
      <w:r w:rsidRPr="00CE0848">
        <w:rPr>
          <w:rFonts w:cs="Calibri"/>
          <w:sz w:val="10"/>
          <w:szCs w:val="10"/>
        </w:rPr>
        <w:t>Modern socialists want more, but not complete, state ownership. They’d like to nationalize certain industries. In the United States, that’s health care—a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water, energy, and internet providers.</w:t>
      </w:r>
    </w:p>
    <w:p w14:paraId="209CE744" w14:textId="77777777" w:rsidR="00541EC1" w:rsidRPr="00CE0848" w:rsidRDefault="00541EC1" w:rsidP="00541EC1">
      <w:pPr>
        <w:rPr>
          <w:rFonts w:cs="Calibri"/>
          <w:sz w:val="10"/>
          <w:szCs w:val="10"/>
        </w:rPr>
      </w:pPr>
      <w:r w:rsidRPr="00CE0848">
        <w:rPr>
          <w:rFonts w:cs="Calibri"/>
          <w:sz w:val="10"/>
          <w:szCs w:val="10"/>
        </w:rPr>
        <w:t>Other items on the socialist wish list may include allowing the government to be the primary investor in the economy through massive infrastructure projects that aim to replace fossil fuels with renewables,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3E60E7E8" w14:textId="77777777" w:rsidR="00541EC1" w:rsidRPr="00CE0848" w:rsidRDefault="00541EC1" w:rsidP="00541EC1">
      <w:pPr>
        <w:rPr>
          <w:rFonts w:cs="Calibri"/>
          <w:sz w:val="10"/>
          <w:szCs w:val="10"/>
        </w:rPr>
      </w:pPr>
      <w:r w:rsidRPr="00CE0848">
        <w:rPr>
          <w:rFonts w:cs="Calibri"/>
          <w:sz w:val="10"/>
          <w:szCs w:val="10"/>
        </w:rPr>
        <w:t>For their part, modern capitalists want some, but less, state intervention. They are skeptical of nationalization and price controls; they argue that today’s economic problems are best addressed by harnessing private enterprise.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26AD7EB5" w14:textId="77777777" w:rsidR="00541EC1" w:rsidRPr="00CE0848" w:rsidRDefault="00541EC1" w:rsidP="00541EC1">
      <w:pPr>
        <w:rPr>
          <w:rFonts w:cs="Calibri"/>
          <w:sz w:val="10"/>
          <w:szCs w:val="10"/>
        </w:rPr>
      </w:pPr>
      <w:r w:rsidRPr="00CE0848">
        <w:rPr>
          <w:rFonts w:cs="Calibri"/>
          <w:sz w:val="10"/>
          <w:szCs w:val="10"/>
        </w:rPr>
        <w:t>No economic system is perfect, and the exact right balance between markets and the state may never be found. But there are good reasons to believe that keeping capital in the hands of the private sector, and empowering its owners to make decisions in the pursuit of profit, is the best we’ve got.</w:t>
      </w:r>
    </w:p>
    <w:p w14:paraId="68E2ADE8" w14:textId="77777777" w:rsidR="00541EC1" w:rsidRPr="00CE0848" w:rsidRDefault="00541EC1" w:rsidP="00541EC1">
      <w:pPr>
        <w:rPr>
          <w:rStyle w:val="StyleUnderline"/>
          <w:rFonts w:cs="Calibri"/>
        </w:rPr>
      </w:pPr>
      <w:r w:rsidRPr="00CE0848">
        <w:rPr>
          <w:rFonts w:cs="Calibri"/>
          <w:sz w:val="16"/>
        </w:rPr>
        <w:t xml:space="preserve">One reason to trust </w:t>
      </w:r>
      <w:r w:rsidRPr="00CE0848">
        <w:rPr>
          <w:rStyle w:val="Emphasis"/>
          <w:rFonts w:cs="Calibri"/>
          <w:highlight w:val="cyan"/>
        </w:rPr>
        <w:t>markets</w:t>
      </w:r>
      <w:r w:rsidRPr="00CE0848">
        <w:rPr>
          <w:rFonts w:cs="Calibri"/>
          <w:sz w:val="16"/>
        </w:rPr>
        <w:t xml:space="preserve"> is that they </w:t>
      </w:r>
      <w:r w:rsidRPr="00CE0848">
        <w:rPr>
          <w:rStyle w:val="Emphasis"/>
          <w:rFonts w:cs="Calibri"/>
          <w:highlight w:val="cyan"/>
        </w:rPr>
        <w:t>are better at setting prices than people</w:t>
      </w:r>
      <w:r w:rsidRPr="00CE0848">
        <w:rPr>
          <w:rFonts w:cs="Calibri"/>
          <w:sz w:val="16"/>
        </w:rPr>
        <w:t xml:space="preserve">. </w:t>
      </w:r>
      <w:r w:rsidRPr="00CE0848">
        <w:rPr>
          <w:rStyle w:val="StyleUnderline"/>
          <w:rFonts w:cs="Calibri"/>
        </w:rPr>
        <w:t xml:space="preserve">If you set prices too high, many a socialist government has found, citizens will be needlessly </w:t>
      </w:r>
      <w:r w:rsidRPr="00CE0848">
        <w:rPr>
          <w:rStyle w:val="Emphasis"/>
          <w:rFonts w:cs="Calibri"/>
        </w:rPr>
        <w:t>deprived</w:t>
      </w:r>
      <w:r w:rsidRPr="00CE0848">
        <w:rPr>
          <w:rStyle w:val="StyleUnderline"/>
          <w:rFonts w:cs="Calibri"/>
        </w:rPr>
        <w:t xml:space="preserve"> of goods. Set them too low, and there will be excessive demand and ensuing </w:t>
      </w:r>
      <w:r w:rsidRPr="00CE0848">
        <w:rPr>
          <w:rStyle w:val="Emphasis"/>
          <w:rFonts w:cs="Calibri"/>
        </w:rPr>
        <w:t>shortages</w:t>
      </w:r>
      <w:r w:rsidRPr="00CE0848">
        <w:rPr>
          <w:rFonts w:cs="Calibri"/>
          <w:sz w:val="16"/>
        </w:rPr>
        <w:t xml:space="preserve">. This is true for all goods, including health care and labor. And </w:t>
      </w:r>
      <w:r w:rsidRPr="00CE0848">
        <w:rPr>
          <w:rStyle w:val="StyleUnderline"/>
          <w:rFonts w:cs="Calibri"/>
        </w:rPr>
        <w:t xml:space="preserve">there is </w:t>
      </w:r>
      <w:r w:rsidRPr="00CE0848">
        <w:rPr>
          <w:rStyle w:val="StyleUnderline"/>
          <w:rFonts w:cs="Calibri"/>
          <w:highlight w:val="cyan"/>
        </w:rPr>
        <w:t>little reason</w:t>
      </w:r>
      <w:r w:rsidRPr="00CE0848">
        <w:rPr>
          <w:rStyle w:val="StyleUnderline"/>
          <w:rFonts w:cs="Calibri"/>
        </w:rPr>
        <w:t xml:space="preserve"> to believe that the next batch of </w:t>
      </w:r>
      <w:r w:rsidRPr="00CE0848">
        <w:rPr>
          <w:rStyle w:val="StyleUnderline"/>
          <w:rFonts w:cs="Calibri"/>
          <w:highlight w:val="cyan"/>
        </w:rPr>
        <w:t>socialists</w:t>
      </w:r>
      <w:r w:rsidRPr="00CE0848">
        <w:rPr>
          <w:rFonts w:cs="Calibri"/>
          <w:sz w:val="16"/>
        </w:rPr>
        <w:t xml:space="preserve"> in Washington or London </w:t>
      </w:r>
      <w:r w:rsidRPr="00CE0848">
        <w:rPr>
          <w:rStyle w:val="Emphasis"/>
          <w:rFonts w:cs="Calibri"/>
          <w:highlight w:val="cyan"/>
        </w:rPr>
        <w:t>would be any better</w:t>
      </w:r>
      <w:r w:rsidRPr="00CE0848">
        <w:rPr>
          <w:rStyle w:val="Emphasis"/>
          <w:rFonts w:cs="Calibri"/>
        </w:rPr>
        <w:t xml:space="preserve"> at setting prices than their predecessors</w:t>
      </w:r>
      <w:r w:rsidRPr="00CE0848">
        <w:rPr>
          <w:rFonts w:cs="Calibri"/>
          <w:sz w:val="16"/>
        </w:rPr>
        <w:t xml:space="preserve">. In fact, </w:t>
      </w:r>
      <w:r w:rsidRPr="00CE0848">
        <w:rPr>
          <w:rStyle w:val="StyleUnderline"/>
          <w:rFonts w:cs="Calibri"/>
        </w:rPr>
        <w:t xml:space="preserve">government-run </w:t>
      </w:r>
      <w:r w:rsidRPr="00CE0848">
        <w:rPr>
          <w:rStyle w:val="StyleUnderline"/>
          <w:rFonts w:cs="Calibri"/>
          <w:highlight w:val="cyan"/>
        </w:rPr>
        <w:t xml:space="preserve">health care </w:t>
      </w:r>
      <w:r w:rsidRPr="00CE0848">
        <w:rPr>
          <w:rStyle w:val="StyleUnderline"/>
          <w:rFonts w:cs="Calibri"/>
        </w:rPr>
        <w:t>systems</w:t>
      </w:r>
      <w:r w:rsidRPr="00CE0848">
        <w:rPr>
          <w:rFonts w:cs="Calibri"/>
          <w:sz w:val="16"/>
        </w:rPr>
        <w:t xml:space="preserve"> in Canada and European countries </w:t>
      </w:r>
      <w:r w:rsidRPr="00CE0848">
        <w:rPr>
          <w:rStyle w:val="Emphasis"/>
          <w:rFonts w:cs="Calibri"/>
        </w:rPr>
        <w:t xml:space="preserve">are </w:t>
      </w:r>
      <w:r w:rsidRPr="00CE0848">
        <w:rPr>
          <w:rStyle w:val="Emphasis"/>
          <w:rFonts w:cs="Calibri"/>
          <w:highlight w:val="cyan"/>
        </w:rPr>
        <w:t>plagued by long wait times</w:t>
      </w:r>
      <w:r w:rsidRPr="00CE0848">
        <w:rPr>
          <w:rFonts w:cs="Calibri"/>
          <w:sz w:val="16"/>
          <w:highlight w:val="cyan"/>
        </w:rPr>
        <w:t>.</w:t>
      </w:r>
      <w:r w:rsidRPr="00CE0848">
        <w:rPr>
          <w:rFonts w:cs="Calibri"/>
          <w:sz w:val="16"/>
        </w:rPr>
        <w:t xml:space="preserve"> </w:t>
      </w:r>
      <w:r w:rsidRPr="00CE0848">
        <w:rPr>
          <w:rStyle w:val="StyleUnderline"/>
          <w:rFonts w:cs="Calibri"/>
        </w:rPr>
        <w:t>A</w:t>
      </w:r>
      <w:r w:rsidRPr="00CE0848">
        <w:rPr>
          <w:rFonts w:cs="Calibri"/>
          <w:sz w:val="16"/>
        </w:rPr>
        <w:t xml:space="preserve"> 2018 Fraser Institute </w:t>
      </w:r>
      <w:r w:rsidRPr="00CE0848">
        <w:rPr>
          <w:rStyle w:val="StyleUnderline"/>
          <w:rFonts w:cs="Calibri"/>
        </w:rPr>
        <w:t>study cites a median wait time of 19.8 weeks to see a specialist physician in Canada</w:t>
      </w:r>
      <w:r w:rsidRPr="00CE0848">
        <w:rPr>
          <w:rFonts w:cs="Calibri"/>
          <w:sz w:val="16"/>
        </w:rPr>
        <w:t xml:space="preserve">. Socialists may argue that is a small price to pay for universal access, but </w:t>
      </w:r>
      <w:r w:rsidRPr="00CE0848">
        <w:rPr>
          <w:rStyle w:val="Emphasis"/>
          <w:rFonts w:cs="Calibri"/>
        </w:rPr>
        <w:t xml:space="preserve">a </w:t>
      </w:r>
      <w:r w:rsidRPr="00CE0848">
        <w:rPr>
          <w:rStyle w:val="Emphasis"/>
          <w:rFonts w:cs="Calibri"/>
          <w:highlight w:val="cyan"/>
        </w:rPr>
        <w:t>market-based approach can deliver</w:t>
      </w:r>
      <w:r w:rsidRPr="00CE0848">
        <w:rPr>
          <w:rStyle w:val="Emphasis"/>
          <w:rFonts w:cs="Calibri"/>
        </w:rPr>
        <w:t xml:space="preserve"> both </w:t>
      </w:r>
      <w:r w:rsidRPr="00CE0848">
        <w:rPr>
          <w:rStyle w:val="Emphasis"/>
          <w:rFonts w:cs="Calibri"/>
          <w:highlight w:val="cyan"/>
        </w:rPr>
        <w:t>coverage and responsive service</w:t>
      </w:r>
      <w:r w:rsidRPr="00CE0848">
        <w:rPr>
          <w:rFonts w:cs="Calibri"/>
          <w:sz w:val="16"/>
          <w:highlight w:val="cyan"/>
        </w:rPr>
        <w:t xml:space="preserve">. </w:t>
      </w:r>
      <w:r w:rsidRPr="00CE0848">
        <w:rPr>
          <w:rStyle w:val="StyleUnderline"/>
          <w:rFonts w:cs="Calibri"/>
        </w:rPr>
        <w:t xml:space="preserve">A full government takeover isn’t the only option, </w:t>
      </w:r>
      <w:r w:rsidRPr="00CE0848">
        <w:rPr>
          <w:rStyle w:val="Emphasis"/>
          <w:rFonts w:cs="Calibri"/>
        </w:rPr>
        <w:t>nor is it the best one</w:t>
      </w:r>
      <w:r w:rsidRPr="00CE0848">
        <w:rPr>
          <w:rStyle w:val="StyleUnderline"/>
          <w:rFonts w:cs="Calibri"/>
        </w:rPr>
        <w:t>.</w:t>
      </w:r>
    </w:p>
    <w:p w14:paraId="5B369A69" w14:textId="77777777" w:rsidR="00541EC1" w:rsidRPr="00CE0848" w:rsidRDefault="00541EC1" w:rsidP="00541EC1">
      <w:pPr>
        <w:rPr>
          <w:rFonts w:cs="Calibri"/>
          <w:sz w:val="16"/>
        </w:rPr>
      </w:pPr>
      <w:r w:rsidRPr="00CE0848">
        <w:rPr>
          <w:rFonts w:cs="Calibri"/>
          <w:sz w:val="16"/>
        </w:rPr>
        <w:t xml:space="preserve">Beyond that, </w:t>
      </w:r>
      <w:r w:rsidRPr="00CE0848">
        <w:rPr>
          <w:rStyle w:val="Emphasis"/>
          <w:rFonts w:cs="Calibri"/>
          <w:highlight w:val="cyan"/>
        </w:rPr>
        <w:t>markets are</w:t>
      </w:r>
      <w:r w:rsidRPr="00CE0848">
        <w:rPr>
          <w:rFonts w:cs="Calibri"/>
          <w:sz w:val="16"/>
        </w:rPr>
        <w:t xml:space="preserve"> also </w:t>
      </w:r>
      <w:r w:rsidRPr="00CE0848">
        <w:rPr>
          <w:rStyle w:val="Emphasis"/>
          <w:rFonts w:cs="Calibri"/>
          <w:highlight w:val="cyan"/>
        </w:rPr>
        <w:t>good at rationing risk</w:t>
      </w:r>
      <w:r w:rsidRPr="00CE0848">
        <w:rPr>
          <w:rFonts w:cs="Calibri"/>
          <w:sz w:val="16"/>
        </w:rPr>
        <w:t xml:space="preserve">. Fundamentally, </w:t>
      </w:r>
      <w:r w:rsidRPr="00CE0848">
        <w:rPr>
          <w:rStyle w:val="StyleUnderline"/>
          <w:rFonts w:cs="Calibri"/>
        </w:rPr>
        <w:t>socialists would like to reduce risk</w:t>
      </w:r>
      <w:r w:rsidRPr="00CE0848">
        <w:rPr>
          <w:rFonts w:cs="Calibri"/>
          <w:sz w:val="16"/>
        </w:rPr>
        <w:t xml:space="preserve">—protect workers from any personal or economywide shock. </w:t>
      </w:r>
      <w:r w:rsidRPr="00CE0848">
        <w:rPr>
          <w:rStyle w:val="StyleUnderline"/>
          <w:rFonts w:cs="Calibri"/>
        </w:rPr>
        <w:t>That is a noble goal</w:t>
      </w:r>
      <w:r w:rsidRPr="00CE0848">
        <w:rPr>
          <w:rFonts w:cs="Calibri"/>
          <w:sz w:val="16"/>
        </w:rPr>
        <w:t xml:space="preserve">, and some reduction through better functioning safety nets is desirable. But </w:t>
      </w:r>
      <w:r w:rsidRPr="00CE0848">
        <w:rPr>
          <w:rStyle w:val="Emphasis"/>
          <w:rFonts w:cs="Calibri"/>
        </w:rPr>
        <w:t>getting rid of all uncertainty</w:t>
      </w:r>
      <w:r w:rsidRPr="00CE0848">
        <w:rPr>
          <w:rFonts w:cs="Calibri"/>
          <w:sz w:val="16"/>
        </w:rPr>
        <w:t>—as state ownership of most industries would imply—</w:t>
      </w:r>
      <w:r w:rsidRPr="00CE0848">
        <w:rPr>
          <w:rStyle w:val="Emphasis"/>
          <w:rFonts w:cs="Calibri"/>
        </w:rPr>
        <w:t>is</w:t>
      </w:r>
      <w:r w:rsidRPr="00CE0848">
        <w:rPr>
          <w:rFonts w:cs="Calibri"/>
          <w:sz w:val="16"/>
        </w:rPr>
        <w:t xml:space="preserve"> a </w:t>
      </w:r>
      <w:r w:rsidRPr="00CE0848">
        <w:rPr>
          <w:rStyle w:val="Emphasis"/>
          <w:rFonts w:cs="Calibri"/>
        </w:rPr>
        <w:t>bad</w:t>
      </w:r>
      <w:r w:rsidRPr="00CE0848">
        <w:rPr>
          <w:rFonts w:cs="Calibri"/>
          <w:sz w:val="16"/>
        </w:rPr>
        <w:t xml:space="preserve"> idea. Risk is what fuels growth. </w:t>
      </w:r>
      <w:r w:rsidRPr="00CE0848">
        <w:rPr>
          <w:rStyle w:val="StyleUnderline"/>
          <w:rFonts w:cs="Calibri"/>
        </w:rPr>
        <w:t xml:space="preserve">People who take more chances tend to reap bigger rewards; that’s why the top nine names on the Forbes 400 </w:t>
      </w:r>
      <w:r w:rsidRPr="00CE0848">
        <w:rPr>
          <w:rStyle w:val="StyleUnderline"/>
          <w:rFonts w:cs="Calibri"/>
        </w:rPr>
        <w:lastRenderedPageBreak/>
        <w:t>list of the richest Americans are not heirs</w:t>
      </w:r>
      <w:r w:rsidRPr="00CE0848">
        <w:rPr>
          <w:rFonts w:cs="Calibri"/>
          <w:sz w:val="16"/>
        </w:rPr>
        <w:t xml:space="preserve"> to family dynasties </w:t>
      </w:r>
      <w:r w:rsidRPr="00CE0848">
        <w:rPr>
          <w:rStyle w:val="StyleUnderline"/>
          <w:rFonts w:cs="Calibri"/>
        </w:rPr>
        <w:t>but</w:t>
      </w:r>
      <w:r w:rsidRPr="00CE0848">
        <w:rPr>
          <w:rFonts w:cs="Calibri"/>
          <w:sz w:val="16"/>
        </w:rPr>
        <w:t xml:space="preserve"> are self-made </w:t>
      </w:r>
      <w:r w:rsidRPr="00CE0848">
        <w:rPr>
          <w:rStyle w:val="StyleUnderline"/>
          <w:rFonts w:cs="Calibri"/>
        </w:rPr>
        <w:t>entrepreneurs</w:t>
      </w:r>
      <w:r w:rsidRPr="00CE0848">
        <w:rPr>
          <w:rFonts w:cs="Calibri"/>
          <w:sz w:val="16"/>
        </w:rPr>
        <w:t xml:space="preserve"> who took a leap to build new products and created many jobs in the process.</w:t>
      </w:r>
    </w:p>
    <w:p w14:paraId="58CE9505" w14:textId="77777777" w:rsidR="00541EC1" w:rsidRPr="00CE0848" w:rsidRDefault="00541EC1" w:rsidP="00541EC1">
      <w:pPr>
        <w:rPr>
          <w:rFonts w:cs="Calibri"/>
          <w:sz w:val="16"/>
        </w:rPr>
      </w:pPr>
      <w:r w:rsidRPr="00CE0848">
        <w:rPr>
          <w:rFonts w:cs="Calibri"/>
          <w:sz w:val="16"/>
        </w:rPr>
        <w:t xml:space="preserve">Some </w:t>
      </w:r>
      <w:r w:rsidRPr="00CE0848">
        <w:rPr>
          <w:rStyle w:val="StyleUnderline"/>
          <w:rFonts w:cs="Calibri"/>
          <w:highlight w:val="cyan"/>
        </w:rPr>
        <w:t>leftist economists</w:t>
      </w:r>
      <w:r w:rsidRPr="00CE0848">
        <w:rPr>
          <w:rFonts w:cs="Calibri"/>
          <w:sz w:val="16"/>
        </w:rPr>
        <w:t xml:space="preserve"> like Mariana Mazzucato </w:t>
      </w:r>
      <w:r w:rsidRPr="00CE0848">
        <w:rPr>
          <w:rStyle w:val="StyleUnderline"/>
          <w:rFonts w:cs="Calibri"/>
        </w:rPr>
        <w:t>argue that governments might be able to step in and become laboratories for innovation</w:t>
      </w:r>
      <w:r w:rsidRPr="00CE0848">
        <w:rPr>
          <w:rFonts w:cs="Calibri"/>
          <w:sz w:val="16"/>
        </w:rPr>
        <w:t xml:space="preserve">. But </w:t>
      </w:r>
      <w:r w:rsidRPr="00CE0848">
        <w:rPr>
          <w:rStyle w:val="Emphasis"/>
          <w:rFonts w:cs="Calibri"/>
        </w:rPr>
        <w:t>that would be a historical anomaly</w:t>
      </w:r>
      <w:r w:rsidRPr="00CE0848">
        <w:rPr>
          <w:rFonts w:cs="Calibri"/>
          <w:sz w:val="16"/>
        </w:rPr>
        <w:t xml:space="preserve">; </w:t>
      </w:r>
      <w:r w:rsidRPr="00CE0848">
        <w:rPr>
          <w:rStyle w:val="StyleUnderline"/>
          <w:rFonts w:cs="Calibri"/>
        </w:rPr>
        <w:t xml:space="preserve">socialist-leaning governments have typically been </w:t>
      </w:r>
      <w:r w:rsidRPr="00CE0848">
        <w:rPr>
          <w:rStyle w:val="Emphasis"/>
          <w:rFonts w:cs="Calibri"/>
          <w:highlight w:val="cyan"/>
        </w:rPr>
        <w:t>less innovative</w:t>
      </w:r>
      <w:r w:rsidRPr="00CE0848">
        <w:rPr>
          <w:rFonts w:cs="Calibri"/>
          <w:sz w:val="16"/>
        </w:rPr>
        <w:t xml:space="preserve"> than others. After all, </w:t>
      </w:r>
      <w:r w:rsidRPr="00CE0848">
        <w:rPr>
          <w:rStyle w:val="StyleUnderline"/>
          <w:rFonts w:cs="Calibri"/>
        </w:rPr>
        <w:t xml:space="preserve">bureaucrats and worker-corporate boards have </w:t>
      </w:r>
      <w:r w:rsidRPr="00CE0848">
        <w:rPr>
          <w:rStyle w:val="Emphasis"/>
          <w:rFonts w:cs="Calibri"/>
        </w:rPr>
        <w:t>little incentive</w:t>
      </w:r>
      <w:r w:rsidRPr="00CE0848">
        <w:rPr>
          <w:rStyle w:val="StyleUnderline"/>
          <w:rFonts w:cs="Calibri"/>
        </w:rPr>
        <w:t xml:space="preserve"> to upset the status quo or compete to build a better widget</w:t>
      </w:r>
      <w:r w:rsidRPr="00CE0848">
        <w:rPr>
          <w:rFonts w:cs="Calibri"/>
          <w:sz w:val="16"/>
        </w:rPr>
        <w:t xml:space="preserve">. And </w:t>
      </w:r>
      <w:r w:rsidRPr="00CE0848">
        <w:rPr>
          <w:rStyle w:val="StyleUnderline"/>
          <w:rFonts w:cs="Calibri"/>
        </w:rPr>
        <w:t>even when government programs have spurred innovation</w:t>
      </w:r>
      <w:r w:rsidRPr="00CE0848">
        <w:rPr>
          <w:rFonts w:cs="Calibri"/>
          <w:sz w:val="16"/>
        </w:rPr>
        <w:t>—as in the case of the internet—</w:t>
      </w:r>
      <w:r w:rsidRPr="00CE0848">
        <w:rPr>
          <w:rStyle w:val="StyleUnderline"/>
          <w:rFonts w:cs="Calibri"/>
        </w:rPr>
        <w:t xml:space="preserve">it took the </w:t>
      </w:r>
      <w:r w:rsidRPr="00CE0848">
        <w:rPr>
          <w:rStyle w:val="Emphasis"/>
          <w:rFonts w:cs="Calibri"/>
        </w:rPr>
        <w:t>private sector to recognize the value and create a market</w:t>
      </w:r>
      <w:r w:rsidRPr="00CE0848">
        <w:rPr>
          <w:rFonts w:cs="Calibri"/>
          <w:sz w:val="16"/>
        </w:rPr>
        <w:t>.</w:t>
      </w:r>
    </w:p>
    <w:p w14:paraId="0837C9B8" w14:textId="77777777" w:rsidR="00541EC1" w:rsidRPr="00CE0848" w:rsidRDefault="00541EC1" w:rsidP="00541EC1">
      <w:pPr>
        <w:rPr>
          <w:rFonts w:cs="Calibri"/>
          <w:sz w:val="16"/>
        </w:rPr>
      </w:pPr>
      <w:r w:rsidRPr="00CE0848">
        <w:rPr>
          <w:rFonts w:cs="Calibri"/>
          <w:sz w:val="16"/>
        </w:rPr>
        <w:t xml:space="preserve">And </w:t>
      </w:r>
      <w:r w:rsidRPr="00CE0848">
        <w:rPr>
          <w:rStyle w:val="StyleUnderline"/>
          <w:rFonts w:cs="Calibri"/>
        </w:rPr>
        <w:t>that brings us to</w:t>
      </w:r>
      <w:r w:rsidRPr="00CE0848">
        <w:rPr>
          <w:rFonts w:cs="Calibri"/>
          <w:sz w:val="16"/>
        </w:rPr>
        <w:t xml:space="preserve"> a third reason to believe in markets: </w:t>
      </w:r>
      <w:r w:rsidRPr="00CE0848">
        <w:rPr>
          <w:rStyle w:val="StyleUnderline"/>
          <w:rFonts w:cs="Calibri"/>
        </w:rPr>
        <w:t>productivity</w:t>
      </w:r>
      <w:r w:rsidRPr="00CE0848">
        <w:rPr>
          <w:rFonts w:cs="Calibri"/>
          <w:sz w:val="16"/>
        </w:rPr>
        <w:t>. Some economists, such as Robert Gordon, have looked to today’s economic problems and suggested that productivity growth—the engine that fueled so much of the progress of the last several decades—is over. In this telling, the resources, products, and systems that underpin the world’s economy are all optimized, and little further progress is possible.</w:t>
      </w:r>
    </w:p>
    <w:p w14:paraId="5F4256B5" w14:textId="77777777" w:rsidR="00541EC1" w:rsidRPr="00CE0848" w:rsidRDefault="00541EC1" w:rsidP="00541EC1">
      <w:pPr>
        <w:rPr>
          <w:rFonts w:cs="Calibri"/>
          <w:sz w:val="16"/>
        </w:rPr>
      </w:pPr>
      <w:r w:rsidRPr="00CE0848">
        <w:rPr>
          <w:rFonts w:cs="Calibri"/>
          <w:sz w:val="16"/>
        </w:rPr>
        <w:t xml:space="preserve">But that is hard to square with reality. </w:t>
      </w:r>
      <w:r w:rsidRPr="00CE0848">
        <w:rPr>
          <w:rStyle w:val="Emphasis"/>
          <w:rFonts w:cs="Calibri"/>
          <w:highlight w:val="cyan"/>
        </w:rPr>
        <w:t>Innovation helps economies do more with fewer resources</w:t>
      </w:r>
      <w:r w:rsidRPr="00CE0848">
        <w:rPr>
          <w:rFonts w:cs="Calibri"/>
          <w:sz w:val="16"/>
        </w:rPr>
        <w:t>—</w:t>
      </w:r>
      <w:r w:rsidRPr="00CE0848">
        <w:rPr>
          <w:rStyle w:val="StyleUnderline"/>
          <w:rFonts w:cs="Calibri"/>
        </w:rPr>
        <w:t xml:space="preserve">increasingly critical to </w:t>
      </w:r>
      <w:r w:rsidRPr="00CE0848">
        <w:rPr>
          <w:rStyle w:val="StyleUnderline"/>
          <w:rFonts w:cs="Calibri"/>
          <w:highlight w:val="cyan"/>
        </w:rPr>
        <w:t xml:space="preserve">addressing </w:t>
      </w:r>
      <w:r w:rsidRPr="00CE0848">
        <w:rPr>
          <w:rStyle w:val="Emphasis"/>
          <w:rFonts w:cs="Calibri"/>
          <w:highlight w:val="cyan"/>
        </w:rPr>
        <w:t>climate change</w:t>
      </w:r>
      <w:r w:rsidRPr="00CE0848">
        <w:rPr>
          <w:rFonts w:cs="Calibri"/>
          <w:sz w:val="16"/>
        </w:rPr>
        <w:t>, for example—</w:t>
      </w:r>
      <w:r w:rsidRPr="00CE0848">
        <w:rPr>
          <w:rStyle w:val="StyleUnderline"/>
          <w:rFonts w:cs="Calibri"/>
        </w:rPr>
        <w:t>which is a form of productivity growth</w:t>
      </w:r>
      <w:r w:rsidRPr="00CE0848">
        <w:rPr>
          <w:rFonts w:cs="Calibri"/>
          <w:sz w:val="16"/>
        </w:rPr>
        <w:t xml:space="preserve">. And likewise, many of the products and technologies people rely on every day did not exist a few years ago. These goods make inaccessible services more available and are changing the nature of work, often for the better. Such </w:t>
      </w:r>
      <w:r w:rsidRPr="00CE0848">
        <w:rPr>
          <w:rStyle w:val="StyleUnderline"/>
          <w:rFonts w:cs="Calibri"/>
        </w:rPr>
        <w:t xml:space="preserve">gains are made possible by capitalist systems that encourage </w:t>
      </w:r>
      <w:r w:rsidRPr="00CE0848">
        <w:rPr>
          <w:rStyle w:val="Emphasis"/>
          <w:rFonts w:cs="Calibri"/>
        </w:rPr>
        <w:t>invention</w:t>
      </w:r>
      <w:r w:rsidRPr="00CE0848">
        <w:rPr>
          <w:rFonts w:cs="Calibri"/>
          <w:sz w:val="16"/>
        </w:rPr>
        <w:t xml:space="preserve"> </w:t>
      </w:r>
      <w:r w:rsidRPr="00CE0848">
        <w:rPr>
          <w:rStyle w:val="StyleUnderline"/>
          <w:rFonts w:cs="Calibri"/>
        </w:rPr>
        <w:t>and growing the pie, not by socialist systems that are more concerned with how the existing pie is cut</w:t>
      </w:r>
      <w:r w:rsidRPr="00CE0848">
        <w:rPr>
          <w:rFonts w:cs="Calibri"/>
          <w:sz w:val="16"/>
        </w:rPr>
        <w:t>. It is far too soon, in other words, to write off productivity.</w:t>
      </w:r>
    </w:p>
    <w:p w14:paraId="54BD340D" w14:textId="77777777" w:rsidR="00541EC1" w:rsidRPr="00CE0848" w:rsidRDefault="00541EC1" w:rsidP="00541EC1">
      <w:pPr>
        <w:pStyle w:val="Heading4"/>
        <w:rPr>
          <w:rFonts w:cs="Calibri"/>
        </w:rPr>
      </w:pPr>
      <w:r w:rsidRPr="00CE0848">
        <w:rPr>
          <w:rFonts w:cs="Calibri"/>
        </w:rPr>
        <w:t xml:space="preserve">2. Biomedical innovation solves all </w:t>
      </w:r>
      <w:r w:rsidRPr="00CE0848">
        <w:rPr>
          <w:rFonts w:cs="Calibri"/>
          <w:u w:val="single"/>
        </w:rPr>
        <w:t>sustainability warrants</w:t>
      </w:r>
      <w:r w:rsidRPr="00CE0848">
        <w:rPr>
          <w:rFonts w:cs="Calibri"/>
        </w:rPr>
        <w:t xml:space="preserve">---that’s a defense of our methodology and a disad to theirs. </w:t>
      </w:r>
    </w:p>
    <w:p w14:paraId="7982BE45" w14:textId="77777777" w:rsidR="00541EC1" w:rsidRPr="00CE0848" w:rsidRDefault="00541EC1" w:rsidP="00541EC1">
      <w:pPr>
        <w:rPr>
          <w:rFonts w:cs="Calibri"/>
          <w:szCs w:val="22"/>
        </w:rPr>
      </w:pPr>
      <w:r w:rsidRPr="00CE0848">
        <w:rPr>
          <w:rFonts w:cs="Calibri"/>
          <w:szCs w:val="22"/>
        </w:rPr>
        <w:t xml:space="preserve">Michael </w:t>
      </w:r>
      <w:r w:rsidRPr="00CE0848">
        <w:rPr>
          <w:rStyle w:val="Style13ptBold"/>
          <w:rFonts w:cs="Calibri"/>
          <w:szCs w:val="22"/>
        </w:rPr>
        <w:t>Chui 20</w:t>
      </w:r>
      <w:r w:rsidRPr="00CE0848">
        <w:rPr>
          <w:rFonts w:cs="Calibri"/>
          <w:szCs w:val="22"/>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12" w:history="1">
        <w:r w:rsidRPr="00CE0848">
          <w:rPr>
            <w:rStyle w:val="Hyperlink"/>
            <w:rFonts w:cs="Calibri"/>
            <w:szCs w:val="22"/>
          </w:rPr>
          <w:t>https://www.mckinsey.com/~/media/McKinsey/Industries/Pharmaceuticals%20and%20Medical%20Products/Our%20Insights/The%20Bio%20Revolution%20Innovations%20transforming%20economies%20societies%20and%20our%20lives/MGI-Bio-Revolution-Report-May-2020.ashx</w:t>
        </w:r>
      </w:hyperlink>
      <w:r w:rsidRPr="00CE0848">
        <w:rPr>
          <w:rFonts w:cs="Calibri"/>
          <w:szCs w:val="22"/>
        </w:rPr>
        <w:t xml:space="preserve">. </w:t>
      </w:r>
    </w:p>
    <w:p w14:paraId="27CA5E52" w14:textId="77777777" w:rsidR="00541EC1" w:rsidRPr="00CE0848" w:rsidRDefault="00541EC1" w:rsidP="00541EC1">
      <w:pPr>
        <w:rPr>
          <w:rFonts w:cs="Calibri"/>
        </w:rPr>
      </w:pPr>
      <w:r w:rsidRPr="00CE0848">
        <w:rPr>
          <w:rFonts w:cs="Calibri"/>
        </w:rPr>
        <w:t xml:space="preserve">New </w:t>
      </w:r>
      <w:r w:rsidRPr="00CE0848">
        <w:rPr>
          <w:rStyle w:val="StyleUnderline"/>
          <w:rFonts w:cs="Calibri"/>
        </w:rPr>
        <w:t>biological capabilities have the potential to bring sweeping change to economies and societies</w:t>
      </w:r>
      <w:r w:rsidRPr="00CE0848">
        <w:rPr>
          <w:rFonts w:cs="Calibri"/>
        </w:rPr>
        <w:t xml:space="preserve">. </w:t>
      </w:r>
      <w:r w:rsidRPr="00CE0848">
        <w:rPr>
          <w:rStyle w:val="StyleUnderline"/>
          <w:rFonts w:cs="Calibri"/>
        </w:rPr>
        <w:t>The effects will be felt across value chains, from how R&amp;D is conducted to the physical inputs in manufacturing to the way medicines and consumer products are delivered and consumed</w:t>
      </w:r>
      <w:r w:rsidRPr="00CE0848">
        <w:rPr>
          <w:rFonts w:cs="Calibri"/>
        </w:rPr>
        <w:t xml:space="preserve">. These capabilities include the following: — </w:t>
      </w:r>
      <w:r w:rsidRPr="00CE0848">
        <w:rPr>
          <w:rStyle w:val="Emphasis"/>
          <w:rFonts w:cs="Calibri"/>
          <w:highlight w:val="cyan"/>
        </w:rPr>
        <w:t>Biological means could be used to produce</w:t>
      </w:r>
      <w:r w:rsidRPr="00CE0848">
        <w:rPr>
          <w:rStyle w:val="Emphasis"/>
          <w:rFonts w:cs="Calibri"/>
        </w:rPr>
        <w:t xml:space="preserve"> a large share of </w:t>
      </w:r>
      <w:r w:rsidRPr="00CE0848">
        <w:rPr>
          <w:rStyle w:val="Emphasis"/>
          <w:rFonts w:cs="Calibri"/>
          <w:highlight w:val="cyan"/>
        </w:rPr>
        <w:t>the</w:t>
      </w:r>
      <w:r w:rsidRPr="00CE0848">
        <w:rPr>
          <w:rStyle w:val="Emphasis"/>
          <w:rFonts w:cs="Calibri"/>
        </w:rPr>
        <w:t xml:space="preserve"> global </w:t>
      </w:r>
      <w:r w:rsidRPr="00CE0848">
        <w:rPr>
          <w:rStyle w:val="Emphasis"/>
          <w:rFonts w:cs="Calibri"/>
          <w:highlight w:val="cyan"/>
        </w:rPr>
        <w:t>economy’s physical materials</w:t>
      </w:r>
      <w:r w:rsidRPr="00CE0848">
        <w:rPr>
          <w:rStyle w:val="Emphasis"/>
          <w:rFonts w:cs="Calibri"/>
        </w:rPr>
        <w:t xml:space="preserve">, potentially </w:t>
      </w:r>
      <w:r w:rsidRPr="00CE0848">
        <w:rPr>
          <w:rStyle w:val="Emphasis"/>
          <w:rFonts w:cs="Calibri"/>
          <w:highlight w:val="cyan"/>
        </w:rPr>
        <w:t xml:space="preserve">with improved </w:t>
      </w:r>
      <w:r w:rsidRPr="00CE0848">
        <w:rPr>
          <w:rStyle w:val="Emphasis"/>
          <w:rFonts w:cs="Calibri"/>
        </w:rPr>
        <w:t xml:space="preserve">performance and </w:t>
      </w:r>
      <w:r w:rsidRPr="00CE0848">
        <w:rPr>
          <w:rStyle w:val="Emphasis"/>
          <w:rFonts w:cs="Calibri"/>
          <w:highlight w:val="cyan"/>
        </w:rPr>
        <w:t>sustainability</w:t>
      </w:r>
      <w:r w:rsidRPr="00CE0848">
        <w:rPr>
          <w:rFonts w:cs="Calibri"/>
        </w:rPr>
        <w:t xml:space="preserve">. Significant </w:t>
      </w:r>
      <w:r w:rsidRPr="00CE0848">
        <w:rPr>
          <w:rStyle w:val="StyleUnderline"/>
          <w:rFonts w:cs="Calibri"/>
          <w:highlight w:val="cyan"/>
        </w:rPr>
        <w:t>potential exists</w:t>
      </w:r>
      <w:r w:rsidRPr="00CE0848">
        <w:rPr>
          <w:rStyle w:val="StyleUnderline"/>
          <w:rFonts w:cs="Calibri"/>
        </w:rPr>
        <w:t xml:space="preserve"> to improve the characteristics of materials, </w:t>
      </w:r>
      <w:r w:rsidRPr="00CE0848">
        <w:rPr>
          <w:rStyle w:val="StyleUnderline"/>
          <w:rFonts w:cs="Calibri"/>
          <w:highlight w:val="cyan"/>
        </w:rPr>
        <w:t>reduce</w:t>
      </w:r>
      <w:r w:rsidRPr="00CE0848">
        <w:rPr>
          <w:rStyle w:val="StyleUnderline"/>
          <w:rFonts w:cs="Calibri"/>
        </w:rPr>
        <w:t xml:space="preserve"> the </w:t>
      </w:r>
      <w:r w:rsidRPr="00CE0848">
        <w:rPr>
          <w:rStyle w:val="StyleUnderline"/>
          <w:rFonts w:cs="Calibri"/>
          <w:highlight w:val="cyan"/>
        </w:rPr>
        <w:t>emissions</w:t>
      </w:r>
      <w:r w:rsidRPr="00CE0848">
        <w:rPr>
          <w:rStyle w:val="StyleUnderline"/>
          <w:rFonts w:cs="Calibri"/>
        </w:rPr>
        <w:t xml:space="preserve"> profile of manufacturing and processing, and shorten value chains.</w:t>
      </w:r>
      <w:r w:rsidRPr="00CE0848">
        <w:rPr>
          <w:rFonts w:cs="Calibri"/>
        </w:rPr>
        <w:t xml:space="preserve"> Fermentation, for centuries used to make bread and brew beer, is now being used to create fabrics such as artificial spider silk. </w:t>
      </w:r>
      <w:r w:rsidRPr="00CE0848">
        <w:rPr>
          <w:rStyle w:val="StyleUnderline"/>
          <w:rFonts w:cs="Calibri"/>
          <w:highlight w:val="cyan"/>
        </w:rPr>
        <w:t>Biology is increasingly being used to create novel materials</w:t>
      </w:r>
      <w:r w:rsidRPr="00CE0848">
        <w:rPr>
          <w:rStyle w:val="StyleUnderline"/>
          <w:rFonts w:cs="Calibri"/>
        </w:rPr>
        <w:t xml:space="preserve"> that can raise quality, introduce entirely new capabilities, be biodegradable, and be produced </w:t>
      </w:r>
      <w:r w:rsidRPr="00CE0848">
        <w:rPr>
          <w:rStyle w:val="StyleUnderline"/>
          <w:rFonts w:cs="Calibri"/>
          <w:highlight w:val="cyan"/>
        </w:rPr>
        <w:t xml:space="preserve">in a way that generates </w:t>
      </w:r>
      <w:r w:rsidRPr="00CE0848">
        <w:rPr>
          <w:rStyle w:val="StyleUnderline"/>
          <w:rFonts w:cs="Calibri"/>
        </w:rPr>
        <w:t xml:space="preserve">significantly </w:t>
      </w:r>
      <w:r w:rsidRPr="00CE0848">
        <w:rPr>
          <w:rStyle w:val="StyleUnderline"/>
          <w:rFonts w:cs="Calibri"/>
          <w:highlight w:val="cyan"/>
        </w:rPr>
        <w:t>less carbon emissions</w:t>
      </w:r>
      <w:r w:rsidRPr="00CE0848">
        <w:rPr>
          <w:rFonts w:cs="Calibri"/>
        </w:rPr>
        <w:t xml:space="preserve">. Mushroom roots rather than animal </w:t>
      </w:r>
      <w:r w:rsidRPr="00CE0848">
        <w:rPr>
          <w:rFonts w:cs="Calibri"/>
        </w:rPr>
        <w:lastRenderedPageBreak/>
        <w:t xml:space="preserve">hide can be used to make leather.11 Plastics can be made with yeast instead of petrochemicals. — </w:t>
      </w:r>
      <w:r w:rsidRPr="00CE0848">
        <w:rPr>
          <w:rStyle w:val="StyleUnderline"/>
          <w:rFonts w:cs="Calibri"/>
        </w:rPr>
        <w:t>Increased control and precision in methodology is occurring across the value chain, from delivery to development and consumption with more personalization.</w:t>
      </w:r>
      <w:r w:rsidRPr="00CE0848">
        <w:rPr>
          <w:rFonts w:cs="Calibri"/>
        </w:rPr>
        <w:t xml:space="preserve"> </w:t>
      </w:r>
      <w:r w:rsidRPr="00CE0848">
        <w:rPr>
          <w:rStyle w:val="StyleUnderline"/>
          <w:rFonts w:cs="Calibri"/>
          <w:highlight w:val="cyan"/>
        </w:rPr>
        <w:t>Advances in biological sciences have made R&amp;D</w:t>
      </w:r>
      <w:r w:rsidRPr="00CE0848">
        <w:rPr>
          <w:rStyle w:val="StyleUnderline"/>
          <w:rFonts w:cs="Calibri"/>
        </w:rPr>
        <w:t xml:space="preserve"> and delivery processes </w:t>
      </w:r>
      <w:r w:rsidRPr="00CE0848">
        <w:rPr>
          <w:rStyle w:val="StyleUnderline"/>
          <w:rFonts w:cs="Calibri"/>
          <w:highlight w:val="cyan"/>
        </w:rPr>
        <w:t>more precise</w:t>
      </w:r>
      <w:r w:rsidRPr="00CE0848">
        <w:rPr>
          <w:rStyle w:val="StyleUnderline"/>
          <w:rFonts w:cs="Calibri"/>
        </w:rPr>
        <w:t xml:space="preserve"> and predictable; the character of R&amp;D is shifting from discovery by accident to rational design</w:t>
      </w:r>
      <w:r w:rsidRPr="00CE0848">
        <w:rPr>
          <w:rFonts w:cs="Calibri"/>
        </w:rPr>
        <w:t xml:space="preserve">. Increasing knowledge of human genomes and the links between certain genes and diseases is enabling the spread of personalized or precision medicine, which can be more effective than the one-size-fits-all therapies of the past.12 </w:t>
      </w:r>
      <w:r w:rsidRPr="00CE0848">
        <w:rPr>
          <w:rStyle w:val="StyleUnderline"/>
          <w:rFonts w:cs="Calibri"/>
        </w:rPr>
        <w:t xml:space="preserve">Precision also </w:t>
      </w:r>
      <w:r w:rsidRPr="00CE0848">
        <w:rPr>
          <w:rStyle w:val="StyleUnderline"/>
          <w:rFonts w:cs="Calibri"/>
          <w:highlight w:val="cyan"/>
        </w:rPr>
        <w:t>applies to ag</w:t>
      </w:r>
      <w:r w:rsidRPr="00CE0848">
        <w:rPr>
          <w:rStyle w:val="StyleUnderline"/>
          <w:rFonts w:cs="Calibri"/>
        </w:rPr>
        <w:t xml:space="preserve">riculture, </w:t>
      </w:r>
      <w:r w:rsidRPr="00CE0848">
        <w:rPr>
          <w:rStyle w:val="StyleUnderline"/>
          <w:rFonts w:cs="Calibri"/>
          <w:highlight w:val="cyan"/>
        </w:rPr>
        <w:t>where</w:t>
      </w:r>
      <w:r w:rsidRPr="00CE0848">
        <w:rPr>
          <w:rStyle w:val="StyleUnderline"/>
          <w:rFonts w:cs="Calibri"/>
        </w:rPr>
        <w:t xml:space="preserve"> insights from a plant or soil’s </w:t>
      </w:r>
      <w:r w:rsidRPr="00CE0848">
        <w:rPr>
          <w:rStyle w:val="StyleUnderline"/>
          <w:rFonts w:cs="Calibri"/>
          <w:highlight w:val="cyan"/>
        </w:rPr>
        <w:t>microbiome increasingly can be used to optimize yield</w:t>
      </w:r>
      <w:r w:rsidRPr="00CE0848">
        <w:rPr>
          <w:rStyle w:val="StyleUnderline"/>
          <w:rFonts w:cs="Calibri"/>
        </w:rPr>
        <w:t xml:space="preserve"> as well as to offer consumers with, for instance, personalized nutrition plans based on genetic tests</w:t>
      </w:r>
      <w:r w:rsidRPr="00CE0848">
        <w:rPr>
          <w:rFonts w:cs="Calibri"/>
        </w:rPr>
        <w:t xml:space="preserve">.13 — The capability to engineer and reprogram human and nonhuman organisms is increasing. </w:t>
      </w:r>
      <w:r w:rsidRPr="00CE0848">
        <w:rPr>
          <w:rStyle w:val="Emphasis"/>
          <w:rFonts w:cs="Calibri"/>
          <w:highlight w:val="cyan"/>
        </w:rPr>
        <w:t>Gene therapies</w:t>
      </w:r>
      <w:r w:rsidRPr="00CE0848">
        <w:rPr>
          <w:rStyle w:val="Emphasis"/>
          <w:rFonts w:cs="Calibri"/>
        </w:rPr>
        <w:t xml:space="preserve"> could </w:t>
      </w:r>
      <w:r w:rsidRPr="00CE0848">
        <w:rPr>
          <w:rStyle w:val="Emphasis"/>
          <w:rFonts w:cs="Calibri"/>
          <w:highlight w:val="cyan"/>
        </w:rPr>
        <w:t>offer</w:t>
      </w:r>
      <w:r w:rsidRPr="00CE0848">
        <w:rPr>
          <w:rStyle w:val="Emphasis"/>
          <w:rFonts w:cs="Calibri"/>
        </w:rPr>
        <w:t xml:space="preserve"> complete </w:t>
      </w:r>
      <w:r w:rsidRPr="00CE0848">
        <w:rPr>
          <w:rStyle w:val="Emphasis"/>
          <w:rFonts w:cs="Calibri"/>
          <w:highlight w:val="cyan"/>
        </w:rPr>
        <w:t>cures of</w:t>
      </w:r>
      <w:r w:rsidRPr="00CE0848">
        <w:rPr>
          <w:rStyle w:val="Emphasis"/>
          <w:rFonts w:cs="Calibri"/>
        </w:rPr>
        <w:t xml:space="preserve"> some </w:t>
      </w:r>
      <w:r w:rsidRPr="00CE0848">
        <w:rPr>
          <w:rStyle w:val="Emphasis"/>
          <w:rFonts w:cs="Calibri"/>
          <w:highlight w:val="cyan"/>
        </w:rPr>
        <w:t>diseases</w:t>
      </w:r>
      <w:r w:rsidRPr="00CE0848">
        <w:rPr>
          <w:rStyle w:val="Emphasis"/>
          <w:rFonts w:cs="Calibri"/>
        </w:rPr>
        <w:t xml:space="preserve"> for the first time</w:t>
      </w:r>
      <w:r w:rsidRPr="00CE0848">
        <w:rPr>
          <w:rFonts w:cs="Calibri"/>
        </w:rPr>
        <w:t xml:space="preserve">. The same </w:t>
      </w:r>
      <w:r w:rsidRPr="00CE0848">
        <w:rPr>
          <w:rStyle w:val="StyleUnderline"/>
          <w:rFonts w:cs="Calibri"/>
        </w:rPr>
        <w:t xml:space="preserve">technical advances that are driving capabilities that improve human health can be used to introduce valuable new traits that, for instance, improve the output or yield of nonhuman organisms like microbes, plants, and animals. </w:t>
      </w:r>
      <w:r w:rsidRPr="00CE0848">
        <w:rPr>
          <w:rStyle w:val="StyleUnderline"/>
          <w:rFonts w:cs="Calibri"/>
          <w:highlight w:val="cyan"/>
        </w:rPr>
        <w:t>Crops can be</w:t>
      </w:r>
      <w:r w:rsidRPr="00CE0848">
        <w:rPr>
          <w:rStyle w:val="StyleUnderline"/>
          <w:rFonts w:cs="Calibri"/>
        </w:rPr>
        <w:t xml:space="preserve"> genetically </w:t>
      </w:r>
      <w:r w:rsidRPr="00CE0848">
        <w:rPr>
          <w:rStyle w:val="StyleUnderline"/>
          <w:rFonts w:cs="Calibri"/>
          <w:highlight w:val="cyan"/>
        </w:rPr>
        <w:t>engineered</w:t>
      </w:r>
      <w:r w:rsidRPr="00CE0848">
        <w:rPr>
          <w:rStyle w:val="StyleUnderline"/>
          <w:rFonts w:cs="Calibri"/>
        </w:rPr>
        <w:t xml:space="preserve"> to produce higher yields and be more heat- or drought-resistant, for instance</w:t>
      </w:r>
      <w:r w:rsidRPr="00CE0848">
        <w:rPr>
          <w:rFonts w:cs="Calibri"/>
        </w:rPr>
        <w:t xml:space="preserve">. By permanently genetically altering the vectors spreading disease (such as mosquitoes), </w:t>
      </w:r>
      <w:r w:rsidRPr="00CE0848">
        <w:rPr>
          <w:rStyle w:val="StyleUnderline"/>
          <w:rFonts w:cs="Calibri"/>
        </w:rPr>
        <w:t>gene drives could be used to prevent vector-borne diseases, including malaria, dengue fever, schistosomiasis, and Lyme disease</w:t>
      </w:r>
      <w:r w:rsidRPr="00CE0848">
        <w:rPr>
          <w:rFonts w:cs="Calibri"/>
        </w:rPr>
        <w:t xml:space="preserve">, although they also come with ecological risks.14 — New </w:t>
      </w:r>
      <w:r w:rsidRPr="00CE0848">
        <w:rPr>
          <w:rStyle w:val="Emphasis"/>
          <w:rFonts w:cs="Calibri"/>
          <w:highlight w:val="cyan"/>
        </w:rPr>
        <w:t>methodologies using</w:t>
      </w:r>
      <w:r w:rsidRPr="00CE0848">
        <w:rPr>
          <w:rStyle w:val="Emphasis"/>
          <w:rFonts w:cs="Calibri"/>
        </w:rPr>
        <w:t xml:space="preserve"> automation, machine learning, and proliferating </w:t>
      </w:r>
      <w:r w:rsidRPr="00CE0848">
        <w:rPr>
          <w:rStyle w:val="Emphasis"/>
          <w:rFonts w:cs="Calibri"/>
          <w:highlight w:val="cyan"/>
        </w:rPr>
        <w:t>biological data are enhancing discovery</w:t>
      </w:r>
      <w:r w:rsidRPr="00CE0848">
        <w:rPr>
          <w:rStyle w:val="Emphasis"/>
          <w:rFonts w:cs="Calibri"/>
        </w:rPr>
        <w:t>, throughput, and productivity in R&amp;D</w:t>
      </w:r>
      <w:r w:rsidRPr="00CE0848">
        <w:rPr>
          <w:rFonts w:cs="Calibri"/>
        </w:rP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CE0848">
        <w:rPr>
          <w:rStyle w:val="StyleUnderline"/>
          <w:rFonts w:cs="Calibri"/>
        </w:rPr>
        <w:t>An explosion of biological data due to cheaper sequencing can be used by biotech companies and research institutes that increasingly are using robotic automation and sensors in labs that could increase throughput up to ten times</w:t>
      </w:r>
      <w:r w:rsidRPr="00CE0848">
        <w:rPr>
          <w:rFonts w:cs="Calibri"/>
        </w:rP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CE0848">
        <w:rPr>
          <w:rStyle w:val="Emphasis"/>
          <w:rFonts w:cs="Calibri"/>
        </w:rPr>
        <w:t xml:space="preserve">the </w:t>
      </w:r>
      <w:r w:rsidRPr="00CE0848">
        <w:rPr>
          <w:rStyle w:val="Emphasis"/>
          <w:rFonts w:cs="Calibri"/>
          <w:highlight w:val="cyan"/>
        </w:rPr>
        <w:t>scope and scale</w:t>
      </w:r>
      <w:r w:rsidRPr="00CE0848">
        <w:rPr>
          <w:rStyle w:val="Emphasis"/>
          <w:rFonts w:cs="Calibri"/>
        </w:rPr>
        <w:t xml:space="preserve"> of these emerging capabilities </w:t>
      </w:r>
      <w:r w:rsidRPr="00CE0848">
        <w:rPr>
          <w:rStyle w:val="Emphasis"/>
          <w:rFonts w:cs="Calibri"/>
          <w:highlight w:val="cyan"/>
        </w:rPr>
        <w:t>could have a broad impact on economies</w:t>
      </w:r>
      <w:r w:rsidRPr="00CE0848">
        <w:rPr>
          <w:rStyle w:val="Emphasis"/>
          <w:rFonts w:cs="Calibri"/>
        </w:rPr>
        <w:t xml:space="preserve"> and societies, touching multiple domains both directly and indirectly</w:t>
      </w:r>
      <w:r w:rsidRPr="00CE0848">
        <w:rPr>
          <w:rFonts w:cs="Calibri"/>
        </w:rPr>
        <w:t xml:space="preserve">. </w:t>
      </w:r>
      <w:r w:rsidRPr="00CE0848">
        <w:rPr>
          <w:rStyle w:val="StyleUnderline"/>
          <w:rFonts w:cs="Calibri"/>
        </w:rPr>
        <w:t xml:space="preserve">These </w:t>
      </w:r>
      <w:r w:rsidRPr="00CE0848">
        <w:rPr>
          <w:rStyle w:val="StyleUnderline"/>
          <w:rFonts w:cs="Calibri"/>
          <w:highlight w:val="cyan"/>
        </w:rPr>
        <w:t>applications</w:t>
      </w:r>
      <w:r w:rsidRPr="00CE0848">
        <w:rPr>
          <w:rStyle w:val="StyleUnderline"/>
          <w:rFonts w:cs="Calibri"/>
        </w:rPr>
        <w:t xml:space="preserve"> may </w:t>
      </w:r>
      <w:r w:rsidRPr="00CE0848">
        <w:rPr>
          <w:rStyle w:val="StyleUnderline"/>
          <w:rFonts w:cs="Calibri"/>
          <w:highlight w:val="cyan"/>
        </w:rPr>
        <w:t>change everything from the food</w:t>
      </w:r>
      <w:r w:rsidRPr="00CE0848">
        <w:rPr>
          <w:rStyle w:val="StyleUnderline"/>
          <w:rFonts w:cs="Calibri"/>
        </w:rPr>
        <w:t xml:space="preserve"> we consume to textiles </w:t>
      </w:r>
      <w:r w:rsidRPr="00CE0848">
        <w:rPr>
          <w:rStyle w:val="StyleUnderline"/>
          <w:rFonts w:cs="Calibri"/>
          <w:highlight w:val="cyan"/>
        </w:rPr>
        <w:t>to</w:t>
      </w:r>
      <w:r w:rsidRPr="00CE0848">
        <w:rPr>
          <w:rStyle w:val="StyleUnderline"/>
          <w:rFonts w:cs="Calibri"/>
        </w:rPr>
        <w:t xml:space="preserve"> the types of </w:t>
      </w:r>
      <w:r w:rsidRPr="00CE0848">
        <w:rPr>
          <w:rStyle w:val="StyleUnderline"/>
          <w:rFonts w:cs="Calibri"/>
          <w:highlight w:val="cyan"/>
        </w:rPr>
        <w:t>health</w:t>
      </w:r>
      <w:r w:rsidRPr="00CE0848">
        <w:rPr>
          <w:rStyle w:val="StyleUnderline"/>
          <w:rFonts w:cs="Calibri"/>
        </w:rPr>
        <w:t xml:space="preserve"> treatments we receive and how we build our physical world. </w:t>
      </w:r>
      <w:r w:rsidRPr="00CE0848">
        <w:rPr>
          <w:rFonts w:cs="Calibri"/>
        </w:rPr>
        <w:t xml:space="preserve">The potential value is vast. As noted, as much as </w:t>
      </w:r>
      <w:r w:rsidRPr="00CE0848">
        <w:rPr>
          <w:rStyle w:val="Emphasis"/>
          <w:rFonts w:cs="Calibri"/>
          <w:highlight w:val="cyan"/>
        </w:rPr>
        <w:t>60 percent of the physical inputs to the global economy could be produced biologically</w:t>
      </w:r>
      <w:r w:rsidRPr="00CE0848">
        <w:rPr>
          <w:rStyle w:val="Emphasis"/>
          <w:rFonts w:cs="Calibri"/>
        </w:rPr>
        <w:t xml:space="preserve">, and even </w:t>
      </w:r>
      <w:r w:rsidRPr="00CE0848">
        <w:rPr>
          <w:rStyle w:val="Emphasis"/>
          <w:rFonts w:cs="Calibri"/>
          <w:highlight w:val="cyan"/>
        </w:rPr>
        <w:t>modest progress</w:t>
      </w:r>
      <w:r w:rsidRPr="00CE0848">
        <w:rPr>
          <w:rStyle w:val="Emphasis"/>
          <w:rFonts w:cs="Calibri"/>
        </w:rPr>
        <w:t xml:space="preserve"> toward that 60 percent number </w:t>
      </w:r>
      <w:r w:rsidRPr="00CE0848">
        <w:rPr>
          <w:rStyle w:val="Emphasis"/>
          <w:rFonts w:cs="Calibri"/>
          <w:highlight w:val="cyan"/>
        </w:rPr>
        <w:lastRenderedPageBreak/>
        <w:t>could be transformative</w:t>
      </w:r>
      <w:r w:rsidRPr="00CE0848">
        <w:rPr>
          <w:rStyle w:val="Emphasis"/>
          <w:rFonts w:cs="Calibri"/>
        </w:rPr>
        <w:t>.</w:t>
      </w:r>
      <w:r w:rsidRPr="00CE0848">
        <w:rPr>
          <w:rFonts w:cs="Calibri"/>
        </w:rPr>
        <w:t xml:space="preserve"> Beyond the physical world, </w:t>
      </w:r>
      <w:r w:rsidRPr="00CE0848">
        <w:rPr>
          <w:rStyle w:val="StyleUnderline"/>
          <w:rFonts w:cs="Calibri"/>
          <w:highlight w:val="cyan"/>
        </w:rPr>
        <w:t>innovations could</w:t>
      </w:r>
      <w:r w:rsidRPr="00CE0848">
        <w:rPr>
          <w:rStyle w:val="StyleUnderline"/>
          <w:rFonts w:cs="Calibri"/>
        </w:rPr>
        <w:t xml:space="preserve"> transform prevention, diagnostics, and </w:t>
      </w:r>
      <w:r w:rsidRPr="00CE0848">
        <w:rPr>
          <w:rStyle w:val="StyleUnderline"/>
          <w:rFonts w:cs="Calibri"/>
          <w:highlight w:val="cyan"/>
        </w:rPr>
        <w:t>treatment</w:t>
      </w:r>
      <w:r w:rsidRPr="00CE0848">
        <w:rPr>
          <w:rStyle w:val="StyleUnderline"/>
          <w:rFonts w:cs="Calibri"/>
        </w:rPr>
        <w:t xml:space="preserve"> of </w:t>
      </w:r>
      <w:r w:rsidRPr="00CE0848">
        <w:rPr>
          <w:rStyle w:val="StyleUnderline"/>
          <w:rFonts w:cs="Calibri"/>
          <w:highlight w:val="cyan"/>
        </w:rPr>
        <w:t>disease.</w:t>
      </w:r>
      <w:r w:rsidRPr="00CE0848">
        <w:rPr>
          <w:rStyle w:val="StyleUnderline"/>
          <w:rFonts w:cs="Calibri"/>
        </w:rPr>
        <w:t xml:space="preserve"> At least 45 percent of the global disease burden could be addressed with capabilities that are scientifically conceivable today</w:t>
      </w:r>
      <w:r w:rsidRPr="00CE0848">
        <w:rPr>
          <w:rFonts w:cs="Calibri"/>
        </w:rPr>
        <w:t xml:space="preserve">, according to our analysis. </w:t>
      </w:r>
      <w:r w:rsidRPr="00CE0848">
        <w:rPr>
          <w:rStyle w:val="StyleUnderline"/>
          <w:rFonts w:cs="Calibri"/>
        </w:rPr>
        <w:t>Bio innovations, such as high-throughput screening, CRISPR, and machine learning for analyzing large and complex biological data, have also begun to shape R&amp;D</w:t>
      </w:r>
      <w:r w:rsidRPr="00CE0848">
        <w:rPr>
          <w:rFonts w:cs="Calibri"/>
        </w:rPr>
        <w:t xml:space="preserve">. We estimate that roughly 30 percent of private-sector R&amp;D in major economies is in industries where biological data, biological inputs, or biological means of production could be used.18 </w:t>
      </w:r>
    </w:p>
    <w:p w14:paraId="19913001" w14:textId="77777777" w:rsidR="00541EC1" w:rsidRPr="00CE0848" w:rsidRDefault="00541EC1" w:rsidP="00541EC1">
      <w:pPr>
        <w:pStyle w:val="Heading4"/>
        <w:rPr>
          <w:rFonts w:cs="Calibri"/>
        </w:rPr>
      </w:pPr>
      <w:r w:rsidRPr="00CE0848">
        <w:rPr>
          <w:rFonts w:cs="Calibri"/>
        </w:rPr>
        <w:t xml:space="preserve">3. It’s </w:t>
      </w:r>
      <w:r w:rsidRPr="00CE0848">
        <w:rPr>
          <w:rFonts w:cs="Calibri"/>
          <w:u w:val="single"/>
        </w:rPr>
        <w:t>historically supported</w:t>
      </w:r>
      <w:r w:rsidRPr="00CE0848">
        <w:rPr>
          <w:rFonts w:cs="Calibri"/>
        </w:rPr>
        <w:t xml:space="preserve">---but even if it isn’t, rejection is the </w:t>
      </w:r>
      <w:r w:rsidRPr="00CE0848">
        <w:rPr>
          <w:rFonts w:cs="Calibri"/>
          <w:u w:val="single"/>
        </w:rPr>
        <w:t>worst option</w:t>
      </w:r>
      <w:r w:rsidRPr="00CE0848">
        <w:rPr>
          <w:rFonts w:cs="Calibri"/>
        </w:rPr>
        <w:t xml:space="preserve">.  </w:t>
      </w:r>
    </w:p>
    <w:p w14:paraId="71EB6363" w14:textId="77777777" w:rsidR="00541EC1" w:rsidRPr="00CE0848" w:rsidRDefault="00541EC1" w:rsidP="00541EC1">
      <w:pPr>
        <w:rPr>
          <w:rFonts w:cs="Calibri"/>
          <w:szCs w:val="22"/>
        </w:rPr>
      </w:pPr>
      <w:r w:rsidRPr="00CE0848">
        <w:rPr>
          <w:rFonts w:cs="Calibri"/>
          <w:szCs w:val="22"/>
        </w:rPr>
        <w:t xml:space="preserve">Mark </w:t>
      </w:r>
      <w:r w:rsidRPr="00CE0848">
        <w:rPr>
          <w:rStyle w:val="Style13ptBold"/>
          <w:rFonts w:cs="Calibri"/>
          <w:szCs w:val="22"/>
        </w:rPr>
        <w:t>Budolfson 21</w:t>
      </w:r>
      <w:r w:rsidRPr="00CE0848">
        <w:rPr>
          <w:rFonts w:cs="Calibr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E50C2AD" w14:textId="77777777" w:rsidR="00541EC1" w:rsidRPr="00CE0848" w:rsidRDefault="00541EC1" w:rsidP="00541EC1">
      <w:pPr>
        <w:rPr>
          <w:rFonts w:cs="Calibri"/>
        </w:rPr>
      </w:pPr>
      <w:r w:rsidRPr="00CE0848">
        <w:rPr>
          <w:rStyle w:val="StyleUnderline"/>
          <w:rFonts w:cs="Calibri"/>
        </w:rPr>
        <w:t>Discourse on food ethics often advocates</w:t>
      </w:r>
      <w:r w:rsidRPr="00CE0848">
        <w:rPr>
          <w:rFonts w:cs="Calibri"/>
        </w:rPr>
        <w:t xml:space="preserve"> the </w:t>
      </w:r>
      <w:r w:rsidRPr="00CE0848">
        <w:rPr>
          <w:rStyle w:val="Emphasis"/>
          <w:rFonts w:cs="Calibri"/>
        </w:rPr>
        <w:t>anti-capitalist idea</w:t>
      </w:r>
      <w:r w:rsidRPr="00CE0848">
        <w:rPr>
          <w:rFonts w:cs="Calibri"/>
        </w:rPr>
        <w:t xml:space="preserve"> </w:t>
      </w:r>
      <w:r w:rsidRPr="00CE0848">
        <w:rPr>
          <w:rStyle w:val="StyleUnderline"/>
          <w:rFonts w:cs="Calibri"/>
        </w:rPr>
        <w:t xml:space="preserve">that we need </w:t>
      </w:r>
      <w:r w:rsidRPr="00CE0848">
        <w:rPr>
          <w:rStyle w:val="Emphasis"/>
          <w:rFonts w:cs="Calibri"/>
        </w:rPr>
        <w:t>less capitalism, less growth, and less globalization</w:t>
      </w:r>
      <w:r w:rsidRPr="00CE0848">
        <w:rPr>
          <w:rFonts w:cs="Calibri"/>
        </w:rPr>
        <w:t xml:space="preserve"> if we want to make the world a better and more equitable place, </w:t>
      </w:r>
      <w:r w:rsidRPr="00CE0848">
        <w:rPr>
          <w:rStyle w:val="StyleUnderline"/>
          <w:rFonts w:cs="Calibri"/>
        </w:rPr>
        <w:t>with arguments focused on</w:t>
      </w:r>
      <w:r w:rsidRPr="00CE0848">
        <w:rPr>
          <w:rFonts w:cs="Calibri"/>
        </w:rPr>
        <w:t xml:space="preserve"> applications to food, globalization, and a </w:t>
      </w:r>
      <w:r w:rsidRPr="00CE0848">
        <w:rPr>
          <w:rStyle w:val="StyleUnderline"/>
          <w:rFonts w:cs="Calibri"/>
        </w:rPr>
        <w:t>just society</w:t>
      </w:r>
      <w:r w:rsidRPr="00CE0848">
        <w:rPr>
          <w:rFonts w:cs="Calibr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B494E7A" w14:textId="77777777" w:rsidR="00541EC1" w:rsidRPr="00CE0848" w:rsidRDefault="00541EC1" w:rsidP="00541EC1">
      <w:pPr>
        <w:rPr>
          <w:rFonts w:cs="Calibri"/>
        </w:rPr>
      </w:pPr>
      <w:r w:rsidRPr="00CE0848">
        <w:rPr>
          <w:rFonts w:cs="Calibri"/>
        </w:rPr>
        <w:t xml:space="preserve">More generally, </w:t>
      </w:r>
      <w:r w:rsidRPr="00CE0848">
        <w:rPr>
          <w:rStyle w:val="StyleUnderline"/>
          <w:rFonts w:cs="Calibri"/>
        </w:rPr>
        <w:t>discourse on global ethics, environment, and political theory</w:t>
      </w:r>
      <w:r w:rsidRPr="00CE0848">
        <w:rPr>
          <w:rFonts w:cs="Calibri"/>
        </w:rPr>
        <w:t xml:space="preserve"> in much of academia—and in society—increasingly </w:t>
      </w:r>
      <w:r w:rsidRPr="00CE0848">
        <w:rPr>
          <w:rStyle w:val="StyleUnderline"/>
          <w:rFonts w:cs="Calibri"/>
        </w:rPr>
        <w:t>features this anti-capitalist idea</w:t>
      </w:r>
      <w:r w:rsidRPr="00CE0848">
        <w:rPr>
          <w:rFonts w:cs="Calibr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365459E4" w14:textId="77777777" w:rsidR="00541EC1" w:rsidRPr="00CE0848" w:rsidRDefault="00541EC1" w:rsidP="00541EC1">
      <w:pPr>
        <w:rPr>
          <w:rFonts w:cs="Calibri"/>
        </w:rPr>
      </w:pPr>
      <w:r w:rsidRPr="00CE0848">
        <w:rPr>
          <w:rStyle w:val="StyleUnderline"/>
          <w:rFonts w:cs="Calibri"/>
        </w:rPr>
        <w:t>It is</w:t>
      </w:r>
      <w:r w:rsidRPr="00CE0848">
        <w:rPr>
          <w:rFonts w:cs="Calibri"/>
        </w:rPr>
        <w:t xml:space="preserve"> therefore </w:t>
      </w:r>
      <w:r w:rsidRPr="00CE0848">
        <w:rPr>
          <w:rStyle w:val="StyleUnderline"/>
          <w:rFonts w:cs="Calibri"/>
        </w:rPr>
        <w:t xml:space="preserve">important to ask whether this anti-capitalist idea is justified by </w:t>
      </w:r>
      <w:r w:rsidRPr="00CE0848">
        <w:rPr>
          <w:rStyle w:val="Emphasis"/>
          <w:rFonts w:cs="Calibri"/>
        </w:rPr>
        <w:t>reason and evidence</w:t>
      </w:r>
      <w:r w:rsidRPr="00CE0848">
        <w:rPr>
          <w:rFonts w:cs="Calibri"/>
        </w:rPr>
        <w:t xml:space="preserve"> that is as strong as the degree of confidence placed in it by activists and many commentators on food ethics, global ethics, and political theory, more generally.</w:t>
      </w:r>
    </w:p>
    <w:p w14:paraId="5D0942D0" w14:textId="77777777" w:rsidR="00541EC1" w:rsidRPr="00CE0848" w:rsidRDefault="00541EC1" w:rsidP="00541EC1">
      <w:pPr>
        <w:rPr>
          <w:rFonts w:cs="Calibri"/>
        </w:rPr>
      </w:pPr>
      <w:r w:rsidRPr="00CE0848">
        <w:rPr>
          <w:rFonts w:cs="Calibri"/>
        </w:rPr>
        <w:t xml:space="preserve">In fact, many </w:t>
      </w:r>
      <w:r w:rsidRPr="00CE0848">
        <w:rPr>
          <w:rStyle w:val="Emphasis"/>
          <w:rFonts w:cs="Calibri"/>
        </w:rPr>
        <w:t>experts</w:t>
      </w:r>
      <w:r w:rsidRPr="00CE0848">
        <w:rPr>
          <w:rFonts w:cs="Calibri"/>
        </w:rPr>
        <w:t xml:space="preserve"> </w:t>
      </w:r>
      <w:r w:rsidRPr="00CE0848">
        <w:rPr>
          <w:rStyle w:val="StyleUnderline"/>
          <w:rFonts w:cs="Calibri"/>
        </w:rPr>
        <w:t xml:space="preserve">argue that this </w:t>
      </w:r>
      <w:r w:rsidRPr="00CE0848">
        <w:rPr>
          <w:rStyle w:val="StyleUnderline"/>
          <w:rFonts w:cs="Calibri"/>
          <w:highlight w:val="cyan"/>
        </w:rPr>
        <w:t xml:space="preserve">anti-capitalist idea </w:t>
      </w:r>
      <w:r w:rsidRPr="00CE0848">
        <w:rPr>
          <w:rStyle w:val="StyleUnderline"/>
          <w:rFonts w:cs="Calibri"/>
        </w:rPr>
        <w:t xml:space="preserve">is </w:t>
      </w:r>
      <w:r w:rsidRPr="00CE0848">
        <w:rPr>
          <w:rStyle w:val="Emphasis"/>
          <w:rFonts w:cs="Calibri"/>
          <w:highlight w:val="cyan"/>
        </w:rPr>
        <w:t>not supported</w:t>
      </w:r>
      <w:r w:rsidRPr="00CE0848">
        <w:rPr>
          <w:rStyle w:val="Emphasis"/>
          <w:rFonts w:cs="Calibri"/>
        </w:rPr>
        <w:t xml:space="preserve"> by reason and argument and is actually wrong</w:t>
      </w:r>
      <w:r w:rsidRPr="00CE0848">
        <w:rPr>
          <w:rFonts w:cs="Calibri"/>
        </w:rPr>
        <w:t xml:space="preserve">. The main contribution of this essay is to explain the structure of the leading arguments against the anti-capitalist idea, and in favor of the opposite conclusion. </w:t>
      </w:r>
      <w:r w:rsidRPr="00CE0848">
        <w:rPr>
          <w:rStyle w:val="StyleUnderline"/>
          <w:rFonts w:cs="Calibri"/>
        </w:rPr>
        <w:t>I</w:t>
      </w:r>
      <w:r w:rsidRPr="00CE0848">
        <w:rPr>
          <w:rFonts w:cs="Calibri"/>
        </w:rPr>
        <w:t xml:space="preserve"> begin by </w:t>
      </w:r>
      <w:r w:rsidRPr="00CE0848">
        <w:rPr>
          <w:rStyle w:val="StyleUnderline"/>
          <w:rFonts w:cs="Calibri"/>
        </w:rPr>
        <w:t>focus</w:t>
      </w:r>
      <w:r w:rsidRPr="00CE0848">
        <w:rPr>
          <w:rFonts w:cs="Calibri"/>
        </w:rPr>
        <w:t xml:space="preserve">ing </w:t>
      </w:r>
      <w:r w:rsidRPr="00CE0848">
        <w:rPr>
          <w:rStyle w:val="StyleUnderline"/>
          <w:rFonts w:cs="Calibri"/>
        </w:rPr>
        <w:t>on</w:t>
      </w:r>
      <w:r w:rsidRPr="00CE0848">
        <w:rPr>
          <w:rFonts w:cs="Calibri"/>
        </w:rPr>
        <w:t xml:space="preserve"> the general argument in favor of </w:t>
      </w:r>
      <w:r w:rsidRPr="00CE0848">
        <w:rPr>
          <w:rStyle w:val="Emphasis"/>
          <w:rFonts w:cs="Calibri"/>
        </w:rPr>
        <w:t>well-regulated globalized capitalism</w:t>
      </w:r>
      <w:r w:rsidRPr="00CE0848">
        <w:rPr>
          <w:rStyle w:val="StyleUnderline"/>
          <w:rFonts w:cs="Calibri"/>
        </w:rPr>
        <w:t xml:space="preserve"> as the key to a </w:t>
      </w:r>
      <w:r w:rsidRPr="00CE0848">
        <w:rPr>
          <w:rStyle w:val="Emphasis"/>
          <w:rFonts w:cs="Calibri"/>
        </w:rPr>
        <w:t xml:space="preserve">just, flourishing, and </w:t>
      </w:r>
      <w:r w:rsidRPr="00CE0848">
        <w:rPr>
          <w:rStyle w:val="Emphasis"/>
          <w:rFonts w:cs="Calibri"/>
        </w:rPr>
        <w:lastRenderedPageBreak/>
        <w:t>environmentally healthy world</w:t>
      </w:r>
      <w:r w:rsidRPr="00CE0848">
        <w:rPr>
          <w:rStyle w:val="StyleUnderline"/>
          <w:rFonts w:cs="Calibri"/>
        </w:rPr>
        <w:t>. This is</w:t>
      </w:r>
      <w:r w:rsidRPr="00CE0848">
        <w:rPr>
          <w:rFonts w:cs="Calibri"/>
        </w:rPr>
        <w:t xml:space="preserve"> the most important of all of the arguments in terms of its consequences for health, wellbeing, and justice, and it is </w:t>
      </w:r>
      <w:r w:rsidRPr="00CE0848">
        <w:rPr>
          <w:rStyle w:val="StyleUnderline"/>
          <w:rFonts w:cs="Calibri"/>
        </w:rPr>
        <w:t xml:space="preserve">endorsed by experts in the </w:t>
      </w:r>
      <w:r w:rsidRPr="00CE0848">
        <w:rPr>
          <w:rStyle w:val="Emphasis"/>
          <w:rFonts w:cs="Calibri"/>
        </w:rPr>
        <w:t>empirically minded disciplines</w:t>
      </w:r>
      <w:r w:rsidRPr="00CE0848">
        <w:rPr>
          <w:rFonts w:cs="Calibri"/>
        </w:rPr>
        <w:t xml:space="preserve"> best placed to analyze the issue, </w:t>
      </w:r>
      <w:r w:rsidRPr="00CE0848">
        <w:rPr>
          <w:rStyle w:val="StyleUnderline"/>
          <w:rFonts w:cs="Calibri"/>
        </w:rPr>
        <w:t>including experts in long-run global development, human health, wellbeing, economics, law, public policy, and other related disciplines</w:t>
      </w:r>
      <w:r w:rsidRPr="00CE0848">
        <w:rPr>
          <w:rFonts w:cs="Calibri"/>
        </w:rPr>
        <w:t xml:space="preserve">. On the basis of the arguments outlined below, </w:t>
      </w:r>
      <w:r w:rsidRPr="00CE0848">
        <w:rPr>
          <w:rStyle w:val="StyleUnderline"/>
          <w:rFonts w:cs="Calibri"/>
        </w:rPr>
        <w:t>well-regulated capitalism has been endorsed</w:t>
      </w:r>
      <w:r w:rsidRPr="00CE0848">
        <w:rPr>
          <w:rFonts w:cs="Calibri"/>
        </w:rPr>
        <w:t xml:space="preserve"> by recent Democratic presidents of the United States such as Barack Obama, and </w:t>
      </w:r>
      <w:r w:rsidRPr="00CE0848">
        <w:rPr>
          <w:rStyle w:val="StyleUnderline"/>
          <w:rFonts w:cs="Calibri"/>
        </w:rPr>
        <w:t>by progressive Nobel laureates</w:t>
      </w:r>
      <w:r w:rsidRPr="00CE0848">
        <w:rPr>
          <w:rFonts w:cs="Calibri"/>
        </w:rPr>
        <w:t xml:space="preserve"> who have devoted their lives to human development and more equitable societies, </w:t>
      </w:r>
      <w:r w:rsidRPr="00CE0848">
        <w:rPr>
          <w:rStyle w:val="StyleUnderline"/>
          <w:rFonts w:cs="Calibri"/>
        </w:rPr>
        <w:t>as well as by</w:t>
      </w:r>
      <w:r w:rsidRPr="00CE0848">
        <w:rPr>
          <w:rFonts w:cs="Calibri"/>
        </w:rPr>
        <w:t xml:space="preserve"> a wide range of </w:t>
      </w:r>
      <w:r w:rsidRPr="00CE0848">
        <w:rPr>
          <w:rStyle w:val="StyleUnderline"/>
          <w:rFonts w:cs="Calibri"/>
        </w:rPr>
        <w:t xml:space="preserve">experts in government and leading </w:t>
      </w:r>
      <w:r w:rsidRPr="00CE0848">
        <w:rPr>
          <w:rStyle w:val="Emphasis"/>
          <w:rFonts w:cs="Calibri"/>
        </w:rPr>
        <w:t>n</w:t>
      </w:r>
      <w:r w:rsidRPr="00CE0848">
        <w:rPr>
          <w:rFonts w:cs="Calibri"/>
        </w:rPr>
        <w:t>on</w:t>
      </w:r>
      <w:r w:rsidRPr="00CE0848">
        <w:rPr>
          <w:rStyle w:val="Emphasis"/>
          <w:rFonts w:cs="Calibri"/>
        </w:rPr>
        <w:t>g</w:t>
      </w:r>
      <w:r w:rsidRPr="00CE0848">
        <w:rPr>
          <w:rFonts w:cs="Calibri"/>
        </w:rPr>
        <w:t xml:space="preserve">overnmental </w:t>
      </w:r>
      <w:r w:rsidRPr="00CE0848">
        <w:rPr>
          <w:rStyle w:val="Emphasis"/>
          <w:rFonts w:cs="Calibri"/>
        </w:rPr>
        <w:t>o</w:t>
      </w:r>
      <w:r w:rsidRPr="00CE0848">
        <w:rPr>
          <w:rFonts w:cs="Calibri"/>
        </w:rPr>
        <w:t>rganization</w:t>
      </w:r>
      <w:r w:rsidRPr="00CE0848">
        <w:rPr>
          <w:rStyle w:val="Emphasis"/>
          <w:rFonts w:cs="Calibri"/>
        </w:rPr>
        <w:t>s</w:t>
      </w:r>
      <w:r w:rsidRPr="00CE0848">
        <w:rPr>
          <w:rFonts w:cs="Calibri"/>
        </w:rPr>
        <w:t>.</w:t>
      </w:r>
    </w:p>
    <w:p w14:paraId="47550E3D" w14:textId="77777777" w:rsidR="00541EC1" w:rsidRPr="00CE0848" w:rsidRDefault="00541EC1" w:rsidP="00541EC1">
      <w:pPr>
        <w:rPr>
          <w:rFonts w:cs="Calibri"/>
          <w:szCs w:val="16"/>
        </w:rPr>
      </w:pPr>
      <w:r w:rsidRPr="00CE0848">
        <w:rPr>
          <w:rFonts w:cs="Calibri"/>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25100A7C" w14:textId="77777777" w:rsidR="00541EC1" w:rsidRPr="00CE0848" w:rsidRDefault="00541EC1" w:rsidP="00541EC1">
      <w:pPr>
        <w:rPr>
          <w:rFonts w:cs="Calibri"/>
          <w:szCs w:val="16"/>
        </w:rPr>
      </w:pPr>
      <w:r w:rsidRPr="00CE0848">
        <w:rPr>
          <w:rFonts w:cs="Calibri"/>
          <w:szCs w:val="16"/>
        </w:rPr>
        <w:t>Arguments for and against Forms of Capitalism</w:t>
      </w:r>
    </w:p>
    <w:p w14:paraId="736F0618" w14:textId="77777777" w:rsidR="00541EC1" w:rsidRPr="00CE0848" w:rsidRDefault="00541EC1" w:rsidP="00541EC1">
      <w:pPr>
        <w:rPr>
          <w:rFonts w:cs="Calibri"/>
          <w:szCs w:val="16"/>
        </w:rPr>
      </w:pPr>
      <w:r w:rsidRPr="00CE0848">
        <w:rPr>
          <w:rFonts w:cs="Calibri"/>
          <w:szCs w:val="16"/>
        </w:rPr>
        <w:t>The Argument against Capitalism</w:t>
      </w:r>
    </w:p>
    <w:p w14:paraId="0549B8C3" w14:textId="77777777" w:rsidR="00541EC1" w:rsidRPr="00CE0848" w:rsidRDefault="00541EC1" w:rsidP="00541EC1">
      <w:pPr>
        <w:rPr>
          <w:rFonts w:cs="Calibri"/>
        </w:rPr>
      </w:pPr>
      <w:r w:rsidRPr="00CE0848">
        <w:rPr>
          <w:rStyle w:val="StyleUnderline"/>
          <w:rFonts w:cs="Calibri"/>
        </w:rPr>
        <w:t>Capitalism is</w:t>
      </w:r>
      <w:r w:rsidRPr="00CE0848">
        <w:rPr>
          <w:rFonts w:cs="Calibri"/>
        </w:rPr>
        <w:t xml:space="preserve"> often </w:t>
      </w:r>
      <w:r w:rsidRPr="00CE0848">
        <w:rPr>
          <w:rStyle w:val="StyleUnderline"/>
          <w:rFonts w:cs="Calibri"/>
        </w:rPr>
        <w:t>argued to be a key driver of many of society's ills: inequalities, pollution</w:t>
      </w:r>
      <w:r w:rsidRPr="00CE0848">
        <w:rPr>
          <w:rFonts w:cs="Calibri"/>
        </w:rPr>
        <w:t xml:space="preserve">, land use changes, </w:t>
      </w:r>
      <w:r w:rsidRPr="00CE0848">
        <w:rPr>
          <w:rStyle w:val="StyleUnderline"/>
          <w:rFonts w:cs="Calibri"/>
        </w:rPr>
        <w:t>and incentives that cause people to live differently than in their ideal dreams</w:t>
      </w:r>
      <w:r w:rsidRPr="00CE0848">
        <w:rPr>
          <w:rFonts w:cs="Calibri"/>
        </w:rPr>
        <w:t>. Capitalism can sometimes deepen injustices. These negative consequences are easy to see—resting, as they do, at the center of many of society's greatest challenges.3</w:t>
      </w:r>
    </w:p>
    <w:p w14:paraId="7841D5FF" w14:textId="77777777" w:rsidR="00541EC1" w:rsidRPr="00CE0848" w:rsidRDefault="00541EC1" w:rsidP="00541EC1">
      <w:pPr>
        <w:rPr>
          <w:rFonts w:cs="Calibri"/>
          <w:szCs w:val="16"/>
        </w:rPr>
      </w:pPr>
      <w:r w:rsidRPr="00CE0848">
        <w:rPr>
          <w:rFonts w:cs="Calibri"/>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0BB8A94" w14:textId="77777777" w:rsidR="00541EC1" w:rsidRPr="00CE0848" w:rsidRDefault="00541EC1" w:rsidP="00541EC1">
      <w:pPr>
        <w:rPr>
          <w:rFonts w:cs="Calibri"/>
          <w:szCs w:val="16"/>
        </w:rPr>
      </w:pPr>
      <w:r w:rsidRPr="00CE0848">
        <w:rPr>
          <w:rFonts w:cs="Calibri"/>
          <w:szCs w:val="16"/>
        </w:rPr>
        <w:t>The Argument for Well-Regulated Capitalism</w:t>
      </w:r>
    </w:p>
    <w:p w14:paraId="05C01BD2" w14:textId="77777777" w:rsidR="00541EC1" w:rsidRPr="00CE0848" w:rsidRDefault="00541EC1" w:rsidP="00541EC1">
      <w:pPr>
        <w:rPr>
          <w:rFonts w:cs="Calibri"/>
        </w:rPr>
      </w:pPr>
      <w:r w:rsidRPr="00CE0848">
        <w:rPr>
          <w:rFonts w:cs="Calibri"/>
        </w:rPr>
        <w:t xml:space="preserve">However, </w:t>
      </w:r>
      <w:r w:rsidRPr="00CE0848">
        <w:rPr>
          <w:rStyle w:val="Emphasis"/>
          <w:rFonts w:cs="Calibri"/>
        </w:rPr>
        <w:t>things are more complicated than the arguments above would suggest</w:t>
      </w:r>
      <w:r w:rsidRPr="00CE0848">
        <w:rPr>
          <w:rFonts w:cs="Calibri"/>
        </w:rPr>
        <w:t xml:space="preserve">, and </w:t>
      </w:r>
      <w:r w:rsidRPr="00CE0848">
        <w:rPr>
          <w:rStyle w:val="StyleUnderline"/>
          <w:rFonts w:cs="Calibri"/>
        </w:rPr>
        <w:t>the benefits of capitalism</w:t>
      </w:r>
      <w:r w:rsidRPr="00CE0848">
        <w:rPr>
          <w:rFonts w:cs="Calibri"/>
        </w:rPr>
        <w:t xml:space="preserve">, especially for the world's poorest and most vulnerable people, </w:t>
      </w:r>
      <w:r w:rsidRPr="00CE0848">
        <w:rPr>
          <w:rStyle w:val="StyleUnderline"/>
          <w:rFonts w:cs="Calibri"/>
        </w:rPr>
        <w:t>are</w:t>
      </w:r>
      <w:r w:rsidRPr="00CE0848">
        <w:rPr>
          <w:rFonts w:cs="Calibri"/>
        </w:rPr>
        <w:t xml:space="preserve"> in fact myriad and </w:t>
      </w:r>
      <w:r w:rsidRPr="00CE0848">
        <w:rPr>
          <w:rStyle w:val="Emphasis"/>
          <w:rFonts w:cs="Calibri"/>
        </w:rPr>
        <w:t>significant</w:t>
      </w:r>
      <w:r w:rsidRPr="00CE0848">
        <w:rPr>
          <w:rFonts w:cs="Calibri"/>
        </w:rPr>
        <w:t xml:space="preserve">. In addition, as we will see in this section, many experts argue that </w:t>
      </w:r>
      <w:r w:rsidRPr="00CE0848">
        <w:rPr>
          <w:rStyle w:val="Emphasis"/>
          <w:rFonts w:cs="Calibri"/>
          <w:highlight w:val="cyan"/>
        </w:rPr>
        <w:t xml:space="preserve">capitalism is not the </w:t>
      </w:r>
      <w:r w:rsidRPr="00CE0848">
        <w:rPr>
          <w:rStyle w:val="Emphasis"/>
          <w:rFonts w:cs="Calibri"/>
        </w:rPr>
        <w:t xml:space="preserve">fundamental </w:t>
      </w:r>
      <w:r w:rsidRPr="00CE0848">
        <w:rPr>
          <w:rStyle w:val="Emphasis"/>
          <w:rFonts w:cs="Calibri"/>
          <w:highlight w:val="cyan"/>
        </w:rPr>
        <w:t xml:space="preserve">cause of </w:t>
      </w:r>
      <w:r w:rsidRPr="00CE0848">
        <w:rPr>
          <w:rStyle w:val="Emphasis"/>
          <w:rFonts w:cs="Calibri"/>
        </w:rPr>
        <w:t>the</w:t>
      </w:r>
      <w:r w:rsidRPr="00CE0848">
        <w:rPr>
          <w:rFonts w:cs="Calibri"/>
        </w:rPr>
        <w:t xml:space="preserve"> previously described </w:t>
      </w:r>
      <w:r w:rsidRPr="00CE0848">
        <w:rPr>
          <w:rStyle w:val="Emphasis"/>
          <w:rFonts w:cs="Calibri"/>
          <w:highlight w:val="cyan"/>
        </w:rPr>
        <w:t>problems</w:t>
      </w:r>
      <w:r w:rsidRPr="00CE0848">
        <w:rPr>
          <w:rFonts w:cs="Calibri"/>
          <w:highlight w:val="cyan"/>
        </w:rPr>
        <w:t xml:space="preserve"> </w:t>
      </w:r>
      <w:r w:rsidRPr="00CE0848">
        <w:rPr>
          <w:rStyle w:val="StyleUnderline"/>
          <w:rFonts w:cs="Calibri"/>
          <w:highlight w:val="cyan"/>
        </w:rPr>
        <w:t>but</w:t>
      </w:r>
      <w:r w:rsidRPr="00CE0848">
        <w:rPr>
          <w:rFonts w:cs="Calibri"/>
          <w:highlight w:val="cyan"/>
        </w:rPr>
        <w:t xml:space="preserve"> </w:t>
      </w:r>
      <w:r w:rsidRPr="00CE0848">
        <w:rPr>
          <w:rFonts w:cs="Calibri"/>
        </w:rPr>
        <w:t xml:space="preserve">rather </w:t>
      </w:r>
      <w:r w:rsidRPr="00CE0848">
        <w:rPr>
          <w:rStyle w:val="StyleUnderline"/>
          <w:rFonts w:cs="Calibri"/>
        </w:rPr>
        <w:t xml:space="preserve">an essential component of the </w:t>
      </w:r>
      <w:r w:rsidRPr="00CE0848">
        <w:rPr>
          <w:rStyle w:val="Emphasis"/>
          <w:rFonts w:cs="Calibri"/>
          <w:highlight w:val="cyan"/>
        </w:rPr>
        <w:t>best solution</w:t>
      </w:r>
      <w:r w:rsidRPr="00CE0848">
        <w:rPr>
          <w:rStyle w:val="Emphasis"/>
          <w:rFonts w:cs="Calibri"/>
        </w:rPr>
        <w:t>s</w:t>
      </w:r>
      <w:r w:rsidRPr="00CE0848">
        <w:rPr>
          <w:rFonts w:cs="Calibri"/>
        </w:rPr>
        <w:t xml:space="preserve"> to them </w:t>
      </w:r>
      <w:r w:rsidRPr="00CE0848">
        <w:rPr>
          <w:rStyle w:val="StyleUnderline"/>
          <w:rFonts w:cs="Calibri"/>
        </w:rPr>
        <w:t>and</w:t>
      </w:r>
      <w:r w:rsidRPr="00CE0848">
        <w:rPr>
          <w:rFonts w:cs="Calibri"/>
        </w:rPr>
        <w:t xml:space="preserve"> of </w:t>
      </w:r>
      <w:r w:rsidRPr="00CE0848">
        <w:rPr>
          <w:rStyle w:val="StyleUnderline"/>
          <w:rFonts w:cs="Calibri"/>
        </w:rPr>
        <w:t>the best methods for promoting our goals of health, well-being, and justice</w:t>
      </w:r>
      <w:r w:rsidRPr="00CE0848">
        <w:rPr>
          <w:rFonts w:cs="Calibri"/>
        </w:rPr>
        <w:t>.</w:t>
      </w:r>
    </w:p>
    <w:p w14:paraId="35F808C7" w14:textId="77777777" w:rsidR="00541EC1" w:rsidRPr="00CE0848" w:rsidRDefault="00541EC1" w:rsidP="00541EC1">
      <w:pPr>
        <w:rPr>
          <w:rFonts w:cs="Calibri"/>
        </w:rPr>
      </w:pPr>
      <w:r w:rsidRPr="00CE0848">
        <w:rPr>
          <w:rFonts w:cs="Calibri"/>
        </w:rPr>
        <w:t xml:space="preserve">To see where the defenders of capitalism are coming from, </w:t>
      </w:r>
      <w:r w:rsidRPr="00CE0848">
        <w:rPr>
          <w:rStyle w:val="StyleUnderline"/>
          <w:rFonts w:cs="Calibri"/>
        </w:rPr>
        <w:t>consider</w:t>
      </w:r>
      <w:r w:rsidRPr="00CE0848">
        <w:rPr>
          <w:rFonts w:cs="Calibri"/>
        </w:rPr>
        <w:t xml:space="preserve"> an analogy involving </w:t>
      </w:r>
      <w:r w:rsidRPr="00CE0848">
        <w:rPr>
          <w:rStyle w:val="StyleUnderline"/>
          <w:rFonts w:cs="Calibri"/>
        </w:rPr>
        <w:t>a response to a pandemic: if a country administered a rushed</w:t>
      </w:r>
      <w:r w:rsidRPr="00CE0848">
        <w:rPr>
          <w:rFonts w:cs="Calibri"/>
        </w:rPr>
        <w:t xml:space="preserve"> and untested </w:t>
      </w:r>
      <w:r w:rsidRPr="00CE0848">
        <w:rPr>
          <w:rStyle w:val="StyleUnderline"/>
          <w:rFonts w:cs="Calibri"/>
        </w:rPr>
        <w:t>vaccine</w:t>
      </w:r>
      <w:r w:rsidRPr="00CE0848">
        <w:rPr>
          <w:rFonts w:cs="Calibri"/>
        </w:rPr>
        <w:t xml:space="preserve"> to its population that ended up killing people, </w:t>
      </w:r>
      <w:r w:rsidRPr="00CE0848">
        <w:rPr>
          <w:rStyle w:val="StyleUnderline"/>
          <w:rFonts w:cs="Calibri"/>
        </w:rPr>
        <w:t xml:space="preserve">we would not say that vaccines </w:t>
      </w:r>
      <w:r w:rsidRPr="00CE0848">
        <w:rPr>
          <w:rStyle w:val="StyleUnderline"/>
          <w:rFonts w:cs="Calibri"/>
        </w:rPr>
        <w:lastRenderedPageBreak/>
        <w:t>were the problem. Instead, the problem would be the</w:t>
      </w:r>
      <w:r w:rsidRPr="00CE0848">
        <w:rPr>
          <w:rFonts w:cs="Calibri"/>
        </w:rPr>
        <w:t xml:space="preserve"> flawed and sloppy policies of vaccine </w:t>
      </w:r>
      <w:r w:rsidRPr="00CE0848">
        <w:rPr>
          <w:rStyle w:val="StyleUnderline"/>
          <w:rFonts w:cs="Calibri"/>
        </w:rPr>
        <w:t>implementation. Vaccines might</w:t>
      </w:r>
      <w:r w:rsidRPr="00CE0848">
        <w:rPr>
          <w:rFonts w:cs="Calibri"/>
        </w:rPr>
        <w:t xml:space="preserve"> easily </w:t>
      </w:r>
      <w:r w:rsidRPr="00CE0848">
        <w:rPr>
          <w:rStyle w:val="Emphasis"/>
          <w:rFonts w:cs="Calibri"/>
        </w:rPr>
        <w:t>remain</w:t>
      </w:r>
      <w:r w:rsidRPr="00CE0848">
        <w:rPr>
          <w:rFonts w:cs="Calibri"/>
        </w:rPr>
        <w:t xml:space="preserve"> absolutely </w:t>
      </w:r>
      <w:r w:rsidRPr="00CE0848">
        <w:rPr>
          <w:rStyle w:val="Emphasis"/>
          <w:rFonts w:cs="Calibri"/>
        </w:rPr>
        <w:t>essential</w:t>
      </w:r>
      <w:r w:rsidRPr="00CE0848">
        <w:rPr>
          <w:rFonts w:cs="Calibri"/>
        </w:rPr>
        <w:t xml:space="preserve"> to the correct response to such a pandemic </w:t>
      </w:r>
      <w:r w:rsidRPr="00CE0848">
        <w:rPr>
          <w:rStyle w:val="StyleUnderline"/>
          <w:rFonts w:cs="Calibri"/>
        </w:rPr>
        <w:t>and could</w:t>
      </w:r>
      <w:r w:rsidRPr="00CE0848">
        <w:rPr>
          <w:rFonts w:cs="Calibri"/>
        </w:rPr>
        <w:t xml:space="preserve"> </w:t>
      </w:r>
      <w:r w:rsidRPr="00CE0848">
        <w:rPr>
          <w:rStyle w:val="StyleUnderline"/>
          <w:rFonts w:cs="Calibri"/>
        </w:rPr>
        <w:t>also be essential to promoting health</w:t>
      </w:r>
      <w:r w:rsidRPr="00CE0848">
        <w:rPr>
          <w:rFonts w:cs="Calibri"/>
        </w:rPr>
        <w:t xml:space="preserve"> and flourishing, more generally.</w:t>
      </w:r>
    </w:p>
    <w:p w14:paraId="07758AB2" w14:textId="77777777" w:rsidR="00541EC1" w:rsidRPr="00CE0848" w:rsidRDefault="00541EC1" w:rsidP="00541EC1">
      <w:pPr>
        <w:rPr>
          <w:rFonts w:cs="Calibri"/>
        </w:rPr>
      </w:pPr>
      <w:r w:rsidRPr="00CE0848">
        <w:rPr>
          <w:rStyle w:val="StyleUnderline"/>
          <w:rFonts w:cs="Calibri"/>
        </w:rPr>
        <w:t>The argument is similar with capitalism</w:t>
      </w:r>
      <w:r w:rsidRPr="00CE0848">
        <w:rPr>
          <w:rFonts w:cs="Calibri"/>
        </w:rPr>
        <w:t xml:space="preserve"> according to the leading mainstream arguments in favor of it: </w:t>
      </w:r>
      <w:r w:rsidRPr="00CE0848">
        <w:rPr>
          <w:rStyle w:val="StyleUnderline"/>
          <w:rFonts w:cs="Calibri"/>
        </w:rPr>
        <w:t>Capitalism is an essential part of the best society we could have</w:t>
      </w:r>
      <w:r w:rsidRPr="00CE0848">
        <w:rPr>
          <w:rFonts w:cs="Calibri"/>
        </w:rPr>
        <w:t xml:space="preserve">, just like vaccines are an essential part of the best response to a pandemic such as COVID-19. </w:t>
      </w:r>
      <w:r w:rsidRPr="00CE0848">
        <w:rPr>
          <w:rStyle w:val="StyleUnderline"/>
          <w:rFonts w:cs="Calibri"/>
        </w:rPr>
        <w:t>But</w:t>
      </w:r>
      <w:r w:rsidRPr="00CE0848">
        <w:rPr>
          <w:rFonts w:cs="Calibri"/>
        </w:rPr>
        <w:t xml:space="preserve"> of course both </w:t>
      </w:r>
      <w:r w:rsidRPr="00CE0848">
        <w:rPr>
          <w:rStyle w:val="StyleUnderline"/>
          <w:rFonts w:cs="Calibri"/>
          <w:highlight w:val="cyan"/>
        </w:rPr>
        <w:t>cap</w:t>
      </w:r>
      <w:r w:rsidRPr="00CE0848">
        <w:rPr>
          <w:rStyle w:val="StyleUnderline"/>
          <w:rFonts w:cs="Calibri"/>
        </w:rPr>
        <w:t>italism</w:t>
      </w:r>
      <w:r w:rsidRPr="00CE0848">
        <w:rPr>
          <w:rFonts w:cs="Calibri"/>
        </w:rPr>
        <w:t xml:space="preserve"> and vaccines </w:t>
      </w:r>
      <w:r w:rsidRPr="00CE0848">
        <w:rPr>
          <w:rStyle w:val="StyleUnderline"/>
          <w:rFonts w:cs="Calibri"/>
        </w:rPr>
        <w:t xml:space="preserve">can be </w:t>
      </w:r>
      <w:r w:rsidRPr="00CE0848">
        <w:rPr>
          <w:rStyle w:val="StyleUnderline"/>
          <w:rFonts w:cs="Calibri"/>
          <w:highlight w:val="cyan"/>
        </w:rPr>
        <w:t>implemented poorly</w:t>
      </w:r>
      <w:r w:rsidRPr="00CE0848">
        <w:rPr>
          <w:rFonts w:cs="Calibri"/>
        </w:rPr>
        <w:t xml:space="preserve">, and can even do harm, especially when combined with other incorrect policy decisions. But </w:t>
      </w:r>
      <w:r w:rsidRPr="00CE0848">
        <w:rPr>
          <w:rStyle w:val="Emphasis"/>
          <w:rFonts w:cs="Calibri"/>
        </w:rPr>
        <w:t xml:space="preserve">that </w:t>
      </w:r>
      <w:r w:rsidRPr="00CE0848">
        <w:rPr>
          <w:rStyle w:val="Emphasis"/>
          <w:rFonts w:cs="Calibri"/>
          <w:highlight w:val="cyan"/>
        </w:rPr>
        <w:t xml:space="preserve">does not mean </w:t>
      </w:r>
      <w:r w:rsidRPr="00CE0848">
        <w:rPr>
          <w:rStyle w:val="Emphasis"/>
          <w:rFonts w:cs="Calibri"/>
        </w:rPr>
        <w:t xml:space="preserve">that </w:t>
      </w:r>
      <w:r w:rsidRPr="00CE0848">
        <w:rPr>
          <w:rStyle w:val="Emphasis"/>
          <w:rFonts w:cs="Calibri"/>
          <w:highlight w:val="cyan"/>
        </w:rPr>
        <w:t xml:space="preserve">we should turn against </w:t>
      </w:r>
      <w:r w:rsidRPr="00CE0848">
        <w:rPr>
          <w:rStyle w:val="Emphasis"/>
          <w:rFonts w:cs="Calibri"/>
        </w:rPr>
        <w:t>them</w:t>
      </w:r>
      <w:r w:rsidRPr="00CE0848">
        <w:rPr>
          <w:rFonts w:cs="Calibri"/>
        </w:rPr>
        <w:t xml:space="preserve">—quite the opposite. </w:t>
      </w:r>
      <w:r w:rsidRPr="00CE0848">
        <w:rPr>
          <w:rStyle w:val="StyleUnderline"/>
          <w:rFonts w:cs="Calibri"/>
        </w:rPr>
        <w:t xml:space="preserve">Instead, we should </w:t>
      </w:r>
      <w:r w:rsidRPr="00CE0848">
        <w:rPr>
          <w:rStyle w:val="Emphasis"/>
          <w:rFonts w:cs="Calibri"/>
        </w:rPr>
        <w:t>embrace them as essential</w:t>
      </w:r>
      <w:r w:rsidRPr="00CE0848">
        <w:rPr>
          <w:rFonts w:cs="Calibri"/>
        </w:rPr>
        <w:t xml:space="preserve"> to the best and most just outcomes for society, </w:t>
      </w:r>
      <w:r w:rsidRPr="00CE0848">
        <w:rPr>
          <w:rStyle w:val="StyleUnderline"/>
          <w:rFonts w:cs="Calibri"/>
        </w:rPr>
        <w:t>and educate ourselves</w:t>
      </w:r>
      <w:r w:rsidRPr="00CE0848">
        <w:rPr>
          <w:rFonts w:cs="Calibri"/>
        </w:rPr>
        <w:t xml:space="preserve"> and others </w:t>
      </w:r>
      <w:r w:rsidRPr="00CE0848">
        <w:rPr>
          <w:rStyle w:val="StyleUnderline"/>
          <w:rFonts w:cs="Calibri"/>
        </w:rPr>
        <w:t>on</w:t>
      </w:r>
      <w:r w:rsidRPr="00CE0848">
        <w:rPr>
          <w:rFonts w:cs="Calibri"/>
        </w:rPr>
        <w:t xml:space="preserve"> their importance and on </w:t>
      </w:r>
      <w:r w:rsidRPr="00CE0848">
        <w:rPr>
          <w:rStyle w:val="StyleUnderline"/>
          <w:rFonts w:cs="Calibri"/>
        </w:rPr>
        <w:t xml:space="preserve">how they must be </w:t>
      </w:r>
      <w:r w:rsidRPr="00CE0848">
        <w:rPr>
          <w:rStyle w:val="Emphasis"/>
          <w:rFonts w:cs="Calibri"/>
        </w:rPr>
        <w:t>properly designed and implemented</w:t>
      </w:r>
      <w:r w:rsidRPr="00CE0848">
        <w:rPr>
          <w:rFonts w:cs="Calibri"/>
        </w:rPr>
        <w:t xml:space="preserve"> with other policies in order to best help us all. In fact, </w:t>
      </w:r>
      <w:r w:rsidRPr="00CE0848">
        <w:rPr>
          <w:rStyle w:val="StyleUnderline"/>
          <w:rFonts w:cs="Calibri"/>
        </w:rPr>
        <w:t>the argument in favor of capitalism is even more dramatic because it claims that much more is at stake than even what is at stake in response to a global pandemic</w:t>
      </w:r>
      <w:r w:rsidRPr="00CE0848">
        <w:rPr>
          <w:rFonts w:cs="Calibri"/>
        </w:rPr>
        <w:t>—</w:t>
      </w:r>
      <w:r w:rsidRPr="00CE0848">
        <w:rPr>
          <w:rStyle w:val="StyleUnderline"/>
          <w:rFonts w:cs="Calibri"/>
        </w:rPr>
        <w:t>what is at stake with capitalism is</w:t>
      </w:r>
      <w:r w:rsidRPr="00CE0848">
        <w:rPr>
          <w:rFonts w:cs="Calibri"/>
        </w:rPr>
        <w:t xml:space="preserve"> nothing less than </w:t>
      </w:r>
      <w:r w:rsidRPr="00CE0848">
        <w:rPr>
          <w:rStyle w:val="Emphasis"/>
          <w:rFonts w:cs="Calibri"/>
        </w:rPr>
        <w:t>whether the world's poorest and most vulnerable billion people will remain in conditions of poverty and oppression</w:t>
      </w:r>
      <w:r w:rsidRPr="00CE0848">
        <w:rPr>
          <w:rFonts w:cs="Calibri"/>
        </w:rPr>
        <w:t>, or if they will instead finally gain access to what is minimally necessary for basic health and wellbeing and become increasingly affluent and empowered. The argument in favor of capitalism proceeds as follows:</w:t>
      </w:r>
    </w:p>
    <w:p w14:paraId="43567E52" w14:textId="77777777" w:rsidR="00541EC1" w:rsidRPr="00CE0848" w:rsidRDefault="00541EC1" w:rsidP="00541EC1">
      <w:pPr>
        <w:rPr>
          <w:rFonts w:cs="Calibri"/>
        </w:rPr>
      </w:pPr>
      <w:r w:rsidRPr="00CE0848">
        <w:rPr>
          <w:rFonts w:cs="Calibri"/>
        </w:rPr>
        <w:t xml:space="preserve">Premise 1. Development and the past. </w:t>
      </w:r>
      <w:r w:rsidRPr="00CE0848">
        <w:rPr>
          <w:rStyle w:val="StyleUnderline"/>
          <w:rFonts w:cs="Calibri"/>
        </w:rPr>
        <w:t>Over</w:t>
      </w:r>
      <w:r w:rsidRPr="00CE0848">
        <w:rPr>
          <w:rFonts w:cs="Calibri"/>
        </w:rPr>
        <w:t xml:space="preserve"> the course of </w:t>
      </w:r>
      <w:r w:rsidRPr="00CE0848">
        <w:rPr>
          <w:rStyle w:val="StyleUnderline"/>
          <w:rFonts w:cs="Calibri"/>
        </w:rPr>
        <w:t>recorded</w:t>
      </w:r>
      <w:r w:rsidRPr="00CE0848">
        <w:rPr>
          <w:rFonts w:cs="Calibri"/>
        </w:rPr>
        <w:t xml:space="preserve"> human </w:t>
      </w:r>
      <w:r w:rsidRPr="00CE0848">
        <w:rPr>
          <w:rStyle w:val="StyleUnderline"/>
          <w:rFonts w:cs="Calibri"/>
        </w:rPr>
        <w:t xml:space="preserve">history, the majority of </w:t>
      </w:r>
      <w:r w:rsidRPr="00CE0848">
        <w:rPr>
          <w:rStyle w:val="StyleUnderline"/>
          <w:rFonts w:cs="Calibri"/>
          <w:highlight w:val="cyan"/>
        </w:rPr>
        <w:t>historical increases in health</w:t>
      </w:r>
      <w:r w:rsidRPr="00CE0848">
        <w:rPr>
          <w:rStyle w:val="StyleUnderline"/>
          <w:rFonts w:cs="Calibri"/>
        </w:rPr>
        <w:t>, wellbeing, and justice have occurred in the last two centuries</w:t>
      </w:r>
      <w:r w:rsidRPr="00CE0848">
        <w:rPr>
          <w:rFonts w:cs="Calibri"/>
        </w:rPr>
        <w:t xml:space="preserve">, largely </w:t>
      </w:r>
      <w:r w:rsidRPr="00CE0848">
        <w:rPr>
          <w:rStyle w:val="StyleUnderline"/>
          <w:rFonts w:cs="Calibri"/>
        </w:rPr>
        <w:t>as a result of</w:t>
      </w:r>
      <w:r w:rsidRPr="00CE0848">
        <w:rPr>
          <w:rFonts w:cs="Calibri"/>
        </w:rPr>
        <w:t xml:space="preserve"> societies adopting or moving toward </w:t>
      </w:r>
      <w:r w:rsidRPr="00CE0848">
        <w:rPr>
          <w:rStyle w:val="Emphasis"/>
          <w:rFonts w:cs="Calibri"/>
        </w:rPr>
        <w:t>capitalism</w:t>
      </w:r>
      <w:r w:rsidRPr="00CE0848">
        <w:rPr>
          <w:rFonts w:cs="Calibri"/>
        </w:rPr>
        <w:t xml:space="preserve">. </w:t>
      </w:r>
      <w:r w:rsidRPr="00CE0848">
        <w:rPr>
          <w:rStyle w:val="StyleUnderline"/>
          <w:rFonts w:cs="Calibri"/>
        </w:rPr>
        <w:t>Capitalism is a relevant cause of these improvements</w:t>
      </w:r>
      <w:r w:rsidRPr="00CE0848">
        <w:rPr>
          <w:rFonts w:cs="Calibri"/>
        </w:rPr>
        <w:t xml:space="preserve">, in the sense that </w:t>
      </w:r>
      <w:r w:rsidRPr="00CE0848">
        <w:rPr>
          <w:rStyle w:val="StyleUnderline"/>
          <w:rFonts w:cs="Calibri"/>
        </w:rPr>
        <w:t xml:space="preserve">they </w:t>
      </w:r>
      <w:r w:rsidRPr="00CE0848">
        <w:rPr>
          <w:rStyle w:val="StyleUnderline"/>
          <w:rFonts w:cs="Calibri"/>
          <w:highlight w:val="cyan"/>
        </w:rPr>
        <w:t>could not have happened</w:t>
      </w:r>
      <w:r w:rsidRPr="00CE0848">
        <w:rPr>
          <w:rFonts w:cs="Calibri"/>
          <w:highlight w:val="cyan"/>
        </w:rPr>
        <w:t xml:space="preserve"> </w:t>
      </w:r>
      <w:r w:rsidRPr="00CE0848">
        <w:rPr>
          <w:rFonts w:cs="Calibri"/>
        </w:rPr>
        <w:t xml:space="preserve">to such a degree </w:t>
      </w:r>
      <w:r w:rsidRPr="00CE0848">
        <w:rPr>
          <w:rStyle w:val="StyleUnderline"/>
          <w:rFonts w:cs="Calibri"/>
        </w:rPr>
        <w:t xml:space="preserve">if it were not for capitalism and would </w:t>
      </w:r>
      <w:r w:rsidRPr="00CE0848">
        <w:rPr>
          <w:rStyle w:val="Emphasis"/>
          <w:rFonts w:cs="Calibri"/>
        </w:rPr>
        <w:t xml:space="preserve">not have happened to the same degree </w:t>
      </w:r>
      <w:r w:rsidRPr="00CE0848">
        <w:rPr>
          <w:rStyle w:val="Emphasis"/>
          <w:rFonts w:cs="Calibri"/>
          <w:highlight w:val="cyan"/>
        </w:rPr>
        <w:t>under any alt</w:t>
      </w:r>
      <w:r w:rsidRPr="00CE0848">
        <w:rPr>
          <w:rStyle w:val="Emphasis"/>
          <w:rFonts w:cs="Calibri"/>
        </w:rPr>
        <w:t>ernative</w:t>
      </w:r>
      <w:r w:rsidRPr="00CE0848">
        <w:rPr>
          <w:rFonts w:cs="Calibri"/>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CE0848">
        <w:rPr>
          <w:rStyle w:val="StyleUnderline"/>
          <w:rFonts w:cs="Calibri"/>
        </w:rPr>
        <w:t xml:space="preserve">health, wellbeing, and justice are largely driven by increasing investments in public goods. The scale of increased wealth necessary to maximize these investments requires </w:t>
      </w:r>
      <w:r w:rsidRPr="00CE0848">
        <w:rPr>
          <w:rStyle w:val="Emphasis"/>
          <w:rFonts w:cs="Calibri"/>
        </w:rPr>
        <w:t>capitalism</w:t>
      </w:r>
      <w:r w:rsidRPr="00CE0848">
        <w:rPr>
          <w:rFonts w:cs="Calibri"/>
        </w:rPr>
        <w:t xml:space="preserve">. Thus, </w:t>
      </w:r>
      <w:r w:rsidRPr="00CE0848">
        <w:rPr>
          <w:rStyle w:val="StyleUnderline"/>
          <w:rFonts w:cs="Calibri"/>
        </w:rPr>
        <w:t>as capitalist societies have become dramatically wealthier</w:t>
      </w:r>
      <w:r w:rsidRPr="00CE0848">
        <w:rPr>
          <w:rFonts w:cs="Calibri"/>
        </w:rPr>
        <w:t xml:space="preserve"> over the past hundred years (and wealthier than societies with alternative systems), </w:t>
      </w:r>
      <w:r w:rsidRPr="00CE0848">
        <w:rPr>
          <w:rStyle w:val="StyleUnderline"/>
          <w:rFonts w:cs="Calibri"/>
        </w:rPr>
        <w:t xml:space="preserve">this has allowed </w:t>
      </w:r>
      <w:r w:rsidRPr="00CE0848">
        <w:rPr>
          <w:rStyle w:val="Emphasis"/>
          <w:rFonts w:cs="Calibri"/>
        </w:rPr>
        <w:t>larger investments in public goods</w:t>
      </w:r>
      <w:r w:rsidRPr="00CE0848">
        <w:rPr>
          <w:rStyle w:val="StyleUnderline"/>
          <w:rFonts w:cs="Calibri"/>
        </w:rPr>
        <w:t>,</w:t>
      </w:r>
      <w:r w:rsidRPr="00CE0848">
        <w:rPr>
          <w:rFonts w:cs="Calibri"/>
        </w:rPr>
        <w:t xml:space="preserve"> which simply has not been possible in a sustained way in societies without the greater wealth that capitalism makes possible. Important </w:t>
      </w:r>
      <w:r w:rsidRPr="00CE0848">
        <w:rPr>
          <w:rStyle w:val="StyleUnderline"/>
          <w:rFonts w:cs="Calibri"/>
        </w:rPr>
        <w:t>investments in public goods include</w:t>
      </w:r>
      <w:r w:rsidRPr="00CE0848">
        <w:rPr>
          <w:rFonts w:cs="Calibri"/>
        </w:rPr>
        <w:t xml:space="preserve"> investments in basic </w:t>
      </w:r>
      <w:r w:rsidRPr="00CE0848">
        <w:rPr>
          <w:rStyle w:val="Emphasis"/>
          <w:rFonts w:cs="Calibri"/>
        </w:rPr>
        <w:t>medical knowledge</w:t>
      </w:r>
      <w:r w:rsidRPr="00CE0848">
        <w:rPr>
          <w:rFonts w:cs="Calibri"/>
        </w:rPr>
        <w:t xml:space="preserve">, in health and nutrition programs, </w:t>
      </w:r>
      <w:r w:rsidRPr="00CE0848">
        <w:rPr>
          <w:rStyle w:val="StyleUnderline"/>
          <w:rFonts w:cs="Calibri"/>
        </w:rPr>
        <w:t>and</w:t>
      </w:r>
      <w:r w:rsidRPr="00CE0848">
        <w:rPr>
          <w:rFonts w:cs="Calibri"/>
        </w:rPr>
        <w:t xml:space="preserve"> in the institutional </w:t>
      </w:r>
      <w:r w:rsidRPr="00CE0848">
        <w:rPr>
          <w:rStyle w:val="StyleUnderline"/>
          <w:rFonts w:cs="Calibri"/>
        </w:rPr>
        <w:t>capacity</w:t>
      </w:r>
      <w:r w:rsidRPr="00CE0848">
        <w:rPr>
          <w:rFonts w:cs="Calibri"/>
        </w:rPr>
        <w:t xml:space="preserve"> and know-how </w:t>
      </w:r>
      <w:r w:rsidRPr="00CE0848">
        <w:rPr>
          <w:rStyle w:val="StyleUnderline"/>
          <w:rFonts w:cs="Calibri"/>
        </w:rPr>
        <w:t xml:space="preserve">to </w:t>
      </w:r>
      <w:r w:rsidRPr="00CE0848">
        <w:rPr>
          <w:rStyle w:val="Emphasis"/>
          <w:rFonts w:cs="Calibri"/>
        </w:rPr>
        <w:t>regulate</w:t>
      </w:r>
      <w:r w:rsidRPr="00CE0848">
        <w:rPr>
          <w:rFonts w:cs="Calibri"/>
        </w:rPr>
        <w:t xml:space="preserve"> society and </w:t>
      </w:r>
      <w:r w:rsidRPr="00CE0848">
        <w:rPr>
          <w:rStyle w:val="Emphasis"/>
          <w:rFonts w:cs="Calibri"/>
        </w:rPr>
        <w:t>capitalism</w:t>
      </w:r>
      <w:r w:rsidRPr="00CE0848">
        <w:rPr>
          <w:rStyle w:val="StyleUnderline"/>
          <w:rFonts w:cs="Calibri"/>
        </w:rPr>
        <w:t xml:space="preserve"> itself</w:t>
      </w:r>
      <w:r w:rsidRPr="00CE0848">
        <w:rPr>
          <w:rFonts w:cs="Calibri"/>
        </w:rPr>
        <w:t xml:space="preserve">. As a result, </w:t>
      </w:r>
      <w:r w:rsidRPr="00CE0848">
        <w:rPr>
          <w:rStyle w:val="StyleUnderline"/>
          <w:rFonts w:cs="Calibri"/>
          <w:highlight w:val="cyan"/>
        </w:rPr>
        <w:t>cap</w:t>
      </w:r>
      <w:r w:rsidRPr="00CE0848">
        <w:rPr>
          <w:rStyle w:val="StyleUnderline"/>
          <w:rFonts w:cs="Calibri"/>
        </w:rPr>
        <w:t xml:space="preserve">italism </w:t>
      </w:r>
      <w:r w:rsidRPr="00CE0848">
        <w:rPr>
          <w:rStyle w:val="StyleUnderline"/>
          <w:rFonts w:cs="Calibri"/>
          <w:highlight w:val="cyan"/>
        </w:rPr>
        <w:t xml:space="preserve">is a </w:t>
      </w:r>
      <w:r w:rsidRPr="00CE0848">
        <w:rPr>
          <w:rStyle w:val="Emphasis"/>
          <w:rFonts w:cs="Calibri"/>
        </w:rPr>
        <w:t xml:space="preserve">primary </w:t>
      </w:r>
      <w:r w:rsidRPr="00CE0848">
        <w:rPr>
          <w:rStyle w:val="Emphasis"/>
          <w:rFonts w:cs="Calibri"/>
          <w:highlight w:val="cyan"/>
        </w:rPr>
        <w:t>driver</w:t>
      </w:r>
      <w:r w:rsidRPr="00CE0848">
        <w:rPr>
          <w:rStyle w:val="StyleUnderline"/>
          <w:rFonts w:cs="Calibri"/>
          <w:highlight w:val="cyan"/>
        </w:rPr>
        <w:t xml:space="preserve"> of </w:t>
      </w:r>
      <w:r w:rsidRPr="00CE0848">
        <w:rPr>
          <w:rStyle w:val="StyleUnderline"/>
          <w:rFonts w:cs="Calibri"/>
        </w:rPr>
        <w:t xml:space="preserve">positive outcomes in </w:t>
      </w:r>
      <w:r w:rsidRPr="00CE0848">
        <w:rPr>
          <w:rStyle w:val="Emphasis"/>
          <w:rFonts w:cs="Calibri"/>
        </w:rPr>
        <w:t>health and wellbeing</w:t>
      </w:r>
      <w:r w:rsidRPr="00CE0848">
        <w:rPr>
          <w:rFonts w:cs="Calibri"/>
        </w:rPr>
        <w:t xml:space="preserve"> (</w:t>
      </w:r>
      <w:r w:rsidRPr="00CE0848">
        <w:rPr>
          <w:rStyle w:val="StyleUnderline"/>
          <w:rFonts w:cs="Calibri"/>
        </w:rPr>
        <w:t>such as</w:t>
      </w:r>
      <w:r w:rsidRPr="00CE0848">
        <w:rPr>
          <w:rFonts w:cs="Calibri"/>
        </w:rPr>
        <w:t xml:space="preserve"> increased </w:t>
      </w:r>
      <w:r w:rsidRPr="00CE0848">
        <w:rPr>
          <w:rStyle w:val="Emphasis"/>
          <w:rFonts w:cs="Calibri"/>
          <w:highlight w:val="cyan"/>
        </w:rPr>
        <w:t>life expectancy</w:t>
      </w:r>
      <w:r w:rsidRPr="00CE0848">
        <w:rPr>
          <w:rFonts w:cs="Calibri"/>
        </w:rPr>
        <w:t xml:space="preserve">, </w:t>
      </w:r>
      <w:r w:rsidRPr="00CE0848">
        <w:rPr>
          <w:rStyle w:val="Emphasis"/>
          <w:rFonts w:cs="Calibri"/>
          <w:highlight w:val="cyan"/>
        </w:rPr>
        <w:t xml:space="preserve">lowered </w:t>
      </w:r>
      <w:r w:rsidRPr="00CE0848">
        <w:rPr>
          <w:rStyle w:val="Emphasis"/>
          <w:rFonts w:cs="Calibri"/>
        </w:rPr>
        <w:t xml:space="preserve">child and maternal </w:t>
      </w:r>
      <w:r w:rsidRPr="00CE0848">
        <w:rPr>
          <w:rStyle w:val="Emphasis"/>
          <w:rFonts w:cs="Calibri"/>
          <w:highlight w:val="cyan"/>
        </w:rPr>
        <w:t>mortality</w:t>
      </w:r>
      <w:r w:rsidRPr="00CE0848">
        <w:rPr>
          <w:rFonts w:cs="Calibri"/>
        </w:rPr>
        <w:t xml:space="preserve">, </w:t>
      </w:r>
      <w:r w:rsidRPr="00CE0848">
        <w:rPr>
          <w:rStyle w:val="StyleUnderline"/>
          <w:rFonts w:cs="Calibri"/>
          <w:highlight w:val="cyan"/>
        </w:rPr>
        <w:t xml:space="preserve">adequate calories </w:t>
      </w:r>
      <w:r w:rsidRPr="00CE0848">
        <w:rPr>
          <w:rStyle w:val="StyleUnderline"/>
          <w:rFonts w:cs="Calibri"/>
        </w:rPr>
        <w:t xml:space="preserve">per day, </w:t>
      </w:r>
      <w:r w:rsidRPr="00CE0848">
        <w:rPr>
          <w:rStyle w:val="Emphasis"/>
          <w:rFonts w:cs="Calibri"/>
          <w:highlight w:val="cyan"/>
        </w:rPr>
        <w:lastRenderedPageBreak/>
        <w:t xml:space="preserve">minimized </w:t>
      </w:r>
      <w:r w:rsidRPr="00CE0848">
        <w:rPr>
          <w:rStyle w:val="Emphasis"/>
          <w:rFonts w:cs="Calibri"/>
        </w:rPr>
        <w:t xml:space="preserve">infectious </w:t>
      </w:r>
      <w:r w:rsidRPr="00CE0848">
        <w:rPr>
          <w:rStyle w:val="Emphasis"/>
          <w:rFonts w:cs="Calibri"/>
          <w:highlight w:val="cyan"/>
        </w:rPr>
        <w:t xml:space="preserve">disease </w:t>
      </w:r>
      <w:r w:rsidRPr="00CE0848">
        <w:rPr>
          <w:rStyle w:val="Emphasis"/>
          <w:rFonts w:cs="Calibri"/>
        </w:rPr>
        <w:t>rates</w:t>
      </w:r>
      <w:r w:rsidRPr="00CE0848">
        <w:rPr>
          <w:rStyle w:val="StyleUnderline"/>
          <w:rFonts w:cs="Calibri"/>
        </w:rPr>
        <w:t xml:space="preserve">, a </w:t>
      </w:r>
      <w:r w:rsidRPr="00CE0848">
        <w:rPr>
          <w:rStyle w:val="StyleUnderline"/>
          <w:rFonts w:cs="Calibri"/>
          <w:highlight w:val="cyan"/>
        </w:rPr>
        <w:t xml:space="preserve">lower </w:t>
      </w:r>
      <w:r w:rsidRPr="00CE0848">
        <w:rPr>
          <w:rStyle w:val="StyleUnderline"/>
          <w:rFonts w:cs="Calibri"/>
        </w:rPr>
        <w:t xml:space="preserve">percentage and number of people in </w:t>
      </w:r>
      <w:r w:rsidRPr="00CE0848">
        <w:rPr>
          <w:rStyle w:val="Emphasis"/>
          <w:rFonts w:cs="Calibri"/>
          <w:highlight w:val="cyan"/>
        </w:rPr>
        <w:t>poverty</w:t>
      </w:r>
      <w:r w:rsidRPr="00CE0848">
        <w:rPr>
          <w:rStyle w:val="StyleUnderline"/>
          <w:rFonts w:cs="Calibri"/>
        </w:rPr>
        <w:t xml:space="preserve">, and more reported </w:t>
      </w:r>
      <w:r w:rsidRPr="00CE0848">
        <w:rPr>
          <w:rStyle w:val="Emphasis"/>
          <w:rFonts w:cs="Calibri"/>
          <w:highlight w:val="cyan"/>
        </w:rPr>
        <w:t>happiness</w:t>
      </w:r>
      <w:r w:rsidRPr="00CE0848">
        <w:rPr>
          <w:rFonts w:cs="Calibri"/>
        </w:rPr>
        <w:t xml:space="preserve">);5 </w:t>
      </w:r>
      <w:r w:rsidRPr="00CE0848">
        <w:rPr>
          <w:rStyle w:val="StyleUnderline"/>
          <w:rFonts w:cs="Calibri"/>
        </w:rPr>
        <w:t xml:space="preserve">and in </w:t>
      </w:r>
      <w:r w:rsidRPr="00CE0848">
        <w:rPr>
          <w:rStyle w:val="Emphasis"/>
          <w:rFonts w:cs="Calibri"/>
        </w:rPr>
        <w:t>justice</w:t>
      </w:r>
      <w:r w:rsidRPr="00CE0848">
        <w:rPr>
          <w:rFonts w:cs="Calibri"/>
        </w:rPr>
        <w:t xml:space="preserve"> (</w:t>
      </w:r>
      <w:r w:rsidRPr="00CE0848">
        <w:rPr>
          <w:rStyle w:val="StyleUnderline"/>
          <w:rFonts w:cs="Calibri"/>
        </w:rPr>
        <w:t xml:space="preserve">such as </w:t>
      </w:r>
      <w:r w:rsidRPr="00CE0848">
        <w:rPr>
          <w:rStyle w:val="StyleUnderline"/>
          <w:rFonts w:cs="Calibri"/>
          <w:highlight w:val="cyan"/>
        </w:rPr>
        <w:t xml:space="preserve">reduced </w:t>
      </w:r>
      <w:r w:rsidRPr="00CE0848">
        <w:rPr>
          <w:rStyle w:val="StyleUnderline"/>
          <w:rFonts w:cs="Calibri"/>
        </w:rPr>
        <w:t xml:space="preserve">deaths from </w:t>
      </w:r>
      <w:r w:rsidRPr="00CE0848">
        <w:rPr>
          <w:rStyle w:val="Emphasis"/>
          <w:rFonts w:cs="Calibri"/>
          <w:highlight w:val="cyan"/>
        </w:rPr>
        <w:t>war</w:t>
      </w:r>
      <w:r w:rsidRPr="00CE0848">
        <w:rPr>
          <w:rStyle w:val="StyleUnderline"/>
          <w:rFonts w:cs="Calibri"/>
          <w:highlight w:val="cyan"/>
        </w:rPr>
        <w:t xml:space="preserve"> </w:t>
      </w:r>
      <w:r w:rsidRPr="00CE0848">
        <w:rPr>
          <w:rStyle w:val="StyleUnderline"/>
          <w:rFonts w:cs="Calibri"/>
        </w:rPr>
        <w:t xml:space="preserve">and homicide; </w:t>
      </w:r>
      <w:r w:rsidRPr="00CE0848">
        <w:rPr>
          <w:rStyle w:val="StyleUnderline"/>
          <w:rFonts w:cs="Calibri"/>
          <w:highlight w:val="cyan"/>
        </w:rPr>
        <w:t>higher</w:t>
      </w:r>
      <w:r w:rsidRPr="00CE0848">
        <w:rPr>
          <w:rFonts w:cs="Calibri"/>
          <w:highlight w:val="cyan"/>
        </w:rPr>
        <w:t xml:space="preserve"> </w:t>
      </w:r>
      <w:r w:rsidRPr="00CE0848">
        <w:rPr>
          <w:rFonts w:cs="Calibri"/>
        </w:rPr>
        <w:t xml:space="preserve">rankings in </w:t>
      </w:r>
      <w:r w:rsidRPr="00CE0848">
        <w:rPr>
          <w:rStyle w:val="Emphasis"/>
          <w:rFonts w:cs="Calibri"/>
        </w:rPr>
        <w:t xml:space="preserve">human </w:t>
      </w:r>
      <w:r w:rsidRPr="00CE0848">
        <w:rPr>
          <w:rStyle w:val="Emphasis"/>
          <w:rFonts w:cs="Calibri"/>
          <w:highlight w:val="cyan"/>
        </w:rPr>
        <w:t>rights</w:t>
      </w:r>
      <w:r w:rsidRPr="00CE0848">
        <w:rPr>
          <w:rFonts w:cs="Calibri"/>
          <w:highlight w:val="cyan"/>
        </w:rPr>
        <w:t xml:space="preserve"> </w:t>
      </w:r>
      <w:r w:rsidRPr="00CE0848">
        <w:rPr>
          <w:rFonts w:cs="Calibri"/>
        </w:rPr>
        <w:t xml:space="preserve">indices; the </w:t>
      </w:r>
      <w:r w:rsidRPr="00CE0848">
        <w:rPr>
          <w:rStyle w:val="StyleUnderline"/>
          <w:rFonts w:cs="Calibri"/>
          <w:highlight w:val="cyan"/>
        </w:rPr>
        <w:t>reduced</w:t>
      </w:r>
      <w:r w:rsidRPr="00CE0848">
        <w:rPr>
          <w:rFonts w:cs="Calibri"/>
          <w:highlight w:val="cyan"/>
        </w:rPr>
        <w:t xml:space="preserve"> </w:t>
      </w:r>
      <w:r w:rsidRPr="00CE0848">
        <w:rPr>
          <w:rFonts w:cs="Calibri"/>
        </w:rPr>
        <w:t xml:space="preserve">prevalence of </w:t>
      </w:r>
      <w:r w:rsidRPr="00CE0848">
        <w:rPr>
          <w:rStyle w:val="Emphasis"/>
          <w:rFonts w:cs="Calibri"/>
          <w:highlight w:val="cyan"/>
        </w:rPr>
        <w:t>racist</w:t>
      </w:r>
      <w:r w:rsidRPr="00CE0848">
        <w:rPr>
          <w:rStyle w:val="Emphasis"/>
          <w:rFonts w:cs="Calibri"/>
        </w:rPr>
        <w:t xml:space="preserve">, sexist, homophobic </w:t>
      </w:r>
      <w:r w:rsidRPr="00CE0848">
        <w:rPr>
          <w:rStyle w:val="Emphasis"/>
          <w:rFonts w:cs="Calibri"/>
          <w:highlight w:val="cyan"/>
        </w:rPr>
        <w:t>opinions</w:t>
      </w:r>
      <w:r w:rsidRPr="00CE0848">
        <w:rPr>
          <w:rFonts w:cs="Calibri"/>
        </w:rPr>
        <w:t xml:space="preserve"> in surveys; </w:t>
      </w:r>
      <w:r w:rsidRPr="00CE0848">
        <w:rPr>
          <w:rStyle w:val="StyleUnderline"/>
          <w:rFonts w:cs="Calibri"/>
          <w:highlight w:val="cyan"/>
        </w:rPr>
        <w:t xml:space="preserve">and </w:t>
      </w:r>
      <w:r w:rsidRPr="00CE0848">
        <w:rPr>
          <w:rStyle w:val="StyleUnderline"/>
          <w:rFonts w:cs="Calibri"/>
        </w:rPr>
        <w:t xml:space="preserve">higher </w:t>
      </w:r>
      <w:r w:rsidRPr="00CE0848">
        <w:rPr>
          <w:rStyle w:val="StyleUnderline"/>
          <w:rFonts w:cs="Calibri"/>
          <w:highlight w:val="cyan"/>
        </w:rPr>
        <w:t>literacy</w:t>
      </w:r>
      <w:r w:rsidRPr="00CE0848">
        <w:rPr>
          <w:rFonts w:cs="Calibri"/>
          <w:highlight w:val="cyan"/>
        </w:rPr>
        <w:t xml:space="preserve"> </w:t>
      </w:r>
      <w:r w:rsidRPr="00CE0848">
        <w:rPr>
          <w:rFonts w:cs="Calibri"/>
        </w:rPr>
        <w:t xml:space="preserve">rates).6 These </w:t>
      </w:r>
      <w:r w:rsidRPr="00CE0848">
        <w:rPr>
          <w:rStyle w:val="Emphasis"/>
          <w:rFonts w:cs="Calibri"/>
          <w:highlight w:val="cyan"/>
        </w:rPr>
        <w:t xml:space="preserve">quantifiable </w:t>
      </w:r>
      <w:r w:rsidRPr="00CE0848">
        <w:rPr>
          <w:rStyle w:val="Emphasis"/>
          <w:rFonts w:cs="Calibri"/>
        </w:rPr>
        <w:t xml:space="preserve">positive </w:t>
      </w:r>
      <w:r w:rsidRPr="00CE0848">
        <w:rPr>
          <w:rStyle w:val="Emphasis"/>
          <w:rFonts w:cs="Calibri"/>
          <w:highlight w:val="cyan"/>
        </w:rPr>
        <w:t xml:space="preserve">consequences </w:t>
      </w:r>
      <w:r w:rsidRPr="00CE0848">
        <w:rPr>
          <w:rStyle w:val="Emphasis"/>
          <w:rFonts w:cs="Calibri"/>
        </w:rPr>
        <w:t>of global capitalism</w:t>
      </w:r>
      <w:r w:rsidRPr="00CE0848">
        <w:rPr>
          <w:rFonts w:cs="Calibri"/>
        </w:rPr>
        <w:t xml:space="preserve"> dramatically </w:t>
      </w:r>
      <w:r w:rsidRPr="00CE0848">
        <w:rPr>
          <w:rStyle w:val="Emphasis"/>
          <w:rFonts w:cs="Calibri"/>
          <w:highlight w:val="cyan"/>
        </w:rPr>
        <w:t>outweigh</w:t>
      </w:r>
      <w:r w:rsidRPr="00CE0848">
        <w:rPr>
          <w:rStyle w:val="StyleUnderline"/>
          <w:rFonts w:cs="Calibri"/>
          <w:highlight w:val="cyan"/>
        </w:rPr>
        <w:t xml:space="preserve"> </w:t>
      </w:r>
      <w:r w:rsidRPr="00CE0848">
        <w:rPr>
          <w:rStyle w:val="StyleUnderline"/>
          <w:rFonts w:cs="Calibri"/>
        </w:rPr>
        <w:t>the negative consequences</w:t>
      </w:r>
      <w:r w:rsidRPr="00CE0848">
        <w:rPr>
          <w:rFonts w:cs="Calibri"/>
        </w:rPr>
        <w:t xml:space="preserve"> (such as deaths from pollution in the course of development), with the result that </w:t>
      </w:r>
      <w:r w:rsidRPr="00CE0848">
        <w:rPr>
          <w:rStyle w:val="StyleUnderline"/>
          <w:rFonts w:cs="Calibri"/>
        </w:rPr>
        <w:t>the net benefits from capitalism in terms of health, wellbeing, and justice have been greater than they would have been under any known noncapitalist approach</w:t>
      </w:r>
      <w:r w:rsidRPr="00CE0848">
        <w:rPr>
          <w:rFonts w:cs="Calibri"/>
        </w:rPr>
        <w:t xml:space="preserve"> to structuring society.7</w:t>
      </w:r>
    </w:p>
    <w:p w14:paraId="6838D758" w14:textId="77777777" w:rsidR="00541EC1" w:rsidRPr="00CE0848" w:rsidRDefault="00541EC1" w:rsidP="00541EC1">
      <w:pPr>
        <w:rPr>
          <w:rFonts w:cs="Calibri"/>
        </w:rPr>
      </w:pPr>
      <w:r w:rsidRPr="00CE0848">
        <w:rPr>
          <w:rFonts w:cs="Calibri"/>
        </w:rPr>
        <w:t xml:space="preserve">Premise 2. Economics, ethics, and policy. </w:t>
      </w:r>
      <w:r w:rsidRPr="00CE0848">
        <w:rPr>
          <w:rStyle w:val="StyleUnderline"/>
          <w:rFonts w:cs="Calibri"/>
        </w:rPr>
        <w:t>Although capitalism has often been ill-regulated</w:t>
      </w:r>
      <w:r w:rsidRPr="00CE0848">
        <w:rPr>
          <w:rFonts w:cs="Calibri"/>
        </w:rPr>
        <w:t xml:space="preserve"> and therefore failed to maximize net benefits for health, wellbeing, and justice, </w:t>
      </w:r>
      <w:r w:rsidRPr="00CE0848">
        <w:rPr>
          <w:rStyle w:val="Emphasis"/>
          <w:rFonts w:cs="Calibri"/>
        </w:rPr>
        <w:t>it can become well-regulated</w:t>
      </w:r>
      <w:r w:rsidRPr="00CE0848">
        <w:rPr>
          <w:rFonts w:cs="Calibri"/>
        </w:rPr>
        <w:t xml:space="preserve"> so that it maximizes these societal goals, </w:t>
      </w:r>
      <w:r w:rsidRPr="00CE0848">
        <w:rPr>
          <w:rStyle w:val="StyleUnderline"/>
          <w:rFonts w:cs="Calibri"/>
        </w:rPr>
        <w:t>by including mechanisms</w:t>
      </w:r>
      <w:r w:rsidRPr="00CE0848">
        <w:rPr>
          <w:rFonts w:cs="Calibri"/>
        </w:rPr>
        <w:t xml:space="preserve"> identified by economists and other policy experts </w:t>
      </w:r>
      <w:r w:rsidRPr="00CE0848">
        <w:rPr>
          <w:rStyle w:val="StyleUnderline"/>
          <w:rFonts w:cs="Calibri"/>
        </w:rPr>
        <w:t>that do the following</w:t>
      </w:r>
      <w:r w:rsidRPr="00CE0848">
        <w:rPr>
          <w:rFonts w:cs="Calibri"/>
        </w:rPr>
        <w:t>:</w:t>
      </w:r>
    </w:p>
    <w:p w14:paraId="67AA36B7" w14:textId="77777777" w:rsidR="00541EC1" w:rsidRPr="00CE0848" w:rsidRDefault="00541EC1" w:rsidP="00541EC1">
      <w:pPr>
        <w:pStyle w:val="ListParagraph"/>
        <w:numPr>
          <w:ilvl w:val="0"/>
          <w:numId w:val="29"/>
        </w:numPr>
        <w:rPr>
          <w:rFonts w:cs="Calibri"/>
        </w:rPr>
      </w:pPr>
      <w:r w:rsidRPr="00CE0848">
        <w:rPr>
          <w:rFonts w:cs="Calibri"/>
        </w:rPr>
        <w:t xml:space="preserve">optimally8 </w:t>
      </w:r>
      <w:r w:rsidRPr="00CE0848">
        <w:rPr>
          <w:rStyle w:val="Emphasis"/>
          <w:rFonts w:cs="Calibri"/>
        </w:rPr>
        <w:t>regulate negative effects</w:t>
      </w:r>
      <w:r w:rsidRPr="00CE0848">
        <w:rPr>
          <w:rFonts w:cs="Calibri"/>
        </w:rPr>
        <w:t xml:space="preserve"> such as pollution and monopoly power, </w:t>
      </w:r>
      <w:r w:rsidRPr="00CE0848">
        <w:rPr>
          <w:rStyle w:val="StyleUnderline"/>
          <w:rFonts w:cs="Calibri"/>
        </w:rPr>
        <w:t>and invest in public goods</w:t>
      </w:r>
      <w:r w:rsidRPr="00CE0848">
        <w:rPr>
          <w:rFonts w:cs="Calibr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0801EBF7" w14:textId="77777777" w:rsidR="00541EC1" w:rsidRPr="00CE0848" w:rsidRDefault="00541EC1" w:rsidP="00541EC1">
      <w:pPr>
        <w:pStyle w:val="ListParagraph"/>
        <w:numPr>
          <w:ilvl w:val="0"/>
          <w:numId w:val="29"/>
        </w:numPr>
        <w:rPr>
          <w:rFonts w:cs="Calibri"/>
        </w:rPr>
      </w:pPr>
      <w:r w:rsidRPr="00CE0848">
        <w:rPr>
          <w:rStyle w:val="StyleUnderline"/>
          <w:rFonts w:cs="Calibri"/>
        </w:rPr>
        <w:t>ensure equity and distributive justice</w:t>
      </w:r>
      <w:r w:rsidRPr="00CE0848">
        <w:rPr>
          <w:rFonts w:cs="Calibri"/>
        </w:rPr>
        <w:t xml:space="preserve"> (for example, via wealth redistribution);10</w:t>
      </w:r>
    </w:p>
    <w:p w14:paraId="4CC62245" w14:textId="77777777" w:rsidR="00541EC1" w:rsidRPr="00CE0848" w:rsidRDefault="00541EC1" w:rsidP="00541EC1">
      <w:pPr>
        <w:pStyle w:val="ListParagraph"/>
        <w:numPr>
          <w:ilvl w:val="0"/>
          <w:numId w:val="29"/>
        </w:numPr>
        <w:rPr>
          <w:rFonts w:cs="Calibri"/>
        </w:rPr>
      </w:pPr>
      <w:r w:rsidRPr="00CE0848">
        <w:rPr>
          <w:rStyle w:val="StyleUnderline"/>
          <w:rFonts w:cs="Calibri"/>
        </w:rPr>
        <w:t>ensure basic rights</w:t>
      </w:r>
      <w:r w:rsidRPr="00CE0848">
        <w:rPr>
          <w:rFonts w:cs="Calibr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CE0848">
        <w:rPr>
          <w:rStyle w:val="StyleUnderline"/>
          <w:rFonts w:cs="Calibri"/>
        </w:rPr>
        <w:t>and</w:t>
      </w:r>
    </w:p>
    <w:p w14:paraId="681D8C1A" w14:textId="77777777" w:rsidR="00541EC1" w:rsidRPr="00CE0848" w:rsidRDefault="00541EC1" w:rsidP="00541EC1">
      <w:pPr>
        <w:pStyle w:val="ListParagraph"/>
        <w:numPr>
          <w:ilvl w:val="0"/>
          <w:numId w:val="29"/>
        </w:numPr>
        <w:rPr>
          <w:rFonts w:cs="Calibri"/>
        </w:rPr>
      </w:pPr>
      <w:r w:rsidRPr="00CE0848">
        <w:rPr>
          <w:rStyle w:val="StyleUnderline"/>
          <w:rFonts w:cs="Calibri"/>
        </w:rPr>
        <w:t>ensure that there is no alternative way of structuring society that is more efficient</w:t>
      </w:r>
      <w:r w:rsidRPr="00CE0848">
        <w:rPr>
          <w:rFonts w:cs="Calibri"/>
        </w:rPr>
        <w:t xml:space="preserve"> or better promotes the equity, justice, and fairness goals outlined above (by allowing free exchange given the regulations mentioned).12</w:t>
      </w:r>
    </w:p>
    <w:p w14:paraId="5094B5E2" w14:textId="77777777" w:rsidR="00541EC1" w:rsidRPr="00CE0848" w:rsidRDefault="00541EC1" w:rsidP="00541EC1">
      <w:pPr>
        <w:rPr>
          <w:rFonts w:cs="Calibri"/>
        </w:rPr>
      </w:pPr>
      <w:r w:rsidRPr="00CE0848">
        <w:rPr>
          <w:rFonts w:cs="Calibri"/>
        </w:rPr>
        <w:t xml:space="preserve">To summarize the implication of the first two premises, </w:t>
      </w:r>
      <w:r w:rsidRPr="00CE0848">
        <w:rPr>
          <w:rStyle w:val="Emphasis"/>
          <w:rFonts w:cs="Calibri"/>
        </w:rPr>
        <w:t>well-</w:t>
      </w:r>
      <w:r w:rsidRPr="00CE0848">
        <w:rPr>
          <w:rStyle w:val="Emphasis"/>
          <w:rFonts w:cs="Calibri"/>
          <w:highlight w:val="cyan"/>
        </w:rPr>
        <w:t>regulated cap</w:t>
      </w:r>
      <w:r w:rsidRPr="00CE0848">
        <w:rPr>
          <w:rStyle w:val="Emphasis"/>
          <w:rFonts w:cs="Calibri"/>
        </w:rPr>
        <w:t>italism</w:t>
      </w:r>
      <w:r w:rsidRPr="00CE0848">
        <w:rPr>
          <w:rStyle w:val="StyleUnderline"/>
          <w:rFonts w:cs="Calibri"/>
        </w:rPr>
        <w:t xml:space="preserve"> </w:t>
      </w:r>
      <w:r w:rsidRPr="00CE0848">
        <w:rPr>
          <w:rStyle w:val="StyleUnderline"/>
          <w:rFonts w:cs="Calibri"/>
          <w:highlight w:val="cyan"/>
        </w:rPr>
        <w:t xml:space="preserve">is </w:t>
      </w:r>
      <w:r w:rsidRPr="00CE0848">
        <w:rPr>
          <w:rStyle w:val="Emphasis"/>
          <w:rFonts w:cs="Calibri"/>
          <w:highlight w:val="cyan"/>
        </w:rPr>
        <w:t>essential</w:t>
      </w:r>
      <w:r w:rsidRPr="00CE0848">
        <w:rPr>
          <w:rFonts w:cs="Calibri"/>
          <w:highlight w:val="cyan"/>
        </w:rPr>
        <w:t xml:space="preserve"> </w:t>
      </w:r>
      <w:r w:rsidRPr="00CE0848">
        <w:rPr>
          <w:rStyle w:val="StyleUnderline"/>
          <w:rFonts w:cs="Calibri"/>
          <w:highlight w:val="cyan"/>
        </w:rPr>
        <w:t xml:space="preserve">to </w:t>
      </w:r>
      <w:r w:rsidRPr="00CE0848">
        <w:rPr>
          <w:rStyle w:val="StyleUnderline"/>
          <w:rFonts w:cs="Calibri"/>
        </w:rPr>
        <w:t>best achieving our ethical goals</w:t>
      </w:r>
      <w:r w:rsidRPr="00CE0848">
        <w:rPr>
          <w:rFonts w:cs="Calibri"/>
        </w:rPr>
        <w:t xml:space="preserve">—which is true even though capitalism has certainly not always been well regulated historically. Society can still do much better </w:t>
      </w:r>
      <w:r w:rsidRPr="00CE0848">
        <w:rPr>
          <w:rStyle w:val="StyleUnderline"/>
          <w:rFonts w:cs="Calibri"/>
        </w:rPr>
        <w:t xml:space="preserve">and </w:t>
      </w:r>
      <w:r w:rsidRPr="00CE0848">
        <w:rPr>
          <w:rStyle w:val="Emphasis"/>
          <w:rFonts w:cs="Calibri"/>
          <w:highlight w:val="cyan"/>
        </w:rPr>
        <w:t xml:space="preserve">remove </w:t>
      </w:r>
      <w:r w:rsidRPr="00CE0848">
        <w:rPr>
          <w:rStyle w:val="Emphasis"/>
          <w:rFonts w:cs="Calibri"/>
        </w:rPr>
        <w:t xml:space="preserve">the large </w:t>
      </w:r>
      <w:r w:rsidRPr="00CE0848">
        <w:rPr>
          <w:rStyle w:val="Emphasis"/>
          <w:rFonts w:cs="Calibri"/>
          <w:highlight w:val="cyan"/>
        </w:rPr>
        <w:t>deficits</w:t>
      </w:r>
      <w:r w:rsidRPr="00CE0848">
        <w:rPr>
          <w:rFonts w:cs="Calibri"/>
          <w:highlight w:val="cyan"/>
        </w:rPr>
        <w:t xml:space="preserve"> </w:t>
      </w:r>
      <w:r w:rsidRPr="00CE0848">
        <w:rPr>
          <w:rFonts w:cs="Calibri"/>
        </w:rPr>
        <w:t xml:space="preserve">in terms of health, wellbeing, and justice </w:t>
      </w:r>
      <w:r w:rsidRPr="00CE0848">
        <w:rPr>
          <w:rStyle w:val="Emphasis"/>
          <w:rFonts w:cs="Calibri"/>
        </w:rPr>
        <w:t>that exist under</w:t>
      </w:r>
      <w:r w:rsidRPr="00CE0848">
        <w:rPr>
          <w:rFonts w:cs="Calibri"/>
        </w:rPr>
        <w:t xml:space="preserve"> the current inferior and </w:t>
      </w:r>
      <w:r w:rsidRPr="00CE0848">
        <w:rPr>
          <w:rStyle w:val="Emphasis"/>
          <w:rFonts w:cs="Calibri"/>
        </w:rPr>
        <w:t>imperfect</w:t>
      </w:r>
      <w:r w:rsidRPr="00CE0848">
        <w:rPr>
          <w:rFonts w:cs="Calibri"/>
        </w:rPr>
        <w:t xml:space="preserve"> versions of </w:t>
      </w:r>
      <w:r w:rsidRPr="00CE0848">
        <w:rPr>
          <w:rStyle w:val="Emphasis"/>
          <w:rFonts w:cs="Calibri"/>
        </w:rPr>
        <w:t>capitalism</w:t>
      </w:r>
      <w:r w:rsidRPr="00CE0848">
        <w:rPr>
          <w:rFonts w:cs="Calibri"/>
        </w:rPr>
        <w:t>.</w:t>
      </w:r>
    </w:p>
    <w:p w14:paraId="74128347" w14:textId="77777777" w:rsidR="00541EC1" w:rsidRPr="00CE0848" w:rsidRDefault="00541EC1" w:rsidP="00541EC1">
      <w:pPr>
        <w:rPr>
          <w:rFonts w:cs="Calibri"/>
        </w:rPr>
      </w:pPr>
      <w:r w:rsidRPr="00CE0848">
        <w:rPr>
          <w:rFonts w:cs="Calibri"/>
        </w:rPr>
        <w:t xml:space="preserve">Premise 3. Development and the future. </w:t>
      </w:r>
      <w:r w:rsidRPr="00CE0848">
        <w:rPr>
          <w:rStyle w:val="StyleUnderline"/>
          <w:rFonts w:cs="Calibri"/>
        </w:rPr>
        <w:t>If</w:t>
      </w:r>
      <w:r w:rsidRPr="00CE0848">
        <w:rPr>
          <w:rFonts w:cs="Calibri"/>
        </w:rPr>
        <w:t xml:space="preserve"> the global spread of </w:t>
      </w:r>
      <w:r w:rsidRPr="00CE0848">
        <w:rPr>
          <w:rStyle w:val="StyleUnderline"/>
          <w:rFonts w:cs="Calibri"/>
        </w:rPr>
        <w:t>capitalism is allowed to continue</w:t>
      </w:r>
      <w:r w:rsidRPr="00CE0848">
        <w:rPr>
          <w:rFonts w:cs="Calibri"/>
        </w:rPr>
        <w:t xml:space="preserve">, desperate </w:t>
      </w:r>
      <w:r w:rsidRPr="00CE0848">
        <w:rPr>
          <w:rStyle w:val="Emphasis"/>
          <w:rFonts w:cs="Calibri"/>
        </w:rPr>
        <w:t>poverty can be</w:t>
      </w:r>
      <w:r w:rsidRPr="00CE0848">
        <w:rPr>
          <w:rFonts w:cs="Calibri"/>
        </w:rPr>
        <w:t xml:space="preserve"> essentially </w:t>
      </w:r>
      <w:r w:rsidRPr="00CE0848">
        <w:rPr>
          <w:rStyle w:val="Emphasis"/>
          <w:rFonts w:cs="Calibri"/>
        </w:rPr>
        <w:t>eliminated</w:t>
      </w:r>
      <w:r w:rsidRPr="00CE0848">
        <w:rPr>
          <w:rFonts w:cs="Calibri"/>
        </w:rPr>
        <w:t xml:space="preserve"> in our lifetimes. Furthermore, </w:t>
      </w:r>
      <w:r w:rsidRPr="00CE0848">
        <w:rPr>
          <w:rStyle w:val="StyleUnderline"/>
          <w:rFonts w:cs="Calibri"/>
        </w:rPr>
        <w:t xml:space="preserve">this can be accomplished </w:t>
      </w:r>
      <w:r w:rsidRPr="00CE0848">
        <w:rPr>
          <w:rStyle w:val="Emphasis"/>
          <w:rFonts w:cs="Calibri"/>
        </w:rPr>
        <w:t>faster</w:t>
      </w:r>
      <w:r w:rsidRPr="00CE0848">
        <w:rPr>
          <w:rFonts w:cs="Calibri"/>
        </w:rPr>
        <w:t xml:space="preserve"> and in a more just way </w:t>
      </w:r>
      <w:r w:rsidRPr="00CE0848">
        <w:rPr>
          <w:rStyle w:val="StyleUnderline"/>
          <w:rFonts w:cs="Calibri"/>
        </w:rPr>
        <w:t xml:space="preserve">via </w:t>
      </w:r>
      <w:r w:rsidRPr="00CE0848">
        <w:rPr>
          <w:rStyle w:val="Emphasis"/>
          <w:rFonts w:cs="Calibri"/>
        </w:rPr>
        <w:t>well-regulated</w:t>
      </w:r>
      <w:r w:rsidRPr="00CE0848">
        <w:rPr>
          <w:rFonts w:cs="Calibri"/>
        </w:rPr>
        <w:t xml:space="preserve"> global </w:t>
      </w:r>
      <w:r w:rsidRPr="00CE0848">
        <w:rPr>
          <w:rStyle w:val="Emphasis"/>
          <w:rFonts w:cs="Calibri"/>
        </w:rPr>
        <w:t>capitalism</w:t>
      </w:r>
      <w:r w:rsidRPr="00CE0848">
        <w:rPr>
          <w:rFonts w:cs="Calibri"/>
        </w:rPr>
        <w:t xml:space="preserve"> </w:t>
      </w:r>
      <w:r w:rsidRPr="00CE0848">
        <w:rPr>
          <w:rStyle w:val="StyleUnderline"/>
          <w:rFonts w:cs="Calibri"/>
        </w:rPr>
        <w:t xml:space="preserve">than by </w:t>
      </w:r>
      <w:r w:rsidRPr="00CE0848">
        <w:rPr>
          <w:rStyle w:val="Emphasis"/>
          <w:rFonts w:cs="Calibri"/>
        </w:rPr>
        <w:t>any alternatives</w:t>
      </w:r>
      <w:r w:rsidRPr="00CE0848">
        <w:rPr>
          <w:rStyle w:val="StyleUnderline"/>
          <w:rFonts w:cs="Calibri"/>
        </w:rPr>
        <w:t xml:space="preserve">. </w:t>
      </w:r>
      <w:r w:rsidRPr="00CE0848">
        <w:rPr>
          <w:rStyle w:val="StyleUnderline"/>
          <w:rFonts w:cs="Calibri"/>
          <w:highlight w:val="cyan"/>
        </w:rPr>
        <w:t xml:space="preserve">If </w:t>
      </w:r>
      <w:r w:rsidRPr="00CE0848">
        <w:rPr>
          <w:rStyle w:val="StyleUnderline"/>
          <w:rFonts w:cs="Calibri"/>
        </w:rPr>
        <w:t>we</w:t>
      </w:r>
      <w:r w:rsidRPr="00CE0848">
        <w:rPr>
          <w:rFonts w:cs="Calibri"/>
        </w:rPr>
        <w:t xml:space="preserve"> instead </w:t>
      </w:r>
      <w:r w:rsidRPr="00CE0848">
        <w:rPr>
          <w:rStyle w:val="StyleUnderline"/>
          <w:rFonts w:cs="Calibri"/>
        </w:rPr>
        <w:t xml:space="preserve">opt for </w:t>
      </w:r>
      <w:r w:rsidRPr="00CE0848">
        <w:rPr>
          <w:rStyle w:val="Emphasis"/>
          <w:rFonts w:cs="Calibri"/>
          <w:highlight w:val="cyan"/>
        </w:rPr>
        <w:t>less cap</w:t>
      </w:r>
      <w:r w:rsidRPr="00CE0848">
        <w:rPr>
          <w:rStyle w:val="Emphasis"/>
          <w:rFonts w:cs="Calibri"/>
        </w:rPr>
        <w:t>italism</w:t>
      </w:r>
      <w:r w:rsidRPr="00CE0848">
        <w:rPr>
          <w:rFonts w:cs="Calibri"/>
        </w:rPr>
        <w:t xml:space="preserve">, less growth, and less globalization, then desperate </w:t>
      </w:r>
      <w:r w:rsidRPr="00CE0848">
        <w:rPr>
          <w:rStyle w:val="Emphasis"/>
          <w:rFonts w:cs="Calibri"/>
          <w:highlight w:val="cyan"/>
        </w:rPr>
        <w:t xml:space="preserve">poverty will </w:t>
      </w:r>
      <w:r w:rsidRPr="00CE0848">
        <w:rPr>
          <w:rStyle w:val="Emphasis"/>
          <w:rFonts w:cs="Calibri"/>
        </w:rPr>
        <w:t>continue</w:t>
      </w:r>
      <w:r w:rsidRPr="00CE0848">
        <w:rPr>
          <w:rFonts w:cs="Calibri"/>
        </w:rPr>
        <w:t xml:space="preserve"> to exist for a significant portion of the world's population into the further future, </w:t>
      </w:r>
      <w:r w:rsidRPr="00CE0848">
        <w:rPr>
          <w:rStyle w:val="StyleUnderline"/>
          <w:rFonts w:cs="Calibri"/>
        </w:rPr>
        <w:t xml:space="preserve">and the world will </w:t>
      </w:r>
      <w:r w:rsidRPr="00CE0848">
        <w:rPr>
          <w:rStyle w:val="StyleUnderline"/>
          <w:rFonts w:cs="Calibri"/>
          <w:highlight w:val="cyan"/>
        </w:rPr>
        <w:t>be</w:t>
      </w:r>
      <w:r w:rsidRPr="00CE0848">
        <w:rPr>
          <w:rFonts w:cs="Calibri"/>
          <w:highlight w:val="cyan"/>
        </w:rPr>
        <w:t xml:space="preserve"> </w:t>
      </w:r>
      <w:r w:rsidRPr="00CE0848">
        <w:rPr>
          <w:rFonts w:cs="Calibri"/>
        </w:rPr>
        <w:t xml:space="preserve">a </w:t>
      </w:r>
      <w:r w:rsidRPr="00CE0848">
        <w:rPr>
          <w:rStyle w:val="Emphasis"/>
          <w:rFonts w:cs="Calibri"/>
          <w:highlight w:val="cyan"/>
        </w:rPr>
        <w:t xml:space="preserve">worse </w:t>
      </w:r>
      <w:r w:rsidRPr="00CE0848">
        <w:rPr>
          <w:rStyle w:val="Emphasis"/>
          <w:rFonts w:cs="Calibri"/>
        </w:rPr>
        <w:t>and less equitable</w:t>
      </w:r>
      <w:r w:rsidRPr="00CE0848">
        <w:rPr>
          <w:rFonts w:cs="Calibri"/>
        </w:rPr>
        <w:t xml:space="preserve"> place than it would have been with more capitalism. For example, </w:t>
      </w:r>
      <w:r w:rsidRPr="00CE0848">
        <w:rPr>
          <w:rStyle w:val="StyleUnderline"/>
          <w:rFonts w:cs="Calibri"/>
        </w:rPr>
        <w:t xml:space="preserve">in a world with less capitalism, </w:t>
      </w:r>
      <w:r w:rsidRPr="00CE0848">
        <w:rPr>
          <w:rStyle w:val="StyleUnderline"/>
          <w:rFonts w:cs="Calibri"/>
          <w:highlight w:val="cyan"/>
        </w:rPr>
        <w:t>there would be</w:t>
      </w:r>
      <w:r w:rsidRPr="00CE0848">
        <w:rPr>
          <w:rStyle w:val="StyleUnderline"/>
          <w:rFonts w:cs="Calibri"/>
        </w:rPr>
        <w:t xml:space="preserve"> more </w:t>
      </w:r>
      <w:r w:rsidRPr="00CE0848">
        <w:rPr>
          <w:rStyle w:val="Emphasis"/>
          <w:rFonts w:cs="Calibri"/>
          <w:highlight w:val="cyan"/>
        </w:rPr>
        <w:t>overpop</w:t>
      </w:r>
      <w:r w:rsidRPr="00CE0848">
        <w:rPr>
          <w:rStyle w:val="Emphasis"/>
          <w:rFonts w:cs="Calibri"/>
        </w:rPr>
        <w:t xml:space="preserve">ulation, </w:t>
      </w:r>
      <w:r w:rsidRPr="00CE0848">
        <w:rPr>
          <w:rStyle w:val="Emphasis"/>
          <w:rFonts w:cs="Calibri"/>
          <w:highlight w:val="cyan"/>
        </w:rPr>
        <w:t>food insecurity</w:t>
      </w:r>
      <w:r w:rsidRPr="00CE0848">
        <w:rPr>
          <w:rFonts w:cs="Calibri"/>
        </w:rPr>
        <w:t xml:space="preserve">, air </w:t>
      </w:r>
      <w:r w:rsidRPr="00CE0848">
        <w:rPr>
          <w:rStyle w:val="Emphasis"/>
          <w:rFonts w:cs="Calibri"/>
          <w:highlight w:val="cyan"/>
        </w:rPr>
        <w:t>pollution</w:t>
      </w:r>
      <w:r w:rsidRPr="00CE0848">
        <w:rPr>
          <w:rFonts w:cs="Calibri"/>
        </w:rPr>
        <w:t xml:space="preserve">, ill health, injustice, </w:t>
      </w:r>
      <w:r w:rsidRPr="00CE0848">
        <w:rPr>
          <w:rStyle w:val="StyleUnderline"/>
          <w:rFonts w:cs="Calibri"/>
          <w:highlight w:val="cyan"/>
        </w:rPr>
        <w:t xml:space="preserve">and </w:t>
      </w:r>
      <w:r w:rsidRPr="00CE0848">
        <w:rPr>
          <w:rStyle w:val="StyleUnderline"/>
          <w:rFonts w:cs="Calibri"/>
        </w:rPr>
        <w:t xml:space="preserve">other </w:t>
      </w:r>
      <w:r w:rsidRPr="00CE0848">
        <w:rPr>
          <w:rStyle w:val="StyleUnderline"/>
          <w:rFonts w:cs="Calibri"/>
        </w:rPr>
        <w:lastRenderedPageBreak/>
        <w:t>problems</w:t>
      </w:r>
      <w:r w:rsidRPr="00CE0848">
        <w:rPr>
          <w:rFonts w:cs="Calibri"/>
        </w:rPr>
        <w:t xml:space="preserve">. In part, this is because of the factors identified by premise 1, which connect a turn away from capitalism with a turn away from continuing improvements in health, wellbeing, and justice, especially for the developing world. In addition, </w:t>
      </w:r>
      <w:r w:rsidRPr="00CE0848">
        <w:rPr>
          <w:rStyle w:val="StyleUnderline"/>
          <w:rFonts w:cs="Calibri"/>
        </w:rPr>
        <w:t xml:space="preserve">fertility declines are also a consequence of increased wealth, and the size of the population is a primary determinant of </w:t>
      </w:r>
      <w:r w:rsidRPr="00CE0848">
        <w:rPr>
          <w:rStyle w:val="Emphasis"/>
          <w:rFonts w:cs="Calibri"/>
        </w:rPr>
        <w:t xml:space="preserve">food demand and other </w:t>
      </w:r>
      <w:r w:rsidRPr="00CE0848">
        <w:rPr>
          <w:rStyle w:val="Emphasis"/>
          <w:rFonts w:cs="Calibri"/>
          <w:highlight w:val="cyan"/>
        </w:rPr>
        <w:t>environmental stressors</w:t>
      </w:r>
      <w:r w:rsidRPr="00CE0848">
        <w:rPr>
          <w:rFonts w:cs="Calibri"/>
        </w:rPr>
        <w:t xml:space="preserve">.13 Finally, as discussed at length in the next section of the essay, </w:t>
      </w:r>
      <w:r w:rsidRPr="00CE0848">
        <w:rPr>
          <w:rStyle w:val="StyleUnderline"/>
          <w:rFonts w:cs="Calibri"/>
        </w:rPr>
        <w:t xml:space="preserve">capitalism can be naturally combined with optimal </w:t>
      </w:r>
      <w:r w:rsidRPr="00CE0848">
        <w:rPr>
          <w:rStyle w:val="Emphasis"/>
          <w:rFonts w:cs="Calibri"/>
        </w:rPr>
        <w:t>environmental regulations</w:t>
      </w:r>
      <w:r w:rsidRPr="00CE0848">
        <w:rPr>
          <w:rFonts w:cs="Calibri"/>
        </w:rPr>
        <w:t xml:space="preserve">.14 </w:t>
      </w:r>
      <w:r w:rsidRPr="00CE0848">
        <w:rPr>
          <w:rStyle w:val="StyleUnderline"/>
          <w:rFonts w:cs="Calibri"/>
        </w:rPr>
        <w:t>Even bracketing</w:t>
      </w:r>
      <w:r w:rsidRPr="00CE0848">
        <w:rPr>
          <w:rFonts w:cs="Calibri"/>
        </w:rPr>
        <w:t xml:space="preserve"> anything like optimal </w:t>
      </w:r>
      <w:r w:rsidRPr="00CE0848">
        <w:rPr>
          <w:rStyle w:val="StyleUnderline"/>
          <w:rFonts w:cs="Calibri"/>
        </w:rPr>
        <w:t>regulation</w:t>
      </w:r>
      <w:r w:rsidRPr="00CE0848">
        <w:rPr>
          <w:rFonts w:cs="Calibri"/>
        </w:rPr>
        <w:t xml:space="preserve">, it remains true that sufficiently </w:t>
      </w:r>
      <w:r w:rsidRPr="00CE0848">
        <w:rPr>
          <w:rStyle w:val="Emphasis"/>
          <w:rFonts w:cs="Calibri"/>
        </w:rPr>
        <w:t>wealthy nations reduce environmental degradation</w:t>
      </w:r>
      <w:r w:rsidRPr="00CE0848">
        <w:rPr>
          <w:rFonts w:cs="Calibri"/>
        </w:rPr>
        <w:t xml:space="preserve"> as they become wealthier, </w:t>
      </w:r>
      <w:r w:rsidRPr="00CE0848">
        <w:rPr>
          <w:rStyle w:val="StyleUnderline"/>
          <w:rFonts w:cs="Calibri"/>
        </w:rPr>
        <w:t xml:space="preserve">whereas developing nations that are nearing peak degradation will remain </w:t>
      </w:r>
      <w:r w:rsidRPr="00CE0848">
        <w:rPr>
          <w:rStyle w:val="Emphasis"/>
          <w:rFonts w:cs="Calibri"/>
        </w:rPr>
        <w:t>stuck at the worst levels of degradation if we stall growth</w:t>
      </w:r>
      <w:r w:rsidRPr="00CE0848">
        <w:rPr>
          <w:rStyle w:val="StyleUnderline"/>
          <w:rFonts w:cs="Calibri"/>
        </w:rPr>
        <w:t>, rather than allowing them to transition</w:t>
      </w:r>
      <w:r w:rsidRPr="00CE0848">
        <w:rPr>
          <w:rFonts w:cs="Calibri"/>
        </w:rPr>
        <w:t xml:space="preserve"> to less and less degradation in the future </w:t>
      </w:r>
      <w:r w:rsidRPr="00CE0848">
        <w:rPr>
          <w:rStyle w:val="StyleUnderline"/>
          <w:rFonts w:cs="Calibri"/>
        </w:rPr>
        <w:t>via capitalism</w:t>
      </w:r>
      <w:r w:rsidRPr="00CE0848">
        <w:rPr>
          <w:rFonts w:cs="Calibri"/>
        </w:rPr>
        <w:t xml:space="preserve"> and economic growth.15 In contrast, </w:t>
      </w:r>
      <w:r w:rsidRPr="00CE0848">
        <w:rPr>
          <w:rStyle w:val="StyleUnderline"/>
          <w:rFonts w:cs="Calibri"/>
        </w:rPr>
        <w:t xml:space="preserve">well-regulated </w:t>
      </w:r>
      <w:r w:rsidRPr="00CE0848">
        <w:rPr>
          <w:rStyle w:val="StyleUnderline"/>
          <w:rFonts w:cs="Calibri"/>
          <w:highlight w:val="cyan"/>
        </w:rPr>
        <w:t>cap</w:t>
      </w:r>
      <w:r w:rsidRPr="00CE0848">
        <w:rPr>
          <w:rStyle w:val="StyleUnderline"/>
          <w:rFonts w:cs="Calibri"/>
        </w:rPr>
        <w:t xml:space="preserve">italism </w:t>
      </w:r>
      <w:r w:rsidRPr="00CE0848">
        <w:rPr>
          <w:rStyle w:val="StyleUnderline"/>
          <w:rFonts w:cs="Calibri"/>
          <w:highlight w:val="cyan"/>
        </w:rPr>
        <w:t>is a key part of</w:t>
      </w:r>
      <w:r w:rsidRPr="00CE0848">
        <w:rPr>
          <w:rFonts w:cs="Calibri"/>
          <w:highlight w:val="cyan"/>
        </w:rPr>
        <w:t xml:space="preserve"> </w:t>
      </w:r>
      <w:r w:rsidRPr="00CE0848">
        <w:rPr>
          <w:rFonts w:cs="Calibri"/>
        </w:rPr>
        <w:t xml:space="preserve">the best way of coping with these problems, as well as a key part of </w:t>
      </w:r>
      <w:r w:rsidRPr="00CE0848">
        <w:rPr>
          <w:rStyle w:val="Emphasis"/>
          <w:rFonts w:cs="Calibri"/>
          <w:highlight w:val="cyan"/>
        </w:rPr>
        <w:t>dealing with climate change</w:t>
      </w:r>
      <w:r w:rsidRPr="00CE0848">
        <w:rPr>
          <w:rFonts w:cs="Calibri"/>
        </w:rPr>
        <w:t xml:space="preserve">, global </w:t>
      </w:r>
      <w:r w:rsidRPr="00CE0848">
        <w:rPr>
          <w:rStyle w:val="Emphasis"/>
          <w:rFonts w:cs="Calibri"/>
        </w:rPr>
        <w:t>food production</w:t>
      </w:r>
      <w:r w:rsidRPr="00CE0848">
        <w:rPr>
          <w:rStyle w:val="StyleUnderline"/>
          <w:rFonts w:cs="Calibri"/>
        </w:rPr>
        <w:t>, and other</w:t>
      </w:r>
      <w:r w:rsidRPr="00CE0848">
        <w:rPr>
          <w:rFonts w:cs="Calibri"/>
        </w:rPr>
        <w:t xml:space="preserve"> specific </w:t>
      </w:r>
      <w:r w:rsidRPr="00CE0848">
        <w:rPr>
          <w:rStyle w:val="StyleUnderline"/>
          <w:rFonts w:cs="Calibri"/>
        </w:rPr>
        <w:t>challenges</w:t>
      </w:r>
      <w:r w:rsidRPr="00CE0848">
        <w:rPr>
          <w:rFonts w:cs="Calibr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05433561" w14:textId="77777777" w:rsidR="00541EC1" w:rsidRPr="00CE0848" w:rsidRDefault="00541EC1" w:rsidP="00541EC1">
      <w:pPr>
        <w:rPr>
          <w:rFonts w:cs="Calibri"/>
        </w:rPr>
      </w:pPr>
      <w:r w:rsidRPr="00CE0848">
        <w:rPr>
          <w:rFonts w:cs="Calibri"/>
        </w:rPr>
        <w:t xml:space="preserve">Conclusion. </w:t>
      </w:r>
      <w:r w:rsidRPr="00CE0848">
        <w:rPr>
          <w:rStyle w:val="StyleUnderline"/>
          <w:rFonts w:cs="Calibri"/>
        </w:rPr>
        <w:t>Therefore, we should be in favor of capitalism over noncapitalism</w:t>
      </w:r>
      <w:r w:rsidRPr="00CE0848">
        <w:rPr>
          <w:rFonts w:cs="Calibri"/>
        </w:rPr>
        <w:t>, and we should especially favor well-regulated capitalism, which is the ethically optimal economic system and is essential to any just basic structure for society.</w:t>
      </w:r>
    </w:p>
    <w:p w14:paraId="7E638401" w14:textId="77777777" w:rsidR="00541EC1" w:rsidRPr="00CE0848" w:rsidRDefault="00541EC1" w:rsidP="00541EC1">
      <w:pPr>
        <w:rPr>
          <w:rFonts w:cs="Calibri"/>
        </w:rPr>
      </w:pPr>
      <w:r w:rsidRPr="00CE0848">
        <w:rPr>
          <w:rStyle w:val="StyleUnderline"/>
          <w:rFonts w:cs="Calibri"/>
        </w:rPr>
        <w:t>This</w:t>
      </w:r>
      <w:r w:rsidRPr="00CE0848">
        <w:rPr>
          <w:rFonts w:cs="Calibri"/>
        </w:rPr>
        <w:t xml:space="preserve"> argument is impressive because, as stated earlier in the essay, it </w:t>
      </w:r>
      <w:r w:rsidRPr="00CE0848">
        <w:rPr>
          <w:rStyle w:val="StyleUnderline"/>
          <w:rFonts w:cs="Calibri"/>
        </w:rPr>
        <w:t xml:space="preserve">is based on </w:t>
      </w:r>
      <w:r w:rsidRPr="00CE0848">
        <w:rPr>
          <w:rStyle w:val="Emphasis"/>
          <w:rFonts w:cs="Calibri"/>
        </w:rPr>
        <w:t>evidence</w:t>
      </w:r>
      <w:r w:rsidRPr="00CE0848">
        <w:rPr>
          <w:rFonts w:cs="Calibri"/>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4ACC1C4A" w14:textId="77777777" w:rsidR="00541EC1" w:rsidRPr="00CE0848" w:rsidRDefault="00541EC1" w:rsidP="00541EC1">
      <w:pPr>
        <w:rPr>
          <w:rFonts w:cs="Calibri"/>
        </w:rPr>
      </w:pPr>
      <w:r w:rsidRPr="00CE0848">
        <w:rPr>
          <w:rFonts w:cs="Calibri"/>
        </w:rPr>
        <w:t xml:space="preserve">One thing the argument above does not assume is that health, wellbeing, or justice are the same thing as wealth, because, in fact, they are not. Instead, </w:t>
      </w:r>
      <w:r w:rsidRPr="00CE0848">
        <w:rPr>
          <w:rStyle w:val="StyleUnderline"/>
          <w:rFonts w:cs="Calibri"/>
        </w:rPr>
        <w:t>the argument</w:t>
      </w:r>
      <w:r w:rsidRPr="00CE0848">
        <w:rPr>
          <w:rFonts w:cs="Calibri"/>
        </w:rPr>
        <w:t xml:space="preserve"> above </w:t>
      </w:r>
      <w:r w:rsidRPr="00CE0848">
        <w:rPr>
          <w:rStyle w:val="StyleUnderline"/>
          <w:rFonts w:cs="Calibri"/>
        </w:rPr>
        <w:t>relies on</w:t>
      </w:r>
      <w:r w:rsidRPr="00CE0848">
        <w:rPr>
          <w:rFonts w:cs="Calibri"/>
        </w:rPr>
        <w:t xml:space="preserve"> well-accepted, </w:t>
      </w:r>
      <w:r w:rsidRPr="00CE0848">
        <w:rPr>
          <w:rStyle w:val="Emphasis"/>
          <w:rFonts w:cs="Calibri"/>
          <w:highlight w:val="cyan"/>
        </w:rPr>
        <w:t>measurable indicators</w:t>
      </w:r>
      <w:r w:rsidRPr="00CE0848">
        <w:rPr>
          <w:rFonts w:cs="Calibri"/>
          <w:highlight w:val="cyan"/>
        </w:rPr>
        <w:t xml:space="preserve"> </w:t>
      </w:r>
      <w:r w:rsidRPr="00CE0848">
        <w:rPr>
          <w:rFonts w:cs="Calibri"/>
        </w:rPr>
        <w:t xml:space="preserve">of health and wellbeing, such as increased lifespan; </w:t>
      </w:r>
      <w:r w:rsidRPr="00CE0848">
        <w:rPr>
          <w:rStyle w:val="StyleUnderline"/>
          <w:rFonts w:cs="Calibri"/>
        </w:rPr>
        <w:t>decreased early childhood mortality; adequate nutrition; and other empirically measurable</w:t>
      </w:r>
      <w:r w:rsidRPr="00CE0848">
        <w:rPr>
          <w:rFonts w:cs="Calibri"/>
        </w:rPr>
        <w:t xml:space="preserve"> leading </w:t>
      </w:r>
      <w:r w:rsidRPr="00CE0848">
        <w:rPr>
          <w:rStyle w:val="StyleUnderline"/>
          <w:rFonts w:cs="Calibri"/>
        </w:rPr>
        <w:t>indicators</w:t>
      </w:r>
      <w:r w:rsidRPr="00CE0848">
        <w:rPr>
          <w:rFonts w:cs="Calibri"/>
        </w:rPr>
        <w:t xml:space="preserve"> of health, wellbeing, and justice.17 Similarly, </w:t>
      </w:r>
      <w:r w:rsidRPr="00CE0848">
        <w:rPr>
          <w:rStyle w:val="StyleUnderline"/>
          <w:rFonts w:cs="Calibri"/>
        </w:rPr>
        <w:t xml:space="preserve">the argument that </w:t>
      </w:r>
      <w:r w:rsidRPr="00CE0848">
        <w:rPr>
          <w:rStyle w:val="StyleUnderline"/>
          <w:rFonts w:cs="Calibri"/>
          <w:highlight w:val="cyan"/>
        </w:rPr>
        <w:t>cap</w:t>
      </w:r>
      <w:r w:rsidRPr="00CE0848">
        <w:rPr>
          <w:rStyle w:val="StyleUnderline"/>
          <w:rFonts w:cs="Calibri"/>
        </w:rPr>
        <w:t xml:space="preserve">italism </w:t>
      </w:r>
      <w:r w:rsidRPr="00CE0848">
        <w:rPr>
          <w:rStyle w:val="StyleUnderline"/>
          <w:rFonts w:cs="Calibri"/>
          <w:highlight w:val="cyan"/>
        </w:rPr>
        <w:t xml:space="preserve">promotes </w:t>
      </w:r>
      <w:r w:rsidRPr="00CE0848">
        <w:rPr>
          <w:rStyle w:val="StyleUnderline"/>
          <w:rFonts w:cs="Calibri"/>
        </w:rPr>
        <w:t xml:space="preserve">justice, </w:t>
      </w:r>
      <w:r w:rsidRPr="00CE0848">
        <w:rPr>
          <w:rStyle w:val="Emphasis"/>
          <w:rFonts w:cs="Calibri"/>
          <w:highlight w:val="cyan"/>
        </w:rPr>
        <w:t>peace</w:t>
      </w:r>
      <w:r w:rsidRPr="00CE0848">
        <w:rPr>
          <w:rStyle w:val="StyleUnderline"/>
          <w:rFonts w:cs="Calibri"/>
        </w:rPr>
        <w:t>, freedom, human rights, and tolerance relies on empirical metrics</w:t>
      </w:r>
      <w:r w:rsidRPr="00CE0848">
        <w:rPr>
          <w:rFonts w:cs="Calibri"/>
        </w:rPr>
        <w:t xml:space="preserve"> for each of these.18</w:t>
      </w:r>
    </w:p>
    <w:p w14:paraId="13661B87" w14:textId="77777777" w:rsidR="00541EC1" w:rsidRPr="00CE0848" w:rsidRDefault="00541EC1" w:rsidP="00541EC1">
      <w:pPr>
        <w:rPr>
          <w:rFonts w:cs="Calibri"/>
        </w:rPr>
      </w:pPr>
      <w:r w:rsidRPr="00CE0848">
        <w:rPr>
          <w:rFonts w:cs="Calibr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w:t>
      </w:r>
      <w:r w:rsidRPr="00CE0848">
        <w:rPr>
          <w:rFonts w:cs="Calibri"/>
        </w:rPr>
        <w:lastRenderedPageBreak/>
        <w:t xml:space="preserve">infrastructure, and good governance), and that </w:t>
      </w:r>
      <w:r w:rsidRPr="00CE0848">
        <w:rPr>
          <w:rStyle w:val="StyleUnderline"/>
          <w:rFonts w:cs="Calibri"/>
        </w:rPr>
        <w:t>capitalism is</w:t>
      </w:r>
      <w:r w:rsidRPr="00CE0848">
        <w:rPr>
          <w:rFonts w:cs="Calibri"/>
        </w:rPr>
        <w:t xml:space="preserve"> simply </w:t>
      </w:r>
      <w:r w:rsidRPr="00CE0848">
        <w:rPr>
          <w:rStyle w:val="StyleUnderline"/>
          <w:rFonts w:cs="Calibri"/>
        </w:rPr>
        <w:t xml:space="preserve">a </w:t>
      </w:r>
      <w:r w:rsidRPr="00CE0848">
        <w:rPr>
          <w:rStyle w:val="Emphasis"/>
          <w:rFonts w:cs="Calibri"/>
        </w:rPr>
        <w:t>necessary condition</w:t>
      </w:r>
      <w:r w:rsidRPr="00CE0848">
        <w:rPr>
          <w:rStyle w:val="StyleUnderline"/>
          <w:rFonts w:cs="Calibri"/>
        </w:rPr>
        <w:t xml:space="preserve"> for these improvements</w:t>
      </w:r>
      <w:r w:rsidRPr="00CE0848">
        <w:rPr>
          <w:rFonts w:cs="Calibri"/>
        </w:rPr>
        <w:t xml:space="preserve"> to happen.19 In other words, the richer a society is, the more it is able to invest in all of these and other things that are the direct causes of health, wellbeing, and justice. But, </w:t>
      </w:r>
      <w:r w:rsidRPr="00CE0848">
        <w:rPr>
          <w:rStyle w:val="StyleUnderline"/>
          <w:rFonts w:cs="Calibri"/>
        </w:rPr>
        <w:t>to maximize investment</w:t>
      </w:r>
      <w:r w:rsidRPr="00CE0848">
        <w:rPr>
          <w:rFonts w:cs="Calibri"/>
        </w:rPr>
        <w:t xml:space="preserve"> in these things </w:t>
      </w:r>
      <w:r w:rsidRPr="00CE0848">
        <w:rPr>
          <w:rStyle w:val="StyleUnderline"/>
          <w:rFonts w:cs="Calibri"/>
        </w:rPr>
        <w:t>societies need well-regulated capitalism</w:t>
      </w:r>
      <w:r w:rsidRPr="00CE0848">
        <w:rPr>
          <w:rFonts w:cs="Calibri"/>
        </w:rPr>
        <w:t>.</w:t>
      </w:r>
    </w:p>
    <w:p w14:paraId="4F3AB8F3" w14:textId="77777777" w:rsidR="00541EC1" w:rsidRPr="00CE0848" w:rsidRDefault="00541EC1" w:rsidP="00541EC1">
      <w:pPr>
        <w:rPr>
          <w:rStyle w:val="StyleUnderline"/>
          <w:rFonts w:cs="Calibri"/>
        </w:rPr>
      </w:pPr>
      <w:r w:rsidRPr="00CE0848">
        <w:rPr>
          <w:rFonts w:cs="Calibri"/>
        </w:rPr>
        <w:t xml:space="preserve">As part of these analyses, </w:t>
      </w:r>
      <w:r w:rsidRPr="00CE0848">
        <w:rPr>
          <w:rStyle w:val="StyleUnderline"/>
          <w:rFonts w:cs="Calibri"/>
        </w:rPr>
        <w:t>it is often stressed that current forms of capitalism</w:t>
      </w:r>
      <w:r w:rsidRPr="00CE0848">
        <w:rPr>
          <w:rFonts w:cs="Calibri"/>
        </w:rPr>
        <w:t xml:space="preserve"> around the world </w:t>
      </w:r>
      <w:r w:rsidRPr="00CE0848">
        <w:rPr>
          <w:rStyle w:val="StyleUnderline"/>
          <w:rFonts w:cs="Calibri"/>
        </w:rPr>
        <w:t>are</w:t>
      </w:r>
      <w:r w:rsidRPr="00CE0848">
        <w:rPr>
          <w:rFonts w:cs="Calibri"/>
        </w:rPr>
        <w:t xml:space="preserve"> highly </w:t>
      </w:r>
      <w:r w:rsidRPr="00CE0848">
        <w:rPr>
          <w:rStyle w:val="StyleUnderline"/>
          <w:rFonts w:cs="Calibri"/>
        </w:rPr>
        <w:t>defective</w:t>
      </w:r>
      <w:r w:rsidRPr="00CE0848">
        <w:rPr>
          <w:rFonts w:cs="Calibri"/>
        </w:rPr>
        <w:t xml:space="preserve"> and must be reformed in the direction of well-regulated capitalism because they lack investments in public goods, such as basic knowledge, healthcare, nutrition, other safety nets, and good governance.20 </w:t>
      </w:r>
      <w:r w:rsidRPr="00CE0848">
        <w:rPr>
          <w:rStyle w:val="StyleUnderline"/>
          <w:rFonts w:cs="Calibri"/>
        </w:rPr>
        <w:t>In this way, an argument for</w:t>
      </w:r>
      <w:r w:rsidRPr="00CE0848">
        <w:rPr>
          <w:rFonts w:cs="Calibri"/>
        </w:rPr>
        <w:t xml:space="preserve"> a particular kind of </w:t>
      </w:r>
      <w:r w:rsidRPr="00CE0848">
        <w:rPr>
          <w:rStyle w:val="Emphasis"/>
          <w:rFonts w:cs="Calibri"/>
        </w:rPr>
        <w:t>progressive reformism</w:t>
      </w:r>
      <w:r w:rsidRPr="00CE0848">
        <w:rPr>
          <w:rStyle w:val="StyleUnderline"/>
          <w:rFonts w:cs="Calibri"/>
        </w:rPr>
        <w:t xml:space="preserve"> is an essential</w:t>
      </w:r>
      <w:r w:rsidRPr="00CE0848">
        <w:rPr>
          <w:rFonts w:cs="Calibri"/>
        </w:rPr>
        <w:t xml:space="preserve"> part of the analyses </w:t>
      </w:r>
      <w:r w:rsidRPr="00CE0848">
        <w:rPr>
          <w:rStyle w:val="StyleUnderline"/>
          <w:rFonts w:cs="Calibri"/>
        </w:rPr>
        <w:t>that lead many to endorse the more general argument for well-regulated capitalism.</w:t>
      </w:r>
    </w:p>
    <w:p w14:paraId="1AD610E1" w14:textId="77777777" w:rsidR="00541EC1" w:rsidRPr="00990C18" w:rsidRDefault="00541EC1" w:rsidP="00541EC1">
      <w:pPr>
        <w:rPr>
          <w:rFonts w:cs="Calibri"/>
        </w:rPr>
      </w:pPr>
      <w:r w:rsidRPr="00CE0848">
        <w:rPr>
          <w:rFonts w:cs="Calibr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CE0848">
        <w:rPr>
          <w:rStyle w:val="StyleUnderline"/>
          <w:rFonts w:cs="Calibri"/>
          <w:highlight w:val="cyan"/>
        </w:rPr>
        <w:t xml:space="preserve">an anti-capitalist system </w:t>
      </w:r>
      <w:r w:rsidRPr="00CE0848">
        <w:rPr>
          <w:rStyle w:val="StyleUnderline"/>
          <w:rFonts w:cs="Calibri"/>
        </w:rPr>
        <w:t xml:space="preserve">would not produce the resources that are needed, and </w:t>
      </w:r>
      <w:r w:rsidRPr="00CE0848">
        <w:rPr>
          <w:rStyle w:val="StyleUnderline"/>
          <w:rFonts w:cs="Calibri"/>
          <w:highlight w:val="cyan"/>
        </w:rPr>
        <w:t xml:space="preserve">would </w:t>
      </w:r>
      <w:r w:rsidRPr="00CE0848">
        <w:rPr>
          <w:rStyle w:val="StyleUnderline"/>
          <w:rFonts w:cs="Calibri"/>
        </w:rPr>
        <w:t xml:space="preserve">thus </w:t>
      </w:r>
      <w:r w:rsidRPr="00CE0848">
        <w:rPr>
          <w:rStyle w:val="StyleUnderline"/>
          <w:rFonts w:cs="Calibri"/>
          <w:highlight w:val="cyan"/>
        </w:rPr>
        <w:t xml:space="preserve">be a </w:t>
      </w:r>
      <w:r w:rsidRPr="00CE0848">
        <w:rPr>
          <w:rStyle w:val="Emphasis"/>
          <w:rFonts w:cs="Calibri"/>
          <w:highlight w:val="cyan"/>
        </w:rPr>
        <w:t>disaster</w:t>
      </w:r>
      <w:r w:rsidRPr="00CE0848">
        <w:rPr>
          <w:rStyle w:val="StyleUnderline"/>
          <w:rFonts w:cs="Calibri"/>
        </w:rPr>
        <w:t xml:space="preserve">, especially for the </w:t>
      </w:r>
      <w:r w:rsidRPr="00CE0848">
        <w:rPr>
          <w:rStyle w:val="Emphasis"/>
          <w:rFonts w:cs="Calibri"/>
        </w:rPr>
        <w:t>poorest billion</w:t>
      </w:r>
      <w:r w:rsidRPr="00CE0848">
        <w:rPr>
          <w:rFonts w:cs="Calibri"/>
        </w:rPr>
        <w:t xml:space="preserve"> people who are most desperately in need of the resources that capitalism can create and direct, to escape from extreme poverty.21</w:t>
      </w:r>
    </w:p>
    <w:p w14:paraId="21524FF9" w14:textId="77777777" w:rsidR="00541EC1" w:rsidRDefault="00541EC1" w:rsidP="00541EC1">
      <w:pPr>
        <w:pStyle w:val="Heading3"/>
        <w:rPr>
          <w:rFonts w:cs="Calibri"/>
        </w:rPr>
      </w:pPr>
      <w:r>
        <w:rPr>
          <w:rFonts w:cs="Calibri"/>
        </w:rPr>
        <w:lastRenderedPageBreak/>
        <w:t>AT: Thermodynamics---2AC</w:t>
      </w:r>
    </w:p>
    <w:p w14:paraId="6DD2BAD4" w14:textId="77777777" w:rsidR="00541EC1" w:rsidRPr="00620EF8" w:rsidRDefault="00541EC1" w:rsidP="00541EC1">
      <w:pPr>
        <w:pStyle w:val="Heading4"/>
      </w:pPr>
      <w:r>
        <w:t xml:space="preserve">Tech solves thermodynamic minimums---infared radiation isn’t the only way. These are also high heat systems. </w:t>
      </w:r>
    </w:p>
    <w:p w14:paraId="485639C5" w14:textId="77777777" w:rsidR="00541EC1" w:rsidRPr="006A36BC" w:rsidRDefault="00541EC1" w:rsidP="00541EC1">
      <w:pPr>
        <w:rPr>
          <w:rFonts w:asciiTheme="majorHAnsi" w:hAnsiTheme="majorHAnsi" w:cstheme="majorHAnsi"/>
          <w:sz w:val="16"/>
        </w:rPr>
      </w:pPr>
      <w:r w:rsidRPr="006A36BC">
        <w:rPr>
          <w:rStyle w:val="Style13ptBold"/>
          <w:rFonts w:asciiTheme="majorHAnsi" w:hAnsiTheme="majorHAnsi" w:cstheme="majorHAnsi"/>
        </w:rPr>
        <w:t>Freitas 15</w:t>
      </w:r>
      <w:r w:rsidRPr="006A36BC">
        <w:rPr>
          <w:rFonts w:asciiTheme="majorHAnsi" w:hAnsiTheme="majorHAnsi" w:cstheme="majorHAnsi"/>
          <w:sz w:val="16"/>
        </w:rPr>
        <w:t xml:space="preserve"> (Robert, J.D. with degrees in physics, psychology, and law. Research fellow at the Institute for Molecular Manufacturing. Recipient of the 2009 Feynman Prize in nanotechnology and 2006 Guardian Award, “The Nanofactory Solution to Global Climate Change: Atmospheric Carbon Capture”,” IMM Report No. 45, December 2015)</w:t>
      </w:r>
    </w:p>
    <w:p w14:paraId="2EF323FE" w14:textId="77777777" w:rsidR="00541EC1" w:rsidRPr="006A36BC" w:rsidRDefault="00541EC1" w:rsidP="00541EC1">
      <w:pPr>
        <w:rPr>
          <w:rStyle w:val="Emphasis"/>
          <w:rFonts w:asciiTheme="majorHAnsi" w:hAnsiTheme="majorHAnsi" w:cstheme="majorHAnsi"/>
        </w:rPr>
      </w:pPr>
      <w:r w:rsidRPr="006A36BC">
        <w:rPr>
          <w:rStyle w:val="StyleUnderline"/>
          <w:rFonts w:asciiTheme="majorHAnsi" w:hAnsiTheme="majorHAnsi" w:cstheme="majorHAnsi"/>
        </w:rPr>
        <w:t>Cost estimates on conventional technologies</w:t>
      </w:r>
      <w:r w:rsidRPr="006A36BC">
        <w:rPr>
          <w:rFonts w:asciiTheme="majorHAnsi" w:hAnsiTheme="majorHAnsi" w:cstheme="majorHAnsi"/>
        </w:rPr>
        <w:t xml:space="preserve"> for atmospheric carbon capture optimistically estimate $70-$200/tonne CO2 and higher (Section 3.3). This range </w:t>
      </w:r>
      <w:r w:rsidRPr="006A36BC">
        <w:rPr>
          <w:rStyle w:val="Emphasis"/>
          <w:rFonts w:asciiTheme="majorHAnsi" w:hAnsiTheme="majorHAnsi" w:cstheme="majorHAnsi"/>
        </w:rPr>
        <w:t>pushes the outer limits of what seems to be economically feasible.</w:t>
      </w:r>
    </w:p>
    <w:p w14:paraId="40B8908E" w14:textId="77777777" w:rsidR="00541EC1" w:rsidRPr="006A36BC" w:rsidRDefault="00541EC1" w:rsidP="00541EC1">
      <w:pPr>
        <w:rPr>
          <w:rStyle w:val="StyleUnderline"/>
          <w:rFonts w:asciiTheme="majorHAnsi" w:hAnsiTheme="majorHAnsi" w:cstheme="majorHAnsi"/>
        </w:rPr>
      </w:pPr>
      <w:r w:rsidRPr="006A36BC">
        <w:rPr>
          <w:rFonts w:asciiTheme="majorHAnsi" w:hAnsiTheme="majorHAnsi" w:cstheme="majorHAnsi"/>
        </w:rPr>
        <w:t xml:space="preserve">The </w:t>
      </w:r>
      <w:r w:rsidRPr="006A36BC">
        <w:rPr>
          <w:rStyle w:val="StyleUnderline"/>
          <w:rFonts w:asciiTheme="majorHAnsi" w:hAnsiTheme="majorHAnsi" w:cstheme="majorHAnsi"/>
        </w:rPr>
        <w:t>new carbon capture technology</w:t>
      </w:r>
      <w:r w:rsidRPr="006A36BC">
        <w:rPr>
          <w:rFonts w:asciiTheme="majorHAnsi" w:hAnsiTheme="majorHAnsi" w:cstheme="majorHAnsi"/>
        </w:rPr>
        <w:t xml:space="preserve"> proposed here, </w:t>
      </w:r>
      <w:r w:rsidRPr="006A36BC">
        <w:rPr>
          <w:rStyle w:val="StyleUnderline"/>
          <w:rFonts w:asciiTheme="majorHAnsi" w:hAnsiTheme="majorHAnsi" w:cstheme="majorHAnsi"/>
        </w:rPr>
        <w:t xml:space="preserve">built by </w:t>
      </w:r>
      <w:r w:rsidRPr="006A36BC">
        <w:rPr>
          <w:rStyle w:val="StyleUnderline"/>
          <w:rFonts w:asciiTheme="majorHAnsi" w:hAnsiTheme="majorHAnsi" w:cstheme="majorHAnsi"/>
          <w:highlight w:val="cyan"/>
        </w:rPr>
        <w:t>molecular manufacturing using</w:t>
      </w:r>
      <w:r w:rsidRPr="006A36BC">
        <w:rPr>
          <w:rStyle w:val="StyleUnderline"/>
          <w:rFonts w:asciiTheme="majorHAnsi" w:hAnsiTheme="majorHAnsi" w:cstheme="majorHAnsi"/>
        </w:rPr>
        <w:t xml:space="preserve"> first-generation </w:t>
      </w:r>
      <w:r w:rsidRPr="006A36BC">
        <w:rPr>
          <w:rStyle w:val="StyleUnderline"/>
          <w:rFonts w:asciiTheme="majorHAnsi" w:hAnsiTheme="majorHAnsi" w:cstheme="majorHAnsi"/>
          <w:highlight w:val="cyan"/>
        </w:rPr>
        <w:t>nano-factories</w:t>
      </w:r>
      <w:r w:rsidRPr="006A36BC">
        <w:rPr>
          <w:rFonts w:asciiTheme="majorHAnsi" w:hAnsiTheme="majorHAnsi" w:cstheme="majorHAnsi"/>
        </w:rPr>
        <w:t xml:space="preserve"> at a manufacturing cost of ~$1000/kg, </w:t>
      </w:r>
      <w:r w:rsidRPr="006A36BC">
        <w:rPr>
          <w:rStyle w:val="Emphasis"/>
          <w:rFonts w:asciiTheme="majorHAnsi" w:hAnsiTheme="majorHAnsi" w:cstheme="majorHAnsi"/>
          <w:highlight w:val="cyan"/>
        </w:rPr>
        <w:t>would enable</w:t>
      </w:r>
      <w:r w:rsidRPr="006A36BC">
        <w:rPr>
          <w:rStyle w:val="Emphasis"/>
          <w:rFonts w:asciiTheme="majorHAnsi" w:hAnsiTheme="majorHAnsi" w:cstheme="majorHAnsi"/>
        </w:rPr>
        <w:t xml:space="preserve"> the </w:t>
      </w:r>
      <w:r w:rsidRPr="006A36BC">
        <w:rPr>
          <w:rStyle w:val="Emphasis"/>
          <w:rFonts w:asciiTheme="majorHAnsi" w:hAnsiTheme="majorHAnsi" w:cstheme="majorHAnsi"/>
          <w:highlight w:val="cyan"/>
        </w:rPr>
        <w:t>atmospheric capture</w:t>
      </w:r>
      <w:r w:rsidRPr="006A36BC">
        <w:rPr>
          <w:rStyle w:val="Emphasis"/>
          <w:rFonts w:asciiTheme="majorHAnsi" w:hAnsiTheme="majorHAnsi" w:cstheme="majorHAnsi"/>
        </w:rPr>
        <w:t xml:space="preserve"> of CO2 at a total lifetime cost of about $21/tonne CO2.</w:t>
      </w:r>
      <w:r w:rsidRPr="006A36BC">
        <w:rPr>
          <w:rFonts w:asciiTheme="majorHAnsi" w:hAnsiTheme="majorHAnsi" w:cstheme="majorHAnsi"/>
        </w:rPr>
        <w:t xml:space="preserve"> </w:t>
      </w:r>
      <w:r w:rsidRPr="006A36BC">
        <w:rPr>
          <w:rStyle w:val="StyleUnderline"/>
          <w:rFonts w:asciiTheme="majorHAnsi" w:hAnsiTheme="majorHAnsi" w:cstheme="majorHAnsi"/>
        </w:rPr>
        <w:t>The molecular filter approach is</w:t>
      </w:r>
      <w:r w:rsidRPr="006A36BC">
        <w:rPr>
          <w:rFonts w:asciiTheme="majorHAnsi" w:hAnsiTheme="majorHAnsi" w:cstheme="majorHAnsi"/>
        </w:rPr>
        <w:t xml:space="preserve"> far </w:t>
      </w:r>
      <w:r w:rsidRPr="00D70F63">
        <w:rPr>
          <w:rStyle w:val="StyleUnderline"/>
          <w:rFonts w:asciiTheme="majorHAnsi" w:hAnsiTheme="majorHAnsi" w:cstheme="majorHAnsi"/>
          <w:highlight w:val="cyan"/>
        </w:rPr>
        <w:t>less costly</w:t>
      </w:r>
      <w:r w:rsidRPr="006A36BC">
        <w:rPr>
          <w:rStyle w:val="StyleUnderline"/>
          <w:rFonts w:asciiTheme="majorHAnsi" w:hAnsiTheme="majorHAnsi" w:cstheme="majorHAnsi"/>
        </w:rPr>
        <w:t xml:space="preserve"> </w:t>
      </w:r>
      <w:r w:rsidRPr="00D70F63">
        <w:rPr>
          <w:rStyle w:val="StyleUnderline"/>
          <w:rFonts w:asciiTheme="majorHAnsi" w:hAnsiTheme="majorHAnsi" w:cstheme="majorHAnsi"/>
          <w:highlight w:val="cyan"/>
        </w:rPr>
        <w:t>than</w:t>
      </w:r>
      <w:r w:rsidRPr="006A36BC">
        <w:rPr>
          <w:rStyle w:val="StyleUnderline"/>
          <w:rFonts w:asciiTheme="majorHAnsi" w:hAnsiTheme="majorHAnsi" w:cstheme="majorHAnsi"/>
        </w:rPr>
        <w:t xml:space="preserve"> other </w:t>
      </w:r>
      <w:r w:rsidRPr="00D70F63">
        <w:rPr>
          <w:rStyle w:val="StyleUnderline"/>
          <w:rFonts w:asciiTheme="majorHAnsi" w:hAnsiTheme="majorHAnsi" w:cstheme="majorHAnsi"/>
          <w:highlight w:val="cyan"/>
        </w:rPr>
        <w:t>proposed technologies and</w:t>
      </w:r>
      <w:r w:rsidRPr="006A36BC">
        <w:rPr>
          <w:rStyle w:val="StyleUnderline"/>
          <w:rFonts w:asciiTheme="majorHAnsi" w:hAnsiTheme="majorHAnsi" w:cstheme="majorHAnsi"/>
        </w:rPr>
        <w:t xml:space="preserve"> will </w:t>
      </w:r>
      <w:r w:rsidRPr="00D70F63">
        <w:rPr>
          <w:rStyle w:val="StyleUnderline"/>
          <w:rFonts w:asciiTheme="majorHAnsi" w:hAnsiTheme="majorHAnsi" w:cstheme="majorHAnsi"/>
          <w:highlight w:val="cyan"/>
        </w:rPr>
        <w:t>approach</w:t>
      </w:r>
      <w:r w:rsidRPr="006A36BC">
        <w:rPr>
          <w:rStyle w:val="StyleUnderline"/>
          <w:rFonts w:asciiTheme="majorHAnsi" w:hAnsiTheme="majorHAnsi" w:cstheme="majorHAnsi"/>
        </w:rPr>
        <w:t xml:space="preserve"> the </w:t>
      </w:r>
      <w:r w:rsidRPr="00D70F63">
        <w:rPr>
          <w:rStyle w:val="StyleUnderline"/>
          <w:rFonts w:asciiTheme="majorHAnsi" w:hAnsiTheme="majorHAnsi" w:cstheme="majorHAnsi"/>
          <w:highlight w:val="cyan"/>
        </w:rPr>
        <w:t>thermodynamic</w:t>
      </w:r>
      <w:r w:rsidRPr="006A36BC">
        <w:rPr>
          <w:rStyle w:val="StyleUnderline"/>
          <w:rFonts w:asciiTheme="majorHAnsi" w:hAnsiTheme="majorHAnsi" w:cstheme="majorHAnsi"/>
        </w:rPr>
        <w:t xml:space="preserve"> </w:t>
      </w:r>
      <w:r w:rsidRPr="00D70F63">
        <w:rPr>
          <w:rStyle w:val="Emphasis"/>
          <w:rFonts w:asciiTheme="majorHAnsi" w:hAnsiTheme="majorHAnsi" w:cstheme="majorHAnsi"/>
          <w:highlight w:val="cyan"/>
        </w:rPr>
        <w:t>minimum for energy consumption</w:t>
      </w:r>
      <w:r w:rsidRPr="006A36BC">
        <w:rPr>
          <w:rStyle w:val="StyleUnderline"/>
          <w:rFonts w:asciiTheme="majorHAnsi" w:hAnsiTheme="majorHAnsi" w:cstheme="majorHAnsi"/>
        </w:rPr>
        <w:t xml:space="preserve"> in the gas separation application</w:t>
      </w:r>
      <w:r w:rsidRPr="006A36BC">
        <w:rPr>
          <w:rFonts w:asciiTheme="majorHAnsi" w:hAnsiTheme="majorHAnsi" w:cstheme="majorHAnsi"/>
        </w:rPr>
        <w:t xml:space="preserve">. </w:t>
      </w:r>
      <w:r w:rsidRPr="006A36BC">
        <w:rPr>
          <w:rStyle w:val="StyleUnderline"/>
          <w:rFonts w:asciiTheme="majorHAnsi" w:hAnsiTheme="majorHAnsi" w:cstheme="majorHAnsi"/>
        </w:rPr>
        <w:t xml:space="preserve">The same filtration technology is </w:t>
      </w:r>
      <w:r w:rsidRPr="006A36BC">
        <w:rPr>
          <w:rStyle w:val="StyleUnderline"/>
          <w:rFonts w:asciiTheme="majorHAnsi" w:hAnsiTheme="majorHAnsi" w:cstheme="majorHAnsi"/>
          <w:highlight w:val="cyan"/>
        </w:rPr>
        <w:t>readily extended to</w:t>
      </w:r>
      <w:r w:rsidRPr="006A36BC">
        <w:rPr>
          <w:rStyle w:val="StyleUnderline"/>
          <w:rFonts w:asciiTheme="majorHAnsi" w:hAnsiTheme="majorHAnsi" w:cstheme="majorHAnsi"/>
        </w:rPr>
        <w:t xml:space="preserve"> include the </w:t>
      </w:r>
      <w:r w:rsidRPr="006A36BC">
        <w:rPr>
          <w:rStyle w:val="StyleUnderline"/>
          <w:rFonts w:asciiTheme="majorHAnsi" w:hAnsiTheme="majorHAnsi" w:cstheme="majorHAnsi"/>
          <w:highlight w:val="cyan"/>
        </w:rPr>
        <w:t xml:space="preserve">extraction </w:t>
      </w:r>
      <w:r w:rsidRPr="006A36BC">
        <w:rPr>
          <w:rStyle w:val="Emphasis"/>
          <w:rFonts w:asciiTheme="majorHAnsi" w:hAnsiTheme="majorHAnsi" w:cstheme="majorHAnsi"/>
          <w:highlight w:val="cyan"/>
        </w:rPr>
        <w:t>of other</w:t>
      </w:r>
      <w:r w:rsidRPr="006A36BC">
        <w:rPr>
          <w:rStyle w:val="Emphasis"/>
          <w:rFonts w:asciiTheme="majorHAnsi" w:hAnsiTheme="majorHAnsi" w:cstheme="majorHAnsi"/>
        </w:rPr>
        <w:t xml:space="preserve"> greenhouse </w:t>
      </w:r>
      <w:r w:rsidRPr="006A36BC">
        <w:rPr>
          <w:rStyle w:val="Emphasis"/>
          <w:rFonts w:asciiTheme="majorHAnsi" w:hAnsiTheme="majorHAnsi" w:cstheme="majorHAnsi"/>
          <w:highlight w:val="cyan"/>
        </w:rPr>
        <w:t>gases</w:t>
      </w:r>
      <w:r w:rsidRPr="006A36BC">
        <w:rPr>
          <w:rStyle w:val="StyleUnderline"/>
          <w:rFonts w:asciiTheme="majorHAnsi" w:hAnsiTheme="majorHAnsi" w:cstheme="majorHAnsi"/>
          <w:highlight w:val="cyan"/>
        </w:rPr>
        <w:t xml:space="preserve"> and</w:t>
      </w:r>
      <w:r w:rsidRPr="006A36BC">
        <w:rPr>
          <w:rStyle w:val="StyleUnderline"/>
          <w:rFonts w:asciiTheme="majorHAnsi" w:hAnsiTheme="majorHAnsi" w:cstheme="majorHAnsi"/>
        </w:rPr>
        <w:t xml:space="preserve"> </w:t>
      </w:r>
      <w:r w:rsidRPr="006A36BC">
        <w:rPr>
          <w:rStyle w:val="Emphasis"/>
          <w:rFonts w:asciiTheme="majorHAnsi" w:hAnsiTheme="majorHAnsi" w:cstheme="majorHAnsi"/>
        </w:rPr>
        <w:t xml:space="preserve">atmospheric </w:t>
      </w:r>
      <w:r w:rsidRPr="006A36BC">
        <w:rPr>
          <w:rStyle w:val="Emphasis"/>
          <w:rFonts w:asciiTheme="majorHAnsi" w:hAnsiTheme="majorHAnsi" w:cstheme="majorHAnsi"/>
          <w:highlight w:val="cyan"/>
        </w:rPr>
        <w:t>pollution</w:t>
      </w:r>
      <w:r w:rsidRPr="006A36BC">
        <w:rPr>
          <w:rStyle w:val="Emphasis"/>
          <w:rFonts w:asciiTheme="majorHAnsi" w:hAnsiTheme="majorHAnsi" w:cstheme="majorHAnsi"/>
        </w:rPr>
        <w:t xml:space="preserve"> gases</w:t>
      </w:r>
      <w:r w:rsidRPr="006A36BC">
        <w:rPr>
          <w:rFonts w:asciiTheme="majorHAnsi" w:hAnsiTheme="majorHAnsi" w:cstheme="majorHAnsi"/>
        </w:rPr>
        <w:t>, at no appreciable increase in system cost or performance.</w:t>
      </w:r>
    </w:p>
    <w:p w14:paraId="038E63CB" w14:textId="77777777" w:rsidR="00541EC1" w:rsidRPr="006A36BC" w:rsidRDefault="00541EC1" w:rsidP="00541EC1">
      <w:pPr>
        <w:rPr>
          <w:rFonts w:asciiTheme="majorHAnsi" w:hAnsiTheme="majorHAnsi" w:cstheme="majorHAnsi"/>
          <w:sz w:val="16"/>
        </w:rPr>
      </w:pPr>
      <w:r w:rsidRPr="006A36BC">
        <w:rPr>
          <w:rFonts w:asciiTheme="majorHAnsi" w:hAnsiTheme="majorHAnsi" w:cstheme="majorHAnsi"/>
          <w:sz w:val="16"/>
        </w:rPr>
        <w:t xml:space="preserve">Even using a first-generation nanofactory, an initial installation cost of $2.74 trillion/yr for 10 years followed by a maintenance cost of $0.91 trillion per year would allow the establishment of a network of direct atmospheric CO2 capture plants that are powerful enough to reduce global CO2 levels by ~50 ppm per decade, easily overwhelming current anthropogenic emission rates. </w:t>
      </w:r>
      <w:r w:rsidRPr="006A36BC">
        <w:rPr>
          <w:rStyle w:val="Emphasis"/>
          <w:rFonts w:asciiTheme="majorHAnsi" w:hAnsiTheme="majorHAnsi" w:cstheme="majorHAnsi"/>
        </w:rPr>
        <w:t xml:space="preserve">This is </w:t>
      </w:r>
      <w:r w:rsidRPr="006A36BC">
        <w:rPr>
          <w:rStyle w:val="Emphasis"/>
          <w:rFonts w:asciiTheme="majorHAnsi" w:hAnsiTheme="majorHAnsi" w:cstheme="majorHAnsi"/>
          <w:highlight w:val="cyan"/>
        </w:rPr>
        <w:t>sufficient to return Earth’s atmosphere to pre-industrial</w:t>
      </w:r>
      <w:r w:rsidRPr="006A36BC">
        <w:rPr>
          <w:rStyle w:val="Emphasis"/>
          <w:rFonts w:asciiTheme="majorHAnsi" w:hAnsiTheme="majorHAnsi" w:cstheme="majorHAnsi"/>
        </w:rPr>
        <w:t xml:space="preserve"> carbon dioxide </w:t>
      </w:r>
      <w:r w:rsidRPr="006A36BC">
        <w:rPr>
          <w:rStyle w:val="Emphasis"/>
          <w:rFonts w:asciiTheme="majorHAnsi" w:hAnsiTheme="majorHAnsi" w:cstheme="majorHAnsi"/>
          <w:highlight w:val="cyan"/>
        </w:rPr>
        <w:t>levels</w:t>
      </w:r>
      <w:r w:rsidRPr="006A36BC">
        <w:rPr>
          <w:rStyle w:val="Emphasis"/>
          <w:rFonts w:asciiTheme="majorHAnsi" w:hAnsiTheme="majorHAnsi" w:cstheme="majorHAnsi"/>
        </w:rPr>
        <w:t xml:space="preserve"> near 300 ppm </w:t>
      </w:r>
      <w:r w:rsidRPr="006A36BC">
        <w:rPr>
          <w:rStyle w:val="Emphasis"/>
          <w:rFonts w:asciiTheme="majorHAnsi" w:hAnsiTheme="majorHAnsi" w:cstheme="majorHAnsi"/>
          <w:highlight w:val="cyan"/>
        </w:rPr>
        <w:t>within 40 years</w:t>
      </w:r>
      <w:r w:rsidRPr="006A36BC">
        <w:rPr>
          <w:rStyle w:val="StyleUnderline"/>
          <w:rFonts w:asciiTheme="majorHAnsi" w:hAnsiTheme="majorHAnsi" w:cstheme="majorHAnsi"/>
        </w:rPr>
        <w:t xml:space="preserve"> from launch of program, </w:t>
      </w:r>
      <w:r w:rsidRPr="006A36BC">
        <w:rPr>
          <w:rStyle w:val="StyleUnderline"/>
          <w:rFonts w:asciiTheme="majorHAnsi" w:hAnsiTheme="majorHAnsi" w:cstheme="majorHAnsi"/>
          <w:highlight w:val="cyan"/>
        </w:rPr>
        <w:t>and</w:t>
      </w:r>
      <w:r w:rsidRPr="006A36BC">
        <w:rPr>
          <w:rStyle w:val="StyleUnderline"/>
          <w:rFonts w:asciiTheme="majorHAnsi" w:hAnsiTheme="majorHAnsi" w:cstheme="majorHAnsi"/>
        </w:rPr>
        <w:t xml:space="preserve"> thereafter to </w:t>
      </w:r>
      <w:r w:rsidRPr="006A36BC">
        <w:rPr>
          <w:rStyle w:val="StyleUnderline"/>
          <w:rFonts w:asciiTheme="majorHAnsi" w:hAnsiTheme="majorHAnsi" w:cstheme="majorHAnsi"/>
          <w:highlight w:val="cyan"/>
        </w:rPr>
        <w:t xml:space="preserve">maintain </w:t>
      </w:r>
      <w:r w:rsidRPr="006A36BC">
        <w:rPr>
          <w:rStyle w:val="StyleUnderline"/>
          <w:rFonts w:asciiTheme="majorHAnsi" w:hAnsiTheme="majorHAnsi" w:cstheme="majorHAnsi"/>
        </w:rPr>
        <w:t xml:space="preserve">the atmosphere in </w:t>
      </w:r>
      <w:r w:rsidRPr="006A36BC">
        <w:rPr>
          <w:rStyle w:val="StyleUnderline"/>
          <w:rFonts w:asciiTheme="majorHAnsi" w:hAnsiTheme="majorHAnsi" w:cstheme="majorHAnsi"/>
          <w:highlight w:val="cyan"/>
        </w:rPr>
        <w:t>this</w:t>
      </w:r>
      <w:r w:rsidRPr="006A36BC">
        <w:rPr>
          <w:rStyle w:val="StyleUnderline"/>
          <w:rFonts w:asciiTheme="majorHAnsi" w:hAnsiTheme="majorHAnsi" w:cstheme="majorHAnsi"/>
        </w:rPr>
        <w:t xml:space="preserve"> ideal condition </w:t>
      </w:r>
      <w:r w:rsidRPr="006A36BC">
        <w:rPr>
          <w:rStyle w:val="Emphasis"/>
          <w:rFonts w:asciiTheme="majorHAnsi" w:hAnsiTheme="majorHAnsi" w:cstheme="majorHAnsi"/>
          <w:highlight w:val="cyan"/>
        </w:rPr>
        <w:t>indefinitely</w:t>
      </w:r>
      <w:r w:rsidRPr="006A36BC">
        <w:rPr>
          <w:rStyle w:val="StyleUnderline"/>
          <w:rFonts w:asciiTheme="majorHAnsi" w:hAnsiTheme="majorHAnsi" w:cstheme="majorHAnsi"/>
          <w:highlight w:val="cyan"/>
        </w:rPr>
        <w:t>, eliminating</w:t>
      </w:r>
      <w:r w:rsidRPr="006A36BC">
        <w:rPr>
          <w:rStyle w:val="StyleUnderline"/>
          <w:rFonts w:asciiTheme="majorHAnsi" w:hAnsiTheme="majorHAnsi" w:cstheme="majorHAnsi"/>
        </w:rPr>
        <w:t xml:space="preserve"> one of the primary drivers of global </w:t>
      </w:r>
      <w:r w:rsidRPr="006A36BC">
        <w:rPr>
          <w:rStyle w:val="StyleUnderline"/>
          <w:rFonts w:asciiTheme="majorHAnsi" w:hAnsiTheme="majorHAnsi" w:cstheme="majorHAnsi"/>
          <w:highlight w:val="cyan"/>
        </w:rPr>
        <w:t>climate change</w:t>
      </w:r>
      <w:r w:rsidRPr="006A36BC">
        <w:rPr>
          <w:rStyle w:val="StyleUnderline"/>
          <w:rFonts w:asciiTheme="majorHAnsi" w:hAnsiTheme="majorHAnsi" w:cstheme="majorHAnsi"/>
        </w:rPr>
        <w:t xml:space="preserve"> on our planet.</w:t>
      </w:r>
      <w:r w:rsidRPr="006A36BC">
        <w:rPr>
          <w:rFonts w:asciiTheme="majorHAnsi" w:hAnsiTheme="majorHAnsi" w:cstheme="majorHAnsi"/>
          <w:sz w:val="16"/>
        </w:rPr>
        <w:t xml:space="preserve"> Advantages include a low environmental footprint and a fail-safe mode of operation.</w:t>
      </w:r>
    </w:p>
    <w:p w14:paraId="08970BCF" w14:textId="77777777" w:rsidR="00541EC1" w:rsidRPr="006A36BC" w:rsidRDefault="00541EC1" w:rsidP="00541EC1">
      <w:pPr>
        <w:rPr>
          <w:rStyle w:val="Emphasis"/>
          <w:rFonts w:asciiTheme="majorHAnsi" w:hAnsiTheme="majorHAnsi" w:cstheme="majorHAnsi"/>
        </w:rPr>
      </w:pPr>
      <w:r w:rsidRPr="006A36BC">
        <w:rPr>
          <w:rFonts w:asciiTheme="majorHAnsi" w:hAnsiTheme="majorHAnsi" w:cstheme="majorHAnsi"/>
          <w:sz w:val="16"/>
        </w:rPr>
        <w:t xml:space="preserve">Lower cost later-generation </w:t>
      </w:r>
      <w:r w:rsidRPr="006A36BC">
        <w:rPr>
          <w:rStyle w:val="StyleUnderline"/>
          <w:rFonts w:asciiTheme="majorHAnsi" w:hAnsiTheme="majorHAnsi" w:cstheme="majorHAnsi"/>
          <w:highlight w:val="cyan"/>
        </w:rPr>
        <w:t>nano-factories</w:t>
      </w:r>
      <w:r w:rsidRPr="006A36BC">
        <w:rPr>
          <w:rStyle w:val="StyleUnderline"/>
          <w:rFonts w:asciiTheme="majorHAnsi" w:hAnsiTheme="majorHAnsi" w:cstheme="majorHAnsi"/>
        </w:rPr>
        <w:t xml:space="preserve"> will </w:t>
      </w:r>
      <w:r w:rsidRPr="006A36BC">
        <w:rPr>
          <w:rStyle w:val="StyleUnderline"/>
          <w:rFonts w:asciiTheme="majorHAnsi" w:hAnsiTheme="majorHAnsi" w:cstheme="majorHAnsi"/>
          <w:highlight w:val="cyan"/>
        </w:rPr>
        <w:t>allow</w:t>
      </w:r>
      <w:r w:rsidRPr="006A36BC">
        <w:rPr>
          <w:rFonts w:asciiTheme="majorHAnsi" w:hAnsiTheme="majorHAnsi" w:cstheme="majorHAnsi"/>
          <w:sz w:val="16"/>
        </w:rPr>
        <w:t xml:space="preserve">, within the same timeframe, </w:t>
      </w:r>
      <w:r w:rsidRPr="006A36BC">
        <w:rPr>
          <w:rStyle w:val="StyleUnderline"/>
          <w:rFonts w:asciiTheme="majorHAnsi" w:hAnsiTheme="majorHAnsi" w:cstheme="majorHAnsi"/>
        </w:rPr>
        <w:t xml:space="preserve">the deployment of </w:t>
      </w:r>
      <w:r w:rsidRPr="006A36BC">
        <w:rPr>
          <w:rStyle w:val="StyleUnderline"/>
          <w:rFonts w:asciiTheme="majorHAnsi" w:hAnsiTheme="majorHAnsi" w:cstheme="majorHAnsi"/>
          <w:highlight w:val="cyan"/>
        </w:rPr>
        <w:t xml:space="preserve">a </w:t>
      </w:r>
      <w:r w:rsidRPr="006A36BC">
        <w:rPr>
          <w:rStyle w:val="Emphasis"/>
          <w:rFonts w:asciiTheme="majorHAnsi" w:hAnsiTheme="majorHAnsi" w:cstheme="majorHAnsi"/>
          <w:highlight w:val="cyan"/>
        </w:rPr>
        <w:t>global system of floating carbon capture islands</w:t>
      </w:r>
      <w:r w:rsidRPr="006A36BC">
        <w:rPr>
          <w:rFonts w:asciiTheme="majorHAnsi" w:hAnsiTheme="majorHAnsi" w:cstheme="majorHAnsi"/>
          <w:sz w:val="16"/>
        </w:rPr>
        <w:t xml:space="preserve">, possibly </w:t>
      </w:r>
      <w:r w:rsidRPr="006A36BC">
        <w:rPr>
          <w:rStyle w:val="StyleUnderline"/>
          <w:rFonts w:asciiTheme="majorHAnsi" w:hAnsiTheme="majorHAnsi" w:cstheme="majorHAnsi"/>
        </w:rPr>
        <w:t>sited in the stable ocean gyres</w:t>
      </w:r>
      <w:r w:rsidRPr="006A36BC">
        <w:rPr>
          <w:rFonts w:asciiTheme="majorHAnsi" w:hAnsiTheme="majorHAnsi" w:cstheme="majorHAnsi"/>
          <w:sz w:val="16"/>
        </w:rPr>
        <w:t xml:space="preserve">, </w:t>
      </w:r>
      <w:r w:rsidRPr="006A36BC">
        <w:rPr>
          <w:rStyle w:val="StyleUnderline"/>
          <w:rFonts w:asciiTheme="majorHAnsi" w:hAnsiTheme="majorHAnsi" w:cstheme="majorHAnsi"/>
        </w:rPr>
        <w:t>having comparable CO2 extraction and sequestration capabilities as the simpler system described above</w:t>
      </w:r>
      <w:r w:rsidRPr="006A36BC">
        <w:rPr>
          <w:rFonts w:asciiTheme="majorHAnsi" w:hAnsiTheme="majorHAnsi" w:cstheme="majorHAnsi"/>
          <w:sz w:val="16"/>
        </w:rPr>
        <w:t xml:space="preserve">. The annual cost to deploy (assuming a 10-year rollout period) and later to indefinitely maintain a global atmospheric carbon capture system is about $4.04 billion per year. This system achieves capture and permanent sequestration of atmospheric CO2 at a total lifetime cost of about $0.08/tonne CO2. The </w:t>
      </w:r>
      <w:r w:rsidRPr="006A36BC">
        <w:rPr>
          <w:rStyle w:val="Emphasis"/>
          <w:rFonts w:asciiTheme="majorHAnsi" w:hAnsiTheme="majorHAnsi" w:cstheme="majorHAnsi"/>
          <w:highlight w:val="cyan"/>
        </w:rPr>
        <w:t>cost can be driven</w:t>
      </w:r>
      <w:r w:rsidRPr="006A36BC">
        <w:rPr>
          <w:rStyle w:val="Emphasis"/>
          <w:rFonts w:asciiTheme="majorHAnsi" w:hAnsiTheme="majorHAnsi" w:cstheme="majorHAnsi"/>
        </w:rPr>
        <w:t xml:space="preserve"> so </w:t>
      </w:r>
      <w:r w:rsidRPr="006A36BC">
        <w:rPr>
          <w:rStyle w:val="Emphasis"/>
          <w:rFonts w:asciiTheme="majorHAnsi" w:hAnsiTheme="majorHAnsi" w:cstheme="majorHAnsi"/>
          <w:highlight w:val="cyan"/>
        </w:rPr>
        <w:t>extraordinarily low</w:t>
      </w:r>
      <w:r w:rsidRPr="006A36BC">
        <w:rPr>
          <w:rStyle w:val="Emphasis"/>
          <w:rFonts w:asciiTheme="majorHAnsi" w:hAnsiTheme="majorHAnsi" w:cstheme="majorHAnsi"/>
        </w:rPr>
        <w:t xml:space="preserve"> because the mature nano-factory</w:t>
      </w:r>
      <w:r w:rsidRPr="006A36BC">
        <w:rPr>
          <w:rFonts w:asciiTheme="majorHAnsi" w:hAnsiTheme="majorHAnsi" w:cstheme="majorHAnsi"/>
          <w:sz w:val="16"/>
        </w:rPr>
        <w:t xml:space="preserve">, </w:t>
      </w:r>
      <w:r w:rsidRPr="006A36BC">
        <w:rPr>
          <w:rStyle w:val="StyleUnderline"/>
          <w:rFonts w:asciiTheme="majorHAnsi" w:hAnsiTheme="majorHAnsi" w:cstheme="majorHAnsi"/>
        </w:rPr>
        <w:t>manufacturing atomically</w:t>
      </w:r>
      <w:r w:rsidRPr="006A36BC">
        <w:rPr>
          <w:rFonts w:asciiTheme="majorHAnsi" w:hAnsiTheme="majorHAnsi" w:cstheme="majorHAnsi"/>
          <w:sz w:val="16"/>
        </w:rPr>
        <w:t xml:space="preserve"> precise product for ~$1/kg, </w:t>
      </w:r>
      <w:r w:rsidRPr="006A36BC">
        <w:rPr>
          <w:rStyle w:val="StyleUnderline"/>
          <w:rFonts w:asciiTheme="majorHAnsi" w:hAnsiTheme="majorHAnsi" w:cstheme="majorHAnsi"/>
        </w:rPr>
        <w:t xml:space="preserve">can also manufacture a cheap source of </w:t>
      </w:r>
      <w:r w:rsidRPr="006A36BC">
        <w:rPr>
          <w:rStyle w:val="Emphasis"/>
          <w:rFonts w:asciiTheme="majorHAnsi" w:hAnsiTheme="majorHAnsi" w:cstheme="majorHAnsi"/>
        </w:rPr>
        <w:t>solar energy to power the CO2 capture and sequestration process.</w:t>
      </w:r>
    </w:p>
    <w:p w14:paraId="25ACCC5B" w14:textId="77777777" w:rsidR="00541EC1" w:rsidRDefault="00541EC1" w:rsidP="00541EC1">
      <w:pPr>
        <w:rPr>
          <w:rFonts w:asciiTheme="majorHAnsi" w:hAnsiTheme="majorHAnsi" w:cstheme="majorHAnsi"/>
          <w:sz w:val="16"/>
        </w:rPr>
      </w:pPr>
      <w:r w:rsidRPr="006A36BC">
        <w:rPr>
          <w:rFonts w:asciiTheme="majorHAnsi" w:hAnsiTheme="majorHAnsi" w:cstheme="majorHAnsi"/>
          <w:sz w:val="16"/>
        </w:rPr>
        <w:t xml:space="preserve">Extracted and </w:t>
      </w:r>
      <w:r w:rsidRPr="006A36BC">
        <w:rPr>
          <w:rStyle w:val="StyleUnderline"/>
          <w:rFonts w:asciiTheme="majorHAnsi" w:hAnsiTheme="majorHAnsi" w:cstheme="majorHAnsi"/>
          <w:highlight w:val="cyan"/>
        </w:rPr>
        <w:t>sequestered carbon</w:t>
      </w:r>
      <w:r w:rsidRPr="006A36BC">
        <w:rPr>
          <w:rStyle w:val="StyleUnderline"/>
          <w:rFonts w:asciiTheme="majorHAnsi" w:hAnsiTheme="majorHAnsi" w:cstheme="majorHAnsi"/>
        </w:rPr>
        <w:t xml:space="preserve"> may </w:t>
      </w:r>
      <w:r w:rsidRPr="006A36BC">
        <w:rPr>
          <w:rStyle w:val="StyleUnderline"/>
          <w:rFonts w:asciiTheme="majorHAnsi" w:hAnsiTheme="majorHAnsi" w:cstheme="majorHAnsi"/>
          <w:highlight w:val="cyan"/>
        </w:rPr>
        <w:t>become</w:t>
      </w:r>
      <w:r w:rsidRPr="006A36BC">
        <w:rPr>
          <w:rStyle w:val="StyleUnderline"/>
          <w:rFonts w:asciiTheme="majorHAnsi" w:hAnsiTheme="majorHAnsi" w:cstheme="majorHAnsi"/>
        </w:rPr>
        <w:t xml:space="preserve"> a </w:t>
      </w:r>
      <w:r w:rsidRPr="006A36BC">
        <w:rPr>
          <w:rStyle w:val="StyleUnderline"/>
          <w:rFonts w:asciiTheme="majorHAnsi" w:hAnsiTheme="majorHAnsi" w:cstheme="majorHAnsi"/>
          <w:highlight w:val="cyan"/>
        </w:rPr>
        <w:t>valuable</w:t>
      </w:r>
      <w:r w:rsidRPr="006A36BC">
        <w:rPr>
          <w:rStyle w:val="StyleUnderline"/>
          <w:rFonts w:asciiTheme="majorHAnsi" w:hAnsiTheme="majorHAnsi" w:cstheme="majorHAnsi"/>
        </w:rPr>
        <w:t xml:space="preserve"> resource in future decades,</w:t>
      </w:r>
      <w:r w:rsidRPr="006A36BC">
        <w:rPr>
          <w:rFonts w:asciiTheme="majorHAnsi" w:hAnsiTheme="majorHAnsi" w:cstheme="majorHAnsi"/>
          <w:sz w:val="16"/>
        </w:rPr>
        <w:t xml:space="preserve"> </w:t>
      </w:r>
      <w:r w:rsidRPr="006A36BC">
        <w:rPr>
          <w:rStyle w:val="StyleUnderline"/>
          <w:rFonts w:asciiTheme="majorHAnsi" w:hAnsiTheme="majorHAnsi" w:cstheme="majorHAnsi"/>
          <w:highlight w:val="cyan"/>
        </w:rPr>
        <w:t>providing</w:t>
      </w:r>
      <w:r w:rsidRPr="006A36BC">
        <w:rPr>
          <w:rStyle w:val="StyleUnderline"/>
          <w:rFonts w:asciiTheme="majorHAnsi" w:hAnsiTheme="majorHAnsi" w:cstheme="majorHAnsi"/>
        </w:rPr>
        <w:t xml:space="preserve"> a compact cheap source of carbon to be used as </w:t>
      </w:r>
      <w:r w:rsidRPr="006A36BC">
        <w:rPr>
          <w:rStyle w:val="StyleUnderline"/>
          <w:rFonts w:asciiTheme="majorHAnsi" w:hAnsiTheme="majorHAnsi" w:cstheme="majorHAnsi"/>
          <w:highlight w:val="cyan"/>
        </w:rPr>
        <w:t>a key building material in</w:t>
      </w:r>
      <w:r w:rsidRPr="006A36BC">
        <w:rPr>
          <w:rStyle w:val="StyleUnderline"/>
          <w:rFonts w:asciiTheme="majorHAnsi" w:hAnsiTheme="majorHAnsi" w:cstheme="majorHAnsi"/>
        </w:rPr>
        <w:t xml:space="preserve"> the fabrication of diamond-based consumer,</w:t>
      </w:r>
      <w:r w:rsidRPr="006A36BC">
        <w:rPr>
          <w:rFonts w:asciiTheme="majorHAnsi" w:hAnsiTheme="majorHAnsi" w:cstheme="majorHAnsi"/>
          <w:sz w:val="16"/>
        </w:rPr>
        <w:t xml:space="preserve"> </w:t>
      </w:r>
      <w:r w:rsidRPr="006A36BC">
        <w:rPr>
          <w:rStyle w:val="StyleUnderline"/>
          <w:rFonts w:asciiTheme="majorHAnsi" w:hAnsiTheme="majorHAnsi" w:cstheme="majorHAnsi"/>
        </w:rPr>
        <w:t xml:space="preserve">commercial, and </w:t>
      </w:r>
      <w:r w:rsidRPr="006A36BC">
        <w:rPr>
          <w:rStyle w:val="StyleUnderline"/>
          <w:rFonts w:asciiTheme="majorHAnsi" w:hAnsiTheme="majorHAnsi" w:cstheme="majorHAnsi"/>
          <w:highlight w:val="cyan"/>
        </w:rPr>
        <w:t>industrial products</w:t>
      </w:r>
      <w:r w:rsidRPr="006A36BC">
        <w:rPr>
          <w:rStyle w:val="StyleUnderline"/>
          <w:rFonts w:asciiTheme="majorHAnsi" w:hAnsiTheme="majorHAnsi" w:cstheme="majorHAnsi"/>
        </w:rPr>
        <w:t xml:space="preserve"> </w:t>
      </w:r>
      <w:r w:rsidRPr="006A36BC">
        <w:rPr>
          <w:rStyle w:val="Emphasis"/>
          <w:rFonts w:asciiTheme="majorHAnsi" w:hAnsiTheme="majorHAnsi" w:cstheme="majorHAnsi"/>
        </w:rPr>
        <w:t>that can be manufactured in a worldwide nanofactory-based economy</w:t>
      </w:r>
      <w:r w:rsidRPr="006A36BC">
        <w:rPr>
          <w:rFonts w:asciiTheme="majorHAnsi" w:hAnsiTheme="majorHAnsi" w:cstheme="majorHAnsi"/>
          <w:sz w:val="16"/>
        </w:rPr>
        <w:t>.</w:t>
      </w:r>
    </w:p>
    <w:p w14:paraId="712895D3" w14:textId="77777777" w:rsidR="00541EC1" w:rsidRDefault="00541EC1" w:rsidP="00541EC1">
      <w:pPr>
        <w:pStyle w:val="Heading4"/>
      </w:pPr>
      <w:r>
        <w:lastRenderedPageBreak/>
        <w:t xml:space="preserve">Impact card is from a </w:t>
      </w:r>
      <w:r w:rsidRPr="00DF05FC">
        <w:rPr>
          <w:u w:val="single"/>
        </w:rPr>
        <w:t>strawman</w:t>
      </w:r>
      <w:r>
        <w:t xml:space="preserve"> and uses </w:t>
      </w:r>
      <w:r w:rsidRPr="00DF05FC">
        <w:rPr>
          <w:u w:val="single"/>
        </w:rPr>
        <w:t>flawed evidence</w:t>
      </w:r>
      <w:r>
        <w:t xml:space="preserve">. </w:t>
      </w:r>
    </w:p>
    <w:p w14:paraId="3D08A688" w14:textId="77777777" w:rsidR="00541EC1" w:rsidRPr="00DF05FC" w:rsidRDefault="00541EC1" w:rsidP="00541EC1">
      <w:r>
        <w:t xml:space="preserve">Phillip K </w:t>
      </w:r>
      <w:r w:rsidRPr="00DF05FC">
        <w:rPr>
          <w:rStyle w:val="Style13ptBold"/>
        </w:rPr>
        <w:t>Glass 19</w:t>
      </w:r>
      <w:r>
        <w:t>. “</w:t>
      </w:r>
      <w:r w:rsidRPr="00DF05FC">
        <w:t>Exponential Economist Meets Finite Physicist</w:t>
      </w:r>
      <w:r>
        <w:t>” Y Hacker News. 05-29-19. https://news.ycombinator.com/item?id=20045380</w:t>
      </w:r>
    </w:p>
    <w:p w14:paraId="0FE97205" w14:textId="77777777" w:rsidR="00541EC1" w:rsidRPr="00DF05FC" w:rsidRDefault="00541EC1" w:rsidP="00541EC1">
      <w:pPr>
        <w:rPr>
          <w:u w:val="single"/>
        </w:rPr>
      </w:pPr>
      <w:r w:rsidRPr="00DF05FC">
        <w:rPr>
          <w:sz w:val="14"/>
        </w:rPr>
        <w:t xml:space="preserve">I generally liked the Do The Math posts but I thought </w:t>
      </w:r>
      <w:r w:rsidRPr="00DF05FC">
        <w:rPr>
          <w:u w:val="single"/>
        </w:rPr>
        <w:t>this was one of the weakest.</w:t>
      </w:r>
    </w:p>
    <w:p w14:paraId="09C7EFA7" w14:textId="77777777" w:rsidR="00541EC1" w:rsidRPr="00DF05FC" w:rsidRDefault="00541EC1" w:rsidP="00541EC1">
      <w:pPr>
        <w:rPr>
          <w:u w:val="single"/>
        </w:rPr>
      </w:pPr>
      <w:r w:rsidRPr="00DF05FC">
        <w:rPr>
          <w:highlight w:val="cyan"/>
          <w:u w:val="single"/>
        </w:rPr>
        <w:t>Physicist</w:t>
      </w:r>
      <w:r w:rsidRPr="00DF05FC">
        <w:rPr>
          <w:u w:val="single"/>
        </w:rPr>
        <w:t xml:space="preserve">: "Right, </w:t>
      </w:r>
      <w:r w:rsidRPr="00DF05FC">
        <w:rPr>
          <w:highlight w:val="cyan"/>
          <w:u w:val="single"/>
        </w:rPr>
        <w:t xml:space="preserve">if you plot </w:t>
      </w:r>
      <w:r w:rsidRPr="00DF05FC">
        <w:rPr>
          <w:u w:val="single"/>
        </w:rPr>
        <w:t xml:space="preserve">the U.S. </w:t>
      </w:r>
      <w:r w:rsidRPr="00DF05FC">
        <w:rPr>
          <w:highlight w:val="cyan"/>
          <w:u w:val="single"/>
        </w:rPr>
        <w:t>energy consumption</w:t>
      </w:r>
      <w:r w:rsidRPr="00DF05FC">
        <w:rPr>
          <w:u w:val="single"/>
        </w:rPr>
        <w:t xml:space="preserve"> in all forms from 1650 until now, </w:t>
      </w:r>
      <w:r w:rsidRPr="00DF05FC">
        <w:rPr>
          <w:highlight w:val="cyan"/>
          <w:u w:val="single"/>
        </w:rPr>
        <w:t>you see</w:t>
      </w:r>
      <w:r w:rsidRPr="00DF05FC">
        <w:rPr>
          <w:u w:val="single"/>
        </w:rPr>
        <w:t xml:space="preserve"> a phenomenally faithful exponential at about </w:t>
      </w:r>
      <w:r w:rsidRPr="00DF05FC">
        <w:rPr>
          <w:highlight w:val="cyan"/>
          <w:u w:val="single"/>
        </w:rPr>
        <w:t>3%</w:t>
      </w:r>
      <w:r w:rsidRPr="00DF05FC">
        <w:rPr>
          <w:u w:val="single"/>
        </w:rPr>
        <w:t xml:space="preserve"> per year over that whole span."</w:t>
      </w:r>
    </w:p>
    <w:p w14:paraId="5641983B" w14:textId="77777777" w:rsidR="00541EC1" w:rsidRPr="00DF05FC" w:rsidRDefault="00541EC1" w:rsidP="00541EC1">
      <w:pPr>
        <w:rPr>
          <w:sz w:val="14"/>
        </w:rPr>
      </w:pPr>
      <w:r w:rsidRPr="00DF05FC">
        <w:rPr>
          <w:b/>
          <w:bCs/>
          <w:highlight w:val="cyan"/>
          <w:u w:val="single"/>
        </w:rPr>
        <w:t>It's not phenomenally faithful</w:t>
      </w:r>
      <w:r w:rsidRPr="00DF05FC">
        <w:rPr>
          <w:b/>
          <w:bCs/>
          <w:u w:val="single"/>
        </w:rPr>
        <w:t>.</w:t>
      </w:r>
      <w:r w:rsidRPr="00DF05FC">
        <w:rPr>
          <w:u w:val="single"/>
        </w:rPr>
        <w:t xml:space="preserve"> There's an inflection point visible even in his large graph going back all the way to 1650.</w:t>
      </w:r>
      <w:r w:rsidRPr="00DF05FC">
        <w:rPr>
          <w:sz w:val="14"/>
        </w:rPr>
        <w:t xml:space="preserve"> US primary energy consumption in 1977 was 78 quadrillion BTU (quads). At 2.9% annual growth it would have risen to 245 quads by 2017. </w:t>
      </w:r>
      <w:r w:rsidRPr="00DF05FC">
        <w:rPr>
          <w:u w:val="single"/>
        </w:rPr>
        <w:t>Actual US primary energy consumption in 2017 was only 98 quads. The per capita primary energy consumption in the US was actually higher in 1977.</w:t>
      </w:r>
    </w:p>
    <w:p w14:paraId="2D7A02F9" w14:textId="77777777" w:rsidR="00541EC1" w:rsidRPr="00DF05FC" w:rsidRDefault="00541EC1" w:rsidP="00541EC1">
      <w:pPr>
        <w:rPr>
          <w:u w:val="single"/>
        </w:rPr>
      </w:pPr>
      <w:r w:rsidRPr="00DF05FC">
        <w:rPr>
          <w:b/>
          <w:bCs/>
          <w:highlight w:val="cyan"/>
          <w:u w:val="single"/>
        </w:rPr>
        <w:t>Physicists don't need to imagine future limits to growth</w:t>
      </w:r>
      <w:r w:rsidRPr="00DF05FC">
        <w:rPr>
          <w:b/>
          <w:bCs/>
          <w:u w:val="single"/>
        </w:rPr>
        <w:t>.</w:t>
      </w:r>
      <w:r w:rsidRPr="00DF05FC">
        <w:rPr>
          <w:sz w:val="14"/>
        </w:rPr>
        <w:t xml:space="preserve"> The limits are already visible in the historical record. But, contra the fears of many scientists circa 1960, </w:t>
      </w:r>
      <w:r w:rsidRPr="00DF05FC">
        <w:rPr>
          <w:u w:val="single"/>
        </w:rPr>
        <w:t xml:space="preserve">the </w:t>
      </w:r>
      <w:r w:rsidRPr="00DF05FC">
        <w:rPr>
          <w:highlight w:val="cyan"/>
          <w:u w:val="single"/>
        </w:rPr>
        <w:t xml:space="preserve">limits to growth showed up on the demand side before the supply side. </w:t>
      </w:r>
      <w:r w:rsidRPr="00DF05FC">
        <w:rPr>
          <w:u w:val="single"/>
        </w:rPr>
        <w:t xml:space="preserve">We ended up with a world where widespread obesity is a problem and </w:t>
      </w:r>
      <w:r w:rsidRPr="00DF05FC">
        <w:rPr>
          <w:highlight w:val="cyan"/>
          <w:u w:val="single"/>
        </w:rPr>
        <w:t xml:space="preserve">predicted gigadeaths from starvation </w:t>
      </w:r>
      <w:r w:rsidRPr="00DF05FC">
        <w:rPr>
          <w:b/>
          <w:bCs/>
          <w:highlight w:val="cyan"/>
          <w:u w:val="single"/>
        </w:rPr>
        <w:t>did not actually happen.</w:t>
      </w:r>
    </w:p>
    <w:p w14:paraId="3CD0E7BE" w14:textId="77777777" w:rsidR="00541EC1" w:rsidRPr="00DF05FC" w:rsidRDefault="00541EC1" w:rsidP="00541EC1">
      <w:pPr>
        <w:rPr>
          <w:sz w:val="14"/>
        </w:rPr>
      </w:pPr>
      <w:r w:rsidRPr="00DF05FC">
        <w:rPr>
          <w:sz w:val="14"/>
        </w:rPr>
        <w:t xml:space="preserve">For any product you can imagine consuming, </w:t>
      </w:r>
      <w:r w:rsidRPr="00DF05FC">
        <w:rPr>
          <w:u w:val="single"/>
        </w:rPr>
        <w:t>there are "obesity"-type limits to how much more of that same product you can consume before the marginal utility goes negative. For any service you might use, similar limits apply since there are only 24 hours in a day.</w:t>
      </w:r>
    </w:p>
    <w:p w14:paraId="35574355" w14:textId="77777777" w:rsidR="00541EC1" w:rsidRPr="00753474" w:rsidRDefault="00541EC1" w:rsidP="00541EC1">
      <w:pPr>
        <w:rPr>
          <w:u w:val="single"/>
        </w:rPr>
      </w:pPr>
      <w:r w:rsidRPr="00DF05FC">
        <w:rPr>
          <w:sz w:val="14"/>
        </w:rPr>
        <w:t xml:space="preserve">The physicist character gives the more correct answer but </w:t>
      </w:r>
      <w:r w:rsidRPr="00DF05FC">
        <w:rPr>
          <w:b/>
          <w:bCs/>
          <w:u w:val="single"/>
        </w:rPr>
        <w:t xml:space="preserve">his </w:t>
      </w:r>
      <w:r w:rsidRPr="00DF05FC">
        <w:rPr>
          <w:b/>
          <w:bCs/>
          <w:highlight w:val="cyan"/>
          <w:u w:val="single"/>
        </w:rPr>
        <w:t>supporting evidence is flawed</w:t>
      </w:r>
      <w:r w:rsidRPr="00DF05FC">
        <w:rPr>
          <w:b/>
          <w:bCs/>
          <w:u w:val="single"/>
        </w:rPr>
        <w:t>.</w:t>
      </w:r>
      <w:r w:rsidRPr="00DF05FC">
        <w:rPr>
          <w:u w:val="single"/>
        </w:rPr>
        <w:t xml:space="preserve"> The </w:t>
      </w:r>
      <w:r w:rsidRPr="00DF05FC">
        <w:rPr>
          <w:highlight w:val="cyan"/>
          <w:u w:val="single"/>
        </w:rPr>
        <w:t xml:space="preserve">economist has the </w:t>
      </w:r>
      <w:r w:rsidRPr="00DF05FC">
        <w:rPr>
          <w:b/>
          <w:bCs/>
          <w:highlight w:val="cyan"/>
          <w:u w:val="single"/>
        </w:rPr>
        <w:t>much worse answers</w:t>
      </w:r>
      <w:r w:rsidRPr="00DF05FC">
        <w:rPr>
          <w:u w:val="single"/>
        </w:rPr>
        <w:t xml:space="preserve">, but only (I suspect) because </w:t>
      </w:r>
      <w:r w:rsidRPr="00DF05FC">
        <w:rPr>
          <w:b/>
          <w:bCs/>
          <w:highlight w:val="cyan"/>
          <w:u w:val="single"/>
        </w:rPr>
        <w:t>he's a strawman constructed for didactic purposes</w:t>
      </w:r>
      <w:r w:rsidRPr="00DF05FC">
        <w:rPr>
          <w:highlight w:val="cyan"/>
          <w:u w:val="single"/>
        </w:rPr>
        <w:t>.</w:t>
      </w:r>
      <w:r w:rsidRPr="00DF05FC">
        <w:rPr>
          <w:u w:val="single"/>
        </w:rPr>
        <w:t xml:space="preserve"> Economists generally don't make 1400 year forecasts of any sort.</w:t>
      </w:r>
      <w:r>
        <w:rPr>
          <w:u w:val="single"/>
        </w:rPr>
        <w:t xml:space="preserve"> </w:t>
      </w:r>
    </w:p>
    <w:p w14:paraId="01B5F65A" w14:textId="77777777" w:rsidR="00541EC1" w:rsidRPr="002E350C" w:rsidRDefault="00541EC1" w:rsidP="00541EC1">
      <w:pPr>
        <w:pStyle w:val="Heading4"/>
        <w:rPr>
          <w:rFonts w:cs="Calibri"/>
        </w:rPr>
      </w:pPr>
      <w:r w:rsidRPr="002E350C">
        <w:rPr>
          <w:rFonts w:cs="Calibri"/>
        </w:rPr>
        <w:t xml:space="preserve">4. You can’t just wish away the current system. </w:t>
      </w:r>
    </w:p>
    <w:p w14:paraId="3CB88E19" w14:textId="77777777" w:rsidR="00541EC1" w:rsidRPr="002E350C" w:rsidRDefault="00541EC1" w:rsidP="00541EC1">
      <w:pPr>
        <w:rPr>
          <w:rFonts w:cs="Calibri"/>
        </w:rPr>
      </w:pPr>
      <w:r w:rsidRPr="002E350C">
        <w:rPr>
          <w:rFonts w:cs="Calibri"/>
        </w:rPr>
        <w:t xml:space="preserve">Andrew </w:t>
      </w:r>
      <w:r w:rsidRPr="002E350C">
        <w:rPr>
          <w:rStyle w:val="Style13ptBold"/>
          <w:rFonts w:cs="Calibri"/>
        </w:rPr>
        <w:t>SAYER 95</w:t>
      </w:r>
      <w:r w:rsidRPr="002E350C">
        <w:rPr>
          <w:rFonts w:cs="Calibri"/>
        </w:rPr>
        <w:t>, Reader in Social Theory and Political Economy at Lancaster University [</w:t>
      </w:r>
      <w:r w:rsidRPr="002E350C">
        <w:rPr>
          <w:rFonts w:cs="Calibri"/>
          <w:i/>
        </w:rPr>
        <w:t>Radical Political Economy: A Critique</w:t>
      </w:r>
      <w:r w:rsidRPr="002E350C">
        <w:rPr>
          <w:rFonts w:cs="Calibri"/>
        </w:rPr>
        <w:t>, 1995, p. 33-34]</w:t>
      </w:r>
    </w:p>
    <w:p w14:paraId="0F301FCB" w14:textId="77777777" w:rsidR="00541EC1" w:rsidRPr="002E350C" w:rsidRDefault="00541EC1" w:rsidP="00541EC1">
      <w:pPr>
        <w:rPr>
          <w:rFonts w:cs="Calibri"/>
        </w:rPr>
      </w:pPr>
      <w:r w:rsidRPr="002E350C">
        <w:rPr>
          <w:rStyle w:val="StyleUnderline"/>
          <w:rFonts w:cs="Calibri"/>
        </w:rPr>
        <w:t>Any criticism presupposes the possibility of a better way of life</w:t>
      </w:r>
      <w:r w:rsidRPr="002E350C">
        <w:rPr>
          <w:rFonts w:cs="Calibri"/>
        </w:rPr>
        <w:t xml:space="preserve">; to expose something as illusory or contradictory is to imply the possibility and desirability of a life without those illusions and contradictions. This much has been established by critical theorists such as Habermas and Apel. Yet the notion that critique implies a quest for the good is a highly abstract one. </w:t>
      </w:r>
      <w:r w:rsidRPr="002E350C">
        <w:rPr>
          <w:rStyle w:val="StyleUnderline"/>
          <w:rFonts w:cs="Calibri"/>
        </w:rPr>
        <w:t>Up to a point, particular critiques do imply something</w:t>
      </w:r>
      <w:r w:rsidRPr="002E350C">
        <w:rPr>
          <w:rFonts w:cs="Calibri"/>
        </w:rPr>
        <w:t xml:space="preserve"> a little </w:t>
      </w:r>
      <w:r w:rsidRPr="002E350C">
        <w:rPr>
          <w:rStyle w:val="StyleUnderline"/>
          <w:rFonts w:cs="Calibri"/>
        </w:rPr>
        <w:t>more specific than</w:t>
      </w:r>
      <w:r w:rsidRPr="002E350C">
        <w:rPr>
          <w:rFonts w:cs="Calibri"/>
        </w:rPr>
        <w:t xml:space="preserve"> the standpoint of </w:t>
      </w:r>
      <w:r w:rsidRPr="002E350C">
        <w:rPr>
          <w:rStyle w:val="StyleUnderline"/>
          <w:rFonts w:cs="Calibri"/>
        </w:rPr>
        <w:t>a better life</w:t>
      </w:r>
      <w:r w:rsidRPr="002E350C">
        <w:rPr>
          <w:rFonts w:cs="Calibri"/>
        </w:rPr>
        <w:t xml:space="preserve">. The </w:t>
      </w:r>
      <w:r w:rsidRPr="002E350C">
        <w:rPr>
          <w:rStyle w:val="StyleUnderline"/>
          <w:rFonts w:cs="Calibri"/>
        </w:rPr>
        <w:t>critique of capitalism's</w:t>
      </w:r>
      <w:r w:rsidRPr="002E350C">
        <w:rPr>
          <w:rFonts w:cs="Calibri"/>
        </w:rPr>
        <w:t xml:space="preserve"> anarchic and uneven </w:t>
      </w:r>
      <w:r w:rsidRPr="002E350C">
        <w:rPr>
          <w:rStyle w:val="StyleUnderline"/>
          <w:rFonts w:cs="Calibri"/>
        </w:rPr>
        <w:t>development implies a critical standpoint or contrast space of an imagined society with</w:t>
      </w:r>
      <w:r w:rsidRPr="002E350C">
        <w:rPr>
          <w:rFonts w:cs="Calibri"/>
        </w:rPr>
        <w:t xml:space="preserve"> a rationally ordered and </w:t>
      </w:r>
      <w:r w:rsidRPr="002E350C">
        <w:rPr>
          <w:rStyle w:val="StyleUnderline"/>
          <w:rFonts w:cs="Calibri"/>
        </w:rPr>
        <w:t>even</w:t>
      </w:r>
      <w:r w:rsidRPr="002E350C">
        <w:rPr>
          <w:rFonts w:cs="Calibri"/>
        </w:rPr>
        <w:t xml:space="preserve"> process of </w:t>
      </w:r>
      <w:r w:rsidRPr="002E350C">
        <w:rPr>
          <w:rStyle w:val="StyleUnderline"/>
          <w:rFonts w:cs="Calibri"/>
        </w:rPr>
        <w:t>development. The critique of class points to the desirability of a classless society</w:t>
      </w:r>
      <w:r w:rsidRPr="002E350C">
        <w:rPr>
          <w:rFonts w:cs="Calibri"/>
        </w:rPr>
        <w:t xml:space="preserve">. Naturally, society would be better if its illusions, conflicts and contradictions were reduced, but </w:t>
      </w:r>
      <w:r w:rsidRPr="002E350C">
        <w:rPr>
          <w:rStyle w:val="StyleUnderline"/>
          <w:rFonts w:cs="Calibri"/>
          <w:highlight w:val="cyan"/>
        </w:rPr>
        <w:t>we</w:t>
      </w:r>
      <w:r w:rsidRPr="002E350C">
        <w:rPr>
          <w:rFonts w:cs="Calibri"/>
        </w:rPr>
        <w:t xml:space="preserve"> naturally </w:t>
      </w:r>
      <w:r w:rsidRPr="002E350C">
        <w:rPr>
          <w:rStyle w:val="StyleUnderline"/>
          <w:rFonts w:cs="Calibri"/>
          <w:highlight w:val="cyan"/>
        </w:rPr>
        <w:t xml:space="preserve">want to know </w:t>
      </w:r>
      <w:r w:rsidRPr="002E350C">
        <w:rPr>
          <w:rStyle w:val="Emphasis"/>
          <w:rFonts w:cs="Calibri"/>
          <w:highlight w:val="cyan"/>
        </w:rPr>
        <w:t>how</w:t>
      </w:r>
      <w:r w:rsidRPr="002E350C">
        <w:rPr>
          <w:rStyle w:val="StyleUnderline"/>
          <w:rFonts w:cs="Calibri"/>
          <w:highlight w:val="cyan"/>
        </w:rPr>
        <w:t xml:space="preserve"> this could be achieved</w:t>
      </w:r>
      <w:r w:rsidRPr="002E350C">
        <w:rPr>
          <w:rFonts w:cs="Calibri"/>
        </w:rPr>
        <w:t xml:space="preserve">. The </w:t>
      </w:r>
      <w:r w:rsidRPr="002E350C">
        <w:rPr>
          <w:rStyle w:val="StyleUnderline"/>
          <w:rFonts w:cs="Calibri"/>
          <w:highlight w:val="cyan"/>
        </w:rPr>
        <w:t>desirability</w:t>
      </w:r>
      <w:r w:rsidRPr="002E350C">
        <w:rPr>
          <w:rFonts w:cs="Calibri"/>
        </w:rPr>
        <w:t xml:space="preserve"> of a life without contradictions or illusions </w:t>
      </w:r>
      <w:r w:rsidRPr="002E350C">
        <w:rPr>
          <w:rStyle w:val="StyleUnderline"/>
          <w:rFonts w:cs="Calibri"/>
          <w:highlight w:val="cyan"/>
        </w:rPr>
        <w:t>does not make it feasible</w:t>
      </w:r>
      <w:r w:rsidRPr="002E350C">
        <w:rPr>
          <w:rFonts w:cs="Calibri"/>
        </w:rPr>
        <w:t>.</w:t>
      </w:r>
    </w:p>
    <w:p w14:paraId="44405688" w14:textId="77777777" w:rsidR="00541EC1" w:rsidRPr="002E350C" w:rsidRDefault="00541EC1" w:rsidP="00541EC1">
      <w:pPr>
        <w:rPr>
          <w:rFonts w:cs="Calibri"/>
        </w:rPr>
      </w:pPr>
      <w:r w:rsidRPr="002E350C">
        <w:rPr>
          <w:rFonts w:cs="Calibri"/>
        </w:rPr>
        <w:t xml:space="preserve">Critical social science does not merely identify illusions, irrationality or contradictions but attempts to provide explanations of their sources, locating the 'unwanted determinations' of behaviour, as Bhaskar (1989) puts it. </w:t>
      </w:r>
      <w:r w:rsidRPr="002E350C">
        <w:rPr>
          <w:rStyle w:val="StyleUnderline"/>
          <w:rFonts w:cs="Calibri"/>
        </w:rPr>
        <w:t>It would be strange</w:t>
      </w:r>
      <w:r w:rsidRPr="002E350C">
        <w:rPr>
          <w:rFonts w:cs="Calibri"/>
        </w:rPr>
        <w:t xml:space="preserve">, to say the least, </w:t>
      </w:r>
      <w:r w:rsidRPr="002E350C">
        <w:rPr>
          <w:rStyle w:val="StyleUnderline"/>
          <w:rFonts w:cs="Calibri"/>
        </w:rPr>
        <w:t xml:space="preserve">if an </w:t>
      </w:r>
      <w:r w:rsidRPr="002E350C">
        <w:rPr>
          <w:rStyle w:val="StyleUnderline"/>
          <w:rFonts w:cs="Calibri"/>
        </w:rPr>
        <w:lastRenderedPageBreak/>
        <w:t>analysis of the causes of</w:t>
      </w:r>
      <w:r w:rsidRPr="002E350C">
        <w:rPr>
          <w:rFonts w:cs="Calibri"/>
        </w:rPr>
        <w:t xml:space="preserve"> problems such as </w:t>
      </w:r>
      <w:r w:rsidRPr="002E350C">
        <w:rPr>
          <w:rStyle w:val="StyleUnderline"/>
          <w:rFonts w:cs="Calibri"/>
        </w:rPr>
        <w:t xml:space="preserve">hunger and exploitation were unable to indicate anything about alternatives which would eliminate them. </w:t>
      </w:r>
      <w:r w:rsidRPr="002E350C">
        <w:rPr>
          <w:rStyle w:val="StyleUnderline"/>
          <w:rFonts w:cs="Calibri"/>
          <w:highlight w:val="cyan"/>
        </w:rPr>
        <w:t xml:space="preserve">If a critical theory </w:t>
      </w:r>
      <w:r w:rsidRPr="002E350C">
        <w:rPr>
          <w:rStyle w:val="Emphasis"/>
          <w:rFonts w:cs="Calibri"/>
          <w:highlight w:val="cyan"/>
        </w:rPr>
        <w:t xml:space="preserve">cannot </w:t>
      </w:r>
      <w:r w:rsidRPr="002E350C">
        <w:rPr>
          <w:rStyle w:val="Emphasis"/>
          <w:rFonts w:cs="Calibri"/>
        </w:rPr>
        <w:t>begin</w:t>
      </w:r>
      <w:r w:rsidRPr="002E350C">
        <w:rPr>
          <w:rStyle w:val="StyleUnderline"/>
          <w:rFonts w:cs="Calibri"/>
        </w:rPr>
        <w:t xml:space="preserve"> to </w:t>
      </w:r>
      <w:r w:rsidRPr="002E350C">
        <w:rPr>
          <w:rStyle w:val="StyleUnderline"/>
          <w:rFonts w:cs="Calibri"/>
          <w:highlight w:val="cyan"/>
        </w:rPr>
        <w:t xml:space="preserve">indicate how to eliminate problems </w:t>
      </w:r>
      <w:r w:rsidRPr="002E350C">
        <w:rPr>
          <w:rStyle w:val="StyleUnderline"/>
          <w:rFonts w:cs="Calibri"/>
        </w:rPr>
        <w:t>we must</w:t>
      </w:r>
      <w:r w:rsidRPr="002E350C">
        <w:rPr>
          <w:rFonts w:cs="Calibri"/>
        </w:rPr>
        <w:t xml:space="preserve"> inevitably </w:t>
      </w:r>
      <w:r w:rsidRPr="002E350C">
        <w:rPr>
          <w:rStyle w:val="StyleUnderline"/>
          <w:rFonts w:cs="Calibri"/>
          <w:highlight w:val="cyan"/>
        </w:rPr>
        <w:t>be suspicious</w:t>
      </w:r>
      <w:r w:rsidRPr="002E350C">
        <w:rPr>
          <w:rStyle w:val="StyleUnderline"/>
          <w:rFonts w:cs="Calibri"/>
        </w:rPr>
        <w:t xml:space="preserve"> of its claims to have identified their causes. </w:t>
      </w:r>
      <w:r w:rsidRPr="002E350C">
        <w:rPr>
          <w:rStyle w:val="StyleUnderline"/>
          <w:rFonts w:cs="Calibri"/>
          <w:highlight w:val="cyan"/>
        </w:rPr>
        <w:t>If the alternative</w:t>
      </w:r>
      <w:r w:rsidRPr="002E350C">
        <w:rPr>
          <w:rFonts w:cs="Calibri"/>
        </w:rPr>
        <w:t xml:space="preserve"> implied by a critical standpoint </w:t>
      </w:r>
      <w:r w:rsidRPr="002E350C">
        <w:rPr>
          <w:rStyle w:val="StyleUnderline"/>
          <w:rFonts w:cs="Calibri"/>
          <w:highlight w:val="cyan"/>
        </w:rPr>
        <w:t xml:space="preserve">is </w:t>
      </w:r>
      <w:r w:rsidRPr="002E350C">
        <w:rPr>
          <w:rStyle w:val="Emphasis"/>
          <w:rFonts w:cs="Calibri"/>
          <w:highlight w:val="cyan"/>
        </w:rPr>
        <w:t>not feasible</w:t>
      </w:r>
      <w:r w:rsidRPr="002E350C">
        <w:rPr>
          <w:rStyle w:val="StyleUnderline"/>
          <w:rFonts w:cs="Calibri"/>
          <w:highlight w:val="cyan"/>
        </w:rPr>
        <w:t xml:space="preserve">, </w:t>
      </w:r>
      <w:r w:rsidRPr="002E350C">
        <w:rPr>
          <w:rStyle w:val="StyleUnderline"/>
          <w:rFonts w:cs="Calibri"/>
        </w:rPr>
        <w:t xml:space="preserve">then any </w:t>
      </w:r>
      <w:r w:rsidRPr="002E350C">
        <w:rPr>
          <w:rStyle w:val="StyleUnderline"/>
          <w:rFonts w:cs="Calibri"/>
          <w:highlight w:val="cyan"/>
        </w:rPr>
        <w:t>critique</w:t>
      </w:r>
      <w:r w:rsidRPr="002E350C">
        <w:rPr>
          <w:rStyle w:val="StyleUnderline"/>
          <w:rFonts w:cs="Calibri"/>
        </w:rPr>
        <w:t xml:space="preserve"> made from that standpoint </w:t>
      </w:r>
      <w:r w:rsidRPr="002E350C">
        <w:rPr>
          <w:rStyle w:val="StyleUnderline"/>
          <w:rFonts w:cs="Calibri"/>
          <w:highlight w:val="cyan"/>
        </w:rPr>
        <w:t>is</w:t>
      </w:r>
      <w:r w:rsidRPr="002E350C">
        <w:rPr>
          <w:rFonts w:cs="Calibri"/>
        </w:rPr>
        <w:t xml:space="preserve"> thereby </w:t>
      </w:r>
      <w:r w:rsidRPr="002E350C">
        <w:rPr>
          <w:rStyle w:val="Emphasis"/>
          <w:rFonts w:cs="Calibri"/>
        </w:rPr>
        <w:t xml:space="preserve">seriously </w:t>
      </w:r>
      <w:r w:rsidRPr="002E350C">
        <w:rPr>
          <w:rStyle w:val="Emphasis"/>
          <w:rFonts w:cs="Calibri"/>
          <w:highlight w:val="cyan"/>
        </w:rPr>
        <w:t>weakened</w:t>
      </w:r>
      <w:r w:rsidRPr="002E350C">
        <w:rPr>
          <w:rFonts w:cs="Calibri"/>
        </w:rPr>
        <w:t xml:space="preserve">. Not to put too fine a point on it, the </w:t>
      </w:r>
      <w:r w:rsidRPr="002E350C">
        <w:rPr>
          <w:rStyle w:val="StyleUnderline"/>
          <w:rFonts w:cs="Calibri"/>
        </w:rPr>
        <w:t>critique of</w:t>
      </w:r>
      <w:r w:rsidRPr="002E350C">
        <w:rPr>
          <w:rFonts w:cs="Calibri"/>
        </w:rPr>
        <w:t xml:space="preserve">, say, </w:t>
      </w:r>
      <w:r w:rsidRPr="002E350C">
        <w:rPr>
          <w:rStyle w:val="StyleUnderline"/>
          <w:rFonts w:cs="Calibri"/>
        </w:rPr>
        <w:t>capitalism</w:t>
      </w:r>
      <w:r w:rsidRPr="002E350C">
        <w:rPr>
          <w:rFonts w:cs="Calibri"/>
        </w:rPr>
        <w:t xml:space="preserve">'s anarchic and uneven development would </w:t>
      </w:r>
      <w:r w:rsidRPr="002E350C">
        <w:rPr>
          <w:rStyle w:val="StyleUnderline"/>
          <w:rFonts w:cs="Calibri"/>
        </w:rPr>
        <w:t>lose much of its force if all</w:t>
      </w:r>
      <w:r w:rsidRPr="002E350C">
        <w:rPr>
          <w:rFonts w:cs="Calibri"/>
        </w:rPr>
        <w:t xml:space="preserve"> [END PAGE 33] </w:t>
      </w:r>
      <w:r w:rsidRPr="002E350C">
        <w:rPr>
          <w:rStyle w:val="StyleUnderline"/>
          <w:rFonts w:cs="Calibri"/>
        </w:rPr>
        <w:t>advanced economies were necessarily</w:t>
      </w:r>
      <w:r w:rsidRPr="002E350C">
        <w:rPr>
          <w:rFonts w:cs="Calibri"/>
        </w:rPr>
        <w:t xml:space="preserve"> anarchic and </w:t>
      </w:r>
      <w:r w:rsidRPr="002E350C">
        <w:rPr>
          <w:rStyle w:val="StyleUnderline"/>
          <w:rFonts w:cs="Calibri"/>
        </w:rPr>
        <w:t>uneven</w:t>
      </w:r>
      <w:r w:rsidRPr="002E350C">
        <w:rPr>
          <w:rFonts w:cs="Calibri"/>
        </w:rPr>
        <w:t xml:space="preserve"> in their development, though one could still criticize advanced economies - not just capitalist ones - from the very different standpoint of a 'deep ecology', calling for a return to small-scale, more primitive economies (Dobson, 1990).</w:t>
      </w:r>
    </w:p>
    <w:p w14:paraId="73448A8D" w14:textId="77777777" w:rsidR="00541EC1" w:rsidRPr="002E350C" w:rsidRDefault="00541EC1" w:rsidP="00541EC1">
      <w:pPr>
        <w:rPr>
          <w:rFonts w:cs="Calibri"/>
        </w:rPr>
      </w:pPr>
      <w:r w:rsidRPr="002E350C">
        <w:rPr>
          <w:rStyle w:val="StyleUnderline"/>
          <w:rFonts w:cs="Calibri"/>
        </w:rPr>
        <w:t>We need to know enough about the</w:t>
      </w:r>
      <w:r w:rsidRPr="002E350C">
        <w:rPr>
          <w:rFonts w:cs="Calibri"/>
        </w:rPr>
        <w:t xml:space="preserve"> critical standpoint and the implied </w:t>
      </w:r>
      <w:r w:rsidRPr="002E350C">
        <w:rPr>
          <w:rStyle w:val="StyleUnderline"/>
          <w:rFonts w:cs="Calibri"/>
        </w:rPr>
        <w:t>alternative to be able to judge</w:t>
      </w:r>
      <w:r w:rsidRPr="002E350C">
        <w:rPr>
          <w:rFonts w:cs="Calibri"/>
        </w:rPr>
        <w:t xml:space="preserve"> first </w:t>
      </w:r>
      <w:r w:rsidRPr="002E350C">
        <w:rPr>
          <w:rStyle w:val="StyleUnderline"/>
          <w:rFonts w:cs="Calibri"/>
        </w:rPr>
        <w:t>whether it really is feasible and desirable</w:t>
      </w:r>
      <w:r w:rsidRPr="002E350C">
        <w:rPr>
          <w:rFonts w:cs="Calibri"/>
        </w:rPr>
        <w:t xml:space="preserve">. Since knowledge is 'situated' and bears the mark of its author's social position, this includes assessing whose standpoint it is made from. Does it privilege the position of a particular group (e.g. male workers, advanced countries)? Does it imply a society without difference? If it suggests greater equality on whose terms is equality to be defined?7 </w:t>
      </w:r>
      <w:r w:rsidRPr="002E350C">
        <w:rPr>
          <w:rStyle w:val="StyleUnderline"/>
          <w:rFonts w:cs="Calibri"/>
        </w:rPr>
        <w:t>We have</w:t>
      </w:r>
      <w:r w:rsidRPr="002E350C">
        <w:rPr>
          <w:rFonts w:cs="Calibri"/>
        </w:rPr>
        <w:t xml:space="preserve"> also </w:t>
      </w:r>
      <w:r w:rsidRPr="002E350C">
        <w:rPr>
          <w:rStyle w:val="StyleUnderline"/>
          <w:rFonts w:cs="Calibri"/>
        </w:rPr>
        <w:t xml:space="preserve">to ask whether </w:t>
      </w:r>
      <w:r w:rsidRPr="002E350C">
        <w:rPr>
          <w:rStyle w:val="StyleUnderline"/>
          <w:rFonts w:cs="Calibri"/>
          <w:highlight w:val="cyan"/>
        </w:rPr>
        <w:t xml:space="preserve">remedying </w:t>
      </w:r>
      <w:r w:rsidRPr="002E350C">
        <w:rPr>
          <w:rStyle w:val="StyleUnderline"/>
          <w:rFonts w:cs="Calibri"/>
        </w:rPr>
        <w:t xml:space="preserve">one set of </w:t>
      </w:r>
      <w:r w:rsidRPr="002E350C">
        <w:rPr>
          <w:rStyle w:val="StyleUnderline"/>
          <w:rFonts w:cs="Calibri"/>
          <w:highlight w:val="cyan"/>
        </w:rPr>
        <w:t>problems would generate others</w:t>
      </w:r>
      <w:r w:rsidRPr="002E350C">
        <w:rPr>
          <w:rFonts w:cs="Calibri"/>
        </w:rPr>
        <w:t xml:space="preserve"> (it usually does), </w:t>
      </w:r>
      <w:r w:rsidRPr="002E350C">
        <w:rPr>
          <w:rStyle w:val="StyleUnderline"/>
          <w:rFonts w:cs="Calibri"/>
        </w:rPr>
        <w:t>and whether these would be worse</w:t>
      </w:r>
      <w:r w:rsidRPr="002E350C">
        <w:rPr>
          <w:rFonts w:cs="Calibri"/>
        </w:rPr>
        <w:t xml:space="preserve"> than the original problems. </w:t>
      </w:r>
      <w:r w:rsidRPr="002E350C">
        <w:rPr>
          <w:rStyle w:val="StyleUnderline"/>
          <w:rFonts w:cs="Calibri"/>
        </w:rPr>
        <w:t xml:space="preserve">This is rarely considered in radical political economy, </w:t>
      </w:r>
      <w:r w:rsidRPr="002E350C">
        <w:rPr>
          <w:rStyle w:val="StyleUnderline"/>
          <w:rFonts w:cs="Calibri"/>
          <w:highlight w:val="cyan"/>
        </w:rPr>
        <w:t>the</w:t>
      </w:r>
      <w:r w:rsidRPr="002E350C">
        <w:rPr>
          <w:rFonts w:cs="Calibri"/>
        </w:rPr>
        <w:t xml:space="preserve"> usual </w:t>
      </w:r>
      <w:r w:rsidRPr="002E350C">
        <w:rPr>
          <w:rStyle w:val="StyleUnderline"/>
          <w:rFonts w:cs="Calibri"/>
        </w:rPr>
        <w:t xml:space="preserve">implicit </w:t>
      </w:r>
      <w:r w:rsidRPr="002E350C">
        <w:rPr>
          <w:rStyle w:val="StyleUnderline"/>
          <w:rFonts w:cs="Calibri"/>
          <w:highlight w:val="cyan"/>
        </w:rPr>
        <w:t>assumption</w:t>
      </w:r>
      <w:r w:rsidRPr="002E350C">
        <w:rPr>
          <w:rStyle w:val="StyleUnderline"/>
          <w:rFonts w:cs="Calibri"/>
        </w:rPr>
        <w:t xml:space="preserve"> being </w:t>
      </w:r>
      <w:r w:rsidRPr="002E350C">
        <w:rPr>
          <w:rStyle w:val="StyleUnderline"/>
          <w:rFonts w:cs="Calibri"/>
          <w:highlight w:val="cyan"/>
        </w:rPr>
        <w:t>that all bad things go</w:t>
      </w:r>
      <w:r w:rsidRPr="002E350C">
        <w:rPr>
          <w:rStyle w:val="StyleUnderline"/>
          <w:rFonts w:cs="Calibri"/>
        </w:rPr>
        <w:t xml:space="preserve"> together </w:t>
      </w:r>
      <w:r w:rsidRPr="002E350C">
        <w:rPr>
          <w:rStyle w:val="StyleUnderline"/>
          <w:rFonts w:cs="Calibri"/>
          <w:highlight w:val="cyan"/>
        </w:rPr>
        <w:t>in capitalism and all good</w:t>
      </w:r>
      <w:r w:rsidRPr="002E350C">
        <w:rPr>
          <w:rStyle w:val="StyleUnderline"/>
          <w:rFonts w:cs="Calibri"/>
        </w:rPr>
        <w:t xml:space="preserve"> things </w:t>
      </w:r>
      <w:r w:rsidRPr="002E350C">
        <w:rPr>
          <w:rStyle w:val="StyleUnderline"/>
          <w:rFonts w:cs="Calibri"/>
          <w:highlight w:val="cyan"/>
        </w:rPr>
        <w:t>under socialism/communism</w:t>
      </w:r>
      <w:r w:rsidRPr="002E350C">
        <w:rPr>
          <w:rFonts w:cs="Calibri"/>
        </w:rPr>
        <w:t xml:space="preserve">. Yet </w:t>
      </w:r>
      <w:r w:rsidRPr="002E350C">
        <w:rPr>
          <w:rStyle w:val="StyleUnderline"/>
          <w:rFonts w:cs="Calibri"/>
        </w:rPr>
        <w:t>it is possible that some of the</w:t>
      </w:r>
      <w:r w:rsidRPr="002E350C">
        <w:rPr>
          <w:rFonts w:cs="Calibri"/>
        </w:rPr>
        <w:t xml:space="preserve"> 'contradictions' involve </w:t>
      </w:r>
      <w:r w:rsidRPr="002E350C">
        <w:rPr>
          <w:rStyle w:val="StyleUnderline"/>
          <w:rFonts w:cs="Calibri"/>
          <w:highlight w:val="cyan"/>
        </w:rPr>
        <w:t>dilemmas</w:t>
      </w:r>
      <w:r w:rsidRPr="002E350C">
        <w:rPr>
          <w:rFonts w:cs="Calibri"/>
        </w:rPr>
        <w:t xml:space="preserve"> which </w:t>
      </w:r>
      <w:r w:rsidRPr="002E350C">
        <w:rPr>
          <w:rStyle w:val="StyleUnderline"/>
          <w:rFonts w:cs="Calibri"/>
          <w:highlight w:val="cyan"/>
        </w:rPr>
        <w:t>can't be eliminated along with capitalism</w:t>
      </w:r>
      <w:r w:rsidRPr="002E350C">
        <w:rPr>
          <w:rStyle w:val="StyleUnderline"/>
          <w:rFonts w:cs="Calibri"/>
        </w:rPr>
        <w:t xml:space="preserve">. </w:t>
      </w:r>
      <w:r w:rsidRPr="002E350C">
        <w:rPr>
          <w:rStyle w:val="StyleUnderline"/>
          <w:rFonts w:cs="Calibri"/>
          <w:highlight w:val="cyan"/>
        </w:rPr>
        <w:t>Evaluations</w:t>
      </w:r>
      <w:r w:rsidRPr="002E350C">
        <w:rPr>
          <w:rFonts w:cs="Calibri"/>
        </w:rPr>
        <w:t xml:space="preserve"> in terms of desirability therefore </w:t>
      </w:r>
      <w:r w:rsidRPr="002E350C">
        <w:rPr>
          <w:rStyle w:val="StyleUnderline"/>
          <w:rFonts w:cs="Calibri"/>
          <w:highlight w:val="cyan"/>
        </w:rPr>
        <w:t>need to be</w:t>
      </w:r>
      <w:r w:rsidRPr="002E350C">
        <w:rPr>
          <w:rStyle w:val="StyleUnderline"/>
          <w:rFonts w:cs="Calibri"/>
        </w:rPr>
        <w:t xml:space="preserve"> cross-</w:t>
      </w:r>
      <w:r w:rsidRPr="002E350C">
        <w:rPr>
          <w:rStyle w:val="StyleUnderline"/>
          <w:rFonts w:cs="Calibri"/>
          <w:highlight w:val="cyan"/>
        </w:rPr>
        <w:t>checked with</w:t>
      </w:r>
      <w:r w:rsidRPr="002E350C">
        <w:rPr>
          <w:rStyle w:val="StyleUnderline"/>
          <w:rFonts w:cs="Calibri"/>
        </w:rPr>
        <w:t xml:space="preserve"> assessments of </w:t>
      </w:r>
      <w:r w:rsidRPr="002E350C">
        <w:rPr>
          <w:rStyle w:val="StyleUnderline"/>
          <w:rFonts w:cs="Calibri"/>
          <w:highlight w:val="cyan"/>
        </w:rPr>
        <w:t xml:space="preserve">feasibility, and </w:t>
      </w:r>
      <w:r w:rsidRPr="002E350C">
        <w:rPr>
          <w:rStyle w:val="Emphasis"/>
          <w:rFonts w:cs="Calibri"/>
          <w:highlight w:val="cyan"/>
        </w:rPr>
        <w:t>optimistic assumptions</w:t>
      </w:r>
      <w:r w:rsidRPr="002E350C">
        <w:rPr>
          <w:rStyle w:val="StyleUnderline"/>
          <w:rFonts w:cs="Calibri"/>
        </w:rPr>
        <w:t xml:space="preserve"> of inevitable improvement </w:t>
      </w:r>
      <w:r w:rsidRPr="002E350C">
        <w:rPr>
          <w:rStyle w:val="Emphasis"/>
          <w:rFonts w:cs="Calibri"/>
          <w:highlight w:val="cyan"/>
        </w:rPr>
        <w:t>suspended</w:t>
      </w:r>
      <w:r w:rsidRPr="002E350C">
        <w:rPr>
          <w:rFonts w:cs="Calibri"/>
        </w:rPr>
        <w:t>.</w:t>
      </w:r>
    </w:p>
    <w:p w14:paraId="278439B0" w14:textId="77777777" w:rsidR="00541EC1" w:rsidRPr="002E350C" w:rsidRDefault="00541EC1" w:rsidP="00541EC1">
      <w:pPr>
        <w:rPr>
          <w:rFonts w:cs="Calibri"/>
        </w:rPr>
      </w:pPr>
      <w:r w:rsidRPr="002E350C">
        <w:rPr>
          <w:rStyle w:val="StyleUnderline"/>
          <w:rFonts w:cs="Calibri"/>
        </w:rPr>
        <w:t>There are two kinds of feasibility</w:t>
      </w:r>
      <w:r w:rsidRPr="002E350C">
        <w:rPr>
          <w:rFonts w:cs="Calibri"/>
        </w:rPr>
        <w:t xml:space="preserve"> which might be considered:</w:t>
      </w:r>
    </w:p>
    <w:p w14:paraId="16A5CF29" w14:textId="77777777" w:rsidR="00541EC1" w:rsidRPr="002E350C" w:rsidRDefault="00541EC1" w:rsidP="00541EC1">
      <w:pPr>
        <w:ind w:left="720"/>
        <w:rPr>
          <w:rFonts w:cs="Calibri"/>
        </w:rPr>
      </w:pPr>
      <w:r w:rsidRPr="002E350C">
        <w:rPr>
          <w:rFonts w:cs="Calibri"/>
        </w:rPr>
        <w:t xml:space="preserve">1 </w:t>
      </w:r>
      <w:r w:rsidRPr="002E350C">
        <w:rPr>
          <w:rStyle w:val="StyleUnderline"/>
          <w:rFonts w:cs="Calibri"/>
        </w:rPr>
        <w:t>whether a certain</w:t>
      </w:r>
      <w:r w:rsidRPr="002E350C">
        <w:rPr>
          <w:rFonts w:cs="Calibri"/>
        </w:rPr>
        <w:t xml:space="preserve"> desired </w:t>
      </w:r>
      <w:r w:rsidRPr="002E350C">
        <w:rPr>
          <w:rStyle w:val="StyleUnderline"/>
          <w:rFonts w:cs="Calibri"/>
        </w:rPr>
        <w:t>end-state or goal can be realized</w:t>
      </w:r>
      <w:r w:rsidRPr="002E350C">
        <w:rPr>
          <w:rFonts w:cs="Calibri"/>
        </w:rPr>
        <w:t xml:space="preserve"> - for example, how people can be politically mobilized to make it happen; and</w:t>
      </w:r>
    </w:p>
    <w:p w14:paraId="7209108A" w14:textId="77777777" w:rsidR="00541EC1" w:rsidRPr="002E350C" w:rsidRDefault="00541EC1" w:rsidP="00541EC1">
      <w:pPr>
        <w:ind w:left="720"/>
        <w:rPr>
          <w:rFonts w:cs="Calibri"/>
        </w:rPr>
      </w:pPr>
      <w:r w:rsidRPr="002E350C">
        <w:rPr>
          <w:rFonts w:cs="Calibri"/>
        </w:rPr>
        <w:t xml:space="preserve">2 </w:t>
      </w:r>
      <w:r w:rsidRPr="002E350C">
        <w:rPr>
          <w:rStyle w:val="StyleUnderline"/>
          <w:rFonts w:cs="Calibri"/>
        </w:rPr>
        <w:t>whether</w:t>
      </w:r>
      <w:r w:rsidRPr="002E350C">
        <w:rPr>
          <w:rFonts w:cs="Calibri"/>
        </w:rPr>
        <w:t xml:space="preserve">, assuming enough people are willing to try to make it happen, </w:t>
      </w:r>
      <w:r w:rsidRPr="002E350C">
        <w:rPr>
          <w:rStyle w:val="StyleUnderline"/>
          <w:rFonts w:cs="Calibri"/>
        </w:rPr>
        <w:t>the goal or end-state is feasible in itself</w:t>
      </w:r>
      <w:r w:rsidRPr="002E350C">
        <w:rPr>
          <w:rFonts w:cs="Calibri"/>
        </w:rPr>
        <w:t>, e.g. could one have an advanced economy without money?</w:t>
      </w:r>
    </w:p>
    <w:p w14:paraId="60CC6442" w14:textId="77777777" w:rsidR="00541EC1" w:rsidRPr="002E350C" w:rsidRDefault="00541EC1" w:rsidP="00541EC1">
      <w:pPr>
        <w:rPr>
          <w:rFonts w:cs="Calibri"/>
        </w:rPr>
      </w:pPr>
      <w:r w:rsidRPr="002E350C">
        <w:rPr>
          <w:rStyle w:val="StyleUnderline"/>
          <w:rFonts w:cs="Calibri"/>
        </w:rPr>
        <w:t>It is</w:t>
      </w:r>
      <w:r w:rsidRPr="002E350C">
        <w:rPr>
          <w:rFonts w:cs="Calibri"/>
        </w:rPr>
        <w:t xml:space="preserve"> usually </w:t>
      </w:r>
      <w:r w:rsidRPr="002E350C">
        <w:rPr>
          <w:rStyle w:val="StyleUnderline"/>
          <w:rFonts w:cs="Calibri"/>
        </w:rPr>
        <w:t>only the first of these questions that radicals address</w:t>
      </w:r>
      <w:r w:rsidRPr="002E350C">
        <w:rPr>
          <w:rFonts w:cs="Calibri"/>
        </w:rPr>
        <w:t xml:space="preserve">, the standard response to utopian discussions being not 'would it work?' but 'yes but how are you going to get from here to there?' But while many might think it idle to ignore (1), it is surprising how little attention is given to (2), </w:t>
      </w:r>
      <w:r w:rsidRPr="002E350C">
        <w:rPr>
          <w:rStyle w:val="StyleUnderline"/>
          <w:rFonts w:cs="Calibri"/>
        </w:rPr>
        <w:t>as if the journey mattered more than the destination</w:t>
      </w:r>
      <w:r w:rsidRPr="002E350C">
        <w:rPr>
          <w:rFonts w:cs="Calibri"/>
        </w:rPr>
        <w:t xml:space="preserve">. I fully accept that I am not offering suggestions on (1) in this book, and only ideas pertinent to (2): but then </w:t>
      </w:r>
      <w:r w:rsidRPr="002E350C">
        <w:rPr>
          <w:rStyle w:val="StyleUnderline"/>
          <w:rFonts w:cs="Calibri"/>
        </w:rPr>
        <w:t>I don't see how large-scale political mobilization can precede a well-worked out conception of a feasible alternative</w:t>
      </w:r>
      <w:r w:rsidRPr="002E350C">
        <w:rPr>
          <w:rFonts w:cs="Calibri"/>
        </w:rPr>
        <w:t>.</w:t>
      </w:r>
    </w:p>
    <w:p w14:paraId="581E2A51" w14:textId="77777777" w:rsidR="00541EC1" w:rsidRPr="002E350C" w:rsidRDefault="00541EC1" w:rsidP="00541EC1">
      <w:pPr>
        <w:pStyle w:val="Heading4"/>
        <w:rPr>
          <w:rFonts w:cs="Calibri"/>
        </w:rPr>
      </w:pPr>
      <w:r w:rsidRPr="002E350C">
        <w:rPr>
          <w:rFonts w:cs="Calibri"/>
        </w:rPr>
        <w:t xml:space="preserve">6. The left is ineffective at best and incoherent at worst. </w:t>
      </w:r>
    </w:p>
    <w:p w14:paraId="184A469C" w14:textId="77777777" w:rsidR="00541EC1" w:rsidRPr="002E350C" w:rsidRDefault="00541EC1" w:rsidP="00541EC1">
      <w:pPr>
        <w:rPr>
          <w:rFonts w:cs="Calibri"/>
          <w:b/>
          <w:bCs/>
          <w:sz w:val="28"/>
        </w:rPr>
      </w:pPr>
      <w:r w:rsidRPr="002E350C">
        <w:rPr>
          <w:rStyle w:val="Style13ptBold"/>
          <w:rFonts w:cs="Calibri"/>
          <w:sz w:val="28"/>
        </w:rPr>
        <w:t xml:space="preserve">Epstein 14 </w:t>
      </w:r>
      <w:r w:rsidRPr="002E350C">
        <w:rPr>
          <w:rFonts w:cs="Calibri"/>
        </w:rPr>
        <w:t>(Barbara, author, former Professor Emerita in the Humanities Division @ UC Santa Cruz, “Prospects for a Resurgence of the U.S. Left”, Tikkun, Volume 29, Number 2, Spring 2014, Project Muse)</w:t>
      </w:r>
    </w:p>
    <w:p w14:paraId="748398B3" w14:textId="77777777" w:rsidR="00541EC1" w:rsidRPr="002E350C" w:rsidRDefault="00541EC1" w:rsidP="00541EC1">
      <w:pPr>
        <w:rPr>
          <w:rFonts w:cs="Calibri"/>
          <w:sz w:val="14"/>
        </w:rPr>
      </w:pPr>
      <w:r w:rsidRPr="002E350C">
        <w:rPr>
          <w:rStyle w:val="StyleUnderline"/>
          <w:rFonts w:cs="Calibri"/>
        </w:rPr>
        <w:lastRenderedPageBreak/>
        <w:t xml:space="preserve">The </w:t>
      </w:r>
      <w:r w:rsidRPr="002E350C">
        <w:rPr>
          <w:rStyle w:val="StyleUnderline"/>
          <w:rFonts w:cs="Calibri"/>
          <w:highlight w:val="cyan"/>
        </w:rPr>
        <w:t>U</w:t>
      </w:r>
      <w:r w:rsidRPr="002E350C">
        <w:rPr>
          <w:rFonts w:cs="Calibri"/>
          <w:sz w:val="14"/>
        </w:rPr>
        <w:t xml:space="preserve">nited </w:t>
      </w:r>
      <w:r w:rsidRPr="002E350C">
        <w:rPr>
          <w:rStyle w:val="StyleUnderline"/>
          <w:rFonts w:cs="Calibri"/>
          <w:highlight w:val="cyan"/>
        </w:rPr>
        <w:t>S</w:t>
      </w:r>
      <w:r w:rsidRPr="002E350C">
        <w:rPr>
          <w:rFonts w:cs="Calibri"/>
          <w:sz w:val="14"/>
        </w:rPr>
        <w:t xml:space="preserve">tates </w:t>
      </w:r>
      <w:r w:rsidRPr="002E350C">
        <w:rPr>
          <w:rStyle w:val="StyleUnderline"/>
          <w:rFonts w:cs="Calibri"/>
          <w:highlight w:val="cyan"/>
        </w:rPr>
        <w:t>has</w:t>
      </w:r>
      <w:r w:rsidRPr="002E350C">
        <w:rPr>
          <w:rFonts w:cs="Calibri"/>
          <w:sz w:val="14"/>
          <w:highlight w:val="cyan"/>
        </w:rPr>
        <w:t xml:space="preserve"> </w:t>
      </w:r>
      <w:r w:rsidRPr="002E350C">
        <w:rPr>
          <w:rStyle w:val="Emphasis"/>
          <w:rFonts w:cs="Calibri"/>
          <w:highlight w:val="cyan"/>
        </w:rPr>
        <w:t>no coherent</w:t>
      </w:r>
      <w:r w:rsidRPr="002E350C">
        <w:rPr>
          <w:rStyle w:val="Emphasis"/>
          <w:rFonts w:cs="Calibri"/>
        </w:rPr>
        <w:t xml:space="preserve">, effective </w:t>
      </w:r>
      <w:r w:rsidRPr="002E350C">
        <w:rPr>
          <w:rStyle w:val="Emphasis"/>
          <w:rFonts w:cs="Calibri"/>
          <w:highlight w:val="cyan"/>
        </w:rPr>
        <w:t>Left</w:t>
      </w:r>
      <w:r w:rsidRPr="002E350C">
        <w:rPr>
          <w:rFonts w:cs="Calibri"/>
          <w:sz w:val="14"/>
        </w:rPr>
        <w:t xml:space="preserve">. Over the last four decades, since the movements of the sixties and seventies went into decline, the problem of the degradation of the environment has reached a level that threatens the existence of humans and other species on the planet. The neoliberal form of capitalism that has taken hold globally has caused the gap between the wealth and power of those at the top and the rest of us to widen dramatically, undermining the quality of life of the majority and threatening the public arena itself. Despite the depth of the economic crisis of 2008, </w:t>
      </w:r>
      <w:r w:rsidRPr="002E350C">
        <w:rPr>
          <w:rStyle w:val="Emphasis"/>
          <w:rFonts w:cs="Calibri"/>
          <w:highlight w:val="cyan"/>
        </w:rPr>
        <w:t xml:space="preserve">there is no substantial movement for </w:t>
      </w:r>
      <w:r w:rsidRPr="002E350C">
        <w:rPr>
          <w:rStyle w:val="Emphasis"/>
          <w:rFonts w:cs="Calibri"/>
        </w:rPr>
        <w:t xml:space="preserve">the </w:t>
      </w:r>
      <w:r w:rsidRPr="002E350C">
        <w:rPr>
          <w:rStyle w:val="Emphasis"/>
          <w:rFonts w:cs="Calibri"/>
          <w:highlight w:val="cyan"/>
        </w:rPr>
        <w:t>abandonment of neoliberalism</w:t>
      </w:r>
      <w:r w:rsidRPr="002E350C">
        <w:rPr>
          <w:rStyle w:val="StyleUnderline"/>
          <w:rFonts w:cs="Calibri"/>
        </w:rPr>
        <w:t>, the regulation of industry, or the creation of a more egalitarian economy</w:t>
      </w:r>
      <w:r w:rsidRPr="002E350C">
        <w:rPr>
          <w:rFonts w:cs="Calibri"/>
          <w:sz w:val="14"/>
        </w:rPr>
        <w:t xml:space="preserve">. The environmental movement has grown, but not to the point of having the capacity to reverse environmental degradation. There are undoubtedly more people and projects devoted to economic and social justice—and to environmental sustainability—than there were in the sixties and seventies. </w:t>
      </w:r>
      <w:r w:rsidRPr="002E350C">
        <w:rPr>
          <w:rStyle w:val="StyleUnderline"/>
          <w:rFonts w:cs="Calibri"/>
        </w:rPr>
        <w:t>The problem has to do with collective impact. No movements of the Left have emerged capable of making a real difference in the conditions that we face</w:t>
      </w:r>
      <w:r w:rsidRPr="002E350C">
        <w:rPr>
          <w:rFonts w:cs="Calibri"/>
          <w:sz w:val="14"/>
        </w:rPr>
        <w:t>. Why is this? And what can be done about it?</w:t>
      </w:r>
      <w:r w:rsidRPr="002E350C">
        <w:rPr>
          <w:rFonts w:cs="Calibri"/>
          <w:sz w:val="12"/>
        </w:rPr>
        <w:t>¶</w:t>
      </w:r>
      <w:r w:rsidRPr="002E350C">
        <w:rPr>
          <w:rFonts w:cs="Calibri"/>
          <w:sz w:val="14"/>
        </w:rPr>
        <w:t xml:space="preserve"> A Fatalistic Approach to Gradual Crises</w:t>
      </w:r>
      <w:r w:rsidRPr="002E350C">
        <w:rPr>
          <w:rFonts w:cs="Calibri"/>
          <w:sz w:val="12"/>
        </w:rPr>
        <w:t>¶</w:t>
      </w:r>
      <w:r w:rsidRPr="002E350C">
        <w:rPr>
          <w:rFonts w:cs="Calibri"/>
          <w:sz w:val="14"/>
        </w:rPr>
        <w:t xml:space="preserve"> The weakness of the Left is partly due to the fact that </w:t>
      </w:r>
      <w:r w:rsidRPr="002E350C">
        <w:rPr>
          <w:rStyle w:val="StyleUnderline"/>
          <w:rFonts w:cs="Calibri"/>
        </w:rPr>
        <w:t xml:space="preserve">these </w:t>
      </w:r>
      <w:r w:rsidRPr="002E350C">
        <w:rPr>
          <w:rStyle w:val="StyleUnderline"/>
          <w:rFonts w:cs="Calibri"/>
          <w:highlight w:val="cyan"/>
        </w:rPr>
        <w:t>problems</w:t>
      </w:r>
      <w:r w:rsidRPr="002E350C">
        <w:rPr>
          <w:rStyle w:val="StyleUnderline"/>
          <w:rFonts w:cs="Calibri"/>
        </w:rPr>
        <w:t xml:space="preserve"> have </w:t>
      </w:r>
      <w:r w:rsidRPr="002E350C">
        <w:rPr>
          <w:rStyle w:val="StyleUnderline"/>
          <w:rFonts w:cs="Calibri"/>
          <w:highlight w:val="cyan"/>
        </w:rPr>
        <w:t>come upon</w:t>
      </w:r>
      <w:r w:rsidRPr="002E350C">
        <w:rPr>
          <w:rStyle w:val="StyleUnderline"/>
          <w:rFonts w:cs="Calibri"/>
        </w:rPr>
        <w:t xml:space="preserve"> us </w:t>
      </w:r>
      <w:r w:rsidRPr="002E350C">
        <w:rPr>
          <w:rStyle w:val="StyleUnderline"/>
          <w:rFonts w:cs="Calibri"/>
          <w:highlight w:val="cyan"/>
        </w:rPr>
        <w:t>gradually</w:t>
      </w:r>
      <w:r w:rsidRPr="002E350C">
        <w:rPr>
          <w:rStyle w:val="StyleUnderline"/>
          <w:rFonts w:cs="Calibri"/>
        </w:rPr>
        <w:t>, allowing us to accommodate ourselves to them</w:t>
      </w:r>
      <w:r w:rsidRPr="002E350C">
        <w:rPr>
          <w:rFonts w:cs="Calibri"/>
          <w:sz w:val="14"/>
        </w:rPr>
        <w:t xml:space="preserve">. The </w:t>
      </w:r>
      <w:r w:rsidRPr="002E350C">
        <w:rPr>
          <w:rStyle w:val="StyleUnderline"/>
          <w:rFonts w:cs="Calibri"/>
        </w:rPr>
        <w:t>widening of the gap in wealth and power has been for the most part incremental</w:t>
      </w:r>
      <w:r w:rsidRPr="002E350C">
        <w:rPr>
          <w:rFonts w:cs="Calibri"/>
          <w:sz w:val="14"/>
        </w:rPr>
        <w:t xml:space="preserve">; it is only in retrospect that one can see how dramatic the effect has been. </w:t>
      </w:r>
      <w:r w:rsidRPr="002E350C">
        <w:rPr>
          <w:rStyle w:val="StyleUnderline"/>
          <w:rFonts w:cs="Calibri"/>
        </w:rPr>
        <w:t>The same is true of the working day</w:t>
      </w:r>
      <w:r w:rsidRPr="002E350C">
        <w:rPr>
          <w:rFonts w:cs="Calibri"/>
          <w:sz w:val="14"/>
        </w:rPr>
        <w:t xml:space="preserve">, which has been lengthened, for most people, bit by bit, but at no point by enough to lead to a widespread revolt. </w:t>
      </w:r>
      <w:r w:rsidRPr="002E350C">
        <w:rPr>
          <w:rStyle w:val="StyleUnderline"/>
          <w:rFonts w:cs="Calibri"/>
          <w:highlight w:val="cyan"/>
        </w:rPr>
        <w:t>Something similar could be said about the environment.</w:t>
      </w:r>
      <w:r w:rsidRPr="002E350C">
        <w:rPr>
          <w:rStyle w:val="StyleUnderline"/>
          <w:rFonts w:cs="Calibri"/>
        </w:rPr>
        <w:t xml:space="preserve"> Environmental crises for the most part take place somewhere other than where one lives</w:t>
      </w:r>
      <w:r w:rsidRPr="002E350C">
        <w:rPr>
          <w:rFonts w:cs="Calibri"/>
          <w:sz w:val="14"/>
        </w:rPr>
        <w:t xml:space="preserve">. Such crises are increasingly severe and increasingly common, and there is widespread awareness that at some point in the future we are all likely to be directly affected. But </w:t>
      </w:r>
      <w:r w:rsidRPr="002E350C">
        <w:rPr>
          <w:rStyle w:val="StyleUnderline"/>
          <w:rFonts w:cs="Calibri"/>
        </w:rPr>
        <w:t xml:space="preserve">a </w:t>
      </w:r>
      <w:r w:rsidRPr="002E350C">
        <w:rPr>
          <w:rStyle w:val="StyleUnderline"/>
          <w:rFonts w:cs="Calibri"/>
          <w:highlight w:val="cyan"/>
        </w:rPr>
        <w:t>future crisis does not have the mobilizing capacity</w:t>
      </w:r>
      <w:r w:rsidRPr="002E350C">
        <w:rPr>
          <w:rStyle w:val="StyleUnderline"/>
          <w:rFonts w:cs="Calibri"/>
        </w:rPr>
        <w:t xml:space="preserve"> of a crisis that confronts one in the present</w:t>
      </w:r>
      <w:r w:rsidRPr="002E350C">
        <w:rPr>
          <w:rFonts w:cs="Calibri"/>
          <w:sz w:val="14"/>
        </w:rPr>
        <w:t>. Most people, including those who are aware of the depths of these problems, go about their business, doing what they—we—have always done, though with increasing apprehension about the future.</w:t>
      </w:r>
      <w:r w:rsidRPr="002E350C">
        <w:rPr>
          <w:rFonts w:cs="Calibri"/>
          <w:sz w:val="12"/>
        </w:rPr>
        <w:t>¶</w:t>
      </w:r>
      <w:r w:rsidRPr="002E350C">
        <w:rPr>
          <w:rFonts w:cs="Calibri"/>
          <w:sz w:val="14"/>
        </w:rPr>
        <w:t xml:space="preserve"> “The environmental movement has grown, but not to the point of having the capacity to reverse environmental degradation,” Epstein writes. Environmental activists march in Detroit to protest its air-polluting incinerator.</w:t>
      </w:r>
      <w:r w:rsidRPr="002E350C">
        <w:rPr>
          <w:rFonts w:cs="Calibri"/>
          <w:sz w:val="12"/>
        </w:rPr>
        <w:t>¶</w:t>
      </w:r>
      <w:r w:rsidRPr="002E350C">
        <w:rPr>
          <w:rFonts w:cs="Calibri"/>
          <w:sz w:val="14"/>
        </w:rPr>
        <w:t xml:space="preserve"> “The environmental movement has grown, but not to the point of having the capacity to reverse environmental degradation,” Epstein writes. Environmental activists march in Detroit to protest its air-polluting incinerator.</w:t>
      </w:r>
      <w:r w:rsidRPr="002E350C">
        <w:rPr>
          <w:rFonts w:cs="Calibri"/>
          <w:sz w:val="12"/>
        </w:rPr>
        <w:t>¶</w:t>
      </w:r>
      <w:r w:rsidRPr="002E350C">
        <w:rPr>
          <w:rFonts w:cs="Calibri"/>
          <w:sz w:val="14"/>
        </w:rPr>
        <w:t xml:space="preserve"> </w:t>
      </w:r>
      <w:r w:rsidRPr="002E350C">
        <w:rPr>
          <w:rStyle w:val="StyleUnderline"/>
          <w:rFonts w:cs="Calibri"/>
        </w:rPr>
        <w:t>A widespread sense that nothing can be done is probably an even more significant obstacle to effective, collective action than the gradual character of these changes</w:t>
      </w:r>
      <w:r w:rsidRPr="002E350C">
        <w:rPr>
          <w:rFonts w:cs="Calibri"/>
          <w:sz w:val="14"/>
        </w:rPr>
        <w:t xml:space="preserve">. Mobilization against a system, an institution, or a ruling elite is most likely to take place when it seems not only oppressive but also outmoded, on the way out, or at least on the defensive. The Civil Rights Movement had existed since World War II but gained momentum in the late fifties and early sixties, when the international aspirations of the United States made racism at home a serious embarrassment. Feminism likewise took hold on a mass basis when the entry of women into the labor force on a large scale placed patriarchal authority in question and gave women the leverage to demand equality. </w:t>
      </w:r>
      <w:r w:rsidRPr="002E350C">
        <w:rPr>
          <w:rStyle w:val="StyleUnderline"/>
          <w:rFonts w:cs="Calibri"/>
        </w:rPr>
        <w:t>Movements for change are most likely to take hold when change seems possible, when there are levers that can be grasped, as when oppressive institutions seem ready to collapse</w:t>
      </w:r>
      <w:r w:rsidRPr="002E350C">
        <w:rPr>
          <w:rFonts w:cs="Calibri"/>
          <w:sz w:val="14"/>
        </w:rPr>
        <w:t xml:space="preserve"> or are widely seen as illegitimate. It helps when some of those in positions of power agree that the existing system is not working and support change. The depression of the 1930s affected the corporate class as well as the rest of society, though not nearly as badly; fear of a continuing downward economic spiral led some among the elite to agree that changes of some sort were necessary. In the wake of 2008, </w:t>
      </w:r>
      <w:r w:rsidRPr="002E350C">
        <w:rPr>
          <w:rStyle w:val="StyleUnderline"/>
          <w:rFonts w:cs="Calibri"/>
        </w:rPr>
        <w:t xml:space="preserve">while most people have suffered economic reverses, </w:t>
      </w:r>
      <w:r w:rsidRPr="002E350C">
        <w:rPr>
          <w:rStyle w:val="StyleUnderline"/>
          <w:rFonts w:cs="Calibri"/>
          <w:highlight w:val="cyan"/>
        </w:rPr>
        <w:t xml:space="preserve">corporate profits </w:t>
      </w:r>
      <w:r w:rsidRPr="002E350C">
        <w:rPr>
          <w:rStyle w:val="StyleUnderline"/>
          <w:rFonts w:cs="Calibri"/>
        </w:rPr>
        <w:t xml:space="preserve">have more than </w:t>
      </w:r>
      <w:r w:rsidRPr="002E350C">
        <w:rPr>
          <w:rStyle w:val="StyleUnderline"/>
          <w:rFonts w:cs="Calibri"/>
          <w:highlight w:val="cyan"/>
        </w:rPr>
        <w:t>recovered. Neoliberal capitalism is thriving</w:t>
      </w:r>
      <w:r w:rsidRPr="002E350C">
        <w:rPr>
          <w:rFonts w:cs="Calibri"/>
          <w:sz w:val="14"/>
        </w:rPr>
        <w:t>, at least if measured by corporate profits.</w:t>
      </w:r>
      <w:r w:rsidRPr="002E350C">
        <w:rPr>
          <w:rFonts w:cs="Calibri"/>
          <w:sz w:val="12"/>
        </w:rPr>
        <w:t>¶</w:t>
      </w:r>
      <w:r w:rsidRPr="002E350C">
        <w:rPr>
          <w:rFonts w:cs="Calibr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2E350C">
        <w:rPr>
          <w:rFonts w:cs="Calibri"/>
          <w:sz w:val="12"/>
        </w:rPr>
        <w:t>¶</w:t>
      </w:r>
      <w:r w:rsidRPr="002E350C">
        <w:rPr>
          <w:rFonts w:cs="Calibri"/>
          <w:sz w:val="14"/>
        </w:rPr>
        <w:t xml:space="preserve"> Click for larger view</w:t>
      </w:r>
      <w:r w:rsidRPr="002E350C">
        <w:rPr>
          <w:rFonts w:cs="Calibri"/>
          <w:sz w:val="12"/>
        </w:rPr>
        <w:t>¶</w:t>
      </w:r>
      <w:r w:rsidRPr="002E350C">
        <w:rPr>
          <w:rFonts w:cs="Calibr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2E350C">
        <w:rPr>
          <w:rFonts w:cs="Calibri"/>
          <w:sz w:val="12"/>
        </w:rPr>
        <w:t>¶</w:t>
      </w:r>
      <w:r w:rsidRPr="002E350C">
        <w:rPr>
          <w:rFonts w:cs="Calibri"/>
          <w:sz w:val="14"/>
        </w:rPr>
        <w:t xml:space="preserve"> This is not to argue that movements of the Left take shape and grow only when conditions are propitious. Left-led resistance movements formed in the major ghettos of German-occupied Central and Eastern Europe, despite the fact that the deaths of those involved seemed the most likely outcome. Slave revolts took place in the West Indies and the American South under similar circumstances. But when circumstances are difficult, oppositional movements are most likely to take hold when there are stable organizations that provide a sustained, reliable framework for action, and when such movements have compelling goals and a clear conception of how to achieve these goals—that is, a strategic perspective. The current U.S. Left has none of these.</w:t>
      </w:r>
      <w:r w:rsidRPr="002E350C">
        <w:rPr>
          <w:rFonts w:cs="Calibri"/>
          <w:sz w:val="12"/>
        </w:rPr>
        <w:t>¶</w:t>
      </w:r>
      <w:r w:rsidRPr="002E350C">
        <w:rPr>
          <w:rFonts w:cs="Calibri"/>
          <w:sz w:val="14"/>
        </w:rPr>
        <w:t xml:space="preserve"> Fragmentation and Generational Divides</w:t>
      </w:r>
      <w:r w:rsidRPr="002E350C">
        <w:rPr>
          <w:rFonts w:cs="Calibri"/>
          <w:sz w:val="12"/>
        </w:rPr>
        <w:t>¶</w:t>
      </w:r>
      <w:r w:rsidRPr="002E350C">
        <w:rPr>
          <w:rFonts w:cs="Calibri"/>
          <w:sz w:val="14"/>
        </w:rPr>
        <w:t xml:space="preserve"> The major organizations of the Left that once provided the framework for ongoing collective action and strategic discussion either no longer exist or have atrophied. There are large numbers of progressive nonprofits but few organizations that those who want to make a difference, but lack special skills or expertise, can join and work with. Among young people, </w:t>
      </w:r>
      <w:r w:rsidRPr="002E350C">
        <w:rPr>
          <w:rStyle w:val="StyleUnderline"/>
          <w:rFonts w:cs="Calibri"/>
        </w:rPr>
        <w:t>leftist activist projects</w:t>
      </w:r>
      <w:r w:rsidRPr="002E350C">
        <w:rPr>
          <w:rFonts w:cs="Calibri"/>
          <w:sz w:val="14"/>
        </w:rPr>
        <w:t xml:space="preserve"> thrive, but they </w:t>
      </w:r>
      <w:r w:rsidRPr="002E350C">
        <w:rPr>
          <w:rStyle w:val="StyleUnderline"/>
          <w:rFonts w:cs="Calibri"/>
        </w:rPr>
        <w:t>tend to come and go.</w:t>
      </w:r>
      <w:r w:rsidRPr="002E350C">
        <w:rPr>
          <w:rFonts w:cs="Calibri"/>
          <w:sz w:val="14"/>
        </w:rPr>
        <w:t xml:space="preserve"> The most stable and influential institutions of the Left are its media outlets: published and online journals, radio stations, a few left-wing presses, and books with a left-wing perspective published by mainstream presses. The central role of media leads to a Left that is defined more by what people read and what opinions they hold than by their associations or their practical activity.</w:t>
      </w:r>
      <w:r w:rsidRPr="002E350C">
        <w:rPr>
          <w:rFonts w:cs="Calibri"/>
          <w:sz w:val="12"/>
        </w:rPr>
        <w:t>¶</w:t>
      </w:r>
      <w:r w:rsidRPr="002E350C">
        <w:rPr>
          <w:rFonts w:cs="Calibri"/>
          <w:sz w:val="14"/>
        </w:rPr>
        <w:t xml:space="preserve"> </w:t>
      </w:r>
      <w:r w:rsidRPr="002E350C">
        <w:rPr>
          <w:rStyle w:val="StyleUnderline"/>
          <w:rFonts w:cs="Calibri"/>
          <w:highlight w:val="cyan"/>
        </w:rPr>
        <w:t xml:space="preserve">We have a fragmented Left held </w:t>
      </w:r>
      <w:r w:rsidRPr="002E350C">
        <w:rPr>
          <w:rStyle w:val="StyleUnderline"/>
          <w:rFonts w:cs="Calibri"/>
        </w:rPr>
        <w:t xml:space="preserve">together </w:t>
      </w:r>
      <w:r w:rsidRPr="002E350C">
        <w:rPr>
          <w:rStyle w:val="StyleUnderline"/>
          <w:rFonts w:cs="Calibri"/>
          <w:highlight w:val="cyan"/>
        </w:rPr>
        <w:t>by a vague commitment</w:t>
      </w:r>
      <w:r w:rsidRPr="002E350C">
        <w:rPr>
          <w:rStyle w:val="StyleUnderline"/>
          <w:rFonts w:cs="Calibri"/>
        </w:rPr>
        <w:t xml:space="preserve"> to a more just, egalitarian, and sustainable world, but in practical terms lacking a common focus or basis for coordinated action</w:t>
      </w:r>
      <w:r w:rsidRPr="002E350C">
        <w:rPr>
          <w:rFonts w:cs="Calibri"/>
          <w:sz w:val="14"/>
        </w:rPr>
        <w:t xml:space="preserve">. The fragmented and fluid character of the Left reflects the fragmentation and fluidity of contemporary society: there is probably no going back to the structured and stable organizations of the past (the Socialist Party, the Communist Party, or even the Students for a Democratic Society) consisting of members who were likely </w:t>
      </w:r>
      <w:r w:rsidRPr="002E350C">
        <w:rPr>
          <w:rFonts w:cs="Calibri"/>
          <w:sz w:val="14"/>
        </w:rPr>
        <w:lastRenderedPageBreak/>
        <w:t xml:space="preserve">to remain active and engaged for many years. But </w:t>
      </w:r>
      <w:r w:rsidRPr="002E350C">
        <w:rPr>
          <w:rStyle w:val="StyleUnderline"/>
          <w:rFonts w:cs="Calibri"/>
        </w:rPr>
        <w:t>a Left based on individuals with leftist views and a plethora of frequently ephemeral projects has little ability to consider its collective direction and less influence than its numbers would warrant</w:t>
      </w:r>
      <w:r w:rsidRPr="002E350C">
        <w:rPr>
          <w:rFonts w:cs="Calibri"/>
          <w:sz w:val="14"/>
        </w:rPr>
        <w:t>.</w:t>
      </w:r>
      <w:r w:rsidRPr="002E350C">
        <w:rPr>
          <w:rFonts w:cs="Calibri"/>
          <w:sz w:val="12"/>
        </w:rPr>
        <w:t>¶</w:t>
      </w:r>
      <w:r w:rsidRPr="002E350C">
        <w:rPr>
          <w:rFonts w:cs="Calibri"/>
          <w:sz w:val="14"/>
        </w:rPr>
        <w:t xml:space="preserve"> The Left is weakened especially by the deep divide between the older generation, veterans of the movements of the sixties and seventies, now in their sixties or older, and the younger generation, in their early forties or younger. The outlook and vocabulary of the older generation, shaped for the most part by perspectives ranging from Marxism to social democracy, tends to clash with the outlook of the younger generation, among whom anarchism has been a major influence. The result is little contact and less cooperation between activists of the two generations. In addition, </w:t>
      </w:r>
      <w:r w:rsidRPr="002E350C">
        <w:rPr>
          <w:rStyle w:val="StyleUnderline"/>
          <w:rFonts w:cs="Calibri"/>
        </w:rPr>
        <w:t xml:space="preserve">white </w:t>
      </w:r>
      <w:r w:rsidRPr="002E350C">
        <w:rPr>
          <w:rStyle w:val="StyleUnderline"/>
          <w:rFonts w:cs="Calibri"/>
          <w:highlight w:val="cyan"/>
        </w:rPr>
        <w:t>leftists</w:t>
      </w:r>
      <w:r w:rsidRPr="002E350C">
        <w:rPr>
          <w:rStyle w:val="StyleUnderline"/>
          <w:rFonts w:cs="Calibri"/>
        </w:rPr>
        <w:t xml:space="preserve"> tend to </w:t>
      </w:r>
      <w:r w:rsidRPr="002E350C">
        <w:rPr>
          <w:rStyle w:val="StyleUnderline"/>
          <w:rFonts w:cs="Calibri"/>
          <w:highlight w:val="cyan"/>
        </w:rPr>
        <w:t>know little about</w:t>
      </w:r>
      <w:r w:rsidRPr="002E350C">
        <w:rPr>
          <w:rFonts w:cs="Calibri"/>
          <w:sz w:val="14"/>
        </w:rPr>
        <w:t xml:space="preserve"> (and have little contact with) </w:t>
      </w:r>
      <w:r w:rsidRPr="002E350C">
        <w:rPr>
          <w:rStyle w:val="StyleUnderline"/>
          <w:rFonts w:cs="Calibri"/>
          <w:highlight w:val="cyan"/>
        </w:rPr>
        <w:t>movements of the Left among people of color</w:t>
      </w:r>
      <w:r w:rsidRPr="002E350C">
        <w:rPr>
          <w:rFonts w:cs="Calibri"/>
          <w:sz w:val="14"/>
        </w:rPr>
        <w:t xml:space="preserve">. And </w:t>
      </w:r>
      <w:r w:rsidRPr="002E350C">
        <w:rPr>
          <w:rStyle w:val="StyleUnderline"/>
          <w:rFonts w:cs="Calibri"/>
        </w:rPr>
        <w:t>the sector of the Left that consists largely of professionals and intellectuals has little contact with the labor Left</w:t>
      </w:r>
      <w:r w:rsidRPr="002E350C">
        <w:rPr>
          <w:rFonts w:cs="Calibri"/>
          <w:sz w:val="14"/>
        </w:rPr>
        <w:t>.</w:t>
      </w:r>
      <w:r w:rsidRPr="002E350C">
        <w:rPr>
          <w:rFonts w:cs="Calibri"/>
          <w:sz w:val="12"/>
        </w:rPr>
        <w:t>¶</w:t>
      </w:r>
      <w:r w:rsidRPr="002E350C">
        <w:rPr>
          <w:rFonts w:cs="Calibri"/>
          <w:sz w:val="14"/>
        </w:rPr>
        <w:t xml:space="preserve"> The most promising sector of the U.S. Left is the arena of youth activism that tilts toward anarchism and that was at the center of the Occupy movement. Activists in this arena share an opposition to all forms of oppression (racism, sexism, homophobia, and others), a dislike of hierarchy and a deep suspicion of the state, a vision of an egalitarian, cooperative, and decentralized society, and a desire to model that society in their political practice. Many would include an explicit opposition to capitalism.</w:t>
      </w:r>
      <w:r w:rsidRPr="002E350C">
        <w:rPr>
          <w:rFonts w:cs="Calibri"/>
          <w:sz w:val="12"/>
        </w:rPr>
        <w:t>¶</w:t>
      </w:r>
      <w:r w:rsidRPr="002E350C">
        <w:rPr>
          <w:rFonts w:cs="Calibri"/>
          <w:sz w:val="14"/>
        </w:rPr>
        <w:t xml:space="preserve"> The Occupy movement was shaped by the idealism, energy, and commitment of a politics influenced by what some call anarchism and others call anti-authoritarianism. </w:t>
      </w:r>
      <w:r w:rsidRPr="002E350C">
        <w:rPr>
          <w:rStyle w:val="StyleUnderline"/>
          <w:rFonts w:cs="Calibri"/>
        </w:rPr>
        <w:t>Occupy’s protest against the consolidation of wealth and power among the few plus the utopian quality of Occupy communities led to explosive growth of the movement and massive public support. But when police closed the encampments, the movement, as a mass movement, soon collapsed</w:t>
      </w:r>
      <w:r w:rsidRPr="002E350C">
        <w:rPr>
          <w:rFonts w:cs="Calibri"/>
          <w:sz w:val="14"/>
        </w:rPr>
        <w:t xml:space="preserve">. Valuable organizing projects spun off, but these are quite different from Occupy. One may criticize Occupy activists for not having given much thought to what form the movement would take after the inevitable police closures. But </w:t>
      </w:r>
      <w:r w:rsidRPr="002E350C">
        <w:rPr>
          <w:rStyle w:val="StyleUnderline"/>
          <w:rFonts w:cs="Calibri"/>
          <w:highlight w:val="cyan"/>
        </w:rPr>
        <w:t>the</w:t>
      </w:r>
      <w:r w:rsidRPr="002E350C">
        <w:rPr>
          <w:rFonts w:cs="Calibri"/>
          <w:sz w:val="14"/>
          <w:highlight w:val="cyan"/>
        </w:rPr>
        <w:t xml:space="preserve"> </w:t>
      </w:r>
      <w:r w:rsidRPr="002E350C">
        <w:rPr>
          <w:rStyle w:val="Emphasis"/>
          <w:rFonts w:cs="Calibri"/>
          <w:highlight w:val="cyan"/>
        </w:rPr>
        <w:t>episodic, fleeting character</w:t>
      </w:r>
      <w:r w:rsidRPr="002E350C">
        <w:rPr>
          <w:rStyle w:val="StyleUnderline"/>
          <w:rFonts w:cs="Calibri"/>
          <w:highlight w:val="cyan"/>
        </w:rPr>
        <w:t xml:space="preserve"> of Occupy is shared by movements around the world</w:t>
      </w:r>
      <w:r w:rsidRPr="002E350C">
        <w:rPr>
          <w:rFonts w:cs="Calibri"/>
          <w:sz w:val="14"/>
          <w:highlight w:val="cyan"/>
        </w:rPr>
        <w:t>:</w:t>
      </w:r>
      <w:r w:rsidRPr="002E350C">
        <w:rPr>
          <w:rFonts w:cs="Calibri"/>
          <w:sz w:val="14"/>
        </w:rPr>
        <w:t xml:space="preserve"> an incident sets off protest over long-standing grievances, protest mushrooms into a mass movement, the protest is repressed, and the movement collapses, having altered public discourse but leaving no organization or institution capable of bringing about social change. This is the weakness of the ascendant form of leftist or protest politics that emphasizes spontaneity and avoids organizational forms able to last.</w:t>
      </w:r>
    </w:p>
    <w:p w14:paraId="69504BDF" w14:textId="77777777" w:rsidR="00541EC1" w:rsidRPr="002E350C" w:rsidRDefault="00541EC1" w:rsidP="00541EC1">
      <w:pPr>
        <w:pStyle w:val="Heading4"/>
        <w:rPr>
          <w:rFonts w:cs="Calibri"/>
        </w:rPr>
      </w:pPr>
      <w:r w:rsidRPr="002E350C">
        <w:rPr>
          <w:rFonts w:cs="Calibri"/>
        </w:rPr>
        <w:t>8. Causes rationing and wait times---Venezuela, Canada and Britain prove. There’s no reason the US is different.</w:t>
      </w:r>
    </w:p>
    <w:p w14:paraId="487BA352" w14:textId="77777777" w:rsidR="00541EC1" w:rsidRPr="002E350C" w:rsidRDefault="00541EC1" w:rsidP="00541EC1">
      <w:pPr>
        <w:rPr>
          <w:rStyle w:val="Style13ptBold"/>
          <w:rFonts w:cs="Calibri"/>
        </w:rPr>
      </w:pPr>
      <w:r w:rsidRPr="002E350C">
        <w:rPr>
          <w:rStyle w:val="Style13ptBold"/>
          <w:rFonts w:cs="Calibri"/>
        </w:rPr>
        <w:t>Conover, 17</w:t>
      </w:r>
    </w:p>
    <w:p w14:paraId="4A355D8D" w14:textId="77777777" w:rsidR="00541EC1" w:rsidRPr="002E350C" w:rsidRDefault="00541EC1" w:rsidP="00541EC1">
      <w:pPr>
        <w:rPr>
          <w:rFonts w:cs="Calibri"/>
        </w:rPr>
      </w:pPr>
      <w:r w:rsidRPr="002E350C">
        <w:rPr>
          <w:rFonts w:cs="Calibri"/>
        </w:rPr>
        <w:t>(Christopher J. Conover is a Research Scholar in the Center for Health Policy &amp; Inequalities Research at Duke University, an adjunct scholar at AEI, and a Mercatus-affiliated senior scholar. He has taught in the Terry Sanford Institute of Public Policy, the Duke School of Medicine and the Fuqua School of Business at Duke, PhD in Policy Analysis, Pardee RAND Graduate School (Santa Monica, CA), Article was originally written on 9/30, but was last updated 10/1, “The #3 Reason Bernie Sanders' Medicare-for-All Single-Payer Plan Is A Singularly Bad Idea”, https://www.forbes.com/sites/theapothecary/2017/09/30/the-3-reason-bernie-sanders-medicare-for-all-single-payer-plan-is-a-singularly-bad-idea/#13925a153a70)</w:t>
      </w:r>
    </w:p>
    <w:p w14:paraId="7C52BF1D" w14:textId="77777777" w:rsidR="00541EC1" w:rsidRPr="002E350C" w:rsidRDefault="00541EC1" w:rsidP="00541EC1">
      <w:pPr>
        <w:rPr>
          <w:rStyle w:val="StyleUnderline"/>
          <w:rFonts w:cs="Calibri"/>
        </w:rPr>
      </w:pPr>
      <w:r w:rsidRPr="002E350C">
        <w:rPr>
          <w:rStyle w:val="StyleUnderline"/>
          <w:rFonts w:cs="Calibri"/>
        </w:rPr>
        <w:t>The #3 reason Medicare-for-All</w:t>
      </w:r>
      <w:r w:rsidRPr="002E350C">
        <w:rPr>
          <w:rFonts w:cs="Calibri"/>
        </w:rPr>
        <w:t xml:space="preserve"> as conceived by Senator Sanders </w:t>
      </w:r>
      <w:r w:rsidRPr="002E350C">
        <w:rPr>
          <w:rStyle w:val="StyleUnderline"/>
          <w:rFonts w:cs="Calibri"/>
        </w:rPr>
        <w:t xml:space="preserve">is a bad idea is because of the </w:t>
      </w:r>
      <w:r w:rsidRPr="002E350C">
        <w:rPr>
          <w:rStyle w:val="StyleUnderline"/>
          <w:rFonts w:cs="Calibri"/>
          <w:highlight w:val="cyan"/>
        </w:rPr>
        <w:t>inevitable rationing</w:t>
      </w:r>
      <w:r w:rsidRPr="002E350C">
        <w:rPr>
          <w:rStyle w:val="StyleUnderline"/>
          <w:rFonts w:cs="Calibri"/>
        </w:rPr>
        <w:t xml:space="preserve"> it will produce. </w:t>
      </w:r>
      <w:r w:rsidRPr="002E350C">
        <w:rPr>
          <w:rFonts w:cs="Calibri"/>
        </w:rPr>
        <w:t xml:space="preserve">In other well-known single-payer systems, </w:t>
      </w:r>
      <w:r w:rsidRPr="002E350C">
        <w:rPr>
          <w:rStyle w:val="StyleUnderline"/>
          <w:rFonts w:cs="Calibri"/>
        </w:rPr>
        <w:t xml:space="preserve">this rationing takes several forms, including </w:t>
      </w:r>
      <w:r w:rsidRPr="002E350C">
        <w:rPr>
          <w:rStyle w:val="StyleUnderline"/>
          <w:rFonts w:cs="Calibri"/>
          <w:highlight w:val="cyan"/>
        </w:rPr>
        <w:t>restrictions on</w:t>
      </w:r>
      <w:r w:rsidRPr="002E350C">
        <w:rPr>
          <w:rStyle w:val="StyleUnderline"/>
          <w:rFonts w:cs="Calibri"/>
        </w:rPr>
        <w:t xml:space="preserve"> the availability of </w:t>
      </w:r>
      <w:r w:rsidRPr="002E350C">
        <w:rPr>
          <w:rStyle w:val="StyleUnderline"/>
          <w:rFonts w:cs="Calibri"/>
          <w:highlight w:val="cyan"/>
        </w:rPr>
        <w:t>treatments</w:t>
      </w:r>
      <w:r w:rsidRPr="002E350C">
        <w:rPr>
          <w:rStyle w:val="StyleUnderline"/>
          <w:rFonts w:cs="Calibri"/>
        </w:rPr>
        <w:t xml:space="preserve"> or, more commonly, </w:t>
      </w:r>
      <w:r w:rsidRPr="002E350C">
        <w:rPr>
          <w:rStyle w:val="StyleUnderline"/>
          <w:rFonts w:cs="Calibri"/>
          <w:highlight w:val="cyan"/>
        </w:rPr>
        <w:t>rationing by waiting.</w:t>
      </w:r>
    </w:p>
    <w:p w14:paraId="0D7AB406" w14:textId="77777777" w:rsidR="00541EC1" w:rsidRPr="002E350C" w:rsidRDefault="00541EC1" w:rsidP="00541EC1">
      <w:pPr>
        <w:rPr>
          <w:rFonts w:cs="Calibri"/>
        </w:rPr>
      </w:pPr>
      <w:r w:rsidRPr="002E350C">
        <w:rPr>
          <w:rFonts w:cs="Calibri"/>
        </w:rPr>
        <w:t>Rationing Availability of Services</w:t>
      </w:r>
    </w:p>
    <w:p w14:paraId="375900A7" w14:textId="77777777" w:rsidR="00541EC1" w:rsidRPr="002E350C" w:rsidRDefault="00541EC1" w:rsidP="00541EC1">
      <w:pPr>
        <w:rPr>
          <w:rStyle w:val="StyleUnderline"/>
          <w:rFonts w:cs="Calibri"/>
        </w:rPr>
      </w:pPr>
      <w:r w:rsidRPr="002E350C">
        <w:rPr>
          <w:rStyle w:val="StyleUnderline"/>
          <w:rFonts w:cs="Calibri"/>
          <w:highlight w:val="cyan"/>
        </w:rPr>
        <w:t>Rationing</w:t>
      </w:r>
      <w:r w:rsidRPr="002E350C">
        <w:rPr>
          <w:rFonts w:cs="Calibri"/>
        </w:rPr>
        <w:t xml:space="preserve"> of services </w:t>
      </w:r>
      <w:r w:rsidRPr="002E350C">
        <w:rPr>
          <w:rStyle w:val="StyleUnderline"/>
          <w:rFonts w:cs="Calibri"/>
        </w:rPr>
        <w:t xml:space="preserve">can </w:t>
      </w:r>
      <w:r w:rsidRPr="002E350C">
        <w:rPr>
          <w:rStyle w:val="StyleUnderline"/>
          <w:rFonts w:cs="Calibri"/>
          <w:highlight w:val="cyan"/>
        </w:rPr>
        <w:t>occur in two ways</w:t>
      </w:r>
      <w:r w:rsidRPr="002E350C">
        <w:rPr>
          <w:rFonts w:cs="Calibri"/>
        </w:rPr>
        <w:t xml:space="preserve">. </w:t>
      </w:r>
      <w:r w:rsidRPr="002E350C">
        <w:rPr>
          <w:rStyle w:val="StyleUnderline"/>
          <w:rFonts w:cs="Calibri"/>
        </w:rPr>
        <w:t xml:space="preserve">The </w:t>
      </w:r>
      <w:r w:rsidRPr="002E350C">
        <w:rPr>
          <w:rStyle w:val="StyleUnderline"/>
          <w:rFonts w:cs="Calibri"/>
          <w:highlight w:val="cyan"/>
        </w:rPr>
        <w:t>first is through deliberate administrative decisions not to cover</w:t>
      </w:r>
      <w:r w:rsidRPr="002E350C">
        <w:rPr>
          <w:rStyle w:val="StyleUnderline"/>
          <w:rFonts w:cs="Calibri"/>
        </w:rPr>
        <w:t xml:space="preserve"> certain expensive medical </w:t>
      </w:r>
      <w:r w:rsidRPr="002E350C">
        <w:rPr>
          <w:rStyle w:val="StyleUnderline"/>
          <w:rFonts w:cs="Calibri"/>
          <w:highlight w:val="cyan"/>
        </w:rPr>
        <w:t>technologies</w:t>
      </w:r>
      <w:r w:rsidRPr="002E350C">
        <w:rPr>
          <w:rStyle w:val="StyleUnderline"/>
          <w:rFonts w:cs="Calibri"/>
        </w:rPr>
        <w:t>.</w:t>
      </w:r>
    </w:p>
    <w:p w14:paraId="6C7AE287" w14:textId="77777777" w:rsidR="00541EC1" w:rsidRPr="002E350C" w:rsidRDefault="00541EC1" w:rsidP="00541EC1">
      <w:pPr>
        <w:rPr>
          <w:rStyle w:val="Emphasis"/>
          <w:rFonts w:cs="Calibri"/>
        </w:rPr>
      </w:pPr>
      <w:r w:rsidRPr="002E350C">
        <w:rPr>
          <w:rStyle w:val="StyleUnderline"/>
          <w:rFonts w:cs="Calibri"/>
          <w:highlight w:val="cyan"/>
        </w:rPr>
        <w:t>The second is through the</w:t>
      </w:r>
      <w:r w:rsidRPr="002E350C">
        <w:rPr>
          <w:rStyle w:val="StyleUnderline"/>
          <w:rFonts w:cs="Calibri"/>
        </w:rPr>
        <w:t xml:space="preserve"> inevitable </w:t>
      </w:r>
      <w:r w:rsidRPr="002E350C">
        <w:rPr>
          <w:rStyle w:val="StyleUnderline"/>
          <w:rFonts w:cs="Calibri"/>
          <w:highlight w:val="cyan"/>
        </w:rPr>
        <w:t>shortages that arise when monopoly public payers impose price controls that underpay providers.</w:t>
      </w:r>
      <w:r w:rsidRPr="002E350C">
        <w:rPr>
          <w:rFonts w:cs="Calibri"/>
          <w:highlight w:val="cyan"/>
        </w:rPr>
        <w:t xml:space="preserve"> </w:t>
      </w:r>
      <w:r w:rsidRPr="002E350C">
        <w:rPr>
          <w:rStyle w:val="Emphasis"/>
          <w:rFonts w:cs="Calibri"/>
          <w:highlight w:val="cyan"/>
        </w:rPr>
        <w:t>Venezuela is a</w:t>
      </w:r>
      <w:r w:rsidRPr="002E350C">
        <w:rPr>
          <w:rStyle w:val="Emphasis"/>
          <w:rFonts w:cs="Calibri"/>
        </w:rPr>
        <w:t xml:space="preserve"> classic </w:t>
      </w:r>
      <w:r w:rsidRPr="002E350C">
        <w:rPr>
          <w:rStyle w:val="Emphasis"/>
          <w:rFonts w:cs="Calibri"/>
          <w:highlight w:val="cyan"/>
        </w:rPr>
        <w:t>illustration of this: "free" care</w:t>
      </w:r>
      <w:r w:rsidRPr="002E350C">
        <w:rPr>
          <w:rStyle w:val="Emphasis"/>
          <w:rFonts w:cs="Calibri"/>
        </w:rPr>
        <w:t xml:space="preserve"> there has </w:t>
      </w:r>
      <w:r w:rsidRPr="002E350C">
        <w:rPr>
          <w:rStyle w:val="Emphasis"/>
          <w:rFonts w:cs="Calibri"/>
          <w:highlight w:val="cyan"/>
        </w:rPr>
        <w:t>resulted in an 85% shortage of medicines</w:t>
      </w:r>
      <w:r w:rsidRPr="002E350C">
        <w:rPr>
          <w:rStyle w:val="Emphasis"/>
          <w:rFonts w:cs="Calibri"/>
        </w:rPr>
        <w:t xml:space="preserve"> along with </w:t>
      </w:r>
      <w:r w:rsidRPr="002E350C">
        <w:rPr>
          <w:rStyle w:val="Emphasis"/>
          <w:rFonts w:cs="Calibri"/>
          <w:highlight w:val="cyan"/>
        </w:rPr>
        <w:lastRenderedPageBreak/>
        <w:t>and a 90% deficit of</w:t>
      </w:r>
      <w:r w:rsidRPr="002E350C">
        <w:rPr>
          <w:rStyle w:val="Emphasis"/>
          <w:rFonts w:cs="Calibri"/>
        </w:rPr>
        <w:t xml:space="preserve"> other medical </w:t>
      </w:r>
      <w:r w:rsidRPr="002E350C">
        <w:rPr>
          <w:rStyle w:val="Emphasis"/>
          <w:rFonts w:cs="Calibri"/>
          <w:highlight w:val="cyan"/>
        </w:rPr>
        <w:t>supplies</w:t>
      </w:r>
      <w:r w:rsidRPr="002E350C">
        <w:rPr>
          <w:rFonts w:cs="Calibri"/>
        </w:rPr>
        <w:t xml:space="preserve"> used to treat severe conditions like cancer and hemophilia. USA Today reports that </w:t>
      </w:r>
      <w:r w:rsidRPr="002E350C">
        <w:rPr>
          <w:rStyle w:val="StyleUnderline"/>
          <w:rFonts w:cs="Calibri"/>
        </w:rPr>
        <w:t>"</w:t>
      </w:r>
      <w:r w:rsidRPr="002E350C">
        <w:rPr>
          <w:rStyle w:val="StyleUnderline"/>
          <w:rFonts w:cs="Calibri"/>
          <w:highlight w:val="cyan"/>
        </w:rPr>
        <w:t>more than 13,000 doctors</w:t>
      </w:r>
      <w:r w:rsidRPr="002E350C">
        <w:rPr>
          <w:rFonts w:cs="Calibri"/>
        </w:rPr>
        <w:t xml:space="preserve"> — about 20% of medical personnel — </w:t>
      </w:r>
      <w:r w:rsidRPr="002E350C">
        <w:rPr>
          <w:rStyle w:val="StyleUnderline"/>
          <w:rFonts w:cs="Calibri"/>
          <w:highlight w:val="cyan"/>
        </w:rPr>
        <w:t>have left the</w:t>
      </w:r>
      <w:r w:rsidRPr="002E350C">
        <w:rPr>
          <w:rStyle w:val="StyleUnderline"/>
          <w:rFonts w:cs="Calibri"/>
        </w:rPr>
        <w:t xml:space="preserve"> South American </w:t>
      </w:r>
      <w:r w:rsidRPr="002E350C">
        <w:rPr>
          <w:rStyle w:val="StyleUnderline"/>
          <w:rFonts w:cs="Calibri"/>
          <w:highlight w:val="cyan"/>
        </w:rPr>
        <w:t>country</w:t>
      </w:r>
      <w:r w:rsidRPr="002E350C">
        <w:rPr>
          <w:rStyle w:val="StyleUnderline"/>
          <w:rFonts w:cs="Calibri"/>
        </w:rPr>
        <w:t xml:space="preserve"> in the past four years to find better opportunities elsewhere."</w:t>
      </w:r>
      <w:r w:rsidRPr="002E350C">
        <w:rPr>
          <w:rFonts w:cs="Calibri"/>
        </w:rPr>
        <w:t xml:space="preserve"> Other estimates put the figure at 15,000 doctors who have left shortages of drugs and equipment and poor pay. Consequently, </w:t>
      </w:r>
      <w:r w:rsidRPr="002E350C">
        <w:rPr>
          <w:rStyle w:val="Emphasis"/>
          <w:rFonts w:cs="Calibri"/>
        </w:rPr>
        <w:t xml:space="preserve">the situation has gotten to a point where </w:t>
      </w:r>
      <w:r w:rsidRPr="002E350C">
        <w:rPr>
          <w:rStyle w:val="Emphasis"/>
          <w:rFonts w:cs="Calibri"/>
          <w:highlight w:val="cyan"/>
        </w:rPr>
        <w:t>thousands are dying early as the medical system implodes there.</w:t>
      </w:r>
      <w:r w:rsidRPr="002E350C">
        <w:rPr>
          <w:rStyle w:val="Emphasis"/>
          <w:rFonts w:cs="Calibri"/>
        </w:rPr>
        <w:t xml:space="preserve"> </w:t>
      </w:r>
    </w:p>
    <w:p w14:paraId="41514968" w14:textId="77777777" w:rsidR="00541EC1" w:rsidRPr="002E350C" w:rsidRDefault="00541EC1" w:rsidP="00541EC1">
      <w:pPr>
        <w:rPr>
          <w:rFonts w:cs="Calibri"/>
        </w:rPr>
      </w:pPr>
      <w:r w:rsidRPr="002E350C">
        <w:rPr>
          <w:rStyle w:val="StyleUnderline"/>
          <w:rFonts w:cs="Calibri"/>
        </w:rPr>
        <w:t xml:space="preserve">While </w:t>
      </w:r>
      <w:r w:rsidRPr="002E350C">
        <w:rPr>
          <w:rStyle w:val="StyleUnderline"/>
          <w:rFonts w:cs="Calibri"/>
          <w:highlight w:val="cyan"/>
        </w:rPr>
        <w:t>we might think</w:t>
      </w:r>
      <w:r w:rsidRPr="002E350C">
        <w:rPr>
          <w:rStyle w:val="StyleUnderline"/>
          <w:rFonts w:cs="Calibri"/>
        </w:rPr>
        <w:t xml:space="preserve"> or hope </w:t>
      </w:r>
      <w:r w:rsidRPr="002E350C">
        <w:rPr>
          <w:rStyle w:val="StyleUnderline"/>
          <w:rFonts w:cs="Calibri"/>
          <w:highlight w:val="cyan"/>
        </w:rPr>
        <w:t>Venezuela is a worst-case</w:t>
      </w:r>
      <w:r w:rsidRPr="002E350C">
        <w:rPr>
          <w:rStyle w:val="StyleUnderline"/>
          <w:rFonts w:cs="Calibri"/>
        </w:rPr>
        <w:t xml:space="preserve"> outlier</w:t>
      </w:r>
      <w:r w:rsidRPr="002E350C">
        <w:rPr>
          <w:rFonts w:cs="Calibri"/>
        </w:rPr>
        <w:t xml:space="preserve">, </w:t>
      </w:r>
      <w:r w:rsidRPr="002E350C">
        <w:rPr>
          <w:rStyle w:val="Emphasis"/>
          <w:rFonts w:cs="Calibri"/>
          <w:highlight w:val="cyan"/>
        </w:rPr>
        <w:t>the reality is that we</w:t>
      </w:r>
      <w:r w:rsidRPr="002E350C">
        <w:rPr>
          <w:rStyle w:val="Emphasis"/>
          <w:rFonts w:cs="Calibri"/>
        </w:rPr>
        <w:t xml:space="preserve"> already </w:t>
      </w:r>
      <w:r w:rsidRPr="002E350C">
        <w:rPr>
          <w:rStyle w:val="Emphasis"/>
          <w:rFonts w:cs="Calibri"/>
          <w:highlight w:val="cyan"/>
        </w:rPr>
        <w:t>see signs</w:t>
      </w:r>
      <w:r w:rsidRPr="002E350C">
        <w:rPr>
          <w:rStyle w:val="Emphasis"/>
          <w:rFonts w:cs="Calibri"/>
        </w:rPr>
        <w:t xml:space="preserve"> </w:t>
      </w:r>
      <w:r w:rsidRPr="002E350C">
        <w:rPr>
          <w:rStyle w:val="Emphasis"/>
          <w:rFonts w:cs="Calibri"/>
          <w:highlight w:val="cyan"/>
        </w:rPr>
        <w:t>of this in the U.S.</w:t>
      </w:r>
      <w:r w:rsidRPr="002E350C">
        <w:rPr>
          <w:rStyle w:val="Emphasis"/>
          <w:rFonts w:cs="Calibri"/>
        </w:rPr>
        <w:t xml:space="preserve"> where </w:t>
      </w:r>
      <w:r w:rsidRPr="002E350C">
        <w:rPr>
          <w:rStyle w:val="Emphasis"/>
          <w:rFonts w:cs="Calibri"/>
          <w:highlight w:val="cyan"/>
        </w:rPr>
        <w:t>physician underpayment</w:t>
      </w:r>
      <w:r w:rsidRPr="002E350C">
        <w:rPr>
          <w:rStyle w:val="Emphasis"/>
          <w:rFonts w:cs="Calibri"/>
        </w:rPr>
        <w:t xml:space="preserve"> and red tape associated with Medicaid </w:t>
      </w:r>
      <w:r w:rsidRPr="002E350C">
        <w:rPr>
          <w:rStyle w:val="Emphasis"/>
          <w:rFonts w:cs="Calibri"/>
          <w:highlight w:val="cyan"/>
        </w:rPr>
        <w:t>has resulted</w:t>
      </w:r>
      <w:r w:rsidRPr="002E350C">
        <w:rPr>
          <w:rStyle w:val="Emphasis"/>
          <w:rFonts w:cs="Calibri"/>
        </w:rPr>
        <w:t xml:space="preserve"> </w:t>
      </w:r>
      <w:r w:rsidRPr="002E350C">
        <w:rPr>
          <w:rStyle w:val="Emphasis"/>
          <w:rFonts w:cs="Calibri"/>
          <w:highlight w:val="cyan"/>
        </w:rPr>
        <w:t>in</w:t>
      </w:r>
      <w:r w:rsidRPr="002E350C">
        <w:rPr>
          <w:rStyle w:val="Emphasis"/>
          <w:rFonts w:cs="Calibri"/>
        </w:rPr>
        <w:t xml:space="preserve"> physician </w:t>
      </w:r>
      <w:r w:rsidRPr="002E350C">
        <w:rPr>
          <w:rStyle w:val="Emphasis"/>
          <w:rFonts w:cs="Calibri"/>
          <w:highlight w:val="cyan"/>
        </w:rPr>
        <w:t>non-participation rates as high as 32%</w:t>
      </w:r>
      <w:r w:rsidRPr="002E350C">
        <w:rPr>
          <w:rStyle w:val="Emphasis"/>
          <w:rFonts w:cs="Calibri"/>
        </w:rPr>
        <w:t xml:space="preserve"> in states such as NJ</w:t>
      </w:r>
      <w:r w:rsidRPr="002E350C">
        <w:rPr>
          <w:rFonts w:cs="Calibri"/>
        </w:rPr>
        <w:t>. Because it pays more generously than Medicaid, Medicare is not quite as bad, but Medicare non-participation exceeds 20% in states such as Nevada and Virginia. And the Medicare actuary has been warning for years that under Obamacare, this situation is likely to get far, far worse after 2030 as the law's payment restrictions ultimately force Medicare physician payment rates below those of Medicaid!</w:t>
      </w:r>
    </w:p>
    <w:p w14:paraId="6679F811" w14:textId="77777777" w:rsidR="00541EC1" w:rsidRPr="002E350C" w:rsidRDefault="00541EC1" w:rsidP="00541EC1">
      <w:pPr>
        <w:rPr>
          <w:rFonts w:cs="Calibri"/>
        </w:rPr>
      </w:pPr>
      <w:r w:rsidRPr="002E350C">
        <w:rPr>
          <w:rFonts w:cs="Calibri"/>
        </w:rPr>
        <w:t>Source: Memo from John D. Shatto and M. Kent Clemens, “Projected Medicare Expenditures under an Illustrative Scenario with Alternative Payment Updates to Medicare Providers,” July 13, 2017, at https://www.cms.gov/Research-StatisticsData-and-Systems/Statistics-Trends-and-Reports/ReportsTrustFunds/Downloads/2017TRAlternativeScenario.pdf.</w:t>
      </w:r>
    </w:p>
    <w:p w14:paraId="702E837B" w14:textId="77777777" w:rsidR="00541EC1" w:rsidRPr="002E350C" w:rsidRDefault="00541EC1" w:rsidP="00541EC1">
      <w:pPr>
        <w:rPr>
          <w:rFonts w:cs="Calibri"/>
        </w:rPr>
      </w:pPr>
      <w:r w:rsidRPr="002E350C">
        <w:rPr>
          <w:rFonts w:cs="Calibri"/>
        </w:rPr>
        <w:t xml:space="preserve">And </w:t>
      </w:r>
      <w:r w:rsidRPr="002E350C">
        <w:rPr>
          <w:rStyle w:val="StyleUnderline"/>
          <w:rFonts w:cs="Calibri"/>
        </w:rPr>
        <w:t>there is no question that rationing is such an enduring feature of Britain's National Health Service</w:t>
      </w:r>
      <w:r w:rsidRPr="002E350C">
        <w:rPr>
          <w:rFonts w:cs="Calibri"/>
        </w:rPr>
        <w:t xml:space="preserve"> that the Nuffield Trust has written an entire report on the matter: Rationing in the NHS. As I explained recently, </w:t>
      </w:r>
      <w:r w:rsidRPr="002E350C">
        <w:rPr>
          <w:rStyle w:val="StyleUnderline"/>
          <w:rFonts w:cs="Calibri"/>
        </w:rPr>
        <w:t>advisory committees to NICE</w:t>
      </w:r>
      <w:r w:rsidRPr="002E350C">
        <w:rPr>
          <w:rFonts w:cs="Calibri"/>
        </w:rPr>
        <w:t xml:space="preserve"> (the National Institute for Health and Care Excellence) </w:t>
      </w:r>
      <w:r w:rsidRPr="002E350C">
        <w:rPr>
          <w:rStyle w:val="StyleUnderline"/>
          <w:rFonts w:cs="Calibri"/>
        </w:rPr>
        <w:t>use a threshold for recommending treatments of between £20,000 and £30,000 per quality adjusted life year (QALY).</w:t>
      </w:r>
      <w:r w:rsidRPr="002E350C">
        <w:rPr>
          <w:rFonts w:cs="Calibri"/>
        </w:rPr>
        <w:t xml:space="preserve"> Since 1 British pound currently equals $1.29 in American currency, </w:t>
      </w:r>
      <w:r w:rsidRPr="002E350C">
        <w:rPr>
          <w:rStyle w:val="StyleUnderline"/>
          <w:rFonts w:cs="Calibri"/>
        </w:rPr>
        <w:t>that translates into roughly $26,000 to $39,000 per QALY.</w:t>
      </w:r>
    </w:p>
    <w:p w14:paraId="437707AF" w14:textId="77777777" w:rsidR="00541EC1" w:rsidRPr="002E350C" w:rsidRDefault="00541EC1" w:rsidP="00541EC1">
      <w:pPr>
        <w:rPr>
          <w:rStyle w:val="Emphasis"/>
          <w:rFonts w:cs="Calibri"/>
        </w:rPr>
      </w:pPr>
      <w:r w:rsidRPr="002E350C">
        <w:rPr>
          <w:rFonts w:cs="Calibri"/>
        </w:rPr>
        <w:t xml:space="preserve">This is not a hard and fast ceiling: as explained in the Nuffield Trust report: "NICE recommends when people should and should not receive treatment, but its general guidance (in contrast with its technology appraisals) is not binding. 15 Clinical Commissioning Groups (CCGs) are responsible for planning and commissioning of health care services for their local geographic area. So there ends up being differences across CCGs in terms of the circumstances under which caesarean births are covered, for example. That said, </w:t>
      </w:r>
      <w:r w:rsidRPr="002E350C">
        <w:rPr>
          <w:rStyle w:val="Emphasis"/>
          <w:rFonts w:cs="Calibri"/>
          <w:highlight w:val="cyan"/>
        </w:rPr>
        <w:t>there are</w:t>
      </w:r>
      <w:r w:rsidRPr="002E350C">
        <w:rPr>
          <w:rStyle w:val="Emphasis"/>
          <w:rFonts w:cs="Calibri"/>
        </w:rPr>
        <w:t xml:space="preserve"> unquestionably </w:t>
      </w:r>
      <w:r w:rsidRPr="002E350C">
        <w:rPr>
          <w:rStyle w:val="Emphasis"/>
          <w:rFonts w:cs="Calibri"/>
          <w:highlight w:val="cyan"/>
        </w:rPr>
        <w:t>instances in which medications are denied altogether</w:t>
      </w:r>
      <w:r w:rsidRPr="002E350C">
        <w:rPr>
          <w:rStyle w:val="Emphasis"/>
          <w:rFonts w:cs="Calibri"/>
        </w:rPr>
        <w:t xml:space="preserve"> on </w:t>
      </w:r>
    </w:p>
    <w:p w14:paraId="486EA41C" w14:textId="77777777" w:rsidR="00541EC1" w:rsidRPr="002E350C" w:rsidRDefault="00541EC1" w:rsidP="00541EC1">
      <w:pPr>
        <w:rPr>
          <w:rFonts w:cs="Calibri"/>
        </w:rPr>
      </w:pPr>
      <w:r w:rsidRPr="002E350C">
        <w:rPr>
          <w:rStyle w:val="Emphasis"/>
          <w:rFonts w:cs="Calibri"/>
        </w:rPr>
        <w:t>grounds they are too expensive.</w:t>
      </w:r>
    </w:p>
    <w:p w14:paraId="579A905A" w14:textId="77777777" w:rsidR="00541EC1" w:rsidRPr="002E350C" w:rsidRDefault="00541EC1" w:rsidP="00541EC1">
      <w:pPr>
        <w:rPr>
          <w:rFonts w:cs="Calibri"/>
        </w:rPr>
      </w:pPr>
      <w:r w:rsidRPr="002E350C">
        <w:rPr>
          <w:rFonts w:cs="Calibri"/>
        </w:rPr>
        <w:t xml:space="preserve">Medicare currently spends approximately $88,000 a year on kidney dialysis for each patient who has end-stage renal disease. Without it, such patients would die. So Americans evidently are willing to pay $88,000 for one added year of life. But taking into </w:t>
      </w:r>
      <w:r w:rsidRPr="002E350C">
        <w:rPr>
          <w:rFonts w:cs="Calibri"/>
        </w:rPr>
        <w:lastRenderedPageBreak/>
        <w:t xml:space="preserve">account the average quality of life of kidney dialysis patients implies a cost/QALY of $185,000 [1]. </w:t>
      </w:r>
    </w:p>
    <w:p w14:paraId="5FA09FCA" w14:textId="77777777" w:rsidR="00541EC1" w:rsidRPr="002E350C" w:rsidRDefault="00541EC1" w:rsidP="00541EC1">
      <w:pPr>
        <w:rPr>
          <w:rFonts w:cs="Calibri"/>
        </w:rPr>
      </w:pPr>
      <w:r w:rsidRPr="002E350C">
        <w:rPr>
          <w:rFonts w:cs="Calibri"/>
        </w:rPr>
        <w:t xml:space="preserve">This amount is substantially larger than the NICE cost-effectiveness threshold. In fairness, U.S. GDP per capita is 34% higher than in the UK, but </w:t>
      </w:r>
      <w:r w:rsidRPr="002E350C">
        <w:rPr>
          <w:rStyle w:val="StyleUnderline"/>
          <w:rFonts w:cs="Calibri"/>
        </w:rPr>
        <w:t>even if we adjust the threshold to account for this</w:t>
      </w:r>
      <w:r w:rsidRPr="002E350C">
        <w:rPr>
          <w:rFonts w:cs="Calibri"/>
        </w:rPr>
        <w:t xml:space="preserve"> (lifting it to between $35,000 and $52,000), </w:t>
      </w:r>
      <w:r w:rsidRPr="002E350C">
        <w:rPr>
          <w:rStyle w:val="StyleUnderline"/>
          <w:rFonts w:cs="Calibri"/>
        </w:rPr>
        <w:t>the cost</w:t>
      </w:r>
      <w:r w:rsidRPr="002E350C">
        <w:rPr>
          <w:rFonts w:cs="Calibri"/>
        </w:rPr>
        <w:t xml:space="preserve">/QALY </w:t>
      </w:r>
      <w:r w:rsidRPr="002E350C">
        <w:rPr>
          <w:rStyle w:val="StyleUnderline"/>
          <w:rFonts w:cs="Calibri"/>
        </w:rPr>
        <w:t xml:space="preserve">for kidney dialysis still would fall quite far beyond its upper limit. </w:t>
      </w:r>
      <w:r w:rsidRPr="002E350C">
        <w:rPr>
          <w:rFonts w:cs="Calibri"/>
        </w:rPr>
        <w:t>If Senator Sanders is such a fan of the NHS, he probably should explain whether he favors following their stringent cost-effectiveness guidelines by denying coverage for kidney dialysis or whether instead he believes the NHS instead has made a terrible mistake in setting its threshold too low.</w:t>
      </w:r>
    </w:p>
    <w:p w14:paraId="301EF315" w14:textId="77777777" w:rsidR="00541EC1" w:rsidRPr="002E350C" w:rsidRDefault="00541EC1" w:rsidP="00541EC1">
      <w:pPr>
        <w:rPr>
          <w:rFonts w:cs="Calibri"/>
        </w:rPr>
      </w:pPr>
      <w:r w:rsidRPr="002E350C">
        <w:rPr>
          <w:rFonts w:cs="Calibri"/>
        </w:rPr>
        <w:t>Rationing by Waiting</w:t>
      </w:r>
    </w:p>
    <w:p w14:paraId="2E603948" w14:textId="77777777" w:rsidR="00541EC1" w:rsidRPr="002E350C" w:rsidRDefault="00541EC1" w:rsidP="00541EC1">
      <w:pPr>
        <w:rPr>
          <w:rFonts w:cs="Calibri"/>
        </w:rPr>
      </w:pPr>
      <w:r w:rsidRPr="002E350C">
        <w:rPr>
          <w:rStyle w:val="Emphasis"/>
          <w:rFonts w:cs="Calibri"/>
          <w:highlight w:val="cyan"/>
        </w:rPr>
        <w:t xml:space="preserve">Rationing by waiting </w:t>
      </w:r>
      <w:r w:rsidRPr="002E350C">
        <w:rPr>
          <w:rStyle w:val="Emphasis"/>
          <w:rFonts w:cs="Calibri"/>
        </w:rPr>
        <w:t>also is a persistent feature of both the NHS and Canada's single-payer health system.</w:t>
      </w:r>
      <w:r w:rsidRPr="002E350C">
        <w:rPr>
          <w:rFonts w:cs="Calibri"/>
        </w:rPr>
        <w:t xml:space="preserve"> </w:t>
      </w:r>
      <w:r w:rsidRPr="002E350C">
        <w:rPr>
          <w:rStyle w:val="StyleUnderline"/>
          <w:rFonts w:cs="Calibri"/>
        </w:rPr>
        <w:t>According to the most recent annual report from the Fraser Institute "</w:t>
      </w:r>
      <w:r w:rsidRPr="002E350C">
        <w:rPr>
          <w:rStyle w:val="StyleUnderline"/>
          <w:rFonts w:cs="Calibri"/>
          <w:highlight w:val="cyan"/>
        </w:rPr>
        <w:t>The median wait time in Canada in 2016 was 20 weeks</w:t>
      </w:r>
      <w:r w:rsidRPr="002E350C">
        <w:rPr>
          <w:rStyle w:val="StyleUnderline"/>
          <w:rFonts w:cs="Calibri"/>
        </w:rPr>
        <w:t>—the longest ever recorded</w:t>
      </w:r>
      <w:r w:rsidRPr="002E350C">
        <w:rPr>
          <w:rFonts w:cs="Calibri"/>
        </w:rPr>
        <w:t xml:space="preserve">—and more than double the 9.3 weeks Canadians waited in 1993, when the Fraser Institute began tracking wait times for medically necessary elective treatments." In short, </w:t>
      </w:r>
      <w:r w:rsidRPr="002E350C">
        <w:rPr>
          <w:rStyle w:val="Emphasis"/>
          <w:rFonts w:cs="Calibri"/>
          <w:highlight w:val="cyan"/>
        </w:rPr>
        <w:t>this is a problem</w:t>
      </w:r>
      <w:r w:rsidRPr="002E350C">
        <w:rPr>
          <w:rStyle w:val="Emphasis"/>
          <w:rFonts w:cs="Calibri"/>
        </w:rPr>
        <w:t xml:space="preserve"> that is non-trivial in magnitude but </w:t>
      </w:r>
      <w:r w:rsidRPr="002E350C">
        <w:rPr>
          <w:rStyle w:val="Emphasis"/>
          <w:rFonts w:cs="Calibri"/>
          <w:highlight w:val="cyan"/>
        </w:rPr>
        <w:t>which</w:t>
      </w:r>
      <w:r w:rsidRPr="002E350C">
        <w:rPr>
          <w:rStyle w:val="Emphasis"/>
          <w:rFonts w:cs="Calibri"/>
        </w:rPr>
        <w:t xml:space="preserve"> also </w:t>
      </w:r>
      <w:r w:rsidRPr="002E350C">
        <w:rPr>
          <w:rStyle w:val="Emphasis"/>
          <w:rFonts w:cs="Calibri"/>
          <w:highlight w:val="cyan"/>
        </w:rPr>
        <w:t>appears to be systematically growing over time.</w:t>
      </w:r>
    </w:p>
    <w:p w14:paraId="3C825207" w14:textId="77777777" w:rsidR="00541EC1" w:rsidRPr="002E350C" w:rsidRDefault="00541EC1" w:rsidP="00541EC1">
      <w:pPr>
        <w:rPr>
          <w:rFonts w:cs="Calibri"/>
        </w:rPr>
      </w:pPr>
      <w:r w:rsidRPr="002E350C">
        <w:rPr>
          <w:rFonts w:cs="Calibri"/>
        </w:rPr>
        <w:t xml:space="preserve">We also have solid evidence from Canada that </w:t>
      </w:r>
      <w:r w:rsidRPr="002E350C">
        <w:rPr>
          <w:rStyle w:val="StyleUnderline"/>
          <w:rFonts w:cs="Calibri"/>
          <w:highlight w:val="cyan"/>
        </w:rPr>
        <w:t>under single-payer</w:t>
      </w:r>
      <w:r w:rsidRPr="002E350C">
        <w:rPr>
          <w:rStyle w:val="StyleUnderline"/>
          <w:rFonts w:cs="Calibri"/>
        </w:rPr>
        <w:t xml:space="preserve"> health systems, </w:t>
      </w:r>
      <w:r w:rsidRPr="002E350C">
        <w:rPr>
          <w:rStyle w:val="StyleUnderline"/>
          <w:rFonts w:cs="Calibri"/>
          <w:highlight w:val="cyan"/>
        </w:rPr>
        <w:t>physicians</w:t>
      </w:r>
      <w:r w:rsidRPr="002E350C">
        <w:rPr>
          <w:rStyle w:val="StyleUnderline"/>
          <w:rFonts w:cs="Calibri"/>
        </w:rPr>
        <w:t xml:space="preserve"> deliberately </w:t>
      </w:r>
      <w:r w:rsidRPr="002E350C">
        <w:rPr>
          <w:rStyle w:val="StyleUnderline"/>
          <w:rFonts w:cs="Calibri"/>
          <w:highlight w:val="cyan"/>
        </w:rPr>
        <w:t>reduce the supply of their services</w:t>
      </w:r>
      <w:r w:rsidRPr="002E350C">
        <w:rPr>
          <w:rFonts w:cs="Calibri"/>
        </w:rPr>
        <w:t xml:space="preserve">. That is, </w:t>
      </w:r>
      <w:r w:rsidRPr="002E350C">
        <w:rPr>
          <w:rStyle w:val="StyleUnderline"/>
          <w:rFonts w:cs="Calibri"/>
        </w:rPr>
        <w:t xml:space="preserve">the </w:t>
      </w:r>
      <w:r w:rsidRPr="002E350C">
        <w:rPr>
          <w:rStyle w:val="StyleUnderline"/>
          <w:rFonts w:cs="Calibri"/>
          <w:highlight w:val="cyan"/>
        </w:rPr>
        <w:t>waiting time</w:t>
      </w:r>
      <w:r w:rsidRPr="002E350C">
        <w:rPr>
          <w:rStyle w:val="StyleUnderline"/>
          <w:rFonts w:cs="Calibri"/>
        </w:rPr>
        <w:t xml:space="preserve"> problem </w:t>
      </w:r>
      <w:r w:rsidRPr="002E350C">
        <w:rPr>
          <w:rStyle w:val="StyleUnderline"/>
          <w:rFonts w:cs="Calibri"/>
          <w:highlight w:val="cyan"/>
        </w:rPr>
        <w:t>is a combination of</w:t>
      </w:r>
      <w:r w:rsidRPr="002E350C">
        <w:rPr>
          <w:rStyle w:val="StyleUnderline"/>
          <w:rFonts w:cs="Calibri"/>
        </w:rPr>
        <w:t xml:space="preserve"> the </w:t>
      </w:r>
      <w:r w:rsidRPr="002E350C">
        <w:rPr>
          <w:rStyle w:val="StyleUnderline"/>
          <w:rFonts w:cs="Calibri"/>
          <w:highlight w:val="cyan"/>
        </w:rPr>
        <w:t>excess</w:t>
      </w:r>
      <w:r w:rsidRPr="002E350C">
        <w:rPr>
          <w:rStyle w:val="StyleUnderline"/>
          <w:rFonts w:cs="Calibri"/>
        </w:rPr>
        <w:t xml:space="preserve"> </w:t>
      </w:r>
      <w:r w:rsidRPr="002E350C">
        <w:rPr>
          <w:rStyle w:val="StyleUnderline"/>
          <w:rFonts w:cs="Calibri"/>
          <w:highlight w:val="cyan"/>
        </w:rPr>
        <w:t>demand</w:t>
      </w:r>
      <w:r w:rsidRPr="002E350C">
        <w:rPr>
          <w:rStyle w:val="StyleUnderline"/>
          <w:rFonts w:cs="Calibri"/>
        </w:rPr>
        <w:t xml:space="preserve"> that arises under "free" care</w:t>
      </w:r>
      <w:r w:rsidRPr="002E350C">
        <w:rPr>
          <w:rFonts w:cs="Calibri"/>
        </w:rPr>
        <w:t xml:space="preserve"> (discussed in Part 2) </w:t>
      </w:r>
      <w:r w:rsidRPr="002E350C">
        <w:rPr>
          <w:rStyle w:val="StyleUnderline"/>
          <w:rFonts w:cs="Calibri"/>
          <w:highlight w:val="cyan"/>
        </w:rPr>
        <w:t>and a shrinkage of supply</w:t>
      </w:r>
      <w:r w:rsidRPr="002E350C">
        <w:rPr>
          <w:rStyle w:val="StyleUnderline"/>
          <w:rFonts w:cs="Calibri"/>
        </w:rPr>
        <w:t>, which simply aggravates the situation</w:t>
      </w:r>
      <w:r w:rsidRPr="002E350C">
        <w:rPr>
          <w:rFonts w:cs="Calibri"/>
        </w:rPr>
        <w:t xml:space="preserve"> [2]. As summarized by </w:t>
      </w:r>
      <w:r w:rsidRPr="002E350C">
        <w:rPr>
          <w:rStyle w:val="StyleUnderline"/>
          <w:rFonts w:cs="Calibri"/>
          <w:highlight w:val="cyan"/>
        </w:rPr>
        <w:t>Wharton School</w:t>
      </w:r>
      <w:r w:rsidRPr="002E350C">
        <w:rPr>
          <w:rStyle w:val="StyleUnderline"/>
          <w:rFonts w:cs="Calibri"/>
        </w:rPr>
        <w:t xml:space="preserve"> </w:t>
      </w:r>
      <w:r w:rsidRPr="002E350C">
        <w:rPr>
          <w:rFonts w:cs="Calibri"/>
        </w:rPr>
        <w:t xml:space="preserve">chaired </w:t>
      </w:r>
      <w:r w:rsidRPr="002E350C">
        <w:rPr>
          <w:rStyle w:val="StyleUnderline"/>
          <w:rFonts w:cs="Calibri"/>
          <w:highlight w:val="cyan"/>
        </w:rPr>
        <w:t>professor</w:t>
      </w:r>
      <w:r w:rsidRPr="002E350C">
        <w:rPr>
          <w:rStyle w:val="StyleUnderline"/>
          <w:rFonts w:cs="Calibri"/>
        </w:rPr>
        <w:t xml:space="preserve"> Patricia Danzon</w:t>
      </w:r>
      <w:r w:rsidRPr="002E350C">
        <w:rPr>
          <w:rFonts w:cs="Calibri"/>
        </w:rPr>
        <w:t xml:space="preserve"> a quarter century ago: "In Quebec, </w:t>
      </w:r>
      <w:r w:rsidRPr="002E350C">
        <w:rPr>
          <w:rStyle w:val="StyleUnderline"/>
          <w:rFonts w:cs="Calibri"/>
        </w:rPr>
        <w:t xml:space="preserve">in the two years immediately after the introduction of universal health insurance, </w:t>
      </w:r>
      <w:r w:rsidRPr="002E350C">
        <w:rPr>
          <w:rStyle w:val="StyleUnderline"/>
          <w:rFonts w:cs="Calibri"/>
          <w:highlight w:val="cyan"/>
        </w:rPr>
        <w:t>home visits dropped by 63 percent</w:t>
      </w:r>
      <w:r w:rsidRPr="002E350C">
        <w:rPr>
          <w:rStyle w:val="StyleUnderline"/>
          <w:rFonts w:cs="Calibri"/>
        </w:rPr>
        <w:t xml:space="preserve">, telephone </w:t>
      </w:r>
      <w:r w:rsidRPr="002E350C">
        <w:rPr>
          <w:rStyle w:val="StyleUnderline"/>
          <w:rFonts w:cs="Calibri"/>
          <w:highlight w:val="cyan"/>
        </w:rPr>
        <w:t>consultations fell by 41 percent, physician time spent per office visit declined by 16 percent</w:t>
      </w:r>
      <w:r w:rsidRPr="002E350C">
        <w:rPr>
          <w:rStyle w:val="StyleUnderline"/>
          <w:rFonts w:cs="Calibri"/>
        </w:rPr>
        <w:t xml:space="preserve">, and </w:t>
      </w:r>
      <w:r w:rsidRPr="002E350C">
        <w:rPr>
          <w:rStyle w:val="StyleUnderline"/>
          <w:rFonts w:cs="Calibri"/>
          <w:highlight w:val="cyan"/>
        </w:rPr>
        <w:t>office visits rose by 32 percent."</w:t>
      </w:r>
      <w:r w:rsidRPr="002E350C">
        <w:rPr>
          <w:rStyle w:val="Emphasis"/>
          <w:rFonts w:cs="Calibri"/>
        </w:rPr>
        <w:t xml:space="preserve"> I cannot think of any reason to believe that American physicians would respond any differently </w:t>
      </w:r>
      <w:r w:rsidRPr="002E350C">
        <w:rPr>
          <w:rFonts w:cs="Calibri"/>
        </w:rPr>
        <w:t>were a single-payer system adopted here.</w:t>
      </w:r>
    </w:p>
    <w:p w14:paraId="6E91AC55" w14:textId="77777777" w:rsidR="00541EC1" w:rsidRPr="002E350C" w:rsidRDefault="00541EC1" w:rsidP="00541EC1">
      <w:pPr>
        <w:rPr>
          <w:rStyle w:val="StyleUnderline"/>
          <w:rFonts w:cs="Calibri"/>
        </w:rPr>
      </w:pPr>
      <w:r w:rsidRPr="002E350C">
        <w:rPr>
          <w:rStyle w:val="StyleUnderline"/>
          <w:rFonts w:cs="Calibri"/>
        </w:rPr>
        <w:t>Single-payer enthusiasts claim that single-payer systems provide more physician care than in the U.S.</w:t>
      </w:r>
      <w:r w:rsidRPr="002E350C">
        <w:rPr>
          <w:rFonts w:cs="Calibri"/>
        </w:rPr>
        <w:t xml:space="preserve"> In Japan, for example, the latest OECD data show that annual physician visits per capita in Japan (12.8), for example, is three times as high as in the U.S. (4.0). But </w:t>
      </w:r>
      <w:r w:rsidRPr="002E350C">
        <w:rPr>
          <w:rStyle w:val="StyleUnderline"/>
          <w:rFonts w:cs="Calibri"/>
        </w:rPr>
        <w:t>as Prof. Danzon astutely points out, the average Japanese patient sees the doctor for a mere 5 minutes per visit, whereas the average American's doctor visit is 15-20 minutes</w:t>
      </w:r>
      <w:r w:rsidRPr="002E350C">
        <w:rPr>
          <w:rFonts w:cs="Calibri"/>
        </w:rPr>
        <w:t xml:space="preserve">. So the total amount of MD face-time appears to be comparable in both countries, but </w:t>
      </w:r>
      <w:r w:rsidRPr="002E350C">
        <w:rPr>
          <w:rStyle w:val="StyleUnderline"/>
          <w:rFonts w:cs="Calibri"/>
        </w:rPr>
        <w:t>in Japan it is inefficiently allocated across 3 times as many visits, each of which has a hidden time cost</w:t>
      </w:r>
      <w:r w:rsidRPr="002E350C">
        <w:rPr>
          <w:rFonts w:cs="Calibri"/>
        </w:rPr>
        <w:t xml:space="preserve">. </w:t>
      </w:r>
      <w:r w:rsidRPr="002E350C">
        <w:rPr>
          <w:rStyle w:val="StyleUnderline"/>
          <w:rFonts w:cs="Calibri"/>
        </w:rPr>
        <w:t xml:space="preserve">A recent Harvard study shows that a typical American doctor appointment </w:t>
      </w:r>
      <w:r w:rsidRPr="002E350C">
        <w:rPr>
          <w:rFonts w:cs="Calibri"/>
        </w:rPr>
        <w:t xml:space="preserve">(average length 20 minutes) </w:t>
      </w:r>
      <w:r w:rsidRPr="002E350C">
        <w:rPr>
          <w:rStyle w:val="StyleUnderline"/>
          <w:rFonts w:cs="Calibri"/>
        </w:rPr>
        <w:t>actually took 121 minutes inclusive of travel, waiting, paying, and completing paperwork.</w:t>
      </w:r>
    </w:p>
    <w:p w14:paraId="658D3841" w14:textId="77777777" w:rsidR="00541EC1" w:rsidRPr="002E350C" w:rsidRDefault="00541EC1" w:rsidP="00541EC1">
      <w:pPr>
        <w:rPr>
          <w:rStyle w:val="Emphasis"/>
          <w:rFonts w:cs="Calibri"/>
        </w:rPr>
      </w:pPr>
      <w:r w:rsidRPr="002E350C">
        <w:rPr>
          <w:rStyle w:val="StyleUnderline"/>
          <w:rFonts w:cs="Calibri"/>
        </w:rPr>
        <w:t>Even if this figure is only half as large in Japan</w:t>
      </w:r>
      <w:r w:rsidRPr="002E350C">
        <w:rPr>
          <w:rFonts w:cs="Calibri"/>
        </w:rPr>
        <w:t xml:space="preserve"> due to lower administrative costs (an assumption, not a proven fact), </w:t>
      </w:r>
      <w:r w:rsidRPr="002E350C">
        <w:rPr>
          <w:rStyle w:val="StyleUnderline"/>
          <w:rFonts w:cs="Calibri"/>
        </w:rPr>
        <w:t xml:space="preserve">it implies that the average Japanese patient incurs 50 minutes of time costs per visit, so the "excess" 8.5 visits they receive each year translate into about 7 hours of wasted time every year. Multiply this times 250 million adults in the </w:t>
      </w:r>
      <w:r w:rsidRPr="002E350C">
        <w:rPr>
          <w:rStyle w:val="StyleUnderline"/>
          <w:rFonts w:cs="Calibri"/>
        </w:rPr>
        <w:lastRenderedPageBreak/>
        <w:t xml:space="preserve">U.S. and the result would be 1.75 billion wasted hours. </w:t>
      </w:r>
      <w:r w:rsidRPr="002E350C">
        <w:rPr>
          <w:rFonts w:cs="Calibri"/>
        </w:rPr>
        <w:t xml:space="preserve">At the most recent U.S. average hourly wage of $26.52, </w:t>
      </w:r>
      <w:r w:rsidRPr="002E350C">
        <w:rPr>
          <w:rStyle w:val="Emphasis"/>
          <w:rFonts w:cs="Calibri"/>
        </w:rPr>
        <w:t>this would translate into $46 billion a year of wasted time just for physician care alone.</w:t>
      </w:r>
    </w:p>
    <w:p w14:paraId="75B40DB8" w14:textId="77777777" w:rsidR="00541EC1" w:rsidRPr="002E350C" w:rsidRDefault="00541EC1" w:rsidP="00541EC1">
      <w:pPr>
        <w:rPr>
          <w:rStyle w:val="StyleUnderline"/>
          <w:rFonts w:cs="Calibri"/>
        </w:rPr>
      </w:pPr>
      <w:r w:rsidRPr="002E350C">
        <w:rPr>
          <w:rStyle w:val="StyleUnderline"/>
          <w:rFonts w:cs="Calibri"/>
        </w:rPr>
        <w:t xml:space="preserve">But </w:t>
      </w:r>
      <w:r w:rsidRPr="002E350C">
        <w:rPr>
          <w:rStyle w:val="StyleUnderline"/>
          <w:rFonts w:cs="Calibri"/>
          <w:highlight w:val="cyan"/>
        </w:rPr>
        <w:t>time spent waiting is not limited to physician services</w:t>
      </w:r>
      <w:r w:rsidRPr="002E350C">
        <w:rPr>
          <w:rFonts w:cs="Calibri"/>
        </w:rPr>
        <w:t xml:space="preserve">. In Canada, </w:t>
      </w:r>
      <w:r w:rsidRPr="002E350C">
        <w:rPr>
          <w:rStyle w:val="StyleUnderline"/>
          <w:rFonts w:cs="Calibri"/>
          <w:highlight w:val="cyan"/>
        </w:rPr>
        <w:t>hospitals are paid a fixed budget</w:t>
      </w:r>
      <w:r w:rsidRPr="002E350C">
        <w:rPr>
          <w:rStyle w:val="StyleUnderline"/>
          <w:rFonts w:cs="Calibri"/>
        </w:rPr>
        <w:t xml:space="preserve"> per year </w:t>
      </w:r>
      <w:r w:rsidRPr="002E350C">
        <w:rPr>
          <w:rStyle w:val="StyleUnderline"/>
          <w:rFonts w:cs="Calibri"/>
          <w:highlight w:val="cyan"/>
        </w:rPr>
        <w:t>giving the perverse incentive to fill their beds with</w:t>
      </w:r>
      <w:r w:rsidRPr="002E350C">
        <w:rPr>
          <w:rStyle w:val="StyleUnderline"/>
          <w:rFonts w:cs="Calibri"/>
        </w:rPr>
        <w:t xml:space="preserve"> low-cost </w:t>
      </w:r>
      <w:r w:rsidRPr="002E350C">
        <w:rPr>
          <w:rStyle w:val="StyleUnderline"/>
          <w:rFonts w:cs="Calibri"/>
          <w:highlight w:val="cyan"/>
        </w:rPr>
        <w:t>"bed-blockers"</w:t>
      </w:r>
      <w:r w:rsidRPr="002E350C">
        <w:rPr>
          <w:rFonts w:cs="Calibri"/>
        </w:rPr>
        <w:t xml:space="preserve"> (the mere fact this problem has a name illustrates its pervasiveness). Canada has the same supply of hospital beds per capita as the U.S. (2.7/1,000 population). But the average length of stay in Canada is 36% higher (7.5 vs. 5.5 days) in part because, as Prof. Danzon explains, </w:t>
      </w:r>
      <w:r w:rsidRPr="002E350C">
        <w:rPr>
          <w:rStyle w:val="StyleUnderline"/>
          <w:rFonts w:cs="Calibri"/>
        </w:rPr>
        <w:t xml:space="preserve">"more hospital </w:t>
      </w:r>
      <w:r w:rsidRPr="002E350C">
        <w:rPr>
          <w:rStyle w:val="StyleUnderline"/>
          <w:rFonts w:cs="Calibri"/>
          <w:highlight w:val="cyan"/>
        </w:rPr>
        <w:t>beds</w:t>
      </w:r>
      <w:r w:rsidRPr="002E350C">
        <w:rPr>
          <w:rStyle w:val="StyleUnderline"/>
          <w:rFonts w:cs="Calibri"/>
        </w:rPr>
        <w:t xml:space="preserve"> in Canada </w:t>
      </w:r>
      <w:r w:rsidRPr="002E350C">
        <w:rPr>
          <w:rStyle w:val="StyleUnderline"/>
          <w:rFonts w:cs="Calibri"/>
          <w:highlight w:val="cyan"/>
        </w:rPr>
        <w:t>are occupied by elderly patients with average length-of-stay of over sixty days</w:t>
      </w:r>
      <w:r w:rsidRPr="002E350C">
        <w:rPr>
          <w:rFonts w:cs="Calibri"/>
        </w:rPr>
        <w:t xml:space="preserve">, despite waiting lists for acute care admissions." </w:t>
      </w:r>
      <w:r w:rsidRPr="002E350C">
        <w:rPr>
          <w:rStyle w:val="StyleUnderline"/>
          <w:rFonts w:cs="Calibri"/>
        </w:rPr>
        <w:t xml:space="preserve">The </w:t>
      </w:r>
      <w:r w:rsidRPr="002E350C">
        <w:rPr>
          <w:rStyle w:val="StyleUnderline"/>
          <w:rFonts w:cs="Calibri"/>
          <w:highlight w:val="cyan"/>
        </w:rPr>
        <w:t>consequence is avoidable suffering</w:t>
      </w:r>
      <w:r w:rsidRPr="002E350C">
        <w:rPr>
          <w:rStyle w:val="StyleUnderline"/>
          <w:rFonts w:cs="Calibri"/>
        </w:rPr>
        <w:t xml:space="preserve"> as patients wait months rather than weeks for various types of surgery.</w:t>
      </w:r>
    </w:p>
    <w:p w14:paraId="177F5291" w14:textId="77777777" w:rsidR="00541EC1" w:rsidRPr="002E350C" w:rsidRDefault="00541EC1" w:rsidP="00541EC1">
      <w:pPr>
        <w:rPr>
          <w:rFonts w:cs="Calibri"/>
        </w:rPr>
      </w:pPr>
      <w:r w:rsidRPr="002E350C">
        <w:rPr>
          <w:rFonts w:cs="Calibri"/>
        </w:rPr>
        <w:t>How Much Rationing Would There Be Under Medicare-for-All?</w:t>
      </w:r>
    </w:p>
    <w:p w14:paraId="0A8F4EEF" w14:textId="77777777" w:rsidR="00541EC1" w:rsidRPr="002E350C" w:rsidRDefault="00541EC1" w:rsidP="00541EC1">
      <w:pPr>
        <w:rPr>
          <w:rFonts w:cs="Calibri"/>
        </w:rPr>
      </w:pPr>
      <w:r w:rsidRPr="002E350C">
        <w:rPr>
          <w:rFonts w:cs="Calibri"/>
        </w:rPr>
        <w:t>Prof. Danzon's study is a quarter-century old, but it is the best stab I've seen at trying to quantify the hidden burden imposed by rationing in the Canadian health system.</w:t>
      </w:r>
    </w:p>
    <w:p w14:paraId="36D3DA87" w14:textId="77777777" w:rsidR="00541EC1" w:rsidRPr="002E350C" w:rsidRDefault="00541EC1" w:rsidP="00541EC1">
      <w:pPr>
        <w:rPr>
          <w:rFonts w:cs="Calibri"/>
        </w:rPr>
      </w:pPr>
      <w:r w:rsidRPr="002E350C">
        <w:rPr>
          <w:rStyle w:val="StyleUnderline"/>
          <w:rFonts w:cs="Calibri"/>
        </w:rPr>
        <w:t>On the physician side, she concluded that patient time costs under a single-payer health system likely amounted to anywhere from 10 to 110 percent of spending on physician services</w:t>
      </w:r>
      <w:r w:rsidRPr="002E350C">
        <w:rPr>
          <w:rFonts w:cs="Calibri"/>
        </w:rPr>
        <w:t xml:space="preserve">. </w:t>
      </w:r>
      <w:r w:rsidRPr="002E350C">
        <w:rPr>
          <w:rStyle w:val="Emphasis"/>
          <w:rFonts w:cs="Calibri"/>
        </w:rPr>
        <w:t>This is a conservative calculation</w:t>
      </w:r>
      <w:r w:rsidRPr="002E350C">
        <w:rPr>
          <w:rFonts w:cs="Calibri"/>
        </w:rPr>
        <w:t xml:space="preserve"> insofar as it assumes that care is rationed to its highest-valued uses. If this is incorrect, then there would be an additional hidden cost associated with failures or delays in treating the most serious illnesses. Government actuaries project we will spend $717 billion on physician services in 2017, meaning Medicare-for-All would impose anywhere from $72 to $789 billion in hidden costs not included in the Urban Institute estimates of the cost of the Sanders plan.</w:t>
      </w:r>
    </w:p>
    <w:p w14:paraId="78732D41" w14:textId="77777777" w:rsidR="00541EC1" w:rsidRPr="002E350C" w:rsidRDefault="00541EC1" w:rsidP="00541EC1">
      <w:pPr>
        <w:rPr>
          <w:rFonts w:cs="Calibri"/>
        </w:rPr>
      </w:pPr>
      <w:r w:rsidRPr="002E350C">
        <w:rPr>
          <w:rStyle w:val="StyleUnderline"/>
          <w:rFonts w:cs="Calibri"/>
        </w:rPr>
        <w:t>On the hospital side</w:t>
      </w:r>
      <w:r w:rsidRPr="002E350C">
        <w:rPr>
          <w:rFonts w:cs="Calibri"/>
        </w:rPr>
        <w:t xml:space="preserve">, she synthesized findings from several Canadian studies to conclude that the </w:t>
      </w:r>
      <w:r w:rsidRPr="002E350C">
        <w:rPr>
          <w:rStyle w:val="StyleUnderline"/>
          <w:rFonts w:cs="Calibri"/>
        </w:rPr>
        <w:t>foregone health benefits of excessive waiting times likely amounted to at least 7 percent of hospital spending but possibly could be as high as 11 percent</w:t>
      </w:r>
      <w:r w:rsidRPr="002E350C">
        <w:rPr>
          <w:rFonts w:cs="Calibri"/>
        </w:rPr>
        <w:t>. In light of projected 2017 hospital expenditures of $1.141 trillion in 2017, this implies a hidden cost of between $80 and $126 billion were we to bring Canadian-style health care to the U.S.</w:t>
      </w:r>
    </w:p>
    <w:p w14:paraId="759C0A00" w14:textId="77777777" w:rsidR="00541EC1" w:rsidRPr="002E350C" w:rsidRDefault="00541EC1" w:rsidP="00541EC1">
      <w:pPr>
        <w:rPr>
          <w:rFonts w:cs="Calibri"/>
        </w:rPr>
      </w:pPr>
      <w:r w:rsidRPr="002E350C">
        <w:rPr>
          <w:rFonts w:cs="Calibri"/>
        </w:rPr>
        <w:t xml:space="preserve">So the grand total </w:t>
      </w:r>
      <w:r w:rsidRPr="002E350C">
        <w:rPr>
          <w:rStyle w:val="StyleUnderline"/>
          <w:rFonts w:cs="Calibri"/>
          <w:highlight w:val="cyan"/>
        </w:rPr>
        <w:t>hidden cost associated with</w:t>
      </w:r>
      <w:r w:rsidRPr="002E350C">
        <w:rPr>
          <w:rStyle w:val="StyleUnderline"/>
          <w:rFonts w:cs="Calibri"/>
        </w:rPr>
        <w:t xml:space="preserve"> the kinds of </w:t>
      </w:r>
      <w:r w:rsidRPr="002E350C">
        <w:rPr>
          <w:rStyle w:val="StyleUnderline"/>
          <w:rFonts w:cs="Calibri"/>
          <w:highlight w:val="cyan"/>
        </w:rPr>
        <w:t>rationing</w:t>
      </w:r>
      <w:r w:rsidRPr="002E350C">
        <w:rPr>
          <w:rStyle w:val="StyleUnderline"/>
          <w:rFonts w:cs="Calibri"/>
        </w:rPr>
        <w:t xml:space="preserve"> typical in the Canadian-style single-payer approach proposed by Senator Sanders </w:t>
      </w:r>
      <w:r w:rsidRPr="002E350C">
        <w:rPr>
          <w:rStyle w:val="StyleUnderline"/>
          <w:rFonts w:cs="Calibri"/>
          <w:highlight w:val="cyan"/>
        </w:rPr>
        <w:t>would range from $152 to $914 billion a year.</w:t>
      </w:r>
      <w:r w:rsidRPr="002E350C">
        <w:rPr>
          <w:rFonts w:cs="Calibri"/>
        </w:rPr>
        <w:t xml:space="preserve"> </w:t>
      </w:r>
    </w:p>
    <w:p w14:paraId="4D6A73FD" w14:textId="195FC1C3" w:rsidR="00541EC1" w:rsidRPr="00541EC1" w:rsidRDefault="00541EC1" w:rsidP="00541EC1">
      <w:pPr>
        <w:rPr>
          <w:rFonts w:cs="Calibri"/>
          <w:b/>
          <w:iCs/>
          <w:u w:val="single"/>
          <w:bdr w:val="single" w:sz="12" w:space="0" w:color="auto"/>
        </w:rPr>
      </w:pPr>
      <w:r w:rsidRPr="002E350C">
        <w:rPr>
          <w:rStyle w:val="Emphasis"/>
          <w:rFonts w:cs="Calibri"/>
          <w:highlight w:val="cyan"/>
        </w:rPr>
        <w:t>These are extremely conservative figures</w:t>
      </w:r>
      <w:r w:rsidRPr="002E350C">
        <w:rPr>
          <w:rStyle w:val="Emphasis"/>
          <w:rFonts w:cs="Calibri"/>
        </w:rPr>
        <w:t>, as they do not even attempt to account for the adverse effects on health and longevity from the exclusion of certain high-cost medications that would be likely under single-payer health care.</w:t>
      </w:r>
    </w:p>
    <w:p w14:paraId="07F099BD" w14:textId="77777777" w:rsidR="00541EC1" w:rsidRPr="00CE0848" w:rsidRDefault="00541EC1" w:rsidP="00541EC1">
      <w:pPr>
        <w:pStyle w:val="Heading4"/>
        <w:rPr>
          <w:rFonts w:cs="Calibri"/>
        </w:rPr>
      </w:pPr>
      <w:r w:rsidRPr="00CE0848">
        <w:rPr>
          <w:rFonts w:cs="Calibri"/>
        </w:rPr>
        <w:t xml:space="preserve">Growth is </w:t>
      </w:r>
      <w:r w:rsidRPr="00CE0848">
        <w:rPr>
          <w:rFonts w:cs="Calibri"/>
          <w:u w:val="single"/>
        </w:rPr>
        <w:t>good</w:t>
      </w:r>
      <w:r w:rsidRPr="00CE0848">
        <w:rPr>
          <w:rFonts w:cs="Calibri"/>
        </w:rPr>
        <w:t xml:space="preserve"> and there’s </w:t>
      </w:r>
      <w:r w:rsidRPr="00CE0848">
        <w:rPr>
          <w:rFonts w:cs="Calibri"/>
          <w:u w:val="single"/>
        </w:rPr>
        <w:t>no transition</w:t>
      </w:r>
      <w:r w:rsidRPr="00CE0848">
        <w:rPr>
          <w:rFonts w:cs="Calibri"/>
        </w:rPr>
        <w:t xml:space="preserve">---industrial ag feeds </w:t>
      </w:r>
      <w:r w:rsidRPr="00CE0848">
        <w:rPr>
          <w:rFonts w:cs="Calibri"/>
          <w:u w:val="single"/>
        </w:rPr>
        <w:t>billions</w:t>
      </w:r>
      <w:r w:rsidRPr="00CE0848">
        <w:rPr>
          <w:rFonts w:cs="Calibri"/>
        </w:rPr>
        <w:t xml:space="preserve"> and degrowth </w:t>
      </w:r>
      <w:r w:rsidRPr="00CE0848">
        <w:rPr>
          <w:rFonts w:cs="Calibri"/>
          <w:u w:val="single"/>
        </w:rPr>
        <w:t>won’t persuade</w:t>
      </w:r>
      <w:r w:rsidRPr="00CE0848">
        <w:rPr>
          <w:rFonts w:cs="Calibri"/>
        </w:rPr>
        <w:t xml:space="preserve"> anybody.</w:t>
      </w:r>
    </w:p>
    <w:p w14:paraId="34469F8F" w14:textId="77777777" w:rsidR="00541EC1" w:rsidRPr="00CE0848" w:rsidRDefault="00541EC1" w:rsidP="00541EC1">
      <w:pPr>
        <w:rPr>
          <w:rFonts w:cs="Calibri"/>
        </w:rPr>
      </w:pPr>
      <w:r w:rsidRPr="00CE0848">
        <w:rPr>
          <w:rFonts w:cs="Calibri"/>
        </w:rPr>
        <w:t xml:space="preserve">Collin </w:t>
      </w:r>
      <w:r w:rsidRPr="00CE0848">
        <w:rPr>
          <w:rStyle w:val="Style13ptBold"/>
          <w:rFonts w:cs="Calibri"/>
        </w:rPr>
        <w:t>Chambers 21</w:t>
      </w:r>
      <w:r w:rsidRPr="00CE0848">
        <w:rPr>
          <w:rFonts w:cs="Calibri"/>
        </w:rPr>
        <w:t xml:space="preserve">. Writer for the Liberation School. "Degrowth: An environmental ideology with good intentions, bad politics." Liberation School. 7-20-2021. https://liberationschool.org/degrowth-a-politics-for-which-class/ </w:t>
      </w:r>
    </w:p>
    <w:p w14:paraId="1463F7C2" w14:textId="77777777" w:rsidR="00541EC1" w:rsidRPr="00CE0848" w:rsidRDefault="00541EC1" w:rsidP="00541EC1">
      <w:pPr>
        <w:rPr>
          <w:rFonts w:cs="Calibri"/>
          <w:sz w:val="16"/>
        </w:rPr>
      </w:pPr>
      <w:r w:rsidRPr="00CE0848">
        <w:rPr>
          <w:rStyle w:val="StyleUnderline"/>
          <w:rFonts w:cs="Calibri"/>
        </w:rPr>
        <w:lastRenderedPageBreak/>
        <w:t>Proponents of degrowth argue that there are absolute “planetary limits” and a fixed “carrying capacity” that cannot be surpassed by humans if we want to avoid ecological collapse</w:t>
      </w:r>
      <w:r w:rsidRPr="00CE0848">
        <w:rPr>
          <w:rFonts w:cs="Calibri"/>
          <w:sz w:val="16"/>
        </w:rPr>
        <w:t>. This is not only pessimistic in that it dismisses the idea that, under socialism, we could figure out new sustainable ways to grow, but it’s also completely devoid of class analysis. There’s no distinction between socially-produced limits and natural limits.</w:t>
      </w:r>
    </w:p>
    <w:p w14:paraId="5A2499E7" w14:textId="77777777" w:rsidR="00541EC1" w:rsidRPr="00CE0848" w:rsidRDefault="00541EC1" w:rsidP="00541EC1">
      <w:pPr>
        <w:rPr>
          <w:rFonts w:cs="Calibri"/>
          <w:sz w:val="16"/>
        </w:rPr>
      </w:pPr>
      <w:r w:rsidRPr="00CE0848">
        <w:rPr>
          <w:rStyle w:val="Emphasis"/>
          <w:rFonts w:cs="Calibri"/>
        </w:rPr>
        <w:t>Degrowth is anti-modern, anti-technological, and anti-large scale production and infrastructure</w:t>
      </w:r>
      <w:r w:rsidRPr="00CE0848">
        <w:rPr>
          <w:rFonts w:cs="Calibri"/>
          <w:sz w:val="16"/>
        </w:rPr>
        <w:t xml:space="preserve">. </w:t>
      </w:r>
      <w:r w:rsidRPr="00CE0848">
        <w:rPr>
          <w:rStyle w:val="StyleUnderline"/>
          <w:rFonts w:cs="Calibri"/>
        </w:rPr>
        <w:t>Kallis argues that “only social systems of limited size and complexity can be governed directly</w:t>
      </w:r>
      <w:r w:rsidRPr="00CE0848">
        <w:rPr>
          <w:rFonts w:cs="Calibri"/>
          <w:sz w:val="16"/>
        </w:rPr>
        <w:t xml:space="preserve"> rather than by technocratic elites acting on behalf of the populace… </w:t>
      </w:r>
      <w:r w:rsidRPr="00CE0848">
        <w:rPr>
          <w:rStyle w:val="StyleUnderline"/>
          <w:rFonts w:cs="Calibri"/>
        </w:rPr>
        <w:t>Many degrowth advocates, therefore, oppose even ‘green’ megastructures like high-speed trains or industrial-scale wind farms</w:t>
      </w:r>
      <w:r w:rsidRPr="00CE0848">
        <w:rPr>
          <w:rFonts w:cs="Calibri"/>
          <w:sz w:val="16"/>
        </w:rPr>
        <w:t>[!]” [13]. </w:t>
      </w:r>
    </w:p>
    <w:p w14:paraId="4931173F" w14:textId="77777777" w:rsidR="00541EC1" w:rsidRPr="00CE0848" w:rsidRDefault="00541EC1" w:rsidP="00541EC1">
      <w:pPr>
        <w:rPr>
          <w:rFonts w:cs="Calibri"/>
          <w:sz w:val="16"/>
        </w:rPr>
      </w:pPr>
      <w:r w:rsidRPr="00CE0848">
        <w:rPr>
          <w:rStyle w:val="Emphasis"/>
          <w:rFonts w:cs="Calibri"/>
        </w:rPr>
        <w:t>The same can be said about degrowth solutions to the problems the capitalist agricultural system creates</w:t>
      </w:r>
      <w:r w:rsidRPr="00CE0848">
        <w:rPr>
          <w:rFonts w:cs="Calibri"/>
          <w:sz w:val="16"/>
        </w:rPr>
        <w:t xml:space="preserve">. </w:t>
      </w:r>
      <w:r w:rsidRPr="00CE0848">
        <w:rPr>
          <w:rStyle w:val="StyleUnderline"/>
          <w:rFonts w:cs="Calibri"/>
        </w:rPr>
        <w:t>Proponents of degrowth propose small scale</w:t>
      </w:r>
      <w:r w:rsidRPr="00CE0848">
        <w:rPr>
          <w:rFonts w:cs="Calibri"/>
          <w:sz w:val="16"/>
        </w:rPr>
        <w:t xml:space="preserve"> (both urban and rural) </w:t>
      </w:r>
      <w:r w:rsidRPr="00CE0848">
        <w:rPr>
          <w:rStyle w:val="StyleUnderline"/>
          <w:rFonts w:cs="Calibri"/>
        </w:rPr>
        <w:t>methods of agriculture production</w:t>
      </w:r>
      <w:r w:rsidRPr="00CE0848">
        <w:rPr>
          <w:rFonts w:cs="Calibri"/>
          <w:sz w:val="16"/>
        </w:rPr>
        <w:t xml:space="preserve"> to replace industrial-scale agriculture. They, in fact, glorify and romanticize “peasant economies.” </w:t>
      </w:r>
    </w:p>
    <w:p w14:paraId="7B55AE0A" w14:textId="77777777" w:rsidR="00541EC1" w:rsidRPr="00CE0848" w:rsidRDefault="00541EC1" w:rsidP="00541EC1">
      <w:pPr>
        <w:rPr>
          <w:rFonts w:cs="Calibri"/>
          <w:sz w:val="16"/>
        </w:rPr>
      </w:pPr>
      <w:r w:rsidRPr="00CE0848">
        <w:rPr>
          <w:rStyle w:val="StyleUnderline"/>
          <w:rFonts w:cs="Calibri"/>
          <w:highlight w:val="cyan"/>
        </w:rPr>
        <w:t>Despite</w:t>
      </w:r>
      <w:r w:rsidRPr="00CE0848">
        <w:rPr>
          <w:rStyle w:val="StyleUnderline"/>
          <w:rFonts w:cs="Calibri"/>
        </w:rPr>
        <w:t xml:space="preserve"> the </w:t>
      </w:r>
      <w:r w:rsidRPr="00CE0848">
        <w:rPr>
          <w:rStyle w:val="StyleUnderline"/>
          <w:rFonts w:cs="Calibri"/>
          <w:highlight w:val="cyan"/>
        </w:rPr>
        <w:t>problems of</w:t>
      </w:r>
      <w:r w:rsidRPr="00CE0848">
        <w:rPr>
          <w:rStyle w:val="StyleUnderline"/>
          <w:rFonts w:cs="Calibri"/>
        </w:rPr>
        <w:t xml:space="preserve"> capitalist </w:t>
      </w:r>
      <w:r w:rsidRPr="00CE0848">
        <w:rPr>
          <w:rStyle w:val="StyleUnderline"/>
          <w:rFonts w:cs="Calibri"/>
          <w:highlight w:val="cyan"/>
        </w:rPr>
        <w:t>industrial ag</w:t>
      </w:r>
      <w:r w:rsidRPr="00CE0848">
        <w:rPr>
          <w:rStyle w:val="StyleUnderline"/>
          <w:rFonts w:cs="Calibri"/>
        </w:rPr>
        <w:t xml:space="preserve">riculture, </w:t>
      </w:r>
      <w:r w:rsidRPr="00CE0848">
        <w:rPr>
          <w:rStyle w:val="StyleUnderline"/>
          <w:rFonts w:cs="Calibri"/>
          <w:highlight w:val="cyan"/>
        </w:rPr>
        <w:t>there are two main benefits</w:t>
      </w:r>
      <w:r w:rsidRPr="00CE0848">
        <w:rPr>
          <w:rFonts w:cs="Calibri"/>
          <w:sz w:val="16"/>
        </w:rPr>
        <w:t xml:space="preserve"> of industrial-scale agriculture. </w:t>
      </w:r>
      <w:r w:rsidRPr="00CE0848">
        <w:rPr>
          <w:rStyle w:val="Emphasis"/>
          <w:rFonts w:cs="Calibri"/>
          <w:highlight w:val="cyan"/>
        </w:rPr>
        <w:t>First, it has drastically increased yields</w:t>
      </w:r>
      <w:r w:rsidRPr="00CE0848">
        <w:rPr>
          <w:rFonts w:cs="Calibri"/>
          <w:sz w:val="16"/>
        </w:rPr>
        <w:t xml:space="preserve">. At the present moment, </w:t>
      </w:r>
      <w:r w:rsidRPr="00CE0848">
        <w:rPr>
          <w:rStyle w:val="StyleUnderline"/>
          <w:rFonts w:cs="Calibri"/>
        </w:rPr>
        <w:t xml:space="preserve">there is </w:t>
      </w:r>
      <w:r w:rsidRPr="00CE0848">
        <w:rPr>
          <w:rStyle w:val="StyleUnderline"/>
          <w:rFonts w:cs="Calibri"/>
          <w:highlight w:val="cyan"/>
        </w:rPr>
        <w:t>enough</w:t>
      </w:r>
      <w:r w:rsidRPr="00CE0848">
        <w:rPr>
          <w:rStyle w:val="StyleUnderline"/>
          <w:rFonts w:cs="Calibri"/>
        </w:rPr>
        <w:t xml:space="preserve"> food produced </w:t>
      </w:r>
      <w:r w:rsidRPr="00CE0848">
        <w:rPr>
          <w:rStyle w:val="StyleUnderline"/>
          <w:rFonts w:cs="Calibri"/>
          <w:highlight w:val="cyan"/>
        </w:rPr>
        <w:t>to feed 11 billion</w:t>
      </w:r>
      <w:r w:rsidRPr="00CE0848">
        <w:rPr>
          <w:rStyle w:val="StyleUnderline"/>
          <w:rFonts w:cs="Calibri"/>
        </w:rPr>
        <w:t xml:space="preserve"> people</w:t>
      </w:r>
      <w:r w:rsidRPr="00CE0848">
        <w:rPr>
          <w:rFonts w:cs="Calibri"/>
          <w:sz w:val="16"/>
        </w:rPr>
        <w:t xml:space="preserve">. </w:t>
      </w:r>
      <w:r w:rsidRPr="00CE0848">
        <w:rPr>
          <w:rStyle w:val="Emphasis"/>
          <w:rFonts w:cs="Calibri"/>
          <w:highlight w:val="cyan"/>
        </w:rPr>
        <w:t>Second</w:t>
      </w:r>
      <w:r w:rsidRPr="00CE0848">
        <w:rPr>
          <w:rFonts w:cs="Calibri"/>
          <w:sz w:val="16"/>
        </w:rPr>
        <w:t xml:space="preserve">, </w:t>
      </w:r>
      <w:r w:rsidRPr="00CE0848">
        <w:rPr>
          <w:rStyle w:val="StyleUnderline"/>
          <w:rFonts w:cs="Calibri"/>
          <w:highlight w:val="cyan"/>
        </w:rPr>
        <w:t>industrial farming</w:t>
      </w:r>
      <w:r w:rsidRPr="00CE0848">
        <w:rPr>
          <w:rStyle w:val="StyleUnderline"/>
          <w:rFonts w:cs="Calibri"/>
        </w:rPr>
        <w:t xml:space="preserve"> has thoroughly </w:t>
      </w:r>
      <w:r w:rsidRPr="00CE0848">
        <w:rPr>
          <w:rStyle w:val="StyleUnderline"/>
          <w:rFonts w:cs="Calibri"/>
          <w:highlight w:val="cyan"/>
        </w:rPr>
        <w:t>decreased</w:t>
      </w:r>
      <w:r w:rsidRPr="00CE0848">
        <w:rPr>
          <w:rStyle w:val="StyleUnderline"/>
          <w:rFonts w:cs="Calibri"/>
        </w:rPr>
        <w:t xml:space="preserve"> the </w:t>
      </w:r>
      <w:r w:rsidRPr="00CE0848">
        <w:rPr>
          <w:rStyle w:val="StyleUnderline"/>
          <w:rFonts w:cs="Calibri"/>
          <w:highlight w:val="cyan"/>
        </w:rPr>
        <w:t>backbreaking labor needed for</w:t>
      </w:r>
      <w:r w:rsidRPr="00CE0848">
        <w:rPr>
          <w:rStyle w:val="StyleUnderline"/>
          <w:rFonts w:cs="Calibri"/>
        </w:rPr>
        <w:t xml:space="preserve"> </w:t>
      </w:r>
      <w:r w:rsidRPr="00CE0848">
        <w:rPr>
          <w:rStyle w:val="StyleUnderline"/>
          <w:rFonts w:cs="Calibri"/>
          <w:highlight w:val="cyan"/>
        </w:rPr>
        <w:t>ag</w:t>
      </w:r>
      <w:r w:rsidRPr="00CE0848">
        <w:rPr>
          <w:rStyle w:val="StyleUnderline"/>
          <w:rFonts w:cs="Calibri"/>
        </w:rPr>
        <w:t>ricultural and food production</w:t>
      </w:r>
      <w:r w:rsidRPr="00CE0848">
        <w:rPr>
          <w:rFonts w:cs="Calibri"/>
          <w:sz w:val="16"/>
        </w:rPr>
        <w:t xml:space="preserve">. </w:t>
      </w:r>
      <w:r w:rsidRPr="00CE0848">
        <w:rPr>
          <w:rStyle w:val="StyleUnderline"/>
          <w:rFonts w:cs="Calibri"/>
        </w:rPr>
        <w:t>In 1790, 90 percent of the U.S. workforce labored on farms</w:t>
      </w:r>
      <w:r w:rsidRPr="00CE0848">
        <w:rPr>
          <w:rFonts w:cs="Calibri"/>
          <w:sz w:val="16"/>
        </w:rPr>
        <w:t xml:space="preserve">. In 1900, it was 35 percent[.] </w:t>
      </w:r>
      <w:r w:rsidRPr="00CE0848">
        <w:rPr>
          <w:rStyle w:val="StyleUnderline"/>
          <w:rFonts w:cs="Calibri"/>
        </w:rPr>
        <w:t>At the present moment, only one percent of the U.S. workforce works on farms</w:t>
      </w:r>
      <w:r w:rsidRPr="00CE0848">
        <w:rPr>
          <w:rFonts w:cs="Calibri"/>
          <w:sz w:val="16"/>
        </w:rPr>
        <w:t xml:space="preserve"> [14]. </w:t>
      </w:r>
    </w:p>
    <w:p w14:paraId="2102B3E4" w14:textId="77777777" w:rsidR="00541EC1" w:rsidRPr="00CE0848" w:rsidRDefault="00541EC1" w:rsidP="00541EC1">
      <w:pPr>
        <w:rPr>
          <w:rFonts w:cs="Calibri"/>
          <w:sz w:val="16"/>
        </w:rPr>
      </w:pPr>
      <w:r w:rsidRPr="00CE0848">
        <w:rPr>
          <w:rFonts w:cs="Calibri"/>
          <w:sz w:val="16"/>
        </w:rPr>
        <w:t xml:space="preserve">Certainly, in any just society we would want to spread out food production more evenly amongst the population. But </w:t>
      </w:r>
      <w:r w:rsidRPr="00CE0848">
        <w:rPr>
          <w:rStyle w:val="StyleUnderline"/>
          <w:rFonts w:cs="Calibri"/>
        </w:rPr>
        <w:t>getting rid of industrial-scale agriculture</w:t>
      </w:r>
      <w:r w:rsidRPr="00CE0848">
        <w:rPr>
          <w:rFonts w:cs="Calibri"/>
          <w:sz w:val="16"/>
        </w:rPr>
        <w:t xml:space="preserve"> and reverting to small-scale peasant and small landowner agriculture would </w:t>
      </w:r>
      <w:r w:rsidRPr="00CE0848">
        <w:rPr>
          <w:rStyle w:val="StyleUnderline"/>
          <w:rFonts w:cs="Calibri"/>
        </w:rPr>
        <w:t>require massive numbers of workers to go back to the land and perform backbreaking agricultural work</w:t>
      </w:r>
      <w:r w:rsidRPr="00CE0848">
        <w:rPr>
          <w:rFonts w:cs="Calibri"/>
          <w:sz w:val="16"/>
        </w:rPr>
        <w:t xml:space="preserve">. </w:t>
      </w:r>
      <w:r w:rsidRPr="00CE0848">
        <w:rPr>
          <w:rStyle w:val="StyleUnderline"/>
          <w:rFonts w:cs="Calibri"/>
        </w:rPr>
        <w:t xml:space="preserve">Such a </w:t>
      </w:r>
      <w:r w:rsidRPr="00CE0848">
        <w:rPr>
          <w:rStyle w:val="StyleUnderline"/>
          <w:rFonts w:cs="Calibri"/>
          <w:highlight w:val="cyan"/>
        </w:rPr>
        <w:t>transformation</w:t>
      </w:r>
      <w:r w:rsidRPr="00CE0848">
        <w:rPr>
          <w:rStyle w:val="StyleUnderline"/>
          <w:rFonts w:cs="Calibri"/>
        </w:rPr>
        <w:t xml:space="preserve"> would inevitably </w:t>
      </w:r>
      <w:r w:rsidRPr="00CE0848">
        <w:rPr>
          <w:rStyle w:val="StyleUnderline"/>
          <w:rFonts w:cs="Calibri"/>
          <w:highlight w:val="cyan"/>
        </w:rPr>
        <w:t>reduce</w:t>
      </w:r>
      <w:r w:rsidRPr="00CE0848">
        <w:rPr>
          <w:rStyle w:val="StyleUnderline"/>
          <w:rFonts w:cs="Calibri"/>
        </w:rPr>
        <w:t xml:space="preserve"> </w:t>
      </w:r>
      <w:r w:rsidRPr="00CE0848">
        <w:rPr>
          <w:rStyle w:val="StyleUnderline"/>
          <w:rFonts w:cs="Calibri"/>
          <w:highlight w:val="cyan"/>
        </w:rPr>
        <w:t>ag</w:t>
      </w:r>
      <w:r w:rsidRPr="00CE0848">
        <w:rPr>
          <w:rStyle w:val="StyleUnderline"/>
          <w:rFonts w:cs="Calibri"/>
        </w:rPr>
        <w:t xml:space="preserve">ricultural </w:t>
      </w:r>
      <w:r w:rsidRPr="00CE0848">
        <w:rPr>
          <w:rStyle w:val="StyleUnderline"/>
          <w:rFonts w:cs="Calibri"/>
          <w:highlight w:val="cyan"/>
        </w:rPr>
        <w:t>yield</w:t>
      </w:r>
      <w:r w:rsidRPr="00CE0848">
        <w:rPr>
          <w:rStyle w:val="StyleUnderline"/>
          <w:rFonts w:cs="Calibri"/>
        </w:rPr>
        <w:t xml:space="preserve"> substantially</w:t>
      </w:r>
      <w:r w:rsidRPr="00CE0848">
        <w:rPr>
          <w:rFonts w:cs="Calibri"/>
          <w:sz w:val="16"/>
        </w:rPr>
        <w:t xml:space="preserve">, </w:t>
      </w:r>
      <w:r w:rsidRPr="00CE0848">
        <w:rPr>
          <w:rStyle w:val="Emphasis"/>
          <w:rFonts w:cs="Calibri"/>
          <w:highlight w:val="cyan"/>
        </w:rPr>
        <w:t>increasing</w:t>
      </w:r>
      <w:r w:rsidRPr="00CE0848">
        <w:rPr>
          <w:rStyle w:val="Emphasis"/>
          <w:rFonts w:cs="Calibri"/>
        </w:rPr>
        <w:t xml:space="preserve"> the </w:t>
      </w:r>
      <w:r w:rsidRPr="00CE0848">
        <w:rPr>
          <w:rStyle w:val="Emphasis"/>
          <w:rFonts w:cs="Calibri"/>
          <w:highlight w:val="cyan"/>
        </w:rPr>
        <w:t>possibility of food insecurity and hunger</w:t>
      </w:r>
      <w:r w:rsidRPr="00CE0848">
        <w:rPr>
          <w:rStyle w:val="Emphasis"/>
          <w:rFonts w:cs="Calibri"/>
        </w:rPr>
        <w:t xml:space="preserve"> among vast swathes of the population</w:t>
      </w:r>
      <w:r w:rsidRPr="00CE0848">
        <w:rPr>
          <w:rFonts w:cs="Calibri"/>
          <w:sz w:val="16"/>
        </w:rPr>
        <w:t>. And what would we do with the commodities and infrastructure we’d have to destroy to create such plots of land? Moreover, such a vision necessitates the redistribution of land from private ownership of large landholders. Is this achieved through revolution or through governmental reforms? In either case, if we’re struggling to reclaim land then why not broaden our horizons and redistribute land in the interests of the environment and the people, including Indigenous and other oppressed nations in the U.S.?</w:t>
      </w:r>
    </w:p>
    <w:p w14:paraId="7FBBE7D9" w14:textId="77777777" w:rsidR="00541EC1" w:rsidRPr="00CE0848" w:rsidRDefault="00541EC1" w:rsidP="00541EC1">
      <w:pPr>
        <w:rPr>
          <w:rFonts w:cs="Calibri"/>
          <w:sz w:val="16"/>
        </w:rPr>
      </w:pPr>
      <w:r w:rsidRPr="00CE0848">
        <w:rPr>
          <w:rStyle w:val="Emphasis"/>
          <w:rFonts w:cs="Calibri"/>
          <w:highlight w:val="cyan"/>
        </w:rPr>
        <w:t>Degrowth</w:t>
      </w:r>
      <w:r w:rsidRPr="00CE0848">
        <w:rPr>
          <w:rStyle w:val="Emphasis"/>
          <w:rFonts w:cs="Calibri"/>
        </w:rPr>
        <w:t xml:space="preserve"> is</w:t>
      </w:r>
      <w:r w:rsidRPr="00CE0848">
        <w:rPr>
          <w:rFonts w:cs="Calibri"/>
          <w:sz w:val="16"/>
        </w:rPr>
        <w:t xml:space="preserve">, furthermore, </w:t>
      </w:r>
      <w:r w:rsidRPr="00CE0848">
        <w:rPr>
          <w:rStyle w:val="Emphasis"/>
          <w:rFonts w:cs="Calibri"/>
        </w:rPr>
        <w:t xml:space="preserve">idealist and </w:t>
      </w:r>
      <w:r w:rsidRPr="00CE0848">
        <w:rPr>
          <w:rStyle w:val="Emphasis"/>
          <w:rFonts w:cs="Calibri"/>
          <w:highlight w:val="cyan"/>
        </w:rPr>
        <w:t>divorced from</w:t>
      </w:r>
      <w:r w:rsidRPr="00CE0848">
        <w:rPr>
          <w:rStyle w:val="Emphasis"/>
          <w:rFonts w:cs="Calibri"/>
        </w:rPr>
        <w:t xml:space="preserve"> the material </w:t>
      </w:r>
      <w:r w:rsidRPr="00CE0848">
        <w:rPr>
          <w:rStyle w:val="Emphasis"/>
          <w:rFonts w:cs="Calibri"/>
          <w:highlight w:val="cyan"/>
        </w:rPr>
        <w:t>reality</w:t>
      </w:r>
      <w:r w:rsidRPr="00CE0848">
        <w:rPr>
          <w:rStyle w:val="Emphasis"/>
          <w:rFonts w:cs="Calibri"/>
        </w:rPr>
        <w:t xml:space="preserve"> within which U.S. workers currently live</w:t>
      </w:r>
      <w:r w:rsidRPr="00CE0848">
        <w:rPr>
          <w:rFonts w:cs="Calibri"/>
          <w:sz w:val="16"/>
        </w:rPr>
        <w:t xml:space="preserve">. Matt Huber, a Marxist environmental geographer, argues that a “truly humane society must commit to relieving the masses from agricultural labor,” and that </w:t>
      </w:r>
      <w:r w:rsidRPr="00CE0848">
        <w:rPr>
          <w:rStyle w:val="StyleUnderline"/>
          <w:rFonts w:cs="Calibri"/>
        </w:rPr>
        <w:t>we cannot act as if “small-scale agricultural systems are much of a ‘material basis’ for a society beyond industrial capitalism</w:t>
      </w:r>
      <w:r w:rsidRPr="00CE0848">
        <w:rPr>
          <w:rFonts w:cs="Calibri"/>
          <w:sz w:val="16"/>
        </w:rPr>
        <w:t xml:space="preserve">” [15]. This is not to say that small-scale and urban farming are undesirable, but that they’re insufficient in a country like the U.S. </w:t>
      </w:r>
      <w:r w:rsidRPr="00CE0848">
        <w:rPr>
          <w:rStyle w:val="StyleUnderline"/>
          <w:rFonts w:cs="Calibri"/>
        </w:rPr>
        <w:t xml:space="preserve">The </w:t>
      </w:r>
      <w:r w:rsidRPr="00CE0848">
        <w:rPr>
          <w:rStyle w:val="StyleUnderline"/>
          <w:rFonts w:cs="Calibri"/>
          <w:highlight w:val="cyan"/>
        </w:rPr>
        <w:t>Cuban model</w:t>
      </w:r>
      <w:r w:rsidRPr="00CE0848">
        <w:rPr>
          <w:rStyle w:val="StyleUnderline"/>
          <w:rFonts w:cs="Calibri"/>
        </w:rPr>
        <w:t xml:space="preserve"> of urban farming and agriculture</w:t>
      </w:r>
      <w:r w:rsidRPr="00CE0848">
        <w:rPr>
          <w:rFonts w:cs="Calibri"/>
          <w:sz w:val="16"/>
        </w:rPr>
        <w:t>–which is a heroic achievement of the Cuban Revolution–</w:t>
      </w:r>
      <w:r w:rsidRPr="00CE0848">
        <w:rPr>
          <w:rStyle w:val="Emphasis"/>
          <w:rFonts w:cs="Calibri"/>
          <w:highlight w:val="cyan"/>
        </w:rPr>
        <w:t>can’t</w:t>
      </w:r>
      <w:r w:rsidRPr="00CE0848">
        <w:rPr>
          <w:rStyle w:val="Emphasis"/>
          <w:rFonts w:cs="Calibri"/>
        </w:rPr>
        <w:t xml:space="preserve"> simply </w:t>
      </w:r>
      <w:r w:rsidRPr="00CE0848">
        <w:rPr>
          <w:rStyle w:val="Emphasis"/>
          <w:rFonts w:cs="Calibri"/>
          <w:highlight w:val="cyan"/>
        </w:rPr>
        <w:t>be mapped onto</w:t>
      </w:r>
      <w:r w:rsidRPr="00CE0848">
        <w:rPr>
          <w:rStyle w:val="Emphasis"/>
          <w:rFonts w:cs="Calibri"/>
        </w:rPr>
        <w:t xml:space="preserve"> this country or the </w:t>
      </w:r>
      <w:r w:rsidRPr="00CE0848">
        <w:rPr>
          <w:rStyle w:val="Emphasis"/>
          <w:rFonts w:cs="Calibri"/>
          <w:highlight w:val="cyan"/>
        </w:rPr>
        <w:t>rest of the world</w:t>
      </w:r>
      <w:r w:rsidRPr="00CE0848">
        <w:rPr>
          <w:rFonts w:cs="Calibri"/>
          <w:sz w:val="16"/>
        </w:rPr>
        <w:t>.</w:t>
      </w:r>
    </w:p>
    <w:p w14:paraId="66BA6E9C" w14:textId="77777777" w:rsidR="00541EC1" w:rsidRPr="00CE0848" w:rsidRDefault="00541EC1" w:rsidP="00541EC1">
      <w:pPr>
        <w:rPr>
          <w:rFonts w:cs="Calibri"/>
          <w:sz w:val="16"/>
        </w:rPr>
      </w:pPr>
      <w:r w:rsidRPr="00CE0848">
        <w:rPr>
          <w:rFonts w:cs="Calibri"/>
          <w:sz w:val="16"/>
        </w:rPr>
        <w:t xml:space="preserve">Additionally, </w:t>
      </w:r>
      <w:r w:rsidRPr="00CE0848">
        <w:rPr>
          <w:rStyle w:val="StyleUnderline"/>
          <w:rFonts w:cs="Calibri"/>
        </w:rPr>
        <w:t>we shouldn’t forgo modern technologies that already exist just because they are “large scale”</w:t>
      </w:r>
      <w:r w:rsidRPr="00CE0848">
        <w:rPr>
          <w:rFonts w:cs="Calibri"/>
          <w:sz w:val="16"/>
        </w:rPr>
        <w:t xml:space="preserve"> or because they currently contribute to environmental degradation within capitalist society. </w:t>
      </w:r>
      <w:r w:rsidRPr="00CE0848">
        <w:rPr>
          <w:rStyle w:val="Emphasis"/>
          <w:rFonts w:cs="Calibri"/>
        </w:rPr>
        <w:t>Doing so would in effect produce more ecological waste</w:t>
      </w:r>
      <w:r w:rsidRPr="00CE0848">
        <w:rPr>
          <w:rFonts w:cs="Calibri"/>
          <w:sz w:val="16"/>
        </w:rPr>
        <w:t>!</w:t>
      </w:r>
    </w:p>
    <w:p w14:paraId="19323D67" w14:textId="77777777" w:rsidR="00541EC1" w:rsidRPr="00CE0848" w:rsidRDefault="00541EC1" w:rsidP="00541EC1">
      <w:pPr>
        <w:rPr>
          <w:rFonts w:cs="Calibri"/>
          <w:sz w:val="16"/>
        </w:rPr>
      </w:pPr>
      <w:r w:rsidRPr="00CE0848">
        <w:rPr>
          <w:rFonts w:cs="Calibri"/>
          <w:sz w:val="16"/>
        </w:rPr>
        <w:lastRenderedPageBreak/>
        <w:t>In an important piece on capitalism and ecology, Ernest Mandel writes: “</w:t>
      </w:r>
      <w:r w:rsidRPr="00CE0848">
        <w:rPr>
          <w:rStyle w:val="Emphasis"/>
          <w:rFonts w:cs="Calibri"/>
        </w:rPr>
        <w:t xml:space="preserve">it is simply </w:t>
      </w:r>
      <w:r w:rsidRPr="00CE0848">
        <w:rPr>
          <w:rStyle w:val="Emphasis"/>
          <w:rFonts w:cs="Calibri"/>
          <w:highlight w:val="cyan"/>
        </w:rPr>
        <w:t xml:space="preserve">not true that </w:t>
      </w:r>
      <w:r w:rsidRPr="00CE0848">
        <w:rPr>
          <w:rStyle w:val="Emphasis"/>
          <w:rFonts w:cs="Calibri"/>
        </w:rPr>
        <w:t xml:space="preserve">modern industrial </w:t>
      </w:r>
      <w:r w:rsidRPr="00CE0848">
        <w:rPr>
          <w:rStyle w:val="Emphasis"/>
          <w:rFonts w:cs="Calibri"/>
          <w:highlight w:val="cyan"/>
        </w:rPr>
        <w:t>techn</w:t>
      </w:r>
      <w:r w:rsidRPr="00CE0848">
        <w:rPr>
          <w:rStyle w:val="Emphasis"/>
          <w:rFonts w:cs="Calibri"/>
        </w:rPr>
        <w:t xml:space="preserve">ology is </w:t>
      </w:r>
      <w:r w:rsidRPr="00CE0848">
        <w:rPr>
          <w:rStyle w:val="Emphasis"/>
          <w:rFonts w:cs="Calibri"/>
          <w:highlight w:val="cyan"/>
        </w:rPr>
        <w:t xml:space="preserve">inevitably geared towards destroying </w:t>
      </w:r>
      <w:r w:rsidRPr="00CE0848">
        <w:rPr>
          <w:rStyle w:val="Emphasis"/>
          <w:rFonts w:cs="Calibri"/>
        </w:rPr>
        <w:t xml:space="preserve">the </w:t>
      </w:r>
      <w:r w:rsidRPr="00CE0848">
        <w:rPr>
          <w:rStyle w:val="Emphasis"/>
          <w:rFonts w:cs="Calibri"/>
          <w:highlight w:val="cyan"/>
        </w:rPr>
        <w:t>environment</w:t>
      </w:r>
      <w:r w:rsidRPr="00CE0848">
        <w:rPr>
          <w:rStyle w:val="Emphasis"/>
          <w:rFonts w:cs="Calibri"/>
        </w:rPr>
        <w:t>al balance</w:t>
      </w:r>
      <w:r w:rsidRPr="00CE0848">
        <w:rPr>
          <w:rFonts w:cs="Calibri"/>
          <w:sz w:val="16"/>
        </w:rPr>
        <w:t xml:space="preserve">. The </w:t>
      </w:r>
      <w:r w:rsidRPr="00CE0848">
        <w:rPr>
          <w:rStyle w:val="StyleUnderline"/>
          <w:rFonts w:cs="Calibri"/>
        </w:rPr>
        <w:t>progress of the exact sciences opens up a very wide range of technical possibilities</w:t>
      </w:r>
      <w:r w:rsidRPr="00CE0848">
        <w:rPr>
          <w:rFonts w:cs="Calibri"/>
          <w:sz w:val="16"/>
        </w:rPr>
        <w:t>” [16]. Increased rates of pollution and environmental degradation occur because capitalists pursue profits at the expense of the environment, not because of the technologies themselves. Socialists have to distinguish between instruments of production and their use under capitalism.</w:t>
      </w:r>
    </w:p>
    <w:p w14:paraId="376A4D05" w14:textId="77777777" w:rsidR="00541EC1" w:rsidRPr="00CE0848" w:rsidRDefault="00541EC1" w:rsidP="00541EC1">
      <w:pPr>
        <w:rPr>
          <w:rFonts w:cs="Calibri"/>
          <w:sz w:val="16"/>
          <w:szCs w:val="16"/>
        </w:rPr>
      </w:pPr>
      <w:r w:rsidRPr="00CE0848">
        <w:rPr>
          <w:rFonts w:cs="Calibri"/>
          <w:sz w:val="16"/>
          <w:szCs w:val="16"/>
        </w:rPr>
        <w:t>Degrowth and building the class struggle</w:t>
      </w:r>
    </w:p>
    <w:p w14:paraId="04197FED" w14:textId="77777777" w:rsidR="00541EC1" w:rsidRPr="00CE0848" w:rsidRDefault="00541EC1" w:rsidP="00541EC1">
      <w:pPr>
        <w:rPr>
          <w:rFonts w:cs="Calibri"/>
          <w:sz w:val="16"/>
        </w:rPr>
      </w:pPr>
      <w:r w:rsidRPr="00CE0848">
        <w:rPr>
          <w:rFonts w:cs="Calibri"/>
          <w:sz w:val="16"/>
        </w:rPr>
        <w:t xml:space="preserve">In the U.S., </w:t>
      </w:r>
      <w:r w:rsidRPr="00CE0848">
        <w:rPr>
          <w:rStyle w:val="StyleUnderline"/>
          <w:rFonts w:cs="Calibri"/>
          <w:highlight w:val="cyan"/>
        </w:rPr>
        <w:t>degrowth remains</w:t>
      </w:r>
      <w:r w:rsidRPr="00CE0848">
        <w:rPr>
          <w:rStyle w:val="StyleUnderline"/>
          <w:rFonts w:cs="Calibri"/>
        </w:rPr>
        <w:t xml:space="preserve"> an ideology that is relatively </w:t>
      </w:r>
      <w:r w:rsidRPr="00CE0848">
        <w:rPr>
          <w:rStyle w:val="StyleUnderline"/>
          <w:rFonts w:cs="Calibri"/>
          <w:highlight w:val="cyan"/>
        </w:rPr>
        <w:t>socially isolated</w:t>
      </w:r>
      <w:r w:rsidRPr="00CE0848">
        <w:rPr>
          <w:rFonts w:cs="Calibri"/>
          <w:sz w:val="16"/>
        </w:rPr>
        <w:t xml:space="preserve"> but gaining influence among environmentalists and some on the left. </w:t>
      </w:r>
      <w:r w:rsidRPr="00CE0848">
        <w:rPr>
          <w:rFonts w:cs="Calibri"/>
          <w:sz w:val="16"/>
          <w:szCs w:val="16"/>
        </w:rPr>
        <w:t>It’s an ideology of guilt rather than revolutionary action</w:t>
      </w:r>
      <w:r w:rsidRPr="00CE0848">
        <w:rPr>
          <w:rFonts w:cs="Calibri"/>
          <w:sz w:val="16"/>
        </w:rPr>
        <w:t xml:space="preserve">. </w:t>
      </w:r>
      <w:r w:rsidRPr="00CE0848">
        <w:rPr>
          <w:rFonts w:cs="Calibri"/>
          <w:sz w:val="16"/>
          <w:szCs w:val="16"/>
        </w:rPr>
        <w:t>The ideas from degrowth will not appeal to masses of exploited and oppressed people who actually need more, not less</w:t>
      </w:r>
      <w:r w:rsidRPr="00CE0848">
        <w:rPr>
          <w:rFonts w:cs="Calibri"/>
          <w:sz w:val="16"/>
        </w:rPr>
        <w:t xml:space="preserve">. </w:t>
      </w:r>
      <w:r w:rsidRPr="00CE0848">
        <w:rPr>
          <w:rStyle w:val="StyleUnderline"/>
          <w:rFonts w:cs="Calibri"/>
          <w:highlight w:val="cyan"/>
        </w:rPr>
        <w:t>Imagine</w:t>
      </w:r>
      <w:r w:rsidRPr="00CE0848">
        <w:rPr>
          <w:rFonts w:cs="Calibri"/>
          <w:sz w:val="16"/>
        </w:rPr>
        <w:t>, for example, </w:t>
      </w:r>
      <w:r w:rsidRPr="00CE0848">
        <w:rPr>
          <w:rStyle w:val="StyleUnderline"/>
          <w:rFonts w:cs="Calibri"/>
          <w:highlight w:val="cyan"/>
        </w:rPr>
        <w:t>canvassing</w:t>
      </w:r>
      <w:r w:rsidRPr="00CE0848">
        <w:rPr>
          <w:rStyle w:val="StyleUnderline"/>
          <w:rFonts w:cs="Calibri"/>
        </w:rPr>
        <w:t xml:space="preserve"> and talking to people</w:t>
      </w:r>
      <w:r w:rsidRPr="00CE0848">
        <w:rPr>
          <w:rFonts w:cs="Calibri"/>
          <w:sz w:val="16"/>
        </w:rPr>
        <w:t xml:space="preserve"> in working-class neighborhoods, </w:t>
      </w:r>
      <w:r w:rsidRPr="00CE0848">
        <w:rPr>
          <w:rStyle w:val="StyleUnderline"/>
          <w:rFonts w:cs="Calibri"/>
        </w:rPr>
        <w:t>trying to get them on board with a degrowth political platform</w:t>
      </w:r>
      <w:r w:rsidRPr="00CE0848">
        <w:rPr>
          <w:rFonts w:cs="Calibri"/>
          <w:sz w:val="16"/>
        </w:rPr>
        <w:t xml:space="preserve">. </w:t>
      </w:r>
      <w:r w:rsidRPr="00CE0848">
        <w:rPr>
          <w:rStyle w:val="Emphasis"/>
          <w:rFonts w:cs="Calibri"/>
          <w:highlight w:val="cyan"/>
        </w:rPr>
        <w:t>How do degrowth proponents think workers</w:t>
      </w:r>
      <w:r w:rsidRPr="00CE0848">
        <w:rPr>
          <w:rStyle w:val="Emphasis"/>
          <w:rFonts w:cs="Calibri"/>
        </w:rPr>
        <w:t xml:space="preserve"> in oppressed neighborhoods </w:t>
      </w:r>
      <w:r w:rsidRPr="00CE0848">
        <w:rPr>
          <w:rStyle w:val="Emphasis"/>
          <w:rFonts w:cs="Calibri"/>
          <w:highlight w:val="cyan"/>
        </w:rPr>
        <w:t>respond if they were told they needed to consume less</w:t>
      </w:r>
      <w:r w:rsidRPr="00CE0848">
        <w:rPr>
          <w:rStyle w:val="Emphasis"/>
          <w:rFonts w:cs="Calibri"/>
        </w:rPr>
        <w:t xml:space="preserve"> to fight climate change</w:t>
      </w:r>
      <w:r w:rsidRPr="00CE0848">
        <w:rPr>
          <w:rFonts w:cs="Calibri"/>
          <w:sz w:val="16"/>
        </w:rPr>
        <w:t xml:space="preserve">? Many of us already wait as long as possible in the winter to turn on our heat! </w:t>
      </w:r>
      <w:r w:rsidRPr="00CE0848">
        <w:rPr>
          <w:rStyle w:val="StyleUnderline"/>
          <w:rFonts w:cs="Calibri"/>
        </w:rPr>
        <w:t>As organizers, we would not get the time of day, and we wouldn’t even believe ourselves</w:t>
      </w:r>
      <w:r w:rsidRPr="00CE0848">
        <w:rPr>
          <w:rFonts w:cs="Calibri"/>
          <w:sz w:val="16"/>
        </w:rPr>
        <w:t>. Can you imagine organizing homeless and unemployed workers around a program of less consumption? Degrowth is an ideology fit for the privileged, and if they want to consume less, they should.</w:t>
      </w:r>
    </w:p>
    <w:p w14:paraId="614D6908" w14:textId="77777777" w:rsidR="00541EC1" w:rsidRPr="00990C18" w:rsidRDefault="00541EC1" w:rsidP="00541EC1">
      <w:pPr>
        <w:rPr>
          <w:rFonts w:cs="Calibri"/>
          <w:sz w:val="16"/>
        </w:rPr>
      </w:pPr>
      <w:r w:rsidRPr="00CE0848">
        <w:rPr>
          <w:rFonts w:cs="Calibri"/>
          <w:sz w:val="16"/>
        </w:rPr>
        <w:t xml:space="preserve">From the perspective of the practical class struggle, degrowth is particularly problematic. </w:t>
      </w:r>
      <w:r w:rsidRPr="00CE0848">
        <w:rPr>
          <w:rStyle w:val="Emphasis"/>
          <w:rFonts w:cs="Calibri"/>
          <w:highlight w:val="cyan"/>
        </w:rPr>
        <w:t>Degrowth has a rhetorical strategy problem</w:t>
      </w:r>
      <w:r w:rsidRPr="00CE0848">
        <w:rPr>
          <w:rFonts w:cs="Calibri"/>
          <w:sz w:val="16"/>
        </w:rPr>
        <w:t xml:space="preserve">. </w:t>
      </w:r>
      <w:r w:rsidRPr="00CE0848">
        <w:rPr>
          <w:rFonts w:cs="Calibri"/>
          <w:sz w:val="16"/>
          <w:szCs w:val="16"/>
        </w:rPr>
        <w:t>In an unequal country such as the U.S., is the discourse of less and “self-limitation” realistic and inspiring</w:t>
      </w:r>
      <w:r w:rsidRPr="00CE0848">
        <w:rPr>
          <w:rFonts w:cs="Calibri"/>
          <w:sz w:val="16"/>
        </w:rPr>
        <w:t>? Is this tactic energizing, does it speak to the needs of the exploited and oppressed, can it mobilize people into action?</w:t>
      </w:r>
    </w:p>
    <w:p w14:paraId="71C3521D" w14:textId="77777777" w:rsidR="00541EC1" w:rsidRPr="00CE0848" w:rsidRDefault="00541EC1" w:rsidP="00541EC1">
      <w:pPr>
        <w:pStyle w:val="Heading4"/>
        <w:rPr>
          <w:rFonts w:cs="Calibri"/>
        </w:rPr>
      </w:pPr>
      <w:r>
        <w:rPr>
          <w:rFonts w:cs="Calibri"/>
        </w:rPr>
        <w:t>More evidence.</w:t>
      </w:r>
    </w:p>
    <w:p w14:paraId="6D320630" w14:textId="77777777" w:rsidR="00541EC1" w:rsidRPr="00CE0848" w:rsidRDefault="00541EC1" w:rsidP="00541EC1">
      <w:pPr>
        <w:rPr>
          <w:rFonts w:cs="Calibri"/>
          <w:sz w:val="16"/>
        </w:rPr>
      </w:pPr>
      <w:r w:rsidRPr="00CE0848">
        <w:rPr>
          <w:rStyle w:val="Style13ptBold"/>
          <w:rFonts w:cs="Calibri"/>
        </w:rPr>
        <w:t>Lusk 16</w:t>
      </w:r>
      <w:r w:rsidRPr="00CE0848">
        <w:rPr>
          <w:rFonts w:cs="Calibri"/>
          <w:sz w:val="16"/>
        </w:rPr>
        <w:t xml:space="preserve"> — Jayson Lusk (PhD, professor of agricultural economics at Oklahoma State University), “Why Industrial Farms Are Good for the Environment,” NYT, </w:t>
      </w:r>
      <w:hyperlink r:id="rId13" w:history="1">
        <w:r w:rsidRPr="00CE0848">
          <w:rPr>
            <w:rStyle w:val="Hyperlink"/>
            <w:rFonts w:cs="Calibri"/>
            <w:sz w:val="16"/>
          </w:rPr>
          <w:t>https://www.nytimes.com/2016/09/25/opinion/sunday/why-industrial-farms-are-good-for-the-environment.html</w:t>
        </w:r>
      </w:hyperlink>
      <w:r w:rsidRPr="00CE0848">
        <w:rPr>
          <w:rFonts w:cs="Calibri"/>
          <w:sz w:val="16"/>
        </w:rPr>
        <w:t xml:space="preserve">, [accessed: 8/30/18] </w:t>
      </w:r>
    </w:p>
    <w:p w14:paraId="33244FC2" w14:textId="77777777" w:rsidR="00541EC1" w:rsidRPr="00990C18" w:rsidRDefault="00541EC1" w:rsidP="00541EC1">
      <w:pPr>
        <w:rPr>
          <w:rStyle w:val="Emphasis"/>
          <w:rFonts w:cs="Calibri"/>
          <w:b w:val="0"/>
          <w:iCs w:val="0"/>
          <w:sz w:val="12"/>
          <w:u w:val="none"/>
        </w:rPr>
      </w:pPr>
      <w:r w:rsidRPr="00CE0848">
        <w:rPr>
          <w:rStyle w:val="StyleUnderline"/>
          <w:rFonts w:cs="Calibri"/>
        </w:rPr>
        <w:t xml:space="preserve">There is much to like about small, local farms </w:t>
      </w:r>
      <w:r w:rsidRPr="00CE0848">
        <w:rPr>
          <w:rFonts w:cs="Calibri"/>
          <w:sz w:val="12"/>
        </w:rPr>
        <w:t xml:space="preserve">and their influence on what we eat. </w:t>
      </w:r>
      <w:r w:rsidRPr="00CE0848">
        <w:rPr>
          <w:rStyle w:val="StyleUnderline"/>
          <w:rFonts w:cs="Calibri"/>
        </w:rPr>
        <w:t>But if we are to sustainably deal with problems presented by population growth and climate change, we need to look to the</w:t>
      </w:r>
      <w:r w:rsidRPr="00CE0848">
        <w:rPr>
          <w:rFonts w:cs="Calibri"/>
          <w:sz w:val="12"/>
        </w:rPr>
        <w:t xml:space="preserve"> </w:t>
      </w:r>
      <w:r w:rsidRPr="00CE0848">
        <w:rPr>
          <w:rStyle w:val="StyleUnderline"/>
          <w:rFonts w:cs="Calibri"/>
        </w:rPr>
        <w:t>farmers who grow a majority of the country’s food and fiber</w:t>
      </w:r>
      <w:r w:rsidRPr="00CE0848">
        <w:rPr>
          <w:rFonts w:cs="Calibri"/>
          <w:sz w:val="12"/>
        </w:rPr>
        <w:t xml:space="preserve">. </w:t>
      </w:r>
      <w:r w:rsidRPr="00CE0848">
        <w:rPr>
          <w:rStyle w:val="StyleUnderline"/>
          <w:rFonts w:cs="Calibri"/>
          <w:highlight w:val="cyan"/>
        </w:rPr>
        <w:t>Large farmers</w:t>
      </w:r>
      <w:r w:rsidRPr="00CE0848">
        <w:rPr>
          <w:rFonts w:cs="Calibri"/>
          <w:sz w:val="12"/>
        </w:rPr>
        <w:t xml:space="preserve"> — who are responsible for 80 percent of the food sales in the United States, though they make up fewer than 8 percent of all farms, according to 2012 data from the Department of Agriculture — </w:t>
      </w:r>
      <w:r w:rsidRPr="00CE0848">
        <w:rPr>
          <w:rStyle w:val="StyleUnderline"/>
          <w:rFonts w:cs="Calibri"/>
          <w:highlight w:val="cyan"/>
        </w:rPr>
        <w:t xml:space="preserve">are </w:t>
      </w:r>
      <w:r w:rsidRPr="00CE0848">
        <w:rPr>
          <w:rStyle w:val="StyleUnderline"/>
          <w:rFonts w:cs="Calibri"/>
        </w:rPr>
        <w:t xml:space="preserve">among </w:t>
      </w:r>
      <w:r w:rsidRPr="00CE0848">
        <w:rPr>
          <w:rStyle w:val="StyleUnderline"/>
          <w:rFonts w:cs="Calibri"/>
          <w:highlight w:val="cyan"/>
        </w:rPr>
        <w:t>the most</w:t>
      </w:r>
      <w:r w:rsidRPr="00CE0848">
        <w:rPr>
          <w:rStyle w:val="StyleUnderline"/>
          <w:rFonts w:cs="Calibri"/>
        </w:rPr>
        <w:t xml:space="preserve"> progressive, </w:t>
      </w:r>
      <w:r w:rsidRPr="00CE0848">
        <w:rPr>
          <w:rStyle w:val="StyleUnderline"/>
          <w:rFonts w:cs="Calibri"/>
          <w:highlight w:val="cyan"/>
        </w:rPr>
        <w:t>technologically savvy growers</w:t>
      </w:r>
      <w:r w:rsidRPr="00CE0848">
        <w:rPr>
          <w:rStyle w:val="StyleUnderline"/>
          <w:rFonts w:cs="Calibri"/>
        </w:rPr>
        <w:t xml:space="preserve"> on the planet. Their </w:t>
      </w:r>
      <w:r w:rsidRPr="00CE0848">
        <w:rPr>
          <w:rStyle w:val="Emphasis"/>
          <w:rFonts w:cs="Calibri"/>
          <w:highlight w:val="cyan"/>
        </w:rPr>
        <w:t>tech</w:t>
      </w:r>
      <w:r w:rsidRPr="00CE0848">
        <w:rPr>
          <w:rStyle w:val="StyleUnderline"/>
          <w:rFonts w:cs="Calibri"/>
        </w:rPr>
        <w:t xml:space="preserve">nology </w:t>
      </w:r>
      <w:r w:rsidRPr="00CE0848">
        <w:rPr>
          <w:rStyle w:val="StyleUnderline"/>
          <w:rFonts w:cs="Calibri"/>
          <w:highlight w:val="cyan"/>
        </w:rPr>
        <w:t xml:space="preserve">has helped make them </w:t>
      </w:r>
      <w:r w:rsidRPr="00CE0848">
        <w:rPr>
          <w:rStyle w:val="StyleUnderline"/>
          <w:rFonts w:cs="Calibri"/>
        </w:rPr>
        <w:t xml:space="preserve">far </w:t>
      </w:r>
      <w:r w:rsidRPr="00CE0848">
        <w:rPr>
          <w:rStyle w:val="StyleUnderline"/>
          <w:rFonts w:cs="Calibri"/>
          <w:highlight w:val="cyan"/>
        </w:rPr>
        <w:t>gentler on the environment than at</w:t>
      </w:r>
      <w:r w:rsidRPr="00CE0848">
        <w:rPr>
          <w:rStyle w:val="StyleUnderline"/>
          <w:rFonts w:cs="Calibri"/>
        </w:rPr>
        <w:t xml:space="preserve"> </w:t>
      </w:r>
      <w:r w:rsidRPr="00CE0848">
        <w:rPr>
          <w:rStyle w:val="Emphasis"/>
          <w:rFonts w:cs="Calibri"/>
          <w:highlight w:val="cyan"/>
        </w:rPr>
        <w:t xml:space="preserve">any time </w:t>
      </w:r>
      <w:r w:rsidRPr="00CE0848">
        <w:rPr>
          <w:rStyle w:val="Emphasis"/>
          <w:rFonts w:cs="Calibri"/>
        </w:rPr>
        <w:t>in history</w:t>
      </w:r>
      <w:r w:rsidRPr="00CE0848">
        <w:rPr>
          <w:rFonts w:cs="Calibri"/>
          <w:sz w:val="12"/>
          <w:highlight w:val="cyan"/>
        </w:rPr>
        <w:t>.</w:t>
      </w:r>
      <w:r w:rsidRPr="00CE0848">
        <w:rPr>
          <w:rFonts w:cs="Calibri"/>
          <w:sz w:val="12"/>
        </w:rPr>
        <w:t xml:space="preserve"> </w:t>
      </w:r>
      <w:r w:rsidRPr="00CE0848">
        <w:rPr>
          <w:rStyle w:val="Emphasis"/>
          <w:rFonts w:cs="Calibri"/>
        </w:rPr>
        <w:t xml:space="preserve">And a </w:t>
      </w:r>
      <w:r w:rsidRPr="00CE0848">
        <w:rPr>
          <w:rStyle w:val="Emphasis"/>
          <w:rFonts w:cs="Calibri"/>
          <w:highlight w:val="cyan"/>
        </w:rPr>
        <w:t xml:space="preserve">new </w:t>
      </w:r>
      <w:r w:rsidRPr="00CE0848">
        <w:rPr>
          <w:rStyle w:val="Emphasis"/>
          <w:rFonts w:cs="Calibri"/>
        </w:rPr>
        <w:t xml:space="preserve">wave of </w:t>
      </w:r>
      <w:r w:rsidRPr="00CE0848">
        <w:rPr>
          <w:rStyle w:val="Emphasis"/>
          <w:rFonts w:cs="Calibri"/>
          <w:highlight w:val="cyan"/>
        </w:rPr>
        <w:t xml:space="preserve">innovation makes them </w:t>
      </w:r>
      <w:r w:rsidRPr="00CE0848">
        <w:rPr>
          <w:rStyle w:val="Emphasis"/>
          <w:rFonts w:cs="Calibri"/>
        </w:rPr>
        <w:t xml:space="preserve">more </w:t>
      </w:r>
      <w:r w:rsidRPr="00CE0848">
        <w:rPr>
          <w:rStyle w:val="Emphasis"/>
          <w:rFonts w:cs="Calibri"/>
          <w:highlight w:val="cyan"/>
        </w:rPr>
        <w:t xml:space="preserve">sustainable </w:t>
      </w:r>
      <w:r w:rsidRPr="00CE0848">
        <w:rPr>
          <w:rStyle w:val="Emphasis"/>
          <w:rFonts w:cs="Calibri"/>
        </w:rPr>
        <w:t>still</w:t>
      </w:r>
      <w:r w:rsidRPr="00CE0848">
        <w:rPr>
          <w:rFonts w:cs="Calibri"/>
          <w:sz w:val="12"/>
        </w:rPr>
        <w:t xml:space="preserve">. 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 </w:t>
      </w:r>
      <w:r w:rsidRPr="00CE0848">
        <w:rPr>
          <w:rStyle w:val="StyleUnderline"/>
          <w:rFonts w:cs="Calibri"/>
        </w:rPr>
        <w:t>There are legitimate fears about soil erosion, manure lagoons, animal welfare and nitrogen runoff at large farms</w:t>
      </w:r>
      <w:r w:rsidRPr="00CE0848">
        <w:rPr>
          <w:rFonts w:cs="Calibri"/>
          <w:sz w:val="12"/>
        </w:rPr>
        <w:t xml:space="preserve"> — </w:t>
      </w:r>
      <w:r w:rsidRPr="00CE0848">
        <w:rPr>
          <w:rStyle w:val="StyleUnderline"/>
          <w:rFonts w:cs="Calibri"/>
        </w:rPr>
        <w:t>but it’s not just environmental groups that worry. Farmers are also concerned</w:t>
      </w:r>
      <w:r w:rsidRPr="00CE0848">
        <w:rPr>
          <w:rFonts w:cs="Calibri"/>
          <w:sz w:val="12"/>
        </w:rPr>
        <w:t xml:space="preserve"> about fertilizer use and soil runoff. Continue reading the main story </w:t>
      </w:r>
      <w:r w:rsidRPr="00CE0848">
        <w:rPr>
          <w:rStyle w:val="StyleUnderline"/>
          <w:rFonts w:cs="Calibri"/>
        </w:rPr>
        <w:t xml:space="preserve">That’s one reason they’re turning to </w:t>
      </w:r>
      <w:r w:rsidRPr="00CE0848">
        <w:rPr>
          <w:rStyle w:val="Emphasis"/>
          <w:rFonts w:cs="Calibri"/>
          <w:highlight w:val="cyan"/>
        </w:rPr>
        <w:t>high-tech solutions</w:t>
      </w:r>
      <w:r w:rsidRPr="00CE0848">
        <w:rPr>
          <w:rStyle w:val="StyleUnderline"/>
          <w:rFonts w:cs="Calibri"/>
        </w:rPr>
        <w:t xml:space="preserve"> </w:t>
      </w:r>
      <w:r w:rsidRPr="00CE0848">
        <w:rPr>
          <w:rStyle w:val="StyleUnderline"/>
          <w:rFonts w:cs="Calibri"/>
          <w:highlight w:val="cyan"/>
        </w:rPr>
        <w:t>like precision agriculture</w:t>
      </w:r>
      <w:r w:rsidRPr="00CE0848">
        <w:rPr>
          <w:rStyle w:val="StyleUnderline"/>
          <w:rFonts w:cs="Calibri"/>
        </w:rPr>
        <w:t>. Using location-specific information about soil nutrients, moisture and productivity of the previous year, new tools</w:t>
      </w:r>
      <w:r w:rsidRPr="00CE0848">
        <w:rPr>
          <w:rFonts w:cs="Calibri"/>
          <w:sz w:val="12"/>
        </w:rPr>
        <w:t xml:space="preserve">, known as “variable rate applicators,” </w:t>
      </w:r>
      <w:r w:rsidRPr="00CE0848">
        <w:rPr>
          <w:rStyle w:val="StyleUnderline"/>
          <w:rFonts w:cs="Calibri"/>
        </w:rPr>
        <w:t>can put fertilizer only on those areas of the field that need it (which may reduce nitrogen runoff</w:t>
      </w:r>
      <w:r w:rsidRPr="00CE0848">
        <w:rPr>
          <w:rFonts w:cs="Calibri"/>
          <w:sz w:val="12"/>
        </w:rPr>
        <w:t xml:space="preserve"> into waterways). </w:t>
      </w:r>
      <w:r w:rsidRPr="00CE0848">
        <w:rPr>
          <w:rStyle w:val="StyleUnderline"/>
          <w:rFonts w:cs="Calibri"/>
        </w:rPr>
        <w:t>GPS signals</w:t>
      </w:r>
      <w:r w:rsidRPr="00CE0848">
        <w:rPr>
          <w:rFonts w:cs="Calibri"/>
          <w:sz w:val="12"/>
        </w:rPr>
        <w:t xml:space="preserve"> drive many of today’s tractors, and new planters are allowing farmers to distribute seed varieties to diverse spots of a field to produce more food from each unit of land. They also </w:t>
      </w:r>
      <w:r w:rsidRPr="00CE0848">
        <w:rPr>
          <w:rStyle w:val="StyleUnderline"/>
          <w:rFonts w:cs="Calibri"/>
        </w:rPr>
        <w:t xml:space="preserve">modulate the amount and type of seed on each part of a field — in some places, leaving none at all. </w:t>
      </w:r>
      <w:r w:rsidRPr="00CE0848">
        <w:rPr>
          <w:rFonts w:cs="Calibri"/>
          <w:sz w:val="12"/>
        </w:rPr>
        <w:t xml:space="preserve">Many food shoppers have difficulty comprehending the scale and </w:t>
      </w:r>
      <w:r w:rsidRPr="00CE0848">
        <w:rPr>
          <w:rFonts w:cs="Calibri"/>
          <w:sz w:val="12"/>
        </w:rPr>
        <w:lastRenderedPageBreak/>
        <w:t xml:space="preserve">complexity facing modern farmers, especially those who compete in a global marketplace. For example, the median lettuce field is managed by a farmer who has 1,373 football fields of that plant to oversee. For tomatoes, the figure is 620 football fields; for wheat, 688 football fields; for corn, 453 football fields. 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 Today, that </w:t>
      </w:r>
      <w:r w:rsidRPr="00CE0848">
        <w:rPr>
          <w:rStyle w:val="StyleUnderline"/>
          <w:rFonts w:cs="Calibri"/>
        </w:rPr>
        <w:t>technology is a regular part of operations at large farms</w:t>
      </w:r>
      <w:r w:rsidRPr="00CE0848">
        <w:rPr>
          <w:rFonts w:cs="Calibri"/>
          <w:sz w:val="12"/>
        </w:rPr>
        <w:t xml:space="preserve">.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 </w:t>
      </w:r>
      <w:r w:rsidRPr="00CE0848">
        <w:rPr>
          <w:rStyle w:val="StyleUnderline"/>
          <w:rFonts w:cs="Calibri"/>
        </w:rPr>
        <w:t>Before “factory farming” became a pejorative</w:t>
      </w:r>
      <w:r w:rsidRPr="00CE0848">
        <w:rPr>
          <w:rFonts w:cs="Calibri"/>
          <w:sz w:val="12"/>
        </w:rPr>
        <w:t xml:space="preserve">, </w:t>
      </w:r>
      <w:r w:rsidRPr="00CE0848">
        <w:rPr>
          <w:rStyle w:val="Emphasis"/>
          <w:rFonts w:cs="Calibri"/>
        </w:rPr>
        <w:t>ag</w:t>
      </w:r>
      <w:r w:rsidRPr="00CE0848">
        <w:rPr>
          <w:rFonts w:cs="Calibri"/>
          <w:sz w:val="12"/>
        </w:rPr>
        <w:t xml:space="preserve">ricultural </w:t>
      </w:r>
      <w:r w:rsidRPr="00CE0848">
        <w:rPr>
          <w:rStyle w:val="StyleUnderline"/>
          <w:rFonts w:cs="Calibri"/>
        </w:rPr>
        <w:t>scholars</w:t>
      </w:r>
      <w:r w:rsidRPr="00CE0848">
        <w:rPr>
          <w:rFonts w:cs="Calibri"/>
          <w:sz w:val="12"/>
        </w:rPr>
        <w:t xml:space="preserve"> of the mid-20th century </w:t>
      </w:r>
      <w:r w:rsidRPr="00CE0848">
        <w:rPr>
          <w:rStyle w:val="StyleUnderline"/>
          <w:rFonts w:cs="Calibri"/>
        </w:rPr>
        <w:t>were calling for farmers to do just that — become more factorylike and businesslike. From that time, farm sizes have risen significantly. It is precisely this large size that is often criticized today in the belief that large farms put profit ahead of soil and animal health</w:t>
      </w:r>
      <w:r w:rsidRPr="00CE0848">
        <w:rPr>
          <w:rFonts w:cs="Calibri"/>
          <w:sz w:val="12"/>
        </w:rPr>
        <w:t xml:space="preserve">. </w:t>
      </w:r>
      <w:r w:rsidRPr="00CE0848">
        <w:rPr>
          <w:rStyle w:val="StyleUnderline"/>
          <w:rFonts w:cs="Calibri"/>
        </w:rPr>
        <w:t>But increased size has advantages, especially better opportunities to invest in new technologies and to benefit from economies of scale</w:t>
      </w:r>
      <w:r w:rsidRPr="00CE0848">
        <w:rPr>
          <w:rFonts w:cs="Calibri"/>
          <w:sz w:val="12"/>
        </w:rPr>
        <w:t xml:space="preserve">. Buying a $400,000 combine that gives farmers detailed information on the variations in crop yield in different parts of the field would never pay on just five acres of land; at 5,000 acres, it is a different story. </w:t>
      </w:r>
      <w:r w:rsidRPr="00CE0848">
        <w:rPr>
          <w:rStyle w:val="StyleUnderline"/>
          <w:rFonts w:cs="Calibri"/>
        </w:rPr>
        <w:t xml:space="preserve">These </w:t>
      </w:r>
      <w:r w:rsidRPr="00CE0848">
        <w:rPr>
          <w:rStyle w:val="StyleUnderline"/>
          <w:rFonts w:cs="Calibri"/>
          <w:highlight w:val="cyan"/>
        </w:rPr>
        <w:t xml:space="preserve">technologies </w:t>
      </w:r>
      <w:r w:rsidRPr="00CE0848">
        <w:rPr>
          <w:rStyle w:val="Emphasis"/>
          <w:rFonts w:cs="Calibri"/>
          <w:highlight w:val="cyan"/>
        </w:rPr>
        <w:t>reduce the use of water</w:t>
      </w:r>
      <w:r w:rsidRPr="00CE0848">
        <w:rPr>
          <w:rStyle w:val="StyleUnderline"/>
          <w:rFonts w:cs="Calibri"/>
          <w:highlight w:val="cyan"/>
        </w:rPr>
        <w:t xml:space="preserve"> </w:t>
      </w:r>
      <w:r w:rsidRPr="00CE0848">
        <w:rPr>
          <w:rStyle w:val="StyleUnderline"/>
          <w:rFonts w:cs="Calibri"/>
        </w:rPr>
        <w:t xml:space="preserve">and </w:t>
      </w:r>
      <w:r w:rsidRPr="00CE0848">
        <w:rPr>
          <w:rStyle w:val="Emphasis"/>
          <w:rFonts w:cs="Calibri"/>
          <w:highlight w:val="cyan"/>
        </w:rPr>
        <w:t>fertilizer</w:t>
      </w:r>
      <w:r w:rsidRPr="00CE0848">
        <w:rPr>
          <w:rStyle w:val="StyleUnderline"/>
          <w:rFonts w:cs="Calibri"/>
          <w:highlight w:val="cyan"/>
        </w:rPr>
        <w:t xml:space="preserve"> and harm to the environment</w:t>
      </w:r>
      <w:r w:rsidRPr="00CE0848">
        <w:rPr>
          <w:rStyle w:val="StyleUnderline"/>
          <w:rFonts w:cs="Calibri"/>
        </w:rPr>
        <w:t>. Modern seed varieties</w:t>
      </w:r>
      <w:r w:rsidRPr="00CE0848">
        <w:rPr>
          <w:rFonts w:cs="Calibri"/>
          <w:sz w:val="12"/>
        </w:rPr>
        <w:t xml:space="preserve">, some of which were </w:t>
      </w:r>
      <w:r w:rsidRPr="00CE0848">
        <w:rPr>
          <w:rStyle w:val="StyleUnderline"/>
          <w:rFonts w:cs="Calibri"/>
        </w:rPr>
        <w:t xml:space="preserve">brought about by </w:t>
      </w:r>
      <w:r w:rsidRPr="00CE0848">
        <w:rPr>
          <w:rStyle w:val="Emphasis"/>
          <w:rFonts w:cs="Calibri"/>
        </w:rPr>
        <w:t>biotech</w:t>
      </w:r>
      <w:r w:rsidRPr="00CE0848">
        <w:rPr>
          <w:rFonts w:cs="Calibri"/>
          <w:sz w:val="12"/>
        </w:rPr>
        <w:t xml:space="preserve">nology, </w:t>
      </w:r>
      <w:r w:rsidRPr="00CE0848">
        <w:rPr>
          <w:rStyle w:val="StyleUnderline"/>
          <w:rFonts w:cs="Calibri"/>
        </w:rPr>
        <w:t>have allowed farmers to convert to low- and no-till cropping systems, and can encourage the adoption of nitrogen-fixing cover crops</w:t>
      </w:r>
      <w:r w:rsidRPr="00CE0848">
        <w:rPr>
          <w:rFonts w:cs="Calibri"/>
          <w:sz w:val="12"/>
        </w:rPr>
        <w:t xml:space="preserve"> such as clover or alfalfa to promote soil health. </w:t>
      </w:r>
      <w:r w:rsidRPr="00CE0848">
        <w:rPr>
          <w:rStyle w:val="StyleUnderline"/>
          <w:rFonts w:cs="Calibri"/>
        </w:rPr>
        <w:t>Herbicide-resistant crops let farmers control weeds without plowing</w:t>
      </w:r>
      <w:r w:rsidRPr="00CE0848">
        <w:rPr>
          <w:rFonts w:cs="Calibri"/>
          <w:sz w:val="12"/>
        </w:rPr>
        <w:t xml:space="preserve">,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 But in most cases, it’s a trade-off worth making, because </w:t>
      </w:r>
      <w:r w:rsidRPr="00CE0848">
        <w:rPr>
          <w:rStyle w:val="StyleUnderline"/>
          <w:rFonts w:cs="Calibri"/>
        </w:rPr>
        <w:t>they enable no-till farming methods, which help prevent soil erosion</w:t>
      </w:r>
      <w:r w:rsidRPr="00CE0848">
        <w:rPr>
          <w:rFonts w:cs="Calibri"/>
          <w:sz w:val="12"/>
        </w:rPr>
        <w:t xml:space="preserve">. </w:t>
      </w:r>
      <w:r w:rsidRPr="00CE0848">
        <w:rPr>
          <w:rStyle w:val="StyleUnderline"/>
          <w:rFonts w:cs="Calibri"/>
        </w:rPr>
        <w:t xml:space="preserve">These </w:t>
      </w:r>
      <w:r w:rsidRPr="00CE0848">
        <w:rPr>
          <w:rStyle w:val="StyleUnderline"/>
          <w:rFonts w:cs="Calibri"/>
          <w:highlight w:val="cyan"/>
        </w:rPr>
        <w:t xml:space="preserve">practices are one reason </w:t>
      </w:r>
      <w:r w:rsidRPr="00CE0848">
        <w:rPr>
          <w:rStyle w:val="StyleUnderline"/>
          <w:rFonts w:cs="Calibri"/>
        </w:rPr>
        <w:t xml:space="preserve">soil </w:t>
      </w:r>
      <w:r w:rsidRPr="00CE0848">
        <w:rPr>
          <w:rStyle w:val="StyleUnderline"/>
          <w:rFonts w:cs="Calibri"/>
          <w:highlight w:val="cyan"/>
        </w:rPr>
        <w:t xml:space="preserve">erosion has declined </w:t>
      </w:r>
      <w:r w:rsidRPr="00CE0848">
        <w:rPr>
          <w:rStyle w:val="StyleUnderline"/>
          <w:rFonts w:cs="Calibri"/>
        </w:rPr>
        <w:t xml:space="preserve">more than </w:t>
      </w:r>
      <w:r w:rsidRPr="00CE0848">
        <w:rPr>
          <w:rStyle w:val="StyleUnderline"/>
          <w:rFonts w:cs="Calibri"/>
          <w:highlight w:val="cyan"/>
        </w:rPr>
        <w:t xml:space="preserve">40 percent </w:t>
      </w:r>
      <w:r w:rsidRPr="00CE0848">
        <w:rPr>
          <w:rStyle w:val="StyleUnderline"/>
          <w:rFonts w:cs="Calibri"/>
        </w:rPr>
        <w:t xml:space="preserve">since the 1980s. </w:t>
      </w:r>
      <w:r w:rsidRPr="00CE0848">
        <w:rPr>
          <w:rStyle w:val="StyleUnderline"/>
          <w:rFonts w:cs="Calibri"/>
          <w:highlight w:val="cyan"/>
        </w:rPr>
        <w:t xml:space="preserve">Improvements in </w:t>
      </w:r>
      <w:r w:rsidRPr="00CE0848">
        <w:rPr>
          <w:rStyle w:val="Emphasis"/>
          <w:rFonts w:cs="Calibri"/>
          <w:highlight w:val="cyan"/>
        </w:rPr>
        <w:t>ag</w:t>
      </w:r>
      <w:r w:rsidRPr="00CE0848">
        <w:rPr>
          <w:rStyle w:val="StyleUnderline"/>
          <w:rFonts w:cs="Calibri"/>
        </w:rPr>
        <w:t>ricultural technologies and production</w:t>
      </w:r>
      <w:r w:rsidRPr="00CE0848">
        <w:rPr>
          <w:rStyle w:val="StyleUnderline"/>
          <w:rFonts w:cs="Calibri"/>
          <w:highlight w:val="cyan"/>
        </w:rPr>
        <w:t xml:space="preserve"> practices have </w:t>
      </w:r>
      <w:r w:rsidRPr="00CE0848">
        <w:rPr>
          <w:rStyle w:val="Emphasis"/>
          <w:rFonts w:cs="Calibri"/>
        </w:rPr>
        <w:t xml:space="preserve">significantly </w:t>
      </w:r>
      <w:r w:rsidRPr="00CE0848">
        <w:rPr>
          <w:rStyle w:val="Emphasis"/>
          <w:rFonts w:cs="Calibri"/>
          <w:highlight w:val="cyan"/>
        </w:rPr>
        <w:t xml:space="preserve">lowered the use of energy </w:t>
      </w:r>
      <w:r w:rsidRPr="00CE0848">
        <w:rPr>
          <w:rStyle w:val="Emphasis"/>
          <w:rFonts w:cs="Calibri"/>
        </w:rPr>
        <w:t xml:space="preserve">and </w:t>
      </w:r>
      <w:r w:rsidRPr="00CE0848">
        <w:rPr>
          <w:rStyle w:val="Emphasis"/>
          <w:rFonts w:cs="Calibri"/>
          <w:highlight w:val="cyan"/>
        </w:rPr>
        <w:t>water</w:t>
      </w:r>
      <w:r w:rsidRPr="00CE0848">
        <w:rPr>
          <w:rStyle w:val="StyleUnderline"/>
          <w:rFonts w:cs="Calibri"/>
        </w:rPr>
        <w:t xml:space="preserve">, </w:t>
      </w:r>
      <w:r w:rsidRPr="00CE0848">
        <w:rPr>
          <w:rStyle w:val="StyleUnderline"/>
          <w:rFonts w:cs="Calibri"/>
          <w:highlight w:val="cyan"/>
        </w:rPr>
        <w:t>and</w:t>
      </w:r>
      <w:r w:rsidRPr="00CE0848">
        <w:rPr>
          <w:rFonts w:cs="Calibri"/>
          <w:sz w:val="12"/>
        </w:rPr>
        <w:t xml:space="preserve"> greenhouse-gas </w:t>
      </w:r>
      <w:r w:rsidRPr="00CE0848">
        <w:rPr>
          <w:rStyle w:val="Emphasis"/>
          <w:rFonts w:cs="Calibri"/>
          <w:highlight w:val="cyan"/>
        </w:rPr>
        <w:t>emissions</w:t>
      </w:r>
      <w:r w:rsidRPr="00CE0848">
        <w:rPr>
          <w:rFonts w:cs="Calibri"/>
          <w:sz w:val="12"/>
        </w:rPr>
        <w:t xml:space="preserve"> of food production per unit of output over time. </w:t>
      </w:r>
      <w:r w:rsidRPr="00CE0848">
        <w:rPr>
          <w:rStyle w:val="StyleUnderline"/>
          <w:rFonts w:cs="Calibri"/>
        </w:rPr>
        <w:t>United States crop production now is twice what it was in 1970</w:t>
      </w:r>
      <w:r w:rsidRPr="00CE0848">
        <w:rPr>
          <w:rFonts w:cs="Calibri"/>
          <w:sz w:val="12"/>
        </w:rPr>
        <w:t xml:space="preserve">. That would not be a good change if more land, water, pesticides and labor were being used. But that is not what happened: </w:t>
      </w:r>
      <w:r w:rsidRPr="00CE0848">
        <w:rPr>
          <w:rStyle w:val="StyleUnderline"/>
          <w:rFonts w:cs="Calibri"/>
        </w:rPr>
        <w:t>Agriculture is using nearly half the labor and 16 percent less land than it did in 1970</w:t>
      </w:r>
      <w:r w:rsidRPr="00CE0848">
        <w:rPr>
          <w:rFonts w:cs="Calibri"/>
          <w:sz w:val="12"/>
        </w:rPr>
        <w:t xml:space="preserve">. Instead, </w:t>
      </w:r>
      <w:r w:rsidRPr="00CE0848">
        <w:rPr>
          <w:rStyle w:val="StyleUnderline"/>
          <w:rFonts w:cs="Calibri"/>
        </w:rPr>
        <w:t>farmers increased production through innovation</w:t>
      </w:r>
      <w:r w:rsidRPr="00CE0848">
        <w:rPr>
          <w:rFonts w:cs="Calibri"/>
          <w:sz w:val="12"/>
        </w:rPr>
        <w:t xml:space="preserve">. Wheat breeders, for example, using traditional techniques assisted by the latest genetic tools and information, have created varieties that resist disease without numerous applications of insecticides and fungicides. </w:t>
      </w:r>
      <w:r w:rsidRPr="00CE0848">
        <w:rPr>
          <w:rStyle w:val="StyleUnderline"/>
          <w:rFonts w:cs="Calibri"/>
        </w:rPr>
        <w:t>Nearly all corn and soybean farmers practice crop rotation, giving soil a chance to recover</w:t>
      </w:r>
      <w:r w:rsidRPr="00CE0848">
        <w:rPr>
          <w:rFonts w:cs="Calibri"/>
          <w:sz w:val="12"/>
        </w:rPr>
        <w:t xml:space="preserve">. Research is moving beyond simple measures of nitrogen and phosphorus content to look at the microbes in the soil. </w:t>
      </w:r>
      <w:r w:rsidRPr="00CE0848">
        <w:rPr>
          <w:rStyle w:val="StyleUnderline"/>
          <w:rFonts w:cs="Calibri"/>
          <w:highlight w:val="cyan"/>
        </w:rPr>
        <w:t>New industrywide initiatives</w:t>
      </w:r>
      <w:r w:rsidRPr="00CE0848">
        <w:rPr>
          <w:rStyle w:val="StyleUnderline"/>
          <w:rFonts w:cs="Calibri"/>
        </w:rPr>
        <w:t xml:space="preserve"> </w:t>
      </w:r>
      <w:r w:rsidRPr="00CE0848">
        <w:rPr>
          <w:rFonts w:cs="Calibri"/>
          <w:sz w:val="12"/>
        </w:rPr>
        <w:t xml:space="preserve">are focused on quantifying and measuring soil health. The goal is to provide measurements of factors affecting the long-term value of the soil and to identify which practices — organic, conventional or otherwise — </w:t>
      </w:r>
      <w:r w:rsidRPr="00CE0848">
        <w:rPr>
          <w:rStyle w:val="StyleUnderline"/>
          <w:rFonts w:cs="Calibri"/>
          <w:highlight w:val="cyan"/>
        </w:rPr>
        <w:t>will ensure that farmers can responsibly produce</w:t>
      </w:r>
      <w:r w:rsidRPr="00CE0848">
        <w:rPr>
          <w:rStyle w:val="StyleUnderline"/>
          <w:rFonts w:cs="Calibri"/>
        </w:rPr>
        <w:t xml:space="preserve"> </w:t>
      </w:r>
      <w:r w:rsidRPr="00CE0848">
        <w:rPr>
          <w:rStyle w:val="Emphasis"/>
          <w:rFonts w:cs="Calibri"/>
          <w:highlight w:val="cyan"/>
        </w:rPr>
        <w:t>plenty of food for our grandchildren</w:t>
      </w:r>
      <w:r w:rsidRPr="00CE0848">
        <w:rPr>
          <w:rFonts w:cs="Calibri"/>
          <w:sz w:val="12"/>
        </w:rPr>
        <w:t>.</w:t>
      </w:r>
    </w:p>
    <w:p w14:paraId="77DB38B4" w14:textId="0999227F" w:rsidR="00541EC1" w:rsidRDefault="00541EC1" w:rsidP="00541EC1">
      <w:pPr>
        <w:pStyle w:val="Heading3"/>
      </w:pPr>
      <w:r>
        <w:lastRenderedPageBreak/>
        <w:t>AT: Inequality/War</w:t>
      </w:r>
    </w:p>
    <w:p w14:paraId="301B5591" w14:textId="77777777" w:rsidR="00541EC1" w:rsidRPr="00CE0848" w:rsidRDefault="00541EC1" w:rsidP="00541EC1">
      <w:pPr>
        <w:pStyle w:val="Heading4"/>
        <w:rPr>
          <w:rFonts w:cs="Calibri"/>
        </w:rPr>
      </w:pPr>
      <w:r w:rsidRPr="00CE0848">
        <w:rPr>
          <w:rFonts w:cs="Calibri"/>
        </w:rPr>
        <w:t>Growth solves poverty---the world’s been getting better---poverty and literacy rates prove.</w:t>
      </w:r>
    </w:p>
    <w:p w14:paraId="23AE5F0A" w14:textId="77777777" w:rsidR="00541EC1" w:rsidRPr="00CE0848" w:rsidRDefault="00541EC1" w:rsidP="00541EC1">
      <w:pPr>
        <w:rPr>
          <w:rFonts w:cs="Calibri"/>
        </w:rPr>
      </w:pPr>
      <w:r w:rsidRPr="00CE0848">
        <w:rPr>
          <w:rFonts w:cs="Calibri"/>
        </w:rPr>
        <w:t xml:space="preserve">Dylan </w:t>
      </w:r>
      <w:r w:rsidRPr="00CE0848">
        <w:rPr>
          <w:rStyle w:val="Style13ptBold"/>
          <w:rFonts w:cs="Calibri"/>
        </w:rPr>
        <w:t>Matthews 19</w:t>
      </w:r>
      <w:r w:rsidRPr="00CE0848">
        <w:rPr>
          <w:rFonts w:cs="Calibri"/>
        </w:rPr>
        <w:t xml:space="preserve">. Senior Correspondent for Vox. "Bill Gates tweeted out a chart and sparked a huge debate about global poverty." Vox. 2-12-2019. https://www.vox.com/future-perfect/2019/2/12/18215534/bill-gates-global-poverty-chart </w:t>
      </w:r>
    </w:p>
    <w:p w14:paraId="7380C16B" w14:textId="77777777" w:rsidR="00541EC1" w:rsidRPr="00CE0848" w:rsidRDefault="00541EC1" w:rsidP="00541EC1">
      <w:pPr>
        <w:rPr>
          <w:rFonts w:cs="Calibri"/>
          <w:sz w:val="16"/>
        </w:rPr>
      </w:pPr>
      <w:r w:rsidRPr="00CE0848">
        <w:rPr>
          <w:rFonts w:cs="Calibri"/>
          <w:sz w:val="16"/>
        </w:rPr>
        <w:t xml:space="preserve">So </w:t>
      </w:r>
      <w:r w:rsidRPr="00CE0848">
        <w:rPr>
          <w:rStyle w:val="Emphasis"/>
          <w:rFonts w:cs="Calibri"/>
        </w:rPr>
        <w:t xml:space="preserve">the </w:t>
      </w:r>
      <w:r w:rsidRPr="00CE0848">
        <w:rPr>
          <w:rStyle w:val="Emphasis"/>
          <w:rFonts w:cs="Calibri"/>
          <w:highlight w:val="cyan"/>
        </w:rPr>
        <w:t>share of humanity in extreme poverty</w:t>
      </w:r>
      <w:r w:rsidRPr="00CE0848">
        <w:rPr>
          <w:rFonts w:cs="Calibri"/>
          <w:sz w:val="16"/>
        </w:rPr>
        <w:t xml:space="preserve"> — measured at either a $1.90 a day or $7.40 line — </w:t>
      </w:r>
      <w:r w:rsidRPr="00CE0848">
        <w:rPr>
          <w:rStyle w:val="Emphasis"/>
          <w:rFonts w:cs="Calibri"/>
        </w:rPr>
        <w:t xml:space="preserve">is </w:t>
      </w:r>
      <w:r w:rsidRPr="00CE0848">
        <w:rPr>
          <w:rStyle w:val="Emphasis"/>
          <w:rFonts w:cs="Calibri"/>
          <w:highlight w:val="cyan"/>
        </w:rPr>
        <w:t>falling</w:t>
      </w:r>
      <w:r w:rsidRPr="00CE0848">
        <w:rPr>
          <w:rFonts w:cs="Calibri"/>
          <w:sz w:val="16"/>
        </w:rPr>
        <w:t xml:space="preserve">. </w:t>
      </w:r>
      <w:r w:rsidRPr="00CE0848">
        <w:rPr>
          <w:rStyle w:val="StyleUnderline"/>
          <w:rFonts w:cs="Calibri"/>
        </w:rPr>
        <w:t>People below either line are also doing better in terms of poverty</w:t>
      </w:r>
      <w:r w:rsidRPr="00CE0848">
        <w:rPr>
          <w:rFonts w:cs="Calibri"/>
          <w:sz w:val="16"/>
        </w:rPr>
        <w:t xml:space="preserve">; </w:t>
      </w:r>
      <w:r w:rsidRPr="00CE0848">
        <w:rPr>
          <w:rStyle w:val="Emphasis"/>
          <w:rFonts w:cs="Calibri"/>
        </w:rPr>
        <w:t>they have more money, are spending more, etc</w:t>
      </w:r>
      <w:r w:rsidRPr="00CE0848">
        <w:rPr>
          <w:rFonts w:cs="Calibri"/>
          <w:sz w:val="16"/>
        </w:rPr>
        <w:t>. But there’s more to life than measurable consumption, ending $7.40-a-day poverty will take many many decades, and there’s more we could do to speed up that process.</w:t>
      </w:r>
    </w:p>
    <w:p w14:paraId="2D892E51" w14:textId="77777777" w:rsidR="00541EC1" w:rsidRPr="00CE0848" w:rsidRDefault="00541EC1" w:rsidP="00541EC1">
      <w:pPr>
        <w:rPr>
          <w:rFonts w:cs="Calibri"/>
          <w:sz w:val="16"/>
        </w:rPr>
      </w:pPr>
      <w:r w:rsidRPr="00CE0848">
        <w:rPr>
          <w:rFonts w:cs="Calibri"/>
          <w:sz w:val="16"/>
        </w:rPr>
        <w:t xml:space="preserve">While not included in the Hickel-Kenny consensus document, I would note that </w:t>
      </w:r>
      <w:r w:rsidRPr="00CE0848">
        <w:rPr>
          <w:rStyle w:val="StyleUnderline"/>
          <w:rFonts w:cs="Calibri"/>
        </w:rPr>
        <w:t>Hickel agrees with Gates, Pinker, Roser, etc. that</w:t>
      </w:r>
      <w:r w:rsidRPr="00CE0848">
        <w:rPr>
          <w:rFonts w:cs="Calibri"/>
          <w:sz w:val="16"/>
        </w:rPr>
        <w:t xml:space="preserve"> </w:t>
      </w:r>
      <w:r w:rsidRPr="00CE0848">
        <w:rPr>
          <w:rStyle w:val="Emphasis"/>
          <w:rFonts w:cs="Calibri"/>
        </w:rPr>
        <w:t xml:space="preserve">some </w:t>
      </w:r>
      <w:r w:rsidRPr="00CE0848">
        <w:rPr>
          <w:rStyle w:val="Emphasis"/>
          <w:rFonts w:cs="Calibri"/>
          <w:highlight w:val="cyan"/>
        </w:rPr>
        <w:t>material living standards outside of poverty and consumption have improved</w:t>
      </w:r>
      <w:r w:rsidRPr="00CE0848">
        <w:rPr>
          <w:rStyle w:val="Emphasis"/>
          <w:rFonts w:cs="Calibri"/>
        </w:rPr>
        <w:t xml:space="preserve"> in recent decades</w:t>
      </w:r>
      <w:r w:rsidRPr="00CE0848">
        <w:rPr>
          <w:rFonts w:cs="Calibri"/>
          <w:sz w:val="16"/>
        </w:rPr>
        <w:t xml:space="preserve">. </w:t>
      </w:r>
      <w:r w:rsidRPr="00CE0848">
        <w:rPr>
          <w:rStyle w:val="StyleUnderline"/>
          <w:rFonts w:cs="Calibri"/>
        </w:rPr>
        <w:t>According to the UN Population Division’s numbers</w:t>
      </w:r>
      <w:r w:rsidRPr="00CE0848">
        <w:rPr>
          <w:rFonts w:cs="Calibri"/>
          <w:sz w:val="16"/>
        </w:rPr>
        <w:t xml:space="preserve"> (compiled by Our World in Data, naturally), </w:t>
      </w:r>
      <w:r w:rsidRPr="00CE0848">
        <w:rPr>
          <w:rStyle w:val="StyleUnderline"/>
          <w:rFonts w:cs="Calibri"/>
          <w:highlight w:val="cyan"/>
        </w:rPr>
        <w:t>life expectancy</w:t>
      </w:r>
      <w:r w:rsidRPr="00CE0848">
        <w:rPr>
          <w:rStyle w:val="StyleUnderline"/>
          <w:rFonts w:cs="Calibri"/>
        </w:rPr>
        <w:t xml:space="preserve"> in China </w:t>
      </w:r>
      <w:r w:rsidRPr="00CE0848">
        <w:rPr>
          <w:rStyle w:val="StyleUnderline"/>
          <w:rFonts w:cs="Calibri"/>
          <w:highlight w:val="cyan"/>
        </w:rPr>
        <w:t>rose</w:t>
      </w:r>
      <w:r w:rsidRPr="00CE0848">
        <w:rPr>
          <w:rStyle w:val="StyleUnderline"/>
          <w:rFonts w:cs="Calibri"/>
        </w:rPr>
        <w:t xml:space="preserve"> from only 43 years in 1950 to 76 in 2015</w:t>
      </w:r>
      <w:r w:rsidRPr="00CE0848">
        <w:rPr>
          <w:rFonts w:cs="Calibri"/>
          <w:sz w:val="16"/>
        </w:rPr>
        <w:t xml:space="preserve"> (in a fact convenient to no one but Bob Avakian’s politics, it even grew while Mao was killing tens of millions of people). </w:t>
      </w:r>
      <w:r w:rsidRPr="00CE0848">
        <w:rPr>
          <w:rStyle w:val="StyleUnderline"/>
          <w:rFonts w:cs="Calibri"/>
        </w:rPr>
        <w:t>India’s life expectancy grew from 35 to 68</w:t>
      </w:r>
      <w:r w:rsidRPr="00CE0848">
        <w:rPr>
          <w:rFonts w:cs="Calibri"/>
          <w:sz w:val="16"/>
        </w:rPr>
        <w:t xml:space="preserve"> over the same period; </w:t>
      </w:r>
      <w:r w:rsidRPr="00CE0848">
        <w:rPr>
          <w:rStyle w:val="StyleUnderline"/>
          <w:rFonts w:cs="Calibri"/>
        </w:rPr>
        <w:t>in the Democratic Republic of Congo, it grew from 38 to 59</w:t>
      </w:r>
      <w:r w:rsidRPr="00CE0848">
        <w:rPr>
          <w:rFonts w:cs="Calibri"/>
          <w:sz w:val="16"/>
        </w:rPr>
        <w:t xml:space="preserve">. Likewise, </w:t>
      </w:r>
      <w:r w:rsidRPr="00CE0848">
        <w:rPr>
          <w:rStyle w:val="Emphasis"/>
          <w:rFonts w:cs="Calibri"/>
          <w:highlight w:val="cyan"/>
        </w:rPr>
        <w:t>literacy rates and years of schooling have increased</w:t>
      </w:r>
      <w:r w:rsidRPr="00CE0848">
        <w:rPr>
          <w:rFonts w:cs="Calibri"/>
          <w:sz w:val="16"/>
        </w:rPr>
        <w:t>.</w:t>
      </w:r>
    </w:p>
    <w:p w14:paraId="02C2AA6D" w14:textId="77777777" w:rsidR="00541EC1" w:rsidRPr="00CE0848" w:rsidRDefault="00541EC1" w:rsidP="00541EC1">
      <w:pPr>
        <w:rPr>
          <w:rFonts w:cs="Calibri"/>
          <w:sz w:val="16"/>
        </w:rPr>
      </w:pPr>
      <w:r w:rsidRPr="00CE0848">
        <w:rPr>
          <w:rFonts w:cs="Calibri"/>
          <w:sz w:val="16"/>
        </w:rPr>
        <w:t>“</w:t>
      </w:r>
      <w:r w:rsidRPr="00CE0848">
        <w:rPr>
          <w:rStyle w:val="Emphasis"/>
          <w:rFonts w:cs="Calibri"/>
        </w:rPr>
        <w:t>Yes, of course I agree that life expectancy has increased and child mortality has decreased</w:t>
      </w:r>
      <w:r w:rsidRPr="00CE0848">
        <w:rPr>
          <w:rFonts w:cs="Calibri"/>
          <w:sz w:val="16"/>
        </w:rPr>
        <w:t>,” Hickel wrote in an email to me. “</w:t>
      </w:r>
      <w:r w:rsidRPr="00CE0848">
        <w:rPr>
          <w:rStyle w:val="Emphasis"/>
          <w:rFonts w:cs="Calibri"/>
        </w:rPr>
        <w:t xml:space="preserve">Those </w:t>
      </w:r>
      <w:r w:rsidRPr="00CE0848">
        <w:rPr>
          <w:rStyle w:val="Emphasis"/>
          <w:rFonts w:cs="Calibri"/>
          <w:highlight w:val="cyan"/>
        </w:rPr>
        <w:t>data</w:t>
      </w:r>
      <w:r w:rsidRPr="00CE0848">
        <w:rPr>
          <w:rStyle w:val="Emphasis"/>
          <w:rFonts w:cs="Calibri"/>
        </w:rPr>
        <w:t xml:space="preserve"> are </w:t>
      </w:r>
      <w:r w:rsidRPr="00CE0848">
        <w:rPr>
          <w:rStyle w:val="Emphasis"/>
          <w:rFonts w:cs="Calibri"/>
          <w:highlight w:val="cyan"/>
        </w:rPr>
        <w:t>not controversial</w:t>
      </w:r>
      <w:r w:rsidRPr="00CE0848">
        <w:rPr>
          <w:rFonts w:cs="Calibri"/>
          <w:sz w:val="16"/>
        </w:rPr>
        <w:t>, although I differ from Gates and Pinker in my assessment of the causes of those improvements. … As for the graphs on literacy and years of schooling: the data are accurate, but I believe these are very narrow indicators of education, and that a broader, more holistic view reveals a more complicated story.”</w:t>
      </w:r>
    </w:p>
    <w:p w14:paraId="0110D8A4" w14:textId="77777777" w:rsidR="00541EC1" w:rsidRPr="00CE0848" w:rsidRDefault="00541EC1" w:rsidP="00541EC1">
      <w:pPr>
        <w:rPr>
          <w:rFonts w:cs="Calibri"/>
          <w:sz w:val="16"/>
        </w:rPr>
      </w:pPr>
      <w:r w:rsidRPr="00CE0848">
        <w:rPr>
          <w:rFonts w:cs="Calibri"/>
          <w:sz w:val="16"/>
        </w:rPr>
        <w:t xml:space="preserve">In his letter to Pinker, too, Hickel agrees that </w:t>
      </w:r>
      <w:r w:rsidRPr="00CE0848">
        <w:rPr>
          <w:rStyle w:val="Emphasis"/>
          <w:rFonts w:cs="Calibri"/>
        </w:rPr>
        <w:t>life expectancy and education have seen gains</w:t>
      </w:r>
      <w:r w:rsidRPr="00CE0848">
        <w:rPr>
          <w:rFonts w:cs="Calibri"/>
          <w:sz w:val="16"/>
        </w:rPr>
        <w:t>. “In your work you have invoked gains in life expectancy and education as part of a narrative that seeks to justify neoliberal globalization,” Hickel writes. “But ... that’s intellectually dishonest. What contributes most to improvements in life expectancy is in fact simple public health interventions (sanitation, antibiotics, vaccines), and what matters for education is, well, public education.”</w:t>
      </w:r>
    </w:p>
    <w:p w14:paraId="7E53B22A" w14:textId="77777777" w:rsidR="00541EC1" w:rsidRPr="00CE0848" w:rsidRDefault="00541EC1" w:rsidP="00541EC1">
      <w:pPr>
        <w:rPr>
          <w:rFonts w:cs="Calibri"/>
          <w:sz w:val="16"/>
        </w:rPr>
      </w:pPr>
      <w:r w:rsidRPr="00CE0848">
        <w:rPr>
          <w:rFonts w:cs="Calibri"/>
          <w:sz w:val="16"/>
        </w:rPr>
        <w:t xml:space="preserve">So </w:t>
      </w:r>
      <w:r w:rsidRPr="00CE0848">
        <w:rPr>
          <w:rStyle w:val="StyleUnderline"/>
          <w:rFonts w:cs="Calibri"/>
        </w:rPr>
        <w:t>while there is obviously vociferous disagreement about what political narrative the facts on life expectancy and education supports</w:t>
      </w:r>
      <w:r w:rsidRPr="00CE0848">
        <w:rPr>
          <w:rFonts w:cs="Calibri"/>
          <w:sz w:val="16"/>
        </w:rPr>
        <w:t xml:space="preserve">, </w:t>
      </w:r>
      <w:r w:rsidRPr="00CE0848">
        <w:rPr>
          <w:rStyle w:val="Emphasis"/>
          <w:rFonts w:cs="Calibri"/>
          <w:highlight w:val="cyan"/>
        </w:rPr>
        <w:t>everyone</w:t>
      </w:r>
      <w:r w:rsidRPr="00CE0848">
        <w:rPr>
          <w:rStyle w:val="Emphasis"/>
          <w:rFonts w:cs="Calibri"/>
        </w:rPr>
        <w:t xml:space="preserve"> appears to </w:t>
      </w:r>
      <w:r w:rsidRPr="00CE0848">
        <w:rPr>
          <w:rStyle w:val="Emphasis"/>
          <w:rFonts w:cs="Calibri"/>
          <w:highlight w:val="cyan"/>
        </w:rPr>
        <w:t>agree</w:t>
      </w:r>
      <w:r w:rsidRPr="00CE0848">
        <w:rPr>
          <w:rStyle w:val="Emphasis"/>
          <w:rFonts w:cs="Calibri"/>
        </w:rPr>
        <w:t xml:space="preserve"> that the </w:t>
      </w:r>
      <w:r w:rsidRPr="00CE0848">
        <w:rPr>
          <w:rStyle w:val="Emphasis"/>
          <w:rFonts w:cs="Calibri"/>
          <w:highlight w:val="cyan"/>
        </w:rPr>
        <w:t>world</w:t>
      </w:r>
      <w:r w:rsidRPr="00CE0848">
        <w:rPr>
          <w:rStyle w:val="Emphasis"/>
          <w:rFonts w:cs="Calibri"/>
        </w:rPr>
        <w:t xml:space="preserve"> has </w:t>
      </w:r>
      <w:r w:rsidRPr="00CE0848">
        <w:rPr>
          <w:rStyle w:val="Emphasis"/>
          <w:rFonts w:cs="Calibri"/>
          <w:highlight w:val="cyan"/>
        </w:rPr>
        <w:t>made major progress</w:t>
      </w:r>
      <w:r w:rsidRPr="00CE0848">
        <w:rPr>
          <w:rStyle w:val="Emphasis"/>
          <w:rFonts w:cs="Calibri"/>
        </w:rPr>
        <w:t xml:space="preserve"> on both</w:t>
      </w:r>
      <w:r w:rsidRPr="00CE0848">
        <w:rPr>
          <w:rFonts w:cs="Calibri"/>
          <w:sz w:val="16"/>
        </w:rPr>
        <w:t>.</w:t>
      </w:r>
    </w:p>
    <w:p w14:paraId="6BE6FAFF" w14:textId="77777777" w:rsidR="00541EC1" w:rsidRPr="00CE0848" w:rsidRDefault="00541EC1" w:rsidP="00541EC1">
      <w:pPr>
        <w:pStyle w:val="Heading4"/>
        <w:rPr>
          <w:rFonts w:cs="Calibri"/>
        </w:rPr>
      </w:pPr>
      <w:r w:rsidRPr="00CE0848">
        <w:rPr>
          <w:rFonts w:cs="Calibri"/>
        </w:rPr>
        <w:t xml:space="preserve">Capitalism increases quality of life. </w:t>
      </w:r>
    </w:p>
    <w:p w14:paraId="1737FE80" w14:textId="77777777" w:rsidR="00541EC1" w:rsidRPr="00CE0848" w:rsidRDefault="00541EC1" w:rsidP="00541EC1">
      <w:pPr>
        <w:rPr>
          <w:rFonts w:cs="Calibri"/>
        </w:rPr>
      </w:pPr>
      <w:r w:rsidRPr="00CE0848">
        <w:rPr>
          <w:rFonts w:cs="Calibri"/>
        </w:rPr>
        <w:t xml:space="preserve">Josh </w:t>
      </w:r>
      <w:r w:rsidRPr="00CE0848">
        <w:rPr>
          <w:rStyle w:val="Style13ptBold"/>
          <w:rFonts w:cs="Calibri"/>
        </w:rPr>
        <w:t>Swan 20</w:t>
      </w:r>
      <w:r w:rsidRPr="00CE0848">
        <w:rPr>
          <w:rFonts w:cs="Calibri"/>
        </w:rPr>
        <w:t>. Policy and Data Analyst, City-REDI. "Capitalism and Its Impact on Global Living Standards – City REDI Blog". No Publication. 3-18-2020. https://blog.bham.ac.uk/cityredi/capitalism-and-its-impact-on-global-living-standards/</w:t>
      </w:r>
    </w:p>
    <w:p w14:paraId="5A2B43B3" w14:textId="77777777" w:rsidR="00541EC1" w:rsidRPr="00CE0848" w:rsidRDefault="00541EC1" w:rsidP="00541EC1">
      <w:pPr>
        <w:rPr>
          <w:rStyle w:val="StyleUnderline"/>
          <w:rFonts w:cs="Calibri"/>
        </w:rPr>
      </w:pPr>
      <w:r w:rsidRPr="00CE0848">
        <w:rPr>
          <w:rFonts w:cs="Calibri"/>
          <w:sz w:val="16"/>
        </w:rPr>
        <w:t xml:space="preserve">In a world where </w:t>
      </w:r>
      <w:r w:rsidRPr="00CE0848">
        <w:rPr>
          <w:rStyle w:val="StyleUnderline"/>
          <w:rFonts w:cs="Calibri"/>
          <w:highlight w:val="cyan"/>
        </w:rPr>
        <w:t xml:space="preserve">living standards have </w:t>
      </w:r>
      <w:r w:rsidRPr="00CE0848">
        <w:rPr>
          <w:rStyle w:val="Emphasis"/>
          <w:rFonts w:cs="Calibri"/>
          <w:highlight w:val="cyan"/>
        </w:rPr>
        <w:t>dramatically risen</w:t>
      </w:r>
      <w:r w:rsidRPr="00CE0848">
        <w:rPr>
          <w:rFonts w:cs="Calibri"/>
          <w:sz w:val="16"/>
        </w:rPr>
        <w:t xml:space="preserve"> in the developed nations, technology and science are often credited with this outcome. </w:t>
      </w:r>
      <w:r w:rsidRPr="00CE0848">
        <w:rPr>
          <w:rStyle w:val="StyleUnderline"/>
          <w:rFonts w:cs="Calibri"/>
          <w:highlight w:val="cyan"/>
        </w:rPr>
        <w:t>Advancements</w:t>
      </w:r>
      <w:r w:rsidRPr="00CE0848">
        <w:rPr>
          <w:rStyle w:val="StyleUnderline"/>
          <w:rFonts w:cs="Calibri"/>
        </w:rPr>
        <w:t xml:space="preserve"> in technology have </w:t>
      </w:r>
      <w:r w:rsidRPr="00CE0848">
        <w:rPr>
          <w:rStyle w:val="StyleUnderline"/>
          <w:rFonts w:cs="Calibri"/>
          <w:highlight w:val="cyan"/>
        </w:rPr>
        <w:t xml:space="preserve">created better </w:t>
      </w:r>
      <w:r w:rsidRPr="00CE0848">
        <w:rPr>
          <w:rStyle w:val="Emphasis"/>
          <w:rFonts w:cs="Calibri"/>
          <w:highlight w:val="cyan"/>
        </w:rPr>
        <w:t>farming techniques</w:t>
      </w:r>
      <w:r w:rsidRPr="00CE0848">
        <w:rPr>
          <w:rFonts w:cs="Calibri"/>
          <w:sz w:val="16"/>
          <w:highlight w:val="cyan"/>
        </w:rPr>
        <w:t xml:space="preserve"> </w:t>
      </w:r>
      <w:r w:rsidRPr="00CE0848">
        <w:rPr>
          <w:rStyle w:val="StyleUnderline"/>
          <w:rFonts w:cs="Calibri"/>
          <w:highlight w:val="cyan"/>
        </w:rPr>
        <w:t xml:space="preserve">and increased </w:t>
      </w:r>
      <w:r w:rsidRPr="00CE0848">
        <w:rPr>
          <w:rStyle w:val="Emphasis"/>
          <w:rFonts w:cs="Calibri"/>
          <w:highlight w:val="cyan"/>
        </w:rPr>
        <w:t>food production</w:t>
      </w:r>
      <w:r w:rsidRPr="00CE0848">
        <w:rPr>
          <w:rFonts w:cs="Calibri"/>
          <w:sz w:val="16"/>
        </w:rPr>
        <w:t xml:space="preserve">. </w:t>
      </w:r>
      <w:r w:rsidRPr="00CE0848">
        <w:rPr>
          <w:rStyle w:val="Emphasis"/>
          <w:rFonts w:cs="Calibri"/>
        </w:rPr>
        <w:t>Medical science</w:t>
      </w:r>
      <w:r w:rsidRPr="00CE0848">
        <w:rPr>
          <w:rFonts w:cs="Calibri"/>
          <w:sz w:val="16"/>
        </w:rPr>
        <w:t xml:space="preserve"> has </w:t>
      </w:r>
      <w:r w:rsidRPr="00CE0848">
        <w:rPr>
          <w:rStyle w:val="Emphasis"/>
          <w:rFonts w:cs="Calibri"/>
        </w:rPr>
        <w:t>eliminated disease</w:t>
      </w:r>
      <w:r w:rsidRPr="00CE0848">
        <w:rPr>
          <w:rFonts w:cs="Calibri"/>
          <w:sz w:val="16"/>
        </w:rPr>
        <w:t xml:space="preserve"> </w:t>
      </w:r>
      <w:r w:rsidRPr="00CE0848">
        <w:rPr>
          <w:rStyle w:val="StyleUnderline"/>
          <w:rFonts w:cs="Calibri"/>
        </w:rPr>
        <w:t xml:space="preserve">and prolonged </w:t>
      </w:r>
      <w:r w:rsidRPr="00CE0848">
        <w:rPr>
          <w:rStyle w:val="Emphasis"/>
          <w:rFonts w:cs="Calibri"/>
        </w:rPr>
        <w:t>life</w:t>
      </w:r>
      <w:r w:rsidRPr="00CE0848">
        <w:rPr>
          <w:rFonts w:cs="Calibri"/>
          <w:sz w:val="16"/>
        </w:rPr>
        <w:t xml:space="preserve"> through organ transplants, keyhole surgery and pacemakers. So </w:t>
      </w:r>
      <w:r w:rsidRPr="00CE0848">
        <w:rPr>
          <w:rStyle w:val="StyleUnderline"/>
          <w:rFonts w:cs="Calibri"/>
        </w:rPr>
        <w:t>how has capitalism impacted on global living standards?</w:t>
      </w:r>
    </w:p>
    <w:p w14:paraId="48D103A4" w14:textId="77777777" w:rsidR="00541EC1" w:rsidRPr="00CE0848" w:rsidRDefault="00541EC1" w:rsidP="00541EC1">
      <w:pPr>
        <w:rPr>
          <w:rFonts w:cs="Calibri"/>
          <w:sz w:val="16"/>
        </w:rPr>
      </w:pPr>
      <w:r w:rsidRPr="00CE0848">
        <w:rPr>
          <w:rFonts w:cs="Calibri"/>
          <w:sz w:val="16"/>
        </w:rPr>
        <w:lastRenderedPageBreak/>
        <w:t xml:space="preserve">Fundamentally, it must be said straight away that </w:t>
      </w:r>
      <w:r w:rsidRPr="00CE0848">
        <w:rPr>
          <w:rStyle w:val="Emphasis"/>
          <w:rFonts w:cs="Calibri"/>
          <w:highlight w:val="cyan"/>
        </w:rPr>
        <w:t>capitalism has been</w:t>
      </w:r>
      <w:r w:rsidRPr="00CE0848">
        <w:rPr>
          <w:rStyle w:val="Emphasis"/>
          <w:rFonts w:cs="Calibri"/>
        </w:rPr>
        <w:t>, and still is, an incredibly overwhelming</w:t>
      </w:r>
      <w:r w:rsidRPr="00CE0848">
        <w:rPr>
          <w:rFonts w:cs="Calibri"/>
          <w:sz w:val="16"/>
        </w:rPr>
        <w:t xml:space="preserve"> positive force for the world </w:t>
      </w:r>
      <w:r w:rsidRPr="00CE0848">
        <w:rPr>
          <w:rStyle w:val="StyleUnderline"/>
          <w:rFonts w:cs="Calibri"/>
        </w:rPr>
        <w:t xml:space="preserve">and is easily the </w:t>
      </w:r>
      <w:r w:rsidRPr="00CE0848">
        <w:rPr>
          <w:rStyle w:val="Emphasis"/>
          <w:rFonts w:cs="Calibri"/>
          <w:highlight w:val="cyan"/>
        </w:rPr>
        <w:t>most successful</w:t>
      </w:r>
      <w:r w:rsidRPr="00CE0848">
        <w:rPr>
          <w:rStyle w:val="StyleUnderline"/>
          <w:rFonts w:cs="Calibri"/>
          <w:highlight w:val="cyan"/>
        </w:rPr>
        <w:t xml:space="preserve"> economic</w:t>
      </w:r>
      <w:r w:rsidRPr="00CE0848">
        <w:rPr>
          <w:rStyle w:val="StyleUnderline"/>
          <w:rFonts w:cs="Calibri"/>
        </w:rPr>
        <w:t xml:space="preserve"> system that has ever been produced</w:t>
      </w:r>
      <w:r w:rsidRPr="00CE0848">
        <w:rPr>
          <w:rFonts w:cs="Calibri"/>
          <w:sz w:val="16"/>
        </w:rPr>
        <w:t xml:space="preserve">. Since the time of Karl Marx, </w:t>
      </w:r>
      <w:r w:rsidRPr="00CE0848">
        <w:rPr>
          <w:rStyle w:val="StyleUnderline"/>
          <w:rFonts w:cs="Calibri"/>
        </w:rPr>
        <w:t>the</w:t>
      </w:r>
      <w:r w:rsidRPr="00CE0848">
        <w:rPr>
          <w:rFonts w:cs="Calibri"/>
          <w:sz w:val="16"/>
        </w:rPr>
        <w:t xml:space="preserve"> embourgeoisement of </w:t>
      </w:r>
      <w:r w:rsidRPr="00CE0848">
        <w:rPr>
          <w:rStyle w:val="StyleUnderline"/>
          <w:rFonts w:cs="Calibri"/>
        </w:rPr>
        <w:t>population</w:t>
      </w:r>
      <w:r w:rsidRPr="00CE0848">
        <w:rPr>
          <w:rFonts w:cs="Calibri"/>
          <w:sz w:val="16"/>
        </w:rPr>
        <w:t xml:space="preserve">s </w:t>
      </w:r>
      <w:r w:rsidRPr="00CE0848">
        <w:rPr>
          <w:rStyle w:val="StyleUnderline"/>
          <w:rFonts w:cs="Calibri"/>
        </w:rPr>
        <w:t>has</w:t>
      </w:r>
      <w:r w:rsidRPr="00CE0848">
        <w:rPr>
          <w:rFonts w:cs="Calibri"/>
          <w:sz w:val="16"/>
        </w:rPr>
        <w:t xml:space="preserve"> led to </w:t>
      </w:r>
      <w:r w:rsidRPr="00CE0848">
        <w:rPr>
          <w:rStyle w:val="Emphasis"/>
          <w:rFonts w:cs="Calibri"/>
        </w:rPr>
        <w:t>greater financial and social security</w:t>
      </w:r>
      <w:r w:rsidRPr="00CE0848">
        <w:rPr>
          <w:rStyle w:val="StyleUnderline"/>
          <w:rFonts w:cs="Calibri"/>
        </w:rPr>
        <w:t>, as well as, fulfilling careers that were once reserved for the elite</w:t>
      </w:r>
      <w:r w:rsidRPr="00CE0848">
        <w:rPr>
          <w:rFonts w:cs="Calibri"/>
          <w:sz w:val="16"/>
        </w:rPr>
        <w:t xml:space="preserve">. With the right saving plan, many will buy their own home, start their own business, save for their pension and enjoy unprecedented levels of leisure time. Just in case you are still not convinced why this is the single greatest economic system ever invented, let us </w:t>
      </w:r>
      <w:r w:rsidRPr="00CE0848">
        <w:rPr>
          <w:rStyle w:val="Emphasis"/>
          <w:rFonts w:cs="Calibri"/>
        </w:rPr>
        <w:t>examine the past</w:t>
      </w:r>
      <w:r w:rsidRPr="00CE0848">
        <w:rPr>
          <w:rFonts w:cs="Calibri"/>
          <w:sz w:val="16"/>
        </w:rPr>
        <w:t xml:space="preserve">. </w:t>
      </w:r>
      <w:r w:rsidRPr="00CE0848">
        <w:rPr>
          <w:rStyle w:val="StyleUnderline"/>
          <w:rFonts w:cs="Calibri"/>
        </w:rPr>
        <w:t xml:space="preserve">Technology has </w:t>
      </w:r>
      <w:r w:rsidRPr="00CE0848">
        <w:rPr>
          <w:rStyle w:val="StyleUnderline"/>
          <w:rFonts w:cs="Calibri"/>
          <w:highlight w:val="cyan"/>
        </w:rPr>
        <w:t xml:space="preserve">created </w:t>
      </w:r>
      <w:r w:rsidRPr="00CE0848">
        <w:rPr>
          <w:rStyle w:val="Emphasis"/>
          <w:rFonts w:cs="Calibri"/>
          <w:highlight w:val="cyan"/>
        </w:rPr>
        <w:t>more jobs</w:t>
      </w:r>
      <w:r w:rsidRPr="00CE0848">
        <w:rPr>
          <w:rFonts w:cs="Calibri"/>
          <w:sz w:val="16"/>
        </w:rPr>
        <w:t xml:space="preserve"> than it has destroyed in the colossal world population boom in the last 144 years. </w:t>
      </w:r>
      <w:r w:rsidRPr="00CE0848">
        <w:rPr>
          <w:rStyle w:val="Emphasis"/>
          <w:rFonts w:cs="Calibri"/>
        </w:rPr>
        <w:t>Work is more fulfilling</w:t>
      </w:r>
      <w:r w:rsidRPr="00CE0848">
        <w:rPr>
          <w:rFonts w:cs="Calibri"/>
          <w:sz w:val="16"/>
        </w:rPr>
        <w:t xml:space="preserve"> </w:t>
      </w:r>
      <w:r w:rsidRPr="00CE0848">
        <w:rPr>
          <w:rStyle w:val="StyleUnderline"/>
          <w:rFonts w:cs="Calibri"/>
        </w:rPr>
        <w:t>as dull jobs have been automated</w:t>
      </w:r>
      <w:r w:rsidRPr="00CE0848">
        <w:rPr>
          <w:rFonts w:cs="Calibri"/>
          <w:sz w:val="16"/>
        </w:rPr>
        <w:t xml:space="preserve"> and creative careers becoming more numerous. </w:t>
      </w:r>
      <w:r w:rsidRPr="00CE0848">
        <w:rPr>
          <w:rStyle w:val="StyleUnderline"/>
          <w:rFonts w:cs="Calibri"/>
        </w:rPr>
        <w:t xml:space="preserve">Incredible </w:t>
      </w:r>
      <w:r w:rsidRPr="00CE0848">
        <w:rPr>
          <w:rStyle w:val="StyleUnderline"/>
          <w:rFonts w:cs="Calibri"/>
          <w:highlight w:val="cyan"/>
        </w:rPr>
        <w:t xml:space="preserve">advanced in </w:t>
      </w:r>
      <w:r w:rsidRPr="00CE0848">
        <w:rPr>
          <w:rStyle w:val="Emphasis"/>
          <w:rFonts w:cs="Calibri"/>
          <w:highlight w:val="cyan"/>
        </w:rPr>
        <w:t>medicine</w:t>
      </w:r>
      <w:r w:rsidRPr="00CE0848">
        <w:rPr>
          <w:rStyle w:val="Emphasis"/>
          <w:rFonts w:cs="Calibri"/>
        </w:rPr>
        <w:t xml:space="preserve">, accountancy and professional </w:t>
      </w:r>
      <w:r w:rsidRPr="00CE0848">
        <w:rPr>
          <w:rStyle w:val="Emphasis"/>
          <w:rFonts w:cs="Calibri"/>
          <w:highlight w:val="cyan"/>
        </w:rPr>
        <w:t>services</w:t>
      </w:r>
      <w:r w:rsidRPr="00CE0848">
        <w:rPr>
          <w:rStyle w:val="StyleUnderline"/>
          <w:rFonts w:cs="Calibri"/>
        </w:rPr>
        <w:t xml:space="preserve"> were made under capitalism</w:t>
      </w:r>
      <w:r w:rsidRPr="00CE0848">
        <w:rPr>
          <w:rFonts w:cs="Calibri"/>
          <w:sz w:val="16"/>
        </w:rPr>
        <w:t>, and essential products like the television have seen a 98% fall in real-price since 1950.</w:t>
      </w:r>
    </w:p>
    <w:p w14:paraId="15858DB6" w14:textId="77777777" w:rsidR="00541EC1" w:rsidRPr="00CE0848" w:rsidRDefault="00541EC1" w:rsidP="00541EC1">
      <w:pPr>
        <w:rPr>
          <w:rFonts w:cs="Calibri"/>
          <w:sz w:val="16"/>
        </w:rPr>
      </w:pPr>
      <w:r w:rsidRPr="00CE0848">
        <w:rPr>
          <w:rFonts w:cs="Calibri"/>
          <w:sz w:val="16"/>
        </w:rPr>
        <w:t xml:space="preserve">Some would say this is a prerequisite to materialism; the making of commodities to fulfil our happiness and needs. You may say, so what if televisions have fallen in value meaning every family, including poor families that live in a home, can afford one? This isn’t a real argument to say it is the best system in the world… this hasn’t made a huge difference to reprimanding the suffering of Humankind. Well, is it enough to say </w:t>
      </w:r>
      <w:r w:rsidRPr="00CE0848">
        <w:rPr>
          <w:rStyle w:val="StyleUnderline"/>
          <w:rFonts w:cs="Calibri"/>
        </w:rPr>
        <w:t xml:space="preserve">capitalism has dramatically </w:t>
      </w:r>
      <w:r w:rsidRPr="00CE0848">
        <w:rPr>
          <w:rStyle w:val="Emphasis"/>
          <w:rFonts w:cs="Calibri"/>
          <w:highlight w:val="cyan"/>
        </w:rPr>
        <w:t>reduced child mortality</w:t>
      </w:r>
      <w:r w:rsidRPr="00CE0848">
        <w:rPr>
          <w:rStyle w:val="Emphasis"/>
          <w:rFonts w:cs="Calibri"/>
        </w:rPr>
        <w:t xml:space="preserve"> rates</w:t>
      </w:r>
      <w:r w:rsidRPr="00CE0848">
        <w:rPr>
          <w:rStyle w:val="StyleUnderline"/>
          <w:rFonts w:cs="Calibri"/>
        </w:rPr>
        <w:t xml:space="preserve"> and vastly increased </w:t>
      </w:r>
      <w:r w:rsidRPr="00CE0848">
        <w:rPr>
          <w:rFonts w:cs="Calibri"/>
          <w:sz w:val="16"/>
        </w:rPr>
        <w:t>the</w:t>
      </w:r>
      <w:r w:rsidRPr="00CE0848">
        <w:rPr>
          <w:rStyle w:val="StyleUnderline"/>
          <w:rFonts w:cs="Calibri"/>
        </w:rPr>
        <w:t xml:space="preserve"> </w:t>
      </w:r>
      <w:r w:rsidRPr="00CE0848">
        <w:rPr>
          <w:rStyle w:val="Emphasis"/>
          <w:rFonts w:cs="Calibri"/>
        </w:rPr>
        <w:t>lifespan</w:t>
      </w:r>
      <w:r w:rsidRPr="00CE0848">
        <w:rPr>
          <w:rFonts w:cs="Calibri"/>
          <w:sz w:val="16"/>
        </w:rPr>
        <w:t xml:space="preserve"> of old age? </w:t>
      </w:r>
      <w:r w:rsidRPr="00CE0848">
        <w:rPr>
          <w:rStyle w:val="StyleUnderline"/>
          <w:rFonts w:cs="Calibri"/>
        </w:rPr>
        <w:t>If that was not so then how would we explain an exponential world population increase?</w:t>
      </w:r>
      <w:r w:rsidRPr="00CE0848">
        <w:rPr>
          <w:rFonts w:cs="Calibri"/>
          <w:sz w:val="16"/>
        </w:rPr>
        <w:t xml:space="preserve"> Whilst medical science has been credited for a positive difference with these two areas, </w:t>
      </w:r>
      <w:r w:rsidRPr="00CE0848">
        <w:rPr>
          <w:rStyle w:val="StyleUnderline"/>
          <w:rFonts w:cs="Calibri"/>
        </w:rPr>
        <w:t xml:space="preserve">the innovative nature of capitalism and the wealth it generated was able to </w:t>
      </w:r>
      <w:r w:rsidRPr="00CE0848">
        <w:rPr>
          <w:rStyle w:val="Emphasis"/>
          <w:rFonts w:cs="Calibri"/>
        </w:rPr>
        <w:t>fund and foster scrutiny of medical ideas which led to successful research</w:t>
      </w:r>
      <w:r w:rsidRPr="00CE0848">
        <w:rPr>
          <w:rFonts w:cs="Calibri"/>
          <w:sz w:val="16"/>
        </w:rPr>
        <w:t xml:space="preserve">. For example, </w:t>
      </w:r>
      <w:r w:rsidRPr="00CE0848">
        <w:rPr>
          <w:rStyle w:val="StyleUnderline"/>
          <w:rFonts w:cs="Calibri"/>
        </w:rPr>
        <w:t>in the Soviet Union, the goal of the central planners was to “catch up with and surpass the West”. Despite</w:t>
      </w:r>
      <w:r w:rsidRPr="00CE0848">
        <w:rPr>
          <w:rFonts w:cs="Calibri"/>
          <w:sz w:val="16"/>
        </w:rPr>
        <w:t xml:space="preserve"> the Soviet Union in 1986 </w:t>
      </w:r>
      <w:r w:rsidRPr="00CE0848">
        <w:rPr>
          <w:rStyle w:val="StyleUnderline"/>
          <w:rFonts w:cs="Calibri"/>
        </w:rPr>
        <w:t>having</w:t>
      </w:r>
      <w:r w:rsidRPr="00CE0848">
        <w:rPr>
          <w:rFonts w:cs="Calibri"/>
          <w:sz w:val="16"/>
        </w:rPr>
        <w:t xml:space="preserve"> a population 14% larger than the United States, they had </w:t>
      </w:r>
      <w:r w:rsidRPr="00CE0848">
        <w:rPr>
          <w:rStyle w:val="StyleUnderline"/>
          <w:rFonts w:cs="Calibri"/>
        </w:rPr>
        <w:t>73% more hospitals</w:t>
      </w:r>
      <w:r w:rsidRPr="00CE0848">
        <w:rPr>
          <w:rFonts w:cs="Calibri"/>
          <w:sz w:val="16"/>
        </w:rPr>
        <w:t xml:space="preserve"> than the US (23,100 vs 6229), </w:t>
      </w:r>
      <w:r w:rsidRPr="00CE0848">
        <w:rPr>
          <w:rStyle w:val="StyleUnderline"/>
          <w:rFonts w:cs="Calibri"/>
        </w:rPr>
        <w:t>69% more beds for patients, 48% more physicians and 99% more midwives</w:t>
      </w:r>
      <w:r w:rsidRPr="00CE0848">
        <w:rPr>
          <w:rFonts w:cs="Calibri"/>
          <w:sz w:val="16"/>
        </w:rPr>
        <w:t xml:space="preserve">. However, </w:t>
      </w:r>
      <w:r w:rsidRPr="00CE0848">
        <w:rPr>
          <w:rStyle w:val="StyleUnderline"/>
          <w:rFonts w:cs="Calibri"/>
        </w:rPr>
        <w:t>the average life expectancy was 64 and 73</w:t>
      </w:r>
      <w:r w:rsidRPr="00CE0848">
        <w:rPr>
          <w:rFonts w:cs="Calibri"/>
          <w:sz w:val="16"/>
        </w:rPr>
        <w:t xml:space="preserve"> for males and females </w:t>
      </w:r>
      <w:r w:rsidRPr="00CE0848">
        <w:rPr>
          <w:rStyle w:val="StyleUnderline"/>
          <w:rFonts w:cs="Calibri"/>
        </w:rPr>
        <w:t>in the Soviet Union compared to 71 and 78</w:t>
      </w:r>
      <w:r w:rsidRPr="00CE0848">
        <w:rPr>
          <w:rFonts w:cs="Calibri"/>
          <w:sz w:val="16"/>
        </w:rPr>
        <w:t xml:space="preserve"> for males and females </w:t>
      </w:r>
      <w:r w:rsidRPr="00CE0848">
        <w:rPr>
          <w:rStyle w:val="StyleUnderline"/>
          <w:rFonts w:cs="Calibri"/>
        </w:rPr>
        <w:t>in the United States</w:t>
      </w:r>
      <w:r w:rsidRPr="00CE0848">
        <w:rPr>
          <w:rFonts w:cs="Calibri"/>
          <w:sz w:val="16"/>
        </w:rPr>
        <w:t xml:space="preserve">. It may be telling that despite far fewer staff and hospitals, </w:t>
      </w:r>
      <w:r w:rsidRPr="00CE0848">
        <w:rPr>
          <w:rStyle w:val="StyleUnderline"/>
          <w:rFonts w:cs="Calibri"/>
        </w:rPr>
        <w:t>the United States outspent the Soviets by more than $184 billion in 1979</w:t>
      </w:r>
      <w:r w:rsidRPr="00CE0848">
        <w:rPr>
          <w:rFonts w:cs="Calibri"/>
          <w:sz w:val="16"/>
        </w:rPr>
        <w:t xml:space="preserve"> ($645 billion in today’s money) </w:t>
      </w:r>
      <w:r w:rsidRPr="00CE0848">
        <w:rPr>
          <w:rStyle w:val="StyleUnderline"/>
          <w:rFonts w:cs="Calibri"/>
        </w:rPr>
        <w:t>and the US government paid less than half this amount compared to the 92% share the Soviet Union planners contributed</w:t>
      </w:r>
      <w:r w:rsidRPr="00CE0848">
        <w:rPr>
          <w:rFonts w:cs="Calibri"/>
          <w:sz w:val="16"/>
        </w:rPr>
        <w:t xml:space="preserve">. </w:t>
      </w:r>
      <w:r w:rsidRPr="00CE0848">
        <w:rPr>
          <w:rStyle w:val="StyleUnderline"/>
          <w:rFonts w:cs="Calibri"/>
        </w:rPr>
        <w:t xml:space="preserve">Capitalism enabled the United States to </w:t>
      </w:r>
      <w:r w:rsidRPr="00CE0848">
        <w:rPr>
          <w:rStyle w:val="Emphasis"/>
          <w:rFonts w:cs="Calibri"/>
        </w:rPr>
        <w:t>mobilise and efficiently allocate its resources</w:t>
      </w:r>
      <w:r w:rsidRPr="00CE0848">
        <w:rPr>
          <w:rStyle w:val="StyleUnderline"/>
          <w:rFonts w:cs="Calibri"/>
        </w:rPr>
        <w:t xml:space="preserve">, as well as, create far more </w:t>
      </w:r>
      <w:r w:rsidRPr="00CE0848">
        <w:rPr>
          <w:rStyle w:val="Emphasis"/>
          <w:rFonts w:cs="Calibri"/>
        </w:rPr>
        <w:t>efficient hospitals</w:t>
      </w:r>
      <w:r w:rsidRPr="00CE0848">
        <w:rPr>
          <w:rFonts w:cs="Calibri"/>
          <w:sz w:val="16"/>
        </w:rPr>
        <w:t xml:space="preserve"> than its rival and was able to show a clear health benefit to its population as a result.</w:t>
      </w:r>
    </w:p>
    <w:p w14:paraId="526442D5" w14:textId="52CD0EA5" w:rsidR="00541EC1" w:rsidRPr="00541EC1" w:rsidRDefault="00541EC1" w:rsidP="00541EC1">
      <w:pPr>
        <w:rPr>
          <w:rFonts w:cs="Calibri"/>
          <w:sz w:val="16"/>
        </w:rPr>
      </w:pPr>
      <w:r w:rsidRPr="00CE0848">
        <w:rPr>
          <w:rStyle w:val="StyleUnderline"/>
          <w:rFonts w:cs="Calibri"/>
        </w:rPr>
        <w:t xml:space="preserve">Other </w:t>
      </w:r>
      <w:r w:rsidRPr="00CE0848">
        <w:rPr>
          <w:rStyle w:val="StyleUnderline"/>
          <w:rFonts w:cs="Calibri"/>
          <w:highlight w:val="cyan"/>
        </w:rPr>
        <w:t>areas</w:t>
      </w:r>
      <w:r w:rsidRPr="00CE0848">
        <w:rPr>
          <w:rStyle w:val="StyleUnderline"/>
          <w:rFonts w:cs="Calibri"/>
        </w:rPr>
        <w:t xml:space="preserve"> of living standards have </w:t>
      </w:r>
      <w:r w:rsidRPr="00CE0848">
        <w:rPr>
          <w:rStyle w:val="StyleUnderline"/>
          <w:rFonts w:cs="Calibri"/>
          <w:highlight w:val="cyan"/>
        </w:rPr>
        <w:t>skyrocketed</w:t>
      </w:r>
      <w:r w:rsidRPr="00CE0848">
        <w:rPr>
          <w:rStyle w:val="StyleUnderline"/>
          <w:rFonts w:cs="Calibri"/>
        </w:rPr>
        <w:t xml:space="preserve"> such as </w:t>
      </w:r>
      <w:r w:rsidRPr="00CE0848">
        <w:rPr>
          <w:rStyle w:val="Emphasis"/>
          <w:rFonts w:cs="Calibri"/>
          <w:highlight w:val="cyan"/>
        </w:rPr>
        <w:t>education</w:t>
      </w:r>
      <w:r w:rsidRPr="00CE0848">
        <w:rPr>
          <w:rFonts w:cs="Calibri"/>
          <w:sz w:val="16"/>
        </w:rPr>
        <w:t xml:space="preserve"> (and female education), </w:t>
      </w:r>
      <w:r w:rsidRPr="00CE0848">
        <w:rPr>
          <w:rStyle w:val="Emphasis"/>
          <w:rFonts w:cs="Calibri"/>
        </w:rPr>
        <w:t xml:space="preserve">skills, information and </w:t>
      </w:r>
      <w:r w:rsidRPr="00CE0848">
        <w:rPr>
          <w:rStyle w:val="Emphasis"/>
          <w:rFonts w:cs="Calibri"/>
          <w:highlight w:val="cyan"/>
        </w:rPr>
        <w:t>social mobility</w:t>
      </w:r>
      <w:r w:rsidRPr="00CE0848">
        <w:rPr>
          <w:rFonts w:cs="Calibri"/>
          <w:sz w:val="16"/>
        </w:rPr>
        <w:t xml:space="preserve">. But most of all, </w:t>
      </w:r>
      <w:r w:rsidRPr="00CE0848">
        <w:rPr>
          <w:rStyle w:val="StyleUnderline"/>
          <w:rFonts w:cs="Calibri"/>
        </w:rPr>
        <w:t>capitalism</w:t>
      </w:r>
      <w:r w:rsidRPr="00CE0848">
        <w:rPr>
          <w:rFonts w:cs="Calibri"/>
          <w:sz w:val="16"/>
        </w:rPr>
        <w:t xml:space="preserve"> as a form of trade and enterprise </w:t>
      </w:r>
      <w:r w:rsidRPr="00CE0848">
        <w:rPr>
          <w:rStyle w:val="StyleUnderline"/>
          <w:rFonts w:cs="Calibri"/>
        </w:rPr>
        <w:t xml:space="preserve">has been the engine in the immense reduction of world </w:t>
      </w:r>
      <w:r w:rsidRPr="00CE0848">
        <w:rPr>
          <w:rStyle w:val="Emphasis"/>
          <w:rFonts w:cs="Calibri"/>
        </w:rPr>
        <w:t>absolute poverty</w:t>
      </w:r>
      <w:r w:rsidRPr="00CE0848">
        <w:rPr>
          <w:rFonts w:cs="Calibri"/>
          <w:sz w:val="16"/>
        </w:rPr>
        <w:t xml:space="preserve"> as The Guardian writes “</w:t>
      </w:r>
      <w:r w:rsidRPr="00CE0848">
        <w:rPr>
          <w:rStyle w:val="StyleUnderline"/>
          <w:rFonts w:cs="Calibri"/>
        </w:rPr>
        <w:t xml:space="preserve">In the past 200 years, </w:t>
      </w:r>
      <w:r w:rsidRPr="00CE0848">
        <w:rPr>
          <w:rStyle w:val="Emphasis"/>
          <w:rFonts w:cs="Calibri"/>
          <w:highlight w:val="cyan"/>
        </w:rPr>
        <w:t>extreme poverty</w:t>
      </w:r>
      <w:r w:rsidRPr="00CE0848">
        <w:rPr>
          <w:rStyle w:val="Emphasis"/>
          <w:rFonts w:cs="Calibri"/>
        </w:rPr>
        <w:t xml:space="preserve"> has </w:t>
      </w:r>
      <w:r w:rsidRPr="00CE0848">
        <w:rPr>
          <w:rStyle w:val="Emphasis"/>
          <w:rFonts w:cs="Calibri"/>
          <w:highlight w:val="cyan"/>
        </w:rPr>
        <w:t>collapsed</w:t>
      </w:r>
      <w:r w:rsidRPr="00CE0848">
        <w:rPr>
          <w:rStyle w:val="StyleUnderline"/>
          <w:rFonts w:cs="Calibri"/>
        </w:rPr>
        <w:t xml:space="preserve"> from a whopping 94% of the entire world population to less than 10% today”. 60,000 people are escaping extreme poverty </w:t>
      </w:r>
      <w:r w:rsidRPr="00CE0848">
        <w:rPr>
          <w:rStyle w:val="Emphasis"/>
          <w:rFonts w:cs="Calibri"/>
        </w:rPr>
        <w:t>every day</w:t>
      </w:r>
      <w:r w:rsidRPr="00CE0848">
        <w:rPr>
          <w:rFonts w:cs="Calibri"/>
          <w:sz w:val="16"/>
        </w:rPr>
        <w:t xml:space="preserve"> because of trade. But if capitalism is so good, why are there huge swathes of populations still poor and suffering today? </w:t>
      </w:r>
      <w:r w:rsidRPr="00CE0848">
        <w:rPr>
          <w:rStyle w:val="StyleUnderline"/>
          <w:rFonts w:cs="Calibri"/>
          <w:highlight w:val="cyan"/>
        </w:rPr>
        <w:t xml:space="preserve">Capitalism isn’t the cause of this poverty but rather that there is a </w:t>
      </w:r>
      <w:r w:rsidRPr="00CE0848">
        <w:rPr>
          <w:rStyle w:val="Emphasis"/>
          <w:rFonts w:cs="Calibri"/>
          <w:highlight w:val="cyan"/>
        </w:rPr>
        <w:t>lack of capitalism</w:t>
      </w:r>
      <w:r w:rsidRPr="00CE0848">
        <w:rPr>
          <w:rFonts w:cs="Calibri"/>
          <w:sz w:val="16"/>
        </w:rPr>
        <w:t xml:space="preserve"> that affects these areas. Government corruption, war, political instability and other structural problems prevent power being placed into the markets and operating efficiently in these areas.</w:t>
      </w:r>
    </w:p>
    <w:p w14:paraId="6B64C8CE" w14:textId="77777777" w:rsidR="00541EC1" w:rsidRPr="00CE0848" w:rsidRDefault="00541EC1" w:rsidP="00541EC1">
      <w:pPr>
        <w:pStyle w:val="Heading4"/>
        <w:rPr>
          <w:rFonts w:cs="Calibri"/>
        </w:rPr>
      </w:pPr>
      <w:r w:rsidRPr="00CE0848">
        <w:rPr>
          <w:rFonts w:cs="Calibri"/>
        </w:rPr>
        <w:lastRenderedPageBreak/>
        <w:t xml:space="preserve">Economic decline causes </w:t>
      </w:r>
      <w:r w:rsidRPr="00CE0848">
        <w:rPr>
          <w:rFonts w:cs="Calibri"/>
          <w:u w:val="single"/>
        </w:rPr>
        <w:t>great power war</w:t>
      </w:r>
    </w:p>
    <w:p w14:paraId="14788877" w14:textId="77777777" w:rsidR="00541EC1" w:rsidRPr="00CE0848" w:rsidRDefault="00541EC1" w:rsidP="00541EC1">
      <w:pPr>
        <w:rPr>
          <w:rFonts w:cs="Calibri"/>
        </w:rPr>
      </w:pPr>
      <w:r w:rsidRPr="00CE0848">
        <w:rPr>
          <w:rFonts w:cs="Calibri"/>
        </w:rPr>
        <w:t xml:space="preserve">Qian </w:t>
      </w:r>
      <w:r w:rsidRPr="00CE0848">
        <w:rPr>
          <w:rStyle w:val="Style13ptBold"/>
          <w:rFonts w:cs="Calibri"/>
        </w:rPr>
        <w:t>Liu 18</w:t>
      </w:r>
      <w:r w:rsidRPr="00CE0848">
        <w:rPr>
          <w:rFonts w:cs="Calibri"/>
        </w:rPr>
        <w:t xml:space="preserve">. China-based economist. “From economic crisis to World War III.” Project Syndicate. 11-8-2018. </w:t>
      </w:r>
      <w:hyperlink r:id="rId14" w:history="1">
        <w:r w:rsidRPr="00CE0848">
          <w:rPr>
            <w:rStyle w:val="Hyperlink"/>
            <w:rFonts w:cs="Calibri"/>
          </w:rPr>
          <w:t>https://www.project-syndicate.org/commentary/economic-crisis-military-conflict-or-structural-reform-by-qian-liu-2018-11</w:t>
        </w:r>
      </w:hyperlink>
    </w:p>
    <w:p w14:paraId="6F17F9FF" w14:textId="77777777" w:rsidR="00541EC1" w:rsidRPr="00CE0848" w:rsidRDefault="00541EC1" w:rsidP="00541EC1">
      <w:pPr>
        <w:rPr>
          <w:rFonts w:cs="Calibri"/>
          <w:sz w:val="16"/>
        </w:rPr>
      </w:pPr>
      <w:r w:rsidRPr="00CE0848">
        <w:rPr>
          <w:rFonts w:cs="Calibri"/>
          <w:sz w:val="16"/>
        </w:rPr>
        <w:t xml:space="preserve">The next economic crisis is closer than you think. But what you should really worry about is what comes after: </w:t>
      </w:r>
      <w:r w:rsidRPr="00CE0848">
        <w:rPr>
          <w:rStyle w:val="StyleUnderline"/>
          <w:rFonts w:cs="Calibri"/>
          <w:highlight w:val="cyan"/>
        </w:rPr>
        <w:t xml:space="preserve">in the </w:t>
      </w:r>
      <w:r w:rsidRPr="00CE0848">
        <w:rPr>
          <w:rStyle w:val="Emphasis"/>
          <w:rFonts w:cs="Calibri"/>
          <w:highlight w:val="cyan"/>
        </w:rPr>
        <w:t>current</w:t>
      </w:r>
      <w:r w:rsidRPr="00CE0848">
        <w:rPr>
          <w:rStyle w:val="Emphasis"/>
          <w:rFonts w:cs="Calibri"/>
        </w:rPr>
        <w:t xml:space="preserve"> social, political, and technological </w:t>
      </w:r>
      <w:r w:rsidRPr="00CE0848">
        <w:rPr>
          <w:rStyle w:val="Emphasis"/>
          <w:rFonts w:cs="Calibri"/>
          <w:highlight w:val="cyan"/>
        </w:rPr>
        <w:t>landscape</w:t>
      </w:r>
      <w:r w:rsidRPr="00CE0848">
        <w:rPr>
          <w:rStyle w:val="StyleUnderline"/>
          <w:rFonts w:cs="Calibri"/>
        </w:rPr>
        <w:t xml:space="preserve">, a </w:t>
      </w:r>
      <w:r w:rsidRPr="00CE0848">
        <w:rPr>
          <w:rStyle w:val="Emphasis"/>
          <w:rFonts w:cs="Calibri"/>
        </w:rPr>
        <w:t xml:space="preserve">prolonged </w:t>
      </w:r>
      <w:r w:rsidRPr="00CE0848">
        <w:rPr>
          <w:rStyle w:val="Emphasis"/>
          <w:rFonts w:cs="Calibri"/>
          <w:highlight w:val="cyan"/>
        </w:rPr>
        <w:t>economic crisis</w:t>
      </w:r>
      <w:r w:rsidRPr="00CE0848">
        <w:rPr>
          <w:rStyle w:val="StyleUnderline"/>
          <w:rFonts w:cs="Calibri"/>
        </w:rPr>
        <w:t xml:space="preserve">, combined with rising income inequality, </w:t>
      </w:r>
      <w:r w:rsidRPr="00CE0848">
        <w:rPr>
          <w:rStyle w:val="StyleUnderline"/>
          <w:rFonts w:cs="Calibri"/>
          <w:highlight w:val="cyan"/>
        </w:rPr>
        <w:t>could</w:t>
      </w:r>
      <w:r w:rsidRPr="00CE0848">
        <w:rPr>
          <w:rFonts w:cs="Calibri"/>
          <w:sz w:val="16"/>
        </w:rPr>
        <w:t xml:space="preserve"> well </w:t>
      </w:r>
      <w:r w:rsidRPr="00CE0848">
        <w:rPr>
          <w:rStyle w:val="StyleUnderline"/>
          <w:rFonts w:cs="Calibri"/>
          <w:highlight w:val="cyan"/>
        </w:rPr>
        <w:t xml:space="preserve">escalate into a </w:t>
      </w:r>
      <w:r w:rsidRPr="00CE0848">
        <w:rPr>
          <w:rStyle w:val="Emphasis"/>
          <w:rFonts w:cs="Calibri"/>
          <w:highlight w:val="cyan"/>
        </w:rPr>
        <w:t>major global military conflict</w:t>
      </w:r>
      <w:r w:rsidRPr="00CE0848">
        <w:rPr>
          <w:rFonts w:cs="Calibri"/>
          <w:sz w:val="16"/>
        </w:rPr>
        <w:t xml:space="preserve">. </w:t>
      </w:r>
      <w:r w:rsidRPr="00CE0848">
        <w:rPr>
          <w:rStyle w:val="StyleUnderline"/>
          <w:rFonts w:cs="Calibri"/>
        </w:rPr>
        <w:t>The</w:t>
      </w:r>
      <w:r w:rsidRPr="00CE0848">
        <w:rPr>
          <w:rFonts w:cs="Calibri"/>
          <w:sz w:val="16"/>
        </w:rPr>
        <w:t xml:space="preserve"> 20</w:t>
      </w:r>
      <w:r w:rsidRPr="00CE0848">
        <w:rPr>
          <w:rStyle w:val="StyleUnderline"/>
          <w:rFonts w:cs="Calibri"/>
        </w:rPr>
        <w:t>08</w:t>
      </w:r>
      <w:r w:rsidRPr="00CE0848">
        <w:rPr>
          <w:rFonts w:cs="Calibri"/>
          <w:sz w:val="16"/>
        </w:rPr>
        <w:t xml:space="preserve">-09 global financial </w:t>
      </w:r>
      <w:r w:rsidRPr="00CE0848">
        <w:rPr>
          <w:rStyle w:val="StyleUnderline"/>
          <w:rFonts w:cs="Calibri"/>
        </w:rPr>
        <w:t>crisis almost bankrupted governments and caused systemic collapse</w:t>
      </w:r>
      <w:r w:rsidRPr="00CE0848">
        <w:rPr>
          <w:rFonts w:cs="Calibri"/>
          <w:sz w:val="16"/>
        </w:rPr>
        <w:t xml:space="preserve">. </w:t>
      </w:r>
      <w:r w:rsidRPr="00CE0848">
        <w:rPr>
          <w:rStyle w:val="StyleUnderline"/>
          <w:rFonts w:cs="Calibri"/>
        </w:rPr>
        <w:t>Policymakers managed to pull the global economy back</w:t>
      </w:r>
      <w:r w:rsidRPr="00CE0848">
        <w:rPr>
          <w:rFonts w:cs="Calibri"/>
          <w:sz w:val="16"/>
        </w:rPr>
        <w:t xml:space="preserve"> from the brink, </w:t>
      </w:r>
      <w:r w:rsidRPr="00CE0848">
        <w:rPr>
          <w:rStyle w:val="StyleUnderline"/>
          <w:rFonts w:cs="Calibri"/>
        </w:rPr>
        <w:t>using massive monetary stimulus, including</w:t>
      </w:r>
      <w:r w:rsidRPr="00CE0848">
        <w:rPr>
          <w:rFonts w:cs="Calibri"/>
          <w:sz w:val="16"/>
        </w:rPr>
        <w:t xml:space="preserve"> </w:t>
      </w:r>
      <w:r w:rsidRPr="00CE0848">
        <w:rPr>
          <w:rStyle w:val="Emphasis"/>
          <w:rFonts w:cs="Calibri"/>
        </w:rPr>
        <w:t>q</w:t>
      </w:r>
      <w:r w:rsidRPr="00CE0848">
        <w:rPr>
          <w:rFonts w:cs="Calibri"/>
          <w:sz w:val="16"/>
        </w:rPr>
        <w:t xml:space="preserve">uantitative </w:t>
      </w:r>
      <w:r w:rsidRPr="00CE0848">
        <w:rPr>
          <w:rStyle w:val="Emphasis"/>
          <w:rFonts w:cs="Calibri"/>
        </w:rPr>
        <w:t>e</w:t>
      </w:r>
      <w:r w:rsidRPr="00CE0848">
        <w:rPr>
          <w:rFonts w:cs="Calibri"/>
          <w:sz w:val="16"/>
        </w:rPr>
        <w:t xml:space="preserve">asing </w:t>
      </w:r>
      <w:r w:rsidRPr="00CE0848">
        <w:rPr>
          <w:rStyle w:val="StyleUnderline"/>
          <w:rFonts w:cs="Calibri"/>
        </w:rPr>
        <w:t>and</w:t>
      </w:r>
      <w:r w:rsidRPr="00CE0848">
        <w:rPr>
          <w:rFonts w:cs="Calibri"/>
          <w:sz w:val="16"/>
        </w:rPr>
        <w:t xml:space="preserve"> near-</w:t>
      </w:r>
      <w:r w:rsidRPr="00CE0848">
        <w:rPr>
          <w:rStyle w:val="StyleUnderline"/>
          <w:rFonts w:cs="Calibri"/>
        </w:rPr>
        <w:t>zero</w:t>
      </w:r>
      <w:r w:rsidRPr="00CE0848">
        <w:rPr>
          <w:rFonts w:cs="Calibri"/>
          <w:sz w:val="16"/>
        </w:rPr>
        <w:t xml:space="preserve"> (</w:t>
      </w:r>
      <w:r w:rsidRPr="00CE0848">
        <w:rPr>
          <w:rStyle w:val="StyleUnderline"/>
          <w:rFonts w:cs="Calibri"/>
        </w:rPr>
        <w:t>or even negative</w:t>
      </w:r>
      <w:r w:rsidRPr="00CE0848">
        <w:rPr>
          <w:rFonts w:cs="Calibri"/>
          <w:sz w:val="16"/>
        </w:rPr>
        <w:t xml:space="preserve">) interest </w:t>
      </w:r>
      <w:r w:rsidRPr="00CE0848">
        <w:rPr>
          <w:rStyle w:val="StyleUnderline"/>
          <w:rFonts w:cs="Calibri"/>
        </w:rPr>
        <w:t>rates</w:t>
      </w:r>
      <w:r w:rsidRPr="00CE0848">
        <w:rPr>
          <w:rFonts w:cs="Calibri"/>
          <w:sz w:val="16"/>
        </w:rPr>
        <w:t xml:space="preserve">. But monetary stimulus is like an adrenaline shot to jump-start an arrested heart; it can revive the patient, but it does nothing to cure the disease. Treating a sick economy requires structural reforms, which can cover everything from financial and labour markets to tax systems, fertility patterns, and education policies. Policymakers have utterly failed to pursue such reforms, despite promising to do so. Instead, they have remained preoccupied with politics. From Italy to Germany, forming and sustaining governments now seems to take more time than actual governing. </w:t>
      </w:r>
      <w:r w:rsidRPr="00CE0848">
        <w:rPr>
          <w:rStyle w:val="StyleUnderline"/>
          <w:rFonts w:cs="Calibri"/>
        </w:rPr>
        <w:t>Greece</w:t>
      </w:r>
      <w:r w:rsidRPr="00CE0848">
        <w:rPr>
          <w:rFonts w:cs="Calibri"/>
          <w:sz w:val="16"/>
        </w:rPr>
        <w:t xml:space="preserve">, for example, has relied </w:t>
      </w:r>
      <w:r w:rsidRPr="00CE0848">
        <w:rPr>
          <w:rStyle w:val="StyleUnderline"/>
          <w:rFonts w:cs="Calibri"/>
        </w:rPr>
        <w:t>on money from international creditors to keep its head</w:t>
      </w:r>
      <w:r w:rsidRPr="00CE0848">
        <w:rPr>
          <w:rFonts w:cs="Calibri"/>
          <w:sz w:val="16"/>
        </w:rPr>
        <w:t xml:space="preserve"> (barely) </w:t>
      </w:r>
      <w:r w:rsidRPr="00CE0848">
        <w:rPr>
          <w:rStyle w:val="StyleUnderline"/>
          <w:rFonts w:cs="Calibri"/>
        </w:rPr>
        <w:t>above water</w:t>
      </w:r>
      <w:r w:rsidRPr="00CE0848">
        <w:rPr>
          <w:rFonts w:cs="Calibri"/>
          <w:sz w:val="16"/>
        </w:rPr>
        <w:t xml:space="preserve">, rather than genuinely reforming its pension system or improving its business environment. The lack of structural reform has meant that the </w:t>
      </w:r>
      <w:r w:rsidRPr="00CE0848">
        <w:rPr>
          <w:rStyle w:val="StyleUnderline"/>
          <w:rFonts w:cs="Calibri"/>
        </w:rPr>
        <w:t>unprecedented excess liquidity that central banks injected into their economies was not allocated to its most efficient uses</w:t>
      </w:r>
      <w:r w:rsidRPr="00CE0848">
        <w:rPr>
          <w:rFonts w:cs="Calibri"/>
          <w:sz w:val="16"/>
        </w:rPr>
        <w:t xml:space="preserve">.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stabilise and stimulate the economy. If history is any guide, </w:t>
      </w:r>
      <w:r w:rsidRPr="00CE0848">
        <w:rPr>
          <w:rStyle w:val="StyleUnderline"/>
          <w:rFonts w:cs="Calibri"/>
        </w:rPr>
        <w:t>the consequences of this mistake could extend far beyond the economy</w:t>
      </w:r>
      <w:r w:rsidRPr="00CE0848">
        <w:rPr>
          <w:rFonts w:cs="Calibri"/>
          <w:sz w:val="16"/>
        </w:rPr>
        <w:t xml:space="preserve">. </w:t>
      </w:r>
      <w:r w:rsidRPr="00CE0848">
        <w:rPr>
          <w:rStyle w:val="StyleUnderline"/>
          <w:rFonts w:cs="Calibri"/>
        </w:rPr>
        <w:t>According to Harvard’s</w:t>
      </w:r>
      <w:r w:rsidRPr="00CE0848">
        <w:rPr>
          <w:rFonts w:cs="Calibri"/>
          <w:sz w:val="16"/>
        </w:rPr>
        <w:t xml:space="preserve"> </w:t>
      </w:r>
      <w:r w:rsidRPr="00CE0848">
        <w:rPr>
          <w:rStyle w:val="StyleUnderline"/>
          <w:rFonts w:cs="Calibri"/>
        </w:rPr>
        <w:t xml:space="preserve">Benjamin Friedman, </w:t>
      </w:r>
      <w:r w:rsidRPr="00CE0848">
        <w:rPr>
          <w:rStyle w:val="Emphasis"/>
          <w:rFonts w:cs="Calibri"/>
        </w:rPr>
        <w:t xml:space="preserve">prolonged </w:t>
      </w:r>
      <w:r w:rsidRPr="00CE0848">
        <w:rPr>
          <w:rStyle w:val="Emphasis"/>
          <w:rFonts w:cs="Calibri"/>
          <w:highlight w:val="cyan"/>
        </w:rPr>
        <w:t>periods of</w:t>
      </w:r>
      <w:r w:rsidRPr="00CE0848">
        <w:rPr>
          <w:rStyle w:val="Emphasis"/>
          <w:rFonts w:cs="Calibri"/>
        </w:rPr>
        <w:t xml:space="preserve"> economic </w:t>
      </w:r>
      <w:r w:rsidRPr="00CE0848">
        <w:rPr>
          <w:rStyle w:val="Emphasis"/>
          <w:rFonts w:cs="Calibri"/>
          <w:highlight w:val="cyan"/>
        </w:rPr>
        <w:t>distress</w:t>
      </w:r>
      <w:r w:rsidRPr="00CE0848">
        <w:rPr>
          <w:rStyle w:val="StyleUnderline"/>
          <w:rFonts w:cs="Calibri"/>
        </w:rPr>
        <w:t xml:space="preserve"> have been </w:t>
      </w:r>
      <w:r w:rsidRPr="00CE0848">
        <w:rPr>
          <w:rStyle w:val="StyleUnderline"/>
          <w:rFonts w:cs="Calibri"/>
          <w:highlight w:val="cyan"/>
        </w:rPr>
        <w:t>characterised</w:t>
      </w:r>
      <w:r w:rsidRPr="00CE0848">
        <w:rPr>
          <w:rFonts w:cs="Calibri"/>
          <w:sz w:val="16"/>
        </w:rPr>
        <w:t xml:space="preserve"> also </w:t>
      </w:r>
      <w:r w:rsidRPr="00CE0848">
        <w:rPr>
          <w:rStyle w:val="StyleUnderline"/>
          <w:rFonts w:cs="Calibri"/>
          <w:highlight w:val="cyan"/>
        </w:rPr>
        <w:t>by</w:t>
      </w:r>
      <w:r w:rsidRPr="00CE0848">
        <w:rPr>
          <w:rStyle w:val="StyleUnderline"/>
          <w:rFonts w:cs="Calibri"/>
        </w:rPr>
        <w:t xml:space="preserve"> public </w:t>
      </w:r>
      <w:r w:rsidRPr="00CE0848">
        <w:rPr>
          <w:rStyle w:val="Emphasis"/>
          <w:rFonts w:cs="Calibri"/>
          <w:highlight w:val="cyan"/>
        </w:rPr>
        <w:t>antipathy toward</w:t>
      </w:r>
      <w:r w:rsidRPr="00CE0848">
        <w:rPr>
          <w:rStyle w:val="Emphasis"/>
          <w:rFonts w:cs="Calibri"/>
        </w:rPr>
        <w:t xml:space="preserve"> minority groups or </w:t>
      </w:r>
      <w:r w:rsidRPr="00CE0848">
        <w:rPr>
          <w:rStyle w:val="Emphasis"/>
          <w:rFonts w:cs="Calibri"/>
          <w:highlight w:val="cyan"/>
        </w:rPr>
        <w:t>foreign countries</w:t>
      </w:r>
      <w:r w:rsidRPr="00CE0848">
        <w:rPr>
          <w:rStyle w:val="StyleUnderline"/>
          <w:rFonts w:cs="Calibri"/>
        </w:rPr>
        <w:t xml:space="preserve"> – attitudes that can help to </w:t>
      </w:r>
      <w:r w:rsidRPr="00CE0848">
        <w:rPr>
          <w:rStyle w:val="Emphasis"/>
          <w:rFonts w:cs="Calibri"/>
          <w:highlight w:val="cyan"/>
        </w:rPr>
        <w:t>fuel unrest</w:t>
      </w:r>
      <w:r w:rsidRPr="00CE0848">
        <w:rPr>
          <w:rFonts w:cs="Calibri"/>
          <w:sz w:val="16"/>
          <w:highlight w:val="cyan"/>
        </w:rPr>
        <w:t xml:space="preserve">, </w:t>
      </w:r>
      <w:r w:rsidRPr="00CE0848">
        <w:rPr>
          <w:rStyle w:val="Emphasis"/>
          <w:rFonts w:cs="Calibri"/>
          <w:highlight w:val="cyan"/>
        </w:rPr>
        <w:t>terrorism</w:t>
      </w:r>
      <w:r w:rsidRPr="00CE0848">
        <w:rPr>
          <w:rFonts w:cs="Calibri"/>
          <w:sz w:val="16"/>
          <w:highlight w:val="cyan"/>
        </w:rPr>
        <w:t xml:space="preserve">, </w:t>
      </w:r>
      <w:r w:rsidRPr="00CE0848">
        <w:rPr>
          <w:rStyle w:val="StyleUnderline"/>
          <w:rFonts w:cs="Calibri"/>
          <w:highlight w:val="cyan"/>
        </w:rPr>
        <w:t>or</w:t>
      </w:r>
      <w:r w:rsidRPr="00CE0848">
        <w:rPr>
          <w:rStyle w:val="StyleUnderline"/>
          <w:rFonts w:cs="Calibri"/>
        </w:rPr>
        <w:t xml:space="preserve"> even</w:t>
      </w:r>
      <w:r w:rsidRPr="00CE0848">
        <w:rPr>
          <w:rFonts w:cs="Calibri"/>
          <w:sz w:val="16"/>
        </w:rPr>
        <w:t xml:space="preserve"> </w:t>
      </w:r>
      <w:r w:rsidRPr="00CE0848">
        <w:rPr>
          <w:rStyle w:val="Emphasis"/>
          <w:rFonts w:cs="Calibri"/>
          <w:highlight w:val="cyan"/>
        </w:rPr>
        <w:t>war</w:t>
      </w:r>
      <w:r w:rsidRPr="00CE0848">
        <w:rPr>
          <w:rFonts w:cs="Calibri"/>
          <w:sz w:val="16"/>
        </w:rPr>
        <w:t xml:space="preserve">. For example, </w:t>
      </w:r>
      <w:r w:rsidRPr="00CE0848">
        <w:rPr>
          <w:rStyle w:val="StyleUnderline"/>
          <w:rFonts w:cs="Calibri"/>
        </w:rPr>
        <w:t>during the Great Depression</w:t>
      </w:r>
      <w:r w:rsidRPr="00CE0848">
        <w:rPr>
          <w:rFonts w:cs="Calibri"/>
          <w:sz w:val="16"/>
        </w:rPr>
        <w:t xml:space="preserve">, US President Herbert </w:t>
      </w:r>
      <w:r w:rsidRPr="00CE0848">
        <w:rPr>
          <w:rStyle w:val="StyleUnderline"/>
          <w:rFonts w:cs="Calibri"/>
        </w:rPr>
        <w:t>Hoover signed</w:t>
      </w:r>
      <w:r w:rsidRPr="00CE0848">
        <w:rPr>
          <w:rFonts w:cs="Calibri"/>
          <w:sz w:val="16"/>
        </w:rPr>
        <w:t xml:space="preserve"> the 1930 </w:t>
      </w:r>
      <w:r w:rsidRPr="00CE0848">
        <w:rPr>
          <w:rStyle w:val="Emphasis"/>
          <w:rFonts w:cs="Calibri"/>
        </w:rPr>
        <w:t>Smoot-Hawley</w:t>
      </w:r>
      <w:r w:rsidRPr="00CE0848">
        <w:rPr>
          <w:rFonts w:cs="Calibri"/>
          <w:sz w:val="16"/>
        </w:rPr>
        <w:t xml:space="preserve"> Tariff Act, intended to protect American workers and farmers from foreign competition. In the subsequent five years, global trade shrank by two-thirds. </w:t>
      </w:r>
      <w:r w:rsidRPr="00CE0848">
        <w:rPr>
          <w:rStyle w:val="StyleUnderline"/>
          <w:rFonts w:cs="Calibri"/>
        </w:rPr>
        <w:t xml:space="preserve">Within a decade, </w:t>
      </w:r>
      <w:r w:rsidRPr="00CE0848">
        <w:rPr>
          <w:rStyle w:val="Emphasis"/>
          <w:rFonts w:cs="Calibri"/>
        </w:rPr>
        <w:t>World War II</w:t>
      </w:r>
      <w:r w:rsidRPr="00CE0848">
        <w:rPr>
          <w:rStyle w:val="StyleUnderline"/>
          <w:rFonts w:cs="Calibri"/>
        </w:rPr>
        <w:t xml:space="preserve"> had begun</w:t>
      </w:r>
      <w:r w:rsidRPr="00CE0848">
        <w:rPr>
          <w:rFonts w:cs="Calibri"/>
          <w:sz w:val="16"/>
        </w:rPr>
        <w:t xml:space="preserve">. To be sure, WWII, like World War I, was caused by a multitude of factors; there is no standard path to war. But there is reason to believe that high levels of inequality can play a significant role in stoking conflict. </w:t>
      </w:r>
      <w:r w:rsidRPr="00CE0848">
        <w:rPr>
          <w:rStyle w:val="StyleUnderline"/>
          <w:rFonts w:cs="Calibri"/>
        </w:rPr>
        <w:t>According to research by</w:t>
      </w:r>
      <w:r w:rsidRPr="00CE0848">
        <w:rPr>
          <w:rFonts w:cs="Calibri"/>
          <w:sz w:val="16"/>
        </w:rPr>
        <w:t xml:space="preserve"> the economist Thomas </w:t>
      </w:r>
      <w:r w:rsidRPr="00CE0848">
        <w:rPr>
          <w:rStyle w:val="Emphasis"/>
          <w:rFonts w:cs="Calibri"/>
        </w:rPr>
        <w:t>Piketty</w:t>
      </w:r>
      <w:r w:rsidRPr="00CE0848">
        <w:rPr>
          <w:rStyle w:val="StyleUnderline"/>
          <w:rFonts w:cs="Calibri"/>
        </w:rPr>
        <w:t>, a spike in income inequality is often followed by a great crisis</w:t>
      </w:r>
      <w:r w:rsidRPr="00CE0848">
        <w:rPr>
          <w:rFonts w:cs="Calibri"/>
          <w:sz w:val="16"/>
        </w:rPr>
        <w:t xml:space="preserve">.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This is all the more worrying in view of the numerous other factors stoking social unrest and diplomatic tension, including technological disruption, a record-breaking migration crisis, anxiety over globalisation, political polarisation, and rising nationalism. All are symptoms of failed policies that could turn out to be trigger points for a future crisis. Voters have good reason to be frustrated, but the </w:t>
      </w:r>
      <w:r w:rsidRPr="00CE0848">
        <w:rPr>
          <w:rStyle w:val="StyleUnderline"/>
          <w:rFonts w:cs="Calibri"/>
        </w:rPr>
        <w:t xml:space="preserve">emotionally appealing </w:t>
      </w:r>
      <w:r w:rsidRPr="00CE0848">
        <w:rPr>
          <w:rStyle w:val="Emphasis"/>
          <w:rFonts w:cs="Calibri"/>
          <w:highlight w:val="cyan"/>
        </w:rPr>
        <w:t>populists</w:t>
      </w:r>
      <w:r w:rsidRPr="00CE0848">
        <w:rPr>
          <w:rFonts w:cs="Calibri"/>
          <w:sz w:val="16"/>
        </w:rPr>
        <w:t xml:space="preserve"> to whom they are increasingly giving their support are offering ill-advised solutions that </w:t>
      </w:r>
      <w:r w:rsidRPr="00CE0848">
        <w:rPr>
          <w:rStyle w:val="StyleUnderline"/>
          <w:rFonts w:cs="Calibri"/>
        </w:rPr>
        <w:t xml:space="preserve">will </w:t>
      </w:r>
      <w:r w:rsidRPr="00CE0848">
        <w:rPr>
          <w:rStyle w:val="Emphasis"/>
          <w:rFonts w:cs="Calibri"/>
        </w:rPr>
        <w:t xml:space="preserve">only </w:t>
      </w:r>
      <w:r w:rsidRPr="00CE0848">
        <w:rPr>
          <w:rStyle w:val="Emphasis"/>
          <w:rFonts w:cs="Calibri"/>
          <w:highlight w:val="cyan"/>
        </w:rPr>
        <w:t>make matters worse</w:t>
      </w:r>
      <w:r w:rsidRPr="00CE0848">
        <w:rPr>
          <w:rFonts w:cs="Calibri"/>
          <w:sz w:val="16"/>
        </w:rPr>
        <w:t xml:space="preserve">. For example, </w:t>
      </w:r>
      <w:r w:rsidRPr="00CE0848">
        <w:rPr>
          <w:rStyle w:val="StyleUnderline"/>
          <w:rFonts w:cs="Calibri"/>
          <w:highlight w:val="cyan"/>
        </w:rPr>
        <w:t>despite</w:t>
      </w:r>
      <w:r w:rsidRPr="00CE0848">
        <w:rPr>
          <w:rStyle w:val="StyleUnderline"/>
          <w:rFonts w:cs="Calibri"/>
        </w:rPr>
        <w:t xml:space="preserve"> the world’s unprecedented </w:t>
      </w:r>
      <w:r w:rsidRPr="00CE0848">
        <w:rPr>
          <w:rStyle w:val="StyleUnderline"/>
          <w:rFonts w:cs="Calibri"/>
          <w:highlight w:val="cyan"/>
        </w:rPr>
        <w:t xml:space="preserve">interconnectedness, </w:t>
      </w:r>
      <w:r w:rsidRPr="00CE0848">
        <w:rPr>
          <w:rStyle w:val="Emphasis"/>
          <w:rFonts w:cs="Calibri"/>
          <w:highlight w:val="cyan"/>
        </w:rPr>
        <w:t>multilateralism is</w:t>
      </w:r>
      <w:r w:rsidRPr="00CE0848">
        <w:rPr>
          <w:rStyle w:val="Emphasis"/>
          <w:rFonts w:cs="Calibri"/>
        </w:rPr>
        <w:t xml:space="preserve"> increasingly </w:t>
      </w:r>
      <w:r w:rsidRPr="00CE0848">
        <w:rPr>
          <w:rStyle w:val="Emphasis"/>
          <w:rFonts w:cs="Calibri"/>
          <w:highlight w:val="cyan"/>
        </w:rPr>
        <w:t>being eschewed</w:t>
      </w:r>
      <w:r w:rsidRPr="00CE0848">
        <w:rPr>
          <w:rFonts w:cs="Calibri"/>
          <w:sz w:val="16"/>
        </w:rPr>
        <w:t xml:space="preserve">, as countries – most notably, Donald J. </w:t>
      </w:r>
      <w:r w:rsidRPr="00CE0848">
        <w:rPr>
          <w:rStyle w:val="StyleUnderline"/>
          <w:rFonts w:cs="Calibri"/>
        </w:rPr>
        <w:t>Trump’s US – pursue unilateral, isolationist policies</w:t>
      </w:r>
      <w:r w:rsidRPr="00CE0848">
        <w:rPr>
          <w:rFonts w:cs="Calibri"/>
          <w:sz w:val="16"/>
        </w:rPr>
        <w:t xml:space="preserve">. Meanwhile, </w:t>
      </w:r>
      <w:r w:rsidRPr="00CE0848">
        <w:rPr>
          <w:rStyle w:val="Emphasis"/>
          <w:rFonts w:cs="Calibri"/>
          <w:highlight w:val="cyan"/>
        </w:rPr>
        <w:t>proxy wars</w:t>
      </w:r>
      <w:r w:rsidRPr="00CE0848">
        <w:rPr>
          <w:rStyle w:val="StyleUnderline"/>
          <w:rFonts w:cs="Calibri"/>
          <w:highlight w:val="cyan"/>
        </w:rPr>
        <w:t xml:space="preserve"> </w:t>
      </w:r>
      <w:r w:rsidRPr="00CE0848">
        <w:rPr>
          <w:rStyle w:val="StyleUnderline"/>
          <w:rFonts w:cs="Calibri"/>
          <w:highlight w:val="cyan"/>
        </w:rPr>
        <w:lastRenderedPageBreak/>
        <w:t xml:space="preserve">are </w:t>
      </w:r>
      <w:r w:rsidRPr="00CE0848">
        <w:rPr>
          <w:rStyle w:val="Emphasis"/>
          <w:rFonts w:cs="Calibri"/>
          <w:highlight w:val="cyan"/>
        </w:rPr>
        <w:t>raging in Syria and Yemen</w:t>
      </w:r>
      <w:r w:rsidRPr="00CE0848">
        <w:rPr>
          <w:rFonts w:cs="Calibri"/>
          <w:sz w:val="16"/>
        </w:rPr>
        <w:t xml:space="preserve">. Against this background, </w:t>
      </w:r>
      <w:r w:rsidRPr="00CE0848">
        <w:rPr>
          <w:rStyle w:val="StyleUnderline"/>
          <w:rFonts w:cs="Calibri"/>
        </w:rPr>
        <w:t xml:space="preserve">we must take seriously the possibility that </w:t>
      </w:r>
      <w:r w:rsidRPr="00CE0848">
        <w:rPr>
          <w:rStyle w:val="StyleUnderline"/>
          <w:rFonts w:cs="Calibri"/>
          <w:highlight w:val="cyan"/>
        </w:rPr>
        <w:t xml:space="preserve">the </w:t>
      </w:r>
      <w:r w:rsidRPr="00CE0848">
        <w:rPr>
          <w:rStyle w:val="Emphasis"/>
          <w:rFonts w:cs="Calibri"/>
          <w:highlight w:val="cyan"/>
        </w:rPr>
        <w:t>next</w:t>
      </w:r>
      <w:r w:rsidRPr="00CE0848">
        <w:rPr>
          <w:rStyle w:val="Emphasis"/>
          <w:rFonts w:cs="Calibri"/>
        </w:rPr>
        <w:t xml:space="preserve"> economic </w:t>
      </w:r>
      <w:r w:rsidRPr="00CE0848">
        <w:rPr>
          <w:rStyle w:val="Emphasis"/>
          <w:rFonts w:cs="Calibri"/>
          <w:highlight w:val="cyan"/>
        </w:rPr>
        <w:t>crisis could lead to a large-scale military confrontation</w:t>
      </w:r>
      <w:r w:rsidRPr="00CE0848">
        <w:rPr>
          <w:rFonts w:cs="Calibri"/>
          <w:sz w:val="16"/>
        </w:rPr>
        <w:t>. 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The alternative may well be global conflagration.</w:t>
      </w:r>
    </w:p>
    <w:p w14:paraId="05DE9165" w14:textId="77777777" w:rsidR="00541EC1" w:rsidRDefault="00541EC1" w:rsidP="00541EC1"/>
    <w:p w14:paraId="704DCB00" w14:textId="1FB7A5BD" w:rsidR="00541EC1" w:rsidRPr="00990C18" w:rsidRDefault="00541EC1" w:rsidP="00541EC1">
      <w:pPr>
        <w:pStyle w:val="Heading3"/>
      </w:pPr>
      <w:r>
        <w:lastRenderedPageBreak/>
        <w:t>AT: Anthro Evidence</w:t>
      </w:r>
    </w:p>
    <w:p w14:paraId="7371C15F" w14:textId="77777777" w:rsidR="00541EC1" w:rsidRPr="00CE0848" w:rsidRDefault="00541EC1" w:rsidP="00541EC1">
      <w:pPr>
        <w:pStyle w:val="Heading4"/>
        <w:rPr>
          <w:rFonts w:cs="Calibri"/>
        </w:rPr>
      </w:pPr>
      <w:r w:rsidRPr="00CE0848">
        <w:rPr>
          <w:rFonts w:cs="Calibri"/>
        </w:rPr>
        <w:t xml:space="preserve">No transition---degrowth assumes magic! </w:t>
      </w:r>
    </w:p>
    <w:p w14:paraId="6E145BCF" w14:textId="77777777" w:rsidR="00541EC1" w:rsidRPr="00CE0848" w:rsidRDefault="00541EC1" w:rsidP="00541EC1">
      <w:pPr>
        <w:rPr>
          <w:rFonts w:cs="Calibri"/>
        </w:rPr>
      </w:pPr>
      <w:r w:rsidRPr="00CE0848">
        <w:rPr>
          <w:rFonts w:cs="Calibri"/>
        </w:rPr>
        <w:t xml:space="preserve">Branko </w:t>
      </w:r>
      <w:r w:rsidRPr="00CE0848">
        <w:rPr>
          <w:rStyle w:val="Style13ptBold"/>
          <w:rFonts w:cs="Calibri"/>
        </w:rPr>
        <w:t>Milanovic 2/3/21</w:t>
      </w:r>
      <w:r w:rsidRPr="00CE0848">
        <w:rPr>
          <w:rFonts w:cs="Calibri"/>
        </w:rPr>
        <w:t>. Visiting Presidential Professor at the Graduate Center City University of New York and Senior Scholar at the Stone Center for Socio-economic Inequality. "Degrowth: Solving the Impasse by Magical Thinking". No Publication. 2-23-2021. https://www.globalpolicyjournal.com/blog/23/02/2021/degrowth-solving-impasse-magical-thinking</w:t>
      </w:r>
    </w:p>
    <w:p w14:paraId="1E130F9C" w14:textId="77777777" w:rsidR="00541EC1" w:rsidRPr="00CE0848" w:rsidRDefault="00541EC1" w:rsidP="00541EC1">
      <w:pPr>
        <w:rPr>
          <w:rFonts w:cs="Calibri"/>
          <w:sz w:val="16"/>
        </w:rPr>
      </w:pPr>
      <w:r w:rsidRPr="00CE0848">
        <w:rPr>
          <w:rStyle w:val="StyleUnderline"/>
          <w:rFonts w:cs="Calibri"/>
        </w:rPr>
        <w:t>The difficulty</w:t>
      </w:r>
      <w:r w:rsidRPr="00CE0848">
        <w:rPr>
          <w:rFonts w:cs="Calibri"/>
          <w:sz w:val="16"/>
        </w:rPr>
        <w:t xml:space="preserve"> of discussion </w:t>
      </w:r>
      <w:r w:rsidRPr="00CE0848">
        <w:rPr>
          <w:rStyle w:val="StyleUnderline"/>
          <w:rFonts w:cs="Calibri"/>
        </w:rPr>
        <w:t xml:space="preserve">with </w:t>
      </w:r>
      <w:r w:rsidRPr="00CE0848">
        <w:rPr>
          <w:rStyle w:val="Emphasis"/>
          <w:rFonts w:cs="Calibri"/>
        </w:rPr>
        <w:t>degrowers</w:t>
      </w:r>
      <w:r w:rsidRPr="00CE0848">
        <w:rPr>
          <w:rFonts w:cs="Calibri"/>
          <w:sz w:val="16"/>
        </w:rPr>
        <w:t xml:space="preserve"> </w:t>
      </w:r>
      <w:r w:rsidRPr="00CE0848">
        <w:rPr>
          <w:rStyle w:val="StyleUnderline"/>
          <w:rFonts w:cs="Calibri"/>
        </w:rPr>
        <w:t>comes from the fact that they</w:t>
      </w:r>
      <w:r w:rsidRPr="00CE0848">
        <w:rPr>
          <w:rFonts w:cs="Calibri"/>
          <w:sz w:val="16"/>
        </w:rPr>
        <w:t xml:space="preserve"> and the rest of us </w:t>
      </w:r>
      <w:r w:rsidRPr="00CE0848">
        <w:rPr>
          <w:rStyle w:val="StyleUnderline"/>
          <w:rFonts w:cs="Calibri"/>
        </w:rPr>
        <w:t>live in</w:t>
      </w:r>
      <w:r w:rsidRPr="00CE0848">
        <w:rPr>
          <w:rFonts w:cs="Calibri"/>
          <w:sz w:val="16"/>
        </w:rPr>
        <w:t xml:space="preserve"> two </w:t>
      </w:r>
      <w:r w:rsidRPr="00CE0848">
        <w:rPr>
          <w:rStyle w:val="StyleUnderline"/>
          <w:rFonts w:cs="Calibri"/>
        </w:rPr>
        <w:t>different</w:t>
      </w:r>
      <w:r w:rsidRPr="00CE0848">
        <w:rPr>
          <w:rFonts w:cs="Calibri"/>
          <w:sz w:val="16"/>
        </w:rPr>
        <w:t xml:space="preserve"> ideological </w:t>
      </w:r>
      <w:r w:rsidRPr="00CE0848">
        <w:rPr>
          <w:rStyle w:val="StyleUnderline"/>
          <w:rFonts w:cs="Calibri"/>
        </w:rPr>
        <w:t xml:space="preserve">worlds. </w:t>
      </w:r>
      <w:r w:rsidRPr="00CE0848">
        <w:rPr>
          <w:rStyle w:val="Emphasis"/>
          <w:rFonts w:cs="Calibri"/>
          <w:highlight w:val="cyan"/>
        </w:rPr>
        <w:t>Degrowers</w:t>
      </w:r>
      <w:r w:rsidRPr="00CE0848">
        <w:rPr>
          <w:rFonts w:cs="Calibri"/>
          <w:sz w:val="16"/>
          <w:highlight w:val="cyan"/>
        </w:rPr>
        <w:t xml:space="preserve"> </w:t>
      </w:r>
      <w:r w:rsidRPr="00CE0848">
        <w:rPr>
          <w:rStyle w:val="StyleUnderline"/>
          <w:rFonts w:cs="Calibri"/>
          <w:highlight w:val="cyan"/>
        </w:rPr>
        <w:t xml:space="preserve">live in a world of </w:t>
      </w:r>
      <w:r w:rsidRPr="00CE0848">
        <w:rPr>
          <w:rStyle w:val="Emphasis"/>
          <w:rFonts w:cs="Calibri"/>
          <w:highlight w:val="cyan"/>
        </w:rPr>
        <w:t>magic</w:t>
      </w:r>
      <w:r w:rsidRPr="00CE0848">
        <w:rPr>
          <w:rFonts w:cs="Calibri"/>
          <w:sz w:val="16"/>
          <w:highlight w:val="cyan"/>
        </w:rPr>
        <w:t>,</w:t>
      </w:r>
      <w:r w:rsidRPr="00CE0848">
        <w:rPr>
          <w:rFonts w:cs="Calibri"/>
          <w:sz w:val="16"/>
        </w:rPr>
        <w:t xml:space="preserve"> </w:t>
      </w:r>
      <w:r w:rsidRPr="00CE0848">
        <w:rPr>
          <w:rStyle w:val="StyleUnderline"/>
          <w:rFonts w:cs="Calibri"/>
        </w:rPr>
        <w:t>where</w:t>
      </w:r>
      <w:r w:rsidRPr="00CE0848">
        <w:rPr>
          <w:rFonts w:cs="Calibri"/>
          <w:sz w:val="16"/>
        </w:rPr>
        <w:t xml:space="preserve"> merely </w:t>
      </w:r>
      <w:r w:rsidRPr="00CE0848">
        <w:rPr>
          <w:rStyle w:val="StyleUnderline"/>
          <w:rFonts w:cs="Calibri"/>
        </w:rPr>
        <w:t>by listing</w:t>
      </w:r>
      <w:r w:rsidRPr="00CE0848">
        <w:rPr>
          <w:rFonts w:cs="Calibri"/>
          <w:sz w:val="16"/>
        </w:rPr>
        <w:t xml:space="preserve"> the names of </w:t>
      </w:r>
      <w:r w:rsidRPr="00CE0848">
        <w:rPr>
          <w:rStyle w:val="StyleUnderline"/>
          <w:rFonts w:cs="Calibri"/>
        </w:rPr>
        <w:t>desirable ends they</w:t>
      </w:r>
      <w:r w:rsidRPr="00CE0848">
        <w:rPr>
          <w:rFonts w:cs="Calibri"/>
          <w:sz w:val="16"/>
        </w:rPr>
        <w:t xml:space="preserve"> are supposed to  somehow </w:t>
      </w:r>
      <w:r w:rsidRPr="00CE0848">
        <w:rPr>
          <w:rStyle w:val="StyleUnderline"/>
          <w:rFonts w:cs="Calibri"/>
        </w:rPr>
        <w:t>happen</w:t>
      </w:r>
      <w:r w:rsidRPr="00CE0848">
        <w:rPr>
          <w:rFonts w:cs="Calibri"/>
          <w:sz w:val="16"/>
        </w:rPr>
        <w:t xml:space="preserve">. </w:t>
      </w:r>
      <w:r w:rsidRPr="00CE0848">
        <w:rPr>
          <w:rStyle w:val="StyleUnderline"/>
          <w:rFonts w:cs="Calibri"/>
          <w:highlight w:val="cyan"/>
        </w:rPr>
        <w:t>In that world, one does not need</w:t>
      </w:r>
      <w:r w:rsidRPr="00CE0848">
        <w:rPr>
          <w:rFonts w:cs="Calibri"/>
          <w:sz w:val="16"/>
        </w:rPr>
        <w:t xml:space="preserve"> to bother with numbers or </w:t>
      </w:r>
      <w:r w:rsidRPr="00CE0848">
        <w:rPr>
          <w:rStyle w:val="Emphasis"/>
          <w:rFonts w:cs="Calibri"/>
          <w:highlight w:val="cyan"/>
        </w:rPr>
        <w:t>facts, trade-offs</w:t>
      </w:r>
      <w:r w:rsidRPr="00CE0848">
        <w:rPr>
          <w:rFonts w:cs="Calibri"/>
          <w:sz w:val="16"/>
        </w:rPr>
        <w:t xml:space="preserve">, first or second bests; </w:t>
      </w:r>
      <w:r w:rsidRPr="00CE0848">
        <w:rPr>
          <w:rStyle w:val="StyleUnderline"/>
          <w:rFonts w:cs="Calibri"/>
        </w:rPr>
        <w:t>one merely needs to conjure up</w:t>
      </w:r>
      <w:r w:rsidRPr="00CE0848">
        <w:rPr>
          <w:rFonts w:cs="Calibri"/>
          <w:sz w:val="16"/>
        </w:rPr>
        <w:t xml:space="preserve"> what he/she </w:t>
      </w:r>
      <w:r w:rsidRPr="00CE0848">
        <w:rPr>
          <w:rStyle w:val="Emphasis"/>
          <w:rFonts w:cs="Calibri"/>
        </w:rPr>
        <w:t>desires</w:t>
      </w:r>
      <w:r w:rsidRPr="00CE0848">
        <w:rPr>
          <w:rFonts w:cs="Calibri"/>
          <w:sz w:val="16"/>
        </w:rPr>
        <w:t xml:space="preserve"> and it will be there.</w:t>
      </w:r>
    </w:p>
    <w:p w14:paraId="5C4A8D71" w14:textId="77777777" w:rsidR="00541EC1" w:rsidRPr="00CE0848" w:rsidRDefault="00541EC1" w:rsidP="00541EC1">
      <w:pPr>
        <w:rPr>
          <w:rFonts w:cs="Calibri"/>
          <w:sz w:val="16"/>
        </w:rPr>
      </w:pPr>
      <w:r w:rsidRPr="00CE0848">
        <w:rPr>
          <w:rFonts w:cs="Calibri"/>
          <w:sz w:val="16"/>
        </w:rPr>
        <w:t xml:space="preserve">Now degrowers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 </w:t>
      </w:r>
      <w:r w:rsidRPr="00CE0848">
        <w:rPr>
          <w:rStyle w:val="StyleUnderline"/>
          <w:rFonts w:cs="Calibri"/>
        </w:rPr>
        <w:t>If one wants to keep world GDP more or less as now one must</w:t>
      </w:r>
      <w:r w:rsidRPr="00CE0848">
        <w:rPr>
          <w:rFonts w:cs="Calibri"/>
          <w:sz w:val="16"/>
        </w:rPr>
        <w:t xml:space="preserve"> (A) “</w:t>
      </w:r>
      <w:r w:rsidRPr="00CE0848">
        <w:rPr>
          <w:rStyle w:val="StyleUnderline"/>
          <w:rFonts w:cs="Calibri"/>
        </w:rPr>
        <w:t>freeze</w:t>
      </w:r>
      <w:r w:rsidRPr="00CE0848">
        <w:rPr>
          <w:rFonts w:cs="Calibri"/>
          <w:sz w:val="16"/>
        </w:rPr>
        <w:t xml:space="preserve">” </w:t>
      </w:r>
      <w:r w:rsidRPr="00CE0848">
        <w:rPr>
          <w:rStyle w:val="StyleUnderline"/>
          <w:rFonts w:cs="Calibri"/>
        </w:rPr>
        <w:t>today’s global income distributions so that some 10-15% of the world population continue to live below the absolute poverty line</w:t>
      </w:r>
      <w:r w:rsidRPr="00CE0848">
        <w:rPr>
          <w:rFonts w:cs="Calibri"/>
          <w:sz w:val="16"/>
        </w:rPr>
        <w:t xml:space="preserve">, and </w:t>
      </w:r>
      <w:r w:rsidRPr="00CE0848">
        <w:rPr>
          <w:rStyle w:val="StyleUnderline"/>
          <w:rFonts w:cs="Calibri"/>
        </w:rPr>
        <w:t>one-half of the world population below $PPP 7 dollars per day</w:t>
      </w:r>
      <w:r w:rsidRPr="00CE0848">
        <w:rPr>
          <w:rFonts w:cs="Calibri"/>
          <w:sz w:val="16"/>
        </w:rPr>
        <w:t xml:space="preserve"> (which is, by the way, significantly below Western poverty lines). </w:t>
      </w:r>
      <w:r w:rsidRPr="00CE0848">
        <w:rPr>
          <w:rStyle w:val="StyleUnderline"/>
          <w:rFonts w:cs="Calibri"/>
          <w:highlight w:val="cyan"/>
        </w:rPr>
        <w:t>This is</w:t>
      </w:r>
      <w:r w:rsidRPr="00CE0848">
        <w:rPr>
          <w:rFonts w:cs="Calibri"/>
          <w:sz w:val="16"/>
        </w:rPr>
        <w:t xml:space="preserve"> however </w:t>
      </w:r>
      <w:r w:rsidRPr="00CE0848">
        <w:rPr>
          <w:rStyle w:val="Emphasis"/>
          <w:rFonts w:cs="Calibri"/>
          <w:highlight w:val="cyan"/>
        </w:rPr>
        <w:t>unacceptable to the poor people</w:t>
      </w:r>
      <w:r w:rsidRPr="00CE0848">
        <w:rPr>
          <w:rStyle w:val="Emphasis"/>
          <w:rFonts w:cs="Calibri"/>
        </w:rPr>
        <w:t>, to the poor countries, and even to degrowers</w:t>
      </w:r>
      <w:r w:rsidRPr="00CE0848">
        <w:rPr>
          <w:rFonts w:cs="Calibri"/>
          <w:sz w:val="16"/>
        </w:rPr>
        <w:t xml:space="preserve"> themselves.</w:t>
      </w:r>
    </w:p>
    <w:p w14:paraId="3321039D" w14:textId="77777777" w:rsidR="00541EC1" w:rsidRPr="00CE0848" w:rsidRDefault="00541EC1" w:rsidP="00541EC1">
      <w:pPr>
        <w:rPr>
          <w:rFonts w:cs="Calibri"/>
          <w:sz w:val="16"/>
        </w:rPr>
      </w:pPr>
      <w:r w:rsidRPr="00CE0848">
        <w:rPr>
          <w:rStyle w:val="StyleUnderline"/>
          <w:rFonts w:cs="Calibri"/>
        </w:rPr>
        <w:t>Thus they</w:t>
      </w:r>
      <w:r w:rsidRPr="00CE0848">
        <w:rPr>
          <w:rFonts w:cs="Calibri"/>
          <w:sz w:val="16"/>
        </w:rPr>
        <w:t xml:space="preserve"> must </w:t>
      </w:r>
      <w:r w:rsidRPr="00CE0848">
        <w:rPr>
          <w:rStyle w:val="StyleUnderline"/>
          <w:rFonts w:cs="Calibri"/>
        </w:rPr>
        <w:t>try something else</w:t>
      </w:r>
      <w:r w:rsidRPr="00CE0848">
        <w:rPr>
          <w:rFonts w:cs="Calibri"/>
          <w:sz w:val="16"/>
        </w:rPr>
        <w:t xml:space="preserve">: introduce </w:t>
      </w:r>
      <w:r w:rsidRPr="00CE0848">
        <w:rPr>
          <w:rStyle w:val="StyleUnderline"/>
          <w:rFonts w:cs="Calibri"/>
        </w:rPr>
        <w:t>a</w:t>
      </w:r>
      <w:r w:rsidRPr="00CE0848">
        <w:rPr>
          <w:rFonts w:cs="Calibri"/>
          <w:sz w:val="16"/>
        </w:rPr>
        <w:t xml:space="preserve"> different </w:t>
      </w:r>
      <w:r w:rsidRPr="00CE0848">
        <w:rPr>
          <w:rStyle w:val="StyleUnderline"/>
          <w:rFonts w:cs="Calibri"/>
        </w:rPr>
        <w:t>distribution</w:t>
      </w:r>
      <w:r w:rsidRPr="00CE0848">
        <w:rPr>
          <w:rFonts w:cs="Calibri"/>
          <w:sz w:val="16"/>
        </w:rPr>
        <w:t xml:space="preserve"> (B) </w:t>
      </w:r>
      <w:r w:rsidRPr="00CE0848">
        <w:rPr>
          <w:rStyle w:val="StyleUnderline"/>
          <w:rFonts w:cs="Calibri"/>
        </w:rPr>
        <w:t>where everybody</w:t>
      </w:r>
      <w:r w:rsidRPr="00CE0848">
        <w:rPr>
          <w:rFonts w:cs="Calibri"/>
          <w:sz w:val="16"/>
        </w:rPr>
        <w:t xml:space="preserve"> who is </w:t>
      </w:r>
      <w:r w:rsidRPr="00CE0848">
        <w:rPr>
          <w:rStyle w:val="StyleUnderline"/>
          <w:rFonts w:cs="Calibri"/>
        </w:rPr>
        <w:t>above the current mean world income</w:t>
      </w:r>
      <w:r w:rsidRPr="00CE0848">
        <w:rPr>
          <w:rFonts w:cs="Calibri"/>
          <w:sz w:val="16"/>
        </w:rPr>
        <w:t xml:space="preserve"> ($PPP 16  per day) </w:t>
      </w:r>
      <w:r w:rsidRPr="00CE0848">
        <w:rPr>
          <w:rStyle w:val="StyleUnderline"/>
          <w:rFonts w:cs="Calibri"/>
        </w:rPr>
        <w:t>is driven down</w:t>
      </w:r>
      <w:r w:rsidRPr="00CE0848">
        <w:rPr>
          <w:rFonts w:cs="Calibri"/>
          <w:sz w:val="16"/>
        </w:rPr>
        <w:t xml:space="preserve"> to this mean, and the poor countries and people are,  at least for a while, allowed to continue growing until they too achieve the level of $PPP 16 per day. But </w:t>
      </w:r>
      <w:r w:rsidRPr="00CE0848">
        <w:rPr>
          <w:rStyle w:val="StyleUnderline"/>
          <w:rFonts w:cs="Calibri"/>
        </w:rPr>
        <w:t>the problem with that approach is that one would have to engage in a massive reduction of incomes for all those who make more than $PPP 16 which is practically all of the Western population</w:t>
      </w:r>
      <w:r w:rsidRPr="00CE0848">
        <w:rPr>
          <w:rFonts w:cs="Calibri"/>
          <w:sz w:val="16"/>
        </w:rPr>
        <w:t xml:space="preserve">. Only 14% of the population in Western countries live at the level of income less than the global mean. This is probably the most important statistic that one should keep in mind. </w:t>
      </w:r>
      <w:r w:rsidRPr="00CE0848">
        <w:rPr>
          <w:rStyle w:val="StyleUnderline"/>
          <w:rFonts w:cs="Calibri"/>
          <w:highlight w:val="cyan"/>
        </w:rPr>
        <w:t>Degrowers</w:t>
      </w:r>
      <w:r w:rsidRPr="00CE0848">
        <w:rPr>
          <w:rFonts w:cs="Calibri"/>
          <w:sz w:val="16"/>
        </w:rPr>
        <w:t xml:space="preserve"> thus </w:t>
      </w:r>
      <w:r w:rsidRPr="00CE0848">
        <w:rPr>
          <w:rStyle w:val="StyleUnderline"/>
          <w:rFonts w:cs="Calibri"/>
          <w:highlight w:val="cyan"/>
        </w:rPr>
        <w:t xml:space="preserve">need to </w:t>
      </w:r>
      <w:r w:rsidRPr="00CE0848">
        <w:rPr>
          <w:rStyle w:val="Emphasis"/>
          <w:rFonts w:cs="Calibri"/>
          <w:highlight w:val="cyan"/>
        </w:rPr>
        <w:t>convince 86% of the population living in rich countries</w:t>
      </w:r>
      <w:r w:rsidRPr="00CE0848">
        <w:rPr>
          <w:rStyle w:val="StyleUnderline"/>
          <w:rFonts w:cs="Calibri"/>
          <w:highlight w:val="cyan"/>
        </w:rPr>
        <w:t xml:space="preserve"> that </w:t>
      </w:r>
      <w:r w:rsidRPr="00CE0848">
        <w:rPr>
          <w:rStyle w:val="StyleUnderline"/>
          <w:rFonts w:cs="Calibri"/>
        </w:rPr>
        <w:t xml:space="preserve">their </w:t>
      </w:r>
      <w:r w:rsidRPr="00CE0848">
        <w:rPr>
          <w:rStyle w:val="StyleUnderline"/>
          <w:rFonts w:cs="Calibri"/>
          <w:highlight w:val="cyan"/>
        </w:rPr>
        <w:t xml:space="preserve">incomes are too high and need to be reduced. They would have to preside over </w:t>
      </w:r>
      <w:r w:rsidRPr="00CE0848">
        <w:rPr>
          <w:rStyle w:val="Emphasis"/>
          <w:rFonts w:cs="Calibri"/>
          <w:highlight w:val="cyan"/>
        </w:rPr>
        <w:t>economic depressions for about a decade</w:t>
      </w:r>
      <w:r w:rsidRPr="00CE0848">
        <w:rPr>
          <w:rFonts w:cs="Calibri"/>
          <w:sz w:val="16"/>
        </w:rPr>
        <w:t xml:space="preserve">, and then let the new real income stay at that level indefinitely. (Even that would not quite solve the problem because in the meantime, many poor countries would have reached the level of $PPP 16 per day and they too would  have to be prevented from growing further.) It is quite obvious that </w:t>
      </w:r>
      <w:r w:rsidRPr="00CE0848">
        <w:rPr>
          <w:rStyle w:val="StyleUnderline"/>
          <w:rFonts w:cs="Calibri"/>
        </w:rPr>
        <w:t xml:space="preserve">such a </w:t>
      </w:r>
      <w:r w:rsidRPr="00CE0848">
        <w:rPr>
          <w:rStyle w:val="StyleUnderline"/>
          <w:rFonts w:cs="Calibri"/>
          <w:highlight w:val="cyan"/>
        </w:rPr>
        <w:t xml:space="preserve">proposition is a </w:t>
      </w:r>
      <w:r w:rsidRPr="00CE0848">
        <w:rPr>
          <w:rStyle w:val="Emphasis"/>
          <w:rFonts w:cs="Calibri"/>
          <w:highlight w:val="cyan"/>
        </w:rPr>
        <w:t>political suicide</w:t>
      </w:r>
      <w:r w:rsidRPr="00CE0848">
        <w:rPr>
          <w:rFonts w:cs="Calibri"/>
          <w:sz w:val="16"/>
        </w:rPr>
        <w:t xml:space="preserve">. Thus </w:t>
      </w:r>
      <w:r w:rsidRPr="00CE0848">
        <w:rPr>
          <w:rStyle w:val="Emphasis"/>
          <w:rFonts w:cs="Calibri"/>
          <w:highlight w:val="cyan"/>
        </w:rPr>
        <w:t>degrowers do not wish to spell it out</w:t>
      </w:r>
      <w:r w:rsidRPr="00CE0848">
        <w:rPr>
          <w:rFonts w:cs="Calibri"/>
          <w:sz w:val="16"/>
          <w:highlight w:val="cyan"/>
        </w:rPr>
        <w:t>.</w:t>
      </w:r>
    </w:p>
    <w:p w14:paraId="1194AB5C" w14:textId="77777777" w:rsidR="00541EC1" w:rsidRPr="00CE0848" w:rsidRDefault="00541EC1" w:rsidP="00541EC1">
      <w:pPr>
        <w:pStyle w:val="Heading4"/>
        <w:rPr>
          <w:rFonts w:cs="Calibri"/>
        </w:rPr>
      </w:pPr>
      <w:r w:rsidRPr="00CE0848">
        <w:rPr>
          <w:rFonts w:cs="Calibri"/>
        </w:rPr>
        <w:t xml:space="preserve">Capitalism’s not monolithic---regs solve their impacts and preserve positives.  </w:t>
      </w:r>
    </w:p>
    <w:p w14:paraId="0F7EA1BF" w14:textId="77777777" w:rsidR="00541EC1" w:rsidRPr="00CE0848" w:rsidRDefault="00541EC1" w:rsidP="00541EC1">
      <w:pPr>
        <w:rPr>
          <w:rFonts w:cs="Calibri"/>
        </w:rPr>
      </w:pPr>
      <w:r w:rsidRPr="00CE0848">
        <w:rPr>
          <w:rFonts w:cs="Calibri"/>
        </w:rPr>
        <w:t xml:space="preserve">Laura </w:t>
      </w:r>
      <w:r w:rsidRPr="00CE0848">
        <w:rPr>
          <w:rStyle w:val="Style13ptBold"/>
          <w:rFonts w:cs="Calibri"/>
        </w:rPr>
        <w:t>Tyson and</w:t>
      </w:r>
      <w:r w:rsidRPr="00CE0848">
        <w:rPr>
          <w:rFonts w:cs="Calibri"/>
        </w:rPr>
        <w:t xml:space="preserve"> Lenny </w:t>
      </w:r>
      <w:r w:rsidRPr="00CE0848">
        <w:rPr>
          <w:rStyle w:val="Style13ptBold"/>
          <w:rFonts w:cs="Calibri"/>
        </w:rPr>
        <w:t>Mendonca 21</w:t>
      </w:r>
      <w:r w:rsidRPr="00CE0848">
        <w:rPr>
          <w:rFonts w:cs="Calibri"/>
        </w:rPr>
        <w:t>.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w:t>
      </w:r>
      <w:r w:rsidRPr="00CE0848">
        <w:rPr>
          <w:rFonts w:cs="Calibri"/>
        </w:rPr>
        <w:lastRenderedPageBreak/>
        <w:t xml:space="preserve">syndicate.org/commentary/what-to-do-about-declining-trust-in-us-capitalism-by-laura-tyson-and-lenny-mendonca-2021-01 </w:t>
      </w:r>
    </w:p>
    <w:p w14:paraId="080FCE25" w14:textId="77777777" w:rsidR="00541EC1" w:rsidRPr="00CE0848" w:rsidRDefault="00541EC1" w:rsidP="00541EC1">
      <w:pPr>
        <w:rPr>
          <w:rFonts w:cs="Calibri"/>
          <w:sz w:val="16"/>
        </w:rPr>
      </w:pPr>
      <w:r w:rsidRPr="00CE0848">
        <w:rPr>
          <w:rStyle w:val="StyleUnderline"/>
          <w:rFonts w:cs="Calibri"/>
        </w:rPr>
        <w:t>Growing distrust of capitalism follows from</w:t>
      </w:r>
      <w:r w:rsidRPr="00CE0848">
        <w:rPr>
          <w:rFonts w:cs="Calibri"/>
          <w:sz w:val="16"/>
        </w:rPr>
        <w:t xml:space="preserve"> its failure to address major </w:t>
      </w:r>
      <w:r w:rsidRPr="00CE0848">
        <w:rPr>
          <w:rStyle w:val="StyleUnderline"/>
          <w:rFonts w:cs="Calibri"/>
        </w:rPr>
        <w:t>socioeconomic challenges</w:t>
      </w:r>
      <w:r w:rsidRPr="00CE0848">
        <w:rPr>
          <w:rFonts w:cs="Calibri"/>
          <w:sz w:val="16"/>
        </w:rPr>
        <w:t xml:space="preserve">, not least </w:t>
      </w:r>
      <w:r w:rsidRPr="00CE0848">
        <w:rPr>
          <w:rStyle w:val="StyleUnderline"/>
          <w:rFonts w:cs="Calibri"/>
        </w:rPr>
        <w:t>climate change and inequalities</w:t>
      </w:r>
      <w:r w:rsidRPr="00CE0848">
        <w:rPr>
          <w:rFonts w:cs="Calibri"/>
          <w:sz w:val="16"/>
        </w:rPr>
        <w:t xml:space="preserve"> in opportunity, income, and wealth. While private </w:t>
      </w:r>
      <w:r w:rsidRPr="00CE0848">
        <w:rPr>
          <w:rStyle w:val="StyleUnderline"/>
          <w:rFonts w:cs="Calibri"/>
          <w:highlight w:val="cyan"/>
        </w:rPr>
        <w:t xml:space="preserve">incentives under capitalism are good at stimulating </w:t>
      </w:r>
      <w:r w:rsidRPr="00CE0848">
        <w:rPr>
          <w:rStyle w:val="Emphasis"/>
          <w:rFonts w:cs="Calibri"/>
          <w:highlight w:val="cyan"/>
        </w:rPr>
        <w:t>efficiency, growth, and innovation</w:t>
      </w:r>
      <w:r w:rsidRPr="00CE0848">
        <w:rPr>
          <w:rFonts w:cs="Calibri"/>
          <w:sz w:val="16"/>
        </w:rPr>
        <w:t xml:space="preserve">, </w:t>
      </w:r>
      <w:r w:rsidRPr="00CE0848">
        <w:rPr>
          <w:rStyle w:val="StyleUnderline"/>
          <w:rFonts w:cs="Calibri"/>
        </w:rPr>
        <w:t>they</w:t>
      </w:r>
      <w:r w:rsidRPr="00CE0848">
        <w:rPr>
          <w:rFonts w:cs="Calibri"/>
          <w:sz w:val="16"/>
        </w:rPr>
        <w:t xml:space="preserve"> also </w:t>
      </w:r>
      <w:r w:rsidRPr="00CE0848">
        <w:rPr>
          <w:rStyle w:val="StyleUnderline"/>
          <w:rFonts w:cs="Calibri"/>
        </w:rPr>
        <w:t>generate unequal income</w:t>
      </w:r>
      <w:r w:rsidRPr="00CE0848">
        <w:rPr>
          <w:rFonts w:cs="Calibri"/>
          <w:sz w:val="16"/>
        </w:rPr>
        <w:t xml:space="preserve"> and wealth distributions (even in a context of intense competition), often at odds with social norms of fairness. Moreover, </w:t>
      </w:r>
      <w:r w:rsidRPr="00CE0848">
        <w:rPr>
          <w:rStyle w:val="StyleUnderline"/>
          <w:rFonts w:cs="Calibri"/>
        </w:rPr>
        <w:t>capitalist systems tend to underinvest in public goods</w:t>
      </w:r>
      <w:r w:rsidRPr="00CE0848">
        <w:rPr>
          <w:rFonts w:cs="Calibri"/>
          <w:sz w:val="16"/>
        </w:rPr>
        <w:t xml:space="preserve"> like education, health care, and social insurance – all critical factors in the pandemic response – while also discounting negative externalities such as greenhouse-gas emissions.</w:t>
      </w:r>
    </w:p>
    <w:p w14:paraId="616405EE" w14:textId="77777777" w:rsidR="00541EC1" w:rsidRPr="00CE0848" w:rsidRDefault="00541EC1" w:rsidP="00541EC1">
      <w:pPr>
        <w:rPr>
          <w:rFonts w:cs="Calibri"/>
          <w:sz w:val="16"/>
        </w:rPr>
      </w:pPr>
      <w:r w:rsidRPr="00CE0848">
        <w:rPr>
          <w:rStyle w:val="StyleUnderline"/>
          <w:rFonts w:cs="Calibri"/>
        </w:rPr>
        <w:t xml:space="preserve">These </w:t>
      </w:r>
      <w:r w:rsidRPr="00CE0848">
        <w:rPr>
          <w:rStyle w:val="StyleUnderline"/>
          <w:rFonts w:cs="Calibri"/>
          <w:highlight w:val="cyan"/>
        </w:rPr>
        <w:t xml:space="preserve">shortcomings </w:t>
      </w:r>
      <w:r w:rsidRPr="00CE0848">
        <w:rPr>
          <w:rStyle w:val="StyleUnderline"/>
          <w:rFonts w:cs="Calibri"/>
        </w:rPr>
        <w:t>of capitalism</w:t>
      </w:r>
      <w:r w:rsidRPr="00CE0848">
        <w:rPr>
          <w:rFonts w:cs="Calibri"/>
          <w:sz w:val="16"/>
        </w:rPr>
        <w:t xml:space="preserve"> are predictable, but they </w:t>
      </w:r>
      <w:r w:rsidRPr="00CE0848">
        <w:rPr>
          <w:rStyle w:val="StyleUnderline"/>
          <w:rFonts w:cs="Calibri"/>
          <w:highlight w:val="cyan"/>
        </w:rPr>
        <w:t xml:space="preserve">are </w:t>
      </w:r>
      <w:r w:rsidRPr="00CE0848">
        <w:rPr>
          <w:rStyle w:val="Emphasis"/>
          <w:rFonts w:cs="Calibri"/>
          <w:highlight w:val="cyan"/>
        </w:rPr>
        <w:t>remediable through public policies and institutions</w:t>
      </w:r>
      <w:r w:rsidRPr="00CE0848">
        <w:rPr>
          <w:rStyle w:val="StyleUnderline"/>
          <w:rFonts w:cs="Calibri"/>
          <w:highlight w:val="cyan"/>
        </w:rPr>
        <w:t xml:space="preserve">. Tax and transfer </w:t>
      </w:r>
      <w:r w:rsidRPr="00CE0848">
        <w:rPr>
          <w:rStyle w:val="StyleUnderline"/>
          <w:rFonts w:cs="Calibri"/>
        </w:rPr>
        <w:t>policies and minimum wages</w:t>
      </w:r>
      <w:r w:rsidRPr="00CE0848">
        <w:rPr>
          <w:rFonts w:cs="Calibri"/>
          <w:sz w:val="16"/>
        </w:rPr>
        <w:t xml:space="preserve"> can reduce income and wealth disparities, just as </w:t>
      </w:r>
      <w:r w:rsidRPr="00CE0848">
        <w:rPr>
          <w:rStyle w:val="StyleUnderline"/>
          <w:rFonts w:cs="Calibri"/>
          <w:highlight w:val="cyan"/>
        </w:rPr>
        <w:t xml:space="preserve">public investment </w:t>
      </w:r>
      <w:r w:rsidRPr="00CE0848">
        <w:rPr>
          <w:rStyle w:val="StyleUnderline"/>
          <w:rFonts w:cs="Calibri"/>
        </w:rPr>
        <w:t>in education, training, and health care can enhance opportunity</w:t>
      </w:r>
      <w:r w:rsidRPr="00CE0848">
        <w:rPr>
          <w:rFonts w:cs="Calibri"/>
          <w:sz w:val="16"/>
        </w:rPr>
        <w:t xml:space="preserve"> by providing access to good jobs and fostering the creation of new enterprises. Likewise, </w:t>
      </w:r>
      <w:r w:rsidRPr="00CE0848">
        <w:rPr>
          <w:rStyle w:val="StyleUnderline"/>
          <w:rFonts w:cs="Calibri"/>
          <w:highlight w:val="cyan"/>
        </w:rPr>
        <w:t xml:space="preserve">a price on carbon </w:t>
      </w:r>
      <w:r w:rsidRPr="00CE0848">
        <w:rPr>
          <w:rStyle w:val="StyleUnderline"/>
          <w:rFonts w:cs="Calibri"/>
        </w:rPr>
        <w:t xml:space="preserve">dioxide </w:t>
      </w:r>
      <w:r w:rsidRPr="00CE0848">
        <w:rPr>
          <w:rStyle w:val="StyleUnderline"/>
          <w:rFonts w:cs="Calibri"/>
          <w:highlight w:val="cyan"/>
        </w:rPr>
        <w:t xml:space="preserve">and </w:t>
      </w:r>
      <w:r w:rsidRPr="00CE0848">
        <w:rPr>
          <w:rStyle w:val="StyleUnderline"/>
          <w:rFonts w:cs="Calibri"/>
        </w:rPr>
        <w:t xml:space="preserve">regulations limiting or </w:t>
      </w:r>
      <w:r w:rsidRPr="00CE0848">
        <w:rPr>
          <w:rStyle w:val="StyleUnderline"/>
          <w:rFonts w:cs="Calibri"/>
          <w:highlight w:val="cyan"/>
        </w:rPr>
        <w:t xml:space="preserve">banning </w:t>
      </w:r>
      <w:r w:rsidRPr="00CE0848">
        <w:rPr>
          <w:rStyle w:val="StyleUnderline"/>
          <w:rFonts w:cs="Calibri"/>
        </w:rPr>
        <w:t xml:space="preserve">carbon </w:t>
      </w:r>
      <w:r w:rsidRPr="00CE0848">
        <w:rPr>
          <w:rStyle w:val="StyleUnderline"/>
          <w:rFonts w:cs="Calibri"/>
          <w:highlight w:val="cyan"/>
        </w:rPr>
        <w:t>emissions</w:t>
      </w:r>
      <w:r w:rsidRPr="00CE0848">
        <w:rPr>
          <w:rFonts w:cs="Calibri"/>
          <w:sz w:val="16"/>
          <w:highlight w:val="cyan"/>
        </w:rPr>
        <w:t xml:space="preserve"> </w:t>
      </w:r>
      <w:r w:rsidRPr="00CE0848">
        <w:rPr>
          <w:rFonts w:cs="Calibri"/>
          <w:sz w:val="16"/>
        </w:rPr>
        <w:t>can help the world avert the existential threat of climate change.</w:t>
      </w:r>
    </w:p>
    <w:p w14:paraId="554466E8" w14:textId="77777777" w:rsidR="00541EC1" w:rsidRPr="00CE0848" w:rsidRDefault="00541EC1" w:rsidP="00541EC1">
      <w:pPr>
        <w:rPr>
          <w:rFonts w:cs="Calibri"/>
          <w:sz w:val="16"/>
        </w:rPr>
      </w:pPr>
      <w:r w:rsidRPr="00CE0848">
        <w:rPr>
          <w:rStyle w:val="StyleUnderline"/>
          <w:rFonts w:cs="Calibri"/>
          <w:highlight w:val="cyan"/>
        </w:rPr>
        <w:t xml:space="preserve">Critics </w:t>
      </w:r>
      <w:r w:rsidRPr="00CE0848">
        <w:rPr>
          <w:rStyle w:val="StyleUnderline"/>
          <w:rFonts w:cs="Calibri"/>
        </w:rPr>
        <w:t>of capitalism</w:t>
      </w:r>
      <w:r w:rsidRPr="00CE0848">
        <w:rPr>
          <w:rFonts w:cs="Calibri"/>
          <w:sz w:val="16"/>
        </w:rPr>
        <w:t xml:space="preserve"> often </w:t>
      </w:r>
      <w:r w:rsidRPr="00CE0848">
        <w:rPr>
          <w:rStyle w:val="StyleUnderline"/>
          <w:rFonts w:cs="Calibri"/>
          <w:highlight w:val="cyan"/>
        </w:rPr>
        <w:t>miss</w:t>
      </w:r>
      <w:r w:rsidRPr="00CE0848">
        <w:rPr>
          <w:rFonts w:cs="Calibri"/>
          <w:sz w:val="16"/>
          <w:highlight w:val="cyan"/>
        </w:rPr>
        <w:t xml:space="preserve"> </w:t>
      </w:r>
      <w:r w:rsidRPr="00CE0848">
        <w:rPr>
          <w:rFonts w:cs="Calibri"/>
          <w:sz w:val="16"/>
        </w:rPr>
        <w:t>(</w:t>
      </w:r>
      <w:r w:rsidRPr="00CE0848">
        <w:rPr>
          <w:rStyle w:val="StyleUnderline"/>
          <w:rFonts w:cs="Calibri"/>
        </w:rPr>
        <w:t>or</w:t>
      </w:r>
      <w:r w:rsidRPr="00CE0848">
        <w:rPr>
          <w:rFonts w:cs="Calibri"/>
          <w:sz w:val="16"/>
        </w:rPr>
        <w:t xml:space="preserve"> choose to </w:t>
      </w:r>
      <w:r w:rsidRPr="00CE0848">
        <w:rPr>
          <w:rStyle w:val="StyleUnderline"/>
          <w:rFonts w:cs="Calibri"/>
        </w:rPr>
        <w:t>ignore</w:t>
      </w:r>
      <w:r w:rsidRPr="00CE0848">
        <w:rPr>
          <w:rFonts w:cs="Calibri"/>
          <w:sz w:val="16"/>
        </w:rPr>
        <w:t xml:space="preserve">) </w:t>
      </w:r>
      <w:r w:rsidRPr="00CE0848">
        <w:rPr>
          <w:rStyle w:val="StyleUnderline"/>
          <w:rFonts w:cs="Calibri"/>
          <w:highlight w:val="cyan"/>
        </w:rPr>
        <w:t xml:space="preserve">that there is </w:t>
      </w:r>
      <w:r w:rsidRPr="00CE0848">
        <w:rPr>
          <w:rStyle w:val="Emphasis"/>
          <w:rFonts w:cs="Calibri"/>
          <w:highlight w:val="cyan"/>
        </w:rPr>
        <w:t xml:space="preserve">no single </w:t>
      </w:r>
      <w:r w:rsidRPr="00CE0848">
        <w:rPr>
          <w:rStyle w:val="Emphasis"/>
          <w:rFonts w:cs="Calibri"/>
        </w:rPr>
        <w:t xml:space="preserve">canonical </w:t>
      </w:r>
      <w:r w:rsidRPr="00CE0848">
        <w:rPr>
          <w:rStyle w:val="Emphasis"/>
          <w:rFonts w:cs="Calibri"/>
          <w:highlight w:val="cyan"/>
        </w:rPr>
        <w:t>model</w:t>
      </w:r>
      <w:r w:rsidRPr="00CE0848">
        <w:rPr>
          <w:rFonts w:cs="Calibri"/>
          <w:sz w:val="16"/>
        </w:rPr>
        <w:t xml:space="preserve">. </w:t>
      </w:r>
      <w:r w:rsidRPr="00CE0848">
        <w:rPr>
          <w:rStyle w:val="StyleUnderline"/>
          <w:rFonts w:cs="Calibri"/>
        </w:rPr>
        <w:t>Europe’s</w:t>
      </w:r>
      <w:r w:rsidRPr="00CE0848">
        <w:rPr>
          <w:rFonts w:cs="Calibri"/>
          <w:sz w:val="16"/>
        </w:rPr>
        <w:t xml:space="preserve"> various </w:t>
      </w:r>
      <w:r w:rsidRPr="00CE0848">
        <w:rPr>
          <w:rStyle w:val="StyleUnderline"/>
          <w:rFonts w:cs="Calibri"/>
        </w:rPr>
        <w:t>“social market” models differ</w:t>
      </w:r>
      <w:r w:rsidRPr="00CE0848">
        <w:rPr>
          <w:rFonts w:cs="Calibri"/>
          <w:sz w:val="16"/>
        </w:rPr>
        <w:t xml:space="preserve"> significantly </w:t>
      </w:r>
      <w:r w:rsidRPr="00CE0848">
        <w:rPr>
          <w:rStyle w:val="StyleUnderline"/>
          <w:rFonts w:cs="Calibri"/>
        </w:rPr>
        <w:t>from the neoliberal variant in the US.</w:t>
      </w:r>
      <w:r w:rsidRPr="00CE0848">
        <w:rPr>
          <w:rFonts w:cs="Calibri"/>
          <w:sz w:val="16"/>
        </w:rPr>
        <w:t xml:space="preserve"> And even within the US, there are important differences between states and localities.</w:t>
      </w:r>
    </w:p>
    <w:p w14:paraId="3C2CBE41" w14:textId="77777777" w:rsidR="00541EC1" w:rsidRPr="00CE0848" w:rsidRDefault="00541EC1" w:rsidP="00541EC1">
      <w:pPr>
        <w:rPr>
          <w:rFonts w:cs="Calibri"/>
          <w:sz w:val="14"/>
        </w:rPr>
      </w:pPr>
      <w:r w:rsidRPr="00CE0848">
        <w:rPr>
          <w:rFonts w:cs="Calibri"/>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disproportionately more than other cohorts. Unlike the US, </w:t>
      </w:r>
      <w:r w:rsidRPr="00CE0848">
        <w:rPr>
          <w:rStyle w:val="StyleUnderline"/>
          <w:rFonts w:cs="Calibri"/>
        </w:rPr>
        <w:t>Germany and several other European countries have deployed measures specifically designed to keep as many workers as possible in their jobs</w:t>
      </w:r>
      <w:r w:rsidRPr="00CE0848">
        <w:rPr>
          <w:rFonts w:cs="Calibri"/>
          <w:sz w:val="14"/>
        </w:rPr>
        <w:t>. Because these countries have generous social insurance and benefits, including sick leave and family leave, workers and their families have been able to cope with both COVID-19 and sudden drops in their incomes.</w:t>
      </w:r>
    </w:p>
    <w:p w14:paraId="1B8B93A4" w14:textId="77777777" w:rsidR="00541EC1" w:rsidRPr="00CE0848" w:rsidRDefault="00541EC1" w:rsidP="00541EC1">
      <w:pPr>
        <w:rPr>
          <w:rFonts w:cs="Calibri"/>
          <w:sz w:val="10"/>
          <w:szCs w:val="10"/>
        </w:rPr>
      </w:pPr>
      <w:r w:rsidRPr="00CE0848">
        <w:rPr>
          <w:rFonts w:cs="Calibri"/>
          <w:sz w:val="10"/>
          <w:szCs w:val="10"/>
        </w:rPr>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54ABADC1" w14:textId="77777777" w:rsidR="00541EC1" w:rsidRPr="00CE0848" w:rsidRDefault="00541EC1" w:rsidP="00541EC1">
      <w:pPr>
        <w:rPr>
          <w:rFonts w:cs="Calibri"/>
          <w:sz w:val="10"/>
          <w:szCs w:val="10"/>
        </w:rPr>
      </w:pPr>
      <w:r w:rsidRPr="00CE0848">
        <w:rPr>
          <w:rFonts w:cs="Calibri"/>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5935A146" w14:textId="77777777" w:rsidR="00541EC1" w:rsidRPr="00CE0848" w:rsidRDefault="00541EC1" w:rsidP="00541EC1">
      <w:pPr>
        <w:rPr>
          <w:rFonts w:cs="Calibri"/>
          <w:sz w:val="10"/>
          <w:szCs w:val="10"/>
        </w:rPr>
      </w:pPr>
      <w:r w:rsidRPr="00CE0848">
        <w:rPr>
          <w:rFonts w:cs="Calibri"/>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7978E44D" w14:textId="77777777" w:rsidR="00541EC1" w:rsidRPr="00CE0848" w:rsidRDefault="00541EC1" w:rsidP="00541EC1">
      <w:pPr>
        <w:rPr>
          <w:rFonts w:cs="Calibri"/>
          <w:sz w:val="10"/>
          <w:szCs w:val="10"/>
        </w:rPr>
      </w:pPr>
      <w:r w:rsidRPr="00CE0848">
        <w:rPr>
          <w:rFonts w:cs="Calibri"/>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2DDB5110" w14:textId="77777777" w:rsidR="00541EC1" w:rsidRPr="00CE0848" w:rsidRDefault="00541EC1" w:rsidP="00541EC1">
      <w:pPr>
        <w:rPr>
          <w:rFonts w:cs="Calibri"/>
          <w:sz w:val="10"/>
          <w:szCs w:val="10"/>
        </w:rPr>
      </w:pPr>
      <w:r w:rsidRPr="00CE0848">
        <w:rPr>
          <w:rFonts w:cs="Calibri"/>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51C1ACA7" w14:textId="77777777" w:rsidR="00541EC1" w:rsidRPr="00CE0848" w:rsidRDefault="00541EC1" w:rsidP="00541EC1">
      <w:pPr>
        <w:rPr>
          <w:rFonts w:cs="Calibri"/>
          <w:sz w:val="10"/>
          <w:szCs w:val="10"/>
        </w:rPr>
      </w:pPr>
      <w:r w:rsidRPr="00CE0848">
        <w:rPr>
          <w:rFonts w:cs="Calibri"/>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0E095458" w14:textId="77777777" w:rsidR="00541EC1" w:rsidRPr="00CE0848" w:rsidRDefault="00541EC1" w:rsidP="00541EC1">
      <w:pPr>
        <w:rPr>
          <w:rFonts w:cs="Calibri"/>
          <w:sz w:val="10"/>
          <w:szCs w:val="10"/>
        </w:rPr>
      </w:pPr>
      <w:r w:rsidRPr="00CE0848">
        <w:rPr>
          <w:rFonts w:cs="Calibri"/>
          <w:sz w:val="10"/>
          <w:szCs w:val="10"/>
        </w:rPr>
        <w:t>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16F566FF" w14:textId="77777777" w:rsidR="00541EC1" w:rsidRPr="00CE0848" w:rsidRDefault="00541EC1" w:rsidP="00541EC1">
      <w:pPr>
        <w:rPr>
          <w:rStyle w:val="Emphasis"/>
          <w:rFonts w:cs="Calibri"/>
        </w:rPr>
      </w:pPr>
      <w:r w:rsidRPr="00CE0848">
        <w:rPr>
          <w:rFonts w:cs="Calibri"/>
          <w:sz w:val="16"/>
        </w:rPr>
        <w:t xml:space="preserve">President-elect Joe </w:t>
      </w:r>
      <w:r w:rsidRPr="00CE0848">
        <w:rPr>
          <w:rStyle w:val="StyleUnderline"/>
          <w:rFonts w:cs="Calibri"/>
        </w:rPr>
        <w:t>Biden has just announced a $1.9 trillion emergency rescue plan to counter the pandemic’s surge and provide substantial relief to workers, families, small businesses, and state and local governments</w:t>
      </w:r>
      <w:r w:rsidRPr="00CE0848">
        <w:rPr>
          <w:rFonts w:cs="Calibri"/>
          <w:sz w:val="16"/>
        </w:rPr>
        <w:t xml:space="preserve">. Prompt congressional passage of this plan is a critical first step in the renovation of America’s outdated neoliberal version of capitalism. As the economy recovers from the deep and uneven COVID-19 recession, </w:t>
      </w:r>
      <w:r w:rsidRPr="00CE0848">
        <w:rPr>
          <w:rStyle w:val="StyleUnderline"/>
          <w:rFonts w:cs="Calibri"/>
        </w:rPr>
        <w:t>the US must “build back better”</w:t>
      </w:r>
      <w:r w:rsidRPr="00CE0848">
        <w:rPr>
          <w:rFonts w:cs="Calibri"/>
          <w:sz w:val="16"/>
        </w:rPr>
        <w:t xml:space="preserve"> by strengthening its social safety net, increasing </w:t>
      </w:r>
      <w:r w:rsidRPr="00CE0848">
        <w:rPr>
          <w:rFonts w:cs="Calibri"/>
          <w:sz w:val="16"/>
        </w:rPr>
        <w:lastRenderedPageBreak/>
        <w:t xml:space="preserve">public investment in education, health care, and other public goods, and rejoining the global charge against climate change. </w:t>
      </w:r>
      <w:r w:rsidRPr="00CE0848">
        <w:rPr>
          <w:rStyle w:val="Emphasis"/>
          <w:rFonts w:cs="Calibri"/>
          <w:highlight w:val="cyan"/>
        </w:rPr>
        <w:t xml:space="preserve">Lessons from </w:t>
      </w:r>
      <w:r w:rsidRPr="00CE0848">
        <w:rPr>
          <w:rStyle w:val="Emphasis"/>
          <w:rFonts w:cs="Calibri"/>
        </w:rPr>
        <w:t xml:space="preserve">the more </w:t>
      </w:r>
      <w:r w:rsidRPr="00CE0848">
        <w:rPr>
          <w:rStyle w:val="Emphasis"/>
          <w:rFonts w:cs="Calibri"/>
          <w:highlight w:val="cyan"/>
        </w:rPr>
        <w:t xml:space="preserve">successful </w:t>
      </w:r>
      <w:r w:rsidRPr="00CE0848">
        <w:rPr>
          <w:rStyle w:val="Emphasis"/>
          <w:rFonts w:cs="Calibri"/>
        </w:rPr>
        <w:t xml:space="preserve">variants of market </w:t>
      </w:r>
      <w:r w:rsidRPr="00CE0848">
        <w:rPr>
          <w:rStyle w:val="Emphasis"/>
          <w:rFonts w:cs="Calibri"/>
          <w:highlight w:val="cyan"/>
        </w:rPr>
        <w:t>cap</w:t>
      </w:r>
      <w:r w:rsidRPr="00CE0848">
        <w:rPr>
          <w:rStyle w:val="Emphasis"/>
          <w:rFonts w:cs="Calibri"/>
        </w:rPr>
        <w:t xml:space="preserve">italism in Europe and California </w:t>
      </w:r>
      <w:r w:rsidRPr="00CE0848">
        <w:rPr>
          <w:rStyle w:val="Emphasis"/>
          <w:rFonts w:cs="Calibri"/>
          <w:highlight w:val="cyan"/>
        </w:rPr>
        <w:t>point the way forward</w:t>
      </w:r>
      <w:r w:rsidRPr="00CE0848">
        <w:rPr>
          <w:rStyle w:val="Emphasis"/>
          <w:rFonts w:cs="Calibri"/>
        </w:rPr>
        <w:t>.</w:t>
      </w:r>
    </w:p>
    <w:p w14:paraId="1E127613" w14:textId="1422DBE7" w:rsidR="00541EC1" w:rsidRDefault="00FF7C56" w:rsidP="00FF7C56">
      <w:pPr>
        <w:pStyle w:val="Heading1"/>
        <w:tabs>
          <w:tab w:val="left" w:pos="5670"/>
        </w:tabs>
      </w:pPr>
      <w:r>
        <w:lastRenderedPageBreak/>
        <w:t>1AR</w:t>
      </w:r>
    </w:p>
    <w:p w14:paraId="71250C2C" w14:textId="3550DC23" w:rsidR="00FF7C56" w:rsidRPr="00FF7C56" w:rsidRDefault="00FF7C56" w:rsidP="00FF7C56">
      <w:pPr>
        <w:pStyle w:val="Heading2"/>
      </w:pPr>
      <w:r>
        <w:lastRenderedPageBreak/>
        <w:t>K</w:t>
      </w:r>
    </w:p>
    <w:p w14:paraId="17E30BC7" w14:textId="77777777" w:rsidR="00FF7C56" w:rsidRPr="00CE0848" w:rsidRDefault="00FF7C56" w:rsidP="00FF7C56">
      <w:pPr>
        <w:pStyle w:val="Heading4"/>
        <w:rPr>
          <w:rFonts w:cs="Calibri"/>
        </w:rPr>
      </w:pPr>
      <w:r>
        <w:rPr>
          <w:rFonts w:cs="Calibri"/>
        </w:rPr>
        <w:t xml:space="preserve">2. </w:t>
      </w:r>
      <w:r w:rsidRPr="00CE0848">
        <w:rPr>
          <w:rFonts w:cs="Calibri"/>
        </w:rPr>
        <w:t xml:space="preserve">We’re </w:t>
      </w:r>
      <w:r w:rsidRPr="00CE0848">
        <w:rPr>
          <w:rFonts w:cs="Calibri"/>
          <w:u w:val="single"/>
        </w:rPr>
        <w:t>past</w:t>
      </w:r>
      <w:r w:rsidRPr="00CE0848">
        <w:rPr>
          <w:rFonts w:cs="Calibri"/>
        </w:rPr>
        <w:t xml:space="preserve"> the </w:t>
      </w:r>
      <w:r w:rsidRPr="00CE0848">
        <w:rPr>
          <w:rFonts w:cs="Calibri"/>
          <w:u w:val="single"/>
        </w:rPr>
        <w:t>tipping point</w:t>
      </w:r>
      <w:r w:rsidRPr="00CE0848">
        <w:rPr>
          <w:rFonts w:cs="Calibri"/>
        </w:rPr>
        <w:t xml:space="preserve">---only </w:t>
      </w:r>
      <w:r w:rsidRPr="00CE0848">
        <w:rPr>
          <w:rFonts w:cs="Calibri"/>
          <w:u w:val="single"/>
        </w:rPr>
        <w:t>carbon capture</w:t>
      </w:r>
      <w:r w:rsidRPr="00CE0848">
        <w:rPr>
          <w:rFonts w:cs="Calibri"/>
        </w:rPr>
        <w:t xml:space="preserve"> solves warming.</w:t>
      </w:r>
    </w:p>
    <w:p w14:paraId="7C479506" w14:textId="77777777" w:rsidR="00FF7C56" w:rsidRPr="00CE0848" w:rsidRDefault="00FF7C56" w:rsidP="00FF7C56">
      <w:pPr>
        <w:rPr>
          <w:rFonts w:cs="Calibri"/>
        </w:rPr>
      </w:pPr>
      <w:r w:rsidRPr="00CE0848">
        <w:rPr>
          <w:rFonts w:cs="Calibri"/>
        </w:rPr>
        <w:t xml:space="preserve">Adele </w:t>
      </w:r>
      <w:r w:rsidRPr="00CE0848">
        <w:rPr>
          <w:rStyle w:val="Style13ptBold"/>
          <w:rFonts w:cs="Calibri"/>
        </w:rPr>
        <w:t>Peters 20</w:t>
      </w:r>
      <w:r w:rsidRPr="00CE0848">
        <w:rPr>
          <w:rFonts w:cs="Calibri"/>
        </w:rPr>
        <w:t>. Staff writer. Citing Jorgen Randers, professor emeritus of climate strategy at BI Norwegian Business School. "We’re already past critical climate tipping points. Here’s why we still need to cut emissions now". Fast Company. 11-12-2020. https://www.fastcompany.com/90574545/were-already-past-critical-climate-tipping-points-heres-why-we-still-need-to-cut-emissions-now</w:t>
      </w:r>
    </w:p>
    <w:p w14:paraId="612D0F2C" w14:textId="77777777" w:rsidR="00FF7C56" w:rsidRPr="00CE0848" w:rsidRDefault="00FF7C56" w:rsidP="00FF7C56">
      <w:pPr>
        <w:rPr>
          <w:rFonts w:cs="Calibri"/>
          <w:sz w:val="16"/>
        </w:rPr>
      </w:pPr>
      <w:r w:rsidRPr="00CE0848">
        <w:rPr>
          <w:rStyle w:val="StyleUnderline"/>
          <w:rFonts w:cs="Calibri"/>
          <w:highlight w:val="cyan"/>
        </w:rPr>
        <w:t>If</w:t>
      </w:r>
      <w:r w:rsidRPr="00CE0848">
        <w:rPr>
          <w:rFonts w:cs="Calibri"/>
          <w:sz w:val="16"/>
        </w:rPr>
        <w:t xml:space="preserve"> every country in </w:t>
      </w:r>
      <w:r w:rsidRPr="00CE0848">
        <w:rPr>
          <w:rStyle w:val="StyleUnderline"/>
          <w:rFonts w:cs="Calibri"/>
        </w:rPr>
        <w:t xml:space="preserve">the </w:t>
      </w:r>
      <w:r w:rsidRPr="00CE0848">
        <w:rPr>
          <w:rStyle w:val="StyleUnderline"/>
          <w:rFonts w:cs="Calibri"/>
          <w:highlight w:val="cyan"/>
        </w:rPr>
        <w:t xml:space="preserve">world </w:t>
      </w:r>
      <w:r w:rsidRPr="00CE0848">
        <w:rPr>
          <w:rStyle w:val="Emphasis"/>
          <w:rFonts w:cs="Calibri"/>
          <w:highlight w:val="cyan"/>
        </w:rPr>
        <w:t>cuts</w:t>
      </w:r>
      <w:r w:rsidRPr="00CE0848">
        <w:rPr>
          <w:rStyle w:val="StyleUnderline"/>
          <w:rFonts w:cs="Calibri"/>
        </w:rPr>
        <w:t xml:space="preserve"> global</w:t>
      </w:r>
      <w:r w:rsidRPr="00CE0848">
        <w:rPr>
          <w:rFonts w:cs="Calibri"/>
          <w:sz w:val="16"/>
        </w:rPr>
        <w:t xml:space="preserve"> greenhouse gas </w:t>
      </w:r>
      <w:r w:rsidRPr="00CE0848">
        <w:rPr>
          <w:rStyle w:val="Emphasis"/>
          <w:rFonts w:cs="Calibri"/>
          <w:highlight w:val="cyan"/>
        </w:rPr>
        <w:t>emissions</w:t>
      </w:r>
      <w:r w:rsidRPr="00CE0848">
        <w:rPr>
          <w:rStyle w:val="StyleUnderline"/>
          <w:rFonts w:cs="Calibri"/>
          <w:highlight w:val="cyan"/>
        </w:rPr>
        <w:t xml:space="preserve"> to </w:t>
      </w:r>
      <w:r w:rsidRPr="00CE0848">
        <w:rPr>
          <w:rStyle w:val="Emphasis"/>
          <w:rFonts w:cs="Calibri"/>
          <w:highlight w:val="cyan"/>
        </w:rPr>
        <w:t>zero</w:t>
      </w:r>
      <w:r w:rsidRPr="00CE0848">
        <w:rPr>
          <w:rFonts w:cs="Calibri"/>
          <w:sz w:val="16"/>
        </w:rPr>
        <w:t xml:space="preserve"> by the end of the century—or even if they managed to do it by the end 2020—</w:t>
      </w:r>
      <w:r w:rsidRPr="00CE0848">
        <w:rPr>
          <w:rStyle w:val="StyleUnderline"/>
          <w:rFonts w:cs="Calibri"/>
        </w:rPr>
        <w:t xml:space="preserve">the </w:t>
      </w:r>
      <w:r w:rsidRPr="00CE0848">
        <w:rPr>
          <w:rStyle w:val="StyleUnderline"/>
          <w:rFonts w:cs="Calibri"/>
          <w:highlight w:val="cyan"/>
        </w:rPr>
        <w:t>planet</w:t>
      </w:r>
      <w:r w:rsidRPr="00CE0848">
        <w:rPr>
          <w:rStyle w:val="StyleUnderline"/>
          <w:rFonts w:cs="Calibri"/>
        </w:rPr>
        <w:t xml:space="preserve"> would still </w:t>
      </w:r>
      <w:r w:rsidRPr="00CE0848">
        <w:rPr>
          <w:rStyle w:val="Emphasis"/>
          <w:rFonts w:cs="Calibri"/>
          <w:highlight w:val="cyan"/>
        </w:rPr>
        <w:t>keep warming</w:t>
      </w:r>
      <w:r w:rsidRPr="00CE0848">
        <w:rPr>
          <w:rStyle w:val="StyleUnderline"/>
          <w:rFonts w:cs="Calibri"/>
          <w:highlight w:val="cyan"/>
        </w:rPr>
        <w:t xml:space="preserve"> for </w:t>
      </w:r>
      <w:r w:rsidRPr="00CE0848">
        <w:rPr>
          <w:rStyle w:val="Emphasis"/>
          <w:rFonts w:cs="Calibri"/>
          <w:highlight w:val="cyan"/>
        </w:rPr>
        <w:t>hundreds</w:t>
      </w:r>
      <w:r w:rsidRPr="00CE0848">
        <w:rPr>
          <w:rStyle w:val="StyleUnderline"/>
          <w:rFonts w:cs="Calibri"/>
          <w:highlight w:val="cyan"/>
        </w:rPr>
        <w:t xml:space="preserve"> of </w:t>
      </w:r>
      <w:r w:rsidRPr="00CE0848">
        <w:rPr>
          <w:rStyle w:val="Emphasis"/>
          <w:rFonts w:cs="Calibri"/>
          <w:highlight w:val="cyan"/>
        </w:rPr>
        <w:t>years</w:t>
      </w:r>
      <w:r w:rsidRPr="00CE0848">
        <w:rPr>
          <w:rFonts w:cs="Calibri"/>
          <w:sz w:val="16"/>
        </w:rPr>
        <w:t>, says a new study. Researchers found that humans would have had to stop all emissions sometime between 1960 and 1970 to stop the global temperature and sea levels from continuing to rise.</w:t>
      </w:r>
    </w:p>
    <w:p w14:paraId="18ABFEE7" w14:textId="77777777" w:rsidR="00FF7C56" w:rsidRPr="00CE0848" w:rsidRDefault="00FF7C56" w:rsidP="00FF7C56">
      <w:pPr>
        <w:rPr>
          <w:rFonts w:cs="Calibri"/>
          <w:sz w:val="16"/>
        </w:rPr>
      </w:pPr>
      <w:r w:rsidRPr="00CE0848">
        <w:rPr>
          <w:rFonts w:cs="Calibri"/>
          <w:sz w:val="16"/>
        </w:rPr>
        <w:t xml:space="preserve">The study, published in Scientific Reports, modeled the global climate from 1850 to the year 2500, and found that </w:t>
      </w:r>
      <w:r w:rsidRPr="00CE0848">
        <w:rPr>
          <w:rStyle w:val="StyleUnderline"/>
          <w:rFonts w:cs="Calibri"/>
        </w:rPr>
        <w:t xml:space="preserve">we’ve </w:t>
      </w:r>
      <w:r w:rsidRPr="00CE0848">
        <w:rPr>
          <w:rStyle w:val="Emphasis"/>
          <w:rFonts w:cs="Calibri"/>
          <w:highlight w:val="cyan"/>
        </w:rPr>
        <w:t>already passed critical tipping points</w:t>
      </w:r>
      <w:r w:rsidRPr="00CE0848">
        <w:rPr>
          <w:rFonts w:cs="Calibri"/>
          <w:sz w:val="16"/>
        </w:rPr>
        <w:t xml:space="preserve">. The </w:t>
      </w:r>
      <w:r w:rsidRPr="00CE0848">
        <w:rPr>
          <w:rStyle w:val="Emphasis"/>
          <w:rFonts w:cs="Calibri"/>
          <w:highlight w:val="cyan"/>
        </w:rPr>
        <w:t>permafrost</w:t>
      </w:r>
      <w:r w:rsidRPr="00CE0848">
        <w:rPr>
          <w:rStyle w:val="StyleUnderline"/>
          <w:rFonts w:cs="Calibri"/>
        </w:rPr>
        <w:t xml:space="preserve"> in</w:t>
      </w:r>
      <w:r w:rsidRPr="00CE0848">
        <w:rPr>
          <w:rFonts w:cs="Calibri"/>
          <w:sz w:val="16"/>
        </w:rPr>
        <w:t xml:space="preserve"> the </w:t>
      </w:r>
      <w:r w:rsidRPr="00CE0848">
        <w:rPr>
          <w:rStyle w:val="StyleUnderline"/>
          <w:rFonts w:cs="Calibri"/>
        </w:rPr>
        <w:t>Arctic</w:t>
      </w:r>
      <w:r w:rsidRPr="00CE0848">
        <w:rPr>
          <w:rFonts w:cs="Calibri"/>
          <w:sz w:val="16"/>
        </w:rPr>
        <w:t>—which holds nearly twice as much carbon as the atmosphere now—</w:t>
      </w:r>
      <w:r w:rsidRPr="00CE0848">
        <w:rPr>
          <w:rStyle w:val="StyleUnderline"/>
          <w:rFonts w:cs="Calibri"/>
        </w:rPr>
        <w:t xml:space="preserve">is starting to </w:t>
      </w:r>
      <w:r w:rsidRPr="00CE0848">
        <w:rPr>
          <w:rStyle w:val="Emphasis"/>
          <w:rFonts w:cs="Calibri"/>
          <w:highlight w:val="cyan"/>
        </w:rPr>
        <w:t>melt</w:t>
      </w:r>
      <w:r w:rsidRPr="00CE0848">
        <w:rPr>
          <w:rStyle w:val="StyleUnderline"/>
          <w:rFonts w:cs="Calibri"/>
          <w:highlight w:val="cyan"/>
        </w:rPr>
        <w:t>, releasing</w:t>
      </w:r>
      <w:r w:rsidRPr="00CE0848">
        <w:rPr>
          <w:rFonts w:cs="Calibri"/>
          <w:sz w:val="16"/>
        </w:rPr>
        <w:t xml:space="preserve"> both </w:t>
      </w:r>
      <w:r w:rsidRPr="00CE0848">
        <w:rPr>
          <w:rStyle w:val="Emphasis"/>
          <w:rFonts w:cs="Calibri"/>
          <w:highlight w:val="cyan"/>
        </w:rPr>
        <w:t>CO2</w:t>
      </w:r>
      <w:r w:rsidRPr="00CE0848">
        <w:rPr>
          <w:rStyle w:val="StyleUnderline"/>
          <w:rFonts w:cs="Calibri"/>
        </w:rPr>
        <w:t xml:space="preserve"> and </w:t>
      </w:r>
      <w:r w:rsidRPr="00CE0848">
        <w:rPr>
          <w:rStyle w:val="Emphasis"/>
          <w:rFonts w:cs="Calibri"/>
          <w:highlight w:val="cyan"/>
        </w:rPr>
        <w:t>methane</w:t>
      </w:r>
      <w:r w:rsidRPr="00CE0848">
        <w:rPr>
          <w:rStyle w:val="StyleUnderline"/>
          <w:rFonts w:cs="Calibri"/>
          <w:highlight w:val="cyan"/>
        </w:rPr>
        <w:t xml:space="preserve">, </w:t>
      </w:r>
      <w:r w:rsidRPr="00CE0848">
        <w:rPr>
          <w:rStyle w:val="Emphasis"/>
          <w:rFonts w:cs="Calibri"/>
          <w:highlight w:val="cyan"/>
        </w:rPr>
        <w:t>locking</w:t>
      </w:r>
      <w:r w:rsidRPr="00CE0848">
        <w:rPr>
          <w:rStyle w:val="StyleUnderline"/>
          <w:rFonts w:cs="Calibri"/>
        </w:rPr>
        <w:t xml:space="preserve"> it </w:t>
      </w:r>
      <w:r w:rsidRPr="00CE0848">
        <w:rPr>
          <w:rStyle w:val="Emphasis"/>
          <w:rFonts w:cs="Calibri"/>
          <w:highlight w:val="cyan"/>
        </w:rPr>
        <w:t>in</w:t>
      </w:r>
      <w:r w:rsidRPr="00CE0848">
        <w:rPr>
          <w:rStyle w:val="StyleUnderline"/>
          <w:rFonts w:cs="Calibri"/>
        </w:rPr>
        <w:t>to</w:t>
      </w:r>
      <w:r w:rsidRPr="00CE0848">
        <w:rPr>
          <w:rFonts w:cs="Calibri"/>
          <w:sz w:val="16"/>
        </w:rPr>
        <w:t xml:space="preserve"> a </w:t>
      </w:r>
      <w:r w:rsidRPr="00CE0848">
        <w:rPr>
          <w:rStyle w:val="Emphasis"/>
          <w:rFonts w:cs="Calibri"/>
          <w:highlight w:val="cyan"/>
        </w:rPr>
        <w:t>cycle</w:t>
      </w:r>
      <w:r w:rsidRPr="00CE0848">
        <w:rPr>
          <w:rStyle w:val="StyleUnderline"/>
          <w:rFonts w:cs="Calibri"/>
          <w:highlight w:val="cyan"/>
        </w:rPr>
        <w:t xml:space="preserve"> of warming</w:t>
      </w:r>
      <w:r w:rsidRPr="00CE0848">
        <w:rPr>
          <w:rFonts w:cs="Calibri"/>
          <w:sz w:val="16"/>
        </w:rPr>
        <w:t xml:space="preserve"> even if emissions stop. As snow and ice melt, the surface of the Earth is getting darker, making it warmer, and triggering more melting. Water vapor is also keeping temperatures high. If human-caused emissions peak in the 2030s and reach zero by the end of the century, the study found, global temperatures will be 3 degrees Celsius hotter by 2500 than they were in 1850. The sea level will be more than 8 feet higher, putting current coastlines underwater.</w:t>
      </w:r>
    </w:p>
    <w:p w14:paraId="195E9752" w14:textId="77777777" w:rsidR="00FF7C56" w:rsidRPr="00CE0848" w:rsidRDefault="00FF7C56" w:rsidP="00FF7C56">
      <w:pPr>
        <w:rPr>
          <w:rFonts w:cs="Calibri"/>
          <w:sz w:val="16"/>
        </w:rPr>
      </w:pPr>
      <w:r w:rsidRPr="00CE0848">
        <w:rPr>
          <w:rStyle w:val="StyleUnderline"/>
          <w:rFonts w:cs="Calibri"/>
        </w:rPr>
        <w:t xml:space="preserve">That </w:t>
      </w:r>
      <w:r w:rsidRPr="00CE0848">
        <w:rPr>
          <w:rStyle w:val="Emphasis"/>
          <w:rFonts w:cs="Calibri"/>
          <w:highlight w:val="cyan"/>
        </w:rPr>
        <w:t>doesn’t</w:t>
      </w:r>
      <w:r w:rsidRPr="00CE0848">
        <w:rPr>
          <w:rStyle w:val="StyleUnderline"/>
          <w:rFonts w:cs="Calibri"/>
          <w:highlight w:val="cyan"/>
        </w:rPr>
        <w:t xml:space="preserve"> mean</w:t>
      </w:r>
      <w:r w:rsidRPr="00CE0848">
        <w:rPr>
          <w:rFonts w:cs="Calibri"/>
          <w:sz w:val="16"/>
        </w:rPr>
        <w:t xml:space="preserve">, however, that </w:t>
      </w:r>
      <w:r w:rsidRPr="00CE0848">
        <w:rPr>
          <w:rStyle w:val="StyleUnderline"/>
          <w:rFonts w:cs="Calibri"/>
        </w:rPr>
        <w:t xml:space="preserve">it’s </w:t>
      </w:r>
      <w:r w:rsidRPr="00CE0848">
        <w:rPr>
          <w:rStyle w:val="Emphasis"/>
          <w:rFonts w:cs="Calibri"/>
          <w:highlight w:val="cyan"/>
        </w:rPr>
        <w:t>too late</w:t>
      </w:r>
      <w:r w:rsidRPr="00CE0848">
        <w:rPr>
          <w:rStyle w:val="StyleUnderline"/>
          <w:rFonts w:cs="Calibri"/>
        </w:rPr>
        <w:t xml:space="preserve"> to act</w:t>
      </w:r>
      <w:r w:rsidRPr="00CE0848">
        <w:rPr>
          <w:rFonts w:cs="Calibri"/>
          <w:sz w:val="16"/>
        </w:rPr>
        <w:t xml:space="preserve">. In fact, </w:t>
      </w:r>
      <w:r w:rsidRPr="00CE0848">
        <w:rPr>
          <w:rStyle w:val="StyleUnderline"/>
          <w:rFonts w:cs="Calibri"/>
        </w:rPr>
        <w:t>it’s</w:t>
      </w:r>
      <w:r w:rsidRPr="00CE0848">
        <w:rPr>
          <w:rFonts w:cs="Calibri"/>
          <w:sz w:val="16"/>
        </w:rPr>
        <w:t xml:space="preserve"> even more </w:t>
      </w:r>
      <w:r w:rsidRPr="00CE0848">
        <w:rPr>
          <w:rStyle w:val="Emphasis"/>
          <w:rFonts w:cs="Calibri"/>
          <w:highlight w:val="cyan"/>
        </w:rPr>
        <w:t>urgent</w:t>
      </w:r>
      <w:r w:rsidRPr="00CE0848">
        <w:rPr>
          <w:rFonts w:cs="Calibri"/>
          <w:sz w:val="16"/>
        </w:rPr>
        <w:t xml:space="preserve"> to act quickly to cut emissions, and </w:t>
      </w:r>
      <w:r w:rsidRPr="00CE0848">
        <w:rPr>
          <w:rStyle w:val="StyleUnderline"/>
          <w:rFonts w:cs="Calibri"/>
          <w:highlight w:val="cyan"/>
        </w:rPr>
        <w:t>to take</w:t>
      </w:r>
      <w:r w:rsidRPr="00CE0848">
        <w:rPr>
          <w:rStyle w:val="StyleUnderline"/>
          <w:rFonts w:cs="Calibri"/>
        </w:rPr>
        <w:t xml:space="preserve"> the</w:t>
      </w:r>
      <w:r w:rsidRPr="00CE0848">
        <w:rPr>
          <w:rFonts w:cs="Calibri"/>
          <w:sz w:val="16"/>
        </w:rPr>
        <w:t xml:space="preserve"> additional </w:t>
      </w:r>
      <w:r w:rsidRPr="00CE0848">
        <w:rPr>
          <w:rStyle w:val="StyleUnderline"/>
          <w:rFonts w:cs="Calibri"/>
          <w:highlight w:val="cyan"/>
        </w:rPr>
        <w:t xml:space="preserve">step of </w:t>
      </w:r>
      <w:r w:rsidRPr="00CE0848">
        <w:rPr>
          <w:rStyle w:val="Emphasis"/>
          <w:rFonts w:cs="Calibri"/>
          <w:highlight w:val="cyan"/>
        </w:rPr>
        <w:t>large-scale carbon removal</w:t>
      </w:r>
      <w:r w:rsidRPr="00CE0848">
        <w:rPr>
          <w:rStyle w:val="StyleUnderline"/>
          <w:rFonts w:cs="Calibri"/>
          <w:highlight w:val="cyan"/>
        </w:rPr>
        <w:t xml:space="preserve">, using </w:t>
      </w:r>
      <w:r w:rsidRPr="00CE0848">
        <w:rPr>
          <w:rStyle w:val="Emphasis"/>
          <w:rFonts w:cs="Calibri"/>
          <w:highlight w:val="cyan"/>
        </w:rPr>
        <w:t>tech</w:t>
      </w:r>
      <w:r w:rsidRPr="00CE0848">
        <w:rPr>
          <w:rFonts w:cs="Calibri"/>
          <w:sz w:val="16"/>
        </w:rPr>
        <w:t xml:space="preserve">nology such as machines </w:t>
      </w:r>
      <w:r w:rsidRPr="00CE0848">
        <w:rPr>
          <w:rStyle w:val="StyleUnderline"/>
          <w:rFonts w:cs="Calibri"/>
        </w:rPr>
        <w:t xml:space="preserve">that can </w:t>
      </w:r>
      <w:r w:rsidRPr="00CE0848">
        <w:rPr>
          <w:rStyle w:val="Emphasis"/>
          <w:rFonts w:cs="Calibri"/>
        </w:rPr>
        <w:t>pull carbon</w:t>
      </w:r>
      <w:r w:rsidRPr="00CE0848">
        <w:rPr>
          <w:rStyle w:val="StyleUnderline"/>
          <w:rFonts w:cs="Calibri"/>
        </w:rPr>
        <w:t xml:space="preserve"> from the </w:t>
      </w:r>
      <w:r w:rsidRPr="00CE0848">
        <w:rPr>
          <w:rStyle w:val="Emphasis"/>
          <w:rFonts w:cs="Calibri"/>
        </w:rPr>
        <w:t>atmosphere</w:t>
      </w:r>
      <w:r w:rsidRPr="00CE0848">
        <w:rPr>
          <w:rFonts w:cs="Calibri"/>
          <w:sz w:val="16"/>
        </w:rPr>
        <w:t xml:space="preserve"> so it can be stored underground. If we suck 33 gigatons of CO2 from the atmosphere every year, </w:t>
      </w:r>
      <w:r w:rsidRPr="00CE0848">
        <w:rPr>
          <w:rStyle w:val="StyleUnderline"/>
          <w:rFonts w:cs="Calibri"/>
          <w:highlight w:val="cyan"/>
        </w:rPr>
        <w:t>warming could</w:t>
      </w:r>
      <w:r w:rsidRPr="00CE0848">
        <w:rPr>
          <w:rStyle w:val="StyleUnderline"/>
          <w:rFonts w:cs="Calibri"/>
        </w:rPr>
        <w:t xml:space="preserve"> still </w:t>
      </w:r>
      <w:r w:rsidRPr="00CE0848">
        <w:rPr>
          <w:rStyle w:val="Emphasis"/>
          <w:rFonts w:cs="Calibri"/>
          <w:highlight w:val="cyan"/>
        </w:rPr>
        <w:t>stop</w:t>
      </w:r>
      <w:r w:rsidRPr="00CE0848">
        <w:rPr>
          <w:rFonts w:cs="Calibri"/>
          <w:sz w:val="16"/>
        </w:rPr>
        <w:t xml:space="preserve">. And </w:t>
      </w:r>
      <w:r w:rsidRPr="00CE0848">
        <w:rPr>
          <w:rStyle w:val="StyleUnderline"/>
          <w:rFonts w:cs="Calibri"/>
        </w:rPr>
        <w:t xml:space="preserve">the </w:t>
      </w:r>
      <w:r w:rsidRPr="00CE0848">
        <w:rPr>
          <w:rStyle w:val="Emphasis"/>
          <w:rFonts w:cs="Calibri"/>
          <w:highlight w:val="cyan"/>
        </w:rPr>
        <w:t>impacts</w:t>
      </w:r>
      <w:r w:rsidRPr="00CE0848">
        <w:rPr>
          <w:rStyle w:val="StyleUnderline"/>
          <w:rFonts w:cs="Calibri"/>
          <w:highlight w:val="cyan"/>
        </w:rPr>
        <w:t xml:space="preserve"> of climate change get</w:t>
      </w:r>
      <w:r w:rsidRPr="00CE0848">
        <w:rPr>
          <w:rStyle w:val="StyleUnderline"/>
          <w:rFonts w:cs="Calibri"/>
        </w:rPr>
        <w:t xml:space="preserve"> far </w:t>
      </w:r>
      <w:r w:rsidRPr="00CE0848">
        <w:rPr>
          <w:rStyle w:val="Emphasis"/>
          <w:rFonts w:cs="Calibri"/>
          <w:highlight w:val="cyan"/>
        </w:rPr>
        <w:t>worse</w:t>
      </w:r>
      <w:r w:rsidRPr="00CE0848">
        <w:rPr>
          <w:rStyle w:val="StyleUnderline"/>
          <w:rFonts w:cs="Calibri"/>
        </w:rPr>
        <w:t xml:space="preserve"> by </w:t>
      </w:r>
      <w:r w:rsidRPr="00CE0848">
        <w:rPr>
          <w:rStyle w:val="StyleUnderline"/>
          <w:rFonts w:cs="Calibri"/>
          <w:highlight w:val="cyan"/>
        </w:rPr>
        <w:t xml:space="preserve">each </w:t>
      </w:r>
      <w:r w:rsidRPr="00CE0848">
        <w:rPr>
          <w:rStyle w:val="Emphasis"/>
          <w:rFonts w:cs="Calibri"/>
          <w:highlight w:val="cyan"/>
        </w:rPr>
        <w:t>half-degree</w:t>
      </w:r>
      <w:r w:rsidRPr="00CE0848">
        <w:rPr>
          <w:rStyle w:val="StyleUnderline"/>
          <w:rFonts w:cs="Calibri"/>
        </w:rPr>
        <w:t xml:space="preserve"> the planet </w:t>
      </w:r>
      <w:r w:rsidRPr="00CE0848">
        <w:rPr>
          <w:rStyle w:val="Emphasis"/>
          <w:rFonts w:cs="Calibri"/>
        </w:rPr>
        <w:t>warms</w:t>
      </w:r>
      <w:r w:rsidRPr="00CE0848">
        <w:rPr>
          <w:rFonts w:cs="Calibri"/>
          <w:sz w:val="16"/>
        </w:rPr>
        <w:t xml:space="preserve">; the more we can slow the process down, the better. </w:t>
      </w:r>
      <w:r w:rsidRPr="00CE0848">
        <w:rPr>
          <w:rStyle w:val="StyleUnderline"/>
          <w:rFonts w:cs="Calibri"/>
          <w:highlight w:val="cyan"/>
        </w:rPr>
        <w:t>If</w:t>
      </w:r>
      <w:r w:rsidRPr="00CE0848">
        <w:rPr>
          <w:rStyle w:val="StyleUnderline"/>
          <w:rFonts w:cs="Calibri"/>
        </w:rPr>
        <w:t xml:space="preserve"> the</w:t>
      </w:r>
      <w:r w:rsidRPr="00CE0848">
        <w:rPr>
          <w:rFonts w:cs="Calibri"/>
          <w:sz w:val="16"/>
        </w:rPr>
        <w:t xml:space="preserve"> planet’s </w:t>
      </w:r>
      <w:r w:rsidRPr="00CE0848">
        <w:rPr>
          <w:rStyle w:val="StyleUnderline"/>
          <w:rFonts w:cs="Calibri"/>
          <w:highlight w:val="cyan"/>
        </w:rPr>
        <w:t>temperature</w:t>
      </w:r>
      <w:r w:rsidRPr="00CE0848">
        <w:rPr>
          <w:rStyle w:val="StyleUnderline"/>
          <w:rFonts w:cs="Calibri"/>
        </w:rPr>
        <w:t xml:space="preserve"> is as </w:t>
      </w:r>
      <w:r w:rsidRPr="00CE0848">
        <w:rPr>
          <w:rStyle w:val="Emphasis"/>
          <w:rFonts w:cs="Calibri"/>
          <w:highlight w:val="cyan"/>
        </w:rPr>
        <w:t>low</w:t>
      </w:r>
      <w:r w:rsidRPr="00CE0848">
        <w:rPr>
          <w:rStyle w:val="StyleUnderline"/>
          <w:rFonts w:cs="Calibri"/>
        </w:rPr>
        <w:t xml:space="preserve"> as possible </w:t>
      </w:r>
      <w:r w:rsidRPr="00CE0848">
        <w:rPr>
          <w:rStyle w:val="StyleUnderline"/>
          <w:rFonts w:cs="Calibri"/>
          <w:highlight w:val="cyan"/>
        </w:rPr>
        <w:t>when</w:t>
      </w:r>
      <w:r w:rsidRPr="00CE0848">
        <w:rPr>
          <w:rFonts w:cs="Calibri"/>
          <w:sz w:val="16"/>
        </w:rPr>
        <w:t xml:space="preserve"> some of </w:t>
      </w:r>
      <w:r w:rsidRPr="00CE0848">
        <w:rPr>
          <w:rStyle w:val="StyleUnderline"/>
          <w:rFonts w:cs="Calibri"/>
        </w:rPr>
        <w:t xml:space="preserve">these warming </w:t>
      </w:r>
      <w:r w:rsidRPr="00CE0848">
        <w:rPr>
          <w:rStyle w:val="StyleUnderline"/>
          <w:rFonts w:cs="Calibri"/>
          <w:highlight w:val="cyan"/>
        </w:rPr>
        <w:t xml:space="preserve">cycles </w:t>
      </w:r>
      <w:r w:rsidRPr="00CE0848">
        <w:rPr>
          <w:rStyle w:val="Emphasis"/>
          <w:rFonts w:cs="Calibri"/>
          <w:highlight w:val="cyan"/>
        </w:rPr>
        <w:t>begin</w:t>
      </w:r>
      <w:r w:rsidRPr="00CE0848">
        <w:rPr>
          <w:rStyle w:val="StyleUnderline"/>
          <w:rFonts w:cs="Calibri"/>
        </w:rPr>
        <w:t xml:space="preserve">, it can </w:t>
      </w:r>
      <w:r w:rsidRPr="00CE0848">
        <w:rPr>
          <w:rStyle w:val="Emphasis"/>
          <w:rFonts w:cs="Calibri"/>
          <w:highlight w:val="cyan"/>
        </w:rPr>
        <w:t>mitigate</w:t>
      </w:r>
      <w:r w:rsidRPr="00CE0848">
        <w:rPr>
          <w:rStyle w:val="StyleUnderline"/>
          <w:rFonts w:cs="Calibri"/>
        </w:rPr>
        <w:t xml:space="preserve"> some of their </w:t>
      </w:r>
      <w:r w:rsidRPr="00CE0848">
        <w:rPr>
          <w:rStyle w:val="StyleUnderline"/>
          <w:rFonts w:cs="Calibri"/>
          <w:highlight w:val="cyan"/>
        </w:rPr>
        <w:t xml:space="preserve">effects. If we </w:t>
      </w:r>
      <w:r w:rsidRPr="00CE0848">
        <w:rPr>
          <w:rStyle w:val="Emphasis"/>
          <w:rFonts w:cs="Calibri"/>
          <w:highlight w:val="cyan"/>
        </w:rPr>
        <w:t>do nothing</w:t>
      </w:r>
      <w:r w:rsidRPr="00CE0848">
        <w:rPr>
          <w:rStyle w:val="StyleUnderline"/>
          <w:rFonts w:cs="Calibri"/>
        </w:rPr>
        <w:t xml:space="preserve"> now, they’ll be </w:t>
      </w:r>
      <w:r w:rsidRPr="00CE0848">
        <w:rPr>
          <w:rStyle w:val="Emphasis"/>
          <w:rFonts w:cs="Calibri"/>
          <w:highlight w:val="cyan"/>
        </w:rPr>
        <w:t>much more deadly</w:t>
      </w:r>
      <w:r w:rsidRPr="00CE0848">
        <w:rPr>
          <w:rFonts w:cs="Calibri"/>
          <w:sz w:val="16"/>
        </w:rPr>
        <w:t>.</w:t>
      </w:r>
    </w:p>
    <w:p w14:paraId="5CDFEF7E" w14:textId="77777777" w:rsidR="00FF7C56" w:rsidRPr="00CE0848" w:rsidRDefault="00FF7C56" w:rsidP="00FF7C56">
      <w:pPr>
        <w:pStyle w:val="Heading4"/>
        <w:rPr>
          <w:rFonts w:cs="Calibri"/>
        </w:rPr>
      </w:pPr>
      <w:r>
        <w:rPr>
          <w:rFonts w:cs="Calibri"/>
        </w:rPr>
        <w:t xml:space="preserve">3. </w:t>
      </w:r>
      <w:r w:rsidRPr="00CE0848">
        <w:rPr>
          <w:rFonts w:cs="Calibri"/>
        </w:rPr>
        <w:t>Data proves.</w:t>
      </w:r>
    </w:p>
    <w:p w14:paraId="15F39249" w14:textId="77777777" w:rsidR="00FF7C56" w:rsidRPr="00CE0848" w:rsidRDefault="00FF7C56" w:rsidP="00FF7C56">
      <w:pPr>
        <w:rPr>
          <w:rFonts w:cs="Calibri"/>
        </w:rPr>
      </w:pPr>
      <w:r w:rsidRPr="00CE0848">
        <w:rPr>
          <w:rFonts w:cs="Calibri"/>
        </w:rPr>
        <w:t xml:space="preserve">Rainer </w:t>
      </w:r>
      <w:r w:rsidRPr="00CE0848">
        <w:rPr>
          <w:rStyle w:val="Style13ptBold"/>
          <w:rFonts w:cs="Calibri"/>
        </w:rPr>
        <w:t xml:space="preserve">Zitelmann </w:t>
      </w:r>
      <w:r w:rsidRPr="00AA71A0">
        <w:t>10/12/</w:t>
      </w:r>
      <w:r w:rsidRPr="00CE0848">
        <w:rPr>
          <w:rStyle w:val="Style13ptBold"/>
          <w:rFonts w:cs="Calibri"/>
        </w:rPr>
        <w:t>21</w:t>
      </w:r>
      <w:r w:rsidRPr="00CE0848">
        <w:rPr>
          <w:rFonts w:cs="Calibri"/>
        </w:rPr>
        <w:t>. Doctorates in history and sociology. "Capitalism is good, not bad, for the environment". Washington Examiner. 10-12-2021. https://www.washingtonexaminer.com/opinion/capitalism-is-good-not-bad-for-the-environment</w:t>
      </w:r>
    </w:p>
    <w:p w14:paraId="3C3FC85F" w14:textId="77777777" w:rsidR="00FF7C56" w:rsidRPr="00CE0848" w:rsidRDefault="00FF7C56" w:rsidP="00FF7C56">
      <w:pPr>
        <w:rPr>
          <w:rFonts w:cs="Calibri"/>
          <w:u w:val="single"/>
        </w:rPr>
      </w:pPr>
      <w:r w:rsidRPr="00CE0848">
        <w:rPr>
          <w:rFonts w:cs="Calibri"/>
          <w:sz w:val="16"/>
        </w:rPr>
        <w:t xml:space="preserve">Every year, the </w:t>
      </w:r>
      <w:r w:rsidRPr="00CE0848">
        <w:rPr>
          <w:rStyle w:val="StyleUnderline"/>
          <w:rFonts w:cs="Calibri"/>
          <w:highlight w:val="cyan"/>
        </w:rPr>
        <w:t>Heritage</w:t>
      </w:r>
      <w:r w:rsidRPr="00CE0848">
        <w:rPr>
          <w:rFonts w:cs="Calibri"/>
          <w:sz w:val="16"/>
          <w:highlight w:val="cyan"/>
        </w:rPr>
        <w:t xml:space="preserve"> </w:t>
      </w:r>
      <w:r w:rsidRPr="00CE0848">
        <w:rPr>
          <w:rFonts w:cs="Calibri"/>
          <w:sz w:val="16"/>
        </w:rPr>
        <w:t xml:space="preserve">Foundation </w:t>
      </w:r>
      <w:r w:rsidRPr="00CE0848">
        <w:rPr>
          <w:rStyle w:val="StyleUnderline"/>
          <w:rFonts w:cs="Calibri"/>
        </w:rPr>
        <w:t xml:space="preserve">ranks countries around the world on their economic freedom. It's a kind of </w:t>
      </w:r>
      <w:r w:rsidRPr="00CE0848">
        <w:rPr>
          <w:rStyle w:val="StyleUnderline"/>
          <w:rFonts w:cs="Calibri"/>
          <w:highlight w:val="cyan"/>
        </w:rPr>
        <w:t>capitalism index</w:t>
      </w:r>
      <w:r w:rsidRPr="00CE0848">
        <w:rPr>
          <w:rStyle w:val="StyleUnderline"/>
          <w:rFonts w:cs="Calibri"/>
        </w:rPr>
        <w:t xml:space="preserve"> .</w:t>
      </w:r>
    </w:p>
    <w:p w14:paraId="75F6B3C8" w14:textId="77777777" w:rsidR="00FF7C56" w:rsidRPr="00CE0848" w:rsidRDefault="00FF7C56" w:rsidP="00FF7C56">
      <w:pPr>
        <w:rPr>
          <w:rFonts w:cs="Calibri"/>
          <w:sz w:val="16"/>
        </w:rPr>
      </w:pPr>
      <w:r w:rsidRPr="00CE0848">
        <w:rPr>
          <w:rFonts w:cs="Calibri"/>
          <w:sz w:val="16"/>
        </w:rPr>
        <w:t xml:space="preserve">But </w:t>
      </w:r>
      <w:r w:rsidRPr="00CE0848">
        <w:rPr>
          <w:rStyle w:val="StyleUnderline"/>
          <w:rFonts w:cs="Calibri"/>
        </w:rPr>
        <w:t xml:space="preserve">analysis </w:t>
      </w:r>
      <w:r w:rsidRPr="00CE0848">
        <w:rPr>
          <w:rStyle w:val="StyleUnderline"/>
          <w:rFonts w:cs="Calibri"/>
          <w:highlight w:val="cyan"/>
        </w:rPr>
        <w:t>shows</w:t>
      </w:r>
      <w:r w:rsidRPr="00CE0848">
        <w:rPr>
          <w:rStyle w:val="StyleUnderline"/>
          <w:rFonts w:cs="Calibri"/>
        </w:rPr>
        <w:t xml:space="preserve"> that the most </w:t>
      </w:r>
      <w:r w:rsidRPr="00CE0848">
        <w:rPr>
          <w:rStyle w:val="StyleUnderline"/>
          <w:rFonts w:cs="Calibri"/>
          <w:highlight w:val="cyan"/>
        </w:rPr>
        <w:t>economically "free" countries</w:t>
      </w:r>
      <w:r w:rsidRPr="00CE0848">
        <w:rPr>
          <w:rFonts w:cs="Calibri"/>
          <w:sz w:val="16"/>
        </w:rPr>
        <w:t xml:space="preserve"> also </w:t>
      </w:r>
      <w:r w:rsidRPr="00CE0848">
        <w:rPr>
          <w:rStyle w:val="StyleUnderline"/>
          <w:rFonts w:cs="Calibri"/>
          <w:highlight w:val="cyan"/>
        </w:rPr>
        <w:t>register the highest</w:t>
      </w:r>
      <w:r w:rsidRPr="00CE0848">
        <w:rPr>
          <w:rStyle w:val="StyleUnderline"/>
          <w:rFonts w:cs="Calibri"/>
        </w:rPr>
        <w:t xml:space="preserve"> scores </w:t>
      </w:r>
      <w:r w:rsidRPr="00CE0848">
        <w:rPr>
          <w:rStyle w:val="StyleUnderline"/>
          <w:rFonts w:cs="Calibri"/>
          <w:highlight w:val="cyan"/>
        </w:rPr>
        <w:t>on</w:t>
      </w:r>
      <w:r w:rsidRPr="00CE0848">
        <w:rPr>
          <w:rStyle w:val="StyleUnderline"/>
          <w:rFonts w:cs="Calibri"/>
        </w:rPr>
        <w:t xml:space="preserve"> Yale University’s EPI </w:t>
      </w:r>
      <w:r w:rsidRPr="00CE0848">
        <w:rPr>
          <w:rStyle w:val="Emphasis"/>
          <w:rFonts w:cs="Calibri"/>
          <w:highlight w:val="cyan"/>
        </w:rPr>
        <w:t>environmental index</w:t>
      </w:r>
      <w:r w:rsidRPr="00CE0848">
        <w:rPr>
          <w:rFonts w:cs="Calibri"/>
          <w:sz w:val="16"/>
        </w:rPr>
        <w:t xml:space="preserve"> , averaging 76.1, while "mostly free" countries averaged 70.2. These two groups have a significant lead over the "moderately free" countries, which received much lower ratings (59.6 points) for their environmental performance.</w:t>
      </w:r>
    </w:p>
    <w:p w14:paraId="145C069B" w14:textId="77777777" w:rsidR="00FF7C56" w:rsidRPr="00CE0848" w:rsidRDefault="00FF7C56" w:rsidP="00FF7C56">
      <w:pPr>
        <w:rPr>
          <w:rFonts w:cs="Calibri"/>
          <w:sz w:val="16"/>
        </w:rPr>
      </w:pPr>
      <w:r w:rsidRPr="00CE0848">
        <w:rPr>
          <w:rFonts w:cs="Calibri"/>
          <w:sz w:val="16"/>
        </w:rPr>
        <w:lastRenderedPageBreak/>
        <w:t xml:space="preserve">The </w:t>
      </w:r>
      <w:r w:rsidRPr="00CE0848">
        <w:rPr>
          <w:rStyle w:val="StyleUnderline"/>
          <w:rFonts w:cs="Calibri"/>
          <w:highlight w:val="cyan"/>
        </w:rPr>
        <w:t>countries rated</w:t>
      </w:r>
      <w:r w:rsidRPr="00CE0848">
        <w:rPr>
          <w:rFonts w:cs="Calibri"/>
          <w:sz w:val="16"/>
          <w:highlight w:val="cyan"/>
        </w:rPr>
        <w:t xml:space="preserve"> </w:t>
      </w:r>
      <w:r w:rsidRPr="00CE0848">
        <w:rPr>
          <w:rFonts w:cs="Calibri"/>
          <w:sz w:val="16"/>
        </w:rPr>
        <w:t xml:space="preserve">by the Heritage Foundation </w:t>
      </w:r>
      <w:r w:rsidRPr="00CE0848">
        <w:rPr>
          <w:rStyle w:val="StyleUnderline"/>
          <w:rFonts w:cs="Calibri"/>
          <w:highlight w:val="cyan"/>
        </w:rPr>
        <w:t>as</w:t>
      </w:r>
      <w:r w:rsidRPr="00CE0848">
        <w:rPr>
          <w:rFonts w:cs="Calibri"/>
          <w:sz w:val="16"/>
          <w:highlight w:val="cyan"/>
        </w:rPr>
        <w:t xml:space="preserve"> </w:t>
      </w:r>
      <w:r w:rsidRPr="00CE0848">
        <w:rPr>
          <w:rFonts w:cs="Calibri"/>
          <w:sz w:val="16"/>
        </w:rPr>
        <w:t>either "</w:t>
      </w:r>
      <w:r w:rsidRPr="00CE0848">
        <w:rPr>
          <w:rStyle w:val="StyleUnderline"/>
          <w:rFonts w:cs="Calibri"/>
        </w:rPr>
        <w:t xml:space="preserve">mostly unfree" or </w:t>
      </w:r>
      <w:r w:rsidRPr="00CE0848">
        <w:rPr>
          <w:rStyle w:val="StyleUnderline"/>
          <w:rFonts w:cs="Calibri"/>
          <w:highlight w:val="cyan"/>
        </w:rPr>
        <w:t>"repressed" received</w:t>
      </w:r>
      <w:r w:rsidRPr="00CE0848">
        <w:rPr>
          <w:rStyle w:val="StyleUnderline"/>
          <w:rFonts w:cs="Calibri"/>
        </w:rPr>
        <w:t xml:space="preserve"> by far </w:t>
      </w:r>
      <w:r w:rsidRPr="00CE0848">
        <w:rPr>
          <w:rStyle w:val="Emphasis"/>
          <w:rFonts w:cs="Calibri"/>
          <w:highlight w:val="cyan"/>
        </w:rPr>
        <w:t>the worst Environmental Performance Index scores</w:t>
      </w:r>
      <w:r w:rsidRPr="00CE0848">
        <w:rPr>
          <w:rFonts w:cs="Calibri"/>
          <w:sz w:val="16"/>
        </w:rPr>
        <w:t xml:space="preserve"> (46.7 and 50.3, respectively). </w:t>
      </w:r>
      <w:r w:rsidRPr="00CE0848">
        <w:rPr>
          <w:rStyle w:val="Emphasis"/>
          <w:rFonts w:cs="Calibri"/>
          <w:highlight w:val="cyan"/>
        </w:rPr>
        <w:t>Researchers at Yale</w:t>
      </w:r>
      <w:r w:rsidRPr="00CE0848">
        <w:rPr>
          <w:rFonts w:cs="Calibri"/>
          <w:sz w:val="16"/>
        </w:rPr>
        <w:t xml:space="preserve"> University </w:t>
      </w:r>
      <w:r w:rsidRPr="00CE0848">
        <w:rPr>
          <w:rStyle w:val="StyleUnderline"/>
          <w:rFonts w:cs="Calibri"/>
          <w:highlight w:val="cyan"/>
        </w:rPr>
        <w:t>found</w:t>
      </w:r>
      <w:r w:rsidRPr="00CE0848">
        <w:rPr>
          <w:rFonts w:cs="Calibri"/>
          <w:sz w:val="16"/>
        </w:rPr>
        <w:t xml:space="preserve"> that there is not only a </w:t>
      </w:r>
      <w:r w:rsidRPr="00CE0848">
        <w:rPr>
          <w:rStyle w:val="StyleUnderline"/>
          <w:rFonts w:cs="Calibri"/>
          <w:highlight w:val="cyan"/>
        </w:rPr>
        <w:t>correlation</w:t>
      </w:r>
      <w:r w:rsidRPr="00CE0848">
        <w:rPr>
          <w:rFonts w:cs="Calibri"/>
          <w:sz w:val="16"/>
        </w:rPr>
        <w:t xml:space="preserve"> between the Heritage Foundation’s index and their own EPI but also </w:t>
      </w:r>
      <w:r w:rsidRPr="00CE0848">
        <w:rPr>
          <w:rStyle w:val="StyleUnderline"/>
          <w:rFonts w:cs="Calibri"/>
          <w:highlight w:val="cyan"/>
        </w:rPr>
        <w:t xml:space="preserve">between </w:t>
      </w:r>
      <w:r w:rsidRPr="00CE0848">
        <w:rPr>
          <w:rStyle w:val="StyleUnderline"/>
          <w:rFonts w:cs="Calibri"/>
        </w:rPr>
        <w:t xml:space="preserve">the </w:t>
      </w:r>
      <w:r w:rsidRPr="00CE0848">
        <w:rPr>
          <w:rStyle w:val="StyleUnderline"/>
          <w:rFonts w:cs="Calibri"/>
          <w:highlight w:val="cyan"/>
        </w:rPr>
        <w:t xml:space="preserve">EPI and </w:t>
      </w:r>
      <w:r w:rsidRPr="00CE0848">
        <w:rPr>
          <w:rStyle w:val="StyleUnderline"/>
          <w:rFonts w:cs="Calibri"/>
        </w:rPr>
        <w:t xml:space="preserve">the </w:t>
      </w:r>
      <w:r w:rsidRPr="00CE0848">
        <w:rPr>
          <w:rStyle w:val="StyleUnderline"/>
          <w:rFonts w:cs="Calibri"/>
          <w:highlight w:val="cyan"/>
        </w:rPr>
        <w:t xml:space="preserve">"Ease of Doing Business </w:t>
      </w:r>
      <w:r w:rsidRPr="00CE0848">
        <w:rPr>
          <w:rStyle w:val="StyleUnderline"/>
          <w:rFonts w:cs="Calibri"/>
        </w:rPr>
        <w:t>Index."</w:t>
      </w:r>
      <w:r w:rsidRPr="00CE0848">
        <w:rPr>
          <w:rFonts w:cs="Calibri"/>
          <w:sz w:val="16"/>
        </w:rPr>
        <w:t xml:space="preserve"> That latter index is published each year as part of the World Bank’s "Doing Business Report" and is generally regarded as the world’s most comprehensive and reliable gauge of the ease of doing business.</w:t>
      </w:r>
    </w:p>
    <w:p w14:paraId="29762108" w14:textId="77777777" w:rsidR="00FF7C56" w:rsidRPr="00CE0848" w:rsidRDefault="00FF7C56" w:rsidP="00FF7C56">
      <w:pPr>
        <w:rPr>
          <w:rStyle w:val="StyleUnderline"/>
          <w:rFonts w:cs="Calibri"/>
        </w:rPr>
      </w:pPr>
      <w:r w:rsidRPr="00CE0848">
        <w:rPr>
          <w:rFonts w:cs="Calibri"/>
          <w:sz w:val="16"/>
        </w:rPr>
        <w:t xml:space="preserve">In 2016, </w:t>
      </w:r>
      <w:r w:rsidRPr="00CE0848">
        <w:rPr>
          <w:rStyle w:val="StyleUnderline"/>
          <w:rFonts w:cs="Calibri"/>
        </w:rPr>
        <w:t>researchers published</w:t>
      </w:r>
      <w:r w:rsidRPr="00CE0848">
        <w:rPr>
          <w:rFonts w:cs="Calibri"/>
          <w:sz w:val="16"/>
        </w:rPr>
        <w:t xml:space="preserve"> a study </w:t>
      </w:r>
      <w:r w:rsidRPr="00CE0848">
        <w:rPr>
          <w:rStyle w:val="StyleUnderline"/>
          <w:rFonts w:cs="Calibri"/>
        </w:rPr>
        <w:t>in</w:t>
      </w:r>
      <w:r w:rsidRPr="00CE0848">
        <w:rPr>
          <w:rFonts w:cs="Calibri"/>
          <w:sz w:val="16"/>
        </w:rPr>
        <w:t xml:space="preserve"> the journal </w:t>
      </w:r>
      <w:r w:rsidRPr="00CE0848">
        <w:rPr>
          <w:rStyle w:val="StyleUnderline"/>
          <w:rFonts w:cs="Calibri"/>
          <w:highlight w:val="cyan"/>
        </w:rPr>
        <w:t>Sustainability</w:t>
      </w:r>
      <w:r w:rsidRPr="00CE0848">
        <w:rPr>
          <w:rFonts w:cs="Calibri"/>
          <w:sz w:val="16"/>
        </w:rPr>
        <w:t xml:space="preserve"> that </w:t>
      </w:r>
      <w:r w:rsidRPr="00CE0848">
        <w:rPr>
          <w:rStyle w:val="StyleUnderline"/>
          <w:rFonts w:cs="Calibri"/>
          <w:highlight w:val="cyan"/>
        </w:rPr>
        <w:t xml:space="preserve">included an evaluation of the correlation between </w:t>
      </w:r>
      <w:r w:rsidRPr="00CE0848">
        <w:rPr>
          <w:rStyle w:val="StyleUnderline"/>
          <w:rFonts w:cs="Calibri"/>
        </w:rPr>
        <w:t xml:space="preserve">the </w:t>
      </w:r>
      <w:r w:rsidRPr="00CE0848">
        <w:rPr>
          <w:rStyle w:val="StyleUnderline"/>
          <w:rFonts w:cs="Calibri"/>
          <w:highlight w:val="cyan"/>
        </w:rPr>
        <w:t xml:space="preserve">EPI and </w:t>
      </w:r>
      <w:r w:rsidRPr="00CE0848">
        <w:rPr>
          <w:rStyle w:val="StyleUnderline"/>
          <w:rFonts w:cs="Calibri"/>
        </w:rPr>
        <w:t xml:space="preserve">the </w:t>
      </w:r>
      <w:r w:rsidRPr="00CE0848">
        <w:rPr>
          <w:rStyle w:val="StyleUnderline"/>
          <w:rFonts w:cs="Calibri"/>
          <w:highlight w:val="cyan"/>
        </w:rPr>
        <w:t xml:space="preserve">"Open Market Index" </w:t>
      </w:r>
      <w:r w:rsidRPr="00CE0848">
        <w:rPr>
          <w:rStyle w:val="StyleUnderline"/>
          <w:rFonts w:cs="Calibri"/>
        </w:rPr>
        <w:t>compiled by the International Chamber of Commerce</w:t>
      </w:r>
      <w:r w:rsidRPr="00CE0848">
        <w:rPr>
          <w:rFonts w:cs="Calibri"/>
          <w:sz w:val="16"/>
        </w:rPr>
        <w:t xml:space="preserve">. The OMI measures a country’s openness to free trade and is thus an important indicator of economic freedom. </w:t>
      </w:r>
      <w:r w:rsidRPr="00CE0848">
        <w:rPr>
          <w:rStyle w:val="StyleUnderline"/>
          <w:rFonts w:cs="Calibri"/>
        </w:rPr>
        <w:t>The researchers found a high degree of overlap between the OMI index and the EPI:19 of the OMI’s 27 highest-scoring countries also appear in the top 27 of the EPI</w:t>
      </w:r>
      <w:r w:rsidRPr="00CE0848">
        <w:rPr>
          <w:rFonts w:cs="Calibri"/>
          <w:sz w:val="16"/>
        </w:rPr>
        <w:t xml:space="preserve">. The survey covered a total of 75 countries, including all G20 and European Union members. Together, these countries account for more than 90% of international trade and investment. </w:t>
      </w:r>
      <w:r w:rsidRPr="00CE0848">
        <w:rPr>
          <w:rStyle w:val="StyleUnderline"/>
          <w:rFonts w:cs="Calibri"/>
        </w:rPr>
        <w:t xml:space="preserve">The researchers found evidence for their "hypothesis that </w:t>
      </w:r>
      <w:r w:rsidRPr="00CE0848">
        <w:rPr>
          <w:rStyle w:val="StyleUnderline"/>
          <w:rFonts w:cs="Calibri"/>
          <w:highlight w:val="cyan"/>
        </w:rPr>
        <w:t>countries with an open economy score higher in environmental performance</w:t>
      </w:r>
      <w:r w:rsidRPr="00CE0848">
        <w:rPr>
          <w:rStyle w:val="StyleUnderline"/>
          <w:rFonts w:cs="Calibri"/>
        </w:rPr>
        <w:t>."</w:t>
      </w:r>
    </w:p>
    <w:p w14:paraId="33DDF6A4" w14:textId="77777777" w:rsidR="00FF7C56" w:rsidRPr="00CE0848" w:rsidRDefault="00FF7C56" w:rsidP="00FF7C56">
      <w:pPr>
        <w:rPr>
          <w:rFonts w:cs="Calibri"/>
          <w:sz w:val="16"/>
        </w:rPr>
      </w:pPr>
      <w:r w:rsidRPr="00CE0848">
        <w:rPr>
          <w:rFonts w:cs="Calibri"/>
          <w:sz w:val="16"/>
        </w:rPr>
        <w:t xml:space="preserve">There are two real-world observations that also disprove the argument that stronger economic growth automatically leads to greater environmental pollution. First, </w:t>
      </w:r>
      <w:r w:rsidRPr="00CE0848">
        <w:rPr>
          <w:rStyle w:val="Emphasis"/>
          <w:rFonts w:cs="Calibri"/>
          <w:highlight w:val="cyan"/>
        </w:rPr>
        <w:t>in noncapitalist countries</w:t>
      </w:r>
      <w:r w:rsidRPr="00CE0848">
        <w:rPr>
          <w:rFonts w:cs="Calibri"/>
          <w:sz w:val="16"/>
        </w:rPr>
        <w:t xml:space="preserve">, </w:t>
      </w:r>
      <w:r w:rsidRPr="00CE0848">
        <w:rPr>
          <w:rStyle w:val="StyleUnderline"/>
          <w:rFonts w:cs="Calibri"/>
          <w:highlight w:val="cyan"/>
        </w:rPr>
        <w:t>environmental degradation has been a far more serious</w:t>
      </w:r>
      <w:r w:rsidRPr="00CE0848">
        <w:rPr>
          <w:rFonts w:cs="Calibri"/>
          <w:sz w:val="16"/>
        </w:rPr>
        <w:t xml:space="preserve"> problem than in capitalist countries. Second, </w:t>
      </w:r>
      <w:r w:rsidRPr="00CE0848">
        <w:rPr>
          <w:rStyle w:val="StyleUnderline"/>
          <w:rFonts w:cs="Calibri"/>
        </w:rPr>
        <w:t>the correlation between economic growth and increasing resource consumption is becoming ever weaker in the age of dematerialization</w:t>
      </w:r>
      <w:r w:rsidRPr="00CE0848">
        <w:rPr>
          <w:rFonts w:cs="Calibri"/>
          <w:sz w:val="16"/>
        </w:rPr>
        <w:t>.</w:t>
      </w:r>
    </w:p>
    <w:p w14:paraId="654BB709" w14:textId="77777777" w:rsidR="00FF7C56" w:rsidRPr="00CE0848" w:rsidRDefault="00FF7C56" w:rsidP="00FF7C56">
      <w:pPr>
        <w:rPr>
          <w:rFonts w:cs="Calibri"/>
          <w:sz w:val="16"/>
        </w:rPr>
      </w:pPr>
      <w:r w:rsidRPr="00CE0848">
        <w:rPr>
          <w:rFonts w:cs="Calibri"/>
          <w:sz w:val="16"/>
        </w:rPr>
        <w:t xml:space="preserve">Put simply, these studies point in the same direction: </w:t>
      </w:r>
      <w:r w:rsidRPr="00CE0848">
        <w:rPr>
          <w:rStyle w:val="Emphasis"/>
          <w:rFonts w:cs="Calibri"/>
          <w:highlight w:val="cyan"/>
        </w:rPr>
        <w:t>Capitalism is not the problem. It is the solution</w:t>
      </w:r>
      <w:r w:rsidRPr="00CE0848">
        <w:rPr>
          <w:rFonts w:cs="Calibri"/>
          <w:sz w:val="16"/>
        </w:rPr>
        <w:t xml:space="preserve"> — both economically and environmentally.</w:t>
      </w:r>
    </w:p>
    <w:p w14:paraId="24B9BCB9" w14:textId="77777777" w:rsidR="00FF7C56" w:rsidRPr="00A14480" w:rsidRDefault="00FF7C56" w:rsidP="00FF7C56"/>
    <w:p w14:paraId="0489C0A1" w14:textId="77777777" w:rsidR="00FF7C56" w:rsidRPr="00A7531D" w:rsidRDefault="00FF7C56" w:rsidP="00FF7C56"/>
    <w:p w14:paraId="33AF958A" w14:textId="77777777" w:rsidR="00FF7C56" w:rsidRPr="003B7D12" w:rsidRDefault="00FF7C56" w:rsidP="00FF7C56"/>
    <w:p w14:paraId="720899AF" w14:textId="77777777" w:rsidR="00FF7C56" w:rsidRPr="003B7D12" w:rsidRDefault="00FF7C56" w:rsidP="00FF7C56"/>
    <w:p w14:paraId="4EFCC483" w14:textId="77777777" w:rsidR="00FF7C56" w:rsidRPr="00F841E6" w:rsidRDefault="00FF7C56" w:rsidP="00FF7C56"/>
    <w:p w14:paraId="520BABD5" w14:textId="77777777" w:rsidR="00FF7C56" w:rsidRPr="002945A4" w:rsidRDefault="00FF7C56" w:rsidP="00FF7C56"/>
    <w:p w14:paraId="24CBE6D8" w14:textId="77777777" w:rsidR="00FF7C56" w:rsidRDefault="00FF7C56" w:rsidP="00FF7C56"/>
    <w:p w14:paraId="3D63A57D" w14:textId="77777777" w:rsidR="00FF7C56" w:rsidRDefault="00FF7C56" w:rsidP="00FF7C56">
      <w:pPr>
        <w:pStyle w:val="Heading4"/>
      </w:pPr>
      <w:r>
        <w:t xml:space="preserve">C) No threat con kritik---its massively caused by advertising which the plan solves! </w:t>
      </w:r>
    </w:p>
    <w:p w14:paraId="32D08F04" w14:textId="77777777" w:rsidR="00FF7C56" w:rsidRPr="00CE0848" w:rsidRDefault="00FF7C56" w:rsidP="00FF7C56">
      <w:pPr>
        <w:rPr>
          <w:rFonts w:cs="Calibri"/>
        </w:rPr>
      </w:pPr>
      <w:r w:rsidRPr="00CE0848">
        <w:rPr>
          <w:rFonts w:cs="Calibri"/>
        </w:rPr>
        <w:t xml:space="preserve">Michael </w:t>
      </w:r>
      <w:r w:rsidRPr="00CE0848">
        <w:rPr>
          <w:rStyle w:val="Style13ptBold"/>
          <w:rFonts w:cs="Calibri"/>
        </w:rPr>
        <w:t>Rubin 20</w:t>
      </w:r>
      <w:r w:rsidRPr="00CE0848">
        <w:rPr>
          <w:rFonts w:cs="Calibri"/>
        </w:rPr>
        <w:t>. Michael Rubin is a senior fellow at the American Enterprise Institute, where he specializes in Iran, Turkey, and the broader Middle East. "Capitalism is the solution, not the problem, for the pandemic world." American Enterprise Institute - AEI. 4-22-2020. https://www.aei.org/op-eds/capitalism-is-the-solution-not-the-problem-for-the-pandemic-world</w:t>
      </w:r>
    </w:p>
    <w:p w14:paraId="060B67CB" w14:textId="77777777" w:rsidR="00FF7C56" w:rsidRPr="00CE0848" w:rsidRDefault="00FF7C56" w:rsidP="00FF7C56">
      <w:pPr>
        <w:rPr>
          <w:rFonts w:cs="Calibri"/>
          <w:u w:val="single"/>
        </w:rPr>
      </w:pPr>
      <w:r w:rsidRPr="00CE0848">
        <w:rPr>
          <w:rFonts w:cs="Calibri"/>
          <w:u w:val="single"/>
        </w:rPr>
        <w:t xml:space="preserve">The United States and </w:t>
      </w:r>
      <w:r w:rsidRPr="00CE0848">
        <w:rPr>
          <w:rFonts w:cs="Calibri"/>
          <w:highlight w:val="cyan"/>
          <w:u w:val="single"/>
        </w:rPr>
        <w:t>the</w:t>
      </w:r>
      <w:r w:rsidRPr="00CE0848">
        <w:rPr>
          <w:rFonts w:cs="Calibri"/>
          <w:u w:val="single"/>
        </w:rPr>
        <w:t xml:space="preserve"> broader </w:t>
      </w:r>
      <w:r w:rsidRPr="00CE0848">
        <w:rPr>
          <w:rFonts w:cs="Calibri"/>
          <w:highlight w:val="cyan"/>
          <w:u w:val="single"/>
        </w:rPr>
        <w:t>world</w:t>
      </w:r>
      <w:r w:rsidRPr="00CE0848">
        <w:rPr>
          <w:rFonts w:cs="Calibri"/>
          <w:u w:val="single"/>
        </w:rPr>
        <w:t xml:space="preserve"> are </w:t>
      </w:r>
      <w:r w:rsidRPr="00CE0848">
        <w:rPr>
          <w:rFonts w:cs="Calibri"/>
          <w:highlight w:val="cyan"/>
          <w:u w:val="single"/>
        </w:rPr>
        <w:t>experiencing a shock not felt</w:t>
      </w:r>
      <w:r w:rsidRPr="00CE0848">
        <w:rPr>
          <w:rFonts w:cs="Calibri"/>
          <w:u w:val="single"/>
        </w:rPr>
        <w:t xml:space="preserve"> since World War II, if not </w:t>
      </w:r>
      <w:r w:rsidRPr="00CE0848">
        <w:rPr>
          <w:rFonts w:cs="Calibri"/>
          <w:highlight w:val="cyan"/>
          <w:u w:val="single"/>
        </w:rPr>
        <w:t>before</w:t>
      </w:r>
      <w:r w:rsidRPr="00CE0848">
        <w:rPr>
          <w:rFonts w:cs="Calibri"/>
          <w:u w:val="single"/>
        </w:rPr>
        <w:t xml:space="preserve">. </w:t>
      </w:r>
      <w:r w:rsidRPr="00CE0848">
        <w:rPr>
          <w:rFonts w:cs="Calibri"/>
          <w:highlight w:val="cyan"/>
          <w:u w:val="single"/>
        </w:rPr>
        <w:t>U.S.</w:t>
      </w:r>
      <w:r w:rsidRPr="00CE0848">
        <w:rPr>
          <w:rFonts w:cs="Calibri"/>
          <w:u w:val="single"/>
        </w:rPr>
        <w:t xml:space="preserve"> </w:t>
      </w:r>
      <w:r w:rsidRPr="00CE0848">
        <w:rPr>
          <w:rFonts w:cs="Calibri"/>
          <w:highlight w:val="cyan"/>
          <w:u w:val="single"/>
        </w:rPr>
        <w:t>g</w:t>
      </w:r>
      <w:r w:rsidRPr="00CE0848">
        <w:rPr>
          <w:rFonts w:cs="Calibri"/>
          <w:u w:val="single"/>
        </w:rPr>
        <w:t xml:space="preserve">ross </w:t>
      </w:r>
      <w:r w:rsidRPr="00CE0848">
        <w:rPr>
          <w:rFonts w:cs="Calibri"/>
          <w:highlight w:val="cyan"/>
          <w:u w:val="single"/>
        </w:rPr>
        <w:t>d</w:t>
      </w:r>
      <w:r w:rsidRPr="00CE0848">
        <w:rPr>
          <w:rFonts w:cs="Calibri"/>
          <w:u w:val="single"/>
        </w:rPr>
        <w:t xml:space="preserve">omestic </w:t>
      </w:r>
      <w:r w:rsidRPr="00CE0848">
        <w:rPr>
          <w:rFonts w:cs="Calibri"/>
          <w:highlight w:val="cyan"/>
          <w:u w:val="single"/>
        </w:rPr>
        <w:t>p</w:t>
      </w:r>
      <w:r w:rsidRPr="00CE0848">
        <w:rPr>
          <w:rFonts w:cs="Calibri"/>
          <w:u w:val="single"/>
        </w:rPr>
        <w:t>roduct may </w:t>
      </w:r>
      <w:hyperlink r:id="rId15" w:tgtFrame="_blank" w:history="1">
        <w:r w:rsidRPr="00CE0848">
          <w:rPr>
            <w:rStyle w:val="Hyperlink"/>
            <w:rFonts w:cs="Calibri"/>
            <w:highlight w:val="cyan"/>
            <w:u w:val="single"/>
          </w:rPr>
          <w:t>plunge 34%</w:t>
        </w:r>
      </w:hyperlink>
      <w:r w:rsidRPr="00CE0848">
        <w:rPr>
          <w:rFonts w:cs="Calibri"/>
          <w:highlight w:val="cyan"/>
          <w:u w:val="single"/>
        </w:rPr>
        <w:t>.</w:t>
      </w:r>
      <w:r w:rsidRPr="00CE0848">
        <w:rPr>
          <w:rFonts w:cs="Calibri"/>
          <w:u w:val="single"/>
        </w:rPr>
        <w:t xml:space="preserve"> A roll of toilet paper is now more valuable than a barrel of oil, and tens of millions of workers who were </w:t>
      </w:r>
      <w:r w:rsidRPr="00CE0848">
        <w:rPr>
          <w:rFonts w:cs="Calibri"/>
          <w:u w:val="single"/>
        </w:rPr>
        <w:lastRenderedPageBreak/>
        <w:t>employed just a month ago now find themselves out of work. Whole industries from restaurants to airlines are decimated, and department stores may be a thing of the past. It has become tempting in a number of quarters to blame capitalism.</w:t>
      </w:r>
    </w:p>
    <w:p w14:paraId="7E999A54" w14:textId="77777777" w:rsidR="00FF7C56" w:rsidRPr="00CE0848" w:rsidRDefault="00FF7C56" w:rsidP="00FF7C56">
      <w:pPr>
        <w:rPr>
          <w:rFonts w:cs="Calibri"/>
        </w:rPr>
      </w:pPr>
      <w:r w:rsidRPr="00CE0848">
        <w:rPr>
          <w:rFonts w:cs="Calibri"/>
          <w:u w:val="single"/>
        </w:rPr>
        <w:t>Capitalism has been under siege for some time</w:t>
      </w:r>
      <w:r w:rsidRPr="00CE0848">
        <w:rPr>
          <w:rFonts w:cs="Calibri"/>
        </w:rPr>
        <w:t>. Last October, Pope Francis </w:t>
      </w:r>
      <w:hyperlink r:id="rId16" w:tgtFrame="_blank" w:history="1">
        <w:r w:rsidRPr="00CE0848">
          <w:rPr>
            <w:rStyle w:val="Hyperlink"/>
            <w:rFonts w:cs="Calibri"/>
          </w:rPr>
          <w:t>wrote</w:t>
        </w:r>
      </w:hyperlink>
      <w:r w:rsidRPr="00CE0848">
        <w:rPr>
          <w:rFonts w:cs="Calibri"/>
        </w:rPr>
        <w:t>, “The battle against hunger and malnutrition will not end as long as the logic of the market prevails.” A commentary in Barron’s </w:t>
      </w:r>
      <w:hyperlink r:id="rId17" w:tgtFrame="_blank" w:history="1">
        <w:r w:rsidRPr="00CE0848">
          <w:rPr>
            <w:rStyle w:val="Hyperlink"/>
            <w:rFonts w:cs="Calibri"/>
          </w:rPr>
          <w:t>concluded</w:t>
        </w:r>
      </w:hyperlink>
      <w:r w:rsidRPr="00CE0848">
        <w:rPr>
          <w:rFonts w:cs="Calibri"/>
        </w:rPr>
        <w:t>, “Once the immediate public-health crisis has passed, there will be tremendous temptation to go back to the old ways. This must be rejected categorically,” suggesting that the pandemic recession should end shareholder capitalism. “Coronavirus stimulus and disaster plans reveal cruelty of capitalist and political ‘reality,’” a </w:t>
      </w:r>
      <w:hyperlink r:id="rId18" w:tgtFrame="_blank" w:history="1">
        <w:r w:rsidRPr="00CE0848">
          <w:rPr>
            <w:rStyle w:val="Hyperlink"/>
            <w:rFonts w:cs="Calibri"/>
          </w:rPr>
          <w:t>headline</w:t>
        </w:r>
      </w:hyperlink>
      <w:r w:rsidRPr="00CE0848">
        <w:rPr>
          <w:rFonts w:cs="Calibri"/>
        </w:rPr>
        <w:t> at NBC News read. Naomi Klein, chair of media, culture, and feminist studies at Rutgers University, </w:t>
      </w:r>
      <w:hyperlink r:id="rId19" w:tgtFrame="_blank" w:history="1">
        <w:r w:rsidRPr="00CE0848">
          <w:rPr>
            <w:rStyle w:val="Hyperlink"/>
            <w:rFonts w:cs="Calibri"/>
          </w:rPr>
          <w:t>wrote</w:t>
        </w:r>
      </w:hyperlink>
      <w:r w:rsidRPr="00CE0848">
        <w:rPr>
          <w:rFonts w:cs="Calibri"/>
        </w:rPr>
        <w:t> at the Intercept about “Coronavirus capitalism — and how to beat it.” Climate activist Eric Holthaus </w:t>
      </w:r>
      <w:hyperlink r:id="rId20" w:tgtFrame="_blank" w:history="1">
        <w:r w:rsidRPr="00CE0848">
          <w:rPr>
            <w:rStyle w:val="Hyperlink"/>
            <w:rFonts w:cs="Calibri"/>
          </w:rPr>
          <w:t>tweeted</w:t>
        </w:r>
      </w:hyperlink>
      <w:r w:rsidRPr="00CE0848">
        <w:rPr>
          <w:rFonts w:cs="Calibri"/>
        </w:rPr>
        <w:t>, “We need a Green New Deal with a robust public safety net. … Capitalism is failing in front of us.” Famed primatologist Jane Goodall </w:t>
      </w:r>
      <w:hyperlink r:id="rId21" w:tgtFrame="_blank" w:history="1">
        <w:r w:rsidRPr="00CE0848">
          <w:rPr>
            <w:rStyle w:val="Hyperlink"/>
            <w:rFonts w:cs="Calibri"/>
          </w:rPr>
          <w:t>said</w:t>
        </w:r>
      </w:hyperlink>
      <w:r w:rsidRPr="00CE0848">
        <w:rPr>
          <w:rFonts w:cs="Calibri"/>
        </w:rPr>
        <w:t> that the pandemic arose because of man’s disrespect for nature.</w:t>
      </w:r>
    </w:p>
    <w:p w14:paraId="65C28292" w14:textId="77777777" w:rsidR="00FF7C56" w:rsidRPr="00CE0848" w:rsidRDefault="00FF7C56" w:rsidP="00FF7C56">
      <w:pPr>
        <w:rPr>
          <w:rFonts w:cs="Calibri"/>
        </w:rPr>
      </w:pPr>
      <w:r w:rsidRPr="00CE0848">
        <w:rPr>
          <w:rFonts w:cs="Calibri"/>
        </w:rPr>
        <w:t>The list of such pronouncements is long.</w:t>
      </w:r>
    </w:p>
    <w:p w14:paraId="72181731" w14:textId="77777777" w:rsidR="00FF7C56" w:rsidRPr="00CE0848" w:rsidRDefault="00FF7C56" w:rsidP="00FF7C56">
      <w:pPr>
        <w:rPr>
          <w:rFonts w:cs="Calibri"/>
          <w:u w:val="single"/>
        </w:rPr>
      </w:pPr>
      <w:r w:rsidRPr="00CE0848">
        <w:rPr>
          <w:rFonts w:cs="Calibri"/>
          <w:b/>
          <w:bCs/>
          <w:u w:val="single"/>
        </w:rPr>
        <w:t xml:space="preserve">But </w:t>
      </w:r>
      <w:r w:rsidRPr="00CE0848">
        <w:rPr>
          <w:rFonts w:cs="Calibri"/>
          <w:b/>
          <w:bCs/>
          <w:highlight w:val="cyan"/>
          <w:u w:val="single"/>
        </w:rPr>
        <w:t>capitalism is</w:t>
      </w:r>
      <w:r w:rsidRPr="00CE0848">
        <w:rPr>
          <w:rFonts w:cs="Calibri"/>
          <w:b/>
          <w:bCs/>
          <w:u w:val="single"/>
        </w:rPr>
        <w:t xml:space="preserve"> really </w:t>
      </w:r>
      <w:r w:rsidRPr="00CE0848">
        <w:rPr>
          <w:rFonts w:cs="Calibri"/>
          <w:b/>
          <w:bCs/>
          <w:highlight w:val="cyan"/>
          <w:u w:val="single"/>
        </w:rPr>
        <w:t>the solution</w:t>
      </w:r>
      <w:r w:rsidRPr="00CE0848">
        <w:rPr>
          <w:rFonts w:cs="Calibri"/>
          <w:u w:val="single"/>
        </w:rPr>
        <w:t>, rather than the cause, of the human and economic catastrophe now underway. Economist Arthur Brooks, the former president of the American Enterprise Institute (where I work), </w:t>
      </w:r>
      <w:hyperlink r:id="rId22" w:tgtFrame="_blank" w:history="1">
        <w:r w:rsidRPr="00CE0848">
          <w:rPr>
            <w:rStyle w:val="Hyperlink"/>
            <w:rFonts w:cs="Calibri"/>
            <w:u w:val="single"/>
          </w:rPr>
          <w:t>noted</w:t>
        </w:r>
      </w:hyperlink>
      <w:r w:rsidRPr="00CE0848">
        <w:rPr>
          <w:rFonts w:cs="Calibri"/>
          <w:u w:val="single"/>
        </w:rPr>
        <w:t xml:space="preserve">, “Grinding material </w:t>
      </w:r>
      <w:r w:rsidRPr="00CE0848">
        <w:rPr>
          <w:rFonts w:cs="Calibri"/>
          <w:highlight w:val="cyan"/>
          <w:u w:val="single"/>
        </w:rPr>
        <w:t>poverty was the norm for the vast majority</w:t>
      </w:r>
      <w:r w:rsidRPr="00CE0848">
        <w:rPr>
          <w:rFonts w:cs="Calibri"/>
          <w:u w:val="single"/>
        </w:rPr>
        <w:t xml:space="preserve"> of people </w:t>
      </w:r>
      <w:r w:rsidRPr="00CE0848">
        <w:rPr>
          <w:rFonts w:cs="Calibri"/>
          <w:highlight w:val="cyan"/>
          <w:u w:val="single"/>
        </w:rPr>
        <w:t>through</w:t>
      </w:r>
      <w:r w:rsidRPr="00CE0848">
        <w:rPr>
          <w:rFonts w:cs="Calibri"/>
          <w:u w:val="single"/>
        </w:rPr>
        <w:t xml:space="preserve"> the vast majority of </w:t>
      </w:r>
      <w:r w:rsidRPr="00CE0848">
        <w:rPr>
          <w:rFonts w:cs="Calibri"/>
          <w:highlight w:val="cyan"/>
          <w:u w:val="single"/>
        </w:rPr>
        <w:t>human history</w:t>
      </w:r>
      <w:r w:rsidRPr="00CE0848">
        <w:rPr>
          <w:rFonts w:cs="Calibri"/>
          <w:u w:val="single"/>
        </w:rPr>
        <w:t xml:space="preserve">. … </w:t>
      </w:r>
      <w:r w:rsidRPr="00CE0848">
        <w:rPr>
          <w:rFonts w:cs="Calibri"/>
          <w:highlight w:val="cyan"/>
          <w:u w:val="single"/>
        </w:rPr>
        <w:t>In</w:t>
      </w:r>
      <w:r w:rsidRPr="00CE0848">
        <w:rPr>
          <w:rFonts w:cs="Calibri"/>
          <w:u w:val="single"/>
        </w:rPr>
        <w:t xml:space="preserve"> just </w:t>
      </w:r>
      <w:r w:rsidRPr="00CE0848">
        <w:rPr>
          <w:rFonts w:cs="Calibri"/>
          <w:highlight w:val="cyan"/>
          <w:u w:val="single"/>
        </w:rPr>
        <w:t>the</w:t>
      </w:r>
      <w:r w:rsidRPr="00CE0848">
        <w:rPr>
          <w:rFonts w:cs="Calibri"/>
          <w:u w:val="single"/>
        </w:rPr>
        <w:t xml:space="preserve"> last </w:t>
      </w:r>
      <w:r w:rsidRPr="00CE0848">
        <w:rPr>
          <w:rFonts w:cs="Calibri"/>
          <w:highlight w:val="cyan"/>
          <w:u w:val="single"/>
        </w:rPr>
        <w:t>few hundred years</w:t>
      </w:r>
      <w:r w:rsidRPr="00CE0848">
        <w:rPr>
          <w:rFonts w:cs="Calibri"/>
          <w:u w:val="single"/>
        </w:rPr>
        <w:t xml:space="preserve">, </w:t>
      </w:r>
      <w:r w:rsidRPr="00CE0848">
        <w:rPr>
          <w:rFonts w:cs="Calibri"/>
          <w:highlight w:val="cyan"/>
          <w:u w:val="single"/>
        </w:rPr>
        <w:t>that</w:t>
      </w:r>
      <w:r w:rsidRPr="00CE0848">
        <w:rPr>
          <w:rFonts w:cs="Calibri"/>
          <w:u w:val="single"/>
        </w:rPr>
        <w:t xml:space="preserve"> all </w:t>
      </w:r>
      <w:r w:rsidRPr="00CE0848">
        <w:rPr>
          <w:rFonts w:cs="Calibri"/>
          <w:highlight w:val="cyan"/>
          <w:u w:val="single"/>
        </w:rPr>
        <w:t>changed</w:t>
      </w:r>
      <w:r w:rsidRPr="00CE0848">
        <w:rPr>
          <w:rFonts w:cs="Calibri"/>
          <w:u w:val="single"/>
        </w:rPr>
        <w:t xml:space="preserve"> for a few billion people. So the right question today is: ‘Why did </w:t>
      </w:r>
      <w:r w:rsidRPr="00CE0848">
        <w:rPr>
          <w:rFonts w:cs="Calibri"/>
          <w:highlight w:val="cyan"/>
          <w:u w:val="single"/>
        </w:rPr>
        <w:t>whole parts of the world cease to be poor</w:t>
      </w:r>
      <w:r w:rsidRPr="00CE0848">
        <w:rPr>
          <w:rFonts w:cs="Calibri"/>
          <w:u w:val="single"/>
        </w:rPr>
        <w:t xml:space="preserve"> for the first time in history?’”</w:t>
      </w:r>
    </w:p>
    <w:p w14:paraId="213EB22E" w14:textId="77777777" w:rsidR="00FF7C56" w:rsidRPr="00CE0848" w:rsidRDefault="00FF7C56" w:rsidP="00FF7C56">
      <w:pPr>
        <w:rPr>
          <w:rFonts w:cs="Calibri"/>
          <w:u w:val="single"/>
        </w:rPr>
      </w:pPr>
      <w:r w:rsidRPr="00CE0848">
        <w:rPr>
          <w:rFonts w:cs="Calibri"/>
          <w:u w:val="single"/>
        </w:rPr>
        <w:t>The answer is free market capitalism. President Barack Obama himself acknowledged as much when he </w:t>
      </w:r>
      <w:hyperlink r:id="rId23" w:tgtFrame="_blank" w:history="1">
        <w:r w:rsidRPr="00CE0848">
          <w:rPr>
            <w:rStyle w:val="Hyperlink"/>
            <w:rFonts w:cs="Calibri"/>
            <w:u w:val="single"/>
          </w:rPr>
          <w:t>stated</w:t>
        </w:r>
      </w:hyperlink>
      <w:r w:rsidRPr="00CE0848">
        <w:rPr>
          <w:rFonts w:cs="Calibri"/>
          <w:u w:val="single"/>
        </w:rPr>
        <w:t xml:space="preserve">, </w:t>
      </w:r>
      <w:r w:rsidRPr="00CE0848">
        <w:rPr>
          <w:rFonts w:cs="Calibri"/>
          <w:b/>
          <w:bCs/>
          <w:u w:val="single"/>
        </w:rPr>
        <w:t xml:space="preserve">“We don’t dispute that </w:t>
      </w:r>
      <w:r w:rsidRPr="00CE0848">
        <w:rPr>
          <w:rFonts w:cs="Calibri"/>
          <w:b/>
          <w:bCs/>
          <w:highlight w:val="cyan"/>
          <w:u w:val="single"/>
        </w:rPr>
        <w:t>the free market is the greatest producer of wealth in history</w:t>
      </w:r>
      <w:r w:rsidRPr="00CE0848">
        <w:rPr>
          <w:rFonts w:cs="Calibri"/>
          <w:b/>
          <w:bCs/>
          <w:u w:val="single"/>
        </w:rPr>
        <w:t xml:space="preserve"> — it has lifted billions of people out of poverty.”</w:t>
      </w:r>
    </w:p>
    <w:p w14:paraId="7D466074" w14:textId="77777777" w:rsidR="00FF7C56" w:rsidRPr="00CE0848" w:rsidRDefault="00FF7C56" w:rsidP="00FF7C56">
      <w:pPr>
        <w:rPr>
          <w:rFonts w:cs="Calibri"/>
          <w:u w:val="single"/>
        </w:rPr>
      </w:pPr>
      <w:r w:rsidRPr="00CE0848">
        <w:rPr>
          <w:rFonts w:cs="Calibri"/>
        </w:rPr>
        <w:t xml:space="preserve">Those who are condemning capitalism are mistaken in a number of ways. </w:t>
      </w:r>
      <w:r w:rsidRPr="00CE0848">
        <w:rPr>
          <w:rFonts w:cs="Calibri"/>
          <w:b/>
          <w:bCs/>
          <w:highlight w:val="cyan"/>
          <w:u w:val="single"/>
        </w:rPr>
        <w:t>Freedom and capitalism go hand in hand,</w:t>
      </w:r>
      <w:r w:rsidRPr="00CE0848">
        <w:rPr>
          <w:rFonts w:cs="Calibri"/>
          <w:b/>
          <w:bCs/>
          <w:u w:val="single"/>
        </w:rPr>
        <w:t xml:space="preserve"> whereas socialism often subordinates individual liberty not to the interests of the state but rather of those in the state’s leadership class</w:t>
      </w:r>
      <w:r w:rsidRPr="00CE0848">
        <w:rPr>
          <w:rFonts w:cs="Calibri"/>
          <w:u w:val="single"/>
        </w:rPr>
        <w:t xml:space="preserve">. </w:t>
      </w:r>
      <w:r w:rsidRPr="00CE0848">
        <w:rPr>
          <w:rFonts w:cs="Calibri"/>
          <w:highlight w:val="cyan"/>
          <w:u w:val="single"/>
        </w:rPr>
        <w:t>There is no better case</w:t>
      </w:r>
      <w:r w:rsidRPr="00CE0848">
        <w:rPr>
          <w:rFonts w:cs="Calibri"/>
          <w:u w:val="single"/>
        </w:rPr>
        <w:t xml:space="preserve"> in point for this </w:t>
      </w:r>
      <w:r w:rsidRPr="00CE0848">
        <w:rPr>
          <w:rFonts w:cs="Calibri"/>
          <w:highlight w:val="cyan"/>
          <w:u w:val="single"/>
        </w:rPr>
        <w:t>than COVID</w:t>
      </w:r>
      <w:r w:rsidRPr="00CE0848">
        <w:rPr>
          <w:rFonts w:cs="Calibri"/>
          <w:u w:val="single"/>
        </w:rPr>
        <w:t xml:space="preserve">-19’s initial outbreak: It was </w:t>
      </w:r>
      <w:r w:rsidRPr="00CE0848">
        <w:rPr>
          <w:rFonts w:cs="Calibri"/>
          <w:highlight w:val="cyan"/>
          <w:u w:val="single"/>
        </w:rPr>
        <w:t>the C</w:t>
      </w:r>
      <w:r w:rsidRPr="00CE0848">
        <w:rPr>
          <w:rFonts w:cs="Calibri"/>
          <w:u w:val="single"/>
        </w:rPr>
        <w:t xml:space="preserve">hinese </w:t>
      </w:r>
      <w:r w:rsidRPr="00CE0848">
        <w:rPr>
          <w:rFonts w:cs="Calibri"/>
          <w:highlight w:val="cyan"/>
          <w:u w:val="single"/>
        </w:rPr>
        <w:t>C</w:t>
      </w:r>
      <w:r w:rsidRPr="00CE0848">
        <w:rPr>
          <w:rFonts w:cs="Calibri"/>
          <w:u w:val="single"/>
        </w:rPr>
        <w:t xml:space="preserve">ommunist </w:t>
      </w:r>
      <w:r w:rsidRPr="00CE0848">
        <w:rPr>
          <w:rFonts w:cs="Calibri"/>
          <w:highlight w:val="cyan"/>
          <w:u w:val="single"/>
        </w:rPr>
        <w:t>P</w:t>
      </w:r>
      <w:r w:rsidRPr="00CE0848">
        <w:rPr>
          <w:rFonts w:cs="Calibri"/>
          <w:u w:val="single"/>
        </w:rPr>
        <w:t xml:space="preserve">arty that chose to </w:t>
      </w:r>
      <w:r w:rsidRPr="00CE0848">
        <w:rPr>
          <w:rFonts w:cs="Calibri"/>
          <w:highlight w:val="cyan"/>
          <w:u w:val="single"/>
        </w:rPr>
        <w:t>obfuscate</w:t>
      </w:r>
      <w:r w:rsidRPr="00CE0848">
        <w:rPr>
          <w:rFonts w:cs="Calibri"/>
          <w:u w:val="single"/>
        </w:rPr>
        <w:t xml:space="preserve"> and hide </w:t>
      </w:r>
      <w:r w:rsidRPr="00CE0848">
        <w:rPr>
          <w:rFonts w:cs="Calibri"/>
          <w:highlight w:val="cyan"/>
          <w:u w:val="single"/>
        </w:rPr>
        <w:t>the roots and reality of</w:t>
      </w:r>
      <w:r w:rsidRPr="00CE0848">
        <w:rPr>
          <w:rFonts w:cs="Calibri"/>
          <w:u w:val="single"/>
        </w:rPr>
        <w:t xml:space="preserve"> the Wuhan </w:t>
      </w:r>
      <w:r w:rsidRPr="00CE0848">
        <w:rPr>
          <w:rFonts w:cs="Calibri"/>
          <w:highlight w:val="cyan"/>
          <w:u w:val="single"/>
        </w:rPr>
        <w:t>corona</w:t>
      </w:r>
      <w:r w:rsidRPr="00CE0848">
        <w:rPr>
          <w:rFonts w:cs="Calibri"/>
          <w:u w:val="single"/>
        </w:rPr>
        <w:t>virus.</w:t>
      </w:r>
    </w:p>
    <w:p w14:paraId="0FEF48DD" w14:textId="77777777" w:rsidR="00FF7C56" w:rsidRPr="00CE0848" w:rsidRDefault="00FF7C56" w:rsidP="00FF7C56">
      <w:pPr>
        <w:rPr>
          <w:rFonts w:cs="Calibri"/>
          <w:u w:val="single"/>
        </w:rPr>
      </w:pPr>
      <w:r w:rsidRPr="00CE0848">
        <w:rPr>
          <w:rFonts w:cs="Calibri"/>
          <w:u w:val="single"/>
        </w:rPr>
        <w:t>Autocracies crave opacity. The World Health Organization is rightly under the microscope for its deference to Beijing amid Chinese lies. Capitalist </w:t>
      </w:r>
      <w:hyperlink r:id="rId24" w:tgtFrame="_blank" w:history="1">
        <w:r w:rsidRPr="00CE0848">
          <w:rPr>
            <w:rStyle w:val="Hyperlink"/>
            <w:rFonts w:cs="Calibri"/>
            <w:u w:val="single"/>
          </w:rPr>
          <w:t>Taiwan is free China</w:t>
        </w:r>
      </w:hyperlink>
      <w:r w:rsidRPr="00CE0848">
        <w:rPr>
          <w:rFonts w:cs="Calibri"/>
          <w:u w:val="single"/>
        </w:rPr>
        <w:t>, and the juxtaposition between its success and Communist China’s failure is huge.</w:t>
      </w:r>
    </w:p>
    <w:p w14:paraId="69CB1089" w14:textId="77777777" w:rsidR="00FF7C56" w:rsidRPr="00CE0848" w:rsidRDefault="00FF7C56" w:rsidP="00FF7C56">
      <w:pPr>
        <w:rPr>
          <w:rFonts w:cs="Calibri"/>
        </w:rPr>
      </w:pPr>
      <w:r w:rsidRPr="00CE0848">
        <w:rPr>
          <w:rFonts w:cs="Calibri"/>
        </w:rPr>
        <w:t>It is easy to castigate President Trump for downplaying or distracting from the coronavirus threat. Leadership matters. So </w:t>
      </w:r>
      <w:hyperlink r:id="rId25" w:tgtFrame="_blank" w:history="1">
        <w:r w:rsidRPr="00CE0848">
          <w:rPr>
            <w:rStyle w:val="Hyperlink"/>
            <w:rFonts w:cs="Calibri"/>
          </w:rPr>
          <w:t>does</w:t>
        </w:r>
      </w:hyperlink>
      <w:r w:rsidRPr="00CE0848">
        <w:rPr>
          <w:rFonts w:cs="Calibri"/>
        </w:rPr>
        <w:t> </w:t>
      </w:r>
      <w:hyperlink r:id="rId26" w:tgtFrame="_blank" w:history="1">
        <w:r w:rsidRPr="00CE0848">
          <w:rPr>
            <w:rStyle w:val="Hyperlink"/>
            <w:rFonts w:cs="Calibri"/>
          </w:rPr>
          <w:t>consistency</w:t>
        </w:r>
      </w:hyperlink>
      <w:r w:rsidRPr="00CE0848">
        <w:rPr>
          <w:rFonts w:cs="Calibri"/>
        </w:rPr>
        <w:t xml:space="preserve">: </w:t>
      </w:r>
      <w:r w:rsidRPr="00CE0848">
        <w:rPr>
          <w:rFonts w:cs="Calibri"/>
          <w:u w:val="single"/>
        </w:rPr>
        <w:t xml:space="preserve">Trump was not alone, nor were errors limited to one side of the aisle. Rather, </w:t>
      </w:r>
      <w:r w:rsidRPr="00CE0848">
        <w:rPr>
          <w:rFonts w:cs="Calibri"/>
          <w:highlight w:val="cyan"/>
          <w:u w:val="single"/>
        </w:rPr>
        <w:t>what</w:t>
      </w:r>
      <w:r w:rsidRPr="00CE0848">
        <w:rPr>
          <w:rFonts w:cs="Calibri"/>
          <w:u w:val="single"/>
        </w:rPr>
        <w:t xml:space="preserve"> has most </w:t>
      </w:r>
      <w:r w:rsidRPr="00CE0848">
        <w:rPr>
          <w:rFonts w:cs="Calibri"/>
          <w:highlight w:val="cyan"/>
          <w:u w:val="single"/>
        </w:rPr>
        <w:t>hampered the U.S. response has been</w:t>
      </w:r>
      <w:r w:rsidRPr="00CE0848">
        <w:rPr>
          <w:rFonts w:cs="Calibri"/>
          <w:u w:val="single"/>
        </w:rPr>
        <w:t xml:space="preserve"> a clunky and bloated </w:t>
      </w:r>
      <w:r w:rsidRPr="00CE0848">
        <w:rPr>
          <w:rFonts w:cs="Calibri"/>
          <w:highlight w:val="cyan"/>
          <w:u w:val="single"/>
        </w:rPr>
        <w:t>bureaucracy</w:t>
      </w:r>
      <w:r w:rsidRPr="00CE0848">
        <w:rPr>
          <w:rFonts w:cs="Calibri"/>
          <w:u w:val="single"/>
        </w:rPr>
        <w:t>.</w:t>
      </w:r>
    </w:p>
    <w:p w14:paraId="2E465833" w14:textId="77777777" w:rsidR="00FF7C56" w:rsidRPr="00CE0848" w:rsidRDefault="00FF7C56" w:rsidP="00FF7C56">
      <w:pPr>
        <w:rPr>
          <w:rFonts w:cs="Calibri"/>
        </w:rPr>
      </w:pPr>
      <w:r w:rsidRPr="00CE0848">
        <w:rPr>
          <w:rFonts w:cs="Calibri"/>
        </w:rPr>
        <w:t xml:space="preserve">While a Hillary Clinton presidency may have made marginal adjustments here and there, it would have been even more reluctant to curtail travel from China (racism!), and the same institutional interests would have paralyzed the interagency process. If partisans </w:t>
      </w:r>
      <w:r w:rsidRPr="00CE0848">
        <w:rPr>
          <w:rFonts w:cs="Calibri"/>
        </w:rPr>
        <w:lastRenderedPageBreak/>
        <w:t xml:space="preserve">believe the U.S. government’s response would have been more efficient under Clinton, then that suggests politics rather than capitalism are the problem. </w:t>
      </w:r>
      <w:r w:rsidRPr="00CE0848">
        <w:rPr>
          <w:rFonts w:cs="Calibri"/>
          <w:u w:val="single"/>
        </w:rPr>
        <w:t>Regardless, this is why federalism is so important. States took the lead while Washington fiddled — and within states, counties and municipalities have been at the forefront in responding to their own assessments of local conditions.</w:t>
      </w:r>
    </w:p>
    <w:p w14:paraId="5BB25CBD" w14:textId="77777777" w:rsidR="00FF7C56" w:rsidRPr="00CE0848" w:rsidRDefault="00FF7C56" w:rsidP="00FF7C56">
      <w:pPr>
        <w:rPr>
          <w:rFonts w:cs="Calibri"/>
          <w:u w:val="single"/>
        </w:rPr>
      </w:pPr>
      <w:r w:rsidRPr="00CE0848">
        <w:rPr>
          <w:rFonts w:cs="Calibri"/>
          <w:u w:val="single"/>
        </w:rPr>
        <w:t xml:space="preserve">Environmentalists have sought to hijack the current crisis for various agendas, but by doing so, they diminish and disrespect science. Goodall, for example, should note that humans have confronted waves of pandemics throughout their history. There is also a border between “nature” and “civilization,” and transmissions occur. </w:t>
      </w:r>
      <w:r w:rsidRPr="00CE0848">
        <w:rPr>
          <w:rFonts w:cs="Calibri"/>
          <w:highlight w:val="cyan"/>
          <w:u w:val="single"/>
        </w:rPr>
        <w:t>New diseases emerge</w:t>
      </w:r>
      <w:r w:rsidRPr="00CE0848">
        <w:rPr>
          <w:rFonts w:cs="Calibri"/>
          <w:u w:val="single"/>
        </w:rPr>
        <w:t xml:space="preserve"> not only </w:t>
      </w:r>
      <w:r w:rsidRPr="00CE0848">
        <w:rPr>
          <w:rFonts w:cs="Calibri"/>
          <w:highlight w:val="cyan"/>
          <w:u w:val="single"/>
        </w:rPr>
        <w:t>because</w:t>
      </w:r>
      <w:r w:rsidRPr="00CE0848">
        <w:rPr>
          <w:rFonts w:cs="Calibri"/>
          <w:u w:val="single"/>
        </w:rPr>
        <w:t xml:space="preserve"> of human expansion but rather because of medical ingenuity. Many diseases from which people suffer now were unheard of decades or centuries ago — not because people now abuse the environment but rather because </w:t>
      </w:r>
      <w:r w:rsidRPr="00CE0848">
        <w:rPr>
          <w:rFonts w:cs="Calibri"/>
          <w:highlight w:val="cyan"/>
          <w:u w:val="single"/>
        </w:rPr>
        <w:t>we live longer.</w:t>
      </w:r>
    </w:p>
    <w:p w14:paraId="649CB20C" w14:textId="77777777" w:rsidR="00FF7C56" w:rsidRPr="00CE0848" w:rsidRDefault="00FF7C56" w:rsidP="00FF7C56">
      <w:pPr>
        <w:rPr>
          <w:rFonts w:cs="Calibri"/>
        </w:rPr>
      </w:pPr>
      <w:r w:rsidRPr="00CE0848">
        <w:rPr>
          <w:rFonts w:cs="Calibri"/>
        </w:rPr>
        <w:t>The pandemic in many ways shows what the Green New Deal would do to the economy and should be a warning rather than a reason. Across the globe, wealthier societies (China excepted) prioritize the environment more than impoverished ones do. Nor is it possible to separate ease of transportation from the past century’s global economic boom. To try to do so — for example, vis-a-vis air travel — would be like advising foot surgery after removing the spine. Nor would any scientist </w:t>
      </w:r>
      <w:hyperlink r:id="rId27" w:tgtFrame="_blank" w:history="1">
        <w:r w:rsidRPr="00CE0848">
          <w:rPr>
            <w:rStyle w:val="Hyperlink"/>
            <w:rFonts w:cs="Calibri"/>
          </w:rPr>
          <w:t>true to the scientific method</w:t>
        </w:r>
      </w:hyperlink>
      <w:r w:rsidRPr="00CE0848">
        <w:rPr>
          <w:rFonts w:cs="Calibri"/>
        </w:rPr>
        <w:t> advise policy based on historical models without predictive value.</w:t>
      </w:r>
    </w:p>
    <w:p w14:paraId="6A676C12" w14:textId="77777777" w:rsidR="00FF7C56" w:rsidRPr="00CE0848" w:rsidRDefault="00FF7C56" w:rsidP="00FF7C56">
      <w:pPr>
        <w:rPr>
          <w:rFonts w:cs="Calibri"/>
          <w:b/>
          <w:bCs/>
          <w:u w:val="single"/>
        </w:rPr>
      </w:pPr>
      <w:r w:rsidRPr="00CE0848">
        <w:rPr>
          <w:rFonts w:cs="Calibri"/>
          <w:u w:val="single"/>
        </w:rPr>
        <w:t xml:space="preserve">The World Health Organization’s chief role is not as scientific enabler but rather as public cheerleader and disseminator of information. In this latter role, it failed. </w:t>
      </w:r>
      <w:r w:rsidRPr="00CE0848">
        <w:rPr>
          <w:rFonts w:cs="Calibri"/>
          <w:b/>
          <w:bCs/>
          <w:u w:val="single"/>
        </w:rPr>
        <w:t xml:space="preserve">The real </w:t>
      </w:r>
      <w:r w:rsidRPr="00CE0848">
        <w:rPr>
          <w:rFonts w:cs="Calibri"/>
          <w:b/>
          <w:bCs/>
          <w:highlight w:val="cyan"/>
          <w:u w:val="single"/>
        </w:rPr>
        <w:t>scientific advances will come</w:t>
      </w:r>
      <w:r w:rsidRPr="00CE0848">
        <w:rPr>
          <w:rFonts w:cs="Calibri"/>
          <w:b/>
          <w:bCs/>
          <w:u w:val="single"/>
        </w:rPr>
        <w:t xml:space="preserve"> not </w:t>
      </w:r>
      <w:r w:rsidRPr="00CE0848">
        <w:rPr>
          <w:rFonts w:cs="Calibri"/>
          <w:b/>
          <w:bCs/>
          <w:highlight w:val="cyan"/>
          <w:u w:val="single"/>
        </w:rPr>
        <w:t>from</w:t>
      </w:r>
      <w:r w:rsidRPr="00CE0848">
        <w:rPr>
          <w:rFonts w:cs="Calibri"/>
          <w:b/>
          <w:bCs/>
          <w:u w:val="single"/>
        </w:rPr>
        <w:t xml:space="preserve"> WHO bureaucrats or state-dominated societies such as China, Russia, or Iran but rather from the </w:t>
      </w:r>
      <w:r w:rsidRPr="00CE0848">
        <w:rPr>
          <w:rFonts w:cs="Calibri"/>
          <w:b/>
          <w:bCs/>
          <w:highlight w:val="cyan"/>
          <w:u w:val="single"/>
        </w:rPr>
        <w:t>private companies and scientists unencumbered by state direction</w:t>
      </w:r>
      <w:r w:rsidRPr="00CE0848">
        <w:rPr>
          <w:rFonts w:cs="Calibri"/>
          <w:b/>
          <w:bCs/>
          <w:u w:val="single"/>
        </w:rPr>
        <w:t xml:space="preserve"> in countries such as the U.S., Germany, South Korea, and Israel. That </w:t>
      </w:r>
      <w:r w:rsidRPr="00CE0848">
        <w:rPr>
          <w:rFonts w:cs="Calibri"/>
          <w:b/>
          <w:bCs/>
          <w:highlight w:val="cyan"/>
          <w:u w:val="single"/>
        </w:rPr>
        <w:t>these capitalist engines</w:t>
      </w:r>
      <w:r w:rsidRPr="00CE0848">
        <w:rPr>
          <w:rFonts w:cs="Calibri"/>
          <w:b/>
          <w:bCs/>
          <w:u w:val="single"/>
        </w:rPr>
        <w:t xml:space="preserve"> can </w:t>
      </w:r>
      <w:r w:rsidRPr="00CE0848">
        <w:rPr>
          <w:rFonts w:cs="Calibri"/>
          <w:b/>
          <w:bCs/>
          <w:highlight w:val="cyan"/>
          <w:u w:val="single"/>
        </w:rPr>
        <w:t>pursue multiple solutions to</w:t>
      </w:r>
      <w:r w:rsidRPr="00CE0848">
        <w:rPr>
          <w:rFonts w:cs="Calibri"/>
          <w:b/>
          <w:bCs/>
          <w:u w:val="single"/>
        </w:rPr>
        <w:t xml:space="preserve"> the </w:t>
      </w:r>
      <w:r w:rsidRPr="00CE0848">
        <w:rPr>
          <w:rFonts w:cs="Calibri"/>
          <w:b/>
          <w:bCs/>
          <w:highlight w:val="cyan"/>
          <w:u w:val="single"/>
        </w:rPr>
        <w:t>corona</w:t>
      </w:r>
      <w:r w:rsidRPr="00CE0848">
        <w:rPr>
          <w:rFonts w:cs="Calibri"/>
          <w:b/>
          <w:bCs/>
          <w:u w:val="single"/>
        </w:rPr>
        <w:t xml:space="preserve">virus problem set simultaneously is </w:t>
      </w:r>
      <w:r w:rsidRPr="00CE0848">
        <w:rPr>
          <w:rFonts w:cs="Calibri"/>
          <w:b/>
          <w:bCs/>
          <w:highlight w:val="cyan"/>
          <w:u w:val="single"/>
        </w:rPr>
        <w:t>something capitalism enables</w:t>
      </w:r>
      <w:r w:rsidRPr="00CE0848">
        <w:rPr>
          <w:rFonts w:cs="Calibri"/>
          <w:b/>
          <w:bCs/>
          <w:u w:val="single"/>
        </w:rPr>
        <w:t xml:space="preserve"> — and is anathema to socialism.</w:t>
      </w:r>
    </w:p>
    <w:p w14:paraId="1CA9D618" w14:textId="77777777" w:rsidR="00FF7C56" w:rsidRPr="00CE0848" w:rsidRDefault="00FF7C56" w:rsidP="00FF7C56">
      <w:pPr>
        <w:rPr>
          <w:rFonts w:cs="Calibri"/>
          <w:u w:val="single"/>
        </w:rPr>
      </w:pPr>
      <w:r w:rsidRPr="00CE0848">
        <w:rPr>
          <w:rFonts w:cs="Calibri"/>
          <w:u w:val="single"/>
        </w:rPr>
        <w:t xml:space="preserve">Capitalism-bashing may be the rage in certain segments of society, but capitalism alone provides the path forward — whereas bigger government not only will fail to prevent the next pandemic but will strangle recovery. </w:t>
      </w:r>
      <w:r w:rsidRPr="00CE0848">
        <w:rPr>
          <w:rFonts w:cs="Calibri"/>
        </w:rPr>
        <w:t xml:space="preserve">It is right to pay essential workers in logistics and retail more as their labor becomes more critical at this time, but that is capitalism: The market adjusts more than ossified political interests. </w:t>
      </w:r>
      <w:r w:rsidRPr="00CE0848">
        <w:rPr>
          <w:rFonts w:cs="Calibri"/>
          <w:u w:val="single"/>
        </w:rPr>
        <w:t xml:space="preserve">While there is a role for a social safety net, </w:t>
      </w:r>
      <w:r w:rsidRPr="00CE0848">
        <w:rPr>
          <w:rFonts w:cs="Calibri"/>
          <w:highlight w:val="cyan"/>
          <w:u w:val="single"/>
        </w:rPr>
        <w:t>an economic boom follows every recession except when derailed by governments</w:t>
      </w:r>
      <w:r w:rsidRPr="00CE0848">
        <w:rPr>
          <w:rFonts w:cs="Calibri"/>
          <w:u w:val="single"/>
        </w:rPr>
        <w:t xml:space="preserve"> seeking to overregulate or micromanage that recovery. </w:t>
      </w:r>
      <w:r w:rsidRPr="00CE0848">
        <w:rPr>
          <w:rFonts w:cs="Calibri"/>
          <w:highlight w:val="cyan"/>
          <w:u w:val="single"/>
        </w:rPr>
        <w:t>Inequality</w:t>
      </w:r>
      <w:r w:rsidRPr="00CE0848">
        <w:rPr>
          <w:rFonts w:cs="Calibri"/>
          <w:u w:val="single"/>
        </w:rPr>
        <w:t xml:space="preserve"> may be </w:t>
      </w:r>
      <w:r w:rsidRPr="00CE0848">
        <w:rPr>
          <w:rFonts w:cs="Calibri"/>
          <w:highlight w:val="cyan"/>
          <w:u w:val="single"/>
        </w:rPr>
        <w:t>a problem, but</w:t>
      </w:r>
      <w:r w:rsidRPr="00CE0848">
        <w:rPr>
          <w:rFonts w:cs="Calibri"/>
          <w:u w:val="single"/>
        </w:rPr>
        <w:t xml:space="preserve"> then </w:t>
      </w:r>
      <w:r w:rsidRPr="00CE0848">
        <w:rPr>
          <w:rFonts w:cs="Calibri"/>
          <w:highlight w:val="cyan"/>
          <w:u w:val="single"/>
        </w:rPr>
        <w:t>the solution is to create more wealth</w:t>
      </w:r>
      <w:r w:rsidRPr="00CE0848">
        <w:rPr>
          <w:rFonts w:cs="Calibri"/>
          <w:u w:val="single"/>
        </w:rPr>
        <w:t xml:space="preserve"> rather than redistribute or ration it.</w:t>
      </w:r>
    </w:p>
    <w:p w14:paraId="3A870B3F" w14:textId="77777777" w:rsidR="00FF7C56" w:rsidRPr="00CE0848" w:rsidRDefault="00FF7C56" w:rsidP="00FF7C56">
      <w:pPr>
        <w:rPr>
          <w:rFonts w:cs="Calibri"/>
          <w:u w:val="single"/>
        </w:rPr>
      </w:pPr>
      <w:hyperlink r:id="rId28" w:tgtFrame="_blank" w:history="1">
        <w:r w:rsidRPr="00CE0848">
          <w:rPr>
            <w:rStyle w:val="Hyperlink"/>
            <w:rFonts w:cs="Calibri"/>
            <w:u w:val="single"/>
          </w:rPr>
          <w:t>The COVID-19 pandemic</w:t>
        </w:r>
      </w:hyperlink>
      <w:r w:rsidRPr="00CE0848">
        <w:rPr>
          <w:rFonts w:cs="Calibri"/>
          <w:u w:val="single"/>
        </w:rPr>
        <w:t xml:space="preserve"> is causing immense suffering, and so it is important not to compound it. The current suffering does not change the truism that free markets create wealth while government suffocates it. Certainly, inequality can be a problem, but it is also critical to recognize that today’s poor remain wealthy by standards of decades past. Let us hope that </w:t>
      </w:r>
      <w:r w:rsidRPr="00CE0848">
        <w:rPr>
          <w:rFonts w:cs="Calibri"/>
          <w:highlight w:val="cyan"/>
          <w:u w:val="single"/>
        </w:rPr>
        <w:t>free markets will craft a cure or containment of the coronavirus</w:t>
      </w:r>
      <w:r w:rsidRPr="00CE0848">
        <w:rPr>
          <w:rFonts w:cs="Calibri"/>
          <w:u w:val="single"/>
        </w:rPr>
        <w:t xml:space="preserve"> — because state bureaucrats most certainly will not.</w:t>
      </w:r>
    </w:p>
    <w:p w14:paraId="69C73006" w14:textId="77777777" w:rsidR="00FF7C56" w:rsidRPr="00A7531D" w:rsidRDefault="00FF7C56" w:rsidP="00FF7C56"/>
    <w:p w14:paraId="198A429B" w14:textId="77777777" w:rsidR="00FF7C56" w:rsidRPr="00A7531D" w:rsidRDefault="00FF7C56" w:rsidP="00FF7C56"/>
    <w:p w14:paraId="6829E16A" w14:textId="77777777" w:rsidR="00FF7C56" w:rsidRDefault="00FF7C56" w:rsidP="00FF7C56">
      <w:pPr>
        <w:pStyle w:val="Heading4"/>
      </w:pPr>
      <w:r>
        <w:t xml:space="preserve">3. Zero incentive to innovate if there’s no one to compete against. Societies will turn inwards. Kevin’s description of the alt is the brochure for a right-wing populist movement or Methodist cult. You can’t rehabituate society! </w:t>
      </w:r>
    </w:p>
    <w:p w14:paraId="29B986B0" w14:textId="77777777" w:rsidR="00FF7C56" w:rsidRPr="00CE0848" w:rsidRDefault="00FF7C56" w:rsidP="00FF7C56">
      <w:pPr>
        <w:rPr>
          <w:rFonts w:cs="Calibri"/>
        </w:rPr>
      </w:pPr>
      <w:r w:rsidRPr="00CE0848">
        <w:rPr>
          <w:rFonts w:cs="Calibri"/>
        </w:rPr>
        <w:t xml:space="preserve">James </w:t>
      </w:r>
      <w:r w:rsidRPr="00CE0848">
        <w:rPr>
          <w:rStyle w:val="Style13ptBold"/>
          <w:rFonts w:cs="Calibri"/>
        </w:rPr>
        <w:t>Pethokoukis 21</w:t>
      </w:r>
      <w:r w:rsidRPr="00CE0848">
        <w:rPr>
          <w:rFonts w:cs="Calibri"/>
        </w:rPr>
        <w:t>. Senior Fellow @ AEI; Editor, AEIdeas Blog; and DeWitt Wallace Chair "The 21st-century degrowth movement makes the same mistake about human nature as 20th-century socialists". American Enterprise Institute - AEI. 6-28-2021. https://www.aei.org/economics/the-21st-century-degrowth-movement-makes-the-same-mistake-about-human-nature-as-20th-century-socialists/</w:t>
      </w:r>
    </w:p>
    <w:p w14:paraId="4D70C5FC" w14:textId="77777777" w:rsidR="00FF7C56" w:rsidRPr="00CE0848" w:rsidRDefault="00FF7C56" w:rsidP="00FF7C56">
      <w:pPr>
        <w:rPr>
          <w:rFonts w:cs="Calibri"/>
          <w:sz w:val="16"/>
        </w:rPr>
      </w:pPr>
      <w:r w:rsidRPr="00CE0848">
        <w:rPr>
          <w:rFonts w:cs="Calibri"/>
          <w:sz w:val="16"/>
        </w:rPr>
        <w:t xml:space="preserve">After the collapse of the Soviet Empire, </w:t>
      </w:r>
      <w:r w:rsidRPr="00CE0848">
        <w:rPr>
          <w:rStyle w:val="StyleUnderline"/>
          <w:rFonts w:cs="Calibri"/>
        </w:rPr>
        <w:t>Harvard</w:t>
      </w:r>
      <w:r w:rsidRPr="00CE0848">
        <w:rPr>
          <w:rFonts w:cs="Calibri"/>
          <w:sz w:val="16"/>
        </w:rPr>
        <w:t xml:space="preserve"> University history </w:t>
      </w:r>
      <w:r w:rsidRPr="00CE0848">
        <w:rPr>
          <w:rStyle w:val="StyleUnderline"/>
          <w:rFonts w:cs="Calibri"/>
        </w:rPr>
        <w:t>professor</w:t>
      </w:r>
      <w:r w:rsidRPr="00CE0848">
        <w:rPr>
          <w:rFonts w:cs="Calibri"/>
          <w:sz w:val="16"/>
        </w:rPr>
        <w:t xml:space="preserve"> Richard </w:t>
      </w:r>
      <w:r w:rsidRPr="00CE0848">
        <w:rPr>
          <w:rStyle w:val="StyleUnderline"/>
          <w:rFonts w:cs="Calibri"/>
        </w:rPr>
        <w:t>Pipes wrote</w:t>
      </w:r>
      <w:r w:rsidRPr="00CE0848">
        <w:rPr>
          <w:rFonts w:cs="Calibri"/>
          <w:sz w:val="16"/>
        </w:rPr>
        <w:t xml:space="preserve"> in the essay “Human Nature and the Fall of Communism” that “</w:t>
      </w:r>
      <w:r w:rsidRPr="00CE0848">
        <w:rPr>
          <w:rStyle w:val="StyleUnderline"/>
          <w:rFonts w:cs="Calibri"/>
        </w:rPr>
        <w:t xml:space="preserve">a </w:t>
      </w:r>
      <w:r w:rsidRPr="00CE0848">
        <w:rPr>
          <w:rStyle w:val="StyleUnderline"/>
          <w:rFonts w:cs="Calibri"/>
          <w:highlight w:val="cyan"/>
        </w:rPr>
        <w:t>government that monopolizes</w:t>
      </w:r>
      <w:r w:rsidRPr="00CE0848">
        <w:rPr>
          <w:rStyle w:val="StyleUnderline"/>
          <w:rFonts w:cs="Calibri"/>
        </w:rPr>
        <w:t xml:space="preserve"> a nation’s </w:t>
      </w:r>
      <w:r w:rsidRPr="00CE0848">
        <w:rPr>
          <w:rStyle w:val="StyleUnderline"/>
          <w:rFonts w:cs="Calibri"/>
          <w:highlight w:val="cyan"/>
        </w:rPr>
        <w:t>wealth</w:t>
      </w:r>
      <w:r w:rsidRPr="00CE0848">
        <w:rPr>
          <w:rStyle w:val="StyleUnderline"/>
          <w:rFonts w:cs="Calibri"/>
        </w:rPr>
        <w:t xml:space="preserve"> and prohibits its citizens from accumulating any property</w:t>
      </w:r>
      <w:r w:rsidRPr="00CE0848">
        <w:rPr>
          <w:rFonts w:cs="Calibri"/>
          <w:sz w:val="16"/>
        </w:rPr>
        <w:t xml:space="preserve"> beyond mere personal effects </w:t>
      </w:r>
      <w:r w:rsidRPr="00CE0848">
        <w:rPr>
          <w:rStyle w:val="Emphasis"/>
          <w:rFonts w:cs="Calibri"/>
          <w:highlight w:val="cyan"/>
        </w:rPr>
        <w:t>ensures its</w:t>
      </w:r>
      <w:r w:rsidRPr="00CE0848">
        <w:rPr>
          <w:rStyle w:val="Emphasis"/>
          <w:rFonts w:cs="Calibri"/>
        </w:rPr>
        <w:t xml:space="preserve"> own </w:t>
      </w:r>
      <w:r w:rsidRPr="00CE0848">
        <w:rPr>
          <w:rStyle w:val="Emphasis"/>
          <w:rFonts w:cs="Calibri"/>
          <w:highlight w:val="cyan"/>
        </w:rPr>
        <w:t>destruction</w:t>
      </w:r>
      <w:r w:rsidRPr="00CE0848">
        <w:rPr>
          <w:rFonts w:cs="Calibri"/>
          <w:sz w:val="16"/>
        </w:rPr>
        <w:t xml:space="preserve"> — </w:t>
      </w:r>
      <w:r w:rsidRPr="00CE0848">
        <w:rPr>
          <w:rStyle w:val="StyleUnderline"/>
          <w:rFonts w:cs="Calibri"/>
        </w:rPr>
        <w:t>if not from social or political explosion, then from</w:t>
      </w:r>
      <w:r w:rsidRPr="00CE0848">
        <w:rPr>
          <w:rFonts w:cs="Calibri"/>
          <w:sz w:val="16"/>
        </w:rPr>
        <w:t xml:space="preserve"> chronic </w:t>
      </w:r>
      <w:r w:rsidRPr="00CE0848">
        <w:rPr>
          <w:rStyle w:val="StyleUnderline"/>
          <w:rFonts w:cs="Calibri"/>
        </w:rPr>
        <w:t>apathy, the sociopolitical equivalent of</w:t>
      </w:r>
      <w:r w:rsidRPr="00CE0848">
        <w:rPr>
          <w:rFonts w:cs="Calibri"/>
          <w:sz w:val="16"/>
        </w:rPr>
        <w:t xml:space="preserve"> pernicious </w:t>
      </w:r>
      <w:r w:rsidRPr="00CE0848">
        <w:rPr>
          <w:rStyle w:val="StyleUnderline"/>
          <w:rFonts w:cs="Calibri"/>
        </w:rPr>
        <w:t>anemia</w:t>
      </w:r>
      <w:r w:rsidRPr="00CE0848">
        <w:rPr>
          <w:rFonts w:cs="Calibri"/>
          <w:sz w:val="16"/>
        </w:rPr>
        <w:t>.”</w:t>
      </w:r>
    </w:p>
    <w:p w14:paraId="7A68294A" w14:textId="77777777" w:rsidR="00FF7C56" w:rsidRPr="00CE0848" w:rsidRDefault="00FF7C56" w:rsidP="00FF7C56">
      <w:pPr>
        <w:rPr>
          <w:rFonts w:cs="Calibri"/>
          <w:sz w:val="16"/>
        </w:rPr>
      </w:pPr>
      <w:r w:rsidRPr="00CE0848">
        <w:rPr>
          <w:rFonts w:cs="Calibri"/>
          <w:sz w:val="16"/>
        </w:rPr>
        <w:t xml:space="preserve">In other words, </w:t>
      </w:r>
      <w:r w:rsidRPr="00CE0848">
        <w:rPr>
          <w:rStyle w:val="StyleUnderline"/>
          <w:rFonts w:cs="Calibri"/>
        </w:rPr>
        <w:t xml:space="preserve">the </w:t>
      </w:r>
      <w:r w:rsidRPr="00CE0848">
        <w:rPr>
          <w:rStyle w:val="StyleUnderline"/>
          <w:rFonts w:cs="Calibri"/>
          <w:highlight w:val="cyan"/>
        </w:rPr>
        <w:t>Marxist-Leninist</w:t>
      </w:r>
      <w:r w:rsidRPr="00CE0848">
        <w:rPr>
          <w:rFonts w:cs="Calibri"/>
          <w:sz w:val="16"/>
        </w:rPr>
        <w:t xml:space="preserve"> socialist notion that humanity was a blank slate upon which the Communist Party would write and thus create a </w:t>
      </w:r>
      <w:r w:rsidRPr="00CE0848">
        <w:rPr>
          <w:rStyle w:val="StyleUnderline"/>
          <w:rFonts w:cs="Calibri"/>
          <w:highlight w:val="cyan"/>
        </w:rPr>
        <w:t xml:space="preserve">New Soviet Man was </w:t>
      </w:r>
      <w:r w:rsidRPr="00CE0848">
        <w:rPr>
          <w:rStyle w:val="Emphasis"/>
          <w:rFonts w:cs="Calibri"/>
          <w:highlight w:val="cyan"/>
        </w:rPr>
        <w:t>doomed to failure</w:t>
      </w:r>
      <w:r w:rsidRPr="00CE0848">
        <w:rPr>
          <w:rStyle w:val="StyleUnderline"/>
          <w:rFonts w:cs="Calibri"/>
          <w:highlight w:val="cyan"/>
        </w:rPr>
        <w:t xml:space="preserve">. </w:t>
      </w:r>
      <w:r w:rsidRPr="00CE0848">
        <w:rPr>
          <w:rStyle w:val="StyleUnderline"/>
          <w:rFonts w:cs="Calibri"/>
        </w:rPr>
        <w:t>It ignored</w:t>
      </w:r>
      <w:r w:rsidRPr="00CE0848">
        <w:rPr>
          <w:rFonts w:cs="Calibri"/>
          <w:sz w:val="16"/>
        </w:rPr>
        <w:t xml:space="preserve"> both the reality of </w:t>
      </w:r>
      <w:r w:rsidRPr="00CE0848">
        <w:rPr>
          <w:rStyle w:val="Emphasis"/>
          <w:rFonts w:cs="Calibri"/>
        </w:rPr>
        <w:t>human nature</w:t>
      </w:r>
      <w:r w:rsidRPr="00CE0848">
        <w:rPr>
          <w:rStyle w:val="StyleUnderline"/>
          <w:rFonts w:cs="Calibri"/>
        </w:rPr>
        <w:t xml:space="preserve"> and its resilience</w:t>
      </w:r>
      <w:r w:rsidRPr="00CE0848">
        <w:rPr>
          <w:rFonts w:cs="Calibri"/>
          <w:sz w:val="16"/>
        </w:rPr>
        <w:t xml:space="preserve">. Indeed, </w:t>
      </w:r>
      <w:r w:rsidRPr="00CE0848">
        <w:rPr>
          <w:rStyle w:val="StyleUnderline"/>
          <w:rFonts w:cs="Calibri"/>
        </w:rPr>
        <w:t xml:space="preserve">the </w:t>
      </w:r>
      <w:r w:rsidRPr="00CE0848">
        <w:rPr>
          <w:rStyle w:val="StyleUnderline"/>
          <w:rFonts w:cs="Calibri"/>
          <w:highlight w:val="cyan"/>
        </w:rPr>
        <w:t>result</w:t>
      </w:r>
      <w:r w:rsidRPr="00CE0848">
        <w:rPr>
          <w:rFonts w:cs="Calibri"/>
          <w:sz w:val="16"/>
        </w:rPr>
        <w:t xml:space="preserve"> in Soviet Russia </w:t>
      </w:r>
      <w:r w:rsidRPr="00CE0848">
        <w:rPr>
          <w:rStyle w:val="StyleUnderline"/>
          <w:rFonts w:cs="Calibri"/>
          <w:highlight w:val="cyan"/>
        </w:rPr>
        <w:t>was</w:t>
      </w:r>
      <w:r w:rsidRPr="00CE0848">
        <w:rPr>
          <w:rFonts w:cs="Calibri"/>
          <w:sz w:val="16"/>
        </w:rPr>
        <w:t xml:space="preserve"> an economy marked by </w:t>
      </w:r>
      <w:r w:rsidRPr="00CE0848">
        <w:rPr>
          <w:rStyle w:val="Emphasis"/>
          <w:rFonts w:cs="Calibri"/>
        </w:rPr>
        <w:t xml:space="preserve">apathy and </w:t>
      </w:r>
      <w:r w:rsidRPr="00CE0848">
        <w:rPr>
          <w:rStyle w:val="Emphasis"/>
          <w:rFonts w:cs="Calibri"/>
          <w:highlight w:val="cyan"/>
        </w:rPr>
        <w:t>stagnation</w:t>
      </w:r>
      <w:r w:rsidRPr="00CE0848">
        <w:rPr>
          <w:rFonts w:cs="Calibri"/>
          <w:sz w:val="16"/>
        </w:rPr>
        <w:t xml:space="preserve">, and a society marked by corruption and repression. Again, Pipes: </w:t>
      </w:r>
    </w:p>
    <w:p w14:paraId="0904E66F" w14:textId="77777777" w:rsidR="00FF7C56" w:rsidRPr="00CE0848" w:rsidRDefault="00FF7C56" w:rsidP="00FF7C56">
      <w:pPr>
        <w:ind w:left="720"/>
        <w:rPr>
          <w:rStyle w:val="StyleUnderline"/>
          <w:rFonts w:cs="Calibri"/>
        </w:rPr>
      </w:pPr>
      <w:r w:rsidRPr="00CE0848">
        <w:rPr>
          <w:rStyle w:val="StyleUnderline"/>
          <w:rFonts w:cs="Calibri"/>
        </w:rPr>
        <w:t>The Communists wanted their citizens to give up</w:t>
      </w:r>
      <w:r w:rsidRPr="00CE0848">
        <w:rPr>
          <w:rFonts w:cs="Calibri"/>
          <w:sz w:val="16"/>
        </w:rPr>
        <w:t xml:space="preserve">, along with private property, personal </w:t>
      </w:r>
      <w:r w:rsidRPr="00CE0848">
        <w:rPr>
          <w:rStyle w:val="Emphasis"/>
          <w:rFonts w:cs="Calibri"/>
        </w:rPr>
        <w:t>ambitions</w:t>
      </w:r>
      <w:r w:rsidRPr="00CE0848">
        <w:rPr>
          <w:rFonts w:cs="Calibri"/>
          <w:sz w:val="16"/>
        </w:rPr>
        <w:t xml:space="preserve">, </w:t>
      </w:r>
      <w:r w:rsidRPr="00CE0848">
        <w:rPr>
          <w:rStyle w:val="StyleUnderline"/>
          <w:rFonts w:cs="Calibri"/>
        </w:rPr>
        <w:t>and</w:t>
      </w:r>
      <w:r w:rsidRPr="00CE0848">
        <w:rPr>
          <w:rFonts w:cs="Calibri"/>
          <w:sz w:val="16"/>
        </w:rPr>
        <w:t xml:space="preserve"> to </w:t>
      </w:r>
      <w:r w:rsidRPr="00CE0848">
        <w:rPr>
          <w:rStyle w:val="StyleUnderline"/>
          <w:rFonts w:cs="Calibri"/>
        </w:rPr>
        <w:t xml:space="preserve">dedicate themselves wholly to the </w:t>
      </w:r>
      <w:r w:rsidRPr="00CE0848">
        <w:rPr>
          <w:rStyle w:val="Emphasis"/>
          <w:rFonts w:cs="Calibri"/>
        </w:rPr>
        <w:t>collective</w:t>
      </w:r>
      <w:r w:rsidRPr="00CE0848">
        <w:rPr>
          <w:rFonts w:cs="Calibri"/>
          <w:sz w:val="16"/>
        </w:rPr>
        <w:t xml:space="preserve"> good. </w:t>
      </w:r>
      <w:r w:rsidRPr="00CE0848">
        <w:rPr>
          <w:rStyle w:val="StyleUnderline"/>
          <w:rFonts w:cs="Calibri"/>
        </w:rPr>
        <w:t>This aspiration has proven very difficult</w:t>
      </w:r>
      <w:r w:rsidRPr="00CE0848">
        <w:rPr>
          <w:rFonts w:cs="Calibri"/>
          <w:sz w:val="16"/>
        </w:rPr>
        <w:t xml:space="preserve"> to realize, even in small utopian communities composed of idealistic volunteers. </w:t>
      </w:r>
      <w:r w:rsidRPr="00CE0848">
        <w:rPr>
          <w:rStyle w:val="Emphasis"/>
          <w:rFonts w:cs="Calibri"/>
          <w:highlight w:val="cyan"/>
        </w:rPr>
        <w:t>It was utterly unattainable in a vast empire</w:t>
      </w:r>
      <w:r w:rsidRPr="00CE0848">
        <w:rPr>
          <w:rFonts w:cs="Calibri"/>
          <w:sz w:val="16"/>
        </w:rPr>
        <w:t xml:space="preserve"> held together by force. </w:t>
      </w:r>
      <w:r w:rsidRPr="00CE0848">
        <w:rPr>
          <w:rStyle w:val="StyleUnderline"/>
          <w:rFonts w:cs="Calibri"/>
        </w:rPr>
        <w:t xml:space="preserve">Rather than devote themselves 100 percent to the good of all, the vast </w:t>
      </w:r>
      <w:r w:rsidRPr="00CE0848">
        <w:rPr>
          <w:rStyle w:val="StyleUnderline"/>
          <w:rFonts w:cs="Calibri"/>
          <w:highlight w:val="cyan"/>
        </w:rPr>
        <w:t>majority</w:t>
      </w:r>
      <w:r w:rsidRPr="00CE0848">
        <w:rPr>
          <w:rFonts w:cs="Calibri"/>
          <w:sz w:val="16"/>
        </w:rPr>
        <w:t xml:space="preserve"> of Soviet citizens </w:t>
      </w:r>
      <w:r w:rsidRPr="00CE0848">
        <w:rPr>
          <w:rStyle w:val="StyleUnderline"/>
          <w:rFonts w:cs="Calibri"/>
          <w:highlight w:val="cyan"/>
        </w:rPr>
        <w:t>dedicated themselves</w:t>
      </w:r>
      <w:r w:rsidRPr="00CE0848">
        <w:rPr>
          <w:rStyle w:val="StyleUnderline"/>
          <w:rFonts w:cs="Calibri"/>
        </w:rPr>
        <w:t xml:space="preserve"> 100 percent </w:t>
      </w:r>
      <w:r w:rsidRPr="00CE0848">
        <w:rPr>
          <w:rStyle w:val="StyleUnderline"/>
          <w:rFonts w:cs="Calibri"/>
          <w:highlight w:val="cyan"/>
        </w:rPr>
        <w:t>to</w:t>
      </w:r>
      <w:r w:rsidRPr="00CE0848">
        <w:rPr>
          <w:rStyle w:val="StyleUnderline"/>
          <w:rFonts w:cs="Calibri"/>
        </w:rPr>
        <w:t xml:space="preserve"> their </w:t>
      </w:r>
      <w:r w:rsidRPr="00CE0848">
        <w:rPr>
          <w:rStyle w:val="Emphasis"/>
          <w:rFonts w:cs="Calibri"/>
          <w:highlight w:val="cyan"/>
        </w:rPr>
        <w:t>private welfare</w:t>
      </w:r>
      <w:r w:rsidRPr="00CE0848">
        <w:rPr>
          <w:rStyle w:val="StyleUnderline"/>
          <w:rFonts w:cs="Calibri"/>
          <w:highlight w:val="cyan"/>
        </w:rPr>
        <w:t>.</w:t>
      </w:r>
      <w:r w:rsidRPr="00CE0848">
        <w:rPr>
          <w:rStyle w:val="StyleUnderline"/>
          <w:rFonts w:cs="Calibri"/>
        </w:rPr>
        <w:t xml:space="preserve"> To members of the elite, the regime was an inexhaustible cornucopia that they skimmed mercilessly. Ordinary citizens</w:t>
      </w:r>
      <w:r w:rsidRPr="00CE0848">
        <w:rPr>
          <w:rFonts w:cs="Calibri"/>
          <w:sz w:val="16"/>
        </w:rPr>
        <w:t xml:space="preserve"> interpreted the nationalization of all assets to mean that they </w:t>
      </w:r>
      <w:r w:rsidRPr="00CE0848">
        <w:rPr>
          <w:rStyle w:val="StyleUnderline"/>
          <w:rFonts w:cs="Calibri"/>
        </w:rPr>
        <w:t>had no stake in the country, since it belonged to someone else: since “they” owned it, let “them” take care of it.</w:t>
      </w:r>
      <w:r w:rsidRPr="00CE0848">
        <w:rPr>
          <w:rFonts w:cs="Calibri"/>
          <w:sz w:val="16"/>
        </w:rPr>
        <w:t xml:space="preserve"> As a Soviet joke had it, “</w:t>
      </w:r>
      <w:r w:rsidRPr="00CE0848">
        <w:rPr>
          <w:rStyle w:val="StyleUnderline"/>
          <w:rFonts w:cs="Calibri"/>
        </w:rPr>
        <w:t>They pretend to pay</w:t>
      </w:r>
      <w:r w:rsidRPr="00CE0848">
        <w:rPr>
          <w:rFonts w:cs="Calibri"/>
          <w:sz w:val="16"/>
        </w:rPr>
        <w:t xml:space="preserve"> us; </w:t>
      </w:r>
      <w:r w:rsidRPr="00CE0848">
        <w:rPr>
          <w:rStyle w:val="StyleUnderline"/>
          <w:rFonts w:cs="Calibri"/>
        </w:rPr>
        <w:t xml:space="preserve">we pretend to work.” Such attitudes resulted in a </w:t>
      </w:r>
      <w:r w:rsidRPr="00CE0848">
        <w:rPr>
          <w:rStyle w:val="Emphasis"/>
          <w:rFonts w:cs="Calibri"/>
        </w:rPr>
        <w:t>progressive alienation of the citizenry from the body politic</w:t>
      </w:r>
      <w:r w:rsidRPr="00CE0848">
        <w:rPr>
          <w:rStyle w:val="StyleUnderline"/>
          <w:rFonts w:cs="Calibri"/>
        </w:rPr>
        <w:t>.</w:t>
      </w:r>
    </w:p>
    <w:p w14:paraId="1C08EF31" w14:textId="77777777" w:rsidR="00FF7C56" w:rsidRPr="00CE0848" w:rsidRDefault="00FF7C56" w:rsidP="00FF7C56">
      <w:pPr>
        <w:rPr>
          <w:rFonts w:cs="Calibri"/>
          <w:sz w:val="16"/>
        </w:rPr>
      </w:pPr>
      <w:r w:rsidRPr="00CE0848">
        <w:rPr>
          <w:rStyle w:val="StyleUnderline"/>
          <w:rFonts w:cs="Calibri"/>
        </w:rPr>
        <w:t xml:space="preserve">Another </w:t>
      </w:r>
      <w:r w:rsidRPr="00CE0848">
        <w:rPr>
          <w:rStyle w:val="StyleUnderline"/>
          <w:rFonts w:cs="Calibri"/>
          <w:highlight w:val="cyan"/>
        </w:rPr>
        <w:t>anti-cap</w:t>
      </w:r>
      <w:r w:rsidRPr="00CE0848">
        <w:rPr>
          <w:rStyle w:val="StyleUnderline"/>
          <w:rFonts w:cs="Calibri"/>
        </w:rPr>
        <w:t>italist</w:t>
      </w:r>
      <w:r w:rsidRPr="00CE0848">
        <w:rPr>
          <w:rStyle w:val="StyleUnderline"/>
          <w:rFonts w:cs="Calibri"/>
          <w:highlight w:val="cyan"/>
        </w:rPr>
        <w:t xml:space="preserve"> movement</w:t>
      </w:r>
      <w:r w:rsidRPr="00CE0848">
        <w:rPr>
          <w:rFonts w:cs="Calibri"/>
          <w:sz w:val="16"/>
        </w:rPr>
        <w:t xml:space="preserve"> also </w:t>
      </w:r>
      <w:r w:rsidRPr="00CE0848">
        <w:rPr>
          <w:rStyle w:val="StyleUnderline"/>
          <w:rFonts w:cs="Calibri"/>
          <w:highlight w:val="cyan"/>
        </w:rPr>
        <w:t xml:space="preserve">suffers from a </w:t>
      </w:r>
      <w:r w:rsidRPr="00CE0848">
        <w:rPr>
          <w:rStyle w:val="Emphasis"/>
          <w:rFonts w:cs="Calibri"/>
          <w:highlight w:val="cyan"/>
        </w:rPr>
        <w:t>misunderstanding of human nature</w:t>
      </w:r>
      <w:r w:rsidRPr="00CE0848">
        <w:rPr>
          <w:rFonts w:cs="Calibri"/>
          <w:sz w:val="16"/>
        </w:rPr>
        <w:t xml:space="preserve">: the </w:t>
      </w:r>
      <w:r w:rsidRPr="00CE0848">
        <w:rPr>
          <w:rStyle w:val="StyleUnderline"/>
          <w:rFonts w:cs="Calibri"/>
          <w:highlight w:val="cyan"/>
        </w:rPr>
        <w:t>degrowthers</w:t>
      </w:r>
      <w:r w:rsidRPr="00CE0848">
        <w:rPr>
          <w:rFonts w:cs="Calibri"/>
          <w:sz w:val="16"/>
        </w:rPr>
        <w:t xml:space="preserve"> who decry economic growth as environmentally unsustainable and beneficial only to a sliver of humanity. Of course, </w:t>
      </w:r>
      <w:r w:rsidRPr="00CE0848">
        <w:rPr>
          <w:rStyle w:val="StyleUnderline"/>
          <w:rFonts w:cs="Calibri"/>
        </w:rPr>
        <w:t xml:space="preserve">this view </w:t>
      </w:r>
      <w:r w:rsidRPr="00CE0848">
        <w:rPr>
          <w:rStyle w:val="StyleUnderline"/>
          <w:rFonts w:cs="Calibri"/>
          <w:highlight w:val="cyan"/>
        </w:rPr>
        <w:t>ignores</w:t>
      </w:r>
      <w:r w:rsidRPr="00CE0848">
        <w:rPr>
          <w:rStyle w:val="StyleUnderline"/>
          <w:rFonts w:cs="Calibri"/>
        </w:rPr>
        <w:t xml:space="preserve"> the </w:t>
      </w:r>
      <w:r w:rsidRPr="00CE0848">
        <w:rPr>
          <w:rStyle w:val="Emphasis"/>
          <w:rFonts w:cs="Calibri"/>
          <w:highlight w:val="cyan"/>
        </w:rPr>
        <w:t>billions</w:t>
      </w:r>
      <w:r w:rsidRPr="00CE0848">
        <w:rPr>
          <w:rStyle w:val="Emphasis"/>
          <w:rFonts w:cs="Calibri"/>
        </w:rPr>
        <w:t xml:space="preserve"> of still quite </w:t>
      </w:r>
      <w:r w:rsidRPr="00CE0848">
        <w:rPr>
          <w:rStyle w:val="Emphasis"/>
          <w:rFonts w:cs="Calibri"/>
          <w:highlight w:val="cyan"/>
        </w:rPr>
        <w:t>impoverished</w:t>
      </w:r>
      <w:r w:rsidRPr="00CE0848">
        <w:rPr>
          <w:rStyle w:val="Emphasis"/>
          <w:rFonts w:cs="Calibri"/>
        </w:rPr>
        <w:t xml:space="preserve"> humans</w:t>
      </w:r>
      <w:r w:rsidRPr="00CE0848">
        <w:rPr>
          <w:rStyle w:val="StyleUnderline"/>
          <w:rFonts w:cs="Calibri"/>
        </w:rPr>
        <w:t xml:space="preserve"> </w:t>
      </w:r>
      <w:r w:rsidRPr="00CE0848">
        <w:rPr>
          <w:rStyle w:val="StyleUnderline"/>
          <w:rFonts w:cs="Calibri"/>
          <w:highlight w:val="cyan"/>
        </w:rPr>
        <w:t>who would</w:t>
      </w:r>
      <w:r w:rsidRPr="00CE0848">
        <w:rPr>
          <w:rStyle w:val="StyleUnderline"/>
          <w:rFonts w:cs="Calibri"/>
        </w:rPr>
        <w:t xml:space="preserve"> like to live </w:t>
      </w:r>
      <w:r w:rsidRPr="00CE0848">
        <w:rPr>
          <w:rStyle w:val="StyleUnderline"/>
          <w:rFonts w:cs="Calibri"/>
          <w:highlight w:val="cyan"/>
        </w:rPr>
        <w:t>like</w:t>
      </w:r>
      <w:r w:rsidRPr="00CE0848">
        <w:rPr>
          <w:rStyle w:val="StyleUnderline"/>
          <w:rFonts w:cs="Calibri"/>
        </w:rPr>
        <w:t xml:space="preserve"> those in </w:t>
      </w:r>
      <w:r w:rsidRPr="00CE0848">
        <w:rPr>
          <w:rStyle w:val="StyleUnderline"/>
          <w:rFonts w:cs="Calibri"/>
          <w:highlight w:val="cyan"/>
        </w:rPr>
        <w:t>OECD countries</w:t>
      </w:r>
      <w:r w:rsidRPr="00CE0848">
        <w:rPr>
          <w:rFonts w:cs="Calibri"/>
          <w:sz w:val="16"/>
        </w:rPr>
        <w:t xml:space="preserve">. And then there’s </w:t>
      </w:r>
      <w:r w:rsidRPr="00CE0848">
        <w:rPr>
          <w:rStyle w:val="StyleUnderline"/>
          <w:rFonts w:cs="Calibri"/>
        </w:rPr>
        <w:t>those</w:t>
      </w:r>
      <w:r w:rsidRPr="00CE0848">
        <w:rPr>
          <w:rFonts w:cs="Calibri"/>
          <w:sz w:val="16"/>
        </w:rPr>
        <w:t xml:space="preserve"> of us who currently live </w:t>
      </w:r>
      <w:r w:rsidRPr="00CE0848">
        <w:rPr>
          <w:rStyle w:val="StyleUnderline"/>
          <w:rFonts w:cs="Calibri"/>
        </w:rPr>
        <w:t>in rich countries</w:t>
      </w:r>
      <w:r w:rsidRPr="00CE0848">
        <w:rPr>
          <w:rFonts w:cs="Calibri"/>
          <w:sz w:val="16"/>
        </w:rPr>
        <w:t xml:space="preserve"> and also </w:t>
      </w:r>
      <w:r w:rsidRPr="00CE0848">
        <w:rPr>
          <w:rStyle w:val="StyleUnderline"/>
          <w:rFonts w:cs="Calibri"/>
        </w:rPr>
        <w:t xml:space="preserve">would like </w:t>
      </w:r>
      <w:r w:rsidRPr="00CE0848">
        <w:rPr>
          <w:rStyle w:val="Emphasis"/>
          <w:rFonts w:cs="Calibri"/>
        </w:rPr>
        <w:t>higher incomes</w:t>
      </w:r>
      <w:r w:rsidRPr="00CE0848">
        <w:rPr>
          <w:rFonts w:cs="Calibri"/>
          <w:sz w:val="16"/>
        </w:rPr>
        <w:t xml:space="preserve"> to acquire new goods, services, experiences, and opportunities. But </w:t>
      </w:r>
      <w:r w:rsidRPr="00CE0848">
        <w:rPr>
          <w:rStyle w:val="StyleUnderline"/>
          <w:rFonts w:cs="Calibri"/>
        </w:rPr>
        <w:t>don’t we</w:t>
      </w:r>
      <w:r w:rsidRPr="00CE0848">
        <w:rPr>
          <w:rFonts w:cs="Calibri"/>
          <w:sz w:val="16"/>
        </w:rPr>
        <w:t xml:space="preserve"> in rich countries already </w:t>
      </w:r>
      <w:r w:rsidRPr="00CE0848">
        <w:rPr>
          <w:rStyle w:val="StyleUnderline"/>
          <w:rFonts w:cs="Calibri"/>
        </w:rPr>
        <w:t>have enough? Wouldn’t we be fine with stagnation</w:t>
      </w:r>
      <w:r w:rsidRPr="00CE0848">
        <w:rPr>
          <w:rFonts w:cs="Calibri"/>
          <w:sz w:val="16"/>
        </w:rPr>
        <w:t xml:space="preserve"> or even a bit less? Certainly anyone having lived through the slow post-financial crisis economy should know better than to even pose such questions. I would also point to this telling example from economist Branko Milanovic’s newsletter:</w:t>
      </w:r>
    </w:p>
    <w:p w14:paraId="1DCCED7D" w14:textId="77777777" w:rsidR="00FF7C56" w:rsidRPr="00CE0848" w:rsidRDefault="00FF7C56" w:rsidP="00FF7C56">
      <w:pPr>
        <w:ind w:left="720"/>
        <w:rPr>
          <w:rFonts w:cs="Calibri"/>
          <w:sz w:val="16"/>
        </w:rPr>
      </w:pPr>
      <w:r w:rsidRPr="00CE0848">
        <w:rPr>
          <w:rFonts w:cs="Calibri"/>
          <w:sz w:val="16"/>
        </w:rPr>
        <w:lastRenderedPageBreak/>
        <w:t xml:space="preserve">I think that it could be reasonably argued that no group of people in the history of the world has lived as pleasant lives as today’s Italians. The advantages are well-known: lots of wealth, peace, moderate working hours, strong family and friendship bonds, nice weather, beautiful historical and natural sights, excellent and healthy food. Who then needs to grow? And Italy did not. It has by now stagnated for a generation and while in 1999, its GDP per capita was 3.5 times the world average, it is today 2.5 times. One could say, “it does not matter if people are happy”. But </w:t>
      </w:r>
      <w:r w:rsidRPr="00CE0848">
        <w:rPr>
          <w:rStyle w:val="StyleUnderline"/>
          <w:rFonts w:cs="Calibri"/>
        </w:rPr>
        <w:t>the problem is that</w:t>
      </w:r>
      <w:r w:rsidRPr="00CE0848">
        <w:rPr>
          <w:rFonts w:cs="Calibri"/>
          <w:sz w:val="16"/>
        </w:rPr>
        <w:t xml:space="preserve">, while superficially people may be happy this Summer as they congregate on the beaches and drink aperol, </w:t>
      </w:r>
      <w:r w:rsidRPr="00CE0848">
        <w:rPr>
          <w:rStyle w:val="StyleUnderline"/>
          <w:rFonts w:cs="Calibri"/>
        </w:rPr>
        <w:t>there is a deep malaise induced precisely by the absence of growth. The young are not happy because of lack of opportunities, the middle-aged people are not happy by non-challenging jobs, the old are not happy because their pensions are stagnant</w:t>
      </w:r>
      <w:r w:rsidRPr="00CE0848">
        <w:rPr>
          <w:rFonts w:cs="Calibri"/>
          <w:sz w:val="16"/>
        </w:rPr>
        <w:t xml:space="preserve">. So even if you have achieved a stagnant Arcadia, </w:t>
      </w:r>
      <w:r w:rsidRPr="00CE0848">
        <w:rPr>
          <w:rStyle w:val="StyleUnderline"/>
          <w:rFonts w:cs="Calibri"/>
        </w:rPr>
        <w:t>you cannot be happy and stop running because others are overtaking you</w:t>
      </w:r>
      <w:r w:rsidRPr="00CE0848">
        <w:rPr>
          <w:rFonts w:cs="Calibri"/>
          <w:sz w:val="16"/>
        </w:rPr>
        <w:t xml:space="preserve"> and the fundamental features of capitalism, in Italy and elsewhere, are as I have described them above.</w:t>
      </w:r>
    </w:p>
    <w:p w14:paraId="59BFA136" w14:textId="77777777" w:rsidR="00FF7C56" w:rsidRPr="00CE0848" w:rsidRDefault="00FF7C56" w:rsidP="00FF7C56">
      <w:pPr>
        <w:rPr>
          <w:rFonts w:cs="Calibri"/>
          <w:sz w:val="16"/>
          <w:szCs w:val="16"/>
        </w:rPr>
      </w:pPr>
      <w:r w:rsidRPr="00CE0848">
        <w:rPr>
          <w:rFonts w:cs="Calibri"/>
          <w:sz w:val="16"/>
          <w:szCs w:val="16"/>
        </w:rPr>
        <w:t>Those excellent points are ones that advocates of universal basic income should keep in mind.</w:t>
      </w:r>
    </w:p>
    <w:p w14:paraId="2798756D" w14:textId="77777777" w:rsidR="00FF7C56" w:rsidRPr="001476F7" w:rsidRDefault="00FF7C56" w:rsidP="00FF7C56"/>
    <w:p w14:paraId="1EDDA427" w14:textId="77777777" w:rsidR="00FF7C56" w:rsidRPr="00CE0848" w:rsidRDefault="00FF7C56" w:rsidP="00FF7C56">
      <w:pPr>
        <w:pStyle w:val="Heading4"/>
        <w:rPr>
          <w:rFonts w:cs="Calibri"/>
        </w:rPr>
      </w:pPr>
      <w:r>
        <w:rPr>
          <w:rFonts w:cs="Calibri"/>
        </w:rPr>
        <w:t xml:space="preserve">4. None of their evidence is in the contest </w:t>
      </w:r>
      <w:r w:rsidRPr="00CE0848">
        <w:rPr>
          <w:rFonts w:cs="Calibri"/>
        </w:rPr>
        <w:t xml:space="preserve">COVID recession proves. </w:t>
      </w:r>
    </w:p>
    <w:p w14:paraId="37EF1F92" w14:textId="77777777" w:rsidR="00FF7C56" w:rsidRPr="00CE0848" w:rsidRDefault="00FF7C56" w:rsidP="00FF7C56">
      <w:pPr>
        <w:rPr>
          <w:rFonts w:cs="Calibri"/>
        </w:rPr>
      </w:pPr>
      <w:r w:rsidRPr="00CE0848">
        <w:rPr>
          <w:rFonts w:cs="Calibri"/>
        </w:rPr>
        <w:t xml:space="preserve">C.J. </w:t>
      </w:r>
      <w:r w:rsidRPr="00CE0848">
        <w:rPr>
          <w:rStyle w:val="Style13ptBold"/>
          <w:rFonts w:cs="Calibri"/>
        </w:rPr>
        <w:t>Polychroniou interviewing</w:t>
      </w:r>
      <w:r w:rsidRPr="00CE0848">
        <w:rPr>
          <w:rFonts w:cs="Calibri"/>
        </w:rPr>
        <w:t xml:space="preserve"> Robert </w:t>
      </w:r>
      <w:r w:rsidRPr="00CE0848">
        <w:rPr>
          <w:rStyle w:val="Style13ptBold"/>
          <w:rFonts w:cs="Calibri"/>
        </w:rPr>
        <w:t>Pollin 21</w:t>
      </w:r>
      <w:r w:rsidRPr="00CE0848">
        <w:rPr>
          <w:rFonts w:cs="Calibri"/>
        </w:rPr>
        <w:t>. Political scientist/political economist, author, and journalist who has taught and worked in numerous universities and research centers in Europe and the United States; Distinguished professor of economics and co-director of the Political Economy Research Institute at the University of Massachusetts-Amherst. "Degrowth Policies Cannot Avert Climate Crisis. We Need a Green New Deal." Truthout. 6-28-2021. https://truthout.org/articles/degrowth-policies-cannot-avert-climate-crisis-we-need-a-green-new-deal/?amp</w:t>
      </w:r>
    </w:p>
    <w:p w14:paraId="6B9AEEBE" w14:textId="77777777" w:rsidR="00FF7C56" w:rsidRDefault="00FF7C56" w:rsidP="00FF7C56">
      <w:pPr>
        <w:rPr>
          <w:rFonts w:cs="Calibri"/>
          <w:sz w:val="16"/>
        </w:rPr>
      </w:pPr>
      <w:r w:rsidRPr="00CE0848">
        <w:rPr>
          <w:rFonts w:cs="Calibri"/>
          <w:sz w:val="16"/>
        </w:rPr>
        <w:t xml:space="preserve">In focusing on some critical specifics, I would also add that </w:t>
      </w:r>
      <w:r w:rsidRPr="00CE0848">
        <w:rPr>
          <w:rStyle w:val="Emphasis"/>
          <w:rFonts w:cs="Calibri"/>
        </w:rPr>
        <w:t xml:space="preserve">there is </w:t>
      </w:r>
      <w:r w:rsidRPr="00CE0848">
        <w:rPr>
          <w:rStyle w:val="Emphasis"/>
          <w:rFonts w:cs="Calibri"/>
          <w:highlight w:val="cyan"/>
        </w:rPr>
        <w:t>no way that</w:t>
      </w:r>
      <w:r w:rsidRPr="00CE0848">
        <w:rPr>
          <w:rStyle w:val="Emphasis"/>
          <w:rFonts w:cs="Calibri"/>
        </w:rPr>
        <w:t xml:space="preserve"> a general project of </w:t>
      </w:r>
      <w:r w:rsidRPr="00CE0848">
        <w:rPr>
          <w:rStyle w:val="Emphasis"/>
          <w:rFonts w:cs="Calibri"/>
          <w:highlight w:val="cyan"/>
        </w:rPr>
        <w:t xml:space="preserve">degrowth </w:t>
      </w:r>
      <w:r w:rsidRPr="00CE0848">
        <w:rPr>
          <w:rStyle w:val="Emphasis"/>
          <w:rFonts w:cs="Calibri"/>
        </w:rPr>
        <w:t xml:space="preserve">can </w:t>
      </w:r>
      <w:r w:rsidRPr="00CE0848">
        <w:rPr>
          <w:rStyle w:val="Emphasis"/>
          <w:rFonts w:cs="Calibri"/>
          <w:highlight w:val="cyan"/>
        </w:rPr>
        <w:t xml:space="preserve">put </w:t>
      </w:r>
      <w:r w:rsidRPr="00CE0848">
        <w:rPr>
          <w:rStyle w:val="Emphasis"/>
          <w:rFonts w:cs="Calibri"/>
        </w:rPr>
        <w:t xml:space="preserve">the </w:t>
      </w:r>
      <w:r w:rsidRPr="00CE0848">
        <w:rPr>
          <w:rStyle w:val="Emphasis"/>
          <w:rFonts w:cs="Calibri"/>
          <w:highlight w:val="cyan"/>
        </w:rPr>
        <w:t>global economy onto a viable climate stabilization path</w:t>
      </w:r>
      <w:r w:rsidRPr="00CE0848">
        <w:rPr>
          <w:rFonts w:cs="Calibri"/>
          <w:sz w:val="16"/>
        </w:rPr>
        <w:t xml:space="preserve">. </w:t>
      </w:r>
      <w:r w:rsidRPr="00CE0848">
        <w:rPr>
          <w:rStyle w:val="StyleUnderline"/>
          <w:rFonts w:cs="Calibri"/>
          <w:highlight w:val="cyan"/>
        </w:rPr>
        <w:t>With</w:t>
      </w:r>
      <w:r w:rsidRPr="00CE0848">
        <w:rPr>
          <w:rFonts w:cs="Calibri"/>
          <w:sz w:val="16"/>
        </w:rPr>
        <w:t xml:space="preserve"> the </w:t>
      </w:r>
      <w:r w:rsidRPr="00CE0848">
        <w:rPr>
          <w:rStyle w:val="StyleUnderline"/>
          <w:rFonts w:cs="Calibri"/>
          <w:highlight w:val="cyan"/>
        </w:rPr>
        <w:t>COVID</w:t>
      </w:r>
      <w:r w:rsidRPr="00CE0848">
        <w:rPr>
          <w:rFonts w:cs="Calibri"/>
          <w:sz w:val="16"/>
        </w:rPr>
        <w:t xml:space="preserve">-19 </w:t>
      </w:r>
      <w:r w:rsidRPr="00CE0848">
        <w:rPr>
          <w:rStyle w:val="StyleUnderline"/>
          <w:rFonts w:cs="Calibri"/>
          <w:highlight w:val="cyan"/>
        </w:rPr>
        <w:t>recession</w:t>
      </w:r>
      <w:r w:rsidRPr="00CE0848">
        <w:rPr>
          <w:rFonts w:cs="Calibri"/>
          <w:sz w:val="16"/>
        </w:rPr>
        <w:t xml:space="preserve">, </w:t>
      </w:r>
      <w:r w:rsidRPr="00CE0848">
        <w:rPr>
          <w:rStyle w:val="StyleUnderline"/>
          <w:rFonts w:cs="Calibri"/>
        </w:rPr>
        <w:t xml:space="preserve">the </w:t>
      </w:r>
      <w:r w:rsidRPr="00CE0848">
        <w:rPr>
          <w:rStyle w:val="StyleUnderline"/>
          <w:rFonts w:cs="Calibri"/>
          <w:highlight w:val="cyan"/>
        </w:rPr>
        <w:t>global economy</w:t>
      </w:r>
      <w:r w:rsidRPr="00CE0848">
        <w:rPr>
          <w:rStyle w:val="StyleUnderline"/>
          <w:rFonts w:cs="Calibri"/>
        </w:rPr>
        <w:t xml:space="preserve"> just went through a powerful natural experiment to demonstrate this point</w:t>
      </w:r>
      <w:r w:rsidRPr="00CE0848">
        <w:rPr>
          <w:rFonts w:cs="Calibri"/>
          <w:sz w:val="16"/>
        </w:rPr>
        <w:t xml:space="preserve">. That is, during the pandemic in 2020, the global economy </w:t>
      </w:r>
      <w:r w:rsidRPr="00CE0848">
        <w:rPr>
          <w:rStyle w:val="StyleUnderline"/>
          <w:rFonts w:cs="Calibri"/>
          <w:highlight w:val="cyan"/>
        </w:rPr>
        <w:t>contracted by 3.5 percent</w:t>
      </w:r>
      <w:r w:rsidRPr="00CE0848">
        <w:rPr>
          <w:rStyle w:val="StyleUnderline"/>
          <w:rFonts w:cs="Calibri"/>
        </w:rPr>
        <w:t>, which the International Monetary Fund described as</w:t>
      </w:r>
      <w:r w:rsidRPr="00CE0848">
        <w:rPr>
          <w:rFonts w:cs="Calibri"/>
          <w:sz w:val="16"/>
        </w:rPr>
        <w:t xml:space="preserve"> </w:t>
      </w:r>
      <w:r w:rsidRPr="00CE0848">
        <w:rPr>
          <w:rStyle w:val="Emphasis"/>
          <w:rFonts w:cs="Calibri"/>
          <w:highlight w:val="cyan"/>
        </w:rPr>
        <w:t>a “severe collapse</w:t>
      </w:r>
      <w:r w:rsidRPr="00CE0848">
        <w:rPr>
          <w:rStyle w:val="Emphasis"/>
          <w:rFonts w:cs="Calibri"/>
        </w:rPr>
        <w:t xml:space="preserve"> </w:t>
      </w:r>
      <w:r w:rsidRPr="00CE0848">
        <w:rPr>
          <w:rFonts w:cs="Calibri"/>
          <w:sz w:val="16"/>
        </w:rPr>
        <w:t xml:space="preserve">… </w:t>
      </w:r>
      <w:r w:rsidRPr="00CE0848">
        <w:rPr>
          <w:rStyle w:val="StyleUnderline"/>
          <w:rFonts w:cs="Calibri"/>
        </w:rPr>
        <w:t>that has had acute adverse impacts on women, youth, the poor, the informally employed and those who work in contact-intensive sectors</w:t>
      </w:r>
      <w:r w:rsidRPr="00CE0848">
        <w:rPr>
          <w:rFonts w:cs="Calibri"/>
          <w:sz w:val="16"/>
        </w:rPr>
        <w:t xml:space="preserve">.” In other words, the </w:t>
      </w:r>
      <w:r w:rsidRPr="00CE0848">
        <w:rPr>
          <w:rStyle w:val="StyleUnderline"/>
          <w:rFonts w:cs="Calibri"/>
        </w:rPr>
        <w:t>pandemic produced an intense period of global “degrowth</w:t>
      </w:r>
      <w:r w:rsidRPr="00CE0848">
        <w:rPr>
          <w:rFonts w:cs="Calibri"/>
          <w:sz w:val="16"/>
        </w:rPr>
        <w:t xml:space="preserve">.” This recession did also produce a decline in emissions, as entire sections of the global economy were forced into lockdown mode. But </w:t>
      </w:r>
      <w:r w:rsidRPr="00CE0848">
        <w:rPr>
          <w:rStyle w:val="StyleUnderline"/>
          <w:rFonts w:cs="Calibri"/>
        </w:rPr>
        <w:t xml:space="preserve">the </w:t>
      </w:r>
      <w:r w:rsidRPr="00CE0848">
        <w:rPr>
          <w:rStyle w:val="StyleUnderline"/>
          <w:rFonts w:cs="Calibri"/>
          <w:highlight w:val="cyan"/>
        </w:rPr>
        <w:t>emissions decline amounted to only 6.4 percent</w:t>
      </w:r>
      <w:r w:rsidRPr="00CE0848">
        <w:rPr>
          <w:rStyle w:val="StyleUnderline"/>
          <w:rFonts w:cs="Calibri"/>
        </w:rPr>
        <w:t xml:space="preserve"> over 2020</w:t>
      </w:r>
      <w:r w:rsidRPr="00CE0848">
        <w:rPr>
          <w:rFonts w:cs="Calibri"/>
          <w:sz w:val="16"/>
        </w:rPr>
        <w:t xml:space="preserve">. </w:t>
      </w:r>
      <w:r w:rsidRPr="00CE0848">
        <w:rPr>
          <w:rStyle w:val="StyleUnderline"/>
          <w:rFonts w:cs="Calibri"/>
        </w:rPr>
        <w:t>Remember</w:t>
      </w:r>
      <w:r w:rsidRPr="00CE0848">
        <w:rPr>
          <w:rFonts w:cs="Calibri"/>
          <w:sz w:val="16"/>
        </w:rPr>
        <w:t xml:space="preserve">, </w:t>
      </w:r>
      <w:r w:rsidRPr="00CE0848">
        <w:rPr>
          <w:rStyle w:val="Emphasis"/>
          <w:rFonts w:cs="Calibri"/>
        </w:rPr>
        <w:t xml:space="preserve">the </w:t>
      </w:r>
      <w:r w:rsidRPr="00CE0848">
        <w:rPr>
          <w:rStyle w:val="Emphasis"/>
          <w:rFonts w:cs="Calibri"/>
          <w:highlight w:val="cyan"/>
        </w:rPr>
        <w:t>IPCC tells us that we need to cut emissions by 45 percent as of 2030</w:t>
      </w:r>
      <w:r w:rsidRPr="00CE0848">
        <w:rPr>
          <w:rStyle w:val="Emphasis"/>
          <w:rFonts w:cs="Calibri"/>
        </w:rPr>
        <w:t xml:space="preserve"> and be at zero emissions by 2050</w:t>
      </w:r>
      <w:r w:rsidRPr="00CE0848">
        <w:rPr>
          <w:rFonts w:cs="Calibri"/>
          <w:sz w:val="16"/>
        </w:rPr>
        <w:t xml:space="preserve">. </w:t>
      </w:r>
      <w:r w:rsidRPr="00CE0848">
        <w:rPr>
          <w:rStyle w:val="StyleUnderline"/>
          <w:rFonts w:cs="Calibri"/>
        </w:rPr>
        <w:t>If the COVID recession only yields a 6.4 percent emissions reduction despite the enormous levels of economic pain inflicted</w:t>
      </w:r>
      <w:r w:rsidRPr="00CE0848">
        <w:rPr>
          <w:rFonts w:cs="Calibri"/>
          <w:sz w:val="16"/>
        </w:rPr>
        <w:t xml:space="preserve">, </w:t>
      </w:r>
      <w:r w:rsidRPr="00CE0848">
        <w:rPr>
          <w:rStyle w:val="Emphasis"/>
          <w:rFonts w:cs="Calibri"/>
        </w:rPr>
        <w:t>clearly “</w:t>
      </w:r>
      <w:r w:rsidRPr="00CE0848">
        <w:rPr>
          <w:rStyle w:val="Emphasis"/>
          <w:rFonts w:cs="Calibri"/>
          <w:highlight w:val="cyan"/>
        </w:rPr>
        <w:t>degrowth” cannot come close, on its own</w:t>
      </w:r>
      <w:r w:rsidRPr="00CE0848">
        <w:rPr>
          <w:rStyle w:val="Emphasis"/>
          <w:rFonts w:cs="Calibri"/>
        </w:rPr>
        <w:t>, to delivering a 45-percent emissions cut by 2030</w:t>
      </w:r>
      <w:r w:rsidRPr="00CE0848">
        <w:rPr>
          <w:rFonts w:cs="Calibri"/>
          <w:sz w:val="16"/>
        </w:rPr>
        <w:t>, much less a zero emissions global economy by 2050.</w:t>
      </w:r>
    </w:p>
    <w:p w14:paraId="31C5CC89" w14:textId="77777777" w:rsidR="00FF7C56" w:rsidRPr="00CE0848" w:rsidRDefault="00FF7C56" w:rsidP="00FF7C56">
      <w:pPr>
        <w:pStyle w:val="Heading4"/>
        <w:rPr>
          <w:rFonts w:cs="Calibri"/>
        </w:rPr>
      </w:pPr>
      <w:r>
        <w:rPr>
          <w:rFonts w:cs="Calibri"/>
        </w:rPr>
        <w:t>Kallis evidence is wrong---marked prior to a warrant AND---</w:t>
      </w:r>
      <w:r w:rsidRPr="00CE0848">
        <w:rPr>
          <w:rFonts w:cs="Calibri"/>
        </w:rPr>
        <w:t xml:space="preserve">Decoupling is possible---here’s more empirics. </w:t>
      </w:r>
    </w:p>
    <w:p w14:paraId="0C4471A0" w14:textId="77777777" w:rsidR="00FF7C56" w:rsidRPr="00CE0848" w:rsidRDefault="00FF7C56" w:rsidP="00FF7C56">
      <w:pPr>
        <w:rPr>
          <w:rFonts w:cs="Calibri"/>
        </w:rPr>
      </w:pPr>
      <w:r w:rsidRPr="00CE0848">
        <w:rPr>
          <w:rFonts w:cs="Calibri"/>
        </w:rPr>
        <w:t xml:space="preserve">Leigh </w:t>
      </w:r>
      <w:r w:rsidRPr="00CE0848">
        <w:rPr>
          <w:rStyle w:val="Style13ptBold"/>
          <w:rFonts w:cs="Calibri"/>
        </w:rPr>
        <w:t>Phillips 19</w:t>
      </w:r>
      <w:r w:rsidRPr="00CE0848">
        <w:rPr>
          <w:rFonts w:cs="Calibri"/>
        </w:rPr>
        <w:t xml:space="preserve">. Science writer and EU affairs journalist. He is the author of Austerity Ecology &amp; the Collapse-Porn Addicts and The People's Republic of Walmart. "The </w:t>
      </w:r>
      <w:r w:rsidRPr="00CE0848">
        <w:rPr>
          <w:rFonts w:cs="Calibri"/>
        </w:rPr>
        <w:lastRenderedPageBreak/>
        <w:t xml:space="preserve">degrowth delusion." openDemocracy. 8-30-2019. https://www.opendemocracy.net/en/oureconomy/degrowth-delusion/ </w:t>
      </w:r>
    </w:p>
    <w:p w14:paraId="38C7B009" w14:textId="77777777" w:rsidR="00FF7C56" w:rsidRPr="00CE0848" w:rsidRDefault="00FF7C56" w:rsidP="00FF7C56">
      <w:pPr>
        <w:rPr>
          <w:rFonts w:cs="Calibri"/>
          <w:sz w:val="16"/>
        </w:rPr>
      </w:pPr>
      <w:r w:rsidRPr="00CE0848">
        <w:rPr>
          <w:rFonts w:cs="Calibri"/>
          <w:sz w:val="16"/>
        </w:rPr>
        <w:t xml:space="preserve">We can see the first major error of the degrowth concept </w:t>
      </w:r>
      <w:r w:rsidRPr="00CE0848">
        <w:rPr>
          <w:rStyle w:val="StyleUnderline"/>
          <w:rFonts w:cs="Calibri"/>
        </w:rPr>
        <w:t>if we turn our attention to past environmental challenges that we have actually overcome</w:t>
      </w:r>
      <w:r w:rsidRPr="00CE0848">
        <w:rPr>
          <w:rFonts w:cs="Calibri"/>
          <w:sz w:val="16"/>
        </w:rPr>
        <w:t xml:space="preserve">. </w:t>
      </w:r>
      <w:r w:rsidRPr="00CE0848">
        <w:rPr>
          <w:rStyle w:val="StyleUnderline"/>
          <w:rFonts w:cs="Calibri"/>
        </w:rPr>
        <w:t xml:space="preserve">The evidence is clear that it is </w:t>
      </w:r>
      <w:r w:rsidRPr="00CE0848">
        <w:rPr>
          <w:rStyle w:val="Emphasis"/>
          <w:rFonts w:cs="Calibri"/>
        </w:rPr>
        <w:t>planning</w:t>
      </w:r>
      <w:r w:rsidRPr="00CE0848">
        <w:rPr>
          <w:rFonts w:cs="Calibri"/>
          <w:sz w:val="16"/>
        </w:rPr>
        <w:t>—typically regulation, but also via public-sector infrastructure spending and industrial policy—</w:t>
      </w:r>
      <w:r w:rsidRPr="00CE0848">
        <w:rPr>
          <w:rStyle w:val="Emphasis"/>
          <w:rFonts w:cs="Calibri"/>
        </w:rPr>
        <w:t>not reduction in economic growth</w:t>
      </w:r>
      <w:r w:rsidRPr="00CE0848">
        <w:rPr>
          <w:rFonts w:cs="Calibri"/>
          <w:sz w:val="16"/>
        </w:rPr>
        <w:t xml:space="preserve">, </w:t>
      </w:r>
      <w:r w:rsidRPr="00CE0848">
        <w:rPr>
          <w:rStyle w:val="StyleUnderline"/>
          <w:rFonts w:cs="Calibri"/>
        </w:rPr>
        <w:t>that was responsible for these victories</w:t>
      </w:r>
      <w:r w:rsidRPr="00CE0848">
        <w:rPr>
          <w:rFonts w:cs="Calibri"/>
          <w:sz w:val="16"/>
        </w:rPr>
        <w:t>.</w:t>
      </w:r>
    </w:p>
    <w:p w14:paraId="5FB929DA" w14:textId="77777777" w:rsidR="00FF7C56" w:rsidRPr="00CE0848" w:rsidRDefault="00FF7C56" w:rsidP="00FF7C56">
      <w:pPr>
        <w:rPr>
          <w:rFonts w:cs="Calibri"/>
          <w:sz w:val="16"/>
        </w:rPr>
      </w:pPr>
      <w:r w:rsidRPr="00CE0848">
        <w:rPr>
          <w:rFonts w:cs="Calibri"/>
          <w:sz w:val="16"/>
        </w:rPr>
        <w:t xml:space="preserve">It is worth remembering that </w:t>
      </w:r>
      <w:r w:rsidRPr="00CE0848">
        <w:rPr>
          <w:rStyle w:val="StyleUnderline"/>
          <w:rFonts w:cs="Calibri"/>
          <w:highlight w:val="cyan"/>
        </w:rPr>
        <w:t>we have solved a fair few ecological problems</w:t>
      </w:r>
      <w:r w:rsidRPr="00CE0848">
        <w:rPr>
          <w:rStyle w:val="StyleUnderline"/>
          <w:rFonts w:cs="Calibri"/>
        </w:rPr>
        <w:t>, from acid rain over the Great Lakes to air and water quality in many Western nations</w:t>
      </w:r>
      <w:r w:rsidRPr="00CE0848">
        <w:rPr>
          <w:rFonts w:cs="Calibri"/>
          <w:sz w:val="16"/>
        </w:rPr>
        <w:t xml:space="preserve">. </w:t>
      </w:r>
      <w:r w:rsidRPr="00CE0848">
        <w:rPr>
          <w:rStyle w:val="StyleUnderline"/>
          <w:rFonts w:cs="Calibri"/>
        </w:rPr>
        <w:t>Until the 1980s</w:t>
      </w:r>
      <w:r w:rsidRPr="00CE0848">
        <w:rPr>
          <w:rFonts w:cs="Calibri"/>
          <w:sz w:val="16"/>
        </w:rPr>
        <w:t xml:space="preserve">, </w:t>
      </w:r>
      <w:r w:rsidRPr="00CE0848">
        <w:rPr>
          <w:rStyle w:val="StyleUnderline"/>
          <w:rFonts w:cs="Calibri"/>
        </w:rPr>
        <w:t>sulphur dioxide pollution was tied tightly to economic growth in the OECD club of wealthier nations, but it is no longer</w:t>
      </w:r>
      <w:r w:rsidRPr="00CE0848">
        <w:rPr>
          <w:rFonts w:cs="Calibri"/>
          <w:sz w:val="16"/>
        </w:rPr>
        <w:t>. Not enough ecological problems have been solved to be sure, but we need to investigate where there has been success—largely thanks to the struggles of trade unions, impacted communities, and environmental groups—in order to learn the lessons of what works.</w:t>
      </w:r>
    </w:p>
    <w:p w14:paraId="5D876F34" w14:textId="77777777" w:rsidR="00FF7C56" w:rsidRPr="00CE0848" w:rsidRDefault="00FF7C56" w:rsidP="00FF7C56">
      <w:pPr>
        <w:rPr>
          <w:rFonts w:cs="Calibri"/>
          <w:sz w:val="16"/>
          <w:szCs w:val="16"/>
        </w:rPr>
      </w:pPr>
      <w:r w:rsidRPr="00CE0848">
        <w:rPr>
          <w:rFonts w:cs="Calibri"/>
          <w:sz w:val="16"/>
          <w:szCs w:val="16"/>
        </w:rPr>
        <w:t>Where there has been subsequent deterioration after achieving such successes—such as the scandalously still-unresolved lead contamination of water in Flint, Michigan—this has been the result of neoliberal retreat from non-market intervention: privatisation, deregulation, regulatory capture, and underfunding or outsourcing of inspection. In the case of Flint, we can add to this list the neoliberal era's neglect of water infrastructure, particularly with respect to that servicing less-profitable minority and poor communities. Likewise, neoliberal racism that resulted in infrastructural breakdown and underconsumption of water resources by poor and racialised neighbourhoods was responsible for the water crisis in Cape Town, not overconsumption.</w:t>
      </w:r>
    </w:p>
    <w:p w14:paraId="2FC20405" w14:textId="77777777" w:rsidR="00FF7C56" w:rsidRPr="00CE0848" w:rsidRDefault="00FF7C56" w:rsidP="00FF7C56">
      <w:pPr>
        <w:rPr>
          <w:rFonts w:cs="Calibri"/>
          <w:sz w:val="16"/>
        </w:rPr>
      </w:pPr>
      <w:r w:rsidRPr="00CE0848">
        <w:rPr>
          <w:rFonts w:cs="Calibri"/>
          <w:sz w:val="16"/>
        </w:rPr>
        <w:t xml:space="preserve">But </w:t>
      </w:r>
      <w:r w:rsidRPr="00CE0848">
        <w:rPr>
          <w:rStyle w:val="StyleUnderline"/>
          <w:rFonts w:cs="Calibri"/>
        </w:rPr>
        <w:t>perhaps the greatest environmental victory yet has been the healing of the ozone layer</w:t>
      </w:r>
      <w:r w:rsidRPr="00CE0848">
        <w:rPr>
          <w:rFonts w:cs="Calibri"/>
          <w:sz w:val="16"/>
        </w:rPr>
        <w:t xml:space="preserve">. </w:t>
      </w:r>
      <w:r w:rsidRPr="00CE0848">
        <w:rPr>
          <w:rStyle w:val="StyleUnderline"/>
          <w:rFonts w:cs="Calibri"/>
          <w:highlight w:val="cyan"/>
        </w:rPr>
        <w:t xml:space="preserve">In the </w:t>
      </w:r>
      <w:r w:rsidRPr="00CE0848">
        <w:rPr>
          <w:rStyle w:val="StyleUnderline"/>
          <w:rFonts w:cs="Calibri"/>
        </w:rPr>
        <w:t>198</w:t>
      </w:r>
      <w:r w:rsidRPr="00CE0848">
        <w:rPr>
          <w:rStyle w:val="StyleUnderline"/>
          <w:rFonts w:cs="Calibri"/>
          <w:highlight w:val="cyan"/>
        </w:rPr>
        <w:t>0s</w:t>
      </w:r>
      <w:r w:rsidRPr="00CE0848">
        <w:rPr>
          <w:rStyle w:val="StyleUnderline"/>
          <w:rFonts w:cs="Calibri"/>
        </w:rPr>
        <w:t xml:space="preserve">, </w:t>
      </w:r>
      <w:r w:rsidRPr="00CE0848">
        <w:rPr>
          <w:rStyle w:val="StyleUnderline"/>
          <w:rFonts w:cs="Calibri"/>
          <w:highlight w:val="cyan"/>
        </w:rPr>
        <w:t>depletion of atmospheric ozone</w:t>
      </w:r>
      <w:r w:rsidRPr="00CE0848">
        <w:rPr>
          <w:rStyle w:val="StyleUnderline"/>
          <w:rFonts w:cs="Calibri"/>
        </w:rPr>
        <w:t xml:space="preserve">, particularly around the poles, was that era's version of </w:t>
      </w:r>
      <w:r w:rsidRPr="00CE0848">
        <w:rPr>
          <w:rStyle w:val="StyleUnderline"/>
          <w:rFonts w:cs="Calibri"/>
          <w:highlight w:val="cyan"/>
        </w:rPr>
        <w:t>existential</w:t>
      </w:r>
      <w:r w:rsidRPr="00CE0848">
        <w:rPr>
          <w:rStyle w:val="StyleUnderline"/>
          <w:rFonts w:cs="Calibri"/>
        </w:rPr>
        <w:t xml:space="preserve"> ecological </w:t>
      </w:r>
      <w:r w:rsidRPr="00CE0848">
        <w:rPr>
          <w:rStyle w:val="StyleUnderline"/>
          <w:rFonts w:cs="Calibri"/>
          <w:highlight w:val="cyan"/>
        </w:rPr>
        <w:t>crisis</w:t>
      </w:r>
      <w:r w:rsidRPr="00CE0848">
        <w:rPr>
          <w:rFonts w:cs="Calibri"/>
          <w:sz w:val="16"/>
        </w:rPr>
        <w:t xml:space="preserve">. It was also no less threatening to humanity over the near term than climate change via an increase in skin cancer and immune deficiency disorders as well as negative impacts on terrestrial and near-surface aquatic food webs and biochemical cycles, and reduction in agricultural yields. </w:t>
      </w:r>
      <w:r w:rsidRPr="00CE0848">
        <w:rPr>
          <w:rStyle w:val="StyleUnderline"/>
          <w:rFonts w:cs="Calibri"/>
          <w:highlight w:val="cyan"/>
        </w:rPr>
        <w:t xml:space="preserve">And the cause </w:t>
      </w:r>
      <w:r w:rsidRPr="00CE0848">
        <w:rPr>
          <w:rStyle w:val="StyleUnderline"/>
          <w:rFonts w:cs="Calibri"/>
        </w:rPr>
        <w:t xml:space="preserve">was </w:t>
      </w:r>
      <w:r w:rsidRPr="00CE0848">
        <w:rPr>
          <w:rStyle w:val="StyleUnderline"/>
          <w:rFonts w:cs="Calibri"/>
          <w:highlight w:val="cyan"/>
        </w:rPr>
        <w:t>also</w:t>
      </w:r>
      <w:r w:rsidRPr="00CE0848">
        <w:rPr>
          <w:rStyle w:val="StyleUnderline"/>
          <w:rFonts w:cs="Calibri"/>
        </w:rPr>
        <w:t xml:space="preserve"> anthropgenic </w:t>
      </w:r>
      <w:r w:rsidRPr="00CE0848">
        <w:rPr>
          <w:rFonts w:cs="Calibri"/>
          <w:sz w:val="16"/>
          <w:szCs w:val="16"/>
        </w:rPr>
        <w:t>[sic]</w:t>
      </w:r>
      <w:r w:rsidRPr="00CE0848">
        <w:rPr>
          <w:rStyle w:val="StyleUnderline"/>
          <w:rFonts w:cs="Calibri"/>
        </w:rPr>
        <w:t xml:space="preserve"> </w:t>
      </w:r>
      <w:r w:rsidRPr="00CE0848">
        <w:rPr>
          <w:rStyle w:val="StyleUnderline"/>
          <w:rFonts w:cs="Calibri"/>
          <w:highlight w:val="cyan"/>
        </w:rPr>
        <w:t>emissions</w:t>
      </w:r>
      <w:r w:rsidRPr="00CE0848">
        <w:rPr>
          <w:rFonts w:cs="Calibri"/>
          <w:sz w:val="16"/>
        </w:rPr>
        <w:t xml:space="preserve">: this time </w:t>
      </w:r>
      <w:r w:rsidRPr="00CE0848">
        <w:rPr>
          <w:rStyle w:val="StyleUnderline"/>
          <w:rFonts w:cs="Calibri"/>
          <w:highlight w:val="cyan"/>
        </w:rPr>
        <w:t>primarily</w:t>
      </w:r>
      <w:r w:rsidRPr="00CE0848">
        <w:rPr>
          <w:rStyle w:val="StyleUnderline"/>
          <w:rFonts w:cs="Calibri"/>
        </w:rPr>
        <w:t xml:space="preserve"> chlorofluorocarbons (</w:t>
      </w:r>
      <w:r w:rsidRPr="00CE0848">
        <w:rPr>
          <w:rStyle w:val="StyleUnderline"/>
          <w:rFonts w:cs="Calibri"/>
          <w:highlight w:val="cyan"/>
        </w:rPr>
        <w:t>CFCs</w:t>
      </w:r>
      <w:r w:rsidRPr="00CE0848">
        <w:rPr>
          <w:rStyle w:val="StyleUnderline"/>
          <w:rFonts w:cs="Calibri"/>
        </w:rPr>
        <w:t>) that were popularly understood</w:t>
      </w:r>
      <w:r w:rsidRPr="00CE0848">
        <w:rPr>
          <w:rFonts w:cs="Calibri"/>
          <w:sz w:val="16"/>
        </w:rPr>
        <w:t xml:space="preserve">, roughly correctly, </w:t>
      </w:r>
      <w:r w:rsidRPr="00CE0848">
        <w:rPr>
          <w:rStyle w:val="StyleUnderline"/>
          <w:rFonts w:cs="Calibri"/>
        </w:rPr>
        <w:t>as being used in refrigerators and aerosol sprays</w:t>
      </w:r>
      <w:r w:rsidRPr="00CE0848">
        <w:rPr>
          <w:rFonts w:cs="Calibri"/>
          <w:sz w:val="16"/>
        </w:rPr>
        <w:t>.</w:t>
      </w:r>
    </w:p>
    <w:p w14:paraId="4120FD65" w14:textId="77777777" w:rsidR="00FF7C56" w:rsidRPr="00CE0848" w:rsidRDefault="00FF7C56" w:rsidP="00FF7C56">
      <w:pPr>
        <w:rPr>
          <w:rFonts w:cs="Calibri"/>
          <w:sz w:val="16"/>
        </w:rPr>
      </w:pPr>
      <w:r w:rsidRPr="00CE0848">
        <w:rPr>
          <w:rStyle w:val="Emphasis"/>
          <w:rFonts w:cs="Calibri"/>
          <w:highlight w:val="cyan"/>
        </w:rPr>
        <w:t>Since</w:t>
      </w:r>
      <w:r w:rsidRPr="00CE0848">
        <w:rPr>
          <w:rStyle w:val="Emphasis"/>
          <w:rFonts w:cs="Calibri"/>
        </w:rPr>
        <w:t xml:space="preserve"> the 1987 </w:t>
      </w:r>
      <w:r w:rsidRPr="00CE0848">
        <w:rPr>
          <w:rStyle w:val="Emphasis"/>
          <w:rFonts w:cs="Calibri"/>
          <w:highlight w:val="cyan"/>
        </w:rPr>
        <w:t xml:space="preserve">Montreal Protocol </w:t>
      </w:r>
      <w:r w:rsidRPr="00CE0848">
        <w:rPr>
          <w:rStyle w:val="Emphasis"/>
          <w:rFonts w:cs="Calibri"/>
        </w:rPr>
        <w:t>ban on ozone-depleting substances</w:t>
      </w:r>
      <w:r w:rsidRPr="00CE0848">
        <w:rPr>
          <w:rFonts w:cs="Calibri"/>
          <w:sz w:val="16"/>
        </w:rPr>
        <w:t xml:space="preserve">, </w:t>
      </w:r>
      <w:r w:rsidRPr="00CE0848">
        <w:rPr>
          <w:rStyle w:val="StyleUnderline"/>
          <w:rFonts w:cs="Calibri"/>
        </w:rPr>
        <w:t>including CFCs</w:t>
      </w:r>
      <w:r w:rsidRPr="00CE0848">
        <w:rPr>
          <w:rFonts w:cs="Calibri"/>
          <w:sz w:val="16"/>
        </w:rPr>
        <w:t xml:space="preserve">, </w:t>
      </w:r>
      <w:r w:rsidRPr="00CE0848">
        <w:rPr>
          <w:rStyle w:val="Emphasis"/>
          <w:rFonts w:cs="Calibri"/>
          <w:highlight w:val="cyan"/>
        </w:rPr>
        <w:t>such emissions</w:t>
      </w:r>
      <w:r w:rsidRPr="00CE0848">
        <w:rPr>
          <w:rStyle w:val="Emphasis"/>
          <w:rFonts w:cs="Calibri"/>
        </w:rPr>
        <w:t xml:space="preserve"> have </w:t>
      </w:r>
      <w:r w:rsidRPr="00CE0848">
        <w:rPr>
          <w:rStyle w:val="Emphasis"/>
          <w:rFonts w:cs="Calibri"/>
          <w:highlight w:val="cyan"/>
        </w:rPr>
        <w:t>declined by 98 percent</w:t>
      </w:r>
      <w:r w:rsidRPr="00CE0848">
        <w:rPr>
          <w:rFonts w:cs="Calibri"/>
          <w:sz w:val="16"/>
        </w:rPr>
        <w:t xml:space="preserve"> (there has however been an uptick in unreported emissions since early this decade from east Asia, suggesting someone in the region is cheating). </w:t>
      </w:r>
      <w:r w:rsidRPr="00CE0848">
        <w:rPr>
          <w:rStyle w:val="Emphasis"/>
          <w:rFonts w:cs="Calibri"/>
        </w:rPr>
        <w:t xml:space="preserve">Ozone depletion reversed by the 2000s and </w:t>
      </w:r>
      <w:r w:rsidRPr="00CE0848">
        <w:rPr>
          <w:rStyle w:val="Emphasis"/>
          <w:rFonts w:cs="Calibri"/>
          <w:highlight w:val="cyan"/>
        </w:rPr>
        <w:t>full recovery</w:t>
      </w:r>
      <w:r w:rsidRPr="00CE0848">
        <w:rPr>
          <w:rStyle w:val="Emphasis"/>
          <w:rFonts w:cs="Calibri"/>
        </w:rPr>
        <w:t xml:space="preserve"> is </w:t>
      </w:r>
      <w:r w:rsidRPr="00CE0848">
        <w:rPr>
          <w:rStyle w:val="Emphasis"/>
          <w:rFonts w:cs="Calibri"/>
          <w:highlight w:val="cyan"/>
        </w:rPr>
        <w:t>expected by 2075</w:t>
      </w:r>
      <w:r w:rsidRPr="00CE0848">
        <w:rPr>
          <w:rFonts w:cs="Calibri"/>
          <w:sz w:val="16"/>
        </w:rPr>
        <w:t>.</w:t>
      </w:r>
    </w:p>
    <w:p w14:paraId="29A5F3C5" w14:textId="77777777" w:rsidR="00FF7C56" w:rsidRPr="00CE0848" w:rsidRDefault="00FF7C56" w:rsidP="00FF7C56">
      <w:pPr>
        <w:rPr>
          <w:rFonts w:cs="Calibri"/>
          <w:sz w:val="16"/>
          <w:szCs w:val="16"/>
        </w:rPr>
      </w:pPr>
      <w:r w:rsidRPr="00CE0848">
        <w:rPr>
          <w:rFonts w:cs="Calibri"/>
          <w:sz w:val="16"/>
          <w:szCs w:val="16"/>
        </w:rPr>
        <w:t>Having grown up in the 80s, I remember at the time bugging my mum to stop buying cans of hair spray. She did not follow my advice.</w:t>
      </w:r>
    </w:p>
    <w:p w14:paraId="5E858B81" w14:textId="77777777" w:rsidR="00FF7C56" w:rsidRPr="00CE0848" w:rsidRDefault="00FF7C56" w:rsidP="00FF7C56">
      <w:pPr>
        <w:rPr>
          <w:rFonts w:cs="Calibri"/>
          <w:sz w:val="16"/>
          <w:szCs w:val="16"/>
        </w:rPr>
      </w:pPr>
      <w:r w:rsidRPr="00CE0848">
        <w:rPr>
          <w:rFonts w:cs="Calibri"/>
          <w:sz w:val="16"/>
          <w:szCs w:val="16"/>
        </w:rPr>
        <w:t>Thankfully my advice was not taken by policymakers either. Instead, the Montreal Protocol regulatorily intervened in the market against and over the wails and lobbying efforts of the industries affected.</w:t>
      </w:r>
    </w:p>
    <w:p w14:paraId="4445C3E2" w14:textId="77777777" w:rsidR="00FF7C56" w:rsidRPr="00CE0848" w:rsidRDefault="00FF7C56" w:rsidP="00FF7C56">
      <w:pPr>
        <w:rPr>
          <w:rFonts w:cs="Calibri"/>
          <w:sz w:val="16"/>
        </w:rPr>
      </w:pPr>
      <w:r w:rsidRPr="00CE0848">
        <w:rPr>
          <w:rStyle w:val="StyleUnderline"/>
          <w:rFonts w:cs="Calibri"/>
        </w:rPr>
        <w:t>Had we embraced degrowth with respect to ozone depletion by attempting to arrest growth in</w:t>
      </w:r>
      <w:r w:rsidRPr="00CE0848">
        <w:rPr>
          <w:rFonts w:cs="Calibri"/>
          <w:sz w:val="16"/>
        </w:rPr>
        <w:t xml:space="preserve">, say, </w:t>
      </w:r>
      <w:r w:rsidRPr="00CE0848">
        <w:rPr>
          <w:rStyle w:val="StyleUnderline"/>
          <w:rFonts w:cs="Calibri"/>
        </w:rPr>
        <w:t>the number of fridges in the world</w:t>
      </w:r>
      <w:r w:rsidRPr="00CE0848">
        <w:rPr>
          <w:rFonts w:cs="Calibri"/>
          <w:sz w:val="16"/>
        </w:rPr>
        <w:t>—or even reduce the total number—</w:t>
      </w:r>
      <w:r w:rsidRPr="00CE0848">
        <w:rPr>
          <w:rStyle w:val="StyleUnderline"/>
          <w:rFonts w:cs="Calibri"/>
        </w:rPr>
        <w:t>instead of regulation to enforce technology-switching</w:t>
      </w:r>
      <w:r w:rsidRPr="00CE0848">
        <w:rPr>
          <w:rFonts w:cs="Calibri"/>
          <w:sz w:val="16"/>
        </w:rPr>
        <w:t xml:space="preserve">, </w:t>
      </w:r>
      <w:r w:rsidRPr="00CE0848">
        <w:rPr>
          <w:rStyle w:val="Emphasis"/>
          <w:rFonts w:cs="Calibri"/>
        </w:rPr>
        <w:t>disaster would have befallen us</w:t>
      </w:r>
      <w:r w:rsidRPr="00CE0848">
        <w:rPr>
          <w:rFonts w:cs="Calibri"/>
          <w:sz w:val="16"/>
        </w:rPr>
        <w:t xml:space="preserve">. </w:t>
      </w:r>
      <w:r w:rsidRPr="00CE0848">
        <w:rPr>
          <w:rStyle w:val="StyleUnderline"/>
          <w:rFonts w:cs="Calibri"/>
        </w:rPr>
        <w:t>Saying "this many fridges and no more"</w:t>
      </w:r>
      <w:r w:rsidRPr="00CE0848">
        <w:rPr>
          <w:rFonts w:cs="Calibri"/>
          <w:sz w:val="16"/>
        </w:rPr>
        <w:t xml:space="preserve"> </w:t>
      </w:r>
      <w:r w:rsidRPr="00CE0848">
        <w:rPr>
          <w:rStyle w:val="Emphasis"/>
          <w:rFonts w:cs="Calibri"/>
        </w:rPr>
        <w:t>would only have arrested the growth in emissions, not emissions tout court</w:t>
      </w:r>
      <w:r w:rsidRPr="00CE0848">
        <w:rPr>
          <w:rFonts w:cs="Calibri"/>
          <w:sz w:val="16"/>
        </w:rPr>
        <w:t>. (For the same reason today, it is not enough to keep greenhouse gas emissions steady, but eliminate them)</w:t>
      </w:r>
    </w:p>
    <w:p w14:paraId="43787DC8" w14:textId="77777777" w:rsidR="00FF7C56" w:rsidRPr="00CE0848" w:rsidRDefault="00FF7C56" w:rsidP="00FF7C56">
      <w:pPr>
        <w:rPr>
          <w:rFonts w:cs="Calibri"/>
          <w:sz w:val="16"/>
        </w:rPr>
      </w:pPr>
      <w:r w:rsidRPr="00CE0848">
        <w:rPr>
          <w:rStyle w:val="StyleUnderline"/>
          <w:rFonts w:cs="Calibri"/>
        </w:rPr>
        <w:t>It simply would not have worked in any case, as by what right can developed nations tell the global south that they cannot keep their food fresh while they continue to do so?</w:t>
      </w:r>
      <w:r w:rsidRPr="00CE0848">
        <w:rPr>
          <w:rFonts w:cs="Calibri"/>
          <w:sz w:val="16"/>
        </w:rPr>
        <w:t xml:space="preserve"> (Indeed, one might say that the socialist argument is instead: There still are not enough fridges in the world.)</w:t>
      </w:r>
    </w:p>
    <w:p w14:paraId="007E42D8" w14:textId="77777777" w:rsidR="00FF7C56" w:rsidRPr="00CE0848" w:rsidRDefault="00FF7C56" w:rsidP="00FF7C56">
      <w:pPr>
        <w:rPr>
          <w:rFonts w:cs="Calibri"/>
          <w:sz w:val="16"/>
        </w:rPr>
      </w:pPr>
      <w:r w:rsidRPr="00CE0848">
        <w:rPr>
          <w:rFonts w:cs="Calibri"/>
          <w:sz w:val="16"/>
        </w:rPr>
        <w:lastRenderedPageBreak/>
        <w:t xml:space="preserve">Today there are more cans of hair spray and more fridges than ever before. The latter not least in the developing world, where </w:t>
      </w:r>
      <w:r w:rsidRPr="00CE0848">
        <w:rPr>
          <w:rStyle w:val="StyleUnderline"/>
          <w:rFonts w:cs="Calibri"/>
        </w:rPr>
        <w:t>refrigeration enhances quality of life through expansion of the range of food available, reducing food contamination, and improving nutrition. It also reduces food waste and therefore greenhouse gas emissions</w:t>
      </w:r>
      <w:r w:rsidRPr="00CE0848">
        <w:rPr>
          <w:rFonts w:cs="Calibri"/>
          <w:sz w:val="16"/>
        </w:rPr>
        <w:t>.</w:t>
      </w:r>
    </w:p>
    <w:p w14:paraId="06D6FC23" w14:textId="77777777" w:rsidR="00FF7C56" w:rsidRPr="00CE0848" w:rsidRDefault="00FF7C56" w:rsidP="00FF7C56">
      <w:pPr>
        <w:rPr>
          <w:rStyle w:val="Emphasis"/>
          <w:rFonts w:cs="Calibri"/>
        </w:rPr>
      </w:pPr>
      <w:r w:rsidRPr="00CE0848">
        <w:rPr>
          <w:rStyle w:val="Emphasis"/>
          <w:rFonts w:cs="Calibri"/>
        </w:rPr>
        <w:t xml:space="preserve">There has been an </w:t>
      </w:r>
      <w:r w:rsidRPr="00CE0848">
        <w:rPr>
          <w:rStyle w:val="Emphasis"/>
          <w:rFonts w:cs="Calibri"/>
          <w:highlight w:val="cyan"/>
        </w:rPr>
        <w:t xml:space="preserve">absolute decoupling </w:t>
      </w:r>
      <w:r w:rsidRPr="00CE0848">
        <w:rPr>
          <w:rStyle w:val="Emphasis"/>
          <w:rFonts w:cs="Calibri"/>
        </w:rPr>
        <w:t xml:space="preserve">of growth </w:t>
      </w:r>
      <w:r w:rsidRPr="00CE0848">
        <w:rPr>
          <w:rStyle w:val="Emphasis"/>
          <w:rFonts w:cs="Calibri"/>
          <w:highlight w:val="cyan"/>
        </w:rPr>
        <w:t>in</w:t>
      </w:r>
      <w:r w:rsidRPr="00CE0848">
        <w:rPr>
          <w:rStyle w:val="Emphasis"/>
          <w:rFonts w:cs="Calibri"/>
        </w:rPr>
        <w:t xml:space="preserve"> the </w:t>
      </w:r>
      <w:r w:rsidRPr="00CE0848">
        <w:rPr>
          <w:rStyle w:val="Emphasis"/>
          <w:rFonts w:cs="Calibri"/>
          <w:highlight w:val="cyan"/>
        </w:rPr>
        <w:t>tech</w:t>
      </w:r>
      <w:r w:rsidRPr="00CE0848">
        <w:rPr>
          <w:rStyle w:val="Emphasis"/>
          <w:rFonts w:cs="Calibri"/>
        </w:rPr>
        <w:t xml:space="preserve">nologies </w:t>
      </w:r>
      <w:r w:rsidRPr="00CE0848">
        <w:rPr>
          <w:rStyle w:val="Emphasis"/>
          <w:rFonts w:cs="Calibri"/>
          <w:highlight w:val="cyan"/>
        </w:rPr>
        <w:t>that</w:t>
      </w:r>
      <w:r w:rsidRPr="00CE0848">
        <w:rPr>
          <w:rStyle w:val="Emphasis"/>
          <w:rFonts w:cs="Calibri"/>
        </w:rPr>
        <w:t xml:space="preserve"> historically </w:t>
      </w:r>
      <w:r w:rsidRPr="00CE0848">
        <w:rPr>
          <w:rStyle w:val="Emphasis"/>
          <w:rFonts w:cs="Calibri"/>
          <w:highlight w:val="cyan"/>
        </w:rPr>
        <w:t>used ozone-depleting substances</w:t>
      </w:r>
      <w:r w:rsidRPr="00CE0848">
        <w:rPr>
          <w:rStyle w:val="Emphasis"/>
          <w:rFonts w:cs="Calibri"/>
        </w:rPr>
        <w:t xml:space="preserve"> from growth in ozone depletion</w:t>
      </w:r>
      <w:r w:rsidRPr="00CE0848">
        <w:rPr>
          <w:rFonts w:cs="Calibri"/>
          <w:sz w:val="16"/>
        </w:rPr>
        <w:t xml:space="preserve">. The </w:t>
      </w:r>
      <w:r w:rsidRPr="00CE0848">
        <w:rPr>
          <w:rStyle w:val="StyleUnderline"/>
          <w:rFonts w:cs="Calibri"/>
        </w:rPr>
        <w:t>degrowth</w:t>
      </w:r>
      <w:r w:rsidRPr="00CE0848">
        <w:rPr>
          <w:rFonts w:cs="Calibri"/>
          <w:sz w:val="16"/>
        </w:rPr>
        <w:t xml:space="preserve"> position </w:t>
      </w:r>
      <w:r w:rsidRPr="00CE0848">
        <w:rPr>
          <w:rStyle w:val="StyleUnderline"/>
          <w:rFonts w:cs="Calibri"/>
        </w:rPr>
        <w:t>maintains that absolute decoupling of growth from negative environmental impact is impossible</w:t>
      </w:r>
      <w:r w:rsidRPr="00CE0848">
        <w:rPr>
          <w:rFonts w:cs="Calibri"/>
          <w:sz w:val="16"/>
        </w:rPr>
        <w:t xml:space="preserve">, and that only relative decoupling—or reduced resource use per unit of production but increased production overall—is possible, </w:t>
      </w:r>
      <w:r w:rsidRPr="00CE0848">
        <w:rPr>
          <w:rStyle w:val="Emphasis"/>
          <w:rFonts w:cs="Calibri"/>
        </w:rPr>
        <w:t>but the story of ozone depletion shows this belief to be false. Economic growth has been absolutely, not relatively, decoupled from ozone depletion.</w:t>
      </w:r>
    </w:p>
    <w:p w14:paraId="00938FE1" w14:textId="77777777" w:rsidR="00FF7C56" w:rsidRPr="00CE0848" w:rsidRDefault="00FF7C56" w:rsidP="00FF7C56">
      <w:pPr>
        <w:rPr>
          <w:rStyle w:val="StyleUnderline"/>
          <w:rFonts w:cs="Calibri"/>
        </w:rPr>
      </w:pPr>
      <w:r w:rsidRPr="00CE0848">
        <w:rPr>
          <w:rStyle w:val="Emphasis"/>
          <w:rFonts w:cs="Calibri"/>
        </w:rPr>
        <w:t xml:space="preserve">There are </w:t>
      </w:r>
      <w:r w:rsidRPr="00CE0848">
        <w:rPr>
          <w:rStyle w:val="Emphasis"/>
          <w:rFonts w:cs="Calibri"/>
          <w:highlight w:val="cyan"/>
        </w:rPr>
        <w:t>many</w:t>
      </w:r>
      <w:r w:rsidRPr="00CE0848">
        <w:rPr>
          <w:rStyle w:val="Emphasis"/>
          <w:rFonts w:cs="Calibri"/>
        </w:rPr>
        <w:t xml:space="preserve">, many </w:t>
      </w:r>
      <w:r w:rsidRPr="00CE0848">
        <w:rPr>
          <w:rStyle w:val="Emphasis"/>
          <w:rFonts w:cs="Calibri"/>
          <w:highlight w:val="cyan"/>
        </w:rPr>
        <w:t>other examples</w:t>
      </w:r>
      <w:r w:rsidRPr="00CE0848">
        <w:rPr>
          <w:rStyle w:val="StyleUnderline"/>
          <w:rFonts w:cs="Calibri"/>
        </w:rPr>
        <w:t>. Europe’s forests have grown by a third over the last century</w:t>
      </w:r>
      <w:r w:rsidRPr="00CE0848">
        <w:rPr>
          <w:rFonts w:cs="Calibri"/>
          <w:sz w:val="16"/>
        </w:rPr>
        <w:t xml:space="preserve">. </w:t>
      </w:r>
      <w:r w:rsidRPr="00CE0848">
        <w:rPr>
          <w:rStyle w:val="StyleUnderline"/>
          <w:rFonts w:cs="Calibri"/>
          <w:highlight w:val="cyan"/>
        </w:rPr>
        <w:t>Timber</w:t>
      </w:r>
      <w:r w:rsidRPr="00CE0848">
        <w:rPr>
          <w:rStyle w:val="StyleUnderline"/>
          <w:rFonts w:cs="Calibri"/>
        </w:rPr>
        <w:t xml:space="preserve"> was </w:t>
      </w:r>
      <w:r w:rsidRPr="00CE0848">
        <w:rPr>
          <w:rStyle w:val="StyleUnderline"/>
          <w:rFonts w:cs="Calibri"/>
          <w:highlight w:val="cyan"/>
        </w:rPr>
        <w:t>used in almost every</w:t>
      </w:r>
      <w:r w:rsidRPr="00CE0848">
        <w:rPr>
          <w:rStyle w:val="StyleUnderline"/>
          <w:rFonts w:cs="Calibri"/>
        </w:rPr>
        <w:t xml:space="preserve"> economic </w:t>
      </w:r>
      <w:r w:rsidRPr="00CE0848">
        <w:rPr>
          <w:rStyle w:val="StyleUnderline"/>
          <w:rFonts w:cs="Calibri"/>
          <w:highlight w:val="cyan"/>
        </w:rPr>
        <w:t>sector around 1900</w:t>
      </w:r>
      <w:r w:rsidRPr="00CE0848">
        <w:rPr>
          <w:rFonts w:cs="Calibri"/>
          <w:sz w:val="16"/>
        </w:rPr>
        <w:t xml:space="preserve">—for fuel, for furniture, house construction, even metal production—meaning that there was little forested areas left on the continent. </w:t>
      </w:r>
      <w:r w:rsidRPr="00CE0848">
        <w:rPr>
          <w:rStyle w:val="StyleUnderline"/>
          <w:rFonts w:cs="Calibri"/>
        </w:rPr>
        <w:t xml:space="preserve">But technological </w:t>
      </w:r>
      <w:r w:rsidRPr="00CE0848">
        <w:rPr>
          <w:rStyle w:val="StyleUnderline"/>
          <w:rFonts w:cs="Calibri"/>
          <w:highlight w:val="cyan"/>
        </w:rPr>
        <w:t>innovation</w:t>
      </w:r>
      <w:r w:rsidRPr="00CE0848">
        <w:rPr>
          <w:rStyle w:val="StyleUnderline"/>
          <w:rFonts w:cs="Calibri"/>
        </w:rPr>
        <w:t xml:space="preserve"> in agriculture such as motorization, better drainage and irrigation </w:t>
      </w:r>
      <w:r w:rsidRPr="00CE0848">
        <w:rPr>
          <w:rStyle w:val="StyleUnderline"/>
          <w:rFonts w:cs="Calibri"/>
          <w:highlight w:val="cyan"/>
        </w:rPr>
        <w:t>reduced cropland</w:t>
      </w:r>
      <w:r w:rsidRPr="00CE0848">
        <w:rPr>
          <w:rStyle w:val="StyleUnderline"/>
          <w:rFonts w:cs="Calibri"/>
        </w:rPr>
        <w:t xml:space="preserve"> as less area was needed to produce the same volume of food</w:t>
      </w:r>
      <w:r w:rsidRPr="00CE0848">
        <w:rPr>
          <w:rFonts w:cs="Calibri"/>
          <w:sz w:val="16"/>
        </w:rPr>
        <w:t xml:space="preserve">. In addition, there was a mass migration away from rural areas to the cities and, crucially, states after World War Two invested heavily in reforestation. Indeed, once a nation reaches a certain per capital income threshold, net deforestation ceases. </w:t>
      </w:r>
      <w:r w:rsidRPr="00CE0848">
        <w:rPr>
          <w:rStyle w:val="StyleUnderline"/>
          <w:rFonts w:cs="Calibri"/>
        </w:rPr>
        <w:t xml:space="preserve">Globally, </w:t>
      </w:r>
      <w:r w:rsidRPr="00CE0848">
        <w:rPr>
          <w:rStyle w:val="StyleUnderline"/>
          <w:rFonts w:cs="Calibri"/>
          <w:highlight w:val="cyan"/>
        </w:rPr>
        <w:t>tree cover</w:t>
      </w:r>
      <w:r w:rsidRPr="00CE0848">
        <w:rPr>
          <w:rStyle w:val="StyleUnderline"/>
          <w:rFonts w:cs="Calibri"/>
        </w:rPr>
        <w:t xml:space="preserve"> has </w:t>
      </w:r>
      <w:r w:rsidRPr="00CE0848">
        <w:rPr>
          <w:rStyle w:val="StyleUnderline"/>
          <w:rFonts w:cs="Calibri"/>
          <w:highlight w:val="cyan"/>
        </w:rPr>
        <w:t>increased over the last 35 years</w:t>
      </w:r>
      <w:r w:rsidRPr="00CE0848">
        <w:rPr>
          <w:rStyle w:val="StyleUnderline"/>
          <w:rFonts w:cs="Calibri"/>
        </w:rPr>
        <w:t>.</w:t>
      </w:r>
    </w:p>
    <w:p w14:paraId="38035C74" w14:textId="77777777" w:rsidR="00FF7C56" w:rsidRPr="00CE0848" w:rsidRDefault="00FF7C56" w:rsidP="00FF7C56">
      <w:pPr>
        <w:rPr>
          <w:rFonts w:cs="Calibri"/>
          <w:sz w:val="16"/>
        </w:rPr>
      </w:pPr>
      <w:r w:rsidRPr="00CE0848">
        <w:rPr>
          <w:rStyle w:val="StyleUnderline"/>
          <w:rFonts w:cs="Calibri"/>
        </w:rPr>
        <w:t>Across the Atlantic, there were more dairy cows in the United States in 1870 than today</w:t>
      </w:r>
      <w:r w:rsidRPr="00CE0848">
        <w:rPr>
          <w:rFonts w:cs="Calibri"/>
          <w:sz w:val="16"/>
        </w:rPr>
        <w:t xml:space="preserve">, </w:t>
      </w:r>
      <w:r w:rsidRPr="00CE0848">
        <w:rPr>
          <w:rStyle w:val="Emphasis"/>
          <w:rFonts w:cs="Calibri"/>
        </w:rPr>
        <w:t>when the country has roughly ten times the population</w:t>
      </w:r>
      <w:r w:rsidRPr="00CE0848">
        <w:rPr>
          <w:rFonts w:cs="Calibri"/>
          <w:sz w:val="16"/>
        </w:rPr>
        <w:t xml:space="preserve">, according to the US Department of Agriculture. </w:t>
      </w:r>
      <w:r w:rsidRPr="00CE0848">
        <w:rPr>
          <w:rStyle w:val="Emphasis"/>
          <w:rFonts w:cs="Calibri"/>
          <w:highlight w:val="cyan"/>
        </w:rPr>
        <w:t>US crop production</w:t>
      </w:r>
      <w:r w:rsidRPr="00CE0848">
        <w:rPr>
          <w:rStyle w:val="Emphasis"/>
          <w:rFonts w:cs="Calibri"/>
        </w:rPr>
        <w:t xml:space="preserve"> has </w:t>
      </w:r>
      <w:r w:rsidRPr="00CE0848">
        <w:rPr>
          <w:rStyle w:val="Emphasis"/>
          <w:rFonts w:cs="Calibri"/>
          <w:highlight w:val="cyan"/>
        </w:rPr>
        <w:t xml:space="preserve">increased even as </w:t>
      </w:r>
      <w:r w:rsidRPr="00CE0848">
        <w:rPr>
          <w:rStyle w:val="Emphasis"/>
          <w:rFonts w:cs="Calibri"/>
        </w:rPr>
        <w:t xml:space="preserve">agricultural </w:t>
      </w:r>
      <w:r w:rsidRPr="00CE0848">
        <w:rPr>
          <w:rStyle w:val="Emphasis"/>
          <w:rFonts w:cs="Calibri"/>
          <w:highlight w:val="cyan"/>
        </w:rPr>
        <w:t>inputs such as fertilizer</w:t>
      </w:r>
      <w:r w:rsidRPr="00CE0848">
        <w:rPr>
          <w:rStyle w:val="Emphasis"/>
          <w:rFonts w:cs="Calibri"/>
        </w:rPr>
        <w:t xml:space="preserve">, water and crop acreage have </w:t>
      </w:r>
      <w:r w:rsidRPr="00CE0848">
        <w:rPr>
          <w:rStyle w:val="Emphasis"/>
          <w:rFonts w:cs="Calibri"/>
          <w:highlight w:val="cyan"/>
        </w:rPr>
        <w:t>declined</w:t>
      </w:r>
      <w:r w:rsidRPr="00CE0848">
        <w:rPr>
          <w:rStyle w:val="Emphasis"/>
          <w:rFonts w:cs="Calibri"/>
        </w:rPr>
        <w:t xml:space="preserve"> or plateaued</w:t>
      </w:r>
      <w:r w:rsidRPr="00CE0848">
        <w:rPr>
          <w:rFonts w:cs="Calibri"/>
          <w:sz w:val="16"/>
        </w:rPr>
        <w:t>, with the decline in fertilizer use being particularly sharp. Corn acreage has been absolutely decoupled from corn production. American potato yields continue to increase but the potato market is saturated, so potato production has plateaued, meaning that land is removed from production. Across the agricultural sector, this has meant an area of farmland the size of Washington State has been returned to nature, according to a forthcoming analysis by MIT business scholar Andrew McAfee.</w:t>
      </w:r>
    </w:p>
    <w:p w14:paraId="73FEA8B1" w14:textId="77777777" w:rsidR="00FF7C56" w:rsidRPr="00CE0848" w:rsidRDefault="00FF7C56" w:rsidP="00FF7C56">
      <w:pPr>
        <w:rPr>
          <w:rFonts w:cs="Calibri"/>
          <w:sz w:val="16"/>
        </w:rPr>
      </w:pPr>
      <w:r w:rsidRPr="00CE0848">
        <w:rPr>
          <w:rFonts w:cs="Calibri"/>
          <w:sz w:val="16"/>
        </w:rPr>
        <w:t xml:space="preserve">McAfee also notes how </w:t>
      </w:r>
      <w:r w:rsidRPr="00CE0848">
        <w:rPr>
          <w:rStyle w:val="StyleUnderline"/>
          <w:rFonts w:cs="Calibri"/>
        </w:rPr>
        <w:t>US consumption of metals marched in lock-step with GDP until about the 1980s</w:t>
      </w:r>
      <w:r w:rsidRPr="00CE0848">
        <w:rPr>
          <w:rFonts w:cs="Calibri"/>
          <w:sz w:val="16"/>
        </w:rPr>
        <w:t xml:space="preserve">. </w:t>
      </w:r>
      <w:r w:rsidRPr="00CE0848">
        <w:rPr>
          <w:rStyle w:val="StyleUnderline"/>
          <w:rFonts w:cs="Calibri"/>
        </w:rPr>
        <w:t>Since then</w:t>
      </w:r>
      <w:r w:rsidRPr="00CE0848">
        <w:rPr>
          <w:rFonts w:cs="Calibri"/>
          <w:sz w:val="16"/>
        </w:rPr>
        <w:t xml:space="preserve">, </w:t>
      </w:r>
      <w:r w:rsidRPr="00CE0848">
        <w:rPr>
          <w:rStyle w:val="Emphasis"/>
          <w:rFonts w:cs="Calibri"/>
          <w:highlight w:val="cyan"/>
        </w:rPr>
        <w:t xml:space="preserve">consumption of </w:t>
      </w:r>
      <w:r w:rsidRPr="00CE0848">
        <w:rPr>
          <w:rStyle w:val="Emphasis"/>
          <w:rFonts w:cs="Calibri"/>
        </w:rPr>
        <w:t xml:space="preserve">important </w:t>
      </w:r>
      <w:r w:rsidRPr="00CE0848">
        <w:rPr>
          <w:rStyle w:val="Emphasis"/>
          <w:rFonts w:cs="Calibri"/>
          <w:highlight w:val="cyan"/>
        </w:rPr>
        <w:t>metals</w:t>
      </w:r>
      <w:r w:rsidRPr="00CE0848">
        <w:rPr>
          <w:rStyle w:val="Emphasis"/>
          <w:rFonts w:cs="Calibri"/>
        </w:rPr>
        <w:t xml:space="preserve"> such as aluminium, nickel, copper, steel and gold have </w:t>
      </w:r>
      <w:r w:rsidRPr="00CE0848">
        <w:rPr>
          <w:rStyle w:val="Emphasis"/>
          <w:rFonts w:cs="Calibri"/>
          <w:highlight w:val="cyan"/>
        </w:rPr>
        <w:t>plateaued or declined</w:t>
      </w:r>
      <w:r w:rsidRPr="00CE0848">
        <w:rPr>
          <w:rStyle w:val="Emphasis"/>
          <w:rFonts w:cs="Calibri"/>
        </w:rPr>
        <w:t>. This takes into account imports and exports</w:t>
      </w:r>
      <w:r w:rsidRPr="00CE0848">
        <w:rPr>
          <w:rFonts w:cs="Calibri"/>
          <w:sz w:val="16"/>
        </w:rPr>
        <w:t>, so globalization is not the reason for this.</w:t>
      </w:r>
    </w:p>
    <w:p w14:paraId="0B9A7422" w14:textId="77777777" w:rsidR="00FF7C56" w:rsidRPr="00CE0848" w:rsidRDefault="00FF7C56" w:rsidP="00FF7C56">
      <w:pPr>
        <w:rPr>
          <w:rFonts w:cs="Calibri"/>
          <w:sz w:val="16"/>
        </w:rPr>
      </w:pPr>
      <w:r w:rsidRPr="00CE0848">
        <w:rPr>
          <w:rStyle w:val="StyleUnderline"/>
          <w:rFonts w:cs="Calibri"/>
        </w:rPr>
        <w:t xml:space="preserve">One important paper from </w:t>
      </w:r>
      <w:r w:rsidRPr="00CE0848">
        <w:rPr>
          <w:rStyle w:val="StyleUnderline"/>
          <w:rFonts w:cs="Calibri"/>
          <w:highlight w:val="cyan"/>
        </w:rPr>
        <w:t>degrowth advocates</w:t>
      </w:r>
      <w:r w:rsidRPr="00CE0848">
        <w:rPr>
          <w:rStyle w:val="StyleUnderline"/>
          <w:rFonts w:cs="Calibri"/>
        </w:rPr>
        <w:t xml:space="preserve"> </w:t>
      </w:r>
      <w:r w:rsidRPr="00CE0848">
        <w:rPr>
          <w:rStyle w:val="StyleUnderline"/>
          <w:rFonts w:cs="Calibri"/>
          <w:highlight w:val="cyan"/>
        </w:rPr>
        <w:t>argue</w:t>
      </w:r>
      <w:r w:rsidRPr="00CE0848">
        <w:rPr>
          <w:rStyle w:val="StyleUnderline"/>
          <w:rFonts w:cs="Calibri"/>
        </w:rPr>
        <w:t xml:space="preserve">s that </w:t>
      </w:r>
      <w:r w:rsidRPr="00CE0848">
        <w:rPr>
          <w:rStyle w:val="StyleUnderline"/>
          <w:rFonts w:cs="Calibri"/>
          <w:highlight w:val="cyan"/>
        </w:rPr>
        <w:t>this is</w:t>
      </w:r>
      <w:r w:rsidRPr="00CE0848">
        <w:rPr>
          <w:rStyle w:val="StyleUnderline"/>
          <w:rFonts w:cs="Calibri"/>
        </w:rPr>
        <w:t xml:space="preserve"> simply </w:t>
      </w:r>
      <w:r w:rsidRPr="00CE0848">
        <w:rPr>
          <w:rStyle w:val="StyleUnderline"/>
          <w:rFonts w:cs="Calibri"/>
          <w:highlight w:val="cyan"/>
        </w:rPr>
        <w:t>because traded goods have a greater material impact</w:t>
      </w:r>
      <w:r w:rsidRPr="00CE0848">
        <w:rPr>
          <w:rStyle w:val="StyleUnderline"/>
          <w:rFonts w:cs="Calibri"/>
        </w:rPr>
        <w:t xml:space="preserve"> than merely what is incorporated into them</w:t>
      </w:r>
      <w:r w:rsidRPr="00CE0848">
        <w:rPr>
          <w:rFonts w:cs="Calibri"/>
          <w:sz w:val="16"/>
        </w:rPr>
        <w:t xml:space="preserve"> (think of the difference between an ingot of steel versus raw iron ore). </w:t>
      </w:r>
      <w:r w:rsidRPr="00CE0848">
        <w:rPr>
          <w:rStyle w:val="StyleUnderline"/>
          <w:rFonts w:cs="Calibri"/>
        </w:rPr>
        <w:t>Once this is taken into account, suggests another paper by a leading degrowth advocate, OECD absolute decoupling reveals itself to be a mirage, and globally economic growth remains as coupled to use of materials</w:t>
      </w:r>
      <w:r w:rsidRPr="00CE0848">
        <w:rPr>
          <w:rFonts w:cs="Calibri"/>
          <w:sz w:val="16"/>
        </w:rPr>
        <w:t xml:space="preserve"> as ever—although, interestingly, that same paper notes this is primarily a result of offshoring of just construction materials.</w:t>
      </w:r>
    </w:p>
    <w:p w14:paraId="3F65EA22" w14:textId="77777777" w:rsidR="00FF7C56" w:rsidRPr="00CE0848" w:rsidRDefault="00FF7C56" w:rsidP="00FF7C56">
      <w:pPr>
        <w:rPr>
          <w:rFonts w:cs="Calibri"/>
          <w:sz w:val="16"/>
        </w:rPr>
      </w:pPr>
      <w:r w:rsidRPr="00CE0848">
        <w:rPr>
          <w:rStyle w:val="Emphasis"/>
          <w:rFonts w:cs="Calibri"/>
        </w:rPr>
        <w:t xml:space="preserve">But this is a global consideration of material inputs, so a range of </w:t>
      </w:r>
      <w:r w:rsidRPr="00CE0848">
        <w:rPr>
          <w:rStyle w:val="Emphasis"/>
          <w:rFonts w:cs="Calibri"/>
          <w:highlight w:val="cyan"/>
        </w:rPr>
        <w:t>sectoral absolute decouplings go</w:t>
      </w:r>
      <w:r w:rsidRPr="00CE0848">
        <w:rPr>
          <w:rStyle w:val="Emphasis"/>
          <w:rFonts w:cs="Calibri"/>
        </w:rPr>
        <w:t xml:space="preserve">es </w:t>
      </w:r>
      <w:r w:rsidRPr="00CE0848">
        <w:rPr>
          <w:rStyle w:val="Emphasis"/>
          <w:rFonts w:cs="Calibri"/>
          <w:highlight w:val="cyan"/>
        </w:rPr>
        <w:t>unnoticed</w:t>
      </w:r>
      <w:r w:rsidRPr="00CE0848">
        <w:rPr>
          <w:rFonts w:cs="Calibri"/>
          <w:sz w:val="16"/>
        </w:rPr>
        <w:t xml:space="preserve">, </w:t>
      </w:r>
      <w:r w:rsidRPr="00CE0848">
        <w:rPr>
          <w:rStyle w:val="StyleUnderline"/>
          <w:rFonts w:cs="Calibri"/>
        </w:rPr>
        <w:t>and</w:t>
      </w:r>
      <w:r w:rsidRPr="00CE0848">
        <w:rPr>
          <w:rFonts w:cs="Calibri"/>
          <w:sz w:val="16"/>
        </w:rPr>
        <w:t xml:space="preserve"> </w:t>
      </w:r>
      <w:r w:rsidRPr="00CE0848">
        <w:rPr>
          <w:rStyle w:val="Emphasis"/>
          <w:rFonts w:cs="Calibri"/>
        </w:rPr>
        <w:t>global ones that are immaterial are likewise ignored</w:t>
      </w:r>
      <w:r w:rsidRPr="00CE0848">
        <w:rPr>
          <w:rFonts w:cs="Calibri"/>
          <w:sz w:val="16"/>
        </w:rPr>
        <w:t xml:space="preserve">. </w:t>
      </w:r>
      <w:r w:rsidRPr="00CE0848">
        <w:rPr>
          <w:rStyle w:val="Emphasis"/>
          <w:rFonts w:cs="Calibri"/>
          <w:highlight w:val="cyan"/>
        </w:rPr>
        <w:t xml:space="preserve">CFC absolute decoupling </w:t>
      </w:r>
      <w:r w:rsidRPr="00CE0848">
        <w:rPr>
          <w:rStyle w:val="Emphasis"/>
          <w:rFonts w:cs="Calibri"/>
        </w:rPr>
        <w:t xml:space="preserve">is </w:t>
      </w:r>
      <w:r w:rsidRPr="00CE0848">
        <w:rPr>
          <w:rStyle w:val="Emphasis"/>
          <w:rFonts w:cs="Calibri"/>
          <w:highlight w:val="cyan"/>
        </w:rPr>
        <w:t xml:space="preserve">global but unrecognized because </w:t>
      </w:r>
      <w:r w:rsidRPr="00CE0848">
        <w:rPr>
          <w:rStyle w:val="Emphasis"/>
          <w:rFonts w:cs="Calibri"/>
        </w:rPr>
        <w:t xml:space="preserve">measurement of </w:t>
      </w:r>
      <w:r w:rsidRPr="00CE0848">
        <w:rPr>
          <w:rStyle w:val="Emphasis"/>
          <w:rFonts w:cs="Calibri"/>
          <w:highlight w:val="cyan"/>
        </w:rPr>
        <w:t>material inputs doesn’t capture this</w:t>
      </w:r>
      <w:r w:rsidRPr="00CE0848">
        <w:rPr>
          <w:rFonts w:cs="Calibri"/>
          <w:sz w:val="16"/>
        </w:rPr>
        <w:t xml:space="preserve">. The sharp reduction in emissions of carbon monoxide, sulphur dioxide, nitrogen oxides, lead and particulate in Europe and America has come from regulation; </w:t>
      </w:r>
      <w:r w:rsidRPr="00CE0848">
        <w:rPr>
          <w:rFonts w:cs="Calibri"/>
          <w:sz w:val="16"/>
        </w:rPr>
        <w:lastRenderedPageBreak/>
        <w:t xml:space="preserve">they have not shifted overseas. </w:t>
      </w:r>
      <w:r w:rsidRPr="00CE0848">
        <w:rPr>
          <w:rStyle w:val="Emphasis"/>
          <w:rFonts w:cs="Calibri"/>
        </w:rPr>
        <w:t xml:space="preserve">US </w:t>
      </w:r>
      <w:r w:rsidRPr="00CE0848">
        <w:rPr>
          <w:rStyle w:val="Emphasis"/>
          <w:rFonts w:cs="Calibri"/>
          <w:highlight w:val="cyan"/>
        </w:rPr>
        <w:t>ag</w:t>
      </w:r>
      <w:r w:rsidRPr="00CE0848">
        <w:rPr>
          <w:rStyle w:val="Emphasis"/>
          <w:rFonts w:cs="Calibri"/>
        </w:rPr>
        <w:t xml:space="preserve">ricultural absolute </w:t>
      </w:r>
      <w:r w:rsidRPr="00CE0848">
        <w:rPr>
          <w:rStyle w:val="Emphasis"/>
          <w:rFonts w:cs="Calibri"/>
          <w:highlight w:val="cyan"/>
        </w:rPr>
        <w:t>decoupling</w:t>
      </w:r>
      <w:r w:rsidRPr="00CE0848">
        <w:rPr>
          <w:rStyle w:val="Emphasis"/>
          <w:rFonts w:cs="Calibri"/>
        </w:rPr>
        <w:t xml:space="preserve"> has </w:t>
      </w:r>
      <w:r w:rsidRPr="00CE0848">
        <w:rPr>
          <w:rStyle w:val="Emphasis"/>
          <w:rFonts w:cs="Calibri"/>
          <w:highlight w:val="cyan"/>
        </w:rPr>
        <w:t>likewise not</w:t>
      </w:r>
      <w:r w:rsidRPr="00CE0848">
        <w:rPr>
          <w:rStyle w:val="Emphasis"/>
          <w:rFonts w:cs="Calibri"/>
        </w:rPr>
        <w:t xml:space="preserve"> been a </w:t>
      </w:r>
      <w:r w:rsidRPr="00CE0848">
        <w:rPr>
          <w:rStyle w:val="Emphasis"/>
          <w:rFonts w:cs="Calibri"/>
          <w:highlight w:val="cyan"/>
        </w:rPr>
        <w:t>product of offshoring</w:t>
      </w:r>
      <w:r w:rsidRPr="00CE0848">
        <w:rPr>
          <w:rFonts w:cs="Calibri"/>
          <w:sz w:val="16"/>
        </w:rPr>
        <w:t xml:space="preserve">, </w:t>
      </w:r>
      <w:r w:rsidRPr="00CE0848">
        <w:rPr>
          <w:rStyle w:val="StyleUnderline"/>
          <w:rFonts w:cs="Calibri"/>
        </w:rPr>
        <w:t>as inputs here are primarily domestically sourced</w:t>
      </w:r>
      <w:r w:rsidRPr="00CE0848">
        <w:rPr>
          <w:rFonts w:cs="Calibri"/>
          <w:sz w:val="16"/>
        </w:rPr>
        <w:t xml:space="preserve">. </w:t>
      </w:r>
      <w:r w:rsidRPr="00CE0848">
        <w:rPr>
          <w:rStyle w:val="StyleUnderline"/>
          <w:rFonts w:cs="Calibri"/>
        </w:rPr>
        <w:t>A global decoupling of greenhouse gas emissions from growth</w:t>
      </w:r>
      <w:r w:rsidRPr="00CE0848">
        <w:rPr>
          <w:rFonts w:cs="Calibri"/>
          <w:sz w:val="16"/>
        </w:rPr>
        <w:t xml:space="preserve"> (in principle feasible, but very far from being implemented) </w:t>
      </w:r>
      <w:r w:rsidRPr="00CE0848">
        <w:rPr>
          <w:rStyle w:val="StyleUnderline"/>
          <w:rFonts w:cs="Calibri"/>
        </w:rPr>
        <w:t>likewise would be missed by such an analysis</w:t>
      </w:r>
      <w:r w:rsidRPr="00CE0848">
        <w:rPr>
          <w:rFonts w:cs="Calibri"/>
          <w:sz w:val="16"/>
        </w:rPr>
        <w:t>.</w:t>
      </w:r>
    </w:p>
    <w:p w14:paraId="43D3F384" w14:textId="77777777" w:rsidR="00FF7C56" w:rsidRPr="00CE0848" w:rsidRDefault="00FF7C56" w:rsidP="00FF7C56">
      <w:pPr>
        <w:rPr>
          <w:rFonts w:cs="Calibri"/>
          <w:sz w:val="16"/>
        </w:rPr>
      </w:pPr>
      <w:r w:rsidRPr="00CE0848">
        <w:rPr>
          <w:rFonts w:cs="Calibri"/>
          <w:sz w:val="16"/>
        </w:rPr>
        <w:t xml:space="preserve">And even more importantly, </w:t>
      </w:r>
      <w:r w:rsidRPr="00CE0848">
        <w:rPr>
          <w:rStyle w:val="Emphasis"/>
          <w:rFonts w:cs="Calibri"/>
        </w:rPr>
        <w:t>the very fact that there has already been a great many demonstrable examples of regional and global absolute decoupling in different sectors disproves the claim of the impossibility of absolute decoupling</w:t>
      </w:r>
      <w:r w:rsidRPr="00CE0848">
        <w:rPr>
          <w:rFonts w:cs="Calibri"/>
          <w:sz w:val="16"/>
        </w:rPr>
        <w:t xml:space="preserve">. </w:t>
      </w:r>
      <w:r w:rsidRPr="00CE0848">
        <w:rPr>
          <w:rStyle w:val="StyleUnderline"/>
          <w:rFonts w:cs="Calibri"/>
        </w:rPr>
        <w:t>The only question that remains is whether absolute decoupling can be extended across all sectors</w:t>
      </w:r>
      <w:r w:rsidRPr="00CE0848">
        <w:rPr>
          <w:rFonts w:cs="Calibri"/>
          <w:sz w:val="16"/>
        </w:rPr>
        <w:t>, or sufficient sectors as to eliminate undermining of ecosystem services.</w:t>
      </w:r>
    </w:p>
    <w:p w14:paraId="3531EEA3" w14:textId="77777777" w:rsidR="00FF7C56" w:rsidRPr="00CE0848" w:rsidRDefault="00FF7C56" w:rsidP="00FF7C56">
      <w:pPr>
        <w:rPr>
          <w:rFonts w:cs="Calibri"/>
          <w:sz w:val="16"/>
          <w:szCs w:val="16"/>
        </w:rPr>
      </w:pPr>
      <w:r w:rsidRPr="00CE0848">
        <w:rPr>
          <w:rFonts w:cs="Calibri"/>
          <w:sz w:val="16"/>
          <w:szCs w:val="16"/>
        </w:rPr>
        <w:t>Where free-market champions of absolute decoupling like McAfee are wrong however is their explanation for why it happens. McAfee believes it is vicious capitalist competition that drives technological innovation to reduce the costs of inputs. He concedes that some regulation is necessary, but fundamentally it’s market pressures that produce this of their own accord.</w:t>
      </w:r>
    </w:p>
    <w:p w14:paraId="579CBB54" w14:textId="77777777" w:rsidR="00FF7C56" w:rsidRPr="00CE0848" w:rsidRDefault="00FF7C56" w:rsidP="00FF7C56">
      <w:pPr>
        <w:rPr>
          <w:rFonts w:cs="Calibri"/>
          <w:sz w:val="16"/>
          <w:szCs w:val="16"/>
        </w:rPr>
      </w:pPr>
      <w:r w:rsidRPr="00CE0848">
        <w:rPr>
          <w:rFonts w:cs="Calibri"/>
          <w:sz w:val="16"/>
          <w:szCs w:val="16"/>
        </w:rPr>
        <w:t>It is of course great when there is a happy coincidence of profitability and reduction of ecological harm, but if ever there is a conflict between these two, it’s profitability that wins out. And the reality is that America’s Clean Air Act, Clean Water Act and similar regulations across industry—in the face of furious opposition from private companies—have been responsible for most of the major environmental advances in the US. And the story is similar elsewhere. Since 2005, emissions had absolutely decoupled from global beef production, primarily as a result of the Brazilian Workers’ Party’s crackdown on the razing of forest for agricultural production—a magnificent success story currently being disastrously undone by that country’s hard-right government of Jair Bolsonaro. Denmark, a world leader in nitrogen pollution management, has achieved a reduction in fertilizer use even as agricultural output has increased through a muscular state-led nitrogen strategy across the agricultural sector that involves stringent regulation, RD&amp;D funding and infrastructural build-out.</w:t>
      </w:r>
    </w:p>
    <w:p w14:paraId="32CB76BC" w14:textId="77777777" w:rsidR="00FF7C56" w:rsidRPr="00CE0848" w:rsidRDefault="00FF7C56" w:rsidP="00FF7C56">
      <w:pPr>
        <w:rPr>
          <w:rFonts w:cs="Calibri"/>
          <w:sz w:val="16"/>
        </w:rPr>
      </w:pPr>
      <w:r w:rsidRPr="00CE0848">
        <w:rPr>
          <w:rStyle w:val="StyleUnderline"/>
          <w:rFonts w:cs="Calibri"/>
          <w:highlight w:val="cyan"/>
        </w:rPr>
        <w:t>One might</w:t>
      </w:r>
      <w:r w:rsidRPr="00CE0848">
        <w:rPr>
          <w:rStyle w:val="StyleUnderline"/>
          <w:rFonts w:cs="Calibri"/>
        </w:rPr>
        <w:t xml:space="preserve"> also </w:t>
      </w:r>
      <w:r w:rsidRPr="00CE0848">
        <w:rPr>
          <w:rStyle w:val="StyleUnderline"/>
          <w:rFonts w:cs="Calibri"/>
          <w:highlight w:val="cyan"/>
        </w:rPr>
        <w:t>respond</w:t>
      </w:r>
      <w:r w:rsidRPr="00CE0848">
        <w:rPr>
          <w:rStyle w:val="StyleUnderline"/>
          <w:rFonts w:cs="Calibri"/>
        </w:rPr>
        <w:t xml:space="preserve"> that technology-</w:t>
      </w:r>
      <w:r w:rsidRPr="00CE0848">
        <w:rPr>
          <w:rStyle w:val="StyleUnderline"/>
          <w:rFonts w:cs="Calibri"/>
          <w:highlight w:val="cyan"/>
        </w:rPr>
        <w:t>switching away from fossil fuels</w:t>
      </w:r>
      <w:r w:rsidRPr="00CE0848">
        <w:rPr>
          <w:rStyle w:val="StyleUnderline"/>
          <w:rFonts w:cs="Calibri"/>
        </w:rPr>
        <w:t xml:space="preserve"> is a much </w:t>
      </w:r>
      <w:r w:rsidRPr="00CE0848">
        <w:rPr>
          <w:rStyle w:val="StyleUnderline"/>
          <w:rFonts w:cs="Calibri"/>
          <w:highlight w:val="cyan"/>
        </w:rPr>
        <w:t>more difficult</w:t>
      </w:r>
      <w:r w:rsidRPr="00CE0848">
        <w:rPr>
          <w:rStyle w:val="StyleUnderline"/>
          <w:rFonts w:cs="Calibri"/>
        </w:rPr>
        <w:t xml:space="preserve"> task than switching away from CFCs</w:t>
      </w:r>
      <w:r w:rsidRPr="00CE0848">
        <w:rPr>
          <w:rFonts w:cs="Calibri"/>
          <w:sz w:val="16"/>
        </w:rPr>
        <w:t xml:space="preserve"> or nitrogen recycling. And the response must be that </w:t>
      </w:r>
      <w:r w:rsidRPr="00CE0848">
        <w:rPr>
          <w:rStyle w:val="StyleUnderline"/>
          <w:rFonts w:cs="Calibri"/>
        </w:rPr>
        <w:t xml:space="preserve">this is certainly </w:t>
      </w:r>
      <w:r w:rsidRPr="00CE0848">
        <w:rPr>
          <w:rStyle w:val="StyleUnderline"/>
          <w:rFonts w:cs="Calibri"/>
          <w:highlight w:val="cyan"/>
        </w:rPr>
        <w:t>true</w:t>
      </w:r>
      <w:r w:rsidRPr="00CE0848">
        <w:rPr>
          <w:rFonts w:cs="Calibri"/>
          <w:sz w:val="16"/>
        </w:rPr>
        <w:t xml:space="preserve">, as this shift affects almost every sector of the economy. </w:t>
      </w:r>
      <w:r w:rsidRPr="00CE0848">
        <w:rPr>
          <w:rStyle w:val="Emphasis"/>
          <w:rFonts w:cs="Calibri"/>
          <w:highlight w:val="cyan"/>
        </w:rPr>
        <w:t xml:space="preserve">But difficult </w:t>
      </w:r>
      <w:r w:rsidRPr="00CE0848">
        <w:rPr>
          <w:rStyle w:val="Emphasis"/>
          <w:rFonts w:cs="Calibri"/>
        </w:rPr>
        <w:t xml:space="preserve">is </w:t>
      </w:r>
      <w:r w:rsidRPr="00CE0848">
        <w:rPr>
          <w:rStyle w:val="Emphasis"/>
          <w:rFonts w:cs="Calibri"/>
          <w:highlight w:val="cyan"/>
        </w:rPr>
        <w:t>not</w:t>
      </w:r>
      <w:r w:rsidRPr="00CE0848">
        <w:rPr>
          <w:rStyle w:val="Emphasis"/>
          <w:rFonts w:cs="Calibri"/>
        </w:rPr>
        <w:t xml:space="preserve"> the same thing as </w:t>
      </w:r>
      <w:r w:rsidRPr="00CE0848">
        <w:rPr>
          <w:rStyle w:val="Emphasis"/>
          <w:rFonts w:cs="Calibri"/>
          <w:highlight w:val="cyan"/>
        </w:rPr>
        <w:t>impossible</w:t>
      </w:r>
      <w:r w:rsidRPr="00CE0848">
        <w:rPr>
          <w:rFonts w:cs="Calibri"/>
          <w:sz w:val="16"/>
        </w:rPr>
        <w:t xml:space="preserve">. </w:t>
      </w:r>
      <w:r w:rsidRPr="00CE0848">
        <w:rPr>
          <w:rStyle w:val="Emphasis"/>
          <w:rFonts w:cs="Calibri"/>
          <w:highlight w:val="cyan"/>
        </w:rPr>
        <w:t>Eight major economies</w:t>
      </w:r>
      <w:r w:rsidRPr="00CE0848">
        <w:rPr>
          <w:rFonts w:cs="Calibri"/>
          <w:sz w:val="16"/>
        </w:rPr>
        <w:t>—</w:t>
      </w:r>
      <w:r w:rsidRPr="00CE0848">
        <w:rPr>
          <w:rStyle w:val="StyleUnderline"/>
          <w:rFonts w:cs="Calibri"/>
        </w:rPr>
        <w:t>France, Norway, Sweden, Switzerland, Ontario, Quebec, British Columbia and Paraguay</w:t>
      </w:r>
      <w:r w:rsidRPr="00CE0848">
        <w:rPr>
          <w:rFonts w:cs="Calibri"/>
          <w:sz w:val="16"/>
        </w:rPr>
        <w:t>—</w:t>
      </w:r>
      <w:r w:rsidRPr="00CE0848">
        <w:rPr>
          <w:rStyle w:val="Emphasis"/>
          <w:rFonts w:cs="Calibri"/>
        </w:rPr>
        <w:t xml:space="preserve">have </w:t>
      </w:r>
      <w:r w:rsidRPr="00CE0848">
        <w:rPr>
          <w:rStyle w:val="Emphasis"/>
          <w:rFonts w:cs="Calibri"/>
          <w:highlight w:val="cyan"/>
        </w:rPr>
        <w:t>already</w:t>
      </w:r>
      <w:r w:rsidRPr="00CE0848">
        <w:rPr>
          <w:rStyle w:val="Emphasis"/>
          <w:rFonts w:cs="Calibri"/>
        </w:rPr>
        <w:t xml:space="preserve"> either largely or all-but completely </w:t>
      </w:r>
      <w:r w:rsidRPr="00CE0848">
        <w:rPr>
          <w:rStyle w:val="Emphasis"/>
          <w:rFonts w:cs="Calibri"/>
          <w:highlight w:val="cyan"/>
        </w:rPr>
        <w:t>decarbonized</w:t>
      </w:r>
      <w:r w:rsidRPr="00CE0848">
        <w:rPr>
          <w:rStyle w:val="Emphasis"/>
          <w:rFonts w:cs="Calibri"/>
        </w:rPr>
        <w:t xml:space="preserve"> their </w:t>
      </w:r>
      <w:r w:rsidRPr="00CE0848">
        <w:rPr>
          <w:rStyle w:val="Emphasis"/>
          <w:rFonts w:cs="Calibri"/>
          <w:highlight w:val="cyan"/>
        </w:rPr>
        <w:t>electricity grids even as they enjoy economic growth</w:t>
      </w:r>
      <w:r w:rsidRPr="00CE0848">
        <w:rPr>
          <w:rFonts w:cs="Calibri"/>
          <w:sz w:val="16"/>
        </w:rPr>
        <w:t xml:space="preserve"> (all by depending primarily on nuclear and/or hydroelectricity). </w:t>
      </w:r>
      <w:r w:rsidRPr="00CE0848">
        <w:rPr>
          <w:rStyle w:val="StyleUnderline"/>
          <w:rFonts w:cs="Calibri"/>
        </w:rPr>
        <w:t>These are models for the world</w:t>
      </w:r>
      <w:r w:rsidRPr="00CE0848">
        <w:rPr>
          <w:rFonts w:cs="Calibri"/>
          <w:sz w:val="16"/>
        </w:rPr>
        <w:t>. Cleaning up transport, industry and the built environment will likewise need a muscular public-sector interventionist approach.</w:t>
      </w:r>
    </w:p>
    <w:p w14:paraId="4296CF62" w14:textId="77777777" w:rsidR="00FF7C56" w:rsidRPr="00F601E6" w:rsidRDefault="00FF7C56" w:rsidP="00FF7C56"/>
    <w:p w14:paraId="0990ED0F" w14:textId="77777777" w:rsidR="00FF7C56" w:rsidRPr="00FF7C56" w:rsidRDefault="00FF7C56" w:rsidP="00FF7C56"/>
    <w:sectPr w:rsidR="00FF7C56" w:rsidRPr="00FF7C5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New Baskerville">
    <w:altName w:val="Cambria"/>
    <w:panose1 w:val="020B0604020202020204"/>
    <w:charset w:val="4D"/>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kka">
    <w:altName w:val="Cambria"/>
    <w:panose1 w:val="020B0604020202020204"/>
    <w:charset w:val="4D"/>
    <w:family w:val="roman"/>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4D"/>
    <w:family w:val="swiss"/>
    <w:pitch w:val="variable"/>
    <w:sig w:usb0="800000AF" w:usb1="5000204A" w:usb2="00000000" w:usb3="00000000" w:csb0="0000009B" w:csb1="00000000"/>
  </w:font>
  <w:font w:name="Futura">
    <w:panose1 w:val="020B0602020204020303"/>
    <w:charset w:val="00"/>
    <w:family w:val="swiss"/>
    <w:pitch w:val="variable"/>
    <w:sig w:usb0="A00002AF" w:usb1="5000214A"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roman"/>
    <w:notTrueType/>
    <w:pitch w:val="default"/>
  </w:font>
  <w:font w:name="Minion Pro">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Centaur">
    <w:panose1 w:val="02030504050205020304"/>
    <w:charset w:val="4D"/>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T Std">
    <w:altName w:val="Arial"/>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entury">
    <w:panose1 w:val="02040604050505020304"/>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altName w:val="Cambria"/>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ヒラギノ角ゴ Pro W3">
    <w:panose1 w:val="020B0300000000000000"/>
    <w:charset w:val="80"/>
    <w:family w:val="swiss"/>
    <w:pitch w:val="variable"/>
    <w:sig w:usb0="E00002FF" w:usb1="7AC7FFFF" w:usb2="00000012" w:usb3="00000000" w:csb0="0002000D" w:csb1="00000000"/>
  </w:font>
  <w:font w:name="HNKAOE+Arial">
    <w:altName w:val="Calibri"/>
    <w:panose1 w:val="020B0604020202020204"/>
    <w:charset w:val="00"/>
    <w:family w:val="swiss"/>
    <w:notTrueType/>
    <w:pitch w:val="default"/>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pitch w:val="variable"/>
    <w:sig w:usb0="00000003" w:usb1="00000000" w:usb2="00000000" w:usb3="00000000" w:csb0="00000003" w:csb1="00000000"/>
  </w:font>
  <w:font w:name="Cooper Black">
    <w:panose1 w:val="0208090404030B020404"/>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Roman">
    <w:altName w:val="Times New Roman"/>
    <w:panose1 w:val="00000500000000020000"/>
    <w:charset w:val="4D"/>
    <w:family w:val="roman"/>
    <w:pitch w:val="default"/>
    <w:sig w:usb0="03000000" w:usb1="00000000" w:usb2="00000000" w:usb3="00000000" w:csb0="00000001" w:csb1="00000000"/>
  </w:font>
  <w:font w:name="Avenir LT Std 45 Book">
    <w:altName w:val="Calibri"/>
    <w:panose1 w:val="02000503020000020003"/>
    <w:charset w:val="00"/>
    <w:family w:val="swiss"/>
    <w:notTrueType/>
    <w:pitch w:val="variable"/>
    <w:sig w:usb0="800000AF" w:usb1="4000204A" w:usb2="00000000" w:usb3="00000000" w:csb0="00000001" w:csb1="00000000"/>
  </w:font>
  <w:font w:name="Lora">
    <w:panose1 w:val="020B0604020202020204"/>
    <w:charset w:val="4D"/>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F3E3C"/>
    <w:multiLevelType w:val="hybridMultilevel"/>
    <w:tmpl w:val="9338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8305946">
    <w:abstractNumId w:val="17"/>
  </w:num>
  <w:num w:numId="2" w16cid:durableId="2011441467">
    <w:abstractNumId w:val="14"/>
  </w:num>
  <w:num w:numId="3" w16cid:durableId="1915436754">
    <w:abstractNumId w:val="16"/>
  </w:num>
  <w:num w:numId="4" w16cid:durableId="806625443">
    <w:abstractNumId w:val="13"/>
  </w:num>
  <w:num w:numId="5" w16cid:durableId="1055157692">
    <w:abstractNumId w:val="12"/>
  </w:num>
  <w:num w:numId="6" w16cid:durableId="31924374">
    <w:abstractNumId w:val="11"/>
  </w:num>
  <w:num w:numId="7" w16cid:durableId="1114323910">
    <w:abstractNumId w:val="11"/>
  </w:num>
  <w:num w:numId="8" w16cid:durableId="1616132335">
    <w:abstractNumId w:val="11"/>
  </w:num>
  <w:num w:numId="9" w16cid:durableId="1670526332">
    <w:abstractNumId w:val="11"/>
  </w:num>
  <w:num w:numId="10" w16cid:durableId="489832300">
    <w:abstractNumId w:val="11"/>
  </w:num>
  <w:num w:numId="11" w16cid:durableId="1105732695">
    <w:abstractNumId w:val="11"/>
  </w:num>
  <w:num w:numId="12" w16cid:durableId="1615600258">
    <w:abstractNumId w:val="11"/>
  </w:num>
  <w:num w:numId="13" w16cid:durableId="795103458">
    <w:abstractNumId w:val="11"/>
  </w:num>
  <w:num w:numId="14" w16cid:durableId="629364458">
    <w:abstractNumId w:val="11"/>
  </w:num>
  <w:num w:numId="15" w16cid:durableId="294679333">
    <w:abstractNumId w:val="11"/>
  </w:num>
  <w:num w:numId="16" w16cid:durableId="556475115">
    <w:abstractNumId w:val="11"/>
  </w:num>
  <w:num w:numId="17" w16cid:durableId="1250580300">
    <w:abstractNumId w:val="11"/>
  </w:num>
  <w:num w:numId="18" w16cid:durableId="1471553680">
    <w:abstractNumId w:val="10"/>
  </w:num>
  <w:num w:numId="19" w16cid:durableId="1632322463">
    <w:abstractNumId w:val="8"/>
  </w:num>
  <w:num w:numId="20" w16cid:durableId="2030443477">
    <w:abstractNumId w:val="7"/>
  </w:num>
  <w:num w:numId="21" w16cid:durableId="2075156998">
    <w:abstractNumId w:val="6"/>
  </w:num>
  <w:num w:numId="22" w16cid:durableId="1224950804">
    <w:abstractNumId w:val="5"/>
  </w:num>
  <w:num w:numId="23" w16cid:durableId="1793941923">
    <w:abstractNumId w:val="9"/>
  </w:num>
  <w:num w:numId="24" w16cid:durableId="1980453456">
    <w:abstractNumId w:val="4"/>
  </w:num>
  <w:num w:numId="25" w16cid:durableId="337002311">
    <w:abstractNumId w:val="3"/>
  </w:num>
  <w:num w:numId="26" w16cid:durableId="1239899105">
    <w:abstractNumId w:val="2"/>
  </w:num>
  <w:num w:numId="27" w16cid:durableId="94982106">
    <w:abstractNumId w:val="1"/>
  </w:num>
  <w:num w:numId="28" w16cid:durableId="890384334">
    <w:abstractNumId w:val="0"/>
  </w:num>
  <w:num w:numId="29" w16cid:durableId="6989731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3458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2C15"/>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1EC1"/>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1B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58B"/>
    <w:rsid w:val="00C34D3E"/>
    <w:rsid w:val="00C35B37"/>
    <w:rsid w:val="00C3747A"/>
    <w:rsid w:val="00C37F29"/>
    <w:rsid w:val="00C465F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651"/>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7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81D29"/>
  <w14:defaultImageDpi w14:val="300"/>
  <w15:docId w15:val="{5AB4DA0B-7748-584A-8057-58703512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3458B"/>
    <w:pPr>
      <w:spacing w:after="160" w:line="259" w:lineRule="auto"/>
    </w:pPr>
    <w:rPr>
      <w:rFonts w:ascii="Arial" w:hAnsi="Arial" w:cs="Arial"/>
      <w:sz w:val="22"/>
    </w:rPr>
  </w:style>
  <w:style w:type="paragraph" w:styleId="Heading1">
    <w:name w:val="heading 1"/>
    <w:aliases w:val="Pocket,HatText,ALEX,cites,HAT,Block Name,Heading 1 Char2 Char,Heading 1 Char1 Char Char,Heading 1 Char Char Char Char,Heading 1 Char Char1 Char,Heading 1 Char2,Heading 1 Char1 Char,Heading 1 Char Char Char,Heading 1 Char Char1,Titles,A"/>
    <w:basedOn w:val="Normal"/>
    <w:next w:val="Normal"/>
    <w:link w:val="Heading1Char"/>
    <w:uiPriority w:val="9"/>
    <w:qFormat/>
    <w:rsid w:val="00C345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9"/>
    <w:unhideWhenUsed/>
    <w:qFormat/>
    <w:rsid w:val="00C3458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9"/>
    <w:unhideWhenUsed/>
    <w:qFormat/>
    <w:rsid w:val="00C3458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9"/>
    <w:unhideWhenUsed/>
    <w:qFormat/>
    <w:rsid w:val="00C3458B"/>
    <w:pPr>
      <w:keepNext/>
      <w:keepLines/>
      <w:spacing w:before="40" w:after="0"/>
      <w:outlineLvl w:val="3"/>
    </w:pPr>
    <w:rPr>
      <w:rFonts w:eastAsiaTheme="majorEastAsia" w:cstheme="majorBidi"/>
      <w:b/>
      <w:bCs/>
      <w:sz w:val="26"/>
      <w:szCs w:val="26"/>
    </w:rPr>
  </w:style>
  <w:style w:type="paragraph" w:styleId="Heading5">
    <w:name w:val="heading 5"/>
    <w:aliases w:val="5: Underlined,Heading 5 - underlined,Blocks"/>
    <w:basedOn w:val="Heading2"/>
    <w:next w:val="Normal"/>
    <w:link w:val="Heading5Char"/>
    <w:qFormat/>
    <w:rsid w:val="00C3458B"/>
    <w:pPr>
      <w:suppressAutoHyphens/>
      <w:spacing w:before="20"/>
      <w:outlineLvl w:val="4"/>
    </w:pPr>
    <w:rPr>
      <w:rFonts w:ascii="Calibri" w:eastAsia="Times New Roman" w:hAnsi="Calibri" w:cs="Arial"/>
      <w:bCs w:val="0"/>
      <w:kern w:val="32"/>
    </w:rPr>
  </w:style>
  <w:style w:type="paragraph" w:styleId="Heading6">
    <w:name w:val="heading 6"/>
    <w:basedOn w:val="Heading3"/>
    <w:next w:val="Normal"/>
    <w:link w:val="Heading6Char"/>
    <w:uiPriority w:val="9"/>
    <w:qFormat/>
    <w:rsid w:val="00C3458B"/>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C3458B"/>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C3458B"/>
    <w:pPr>
      <w:suppressAutoHyphens/>
      <w:spacing w:before="20"/>
      <w:outlineLvl w:val="7"/>
    </w:pPr>
    <w:rPr>
      <w:rFonts w:ascii="Calibri" w:eastAsia="Times New Roman" w:hAnsi="Calibri" w:cs="Arial"/>
      <w:kern w:val="32"/>
      <w:sz w:val="24"/>
      <w:szCs w:val="24"/>
    </w:rPr>
  </w:style>
  <w:style w:type="paragraph" w:styleId="Heading9">
    <w:name w:val="heading 9"/>
    <w:basedOn w:val="Heading3"/>
    <w:next w:val="Normal"/>
    <w:link w:val="Heading9Char"/>
    <w:qFormat/>
    <w:rsid w:val="00C3458B"/>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rsid w:val="00C345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58B"/>
  </w:style>
  <w:style w:type="character" w:customStyle="1" w:styleId="Heading1Char">
    <w:name w:val="Heading 1 Char"/>
    <w:aliases w:val="Pocket Char,HatText Char,ALEX Char,cites Char,HAT Char,Block Name Char,Heading 1 Char2 Char Char,Heading 1 Char1 Char Char Char,Heading 1 Char Char Char Char Char,Heading 1 Char Char1 Char Char,Heading 1 Char2 Char1,Titles Char,A Char"/>
    <w:basedOn w:val="DefaultParagraphFont"/>
    <w:link w:val="Heading1"/>
    <w:uiPriority w:val="9"/>
    <w:rsid w:val="00C3458B"/>
    <w:rPr>
      <w:rFonts w:ascii="Arial" w:eastAsiaTheme="majorEastAsia" w:hAnsi="Arial" w:cstheme="majorBidi"/>
      <w:b/>
      <w:bCs/>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9"/>
    <w:rsid w:val="00C3458B"/>
    <w:rPr>
      <w:rFonts w:ascii="Arial" w:eastAsiaTheme="majorEastAsia" w:hAnsi="Arial"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C3458B"/>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C3458B"/>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C3458B"/>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8."/>
    <w:basedOn w:val="DefaultParagraphFont"/>
    <w:uiPriority w:val="1"/>
    <w:qFormat/>
    <w:rsid w:val="00C3458B"/>
    <w:rPr>
      <w:b w:val="0"/>
      <w:sz w:val="22"/>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20"/>
    <w:qFormat/>
    <w:rsid w:val="00C3458B"/>
    <w:rPr>
      <w:rFonts w:ascii="Arial" w:hAnsi="Arial" w:cs="Arial"/>
      <w:b/>
      <w:i w:val="0"/>
      <w:iCs/>
      <w:sz w:val="22"/>
      <w:u w:val="single"/>
      <w:bdr w:val="single" w:sz="12" w:space="0" w:color="auto"/>
    </w:rPr>
  </w:style>
  <w:style w:type="character" w:styleId="FollowedHyperlink">
    <w:name w:val="FollowedHyperlink"/>
    <w:basedOn w:val="DefaultParagraphFont"/>
    <w:uiPriority w:val="99"/>
    <w:unhideWhenUsed/>
    <w:rsid w:val="00C3458B"/>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C3458B"/>
    <w:rPr>
      <w:color w:val="auto"/>
      <w:u w:val="none"/>
    </w:rPr>
  </w:style>
  <w:style w:type="paragraph" w:styleId="DocumentMap">
    <w:name w:val="Document Map"/>
    <w:basedOn w:val="Normal"/>
    <w:link w:val="DocumentMapChar"/>
    <w:uiPriority w:val="99"/>
    <w:unhideWhenUsed/>
    <w:rsid w:val="00C345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3458B"/>
    <w:rPr>
      <w:rFonts w:ascii="Lucida Grande" w:hAnsi="Lucida Grande" w:cs="Lucida Grande"/>
    </w:rPr>
  </w:style>
  <w:style w:type="character" w:customStyle="1" w:styleId="Heading5Char">
    <w:name w:val="Heading 5 Char"/>
    <w:aliases w:val="5: Underlined Char,Heading 5 - underlined Char,Blocks Char"/>
    <w:basedOn w:val="DefaultParagraphFont"/>
    <w:link w:val="Heading5"/>
    <w:rsid w:val="00C3458B"/>
    <w:rPr>
      <w:rFonts w:ascii="Calibri" w:eastAsia="Times New Roman" w:hAnsi="Calibri" w:cs="Arial"/>
      <w:b/>
      <w:kern w:val="32"/>
      <w:sz w:val="44"/>
      <w:szCs w:val="44"/>
      <w:u w:val="double"/>
    </w:rPr>
  </w:style>
  <w:style w:type="character" w:customStyle="1" w:styleId="Heading6Char">
    <w:name w:val="Heading 6 Char"/>
    <w:basedOn w:val="DefaultParagraphFont"/>
    <w:link w:val="Heading6"/>
    <w:uiPriority w:val="9"/>
    <w:rsid w:val="00C3458B"/>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C3458B"/>
    <w:rPr>
      <w:rFonts w:ascii="Calibri" w:eastAsia="Times New Roman" w:hAnsi="Calibri" w:cs="Arial"/>
      <w:b/>
      <w:bCs/>
      <w:kern w:val="32"/>
    </w:rPr>
  </w:style>
  <w:style w:type="character" w:customStyle="1" w:styleId="Heading8Char">
    <w:name w:val="Heading 8 Char"/>
    <w:basedOn w:val="DefaultParagraphFont"/>
    <w:link w:val="Heading8"/>
    <w:rsid w:val="00C3458B"/>
    <w:rPr>
      <w:rFonts w:ascii="Calibri" w:eastAsia="Times New Roman" w:hAnsi="Calibri" w:cs="Arial"/>
      <w:b/>
      <w:bCs/>
      <w:kern w:val="32"/>
      <w:u w:val="double"/>
    </w:rPr>
  </w:style>
  <w:style w:type="character" w:customStyle="1" w:styleId="Heading9Char">
    <w:name w:val="Heading 9 Char"/>
    <w:basedOn w:val="DefaultParagraphFont"/>
    <w:link w:val="Heading9"/>
    <w:rsid w:val="00C3458B"/>
    <w:rPr>
      <w:rFonts w:ascii="Calibri" w:eastAsia="Times New Roman" w:hAnsi="Calibri" w:cs="Arial"/>
      <w:b/>
      <w:bCs/>
      <w:kern w:val="32"/>
      <w:sz w:val="32"/>
      <w:szCs w:val="32"/>
      <w:u w:val="single"/>
    </w:rPr>
  </w:style>
  <w:style w:type="character" w:styleId="UnresolvedMention">
    <w:name w:val="Unresolved Mention"/>
    <w:basedOn w:val="DefaultParagraphFont"/>
    <w:uiPriority w:val="99"/>
    <w:unhideWhenUsed/>
    <w:rsid w:val="00C3458B"/>
    <w:rPr>
      <w:color w:val="605E5C"/>
      <w:shd w:val="clear" w:color="auto" w:fill="E1DFDD"/>
    </w:rPr>
  </w:style>
  <w:style w:type="paragraph" w:styleId="ListParagraph">
    <w:name w:val="List Paragraph"/>
    <w:aliases w:val="6 font,List Paragraph1,List Paragraph2"/>
    <w:basedOn w:val="Normal"/>
    <w:uiPriority w:val="34"/>
    <w:unhideWhenUsed/>
    <w:qFormat/>
    <w:rsid w:val="00C3458B"/>
    <w:pPr>
      <w:ind w:left="720"/>
      <w:contextualSpacing/>
    </w:pPr>
    <w:rPr>
      <w:rFonts w:ascii="Calibri" w:hAnsi="Calibri" w:cstheme="minorBidi"/>
    </w:rPr>
  </w:style>
  <w:style w:type="paragraph" w:customStyle="1" w:styleId="textbold">
    <w:name w:val="text bold"/>
    <w:basedOn w:val="Normal"/>
    <w:link w:val="Emphasis"/>
    <w:autoRedefine/>
    <w:uiPriority w:val="20"/>
    <w:qFormat/>
    <w:rsid w:val="00C3458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2" w:space="0" w:color="auto"/>
    </w:rPr>
  </w:style>
  <w:style w:type="paragraph" w:customStyle="1" w:styleId="Emphasis1">
    <w:name w:val="Emphasis1"/>
    <w:basedOn w:val="Normal"/>
    <w:autoRedefine/>
    <w:uiPriority w:val="20"/>
    <w:qFormat/>
    <w:rsid w:val="00C3458B"/>
    <w:pPr>
      <w:pBdr>
        <w:top w:val="single" w:sz="4" w:space="1" w:color="auto"/>
        <w:left w:val="single" w:sz="4" w:space="4" w:color="auto"/>
        <w:bottom w:val="single" w:sz="4" w:space="1" w:color="auto"/>
        <w:right w:val="single" w:sz="4" w:space="4" w:color="auto"/>
      </w:pBdr>
      <w:ind w:left="720"/>
      <w:jc w:val="both"/>
    </w:pPr>
    <w:rPr>
      <w:rFonts w:ascii="Calibri" w:eastAsiaTheme="minorHAnsi" w:hAnsi="Calibri" w:cstheme="minorBidi"/>
      <w:b/>
      <w:iCs/>
      <w:szCs w:val="22"/>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C3458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ze">
    <w:name w:val="Emphasize"/>
    <w:basedOn w:val="Normal"/>
    <w:uiPriority w:val="7"/>
    <w:qFormat/>
    <w:rsid w:val="00C3458B"/>
    <w:pPr>
      <w:pBdr>
        <w:top w:val="single" w:sz="18" w:space="0" w:color="auto"/>
        <w:left w:val="single" w:sz="18" w:space="0" w:color="auto"/>
        <w:bottom w:val="single" w:sz="18" w:space="0" w:color="auto"/>
        <w:right w:val="single" w:sz="18" w:space="0" w:color="auto"/>
      </w:pBdr>
      <w:spacing w:line="256" w:lineRule="auto"/>
      <w:ind w:left="720"/>
      <w:jc w:val="both"/>
    </w:pPr>
    <w:rPr>
      <w:rFonts w:ascii="Calibri" w:eastAsiaTheme="minorHAnsi" w:hAnsi="Calibri" w:cstheme="minorBidi"/>
      <w:b/>
      <w:iCs/>
      <w:szCs w:val="22"/>
      <w:u w:val="single"/>
    </w:rPr>
  </w:style>
  <w:style w:type="table" w:styleId="TableGrid">
    <w:name w:val="Table Grid"/>
    <w:basedOn w:val="TableNormal"/>
    <w:uiPriority w:val="39"/>
    <w:rsid w:val="00C3458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C3458B"/>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C3458B"/>
    <w:rPr>
      <w:rFonts w:ascii="Calibri" w:eastAsia="Calibri" w:hAnsi="Calibri" w:cs="Calibri"/>
      <w:color w:val="000000"/>
      <w:sz w:val="20"/>
      <w:szCs w:val="22"/>
    </w:rPr>
  </w:style>
  <w:style w:type="character" w:customStyle="1" w:styleId="footnotemark">
    <w:name w:val="footnote mark"/>
    <w:hidden/>
    <w:rsid w:val="00C3458B"/>
    <w:rPr>
      <w:rFonts w:ascii="Calibri" w:eastAsia="Calibri" w:hAnsi="Calibri" w:cs="Calibri"/>
      <w:color w:val="000000"/>
      <w:sz w:val="12"/>
      <w:vertAlign w:val="superscript"/>
    </w:rPr>
  </w:style>
  <w:style w:type="character" w:customStyle="1" w:styleId="underline">
    <w:name w:val="underline"/>
    <w:qFormat/>
    <w:rsid w:val="00C3458B"/>
    <w:rPr>
      <w:u w:val="single"/>
    </w:rPr>
  </w:style>
  <w:style w:type="character" w:styleId="PageNumber">
    <w:name w:val="page number"/>
    <w:aliases w:val="card ununderlined"/>
    <w:basedOn w:val="DefaultParagraphFont"/>
    <w:uiPriority w:val="99"/>
    <w:rsid w:val="00C3458B"/>
  </w:style>
  <w:style w:type="paragraph" w:customStyle="1" w:styleId="RainwithanA">
    <w:name w:val="Rain with an A"/>
    <w:basedOn w:val="Normal"/>
    <w:link w:val="RainwithanAChar"/>
    <w:uiPriority w:val="4"/>
    <w:qFormat/>
    <w:rsid w:val="00C3458B"/>
    <w:pPr>
      <w:outlineLvl w:val="3"/>
    </w:pPr>
    <w:rPr>
      <w:rFonts w:ascii="Calibri" w:hAnsi="Calibri" w:cstheme="minorBidi"/>
      <w:b/>
      <w:sz w:val="26"/>
    </w:rPr>
  </w:style>
  <w:style w:type="character" w:customStyle="1" w:styleId="RainwithanAChar">
    <w:name w:val="Rain with an A Char"/>
    <w:basedOn w:val="DefaultParagraphFont"/>
    <w:link w:val="RainwithanA"/>
    <w:uiPriority w:val="4"/>
    <w:rsid w:val="00C3458B"/>
    <w:rPr>
      <w:rFonts w:ascii="Calibri" w:hAnsi="Calibri"/>
      <w:b/>
      <w:sz w:val="26"/>
    </w:rPr>
  </w:style>
  <w:style w:type="character" w:styleId="CommentReference">
    <w:name w:val="annotation reference"/>
    <w:basedOn w:val="DefaultParagraphFont"/>
    <w:uiPriority w:val="99"/>
    <w:unhideWhenUsed/>
    <w:rsid w:val="00C3458B"/>
    <w:rPr>
      <w:sz w:val="16"/>
      <w:szCs w:val="16"/>
    </w:rPr>
  </w:style>
  <w:style w:type="paragraph" w:styleId="CommentText">
    <w:name w:val="annotation text"/>
    <w:basedOn w:val="Normal"/>
    <w:link w:val="CommentTextChar"/>
    <w:uiPriority w:val="99"/>
    <w:unhideWhenUsed/>
    <w:rsid w:val="00C3458B"/>
    <w:rPr>
      <w:rFonts w:ascii="Calibri" w:hAnsi="Calibri" w:cstheme="minorBidi"/>
      <w:szCs w:val="20"/>
    </w:rPr>
  </w:style>
  <w:style w:type="character" w:customStyle="1" w:styleId="CommentTextChar">
    <w:name w:val="Comment Text Char"/>
    <w:basedOn w:val="DefaultParagraphFont"/>
    <w:link w:val="CommentText"/>
    <w:uiPriority w:val="99"/>
    <w:rsid w:val="00C3458B"/>
    <w:rPr>
      <w:rFonts w:ascii="Calibri" w:hAnsi="Calibri"/>
      <w:sz w:val="22"/>
      <w:szCs w:val="20"/>
    </w:rPr>
  </w:style>
  <w:style w:type="paragraph" w:styleId="CommentSubject">
    <w:name w:val="annotation subject"/>
    <w:basedOn w:val="CommentText"/>
    <w:next w:val="CommentText"/>
    <w:link w:val="CommentSubjectChar"/>
    <w:uiPriority w:val="99"/>
    <w:unhideWhenUsed/>
    <w:rsid w:val="00C3458B"/>
    <w:rPr>
      <w:b/>
      <w:bCs/>
    </w:rPr>
  </w:style>
  <w:style w:type="character" w:customStyle="1" w:styleId="CommentSubjectChar">
    <w:name w:val="Comment Subject Char"/>
    <w:basedOn w:val="CommentTextChar"/>
    <w:link w:val="CommentSubject"/>
    <w:uiPriority w:val="99"/>
    <w:rsid w:val="00C3458B"/>
    <w:rPr>
      <w:rFonts w:ascii="Calibri" w:hAnsi="Calibri"/>
      <w:b/>
      <w:bCs/>
      <w:sz w:val="22"/>
      <w:szCs w:val="20"/>
    </w:rPr>
  </w:style>
  <w:style w:type="paragraph" w:styleId="BalloonText">
    <w:name w:val="Balloon Text"/>
    <w:basedOn w:val="Normal"/>
    <w:link w:val="BalloonTextChar"/>
    <w:uiPriority w:val="99"/>
    <w:unhideWhenUsed/>
    <w:rsid w:val="00C3458B"/>
    <w:rPr>
      <w:rFonts w:ascii="Segoe UI" w:hAnsi="Segoe UI" w:cs="Segoe UI"/>
      <w:sz w:val="18"/>
      <w:szCs w:val="18"/>
    </w:rPr>
  </w:style>
  <w:style w:type="character" w:customStyle="1" w:styleId="BalloonTextChar">
    <w:name w:val="Balloon Text Char"/>
    <w:basedOn w:val="DefaultParagraphFont"/>
    <w:link w:val="BalloonText"/>
    <w:uiPriority w:val="99"/>
    <w:rsid w:val="00C3458B"/>
    <w:rPr>
      <w:rFonts w:ascii="Segoe UI" w:hAnsi="Segoe UI" w:cs="Segoe UI"/>
      <w:sz w:val="18"/>
      <w:szCs w:val="18"/>
    </w:rPr>
  </w:style>
  <w:style w:type="paragraph" w:customStyle="1" w:styleId="Analytics">
    <w:name w:val="Analytics"/>
    <w:basedOn w:val="Heading4"/>
    <w:link w:val="AnalyticsChar"/>
    <w:uiPriority w:val="4"/>
    <w:qFormat/>
    <w:rsid w:val="00C3458B"/>
    <w:rPr>
      <w:rFonts w:ascii="Calibri" w:hAnsi="Calibri"/>
    </w:rPr>
  </w:style>
  <w:style w:type="character" w:customStyle="1" w:styleId="AnalyticsChar">
    <w:name w:val="Analytics Char"/>
    <w:basedOn w:val="DefaultParagraphFont"/>
    <w:link w:val="Analytics"/>
    <w:uiPriority w:val="4"/>
    <w:rsid w:val="00C3458B"/>
    <w:rPr>
      <w:rFonts w:ascii="Calibri" w:eastAsiaTheme="majorEastAsia" w:hAnsi="Calibri" w:cstheme="majorBidi"/>
      <w:b/>
      <w:bCs/>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C3458B"/>
    <w:rPr>
      <w:rFonts w:eastAsiaTheme="minorHAnsi"/>
      <w:sz w:val="22"/>
      <w:szCs w:val="22"/>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C3458B"/>
    <w:pPr>
      <w:spacing w:before="100" w:beforeAutospacing="1" w:after="100" w:afterAutospacing="1"/>
    </w:pPr>
    <w:rPr>
      <w:rFonts w:ascii="Calibri" w:eastAsia="Times New Roman" w:hAnsi="Calibri" w:cstheme="minorBidi"/>
      <w:sz w:val="24"/>
    </w:rPr>
  </w:style>
  <w:style w:type="character" w:customStyle="1" w:styleId="cardtextChar">
    <w:name w:val="card text Char"/>
    <w:basedOn w:val="DefaultParagraphFont"/>
    <w:link w:val="cardtext"/>
    <w:locked/>
    <w:rsid w:val="00C3458B"/>
    <w:rPr>
      <w:rFonts w:cstheme="minorHAnsi"/>
    </w:rPr>
  </w:style>
  <w:style w:type="paragraph" w:customStyle="1" w:styleId="cardtext">
    <w:name w:val="card text"/>
    <w:basedOn w:val="Normal"/>
    <w:link w:val="cardtextChar"/>
    <w:qFormat/>
    <w:rsid w:val="00C3458B"/>
    <w:rPr>
      <w:rFonts w:asciiTheme="minorHAnsi" w:hAnsiTheme="minorHAnsi" w:cstheme="minorHAnsi"/>
      <w:sz w:val="24"/>
    </w:rPr>
  </w:style>
  <w:style w:type="character" w:customStyle="1" w:styleId="cardChar">
    <w:name w:val="card Char"/>
    <w:aliases w:val="Bold Cite Char Char,Speed Cite Char"/>
    <w:basedOn w:val="DefaultParagraphFont"/>
    <w:uiPriority w:val="6"/>
    <w:locked/>
    <w:rsid w:val="00C3458B"/>
    <w:rPr>
      <w:rFonts w:cstheme="minorHAnsi"/>
    </w:rPr>
  </w:style>
  <w:style w:type="paragraph" w:customStyle="1" w:styleId="UnderlinePara">
    <w:name w:val="Underline Para"/>
    <w:basedOn w:val="Normal"/>
    <w:uiPriority w:val="6"/>
    <w:qFormat/>
    <w:rsid w:val="00C3458B"/>
    <w:pPr>
      <w:widowControl w:val="0"/>
      <w:suppressAutoHyphens/>
      <w:spacing w:after="200" w:line="254" w:lineRule="auto"/>
    </w:pPr>
    <w:rPr>
      <w:rFonts w:asciiTheme="minorHAnsi" w:hAnsiTheme="minorHAnsi" w:cstheme="minorBidi"/>
      <w:u w:val="single"/>
    </w:rPr>
  </w:style>
  <w:style w:type="character" w:customStyle="1" w:styleId="m-4768620939706884080gmail-style13ptbold">
    <w:name w:val="m_-4768620939706884080gmail-style13ptbold"/>
    <w:basedOn w:val="DefaultParagraphFont"/>
    <w:rsid w:val="00C3458B"/>
  </w:style>
  <w:style w:type="paragraph" w:customStyle="1" w:styleId="Style4">
    <w:name w:val="Style4"/>
    <w:basedOn w:val="Normal"/>
    <w:link w:val="Style4Char"/>
    <w:qFormat/>
    <w:rsid w:val="00C3458B"/>
    <w:rPr>
      <w:rFonts w:ascii="Calibri" w:eastAsia="Times New Roman" w:hAnsi="Calibri" w:cstheme="minorBidi"/>
      <w:u w:val="single"/>
    </w:rPr>
  </w:style>
  <w:style w:type="character" w:customStyle="1" w:styleId="Style4Char">
    <w:name w:val="Style4 Char"/>
    <w:link w:val="Style4"/>
    <w:rsid w:val="00C3458B"/>
    <w:rPr>
      <w:rFonts w:ascii="Calibri" w:eastAsia="Times New Roman" w:hAnsi="Calibri"/>
      <w:sz w:val="22"/>
      <w:u w:val="single"/>
    </w:rPr>
  </w:style>
  <w:style w:type="character" w:customStyle="1" w:styleId="m-6639950760076288358gmail-style13ptbold">
    <w:name w:val="m_-6639950760076288358gmail-style13ptbold"/>
    <w:basedOn w:val="DefaultParagraphFont"/>
    <w:rsid w:val="00C3458B"/>
  </w:style>
  <w:style w:type="character" w:customStyle="1" w:styleId="m-6639950760076288358gmail-msohyperlink">
    <w:name w:val="m_-6639950760076288358gmail-msohyperlink"/>
    <w:basedOn w:val="DefaultParagraphFont"/>
    <w:rsid w:val="00C3458B"/>
  </w:style>
  <w:style w:type="character" w:customStyle="1" w:styleId="m-6639950760076288358gmail-m4841727538114946087gmail-styleunderline">
    <w:name w:val="m_-6639950760076288358gmail-m4841727538114946087gmail-styleunderline"/>
    <w:basedOn w:val="DefaultParagraphFont"/>
    <w:rsid w:val="00C3458B"/>
  </w:style>
  <w:style w:type="character" w:customStyle="1" w:styleId="m8998500066486699605gmail-style13ptbold">
    <w:name w:val="m_8998500066486699605gmail-style13ptbold"/>
    <w:basedOn w:val="DefaultParagraphFont"/>
    <w:rsid w:val="00C3458B"/>
  </w:style>
  <w:style w:type="character" w:customStyle="1" w:styleId="m8998500066486699605gmail-styleunderline">
    <w:name w:val="m_8998500066486699605gmail-styleunderline"/>
    <w:basedOn w:val="DefaultParagraphFont"/>
    <w:rsid w:val="00C3458B"/>
  </w:style>
  <w:style w:type="character" w:customStyle="1" w:styleId="UnresolvedMention1">
    <w:name w:val="Unresolved Mention1"/>
    <w:basedOn w:val="DefaultParagraphFont"/>
    <w:uiPriority w:val="99"/>
    <w:unhideWhenUsed/>
    <w:rsid w:val="00C3458B"/>
    <w:rPr>
      <w:color w:val="605E5C"/>
      <w:shd w:val="clear" w:color="auto" w:fill="E1DFDD"/>
    </w:rPr>
  </w:style>
  <w:style w:type="character" w:customStyle="1" w:styleId="TitleChar">
    <w:name w:val="Title Char"/>
    <w:aliases w:val="Cites and Cards Char,UNDERLINE Char,Bold Underlined Char,title Char,Block Heading Char1,Read This Char,Non Read Text Char,Debate Normal Char,Warrants Char"/>
    <w:basedOn w:val="DefaultParagraphFont"/>
    <w:link w:val="Title"/>
    <w:uiPriority w:val="6"/>
    <w:qFormat/>
    <w:rsid w:val="00C3458B"/>
    <w:rPr>
      <w:rFonts w:cs="Times New Roman"/>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C3458B"/>
    <w:pPr>
      <w:pBdr>
        <w:bottom w:val="single" w:sz="8" w:space="4" w:color="4F81BD"/>
      </w:pBdr>
      <w:spacing w:after="300"/>
      <w:contextualSpacing/>
    </w:pPr>
    <w:rPr>
      <w:rFonts w:asciiTheme="minorHAnsi" w:hAnsiTheme="minorHAnsi" w:cs="Times New Roman"/>
      <w:sz w:val="24"/>
      <w:u w:val="single"/>
    </w:rPr>
  </w:style>
  <w:style w:type="character" w:customStyle="1" w:styleId="TitleChar1">
    <w:name w:val="Title Char1"/>
    <w:aliases w:val="Block Heading Char,Read This Char1,UNDERLINE Char1,Cites and Cards Char1,Bold Underlined Char1,title Char1,Cites and Cards Char2,Bold Underlined Char2,9.5 "/>
    <w:basedOn w:val="DefaultParagraphFont"/>
    <w:uiPriority w:val="6"/>
    <w:qFormat/>
    <w:rsid w:val="00C3458B"/>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C3458B"/>
    <w:pPr>
      <w:spacing w:before="60" w:after="60"/>
    </w:pPr>
    <w:rPr>
      <w:rFonts w:ascii="Calibri" w:hAnsi="Calibri" w:cstheme="minorBidi"/>
    </w:rPr>
  </w:style>
  <w:style w:type="character" w:customStyle="1" w:styleId="BoldUnderlineChar">
    <w:name w:val="Bold Underline Char"/>
    <w:basedOn w:val="DefaultParagraphFont"/>
    <w:locked/>
    <w:rsid w:val="00C3458B"/>
    <w:rPr>
      <w:rFonts w:ascii="Times New Roman" w:eastAsia="Times New Roman" w:hAnsi="Times New Roman" w:cs="Times New Roman"/>
      <w:b/>
      <w:bCs/>
      <w:sz w:val="20"/>
      <w:szCs w:val="24"/>
      <w:u w:val="single"/>
    </w:rPr>
  </w:style>
  <w:style w:type="character" w:customStyle="1" w:styleId="CiteChar">
    <w:name w:val="Cite Char"/>
    <w:aliases w:val=" Char Char Char Char1 Char,Char Char Char Char1 Char Char,Char Char Char Char1 Char Char1,Char Char Char Char1 Char"/>
    <w:basedOn w:val="DefaultParagraphFont"/>
    <w:rsid w:val="00C3458B"/>
    <w:rPr>
      <w:rFonts w:ascii="Arial Narrow" w:hAnsi="Arial Narrow" w:cs="Times New Roman"/>
      <w:b/>
      <w:sz w:val="24"/>
      <w:u w:val="thick"/>
    </w:rPr>
  </w:style>
  <w:style w:type="character" w:customStyle="1" w:styleId="letter">
    <w:name w:val="letter"/>
    <w:basedOn w:val="DefaultParagraphFont"/>
    <w:rsid w:val="00C3458B"/>
  </w:style>
  <w:style w:type="character" w:customStyle="1" w:styleId="mdash">
    <w:name w:val="mdash"/>
    <w:basedOn w:val="DefaultParagraphFont"/>
    <w:rsid w:val="00C3458B"/>
  </w:style>
  <w:style w:type="character" w:customStyle="1" w:styleId="untext">
    <w:name w:val="untext"/>
    <w:basedOn w:val="DefaultParagraphFont"/>
    <w:rsid w:val="00C3458B"/>
  </w:style>
  <w:style w:type="character" w:customStyle="1" w:styleId="vis">
    <w:name w:val="vis"/>
    <w:basedOn w:val="DefaultParagraphFont"/>
    <w:rsid w:val="00C3458B"/>
  </w:style>
  <w:style w:type="character" w:customStyle="1" w:styleId="ex-sent">
    <w:name w:val="ex-sent"/>
    <w:basedOn w:val="DefaultParagraphFont"/>
    <w:rsid w:val="00C3458B"/>
  </w:style>
  <w:style w:type="character" w:customStyle="1" w:styleId="mwtwi">
    <w:name w:val="mw_t_wi"/>
    <w:basedOn w:val="DefaultParagraphFont"/>
    <w:rsid w:val="00C3458B"/>
  </w:style>
  <w:style w:type="character" w:customStyle="1" w:styleId="m4385445901877740177gmail-styleunderline">
    <w:name w:val="m_4385445901877740177gmail-styleunderline"/>
    <w:basedOn w:val="DefaultParagraphFont"/>
    <w:rsid w:val="00C3458B"/>
  </w:style>
  <w:style w:type="character" w:customStyle="1" w:styleId="UnderlineBold">
    <w:name w:val="Underline + Bold"/>
    <w:uiPriority w:val="1"/>
    <w:qFormat/>
    <w:rsid w:val="00C3458B"/>
    <w:rPr>
      <w:b/>
      <w:sz w:val="20"/>
      <w:u w:val="single"/>
    </w:rPr>
  </w:style>
  <w:style w:type="character" w:customStyle="1" w:styleId="StyleBold">
    <w:name w:val="Style Bold"/>
    <w:basedOn w:val="DefaultParagraphFont"/>
    <w:uiPriority w:val="9"/>
    <w:semiHidden/>
    <w:rsid w:val="00C3458B"/>
    <w:rPr>
      <w:b/>
      <w:bCs/>
    </w:rPr>
  </w:style>
  <w:style w:type="paragraph" w:styleId="Header">
    <w:name w:val="header"/>
    <w:aliases w:val="Header Char Char Char Char,Header Char Char Char Char Char Char,Heading 1 Char Char Char Char Char Char Char,Header 1 Char Char,Header Char2,Header Char1 Char,Char Char Char Char,Header Char Char1,Header Char2 Char Char Char,Header Char Char"/>
    <w:basedOn w:val="Normal"/>
    <w:link w:val="HeaderChar"/>
    <w:uiPriority w:val="99"/>
    <w:qFormat/>
    <w:rsid w:val="00C3458B"/>
    <w:pPr>
      <w:tabs>
        <w:tab w:val="center" w:pos="4680"/>
        <w:tab w:val="right" w:pos="9360"/>
      </w:tabs>
    </w:pPr>
    <w:rPr>
      <w:rFonts w:ascii="Calibri" w:hAnsi="Calibri" w:cstheme="minorBidi"/>
    </w:rPr>
  </w:style>
  <w:style w:type="character" w:customStyle="1" w:styleId="HeaderChar">
    <w:name w:val="Header Char"/>
    <w:aliases w:val="Header Char Char Char Char Char,Header Char Char Char Char Char Char Char,Heading 1 Char Char Char Char Char Char Char Char,Header 1 Char Char Char,Header Char2 Char,Header Char1 Char Char,Char Char Char Char Char,Header Char Char1 Char"/>
    <w:basedOn w:val="DefaultParagraphFont"/>
    <w:link w:val="Header"/>
    <w:uiPriority w:val="99"/>
    <w:rsid w:val="00C3458B"/>
    <w:rPr>
      <w:rFonts w:ascii="Calibri" w:hAnsi="Calibri"/>
      <w:sz w:val="22"/>
    </w:rPr>
  </w:style>
  <w:style w:type="paragraph" w:styleId="Footer">
    <w:name w:val="footer"/>
    <w:basedOn w:val="Normal"/>
    <w:link w:val="FooterChar"/>
    <w:uiPriority w:val="99"/>
    <w:rsid w:val="00C3458B"/>
    <w:pPr>
      <w:tabs>
        <w:tab w:val="center" w:pos="4680"/>
        <w:tab w:val="right" w:pos="9360"/>
      </w:tabs>
    </w:pPr>
    <w:rPr>
      <w:rFonts w:ascii="Calibri" w:hAnsi="Calibri" w:cstheme="minorBidi"/>
    </w:rPr>
  </w:style>
  <w:style w:type="character" w:customStyle="1" w:styleId="FooterChar">
    <w:name w:val="Footer Char"/>
    <w:basedOn w:val="DefaultParagraphFont"/>
    <w:link w:val="Footer"/>
    <w:uiPriority w:val="99"/>
    <w:rsid w:val="00C3458B"/>
    <w:rPr>
      <w:rFonts w:ascii="Calibri" w:hAnsi="Calibri"/>
      <w:sz w:val="22"/>
    </w:rPr>
  </w:style>
  <w:style w:type="paragraph" w:customStyle="1" w:styleId="Citation">
    <w:name w:val="Citation"/>
    <w:basedOn w:val="Normal"/>
    <w:link w:val="CitationChar"/>
    <w:qFormat/>
    <w:rsid w:val="00C3458B"/>
    <w:rPr>
      <w:rFonts w:asciiTheme="minorHAnsi" w:hAnsiTheme="minorHAnsi" w:cstheme="minorBidi"/>
      <w:bCs/>
      <w:u w:val="single"/>
    </w:rPr>
  </w:style>
  <w:style w:type="character" w:customStyle="1" w:styleId="BoldUnderline">
    <w:name w:val="BoldUnderline"/>
    <w:basedOn w:val="DefaultParagraphFont"/>
    <w:uiPriority w:val="1"/>
    <w:qFormat/>
    <w:rsid w:val="00C3458B"/>
    <w:rPr>
      <w:rFonts w:ascii="Arial" w:hAnsi="Arial"/>
      <w:b/>
      <w:sz w:val="20"/>
      <w:u w:val="single"/>
    </w:rPr>
  </w:style>
  <w:style w:type="paragraph" w:customStyle="1" w:styleId="Tag2">
    <w:name w:val="Tag2"/>
    <w:basedOn w:val="Normal"/>
    <w:qFormat/>
    <w:rsid w:val="00C3458B"/>
    <w:rPr>
      <w:rFonts w:ascii="Calibri" w:hAnsi="Calibri" w:cstheme="minorBidi"/>
      <w:b/>
    </w:rPr>
  </w:style>
  <w:style w:type="character" w:customStyle="1" w:styleId="apple-style-span">
    <w:name w:val="apple-style-span"/>
    <w:rsid w:val="00C3458B"/>
  </w:style>
  <w:style w:type="character" w:customStyle="1" w:styleId="apple-converted-space">
    <w:name w:val="apple-converted-space"/>
    <w:qFormat/>
    <w:rsid w:val="00C3458B"/>
  </w:style>
  <w:style w:type="paragraph" w:customStyle="1" w:styleId="citenon-bold">
    <w:name w:val="cite non-bold"/>
    <w:basedOn w:val="Normal"/>
    <w:link w:val="citenon-boldChar"/>
    <w:qFormat/>
    <w:rsid w:val="00C3458B"/>
    <w:rPr>
      <w:rFonts w:ascii="Calibri" w:eastAsia="Times New Roman" w:hAnsi="Calibri" w:cstheme="minorBidi"/>
      <w:szCs w:val="20"/>
    </w:rPr>
  </w:style>
  <w:style w:type="character" w:customStyle="1" w:styleId="citenon-boldChar">
    <w:name w:val="cite non-bold Char"/>
    <w:basedOn w:val="DefaultParagraphFont"/>
    <w:link w:val="citenon-bold"/>
    <w:rsid w:val="00C3458B"/>
    <w:rPr>
      <w:rFonts w:ascii="Calibri" w:eastAsia="Times New Roman" w:hAnsi="Calibri"/>
      <w:sz w:val="22"/>
      <w:szCs w:val="20"/>
    </w:rPr>
  </w:style>
  <w:style w:type="paragraph" w:customStyle="1" w:styleId="BlockTitle">
    <w:name w:val="Block Title"/>
    <w:basedOn w:val="Heading1"/>
    <w:next w:val="Normal"/>
    <w:link w:val="BlockTitleChar"/>
    <w:uiPriority w:val="99"/>
    <w:qFormat/>
    <w:rsid w:val="00C3458B"/>
    <w:pPr>
      <w:pageBreakBefore w:val="0"/>
      <w:pBdr>
        <w:top w:val="none" w:sz="0" w:space="0" w:color="auto"/>
        <w:left w:val="none" w:sz="0" w:space="0" w:color="auto"/>
        <w:bottom w:val="none" w:sz="0" w:space="0" w:color="auto"/>
        <w:right w:val="none" w:sz="0" w:space="0" w:color="auto"/>
      </w:pBdr>
      <w:suppressAutoHyphens/>
      <w:spacing w:before="20" w:after="120"/>
    </w:pPr>
    <w:rPr>
      <w:rFonts w:ascii="Calibri" w:eastAsia="Times New Roman" w:hAnsi="Calibri" w:cs="Arial"/>
      <w:kern w:val="32"/>
      <w:sz w:val="28"/>
      <w:u w:val="single"/>
    </w:rPr>
  </w:style>
  <w:style w:type="character" w:customStyle="1" w:styleId="texto1">
    <w:name w:val="texto1"/>
    <w:basedOn w:val="DefaultParagraphFont"/>
    <w:rsid w:val="00C3458B"/>
  </w:style>
  <w:style w:type="character" w:customStyle="1" w:styleId="person-name">
    <w:name w:val="person-name"/>
    <w:basedOn w:val="DefaultParagraphFont"/>
    <w:rsid w:val="00C3458B"/>
  </w:style>
  <w:style w:type="character" w:customStyle="1" w:styleId="CardTextChar0">
    <w:name w:val="Card Text Char"/>
    <w:rsid w:val="00C3458B"/>
    <w:rPr>
      <w:rFonts w:ascii="Georgia" w:eastAsia="Calibri" w:hAnsi="Georgia" w:cs="Calibri"/>
      <w:sz w:val="20"/>
      <w:szCs w:val="24"/>
    </w:rPr>
  </w:style>
  <w:style w:type="paragraph" w:customStyle="1" w:styleId="MinimizedText">
    <w:name w:val="Minimized Text"/>
    <w:link w:val="MinimizedTextChar"/>
    <w:qFormat/>
    <w:rsid w:val="00C3458B"/>
    <w:pPr>
      <w:spacing w:after="200" w:line="276" w:lineRule="auto"/>
    </w:pPr>
    <w:rPr>
      <w:rFonts w:eastAsia="Times New Roman"/>
      <w:sz w:val="16"/>
    </w:rPr>
  </w:style>
  <w:style w:type="character" w:customStyle="1" w:styleId="MinimizedTextChar">
    <w:name w:val="Minimized Text Char"/>
    <w:link w:val="MinimizedText"/>
    <w:rsid w:val="00C3458B"/>
    <w:rPr>
      <w:rFonts w:eastAsia="Times New Roman"/>
      <w:sz w:val="16"/>
    </w:rPr>
  </w:style>
  <w:style w:type="character" w:customStyle="1" w:styleId="tagChar1">
    <w:name w:val="tag Char1"/>
    <w:aliases w:val="Heading 2 Char1 Char Char Char Char,Heading 2 Char1,Hat Char2,TAG Char Char,Heading 2 Char2 Char Char2,Heading 2 Char1 Char Char11,Heading 2 Char Char Char Char11,Heading 2 Char11,Tags Ch,Char Char Char Char1 Char3,Heading 2 Cha Char1,tag Char"/>
    <w:uiPriority w:val="1"/>
    <w:qFormat/>
    <w:rsid w:val="00C3458B"/>
    <w:rPr>
      <w:rFonts w:ascii="Georgia" w:eastAsia="Times New Roman" w:hAnsi="Georgia" w:cs="Calibri"/>
      <w:b/>
      <w:sz w:val="24"/>
      <w:szCs w:val="20"/>
    </w:rPr>
  </w:style>
  <w:style w:type="character" w:customStyle="1" w:styleId="-SmallText-">
    <w:name w:val="-Small Text-"/>
    <w:rsid w:val="00C3458B"/>
    <w:rPr>
      <w:rFonts w:ascii="Garamond" w:hAnsi="Garamond" w:cs="Times New Roman"/>
      <w:sz w:val="16"/>
    </w:rPr>
  </w:style>
  <w:style w:type="paragraph" w:styleId="TOC6">
    <w:name w:val="toc 6"/>
    <w:basedOn w:val="Normal"/>
    <w:next w:val="Normal"/>
    <w:autoRedefine/>
    <w:uiPriority w:val="39"/>
    <w:rsid w:val="00C3458B"/>
    <w:pPr>
      <w:ind w:left="1000"/>
    </w:pPr>
    <w:rPr>
      <w:rFonts w:ascii="Calibri" w:eastAsia="Times New Roman" w:hAnsi="Calibri" w:cstheme="minorBidi"/>
      <w:szCs w:val="20"/>
    </w:rPr>
  </w:style>
  <w:style w:type="character" w:customStyle="1" w:styleId="verdana">
    <w:name w:val="verdana"/>
    <w:basedOn w:val="DefaultParagraphFont"/>
    <w:rsid w:val="00C3458B"/>
  </w:style>
  <w:style w:type="character" w:customStyle="1" w:styleId="pmterms1">
    <w:name w:val="pmterms1"/>
    <w:basedOn w:val="DefaultParagraphFont"/>
    <w:rsid w:val="00C3458B"/>
  </w:style>
  <w:style w:type="paragraph" w:customStyle="1" w:styleId="Cite2">
    <w:name w:val="Cite 2"/>
    <w:basedOn w:val="Normal"/>
    <w:uiPriority w:val="99"/>
    <w:qFormat/>
    <w:rsid w:val="00C3458B"/>
    <w:rPr>
      <w:rFonts w:ascii="Calibri" w:eastAsia="MS Mincho" w:hAnsi="Calibri" w:cstheme="minorBidi"/>
      <w:b/>
      <w:sz w:val="24"/>
      <w:u w:val="single"/>
    </w:rPr>
  </w:style>
  <w:style w:type="character" w:customStyle="1" w:styleId="A5">
    <w:name w:val="A5"/>
    <w:uiPriority w:val="99"/>
    <w:rsid w:val="00C3458B"/>
    <w:rPr>
      <w:rFonts w:ascii="Times New Roman" w:hAnsi="Times New Roman" w:cs="Times New Roman"/>
      <w:color w:val="000000"/>
      <w:sz w:val="13"/>
      <w:szCs w:val="13"/>
    </w:rPr>
  </w:style>
  <w:style w:type="paragraph" w:styleId="BodyText">
    <w:name w:val="Body Text"/>
    <w:aliases w:val="BT"/>
    <w:basedOn w:val="Normal"/>
    <w:link w:val="BodyTextChar"/>
    <w:qFormat/>
    <w:rsid w:val="00C3458B"/>
    <w:rPr>
      <w:rFonts w:ascii="Calibri" w:eastAsia="Times New Roman" w:hAnsi="Calibri" w:cstheme="minorBidi"/>
      <w:sz w:val="16"/>
      <w:szCs w:val="20"/>
    </w:rPr>
  </w:style>
  <w:style w:type="character" w:customStyle="1" w:styleId="BodyTextChar">
    <w:name w:val="Body Text Char"/>
    <w:aliases w:val="BT Char"/>
    <w:basedOn w:val="DefaultParagraphFont"/>
    <w:link w:val="BodyText"/>
    <w:rsid w:val="00C3458B"/>
    <w:rPr>
      <w:rFonts w:ascii="Calibri" w:eastAsia="Times New Roman" w:hAnsi="Calibri"/>
      <w:sz w:val="16"/>
      <w:szCs w:val="20"/>
    </w:rPr>
  </w:style>
  <w:style w:type="paragraph" w:styleId="BodyText2">
    <w:name w:val="Body Text 2"/>
    <w:basedOn w:val="Normal"/>
    <w:link w:val="BodyText2Char"/>
    <w:rsid w:val="00C3458B"/>
    <w:rPr>
      <w:rFonts w:ascii="Calibri" w:eastAsia="Times New Roman" w:hAnsi="Calibri" w:cstheme="minorBidi"/>
      <w:sz w:val="18"/>
      <w:szCs w:val="20"/>
    </w:rPr>
  </w:style>
  <w:style w:type="character" w:customStyle="1" w:styleId="BodyText2Char">
    <w:name w:val="Body Text 2 Char"/>
    <w:basedOn w:val="DefaultParagraphFont"/>
    <w:link w:val="BodyText2"/>
    <w:rsid w:val="00C3458B"/>
    <w:rPr>
      <w:rFonts w:ascii="Calibri" w:eastAsia="Times New Roman" w:hAnsi="Calibri"/>
      <w:sz w:val="18"/>
      <w:szCs w:val="20"/>
    </w:rPr>
  </w:style>
  <w:style w:type="character" w:customStyle="1" w:styleId="blue">
    <w:name w:val="blue"/>
    <w:basedOn w:val="DefaultParagraphFont"/>
    <w:rsid w:val="00C3458B"/>
  </w:style>
  <w:style w:type="paragraph" w:customStyle="1" w:styleId="Default">
    <w:name w:val="Default"/>
    <w:uiPriority w:val="99"/>
    <w:qFormat/>
    <w:rsid w:val="00C3458B"/>
    <w:pPr>
      <w:autoSpaceDE w:val="0"/>
      <w:autoSpaceDN w:val="0"/>
      <w:adjustRightInd w:val="0"/>
    </w:pPr>
    <w:rPr>
      <w:rFonts w:ascii="Times New Roman" w:eastAsiaTheme="minorHAnsi" w:hAnsi="Times New Roman" w:cs="Times New Roman"/>
      <w:color w:val="000000"/>
    </w:rPr>
  </w:style>
  <w:style w:type="character" w:customStyle="1" w:styleId="BoldUnderlineChar0">
    <w:name w:val="BoldUnderline Char"/>
    <w:basedOn w:val="DefaultParagraphFont"/>
    <w:uiPriority w:val="99"/>
    <w:rsid w:val="00C3458B"/>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C3458B"/>
    <w:pPr>
      <w:spacing w:line="276" w:lineRule="auto"/>
      <w:jc w:val="both"/>
    </w:pPr>
    <w:rPr>
      <w:rFonts w:ascii="Times New Roman" w:eastAsia="Calibri" w:hAnsi="Times New Roman" w:cs="Times New Roman"/>
      <w:sz w:val="22"/>
      <w:szCs w:val="22"/>
    </w:rPr>
  </w:style>
  <w:style w:type="character" w:customStyle="1" w:styleId="CardsChar1">
    <w:name w:val="Cards Char1"/>
    <w:link w:val="Cards"/>
    <w:locked/>
    <w:rsid w:val="00C3458B"/>
    <w:rPr>
      <w:rFonts w:ascii="Times New Roman" w:eastAsia="Calibri" w:hAnsi="Times New Roman" w:cs="Times New Roman"/>
      <w:sz w:val="22"/>
      <w:szCs w:val="22"/>
    </w:rPr>
  </w:style>
  <w:style w:type="character" w:customStyle="1" w:styleId="Author-Date">
    <w:name w:val="Author-Date"/>
    <w:qFormat/>
    <w:rsid w:val="00C3458B"/>
    <w:rPr>
      <w:b/>
      <w:bCs w:val="0"/>
      <w:sz w:val="24"/>
    </w:rPr>
  </w:style>
  <w:style w:type="character" w:customStyle="1" w:styleId="DebateUnderline">
    <w:name w:val="Debate Underline"/>
    <w:qFormat/>
    <w:rsid w:val="00C3458B"/>
    <w:rPr>
      <w:rFonts w:ascii="Times New Roman" w:hAnsi="Times New Roman"/>
      <w:sz w:val="24"/>
      <w:u w:val="thick"/>
    </w:rPr>
  </w:style>
  <w:style w:type="character" w:customStyle="1" w:styleId="articoloinside">
    <w:name w:val="articolo_inside"/>
    <w:rsid w:val="00C3458B"/>
  </w:style>
  <w:style w:type="paragraph" w:customStyle="1" w:styleId="Nothing">
    <w:name w:val="Nothing"/>
    <w:link w:val="NothingChar"/>
    <w:qFormat/>
    <w:rsid w:val="00C3458B"/>
    <w:pPr>
      <w:jc w:val="both"/>
    </w:pPr>
    <w:rPr>
      <w:rFonts w:ascii="Times New Roman" w:eastAsia="Times New Roman" w:hAnsi="Times New Roman" w:cs="Times New Roman"/>
      <w:sz w:val="20"/>
    </w:rPr>
  </w:style>
  <w:style w:type="character" w:customStyle="1" w:styleId="NothingChar">
    <w:name w:val="Nothing Char"/>
    <w:link w:val="Nothing"/>
    <w:locked/>
    <w:rsid w:val="00C3458B"/>
    <w:rPr>
      <w:rFonts w:ascii="Times New Roman" w:eastAsia="Times New Roman" w:hAnsi="Times New Roman" w:cs="Times New Roman"/>
      <w:sz w:val="20"/>
    </w:rPr>
  </w:style>
  <w:style w:type="character" w:customStyle="1" w:styleId="TagsChar2">
    <w:name w:val="Tags Char2"/>
    <w:uiPriority w:val="99"/>
    <w:rsid w:val="00C3458B"/>
    <w:rPr>
      <w:rFonts w:ascii="Times New Roman" w:eastAsia="Times New Roman" w:hAnsi="Times New Roman" w:cs="Times New Roman"/>
      <w:b/>
      <w:sz w:val="24"/>
      <w:szCs w:val="24"/>
    </w:rPr>
  </w:style>
  <w:style w:type="character" w:customStyle="1" w:styleId="st">
    <w:name w:val="st"/>
    <w:basedOn w:val="DefaultParagraphFont"/>
    <w:rsid w:val="00C3458B"/>
  </w:style>
  <w:style w:type="character" w:customStyle="1" w:styleId="il">
    <w:name w:val="il"/>
    <w:basedOn w:val="DefaultParagraphFont"/>
    <w:rsid w:val="00C3458B"/>
  </w:style>
  <w:style w:type="character" w:styleId="Strong">
    <w:name w:val="Strong"/>
    <w:aliases w:val="8 pt font,Cut,Small 1,Citation Char Char1 Char Char Char Char Char"/>
    <w:basedOn w:val="DefaultParagraphFont"/>
    <w:uiPriority w:val="22"/>
    <w:qFormat/>
    <w:rsid w:val="00C3458B"/>
    <w:rPr>
      <w:b/>
      <w:bCs/>
    </w:rPr>
  </w:style>
  <w:style w:type="character" w:customStyle="1" w:styleId="tagchar">
    <w:name w:val="tagchar"/>
    <w:basedOn w:val="DefaultParagraphFont"/>
    <w:rsid w:val="00C3458B"/>
  </w:style>
  <w:style w:type="paragraph" w:styleId="HTMLPreformatted">
    <w:name w:val="HTML Preformatted"/>
    <w:basedOn w:val="Normal"/>
    <w:link w:val="HTMLPreformattedChar"/>
    <w:uiPriority w:val="99"/>
    <w:unhideWhenUsed/>
    <w:rsid w:val="00C3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3458B"/>
    <w:rPr>
      <w:rFonts w:ascii="Courier New" w:eastAsia="Times New Roman" w:hAnsi="Courier New" w:cs="Courier New"/>
      <w:sz w:val="22"/>
      <w:szCs w:val="20"/>
    </w:rPr>
  </w:style>
  <w:style w:type="paragraph" w:customStyle="1" w:styleId="StyleUnderlineChar11pt3">
    <w:name w:val="Style Underline Char + 11 pt3"/>
    <w:basedOn w:val="Normal"/>
    <w:link w:val="StyleUnderlineChar11pt3Char"/>
    <w:qFormat/>
    <w:rsid w:val="00C3458B"/>
    <w:rPr>
      <w:rFonts w:ascii="Calibri" w:eastAsia="Calibri" w:hAnsi="Calibri" w:cstheme="minorBidi"/>
      <w:u w:val="single"/>
    </w:rPr>
  </w:style>
  <w:style w:type="character" w:customStyle="1" w:styleId="StyleUnderlineChar11pt3Char">
    <w:name w:val="Style Underline Char + 11 pt3 Char"/>
    <w:link w:val="StyleUnderlineChar11pt3"/>
    <w:rsid w:val="00C3458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C3458B"/>
    <w:rPr>
      <w:rFonts w:ascii="Calibri" w:eastAsia="Calibri" w:hAnsi="Calibri" w:cstheme="minorBidi"/>
      <w:b/>
      <w:bCs/>
      <w:u w:val="single"/>
    </w:rPr>
  </w:style>
  <w:style w:type="character" w:customStyle="1" w:styleId="StyleUnderlineChar11ptBold3Char">
    <w:name w:val="Style Underline Char + 11 pt Bold3 Char"/>
    <w:link w:val="StyleUnderlineChar11ptBold3"/>
    <w:rsid w:val="00C3458B"/>
    <w:rPr>
      <w:rFonts w:ascii="Calibri" w:eastAsia="Calibri" w:hAnsi="Calibri"/>
      <w:b/>
      <w:bCs/>
      <w:sz w:val="22"/>
      <w:u w:val="single"/>
    </w:rPr>
  </w:style>
  <w:style w:type="paragraph" w:customStyle="1" w:styleId="pagetools">
    <w:name w:val="pagetools"/>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Shrink">
    <w:name w:val="Shrink"/>
    <w:link w:val="ShrinkChar"/>
    <w:qFormat/>
    <w:rsid w:val="00C3458B"/>
    <w:pPr>
      <w:ind w:left="288" w:right="288"/>
    </w:pPr>
    <w:rPr>
      <w:rFonts w:ascii="Times New Roman" w:eastAsia="SimSun" w:hAnsi="Times New Roman" w:cs="Times New Roman"/>
      <w:sz w:val="12"/>
      <w:szCs w:val="20"/>
    </w:rPr>
  </w:style>
  <w:style w:type="character" w:customStyle="1" w:styleId="ShrinkChar">
    <w:name w:val="Shrink Char"/>
    <w:link w:val="Shrink"/>
    <w:rsid w:val="00C3458B"/>
    <w:rPr>
      <w:rFonts w:ascii="Times New Roman" w:eastAsia="SimSun" w:hAnsi="Times New Roman" w:cs="Times New Roman"/>
      <w:sz w:val="12"/>
      <w:szCs w:val="20"/>
    </w:rPr>
  </w:style>
  <w:style w:type="character" w:customStyle="1" w:styleId="itxtrst">
    <w:name w:val="itxtrst"/>
    <w:basedOn w:val="DefaultParagraphFont"/>
    <w:rsid w:val="00C3458B"/>
  </w:style>
  <w:style w:type="character" w:customStyle="1" w:styleId="desc">
    <w:name w:val="desc"/>
    <w:basedOn w:val="DefaultParagraphFont"/>
    <w:rsid w:val="00C3458B"/>
  </w:style>
  <w:style w:type="paragraph" w:customStyle="1" w:styleId="FullCite">
    <w:name w:val="Full Cite"/>
    <w:basedOn w:val="Normal"/>
    <w:next w:val="Normal"/>
    <w:link w:val="FullCiteChar"/>
    <w:qFormat/>
    <w:rsid w:val="00C3458B"/>
    <w:rPr>
      <w:rFonts w:ascii="Garamond" w:eastAsia="Times New Roman" w:hAnsi="Garamond" w:cstheme="minorBidi"/>
      <w:sz w:val="18"/>
      <w:szCs w:val="20"/>
    </w:rPr>
  </w:style>
  <w:style w:type="character" w:customStyle="1" w:styleId="FullCiteChar">
    <w:name w:val="Full Cite Char"/>
    <w:basedOn w:val="DefaultParagraphFont"/>
    <w:link w:val="FullCite"/>
    <w:rsid w:val="00C3458B"/>
    <w:rPr>
      <w:rFonts w:ascii="Garamond" w:eastAsia="Times New Roman" w:hAnsi="Garamond"/>
      <w:sz w:val="18"/>
      <w:szCs w:val="20"/>
    </w:rPr>
  </w:style>
  <w:style w:type="character" w:customStyle="1" w:styleId="term">
    <w:name w:val="term"/>
    <w:basedOn w:val="DefaultParagraphFont"/>
    <w:rsid w:val="00C3458B"/>
  </w:style>
  <w:style w:type="character" w:customStyle="1" w:styleId="job">
    <w:name w:val="job"/>
    <w:basedOn w:val="DefaultParagraphFont"/>
    <w:rsid w:val="00C3458B"/>
  </w:style>
  <w:style w:type="character" w:customStyle="1" w:styleId="company">
    <w:name w:val="company"/>
    <w:basedOn w:val="DefaultParagraphFont"/>
    <w:rsid w:val="00C3458B"/>
  </w:style>
  <w:style w:type="character" w:customStyle="1" w:styleId="underline2">
    <w:name w:val="underline2"/>
    <w:rsid w:val="00C3458B"/>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C3458B"/>
    <w:rPr>
      <w:rFonts w:ascii="Calibri" w:hAnsi="Calibri" w:cstheme="minorBidi"/>
      <w:kern w:val="32"/>
    </w:rPr>
  </w:style>
  <w:style w:type="paragraph" w:customStyle="1" w:styleId="HeadingsBase">
    <w:name w:val="Headings Base"/>
    <w:basedOn w:val="Normal"/>
    <w:link w:val="HeadingsBaseChar"/>
    <w:qFormat/>
    <w:rsid w:val="00C3458B"/>
    <w:pPr>
      <w:keepNext/>
      <w:keepLines/>
      <w:suppressAutoHyphens/>
      <w:spacing w:before="20" w:after="120"/>
      <w:jc w:val="center"/>
    </w:pPr>
    <w:rPr>
      <w:rFonts w:ascii="Calibri" w:hAnsi="Calibri" w:cstheme="minorBidi"/>
      <w:b/>
      <w:kern w:val="32"/>
      <w:sz w:val="32"/>
    </w:rPr>
  </w:style>
  <w:style w:type="character" w:customStyle="1" w:styleId="underline3">
    <w:name w:val="underline3"/>
    <w:basedOn w:val="underline2"/>
    <w:rsid w:val="00C3458B"/>
    <w:rPr>
      <w:u w:val="single"/>
      <w:bdr w:val="none" w:sz="0" w:space="0" w:color="auto"/>
      <w:shd w:val="clear" w:color="auto" w:fill="FFFF00"/>
    </w:rPr>
  </w:style>
  <w:style w:type="paragraph" w:customStyle="1" w:styleId="HeadingFake">
    <w:name w:val="Heading Fake"/>
    <w:basedOn w:val="Heading3"/>
    <w:uiPriority w:val="99"/>
    <w:qFormat/>
    <w:rsid w:val="00C3458B"/>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uiPriority w:val="99"/>
    <w:qFormat/>
    <w:rsid w:val="00C3458B"/>
    <w:pPr>
      <w:spacing w:line="480" w:lineRule="auto"/>
      <w:ind w:firstLine="720"/>
    </w:pPr>
    <w:rPr>
      <w:rFonts w:ascii="Calibri" w:hAnsi="Calibri" w:cstheme="minorBidi"/>
      <w:kern w:val="32"/>
    </w:rPr>
  </w:style>
  <w:style w:type="paragraph" w:customStyle="1" w:styleId="SchoolBlockQuote">
    <w:name w:val="School Block Quote"/>
    <w:basedOn w:val="SchoolPaper"/>
    <w:uiPriority w:val="99"/>
    <w:qFormat/>
    <w:rsid w:val="00C3458B"/>
  </w:style>
  <w:style w:type="paragraph" w:customStyle="1" w:styleId="SchoolWorksCited">
    <w:name w:val="School Works Cited"/>
    <w:basedOn w:val="SchoolPaper"/>
    <w:uiPriority w:val="99"/>
    <w:qFormat/>
    <w:rsid w:val="00C3458B"/>
  </w:style>
  <w:style w:type="paragraph" w:styleId="TOC2">
    <w:name w:val="toc 2"/>
    <w:basedOn w:val="Normal"/>
    <w:next w:val="Normal"/>
    <w:uiPriority w:val="39"/>
    <w:qFormat/>
    <w:rsid w:val="00C3458B"/>
    <w:pPr>
      <w:ind w:left="200"/>
    </w:pPr>
    <w:rPr>
      <w:rFonts w:ascii="Calibri" w:hAnsi="Calibri" w:cstheme="minorBidi"/>
      <w:b/>
      <w:kern w:val="32"/>
    </w:rPr>
  </w:style>
  <w:style w:type="paragraph" w:styleId="TOC3">
    <w:name w:val="toc 3"/>
    <w:basedOn w:val="Normal"/>
    <w:next w:val="Normal"/>
    <w:uiPriority w:val="39"/>
    <w:qFormat/>
    <w:rsid w:val="00C3458B"/>
    <w:pPr>
      <w:ind w:left="400"/>
    </w:pPr>
    <w:rPr>
      <w:rFonts w:ascii="Calibri" w:hAnsi="Calibri" w:cstheme="minorBidi"/>
      <w:kern w:val="32"/>
    </w:rPr>
  </w:style>
  <w:style w:type="paragraph" w:customStyle="1" w:styleId="BlockQuote">
    <w:name w:val="Block Quote"/>
    <w:basedOn w:val="Normal"/>
    <w:uiPriority w:val="99"/>
    <w:qFormat/>
    <w:rsid w:val="00C3458B"/>
    <w:pPr>
      <w:ind w:left="720" w:right="720"/>
    </w:pPr>
    <w:rPr>
      <w:rFonts w:ascii="Calibri" w:hAnsi="Calibri" w:cstheme="minorBidi"/>
      <w:kern w:val="32"/>
      <w:sz w:val="24"/>
    </w:rPr>
  </w:style>
  <w:style w:type="character" w:customStyle="1" w:styleId="menu">
    <w:name w:val="menu"/>
    <w:basedOn w:val="DefaultParagraphFont"/>
    <w:rsid w:val="00C3458B"/>
  </w:style>
  <w:style w:type="paragraph" w:customStyle="1" w:styleId="PaperBody">
    <w:name w:val="Paper Body"/>
    <w:basedOn w:val="Normal"/>
    <w:uiPriority w:val="99"/>
    <w:qFormat/>
    <w:rsid w:val="00C3458B"/>
    <w:pPr>
      <w:spacing w:line="480" w:lineRule="auto"/>
      <w:ind w:firstLine="720"/>
    </w:pPr>
    <w:rPr>
      <w:rFonts w:ascii="Calibri" w:hAnsi="Calibri" w:cstheme="minorBidi"/>
      <w:kern w:val="32"/>
    </w:rPr>
  </w:style>
  <w:style w:type="paragraph" w:customStyle="1" w:styleId="PaperCitation">
    <w:name w:val="Paper Citation"/>
    <w:basedOn w:val="Normal"/>
    <w:uiPriority w:val="99"/>
    <w:qFormat/>
    <w:rsid w:val="00C3458B"/>
    <w:pPr>
      <w:spacing w:line="480" w:lineRule="auto"/>
      <w:ind w:left="720" w:hanging="720"/>
    </w:pPr>
    <w:rPr>
      <w:rFonts w:ascii="Calibri" w:hAnsi="Calibri" w:cstheme="minorBidi"/>
      <w:kern w:val="32"/>
    </w:rPr>
  </w:style>
  <w:style w:type="character" w:customStyle="1" w:styleId="Emphasis2">
    <w:name w:val="Emphasis2"/>
    <w:basedOn w:val="DefaultParagraphFont"/>
    <w:rsid w:val="00C3458B"/>
    <w:rPr>
      <w:rFonts w:ascii="Franklin Gothic Heavy" w:hAnsi="Franklin Gothic Heavy"/>
      <w:u w:val="single"/>
    </w:rPr>
  </w:style>
  <w:style w:type="paragraph" w:customStyle="1" w:styleId="hat">
    <w:name w:val="hat"/>
    <w:basedOn w:val="Heading1"/>
    <w:link w:val="hatChar"/>
    <w:qFormat/>
    <w:rsid w:val="00C3458B"/>
    <w:pPr>
      <w:suppressAutoHyphens/>
      <w:spacing w:before="6600" w:after="240"/>
    </w:pPr>
    <w:rPr>
      <w:rFonts w:ascii="Calibri" w:eastAsia="Times New Roman" w:hAnsi="Calibri" w:cs="Arial"/>
      <w:kern w:val="32"/>
    </w:rPr>
  </w:style>
  <w:style w:type="character" w:customStyle="1" w:styleId="HeadingsBaseChar">
    <w:name w:val="Headings Base Char"/>
    <w:basedOn w:val="DefaultParagraphFont"/>
    <w:link w:val="HeadingsBase"/>
    <w:rsid w:val="00C3458B"/>
    <w:rPr>
      <w:rFonts w:ascii="Calibri" w:hAnsi="Calibri"/>
      <w:b/>
      <w:kern w:val="32"/>
      <w:sz w:val="32"/>
    </w:rPr>
  </w:style>
  <w:style w:type="character" w:customStyle="1" w:styleId="hatChar">
    <w:name w:val="hat Char"/>
    <w:basedOn w:val="DefaultParagraphFont"/>
    <w:link w:val="hat"/>
    <w:rsid w:val="00C3458B"/>
    <w:rPr>
      <w:rFonts w:ascii="Calibri" w:eastAsia="Times New Roman" w:hAnsi="Calibri" w:cs="Arial"/>
      <w:b/>
      <w:bCs/>
      <w:kern w:val="32"/>
      <w:sz w:val="52"/>
      <w:szCs w:val="32"/>
    </w:rPr>
  </w:style>
  <w:style w:type="character" w:customStyle="1" w:styleId="BoldUnderlining">
    <w:name w:val="Bold Underlining"/>
    <w:basedOn w:val="DefaultParagraphFont"/>
    <w:rsid w:val="00C3458B"/>
    <w:rPr>
      <w:b/>
      <w:u w:val="single"/>
    </w:rPr>
  </w:style>
  <w:style w:type="paragraph" w:customStyle="1" w:styleId="Heading">
    <w:name w:val="Heading"/>
    <w:basedOn w:val="Normal"/>
    <w:uiPriority w:val="99"/>
    <w:qFormat/>
    <w:rsid w:val="00C3458B"/>
    <w:pPr>
      <w:pageBreakBefore/>
      <w:jc w:val="center"/>
    </w:pPr>
    <w:rPr>
      <w:rFonts w:ascii="Calibri" w:hAnsi="Calibri" w:cstheme="minorBidi"/>
      <w:b/>
      <w:sz w:val="40"/>
      <w:u w:val="single"/>
    </w:rPr>
  </w:style>
  <w:style w:type="paragraph" w:customStyle="1" w:styleId="TagCite">
    <w:name w:val="TagCite"/>
    <w:basedOn w:val="Heading"/>
    <w:uiPriority w:val="99"/>
    <w:qFormat/>
    <w:rsid w:val="00C3458B"/>
    <w:pPr>
      <w:pageBreakBefore w:val="0"/>
      <w:jc w:val="left"/>
    </w:pPr>
    <w:rPr>
      <w:rFonts w:ascii="Garamond" w:hAnsi="Garamond"/>
      <w:sz w:val="24"/>
      <w:u w:val="none"/>
    </w:rPr>
  </w:style>
  <w:style w:type="paragraph" w:customStyle="1" w:styleId="Text">
    <w:name w:val="Text"/>
    <w:basedOn w:val="TagCite"/>
    <w:uiPriority w:val="99"/>
    <w:qFormat/>
    <w:rsid w:val="00C3458B"/>
    <w:rPr>
      <w:b w:val="0"/>
    </w:rPr>
  </w:style>
  <w:style w:type="paragraph" w:styleId="TOC4">
    <w:name w:val="toc 4"/>
    <w:basedOn w:val="Normal"/>
    <w:next w:val="Normal"/>
    <w:autoRedefine/>
    <w:uiPriority w:val="39"/>
    <w:rsid w:val="00C3458B"/>
    <w:pPr>
      <w:ind w:left="720"/>
    </w:pPr>
    <w:rPr>
      <w:rFonts w:ascii="Calibri" w:hAnsi="Calibri" w:cstheme="minorBidi"/>
      <w:sz w:val="24"/>
    </w:rPr>
  </w:style>
  <w:style w:type="paragraph" w:styleId="TOC5">
    <w:name w:val="toc 5"/>
    <w:basedOn w:val="Normal"/>
    <w:next w:val="Normal"/>
    <w:autoRedefine/>
    <w:uiPriority w:val="39"/>
    <w:rsid w:val="00C3458B"/>
    <w:pPr>
      <w:ind w:left="960"/>
    </w:pPr>
    <w:rPr>
      <w:rFonts w:ascii="Calibri" w:hAnsi="Calibri" w:cstheme="minorBidi"/>
      <w:sz w:val="24"/>
    </w:rPr>
  </w:style>
  <w:style w:type="paragraph" w:styleId="TOC7">
    <w:name w:val="toc 7"/>
    <w:basedOn w:val="Normal"/>
    <w:next w:val="Normal"/>
    <w:autoRedefine/>
    <w:uiPriority w:val="39"/>
    <w:rsid w:val="00C3458B"/>
    <w:pPr>
      <w:ind w:left="1440"/>
    </w:pPr>
    <w:rPr>
      <w:rFonts w:ascii="Calibri" w:hAnsi="Calibri" w:cstheme="minorBidi"/>
      <w:sz w:val="24"/>
    </w:rPr>
  </w:style>
  <w:style w:type="paragraph" w:styleId="TOC8">
    <w:name w:val="toc 8"/>
    <w:basedOn w:val="Normal"/>
    <w:next w:val="Normal"/>
    <w:autoRedefine/>
    <w:uiPriority w:val="39"/>
    <w:rsid w:val="00C3458B"/>
    <w:pPr>
      <w:ind w:left="1680"/>
    </w:pPr>
    <w:rPr>
      <w:rFonts w:ascii="Calibri" w:hAnsi="Calibri" w:cstheme="minorBidi"/>
      <w:sz w:val="24"/>
    </w:rPr>
  </w:style>
  <w:style w:type="paragraph" w:styleId="TOC9">
    <w:name w:val="toc 9"/>
    <w:basedOn w:val="Normal"/>
    <w:next w:val="Normal"/>
    <w:autoRedefine/>
    <w:uiPriority w:val="39"/>
    <w:rsid w:val="00C3458B"/>
    <w:pPr>
      <w:ind w:left="1920"/>
    </w:pPr>
    <w:rPr>
      <w:rFonts w:ascii="Calibri" w:hAnsi="Calibri" w:cstheme="minorBidi"/>
      <w:sz w:val="24"/>
    </w:rPr>
  </w:style>
  <w:style w:type="character" w:customStyle="1" w:styleId="publisher">
    <w:name w:val="publisher"/>
    <w:basedOn w:val="DefaultParagraphFont"/>
    <w:rsid w:val="00C3458B"/>
  </w:style>
  <w:style w:type="character" w:customStyle="1" w:styleId="pubyear">
    <w:name w:val="pubyear"/>
    <w:basedOn w:val="DefaultParagraphFont"/>
    <w:rsid w:val="00C3458B"/>
  </w:style>
  <w:style w:type="character" w:customStyle="1" w:styleId="pubcity">
    <w:name w:val="pubcity"/>
    <w:basedOn w:val="DefaultParagraphFont"/>
    <w:rsid w:val="00C3458B"/>
  </w:style>
  <w:style w:type="paragraph" w:customStyle="1" w:styleId="CardStyle">
    <w:name w:val="Card Style"/>
    <w:basedOn w:val="Normal"/>
    <w:link w:val="CardStyleChar"/>
    <w:qFormat/>
    <w:rsid w:val="00C3458B"/>
    <w:rPr>
      <w:rFonts w:ascii="Calibri" w:hAnsi="Calibri" w:cstheme="minorBidi"/>
    </w:rPr>
  </w:style>
  <w:style w:type="character" w:customStyle="1" w:styleId="bodycontentlink">
    <w:name w:val="bodycontentlink"/>
    <w:basedOn w:val="DefaultParagraphFont"/>
    <w:rsid w:val="00C3458B"/>
  </w:style>
  <w:style w:type="paragraph" w:customStyle="1" w:styleId="Author">
    <w:name w:val="Author"/>
    <w:basedOn w:val="Normal"/>
    <w:uiPriority w:val="99"/>
    <w:qFormat/>
    <w:rsid w:val="00C3458B"/>
    <w:pPr>
      <w:widowControl w:val="0"/>
      <w:suppressAutoHyphens/>
    </w:pPr>
    <w:rPr>
      <w:rFonts w:ascii="Calibri" w:hAnsi="Calibri" w:cstheme="minorBidi"/>
      <w:b/>
    </w:rPr>
  </w:style>
  <w:style w:type="paragraph" w:customStyle="1" w:styleId="loose">
    <w:name w:val="loose"/>
    <w:basedOn w:val="Normal"/>
    <w:uiPriority w:val="99"/>
    <w:qFormat/>
    <w:rsid w:val="00C3458B"/>
    <w:pPr>
      <w:spacing w:before="100" w:beforeAutospacing="1" w:after="100" w:afterAutospacing="1"/>
    </w:pPr>
    <w:rPr>
      <w:rFonts w:ascii="Calibri" w:hAnsi="Calibri" w:cstheme="minorBidi"/>
      <w:sz w:val="24"/>
    </w:rPr>
  </w:style>
  <w:style w:type="character" w:customStyle="1" w:styleId="hit">
    <w:name w:val="hit"/>
    <w:basedOn w:val="DefaultParagraphFont"/>
    <w:rsid w:val="00C3458B"/>
  </w:style>
  <w:style w:type="character" w:customStyle="1" w:styleId="ssl0">
    <w:name w:val="ss_l0"/>
    <w:basedOn w:val="DefaultParagraphFont"/>
    <w:rsid w:val="00C3458B"/>
  </w:style>
  <w:style w:type="paragraph" w:customStyle="1" w:styleId="B-TagCite">
    <w:name w:val="B-TagCite"/>
    <w:uiPriority w:val="99"/>
    <w:qFormat/>
    <w:rsid w:val="00C3458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uiPriority w:val="99"/>
    <w:qFormat/>
    <w:rsid w:val="00C3458B"/>
    <w:pPr>
      <w:tabs>
        <w:tab w:val="num" w:pos="720"/>
      </w:tabs>
      <w:ind w:left="720" w:hanging="360"/>
    </w:pPr>
    <w:rPr>
      <w:rFonts w:ascii="Garamond" w:hAnsi="Garamond" w:cstheme="minorBidi"/>
      <w:sz w:val="24"/>
    </w:rPr>
  </w:style>
  <w:style w:type="character" w:customStyle="1" w:styleId="SmallChar">
    <w:name w:val="Small Char"/>
    <w:aliases w:val="Debate Text Char1,No Spacing2 Char1,No Spacing11 Char1,ClearFormatting Char,No Spacing31 Char"/>
    <w:basedOn w:val="DefaultParagraphFont"/>
    <w:link w:val="Small"/>
    <w:qFormat/>
    <w:rsid w:val="00C3458B"/>
    <w:rPr>
      <w:rFonts w:ascii="Book Antiqua" w:hAnsi="Book Antiqua"/>
      <w:sz w:val="16"/>
    </w:rPr>
  </w:style>
  <w:style w:type="paragraph" w:customStyle="1" w:styleId="BlockTitle2">
    <w:name w:val="Block Title2"/>
    <w:basedOn w:val="Normal"/>
    <w:uiPriority w:val="99"/>
    <w:qFormat/>
    <w:rsid w:val="00C3458B"/>
    <w:pPr>
      <w:spacing w:after="240"/>
      <w:jc w:val="center"/>
    </w:pPr>
    <w:rPr>
      <w:rFonts w:ascii="Calibri" w:hAnsi="Calibri" w:cstheme="minorBidi"/>
      <w:b/>
      <w:sz w:val="28"/>
    </w:rPr>
  </w:style>
  <w:style w:type="paragraph" w:customStyle="1" w:styleId="TxBrp1">
    <w:name w:val="TxBr_p1"/>
    <w:basedOn w:val="Normal"/>
    <w:uiPriority w:val="99"/>
    <w:qFormat/>
    <w:rsid w:val="00C3458B"/>
    <w:pPr>
      <w:tabs>
        <w:tab w:val="left" w:pos="204"/>
      </w:tabs>
      <w:autoSpaceDE w:val="0"/>
      <w:autoSpaceDN w:val="0"/>
      <w:adjustRightInd w:val="0"/>
      <w:spacing w:line="272" w:lineRule="atLeast"/>
      <w:jc w:val="both"/>
    </w:pPr>
    <w:rPr>
      <w:rFonts w:ascii="Calibri" w:hAnsi="Calibri" w:cstheme="minorBidi"/>
      <w:sz w:val="24"/>
    </w:rPr>
  </w:style>
  <w:style w:type="paragraph" w:customStyle="1" w:styleId="fullstory">
    <w:name w:val="fullstory"/>
    <w:basedOn w:val="Normal"/>
    <w:uiPriority w:val="99"/>
    <w:qFormat/>
    <w:rsid w:val="00C3458B"/>
    <w:pPr>
      <w:spacing w:before="100" w:beforeAutospacing="1" w:after="100" w:afterAutospacing="1"/>
    </w:pPr>
    <w:rPr>
      <w:rFonts w:ascii="Calibri" w:hAnsi="Calibri" w:cstheme="minorBidi"/>
      <w:sz w:val="24"/>
    </w:rPr>
  </w:style>
  <w:style w:type="paragraph" w:customStyle="1" w:styleId="times">
    <w:name w:val="times"/>
    <w:basedOn w:val="Normal"/>
    <w:uiPriority w:val="99"/>
    <w:qFormat/>
    <w:rsid w:val="00C3458B"/>
    <w:pPr>
      <w:spacing w:before="100" w:beforeAutospacing="1" w:after="100" w:afterAutospacing="1"/>
    </w:pPr>
    <w:rPr>
      <w:rFonts w:ascii="Calibri" w:hAnsi="Calibri" w:cstheme="minorBidi"/>
      <w:sz w:val="24"/>
    </w:rPr>
  </w:style>
  <w:style w:type="character" w:customStyle="1" w:styleId="ecdate">
    <w:name w:val="ec_date"/>
    <w:basedOn w:val="DefaultParagraphFont"/>
    <w:rsid w:val="00C3458B"/>
    <w:rPr>
      <w:rFonts w:ascii="Verdana" w:hAnsi="Verdana" w:hint="default"/>
      <w:sz w:val="20"/>
      <w:szCs w:val="20"/>
      <w:shd w:val="clear" w:color="auto" w:fill="FFFFFF"/>
    </w:rPr>
  </w:style>
  <w:style w:type="paragraph" w:customStyle="1" w:styleId="ecmsonormal">
    <w:name w:val="ec_msonormal"/>
    <w:basedOn w:val="Normal"/>
    <w:uiPriority w:val="99"/>
    <w:qFormat/>
    <w:rsid w:val="00C3458B"/>
    <w:pPr>
      <w:shd w:val="clear" w:color="auto" w:fill="FFFFFF"/>
      <w:spacing w:before="100" w:beforeAutospacing="1" w:after="100" w:afterAutospacing="1"/>
      <w:textAlignment w:val="top"/>
    </w:pPr>
    <w:rPr>
      <w:rFonts w:ascii="Verdana" w:hAnsi="Verdana" w:cstheme="minorBidi"/>
    </w:rPr>
  </w:style>
  <w:style w:type="character" w:customStyle="1" w:styleId="articletext">
    <w:name w:val="article_text"/>
    <w:basedOn w:val="DefaultParagraphFont"/>
    <w:rsid w:val="00C3458B"/>
  </w:style>
  <w:style w:type="character" w:customStyle="1" w:styleId="klink">
    <w:name w:val="klink"/>
    <w:basedOn w:val="DefaultParagraphFont"/>
    <w:rsid w:val="00C3458B"/>
  </w:style>
  <w:style w:type="character" w:customStyle="1" w:styleId="hittermhilite">
    <w:name w:val="hittermhilite"/>
    <w:basedOn w:val="DefaultParagraphFont"/>
    <w:rsid w:val="00C3458B"/>
  </w:style>
  <w:style w:type="character" w:customStyle="1" w:styleId="term1">
    <w:name w:val="term1"/>
    <w:basedOn w:val="DefaultParagraphFont"/>
    <w:rsid w:val="00C3458B"/>
    <w:rPr>
      <w:b/>
      <w:bCs/>
    </w:rPr>
  </w:style>
  <w:style w:type="paragraph" w:customStyle="1" w:styleId="2ndOrderPara">
    <w:name w:val="2nd Order Para"/>
    <w:basedOn w:val="Normal"/>
    <w:next w:val="Normal"/>
    <w:uiPriority w:val="99"/>
    <w:qFormat/>
    <w:rsid w:val="00C3458B"/>
    <w:pPr>
      <w:autoSpaceDE w:val="0"/>
      <w:autoSpaceDN w:val="0"/>
      <w:adjustRightInd w:val="0"/>
      <w:spacing w:before="120"/>
    </w:pPr>
    <w:rPr>
      <w:rFonts w:ascii="Calibri" w:hAnsi="Calibri" w:cstheme="minorBidi"/>
      <w:sz w:val="24"/>
    </w:rPr>
  </w:style>
  <w:style w:type="paragraph" w:customStyle="1" w:styleId="3rdOrderPara">
    <w:name w:val="3rd Order Para"/>
    <w:basedOn w:val="Normal"/>
    <w:next w:val="Normal"/>
    <w:uiPriority w:val="99"/>
    <w:qFormat/>
    <w:rsid w:val="00C3458B"/>
    <w:pPr>
      <w:autoSpaceDE w:val="0"/>
      <w:autoSpaceDN w:val="0"/>
      <w:adjustRightInd w:val="0"/>
      <w:spacing w:before="120"/>
    </w:pPr>
    <w:rPr>
      <w:rFonts w:ascii="Calibri" w:hAnsi="Calibri" w:cstheme="minorBidi"/>
      <w:sz w:val="24"/>
    </w:rPr>
  </w:style>
  <w:style w:type="character" w:styleId="FootnoteReference">
    <w:name w:val="footnote reference"/>
    <w:uiPriority w:val="99"/>
    <w:rsid w:val="00C3458B"/>
    <w:rPr>
      <w:color w:val="000000"/>
      <w:sz w:val="18"/>
      <w:szCs w:val="18"/>
    </w:rPr>
  </w:style>
  <w:style w:type="paragraph" w:customStyle="1" w:styleId="Normal-SIGN2">
    <w:name w:val="Normal-SIGN2"/>
    <w:basedOn w:val="Default"/>
    <w:next w:val="Default"/>
    <w:uiPriority w:val="99"/>
    <w:qFormat/>
    <w:rsid w:val="00C3458B"/>
    <w:rPr>
      <w:rFonts w:ascii="Calibri" w:eastAsia="SimSun" w:hAnsi="Calibri"/>
      <w:color w:val="auto"/>
    </w:rPr>
  </w:style>
  <w:style w:type="paragraph" w:customStyle="1" w:styleId="Style2">
    <w:name w:val="Style2"/>
    <w:basedOn w:val="Normal"/>
    <w:link w:val="Style2Char"/>
    <w:uiPriority w:val="99"/>
    <w:qFormat/>
    <w:rsid w:val="00C3458B"/>
    <w:rPr>
      <w:rFonts w:ascii="Calibri" w:hAnsi="Calibri" w:cstheme="minorBidi"/>
    </w:rPr>
  </w:style>
  <w:style w:type="character" w:customStyle="1" w:styleId="TagCiteChar">
    <w:name w:val="Tag/Cite Char"/>
    <w:basedOn w:val="DefaultParagraphFont"/>
    <w:link w:val="TagCite0"/>
    <w:rsid w:val="00C3458B"/>
    <w:rPr>
      <w:rFonts w:ascii="Palatino Linotype" w:eastAsia="SimSun" w:hAnsi="Palatino Linotype"/>
      <w:b/>
      <w:bCs/>
    </w:rPr>
  </w:style>
  <w:style w:type="character" w:customStyle="1" w:styleId="BoldChar">
    <w:name w:val="Bold Char"/>
    <w:basedOn w:val="DefaultParagraphFont"/>
    <w:rsid w:val="00C3458B"/>
    <w:rPr>
      <w:b/>
      <w:lang w:val="en-US" w:eastAsia="en-US" w:bidi="ar-SA"/>
    </w:rPr>
  </w:style>
  <w:style w:type="character" w:customStyle="1" w:styleId="articleheadline">
    <w:name w:val="articleheadline"/>
    <w:basedOn w:val="DefaultParagraphFont"/>
    <w:rsid w:val="00C3458B"/>
  </w:style>
  <w:style w:type="paragraph" w:customStyle="1" w:styleId="u-intro">
    <w:name w:val="u-intro"/>
    <w:basedOn w:val="Normal"/>
    <w:uiPriority w:val="99"/>
    <w:qFormat/>
    <w:rsid w:val="00C3458B"/>
    <w:pPr>
      <w:spacing w:before="100" w:beforeAutospacing="1" w:after="100" w:afterAutospacing="1"/>
    </w:pPr>
    <w:rPr>
      <w:rFonts w:ascii="Calibri" w:hAnsi="Calibri" w:cstheme="minorBidi"/>
      <w:sz w:val="24"/>
    </w:rPr>
  </w:style>
  <w:style w:type="character" w:customStyle="1" w:styleId="u-byline">
    <w:name w:val="u-byline"/>
    <w:basedOn w:val="DefaultParagraphFont"/>
    <w:rsid w:val="00C3458B"/>
  </w:style>
  <w:style w:type="character" w:customStyle="1" w:styleId="Normal1">
    <w:name w:val="Normal1"/>
    <w:basedOn w:val="DefaultParagraphFont"/>
    <w:rsid w:val="00C3458B"/>
  </w:style>
  <w:style w:type="character" w:customStyle="1" w:styleId="standardcontent">
    <w:name w:val="standardcontent"/>
    <w:basedOn w:val="DefaultParagraphFont"/>
    <w:rsid w:val="00C3458B"/>
  </w:style>
  <w:style w:type="character" w:customStyle="1" w:styleId="Title1">
    <w:name w:val="Title1"/>
    <w:basedOn w:val="DefaultParagraphFont"/>
    <w:rsid w:val="00C3458B"/>
  </w:style>
  <w:style w:type="paragraph" w:customStyle="1" w:styleId="CardsFont6pt">
    <w:name w:val="Cards + Font: 6 pt"/>
    <w:basedOn w:val="Normal"/>
    <w:link w:val="CardsFont6ptChar1"/>
    <w:autoRedefine/>
    <w:uiPriority w:val="99"/>
    <w:qFormat/>
    <w:rsid w:val="00C3458B"/>
    <w:pPr>
      <w:autoSpaceDE w:val="0"/>
      <w:autoSpaceDN w:val="0"/>
      <w:adjustRightInd w:val="0"/>
      <w:ind w:left="432" w:right="432"/>
      <w:jc w:val="both"/>
    </w:pPr>
    <w:rPr>
      <w:rFonts w:ascii="Calibri" w:hAnsi="Calibri" w:cstheme="minorBidi"/>
      <w:sz w:val="12"/>
    </w:rPr>
  </w:style>
  <w:style w:type="character" w:customStyle="1" w:styleId="CardsFont6ptChar">
    <w:name w:val="Cards + Font: 6 pt Char"/>
    <w:basedOn w:val="DefaultParagraphFont"/>
    <w:rsid w:val="00C3458B"/>
    <w:rPr>
      <w:sz w:val="12"/>
      <w:szCs w:val="24"/>
      <w:lang w:val="en-US" w:eastAsia="en-US" w:bidi="ar-SA"/>
    </w:rPr>
  </w:style>
  <w:style w:type="paragraph" w:customStyle="1" w:styleId="Underlining">
    <w:name w:val="Underlining"/>
    <w:basedOn w:val="Normal"/>
    <w:next w:val="Normal"/>
    <w:qFormat/>
    <w:rsid w:val="00C3458B"/>
    <w:rPr>
      <w:rFonts w:ascii="Calibri" w:hAnsi="Calibri" w:cstheme="minorBidi"/>
      <w:u w:val="single"/>
    </w:rPr>
  </w:style>
  <w:style w:type="character" w:customStyle="1" w:styleId="UnderliningChar">
    <w:name w:val="Underlining Char"/>
    <w:basedOn w:val="DefaultParagraphFont"/>
    <w:uiPriority w:val="99"/>
    <w:rsid w:val="00C3458B"/>
    <w:rPr>
      <w:szCs w:val="24"/>
      <w:u w:val="single"/>
      <w:lang w:val="en-US" w:eastAsia="en-US" w:bidi="ar-SA"/>
    </w:rPr>
  </w:style>
  <w:style w:type="character" w:customStyle="1" w:styleId="7TimesNewRoman">
    <w:name w:val="7 Times New Roman"/>
    <w:rsid w:val="00C3458B"/>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C3458B"/>
  </w:style>
  <w:style w:type="character" w:customStyle="1" w:styleId="articlebya">
    <w:name w:val="articleby_a"/>
    <w:basedOn w:val="DefaultParagraphFont"/>
    <w:rsid w:val="00C3458B"/>
  </w:style>
  <w:style w:type="character" w:customStyle="1" w:styleId="popupwinby">
    <w:name w:val="popupwinby"/>
    <w:basedOn w:val="DefaultParagraphFont"/>
    <w:rsid w:val="00C3458B"/>
  </w:style>
  <w:style w:type="character" w:customStyle="1" w:styleId="articletitle">
    <w:name w:val="articletitle"/>
    <w:basedOn w:val="DefaultParagraphFont"/>
    <w:rsid w:val="00C3458B"/>
  </w:style>
  <w:style w:type="character" w:customStyle="1" w:styleId="storyheader">
    <w:name w:val="storyheader"/>
    <w:basedOn w:val="DefaultParagraphFont"/>
    <w:rsid w:val="00C3458B"/>
  </w:style>
  <w:style w:type="paragraph" w:customStyle="1" w:styleId="Style3">
    <w:name w:val="Style3"/>
    <w:basedOn w:val="Normal"/>
    <w:qFormat/>
    <w:rsid w:val="00C3458B"/>
    <w:rPr>
      <w:rFonts w:ascii="Arial Narrow" w:hAnsi="Arial Narrow" w:cstheme="minorBidi"/>
      <w:b/>
    </w:rPr>
  </w:style>
  <w:style w:type="character" w:customStyle="1" w:styleId="Style3Char">
    <w:name w:val="Style3 Char"/>
    <w:basedOn w:val="DefaultParagraphFont"/>
    <w:rsid w:val="00C3458B"/>
    <w:rPr>
      <w:rFonts w:ascii="Arial Narrow" w:hAnsi="Arial Narrow"/>
      <w:b/>
      <w:sz w:val="22"/>
      <w:szCs w:val="24"/>
      <w:lang w:val="en-US" w:eastAsia="en-US" w:bidi="ar-SA"/>
    </w:rPr>
  </w:style>
  <w:style w:type="character" w:customStyle="1" w:styleId="marron">
    <w:name w:val="marron"/>
    <w:basedOn w:val="DefaultParagraphFont"/>
    <w:rsid w:val="00C3458B"/>
  </w:style>
  <w:style w:type="character" w:customStyle="1" w:styleId="UnderlineChar4Char">
    <w:name w:val="Underline Char4 Char"/>
    <w:basedOn w:val="DefaultParagraphFont"/>
    <w:link w:val="UnderlineChar4"/>
    <w:rsid w:val="00C3458B"/>
    <w:rPr>
      <w:u w:val="single"/>
    </w:rPr>
  </w:style>
  <w:style w:type="character" w:customStyle="1" w:styleId="BoldandUnderlineChar3Char2">
    <w:name w:val="Bold and Underline Char3 Char2"/>
    <w:basedOn w:val="DefaultParagraphFont"/>
    <w:link w:val="BoldandUnderlineChar3"/>
    <w:rsid w:val="00C3458B"/>
    <w:rPr>
      <w:b/>
      <w:u w:val="single"/>
    </w:rPr>
  </w:style>
  <w:style w:type="character" w:customStyle="1" w:styleId="LanguageChar">
    <w:name w:val="Language Char"/>
    <w:basedOn w:val="DefaultParagraphFont"/>
    <w:link w:val="Language"/>
    <w:rsid w:val="00C3458B"/>
    <w:rPr>
      <w:strike/>
      <w:sz w:val="16"/>
      <w:szCs w:val="16"/>
    </w:rPr>
  </w:style>
  <w:style w:type="character" w:customStyle="1" w:styleId="Style10ptUnderline">
    <w:name w:val="Style 10 pt Underline"/>
    <w:basedOn w:val="DefaultParagraphFont"/>
    <w:rsid w:val="00C3458B"/>
    <w:rPr>
      <w:sz w:val="20"/>
      <w:u w:val="single"/>
    </w:rPr>
  </w:style>
  <w:style w:type="character" w:customStyle="1" w:styleId="BoldUnderliningChar">
    <w:name w:val="Bold Underlining Char"/>
    <w:basedOn w:val="UnderliningChar"/>
    <w:rsid w:val="00C3458B"/>
    <w:rPr>
      <w:b/>
      <w:szCs w:val="24"/>
      <w:u w:val="single"/>
      <w:lang w:val="en-GB" w:eastAsia="en-US" w:bidi="ar-SA"/>
    </w:rPr>
  </w:style>
  <w:style w:type="paragraph" w:customStyle="1" w:styleId="MicroText">
    <w:name w:val="MicroText"/>
    <w:basedOn w:val="Normal"/>
    <w:next w:val="Normal"/>
    <w:qFormat/>
    <w:rsid w:val="00C3458B"/>
    <w:pPr>
      <w:widowControl w:val="0"/>
      <w:tabs>
        <w:tab w:val="left" w:pos="8820"/>
      </w:tabs>
      <w:autoSpaceDE w:val="0"/>
      <w:autoSpaceDN w:val="0"/>
      <w:spacing w:before="100" w:after="100"/>
    </w:pPr>
    <w:rPr>
      <w:rFonts w:ascii="Calibri" w:hAnsi="Calibri" w:cstheme="minorBidi"/>
      <w:sz w:val="12"/>
      <w:lang w:val="en-GB"/>
    </w:rPr>
  </w:style>
  <w:style w:type="character" w:customStyle="1" w:styleId="MicroTextChar">
    <w:name w:val="MicroText Char"/>
    <w:basedOn w:val="DefaultParagraphFont"/>
    <w:rsid w:val="00C3458B"/>
    <w:rPr>
      <w:sz w:val="12"/>
      <w:lang w:val="en-GB" w:eastAsia="en-US" w:bidi="ar-SA"/>
    </w:rPr>
  </w:style>
  <w:style w:type="character" w:customStyle="1" w:styleId="BoldText12pt">
    <w:name w:val="Bold Text 12 pt"/>
    <w:autoRedefine/>
    <w:rsid w:val="00C3458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C3458B"/>
    <w:rPr>
      <w:color w:val="000000"/>
      <w:u w:val="single"/>
      <w:lang w:val="en-US" w:eastAsia="en-US" w:bidi="ar-SA"/>
    </w:rPr>
  </w:style>
  <w:style w:type="paragraph" w:customStyle="1" w:styleId="StyleNormalWeb10pt">
    <w:name w:val="Style Normal (Web) + 10 pt"/>
    <w:basedOn w:val="NormalWeb"/>
    <w:next w:val="Normal"/>
    <w:uiPriority w:val="99"/>
    <w:qFormat/>
    <w:rsid w:val="00C3458B"/>
    <w:rPr>
      <w:rFonts w:eastAsiaTheme="minorHAnsi"/>
      <w:sz w:val="20"/>
    </w:rPr>
  </w:style>
  <w:style w:type="character" w:customStyle="1" w:styleId="StyleNormalWeb10ptChar">
    <w:name w:val="Style Normal (Web) + 10 pt Char"/>
    <w:basedOn w:val="DefaultParagraphFont"/>
    <w:rsid w:val="00C3458B"/>
    <w:rPr>
      <w:szCs w:val="24"/>
      <w:lang w:val="en-US" w:eastAsia="en-US" w:bidi="ar-SA"/>
    </w:rPr>
  </w:style>
  <w:style w:type="character" w:styleId="EndnoteReference">
    <w:name w:val="endnote reference"/>
    <w:rsid w:val="00C3458B"/>
    <w:rPr>
      <w:rFonts w:cs="Bookman Old Style"/>
      <w:color w:val="000000"/>
    </w:rPr>
  </w:style>
  <w:style w:type="paragraph" w:customStyle="1" w:styleId="TagCiteShells">
    <w:name w:val="Tag/Cite/Shells"/>
    <w:basedOn w:val="Normal"/>
    <w:uiPriority w:val="99"/>
    <w:qFormat/>
    <w:rsid w:val="00C3458B"/>
    <w:rPr>
      <w:rFonts w:ascii="Calibri" w:hAnsi="Calibri" w:cstheme="minorBidi"/>
      <w:b/>
    </w:rPr>
  </w:style>
  <w:style w:type="paragraph" w:customStyle="1" w:styleId="DefinitionTerm">
    <w:name w:val="Definition Term"/>
    <w:basedOn w:val="Normal"/>
    <w:next w:val="Normal"/>
    <w:uiPriority w:val="99"/>
    <w:qFormat/>
    <w:rsid w:val="00C3458B"/>
    <w:rPr>
      <w:rFonts w:ascii="Calibri" w:hAnsi="Calibri" w:cstheme="minorBidi"/>
      <w:snapToGrid w:val="0"/>
      <w:sz w:val="24"/>
    </w:rPr>
  </w:style>
  <w:style w:type="paragraph" w:customStyle="1" w:styleId="BriefTitle">
    <w:name w:val="Brief Title"/>
    <w:basedOn w:val="Normal"/>
    <w:uiPriority w:val="99"/>
    <w:qFormat/>
    <w:rsid w:val="00C3458B"/>
    <w:pPr>
      <w:jc w:val="center"/>
      <w:outlineLvl w:val="0"/>
    </w:pPr>
    <w:rPr>
      <w:rFonts w:ascii="Calibri" w:hAnsi="Calibri" w:cstheme="minorBidi"/>
      <w:b/>
      <w:sz w:val="28"/>
      <w:u w:val="single"/>
    </w:rPr>
  </w:style>
  <w:style w:type="paragraph" w:customStyle="1" w:styleId="Paste">
    <w:name w:val="Paste"/>
    <w:basedOn w:val="Normal"/>
    <w:uiPriority w:val="99"/>
    <w:qFormat/>
    <w:rsid w:val="00C3458B"/>
    <w:rPr>
      <w:rFonts w:ascii="Arial Narrow" w:hAnsi="Arial Narrow" w:cstheme="minorBidi"/>
      <w:sz w:val="16"/>
    </w:rPr>
  </w:style>
  <w:style w:type="paragraph" w:customStyle="1" w:styleId="DebateCiteCharChar">
    <w:name w:val="Debate Cite Char Char"/>
    <w:basedOn w:val="Normal"/>
    <w:autoRedefine/>
    <w:uiPriority w:val="99"/>
    <w:qFormat/>
    <w:rsid w:val="00C3458B"/>
    <w:pPr>
      <w:pBdr>
        <w:top w:val="single" w:sz="12" w:space="8" w:color="auto"/>
        <w:left w:val="single" w:sz="12" w:space="4" w:color="auto"/>
        <w:bottom w:val="single" w:sz="12" w:space="8" w:color="auto"/>
        <w:right w:val="single" w:sz="12" w:space="4" w:color="auto"/>
      </w:pBdr>
      <w:ind w:right="360"/>
      <w:jc w:val="center"/>
      <w:outlineLvl w:val="0"/>
    </w:pPr>
    <w:rPr>
      <w:rFonts w:ascii="Calibri" w:hAnsi="Calibri" w:cstheme="minorBidi"/>
      <w:b/>
      <w:sz w:val="32"/>
      <w:szCs w:val="26"/>
    </w:rPr>
  </w:style>
  <w:style w:type="paragraph" w:customStyle="1" w:styleId="Style6">
    <w:name w:val="Style6"/>
    <w:basedOn w:val="Normal"/>
    <w:link w:val="Style6Char"/>
    <w:qFormat/>
    <w:rsid w:val="00C3458B"/>
    <w:rPr>
      <w:rFonts w:ascii="Calibri" w:hAnsi="Calibri" w:cstheme="minorBidi"/>
      <w:color w:val="000000"/>
    </w:rPr>
  </w:style>
  <w:style w:type="character" w:customStyle="1" w:styleId="Style3CharChar">
    <w:name w:val="Style3 Char Char"/>
    <w:basedOn w:val="DefaultParagraphFont"/>
    <w:rsid w:val="00C3458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3458B"/>
    <w:pPr>
      <w:spacing w:after="60"/>
    </w:pPr>
    <w:rPr>
      <w:rFonts w:ascii="Calibri" w:eastAsia="SimSun" w:hAnsi="Calibri" w:cs="Times New Roman"/>
      <w:caps/>
      <w:sz w:val="20"/>
      <w:lang w:eastAsia="zh-CN"/>
    </w:rPr>
  </w:style>
  <w:style w:type="character" w:customStyle="1" w:styleId="NormalChar">
    <w:name w:val="Normal Char"/>
    <w:basedOn w:val="DefaultParagraphFont"/>
    <w:rsid w:val="00C3458B"/>
    <w:rPr>
      <w:lang w:eastAsia="en-US"/>
    </w:rPr>
  </w:style>
  <w:style w:type="numbering" w:customStyle="1" w:styleId="NoList1">
    <w:name w:val="No List1"/>
    <w:next w:val="NoList"/>
    <w:uiPriority w:val="99"/>
    <w:semiHidden/>
    <w:unhideWhenUsed/>
    <w:rsid w:val="00C3458B"/>
  </w:style>
  <w:style w:type="character" w:customStyle="1" w:styleId="BoldUnderlineChar1">
    <w:name w:val="Bold + Underline Char"/>
    <w:basedOn w:val="DefaultParagraphFont"/>
    <w:rsid w:val="00C3458B"/>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C3458B"/>
    <w:pPr>
      <w:spacing w:after="200" w:line="276" w:lineRule="auto"/>
    </w:pPr>
    <w:rPr>
      <w:rFonts w:ascii="Calibri" w:hAnsi="Calibri" w:cs="Courier New"/>
      <w:lang w:bidi="en-US"/>
    </w:rPr>
  </w:style>
  <w:style w:type="character" w:customStyle="1" w:styleId="EndnoteTextChar">
    <w:name w:val="Endnote Text Char"/>
    <w:basedOn w:val="DefaultParagraphFont"/>
    <w:link w:val="EndnoteText"/>
    <w:rsid w:val="00C3458B"/>
    <w:rPr>
      <w:rFonts w:ascii="Calibri" w:hAnsi="Calibri" w:cs="Courier New"/>
      <w:sz w:val="22"/>
      <w:lang w:bidi="en-US"/>
    </w:rPr>
  </w:style>
  <w:style w:type="paragraph" w:styleId="Subtitle">
    <w:name w:val="Subtitle"/>
    <w:aliases w:val="Underlined card text"/>
    <w:basedOn w:val="Normal"/>
    <w:next w:val="Normal"/>
    <w:link w:val="SubtitleChar"/>
    <w:uiPriority w:val="11"/>
    <w:qFormat/>
    <w:rsid w:val="00C3458B"/>
    <w:pPr>
      <w:numPr>
        <w:ilvl w:val="1"/>
      </w:numPr>
      <w:spacing w:after="200" w:line="276" w:lineRule="auto"/>
    </w:pPr>
    <w:rPr>
      <w:rFonts w:ascii="Calibri" w:hAnsi="Calibri" w:cstheme="minorBidi"/>
      <w:i/>
      <w:iCs/>
      <w:color w:val="4F81BD"/>
      <w:spacing w:val="15"/>
      <w:sz w:val="24"/>
      <w:lang w:bidi="en-US"/>
    </w:rPr>
  </w:style>
  <w:style w:type="character" w:customStyle="1" w:styleId="SubtitleChar">
    <w:name w:val="Subtitle Char"/>
    <w:aliases w:val="Underlined card text Char"/>
    <w:basedOn w:val="DefaultParagraphFont"/>
    <w:link w:val="Subtitle"/>
    <w:uiPriority w:val="11"/>
    <w:rsid w:val="00C3458B"/>
    <w:rPr>
      <w:rFonts w:ascii="Calibri" w:hAnsi="Calibri"/>
      <w:i/>
      <w:iCs/>
      <w:color w:val="4F81BD"/>
      <w:spacing w:val="15"/>
      <w:lang w:bidi="en-US"/>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C3458B"/>
    <w:pPr>
      <w:autoSpaceDE w:val="0"/>
      <w:autoSpaceDN w:val="0"/>
      <w:adjustRightInd w:val="0"/>
      <w:ind w:left="432" w:right="432"/>
      <w:jc w:val="both"/>
    </w:pPr>
    <w:rPr>
      <w:rFonts w:ascii="Calibri" w:hAnsi="Calibri" w:cstheme="minorBidi"/>
      <w:sz w:val="24"/>
      <w:u w:val="thick"/>
    </w:rPr>
  </w:style>
  <w:style w:type="character" w:customStyle="1" w:styleId="UnderlinedCardChar">
    <w:name w:val="Underlined Card Char"/>
    <w:basedOn w:val="DefaultParagraphFont"/>
    <w:rsid w:val="00C3458B"/>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C3458B"/>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C3458B"/>
    <w:rPr>
      <w:rFonts w:ascii="Arial Narrow" w:eastAsia="Calibri" w:hAnsi="Arial Narrow"/>
      <w:sz w:val="18"/>
      <w:u w:val="single"/>
    </w:rPr>
  </w:style>
  <w:style w:type="character" w:customStyle="1" w:styleId="HeaderCharCharChar">
    <w:name w:val="Header Char Char Char"/>
    <w:basedOn w:val="DefaultParagraphFont"/>
    <w:rsid w:val="00C3458B"/>
    <w:rPr>
      <w:u w:val="single"/>
      <w:lang w:val="en-US" w:eastAsia="en-US" w:bidi="ar-SA"/>
    </w:rPr>
  </w:style>
  <w:style w:type="character" w:customStyle="1" w:styleId="citationiacgale">
    <w:name w:val="citation iac gale"/>
    <w:basedOn w:val="DefaultParagraphFont"/>
    <w:rsid w:val="00C3458B"/>
  </w:style>
  <w:style w:type="character" w:customStyle="1" w:styleId="CharacterStyle7">
    <w:name w:val="Character Style 7"/>
    <w:rsid w:val="00C3458B"/>
    <w:rPr>
      <w:rFonts w:ascii="Arial Narrow" w:hAnsi="Arial Narrow" w:cs="Arial Narrow"/>
      <w:sz w:val="20"/>
      <w:szCs w:val="20"/>
      <w:u w:val="single"/>
    </w:rPr>
  </w:style>
  <w:style w:type="character" w:customStyle="1" w:styleId="StyleStyle4Char">
    <w:name w:val="Style Style4 + Char"/>
    <w:basedOn w:val="DefaultParagraphFont"/>
    <w:rsid w:val="00C3458B"/>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C3458B"/>
    <w:rPr>
      <w:rFonts w:ascii="Calibri" w:hAnsi="Calibri" w:cstheme="minorBidi"/>
      <w:sz w:val="14"/>
    </w:rPr>
  </w:style>
  <w:style w:type="character" w:customStyle="1" w:styleId="StyleStyle4BlackChar">
    <w:name w:val="Style Style4 + Black Char"/>
    <w:basedOn w:val="DefaultParagraphFont"/>
    <w:rsid w:val="00C3458B"/>
    <w:rPr>
      <w:rFonts w:ascii="Arial" w:hAnsi="Arial"/>
      <w:b/>
      <w:noProof w:val="0"/>
      <w:color w:val="000000"/>
      <w:sz w:val="22"/>
      <w:szCs w:val="24"/>
      <w:u w:val="single"/>
      <w:lang w:val="en-US" w:eastAsia="en-US" w:bidi="ar-SA"/>
    </w:rPr>
  </w:style>
  <w:style w:type="character" w:customStyle="1" w:styleId="title10">
    <w:name w:val="title1"/>
    <w:basedOn w:val="DefaultParagraphFont"/>
    <w:rsid w:val="00C3458B"/>
    <w:rPr>
      <w:rFonts w:ascii="Verdana" w:hAnsi="Verdana" w:hint="default"/>
      <w:b/>
      <w:bCs/>
      <w:color w:val="000000"/>
      <w:sz w:val="28"/>
      <w:szCs w:val="28"/>
    </w:rPr>
  </w:style>
  <w:style w:type="character" w:customStyle="1" w:styleId="author0">
    <w:name w:val="author"/>
    <w:basedOn w:val="DefaultParagraphFont"/>
    <w:rsid w:val="00C3458B"/>
  </w:style>
  <w:style w:type="paragraph" w:customStyle="1" w:styleId="UnderlinedEvidence">
    <w:name w:val="Underlined Evidence"/>
    <w:basedOn w:val="Normal"/>
    <w:autoRedefine/>
    <w:uiPriority w:val="99"/>
    <w:qFormat/>
    <w:rsid w:val="00C3458B"/>
    <w:rPr>
      <w:rFonts w:ascii="Verdana" w:hAnsi="Verdana" w:cstheme="minorBidi"/>
      <w:sz w:val="21"/>
      <w:szCs w:val="21"/>
      <w:u w:val="thick"/>
    </w:rPr>
  </w:style>
  <w:style w:type="character" w:customStyle="1" w:styleId="UnderlinedEvidenceCharChar">
    <w:name w:val="Underlined Evidence Char Char"/>
    <w:basedOn w:val="DefaultParagraphFont"/>
    <w:rsid w:val="00C3458B"/>
    <w:rPr>
      <w:rFonts w:ascii="Verdana" w:hAnsi="Verdana"/>
      <w:sz w:val="21"/>
      <w:szCs w:val="21"/>
      <w:u w:val="thick"/>
      <w:lang w:val="en-US" w:eastAsia="en-US" w:bidi="ar-SA"/>
    </w:rPr>
  </w:style>
  <w:style w:type="character" w:styleId="PlaceholderText">
    <w:name w:val="Placeholder Text"/>
    <w:basedOn w:val="DefaultParagraphFont"/>
    <w:uiPriority w:val="99"/>
    <w:rsid w:val="00C3458B"/>
    <w:rPr>
      <w:color w:val="808080"/>
    </w:rPr>
  </w:style>
  <w:style w:type="paragraph" w:styleId="Revision">
    <w:name w:val="Revision"/>
    <w:hidden/>
    <w:uiPriority w:val="99"/>
    <w:semiHidden/>
    <w:rsid w:val="00C3458B"/>
    <w:rPr>
      <w:rFonts w:ascii="Calibri" w:eastAsiaTheme="minorHAnsi" w:hAnsi="Calibri" w:cs="Calibri"/>
      <w:sz w:val="22"/>
      <w:szCs w:val="22"/>
    </w:rPr>
  </w:style>
  <w:style w:type="paragraph" w:customStyle="1" w:styleId="CiteReal">
    <w:name w:val="Cite Real"/>
    <w:basedOn w:val="Normal"/>
    <w:next w:val="Normal"/>
    <w:uiPriority w:val="99"/>
    <w:qFormat/>
    <w:rsid w:val="00C3458B"/>
    <w:rPr>
      <w:rFonts w:ascii="Calibri" w:eastAsia="MS Mincho" w:hAnsi="Calibri" w:cstheme="minorBidi"/>
      <w:b/>
      <w:sz w:val="24"/>
      <w:u w:val="single"/>
    </w:rPr>
  </w:style>
  <w:style w:type="character" w:customStyle="1" w:styleId="TitleChar2">
    <w:name w:val="Title Char2"/>
    <w:basedOn w:val="DefaultParagraphFont"/>
    <w:uiPriority w:val="5"/>
    <w:qFormat/>
    <w:locked/>
    <w:rsid w:val="00C3458B"/>
    <w:rPr>
      <w:bCs/>
      <w:u w:val="single"/>
    </w:rPr>
  </w:style>
  <w:style w:type="character" w:customStyle="1" w:styleId="smallChar0">
    <w:name w:val="small Char"/>
    <w:rsid w:val="00C3458B"/>
    <w:rPr>
      <w:rFonts w:eastAsia="Calibri"/>
      <w:sz w:val="16"/>
      <w:szCs w:val="22"/>
      <w:lang w:val="en-US" w:eastAsia="en-US" w:bidi="ar-SA"/>
    </w:rPr>
  </w:style>
  <w:style w:type="character" w:customStyle="1" w:styleId="StyleUnderlineBold">
    <w:name w:val="Style Underline + Bold"/>
    <w:rsid w:val="00C3458B"/>
    <w:rPr>
      <w:b/>
      <w:bCs/>
      <w:u w:val="single"/>
    </w:rPr>
  </w:style>
  <w:style w:type="paragraph" w:customStyle="1" w:styleId="Small">
    <w:name w:val="Small"/>
    <w:basedOn w:val="Normal"/>
    <w:next w:val="Normal"/>
    <w:link w:val="SmallChar"/>
    <w:qFormat/>
    <w:rsid w:val="00C3458B"/>
    <w:pPr>
      <w:spacing w:after="200" w:line="276" w:lineRule="auto"/>
    </w:pPr>
    <w:rPr>
      <w:rFonts w:ascii="Book Antiqua" w:hAnsi="Book Antiqua" w:cstheme="minorBidi"/>
      <w:sz w:val="16"/>
    </w:rPr>
  </w:style>
  <w:style w:type="character" w:customStyle="1" w:styleId="Underline-Highlighted">
    <w:name w:val="Underline-Highlighted"/>
    <w:uiPriority w:val="1"/>
    <w:qFormat/>
    <w:rsid w:val="00C3458B"/>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C3458B"/>
    <w:rPr>
      <w:rFonts w:ascii="Arial Narrow" w:hAnsi="Arial Narrow"/>
      <w:b/>
      <w:sz w:val="26"/>
    </w:rPr>
  </w:style>
  <w:style w:type="character" w:customStyle="1" w:styleId="CardText1Char">
    <w:name w:val="Card Text 1 Char"/>
    <w:basedOn w:val="DefaultParagraphFont"/>
    <w:link w:val="CardText1"/>
    <w:rsid w:val="00C3458B"/>
    <w:rPr>
      <w:rFonts w:ascii="Arial Narrow" w:hAnsi="Arial Narrow"/>
      <w:color w:val="000000"/>
      <w:u w:val="single"/>
    </w:rPr>
  </w:style>
  <w:style w:type="character" w:customStyle="1" w:styleId="CardText2Char">
    <w:name w:val="Card Text 2 Char"/>
    <w:basedOn w:val="CardText1Char"/>
    <w:link w:val="CardText2"/>
    <w:rsid w:val="00C3458B"/>
    <w:rPr>
      <w:rFonts w:ascii="Arial Narrow" w:hAnsi="Arial Narrow"/>
      <w:b/>
      <w:color w:val="000000"/>
      <w:u w:val="single"/>
    </w:rPr>
  </w:style>
  <w:style w:type="character" w:customStyle="1" w:styleId="SmallText">
    <w:name w:val="SmallText"/>
    <w:rsid w:val="00C3458B"/>
    <w:rPr>
      <w:color w:val="000000"/>
    </w:rPr>
  </w:style>
  <w:style w:type="character" w:customStyle="1" w:styleId="CitesChar1">
    <w:name w:val="Cites Char1"/>
    <w:basedOn w:val="DefaultParagraphFont"/>
    <w:rsid w:val="00C3458B"/>
    <w:rPr>
      <w:b/>
      <w:szCs w:val="24"/>
      <w:u w:val="single"/>
      <w:lang w:val="en-US" w:eastAsia="en-US" w:bidi="ar-SA"/>
    </w:rPr>
  </w:style>
  <w:style w:type="character" w:customStyle="1" w:styleId="CardUnderlinedChar">
    <w:name w:val="Card Underlined Char"/>
    <w:basedOn w:val="DefaultParagraphFont"/>
    <w:rsid w:val="00C3458B"/>
    <w:rPr>
      <w:rFonts w:ascii="Arial Narrow" w:hAnsi="Arial Narrow"/>
      <w:sz w:val="22"/>
      <w:szCs w:val="24"/>
      <w:u w:val="single"/>
      <w:lang w:val="en-US" w:eastAsia="en-US" w:bidi="ar-SA"/>
    </w:rPr>
  </w:style>
  <w:style w:type="paragraph" w:customStyle="1" w:styleId="WW-Default">
    <w:name w:val="WW-Default"/>
    <w:uiPriority w:val="99"/>
    <w:qFormat/>
    <w:rsid w:val="00C3458B"/>
    <w:pPr>
      <w:suppressAutoHyphens/>
    </w:pPr>
    <w:rPr>
      <w:rFonts w:ascii="Georgia" w:eastAsia="Calibri" w:hAnsi="Georgia" w:cs="Calibri"/>
      <w:sz w:val="22"/>
      <w:szCs w:val="22"/>
      <w:lang w:eastAsia="ar-SA"/>
    </w:rPr>
  </w:style>
  <w:style w:type="character" w:customStyle="1" w:styleId="storyby">
    <w:name w:val="storyby"/>
    <w:basedOn w:val="DefaultParagraphFont"/>
    <w:rsid w:val="00C3458B"/>
  </w:style>
  <w:style w:type="paragraph" w:styleId="NoSpacing">
    <w:name w:val="No Spacing"/>
    <w:aliases w:val="No Spacing51,Dont u,No Spacing1111111,DDI Tag,Tag Title,No Spacin,Very Small Text,ClearFormatting,Clear,No Spacing tnr,Hidden Block Title,No Spacing311,ca,Heading 41,No Spacing111111,No Spacing13,No Spacing23"/>
    <w:link w:val="NoSpacingChar"/>
    <w:uiPriority w:val="99"/>
    <w:qFormat/>
    <w:rsid w:val="00C3458B"/>
    <w:rPr>
      <w:rFonts w:ascii="Calibri" w:eastAsia="Calibri" w:hAnsi="Calibri" w:cs="Times New Roman"/>
      <w:sz w:val="22"/>
      <w:szCs w:val="22"/>
    </w:rPr>
  </w:style>
  <w:style w:type="paragraph" w:customStyle="1" w:styleId="Standard">
    <w:name w:val="Standard"/>
    <w:uiPriority w:val="99"/>
    <w:qFormat/>
    <w:rsid w:val="00C3458B"/>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C3458B"/>
    <w:pPr>
      <w:spacing w:line="276" w:lineRule="auto"/>
      <w:jc w:val="left"/>
      <w:outlineLvl w:val="9"/>
    </w:pPr>
    <w:rPr>
      <w:rFonts w:ascii="Calibri" w:eastAsia="Times New Roman" w:hAnsi="Calibri" w:cs="Times New Roman"/>
      <w:color w:val="365F91"/>
      <w:kern w:val="32"/>
      <w:sz w:val="28"/>
    </w:rPr>
  </w:style>
  <w:style w:type="character" w:customStyle="1" w:styleId="HeaderChar1">
    <w:name w:val="Header Char1"/>
    <w:aliases w:val="Header Char2 Char1,Header Char1 Char Char1,Header Char Char Char Char1,Char Char Char Char Char1,Header Char Char1 Char1,Header Char2 Char Char Char Char1,Header Char1 Char1 Char Char Char Char1,Header Char Char Char1 Char Char Char Char1"/>
    <w:basedOn w:val="DefaultParagraphFont"/>
    <w:uiPriority w:val="99"/>
    <w:qFormat/>
    <w:rsid w:val="00C3458B"/>
    <w:rPr>
      <w:kern w:val="32"/>
      <w:sz w:val="24"/>
    </w:rPr>
  </w:style>
  <w:style w:type="character" w:customStyle="1" w:styleId="CitesChar2">
    <w:name w:val="Cites Char2"/>
    <w:locked/>
    <w:rsid w:val="00C3458B"/>
    <w:rPr>
      <w:rFonts w:ascii="Times New Roman" w:eastAsia="Times New Roman" w:hAnsi="Times New Roman" w:cs="Times New Roman"/>
      <w:b/>
      <w:bCs/>
    </w:rPr>
  </w:style>
  <w:style w:type="character" w:customStyle="1" w:styleId="A-Underlining">
    <w:name w:val="A-Underlining"/>
    <w:basedOn w:val="DefaultParagraphFont"/>
    <w:rsid w:val="00C3458B"/>
    <w:rPr>
      <w:rFonts w:ascii="Garamond" w:hAnsi="Garamond"/>
      <w:color w:val="auto"/>
      <w:sz w:val="24"/>
      <w:u w:val="single"/>
    </w:rPr>
  </w:style>
  <w:style w:type="character" w:customStyle="1" w:styleId="AuthorChar">
    <w:name w:val="Author Char"/>
    <w:rsid w:val="00C3458B"/>
    <w:rPr>
      <w:b/>
      <w:noProof w:val="0"/>
      <w:sz w:val="22"/>
      <w:lang w:val="en-US" w:eastAsia="en-US" w:bidi="ar-SA"/>
    </w:rPr>
  </w:style>
  <w:style w:type="character" w:customStyle="1" w:styleId="fn">
    <w:name w:val="fn"/>
    <w:basedOn w:val="DefaultParagraphFont"/>
    <w:rsid w:val="00C3458B"/>
  </w:style>
  <w:style w:type="character" w:customStyle="1" w:styleId="newsmain">
    <w:name w:val="news_main"/>
    <w:basedOn w:val="DefaultParagraphFont"/>
    <w:rsid w:val="00C3458B"/>
  </w:style>
  <w:style w:type="paragraph" w:customStyle="1" w:styleId="UnderlinedText">
    <w:name w:val="Underlined Text"/>
    <w:basedOn w:val="Normal"/>
    <w:link w:val="UnderlinedTextChar"/>
    <w:autoRedefine/>
    <w:uiPriority w:val="99"/>
    <w:qFormat/>
    <w:rsid w:val="00C3458B"/>
    <w:pPr>
      <w:jc w:val="both"/>
    </w:pPr>
    <w:rPr>
      <w:rFonts w:asciiTheme="minorHAnsi" w:hAnsiTheme="minorHAnsi" w:cstheme="minorBidi"/>
      <w:b/>
      <w:sz w:val="24"/>
    </w:rPr>
  </w:style>
  <w:style w:type="character" w:customStyle="1" w:styleId="vitstoryheadline">
    <w:name w:val="vitstoryheadline"/>
    <w:rsid w:val="00C3458B"/>
  </w:style>
  <w:style w:type="character" w:customStyle="1" w:styleId="CardsChar">
    <w:name w:val="Cards Char"/>
    <w:locked/>
    <w:rsid w:val="00C3458B"/>
    <w:rPr>
      <w:rFonts w:ascii="Times New Roman" w:eastAsia="Times New Roman" w:hAnsi="Times New Roman"/>
      <w:szCs w:val="24"/>
    </w:rPr>
  </w:style>
  <w:style w:type="paragraph" w:customStyle="1" w:styleId="NormalText">
    <w:name w:val="Normal Text"/>
    <w:basedOn w:val="Normal"/>
    <w:link w:val="NormalTextChar"/>
    <w:autoRedefine/>
    <w:qFormat/>
    <w:rsid w:val="00C3458B"/>
    <w:pPr>
      <w:jc w:val="both"/>
    </w:pPr>
    <w:rPr>
      <w:rFonts w:ascii="Calibri" w:eastAsia="Times New Roman" w:hAnsi="Calibri" w:cstheme="minorBidi"/>
      <w:szCs w:val="26"/>
      <w:lang w:val="x-none" w:eastAsia="ja-JP"/>
    </w:rPr>
  </w:style>
  <w:style w:type="character" w:customStyle="1" w:styleId="NormalTextChar">
    <w:name w:val="Normal Text Char"/>
    <w:link w:val="NormalText"/>
    <w:rsid w:val="00C3458B"/>
    <w:rPr>
      <w:rFonts w:ascii="Calibri" w:eastAsia="Times New Roman" w:hAnsi="Calibri"/>
      <w:sz w:val="22"/>
      <w:szCs w:val="26"/>
      <w:lang w:val="x-none" w:eastAsia="ja-JP"/>
    </w:rPr>
  </w:style>
  <w:style w:type="character" w:customStyle="1" w:styleId="AuthorDate">
    <w:name w:val="Author Date"/>
    <w:qFormat/>
    <w:rsid w:val="00C3458B"/>
    <w:rPr>
      <w:b/>
      <w:sz w:val="24"/>
      <w:u w:val="thick"/>
    </w:rPr>
  </w:style>
  <w:style w:type="paragraph" w:customStyle="1" w:styleId="HotRoute">
    <w:name w:val="Hot Route!"/>
    <w:basedOn w:val="Normal"/>
    <w:link w:val="HotRouteChar"/>
    <w:uiPriority w:val="99"/>
    <w:qFormat/>
    <w:rsid w:val="00C3458B"/>
    <w:pPr>
      <w:ind w:left="144"/>
    </w:pPr>
    <w:rPr>
      <w:rFonts w:ascii="Calibri" w:eastAsia="Times New Roman" w:hAnsi="Calibri" w:cstheme="minorBidi"/>
    </w:rPr>
  </w:style>
  <w:style w:type="character" w:customStyle="1" w:styleId="UnderlinedTextCharChar">
    <w:name w:val="Underlined Text Char Char"/>
    <w:basedOn w:val="DefaultParagraphFont"/>
    <w:rsid w:val="00C3458B"/>
    <w:rPr>
      <w:rFonts w:cs="Arial"/>
      <w:bCs/>
      <w:noProof w:val="0"/>
      <w:szCs w:val="26"/>
      <w:u w:val="single"/>
      <w:lang w:val="en-US" w:eastAsia="en-US" w:bidi="ar-SA"/>
    </w:rPr>
  </w:style>
  <w:style w:type="character" w:customStyle="1" w:styleId="pnumber">
    <w:name w:val="pnumber"/>
    <w:rsid w:val="00C3458B"/>
  </w:style>
  <w:style w:type="character" w:customStyle="1" w:styleId="ital">
    <w:name w:val="ital"/>
    <w:rsid w:val="00C3458B"/>
  </w:style>
  <w:style w:type="character" w:customStyle="1" w:styleId="orgdiv">
    <w:name w:val="orgdiv"/>
    <w:rsid w:val="00C3458B"/>
  </w:style>
  <w:style w:type="character" w:customStyle="1" w:styleId="orgname">
    <w:name w:val="orgname"/>
    <w:rsid w:val="00C3458B"/>
  </w:style>
  <w:style w:type="character" w:customStyle="1" w:styleId="city">
    <w:name w:val="city"/>
    <w:rsid w:val="00C3458B"/>
  </w:style>
  <w:style w:type="character" w:customStyle="1" w:styleId="state">
    <w:name w:val="state"/>
    <w:rsid w:val="00C3458B"/>
  </w:style>
  <w:style w:type="character" w:customStyle="1" w:styleId="country">
    <w:name w:val="country"/>
    <w:rsid w:val="00C3458B"/>
  </w:style>
  <w:style w:type="character" w:customStyle="1" w:styleId="DocumentMapChar1">
    <w:name w:val="Document Map Char1"/>
    <w:basedOn w:val="DefaultParagraphFont"/>
    <w:uiPriority w:val="99"/>
    <w:rsid w:val="00C3458B"/>
    <w:rPr>
      <w:rFonts w:ascii="Tahoma" w:hAnsi="Tahoma" w:cs="Tahoma"/>
      <w:sz w:val="16"/>
      <w:szCs w:val="16"/>
    </w:rPr>
  </w:style>
  <w:style w:type="character" w:customStyle="1" w:styleId="6pointChar">
    <w:name w:val="6 point Char"/>
    <w:rsid w:val="00C3458B"/>
    <w:rPr>
      <w:rFonts w:cs="Times New Roman"/>
      <w:sz w:val="12"/>
      <w:lang w:val="en-US" w:eastAsia="en-US"/>
    </w:rPr>
  </w:style>
  <w:style w:type="paragraph" w:customStyle="1" w:styleId="Minimize">
    <w:name w:val="Minimize"/>
    <w:basedOn w:val="Normal"/>
    <w:next w:val="Normal"/>
    <w:qFormat/>
    <w:rsid w:val="00C3458B"/>
    <w:pPr>
      <w:widowControl w:val="0"/>
      <w:autoSpaceDE w:val="0"/>
      <w:autoSpaceDN w:val="0"/>
      <w:adjustRightInd w:val="0"/>
      <w:ind w:left="288" w:right="288"/>
    </w:pPr>
    <w:rPr>
      <w:rFonts w:ascii="Calibri" w:eastAsia="Times New Roman" w:hAnsi="Calibri" w:cstheme="minorBidi"/>
      <w:sz w:val="12"/>
      <w:szCs w:val="20"/>
    </w:rPr>
  </w:style>
  <w:style w:type="character" w:customStyle="1" w:styleId="MinimizeChar">
    <w:name w:val="Minimize Char"/>
    <w:rsid w:val="00C3458B"/>
    <w:rPr>
      <w:sz w:val="12"/>
      <w:szCs w:val="24"/>
    </w:rPr>
  </w:style>
  <w:style w:type="character" w:customStyle="1" w:styleId="StyleThickunderline">
    <w:name w:val="Style Thick underline"/>
    <w:qFormat/>
    <w:rsid w:val="00C3458B"/>
    <w:rPr>
      <w:u w:val="thick"/>
    </w:rPr>
  </w:style>
  <w:style w:type="character" w:customStyle="1" w:styleId="UnderlineTextChar">
    <w:name w:val="Underline Text Char"/>
    <w:link w:val="UnderlineText"/>
    <w:rsid w:val="00C3458B"/>
    <w:rPr>
      <w:u w:val="single"/>
    </w:rPr>
  </w:style>
  <w:style w:type="numbering" w:customStyle="1" w:styleId="NoList2">
    <w:name w:val="No List2"/>
    <w:next w:val="NoList"/>
    <w:uiPriority w:val="99"/>
    <w:semiHidden/>
    <w:rsid w:val="00C3458B"/>
  </w:style>
  <w:style w:type="paragraph" w:customStyle="1" w:styleId="underlined">
    <w:name w:val="underlined"/>
    <w:next w:val="Normal"/>
    <w:link w:val="underlinedChar"/>
    <w:autoRedefine/>
    <w:qFormat/>
    <w:rsid w:val="00C3458B"/>
    <w:pPr>
      <w:contextualSpacing/>
    </w:pPr>
    <w:rPr>
      <w:rFonts w:ascii="Times New Roman" w:eastAsia="Malgun Gothic" w:hAnsi="Times New Roman" w:cs="Times New Roman"/>
      <w:u w:val="single"/>
    </w:rPr>
  </w:style>
  <w:style w:type="character" w:customStyle="1" w:styleId="underlinedChar">
    <w:name w:val="underlined Char"/>
    <w:link w:val="underlined"/>
    <w:rsid w:val="00C3458B"/>
    <w:rPr>
      <w:rFonts w:ascii="Times New Roman" w:eastAsia="Malgun Gothic" w:hAnsi="Times New Roman" w:cs="Times New Roman"/>
      <w:u w:val="single"/>
    </w:rPr>
  </w:style>
  <w:style w:type="character" w:customStyle="1" w:styleId="Box">
    <w:name w:val="Box!"/>
    <w:uiPriority w:val="1"/>
    <w:rsid w:val="00C3458B"/>
    <w:rPr>
      <w:rFonts w:ascii="Garamond" w:hAnsi="Garamond"/>
      <w:sz w:val="24"/>
      <w:u w:val="single"/>
      <w:bdr w:val="single" w:sz="4" w:space="0" w:color="auto"/>
    </w:rPr>
  </w:style>
  <w:style w:type="character" w:customStyle="1" w:styleId="citechar0">
    <w:name w:val="citechar"/>
    <w:basedOn w:val="DefaultParagraphFont"/>
    <w:rsid w:val="00C3458B"/>
  </w:style>
  <w:style w:type="character" w:customStyle="1" w:styleId="underlinechar">
    <w:name w:val="underlinechar"/>
    <w:basedOn w:val="DefaultParagraphFont"/>
    <w:rsid w:val="00C3458B"/>
  </w:style>
  <w:style w:type="character" w:customStyle="1" w:styleId="CardUnderlineChar">
    <w:name w:val="Card Underline Char"/>
    <w:rsid w:val="00C3458B"/>
    <w:rPr>
      <w:szCs w:val="24"/>
      <w:u w:val="single"/>
      <w:lang w:val="en-US" w:eastAsia="en-US" w:bidi="ar-SA"/>
    </w:rPr>
  </w:style>
  <w:style w:type="paragraph" w:customStyle="1" w:styleId="Analytic">
    <w:name w:val="Analytic"/>
    <w:basedOn w:val="Normal"/>
    <w:link w:val="AnalyticChar"/>
    <w:uiPriority w:val="4"/>
    <w:qFormat/>
    <w:rsid w:val="00C3458B"/>
    <w:rPr>
      <w:rFonts w:ascii="Calibri" w:eastAsia="Calibri" w:hAnsi="Calibri" w:cstheme="minorBidi"/>
      <w:b/>
      <w:sz w:val="24"/>
    </w:rPr>
  </w:style>
  <w:style w:type="character" w:customStyle="1" w:styleId="AnalyticChar">
    <w:name w:val="Analytic Char"/>
    <w:link w:val="Analytic"/>
    <w:uiPriority w:val="4"/>
    <w:rsid w:val="00C3458B"/>
    <w:rPr>
      <w:rFonts w:ascii="Calibri" w:eastAsia="Calibri" w:hAnsi="Calibri"/>
      <w:b/>
    </w:rPr>
  </w:style>
  <w:style w:type="character" w:customStyle="1" w:styleId="tagciteChar0">
    <w:name w:val="tag/cite Char"/>
    <w:basedOn w:val="DefaultParagraphFont"/>
    <w:rsid w:val="00C3458B"/>
    <w:rPr>
      <w:b/>
      <w:sz w:val="24"/>
      <w:lang w:val="en-US" w:eastAsia="en-US" w:bidi="ar-SA"/>
    </w:rPr>
  </w:style>
  <w:style w:type="character" w:customStyle="1" w:styleId="8pointChar">
    <w:name w:val="8 point Char"/>
    <w:basedOn w:val="DefaultParagraphFont"/>
    <w:link w:val="8point"/>
    <w:rsid w:val="00C3458B"/>
    <w:rPr>
      <w:sz w:val="16"/>
    </w:rPr>
  </w:style>
  <w:style w:type="character" w:customStyle="1" w:styleId="addmd">
    <w:name w:val="addmd"/>
    <w:rsid w:val="00C3458B"/>
  </w:style>
  <w:style w:type="paragraph" w:customStyle="1" w:styleId="CitationCharChar">
    <w:name w:val="Citation Char Char"/>
    <w:basedOn w:val="Normal"/>
    <w:uiPriority w:val="6"/>
    <w:qFormat/>
    <w:rsid w:val="00C3458B"/>
    <w:pPr>
      <w:ind w:left="1440" w:right="1440"/>
    </w:pPr>
    <w:rPr>
      <w:rFonts w:asciiTheme="minorHAnsi" w:hAnsiTheme="minorHAnsi" w:cstheme="minorBidi"/>
      <w:b/>
      <w:bCs/>
      <w:u w:val="single"/>
    </w:rPr>
  </w:style>
  <w:style w:type="paragraph" w:customStyle="1" w:styleId="TagText">
    <w:name w:val="TagText"/>
    <w:basedOn w:val="Normal"/>
    <w:uiPriority w:val="99"/>
    <w:qFormat/>
    <w:rsid w:val="00C3458B"/>
    <w:rPr>
      <w:rFonts w:ascii="Calibri" w:hAnsi="Calibri" w:cstheme="minorBidi"/>
      <w:b/>
      <w:sz w:val="24"/>
    </w:rPr>
  </w:style>
  <w:style w:type="character" w:customStyle="1" w:styleId="CardtextChar1">
    <w:name w:val="Card text Char"/>
    <w:link w:val="Cardtext0"/>
    <w:rsid w:val="00C3458B"/>
    <w:rPr>
      <w:rFonts w:ascii="Garamond" w:hAnsi="Garamond"/>
      <w:u w:val="single"/>
    </w:rPr>
  </w:style>
  <w:style w:type="paragraph" w:styleId="Date">
    <w:name w:val="Date"/>
    <w:aliases w:val="date"/>
    <w:basedOn w:val="Normal"/>
    <w:next w:val="Normal"/>
    <w:link w:val="DateChar"/>
    <w:uiPriority w:val="99"/>
    <w:unhideWhenUsed/>
    <w:qFormat/>
    <w:rsid w:val="00C3458B"/>
    <w:pPr>
      <w:jc w:val="both"/>
    </w:pPr>
    <w:rPr>
      <w:rFonts w:ascii="Garamond" w:eastAsia="Times New Roman" w:hAnsi="Garamond" w:cstheme="minorBidi"/>
      <w:sz w:val="16"/>
      <w:szCs w:val="20"/>
    </w:rPr>
  </w:style>
  <w:style w:type="character" w:customStyle="1" w:styleId="DateChar">
    <w:name w:val="Date Char"/>
    <w:aliases w:val="date Char"/>
    <w:basedOn w:val="DefaultParagraphFont"/>
    <w:link w:val="Date"/>
    <w:uiPriority w:val="99"/>
    <w:rsid w:val="00C3458B"/>
    <w:rPr>
      <w:rFonts w:ascii="Garamond" w:eastAsia="Times New Roman" w:hAnsi="Garamond"/>
      <w:sz w:val="16"/>
      <w:szCs w:val="20"/>
    </w:rPr>
  </w:style>
  <w:style w:type="character" w:customStyle="1" w:styleId="AuthorDateChar">
    <w:name w:val="AuthorDate Char"/>
    <w:basedOn w:val="DefaultParagraphFont"/>
    <w:link w:val="AuthorDate0"/>
    <w:locked/>
    <w:rsid w:val="00C3458B"/>
    <w:rPr>
      <w:rFonts w:ascii="Times New Roman" w:eastAsia="Calibri" w:hAnsi="Times New Roman" w:cs="Times New Roman"/>
      <w:b/>
      <w:szCs w:val="20"/>
      <w:u w:val="single"/>
    </w:rPr>
  </w:style>
  <w:style w:type="paragraph" w:customStyle="1" w:styleId="AuthorDate0">
    <w:name w:val="AuthorDate"/>
    <w:next w:val="Nothing"/>
    <w:link w:val="AuthorDateChar"/>
    <w:qFormat/>
    <w:rsid w:val="00C3458B"/>
    <w:pPr>
      <w:widowControl w:val="0"/>
      <w:outlineLvl w:val="2"/>
    </w:pPr>
    <w:rPr>
      <w:rFonts w:ascii="Times New Roman" w:eastAsia="Calibri" w:hAnsi="Times New Roman" w:cs="Times New Roman"/>
      <w:b/>
      <w:szCs w:val="20"/>
      <w:u w:val="single"/>
    </w:rPr>
  </w:style>
  <w:style w:type="paragraph" w:customStyle="1" w:styleId="TxBr41p1">
    <w:name w:val="TxBr_41p1"/>
    <w:basedOn w:val="Normal"/>
    <w:uiPriority w:val="99"/>
    <w:qFormat/>
    <w:rsid w:val="00C3458B"/>
    <w:pPr>
      <w:tabs>
        <w:tab w:val="left" w:pos="204"/>
      </w:tabs>
      <w:autoSpaceDE w:val="0"/>
      <w:autoSpaceDN w:val="0"/>
      <w:adjustRightInd w:val="0"/>
      <w:spacing w:line="238" w:lineRule="atLeast"/>
      <w:jc w:val="both"/>
    </w:pPr>
    <w:rPr>
      <w:rFonts w:ascii="Calibri" w:eastAsia="Times New Roman" w:hAnsi="Calibri" w:cstheme="minorBidi"/>
      <w:sz w:val="24"/>
    </w:rPr>
  </w:style>
  <w:style w:type="character" w:customStyle="1" w:styleId="CardsFont12pt0">
    <w:name w:val="Cards + Font 12pt"/>
    <w:basedOn w:val="DefaultParagraphFont"/>
    <w:uiPriority w:val="1"/>
    <w:rsid w:val="00C3458B"/>
    <w:rPr>
      <w:rFonts w:ascii="Times New Roman" w:hAnsi="Times New Roman" w:cs="Times New Roman" w:hint="default"/>
      <w:sz w:val="24"/>
      <w:u w:val="single"/>
      <w:lang w:val="en-US" w:eastAsia="en-US" w:bidi="ar-SA"/>
    </w:rPr>
  </w:style>
  <w:style w:type="character" w:customStyle="1" w:styleId="tagCharChar">
    <w:name w:val="tag Char Char"/>
    <w:rsid w:val="00C3458B"/>
    <w:rPr>
      <w:rFonts w:ascii="Times New Roman" w:eastAsia="Times New Roman" w:hAnsi="Times New Roman" w:cs="Times New Roman" w:hint="default"/>
      <w:b/>
      <w:bCs w:val="0"/>
      <w:sz w:val="24"/>
      <w:szCs w:val="20"/>
    </w:rPr>
  </w:style>
  <w:style w:type="character" w:customStyle="1" w:styleId="cardCharChar">
    <w:name w:val="card Char Char"/>
    <w:rsid w:val="00C3458B"/>
    <w:rPr>
      <w:rFonts w:ascii="Times New Roman" w:eastAsia="Times New Roman" w:hAnsi="Times New Roman" w:cs="Times New Roman" w:hint="default"/>
      <w:sz w:val="20"/>
      <w:szCs w:val="20"/>
    </w:rPr>
  </w:style>
  <w:style w:type="character" w:customStyle="1" w:styleId="BlockTitleCharChar">
    <w:name w:val="Block Title Char Char"/>
    <w:rsid w:val="00C3458B"/>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3458B"/>
    <w:rPr>
      <w:b/>
      <w:bCs/>
      <w:strike w:val="0"/>
      <w:dstrike w:val="0"/>
      <w:sz w:val="24"/>
      <w:u w:val="none"/>
      <w:effect w:val="none"/>
    </w:rPr>
  </w:style>
  <w:style w:type="paragraph" w:customStyle="1" w:styleId="Cite8">
    <w:name w:val="Cite8"/>
    <w:basedOn w:val="Normal"/>
    <w:autoRedefine/>
    <w:uiPriority w:val="99"/>
    <w:qFormat/>
    <w:rsid w:val="00C3458B"/>
    <w:rPr>
      <w:rFonts w:ascii="Arial Narrow" w:eastAsia="Calibri" w:hAnsi="Arial Narrow" w:cstheme="minorBidi"/>
      <w:sz w:val="16"/>
    </w:rPr>
  </w:style>
  <w:style w:type="paragraph" w:customStyle="1" w:styleId="8font">
    <w:name w:val="8font"/>
    <w:basedOn w:val="Normal"/>
    <w:next w:val="Normal"/>
    <w:autoRedefine/>
    <w:uiPriority w:val="99"/>
    <w:qFormat/>
    <w:rsid w:val="00C3458B"/>
    <w:rPr>
      <w:rFonts w:ascii="Calibri" w:eastAsia="Cambria" w:hAnsi="Calibri" w:cstheme="minorBidi"/>
      <w:sz w:val="16"/>
      <w:szCs w:val="16"/>
    </w:rPr>
  </w:style>
  <w:style w:type="character" w:customStyle="1" w:styleId="CardTextChar2">
    <w:name w:val="CardText Char"/>
    <w:basedOn w:val="DefaultParagraphFont"/>
    <w:link w:val="CardText3"/>
    <w:locked/>
    <w:rsid w:val="00C3458B"/>
    <w:rPr>
      <w:rFonts w:ascii="Calibri" w:hAnsi="Calibri" w:cs="Calibri"/>
    </w:rPr>
  </w:style>
  <w:style w:type="paragraph" w:customStyle="1" w:styleId="CardText3">
    <w:name w:val="CardText"/>
    <w:basedOn w:val="Normal"/>
    <w:link w:val="CardTextChar2"/>
    <w:qFormat/>
    <w:rsid w:val="00C3458B"/>
    <w:pPr>
      <w:ind w:left="288"/>
    </w:pPr>
    <w:rPr>
      <w:rFonts w:ascii="Calibri" w:hAnsi="Calibri" w:cs="Calibri"/>
      <w:sz w:val="24"/>
    </w:rPr>
  </w:style>
  <w:style w:type="character" w:customStyle="1" w:styleId="citation0">
    <w:name w:val="citation"/>
    <w:basedOn w:val="DefaultParagraphFont"/>
    <w:rsid w:val="00C3458B"/>
  </w:style>
  <w:style w:type="paragraph" w:customStyle="1" w:styleId="CardText1">
    <w:name w:val="Card Text 1"/>
    <w:basedOn w:val="Normal"/>
    <w:link w:val="CardText1Char"/>
    <w:autoRedefine/>
    <w:qFormat/>
    <w:rsid w:val="00C3458B"/>
    <w:rPr>
      <w:rFonts w:ascii="Arial Narrow" w:hAnsi="Arial Narrow" w:cstheme="minorBidi"/>
      <w:color w:val="000000"/>
      <w:sz w:val="24"/>
      <w:u w:val="single"/>
    </w:rPr>
  </w:style>
  <w:style w:type="paragraph" w:customStyle="1" w:styleId="CardText2">
    <w:name w:val="Card Text 2"/>
    <w:basedOn w:val="CardText1"/>
    <w:link w:val="CardText2Char"/>
    <w:qFormat/>
    <w:rsid w:val="00C3458B"/>
    <w:rPr>
      <w:b/>
    </w:rPr>
  </w:style>
  <w:style w:type="character" w:customStyle="1" w:styleId="CitationChar">
    <w:name w:val="Citation Char"/>
    <w:link w:val="Citation"/>
    <w:rsid w:val="00C3458B"/>
    <w:rPr>
      <w:bCs/>
      <w:sz w:val="22"/>
      <w:u w:val="single"/>
    </w:rPr>
  </w:style>
  <w:style w:type="character" w:customStyle="1" w:styleId="CiteReal0">
    <w:name w:val="CiteReal"/>
    <w:uiPriority w:val="1"/>
    <w:qFormat/>
    <w:rsid w:val="00C3458B"/>
    <w:rPr>
      <w:rFonts w:ascii="Arial" w:hAnsi="Arial"/>
      <w:b/>
      <w:sz w:val="24"/>
      <w:u w:val="single"/>
    </w:rPr>
  </w:style>
  <w:style w:type="character" w:customStyle="1" w:styleId="HatChar1">
    <w:name w:val="Hat Char1"/>
    <w:aliases w:val="Char Char Char1 Char,Header Char2 Char Char Char Char,Header Char1 Char1 Char Char Char Char,Char Char Char Char Char Char Char1"/>
    <w:basedOn w:val="DefaultParagraphFont"/>
    <w:qFormat/>
    <w:rsid w:val="00C3458B"/>
    <w:rPr>
      <w:rFonts w:asciiTheme="majorHAnsi" w:eastAsiaTheme="majorEastAsia" w:hAnsiTheme="majorHAnsi" w:cstheme="majorBidi"/>
      <w:b/>
      <w:bCs/>
      <w:color w:val="365F91" w:themeColor="accent1" w:themeShade="BF"/>
      <w:sz w:val="28"/>
      <w:szCs w:val="28"/>
    </w:rPr>
  </w:style>
  <w:style w:type="character" w:customStyle="1" w:styleId="NoterefInText">
    <w:name w:val="_NoterefInText"/>
    <w:uiPriority w:val="99"/>
    <w:rsid w:val="00C3458B"/>
    <w:rPr>
      <w:rFonts w:cs="New Baskerville"/>
      <w:color w:val="000000"/>
    </w:rPr>
  </w:style>
  <w:style w:type="character" w:customStyle="1" w:styleId="BalloonTextChar1">
    <w:name w:val="Balloon Text Char1"/>
    <w:basedOn w:val="DefaultParagraphFont"/>
    <w:uiPriority w:val="99"/>
    <w:rsid w:val="00C3458B"/>
    <w:rPr>
      <w:rFonts w:ascii="Segoe UI" w:hAnsi="Segoe UI" w:cs="Segoe UI"/>
      <w:sz w:val="18"/>
      <w:szCs w:val="18"/>
    </w:rPr>
  </w:style>
  <w:style w:type="character" w:customStyle="1" w:styleId="date-display-single">
    <w:name w:val="date-display-single"/>
    <w:basedOn w:val="DefaultParagraphFont"/>
    <w:rsid w:val="00C3458B"/>
  </w:style>
  <w:style w:type="character" w:customStyle="1" w:styleId="postauthor">
    <w:name w:val="postauthor"/>
    <w:basedOn w:val="DefaultParagraphFont"/>
    <w:rsid w:val="00C3458B"/>
  </w:style>
  <w:style w:type="character" w:customStyle="1" w:styleId="timestamp">
    <w:name w:val="timestamp"/>
    <w:basedOn w:val="DefaultParagraphFont"/>
    <w:rsid w:val="00C3458B"/>
  </w:style>
  <w:style w:type="paragraph" w:customStyle="1" w:styleId="notes-source-hasnotes">
    <w:name w:val="notes-source-hasnotes"/>
    <w:basedOn w:val="Normal"/>
    <w:uiPriority w:val="99"/>
    <w:qFormat/>
    <w:rsid w:val="00C3458B"/>
    <w:pPr>
      <w:spacing w:before="100" w:beforeAutospacing="1" w:after="100" w:afterAutospacing="1"/>
    </w:pPr>
    <w:rPr>
      <w:rFonts w:ascii="Times" w:hAnsi="Times" w:cstheme="minorBidi"/>
      <w:szCs w:val="20"/>
    </w:rPr>
  </w:style>
  <w:style w:type="character" w:customStyle="1" w:styleId="f">
    <w:name w:val="f"/>
    <w:basedOn w:val="DefaultParagraphFont"/>
    <w:rsid w:val="00C3458B"/>
  </w:style>
  <w:style w:type="character" w:customStyle="1" w:styleId="span">
    <w:name w:val="span"/>
    <w:basedOn w:val="DefaultParagraphFont"/>
    <w:rsid w:val="00C3458B"/>
  </w:style>
  <w:style w:type="character" w:customStyle="1" w:styleId="maintitle">
    <w:name w:val="maintitle"/>
    <w:basedOn w:val="DefaultParagraphFont"/>
    <w:rsid w:val="00C3458B"/>
  </w:style>
  <w:style w:type="paragraph" w:customStyle="1" w:styleId="Pa6">
    <w:name w:val="Pa6"/>
    <w:basedOn w:val="Default"/>
    <w:next w:val="Default"/>
    <w:uiPriority w:val="99"/>
    <w:qFormat/>
    <w:rsid w:val="00C3458B"/>
    <w:pPr>
      <w:widowControl w:val="0"/>
      <w:spacing w:line="261" w:lineRule="atLeast"/>
    </w:pPr>
    <w:rPr>
      <w:rFonts w:ascii="Myriad Pro Light Cond" w:eastAsiaTheme="minorEastAsia" w:hAnsi="Myriad Pro Light Cond"/>
      <w:color w:val="auto"/>
    </w:rPr>
  </w:style>
  <w:style w:type="paragraph" w:customStyle="1" w:styleId="Pa2">
    <w:name w:val="Pa2"/>
    <w:basedOn w:val="Default"/>
    <w:next w:val="Default"/>
    <w:uiPriority w:val="99"/>
    <w:qFormat/>
    <w:rsid w:val="00C3458B"/>
    <w:pPr>
      <w:widowControl w:val="0"/>
      <w:spacing w:line="241" w:lineRule="atLeast"/>
    </w:pPr>
    <w:rPr>
      <w:rFonts w:ascii="Myriad Pro Light Cond" w:eastAsiaTheme="minorEastAsia" w:hAnsi="Myriad Pro Light Cond"/>
      <w:color w:val="auto"/>
    </w:rPr>
  </w:style>
  <w:style w:type="character" w:customStyle="1" w:styleId="thirdparty-logo">
    <w:name w:val="thirdparty-logo"/>
    <w:basedOn w:val="DefaultParagraphFont"/>
    <w:rsid w:val="00C3458B"/>
  </w:style>
  <w:style w:type="character" w:customStyle="1" w:styleId="posted">
    <w:name w:val="posted"/>
    <w:basedOn w:val="DefaultParagraphFont"/>
    <w:rsid w:val="00C3458B"/>
  </w:style>
  <w:style w:type="character" w:customStyle="1" w:styleId="updated">
    <w:name w:val="updated"/>
    <w:basedOn w:val="DefaultParagraphFont"/>
    <w:rsid w:val="00C3458B"/>
  </w:style>
  <w:style w:type="character" w:customStyle="1" w:styleId="ticker">
    <w:name w:val="ticker"/>
    <w:basedOn w:val="DefaultParagraphFont"/>
    <w:rsid w:val="00C3458B"/>
  </w:style>
  <w:style w:type="paragraph" w:customStyle="1" w:styleId="articlemeta">
    <w:name w:val="articlemeta"/>
    <w:basedOn w:val="Normal"/>
    <w:uiPriority w:val="99"/>
    <w:qFormat/>
    <w:rsid w:val="00C3458B"/>
    <w:pPr>
      <w:spacing w:before="100" w:beforeAutospacing="1" w:after="100" w:afterAutospacing="1"/>
    </w:pPr>
    <w:rPr>
      <w:rFonts w:ascii="Times" w:hAnsi="Times" w:cstheme="minorBidi"/>
      <w:szCs w:val="20"/>
    </w:rPr>
  </w:style>
  <w:style w:type="character" w:customStyle="1" w:styleId="vcard">
    <w:name w:val="vcard"/>
    <w:basedOn w:val="DefaultParagraphFont"/>
    <w:rsid w:val="00C3458B"/>
  </w:style>
  <w:style w:type="character" w:customStyle="1" w:styleId="dateline">
    <w:name w:val="dateline"/>
    <w:basedOn w:val="DefaultParagraphFont"/>
    <w:rsid w:val="00C3458B"/>
  </w:style>
  <w:style w:type="character" w:customStyle="1" w:styleId="print-footnote">
    <w:name w:val="print-footnote"/>
    <w:basedOn w:val="DefaultParagraphFont"/>
    <w:rsid w:val="00C3458B"/>
  </w:style>
  <w:style w:type="character" w:customStyle="1" w:styleId="byline">
    <w:name w:val="byline"/>
    <w:basedOn w:val="DefaultParagraphFont"/>
    <w:rsid w:val="00C3458B"/>
  </w:style>
  <w:style w:type="character" w:customStyle="1" w:styleId="DateChar1">
    <w:name w:val="Date Char1"/>
    <w:aliases w:val="date Char1"/>
    <w:basedOn w:val="DefaultParagraphFont"/>
    <w:uiPriority w:val="99"/>
    <w:rsid w:val="00C3458B"/>
    <w:rPr>
      <w:rFonts w:ascii="Georgia" w:hAnsi="Georgia"/>
      <w:sz w:val="20"/>
    </w:rPr>
  </w:style>
  <w:style w:type="character" w:customStyle="1" w:styleId="datestring">
    <w:name w:val="datestring"/>
    <w:basedOn w:val="DefaultParagraphFont"/>
    <w:rsid w:val="00C3458B"/>
  </w:style>
  <w:style w:type="paragraph" w:customStyle="1" w:styleId="noindent">
    <w:name w:val="no_indent"/>
    <w:basedOn w:val="Normal"/>
    <w:uiPriority w:val="99"/>
    <w:qFormat/>
    <w:rsid w:val="00C3458B"/>
    <w:pPr>
      <w:spacing w:before="100" w:beforeAutospacing="1" w:after="100" w:afterAutospacing="1"/>
    </w:pPr>
    <w:rPr>
      <w:rFonts w:ascii="Times" w:hAnsi="Times" w:cstheme="minorBidi"/>
      <w:szCs w:val="20"/>
    </w:rPr>
  </w:style>
  <w:style w:type="character" w:customStyle="1" w:styleId="email">
    <w:name w:val="email"/>
    <w:basedOn w:val="DefaultParagraphFont"/>
    <w:rsid w:val="00C3458B"/>
  </w:style>
  <w:style w:type="paragraph" w:customStyle="1" w:styleId="left">
    <w:name w:val="left"/>
    <w:basedOn w:val="Normal"/>
    <w:uiPriority w:val="99"/>
    <w:qFormat/>
    <w:rsid w:val="00C3458B"/>
    <w:pPr>
      <w:spacing w:before="100" w:beforeAutospacing="1" w:after="100" w:afterAutospacing="1"/>
    </w:pPr>
    <w:rPr>
      <w:rFonts w:ascii="Times" w:hAnsi="Times" w:cstheme="minorBidi"/>
      <w:szCs w:val="20"/>
    </w:rPr>
  </w:style>
  <w:style w:type="character" w:customStyle="1" w:styleId="org">
    <w:name w:val="org"/>
    <w:basedOn w:val="DefaultParagraphFont"/>
    <w:rsid w:val="00C3458B"/>
  </w:style>
  <w:style w:type="paragraph" w:customStyle="1" w:styleId="right">
    <w:name w:val="right"/>
    <w:basedOn w:val="Normal"/>
    <w:uiPriority w:val="99"/>
    <w:qFormat/>
    <w:rsid w:val="00C3458B"/>
    <w:pPr>
      <w:spacing w:before="100" w:beforeAutospacing="1" w:after="100" w:afterAutospacing="1"/>
    </w:pPr>
    <w:rPr>
      <w:rFonts w:ascii="Times" w:hAnsi="Times" w:cstheme="minorBidi"/>
      <w:szCs w:val="20"/>
    </w:rPr>
  </w:style>
  <w:style w:type="character" w:customStyle="1" w:styleId="gptad">
    <w:name w:val="gptad"/>
    <w:basedOn w:val="DefaultParagraphFont"/>
    <w:rsid w:val="00C3458B"/>
  </w:style>
  <w:style w:type="paragraph" w:customStyle="1" w:styleId="creditpostedmodified">
    <w:name w:val="credit_posted_modified"/>
    <w:basedOn w:val="Normal"/>
    <w:uiPriority w:val="99"/>
    <w:qFormat/>
    <w:rsid w:val="00C3458B"/>
    <w:pPr>
      <w:spacing w:before="100" w:beforeAutospacing="1" w:after="100" w:afterAutospacing="1"/>
    </w:pPr>
    <w:rPr>
      <w:rFonts w:ascii="Times" w:hAnsi="Times" w:cstheme="minorBidi"/>
      <w:szCs w:val="20"/>
    </w:rPr>
  </w:style>
  <w:style w:type="character" w:customStyle="1" w:styleId="creditline">
    <w:name w:val="creditline"/>
    <w:basedOn w:val="DefaultParagraphFont"/>
    <w:rsid w:val="00C3458B"/>
  </w:style>
  <w:style w:type="character" w:customStyle="1" w:styleId="grd">
    <w:name w:val="grd"/>
    <w:basedOn w:val="DefaultParagraphFont"/>
    <w:rsid w:val="00C3458B"/>
  </w:style>
  <w:style w:type="paragraph" w:customStyle="1" w:styleId="hs-text-container">
    <w:name w:val="hs-text-container"/>
    <w:basedOn w:val="Normal"/>
    <w:uiPriority w:val="99"/>
    <w:qFormat/>
    <w:rsid w:val="00C3458B"/>
    <w:pPr>
      <w:spacing w:before="100" w:beforeAutospacing="1" w:after="100" w:afterAutospacing="1"/>
    </w:pPr>
    <w:rPr>
      <w:rFonts w:ascii="Times" w:hAnsi="Times" w:cstheme="minorBidi"/>
      <w:szCs w:val="20"/>
    </w:rPr>
  </w:style>
  <w:style w:type="character" w:customStyle="1" w:styleId="created">
    <w:name w:val="created"/>
    <w:basedOn w:val="DefaultParagraphFont"/>
    <w:rsid w:val="00C3458B"/>
  </w:style>
  <w:style w:type="character" w:customStyle="1" w:styleId="changed">
    <w:name w:val="changed"/>
    <w:basedOn w:val="DefaultParagraphFont"/>
    <w:rsid w:val="00C3458B"/>
  </w:style>
  <w:style w:type="character" w:customStyle="1" w:styleId="caps">
    <w:name w:val="caps"/>
    <w:basedOn w:val="DefaultParagraphFont"/>
    <w:rsid w:val="00C3458B"/>
  </w:style>
  <w:style w:type="character" w:customStyle="1" w:styleId="article-author-name">
    <w:name w:val="article-author-name"/>
    <w:basedOn w:val="DefaultParagraphFont"/>
    <w:rsid w:val="00C3458B"/>
  </w:style>
  <w:style w:type="character" w:customStyle="1" w:styleId="bioexcerpt">
    <w:name w:val="bio_excerpt"/>
    <w:basedOn w:val="DefaultParagraphFont"/>
    <w:rsid w:val="00C3458B"/>
  </w:style>
  <w:style w:type="character" w:customStyle="1" w:styleId="commentcount">
    <w:name w:val="comment_count"/>
    <w:basedOn w:val="DefaultParagraphFont"/>
    <w:rsid w:val="00C3458B"/>
  </w:style>
  <w:style w:type="character" w:customStyle="1" w:styleId="ssl4">
    <w:name w:val="ss_l4"/>
    <w:basedOn w:val="DefaultParagraphFont"/>
    <w:rsid w:val="00C3458B"/>
  </w:style>
  <w:style w:type="character" w:customStyle="1" w:styleId="italic">
    <w:name w:val="italic"/>
    <w:basedOn w:val="DefaultParagraphFont"/>
    <w:rsid w:val="00C3458B"/>
  </w:style>
  <w:style w:type="character" w:customStyle="1" w:styleId="searchtermshighlighted">
    <w:name w:val="searchtermshighlighted"/>
    <w:basedOn w:val="DefaultParagraphFont"/>
    <w:rsid w:val="00C3458B"/>
  </w:style>
  <w:style w:type="character" w:customStyle="1" w:styleId="contributornametrigger">
    <w:name w:val="contributornametrigger"/>
    <w:basedOn w:val="DefaultParagraphFont"/>
    <w:rsid w:val="00C3458B"/>
  </w:style>
  <w:style w:type="character" w:customStyle="1" w:styleId="bylinepipe">
    <w:name w:val="bylinepipe"/>
    <w:basedOn w:val="DefaultParagraphFont"/>
    <w:rsid w:val="00C3458B"/>
  </w:style>
  <w:style w:type="character" w:customStyle="1" w:styleId="lucenesearchresulturlb">
    <w:name w:val="lucene_search_result_url_b"/>
    <w:basedOn w:val="DefaultParagraphFont"/>
    <w:rsid w:val="00C3458B"/>
  </w:style>
  <w:style w:type="character" w:customStyle="1" w:styleId="faculty-title">
    <w:name w:val="faculty-title"/>
    <w:basedOn w:val="DefaultParagraphFont"/>
    <w:rsid w:val="00C3458B"/>
  </w:style>
  <w:style w:type="character" w:customStyle="1" w:styleId="count">
    <w:name w:val="count"/>
    <w:basedOn w:val="DefaultParagraphFont"/>
    <w:rsid w:val="00C3458B"/>
  </w:style>
  <w:style w:type="character" w:customStyle="1" w:styleId="volume">
    <w:name w:val="volume"/>
    <w:basedOn w:val="DefaultParagraphFont"/>
    <w:rsid w:val="00C3458B"/>
  </w:style>
  <w:style w:type="character" w:customStyle="1" w:styleId="issue">
    <w:name w:val="issue"/>
    <w:basedOn w:val="DefaultParagraphFont"/>
    <w:rsid w:val="00C3458B"/>
  </w:style>
  <w:style w:type="character" w:customStyle="1" w:styleId="pages">
    <w:name w:val="pages"/>
    <w:basedOn w:val="DefaultParagraphFont"/>
    <w:rsid w:val="00C3458B"/>
  </w:style>
  <w:style w:type="character" w:customStyle="1" w:styleId="field-content">
    <w:name w:val="field-content"/>
    <w:basedOn w:val="DefaultParagraphFont"/>
    <w:rsid w:val="00C3458B"/>
  </w:style>
  <w:style w:type="character" w:customStyle="1" w:styleId="person">
    <w:name w:val="person"/>
    <w:basedOn w:val="DefaultParagraphFont"/>
    <w:rsid w:val="00C3458B"/>
  </w:style>
  <w:style w:type="character" w:customStyle="1" w:styleId="corresponding">
    <w:name w:val="corresponding"/>
    <w:basedOn w:val="DefaultParagraphFont"/>
    <w:rsid w:val="00C3458B"/>
  </w:style>
  <w:style w:type="character" w:customStyle="1" w:styleId="entry-date">
    <w:name w:val="entry-date"/>
    <w:basedOn w:val="DefaultParagraphFont"/>
    <w:rsid w:val="00C3458B"/>
  </w:style>
  <w:style w:type="character" w:customStyle="1" w:styleId="dropcap">
    <w:name w:val="dropcap"/>
    <w:basedOn w:val="DefaultParagraphFont"/>
    <w:rsid w:val="00C3458B"/>
  </w:style>
  <w:style w:type="character" w:customStyle="1" w:styleId="date1">
    <w:name w:val="date1"/>
    <w:basedOn w:val="DefaultParagraphFont"/>
    <w:rsid w:val="00C3458B"/>
  </w:style>
  <w:style w:type="paragraph" w:customStyle="1" w:styleId="subhead">
    <w:name w:val="subhead"/>
    <w:basedOn w:val="Normal"/>
    <w:uiPriority w:val="99"/>
    <w:qFormat/>
    <w:rsid w:val="00C3458B"/>
    <w:pPr>
      <w:spacing w:before="100" w:beforeAutospacing="1" w:after="100" w:afterAutospacing="1"/>
    </w:pPr>
    <w:rPr>
      <w:rFonts w:ascii="Times" w:hAnsi="Times" w:cstheme="minorBidi"/>
      <w:szCs w:val="20"/>
    </w:rPr>
  </w:style>
  <w:style w:type="paragraph" w:customStyle="1" w:styleId="entry-meta">
    <w:name w:val="entry-meta"/>
    <w:basedOn w:val="Normal"/>
    <w:uiPriority w:val="99"/>
    <w:qFormat/>
    <w:rsid w:val="00C3458B"/>
    <w:pPr>
      <w:spacing w:before="100" w:beforeAutospacing="1" w:after="100" w:afterAutospacing="1"/>
    </w:pPr>
    <w:rPr>
      <w:rFonts w:ascii="Times" w:hAnsi="Times" w:cstheme="minorBidi"/>
      <w:szCs w:val="20"/>
    </w:rPr>
  </w:style>
  <w:style w:type="character" w:customStyle="1" w:styleId="post-time">
    <w:name w:val="post-time"/>
    <w:basedOn w:val="DefaultParagraphFont"/>
    <w:rsid w:val="00C3458B"/>
  </w:style>
  <w:style w:type="character" w:customStyle="1" w:styleId="post-category">
    <w:name w:val="post-category"/>
    <w:basedOn w:val="DefaultParagraphFont"/>
    <w:rsid w:val="00C3458B"/>
  </w:style>
  <w:style w:type="character" w:customStyle="1" w:styleId="post-author">
    <w:name w:val="post-author"/>
    <w:basedOn w:val="DefaultParagraphFont"/>
    <w:rsid w:val="00C3458B"/>
  </w:style>
  <w:style w:type="character" w:customStyle="1" w:styleId="A10">
    <w:name w:val="A10"/>
    <w:uiPriority w:val="99"/>
    <w:rsid w:val="00C3458B"/>
    <w:rPr>
      <w:rFonts w:cs="Trebuchet MS"/>
      <w:color w:val="000000"/>
      <w:sz w:val="11"/>
      <w:szCs w:val="11"/>
    </w:rPr>
  </w:style>
  <w:style w:type="paragraph" w:customStyle="1" w:styleId="Pa10">
    <w:name w:val="Pa10"/>
    <w:basedOn w:val="Default"/>
    <w:next w:val="Default"/>
    <w:uiPriority w:val="99"/>
    <w:qFormat/>
    <w:rsid w:val="00C3458B"/>
    <w:pPr>
      <w:widowControl w:val="0"/>
      <w:spacing w:line="201" w:lineRule="atLeast"/>
    </w:pPr>
    <w:rPr>
      <w:rFonts w:ascii="Trebuchet MS" w:eastAsiaTheme="minorEastAsia" w:hAnsi="Trebuchet MS"/>
      <w:color w:val="auto"/>
    </w:rPr>
  </w:style>
  <w:style w:type="character" w:customStyle="1" w:styleId="A1">
    <w:name w:val="A1"/>
    <w:uiPriority w:val="99"/>
    <w:rsid w:val="00C3458B"/>
    <w:rPr>
      <w:rFonts w:cs="Calibri"/>
      <w:b/>
      <w:bCs/>
      <w:color w:val="000000"/>
      <w:sz w:val="32"/>
      <w:szCs w:val="32"/>
    </w:rPr>
  </w:style>
  <w:style w:type="paragraph" w:customStyle="1" w:styleId="Pa0">
    <w:name w:val="Pa0"/>
    <w:basedOn w:val="Default"/>
    <w:next w:val="Default"/>
    <w:uiPriority w:val="99"/>
    <w:qFormat/>
    <w:rsid w:val="00C3458B"/>
    <w:pPr>
      <w:widowControl w:val="0"/>
      <w:spacing w:line="241" w:lineRule="atLeast"/>
    </w:pPr>
    <w:rPr>
      <w:rFonts w:ascii="Calibri" w:eastAsiaTheme="minorEastAsia" w:hAnsi="Calibri"/>
      <w:color w:val="auto"/>
    </w:rPr>
  </w:style>
  <w:style w:type="character" w:customStyle="1" w:styleId="A0">
    <w:name w:val="A0"/>
    <w:uiPriority w:val="99"/>
    <w:rsid w:val="00C3458B"/>
    <w:rPr>
      <w:rFonts w:cs="Calibri"/>
      <w:b/>
      <w:bCs/>
      <w:color w:val="000000"/>
      <w:sz w:val="72"/>
      <w:szCs w:val="72"/>
    </w:rPr>
  </w:style>
  <w:style w:type="character" w:customStyle="1" w:styleId="A9">
    <w:name w:val="A9"/>
    <w:uiPriority w:val="99"/>
    <w:rsid w:val="00C3458B"/>
    <w:rPr>
      <w:rFonts w:cs="Trebuchet MS"/>
      <w:color w:val="000000"/>
      <w:sz w:val="14"/>
      <w:szCs w:val="14"/>
    </w:rPr>
  </w:style>
  <w:style w:type="paragraph" w:customStyle="1" w:styleId="articledetails">
    <w:name w:val="articledetails"/>
    <w:basedOn w:val="Normal"/>
    <w:uiPriority w:val="99"/>
    <w:qFormat/>
    <w:rsid w:val="00C3458B"/>
    <w:pPr>
      <w:spacing w:before="100" w:beforeAutospacing="1" w:after="100" w:afterAutospacing="1"/>
    </w:pPr>
    <w:rPr>
      <w:rFonts w:ascii="Times" w:hAnsi="Times" w:cstheme="minorBidi"/>
      <w:szCs w:val="20"/>
    </w:rPr>
  </w:style>
  <w:style w:type="character" w:customStyle="1" w:styleId="posted-and-updated">
    <w:name w:val="posted-and-updated"/>
    <w:basedOn w:val="DefaultParagraphFont"/>
    <w:rsid w:val="00C3458B"/>
  </w:style>
  <w:style w:type="paragraph" w:customStyle="1" w:styleId="aff">
    <w:name w:val="aff"/>
    <w:basedOn w:val="Normal"/>
    <w:uiPriority w:val="99"/>
    <w:qFormat/>
    <w:rsid w:val="00C3458B"/>
    <w:pPr>
      <w:spacing w:before="100" w:beforeAutospacing="1" w:after="100" w:afterAutospacing="1"/>
    </w:pPr>
    <w:rPr>
      <w:rFonts w:ascii="Times" w:hAnsi="Times" w:cstheme="minorBidi"/>
      <w:szCs w:val="20"/>
    </w:rPr>
  </w:style>
  <w:style w:type="character" w:customStyle="1" w:styleId="label">
    <w:name w:val="label"/>
    <w:basedOn w:val="DefaultParagraphFont"/>
    <w:rsid w:val="00C3458B"/>
  </w:style>
  <w:style w:type="character" w:customStyle="1" w:styleId="entry-author">
    <w:name w:val="entry-author"/>
    <w:basedOn w:val="DefaultParagraphFont"/>
    <w:rsid w:val="00C3458B"/>
  </w:style>
  <w:style w:type="character" w:customStyle="1" w:styleId="entry-author-name">
    <w:name w:val="entry-author-name"/>
    <w:basedOn w:val="DefaultParagraphFont"/>
    <w:rsid w:val="00C3458B"/>
  </w:style>
  <w:style w:type="character" w:customStyle="1" w:styleId="arial11">
    <w:name w:val="arial_11"/>
    <w:basedOn w:val="DefaultParagraphFont"/>
    <w:rsid w:val="00C3458B"/>
  </w:style>
  <w:style w:type="character" w:customStyle="1" w:styleId="slug-vol">
    <w:name w:val="slug-vol"/>
    <w:basedOn w:val="DefaultParagraphFont"/>
    <w:rsid w:val="00C3458B"/>
  </w:style>
  <w:style w:type="character" w:customStyle="1" w:styleId="slug-issue">
    <w:name w:val="slug-issue"/>
    <w:basedOn w:val="DefaultParagraphFont"/>
    <w:rsid w:val="00C3458B"/>
  </w:style>
  <w:style w:type="character" w:customStyle="1" w:styleId="slug-pub-date">
    <w:name w:val="slug-pub-date"/>
    <w:basedOn w:val="DefaultParagraphFont"/>
    <w:rsid w:val="00C3458B"/>
  </w:style>
  <w:style w:type="character" w:customStyle="1" w:styleId="slug-pages">
    <w:name w:val="slug-pages"/>
    <w:basedOn w:val="DefaultParagraphFont"/>
    <w:rsid w:val="00C3458B"/>
  </w:style>
  <w:style w:type="character" w:customStyle="1" w:styleId="name">
    <w:name w:val="name"/>
    <w:basedOn w:val="DefaultParagraphFont"/>
    <w:rsid w:val="00C3458B"/>
  </w:style>
  <w:style w:type="character" w:customStyle="1" w:styleId="contrib-degrees">
    <w:name w:val="contrib-degrees"/>
    <w:basedOn w:val="DefaultParagraphFont"/>
    <w:rsid w:val="00C3458B"/>
  </w:style>
  <w:style w:type="character" w:customStyle="1" w:styleId="contrib-on-behalf-of">
    <w:name w:val="contrib-on-behalf-of"/>
    <w:basedOn w:val="DefaultParagraphFont"/>
    <w:rsid w:val="00C3458B"/>
  </w:style>
  <w:style w:type="character" w:customStyle="1" w:styleId="pubtime">
    <w:name w:val="pubtime"/>
    <w:basedOn w:val="DefaultParagraphFont"/>
    <w:rsid w:val="00C3458B"/>
  </w:style>
  <w:style w:type="character" w:customStyle="1" w:styleId="time">
    <w:name w:val="time"/>
    <w:basedOn w:val="DefaultParagraphFont"/>
    <w:rsid w:val="00C3458B"/>
  </w:style>
  <w:style w:type="character" w:customStyle="1" w:styleId="fbcommentscount">
    <w:name w:val="fb_comments_count"/>
    <w:basedOn w:val="DefaultParagraphFont"/>
    <w:rsid w:val="00C3458B"/>
  </w:style>
  <w:style w:type="character" w:customStyle="1" w:styleId="stsharethiscustom">
    <w:name w:val="st_sharethis_custom"/>
    <w:basedOn w:val="DefaultParagraphFont"/>
    <w:rsid w:val="00C3458B"/>
  </w:style>
  <w:style w:type="paragraph" w:customStyle="1" w:styleId="permalinkable">
    <w:name w:val="permalinkable"/>
    <w:basedOn w:val="Normal"/>
    <w:uiPriority w:val="99"/>
    <w:qFormat/>
    <w:rsid w:val="00C3458B"/>
    <w:pPr>
      <w:spacing w:before="100" w:beforeAutospacing="1" w:after="100" w:afterAutospacing="1"/>
    </w:pPr>
    <w:rPr>
      <w:rFonts w:ascii="Times" w:hAnsi="Times" w:cstheme="minorBidi"/>
      <w:szCs w:val="20"/>
    </w:rPr>
  </w:style>
  <w:style w:type="character" w:customStyle="1" w:styleId="z-TopofFormChar">
    <w:name w:val="z-Top of Form Char"/>
    <w:basedOn w:val="DefaultParagraphFont"/>
    <w:link w:val="z-TopofForm"/>
    <w:uiPriority w:val="99"/>
    <w:rsid w:val="00C3458B"/>
    <w:rPr>
      <w:rFonts w:ascii="Arial" w:hAnsi="Arial" w:cs="Arial"/>
      <w:vanish/>
      <w:sz w:val="16"/>
      <w:szCs w:val="16"/>
    </w:rPr>
  </w:style>
  <w:style w:type="paragraph" w:styleId="z-TopofForm">
    <w:name w:val="HTML Top of Form"/>
    <w:basedOn w:val="Normal"/>
    <w:next w:val="Normal"/>
    <w:link w:val="z-TopofFormChar"/>
    <w:hidden/>
    <w:uiPriority w:val="99"/>
    <w:unhideWhenUsed/>
    <w:rsid w:val="00C3458B"/>
    <w:pPr>
      <w:pBdr>
        <w:bottom w:val="single" w:sz="6" w:space="1" w:color="auto"/>
      </w:pBdr>
      <w:jc w:val="center"/>
    </w:pPr>
    <w:rPr>
      <w:vanish/>
      <w:sz w:val="16"/>
      <w:szCs w:val="16"/>
    </w:rPr>
  </w:style>
  <w:style w:type="character" w:customStyle="1" w:styleId="z-TopofFormChar1">
    <w:name w:val="z-Top of Form Char1"/>
    <w:basedOn w:val="DefaultParagraphFont"/>
    <w:uiPriority w:val="99"/>
    <w:rsid w:val="00C3458B"/>
    <w:rPr>
      <w:rFonts w:ascii="Arial" w:hAnsi="Arial" w:cs="Arial"/>
      <w:vanish/>
      <w:sz w:val="16"/>
      <w:szCs w:val="16"/>
    </w:rPr>
  </w:style>
  <w:style w:type="character" w:customStyle="1" w:styleId="z-BottomofFormChar">
    <w:name w:val="z-Bottom of Form Char"/>
    <w:basedOn w:val="DefaultParagraphFont"/>
    <w:link w:val="z-BottomofForm"/>
    <w:uiPriority w:val="99"/>
    <w:rsid w:val="00C3458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3458B"/>
    <w:pPr>
      <w:pBdr>
        <w:top w:val="single" w:sz="6" w:space="1" w:color="auto"/>
      </w:pBdr>
      <w:jc w:val="center"/>
    </w:pPr>
    <w:rPr>
      <w:vanish/>
      <w:sz w:val="16"/>
      <w:szCs w:val="16"/>
    </w:rPr>
  </w:style>
  <w:style w:type="character" w:customStyle="1" w:styleId="z-BottomofFormChar1">
    <w:name w:val="z-Bottom of Form Char1"/>
    <w:basedOn w:val="DefaultParagraphFont"/>
    <w:uiPriority w:val="99"/>
    <w:rsid w:val="00C3458B"/>
    <w:rPr>
      <w:rFonts w:ascii="Arial" w:hAnsi="Arial" w:cs="Arial"/>
      <w:vanish/>
      <w:sz w:val="16"/>
      <w:szCs w:val="16"/>
    </w:rPr>
  </w:style>
  <w:style w:type="character" w:customStyle="1" w:styleId="submitted">
    <w:name w:val="submitted"/>
    <w:basedOn w:val="DefaultParagraphFont"/>
    <w:rsid w:val="00C3458B"/>
  </w:style>
  <w:style w:type="character" w:customStyle="1" w:styleId="post-date">
    <w:name w:val="post-date"/>
    <w:basedOn w:val="DefaultParagraphFont"/>
    <w:rsid w:val="00C3458B"/>
  </w:style>
  <w:style w:type="character" w:customStyle="1" w:styleId="highlightedsearchterm">
    <w:name w:val="highlightedsearchterm"/>
    <w:basedOn w:val="DefaultParagraphFont"/>
    <w:rsid w:val="00C3458B"/>
  </w:style>
  <w:style w:type="character" w:customStyle="1" w:styleId="link-external">
    <w:name w:val="link-external"/>
    <w:basedOn w:val="DefaultParagraphFont"/>
    <w:rsid w:val="00C3458B"/>
  </w:style>
  <w:style w:type="character" w:customStyle="1" w:styleId="articleauthor">
    <w:name w:val="article_author"/>
    <w:basedOn w:val="DefaultParagraphFont"/>
    <w:rsid w:val="00C3458B"/>
  </w:style>
  <w:style w:type="character" w:customStyle="1" w:styleId="articleissue">
    <w:name w:val="article_issue"/>
    <w:basedOn w:val="DefaultParagraphFont"/>
    <w:rsid w:val="00C3458B"/>
  </w:style>
  <w:style w:type="character" w:customStyle="1" w:styleId="HTMLPreformattedChar1">
    <w:name w:val="HTML Preformatted Char1"/>
    <w:basedOn w:val="DefaultParagraphFont"/>
    <w:uiPriority w:val="99"/>
    <w:semiHidden/>
    <w:rsid w:val="00C3458B"/>
    <w:rPr>
      <w:rFonts w:ascii="Consolas" w:hAnsi="Consolas"/>
      <w:sz w:val="20"/>
      <w:szCs w:val="20"/>
    </w:rPr>
  </w:style>
  <w:style w:type="character" w:customStyle="1" w:styleId="a-size-large">
    <w:name w:val="a-size-large"/>
    <w:basedOn w:val="DefaultParagraphFont"/>
    <w:rsid w:val="00C3458B"/>
  </w:style>
  <w:style w:type="character" w:customStyle="1" w:styleId="a-size-medium">
    <w:name w:val="a-size-medium"/>
    <w:basedOn w:val="DefaultParagraphFont"/>
    <w:rsid w:val="00C3458B"/>
  </w:style>
  <w:style w:type="character" w:customStyle="1" w:styleId="contribution">
    <w:name w:val="contribution"/>
    <w:basedOn w:val="DefaultParagraphFont"/>
    <w:rsid w:val="00C3458B"/>
  </w:style>
  <w:style w:type="character" w:customStyle="1" w:styleId="a-color-secondary">
    <w:name w:val="a-color-secondary"/>
    <w:basedOn w:val="DefaultParagraphFont"/>
    <w:rsid w:val="00C3458B"/>
  </w:style>
  <w:style w:type="paragraph" w:customStyle="1" w:styleId="sbyline">
    <w:name w:val="sbyline"/>
    <w:basedOn w:val="Normal"/>
    <w:uiPriority w:val="99"/>
    <w:qFormat/>
    <w:rsid w:val="00C3458B"/>
    <w:pPr>
      <w:spacing w:before="100" w:beforeAutospacing="1" w:after="100" w:afterAutospacing="1"/>
    </w:pPr>
    <w:rPr>
      <w:rFonts w:ascii="Times" w:hAnsi="Times" w:cstheme="minorBidi"/>
      <w:szCs w:val="20"/>
    </w:rPr>
  </w:style>
  <w:style w:type="character" w:customStyle="1" w:styleId="ui-author">
    <w:name w:val="ui-author"/>
    <w:basedOn w:val="DefaultParagraphFont"/>
    <w:rsid w:val="00C3458B"/>
  </w:style>
  <w:style w:type="character" w:customStyle="1" w:styleId="ui-staffline">
    <w:name w:val="ui-staffline"/>
    <w:basedOn w:val="DefaultParagraphFont"/>
    <w:rsid w:val="00C3458B"/>
  </w:style>
  <w:style w:type="paragraph" w:customStyle="1" w:styleId="promotion-tag-p">
    <w:name w:val="promotion-tag-p"/>
    <w:basedOn w:val="Normal"/>
    <w:uiPriority w:val="99"/>
    <w:qFormat/>
    <w:rsid w:val="00C3458B"/>
    <w:pPr>
      <w:spacing w:before="100" w:beforeAutospacing="1" w:after="100" w:afterAutospacing="1"/>
    </w:pPr>
    <w:rPr>
      <w:rFonts w:ascii="Times" w:hAnsi="Times" w:cstheme="minorBidi"/>
      <w:szCs w:val="20"/>
    </w:rPr>
  </w:style>
  <w:style w:type="paragraph" w:customStyle="1" w:styleId="heading0">
    <w:name w:val="heading"/>
    <w:basedOn w:val="Normal"/>
    <w:uiPriority w:val="99"/>
    <w:qFormat/>
    <w:rsid w:val="00C3458B"/>
    <w:pPr>
      <w:spacing w:before="100" w:beforeAutospacing="1" w:after="100" w:afterAutospacing="1"/>
    </w:pPr>
    <w:rPr>
      <w:rFonts w:ascii="Times" w:hAnsi="Times" w:cstheme="minorBidi"/>
      <w:szCs w:val="20"/>
    </w:rPr>
  </w:style>
  <w:style w:type="character" w:customStyle="1" w:styleId="value">
    <w:name w:val="value"/>
    <w:basedOn w:val="DefaultParagraphFont"/>
    <w:rsid w:val="00C3458B"/>
  </w:style>
  <w:style w:type="character" w:customStyle="1" w:styleId="specialissuelabel">
    <w:name w:val="specialissuelabel"/>
    <w:basedOn w:val="DefaultParagraphFont"/>
    <w:rsid w:val="00C3458B"/>
  </w:style>
  <w:style w:type="character" w:customStyle="1" w:styleId="referencediv">
    <w:name w:val="referencediv"/>
    <w:basedOn w:val="DefaultParagraphFont"/>
    <w:rsid w:val="00C3458B"/>
  </w:style>
  <w:style w:type="character" w:customStyle="1" w:styleId="wp-smiley">
    <w:name w:val="wp-smiley"/>
    <w:basedOn w:val="DefaultParagraphFont"/>
    <w:rsid w:val="00C3458B"/>
  </w:style>
  <w:style w:type="character" w:customStyle="1" w:styleId="meta-prep">
    <w:name w:val="meta-prep"/>
    <w:basedOn w:val="DefaultParagraphFont"/>
    <w:rsid w:val="00C3458B"/>
  </w:style>
  <w:style w:type="character" w:customStyle="1" w:styleId="artjournal">
    <w:name w:val="art_journal"/>
    <w:basedOn w:val="DefaultParagraphFont"/>
    <w:rsid w:val="00C3458B"/>
  </w:style>
  <w:style w:type="character" w:customStyle="1" w:styleId="artdatevolumeissuepart">
    <w:name w:val="art_datevolumeissuepart"/>
    <w:basedOn w:val="DefaultParagraphFont"/>
    <w:rsid w:val="00C3458B"/>
  </w:style>
  <w:style w:type="character" w:customStyle="1" w:styleId="artpages">
    <w:name w:val="art_pages"/>
    <w:basedOn w:val="DefaultParagraphFont"/>
    <w:rsid w:val="00C3458B"/>
  </w:style>
  <w:style w:type="paragraph" w:customStyle="1" w:styleId="lede">
    <w:name w:val="lede"/>
    <w:basedOn w:val="Normal"/>
    <w:uiPriority w:val="99"/>
    <w:qFormat/>
    <w:rsid w:val="00C3458B"/>
    <w:pPr>
      <w:spacing w:before="100" w:beforeAutospacing="1" w:after="100" w:afterAutospacing="1"/>
    </w:pPr>
    <w:rPr>
      <w:rFonts w:ascii="Times" w:hAnsi="Times" w:cstheme="minorBidi"/>
      <w:szCs w:val="20"/>
    </w:rPr>
  </w:style>
  <w:style w:type="character" w:customStyle="1" w:styleId="singlehighlightclass">
    <w:name w:val="single_highlight_class"/>
    <w:basedOn w:val="DefaultParagraphFont"/>
    <w:rsid w:val="00C3458B"/>
  </w:style>
  <w:style w:type="character" w:customStyle="1" w:styleId="degree">
    <w:name w:val="degree"/>
    <w:basedOn w:val="DefaultParagraphFont"/>
    <w:rsid w:val="00C3458B"/>
  </w:style>
  <w:style w:type="character" w:customStyle="1" w:styleId="major">
    <w:name w:val="major"/>
    <w:basedOn w:val="DefaultParagraphFont"/>
    <w:rsid w:val="00C3458B"/>
  </w:style>
  <w:style w:type="character" w:customStyle="1" w:styleId="authors">
    <w:name w:val="authors"/>
    <w:basedOn w:val="DefaultParagraphFont"/>
    <w:rsid w:val="00C3458B"/>
  </w:style>
  <w:style w:type="character" w:customStyle="1" w:styleId="views">
    <w:name w:val="views"/>
    <w:basedOn w:val="DefaultParagraphFont"/>
    <w:rsid w:val="00C3458B"/>
  </w:style>
  <w:style w:type="character" w:customStyle="1" w:styleId="text0">
    <w:name w:val="text"/>
    <w:basedOn w:val="DefaultParagraphFont"/>
    <w:rsid w:val="00C3458B"/>
  </w:style>
  <w:style w:type="character" w:customStyle="1" w:styleId="stmainservices">
    <w:name w:val="stmainservices"/>
    <w:basedOn w:val="DefaultParagraphFont"/>
    <w:rsid w:val="00C3458B"/>
  </w:style>
  <w:style w:type="character" w:customStyle="1" w:styleId="stbubblehcount">
    <w:name w:val="stbubble_hcount"/>
    <w:basedOn w:val="DefaultParagraphFont"/>
    <w:rsid w:val="00C3458B"/>
  </w:style>
  <w:style w:type="paragraph" w:customStyle="1" w:styleId="Document">
    <w:name w:val="_Document"/>
    <w:basedOn w:val="Default"/>
    <w:next w:val="Default"/>
    <w:uiPriority w:val="99"/>
    <w:qFormat/>
    <w:rsid w:val="00C3458B"/>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C3458B"/>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C3458B"/>
    <w:pPr>
      <w:widowControl w:val="0"/>
    </w:pPr>
    <w:rPr>
      <w:rFonts w:ascii="New Baskerville" w:eastAsiaTheme="minorEastAsia" w:hAnsi="New Baskerville"/>
      <w:color w:val="auto"/>
    </w:rPr>
  </w:style>
  <w:style w:type="paragraph" w:customStyle="1" w:styleId="bodytext0">
    <w:name w:val="bodytext"/>
    <w:basedOn w:val="Normal"/>
    <w:uiPriority w:val="99"/>
    <w:qFormat/>
    <w:rsid w:val="00C3458B"/>
    <w:pPr>
      <w:spacing w:before="100" w:beforeAutospacing="1" w:after="100" w:afterAutospacing="1"/>
    </w:pPr>
    <w:rPr>
      <w:rFonts w:ascii="Times" w:hAnsi="Times" w:cstheme="minorBidi"/>
      <w:szCs w:val="20"/>
    </w:rPr>
  </w:style>
  <w:style w:type="paragraph" w:customStyle="1" w:styleId="collapsed-hide">
    <w:name w:val="collapsed-hide"/>
    <w:basedOn w:val="Normal"/>
    <w:uiPriority w:val="99"/>
    <w:qFormat/>
    <w:rsid w:val="00C3458B"/>
    <w:pPr>
      <w:spacing w:before="100" w:beforeAutospacing="1" w:after="100" w:afterAutospacing="1"/>
    </w:pPr>
    <w:rPr>
      <w:rFonts w:ascii="Times" w:hAnsi="Times" w:cstheme="minorBidi"/>
      <w:szCs w:val="20"/>
    </w:rPr>
  </w:style>
  <w:style w:type="paragraph" w:customStyle="1" w:styleId="wp-caption-text">
    <w:name w:val="wp-caption-text"/>
    <w:basedOn w:val="Normal"/>
    <w:uiPriority w:val="99"/>
    <w:qFormat/>
    <w:rsid w:val="00C3458B"/>
    <w:pPr>
      <w:spacing w:before="100" w:beforeAutospacing="1" w:after="100" w:afterAutospacing="1"/>
    </w:pPr>
    <w:rPr>
      <w:rFonts w:ascii="Times" w:hAnsi="Times" w:cstheme="minorBidi"/>
      <w:szCs w:val="20"/>
    </w:rPr>
  </w:style>
  <w:style w:type="paragraph" w:customStyle="1" w:styleId="Pa7">
    <w:name w:val="Pa7"/>
    <w:basedOn w:val="Default"/>
    <w:next w:val="Default"/>
    <w:uiPriority w:val="99"/>
    <w:qFormat/>
    <w:rsid w:val="00C3458B"/>
    <w:pPr>
      <w:widowControl w:val="0"/>
      <w:spacing w:line="211" w:lineRule="atLeast"/>
    </w:pPr>
    <w:rPr>
      <w:rFonts w:ascii="Mokka" w:eastAsiaTheme="minorEastAsia" w:hAnsi="Mokka"/>
      <w:color w:val="auto"/>
    </w:rPr>
  </w:style>
  <w:style w:type="paragraph" w:customStyle="1" w:styleId="odd">
    <w:name w:val="odd"/>
    <w:basedOn w:val="Normal"/>
    <w:uiPriority w:val="99"/>
    <w:qFormat/>
    <w:rsid w:val="00C3458B"/>
    <w:pPr>
      <w:spacing w:before="100" w:beforeAutospacing="1" w:after="100" w:afterAutospacing="1"/>
    </w:pPr>
    <w:rPr>
      <w:rFonts w:ascii="Times" w:hAnsi="Times" w:cstheme="minorBidi"/>
      <w:szCs w:val="20"/>
    </w:rPr>
  </w:style>
  <w:style w:type="character" w:customStyle="1" w:styleId="article-date">
    <w:name w:val="article-date"/>
    <w:basedOn w:val="DefaultParagraphFont"/>
    <w:rsid w:val="00C3458B"/>
  </w:style>
  <w:style w:type="character" w:customStyle="1" w:styleId="article-author">
    <w:name w:val="article-author"/>
    <w:basedOn w:val="DefaultParagraphFont"/>
    <w:rsid w:val="00C3458B"/>
  </w:style>
  <w:style w:type="character" w:customStyle="1" w:styleId="tolocaltime">
    <w:name w:val="tolocaltime"/>
    <w:basedOn w:val="DefaultParagraphFont"/>
    <w:rsid w:val="00C3458B"/>
  </w:style>
  <w:style w:type="character" w:customStyle="1" w:styleId="pb-byline">
    <w:name w:val="pb-byline"/>
    <w:basedOn w:val="DefaultParagraphFont"/>
    <w:rsid w:val="00C3458B"/>
  </w:style>
  <w:style w:type="character" w:customStyle="1" w:styleId="pb-timestamp">
    <w:name w:val="pb-timestamp"/>
    <w:basedOn w:val="DefaultParagraphFont"/>
    <w:rsid w:val="00C3458B"/>
  </w:style>
  <w:style w:type="paragraph" w:customStyle="1" w:styleId="Pa8">
    <w:name w:val="Pa8"/>
    <w:basedOn w:val="Default"/>
    <w:next w:val="Default"/>
    <w:uiPriority w:val="99"/>
    <w:qFormat/>
    <w:rsid w:val="00C3458B"/>
    <w:pPr>
      <w:widowControl w:val="0"/>
      <w:spacing w:line="241" w:lineRule="atLeast"/>
    </w:pPr>
    <w:rPr>
      <w:rFonts w:ascii="Avenir Book" w:eastAsiaTheme="minorEastAsia" w:hAnsi="Avenir Book"/>
      <w:color w:val="auto"/>
    </w:rPr>
  </w:style>
  <w:style w:type="paragraph" w:customStyle="1" w:styleId="Pa11">
    <w:name w:val="Pa11"/>
    <w:basedOn w:val="Default"/>
    <w:next w:val="Default"/>
    <w:uiPriority w:val="99"/>
    <w:qFormat/>
    <w:rsid w:val="00C3458B"/>
    <w:pPr>
      <w:widowControl w:val="0"/>
      <w:spacing w:line="261" w:lineRule="atLeast"/>
    </w:pPr>
    <w:rPr>
      <w:rFonts w:ascii="Avenir Heavy" w:eastAsiaTheme="minorEastAsia" w:hAnsi="Avenir Heavy"/>
      <w:color w:val="auto"/>
    </w:rPr>
  </w:style>
  <w:style w:type="paragraph" w:customStyle="1" w:styleId="Pa15">
    <w:name w:val="Pa15"/>
    <w:basedOn w:val="Default"/>
    <w:next w:val="Default"/>
    <w:uiPriority w:val="99"/>
    <w:qFormat/>
    <w:rsid w:val="00C3458B"/>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C3458B"/>
  </w:style>
  <w:style w:type="character" w:customStyle="1" w:styleId="even">
    <w:name w:val="even"/>
    <w:basedOn w:val="DefaultParagraphFont"/>
    <w:rsid w:val="00C3458B"/>
  </w:style>
  <w:style w:type="character" w:customStyle="1" w:styleId="foreground">
    <w:name w:val="foreground"/>
    <w:basedOn w:val="DefaultParagraphFont"/>
    <w:rsid w:val="00C3458B"/>
  </w:style>
  <w:style w:type="paragraph" w:customStyle="1" w:styleId="volissue">
    <w:name w:val="volissue"/>
    <w:basedOn w:val="Normal"/>
    <w:uiPriority w:val="99"/>
    <w:qFormat/>
    <w:rsid w:val="00C3458B"/>
    <w:pPr>
      <w:spacing w:before="100" w:beforeAutospacing="1" w:after="100" w:afterAutospacing="1"/>
    </w:pPr>
    <w:rPr>
      <w:rFonts w:ascii="Times" w:hAnsi="Times" w:cstheme="minorBidi"/>
      <w:szCs w:val="20"/>
    </w:rPr>
  </w:style>
  <w:style w:type="character" w:customStyle="1" w:styleId="CommentTextChar1">
    <w:name w:val="Comment Text Char1"/>
    <w:basedOn w:val="DefaultParagraphFont"/>
    <w:uiPriority w:val="99"/>
    <w:rsid w:val="00C3458B"/>
    <w:rPr>
      <w:rFonts w:ascii="Georgia" w:hAnsi="Georgia"/>
      <w:sz w:val="20"/>
      <w:szCs w:val="20"/>
    </w:rPr>
  </w:style>
  <w:style w:type="character" w:customStyle="1" w:styleId="CommentSubjectChar1">
    <w:name w:val="Comment Subject Char1"/>
    <w:basedOn w:val="CommentTextChar1"/>
    <w:uiPriority w:val="99"/>
    <w:semiHidden/>
    <w:rsid w:val="00C3458B"/>
    <w:rPr>
      <w:rFonts w:ascii="Georgia" w:hAnsi="Georgia"/>
      <w:b/>
      <w:bCs/>
      <w:sz w:val="20"/>
      <w:szCs w:val="20"/>
    </w:rPr>
  </w:style>
  <w:style w:type="character" w:customStyle="1" w:styleId="tagsChar">
    <w:name w:val="tags Char"/>
    <w:basedOn w:val="DefaultParagraphFont"/>
    <w:rsid w:val="00C3458B"/>
    <w:rPr>
      <w:rFonts w:ascii="Times New Roman" w:eastAsia="Malgun Gothic" w:hAnsi="Times New Roman" w:cs="Times New Roman"/>
      <w:b/>
      <w:sz w:val="20"/>
      <w:szCs w:val="20"/>
    </w:rPr>
  </w:style>
  <w:style w:type="character" w:customStyle="1" w:styleId="AuthorYear">
    <w:name w:val="AuthorYear"/>
    <w:uiPriority w:val="1"/>
    <w:qFormat/>
    <w:rsid w:val="00C3458B"/>
    <w:rPr>
      <w:rFonts w:ascii="Georgia" w:hAnsi="Georgia"/>
      <w:b/>
      <w:sz w:val="22"/>
    </w:rPr>
  </w:style>
  <w:style w:type="character" w:customStyle="1" w:styleId="view-count">
    <w:name w:val="view-count"/>
    <w:basedOn w:val="DefaultParagraphFont"/>
    <w:rsid w:val="00C3458B"/>
  </w:style>
  <w:style w:type="character" w:customStyle="1" w:styleId="dropcap1">
    <w:name w:val="dropcap1"/>
    <w:rsid w:val="00C3458B"/>
  </w:style>
  <w:style w:type="paragraph" w:styleId="FootnoteText">
    <w:name w:val="footnote text"/>
    <w:basedOn w:val="Normal"/>
    <w:link w:val="FootnoteTextChar"/>
    <w:rsid w:val="00C3458B"/>
    <w:pPr>
      <w:widowControl w:val="0"/>
      <w:autoSpaceDE w:val="0"/>
      <w:autoSpaceDN w:val="0"/>
      <w:adjustRightInd w:val="0"/>
    </w:pPr>
    <w:rPr>
      <w:rFonts w:ascii="Calibri" w:eastAsia="Times New Roman" w:hAnsi="Calibri" w:cstheme="minorBidi"/>
      <w:szCs w:val="20"/>
    </w:rPr>
  </w:style>
  <w:style w:type="character" w:customStyle="1" w:styleId="FootnoteTextChar">
    <w:name w:val="Footnote Text Char"/>
    <w:basedOn w:val="DefaultParagraphFont"/>
    <w:link w:val="FootnoteText"/>
    <w:rsid w:val="00C3458B"/>
    <w:rPr>
      <w:rFonts w:ascii="Calibri" w:eastAsia="Times New Roman" w:hAnsi="Calibri"/>
      <w:sz w:val="22"/>
      <w:szCs w:val="20"/>
    </w:rPr>
  </w:style>
  <w:style w:type="paragraph" w:styleId="List">
    <w:name w:val="List"/>
    <w:basedOn w:val="Normal"/>
    <w:uiPriority w:val="99"/>
    <w:unhideWhenUsed/>
    <w:rsid w:val="00C3458B"/>
    <w:rPr>
      <w:rFonts w:ascii="Calibri" w:eastAsia="Calibri" w:hAnsi="Calibri" w:cstheme="minorBidi"/>
    </w:rPr>
  </w:style>
  <w:style w:type="paragraph" w:customStyle="1" w:styleId="PageHeaderLine1">
    <w:name w:val="PageHeaderLine1"/>
    <w:basedOn w:val="Normal"/>
    <w:uiPriority w:val="99"/>
    <w:qFormat/>
    <w:rsid w:val="00C3458B"/>
    <w:pPr>
      <w:tabs>
        <w:tab w:val="right" w:pos="10800"/>
      </w:tabs>
    </w:pPr>
    <w:rPr>
      <w:rFonts w:ascii="Calibri" w:eastAsia="Calibri" w:hAnsi="Calibri" w:cstheme="minorBidi"/>
      <w:b/>
    </w:rPr>
  </w:style>
  <w:style w:type="paragraph" w:customStyle="1" w:styleId="PageHeaderLine2">
    <w:name w:val="PageHeaderLine2"/>
    <w:basedOn w:val="Normal"/>
    <w:next w:val="Normal"/>
    <w:link w:val="PageHeaderLine2Char"/>
    <w:qFormat/>
    <w:rsid w:val="00C3458B"/>
    <w:pPr>
      <w:tabs>
        <w:tab w:val="right" w:pos="10800"/>
      </w:tabs>
      <w:spacing w:line="480" w:lineRule="auto"/>
    </w:pPr>
    <w:rPr>
      <w:rFonts w:ascii="Calibri" w:eastAsia="Calibri" w:hAnsi="Calibri" w:cstheme="minorBidi"/>
      <w:b/>
    </w:rPr>
  </w:style>
  <w:style w:type="paragraph" w:styleId="Quote">
    <w:name w:val="Quote"/>
    <w:basedOn w:val="Normal"/>
    <w:next w:val="Normal"/>
    <w:link w:val="QuoteChar"/>
    <w:uiPriority w:val="29"/>
    <w:qFormat/>
    <w:rsid w:val="00C3458B"/>
    <w:rPr>
      <w:rFonts w:ascii="Calibri" w:hAnsi="Calibri" w:cstheme="minorBidi"/>
      <w:b/>
      <w:iCs/>
      <w:color w:val="000000"/>
      <w:u w:val="single"/>
    </w:rPr>
  </w:style>
  <w:style w:type="character" w:customStyle="1" w:styleId="QuoteChar">
    <w:name w:val="Quote Char"/>
    <w:basedOn w:val="DefaultParagraphFont"/>
    <w:link w:val="Quote"/>
    <w:uiPriority w:val="29"/>
    <w:rsid w:val="00C3458B"/>
    <w:rPr>
      <w:rFonts w:ascii="Calibri" w:hAnsi="Calibri"/>
      <w:b/>
      <w:iCs/>
      <w:color w:val="000000"/>
      <w:sz w:val="22"/>
      <w:u w:val="single"/>
    </w:rPr>
  </w:style>
  <w:style w:type="paragraph" w:customStyle="1" w:styleId="Style31">
    <w:name w:val="Style31"/>
    <w:basedOn w:val="Normal"/>
    <w:uiPriority w:val="99"/>
    <w:qFormat/>
    <w:rsid w:val="00C3458B"/>
    <w:pPr>
      <w:spacing w:line="197" w:lineRule="exact"/>
      <w:jc w:val="both"/>
    </w:pPr>
    <w:rPr>
      <w:rFonts w:ascii="Calibri" w:hAnsi="Calibri" w:cstheme="minorBidi"/>
    </w:rPr>
  </w:style>
  <w:style w:type="paragraph" w:customStyle="1" w:styleId="Style42">
    <w:name w:val="Style42"/>
    <w:basedOn w:val="Normal"/>
    <w:uiPriority w:val="99"/>
    <w:qFormat/>
    <w:rsid w:val="00C3458B"/>
    <w:pPr>
      <w:spacing w:line="202" w:lineRule="exact"/>
      <w:jc w:val="both"/>
    </w:pPr>
    <w:rPr>
      <w:rFonts w:ascii="Calibri" w:hAnsi="Calibri" w:cstheme="minorBidi"/>
    </w:rPr>
  </w:style>
  <w:style w:type="paragraph" w:customStyle="1" w:styleId="Style51">
    <w:name w:val="Style51"/>
    <w:basedOn w:val="Normal"/>
    <w:uiPriority w:val="99"/>
    <w:qFormat/>
    <w:rsid w:val="00C3458B"/>
    <w:pPr>
      <w:spacing w:line="200" w:lineRule="exact"/>
      <w:jc w:val="both"/>
    </w:pPr>
    <w:rPr>
      <w:rFonts w:ascii="Calibri" w:hAnsi="Calibri" w:cstheme="minorBidi"/>
    </w:rPr>
  </w:style>
  <w:style w:type="character" w:customStyle="1" w:styleId="TagtemplateChar">
    <w:name w:val="Tagtemplate Char"/>
    <w:link w:val="Tagtemplate"/>
    <w:locked/>
    <w:rsid w:val="00C3458B"/>
    <w:rPr>
      <w:rFonts w:ascii="Arial" w:hAnsi="Arial" w:cs="Times New Roman"/>
      <w:b/>
      <w:szCs w:val="20"/>
      <w:lang w:val="x-none" w:eastAsia="x-none"/>
    </w:rPr>
  </w:style>
  <w:style w:type="paragraph" w:customStyle="1" w:styleId="Tagtemplate">
    <w:name w:val="Tagtemplate"/>
    <w:basedOn w:val="Normal"/>
    <w:link w:val="TagtemplateChar"/>
    <w:autoRedefine/>
    <w:qFormat/>
    <w:rsid w:val="00C3458B"/>
    <w:pPr>
      <w:keepNext/>
      <w:keepLines/>
    </w:pPr>
    <w:rPr>
      <w:rFonts w:cs="Times New Roman"/>
      <w:b/>
      <w:sz w:val="24"/>
      <w:szCs w:val="20"/>
      <w:lang w:val="x-none" w:eastAsia="x-none"/>
    </w:rPr>
  </w:style>
  <w:style w:type="character" w:customStyle="1" w:styleId="UnderlineBold0">
    <w:name w:val="Underline Bold"/>
    <w:qFormat/>
    <w:rsid w:val="00C3458B"/>
    <w:rPr>
      <w:b/>
      <w:bCs w:val="0"/>
      <w:sz w:val="20"/>
      <w:u w:val="single"/>
    </w:rPr>
  </w:style>
  <w:style w:type="character" w:customStyle="1" w:styleId="FontStyle72">
    <w:name w:val="Font Style72"/>
    <w:rsid w:val="00C3458B"/>
    <w:rPr>
      <w:rFonts w:ascii="Times New Roman" w:hAnsi="Times New Roman" w:cs="Times New Roman" w:hint="default"/>
      <w:sz w:val="16"/>
      <w:szCs w:val="16"/>
    </w:rPr>
  </w:style>
  <w:style w:type="character" w:customStyle="1" w:styleId="FontStyle73">
    <w:name w:val="Font Style73"/>
    <w:uiPriority w:val="99"/>
    <w:rsid w:val="00C3458B"/>
    <w:rPr>
      <w:rFonts w:ascii="Times New Roman" w:hAnsi="Times New Roman" w:cs="Times New Roman" w:hint="default"/>
      <w:i/>
      <w:iCs/>
      <w:sz w:val="16"/>
      <w:szCs w:val="16"/>
    </w:rPr>
  </w:style>
  <w:style w:type="character" w:customStyle="1" w:styleId="UnderlinestyleChar2">
    <w:name w:val="Underline style Char2"/>
    <w:rsid w:val="00C3458B"/>
    <w:rPr>
      <w:sz w:val="22"/>
      <w:szCs w:val="24"/>
      <w:u w:val="single"/>
      <w:lang w:val="en-US" w:eastAsia="en-US" w:bidi="ar-SA"/>
    </w:rPr>
  </w:style>
  <w:style w:type="character" w:customStyle="1" w:styleId="UnderlineCard">
    <w:name w:val="Underline Card"/>
    <w:uiPriority w:val="6"/>
    <w:qFormat/>
    <w:rsid w:val="00C3458B"/>
    <w:rPr>
      <w:rFonts w:ascii="Arial" w:hAnsi="Arial" w:cs="Arial" w:hint="default"/>
      <w:b w:val="0"/>
      <w:bCs/>
      <w:sz w:val="20"/>
      <w:u w:val="single"/>
    </w:rPr>
  </w:style>
  <w:style w:type="character" w:customStyle="1" w:styleId="StyleUnderline1">
    <w:name w:val="Style Underline1"/>
    <w:rsid w:val="00C3458B"/>
    <w:rPr>
      <w:u w:val="single"/>
    </w:rPr>
  </w:style>
  <w:style w:type="character" w:customStyle="1" w:styleId="BlockTitleChar">
    <w:name w:val="Block Title Char"/>
    <w:aliases w:val="Heading Char Char,Heading 1 - block Char,block title Char,HEADER Char,Block Titles Char,cites Char1,Pocket Char2,Heading Char1,Heading 1 Char Char Char Char Char1,Heading 1 Char Char Char Char Char Char1,Brief - Heading 1 Char1"/>
    <w:basedOn w:val="DefaultParagraphFont"/>
    <w:link w:val="BlockTitle"/>
    <w:uiPriority w:val="99"/>
    <w:locked/>
    <w:rsid w:val="00C3458B"/>
    <w:rPr>
      <w:rFonts w:ascii="Calibri" w:eastAsia="Times New Roman" w:hAnsi="Calibri" w:cs="Arial"/>
      <w:b/>
      <w:bCs/>
      <w:kern w:val="32"/>
      <w:sz w:val="28"/>
      <w:szCs w:val="32"/>
      <w:u w:val="single"/>
    </w:rPr>
  </w:style>
  <w:style w:type="paragraph" w:customStyle="1" w:styleId="cards0">
    <w:name w:val="cards"/>
    <w:basedOn w:val="Heading3"/>
    <w:uiPriority w:val="99"/>
    <w:qFormat/>
    <w:rsid w:val="00C3458B"/>
    <w:pPr>
      <w:keepNext w:val="0"/>
      <w:keepLines w:val="0"/>
      <w:pageBreakBefore w:val="0"/>
      <w:spacing w:before="0" w:after="160"/>
      <w:jc w:val="left"/>
      <w:outlineLvl w:val="9"/>
    </w:pPr>
    <w:rPr>
      <w:rFonts w:ascii="Georgia" w:eastAsia="Calibri" w:hAnsi="Georgia" w:cstheme="minorBidi"/>
      <w:b w:val="0"/>
      <w:bCs w:val="0"/>
      <w:sz w:val="22"/>
      <w:szCs w:val="22"/>
      <w:u w:val="none"/>
    </w:rPr>
  </w:style>
  <w:style w:type="paragraph" w:customStyle="1" w:styleId="TagCite0">
    <w:name w:val="Tag/Cite"/>
    <w:basedOn w:val="Normal"/>
    <w:link w:val="TagCiteChar"/>
    <w:qFormat/>
    <w:rsid w:val="00C3458B"/>
    <w:rPr>
      <w:rFonts w:ascii="Palatino Linotype" w:eastAsia="SimSun" w:hAnsi="Palatino Linotype" w:cstheme="minorBidi"/>
      <w:b/>
      <w:bCs/>
      <w:sz w:val="24"/>
    </w:rPr>
  </w:style>
  <w:style w:type="character" w:customStyle="1" w:styleId="FontStyle49">
    <w:name w:val="Font Style49"/>
    <w:uiPriority w:val="99"/>
    <w:rsid w:val="00C3458B"/>
    <w:rPr>
      <w:rFonts w:ascii="Times New Roman" w:hAnsi="Times New Roman" w:cs="Times New Roman"/>
      <w:sz w:val="20"/>
      <w:szCs w:val="20"/>
    </w:rPr>
  </w:style>
  <w:style w:type="character" w:customStyle="1" w:styleId="FontStyle50">
    <w:name w:val="Font Style50"/>
    <w:uiPriority w:val="99"/>
    <w:rsid w:val="00C3458B"/>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C3458B"/>
    <w:pPr>
      <w:suppressAutoHyphens/>
    </w:pPr>
    <w:rPr>
      <w:rFonts w:ascii="Calibri" w:eastAsia="Times New Roman" w:hAnsi="Calibri" w:cstheme="minorBidi"/>
      <w:spacing w:val="-3"/>
      <w:szCs w:val="20"/>
    </w:rPr>
  </w:style>
  <w:style w:type="character" w:customStyle="1" w:styleId="StyleCardworksLinespacingsingleChar">
    <w:name w:val="Style Card works + Line spacing:  single Char"/>
    <w:basedOn w:val="DefaultParagraphFont"/>
    <w:link w:val="StyleCardworksLinespacingsingle"/>
    <w:rsid w:val="00C3458B"/>
    <w:rPr>
      <w:rFonts w:ascii="Calibri" w:eastAsia="Times New Roman" w:hAnsi="Calibri"/>
      <w:spacing w:val="-3"/>
      <w:sz w:val="22"/>
      <w:szCs w:val="20"/>
    </w:rPr>
  </w:style>
  <w:style w:type="character" w:customStyle="1" w:styleId="kn">
    <w:name w:val="kn"/>
    <w:basedOn w:val="DefaultParagraphFont"/>
    <w:rsid w:val="00C3458B"/>
  </w:style>
  <w:style w:type="paragraph" w:customStyle="1" w:styleId="CardIndented">
    <w:name w:val="Card (Indented)"/>
    <w:basedOn w:val="Normal"/>
    <w:link w:val="CardIndentedChar"/>
    <w:qFormat/>
    <w:rsid w:val="00C3458B"/>
    <w:pPr>
      <w:ind w:left="288"/>
    </w:pPr>
    <w:rPr>
      <w:rFonts w:ascii="Calibri" w:hAnsi="Calibri" w:cstheme="minorBidi"/>
    </w:rPr>
  </w:style>
  <w:style w:type="character" w:customStyle="1" w:styleId="CardIndentedChar">
    <w:name w:val="Card (Indented) Char"/>
    <w:basedOn w:val="DefaultParagraphFont"/>
    <w:link w:val="CardIndented"/>
    <w:rsid w:val="00C3458B"/>
    <w:rPr>
      <w:rFonts w:ascii="Calibri" w:hAnsi="Calibri"/>
      <w:sz w:val="22"/>
    </w:rPr>
  </w:style>
  <w:style w:type="character" w:customStyle="1" w:styleId="Style8pt">
    <w:name w:val="Style 8 pt"/>
    <w:basedOn w:val="DefaultParagraphFont"/>
    <w:rsid w:val="00C3458B"/>
    <w:rPr>
      <w:sz w:val="14"/>
    </w:rPr>
  </w:style>
  <w:style w:type="character" w:customStyle="1" w:styleId="ReallyfuckingsmallChar">
    <w:name w:val="Really fucking small Char"/>
    <w:link w:val="Reallyfuckingsmall"/>
    <w:locked/>
    <w:rsid w:val="00C3458B"/>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C3458B"/>
    <w:pPr>
      <w:adjustRightInd w:val="0"/>
    </w:pPr>
    <w:rPr>
      <w:rFonts w:ascii="Times New Roman" w:eastAsia="MS Mincho" w:hAnsi="Times New Roman" w:cs="Times New Roman"/>
      <w:sz w:val="10"/>
    </w:rPr>
  </w:style>
  <w:style w:type="character" w:customStyle="1" w:styleId="StyleStyleUnderlineUnderlineStyleBoldUnderlineIntenseEmphas">
    <w:name w:val="Style Style UnderlineUnderlineStyle Bold UnderlineIntense Emphas..."/>
    <w:basedOn w:val="DefaultParagraphFont"/>
    <w:rsid w:val="00C3458B"/>
    <w:rPr>
      <w:b/>
      <w:bCs/>
      <w:sz w:val="26"/>
      <w:u w:val="single"/>
    </w:rPr>
  </w:style>
  <w:style w:type="paragraph" w:customStyle="1" w:styleId="Underline20">
    <w:name w:val="Underline2"/>
    <w:basedOn w:val="Normal"/>
    <w:link w:val="Underline2Char"/>
    <w:uiPriority w:val="4"/>
    <w:qFormat/>
    <w:rsid w:val="00C3458B"/>
    <w:rPr>
      <w:rFonts w:ascii="Calibri" w:eastAsia="Calibri" w:hAnsi="Calibri" w:cstheme="minorBidi"/>
      <w:u w:val="single"/>
    </w:rPr>
  </w:style>
  <w:style w:type="character" w:customStyle="1" w:styleId="Underline2Char">
    <w:name w:val="Underline2 Char"/>
    <w:link w:val="Underline20"/>
    <w:uiPriority w:val="4"/>
    <w:rsid w:val="00C3458B"/>
    <w:rPr>
      <w:rFonts w:ascii="Calibri" w:eastAsia="Calibri" w:hAnsi="Calibri"/>
      <w:sz w:val="22"/>
      <w:u w:val="single"/>
    </w:rPr>
  </w:style>
  <w:style w:type="character" w:customStyle="1" w:styleId="StyleUnderlinePatternClearYellow">
    <w:name w:val="Style Underline Pattern: Clear (Yellow)"/>
    <w:basedOn w:val="DefaultParagraphFont"/>
    <w:rsid w:val="00C3458B"/>
    <w:rPr>
      <w:u w:val="single"/>
      <w:shd w:val="clear" w:color="auto" w:fill="00FF00"/>
    </w:rPr>
  </w:style>
  <w:style w:type="character" w:customStyle="1" w:styleId="FooterChar1">
    <w:name w:val="Footer Char1"/>
    <w:basedOn w:val="DefaultParagraphFont"/>
    <w:uiPriority w:val="99"/>
    <w:semiHidden/>
    <w:rsid w:val="00C3458B"/>
    <w:rPr>
      <w:rFonts w:ascii="Georgia" w:hAnsi="Georgia"/>
      <w:sz w:val="20"/>
    </w:rPr>
  </w:style>
  <w:style w:type="character" w:customStyle="1" w:styleId="StyleUnderlineCharTimesBold">
    <w:name w:val="Style Underline Char + Times Bold"/>
    <w:basedOn w:val="DefaultParagraphFont"/>
    <w:rsid w:val="00C3458B"/>
    <w:rPr>
      <w:rFonts w:ascii="Times" w:hAnsi="Times"/>
      <w:b/>
      <w:bCs w:val="0"/>
      <w:sz w:val="20"/>
      <w:szCs w:val="36"/>
      <w:u w:val="single"/>
      <w:lang w:val="en-US" w:eastAsia="en-US" w:bidi="ar-SA"/>
    </w:rPr>
  </w:style>
  <w:style w:type="paragraph" w:customStyle="1" w:styleId="cardCharCharCharCharCharCharCharCharCharCharCharChar">
    <w:name w:val="card Char Char Char Char Char Char Char Char Char Char Char Char"/>
    <w:basedOn w:val="Normal"/>
    <w:uiPriority w:val="99"/>
    <w:qFormat/>
    <w:rsid w:val="00C3458B"/>
    <w:pPr>
      <w:ind w:left="288" w:right="288"/>
    </w:pPr>
    <w:rPr>
      <w:rFonts w:ascii="Calibri" w:eastAsia="Times New Roman" w:hAnsi="Calibri" w:cstheme="minorBidi"/>
    </w:rPr>
  </w:style>
  <w:style w:type="paragraph" w:customStyle="1" w:styleId="CardT1">
    <w:name w:val="CardT1"/>
    <w:basedOn w:val="Normal"/>
    <w:link w:val="CardT1Char"/>
    <w:qFormat/>
    <w:rsid w:val="00C3458B"/>
    <w:pPr>
      <w:jc w:val="both"/>
    </w:pPr>
    <w:rPr>
      <w:rFonts w:ascii="Calibri" w:eastAsia="Calibri" w:hAnsi="Calibri" w:cstheme="minorBidi"/>
      <w:kern w:val="2"/>
      <w:sz w:val="14"/>
      <w:szCs w:val="14"/>
      <w:lang w:eastAsia="zh-TW"/>
    </w:rPr>
  </w:style>
  <w:style w:type="character" w:customStyle="1" w:styleId="CardT1Char">
    <w:name w:val="CardT1 Char"/>
    <w:link w:val="CardT1"/>
    <w:rsid w:val="00C3458B"/>
    <w:rPr>
      <w:rFonts w:ascii="Calibri" w:eastAsia="Calibri" w:hAnsi="Calibri"/>
      <w:kern w:val="2"/>
      <w:sz w:val="14"/>
      <w:szCs w:val="14"/>
      <w:lang w:eastAsia="zh-TW"/>
    </w:rPr>
  </w:style>
  <w:style w:type="character" w:customStyle="1" w:styleId="CardCite1">
    <w:name w:val="CardCite1"/>
    <w:qFormat/>
    <w:rsid w:val="00C3458B"/>
    <w:rPr>
      <w:rFonts w:ascii="Times New Roman" w:hAnsi="Times New Roman"/>
      <w:b/>
      <w:sz w:val="22"/>
      <w:szCs w:val="22"/>
      <w:u w:val="single"/>
      <w:lang w:val="en-US" w:eastAsia="en-US" w:bidi="ar-SA"/>
    </w:rPr>
  </w:style>
  <w:style w:type="character" w:customStyle="1" w:styleId="CardChar0">
    <w:name w:val="Card Char"/>
    <w:aliases w:val="Heading 2 Char Char Char Char Char Char Char Char Char,Heading 2 Char Char Char Char Char Char,Heading 2 Char Char Char Char Char Char Char Char Char Char Char Char Char Char Char Char"/>
    <w:basedOn w:val="DefaultParagraphFont"/>
    <w:rsid w:val="00C3458B"/>
    <w:rPr>
      <w:rFonts w:eastAsia="Times New Roman"/>
      <w:snapToGrid w:val="0"/>
      <w:color w:val="000000"/>
      <w:szCs w:val="20"/>
    </w:rPr>
  </w:style>
  <w:style w:type="character" w:customStyle="1" w:styleId="BoldUnderlineCharChar">
    <w:name w:val="BoldUnderline Char Char"/>
    <w:basedOn w:val="DefaultParagraphFont"/>
    <w:locked/>
    <w:rsid w:val="00C3458B"/>
    <w:rPr>
      <w:rFonts w:ascii="Calibri" w:eastAsia="Times New Roman" w:hAnsi="Calibri" w:cs="Times New Roman"/>
      <w:b/>
      <w:sz w:val="20"/>
      <w:szCs w:val="24"/>
      <w:u w:val="single"/>
    </w:rPr>
  </w:style>
  <w:style w:type="character" w:customStyle="1" w:styleId="Style2Char">
    <w:name w:val="Style2 Char"/>
    <w:basedOn w:val="DefaultParagraphFont"/>
    <w:link w:val="Style2"/>
    <w:uiPriority w:val="99"/>
    <w:rsid w:val="00C3458B"/>
    <w:rPr>
      <w:rFonts w:ascii="Calibri" w:hAnsi="Calibri"/>
      <w:sz w:val="22"/>
    </w:rPr>
  </w:style>
  <w:style w:type="character" w:customStyle="1" w:styleId="aqj">
    <w:name w:val="aqj"/>
    <w:basedOn w:val="DefaultParagraphFont"/>
    <w:rsid w:val="00C3458B"/>
  </w:style>
  <w:style w:type="character" w:styleId="HTMLTypewriter">
    <w:name w:val="HTML Typewriter"/>
    <w:basedOn w:val="DefaultParagraphFont"/>
    <w:unhideWhenUsed/>
    <w:rsid w:val="00C3458B"/>
    <w:rPr>
      <w:rFonts w:ascii="Courier New" w:eastAsia="Times New Roman" w:hAnsi="Courier New" w:cs="Courier New"/>
      <w:sz w:val="20"/>
      <w:szCs w:val="20"/>
    </w:rPr>
  </w:style>
  <w:style w:type="paragraph" w:customStyle="1" w:styleId="msonormal0">
    <w:name w:val="msonormal"/>
    <w:basedOn w:val="Normal"/>
    <w:uiPriority w:val="99"/>
    <w:qFormat/>
    <w:rsid w:val="00C3458B"/>
    <w:pPr>
      <w:spacing w:before="100" w:beforeAutospacing="1" w:after="100" w:afterAutospacing="1"/>
    </w:pPr>
    <w:rPr>
      <w:rFonts w:ascii="Calibri" w:eastAsia="Times New Roman" w:hAnsi="Calibri" w:cstheme="minorBidi"/>
    </w:rPr>
  </w:style>
  <w:style w:type="character" w:customStyle="1" w:styleId="Style1Char1">
    <w:name w:val="Style1 Char1"/>
    <w:basedOn w:val="DefaultParagraphFont"/>
    <w:rsid w:val="00C3458B"/>
    <w:rPr>
      <w:rFonts w:ascii="Times New Roman" w:eastAsia="SimSun" w:hAnsi="Times New Roman" w:cs="Times New Roman" w:hint="default"/>
      <w:sz w:val="20"/>
      <w:szCs w:val="24"/>
      <w:u w:val="single"/>
      <w:lang w:eastAsia="zh-CN"/>
    </w:rPr>
  </w:style>
  <w:style w:type="character" w:customStyle="1" w:styleId="swauthor">
    <w:name w:val="sw_author"/>
    <w:rsid w:val="00C3458B"/>
  </w:style>
  <w:style w:type="character" w:customStyle="1" w:styleId="BodytextItalic">
    <w:name w:val="Body text + Italic"/>
    <w:aliases w:val="Spacing -1 pt,Spacing 0 pt,Body text + CordiaUPC,12 pt,Italic,Body text + 9 pt,Body text + 9.5 pt,Body text + Georgia,8 pt,7 pt,Scale 66%,Body text + 7.5 pt,Not Bold,Small Caps,Body text (4) + 9 pt,Body text (4) + 10 pt,9 pt,6 pt"/>
    <w:basedOn w:val="DefaultParagraphFont"/>
    <w:uiPriority w:val="99"/>
    <w:rsid w:val="00C3458B"/>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en-US"/>
    </w:rPr>
  </w:style>
  <w:style w:type="character" w:customStyle="1" w:styleId="BodyText1">
    <w:name w:val="Body Text1"/>
    <w:rsid w:val="00C345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p">
    <w:name w:val="p"/>
    <w:basedOn w:val="Normal"/>
    <w:qFormat/>
    <w:rsid w:val="00C3458B"/>
    <w:pPr>
      <w:spacing w:before="100" w:beforeAutospacing="1" w:after="100" w:afterAutospacing="1"/>
    </w:pPr>
    <w:rPr>
      <w:rFonts w:ascii="Calibri" w:hAnsi="Calibri" w:cstheme="minorBidi"/>
    </w:rPr>
  </w:style>
  <w:style w:type="character" w:customStyle="1" w:styleId="UnresolvedMention2">
    <w:name w:val="Unresolved Mention2"/>
    <w:basedOn w:val="DefaultParagraphFont"/>
    <w:uiPriority w:val="99"/>
    <w:unhideWhenUsed/>
    <w:rsid w:val="00C3458B"/>
    <w:rPr>
      <w:color w:val="808080"/>
      <w:shd w:val="clear" w:color="auto" w:fill="E6E6E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3458B"/>
    <w:rPr>
      <w:rFonts w:ascii="Calibri" w:eastAsia="Times New Roman" w:hAnsi="Calibri"/>
    </w:rPr>
  </w:style>
  <w:style w:type="character" w:customStyle="1" w:styleId="FootnoteTextChar1">
    <w:name w:val="Footnote Text Char1"/>
    <w:basedOn w:val="DefaultParagraphFont"/>
    <w:uiPriority w:val="99"/>
    <w:rsid w:val="00C3458B"/>
    <w:rPr>
      <w:rFonts w:ascii="Georgia" w:hAnsi="Georgia" w:cs="Calibri"/>
      <w:sz w:val="20"/>
      <w:szCs w:val="20"/>
    </w:rPr>
  </w:style>
  <w:style w:type="character" w:customStyle="1" w:styleId="EndnoteTextChar1">
    <w:name w:val="Endnote Text Char1"/>
    <w:basedOn w:val="DefaultParagraphFont"/>
    <w:rsid w:val="00C3458B"/>
    <w:rPr>
      <w:rFonts w:ascii="Georgia" w:hAnsi="Georgia" w:cs="Calibri"/>
      <w:sz w:val="20"/>
      <w:szCs w:val="20"/>
    </w:rPr>
  </w:style>
  <w:style w:type="character" w:customStyle="1" w:styleId="ListBulletChar">
    <w:name w:val="List Bullet Char"/>
    <w:link w:val="ListBullet"/>
    <w:uiPriority w:val="99"/>
    <w:locked/>
    <w:rsid w:val="00C3458B"/>
  </w:style>
  <w:style w:type="paragraph" w:styleId="ListBullet">
    <w:name w:val="List Bullet"/>
    <w:basedOn w:val="Normal"/>
    <w:link w:val="ListBulletChar"/>
    <w:uiPriority w:val="99"/>
    <w:unhideWhenUsed/>
    <w:rsid w:val="00C3458B"/>
    <w:pPr>
      <w:tabs>
        <w:tab w:val="num" w:pos="360"/>
      </w:tabs>
      <w:spacing w:line="256" w:lineRule="auto"/>
      <w:ind w:left="360" w:hanging="360"/>
    </w:pPr>
    <w:rPr>
      <w:rFonts w:asciiTheme="minorHAnsi" w:hAnsiTheme="minorHAnsi" w:cstheme="minorBidi"/>
      <w:sz w:val="24"/>
    </w:rPr>
  </w:style>
  <w:style w:type="character" w:customStyle="1" w:styleId="BodyTextChar1">
    <w:name w:val="Body Text Char1"/>
    <w:aliases w:val="BT Char1"/>
    <w:basedOn w:val="DefaultParagraphFont"/>
    <w:rsid w:val="00C3458B"/>
    <w:rPr>
      <w:rFonts w:ascii="Georgia" w:hAnsi="Georgia" w:cs="Calibri"/>
      <w:sz w:val="24"/>
    </w:rPr>
  </w:style>
  <w:style w:type="character" w:customStyle="1" w:styleId="BodyTextIndentChar">
    <w:name w:val="Body Text Indent Char"/>
    <w:basedOn w:val="DefaultParagraphFont"/>
    <w:link w:val="BodyTextIndent"/>
    <w:uiPriority w:val="99"/>
    <w:locked/>
    <w:rsid w:val="00C3458B"/>
  </w:style>
  <w:style w:type="paragraph" w:styleId="BodyTextIndent">
    <w:name w:val="Body Text Indent"/>
    <w:basedOn w:val="Normal"/>
    <w:link w:val="BodyTextIndentChar"/>
    <w:uiPriority w:val="99"/>
    <w:unhideWhenUsed/>
    <w:rsid w:val="00C3458B"/>
    <w:pPr>
      <w:spacing w:after="120" w:line="256" w:lineRule="auto"/>
      <w:ind w:left="360"/>
    </w:pPr>
    <w:rPr>
      <w:rFonts w:asciiTheme="minorHAnsi" w:hAnsiTheme="minorHAnsi" w:cstheme="minorBidi"/>
      <w:sz w:val="24"/>
    </w:rPr>
  </w:style>
  <w:style w:type="character" w:customStyle="1" w:styleId="BodyTextIndentChar1">
    <w:name w:val="Body Text Indent Char1"/>
    <w:basedOn w:val="DefaultParagraphFont"/>
    <w:uiPriority w:val="99"/>
    <w:semiHidden/>
    <w:rsid w:val="00C3458B"/>
    <w:rPr>
      <w:rFonts w:ascii="Arial" w:hAnsi="Arial" w:cs="Arial"/>
      <w:sz w:val="22"/>
    </w:rPr>
  </w:style>
  <w:style w:type="character" w:customStyle="1" w:styleId="SubtitleChar1">
    <w:name w:val="Subtitle Char1"/>
    <w:aliases w:val="Underlined card text Char1"/>
    <w:basedOn w:val="DefaultParagraphFont"/>
    <w:uiPriority w:val="11"/>
    <w:rsid w:val="00C3458B"/>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C3458B"/>
    <w:rPr>
      <w:rFonts w:ascii="Georgia" w:hAnsi="Georgia" w:cs="Calibri"/>
      <w:sz w:val="24"/>
    </w:rPr>
  </w:style>
  <w:style w:type="character" w:customStyle="1" w:styleId="BodyText3Char">
    <w:name w:val="Body Text 3 Char"/>
    <w:basedOn w:val="DefaultParagraphFont"/>
    <w:link w:val="BodyText3"/>
    <w:locked/>
    <w:rsid w:val="00C3458B"/>
    <w:rPr>
      <w:rFonts w:eastAsia="Times New Roman"/>
      <w:sz w:val="16"/>
    </w:rPr>
  </w:style>
  <w:style w:type="paragraph" w:styleId="BodyText3">
    <w:name w:val="Body Text 3"/>
    <w:basedOn w:val="Normal"/>
    <w:link w:val="BodyText3Char"/>
    <w:unhideWhenUsed/>
    <w:rsid w:val="00C3458B"/>
    <w:pPr>
      <w:spacing w:after="120" w:line="256" w:lineRule="auto"/>
    </w:pPr>
    <w:rPr>
      <w:rFonts w:asciiTheme="minorHAnsi" w:eastAsia="Times New Roman" w:hAnsiTheme="minorHAnsi" w:cstheme="minorBidi"/>
      <w:sz w:val="16"/>
    </w:rPr>
  </w:style>
  <w:style w:type="character" w:customStyle="1" w:styleId="BodyText3Char1">
    <w:name w:val="Body Text 3 Char1"/>
    <w:basedOn w:val="DefaultParagraphFont"/>
    <w:semiHidden/>
    <w:rsid w:val="00C3458B"/>
    <w:rPr>
      <w:rFonts w:ascii="Arial" w:hAnsi="Arial" w:cs="Arial"/>
      <w:sz w:val="16"/>
      <w:szCs w:val="16"/>
    </w:rPr>
  </w:style>
  <w:style w:type="character" w:customStyle="1" w:styleId="BodyTextIndent3Char">
    <w:name w:val="Body Text Indent 3 Char"/>
    <w:basedOn w:val="DefaultParagraphFont"/>
    <w:link w:val="BodyTextIndent3"/>
    <w:uiPriority w:val="99"/>
    <w:locked/>
    <w:rsid w:val="00C3458B"/>
    <w:rPr>
      <w:rFonts w:ascii="Times New Roman" w:hAnsi="Times New Roman" w:cs="Times New Roman"/>
      <w:sz w:val="16"/>
      <w:szCs w:val="16"/>
    </w:rPr>
  </w:style>
  <w:style w:type="paragraph" w:styleId="BodyTextIndent3">
    <w:name w:val="Body Text Indent 3"/>
    <w:basedOn w:val="Normal"/>
    <w:link w:val="BodyTextIndent3Char"/>
    <w:uiPriority w:val="99"/>
    <w:unhideWhenUsed/>
    <w:rsid w:val="00C3458B"/>
    <w:pPr>
      <w:spacing w:after="120" w:line="256"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C3458B"/>
    <w:rPr>
      <w:rFonts w:ascii="Arial" w:hAnsi="Arial" w:cs="Arial"/>
      <w:sz w:val="16"/>
      <w:szCs w:val="16"/>
    </w:rPr>
  </w:style>
  <w:style w:type="character" w:customStyle="1" w:styleId="PlainTextChar">
    <w:name w:val="Plain Text Char"/>
    <w:basedOn w:val="DefaultParagraphFont"/>
    <w:link w:val="PlainText"/>
    <w:locked/>
    <w:rsid w:val="00C3458B"/>
    <w:rPr>
      <w:rFonts w:ascii="Courier New" w:eastAsia="Times New Roman" w:hAnsi="Courier New" w:cs="Courier New"/>
      <w:szCs w:val="20"/>
    </w:rPr>
  </w:style>
  <w:style w:type="paragraph" w:styleId="PlainText">
    <w:name w:val="Plain Text"/>
    <w:basedOn w:val="Normal"/>
    <w:link w:val="PlainTextChar"/>
    <w:unhideWhenUsed/>
    <w:rsid w:val="00C3458B"/>
    <w:rPr>
      <w:rFonts w:ascii="Courier New" w:eastAsia="Times New Roman" w:hAnsi="Courier New" w:cs="Courier New"/>
      <w:sz w:val="24"/>
      <w:szCs w:val="20"/>
    </w:rPr>
  </w:style>
  <w:style w:type="character" w:customStyle="1" w:styleId="PlainTextChar1">
    <w:name w:val="Plain Text Char1"/>
    <w:basedOn w:val="DefaultParagraphFont"/>
    <w:semiHidden/>
    <w:rsid w:val="00C3458B"/>
    <w:rPr>
      <w:rFonts w:ascii="Consolas" w:hAnsi="Consolas" w:cs="Consolas"/>
      <w:sz w:val="21"/>
      <w:szCs w:val="21"/>
    </w:rPr>
  </w:style>
  <w:style w:type="character" w:customStyle="1" w:styleId="NoSpacingChar">
    <w:name w:val="No Spacing Char"/>
    <w:aliases w:val="No Spacing51 Char,Dont u Char,No Spacing1111111 Char,DDI Tag Char1,Tag Title Char2,No Spacin Char1,Very Small Text Char1,ClearFormatting Char1,Clear Char,No Spacing tnr Char,Hidden Block Title Char,No Spacing311 Char,ca Char"/>
    <w:link w:val="NoSpacing"/>
    <w:uiPriority w:val="99"/>
    <w:qFormat/>
    <w:locked/>
    <w:rsid w:val="00C3458B"/>
    <w:rPr>
      <w:rFonts w:ascii="Calibri" w:eastAsia="Calibri" w:hAnsi="Calibri" w:cs="Times New Roman"/>
      <w:sz w:val="22"/>
      <w:szCs w:val="22"/>
    </w:rPr>
  </w:style>
  <w:style w:type="paragraph" w:customStyle="1" w:styleId="msolistparagraphcxsplast">
    <w:name w:val="msolistparagraphcxsplast"/>
    <w:basedOn w:val="Normal"/>
    <w:uiPriority w:val="99"/>
    <w:qFormat/>
    <w:rsid w:val="00C3458B"/>
    <w:pPr>
      <w:spacing w:before="100" w:beforeAutospacing="1" w:after="100" w:afterAutospacing="1" w:line="256" w:lineRule="auto"/>
    </w:pPr>
    <w:rPr>
      <w:rFonts w:ascii="Calibri" w:eastAsia="Times New Roman" w:hAnsi="Calibri" w:cstheme="minorBidi"/>
    </w:rPr>
  </w:style>
  <w:style w:type="character" w:customStyle="1" w:styleId="QuoteChar1">
    <w:name w:val="Quote Char1"/>
    <w:basedOn w:val="DefaultParagraphFont"/>
    <w:uiPriority w:val="29"/>
    <w:rsid w:val="00C3458B"/>
    <w:rPr>
      <w:rFonts w:ascii="Georgia" w:hAnsi="Georgia" w:cs="Calibri"/>
      <w:i/>
      <w:iCs/>
      <w:color w:val="404040" w:themeColor="text1" w:themeTint="BF"/>
      <w:sz w:val="24"/>
    </w:rPr>
  </w:style>
  <w:style w:type="character" w:customStyle="1" w:styleId="tinyChar">
    <w:name w:val="tiny Char"/>
    <w:link w:val="tiny"/>
    <w:locked/>
    <w:rsid w:val="00C3458B"/>
    <w:rPr>
      <w:rFonts w:eastAsia="Malgun Gothic" w:cs="Times New Roman"/>
    </w:rPr>
  </w:style>
  <w:style w:type="paragraph" w:customStyle="1" w:styleId="tiny">
    <w:name w:val="tiny"/>
    <w:next w:val="Normal"/>
    <w:link w:val="tinyChar"/>
    <w:autoRedefine/>
    <w:qFormat/>
    <w:rsid w:val="00C3458B"/>
    <w:pPr>
      <w:contextualSpacing/>
    </w:pPr>
    <w:rPr>
      <w:rFonts w:eastAsia="Malgun Gothic" w:cs="Times New Roman"/>
    </w:rPr>
  </w:style>
  <w:style w:type="character" w:customStyle="1" w:styleId="BoldUnderlineChar2Char">
    <w:name w:val="BoldUnderline Char2 Char"/>
    <w:link w:val="BoldUnderlineChar2"/>
    <w:locked/>
    <w:rsid w:val="00C3458B"/>
    <w:rPr>
      <w:rFonts w:ascii="Times New Roman" w:eastAsia="Times New Roman" w:hAnsi="Times New Roman" w:cs="Times New Roman"/>
      <w:b/>
      <w:sz w:val="20"/>
      <w:u w:val="single"/>
    </w:rPr>
  </w:style>
  <w:style w:type="paragraph" w:customStyle="1" w:styleId="BoldUnderlineChar2">
    <w:name w:val="BoldUnderline Char2"/>
    <w:link w:val="BoldUnderlineChar2Char"/>
    <w:qFormat/>
    <w:rsid w:val="00C3458B"/>
    <w:rPr>
      <w:rFonts w:ascii="Times New Roman" w:eastAsia="Times New Roman" w:hAnsi="Times New Roman" w:cs="Times New Roman"/>
      <w:b/>
      <w:sz w:val="20"/>
      <w:u w:val="single"/>
    </w:rPr>
  </w:style>
  <w:style w:type="character" w:customStyle="1" w:styleId="MicrotextChar0">
    <w:name w:val="Microtext Char"/>
    <w:link w:val="Microtext0"/>
    <w:locked/>
    <w:rsid w:val="00C3458B"/>
    <w:rPr>
      <w:rFonts w:eastAsia="Times New Roman"/>
      <w:sz w:val="12"/>
      <w:lang w:val="x-none" w:eastAsia="x-none"/>
    </w:rPr>
  </w:style>
  <w:style w:type="paragraph" w:customStyle="1" w:styleId="Microtext0">
    <w:name w:val="Microtext"/>
    <w:basedOn w:val="Normal"/>
    <w:next w:val="Normal"/>
    <w:link w:val="MicrotextChar0"/>
    <w:qFormat/>
    <w:rsid w:val="00C3458B"/>
    <w:pPr>
      <w:spacing w:line="256" w:lineRule="auto"/>
    </w:pPr>
    <w:rPr>
      <w:rFonts w:asciiTheme="minorHAnsi" w:eastAsia="Times New Roman" w:hAnsiTheme="minorHAnsi" w:cstheme="minorBidi"/>
      <w:sz w:val="12"/>
      <w:lang w:val="x-none" w:eastAsia="x-none"/>
    </w:rPr>
  </w:style>
  <w:style w:type="character" w:customStyle="1" w:styleId="NormaltagChar">
    <w:name w:val="Normal tag Char"/>
    <w:basedOn w:val="DefaultParagraphFont"/>
    <w:link w:val="Normaltag"/>
    <w:locked/>
    <w:rsid w:val="00C3458B"/>
    <w:rPr>
      <w:rFonts w:eastAsia="Times New Roman"/>
      <w:b/>
      <w:bCs/>
    </w:rPr>
  </w:style>
  <w:style w:type="paragraph" w:customStyle="1" w:styleId="Normaltag">
    <w:name w:val="Normal tag"/>
    <w:basedOn w:val="Normal"/>
    <w:link w:val="NormaltagChar"/>
    <w:qFormat/>
    <w:rsid w:val="00C3458B"/>
    <w:pPr>
      <w:spacing w:line="256" w:lineRule="auto"/>
    </w:pPr>
    <w:rPr>
      <w:rFonts w:asciiTheme="minorHAnsi" w:eastAsia="Times New Roman" w:hAnsiTheme="minorHAnsi" w:cstheme="minorBidi"/>
      <w:b/>
      <w:bCs/>
      <w:sz w:val="24"/>
    </w:rPr>
  </w:style>
  <w:style w:type="paragraph" w:customStyle="1" w:styleId="Cardnon-underlined">
    <w:name w:val="Card non-underlined"/>
    <w:basedOn w:val="Normal"/>
    <w:link w:val="Cardnon-underlinedChar"/>
    <w:qFormat/>
    <w:rsid w:val="00C3458B"/>
    <w:pPr>
      <w:spacing w:line="256" w:lineRule="auto"/>
    </w:pPr>
    <w:rPr>
      <w:rFonts w:ascii="Calibri" w:eastAsia="Times New Roman" w:hAnsi="Calibri" w:cstheme="minorBidi"/>
      <w:sz w:val="16"/>
      <w:szCs w:val="16"/>
    </w:rPr>
  </w:style>
  <w:style w:type="character" w:customStyle="1" w:styleId="HotRouteChar">
    <w:name w:val="Hot Route! Char"/>
    <w:link w:val="HotRoute"/>
    <w:uiPriority w:val="99"/>
    <w:locked/>
    <w:rsid w:val="00C3458B"/>
    <w:rPr>
      <w:rFonts w:ascii="Calibri" w:eastAsia="Times New Roman" w:hAnsi="Calibri"/>
      <w:sz w:val="22"/>
    </w:rPr>
  </w:style>
  <w:style w:type="character" w:customStyle="1" w:styleId="SmallTextChar">
    <w:name w:val="Small Text Char"/>
    <w:aliases w:val="Medium Grid 2 Char,Very Small Text Char"/>
    <w:basedOn w:val="CardTextChar0"/>
    <w:uiPriority w:val="99"/>
    <w:locked/>
    <w:rsid w:val="00C3458B"/>
    <w:rPr>
      <w:rFonts w:ascii="Book Antiqua" w:eastAsia="Times New Roman" w:hAnsi="Book Antiqua" w:cs="Times New Roman"/>
      <w:bCs/>
      <w:sz w:val="16"/>
      <w:szCs w:val="20"/>
    </w:rPr>
  </w:style>
  <w:style w:type="character" w:customStyle="1" w:styleId="CardsFont6ptChar1">
    <w:name w:val="Cards + Font: 6 pt Char1"/>
    <w:link w:val="CardsFont6pt"/>
    <w:uiPriority w:val="99"/>
    <w:locked/>
    <w:rsid w:val="00C3458B"/>
    <w:rPr>
      <w:rFonts w:ascii="Calibri" w:hAnsi="Calibri"/>
      <w:sz w:val="12"/>
    </w:rPr>
  </w:style>
  <w:style w:type="character" w:customStyle="1" w:styleId="Style6Char">
    <w:name w:val="Style6 Char"/>
    <w:basedOn w:val="DefaultParagraphFont"/>
    <w:link w:val="Style6"/>
    <w:locked/>
    <w:rsid w:val="00C3458B"/>
    <w:rPr>
      <w:rFonts w:ascii="Calibri" w:hAnsi="Calibri"/>
      <w:color w:val="000000"/>
      <w:sz w:val="22"/>
    </w:rPr>
  </w:style>
  <w:style w:type="character" w:customStyle="1" w:styleId="evidencetextChar1">
    <w:name w:val="evidence text Char1"/>
    <w:link w:val="evidencetext"/>
    <w:uiPriority w:val="99"/>
    <w:locked/>
    <w:rsid w:val="00C3458B"/>
    <w:rPr>
      <w:rFonts w:ascii="Arial" w:hAnsi="Arial" w:cs="Arial"/>
      <w:color w:val="000000"/>
      <w:sz w:val="16"/>
    </w:rPr>
  </w:style>
  <w:style w:type="paragraph" w:customStyle="1" w:styleId="evidencetext">
    <w:name w:val="evidence text"/>
    <w:basedOn w:val="Normal"/>
    <w:link w:val="evidencetextChar1"/>
    <w:uiPriority w:val="99"/>
    <w:qFormat/>
    <w:rsid w:val="00C3458B"/>
    <w:pPr>
      <w:spacing w:line="256" w:lineRule="auto"/>
      <w:ind w:left="1008" w:right="720"/>
    </w:pPr>
    <w:rPr>
      <w:color w:val="000000"/>
      <w:sz w:val="16"/>
    </w:rPr>
  </w:style>
  <w:style w:type="paragraph" w:customStyle="1" w:styleId="CM25">
    <w:name w:val="CM25"/>
    <w:basedOn w:val="Default"/>
    <w:next w:val="Default"/>
    <w:uiPriority w:val="99"/>
    <w:qFormat/>
    <w:rsid w:val="00C3458B"/>
    <w:pPr>
      <w:widowControl w:val="0"/>
      <w:spacing w:after="233"/>
    </w:pPr>
    <w:rPr>
      <w:rFonts w:ascii="Arial Narrow" w:eastAsia="Times New Roman" w:hAnsi="Arial Narrow"/>
      <w:color w:val="auto"/>
      <w:sz w:val="22"/>
    </w:rPr>
  </w:style>
  <w:style w:type="paragraph" w:customStyle="1" w:styleId="indent">
    <w:name w:val="indent"/>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boldcite">
    <w:name w:val="bold cite"/>
    <w:basedOn w:val="Normal"/>
    <w:link w:val="boldciteChar4"/>
    <w:qFormat/>
    <w:rsid w:val="00C3458B"/>
    <w:pPr>
      <w:spacing w:line="256" w:lineRule="auto"/>
    </w:pPr>
    <w:rPr>
      <w:rFonts w:ascii="Calibri" w:eastAsia="Times New Roman" w:hAnsi="Calibri" w:cstheme="minorBidi"/>
      <w:b/>
      <w:color w:val="000000"/>
      <w:u w:val="thick" w:color="000000"/>
    </w:rPr>
  </w:style>
  <w:style w:type="paragraph" w:customStyle="1" w:styleId="Cardd">
    <w:name w:val="Cardd"/>
    <w:basedOn w:val="Normal"/>
    <w:uiPriority w:val="4"/>
    <w:qFormat/>
    <w:rsid w:val="00C3458B"/>
    <w:pPr>
      <w:spacing w:line="256" w:lineRule="auto"/>
      <w:ind w:left="288" w:right="288"/>
    </w:pPr>
    <w:rPr>
      <w:rFonts w:ascii="Calibri" w:hAnsi="Calibri" w:cstheme="minorBidi"/>
    </w:rPr>
  </w:style>
  <w:style w:type="paragraph" w:customStyle="1" w:styleId="document0">
    <w:name w:val="document"/>
    <w:basedOn w:val="Normal"/>
    <w:uiPriority w:val="99"/>
    <w:qFormat/>
    <w:rsid w:val="00C3458B"/>
    <w:pPr>
      <w:spacing w:before="100" w:beforeAutospacing="1" w:after="100" w:afterAutospacing="1" w:line="256" w:lineRule="auto"/>
    </w:pPr>
    <w:rPr>
      <w:rFonts w:ascii="Calibri" w:eastAsia="Times New Roman" w:hAnsi="Calibri" w:cstheme="minorBidi"/>
    </w:rPr>
  </w:style>
  <w:style w:type="character" w:customStyle="1" w:styleId="StyleStyle411ptChar">
    <w:name w:val="Style Style4 + 11 pt Char"/>
    <w:basedOn w:val="DefaultParagraphFont"/>
    <w:link w:val="StyleStyle411pt"/>
    <w:locked/>
    <w:rsid w:val="00C3458B"/>
    <w:rPr>
      <w:rFonts w:eastAsia="Times New Roman"/>
      <w:u w:val="single"/>
    </w:rPr>
  </w:style>
  <w:style w:type="paragraph" w:customStyle="1" w:styleId="StyleStyle411pt">
    <w:name w:val="Style Style4 + 11 pt"/>
    <w:basedOn w:val="Normal"/>
    <w:link w:val="StyleStyle411ptChar"/>
    <w:qFormat/>
    <w:rsid w:val="00C3458B"/>
    <w:pPr>
      <w:spacing w:line="256" w:lineRule="auto"/>
    </w:pPr>
    <w:rPr>
      <w:rFonts w:asciiTheme="minorHAnsi" w:eastAsia="Times New Roman" w:hAnsiTheme="minorHAnsi" w:cstheme="minorBidi"/>
      <w:sz w:val="24"/>
      <w:u w:val="single"/>
    </w:rPr>
  </w:style>
  <w:style w:type="character" w:customStyle="1" w:styleId="StyleStyle411ptBorderSinglesolidlineAuto05ptLChar">
    <w:name w:val="Style Style4 + 11 pt Border: : (Single solid line Auto  0.5 pt L... Char"/>
    <w:link w:val="StyleStyle411ptBorderSinglesolidlineAuto05ptL"/>
    <w:locked/>
    <w:rsid w:val="00C3458B"/>
    <w:rPr>
      <w:rFonts w:eastAsia="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3458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cardtextChar3">
    <w:name w:val="cardtext Char"/>
    <w:basedOn w:val="DefaultParagraphFont"/>
    <w:link w:val="cardtext4"/>
    <w:locked/>
    <w:rsid w:val="00C3458B"/>
    <w:rPr>
      <w:szCs w:val="16"/>
    </w:rPr>
  </w:style>
  <w:style w:type="paragraph" w:customStyle="1" w:styleId="cardtext4">
    <w:name w:val="cardtext"/>
    <w:basedOn w:val="Normal"/>
    <w:link w:val="cardtextChar3"/>
    <w:qFormat/>
    <w:rsid w:val="00C3458B"/>
    <w:pPr>
      <w:spacing w:line="256" w:lineRule="auto"/>
      <w:ind w:left="288" w:right="288"/>
    </w:pPr>
    <w:rPr>
      <w:rFonts w:asciiTheme="minorHAnsi" w:hAnsiTheme="minorHAnsi" w:cstheme="minorBidi"/>
      <w:sz w:val="24"/>
      <w:szCs w:val="16"/>
    </w:rPr>
  </w:style>
  <w:style w:type="paragraph" w:customStyle="1" w:styleId="UnderlinedCardText">
    <w:name w:val="Underlined Card Text"/>
    <w:basedOn w:val="Normal"/>
    <w:link w:val="UnderlinedCardTextChar"/>
    <w:qFormat/>
    <w:rsid w:val="00C3458B"/>
    <w:pPr>
      <w:spacing w:after="200" w:line="256" w:lineRule="auto"/>
    </w:pPr>
    <w:rPr>
      <w:rFonts w:ascii="Arial Narrow" w:eastAsia="Calibri" w:hAnsi="Arial Narrow" w:cstheme="minorBidi"/>
      <w:sz w:val="18"/>
      <w:u w:val="single"/>
    </w:rPr>
  </w:style>
  <w:style w:type="paragraph" w:customStyle="1" w:styleId="Tag12">
    <w:name w:val="Tag12"/>
    <w:basedOn w:val="Normal"/>
    <w:uiPriority w:val="99"/>
    <w:qFormat/>
    <w:rsid w:val="00C3458B"/>
    <w:pPr>
      <w:spacing w:line="256" w:lineRule="auto"/>
    </w:pPr>
    <w:rPr>
      <w:rFonts w:ascii="Calibri" w:eastAsia="Cambria" w:hAnsi="Calibri" w:cstheme="minorBidi"/>
      <w:b/>
    </w:rPr>
  </w:style>
  <w:style w:type="paragraph" w:customStyle="1" w:styleId="Shrink8">
    <w:name w:val="Shrink8"/>
    <w:basedOn w:val="Normal"/>
    <w:uiPriority w:val="99"/>
    <w:qFormat/>
    <w:rsid w:val="00C3458B"/>
    <w:pPr>
      <w:spacing w:line="256" w:lineRule="auto"/>
    </w:pPr>
    <w:rPr>
      <w:rFonts w:ascii="Calibri" w:eastAsia="Cambria" w:hAnsi="Calibri" w:cstheme="minorBidi"/>
    </w:rPr>
  </w:style>
  <w:style w:type="paragraph" w:customStyle="1" w:styleId="UnderlineText">
    <w:name w:val="Underline Text"/>
    <w:basedOn w:val="Normal"/>
    <w:link w:val="UnderlineTextChar"/>
    <w:qFormat/>
    <w:rsid w:val="00C3458B"/>
    <w:pPr>
      <w:spacing w:line="256" w:lineRule="auto"/>
      <w:ind w:left="288"/>
    </w:pPr>
    <w:rPr>
      <w:rFonts w:asciiTheme="minorHAnsi" w:hAnsiTheme="minorHAnsi" w:cstheme="minorBidi"/>
      <w:sz w:val="24"/>
      <w:u w:val="single"/>
    </w:rPr>
  </w:style>
  <w:style w:type="character" w:customStyle="1" w:styleId="SmallFontChar">
    <w:name w:val="Small Font Char"/>
    <w:basedOn w:val="DefaultParagraphFont"/>
    <w:link w:val="SmallFont"/>
    <w:locked/>
    <w:rsid w:val="00C3458B"/>
    <w:rPr>
      <w:rFonts w:eastAsia="Times New Roman"/>
      <w:sz w:val="14"/>
      <w:szCs w:val="18"/>
    </w:rPr>
  </w:style>
  <w:style w:type="paragraph" w:customStyle="1" w:styleId="SmallFont">
    <w:name w:val="Small Font"/>
    <w:basedOn w:val="Normal"/>
    <w:link w:val="SmallFontChar"/>
    <w:qFormat/>
    <w:rsid w:val="00C3458B"/>
    <w:pPr>
      <w:spacing w:after="200" w:line="256" w:lineRule="auto"/>
      <w:jc w:val="both"/>
    </w:pPr>
    <w:rPr>
      <w:rFonts w:asciiTheme="minorHAnsi" w:eastAsia="Times New Roman" w:hAnsiTheme="minorHAnsi" w:cstheme="minorBidi"/>
      <w:sz w:val="14"/>
      <w:szCs w:val="18"/>
    </w:rPr>
  </w:style>
  <w:style w:type="character" w:customStyle="1" w:styleId="HotRouteChar0">
    <w:name w:val="Hot Route Char"/>
    <w:link w:val="HotRoute0"/>
    <w:locked/>
    <w:rsid w:val="00C3458B"/>
    <w:rPr>
      <w:rFonts w:eastAsia="Cambria"/>
      <w:iCs/>
      <w:color w:val="000000"/>
      <w:sz w:val="18"/>
    </w:rPr>
  </w:style>
  <w:style w:type="paragraph" w:customStyle="1" w:styleId="HotRoute0">
    <w:name w:val="Hot Route"/>
    <w:basedOn w:val="Normal"/>
    <w:link w:val="HotRouteChar0"/>
    <w:qFormat/>
    <w:rsid w:val="00C3458B"/>
    <w:pPr>
      <w:spacing w:line="256" w:lineRule="auto"/>
      <w:ind w:left="288"/>
    </w:pPr>
    <w:rPr>
      <w:rFonts w:asciiTheme="minorHAnsi" w:eastAsia="Cambria" w:hAnsiTheme="minorHAnsi" w:cstheme="minorBidi"/>
      <w:iCs/>
      <w:color w:val="000000"/>
      <w:sz w:val="18"/>
    </w:rPr>
  </w:style>
  <w:style w:type="paragraph" w:customStyle="1" w:styleId="Heading42">
    <w:name w:val="Heading 42"/>
    <w:basedOn w:val="Normal"/>
    <w:uiPriority w:val="99"/>
    <w:qFormat/>
    <w:rsid w:val="00C3458B"/>
    <w:pPr>
      <w:spacing w:line="256" w:lineRule="auto"/>
    </w:pPr>
    <w:rPr>
      <w:rFonts w:ascii="Calibri" w:eastAsia="Times New Roman" w:hAnsi="Calibri" w:cstheme="minorBidi"/>
    </w:rPr>
  </w:style>
  <w:style w:type="character" w:customStyle="1" w:styleId="DebateNormalChar">
    <w:name w:val="DebateNormal Char"/>
    <w:basedOn w:val="DefaultParagraphFont"/>
    <w:link w:val="DebateNormal"/>
    <w:locked/>
    <w:rsid w:val="00C3458B"/>
    <w:rPr>
      <w:rFonts w:eastAsia="Calibri"/>
      <w:szCs w:val="20"/>
    </w:rPr>
  </w:style>
  <w:style w:type="paragraph" w:customStyle="1" w:styleId="DebateNormal">
    <w:name w:val="DebateNormal"/>
    <w:basedOn w:val="Normal"/>
    <w:link w:val="DebateNormalChar"/>
    <w:qFormat/>
    <w:rsid w:val="00C3458B"/>
    <w:pPr>
      <w:spacing w:line="276" w:lineRule="auto"/>
    </w:pPr>
    <w:rPr>
      <w:rFonts w:asciiTheme="minorHAnsi" w:eastAsia="Calibri" w:hAnsiTheme="minorHAnsi" w:cstheme="minorBidi"/>
      <w:sz w:val="24"/>
      <w:szCs w:val="20"/>
    </w:rPr>
  </w:style>
  <w:style w:type="character" w:customStyle="1" w:styleId="DebateEmphasisChar">
    <w:name w:val="DebateEmphasis Char"/>
    <w:basedOn w:val="DefaultParagraphFont"/>
    <w:link w:val="DebateEmphasis"/>
    <w:locked/>
    <w:rsid w:val="00C3458B"/>
    <w:rPr>
      <w:rFonts w:eastAsia="Calibri"/>
      <w:b/>
      <w:szCs w:val="20"/>
      <w:u w:val="single"/>
    </w:rPr>
  </w:style>
  <w:style w:type="paragraph" w:customStyle="1" w:styleId="DebateEmphasis">
    <w:name w:val="DebateEmphasis"/>
    <w:basedOn w:val="Normal"/>
    <w:link w:val="DebateEmphasisChar"/>
    <w:qFormat/>
    <w:rsid w:val="00C3458B"/>
    <w:pPr>
      <w:spacing w:line="276" w:lineRule="auto"/>
    </w:pPr>
    <w:rPr>
      <w:rFonts w:asciiTheme="minorHAnsi" w:eastAsia="Calibri" w:hAnsiTheme="minorHAnsi" w:cstheme="minorBidi"/>
      <w:b/>
      <w:sz w:val="24"/>
      <w:szCs w:val="20"/>
      <w:u w:val="single"/>
    </w:rPr>
  </w:style>
  <w:style w:type="character" w:customStyle="1" w:styleId="NormalCiteChar">
    <w:name w:val="NormalCite Char"/>
    <w:basedOn w:val="DefaultParagraphFont"/>
    <w:link w:val="NormalCite"/>
    <w:locked/>
    <w:rsid w:val="00C3458B"/>
    <w:rPr>
      <w:rFonts w:ascii="Times New Roman" w:hAnsi="Times New Roman" w:cs="Times New Roman"/>
      <w:sz w:val="18"/>
    </w:rPr>
  </w:style>
  <w:style w:type="paragraph" w:customStyle="1" w:styleId="NormalCite">
    <w:name w:val="NormalCite"/>
    <w:link w:val="NormalCiteChar"/>
    <w:qFormat/>
    <w:rsid w:val="00C3458B"/>
    <w:rPr>
      <w:rFonts w:ascii="Times New Roman" w:hAnsi="Times New Roman" w:cs="Times New Roman"/>
      <w:sz w:val="18"/>
    </w:rPr>
  </w:style>
  <w:style w:type="character" w:customStyle="1" w:styleId="StyleUnderlineChar11pt2Char">
    <w:name w:val="Style Underline Char + 11 pt2 Char"/>
    <w:basedOn w:val="DefaultParagraphFont"/>
    <w:link w:val="StyleUnderlineChar11pt2"/>
    <w:locked/>
    <w:rsid w:val="00C3458B"/>
    <w:rPr>
      <w:rFonts w:ascii="Times New Roman" w:eastAsia="Times New Roman" w:hAnsi="Times New Roman" w:cs="Times New Roman"/>
      <w:sz w:val="20"/>
      <w:u w:val="single"/>
    </w:rPr>
  </w:style>
  <w:style w:type="paragraph" w:customStyle="1" w:styleId="StyleUnderlineChar11pt2">
    <w:name w:val="Style Underline Char + 11 pt2"/>
    <w:link w:val="StyleUnderlineChar11pt2Char"/>
    <w:qFormat/>
    <w:rsid w:val="00C3458B"/>
    <w:pPr>
      <w:spacing w:after="200" w:line="256" w:lineRule="auto"/>
    </w:pPr>
    <w:rPr>
      <w:rFonts w:ascii="Times New Roman" w:eastAsia="Times New Roman" w:hAnsi="Times New Roman" w:cs="Times New Roman"/>
      <w:sz w:val="20"/>
      <w:u w:val="single"/>
    </w:rPr>
  </w:style>
  <w:style w:type="character" w:customStyle="1" w:styleId="StyleUnderlineChar11ptBorderSinglesolidlineAutoChar">
    <w:name w:val="Style Underline Char + 11 pt Border: : (Single solid line Auto  ... Char"/>
    <w:link w:val="StyleUnderlineChar11ptBorderSinglesolidlineAuto"/>
    <w:locked/>
    <w:rsid w:val="00C3458B"/>
    <w:rPr>
      <w:rFonts w:ascii="Times New Roman" w:eastAsia="Times New Roman" w:hAnsi="Times New Roman" w:cs="Times New Roman"/>
      <w:sz w:val="20"/>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C3458B"/>
    <w:pPr>
      <w:pBdr>
        <w:top w:val="single" w:sz="4" w:space="0" w:color="auto"/>
        <w:left w:val="single" w:sz="4" w:space="0" w:color="auto"/>
        <w:bottom w:val="single" w:sz="4" w:space="0" w:color="auto"/>
        <w:right w:val="single" w:sz="4" w:space="0" w:color="auto"/>
      </w:pBdr>
      <w:spacing w:after="200" w:line="256" w:lineRule="auto"/>
    </w:pPr>
    <w:rPr>
      <w:rFonts w:ascii="Times New Roman" w:eastAsia="Times New Roman" w:hAnsi="Times New Roman" w:cs="Times New Roman"/>
      <w:sz w:val="20"/>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C3458B"/>
    <w:rPr>
      <w:rFonts w:ascii="Calibri" w:eastAsia="Times New Roman" w:hAnsi="Calibri" w:cs="Calibri" w:hint="default"/>
      <w:sz w:val="24"/>
      <w:szCs w:val="20"/>
    </w:rPr>
  </w:style>
  <w:style w:type="character" w:customStyle="1" w:styleId="cardCharCharChar">
    <w:name w:val="card Char Char Char"/>
    <w:basedOn w:val="DefaultParagraphFont"/>
    <w:rsid w:val="00C3458B"/>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C3458B"/>
    <w:pPr>
      <w:spacing w:after="160" w:line="256" w:lineRule="auto"/>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C3458B"/>
    <w:rPr>
      <w:rFonts w:ascii="Times New Roman" w:eastAsia="Times New Roman" w:hAnsi="Times New Roman" w:cs="Times New Roman"/>
    </w:rPr>
  </w:style>
  <w:style w:type="paragraph" w:customStyle="1" w:styleId="StyleCardTextArialNarrow9pt">
    <w:name w:val="Style Card Text + Arial Narrow 9 pt"/>
    <w:link w:val="StyleCardTextArialNarrow9ptChar"/>
    <w:qFormat/>
    <w:rsid w:val="00C3458B"/>
    <w:pPr>
      <w:spacing w:after="200" w:line="276" w:lineRule="auto"/>
    </w:pPr>
    <w:rPr>
      <w:rFonts w:ascii="Times New Roman" w:eastAsia="Times New Roman" w:hAnsi="Times New Roman" w:cs="Times New Roman"/>
    </w:rPr>
  </w:style>
  <w:style w:type="character" w:customStyle="1" w:styleId="StyleCardTextArialNarrow8ptChar">
    <w:name w:val="Style Card Text + Arial Narrow 8 pt Char"/>
    <w:basedOn w:val="DefaultParagraphFont"/>
    <w:link w:val="StyleCardTextArialNarrow8pt"/>
    <w:locked/>
    <w:rsid w:val="00C3458B"/>
    <w:rPr>
      <w:rFonts w:ascii="Times New Roman" w:eastAsia="Times New Roman" w:hAnsi="Times New Roman" w:cs="Times New Roman"/>
    </w:rPr>
  </w:style>
  <w:style w:type="paragraph" w:customStyle="1" w:styleId="StyleCardTextArialNarrow8pt">
    <w:name w:val="Style Card Text + Arial Narrow 8 pt"/>
    <w:link w:val="StyleCardTextArialNarrow8ptChar"/>
    <w:qFormat/>
    <w:rsid w:val="00C3458B"/>
    <w:pPr>
      <w:spacing w:after="200" w:line="276" w:lineRule="auto"/>
    </w:pPr>
    <w:rPr>
      <w:rFonts w:ascii="Times New Roman" w:eastAsia="Times New Roman" w:hAnsi="Times New Roman" w:cs="Times New Roman"/>
    </w:rPr>
  </w:style>
  <w:style w:type="character" w:customStyle="1" w:styleId="StyleStyle49pt3Char">
    <w:name w:val="Style Style4 + 9 pt3 Char"/>
    <w:basedOn w:val="Style4Char"/>
    <w:link w:val="StyleStyle49pt3"/>
    <w:locked/>
    <w:rsid w:val="00C3458B"/>
    <w:rPr>
      <w:rFonts w:ascii="Times New Roman" w:eastAsia="Times New Roman" w:hAnsi="Times New Roman" w:cs="Times New Roman"/>
      <w:sz w:val="22"/>
      <w:u w:val="single"/>
      <w:lang w:val="x-none" w:eastAsia="x-none"/>
    </w:rPr>
  </w:style>
  <w:style w:type="paragraph" w:customStyle="1" w:styleId="StyleStyle49pt3">
    <w:name w:val="Style Style4 + 9 pt3"/>
    <w:basedOn w:val="Style4"/>
    <w:link w:val="StyleStyle49pt3Char"/>
    <w:qFormat/>
    <w:rsid w:val="00C3458B"/>
    <w:pPr>
      <w:spacing w:line="256" w:lineRule="auto"/>
    </w:pPr>
    <w:rPr>
      <w:rFonts w:ascii="Times New Roman" w:hAnsi="Times New Roman" w:cs="Times New Roman"/>
      <w:lang w:val="x-none" w:eastAsia="x-none"/>
    </w:rPr>
  </w:style>
  <w:style w:type="character" w:customStyle="1" w:styleId="StyleStyle4BoldChar">
    <w:name w:val="Style Style4 + Bold Char"/>
    <w:basedOn w:val="Style4Char"/>
    <w:link w:val="StyleStyle4Bold"/>
    <w:locked/>
    <w:rsid w:val="00C3458B"/>
    <w:rPr>
      <w:rFonts w:ascii="Times New Roman" w:eastAsia="Times New Roman" w:hAnsi="Times New Roman" w:cs="Times New Roman"/>
      <w:b/>
      <w:bCs/>
      <w:sz w:val="22"/>
      <w:u w:val="single"/>
      <w:lang w:val="x-none" w:eastAsia="x-none"/>
    </w:rPr>
  </w:style>
  <w:style w:type="paragraph" w:customStyle="1" w:styleId="StyleStyle4Bold">
    <w:name w:val="Style Style4 + Bold"/>
    <w:basedOn w:val="Style4"/>
    <w:link w:val="StyleStyle4BoldChar"/>
    <w:qFormat/>
    <w:rsid w:val="00C3458B"/>
    <w:pPr>
      <w:spacing w:line="256" w:lineRule="auto"/>
    </w:pPr>
    <w:rPr>
      <w:rFonts w:ascii="Times New Roman" w:hAnsi="Times New Roman" w:cs="Times New Roman"/>
      <w:b/>
      <w:bCs/>
      <w:lang w:val="x-none" w:eastAsia="x-none"/>
    </w:rPr>
  </w:style>
  <w:style w:type="character" w:customStyle="1" w:styleId="TextsmallChar">
    <w:name w:val="Textsmall Char"/>
    <w:basedOn w:val="DefaultParagraphFont"/>
    <w:link w:val="Textsmall"/>
    <w:locked/>
    <w:rsid w:val="00C3458B"/>
    <w:rPr>
      <w:rFonts w:eastAsia="Times New Roman"/>
      <w:sz w:val="16"/>
    </w:rPr>
  </w:style>
  <w:style w:type="paragraph" w:customStyle="1" w:styleId="Textsmall">
    <w:name w:val="Textsmall"/>
    <w:basedOn w:val="Normal"/>
    <w:next w:val="Normal"/>
    <w:link w:val="TextsmallChar"/>
    <w:qFormat/>
    <w:rsid w:val="00C3458B"/>
    <w:pPr>
      <w:spacing w:line="256" w:lineRule="auto"/>
    </w:pPr>
    <w:rPr>
      <w:rFonts w:asciiTheme="minorHAnsi" w:eastAsia="Times New Roman" w:hAnsiTheme="minorHAnsi" w:cstheme="minorBidi"/>
      <w:sz w:val="16"/>
    </w:rPr>
  </w:style>
  <w:style w:type="character" w:customStyle="1" w:styleId="StyleStyle411pt1Char">
    <w:name w:val="Style Style4 + 11 pt1 Char"/>
    <w:basedOn w:val="DefaultParagraphFont"/>
    <w:link w:val="StyleStyle411pt1"/>
    <w:locked/>
    <w:rsid w:val="00C3458B"/>
    <w:rPr>
      <w:rFonts w:eastAsia="Times New Roman"/>
      <w:u w:val="single"/>
    </w:rPr>
  </w:style>
  <w:style w:type="paragraph" w:customStyle="1" w:styleId="StyleStyle411pt1">
    <w:name w:val="Style Style4 + 11 pt1"/>
    <w:basedOn w:val="Normal"/>
    <w:link w:val="StyleStyle411pt1Char"/>
    <w:qFormat/>
    <w:rsid w:val="00C3458B"/>
    <w:pPr>
      <w:spacing w:line="256" w:lineRule="auto"/>
    </w:pPr>
    <w:rPr>
      <w:rFonts w:asciiTheme="minorHAnsi" w:eastAsia="Times New Roman" w:hAnsiTheme="minorHAnsi" w:cstheme="minorBidi"/>
      <w:sz w:val="24"/>
      <w:u w:val="single"/>
    </w:rPr>
  </w:style>
  <w:style w:type="character" w:customStyle="1" w:styleId="StyleUnderlineChar11ptChar">
    <w:name w:val="Style Underline Char + 11 pt Char"/>
    <w:basedOn w:val="DefaultParagraphFont"/>
    <w:link w:val="StyleUnderlineChar11pt"/>
    <w:locked/>
    <w:rsid w:val="00C3458B"/>
    <w:rPr>
      <w:rFonts w:eastAsia="Times New Roman"/>
      <w:u w:val="single"/>
    </w:rPr>
  </w:style>
  <w:style w:type="paragraph" w:customStyle="1" w:styleId="StyleUnderlineChar11pt">
    <w:name w:val="Style Underline Char + 11 pt"/>
    <w:basedOn w:val="Normal"/>
    <w:link w:val="StyleUnderlineChar11ptChar"/>
    <w:qFormat/>
    <w:rsid w:val="00C3458B"/>
    <w:pPr>
      <w:spacing w:line="256" w:lineRule="auto"/>
    </w:pPr>
    <w:rPr>
      <w:rFonts w:asciiTheme="minorHAnsi" w:eastAsia="Times New Roman" w:hAnsiTheme="minorHAnsi" w:cstheme="minorBidi"/>
      <w:sz w:val="24"/>
      <w:u w:val="single"/>
    </w:rPr>
  </w:style>
  <w:style w:type="character" w:customStyle="1" w:styleId="StyleUnderlineChar11ptBoldChar">
    <w:name w:val="Style Underline Char + 11 pt Bold Char"/>
    <w:basedOn w:val="DefaultParagraphFont"/>
    <w:link w:val="StyleUnderlineChar11ptBold"/>
    <w:locked/>
    <w:rsid w:val="00C3458B"/>
    <w:rPr>
      <w:rFonts w:eastAsia="Times New Roman"/>
      <w:b/>
      <w:bCs/>
      <w:u w:val="single"/>
    </w:rPr>
  </w:style>
  <w:style w:type="paragraph" w:customStyle="1" w:styleId="StyleUnderlineChar11ptBold">
    <w:name w:val="Style Underline Char + 11 pt Bold"/>
    <w:basedOn w:val="Normal"/>
    <w:link w:val="StyleUnderlineChar11ptBoldChar"/>
    <w:qFormat/>
    <w:rsid w:val="00C3458B"/>
    <w:pPr>
      <w:spacing w:line="256" w:lineRule="auto"/>
    </w:pPr>
    <w:rPr>
      <w:rFonts w:asciiTheme="minorHAnsi" w:eastAsia="Times New Roman" w:hAnsiTheme="minorHAnsi" w:cstheme="minorBidi"/>
      <w:b/>
      <w:bCs/>
      <w:sz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C3458B"/>
    <w:rPr>
      <w:rFonts w:eastAsia="SimSun"/>
      <w:u w:val="single"/>
    </w:rPr>
  </w:style>
  <w:style w:type="paragraph" w:customStyle="1" w:styleId="StyleStyle4LatinTimesNewRomanAsianSimSun">
    <w:name w:val="Style Style4 + (Latin) Times New Roman (Asian) SimSun"/>
    <w:basedOn w:val="Normal"/>
    <w:link w:val="StyleStyle4LatinTimesNewRomanAsianSimSunChar"/>
    <w:qFormat/>
    <w:rsid w:val="00C3458B"/>
    <w:pPr>
      <w:spacing w:line="256" w:lineRule="auto"/>
    </w:pPr>
    <w:rPr>
      <w:rFonts w:asciiTheme="minorHAnsi" w:eastAsia="SimSun" w:hAnsiTheme="minorHAnsi" w:cstheme="minorBidi"/>
      <w:sz w:val="24"/>
      <w:u w:val="single"/>
    </w:rPr>
  </w:style>
  <w:style w:type="character" w:customStyle="1" w:styleId="StyleBoldandUnderlineChar11ptChar">
    <w:name w:val="Style Bold and Underline Char + 11 pt Char"/>
    <w:basedOn w:val="BoldandUnderlineCharChar2"/>
    <w:link w:val="StyleBoldandUnderlineChar11pt"/>
    <w:locked/>
    <w:rsid w:val="00C3458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3458B"/>
    <w:rPr>
      <w:b/>
      <w:bCs w:val="0"/>
      <w:u w:val="single"/>
      <w:lang w:val="en-US" w:eastAsia="en-US" w:bidi="ar-SA"/>
    </w:rPr>
  </w:style>
  <w:style w:type="paragraph" w:customStyle="1" w:styleId="StyleBoldandUnderlineChar11pt">
    <w:name w:val="Style Bold and Underline Char + 11 pt"/>
    <w:link w:val="StyleBoldandUnderlineChar11ptChar"/>
    <w:qFormat/>
    <w:rsid w:val="00C3458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3458B"/>
    <w:rPr>
      <w:rFonts w:eastAsia="Times New Roman"/>
    </w:rPr>
  </w:style>
  <w:style w:type="paragraph" w:customStyle="1" w:styleId="StyleMinimizedTextArialNarrow9pt">
    <w:name w:val="Style Minimized Text + Arial Narrow 9 pt"/>
    <w:basedOn w:val="Normal"/>
    <w:link w:val="StyleMinimizedTextArialNarrow9ptChar"/>
    <w:qFormat/>
    <w:rsid w:val="00C3458B"/>
    <w:pPr>
      <w:spacing w:line="256" w:lineRule="auto"/>
    </w:pPr>
    <w:rPr>
      <w:rFonts w:asciiTheme="minorHAnsi" w:eastAsia="Times New Roman" w:hAnsiTheme="minorHAnsi"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C3458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3458B"/>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C3458B"/>
    <w:rPr>
      <w:rFonts w:eastAsia="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3458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b/>
      <w:bCs/>
      <w:sz w:val="24"/>
      <w:u w:val="single"/>
      <w:bdr w:val="single" w:sz="4" w:space="0" w:color="auto" w:frame="1"/>
    </w:rPr>
  </w:style>
  <w:style w:type="character" w:customStyle="1" w:styleId="StyleStyle411ptBoldChar">
    <w:name w:val="Style Style4 + 11 pt Bold Char"/>
    <w:basedOn w:val="DefaultParagraphFont"/>
    <w:link w:val="StyleStyle411ptBold"/>
    <w:locked/>
    <w:rsid w:val="00C3458B"/>
    <w:rPr>
      <w:rFonts w:eastAsia="Times New Roman"/>
      <w:b/>
      <w:bCs/>
      <w:u w:val="single"/>
    </w:rPr>
  </w:style>
  <w:style w:type="paragraph" w:customStyle="1" w:styleId="StyleStyle411ptBold">
    <w:name w:val="Style Style4 + 11 pt Bold"/>
    <w:basedOn w:val="Normal"/>
    <w:link w:val="StyleStyle411ptBoldChar"/>
    <w:qFormat/>
    <w:rsid w:val="00C3458B"/>
    <w:pPr>
      <w:spacing w:line="256" w:lineRule="auto"/>
    </w:pPr>
    <w:rPr>
      <w:rFonts w:asciiTheme="minorHAnsi" w:eastAsia="Times New Roman" w:hAnsiTheme="minorHAnsi" w:cstheme="minorBidi"/>
      <w:b/>
      <w:bCs/>
      <w:sz w:val="24"/>
      <w:u w:val="single"/>
    </w:rPr>
  </w:style>
  <w:style w:type="character" w:customStyle="1" w:styleId="StyleStyle112ptChar">
    <w:name w:val="Style Style1 + 12 pt Char"/>
    <w:basedOn w:val="DefaultParagraphFont"/>
    <w:link w:val="StyleStyle112pt"/>
    <w:locked/>
    <w:rsid w:val="00C3458B"/>
    <w:rPr>
      <w:rFonts w:eastAsia="SimSun"/>
      <w:u w:val="single"/>
      <w:lang w:eastAsia="zh-CN"/>
    </w:rPr>
  </w:style>
  <w:style w:type="paragraph" w:customStyle="1" w:styleId="StyleStyle112pt">
    <w:name w:val="Style Style1 + 12 pt"/>
    <w:basedOn w:val="Normal"/>
    <w:link w:val="StyleStyle112ptChar"/>
    <w:qFormat/>
    <w:rsid w:val="00C3458B"/>
    <w:pPr>
      <w:spacing w:line="256" w:lineRule="auto"/>
    </w:pPr>
    <w:rPr>
      <w:rFonts w:asciiTheme="minorHAnsi" w:eastAsia="SimSun" w:hAnsiTheme="minorHAnsi" w:cstheme="minorBid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3458B"/>
    <w:rPr>
      <w:rFonts w:eastAsia="Times New Roman" w:cs="Times New Roman"/>
      <w:sz w:val="20"/>
    </w:rPr>
  </w:style>
  <w:style w:type="paragraph" w:customStyle="1" w:styleId="StyleMinimizedTextArialNarrow10pt">
    <w:name w:val="Style Minimized Text + Arial Narrow 10 pt"/>
    <w:basedOn w:val="MinimizedText"/>
    <w:link w:val="StyleMinimizedTextArialNarrow10ptChar"/>
    <w:qFormat/>
    <w:rsid w:val="00C3458B"/>
    <w:pPr>
      <w:spacing w:after="0" w:line="240" w:lineRule="auto"/>
    </w:pPr>
    <w:rPr>
      <w:rFonts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C3458B"/>
    <w:rPr>
      <w:rFonts w:eastAsia="SimSun"/>
      <w:color w:val="000000"/>
      <w:u w:val="single"/>
      <w:bdr w:val="single" w:sz="4" w:space="0" w:color="auto" w:frame="1"/>
      <w:lang w:val="en-US" w:eastAsia="zh-CN" w:bidi="ar-SA"/>
    </w:rPr>
  </w:style>
  <w:style w:type="paragraph" w:customStyle="1" w:styleId="StyleStyle111ptBorderSinglesolidlineAuto05ptL">
    <w:name w:val="Style Style1 + 11 pt Border: : (Single solid line Auto  0.5 pt L..."/>
    <w:basedOn w:val="Normal"/>
    <w:link w:val="StyleStyle111ptBorderSinglesolidlineAuto05ptLChar"/>
    <w:qFormat/>
    <w:rsid w:val="00C3458B"/>
    <w:pPr>
      <w:pBdr>
        <w:top w:val="single" w:sz="4" w:space="0" w:color="auto"/>
        <w:left w:val="single" w:sz="4" w:space="0" w:color="auto"/>
        <w:bottom w:val="single" w:sz="4" w:space="0" w:color="auto"/>
        <w:right w:val="single" w:sz="4" w:space="0" w:color="auto"/>
      </w:pBdr>
      <w:spacing w:line="256" w:lineRule="auto"/>
    </w:pPr>
    <w:rPr>
      <w:rFonts w:asciiTheme="minorHAnsi" w:eastAsia="SimSun" w:hAnsiTheme="minorHAnsi" w:cstheme="minorBidi"/>
      <w:color w:val="000000"/>
      <w:sz w:val="24"/>
      <w:u w:val="single"/>
      <w:bdr w:val="single" w:sz="4" w:space="0" w:color="auto" w:frame="1"/>
      <w:lang w:eastAsia="zh-CN"/>
    </w:rPr>
  </w:style>
  <w:style w:type="character" w:customStyle="1" w:styleId="CircledChar">
    <w:name w:val="Circled Char"/>
    <w:basedOn w:val="CardTextChar0"/>
    <w:link w:val="Circled"/>
    <w:locked/>
    <w:rsid w:val="00C3458B"/>
    <w:rPr>
      <w:rFonts w:ascii="Georgia" w:eastAsia="MS Mincho" w:hAnsi="Georgia" w:cs="Times New Roman"/>
      <w:b/>
      <w:sz w:val="20"/>
      <w:szCs w:val="20"/>
      <w:u w:val="single"/>
      <w:lang w:eastAsia="ja-JP"/>
    </w:rPr>
  </w:style>
  <w:style w:type="paragraph" w:customStyle="1" w:styleId="Circled">
    <w:name w:val="Circled"/>
    <w:link w:val="CircledChar"/>
    <w:qFormat/>
    <w:rsid w:val="00C3458B"/>
    <w:pPr>
      <w:spacing w:after="200" w:line="276" w:lineRule="auto"/>
    </w:pPr>
    <w:rPr>
      <w:rFonts w:ascii="Georgia" w:eastAsia="MS Mincho" w:hAnsi="Georgia" w:cs="Times New Roman"/>
      <w:b/>
      <w:sz w:val="20"/>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3458B"/>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3458B"/>
    <w:pPr>
      <w:spacing w:line="256" w:lineRule="auto"/>
    </w:pPr>
    <w:rPr>
      <w:rFonts w:asciiTheme="minorHAnsi" w:eastAsia="SimSun" w:hAnsiTheme="minorHAnsi" w:cstheme="minorBidi"/>
      <w:b/>
      <w:bCs/>
      <w:sz w:val="24"/>
      <w:u w:val="single"/>
    </w:rPr>
  </w:style>
  <w:style w:type="character" w:customStyle="1" w:styleId="StyleStyle1BoldChar">
    <w:name w:val="Style Style1 + Bold Char"/>
    <w:basedOn w:val="Style1Char"/>
    <w:link w:val="StyleStyle1Bold"/>
    <w:locked/>
    <w:rsid w:val="00C3458B"/>
    <w:rPr>
      <w:rFonts w:eastAsia="SimSun"/>
      <w:b/>
      <w:bCs/>
      <w:color w:val="000000"/>
      <w:u w:val="single"/>
      <w:lang w:val="en-US" w:eastAsia="zh-CN" w:bidi="ar-SA"/>
    </w:rPr>
  </w:style>
  <w:style w:type="paragraph" w:customStyle="1" w:styleId="StyleStyle1Bold">
    <w:name w:val="Style Style1 + Bold"/>
    <w:basedOn w:val="Normal"/>
    <w:link w:val="StyleStyle1BoldChar"/>
    <w:qFormat/>
    <w:rsid w:val="00C3458B"/>
    <w:pPr>
      <w:spacing w:line="256" w:lineRule="auto"/>
    </w:pPr>
    <w:rPr>
      <w:rFonts w:asciiTheme="minorHAnsi" w:eastAsia="SimSun" w:hAnsiTheme="minorHAnsi" w:cstheme="minorBidi"/>
      <w:b/>
      <w:bCs/>
      <w:color w:val="000000"/>
      <w:sz w:val="24"/>
      <w:u w:val="single"/>
      <w:lang w:eastAsia="zh-CN"/>
    </w:rPr>
  </w:style>
  <w:style w:type="paragraph" w:customStyle="1" w:styleId="cardtextsmall">
    <w:name w:val="card text small"/>
    <w:basedOn w:val="Normal"/>
    <w:uiPriority w:val="99"/>
    <w:qFormat/>
    <w:rsid w:val="00C3458B"/>
    <w:pPr>
      <w:spacing w:line="256" w:lineRule="auto"/>
    </w:pPr>
    <w:rPr>
      <w:rFonts w:ascii="Arial Narrow" w:eastAsia="Times New Roman" w:hAnsi="Arial Narrow" w:cstheme="minorBidi"/>
      <w:sz w:val="16"/>
    </w:rPr>
  </w:style>
  <w:style w:type="character" w:customStyle="1" w:styleId="StyleStyle49pt10Char">
    <w:name w:val="Style Style4 + 9 pt10 Char"/>
    <w:basedOn w:val="Style4Char"/>
    <w:link w:val="StyleStyle49pt10"/>
    <w:locked/>
    <w:rsid w:val="00C3458B"/>
    <w:rPr>
      <w:rFonts w:ascii="Times New Roman" w:eastAsia="Times New Roman" w:hAnsi="Times New Roman" w:cs="Times New Roman"/>
      <w:sz w:val="22"/>
      <w:u w:val="single"/>
      <w:lang w:val="x-none" w:eastAsia="x-none"/>
    </w:rPr>
  </w:style>
  <w:style w:type="paragraph" w:customStyle="1" w:styleId="StyleStyle49pt10">
    <w:name w:val="Style Style4 + 9 pt10"/>
    <w:basedOn w:val="Style4"/>
    <w:link w:val="StyleStyle49pt10Char"/>
    <w:qFormat/>
    <w:rsid w:val="00C3458B"/>
    <w:pPr>
      <w:spacing w:line="256" w:lineRule="auto"/>
    </w:pPr>
    <w:rPr>
      <w:rFonts w:ascii="Times New Roman" w:hAnsi="Times New Roman" w:cs="Times New Roman"/>
      <w:lang w:val="x-none" w:eastAsia="x-none"/>
    </w:rPr>
  </w:style>
  <w:style w:type="character" w:customStyle="1" w:styleId="StyleStyle49ptBold7Char">
    <w:name w:val="Style Style4 + 9 pt Bold7 Char"/>
    <w:link w:val="StyleStyle49ptBold7"/>
    <w:locked/>
    <w:rsid w:val="00C3458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3458B"/>
    <w:pPr>
      <w:spacing w:line="256" w:lineRule="auto"/>
    </w:pPr>
    <w:rPr>
      <w:rFonts w:ascii="Times New Roman" w:hAnsi="Times New Roman" w:cs="Times New Roman"/>
      <w:b/>
      <w:bCs/>
      <w:sz w:val="24"/>
    </w:rPr>
  </w:style>
  <w:style w:type="character" w:customStyle="1" w:styleId="NormalUnderlineChar">
    <w:name w:val="Normal Underline Char"/>
    <w:link w:val="NormalUnderline"/>
    <w:locked/>
    <w:rsid w:val="00C3458B"/>
    <w:rPr>
      <w:rFonts w:eastAsia="Times New Roman"/>
      <w:u w:val="single"/>
    </w:rPr>
  </w:style>
  <w:style w:type="paragraph" w:customStyle="1" w:styleId="NormalUnderline">
    <w:name w:val="Normal Underline"/>
    <w:basedOn w:val="Normal"/>
    <w:link w:val="NormalUnderlineChar"/>
    <w:qFormat/>
    <w:rsid w:val="00C3458B"/>
    <w:pPr>
      <w:spacing w:line="256" w:lineRule="auto"/>
      <w:ind w:left="288"/>
    </w:pPr>
    <w:rPr>
      <w:rFonts w:asciiTheme="minorHAnsi" w:eastAsia="Times New Roman" w:hAnsiTheme="minorHAnsi" w:cstheme="minorBidi"/>
      <w:sz w:val="24"/>
      <w:u w:val="single"/>
    </w:rPr>
  </w:style>
  <w:style w:type="paragraph" w:customStyle="1" w:styleId="Underlinestyle">
    <w:name w:val="Underline style"/>
    <w:basedOn w:val="Normal"/>
    <w:uiPriority w:val="99"/>
    <w:qFormat/>
    <w:rsid w:val="00C3458B"/>
    <w:pPr>
      <w:spacing w:line="256" w:lineRule="auto"/>
    </w:pPr>
    <w:rPr>
      <w:rFonts w:ascii="Calibri" w:eastAsia="Times New Roman" w:hAnsi="Calibri" w:cstheme="minorBidi"/>
      <w:u w:val="single"/>
    </w:rPr>
  </w:style>
  <w:style w:type="character" w:customStyle="1" w:styleId="BoldandUnderlineChar">
    <w:name w:val="Bold and Underline Char"/>
    <w:basedOn w:val="DefaultParagraphFont"/>
    <w:link w:val="BoldandUnderline"/>
    <w:locked/>
    <w:rsid w:val="00C3458B"/>
    <w:rPr>
      <w:rFonts w:eastAsia="Times New Roman"/>
      <w:b/>
      <w:u w:val="single"/>
    </w:rPr>
  </w:style>
  <w:style w:type="paragraph" w:customStyle="1" w:styleId="BoldandUnderline">
    <w:name w:val="Bold and Underline"/>
    <w:basedOn w:val="Normal"/>
    <w:link w:val="BoldandUnderlineChar"/>
    <w:qFormat/>
    <w:rsid w:val="00C3458B"/>
    <w:pPr>
      <w:spacing w:line="256" w:lineRule="auto"/>
    </w:pPr>
    <w:rPr>
      <w:rFonts w:asciiTheme="minorHAnsi" w:eastAsia="Times New Roman" w:hAnsiTheme="minorHAnsi" w:cstheme="minorBidi"/>
      <w:b/>
      <w:sz w:val="24"/>
      <w:u w:val="single"/>
    </w:rPr>
  </w:style>
  <w:style w:type="paragraph" w:customStyle="1" w:styleId="UnderlineChar4">
    <w:name w:val="Underline Char4"/>
    <w:basedOn w:val="Normal"/>
    <w:link w:val="UnderlineChar4Char"/>
    <w:qFormat/>
    <w:rsid w:val="00C3458B"/>
    <w:pPr>
      <w:spacing w:line="256" w:lineRule="auto"/>
    </w:pPr>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C3458B"/>
    <w:pPr>
      <w:spacing w:line="256" w:lineRule="auto"/>
    </w:pPr>
    <w:rPr>
      <w:rFonts w:asciiTheme="minorHAnsi" w:hAnsiTheme="minorHAnsi" w:cstheme="minorBidi"/>
      <w:b/>
      <w:sz w:val="24"/>
      <w:u w:val="single"/>
    </w:rPr>
  </w:style>
  <w:style w:type="paragraph" w:customStyle="1" w:styleId="Language">
    <w:name w:val="Language"/>
    <w:basedOn w:val="Normal"/>
    <w:link w:val="LanguageChar"/>
    <w:qFormat/>
    <w:rsid w:val="00C3458B"/>
    <w:pPr>
      <w:spacing w:line="256" w:lineRule="auto"/>
    </w:pPr>
    <w:rPr>
      <w:rFonts w:asciiTheme="minorHAnsi" w:hAnsiTheme="minorHAnsi" w:cstheme="minorBidi"/>
      <w:strike/>
      <w:sz w:val="16"/>
      <w:szCs w:val="16"/>
    </w:rPr>
  </w:style>
  <w:style w:type="character" w:customStyle="1" w:styleId="UnderlineChar3Char">
    <w:name w:val="Underline Char3 Char"/>
    <w:basedOn w:val="DefaultParagraphFont"/>
    <w:link w:val="UnderlineChar3"/>
    <w:locked/>
    <w:rsid w:val="00C3458B"/>
    <w:rPr>
      <w:rFonts w:eastAsia="Times New Roman"/>
      <w:u w:val="single"/>
    </w:rPr>
  </w:style>
  <w:style w:type="paragraph" w:customStyle="1" w:styleId="UnderlineChar3">
    <w:name w:val="Underline Char3"/>
    <w:basedOn w:val="Normal"/>
    <w:link w:val="UnderlineChar3Char"/>
    <w:qFormat/>
    <w:rsid w:val="00C3458B"/>
    <w:pPr>
      <w:spacing w:line="256" w:lineRule="auto"/>
    </w:pPr>
    <w:rPr>
      <w:rFonts w:asciiTheme="minorHAnsi" w:eastAsia="Times New Roman" w:hAnsiTheme="minorHAnsi" w:cstheme="minorBidi"/>
      <w:sz w:val="24"/>
      <w:u w:val="single"/>
    </w:rPr>
  </w:style>
  <w:style w:type="character" w:customStyle="1" w:styleId="BoldandUnderlineChar3CharChar">
    <w:name w:val="Bold and Underline Char3 Char Char"/>
    <w:basedOn w:val="DefaultParagraphFont"/>
    <w:link w:val="BoldandUnderlineChar3Char"/>
    <w:locked/>
    <w:rsid w:val="00C3458B"/>
    <w:rPr>
      <w:rFonts w:eastAsia="Times New Roman"/>
      <w:b/>
      <w:u w:val="single"/>
    </w:rPr>
  </w:style>
  <w:style w:type="paragraph" w:customStyle="1" w:styleId="BoldandUnderlineChar3Char">
    <w:name w:val="Bold and Underline Char3 Char"/>
    <w:basedOn w:val="Normal"/>
    <w:link w:val="BoldandUnderlineChar3CharChar"/>
    <w:qFormat/>
    <w:rsid w:val="00C3458B"/>
    <w:pPr>
      <w:spacing w:line="256" w:lineRule="auto"/>
    </w:pPr>
    <w:rPr>
      <w:rFonts w:asciiTheme="minorHAnsi" w:eastAsia="Times New Roman" w:hAnsiTheme="minorHAnsi" w:cstheme="minorBidi"/>
      <w:b/>
      <w:sz w:val="24"/>
      <w:u w:val="single"/>
    </w:rPr>
  </w:style>
  <w:style w:type="character" w:customStyle="1" w:styleId="StyleStyle49ptBold3Char">
    <w:name w:val="Style Style4 + 9 pt Bold3 Char"/>
    <w:basedOn w:val="Style4Char"/>
    <w:link w:val="StyleStyle49ptBold3"/>
    <w:locked/>
    <w:rsid w:val="00C3458B"/>
    <w:rPr>
      <w:rFonts w:ascii="Times New Roman" w:eastAsia="Times New Roman" w:hAnsi="Times New Roman" w:cs="Times New Roman"/>
      <w:b/>
      <w:bCs/>
      <w:sz w:val="22"/>
      <w:u w:val="single"/>
      <w:lang w:val="x-none" w:eastAsia="x-none"/>
    </w:rPr>
  </w:style>
  <w:style w:type="paragraph" w:customStyle="1" w:styleId="StyleStyle49ptBold3">
    <w:name w:val="Style Style4 + 9 pt Bold3"/>
    <w:basedOn w:val="Style4"/>
    <w:link w:val="StyleStyle49ptBold3Char"/>
    <w:qFormat/>
    <w:rsid w:val="00C3458B"/>
    <w:pPr>
      <w:spacing w:line="256" w:lineRule="auto"/>
    </w:pPr>
    <w:rPr>
      <w:rFonts w:ascii="Times New Roman" w:hAnsi="Times New Roman" w:cs="Times New Roman"/>
      <w:b/>
      <w:bCs/>
      <w:lang w:val="x-none" w:eastAsia="x-none"/>
    </w:rPr>
  </w:style>
  <w:style w:type="character" w:customStyle="1" w:styleId="StyleStyle49ptChar">
    <w:name w:val="Style Style4 + 9 pt Char"/>
    <w:basedOn w:val="Style4Char"/>
    <w:link w:val="StyleStyle49pt"/>
    <w:locked/>
    <w:rsid w:val="00C3458B"/>
    <w:rPr>
      <w:rFonts w:ascii="Times New Roman" w:eastAsia="Times New Roman" w:hAnsi="Times New Roman" w:cs="Times New Roman"/>
      <w:sz w:val="22"/>
      <w:u w:val="single"/>
      <w:lang w:val="x-none" w:eastAsia="x-none"/>
    </w:rPr>
  </w:style>
  <w:style w:type="paragraph" w:customStyle="1" w:styleId="StyleStyle49pt">
    <w:name w:val="Style Style4 + 9 pt"/>
    <w:basedOn w:val="Style4"/>
    <w:link w:val="StyleStyle49ptChar"/>
    <w:qFormat/>
    <w:rsid w:val="00C3458B"/>
    <w:pPr>
      <w:spacing w:line="256" w:lineRule="auto"/>
    </w:pPr>
    <w:rPr>
      <w:rFonts w:ascii="Times New Roman" w:hAnsi="Times New Roman" w:cs="Times New Roman"/>
      <w:lang w:val="x-none" w:eastAsia="x-none"/>
    </w:rPr>
  </w:style>
  <w:style w:type="character" w:customStyle="1" w:styleId="StyleStyle49ptBoldChar">
    <w:name w:val="Style Style4 + 9 pt Bold Char"/>
    <w:basedOn w:val="Style4Char"/>
    <w:link w:val="StyleStyle49ptBold"/>
    <w:locked/>
    <w:rsid w:val="00C3458B"/>
    <w:rPr>
      <w:rFonts w:ascii="Times New Roman" w:eastAsia="Times New Roman" w:hAnsi="Times New Roman" w:cs="Times New Roman"/>
      <w:b/>
      <w:bCs/>
      <w:sz w:val="22"/>
      <w:u w:val="single"/>
      <w:lang w:val="x-none" w:eastAsia="x-none"/>
    </w:rPr>
  </w:style>
  <w:style w:type="paragraph" w:customStyle="1" w:styleId="StyleStyle49ptBold">
    <w:name w:val="Style Style4 + 9 pt Bold"/>
    <w:basedOn w:val="Style4"/>
    <w:link w:val="StyleStyle49ptBoldChar"/>
    <w:qFormat/>
    <w:rsid w:val="00C3458B"/>
    <w:pPr>
      <w:spacing w:line="256" w:lineRule="auto"/>
    </w:pPr>
    <w:rPr>
      <w:rFonts w:ascii="Times New Roman" w:hAnsi="Times New Roman" w:cs="Times New Roman"/>
      <w:b/>
      <w:bCs/>
      <w:lang w:val="x-none" w:eastAsia="x-none"/>
    </w:rPr>
  </w:style>
  <w:style w:type="character" w:customStyle="1" w:styleId="UnderlineBoldIndentCharChar">
    <w:name w:val="Underline + Bold Indent Char Char"/>
    <w:link w:val="UnderlineBoldIndent"/>
    <w:locked/>
    <w:rsid w:val="00C3458B"/>
    <w:rPr>
      <w:rFonts w:eastAsia="Times New Roman"/>
      <w:szCs w:val="20"/>
      <w:u w:val="thick"/>
    </w:rPr>
  </w:style>
  <w:style w:type="paragraph" w:customStyle="1" w:styleId="UnderlineBoldIndent">
    <w:name w:val="Underline + Bold Indent"/>
    <w:basedOn w:val="Normal"/>
    <w:link w:val="UnderlineBoldIndentCharChar"/>
    <w:qFormat/>
    <w:rsid w:val="00C3458B"/>
    <w:pPr>
      <w:autoSpaceDE w:val="0"/>
      <w:autoSpaceDN w:val="0"/>
      <w:adjustRightInd w:val="0"/>
      <w:spacing w:after="200" w:line="276" w:lineRule="auto"/>
      <w:ind w:left="288" w:right="288"/>
      <w:jc w:val="both"/>
    </w:pPr>
    <w:rPr>
      <w:rFonts w:asciiTheme="minorHAnsi" w:eastAsia="Times New Roman" w:hAnsiTheme="minorHAnsi" w:cstheme="minorBidi"/>
      <w:sz w:val="24"/>
      <w:szCs w:val="20"/>
      <w:u w:val="thick"/>
    </w:rPr>
  </w:style>
  <w:style w:type="character" w:customStyle="1" w:styleId="StyleUnderlineBoldIndent11ptChar">
    <w:name w:val="Style Underline + Bold Indent + 11 pt Char"/>
    <w:link w:val="StyleUnderlineBoldIndent11pt"/>
    <w:locked/>
    <w:rsid w:val="00C3458B"/>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C3458B"/>
    <w:rPr>
      <w:u w:val="single"/>
    </w:rPr>
  </w:style>
  <w:style w:type="character" w:customStyle="1" w:styleId="StyleUnderlineBoldIndent11ptBoldChar">
    <w:name w:val="Style Underline + Bold Indent + 11 pt Bold Char"/>
    <w:link w:val="StyleUnderlineBoldIndent11ptBold"/>
    <w:locked/>
    <w:rsid w:val="00C3458B"/>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C3458B"/>
    <w:rPr>
      <w:b/>
      <w:bCs/>
      <w:u w:val="single"/>
    </w:rPr>
  </w:style>
  <w:style w:type="paragraph" w:customStyle="1" w:styleId="WW-Default1">
    <w:name w:val="WW-Default1"/>
    <w:basedOn w:val="Normal"/>
    <w:uiPriority w:val="99"/>
    <w:qFormat/>
    <w:rsid w:val="00C3458B"/>
    <w:pPr>
      <w:suppressAutoHyphens/>
      <w:spacing w:line="256" w:lineRule="auto"/>
    </w:pPr>
    <w:rPr>
      <w:rFonts w:ascii="Calibri" w:eastAsia="Times New Roman" w:hAnsi="Calibri" w:cstheme="minorBidi"/>
      <w:b/>
      <w:bCs/>
      <w:szCs w:val="20"/>
      <w:lang w:eastAsia="ar-SA"/>
    </w:rPr>
  </w:style>
  <w:style w:type="character" w:customStyle="1" w:styleId="Stylecard11ptChar">
    <w:name w:val="Style card + 11 pt Char"/>
    <w:link w:val="Stylecard11pt"/>
    <w:locked/>
    <w:rsid w:val="00C3458B"/>
    <w:rPr>
      <w:rFonts w:eastAsia="SimSun"/>
      <w:lang w:eastAsia="zh-CN"/>
    </w:rPr>
  </w:style>
  <w:style w:type="paragraph" w:customStyle="1" w:styleId="Stylecard11pt">
    <w:name w:val="Style card + 11 pt"/>
    <w:basedOn w:val="Normal"/>
    <w:link w:val="Stylecard11ptChar"/>
    <w:qFormat/>
    <w:rsid w:val="00C3458B"/>
    <w:pPr>
      <w:spacing w:line="256" w:lineRule="auto"/>
      <w:ind w:left="288" w:right="288"/>
    </w:pPr>
    <w:rPr>
      <w:rFonts w:asciiTheme="minorHAnsi" w:eastAsia="SimSun" w:hAnsiTheme="minorHAnsi" w:cstheme="minorBidi"/>
      <w:sz w:val="24"/>
      <w:lang w:eastAsia="zh-CN"/>
    </w:rPr>
  </w:style>
  <w:style w:type="character" w:customStyle="1" w:styleId="Stylecard11ptUnderlineChar">
    <w:name w:val="Style card + 11 pt Underline Char"/>
    <w:link w:val="Stylecard11ptUnderline"/>
    <w:locked/>
    <w:rsid w:val="00C3458B"/>
    <w:rPr>
      <w:rFonts w:eastAsia="SimSun"/>
      <w:u w:val="single"/>
      <w:lang w:eastAsia="zh-CN"/>
    </w:rPr>
  </w:style>
  <w:style w:type="paragraph" w:customStyle="1" w:styleId="Stylecard11ptUnderline">
    <w:name w:val="Style card + 11 pt Underline"/>
    <w:basedOn w:val="Normal"/>
    <w:link w:val="Stylecard11ptUnderlineChar"/>
    <w:qFormat/>
    <w:rsid w:val="00C3458B"/>
    <w:pPr>
      <w:spacing w:line="256" w:lineRule="auto"/>
      <w:ind w:left="288" w:right="288"/>
    </w:pPr>
    <w:rPr>
      <w:rFonts w:asciiTheme="minorHAnsi" w:eastAsia="SimSun" w:hAnsiTheme="minorHAnsi" w:cstheme="minorBidi"/>
      <w:sz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3458B"/>
    <w:rPr>
      <w:rFonts w:eastAsia="Times New Roman" w:cs="Arial"/>
      <w:b/>
      <w:bCs/>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3458B"/>
    <w:pPr>
      <w:keepLines w:val="0"/>
      <w:spacing w:before="240" w:after="60" w:line="256" w:lineRule="auto"/>
      <w:jc w:val="left"/>
    </w:pPr>
    <w:rPr>
      <w:rFonts w:asciiTheme="minorHAnsi" w:eastAsia="Times New Roman" w:hAnsiTheme="minorHAnsi" w:cs="Arial"/>
      <w:sz w:val="24"/>
      <w:szCs w:val="28"/>
      <w:u w:val="none"/>
    </w:rPr>
  </w:style>
  <w:style w:type="paragraph" w:customStyle="1" w:styleId="Style23">
    <w:name w:val="Style23"/>
    <w:basedOn w:val="Normal"/>
    <w:uiPriority w:val="99"/>
    <w:qFormat/>
    <w:rsid w:val="00C3458B"/>
    <w:pPr>
      <w:widowControl w:val="0"/>
      <w:autoSpaceDE w:val="0"/>
      <w:autoSpaceDN w:val="0"/>
      <w:adjustRightInd w:val="0"/>
      <w:spacing w:line="209" w:lineRule="exact"/>
    </w:pPr>
    <w:rPr>
      <w:rFonts w:ascii="Calibri" w:eastAsia="SimSun" w:hAnsi="Calibri" w:cstheme="minorBidi"/>
    </w:rPr>
  </w:style>
  <w:style w:type="paragraph" w:customStyle="1" w:styleId="Citation-FirstLine">
    <w:name w:val="Citation - First Line"/>
    <w:basedOn w:val="Normal"/>
    <w:next w:val="Normal"/>
    <w:autoRedefine/>
    <w:uiPriority w:val="99"/>
    <w:qFormat/>
    <w:rsid w:val="00C3458B"/>
    <w:pPr>
      <w:spacing w:line="240" w:lineRule="atLeast"/>
      <w:jc w:val="both"/>
    </w:pPr>
    <w:rPr>
      <w:rFonts w:ascii="Book Antiqua" w:eastAsia="Times New Roman" w:hAnsi="Book Antiqua" w:cstheme="minorBidi"/>
      <w:sz w:val="16"/>
    </w:rPr>
  </w:style>
  <w:style w:type="character" w:customStyle="1" w:styleId="Citation-CompleteChar">
    <w:name w:val="Citation - Complete Char"/>
    <w:basedOn w:val="DefaultParagraphFont"/>
    <w:link w:val="Citation-Complete"/>
    <w:locked/>
    <w:rsid w:val="00C3458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3458B"/>
    <w:pPr>
      <w:spacing w:after="120" w:line="256" w:lineRule="auto"/>
      <w:jc w:val="both"/>
    </w:pPr>
    <w:rPr>
      <w:rFonts w:ascii="Book Antiqua" w:eastAsia="Times New Roman" w:hAnsi="Book Antiqua" w:cstheme="minorBidi"/>
      <w:sz w:val="16"/>
    </w:rPr>
  </w:style>
  <w:style w:type="character" w:customStyle="1" w:styleId="StyleStyle49ptBoldItalicChar">
    <w:name w:val="Style Style4 + 9 pt Bold Italic Char"/>
    <w:basedOn w:val="DefaultParagraphFont"/>
    <w:link w:val="StyleStyle49ptBoldItalic"/>
    <w:locked/>
    <w:rsid w:val="00C3458B"/>
    <w:rPr>
      <w:rFonts w:eastAsia="Times New Roman"/>
      <w:b/>
      <w:bCs/>
      <w:i/>
      <w:iCs/>
      <w:u w:val="single"/>
    </w:rPr>
  </w:style>
  <w:style w:type="paragraph" w:customStyle="1" w:styleId="StyleStyle49ptBoldItalic">
    <w:name w:val="Style Style4 + 9 pt Bold Italic"/>
    <w:basedOn w:val="Normal"/>
    <w:link w:val="StyleStyle49ptBoldItalicChar"/>
    <w:qFormat/>
    <w:rsid w:val="00C3458B"/>
    <w:pPr>
      <w:spacing w:line="256" w:lineRule="auto"/>
    </w:pPr>
    <w:rPr>
      <w:rFonts w:asciiTheme="minorHAnsi" w:eastAsia="Times New Roman" w:hAnsiTheme="minorHAnsi" w:cstheme="minorBidi"/>
      <w:b/>
      <w:bCs/>
      <w:i/>
      <w:iCs/>
      <w:sz w:val="24"/>
      <w:u w:val="single"/>
    </w:rPr>
  </w:style>
  <w:style w:type="character" w:customStyle="1" w:styleId="StyleUnderlined11ptBoldChar">
    <w:name w:val="Style Underlined + 11 pt Bold Char"/>
    <w:basedOn w:val="DefaultParagraphFont"/>
    <w:link w:val="StyleUnderlined11ptBold"/>
    <w:locked/>
    <w:rsid w:val="00C3458B"/>
    <w:rPr>
      <w:rFonts w:ascii="Times New Roman" w:eastAsia="Times New Roman" w:hAnsi="Times New Roman" w:cs="Times New Roman"/>
      <w:b/>
      <w:bCs/>
      <w:u w:val="single"/>
    </w:rPr>
  </w:style>
  <w:style w:type="paragraph" w:customStyle="1" w:styleId="StyleUnderlined11ptBold">
    <w:name w:val="Style Underlined + 11 pt Bold"/>
    <w:link w:val="StyleUnderlined11ptBoldChar"/>
    <w:qFormat/>
    <w:rsid w:val="00C3458B"/>
    <w:pPr>
      <w:spacing w:after="200" w:line="276" w:lineRule="auto"/>
    </w:pPr>
    <w:rPr>
      <w:rFonts w:ascii="Times New Roman" w:eastAsia="Times New Roman" w:hAnsi="Times New Roman" w:cs="Times New Roman"/>
      <w:b/>
      <w:bCs/>
      <w:u w:val="single"/>
    </w:rPr>
  </w:style>
  <w:style w:type="character" w:customStyle="1" w:styleId="StyleUnderlined11ptChar">
    <w:name w:val="Style Underlined + 11 pt Char"/>
    <w:basedOn w:val="DefaultParagraphFont"/>
    <w:link w:val="StyleUnderlined11pt"/>
    <w:locked/>
    <w:rsid w:val="00C3458B"/>
    <w:rPr>
      <w:rFonts w:ascii="Times New Roman" w:eastAsia="Times New Roman" w:hAnsi="Times New Roman" w:cs="Times New Roman"/>
      <w:u w:val="single"/>
    </w:rPr>
  </w:style>
  <w:style w:type="paragraph" w:customStyle="1" w:styleId="StyleUnderlined11pt">
    <w:name w:val="Style Underlined + 11 pt"/>
    <w:link w:val="StyleUnderlined11ptChar"/>
    <w:qFormat/>
    <w:rsid w:val="00C3458B"/>
    <w:pPr>
      <w:spacing w:after="200" w:line="276" w:lineRule="auto"/>
    </w:pPr>
    <w:rPr>
      <w:rFonts w:ascii="Times New Roman" w:eastAsia="Times New Roman" w:hAnsi="Times New Roman" w:cs="Times New Roman"/>
      <w:u w:val="single"/>
    </w:rPr>
  </w:style>
  <w:style w:type="character" w:customStyle="1" w:styleId="SmalltextChar0">
    <w:name w:val="Small text Char"/>
    <w:aliases w:val="Quote1 Char1"/>
    <w:link w:val="Smalltext0"/>
    <w:locked/>
    <w:rsid w:val="00C3458B"/>
    <w:rPr>
      <w:rFonts w:ascii="Arial Narrow" w:eastAsia="Times New Roman" w:hAnsi="Arial Narrow"/>
      <w:sz w:val="16"/>
    </w:rPr>
  </w:style>
  <w:style w:type="paragraph" w:customStyle="1" w:styleId="Smalltext0">
    <w:name w:val="Small text"/>
    <w:aliases w:val="Quote1,Quote11,Quote2"/>
    <w:basedOn w:val="Normal"/>
    <w:link w:val="SmalltextChar0"/>
    <w:qFormat/>
    <w:rsid w:val="00C3458B"/>
    <w:pPr>
      <w:spacing w:line="256" w:lineRule="auto"/>
    </w:pPr>
    <w:rPr>
      <w:rFonts w:ascii="Arial Narrow" w:eastAsia="Times New Roman" w:hAnsi="Arial Narrow" w:cstheme="minorBidi"/>
      <w:sz w:val="16"/>
    </w:rPr>
  </w:style>
  <w:style w:type="paragraph" w:customStyle="1" w:styleId="Cardstyle0">
    <w:name w:val="Cardstyle"/>
    <w:basedOn w:val="Normal"/>
    <w:next w:val="Normal"/>
    <w:uiPriority w:val="99"/>
    <w:qFormat/>
    <w:rsid w:val="00C3458B"/>
    <w:pPr>
      <w:spacing w:line="256" w:lineRule="auto"/>
    </w:pPr>
    <w:rPr>
      <w:rFonts w:ascii="Calibri" w:eastAsia="Times New Roman" w:hAnsi="Calibri" w:cstheme="minorBidi"/>
    </w:rPr>
  </w:style>
  <w:style w:type="character" w:customStyle="1" w:styleId="UnreadTextChar">
    <w:name w:val="Unread Text Char"/>
    <w:link w:val="UnreadText"/>
    <w:locked/>
    <w:rsid w:val="00C3458B"/>
    <w:rPr>
      <w:rFonts w:ascii="SimSun" w:eastAsia="SimSun" w:hAnsi="SimSun"/>
      <w:sz w:val="15"/>
      <w:lang w:eastAsia="zh-CN"/>
    </w:rPr>
  </w:style>
  <w:style w:type="paragraph" w:customStyle="1" w:styleId="UnreadText">
    <w:name w:val="Unread Text"/>
    <w:basedOn w:val="Normal"/>
    <w:next w:val="Normal"/>
    <w:link w:val="UnreadTextChar"/>
    <w:autoRedefine/>
    <w:qFormat/>
    <w:rsid w:val="00C3458B"/>
    <w:pPr>
      <w:spacing w:line="256" w:lineRule="auto"/>
      <w:ind w:left="360"/>
    </w:pPr>
    <w:rPr>
      <w:rFonts w:ascii="SimSun" w:eastAsia="SimSun" w:hAnsi="SimSun" w:cstheme="minorBidi"/>
      <w:sz w:val="15"/>
      <w:lang w:eastAsia="zh-CN"/>
    </w:rPr>
  </w:style>
  <w:style w:type="character" w:customStyle="1" w:styleId="StyleUnderlining11ptChar">
    <w:name w:val="Style Underlining + 11 pt Char"/>
    <w:basedOn w:val="DefaultParagraphFont"/>
    <w:link w:val="StyleUnderlining11pt"/>
    <w:locked/>
    <w:rsid w:val="00C3458B"/>
    <w:rPr>
      <w:rFonts w:eastAsia="Times New Roman"/>
      <w:u w:val="single"/>
      <w:lang w:val="en-GB"/>
    </w:rPr>
  </w:style>
  <w:style w:type="paragraph" w:customStyle="1" w:styleId="StyleUnderlining11pt">
    <w:name w:val="Style Underlining + 11 pt"/>
    <w:basedOn w:val="Normal"/>
    <w:link w:val="StyleUnderlining11ptChar"/>
    <w:qFormat/>
    <w:rsid w:val="00C3458B"/>
    <w:pPr>
      <w:spacing w:line="256" w:lineRule="auto"/>
    </w:pPr>
    <w:rPr>
      <w:rFonts w:asciiTheme="minorHAnsi" w:eastAsia="Times New Roman" w:hAnsiTheme="minorHAnsi" w:cstheme="minorBidi"/>
      <w:sz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3458B"/>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C3458B"/>
    <w:pPr>
      <w:spacing w:line="256" w:lineRule="auto"/>
    </w:pPr>
    <w:rPr>
      <w:rFonts w:asciiTheme="minorHAnsi" w:eastAsia="Times New Roman" w:hAnsiTheme="minorHAnsi" w:cstheme="minorBidi"/>
      <w:sz w:val="24"/>
    </w:rPr>
  </w:style>
  <w:style w:type="character" w:customStyle="1" w:styleId="Stylecard11ptBoldUnderlineChar">
    <w:name w:val="Style card + 11 pt Bold Underline Char"/>
    <w:basedOn w:val="cardChar"/>
    <w:link w:val="Stylecard11ptBoldUnderline"/>
    <w:locked/>
    <w:rsid w:val="00C3458B"/>
    <w:rPr>
      <w:rFonts w:ascii="Cambria" w:eastAsia="SimSun" w:hAnsi="Cambria"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C3458B"/>
    <w:pPr>
      <w:spacing w:line="256" w:lineRule="auto"/>
      <w:ind w:left="288" w:right="288"/>
    </w:pPr>
    <w:rPr>
      <w:rFonts w:ascii="Cambria" w:eastAsia="SimSun" w:hAnsi="Cambria" w:cs="Times New Roman"/>
      <w:b/>
      <w:bCs/>
      <w:color w:val="000000"/>
      <w:kern w:val="32"/>
      <w:sz w:val="20"/>
      <w:u w:val="single"/>
      <w:lang w:eastAsia="zh-CN"/>
    </w:rPr>
  </w:style>
  <w:style w:type="character" w:customStyle="1" w:styleId="Cards1Char">
    <w:name w:val="Cards1 Char"/>
    <w:basedOn w:val="DefaultParagraphFont"/>
    <w:link w:val="Cards1"/>
    <w:locked/>
    <w:rsid w:val="00C3458B"/>
    <w:rPr>
      <w:rFonts w:eastAsia="Times New Roman"/>
      <w:u w:val="single"/>
    </w:rPr>
  </w:style>
  <w:style w:type="paragraph" w:customStyle="1" w:styleId="Cards1">
    <w:name w:val="Cards1"/>
    <w:basedOn w:val="Normal"/>
    <w:link w:val="Cards1Char"/>
    <w:qFormat/>
    <w:rsid w:val="00C3458B"/>
    <w:pPr>
      <w:spacing w:line="256" w:lineRule="auto"/>
      <w:ind w:left="288"/>
    </w:pPr>
    <w:rPr>
      <w:rFonts w:asciiTheme="minorHAnsi" w:eastAsia="Times New Roman" w:hAnsiTheme="minorHAnsi" w:cstheme="minorBidi"/>
      <w:sz w:val="24"/>
      <w:u w:val="single"/>
    </w:rPr>
  </w:style>
  <w:style w:type="character" w:customStyle="1" w:styleId="StyleCardTextTimesNewRoman11ptUnderlineChar">
    <w:name w:val="Style Card Text + Times New Roman 11 pt Underline Char"/>
    <w:link w:val="StyleCardTextTimesNewRoman11ptUnderline"/>
    <w:locked/>
    <w:rsid w:val="00C3458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C3458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C3458B"/>
    <w:rPr>
      <w:rFonts w:ascii="Cambria" w:eastAsia="Times New Roman" w:hAnsi="Cambria" w:cs="Times New Roman"/>
      <w:color w:val="000000"/>
      <w:kern w:val="32"/>
      <w:sz w:val="20"/>
      <w:u w:val="single"/>
      <w:lang w:eastAsia="ar-SA"/>
    </w:rPr>
  </w:style>
  <w:style w:type="paragraph" w:customStyle="1" w:styleId="Stylecard8pt">
    <w:name w:val="Style card + 8 pt"/>
    <w:basedOn w:val="Normal"/>
    <w:link w:val="Stylecard8ptChar"/>
    <w:qFormat/>
    <w:rsid w:val="00C3458B"/>
    <w:pPr>
      <w:spacing w:line="256" w:lineRule="auto"/>
      <w:ind w:left="288" w:right="288"/>
    </w:pPr>
    <w:rPr>
      <w:rFonts w:ascii="Cambria" w:eastAsia="Times New Roman" w:hAnsi="Cambria" w:cs="Times New Roman"/>
      <w:color w:val="000000"/>
      <w:kern w:val="32"/>
      <w:sz w:val="20"/>
      <w:u w:val="single"/>
      <w:lang w:eastAsia="ar-SA"/>
    </w:rPr>
  </w:style>
  <w:style w:type="paragraph" w:customStyle="1" w:styleId="TagGA11">
    <w:name w:val="Tag GA 11"/>
    <w:basedOn w:val="TOC1"/>
    <w:uiPriority w:val="99"/>
    <w:qFormat/>
    <w:rsid w:val="00C3458B"/>
    <w:pPr>
      <w:spacing w:line="256" w:lineRule="auto"/>
    </w:pPr>
    <w:rPr>
      <w:rFonts w:eastAsia="Calibri"/>
      <w:b/>
      <w:kern w:val="0"/>
    </w:rPr>
  </w:style>
  <w:style w:type="paragraph" w:customStyle="1" w:styleId="CiteCard">
    <w:name w:val="Cite/Card"/>
    <w:basedOn w:val="TOC2"/>
    <w:uiPriority w:val="99"/>
    <w:qFormat/>
    <w:rsid w:val="00C3458B"/>
    <w:pPr>
      <w:tabs>
        <w:tab w:val="left" w:pos="4360"/>
      </w:tabs>
      <w:spacing w:line="256" w:lineRule="auto"/>
      <w:ind w:left="220"/>
    </w:pPr>
    <w:rPr>
      <w:rFonts w:eastAsia="Calibri"/>
      <w:b w:val="0"/>
      <w:kern w:val="0"/>
    </w:rPr>
  </w:style>
  <w:style w:type="paragraph" w:customStyle="1" w:styleId="cardCharCharCharChar">
    <w:name w:val="card Char Char Char Char"/>
    <w:basedOn w:val="Normal"/>
    <w:uiPriority w:val="99"/>
    <w:qFormat/>
    <w:rsid w:val="00C3458B"/>
    <w:pPr>
      <w:widowControl w:val="0"/>
      <w:overflowPunct w:val="0"/>
      <w:autoSpaceDE w:val="0"/>
      <w:autoSpaceDN w:val="0"/>
      <w:adjustRightInd w:val="0"/>
      <w:spacing w:line="256" w:lineRule="auto"/>
      <w:ind w:left="288" w:right="288"/>
    </w:pPr>
    <w:rPr>
      <w:rFonts w:ascii="Calibri" w:eastAsia="Times New Roman" w:hAnsi="Calibri" w:cstheme="minorBidi"/>
      <w:szCs w:val="20"/>
    </w:rPr>
  </w:style>
  <w:style w:type="character" w:customStyle="1" w:styleId="CARDChar1">
    <w:name w:val="CARD Char"/>
    <w:basedOn w:val="DefaultParagraphFont"/>
    <w:link w:val="CARD0"/>
    <w:locked/>
    <w:rsid w:val="00C3458B"/>
    <w:rPr>
      <w:rFonts w:eastAsia="Times New Roman"/>
      <w:u w:val="single"/>
    </w:rPr>
  </w:style>
  <w:style w:type="paragraph" w:customStyle="1" w:styleId="CARD0">
    <w:name w:val="CARD"/>
    <w:basedOn w:val="Normal"/>
    <w:link w:val="CARDChar1"/>
    <w:qFormat/>
    <w:rsid w:val="00C3458B"/>
    <w:pPr>
      <w:spacing w:line="256" w:lineRule="auto"/>
    </w:pPr>
    <w:rPr>
      <w:rFonts w:asciiTheme="minorHAnsi" w:eastAsia="Times New Roman" w:hAnsiTheme="minorHAnsi" w:cstheme="minorBidi"/>
      <w:sz w:val="24"/>
      <w:u w:val="single"/>
    </w:rPr>
  </w:style>
  <w:style w:type="paragraph" w:customStyle="1" w:styleId="Normal20pt">
    <w:name w:val="Normal  + 20 pt"/>
    <w:basedOn w:val="Normal"/>
    <w:uiPriority w:val="6"/>
    <w:qFormat/>
    <w:rsid w:val="00C3458B"/>
    <w:pPr>
      <w:spacing w:line="256" w:lineRule="auto"/>
    </w:pPr>
    <w:rPr>
      <w:rFonts w:asciiTheme="minorHAnsi" w:hAnsiTheme="minorHAnsi" w:cstheme="minorBidi"/>
      <w:bCs/>
      <w:u w:val="single"/>
    </w:rPr>
  </w:style>
  <w:style w:type="paragraph" w:customStyle="1" w:styleId="author-name">
    <w:name w:val="author-name"/>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author-credentials">
    <w:name w:val="author-credentials"/>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evidencetextChar">
    <w:name w:val="evidence text Char"/>
    <w:basedOn w:val="Normal"/>
    <w:uiPriority w:val="99"/>
    <w:qFormat/>
    <w:rsid w:val="00C3458B"/>
    <w:pPr>
      <w:spacing w:line="256" w:lineRule="auto"/>
      <w:ind w:left="1728" w:right="1008"/>
    </w:pPr>
    <w:rPr>
      <w:rFonts w:ascii="Calibri" w:eastAsia="Times New Roman" w:hAnsi="Calibri" w:cstheme="minorBidi"/>
      <w:color w:val="000000"/>
      <w:sz w:val="18"/>
    </w:rPr>
  </w:style>
  <w:style w:type="character" w:customStyle="1" w:styleId="Style11Char">
    <w:name w:val="Style11 Char"/>
    <w:basedOn w:val="DefaultParagraphFont"/>
    <w:link w:val="Style11"/>
    <w:locked/>
    <w:rsid w:val="00C3458B"/>
    <w:rPr>
      <w:rFonts w:eastAsia="Times New Roman"/>
      <w:b/>
      <w:szCs w:val="20"/>
      <w:u w:val="thick"/>
    </w:rPr>
  </w:style>
  <w:style w:type="paragraph" w:customStyle="1" w:styleId="Style11">
    <w:name w:val="Style11"/>
    <w:basedOn w:val="Normal"/>
    <w:link w:val="Style11Char"/>
    <w:qFormat/>
    <w:rsid w:val="00C3458B"/>
    <w:pPr>
      <w:spacing w:line="256" w:lineRule="auto"/>
    </w:pPr>
    <w:rPr>
      <w:rFonts w:asciiTheme="minorHAnsi" w:eastAsia="Times New Roman" w:hAnsiTheme="minorHAnsi" w:cstheme="minorBidi"/>
      <w:b/>
      <w:sz w:val="24"/>
      <w:szCs w:val="20"/>
      <w:u w:val="thick"/>
    </w:rPr>
  </w:style>
  <w:style w:type="character" w:customStyle="1" w:styleId="Style12Char">
    <w:name w:val="Style12 Char"/>
    <w:basedOn w:val="DefaultParagraphFont"/>
    <w:link w:val="Style12"/>
    <w:locked/>
    <w:rsid w:val="00C3458B"/>
    <w:rPr>
      <w:rFonts w:eastAsia="Times New Roman"/>
      <w:b/>
      <w:u w:val="thick"/>
    </w:rPr>
  </w:style>
  <w:style w:type="paragraph" w:customStyle="1" w:styleId="Style12">
    <w:name w:val="Style12"/>
    <w:basedOn w:val="Normal"/>
    <w:link w:val="Style12Char"/>
    <w:qFormat/>
    <w:rsid w:val="00C3458B"/>
    <w:pPr>
      <w:spacing w:line="256" w:lineRule="auto"/>
    </w:pPr>
    <w:rPr>
      <w:rFonts w:asciiTheme="minorHAnsi" w:eastAsia="Times New Roman" w:hAnsiTheme="minorHAnsi" w:cstheme="minorBidi"/>
      <w:b/>
      <w:sz w:val="24"/>
      <w:u w:val="thick"/>
    </w:rPr>
  </w:style>
  <w:style w:type="character" w:customStyle="1" w:styleId="StyleNormalWeb11ptUnderlineChar">
    <w:name w:val="Style Normal (Web) + 11 pt Underline Char"/>
    <w:basedOn w:val="DefaultParagraphFont"/>
    <w:link w:val="StyleNormalWeb11ptUnderline"/>
    <w:locked/>
    <w:rsid w:val="00C3458B"/>
    <w:rPr>
      <w:rFonts w:eastAsia="Calibri"/>
      <w:u w:val="single"/>
    </w:rPr>
  </w:style>
  <w:style w:type="paragraph" w:customStyle="1" w:styleId="StyleNormalWeb11ptUnderline">
    <w:name w:val="Style Normal (Web) + 11 pt Underline"/>
    <w:basedOn w:val="NormalWeb"/>
    <w:link w:val="StyleNormalWeb11ptUnderlineChar"/>
    <w:qFormat/>
    <w:rsid w:val="00C3458B"/>
    <w:pPr>
      <w:spacing w:line="256" w:lineRule="auto"/>
    </w:pPr>
    <w:rPr>
      <w:rFonts w:asciiTheme="minorHAnsi" w:eastAsia="Calibri" w:hAnsiTheme="minorHAnsi"/>
      <w:u w:val="single"/>
    </w:rPr>
  </w:style>
  <w:style w:type="character" w:customStyle="1" w:styleId="Debate-CardSmalltextF2Char">
    <w:name w:val="Debate- Card Small text F2 Char"/>
    <w:link w:val="Debate-CardSmalltextF2"/>
    <w:locked/>
    <w:rsid w:val="00C3458B"/>
    <w:rPr>
      <w:rFonts w:ascii="Times New Roman" w:eastAsia="Cambria" w:hAnsi="Times New Roman" w:cs="Verdana"/>
    </w:rPr>
  </w:style>
  <w:style w:type="paragraph" w:customStyle="1" w:styleId="Debate-CardSmalltextF2">
    <w:name w:val="Debate- Card Small text F2"/>
    <w:basedOn w:val="Normal"/>
    <w:next w:val="Normal"/>
    <w:link w:val="Debate-CardSmalltextF2Char"/>
    <w:qFormat/>
    <w:rsid w:val="00C3458B"/>
    <w:pPr>
      <w:spacing w:line="256" w:lineRule="auto"/>
    </w:pPr>
    <w:rPr>
      <w:rFonts w:ascii="Times New Roman" w:eastAsia="Cambria" w:hAnsi="Times New Roman" w:cs="Verdana"/>
      <w:sz w:val="24"/>
    </w:rPr>
  </w:style>
  <w:style w:type="character" w:customStyle="1" w:styleId="Debate-EmphasizedText-F5Char">
    <w:name w:val="Debate- Emphasized Text- F5 Char"/>
    <w:link w:val="Debate-EmphasizedText-F5"/>
    <w:locked/>
    <w:rsid w:val="00C3458B"/>
    <w:rPr>
      <w:rFonts w:ascii="Times New Roman" w:hAnsi="Times New Roman" w:cs="Verdana"/>
      <w:u w:val="single"/>
    </w:rPr>
  </w:style>
  <w:style w:type="paragraph" w:customStyle="1" w:styleId="Debate-EmphasizedText-F5">
    <w:name w:val="Debate- Emphasized Text- F5"/>
    <w:basedOn w:val="Normal"/>
    <w:link w:val="Debate-EmphasizedText-F5Char"/>
    <w:qFormat/>
    <w:rsid w:val="00C3458B"/>
    <w:pPr>
      <w:spacing w:after="200" w:line="256" w:lineRule="auto"/>
    </w:pPr>
    <w:rPr>
      <w:rFonts w:ascii="Times New Roman" w:hAnsi="Times New Roman" w:cs="Verdana"/>
      <w:sz w:val="24"/>
      <w:u w:val="single"/>
    </w:rPr>
  </w:style>
  <w:style w:type="character" w:customStyle="1" w:styleId="Debate-CardTextUnderlined-F3Char">
    <w:name w:val="Debate- Card Text Underlined- F3 Char"/>
    <w:link w:val="Debate-CardTextUnderlined-F3"/>
    <w:locked/>
    <w:rsid w:val="00C3458B"/>
    <w:rPr>
      <w:rFonts w:ascii="Times New Roman" w:hAnsi="Times New Roman" w:cs="Verdana"/>
      <w:u w:val="single"/>
    </w:rPr>
  </w:style>
  <w:style w:type="paragraph" w:customStyle="1" w:styleId="Debate-CardTextUnderlined-F3">
    <w:name w:val="Debate- Card Text Underlined- F3"/>
    <w:basedOn w:val="Normal"/>
    <w:next w:val="NoSpacing"/>
    <w:link w:val="Debate-CardTextUnderlined-F3Char"/>
    <w:qFormat/>
    <w:rsid w:val="00C3458B"/>
    <w:pPr>
      <w:spacing w:after="200" w:line="256" w:lineRule="auto"/>
    </w:pPr>
    <w:rPr>
      <w:rFonts w:ascii="Times New Roman" w:hAnsi="Times New Roman" w:cs="Verdana"/>
      <w:sz w:val="24"/>
      <w:u w:val="single"/>
    </w:rPr>
  </w:style>
  <w:style w:type="paragraph" w:customStyle="1" w:styleId="Header1">
    <w:name w:val="Header1"/>
    <w:basedOn w:val="Normal"/>
    <w:uiPriority w:val="99"/>
    <w:qFormat/>
    <w:rsid w:val="00C3458B"/>
    <w:pPr>
      <w:spacing w:before="100" w:beforeAutospacing="1" w:after="100" w:afterAutospacing="1" w:line="256" w:lineRule="auto"/>
    </w:pPr>
    <w:rPr>
      <w:rFonts w:ascii="Calibri" w:eastAsia="Cambria" w:hAnsi="Calibri" w:cs="Cambria"/>
    </w:rPr>
  </w:style>
  <w:style w:type="paragraph" w:customStyle="1" w:styleId="CM5">
    <w:name w:val="CM5"/>
    <w:basedOn w:val="Normal"/>
    <w:next w:val="Normal"/>
    <w:uiPriority w:val="99"/>
    <w:qFormat/>
    <w:rsid w:val="00C3458B"/>
    <w:pPr>
      <w:widowControl w:val="0"/>
      <w:autoSpaceDE w:val="0"/>
      <w:autoSpaceDN w:val="0"/>
      <w:adjustRightInd w:val="0"/>
      <w:spacing w:line="203" w:lineRule="atLeast"/>
    </w:pPr>
    <w:rPr>
      <w:rFonts w:ascii="Arial Narrow" w:eastAsia="Times New Roman" w:hAnsi="Arial Narrow" w:cstheme="minorBidi"/>
    </w:rPr>
  </w:style>
  <w:style w:type="character" w:customStyle="1" w:styleId="CardCharChar0">
    <w:name w:val="Card Char Char"/>
    <w:basedOn w:val="DefaultParagraphFont"/>
    <w:locked/>
    <w:rsid w:val="00C3458B"/>
    <w:rPr>
      <w:rFonts w:ascii="Georgia" w:eastAsia="Times New Roman" w:hAnsi="Georgia"/>
      <w:szCs w:val="20"/>
    </w:rPr>
  </w:style>
  <w:style w:type="character" w:customStyle="1" w:styleId="BriefTitleWorksChar">
    <w:name w:val="Brief Title Works Char"/>
    <w:basedOn w:val="DefaultParagraphFont"/>
    <w:link w:val="BriefTitleWorks"/>
    <w:locked/>
    <w:rsid w:val="00C3458B"/>
    <w:rPr>
      <w:rFonts w:eastAsia="Times New Roman" w:cs="Arial"/>
      <w:b/>
      <w:kern w:val="32"/>
      <w:szCs w:val="32"/>
      <w:u w:val="single"/>
    </w:rPr>
  </w:style>
  <w:style w:type="paragraph" w:customStyle="1" w:styleId="BriefTitleWorks">
    <w:name w:val="Brief Title Works"/>
    <w:basedOn w:val="Heading1"/>
    <w:link w:val="BriefTitleWorksChar"/>
    <w:qFormat/>
    <w:rsid w:val="00C3458B"/>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bCs w:val="0"/>
      <w:kern w:val="32"/>
      <w:sz w:val="24"/>
      <w:u w:val="single"/>
    </w:rPr>
  </w:style>
  <w:style w:type="character" w:customStyle="1" w:styleId="CardsHighlightedChar">
    <w:name w:val="Cards Highlighted Char"/>
    <w:basedOn w:val="DefaultParagraphFont"/>
    <w:link w:val="CardsHighlighted"/>
    <w:locked/>
    <w:rsid w:val="00C3458B"/>
    <w:rPr>
      <w:rFonts w:eastAsia="Calibri"/>
      <w:szCs w:val="20"/>
      <w:u w:val="single"/>
      <w:shd w:val="clear" w:color="auto" w:fill="00FFFF"/>
    </w:rPr>
  </w:style>
  <w:style w:type="paragraph" w:customStyle="1" w:styleId="CardsHighlighted">
    <w:name w:val="Cards Highlighted"/>
    <w:basedOn w:val="Normal"/>
    <w:next w:val="Nothing"/>
    <w:link w:val="CardsHighlightedChar"/>
    <w:qFormat/>
    <w:rsid w:val="00C3458B"/>
    <w:pPr>
      <w:shd w:val="clear" w:color="auto" w:fill="00FFFF"/>
      <w:spacing w:line="256" w:lineRule="auto"/>
      <w:ind w:left="432" w:right="432"/>
      <w:jc w:val="both"/>
    </w:pPr>
    <w:rPr>
      <w:rFonts w:asciiTheme="minorHAnsi" w:eastAsia="Calibri" w:hAnsiTheme="minorHAnsi" w:cstheme="minorBidi"/>
      <w:sz w:val="24"/>
      <w:szCs w:val="20"/>
      <w:u w:val="single"/>
    </w:rPr>
  </w:style>
  <w:style w:type="character" w:customStyle="1" w:styleId="BlockHeadingsChar">
    <w:name w:val="Block Headings Char"/>
    <w:link w:val="BlockHeadings"/>
    <w:locked/>
    <w:rsid w:val="00C3458B"/>
    <w:rPr>
      <w:rFonts w:ascii="Times New Roman" w:eastAsia="Calibri" w:hAnsi="Times New Roman" w:cs="Times New Roman"/>
      <w:b/>
      <w:sz w:val="28"/>
      <w:szCs w:val="20"/>
    </w:rPr>
  </w:style>
  <w:style w:type="paragraph" w:customStyle="1" w:styleId="BlockHeadings">
    <w:name w:val="Block Headings"/>
    <w:link w:val="BlockHeadingsChar"/>
    <w:qFormat/>
    <w:rsid w:val="00C3458B"/>
    <w:pPr>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C3458B"/>
    <w:pPr>
      <w:spacing w:before="100" w:beforeAutospacing="1" w:after="100" w:afterAutospacing="1" w:line="256" w:lineRule="auto"/>
    </w:pPr>
    <w:rPr>
      <w:rFonts w:ascii="Calibri" w:eastAsia="Times New Roman" w:hAnsi="Calibri" w:cstheme="minorBidi"/>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3458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3458B"/>
    <w:pPr>
      <w:spacing w:line="256" w:lineRule="auto"/>
    </w:pPr>
    <w:rPr>
      <w:rFonts w:ascii="MS Mincho" w:eastAsia="MS Mincho" w:hAnsiTheme="minorHAnsi" w:cstheme="minorBidi"/>
      <w:b/>
      <w:sz w:val="24"/>
      <w:u w:val="single"/>
    </w:rPr>
  </w:style>
  <w:style w:type="paragraph" w:customStyle="1" w:styleId="attribution">
    <w:name w:val="attribution"/>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more">
    <w:name w:val="more"/>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assert">
    <w:name w:val="assert"/>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inside-copy">
    <w:name w:val="inside-copy"/>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Default1">
    <w:name w:val="Default1"/>
    <w:basedOn w:val="Default"/>
    <w:next w:val="Default"/>
    <w:uiPriority w:val="99"/>
    <w:qFormat/>
    <w:rsid w:val="00C3458B"/>
    <w:rPr>
      <w:rFonts w:ascii="Georgia" w:eastAsia="Times New Roman" w:hAnsi="Georgia"/>
      <w:color w:val="auto"/>
      <w:sz w:val="22"/>
    </w:rPr>
  </w:style>
  <w:style w:type="paragraph" w:customStyle="1" w:styleId="center">
    <w:name w:val="center"/>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body-paragraph">
    <w:name w:val="body-paragraph"/>
    <w:basedOn w:val="Normal"/>
    <w:uiPriority w:val="99"/>
    <w:qFormat/>
    <w:rsid w:val="00C3458B"/>
    <w:pPr>
      <w:spacing w:before="100" w:beforeAutospacing="1" w:after="100" w:afterAutospacing="1" w:line="256" w:lineRule="auto"/>
    </w:pPr>
    <w:rPr>
      <w:rFonts w:ascii="Calibri" w:eastAsia="Times New Roman" w:hAnsi="Calibri" w:cstheme="minorBidi"/>
    </w:rPr>
  </w:style>
  <w:style w:type="character" w:customStyle="1" w:styleId="LittleChar">
    <w:name w:val="Little Char"/>
    <w:link w:val="Little"/>
    <w:uiPriority w:val="99"/>
    <w:locked/>
    <w:rsid w:val="00C3458B"/>
    <w:rPr>
      <w:rFonts w:ascii="Futura" w:eastAsia="Times New Roman" w:hAnsi="Futura" w:cs="Futura"/>
      <w:caps/>
      <w:sz w:val="16"/>
    </w:rPr>
  </w:style>
  <w:style w:type="paragraph" w:customStyle="1" w:styleId="Little">
    <w:name w:val="Little"/>
    <w:basedOn w:val="UnderlinedText"/>
    <w:link w:val="LittleChar"/>
    <w:uiPriority w:val="99"/>
    <w:qFormat/>
    <w:rsid w:val="00C3458B"/>
    <w:pPr>
      <w:spacing w:line="256" w:lineRule="auto"/>
      <w:jc w:val="left"/>
    </w:pPr>
    <w:rPr>
      <w:rFonts w:ascii="Futura" w:eastAsia="Times New Roman" w:hAnsi="Futura" w:cs="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3458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3458B"/>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3458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3458B"/>
    <w:pPr>
      <w:spacing w:line="256" w:lineRule="auto"/>
    </w:pPr>
    <w:rPr>
      <w:rFonts w:ascii="MS Mincho" w:eastAsia="MS Mincho" w:hAnsiTheme="minorHAnsi" w:cstheme="minorBidi"/>
      <w:b/>
      <w:sz w:val="24"/>
      <w:u w:val="single"/>
    </w:rPr>
  </w:style>
  <w:style w:type="character" w:customStyle="1" w:styleId="UnderlineChar2CharCharChar">
    <w:name w:val="Underline Char2 Char Char Char"/>
    <w:link w:val="UnderlineChar2CharChar"/>
    <w:locked/>
    <w:rsid w:val="00C3458B"/>
    <w:rPr>
      <w:rFonts w:eastAsia="MS Mincho"/>
      <w:szCs w:val="20"/>
      <w:u w:val="single"/>
    </w:rPr>
  </w:style>
  <w:style w:type="paragraph" w:customStyle="1" w:styleId="UnderlineChar2CharChar">
    <w:name w:val="Underline Char2 Char Char"/>
    <w:basedOn w:val="Normal"/>
    <w:link w:val="UnderlineChar2CharCharChar"/>
    <w:qFormat/>
    <w:rsid w:val="00C3458B"/>
    <w:pPr>
      <w:spacing w:line="256" w:lineRule="auto"/>
    </w:pPr>
    <w:rPr>
      <w:rFonts w:asciiTheme="minorHAnsi" w:eastAsia="MS Mincho" w:hAnsiTheme="minorHAnsi" w:cstheme="minorBidi"/>
      <w:sz w:val="24"/>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3458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3458B"/>
    <w:pPr>
      <w:spacing w:line="256" w:lineRule="auto"/>
    </w:pPr>
    <w:rPr>
      <w:rFonts w:ascii="MS Mincho" w:eastAsia="MS Mincho" w:hAnsiTheme="minorHAnsi" w:cstheme="minorBidi"/>
      <w:b/>
      <w:sz w:val="24"/>
      <w:u w:val="single"/>
    </w:rPr>
  </w:style>
  <w:style w:type="character" w:customStyle="1" w:styleId="CardBodyChar">
    <w:name w:val="Card Body Char"/>
    <w:link w:val="CardBody"/>
    <w:locked/>
    <w:rsid w:val="00C3458B"/>
    <w:rPr>
      <w:rFonts w:eastAsia="Times New Roman"/>
      <w:sz w:val="16"/>
    </w:rPr>
  </w:style>
  <w:style w:type="paragraph" w:customStyle="1" w:styleId="CardBody">
    <w:name w:val="Card Body"/>
    <w:basedOn w:val="Normal"/>
    <w:link w:val="CardBodyChar"/>
    <w:qFormat/>
    <w:rsid w:val="00C3458B"/>
    <w:pPr>
      <w:spacing w:line="256" w:lineRule="auto"/>
    </w:pPr>
    <w:rPr>
      <w:rFonts w:asciiTheme="minorHAnsi" w:eastAsia="Times New Roman" w:hAnsiTheme="minorHAnsi" w:cstheme="minorBid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C3458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3458B"/>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uiPriority w:val="99"/>
    <w:qFormat/>
    <w:rsid w:val="00C3458B"/>
    <w:pPr>
      <w:spacing w:line="256" w:lineRule="auto"/>
      <w:ind w:left="288" w:right="288"/>
    </w:pPr>
    <w:rPr>
      <w:rFonts w:ascii="Calibri" w:hAnsi="Calibri" w:cstheme="minorBidi"/>
    </w:rPr>
  </w:style>
  <w:style w:type="character" w:customStyle="1" w:styleId="StyleStyle4ArialNarrow9ptChar">
    <w:name w:val="Style Style4 + Arial Narrow 9 pt Char"/>
    <w:link w:val="StyleStyle4ArialNarrow9pt"/>
    <w:locked/>
    <w:rsid w:val="00C3458B"/>
    <w:rPr>
      <w:rFonts w:eastAsia="Times New Roman"/>
      <w:u w:val="single"/>
    </w:rPr>
  </w:style>
  <w:style w:type="paragraph" w:customStyle="1" w:styleId="StyleStyle4ArialNarrow9pt">
    <w:name w:val="Style Style4 + Arial Narrow 9 pt"/>
    <w:basedOn w:val="Normal"/>
    <w:link w:val="StyleStyle4ArialNarrow9ptChar"/>
    <w:qFormat/>
    <w:rsid w:val="00C3458B"/>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C3458B"/>
    <w:rPr>
      <w:rFonts w:eastAsia="Times New Roman"/>
      <w:b/>
      <w:bCs/>
      <w:u w:val="single"/>
    </w:rPr>
  </w:style>
  <w:style w:type="paragraph" w:customStyle="1" w:styleId="StyleStyle4ArialNarrow9ptBold">
    <w:name w:val="Style Style4 + Arial Narrow 9 pt Bold"/>
    <w:basedOn w:val="Normal"/>
    <w:link w:val="StyleStyle4ArialNarrow9ptBoldChar"/>
    <w:qFormat/>
    <w:rsid w:val="00C3458B"/>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ink w:val="Citation-AuthorDate"/>
    <w:locked/>
    <w:rsid w:val="00C3458B"/>
    <w:rPr>
      <w:rFonts w:eastAsia="Times New Roman"/>
      <w:b/>
      <w:smallCaps/>
      <w:u w:val="single"/>
    </w:rPr>
  </w:style>
  <w:style w:type="paragraph" w:customStyle="1" w:styleId="Citation-AuthorDate">
    <w:name w:val="Citation - Author/Date"/>
    <w:basedOn w:val="Normal"/>
    <w:link w:val="Citation-AuthorDateChar"/>
    <w:autoRedefine/>
    <w:qFormat/>
    <w:rsid w:val="00C3458B"/>
    <w:pPr>
      <w:spacing w:line="256" w:lineRule="auto"/>
    </w:pPr>
    <w:rPr>
      <w:rFonts w:asciiTheme="minorHAnsi" w:eastAsia="Times New Roman" w:hAnsiTheme="minorHAnsi" w:cstheme="minorBidi"/>
      <w:b/>
      <w:smallCaps/>
      <w:sz w:val="24"/>
      <w:u w:val="single"/>
    </w:rPr>
  </w:style>
  <w:style w:type="character" w:customStyle="1" w:styleId="CardTagChar">
    <w:name w:val="Card Tag Char"/>
    <w:link w:val="CardTag"/>
    <w:locked/>
    <w:rsid w:val="00C3458B"/>
    <w:rPr>
      <w:rFonts w:ascii="Arial Narrow" w:eastAsia="Times New Roman" w:hAnsi="Arial Narrow"/>
      <w:b/>
    </w:rPr>
  </w:style>
  <w:style w:type="paragraph" w:customStyle="1" w:styleId="CardTag">
    <w:name w:val="Card Tag"/>
    <w:basedOn w:val="Normal"/>
    <w:link w:val="CardTagChar"/>
    <w:qFormat/>
    <w:rsid w:val="00C3458B"/>
    <w:pPr>
      <w:spacing w:line="256" w:lineRule="auto"/>
    </w:pPr>
    <w:rPr>
      <w:rFonts w:ascii="Arial Narrow" w:eastAsia="Times New Roman" w:hAnsi="Arial Narrow" w:cstheme="minorBidi"/>
      <w:b/>
      <w:sz w:val="24"/>
    </w:rPr>
  </w:style>
  <w:style w:type="character" w:customStyle="1" w:styleId="BoxedChar">
    <w:name w:val="Boxed Char"/>
    <w:link w:val="Boxed"/>
    <w:locked/>
    <w:rsid w:val="00C3458B"/>
    <w:rPr>
      <w:rFonts w:eastAsia="Times New Roman"/>
      <w:kern w:val="32"/>
      <w:szCs w:val="20"/>
      <w:u w:val="single"/>
      <w:bdr w:val="single" w:sz="6" w:space="0" w:color="auto" w:frame="1"/>
    </w:rPr>
  </w:style>
  <w:style w:type="paragraph" w:customStyle="1" w:styleId="Boxed">
    <w:name w:val="Boxed"/>
    <w:basedOn w:val="Normal"/>
    <w:link w:val="BoxedChar"/>
    <w:qFormat/>
    <w:rsid w:val="00C3458B"/>
    <w:pPr>
      <w:pBdr>
        <w:top w:val="single" w:sz="6" w:space="0" w:color="auto"/>
        <w:left w:val="single" w:sz="6" w:space="0" w:color="auto"/>
        <w:bottom w:val="single" w:sz="6" w:space="0" w:color="auto"/>
        <w:right w:val="single" w:sz="6" w:space="0" w:color="auto"/>
      </w:pBdr>
      <w:spacing w:line="256" w:lineRule="auto"/>
      <w:ind w:left="288" w:right="288"/>
    </w:pPr>
    <w:rPr>
      <w:rFonts w:asciiTheme="minorHAnsi" w:eastAsia="Times New Roman" w:hAnsiTheme="minorHAnsi" w:cstheme="minorBidi"/>
      <w:kern w:val="32"/>
      <w:sz w:val="24"/>
      <w:szCs w:val="20"/>
      <w:u w:val="single"/>
      <w:bdr w:val="single" w:sz="6" w:space="0" w:color="auto" w:frame="1"/>
    </w:rPr>
  </w:style>
  <w:style w:type="character" w:customStyle="1" w:styleId="HiddenBlockHeaderChar">
    <w:name w:val="Hidden Block Header Char"/>
    <w:link w:val="HiddenBlockHeader"/>
    <w:locked/>
    <w:rsid w:val="00C3458B"/>
    <w:rPr>
      <w:rFonts w:ascii="Times New Roman" w:eastAsia="Times New Roman" w:hAnsi="Times New Roman" w:cs="Times New Roman"/>
      <w:b/>
      <w:sz w:val="28"/>
    </w:rPr>
  </w:style>
  <w:style w:type="paragraph" w:customStyle="1" w:styleId="HiddenBlockHeader">
    <w:name w:val="Hidden Block Header"/>
    <w:basedOn w:val="BlockHeadings"/>
    <w:next w:val="Nothing"/>
    <w:link w:val="HiddenBlockHeaderChar"/>
    <w:qFormat/>
    <w:rsid w:val="00C3458B"/>
    <w:pPr>
      <w:widowControl w:val="0"/>
      <w:outlineLvl w:val="9"/>
    </w:pPr>
    <w:rPr>
      <w:rFonts w:eastAsia="Times New Roman"/>
      <w:szCs w:val="24"/>
    </w:rPr>
  </w:style>
  <w:style w:type="character" w:customStyle="1" w:styleId="FifthChar">
    <w:name w:val="Fifth Char"/>
    <w:link w:val="Fifth"/>
    <w:uiPriority w:val="99"/>
    <w:locked/>
    <w:rsid w:val="00C3458B"/>
    <w:rPr>
      <w:rFonts w:eastAsia="Times New Roman"/>
      <w:lang w:val="x-none" w:eastAsia="x-none"/>
    </w:rPr>
  </w:style>
  <w:style w:type="paragraph" w:customStyle="1" w:styleId="Fifth">
    <w:name w:val="Fifth"/>
    <w:basedOn w:val="Normal"/>
    <w:link w:val="FifthChar"/>
    <w:uiPriority w:val="99"/>
    <w:qFormat/>
    <w:rsid w:val="00C3458B"/>
    <w:pPr>
      <w:spacing w:line="256" w:lineRule="auto"/>
    </w:pPr>
    <w:rPr>
      <w:rFonts w:asciiTheme="minorHAnsi" w:eastAsia="Times New Roman" w:hAnsiTheme="minorHAnsi" w:cstheme="minorBidi"/>
      <w:sz w:val="24"/>
      <w:lang w:val="x-none" w:eastAsia="x-none"/>
    </w:rPr>
  </w:style>
  <w:style w:type="character" w:customStyle="1" w:styleId="ThirdChar">
    <w:name w:val="Third Char"/>
    <w:link w:val="Third"/>
    <w:locked/>
    <w:rsid w:val="00C3458B"/>
    <w:rPr>
      <w:rFonts w:eastAsia="Times New Roman"/>
      <w:b/>
      <w:u w:val="single"/>
      <w:lang w:val="x-none" w:eastAsia="x-none"/>
    </w:rPr>
  </w:style>
  <w:style w:type="paragraph" w:customStyle="1" w:styleId="Third">
    <w:name w:val="Third"/>
    <w:basedOn w:val="Normal"/>
    <w:link w:val="ThirdChar"/>
    <w:qFormat/>
    <w:rsid w:val="00C3458B"/>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
    <w:name w:val="Heading 2 Char2 Char Char1"/>
    <w:aliases w:val="Char Char Char Char Char Char1 Char Char Char Char Char,Char Char2,Char Char Char Char Char Char1"/>
    <w:next w:val="Normal"/>
    <w:uiPriority w:val="99"/>
    <w:qFormat/>
    <w:rsid w:val="00C3458B"/>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ink w:val="DebateUnderlineBoldChar"/>
    <w:locked/>
    <w:rsid w:val="00C3458B"/>
    <w:rPr>
      <w:rFonts w:eastAsia="Times New Roman"/>
      <w:b/>
      <w:u w:val="thick"/>
    </w:rPr>
  </w:style>
  <w:style w:type="paragraph" w:customStyle="1" w:styleId="DebateUnderlineBoldChar">
    <w:name w:val="Debate Underline Bold Char"/>
    <w:basedOn w:val="Normal"/>
    <w:link w:val="DebateUnderlineBoldCharChar"/>
    <w:qFormat/>
    <w:rsid w:val="00C3458B"/>
    <w:pPr>
      <w:spacing w:line="256" w:lineRule="auto"/>
      <w:jc w:val="both"/>
    </w:pPr>
    <w:rPr>
      <w:rFonts w:asciiTheme="minorHAnsi" w:eastAsia="Times New Roman" w:hAnsiTheme="minorHAnsi" w:cstheme="minorBidi"/>
      <w:b/>
      <w:sz w:val="24"/>
      <w:u w:val="thick"/>
    </w:rPr>
  </w:style>
  <w:style w:type="character" w:customStyle="1" w:styleId="bloctitlesChar">
    <w:name w:val="bloc titles Char"/>
    <w:link w:val="bloctitles"/>
    <w:locked/>
    <w:rsid w:val="00C3458B"/>
    <w:rPr>
      <w:rFonts w:eastAsia="Malgun Gothic" w:cs="Arial"/>
      <w:b/>
      <w:sz w:val="28"/>
      <w:szCs w:val="32"/>
      <w:u w:val="single"/>
    </w:rPr>
  </w:style>
  <w:style w:type="paragraph" w:customStyle="1" w:styleId="bloctitles">
    <w:name w:val="bloc titles"/>
    <w:basedOn w:val="Heading1"/>
    <w:next w:val="Normal"/>
    <w:link w:val="bloctitlesChar"/>
    <w:autoRedefine/>
    <w:qFormat/>
    <w:rsid w:val="00C3458B"/>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bCs w:val="0"/>
      <w:sz w:val="28"/>
      <w:u w:val="single"/>
    </w:rPr>
  </w:style>
  <w:style w:type="paragraph" w:customStyle="1" w:styleId="SynergyTag">
    <w:name w:val="SynergyTag"/>
    <w:basedOn w:val="Normal"/>
    <w:uiPriority w:val="99"/>
    <w:qFormat/>
    <w:rsid w:val="00C3458B"/>
    <w:pPr>
      <w:spacing w:line="256" w:lineRule="auto"/>
    </w:pPr>
    <w:rPr>
      <w:rFonts w:ascii="Calibri" w:hAnsi="Calibri" w:cstheme="minorBidi"/>
      <w:b/>
    </w:rPr>
  </w:style>
  <w:style w:type="paragraph" w:customStyle="1" w:styleId="CiteSmallText">
    <w:name w:val="Cite Small Text"/>
    <w:basedOn w:val="Normal"/>
    <w:uiPriority w:val="99"/>
    <w:qFormat/>
    <w:rsid w:val="00C3458B"/>
    <w:pPr>
      <w:widowControl w:val="0"/>
      <w:spacing w:after="200" w:line="256" w:lineRule="auto"/>
    </w:pPr>
    <w:rPr>
      <w:rFonts w:ascii="Helvetica Neue" w:hAnsi="Helvetica Neue" w:cstheme="minorBidi"/>
      <w:b/>
      <w:sz w:val="18"/>
    </w:rPr>
  </w:style>
  <w:style w:type="character" w:customStyle="1" w:styleId="Cards1CharCharChar">
    <w:name w:val="Cards1 Char Char Char"/>
    <w:link w:val="Cards1CharChar"/>
    <w:locked/>
    <w:rsid w:val="00C3458B"/>
    <w:rPr>
      <w:lang w:val="x-none"/>
    </w:rPr>
  </w:style>
  <w:style w:type="paragraph" w:customStyle="1" w:styleId="Cards1CharChar">
    <w:name w:val="Cards1 Char Char"/>
    <w:basedOn w:val="Normal"/>
    <w:link w:val="Cards1CharCharChar"/>
    <w:qFormat/>
    <w:rsid w:val="00C3458B"/>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UnderlineCharCharCharCharCharCharCharChar">
    <w:name w:val="Underline Char Char Char Char Char Char Char Char"/>
    <w:link w:val="UnderlineCharCharCharCharCharCharChar"/>
    <w:locked/>
    <w:rsid w:val="00C3458B"/>
    <w:rPr>
      <w:u w:val="single"/>
    </w:rPr>
  </w:style>
  <w:style w:type="paragraph" w:customStyle="1" w:styleId="UnderlineCharCharCharCharCharCharChar">
    <w:name w:val="Underline Char Char Char Char Char Char Char"/>
    <w:basedOn w:val="Normal"/>
    <w:link w:val="UnderlineCharCharCharCharCharCharCharChar"/>
    <w:qFormat/>
    <w:rsid w:val="00C3458B"/>
    <w:pPr>
      <w:spacing w:line="256" w:lineRule="auto"/>
    </w:pPr>
    <w:rPr>
      <w:rFonts w:asciiTheme="minorHAnsi" w:hAnsiTheme="minorHAnsi" w:cstheme="minorBidi"/>
      <w:sz w:val="24"/>
      <w:u w:val="single"/>
    </w:rPr>
  </w:style>
  <w:style w:type="character" w:customStyle="1" w:styleId="SmallTextCharCharCharChar">
    <w:name w:val="Small Text Char Char Char Char"/>
    <w:link w:val="SmallTextCharCharChar"/>
    <w:locked/>
    <w:rsid w:val="00C3458B"/>
    <w:rPr>
      <w:sz w:val="16"/>
    </w:rPr>
  </w:style>
  <w:style w:type="paragraph" w:customStyle="1" w:styleId="SmallTextCharCharChar">
    <w:name w:val="Small Text Char Char Char"/>
    <w:basedOn w:val="Normal"/>
    <w:link w:val="SmallTextCharCharCharChar"/>
    <w:qFormat/>
    <w:rsid w:val="00C3458B"/>
    <w:pPr>
      <w:spacing w:line="256" w:lineRule="auto"/>
    </w:pPr>
    <w:rPr>
      <w:rFonts w:asciiTheme="minorHAnsi" w:hAnsiTheme="minorHAnsi" w:cstheme="minorBidi"/>
      <w:sz w:val="16"/>
    </w:rPr>
  </w:style>
  <w:style w:type="character" w:customStyle="1" w:styleId="CitesCharCharChar">
    <w:name w:val="Cites Char Char Char"/>
    <w:link w:val="CitesCharChar"/>
    <w:locked/>
    <w:rsid w:val="00C3458B"/>
    <w:rPr>
      <w:rFonts w:ascii="Times New Roman" w:eastAsia="Times New Roman" w:hAnsi="Times New Roman" w:cs="Times New Roman"/>
      <w:sz w:val="20"/>
    </w:rPr>
  </w:style>
  <w:style w:type="paragraph" w:customStyle="1" w:styleId="CitesCharChar">
    <w:name w:val="Cites Char Char"/>
    <w:next w:val="Normal"/>
    <w:link w:val="CitesCharCharChar"/>
    <w:qFormat/>
    <w:rsid w:val="00C3458B"/>
    <w:pPr>
      <w:widowControl w:val="0"/>
      <w:jc w:val="both"/>
      <w:outlineLvl w:val="2"/>
    </w:pPr>
    <w:rPr>
      <w:rFonts w:ascii="Times New Roman" w:eastAsia="Times New Roman" w:hAnsi="Times New Roman" w:cs="Times New Roman"/>
      <w:sz w:val="20"/>
    </w:rPr>
  </w:style>
  <w:style w:type="character" w:customStyle="1" w:styleId="Debate-CardTagandCite-F6Char">
    <w:name w:val="Debate- Card Tag and Cite- F6 Char"/>
    <w:link w:val="Debate-CardTagandCite-F6"/>
    <w:locked/>
    <w:rsid w:val="00C3458B"/>
    <w:rPr>
      <w:b/>
    </w:rPr>
  </w:style>
  <w:style w:type="paragraph" w:customStyle="1" w:styleId="Debate-CardTagandCite-F6">
    <w:name w:val="Debate- Card Tag and Cite- F6"/>
    <w:basedOn w:val="Normal"/>
    <w:link w:val="Debate-CardTagandCite-F6Char"/>
    <w:qFormat/>
    <w:rsid w:val="00C3458B"/>
    <w:pPr>
      <w:spacing w:line="256" w:lineRule="auto"/>
    </w:pPr>
    <w:rPr>
      <w:rFonts w:asciiTheme="minorHAnsi" w:hAnsiTheme="minorHAnsi" w:cstheme="minorBidi"/>
      <w:b/>
      <w:sz w:val="24"/>
    </w:rPr>
  </w:style>
  <w:style w:type="character" w:customStyle="1" w:styleId="SwagChar">
    <w:name w:val="Swag Char"/>
    <w:link w:val="Swag"/>
    <w:locked/>
    <w:rsid w:val="00C3458B"/>
    <w:rPr>
      <w:color w:val="0000FF"/>
      <w:sz w:val="12"/>
      <w:u w:val="single"/>
    </w:rPr>
  </w:style>
  <w:style w:type="paragraph" w:customStyle="1" w:styleId="Swag">
    <w:name w:val="Swag"/>
    <w:basedOn w:val="Normal"/>
    <w:link w:val="SwagChar"/>
    <w:qFormat/>
    <w:rsid w:val="00C3458B"/>
    <w:pPr>
      <w:spacing w:line="256" w:lineRule="auto"/>
    </w:pPr>
    <w:rPr>
      <w:rFonts w:asciiTheme="minorHAnsi" w:hAnsiTheme="minorHAnsi" w:cstheme="minorBidi"/>
      <w:color w:val="0000FF"/>
      <w:sz w:val="12"/>
      <w:u w:val="single"/>
    </w:rPr>
  </w:style>
  <w:style w:type="paragraph" w:customStyle="1" w:styleId="2909F619802848F09E01365C32F34654">
    <w:name w:val="2909F619802848F09E01365C32F34654"/>
    <w:uiPriority w:val="99"/>
    <w:qFormat/>
    <w:rsid w:val="00C3458B"/>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uiPriority w:val="99"/>
    <w:qFormat/>
    <w:rsid w:val="00C3458B"/>
    <w:pPr>
      <w:spacing w:after="200" w:line="276" w:lineRule="auto"/>
    </w:pPr>
    <w:rPr>
      <w:rFonts w:ascii="Calibri" w:eastAsia="Times New Roman" w:hAnsi="Calibri" w:cs="Times New Roman"/>
      <w:sz w:val="22"/>
      <w:szCs w:val="22"/>
      <w:lang w:eastAsia="ja-JP"/>
    </w:rPr>
  </w:style>
  <w:style w:type="character" w:customStyle="1" w:styleId="StyleUnderlineTimesNewRoman1Char">
    <w:name w:val="Style Underline + Times New Roman1 Char"/>
    <w:link w:val="StyleUnderlineTimesNewRoman1"/>
    <w:locked/>
    <w:rsid w:val="00C3458B"/>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C3458B"/>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C3458B"/>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C3458B"/>
    <w:pPr>
      <w:spacing w:after="200" w:line="276" w:lineRule="auto"/>
    </w:pPr>
    <w:rPr>
      <w:rFonts w:ascii="Calibri" w:eastAsia="Times New Roman" w:hAnsi="Calibri" w:cs="Times New Roman"/>
      <w:b/>
      <w:bCs/>
      <w:u w:val="single"/>
    </w:rPr>
  </w:style>
  <w:style w:type="character" w:customStyle="1" w:styleId="StyleStyleCardTextLeft-075Right0Char">
    <w:name w:val="Style Style Card Text + Left:  -0.75&quot; + Right:  0&quot; Char"/>
    <w:link w:val="StyleStyleCardTextLeft-075Right0"/>
    <w:locked/>
    <w:rsid w:val="00C3458B"/>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C3458B"/>
    <w:pPr>
      <w:spacing w:line="256" w:lineRule="auto"/>
    </w:pPr>
    <w:rPr>
      <w:rFonts w:ascii="Garamond" w:eastAsia="MS Mincho" w:hAnsi="Garamond" w:cstheme="minorBidi"/>
      <w:sz w:val="24"/>
    </w:rPr>
  </w:style>
  <w:style w:type="paragraph" w:customStyle="1" w:styleId="subhead10">
    <w:name w:val="subhead1"/>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abstract">
    <w:name w:val="abstract"/>
    <w:basedOn w:val="Normal"/>
    <w:uiPriority w:val="99"/>
    <w:qFormat/>
    <w:rsid w:val="00C3458B"/>
    <w:pPr>
      <w:spacing w:before="100" w:beforeAutospacing="1" w:after="100" w:afterAutospacing="1" w:line="256" w:lineRule="auto"/>
    </w:pPr>
    <w:rPr>
      <w:rFonts w:ascii="Calibri" w:eastAsia="Times New Roman" w:hAnsi="Calibri" w:cstheme="minorBidi"/>
    </w:rPr>
  </w:style>
  <w:style w:type="character" w:customStyle="1" w:styleId="StyleUnderlineChar11ptBold2Char">
    <w:name w:val="Style Underline Char + 11 pt Bold2 Char"/>
    <w:link w:val="StyleUnderlineChar11ptBold2"/>
    <w:locked/>
    <w:rsid w:val="00C3458B"/>
    <w:rPr>
      <w:rFonts w:eastAsia="Times New Roman"/>
      <w:b/>
      <w:bCs/>
      <w:u w:val="single"/>
    </w:rPr>
  </w:style>
  <w:style w:type="paragraph" w:customStyle="1" w:styleId="StyleUnderlineChar11ptBold2">
    <w:name w:val="Style Underline Char + 11 pt Bold2"/>
    <w:basedOn w:val="Normal"/>
    <w:link w:val="StyleUnderlineChar11ptBold2Char"/>
    <w:qFormat/>
    <w:rsid w:val="00C3458B"/>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C3458B"/>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C3458B"/>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3458B"/>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3458B"/>
    <w:pPr>
      <w:spacing w:line="256" w:lineRule="auto"/>
    </w:pPr>
    <w:rPr>
      <w:rFonts w:asciiTheme="minorHAnsi" w:eastAsia="Times New Roman" w:hAnsiTheme="minorHAnsi" w:cstheme="minorBidi"/>
      <w:sz w:val="24"/>
      <w:u w:val="single"/>
    </w:rPr>
  </w:style>
  <w:style w:type="paragraph" w:customStyle="1" w:styleId="Pa4">
    <w:name w:val="Pa4"/>
    <w:basedOn w:val="Normal"/>
    <w:next w:val="Normal"/>
    <w:uiPriority w:val="99"/>
    <w:qFormat/>
    <w:rsid w:val="00C3458B"/>
    <w:pPr>
      <w:autoSpaceDE w:val="0"/>
      <w:autoSpaceDN w:val="0"/>
      <w:adjustRightInd w:val="0"/>
      <w:spacing w:line="181" w:lineRule="atLeast"/>
    </w:pPr>
    <w:rPr>
      <w:rFonts w:ascii="Calibri" w:eastAsia="Times New Roman" w:hAnsi="Calibri" w:cstheme="minorBidi"/>
    </w:rPr>
  </w:style>
  <w:style w:type="paragraph" w:customStyle="1" w:styleId="Pa5">
    <w:name w:val="Pa5"/>
    <w:basedOn w:val="Normal"/>
    <w:next w:val="Normal"/>
    <w:uiPriority w:val="99"/>
    <w:qFormat/>
    <w:rsid w:val="00C3458B"/>
    <w:pPr>
      <w:autoSpaceDE w:val="0"/>
      <w:autoSpaceDN w:val="0"/>
      <w:adjustRightInd w:val="0"/>
      <w:spacing w:line="321" w:lineRule="atLeast"/>
    </w:pPr>
    <w:rPr>
      <w:rFonts w:ascii="Calibri" w:eastAsia="Times New Roman" w:hAnsi="Calibri" w:cstheme="minorBidi"/>
    </w:rPr>
  </w:style>
  <w:style w:type="paragraph" w:customStyle="1" w:styleId="Pa3">
    <w:name w:val="Pa3"/>
    <w:basedOn w:val="Normal"/>
    <w:next w:val="Normal"/>
    <w:uiPriority w:val="99"/>
    <w:qFormat/>
    <w:rsid w:val="00C3458B"/>
    <w:pPr>
      <w:autoSpaceDE w:val="0"/>
      <w:autoSpaceDN w:val="0"/>
      <w:adjustRightInd w:val="0"/>
      <w:spacing w:line="221" w:lineRule="atLeast"/>
    </w:pPr>
    <w:rPr>
      <w:rFonts w:ascii="Calibri" w:eastAsia="Times New Roman" w:hAnsi="Calibri" w:cstheme="minorBidi"/>
    </w:rPr>
  </w:style>
  <w:style w:type="paragraph" w:customStyle="1" w:styleId="text-textbodyhoustontexttext-dateline">
    <w:name w:val="text-textbody houstontext text-dateline"/>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text-textbodyhoustontext">
    <w:name w:val="text-textbody houstontext"/>
    <w:basedOn w:val="Normal"/>
    <w:uiPriority w:val="99"/>
    <w:qFormat/>
    <w:rsid w:val="00C3458B"/>
    <w:pPr>
      <w:spacing w:before="100" w:beforeAutospacing="1" w:after="100" w:afterAutospacing="1" w:line="256" w:lineRule="auto"/>
    </w:pPr>
    <w:rPr>
      <w:rFonts w:ascii="Calibri" w:eastAsia="Times New Roman" w:hAnsi="Calibri" w:cstheme="minorBidi"/>
    </w:rPr>
  </w:style>
  <w:style w:type="paragraph" w:customStyle="1" w:styleId="msolistparagraph0">
    <w:name w:val="msolistparagraph"/>
    <w:basedOn w:val="Normal"/>
    <w:uiPriority w:val="99"/>
    <w:qFormat/>
    <w:rsid w:val="00C3458B"/>
    <w:pPr>
      <w:spacing w:before="100" w:beforeAutospacing="1" w:after="100" w:afterAutospacing="1" w:line="256" w:lineRule="auto"/>
    </w:pPr>
    <w:rPr>
      <w:rFonts w:ascii="Calibri" w:eastAsia="Times New Roman" w:hAnsi="Calibri" w:cstheme="minorBidi"/>
    </w:rPr>
  </w:style>
  <w:style w:type="character" w:customStyle="1" w:styleId="StyleStyle4LatinTimesNewRomanAsianSimSunBoldChar">
    <w:name w:val="Style Style4 + (Latin) Times New Roman (Asian) SimSun Bold Char"/>
    <w:link w:val="StyleStyle4LatinTimesNewRomanAsianSimSunBold"/>
    <w:locked/>
    <w:rsid w:val="00C3458B"/>
    <w:rPr>
      <w:rFonts w:ascii="Times New Roman" w:eastAsia="SimSun" w:hAnsi="Times New Roman" w:cs="Times New Roma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3458B"/>
    <w:pPr>
      <w:spacing w:line="256" w:lineRule="auto"/>
    </w:pPr>
    <w:rPr>
      <w:rFonts w:ascii="Times New Roman" w:eastAsia="SimSun" w:hAnsi="Times New Roman" w:cs="Times New Roman"/>
      <w:b/>
      <w:bCs/>
      <w:sz w:val="24"/>
    </w:rPr>
  </w:style>
  <w:style w:type="character" w:customStyle="1" w:styleId="TagsCharCharCharChar">
    <w:name w:val="Tags Char Char Char Char"/>
    <w:link w:val="TagsCharCharChar"/>
    <w:locked/>
    <w:rsid w:val="00C3458B"/>
    <w:rPr>
      <w:rFonts w:ascii="Times New Roman" w:eastAsia="Times New Roman" w:hAnsi="Times New Roman" w:cs="Times New Roman"/>
      <w:b/>
    </w:rPr>
  </w:style>
  <w:style w:type="paragraph" w:customStyle="1" w:styleId="TagsCharCharChar">
    <w:name w:val="Tags Char Char Char"/>
    <w:next w:val="Normal"/>
    <w:link w:val="TagsCharCharCharChar"/>
    <w:qFormat/>
    <w:rsid w:val="00C3458B"/>
    <w:pPr>
      <w:widowControl w:val="0"/>
      <w:jc w:val="both"/>
      <w:outlineLvl w:val="1"/>
    </w:pPr>
    <w:rPr>
      <w:rFonts w:ascii="Times New Roman" w:eastAsia="Times New Roman" w:hAnsi="Times New Roman" w:cs="Times New Roman"/>
      <w:b/>
    </w:rPr>
  </w:style>
  <w:style w:type="character" w:customStyle="1" w:styleId="Citation1Char">
    <w:name w:val="Citation1 Char"/>
    <w:link w:val="Citation1"/>
    <w:locked/>
    <w:rsid w:val="00C3458B"/>
    <w:rPr>
      <w:b/>
      <w:u w:val="single"/>
    </w:rPr>
  </w:style>
  <w:style w:type="paragraph" w:customStyle="1" w:styleId="Citation1">
    <w:name w:val="Citation1"/>
    <w:basedOn w:val="Normal"/>
    <w:link w:val="Citation1Char"/>
    <w:qFormat/>
    <w:rsid w:val="00C3458B"/>
    <w:pPr>
      <w:spacing w:line="256" w:lineRule="auto"/>
    </w:pPr>
    <w:rPr>
      <w:rFonts w:asciiTheme="minorHAnsi" w:hAnsiTheme="minorHAnsi" w:cstheme="minorBidi"/>
      <w:b/>
      <w:sz w:val="24"/>
      <w:u w:val="single"/>
    </w:rPr>
  </w:style>
  <w:style w:type="character" w:customStyle="1" w:styleId="TaglineChar">
    <w:name w:val="Tagline Char"/>
    <w:link w:val="Tagline"/>
    <w:locked/>
    <w:rsid w:val="00C3458B"/>
    <w:rPr>
      <w:b/>
    </w:rPr>
  </w:style>
  <w:style w:type="paragraph" w:customStyle="1" w:styleId="Tagline">
    <w:name w:val="Tagline"/>
    <w:basedOn w:val="Normal"/>
    <w:link w:val="TaglineChar"/>
    <w:qFormat/>
    <w:rsid w:val="00C3458B"/>
    <w:pPr>
      <w:spacing w:line="256" w:lineRule="auto"/>
    </w:pPr>
    <w:rPr>
      <w:rFonts w:asciiTheme="minorHAnsi" w:hAnsiTheme="minorHAnsi" w:cstheme="minorBidi"/>
      <w:b/>
      <w:sz w:val="24"/>
    </w:rPr>
  </w:style>
  <w:style w:type="character" w:customStyle="1" w:styleId="NothingCharChar">
    <w:name w:val="Nothing Char Char"/>
    <w:link w:val="NothingCharCharChar"/>
    <w:locked/>
    <w:rsid w:val="00C3458B"/>
  </w:style>
  <w:style w:type="paragraph" w:customStyle="1" w:styleId="NothingCharCharChar">
    <w:name w:val="Nothing Char Char Char"/>
    <w:link w:val="NothingCharChar"/>
    <w:qFormat/>
    <w:rsid w:val="00C3458B"/>
    <w:pPr>
      <w:jc w:val="both"/>
    </w:pPr>
  </w:style>
  <w:style w:type="character" w:customStyle="1" w:styleId="BoldandUnderlineCharCharCharCharCharChar">
    <w:name w:val="Bold and Underline Char Char Char Char Char Char"/>
    <w:link w:val="BoldandUnderlineCharCharCharCharChar"/>
    <w:locked/>
    <w:rsid w:val="00C3458B"/>
    <w:rPr>
      <w:rFonts w:eastAsia="Times New Roman"/>
      <w:b/>
      <w:u w:val="single"/>
    </w:rPr>
  </w:style>
  <w:style w:type="paragraph" w:customStyle="1" w:styleId="BoldandUnderlineCharCharCharCharChar">
    <w:name w:val="Bold and Underline Char Char Char Char Char"/>
    <w:basedOn w:val="Normal"/>
    <w:link w:val="BoldandUnderlineCharCharCharCharCharChar"/>
    <w:qFormat/>
    <w:rsid w:val="00C3458B"/>
    <w:pPr>
      <w:spacing w:line="256" w:lineRule="auto"/>
    </w:pPr>
    <w:rPr>
      <w:rFonts w:asciiTheme="minorHAnsi" w:eastAsia="Times New Roman" w:hAnsiTheme="minorHAnsi" w:cstheme="minorBidi"/>
      <w:b/>
      <w:sz w:val="24"/>
      <w:u w:val="single"/>
    </w:rPr>
  </w:style>
  <w:style w:type="paragraph" w:customStyle="1" w:styleId="StyleLeft021">
    <w:name w:val="Style Left:  0.2&quot;1"/>
    <w:basedOn w:val="Normal"/>
    <w:uiPriority w:val="99"/>
    <w:qFormat/>
    <w:rsid w:val="00C3458B"/>
    <w:pPr>
      <w:spacing w:line="256" w:lineRule="auto"/>
      <w:ind w:left="288"/>
    </w:pPr>
    <w:rPr>
      <w:rFonts w:ascii="Calibri" w:eastAsia="SimSun" w:hAnsi="Calibri" w:cstheme="minorBidi"/>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3458B"/>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3458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3458B"/>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3458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MinimizedText11ptChar">
    <w:name w:val="Style Minimized Text + 11 pt Char"/>
    <w:link w:val="StyleMinimizedText11pt"/>
    <w:locked/>
    <w:rsid w:val="00C3458B"/>
    <w:rPr>
      <w:rFonts w:ascii="Times New Roman" w:hAnsi="Times New Roman" w:cs="Times New Roman"/>
      <w:sz w:val="20"/>
    </w:rPr>
  </w:style>
  <w:style w:type="paragraph" w:customStyle="1" w:styleId="StyleMinimizedText11pt">
    <w:name w:val="Style Minimized Text + 11 pt"/>
    <w:basedOn w:val="MinimizedText"/>
    <w:link w:val="StyleMinimizedText11ptChar"/>
    <w:qFormat/>
    <w:rsid w:val="00C3458B"/>
    <w:pPr>
      <w:spacing w:after="0" w:line="240" w:lineRule="auto"/>
    </w:pPr>
    <w:rPr>
      <w:rFonts w:ascii="Times New Roman" w:eastAsiaTheme="minorEastAsia" w:hAnsi="Times New Roman" w:cs="Times New Roman"/>
      <w:sz w:val="20"/>
    </w:rPr>
  </w:style>
  <w:style w:type="paragraph" w:customStyle="1" w:styleId="BlockTitle20">
    <w:name w:val="Block Title #2"/>
    <w:basedOn w:val="Normal"/>
    <w:uiPriority w:val="99"/>
    <w:qFormat/>
    <w:rsid w:val="00C3458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ascii="Calibri" w:eastAsia="Times New Roman" w:hAnsi="Calibri" w:cstheme="minorBidi"/>
      <w:b/>
      <w:bCs/>
      <w:color w:val="000000"/>
      <w:kern w:val="32"/>
      <w:sz w:val="32"/>
      <w:szCs w:val="32"/>
    </w:rPr>
  </w:style>
  <w:style w:type="paragraph" w:customStyle="1" w:styleId="Tagstyle">
    <w:name w:val="Tagstyle"/>
    <w:basedOn w:val="Normal"/>
    <w:next w:val="Normal"/>
    <w:uiPriority w:val="99"/>
    <w:qFormat/>
    <w:rsid w:val="00C3458B"/>
    <w:pPr>
      <w:spacing w:line="256" w:lineRule="auto"/>
    </w:pPr>
    <w:rPr>
      <w:rFonts w:ascii="Calibri" w:hAnsi="Calibri" w:cstheme="minorBidi"/>
      <w:b/>
    </w:rPr>
  </w:style>
  <w:style w:type="paragraph" w:customStyle="1" w:styleId="CM27">
    <w:name w:val="CM27"/>
    <w:basedOn w:val="Normal"/>
    <w:next w:val="Normal"/>
    <w:uiPriority w:val="99"/>
    <w:qFormat/>
    <w:rsid w:val="00C3458B"/>
    <w:pPr>
      <w:autoSpaceDE w:val="0"/>
      <w:autoSpaceDN w:val="0"/>
      <w:adjustRightInd w:val="0"/>
      <w:spacing w:line="256" w:lineRule="auto"/>
    </w:pPr>
    <w:rPr>
      <w:rFonts w:ascii="Helvetica Neue LT" w:eastAsia="SimSun" w:hAnsi="Helvetica Neue LT" w:cstheme="minorBidi"/>
      <w:lang w:eastAsia="zh-CN"/>
    </w:rPr>
  </w:style>
  <w:style w:type="paragraph" w:customStyle="1" w:styleId="date-comments">
    <w:name w:val="date-comments"/>
    <w:basedOn w:val="Normal"/>
    <w:uiPriority w:val="99"/>
    <w:qFormat/>
    <w:rsid w:val="00C3458B"/>
    <w:pPr>
      <w:spacing w:before="100" w:beforeAutospacing="1" w:after="100" w:afterAutospacing="1" w:line="256" w:lineRule="auto"/>
    </w:pPr>
    <w:rPr>
      <w:rFonts w:ascii="Times" w:hAnsi="Times" w:cstheme="minorBidi"/>
      <w:szCs w:val="20"/>
    </w:rPr>
  </w:style>
  <w:style w:type="paragraph" w:customStyle="1" w:styleId="Heading2Char2CharChar12">
    <w:name w:val="Heading 2 Char2 Char Char12"/>
    <w:aliases w:val="Char Char Char Char Char Char1 Char Char Char Char Char1,Char Char22"/>
    <w:next w:val="Normal"/>
    <w:uiPriority w:val="99"/>
    <w:qFormat/>
    <w:rsid w:val="00C3458B"/>
    <w:pPr>
      <w:widowControl w:val="0"/>
      <w:jc w:val="both"/>
      <w:outlineLvl w:val="1"/>
    </w:pPr>
    <w:rPr>
      <w:rFonts w:ascii="Times New Roman" w:eastAsia="Times New Roman" w:hAnsi="Times New Roman" w:cs="Times New Roman"/>
      <w:b/>
    </w:rPr>
  </w:style>
  <w:style w:type="paragraph" w:customStyle="1" w:styleId="CardTagandCite">
    <w:name w:val="Card Tag and Cite"/>
    <w:basedOn w:val="Normal"/>
    <w:next w:val="Normal"/>
    <w:link w:val="CardTagandCiteChar"/>
    <w:qFormat/>
    <w:rsid w:val="00C3458B"/>
    <w:pPr>
      <w:spacing w:line="256" w:lineRule="auto"/>
    </w:pPr>
    <w:rPr>
      <w:rFonts w:ascii="Arial Narrow" w:hAnsi="Arial Narrow" w:cstheme="minorBidi"/>
      <w:b/>
      <w:sz w:val="26"/>
    </w:rPr>
  </w:style>
  <w:style w:type="paragraph" w:customStyle="1" w:styleId="003Cite">
    <w:name w:val="003Cite"/>
    <w:basedOn w:val="Normal"/>
    <w:uiPriority w:val="99"/>
    <w:qFormat/>
    <w:rsid w:val="00C3458B"/>
    <w:pPr>
      <w:spacing w:line="256" w:lineRule="auto"/>
    </w:pPr>
    <w:rPr>
      <w:rFonts w:ascii="Calibri" w:eastAsia="Calibri" w:hAnsi="Calibri" w:cstheme="minorBidi"/>
      <w:sz w:val="16"/>
      <w:szCs w:val="16"/>
    </w:rPr>
  </w:style>
  <w:style w:type="paragraph" w:customStyle="1" w:styleId="hotroute1">
    <w:name w:val="hot route!"/>
    <w:basedOn w:val="Normal"/>
    <w:uiPriority w:val="99"/>
    <w:qFormat/>
    <w:rsid w:val="00C3458B"/>
    <w:pPr>
      <w:spacing w:line="256" w:lineRule="auto"/>
      <w:ind w:left="144"/>
    </w:pPr>
    <w:rPr>
      <w:rFonts w:ascii="Calibri" w:eastAsia="Calibri" w:hAnsi="Calibri" w:cstheme="minorBidi"/>
      <w:szCs w:val="20"/>
    </w:rPr>
  </w:style>
  <w:style w:type="character" w:customStyle="1" w:styleId="NormalBoldChar">
    <w:name w:val="Normal + Bold Char"/>
    <w:aliases w:val="Double Underline Char"/>
    <w:basedOn w:val="DefaultParagraphFont"/>
    <w:link w:val="NormalBold"/>
    <w:locked/>
    <w:rsid w:val="00C3458B"/>
    <w:rPr>
      <w:b/>
      <w:color w:val="000000"/>
      <w:u w:val="single"/>
    </w:rPr>
  </w:style>
  <w:style w:type="paragraph" w:customStyle="1" w:styleId="NormalBold">
    <w:name w:val="Normal + Bold"/>
    <w:aliases w:val="Double Underline"/>
    <w:basedOn w:val="Normal"/>
    <w:link w:val="NormalBoldChar"/>
    <w:qFormat/>
    <w:rsid w:val="00C3458B"/>
    <w:pPr>
      <w:spacing w:line="256" w:lineRule="auto"/>
      <w:jc w:val="both"/>
    </w:pPr>
    <w:rPr>
      <w:rFonts w:asciiTheme="minorHAnsi" w:hAnsiTheme="minorHAnsi" w:cstheme="minorBidi"/>
      <w:b/>
      <w:color w:val="000000"/>
      <w:sz w:val="24"/>
      <w:u w:val="single"/>
    </w:rPr>
  </w:style>
  <w:style w:type="character" w:customStyle="1" w:styleId="StyleCards12ptThickunderlineChar2">
    <w:name w:val="Style Cards + 12 pt Thick underline Char2"/>
    <w:link w:val="StyleCards12ptThickunderline"/>
    <w:locked/>
    <w:rsid w:val="00C3458B"/>
    <w:rPr>
      <w:rFonts w:ascii="Times New Roman" w:eastAsia="Times New Roman" w:hAnsi="Times New Roman" w:cs="Times New Roman"/>
      <w:u w:val="thick"/>
      <w:lang w:val="x-none" w:eastAsia="x-none"/>
    </w:rPr>
  </w:style>
  <w:style w:type="paragraph" w:customStyle="1" w:styleId="StyleCards12ptThickunderline">
    <w:name w:val="Style Cards + 12 pt Thick underline"/>
    <w:basedOn w:val="Normal"/>
    <w:link w:val="StyleCards12ptThickunderlineChar2"/>
    <w:qFormat/>
    <w:rsid w:val="00C3458B"/>
    <w:pPr>
      <w:autoSpaceDE w:val="0"/>
      <w:autoSpaceDN w:val="0"/>
      <w:adjustRightInd w:val="0"/>
      <w:spacing w:line="256" w:lineRule="auto"/>
      <w:ind w:left="432" w:right="432"/>
      <w:jc w:val="both"/>
    </w:pPr>
    <w:rPr>
      <w:rFonts w:ascii="Times New Roman" w:eastAsia="Times New Roman" w:hAnsi="Times New Roman" w:cs="Times New Roman"/>
      <w:sz w:val="24"/>
      <w:u w:val="thick"/>
      <w:lang w:val="x-none" w:eastAsia="x-none"/>
    </w:rPr>
  </w:style>
  <w:style w:type="character" w:customStyle="1" w:styleId="NormalUnderlineChar0">
    <w:name w:val="Normal + Underline Char"/>
    <w:link w:val="NormalUnderline0"/>
    <w:locked/>
    <w:rsid w:val="00C3458B"/>
    <w:rPr>
      <w:rFonts w:ascii="Times New Roman" w:eastAsia="Times New Roman" w:hAnsi="Times New Roman" w:cs="Times New Roman"/>
      <w:b/>
      <w:u w:val="single"/>
      <w:lang w:val="x-none" w:eastAsia="x-none"/>
    </w:rPr>
  </w:style>
  <w:style w:type="paragraph" w:customStyle="1" w:styleId="NormalUnderline0">
    <w:name w:val="Normal + Underline"/>
    <w:basedOn w:val="Normal"/>
    <w:link w:val="NormalUnderlineChar0"/>
    <w:qFormat/>
    <w:rsid w:val="00C3458B"/>
    <w:pPr>
      <w:spacing w:line="256" w:lineRule="auto"/>
      <w:ind w:left="720"/>
    </w:pPr>
    <w:rPr>
      <w:rFonts w:ascii="Times New Roman" w:eastAsia="Times New Roman" w:hAnsi="Times New Roman" w:cs="Times New Roman"/>
      <w:b/>
      <w:sz w:val="24"/>
      <w:u w:val="single"/>
      <w:lang w:val="x-none" w:eastAsia="x-none"/>
    </w:rPr>
  </w:style>
  <w:style w:type="paragraph" w:customStyle="1" w:styleId="UnderlineCard0">
    <w:name w:val="UnderlineCard"/>
    <w:basedOn w:val="Normal"/>
    <w:link w:val="UnderlineCardChar"/>
    <w:qFormat/>
    <w:rsid w:val="00C3458B"/>
    <w:pPr>
      <w:spacing w:line="256" w:lineRule="auto"/>
    </w:pPr>
    <w:rPr>
      <w:rFonts w:ascii="Calibri" w:hAnsi="Calibri" w:cstheme="minorBidi"/>
    </w:rPr>
  </w:style>
  <w:style w:type="character" w:customStyle="1" w:styleId="UnderlineCardChar">
    <w:name w:val="UnderlineCard Char"/>
    <w:link w:val="UnderlineCard0"/>
    <w:locked/>
    <w:rsid w:val="00C3458B"/>
    <w:rPr>
      <w:rFonts w:ascii="Calibri" w:hAnsi="Calibri"/>
      <w:sz w:val="22"/>
    </w:rPr>
  </w:style>
  <w:style w:type="character" w:customStyle="1" w:styleId="Intemphasis">
    <w:name w:val="Intemphasis"/>
    <w:uiPriority w:val="1"/>
    <w:qFormat/>
    <w:rsid w:val="00C3458B"/>
    <w:rPr>
      <w:rFonts w:ascii="Cambria" w:hAnsi="Cambria" w:hint="default"/>
      <w:b/>
      <w:bCs w:val="0"/>
      <w:sz w:val="20"/>
      <w:u w:val="single"/>
      <w:bdr w:val="single" w:sz="4" w:space="0" w:color="auto" w:frame="1"/>
      <w:shd w:val="pct25" w:color="auto" w:fill="auto"/>
    </w:rPr>
  </w:style>
  <w:style w:type="character" w:customStyle="1" w:styleId="AUnterdline">
    <w:name w:val="AUnterdline"/>
    <w:qFormat/>
    <w:rsid w:val="00C3458B"/>
    <w:rPr>
      <w:rFonts w:ascii="Times New Roman" w:hAnsi="Times New Roman" w:cs="Times New Roman" w:hint="default"/>
      <w:sz w:val="20"/>
      <w:u w:val="single"/>
    </w:rPr>
  </w:style>
  <w:style w:type="character" w:customStyle="1" w:styleId="DontRead">
    <w:name w:val="Don't Read"/>
    <w:qFormat/>
    <w:rsid w:val="00C3458B"/>
    <w:rPr>
      <w:rFonts w:ascii="Times New Roman" w:hAnsi="Times New Roman" w:cs="Times New Roman" w:hint="default"/>
      <w:sz w:val="16"/>
    </w:rPr>
  </w:style>
  <w:style w:type="character" w:customStyle="1" w:styleId="DebateHighlighted">
    <w:name w:val="Debate Highlighted"/>
    <w:qFormat/>
    <w:rsid w:val="00C3458B"/>
    <w:rPr>
      <w:rFonts w:ascii="Times New Roman" w:hAnsi="Times New Roman" w:cs="Times New Roman" w:hint="default"/>
      <w:sz w:val="24"/>
      <w:u w:val="thick"/>
      <w:bdr w:val="none" w:sz="0" w:space="0" w:color="auto" w:frame="1"/>
      <w:shd w:val="clear" w:color="auto" w:fill="00FFFF"/>
    </w:rPr>
  </w:style>
  <w:style w:type="character" w:customStyle="1" w:styleId="Underline-Highlighted-WFU">
    <w:name w:val="Underline-Highlighted-WFU"/>
    <w:uiPriority w:val="1"/>
    <w:qFormat/>
    <w:rsid w:val="00C3458B"/>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C3458B"/>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EmphasizeThis">
    <w:name w:val="EmphasizeThis"/>
    <w:rsid w:val="00C3458B"/>
    <w:rPr>
      <w:rFonts w:ascii="Georgia" w:hAnsi="Georgia" w:hint="default"/>
      <w:b/>
      <w:bCs w:val="0"/>
      <w:iCs/>
      <w:sz w:val="24"/>
      <w:u w:val="thick"/>
    </w:rPr>
  </w:style>
  <w:style w:type="character" w:customStyle="1" w:styleId="UnderlineCharChar4">
    <w:name w:val="Underline Char Char4"/>
    <w:rsid w:val="00C3458B"/>
    <w:rPr>
      <w:szCs w:val="24"/>
      <w:u w:val="single"/>
      <w:lang w:val="en-US" w:eastAsia="en-US" w:bidi="ar-SA"/>
    </w:rPr>
  </w:style>
  <w:style w:type="character" w:customStyle="1" w:styleId="BoldUnderlineCharChar3">
    <w:name w:val="BoldUnderline Char Char3"/>
    <w:rsid w:val="00C3458B"/>
    <w:rPr>
      <w:b/>
      <w:bCs w:val="0"/>
      <w:szCs w:val="24"/>
      <w:u w:val="single"/>
      <w:lang w:val="en-US" w:eastAsia="en-US" w:bidi="ar-SA"/>
    </w:rPr>
  </w:style>
  <w:style w:type="character" w:customStyle="1" w:styleId="UnderlineCharChar3">
    <w:name w:val="Underline Char Char3"/>
    <w:rsid w:val="00C3458B"/>
    <w:rPr>
      <w:szCs w:val="24"/>
      <w:u w:val="single"/>
      <w:lang w:val="en-US" w:eastAsia="en-US" w:bidi="ar-SA"/>
    </w:rPr>
  </w:style>
  <w:style w:type="character" w:customStyle="1" w:styleId="BoldUnderlineCharChar2">
    <w:name w:val="BoldUnderline Char Char2"/>
    <w:rsid w:val="00C3458B"/>
    <w:rPr>
      <w:b/>
      <w:bCs w:val="0"/>
      <w:szCs w:val="24"/>
      <w:u w:val="single"/>
      <w:lang w:val="en-US" w:eastAsia="en-US" w:bidi="ar-SA"/>
    </w:rPr>
  </w:style>
  <w:style w:type="character" w:customStyle="1" w:styleId="bhl">
    <w:name w:val="bhl"/>
    <w:rsid w:val="00C3458B"/>
  </w:style>
  <w:style w:type="character" w:customStyle="1" w:styleId="5Notunderlined">
    <w:name w:val="5 Not underlined"/>
    <w:rsid w:val="00C3458B"/>
    <w:rPr>
      <w:rFonts w:ascii="Times New Roman" w:hAnsi="Times New Roman" w:cs="Times New Roman" w:hint="default"/>
      <w:sz w:val="16"/>
    </w:rPr>
  </w:style>
  <w:style w:type="character" w:customStyle="1" w:styleId="ShrinkText">
    <w:name w:val="Shrink Text"/>
    <w:rsid w:val="00C3458B"/>
    <w:rPr>
      <w:sz w:val="16"/>
    </w:rPr>
  </w:style>
  <w:style w:type="character" w:customStyle="1" w:styleId="volume-issue">
    <w:name w:val="volume-issue"/>
    <w:rsid w:val="00C3458B"/>
    <w:rPr>
      <w:rFonts w:ascii="Times New Roman" w:hAnsi="Times New Roman" w:cs="Times New Roman" w:hint="default"/>
    </w:rPr>
  </w:style>
  <w:style w:type="character" w:customStyle="1" w:styleId="stylestylebold12pt">
    <w:name w:val="stylestylebold12pt"/>
    <w:rsid w:val="00C3458B"/>
  </w:style>
  <w:style w:type="character" w:customStyle="1" w:styleId="i">
    <w:name w:val="i"/>
    <w:basedOn w:val="DefaultParagraphFont"/>
    <w:uiPriority w:val="99"/>
    <w:rsid w:val="00C3458B"/>
  </w:style>
  <w:style w:type="character" w:customStyle="1" w:styleId="StyleDate">
    <w:name w:val="Style Date"/>
    <w:qFormat/>
    <w:rsid w:val="00C3458B"/>
    <w:rPr>
      <w:b/>
      <w:bCs w:val="0"/>
      <w:sz w:val="24"/>
    </w:rPr>
  </w:style>
  <w:style w:type="character" w:customStyle="1" w:styleId="wikiexternallink">
    <w:name w:val="wikiexternallink"/>
    <w:basedOn w:val="DefaultParagraphFont"/>
    <w:rsid w:val="00C3458B"/>
  </w:style>
  <w:style w:type="character" w:customStyle="1" w:styleId="wikigeneratedlinkcontent">
    <w:name w:val="wikigeneratedlinkcontent"/>
    <w:basedOn w:val="DefaultParagraphFont"/>
    <w:rsid w:val="00C3458B"/>
  </w:style>
  <w:style w:type="character" w:customStyle="1" w:styleId="storytext">
    <w:name w:val="storytext"/>
    <w:basedOn w:val="DefaultParagraphFont"/>
    <w:rsid w:val="00C3458B"/>
  </w:style>
  <w:style w:type="character" w:customStyle="1" w:styleId="heading3char0">
    <w:name w:val="heading3char"/>
    <w:rsid w:val="00C3458B"/>
  </w:style>
  <w:style w:type="character" w:customStyle="1" w:styleId="A7">
    <w:name w:val="A7"/>
    <w:uiPriority w:val="99"/>
    <w:rsid w:val="00C3458B"/>
    <w:rPr>
      <w:rFonts w:ascii="Minion Pro" w:hAnsi="Minion Pro" w:cs="Minion Pro" w:hint="default"/>
      <w:color w:val="000000"/>
      <w:sz w:val="12"/>
      <w:szCs w:val="12"/>
    </w:rPr>
  </w:style>
  <w:style w:type="character" w:customStyle="1" w:styleId="A3">
    <w:name w:val="A3"/>
    <w:rsid w:val="00C3458B"/>
    <w:rPr>
      <w:rFonts w:ascii="Interstate" w:hAnsi="Interstate" w:cs="Interstate" w:hint="default"/>
      <w:color w:val="000000"/>
      <w:sz w:val="20"/>
      <w:szCs w:val="20"/>
    </w:rPr>
  </w:style>
  <w:style w:type="character" w:customStyle="1" w:styleId="boldness1">
    <w:name w:val="boldness1"/>
    <w:rsid w:val="00C3458B"/>
  </w:style>
  <w:style w:type="character" w:customStyle="1" w:styleId="highlight2">
    <w:name w:val="highlight2"/>
    <w:rsid w:val="00C3458B"/>
    <w:rPr>
      <w:rFonts w:ascii="Arial" w:hAnsi="Arial" w:cs="Arial" w:hint="default"/>
      <w:b/>
      <w:bCs w:val="0"/>
      <w:sz w:val="19"/>
      <w:u w:val="thick"/>
      <w:bdr w:val="none" w:sz="0" w:space="0" w:color="auto" w:frame="1"/>
    </w:rPr>
  </w:style>
  <w:style w:type="character" w:customStyle="1" w:styleId="commentstext">
    <w:name w:val="comments_text"/>
    <w:uiPriority w:val="99"/>
    <w:rsid w:val="00C3458B"/>
    <w:rPr>
      <w:rFonts w:ascii="Times New Roman" w:hAnsi="Times New Roman" w:cs="Times New Roman" w:hint="default"/>
    </w:rPr>
  </w:style>
  <w:style w:type="character" w:customStyle="1" w:styleId="a">
    <w:name w:val="a"/>
    <w:basedOn w:val="DefaultParagraphFont"/>
    <w:rsid w:val="00C3458B"/>
  </w:style>
  <w:style w:type="character" w:customStyle="1" w:styleId="StyleBold1">
    <w:name w:val="Style Bold1"/>
    <w:rsid w:val="00C3458B"/>
    <w:rPr>
      <w:rFonts w:ascii="Georgia" w:hAnsi="Georgia" w:hint="default"/>
      <w:b/>
      <w:bCs/>
      <w:sz w:val="22"/>
    </w:rPr>
  </w:style>
  <w:style w:type="character" w:customStyle="1" w:styleId="box0">
    <w:name w:val="box"/>
    <w:rsid w:val="00C3458B"/>
    <w:rPr>
      <w:rFonts w:ascii="Arial" w:hAnsi="Arial" w:cs="Arial" w:hint="default"/>
      <w:b/>
      <w:bCs w:val="0"/>
      <w:color w:val="000000"/>
      <w:sz w:val="19"/>
      <w:szCs w:val="22"/>
      <w:u w:val="thick"/>
      <w:bdr w:val="single" w:sz="12" w:space="0" w:color="auto" w:frame="1"/>
    </w:rPr>
  </w:style>
  <w:style w:type="character" w:customStyle="1" w:styleId="entry-title">
    <w:name w:val="entry-title"/>
    <w:rsid w:val="00C3458B"/>
  </w:style>
  <w:style w:type="character" w:customStyle="1" w:styleId="story-author">
    <w:name w:val="story-author"/>
    <w:basedOn w:val="DefaultParagraphFont"/>
    <w:rsid w:val="00C3458B"/>
  </w:style>
  <w:style w:type="character" w:customStyle="1" w:styleId="Style11pt">
    <w:name w:val="Style 11 pt"/>
    <w:basedOn w:val="DefaultParagraphFont"/>
    <w:rsid w:val="00C3458B"/>
    <w:rPr>
      <w:sz w:val="20"/>
    </w:rPr>
  </w:style>
  <w:style w:type="character" w:customStyle="1" w:styleId="Style11ptUnderline">
    <w:name w:val="Style 11 pt Underline"/>
    <w:basedOn w:val="DefaultParagraphFont"/>
    <w:rsid w:val="00C3458B"/>
    <w:rPr>
      <w:sz w:val="20"/>
      <w:u w:val="single"/>
    </w:rPr>
  </w:style>
  <w:style w:type="character" w:customStyle="1" w:styleId="StyleTimesNewRoman12ptBold">
    <w:name w:val="Style Times New Roman 12 pt Bold"/>
    <w:rsid w:val="00C3458B"/>
    <w:rPr>
      <w:b/>
      <w:bCs/>
      <w:sz w:val="24"/>
    </w:rPr>
  </w:style>
  <w:style w:type="character" w:customStyle="1" w:styleId="CardsHighlight">
    <w:name w:val="Cards Highlight"/>
    <w:uiPriority w:val="1"/>
    <w:rsid w:val="00C3458B"/>
    <w:rPr>
      <w:rFonts w:ascii="Times New Roman" w:hAnsi="Times New Roman" w:cs="Times New Roman" w:hint="default"/>
      <w:sz w:val="24"/>
      <w:u w:val="single"/>
      <w:bdr w:val="none" w:sz="0" w:space="0" w:color="auto" w:frame="1"/>
      <w:shd w:val="clear" w:color="auto" w:fill="00FFFF"/>
    </w:rPr>
  </w:style>
  <w:style w:type="character" w:customStyle="1" w:styleId="BoldUnderlineChar10">
    <w:name w:val="BoldUnderline Char1"/>
    <w:rsid w:val="00C3458B"/>
    <w:rPr>
      <w:rFonts w:ascii="Times New Roman" w:eastAsia="Times New Roman" w:hAnsi="Times New Roman" w:cs="Times New Roman" w:hint="default"/>
      <w:b/>
      <w:bCs w:val="0"/>
      <w:sz w:val="20"/>
      <w:szCs w:val="24"/>
      <w:u w:val="single"/>
    </w:rPr>
  </w:style>
  <w:style w:type="character" w:customStyle="1" w:styleId="reduce2">
    <w:name w:val="reduce2"/>
    <w:basedOn w:val="DefaultParagraphFont"/>
    <w:uiPriority w:val="99"/>
    <w:rsid w:val="00C3458B"/>
    <w:rPr>
      <w:rFonts w:ascii="Times New Roman" w:hAnsi="Times New Roman" w:cs="Arial" w:hint="default"/>
      <w:color w:val="000000"/>
      <w:sz w:val="10"/>
      <w:szCs w:val="22"/>
    </w:rPr>
  </w:style>
  <w:style w:type="character" w:customStyle="1" w:styleId="Hyperlink6">
    <w:name w:val="Hyperlink6"/>
    <w:basedOn w:val="DefaultParagraphFont"/>
    <w:rsid w:val="00C3458B"/>
    <w:rPr>
      <w:color w:val="3300CC"/>
      <w:u w:val="single"/>
    </w:rPr>
  </w:style>
  <w:style w:type="character" w:customStyle="1" w:styleId="Style11ptBoldUnderline">
    <w:name w:val="Style 11 pt Bold Underline"/>
    <w:basedOn w:val="DefaultParagraphFont"/>
    <w:rsid w:val="00C3458B"/>
    <w:rPr>
      <w:b/>
      <w:bCs/>
      <w:sz w:val="20"/>
      <w:u w:val="single"/>
    </w:rPr>
  </w:style>
  <w:style w:type="character" w:customStyle="1" w:styleId="Style11ptUnderlineBorderSinglesolidlineAuto05pt">
    <w:name w:val="Style 11 pt Underline Border: : (Single solid line Auto  0.5 pt..."/>
    <w:basedOn w:val="DefaultParagraphFont"/>
    <w:rsid w:val="00C3458B"/>
    <w:rPr>
      <w:sz w:val="20"/>
      <w:u w:val="single"/>
      <w:bdr w:val="single" w:sz="4" w:space="0" w:color="auto" w:frame="1"/>
    </w:rPr>
  </w:style>
  <w:style w:type="character" w:customStyle="1" w:styleId="Heading3CharCharChar2">
    <w:name w:val="Heading 3 Char Char Char2"/>
    <w:aliases w:val="Char Char Char3,Heading 3 Char Char Char3, Char Char Char3, Char Char Char2"/>
    <w:basedOn w:val="DefaultParagraphFont"/>
    <w:rsid w:val="00C3458B"/>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C3458B"/>
    <w:rPr>
      <w:rFonts w:ascii="Arial" w:hAnsi="Arial" w:cs="Arial" w:hint="default"/>
      <w:bCs/>
      <w:szCs w:val="26"/>
      <w:u w:val="single"/>
      <w:lang w:val="en-US" w:eastAsia="en-US" w:bidi="ar-SA"/>
    </w:rPr>
  </w:style>
  <w:style w:type="character" w:customStyle="1" w:styleId="Style9pt">
    <w:name w:val="Style 9 pt"/>
    <w:basedOn w:val="DefaultParagraphFont"/>
    <w:rsid w:val="00C3458B"/>
    <w:rPr>
      <w:rFonts w:ascii="Times New Roman" w:hAnsi="Times New Roman" w:cs="Times New Roman" w:hint="default"/>
      <w:sz w:val="20"/>
    </w:rPr>
  </w:style>
  <w:style w:type="character" w:customStyle="1" w:styleId="StyleBoldUnderline1">
    <w:name w:val="Style Bold Underline1"/>
    <w:basedOn w:val="DefaultParagraphFont"/>
    <w:rsid w:val="00C3458B"/>
    <w:rPr>
      <w:b w:val="0"/>
      <w:bCs/>
      <w:u w:val="single"/>
    </w:rPr>
  </w:style>
  <w:style w:type="character" w:customStyle="1" w:styleId="Styleunderline9pt">
    <w:name w:val="Style underline + 9 pt"/>
    <w:basedOn w:val="underline"/>
    <w:rsid w:val="00C3458B"/>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C3458B"/>
    <w:rPr>
      <w:b w:val="0"/>
      <w:bCs/>
      <w:sz w:val="20"/>
      <w:u w:val="single"/>
      <w:lang w:val="en-US" w:eastAsia="en-US" w:bidi="ar-SA"/>
    </w:rPr>
  </w:style>
  <w:style w:type="character" w:customStyle="1" w:styleId="StyleTimesNewRoman9pt">
    <w:name w:val="Style Times New Roman 9 pt"/>
    <w:basedOn w:val="DefaultParagraphFont"/>
    <w:rsid w:val="00C3458B"/>
    <w:rPr>
      <w:rFonts w:ascii="Times New Roman" w:hAnsi="Times New Roman" w:cs="Times New Roman" w:hint="default"/>
      <w:sz w:val="20"/>
    </w:rPr>
  </w:style>
  <w:style w:type="character" w:customStyle="1" w:styleId="StyleunderlineArialNarrow9ptBold">
    <w:name w:val="Style underline + Arial Narrow 9 pt Bold"/>
    <w:basedOn w:val="underline"/>
    <w:rsid w:val="00C3458B"/>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C3458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C3458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3458B"/>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C3458B"/>
  </w:style>
  <w:style w:type="character" w:customStyle="1" w:styleId="alabel">
    <w:name w:val="a_label"/>
    <w:basedOn w:val="DefaultParagraphFont"/>
    <w:rsid w:val="00C3458B"/>
  </w:style>
  <w:style w:type="character" w:customStyle="1" w:styleId="Heading3CharCharCharChar">
    <w:name w:val="Heading 3 Char Char Char Char"/>
    <w:basedOn w:val="DefaultParagraphFont"/>
    <w:rsid w:val="00C3458B"/>
    <w:rPr>
      <w:rFonts w:ascii="Arial" w:hAnsi="Arial" w:cs="Arial" w:hint="default"/>
      <w:bCs/>
      <w:szCs w:val="26"/>
      <w:u w:val="single"/>
      <w:lang w:val="en-US" w:eastAsia="en-US" w:bidi="ar-SA"/>
    </w:rPr>
  </w:style>
  <w:style w:type="character" w:customStyle="1" w:styleId="CharChar11">
    <w:name w:val="Char Char11"/>
    <w:basedOn w:val="DefaultParagraphFont"/>
    <w:rsid w:val="00C3458B"/>
    <w:rPr>
      <w:rFonts w:ascii="Arial" w:hAnsi="Arial" w:cs="Arial" w:hint="default"/>
      <w:bCs/>
      <w:szCs w:val="26"/>
      <w:u w:val="single"/>
      <w:lang w:val="en-US" w:eastAsia="en-US" w:bidi="ar-SA"/>
    </w:rPr>
  </w:style>
  <w:style w:type="character" w:customStyle="1" w:styleId="CharChar3">
    <w:name w:val="Char Char3"/>
    <w:basedOn w:val="DefaultParagraphFont"/>
    <w:rsid w:val="00C3458B"/>
    <w:rPr>
      <w:rFonts w:ascii="Arial" w:hAnsi="Arial" w:cs="Arial" w:hint="default"/>
      <w:b/>
      <w:bCs/>
      <w:iCs/>
      <w:lang w:val="en-US" w:eastAsia="en-US" w:bidi="ar-SA"/>
    </w:rPr>
  </w:style>
  <w:style w:type="character" w:customStyle="1" w:styleId="UnderlineCharChar1">
    <w:name w:val="Underline Char Char1"/>
    <w:basedOn w:val="DefaultParagraphFont"/>
    <w:rsid w:val="00C3458B"/>
    <w:rPr>
      <w:u w:val="single"/>
      <w:lang w:val="en-US" w:eastAsia="en-US" w:bidi="ar-SA"/>
    </w:rPr>
  </w:style>
  <w:style w:type="character" w:customStyle="1" w:styleId="StyleUnderlineCharChar111pt">
    <w:name w:val="Style Underline Char Char1 + 11 pt"/>
    <w:basedOn w:val="UnderlineCharChar1"/>
    <w:rsid w:val="00C3458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C3458B"/>
    <w:rPr>
      <w:sz w:val="22"/>
      <w:u w:val="single"/>
    </w:rPr>
  </w:style>
  <w:style w:type="character" w:customStyle="1" w:styleId="StyleUnderlineCharChar111ptBorderSinglesolidlineA">
    <w:name w:val="Style Underline Char Char1 + 11 pt Border: : (Single solid line A..."/>
    <w:basedOn w:val="UnderlineCharChar1"/>
    <w:rsid w:val="00C3458B"/>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C3458B"/>
  </w:style>
  <w:style w:type="character" w:customStyle="1" w:styleId="CardTextChar10">
    <w:name w:val="Card Text Char1"/>
    <w:basedOn w:val="DefaultParagraphFont"/>
    <w:rsid w:val="00C3458B"/>
    <w:rPr>
      <w:rFonts w:ascii="Times New Roman" w:eastAsia="Times New Roman" w:hAnsi="Times New Roman" w:cs="Times New Roman" w:hint="default"/>
      <w:sz w:val="20"/>
      <w:szCs w:val="24"/>
    </w:rPr>
  </w:style>
  <w:style w:type="character" w:customStyle="1" w:styleId="CharChar111">
    <w:name w:val="Char Char111"/>
    <w:basedOn w:val="DefaultParagraphFont"/>
    <w:rsid w:val="00C3458B"/>
    <w:rPr>
      <w:rFonts w:ascii="Arial" w:hAnsi="Arial" w:cs="Arial" w:hint="default"/>
      <w:bCs/>
      <w:szCs w:val="26"/>
      <w:u w:val="single"/>
      <w:lang w:val="en-US" w:eastAsia="en-US" w:bidi="ar-SA"/>
    </w:rPr>
  </w:style>
  <w:style w:type="character" w:customStyle="1" w:styleId="Style11ptUnderline3">
    <w:name w:val="Style 11 pt Underline3"/>
    <w:rsid w:val="00C3458B"/>
    <w:rPr>
      <w:sz w:val="20"/>
      <w:u w:val="single"/>
    </w:rPr>
  </w:style>
  <w:style w:type="character" w:customStyle="1" w:styleId="27">
    <w:name w:val="27"/>
    <w:rsid w:val="00C3458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3458B"/>
    <w:rPr>
      <w:sz w:val="20"/>
      <w:u w:val="single"/>
    </w:rPr>
  </w:style>
  <w:style w:type="character" w:customStyle="1" w:styleId="CharChar113">
    <w:name w:val="Char Char113"/>
    <w:basedOn w:val="DefaultParagraphFont"/>
    <w:rsid w:val="00C3458B"/>
    <w:rPr>
      <w:rFonts w:ascii="Arial" w:hAnsi="Arial" w:cs="Arial" w:hint="default"/>
      <w:bCs/>
      <w:szCs w:val="26"/>
      <w:u w:val="single"/>
      <w:lang w:val="en-US" w:eastAsia="en-US" w:bidi="ar-SA"/>
    </w:rPr>
  </w:style>
  <w:style w:type="character" w:customStyle="1" w:styleId="StyleunderlineBold0">
    <w:name w:val="Style underline + Bold"/>
    <w:basedOn w:val="underline"/>
    <w:rsid w:val="00C3458B"/>
    <w:rPr>
      <w:rFonts w:ascii="Times New Roman" w:hAnsi="Times New Roman" w:cs="Times New Roman" w:hint="default"/>
      <w:b w:val="0"/>
      <w:bCs/>
      <w:sz w:val="20"/>
      <w:u w:val="single"/>
    </w:rPr>
  </w:style>
  <w:style w:type="character" w:customStyle="1" w:styleId="underlineChar0">
    <w:name w:val="underline Char"/>
    <w:basedOn w:val="DefaultParagraphFont"/>
    <w:rsid w:val="00C3458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3458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3458B"/>
    <w:rPr>
      <w:sz w:val="20"/>
      <w:u w:val="single"/>
    </w:rPr>
  </w:style>
  <w:style w:type="character" w:customStyle="1" w:styleId="ital-inline">
    <w:name w:val="ital-inline"/>
    <w:basedOn w:val="DefaultParagraphFont"/>
    <w:rsid w:val="00C3458B"/>
  </w:style>
  <w:style w:type="character" w:customStyle="1" w:styleId="Styleunderline11pt">
    <w:name w:val="Style underline + 11 pt"/>
    <w:basedOn w:val="underline"/>
    <w:rsid w:val="00C3458B"/>
    <w:rPr>
      <w:rFonts w:ascii="Times New Roman" w:hAnsi="Times New Roman" w:cs="Times New Roman" w:hint="default"/>
      <w:b w:val="0"/>
      <w:bCs w:val="0"/>
      <w:sz w:val="20"/>
      <w:u w:val="single"/>
    </w:rPr>
  </w:style>
  <w:style w:type="character" w:customStyle="1" w:styleId="pmterms11">
    <w:name w:val="pmterms11"/>
    <w:basedOn w:val="DefaultParagraphFont"/>
    <w:rsid w:val="00C3458B"/>
    <w:rPr>
      <w:b/>
      <w:bCs/>
      <w:i w:val="0"/>
      <w:iCs w:val="0"/>
      <w:color w:val="000000"/>
    </w:rPr>
  </w:style>
  <w:style w:type="character" w:customStyle="1" w:styleId="StyleUnderlineChar9ptBold">
    <w:name w:val="Style Underline Char + 9 pt Bold"/>
    <w:basedOn w:val="DefaultParagraphFont"/>
    <w:rsid w:val="00C3458B"/>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C3458B"/>
    <w:rPr>
      <w:rFonts w:ascii="Times New Roman" w:hAnsi="Times New Roman" w:cs="Times New Roman" w:hint="default"/>
      <w:b/>
      <w:bCs/>
      <w:sz w:val="20"/>
      <w:u w:val="single"/>
    </w:rPr>
  </w:style>
  <w:style w:type="character" w:customStyle="1" w:styleId="UnderlineChar5Char">
    <w:name w:val="Underline Char5 Char"/>
    <w:basedOn w:val="DefaultParagraphFont"/>
    <w:rsid w:val="00C3458B"/>
    <w:rPr>
      <w:szCs w:val="24"/>
      <w:u w:val="single"/>
      <w:lang w:val="en-US" w:eastAsia="en-US" w:bidi="ar-SA"/>
    </w:rPr>
  </w:style>
  <w:style w:type="character" w:customStyle="1" w:styleId="BoldandUnderlineChar2Char1">
    <w:name w:val="Bold and Underline Char2 Char1"/>
    <w:basedOn w:val="DefaultParagraphFont"/>
    <w:rsid w:val="00C3458B"/>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3458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3458B"/>
    <w:rPr>
      <w:szCs w:val="24"/>
      <w:u w:val="single"/>
      <w:lang w:val="en-US" w:eastAsia="en-US" w:bidi="ar-SA"/>
    </w:rPr>
  </w:style>
  <w:style w:type="character" w:customStyle="1" w:styleId="UnderlineChar1">
    <w:name w:val="Underline Char1"/>
    <w:basedOn w:val="DefaultParagraphFont"/>
    <w:rsid w:val="00C3458B"/>
    <w:rPr>
      <w:szCs w:val="24"/>
      <w:u w:val="single"/>
      <w:lang w:val="en-US" w:eastAsia="en-US" w:bidi="ar-SA"/>
    </w:rPr>
  </w:style>
  <w:style w:type="character" w:customStyle="1" w:styleId="BoldandUnderlineChar1Char2Char">
    <w:name w:val="Bold and Underline Char1 Char2 Char"/>
    <w:basedOn w:val="DefaultParagraphFont"/>
    <w:rsid w:val="00C3458B"/>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C3458B"/>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C3458B"/>
    <w:rPr>
      <w:b/>
      <w:bCs/>
      <w:sz w:val="20"/>
      <w:u w:val="single"/>
    </w:rPr>
  </w:style>
  <w:style w:type="character" w:customStyle="1" w:styleId="Style9ptUnderline6">
    <w:name w:val="Style 9 pt Underline6"/>
    <w:basedOn w:val="DefaultParagraphFont"/>
    <w:rsid w:val="00C3458B"/>
    <w:rPr>
      <w:sz w:val="20"/>
      <w:u w:val="single"/>
    </w:rPr>
  </w:style>
  <w:style w:type="character" w:customStyle="1" w:styleId="ct-with-fmlt">
    <w:name w:val="ct-with-fmlt"/>
    <w:basedOn w:val="DefaultParagraphFont"/>
    <w:rsid w:val="00C3458B"/>
  </w:style>
  <w:style w:type="character" w:customStyle="1" w:styleId="base">
    <w:name w:val="base"/>
    <w:basedOn w:val="DefaultParagraphFont"/>
    <w:rsid w:val="00C3458B"/>
  </w:style>
  <w:style w:type="character" w:customStyle="1" w:styleId="part-of-speech">
    <w:name w:val="part-of-speech"/>
    <w:basedOn w:val="DefaultParagraphFont"/>
    <w:rsid w:val="00C3458B"/>
  </w:style>
  <w:style w:type="character" w:customStyle="1" w:styleId="sep">
    <w:name w:val="sep"/>
    <w:basedOn w:val="DefaultParagraphFont"/>
    <w:rsid w:val="00C3458B"/>
  </w:style>
  <w:style w:type="character" w:customStyle="1" w:styleId="pron">
    <w:name w:val="pron"/>
    <w:basedOn w:val="DefaultParagraphFont"/>
    <w:rsid w:val="00C3458B"/>
  </w:style>
  <w:style w:type="character" w:customStyle="1" w:styleId="articletext0">
    <w:name w:val="articletext"/>
    <w:basedOn w:val="DefaultParagraphFont"/>
    <w:rsid w:val="00C3458B"/>
  </w:style>
  <w:style w:type="character" w:customStyle="1" w:styleId="CharChar5">
    <w:name w:val="Char Char5"/>
    <w:rsid w:val="00C3458B"/>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C3458B"/>
  </w:style>
  <w:style w:type="character" w:customStyle="1" w:styleId="authorbio">
    <w:name w:val="authorbio"/>
    <w:basedOn w:val="DefaultParagraphFont"/>
    <w:rsid w:val="00C3458B"/>
  </w:style>
  <w:style w:type="character" w:customStyle="1" w:styleId="StyleStyleUnderline411pt">
    <w:name w:val="Style Style Underline4 + 11 pt"/>
    <w:basedOn w:val="DefaultParagraphFont"/>
    <w:rsid w:val="00C3458B"/>
    <w:rPr>
      <w:sz w:val="20"/>
      <w:u w:val="single"/>
    </w:rPr>
  </w:style>
  <w:style w:type="character" w:customStyle="1" w:styleId="StyleStyleUnderline411ptBold">
    <w:name w:val="Style Style Underline4 + 11 pt Bold"/>
    <w:basedOn w:val="DefaultParagraphFont"/>
    <w:rsid w:val="00C3458B"/>
    <w:rPr>
      <w:b/>
      <w:bCs/>
      <w:sz w:val="20"/>
      <w:u w:val="single"/>
    </w:rPr>
  </w:style>
  <w:style w:type="character" w:customStyle="1" w:styleId="StyleStyleUnderline311pt">
    <w:name w:val="Style Style Underline3 + 11 pt"/>
    <w:basedOn w:val="DefaultParagraphFont"/>
    <w:rsid w:val="00C3458B"/>
    <w:rPr>
      <w:sz w:val="20"/>
      <w:u w:val="single"/>
    </w:rPr>
  </w:style>
  <w:style w:type="character" w:customStyle="1" w:styleId="StyleStyleUnderline311ptBold">
    <w:name w:val="Style Style Underline3 + 11 pt Bold"/>
    <w:basedOn w:val="DefaultParagraphFont"/>
    <w:rsid w:val="00C3458B"/>
    <w:rPr>
      <w:b/>
      <w:bCs/>
      <w:sz w:val="20"/>
      <w:u w:val="single"/>
    </w:rPr>
  </w:style>
  <w:style w:type="character" w:customStyle="1" w:styleId="StyleUnderline3">
    <w:name w:val="Style Underline3"/>
    <w:basedOn w:val="DefaultParagraphFont"/>
    <w:rsid w:val="00C3458B"/>
    <w:rPr>
      <w:u w:val="single"/>
    </w:rPr>
  </w:style>
  <w:style w:type="character" w:customStyle="1" w:styleId="StyleUnderline4">
    <w:name w:val="Style Underline4"/>
    <w:basedOn w:val="DefaultParagraphFont"/>
    <w:rsid w:val="00C3458B"/>
    <w:rPr>
      <w:u w:val="single"/>
    </w:rPr>
  </w:style>
  <w:style w:type="character" w:customStyle="1" w:styleId="Styleunderline9pt1">
    <w:name w:val="Style underline + 9 pt1"/>
    <w:basedOn w:val="underline"/>
    <w:rsid w:val="00C3458B"/>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C3458B"/>
    <w:rPr>
      <w:b/>
      <w:bCs/>
      <w:noProof w:val="0"/>
      <w:sz w:val="20"/>
      <w:u w:val="single"/>
      <w:lang w:val="en-US" w:eastAsia="en-US" w:bidi="ar-SA"/>
    </w:rPr>
  </w:style>
  <w:style w:type="character" w:customStyle="1" w:styleId="Hyperlink23">
    <w:name w:val="Hyperlink23"/>
    <w:basedOn w:val="DefaultParagraphFont"/>
    <w:rsid w:val="00C3458B"/>
    <w:rPr>
      <w:color w:val="3300CC"/>
      <w:u w:val="single"/>
    </w:rPr>
  </w:style>
  <w:style w:type="character" w:customStyle="1" w:styleId="UnderlineCharCharChar">
    <w:name w:val="Underline Char Char Char"/>
    <w:basedOn w:val="DefaultParagraphFont"/>
    <w:rsid w:val="00C3458B"/>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C3458B"/>
    <w:rPr>
      <w:rFonts w:ascii="Times New Roman" w:hAnsi="Times New Roman" w:cs="Times New Roman" w:hint="default"/>
      <w:b/>
      <w:bCs/>
      <w:sz w:val="20"/>
      <w:u w:val="single"/>
      <w:bdr w:val="single" w:sz="4" w:space="0" w:color="auto" w:frame="1"/>
    </w:rPr>
  </w:style>
  <w:style w:type="character" w:customStyle="1" w:styleId="2">
    <w:name w:val="2"/>
    <w:rsid w:val="00C3458B"/>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C3458B"/>
    <w:rPr>
      <w:b/>
      <w:bCs/>
      <w:sz w:val="20"/>
      <w:u w:val="single"/>
    </w:rPr>
  </w:style>
  <w:style w:type="character" w:customStyle="1" w:styleId="CharChar114">
    <w:name w:val="Char Char114"/>
    <w:basedOn w:val="DefaultParagraphFont"/>
    <w:rsid w:val="00C3458B"/>
    <w:rPr>
      <w:rFonts w:ascii="Arial" w:hAnsi="Arial" w:cs="Arial" w:hint="default"/>
      <w:bCs/>
      <w:szCs w:val="26"/>
      <w:u w:val="single"/>
      <w:lang w:val="en-US" w:eastAsia="en-US" w:bidi="ar-SA"/>
    </w:rPr>
  </w:style>
  <w:style w:type="character" w:customStyle="1" w:styleId="CharChar112">
    <w:name w:val="Char Char112"/>
    <w:basedOn w:val="DefaultParagraphFont"/>
    <w:rsid w:val="00C3458B"/>
    <w:rPr>
      <w:rFonts w:ascii="Arial" w:hAnsi="Arial" w:cs="Arial" w:hint="default"/>
      <w:bCs/>
      <w:szCs w:val="26"/>
      <w:u w:val="single"/>
      <w:lang w:val="en-US" w:eastAsia="en-US" w:bidi="ar-SA"/>
    </w:rPr>
  </w:style>
  <w:style w:type="character" w:customStyle="1" w:styleId="zoomme">
    <w:name w:val="zoomme"/>
    <w:basedOn w:val="DefaultParagraphFont"/>
    <w:rsid w:val="00C3458B"/>
  </w:style>
  <w:style w:type="character" w:customStyle="1" w:styleId="Date10">
    <w:name w:val="Date1"/>
    <w:basedOn w:val="DefaultParagraphFont"/>
    <w:rsid w:val="00C3458B"/>
  </w:style>
  <w:style w:type="character" w:customStyle="1" w:styleId="classauthor">
    <w:name w:val="class=&quot;author&quot;"/>
    <w:basedOn w:val="DefaultParagraphFont"/>
    <w:rsid w:val="00C3458B"/>
  </w:style>
  <w:style w:type="character" w:customStyle="1" w:styleId="officialstitle-">
    <w:name w:val="official_s_title-"/>
    <w:basedOn w:val="DefaultParagraphFont"/>
    <w:rsid w:val="00C3458B"/>
  </w:style>
  <w:style w:type="character" w:customStyle="1" w:styleId="officialsbureau">
    <w:name w:val="official_s_bureau"/>
    <w:basedOn w:val="DefaultParagraphFont"/>
    <w:rsid w:val="00C3458B"/>
  </w:style>
  <w:style w:type="character" w:customStyle="1" w:styleId="gray">
    <w:name w:val="gray"/>
    <w:basedOn w:val="DefaultParagraphFont"/>
    <w:rsid w:val="00C3458B"/>
  </w:style>
  <w:style w:type="character" w:customStyle="1" w:styleId="Styleunderline11ptBorderSinglesolidlineAuto05p">
    <w:name w:val="Style underline + 11 pt Border: : (Single solid line Auto  0.5 p..."/>
    <w:rsid w:val="00C3458B"/>
    <w:rPr>
      <w:sz w:val="20"/>
      <w:u w:val="single"/>
      <w:bdr w:val="single" w:sz="4" w:space="0" w:color="auto" w:frame="1"/>
    </w:rPr>
  </w:style>
  <w:style w:type="character" w:customStyle="1" w:styleId="CardText-Underlined">
    <w:name w:val="Card Text - Underlined"/>
    <w:rsid w:val="00C3458B"/>
    <w:rPr>
      <w:b/>
      <w:bCs w:val="0"/>
      <w:sz w:val="20"/>
      <w:u w:val="single"/>
    </w:rPr>
  </w:style>
  <w:style w:type="character" w:customStyle="1" w:styleId="Style11ptItalicUnderline">
    <w:name w:val="Style 11 pt Italic Underline"/>
    <w:basedOn w:val="DefaultParagraphFont"/>
    <w:rsid w:val="00C3458B"/>
    <w:rPr>
      <w:i/>
      <w:iCs/>
      <w:sz w:val="20"/>
      <w:u w:val="single"/>
    </w:rPr>
  </w:style>
  <w:style w:type="character" w:customStyle="1" w:styleId="Style11ptItalic">
    <w:name w:val="Style 11 pt Italic"/>
    <w:basedOn w:val="DefaultParagraphFont"/>
    <w:rsid w:val="00C3458B"/>
    <w:rPr>
      <w:rFonts w:ascii="Times New Roman" w:hAnsi="Times New Roman" w:cs="Times New Roman" w:hint="default"/>
      <w:i/>
      <w:iCs/>
      <w:sz w:val="20"/>
    </w:rPr>
  </w:style>
  <w:style w:type="character" w:customStyle="1" w:styleId="hdr">
    <w:name w:val="hdr"/>
    <w:basedOn w:val="DefaultParagraphFont"/>
    <w:rsid w:val="00C3458B"/>
  </w:style>
  <w:style w:type="character" w:customStyle="1" w:styleId="newscontent">
    <w:name w:val="newscontent"/>
    <w:rsid w:val="00C3458B"/>
  </w:style>
  <w:style w:type="character" w:customStyle="1" w:styleId="hilite1">
    <w:name w:val="hilite1"/>
    <w:basedOn w:val="DefaultParagraphFont"/>
    <w:rsid w:val="00C3458B"/>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C3458B"/>
    <w:rPr>
      <w:b/>
      <w:bCs/>
      <w:sz w:val="24"/>
      <w:u w:val="single"/>
    </w:rPr>
  </w:style>
  <w:style w:type="character" w:customStyle="1" w:styleId="StyleEmphasisArial12ptBoldNotItalic">
    <w:name w:val="Style Emphasis + Arial 12 pt Bold Not Italic"/>
    <w:basedOn w:val="Emphasis"/>
    <w:rsid w:val="00C3458B"/>
    <w:rPr>
      <w:rFonts w:ascii="Arial" w:hAnsi="Arial" w:cs="Times New Roman"/>
      <w:b w:val="0"/>
      <w:bCs/>
      <w:i w:val="0"/>
      <w:iCs/>
      <w:sz w:val="24"/>
      <w:u w:val="single"/>
      <w:bdr w:val="single" w:sz="18" w:space="0" w:color="auto"/>
    </w:rPr>
  </w:style>
  <w:style w:type="character" w:customStyle="1" w:styleId="Boxing">
    <w:name w:val="Boxing"/>
    <w:basedOn w:val="DefaultParagraphFont"/>
    <w:rsid w:val="00C3458B"/>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C3458B"/>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C3458B"/>
    <w:rPr>
      <w:rFonts w:ascii="Arial" w:hAnsi="Arial" w:cs="Arial" w:hint="default"/>
      <w:b/>
      <w:bCs/>
      <w:iCs/>
      <w:sz w:val="24"/>
      <w:szCs w:val="28"/>
      <w:lang w:val="en-US" w:eastAsia="en-US" w:bidi="ar-SA"/>
    </w:rPr>
  </w:style>
  <w:style w:type="character" w:customStyle="1" w:styleId="underline1">
    <w:name w:val="underline1"/>
    <w:basedOn w:val="DefaultParagraphFont"/>
    <w:rsid w:val="00C3458B"/>
    <w:rPr>
      <w:u w:val="single"/>
    </w:rPr>
  </w:style>
  <w:style w:type="character" w:customStyle="1" w:styleId="FontStyle291">
    <w:name w:val="Font Style291"/>
    <w:basedOn w:val="DefaultParagraphFont"/>
    <w:uiPriority w:val="99"/>
    <w:rsid w:val="00C3458B"/>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C3458B"/>
    <w:rPr>
      <w:b/>
      <w:bCs/>
      <w:sz w:val="20"/>
      <w:u w:val="single"/>
      <w:bdr w:val="single" w:sz="4" w:space="0" w:color="auto" w:frame="1"/>
    </w:rPr>
  </w:style>
  <w:style w:type="character" w:customStyle="1" w:styleId="CardTextUnderlinedChar">
    <w:name w:val="Card Text Underlined Char"/>
    <w:basedOn w:val="DefaultParagraphFont"/>
    <w:rsid w:val="00C3458B"/>
    <w:rPr>
      <w:rFonts w:ascii="Georgia" w:eastAsia="Times New Roman" w:hAnsi="Georgia" w:hint="default"/>
      <w:sz w:val="22"/>
      <w:u w:val="single"/>
      <w:lang w:eastAsia="zh-CN"/>
    </w:rPr>
  </w:style>
  <w:style w:type="character" w:customStyle="1" w:styleId="grey10">
    <w:name w:val="grey10"/>
    <w:basedOn w:val="DefaultParagraphFont"/>
    <w:rsid w:val="00C3458B"/>
  </w:style>
  <w:style w:type="character" w:customStyle="1" w:styleId="navy13bd">
    <w:name w:val="navy13bd"/>
    <w:basedOn w:val="DefaultParagraphFont"/>
    <w:rsid w:val="00C3458B"/>
  </w:style>
  <w:style w:type="character" w:customStyle="1" w:styleId="Style9ptUnderline2">
    <w:name w:val="Style 9 pt Underline2"/>
    <w:basedOn w:val="DefaultParagraphFont"/>
    <w:rsid w:val="00C3458B"/>
    <w:rPr>
      <w:sz w:val="20"/>
      <w:u w:val="single"/>
    </w:rPr>
  </w:style>
  <w:style w:type="character" w:customStyle="1" w:styleId="Style9ptBoldUnderline1">
    <w:name w:val="Style 9 pt Bold Underline1"/>
    <w:basedOn w:val="DefaultParagraphFont"/>
    <w:rsid w:val="00C3458B"/>
    <w:rPr>
      <w:b/>
      <w:bCs/>
      <w:sz w:val="20"/>
      <w:u w:val="single"/>
    </w:rPr>
  </w:style>
  <w:style w:type="character" w:customStyle="1" w:styleId="TagsCharChar">
    <w:name w:val="Tags Char Char"/>
    <w:basedOn w:val="DefaultParagraphFont"/>
    <w:rsid w:val="00C3458B"/>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C3458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C3458B"/>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3458B"/>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C3458B"/>
  </w:style>
  <w:style w:type="character" w:customStyle="1" w:styleId="CharChar4">
    <w:name w:val="Char Char4"/>
    <w:basedOn w:val="DefaultParagraphFont"/>
    <w:rsid w:val="00C3458B"/>
    <w:rPr>
      <w:rFonts w:ascii="Arial" w:hAnsi="Arial" w:cs="Arial" w:hint="default"/>
      <w:b/>
      <w:bCs/>
      <w:iCs/>
      <w:szCs w:val="28"/>
      <w:lang w:val="en-US" w:eastAsia="en-US" w:bidi="ar-SA"/>
    </w:rPr>
  </w:style>
  <w:style w:type="character" w:customStyle="1" w:styleId="yshortcuts">
    <w:name w:val="yshortcuts"/>
    <w:basedOn w:val="DefaultParagraphFont"/>
    <w:rsid w:val="00C3458B"/>
  </w:style>
  <w:style w:type="character" w:customStyle="1" w:styleId="SmallText-New">
    <w:name w:val="Small Text - New"/>
    <w:basedOn w:val="DefaultParagraphFont"/>
    <w:rsid w:val="00C3458B"/>
    <w:rPr>
      <w:rFonts w:ascii="Arial Narrow" w:hAnsi="Arial Narrow" w:hint="default"/>
      <w:sz w:val="14"/>
    </w:rPr>
  </w:style>
  <w:style w:type="character" w:customStyle="1" w:styleId="Underlined-New">
    <w:name w:val="Underlined - New"/>
    <w:basedOn w:val="DefaultParagraphFont"/>
    <w:rsid w:val="00C3458B"/>
    <w:rPr>
      <w:rFonts w:ascii="Arial Narrow" w:hAnsi="Arial Narrow" w:hint="default"/>
      <w:sz w:val="16"/>
      <w:u w:val="single"/>
    </w:rPr>
  </w:style>
  <w:style w:type="character" w:customStyle="1" w:styleId="senselabelstart">
    <w:name w:val="sense_label start"/>
    <w:basedOn w:val="DefaultParagraphFont"/>
    <w:rsid w:val="00C3458B"/>
  </w:style>
  <w:style w:type="character" w:customStyle="1" w:styleId="sensecontent">
    <w:name w:val="sense_content"/>
    <w:basedOn w:val="DefaultParagraphFont"/>
    <w:rsid w:val="00C3458B"/>
  </w:style>
  <w:style w:type="character" w:customStyle="1" w:styleId="vi">
    <w:name w:val="vi"/>
    <w:basedOn w:val="DefaultParagraphFont"/>
    <w:rsid w:val="00C3458B"/>
  </w:style>
  <w:style w:type="character" w:customStyle="1" w:styleId="caps-label">
    <w:name w:val="caps-label"/>
    <w:basedOn w:val="DefaultParagraphFont"/>
    <w:rsid w:val="00C3458B"/>
  </w:style>
  <w:style w:type="character" w:customStyle="1" w:styleId="tagChar2">
    <w:name w:val="tag Char2"/>
    <w:aliases w:val="Heading 2 Char1 Char Char Char Char1,Heading 2 Char Char Char Char Char Char1, Char Char Char Char Char Char Char1,Heading 2 Char Char1 Char Char1,No Spacing3 Char"/>
    <w:basedOn w:val="DefaultParagraphFont"/>
    <w:uiPriority w:val="9"/>
    <w:qFormat/>
    <w:rsid w:val="00C3458B"/>
    <w:rPr>
      <w:rFonts w:ascii="Times New Roman" w:eastAsia="Times New Roman" w:hAnsi="Times New Roman" w:cs="Times New Roman" w:hint="default"/>
      <w:b/>
      <w:bCs w:val="0"/>
      <w:kern w:val="32"/>
      <w:sz w:val="24"/>
      <w:szCs w:val="20"/>
    </w:rPr>
  </w:style>
  <w:style w:type="character" w:customStyle="1" w:styleId="current-selection">
    <w:name w:val="current-selection"/>
    <w:basedOn w:val="DefaultParagraphFont"/>
    <w:rsid w:val="00C3458B"/>
  </w:style>
  <w:style w:type="character" w:customStyle="1" w:styleId="a2">
    <w:name w:val="_"/>
    <w:basedOn w:val="DefaultParagraphFont"/>
    <w:rsid w:val="00C3458B"/>
  </w:style>
  <w:style w:type="character" w:customStyle="1" w:styleId="CharacterStyle1">
    <w:name w:val="Character Style 1"/>
    <w:rsid w:val="00C3458B"/>
    <w:rPr>
      <w:sz w:val="20"/>
      <w:szCs w:val="20"/>
    </w:rPr>
  </w:style>
  <w:style w:type="character" w:customStyle="1" w:styleId="messagecontent">
    <w:name w:val="message_content"/>
    <w:rsid w:val="00C3458B"/>
  </w:style>
  <w:style w:type="character" w:customStyle="1" w:styleId="StyleUnderlineChar">
    <w:name w:val="Style Underline Char"/>
    <w:basedOn w:val="DefaultParagraphFont"/>
    <w:rsid w:val="00C3458B"/>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C3458B"/>
    <w:rPr>
      <w:rFonts w:ascii="Verdana" w:hAnsi="Verdana" w:hint="default"/>
      <w:color w:val="000000"/>
      <w:sz w:val="16"/>
      <w:szCs w:val="16"/>
    </w:rPr>
  </w:style>
  <w:style w:type="character" w:customStyle="1" w:styleId="TagCharCharCharChar">
    <w:name w:val="Tag Char Char Char Char"/>
    <w:basedOn w:val="DefaultParagraphFont"/>
    <w:rsid w:val="00C3458B"/>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C3458B"/>
    <w:rPr>
      <w:b/>
      <w:bCs/>
      <w:u w:val="single"/>
    </w:rPr>
  </w:style>
  <w:style w:type="character" w:customStyle="1" w:styleId="Heading3CharCharCharChar1">
    <w:name w:val="Heading 3 Char Char Char Char1"/>
    <w:rsid w:val="00C3458B"/>
    <w:rPr>
      <w:rFonts w:ascii="Arial" w:hAnsi="Arial" w:cs="Arial" w:hint="default"/>
      <w:bCs/>
      <w:szCs w:val="26"/>
      <w:u w:val="single"/>
      <w:lang w:val="en-US" w:eastAsia="en-US" w:bidi="ar-SA"/>
    </w:rPr>
  </w:style>
  <w:style w:type="character" w:customStyle="1" w:styleId="underlinedCharChar">
    <w:name w:val="underlined Char Char"/>
    <w:rsid w:val="00C3458B"/>
    <w:rPr>
      <w:rFonts w:ascii="Calibri" w:eastAsia="Times New Roman" w:hAnsi="Calibri" w:cs="Calibri" w:hint="default"/>
      <w:szCs w:val="20"/>
      <w:u w:val="single"/>
    </w:rPr>
  </w:style>
  <w:style w:type="character" w:customStyle="1" w:styleId="comment-body">
    <w:name w:val="comment-body"/>
    <w:rsid w:val="00C3458B"/>
  </w:style>
  <w:style w:type="character" w:customStyle="1" w:styleId="UnderlineCharCharChar1">
    <w:name w:val="Underline Char Char Char1"/>
    <w:rsid w:val="00C3458B"/>
    <w:rPr>
      <w:u w:val="single"/>
      <w:lang w:val="en-US" w:eastAsia="en-US" w:bidi="ar-SA"/>
    </w:rPr>
  </w:style>
  <w:style w:type="character" w:customStyle="1" w:styleId="mw-headline">
    <w:name w:val="mw-headline"/>
    <w:rsid w:val="00C3458B"/>
  </w:style>
  <w:style w:type="character" w:customStyle="1" w:styleId="flagicon">
    <w:name w:val="flagicon"/>
    <w:rsid w:val="00C3458B"/>
  </w:style>
  <w:style w:type="character" w:customStyle="1" w:styleId="reality">
    <w:name w:val="reality"/>
    <w:rsid w:val="00C3458B"/>
  </w:style>
  <w:style w:type="character" w:customStyle="1" w:styleId="share">
    <w:name w:val="share"/>
    <w:rsid w:val="00C3458B"/>
  </w:style>
  <w:style w:type="character" w:customStyle="1" w:styleId="inside-head">
    <w:name w:val="inside-head"/>
    <w:rsid w:val="00C3458B"/>
  </w:style>
  <w:style w:type="character" w:customStyle="1" w:styleId="apturelink">
    <w:name w:val="apturelink"/>
    <w:rsid w:val="00C3458B"/>
  </w:style>
  <w:style w:type="character" w:customStyle="1" w:styleId="apturelinkicon">
    <w:name w:val="apturelinkicon"/>
    <w:rsid w:val="00C3458B"/>
  </w:style>
  <w:style w:type="character" w:customStyle="1" w:styleId="UnderlinedChar0">
    <w:name w:val="Underlined Char"/>
    <w:aliases w:val="Dont use Char,Tag and Cite Char,No Spacing Char1,Tag Title Char,TAG Ch,CD - Cite Char,Debate Text Char,No Spacing1 Char,No Spacing11 Char,Read stuff Char,No Spacing111 Char,No Spacing2 Char,small text Char Char"/>
    <w:qFormat/>
    <w:rsid w:val="00C3458B"/>
    <w:rPr>
      <w:rFonts w:ascii="Centaur" w:eastAsia="MS Mincho" w:hAnsi="Centaur" w:cs="Times New Roman" w:hint="default"/>
      <w:sz w:val="20"/>
      <w:szCs w:val="20"/>
      <w:u w:val="single"/>
      <w:lang w:eastAsia="ja-JP"/>
    </w:rPr>
  </w:style>
  <w:style w:type="character" w:customStyle="1" w:styleId="Style11ptThickunderline">
    <w:name w:val="Style 11 pt Thick underline"/>
    <w:rsid w:val="00C3458B"/>
    <w:rPr>
      <w:rFonts w:ascii="Times New Roman" w:hAnsi="Times New Roman" w:cs="Times New Roman" w:hint="default"/>
      <w:sz w:val="20"/>
      <w:u w:val="single"/>
    </w:rPr>
  </w:style>
  <w:style w:type="character" w:customStyle="1" w:styleId="Style11ptBoldThickunderline">
    <w:name w:val="Style 11 pt Bold Thick underline"/>
    <w:rsid w:val="00C3458B"/>
    <w:rPr>
      <w:rFonts w:ascii="Times New Roman" w:hAnsi="Times New Roman" w:cs="Times New Roman" w:hint="default"/>
      <w:b/>
      <w:bCs/>
      <w:sz w:val="20"/>
      <w:u w:val="single"/>
    </w:rPr>
  </w:style>
  <w:style w:type="character" w:customStyle="1" w:styleId="credit">
    <w:name w:val="credit"/>
    <w:rsid w:val="00C3458B"/>
  </w:style>
  <w:style w:type="character" w:customStyle="1" w:styleId="Caption1">
    <w:name w:val="Caption1"/>
    <w:rsid w:val="00C3458B"/>
  </w:style>
  <w:style w:type="character" w:customStyle="1" w:styleId="ilad">
    <w:name w:val="il_ad"/>
    <w:rsid w:val="00C3458B"/>
  </w:style>
  <w:style w:type="character" w:customStyle="1" w:styleId="UnderlineChar1Char">
    <w:name w:val="Underline Char1 Char"/>
    <w:rsid w:val="00C3458B"/>
    <w:rPr>
      <w:rFonts w:ascii="Calibri" w:eastAsia="MS Mincho" w:hAnsi="Calibri" w:cs="Calibri" w:hint="default"/>
      <w:szCs w:val="20"/>
      <w:u w:val="single"/>
    </w:rPr>
  </w:style>
  <w:style w:type="character" w:customStyle="1" w:styleId="BoldandUnderlineCharChar">
    <w:name w:val="Bold and Underline Char Char"/>
    <w:rsid w:val="00C3458B"/>
    <w:rPr>
      <w:rFonts w:ascii="Calibri" w:eastAsia="MS Mincho" w:hAnsi="Calibri" w:cs="Calibri" w:hint="default"/>
      <w:b/>
      <w:bCs w:val="0"/>
      <w:szCs w:val="20"/>
      <w:u w:val="single"/>
    </w:rPr>
  </w:style>
  <w:style w:type="character" w:customStyle="1" w:styleId="ptitleinside">
    <w:name w:val="p_title_inside"/>
    <w:rsid w:val="00C3458B"/>
  </w:style>
  <w:style w:type="character" w:customStyle="1" w:styleId="StyleUnderlineChar9ptBorderSinglesolidlineAuto0">
    <w:name w:val="Style Underline Char + 9 pt Border: : (Single solid line Auto  0..."/>
    <w:rsid w:val="00C3458B"/>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C3458B"/>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C3458B"/>
    <w:rPr>
      <w:rFonts w:ascii="Times New Roman" w:hAnsi="Times New Roman" w:cs="Times New Roman" w:hint="default"/>
      <w:b/>
      <w:bCs/>
      <w:sz w:val="20"/>
      <w:szCs w:val="24"/>
      <w:u w:val="single"/>
      <w:lang w:val="en-US" w:eastAsia="en-US" w:bidi="ar-SA"/>
    </w:rPr>
  </w:style>
  <w:style w:type="character" w:customStyle="1" w:styleId="Style9ptBoldUnderline">
    <w:name w:val="Style 9 pt Bold Underline"/>
    <w:rsid w:val="00C3458B"/>
    <w:rPr>
      <w:b/>
      <w:bCs/>
      <w:sz w:val="20"/>
      <w:u w:val="single"/>
    </w:rPr>
  </w:style>
  <w:style w:type="character" w:customStyle="1" w:styleId="StyleBoldandUnderlineCharChar29pt">
    <w:name w:val="Style Bold and Underline Char Char2 + 9 pt"/>
    <w:rsid w:val="00C3458B"/>
    <w:rPr>
      <w:rFonts w:ascii="Times New Roman" w:hAnsi="Times New Roman" w:cs="Times New Roman" w:hint="default"/>
      <w:b/>
      <w:bCs/>
      <w:noProof w:val="0"/>
      <w:sz w:val="20"/>
      <w:u w:val="single"/>
    </w:rPr>
  </w:style>
  <w:style w:type="character" w:customStyle="1" w:styleId="StyleUnderlineCharChar19pt">
    <w:name w:val="Style Underline Char Char1 + 9 pt"/>
    <w:rsid w:val="00C3458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3458B"/>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C3458B"/>
    <w:rPr>
      <w:rFonts w:ascii="Times New Roman" w:hAnsi="Times New Roman" w:cs="Times New Roman" w:hint="default"/>
      <w:sz w:val="20"/>
      <w:u w:val="single"/>
    </w:rPr>
  </w:style>
  <w:style w:type="character" w:customStyle="1" w:styleId="StyleStyleBoldUnderline11pt">
    <w:name w:val="Style Style Bold Underline + 11 pt"/>
    <w:rsid w:val="00C3458B"/>
    <w:rPr>
      <w:b/>
      <w:bCs/>
      <w:sz w:val="20"/>
      <w:u w:val="single"/>
    </w:rPr>
  </w:style>
  <w:style w:type="character" w:customStyle="1" w:styleId="StyleStyle4CharTimesNewRoman11pt1">
    <w:name w:val="Style Style4 Char + Times New Roman 11 pt1"/>
    <w:rsid w:val="00C3458B"/>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C3458B"/>
    <w:rPr>
      <w:rFonts w:ascii="Times New Roman" w:eastAsia="Times New Roman" w:hAnsi="Times New Roman" w:cs="Times New Roman" w:hint="default"/>
      <w:sz w:val="20"/>
      <w:szCs w:val="20"/>
    </w:rPr>
  </w:style>
  <w:style w:type="character" w:customStyle="1" w:styleId="Subtitle1">
    <w:name w:val="Subtitle1"/>
    <w:rsid w:val="00C3458B"/>
  </w:style>
  <w:style w:type="character" w:customStyle="1" w:styleId="updated-short-citation">
    <w:name w:val="updated-short-citation"/>
    <w:rsid w:val="00C3458B"/>
  </w:style>
  <w:style w:type="character" w:customStyle="1" w:styleId="citeChar1">
    <w:name w:val="cite Char"/>
    <w:locked/>
    <w:rsid w:val="00C3458B"/>
    <w:rPr>
      <w:rFonts w:ascii="Times New Roman" w:hAnsi="Times New Roman" w:cs="Times New Roman" w:hint="default"/>
      <w:b/>
      <w:bCs w:val="0"/>
      <w:sz w:val="24"/>
      <w:szCs w:val="24"/>
      <w:lang w:val="x-none" w:eastAsia="x-none"/>
    </w:rPr>
  </w:style>
  <w:style w:type="character" w:customStyle="1" w:styleId="Styleunderline11ptBoldBorderSinglesolidlineAuto">
    <w:name w:val="Style underline + 11 pt Bold Border: : (Single solid line Auto ..."/>
    <w:rsid w:val="00C3458B"/>
    <w:rPr>
      <w:b/>
      <w:bCs/>
      <w:sz w:val="20"/>
      <w:u w:val="single"/>
      <w:bdr w:val="single" w:sz="4" w:space="0" w:color="auto" w:frame="1"/>
    </w:rPr>
  </w:style>
  <w:style w:type="character" w:customStyle="1" w:styleId="Style9ptItalicUnderline">
    <w:name w:val="Style 9 pt Italic Underline"/>
    <w:rsid w:val="00C3458B"/>
    <w:rPr>
      <w:i/>
      <w:iCs/>
      <w:sz w:val="20"/>
      <w:u w:val="single"/>
    </w:rPr>
  </w:style>
  <w:style w:type="character" w:customStyle="1" w:styleId="UnderlineChar2">
    <w:name w:val="Underline Char2"/>
    <w:rsid w:val="00C3458B"/>
    <w:rPr>
      <w:rFonts w:ascii="Trebuchet MS" w:hAnsi="Trebuchet MS" w:hint="default"/>
      <w:u w:val="thick"/>
      <w:lang w:val="en-US" w:eastAsia="zh-CN" w:bidi="ar-SA"/>
    </w:rPr>
  </w:style>
  <w:style w:type="character" w:customStyle="1" w:styleId="HIGHLIGHT">
    <w:name w:val="HIGHLIGHT"/>
    <w:uiPriority w:val="1"/>
    <w:qFormat/>
    <w:rsid w:val="00C3458B"/>
    <w:rPr>
      <w:rFonts w:ascii="Times New Roman" w:hAnsi="Times New Roman" w:cs="Times New Roman" w:hint="default"/>
      <w:sz w:val="24"/>
      <w:u w:val="single"/>
      <w:bdr w:val="none" w:sz="0" w:space="0" w:color="auto" w:frame="1"/>
    </w:rPr>
  </w:style>
  <w:style w:type="character" w:customStyle="1" w:styleId="DottedUnderline">
    <w:name w:val="Dotted Underline"/>
    <w:rsid w:val="00C3458B"/>
    <w:rPr>
      <w:rFonts w:ascii="Times New Roman" w:hAnsi="Times New Roman" w:cs="Times New Roman" w:hint="default"/>
      <w:sz w:val="20"/>
      <w:u w:val="dottedHeavy"/>
    </w:rPr>
  </w:style>
  <w:style w:type="character" w:customStyle="1" w:styleId="CardsCharChar">
    <w:name w:val="Cards Char Char"/>
    <w:rsid w:val="00C3458B"/>
    <w:rPr>
      <w:rFonts w:ascii="Times New Roman" w:eastAsia="Times New Roman" w:hAnsi="Times New Roman" w:cs="Times New Roman" w:hint="default"/>
      <w:szCs w:val="24"/>
    </w:rPr>
  </w:style>
  <w:style w:type="character" w:customStyle="1" w:styleId="article-record-publication-volume-issue">
    <w:name w:val="article-record-publication-volume-issue"/>
    <w:rsid w:val="00C3458B"/>
  </w:style>
  <w:style w:type="character" w:customStyle="1" w:styleId="NothingChar1">
    <w:name w:val="Nothing Char1"/>
    <w:rsid w:val="00C3458B"/>
    <w:rPr>
      <w:szCs w:val="24"/>
      <w:lang w:val="en-US" w:eastAsia="en-US" w:bidi="ar-SA"/>
    </w:rPr>
  </w:style>
  <w:style w:type="character" w:customStyle="1" w:styleId="CharacterStyle2">
    <w:name w:val="Character Style 2"/>
    <w:uiPriority w:val="99"/>
    <w:rsid w:val="00C3458B"/>
    <w:rPr>
      <w:rFonts w:ascii="Garamond" w:hAnsi="Garamond" w:hint="default"/>
      <w:sz w:val="21"/>
    </w:rPr>
  </w:style>
  <w:style w:type="character" w:customStyle="1" w:styleId="resultbodyblack">
    <w:name w:val="resultbodyblack"/>
    <w:rsid w:val="00C3458B"/>
    <w:rPr>
      <w:rFonts w:ascii="Times New Roman" w:hAnsi="Times New Roman" w:cs="Times New Roman" w:hint="default"/>
    </w:rPr>
  </w:style>
  <w:style w:type="character" w:customStyle="1" w:styleId="quotechar0">
    <w:name w:val="quotechar"/>
    <w:rsid w:val="00C3458B"/>
  </w:style>
  <w:style w:type="character" w:customStyle="1" w:styleId="CharChar6">
    <w:name w:val="Char Char6"/>
    <w:rsid w:val="00C3458B"/>
    <w:rPr>
      <w:rFonts w:ascii="Arial" w:hAnsi="Arial" w:cs="Arial" w:hint="default"/>
      <w:bCs/>
      <w:sz w:val="16"/>
      <w:szCs w:val="26"/>
      <w:lang w:val="en-US" w:eastAsia="en-US" w:bidi="ar-SA"/>
    </w:rPr>
  </w:style>
  <w:style w:type="character" w:customStyle="1" w:styleId="detailtitle">
    <w:name w:val="detailtitle"/>
    <w:rsid w:val="00C3458B"/>
  </w:style>
  <w:style w:type="character" w:customStyle="1" w:styleId="3TagCite">
    <w:name w:val="3 Tag/Cite"/>
    <w:rsid w:val="00C3458B"/>
    <w:rPr>
      <w:rFonts w:ascii="Times New Roman" w:hAnsi="Times New Roman" w:cs="Times New Roman" w:hint="default"/>
      <w:b/>
      <w:bCs w:val="0"/>
    </w:rPr>
  </w:style>
  <w:style w:type="character" w:customStyle="1" w:styleId="4Qualifications">
    <w:name w:val="4 Qualifications"/>
    <w:rsid w:val="00C3458B"/>
    <w:rPr>
      <w:rFonts w:ascii="Times New Roman" w:hAnsi="Times New Roman" w:cs="Times New Roman" w:hint="default"/>
      <w:sz w:val="19"/>
    </w:rPr>
  </w:style>
  <w:style w:type="character" w:customStyle="1" w:styleId="6Underlined">
    <w:name w:val="6 Underlined"/>
    <w:rsid w:val="00C3458B"/>
    <w:rPr>
      <w:rFonts w:ascii="Times New Roman" w:hAnsi="Times New Roman" w:cs="Times New Roman" w:hint="default"/>
      <w:b/>
      <w:bCs w:val="0"/>
      <w:sz w:val="21"/>
      <w:u w:val="single"/>
    </w:rPr>
  </w:style>
  <w:style w:type="character" w:customStyle="1" w:styleId="at">
    <w:name w:val="at"/>
    <w:rsid w:val="00C3458B"/>
  </w:style>
  <w:style w:type="character" w:customStyle="1" w:styleId="nohighlighting">
    <w:name w:val="no highlighting"/>
    <w:rsid w:val="00C3458B"/>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C3458B"/>
    <w:rPr>
      <w:rFonts w:ascii="Cambria" w:hAnsi="Cambria" w:hint="default"/>
      <w:sz w:val="21"/>
      <w:u w:val="single"/>
    </w:rPr>
  </w:style>
  <w:style w:type="character" w:customStyle="1" w:styleId="CharChar61">
    <w:name w:val="Char Char61"/>
    <w:rsid w:val="00C3458B"/>
    <w:rPr>
      <w:rFonts w:ascii="Arial" w:hAnsi="Arial" w:cs="Arial" w:hint="default"/>
      <w:bCs/>
      <w:sz w:val="16"/>
      <w:szCs w:val="26"/>
      <w:lang w:val="en-US" w:eastAsia="en-US" w:bidi="ar-SA"/>
    </w:rPr>
  </w:style>
  <w:style w:type="character" w:customStyle="1" w:styleId="CardUnderlined">
    <w:name w:val="Card Underlined"/>
    <w:rsid w:val="00C3458B"/>
    <w:rPr>
      <w:rFonts w:ascii="Garamond" w:hAnsi="Garamond" w:hint="default"/>
      <w:sz w:val="22"/>
      <w:szCs w:val="24"/>
      <w:u w:val="single"/>
      <w:lang w:val="en-US" w:eastAsia="en-US" w:bidi="ar-SA"/>
    </w:rPr>
  </w:style>
  <w:style w:type="character" w:customStyle="1" w:styleId="styledate0">
    <w:name w:val="styledate"/>
    <w:rsid w:val="00C3458B"/>
  </w:style>
  <w:style w:type="character" w:customStyle="1" w:styleId="StyleUnderlineChar9ptChar">
    <w:name w:val="Style Underline Char + 9 pt Char"/>
    <w:rsid w:val="00C3458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3458B"/>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link w:val="BoldandUnderlineChar2CharChar"/>
    <w:rsid w:val="00C3458B"/>
    <w:rPr>
      <w:b/>
      <w:u w:val="single"/>
    </w:rPr>
  </w:style>
  <w:style w:type="character" w:customStyle="1" w:styleId="BoldandUnderlineChar1">
    <w:name w:val="Bold and Underline Char1"/>
    <w:rsid w:val="00C3458B"/>
    <w:rPr>
      <w:b/>
      <w:bCs w:val="0"/>
      <w:szCs w:val="24"/>
      <w:u w:val="single"/>
      <w:lang w:val="en-US" w:eastAsia="en-US" w:bidi="ar-SA"/>
    </w:rPr>
  </w:style>
  <w:style w:type="character" w:customStyle="1" w:styleId="BoldandUnderlineChar1Char2">
    <w:name w:val="Bold and Underline Char1 Char2"/>
    <w:rsid w:val="00C3458B"/>
    <w:rPr>
      <w:b/>
      <w:bCs w:val="0"/>
      <w:szCs w:val="24"/>
      <w:u w:val="single"/>
      <w:lang w:val="en-US" w:eastAsia="en-US" w:bidi="ar-SA"/>
    </w:rPr>
  </w:style>
  <w:style w:type="character" w:customStyle="1" w:styleId="BoldandUnderlineCharChar1">
    <w:name w:val="Bold and Underline Char Char1"/>
    <w:rsid w:val="00C3458B"/>
    <w:rPr>
      <w:b/>
      <w:bCs w:val="0"/>
      <w:szCs w:val="24"/>
      <w:u w:val="single"/>
      <w:lang w:val="en-US" w:eastAsia="en-US" w:bidi="ar-SA"/>
    </w:rPr>
  </w:style>
  <w:style w:type="character" w:customStyle="1" w:styleId="BoldandUnderlineChar6">
    <w:name w:val="Bold and Underline Char6"/>
    <w:rsid w:val="00C3458B"/>
    <w:rPr>
      <w:b/>
      <w:bCs w:val="0"/>
      <w:szCs w:val="24"/>
      <w:u w:val="single"/>
      <w:lang w:val="en-US" w:eastAsia="en-US" w:bidi="ar-SA"/>
    </w:rPr>
  </w:style>
  <w:style w:type="character" w:customStyle="1" w:styleId="title-link-wrapper">
    <w:name w:val="title-link-wrapper"/>
    <w:rsid w:val="00C3458B"/>
  </w:style>
  <w:style w:type="character" w:customStyle="1" w:styleId="hidden">
    <w:name w:val="hidden"/>
    <w:rsid w:val="00C3458B"/>
  </w:style>
  <w:style w:type="character" w:customStyle="1" w:styleId="medium-font">
    <w:name w:val="medium-font"/>
    <w:rsid w:val="00C3458B"/>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 Char2"/>
    <w:rsid w:val="00C3458B"/>
    <w:rPr>
      <w:rFonts w:ascii="Arial" w:hAnsi="Arial" w:cs="Arial" w:hint="default"/>
      <w:b/>
      <w:bCs/>
      <w:iCs/>
      <w:szCs w:val="28"/>
      <w:lang w:val="en-US" w:eastAsia="en-US" w:bidi="ar-SA"/>
    </w:rPr>
  </w:style>
  <w:style w:type="character" w:customStyle="1" w:styleId="ReallySamllTextChar">
    <w:name w:val="ReallySamllText Char"/>
    <w:link w:val="ReallySamllText"/>
    <w:rsid w:val="00C3458B"/>
    <w:rPr>
      <w:sz w:val="12"/>
    </w:rPr>
  </w:style>
  <w:style w:type="character" w:customStyle="1" w:styleId="UnderlineCharCharCharChar">
    <w:name w:val="Underline Char Char Char Char"/>
    <w:rsid w:val="00C3458B"/>
    <w:rPr>
      <w:szCs w:val="16"/>
      <w:u w:val="single"/>
      <w:lang w:val="en-US" w:eastAsia="en-US" w:bidi="ar-SA"/>
    </w:rPr>
  </w:style>
  <w:style w:type="character" w:customStyle="1" w:styleId="A8">
    <w:name w:val="A8"/>
    <w:rsid w:val="00C3458B"/>
    <w:rPr>
      <w:color w:val="000000"/>
      <w:sz w:val="12"/>
      <w:szCs w:val="12"/>
    </w:rPr>
  </w:style>
  <w:style w:type="character" w:customStyle="1" w:styleId="CharCharChar2">
    <w:name w:val="Char Char Char2"/>
    <w:rsid w:val="00C3458B"/>
    <w:rPr>
      <w:rFonts w:ascii="Arial" w:hAnsi="Arial" w:cs="Arial" w:hint="default"/>
      <w:b/>
      <w:bCs/>
      <w:szCs w:val="32"/>
      <w:lang w:val="en-US" w:eastAsia="en-US" w:bidi="ar-SA"/>
    </w:rPr>
  </w:style>
  <w:style w:type="character" w:customStyle="1" w:styleId="style1">
    <w:name w:val="style1"/>
    <w:rsid w:val="00C3458B"/>
  </w:style>
  <w:style w:type="character" w:customStyle="1" w:styleId="subheader">
    <w:name w:val="subheader"/>
    <w:rsid w:val="00C3458B"/>
  </w:style>
  <w:style w:type="character" w:customStyle="1" w:styleId="text2">
    <w:name w:val="text2"/>
    <w:rsid w:val="00C3458B"/>
  </w:style>
  <w:style w:type="character" w:customStyle="1" w:styleId="pmtermsel">
    <w:name w:val="pmtermsel"/>
    <w:rsid w:val="00C3458B"/>
  </w:style>
  <w:style w:type="character" w:customStyle="1" w:styleId="articlehead2">
    <w:name w:val="articlehead2"/>
    <w:rsid w:val="00C3458B"/>
  </w:style>
  <w:style w:type="character" w:customStyle="1" w:styleId="pronset">
    <w:name w:val="pronset"/>
    <w:rsid w:val="00C3458B"/>
  </w:style>
  <w:style w:type="character" w:customStyle="1" w:styleId="showipapr">
    <w:name w:val="show_ipapr"/>
    <w:rsid w:val="00C3458B"/>
  </w:style>
  <w:style w:type="character" w:customStyle="1" w:styleId="prondelim">
    <w:name w:val="prondelim"/>
    <w:rsid w:val="00C3458B"/>
  </w:style>
  <w:style w:type="character" w:customStyle="1" w:styleId="prontoggle">
    <w:name w:val="pron_toggle"/>
    <w:rsid w:val="00C3458B"/>
  </w:style>
  <w:style w:type="character" w:customStyle="1" w:styleId="showspellpr">
    <w:name w:val="show_spellpr"/>
    <w:rsid w:val="00C3458B"/>
  </w:style>
  <w:style w:type="character" w:customStyle="1" w:styleId="boldface">
    <w:name w:val="boldface"/>
    <w:rsid w:val="00C3458B"/>
  </w:style>
  <w:style w:type="character" w:customStyle="1" w:styleId="pg">
    <w:name w:val="pg"/>
    <w:rsid w:val="00C3458B"/>
  </w:style>
  <w:style w:type="character" w:customStyle="1" w:styleId="secondary-bf">
    <w:name w:val="secondary-bf"/>
    <w:rsid w:val="00C3458B"/>
  </w:style>
  <w:style w:type="character" w:customStyle="1" w:styleId="dnindex">
    <w:name w:val="dnindex"/>
    <w:rsid w:val="00C3458B"/>
  </w:style>
  <w:style w:type="character" w:customStyle="1" w:styleId="1">
    <w:name w:val="1"/>
    <w:rsid w:val="00C3458B"/>
    <w:rPr>
      <w:rFonts w:ascii="Arial" w:hAnsi="Arial" w:cs="Arial" w:hint="default"/>
      <w:bCs/>
      <w:sz w:val="20"/>
      <w:u w:val="single"/>
      <w:lang w:val="en-US" w:eastAsia="en-US" w:bidi="ar-SA"/>
    </w:rPr>
  </w:style>
  <w:style w:type="character" w:customStyle="1" w:styleId="Style11ptBoldUnderline1">
    <w:name w:val="Style 11 pt Bold Underline1"/>
    <w:rsid w:val="00C3458B"/>
    <w:rPr>
      <w:b/>
      <w:bCs/>
      <w:sz w:val="20"/>
      <w:u w:val="single"/>
    </w:rPr>
  </w:style>
  <w:style w:type="character" w:customStyle="1" w:styleId="23">
    <w:name w:val="23"/>
    <w:rsid w:val="00C3458B"/>
    <w:rPr>
      <w:rFonts w:ascii="Times New Roman" w:hAnsi="Times New Roman" w:cs="Arial" w:hint="default"/>
      <w:bCs/>
      <w:sz w:val="20"/>
      <w:u w:val="single"/>
      <w:lang w:val="en-US" w:eastAsia="en-US" w:bidi="ar-SA"/>
    </w:rPr>
  </w:style>
  <w:style w:type="character" w:customStyle="1" w:styleId="33">
    <w:name w:val="33"/>
    <w:rsid w:val="00C3458B"/>
    <w:rPr>
      <w:rFonts w:ascii="Times New Roman" w:hAnsi="Times New Roman" w:cs="Arial" w:hint="default"/>
      <w:b/>
      <w:bCs/>
      <w:sz w:val="20"/>
      <w:u w:val="single"/>
      <w:lang w:val="en-US" w:eastAsia="en-US" w:bidi="ar-SA"/>
    </w:rPr>
  </w:style>
  <w:style w:type="character" w:customStyle="1" w:styleId="55">
    <w:name w:val="55"/>
    <w:rsid w:val="00C3458B"/>
    <w:rPr>
      <w:rFonts w:ascii="Arial" w:hAnsi="Arial" w:cs="Arial" w:hint="default"/>
      <w:bCs/>
      <w:sz w:val="20"/>
      <w:u w:val="single"/>
      <w:lang w:val="en-US" w:eastAsia="en-US" w:bidi="ar-SA"/>
    </w:rPr>
  </w:style>
  <w:style w:type="character" w:customStyle="1" w:styleId="authoraffil">
    <w:name w:val="authoraffil"/>
    <w:rsid w:val="00C3458B"/>
  </w:style>
  <w:style w:type="character" w:customStyle="1" w:styleId="CharChar8">
    <w:name w:val="Char Char8"/>
    <w:rsid w:val="00C3458B"/>
    <w:rPr>
      <w:rFonts w:ascii="Georgia" w:eastAsia="Times New Roman" w:hAnsi="Georgia" w:hint="default"/>
      <w:b/>
      <w:bCs/>
      <w:sz w:val="30"/>
      <w:szCs w:val="28"/>
      <w:u w:val="single"/>
    </w:rPr>
  </w:style>
  <w:style w:type="character" w:customStyle="1" w:styleId="FontStyle13">
    <w:name w:val="Font Style13"/>
    <w:uiPriority w:val="99"/>
    <w:rsid w:val="00C3458B"/>
    <w:rPr>
      <w:rFonts w:ascii="Constantia" w:hAnsi="Constantia" w:cs="Constantia" w:hint="default"/>
      <w:sz w:val="18"/>
      <w:szCs w:val="18"/>
    </w:rPr>
  </w:style>
  <w:style w:type="character" w:customStyle="1" w:styleId="StyleArial6ptBold">
    <w:name w:val="Style Arial 6 pt Bold"/>
    <w:rsid w:val="00C3458B"/>
    <w:rPr>
      <w:rFonts w:ascii="Arial" w:hAnsi="Arial" w:cs="Arial" w:hint="default"/>
      <w:bCs/>
      <w:sz w:val="12"/>
    </w:rPr>
  </w:style>
  <w:style w:type="character" w:customStyle="1" w:styleId="Heading2Char5">
    <w:name w:val="Heading 2 Char5"/>
    <w:rsid w:val="00C3458B"/>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C3458B"/>
    <w:rPr>
      <w:rFonts w:ascii="Times New Roman" w:eastAsia="Times New Roman" w:hAnsi="Times New Roman" w:cs="Times New Roman" w:hint="default"/>
      <w:szCs w:val="24"/>
      <w:u w:val="single"/>
    </w:rPr>
  </w:style>
  <w:style w:type="character" w:customStyle="1" w:styleId="FontStyle11">
    <w:name w:val="Font Style11"/>
    <w:rsid w:val="00C3458B"/>
    <w:rPr>
      <w:rFonts w:ascii="Times New Roman" w:hAnsi="Times New Roman" w:cs="Times New Roman" w:hint="default"/>
      <w:sz w:val="20"/>
      <w:szCs w:val="20"/>
    </w:rPr>
  </w:style>
  <w:style w:type="character" w:customStyle="1" w:styleId="FontStyle12">
    <w:name w:val="Font Style12"/>
    <w:uiPriority w:val="99"/>
    <w:rsid w:val="00C3458B"/>
    <w:rPr>
      <w:rFonts w:ascii="Times New Roman" w:hAnsi="Times New Roman" w:cs="Times New Roman" w:hint="default"/>
      <w:sz w:val="16"/>
      <w:szCs w:val="16"/>
    </w:rPr>
  </w:style>
  <w:style w:type="character" w:customStyle="1" w:styleId="boldcitationChar">
    <w:name w:val="bold citation Char"/>
    <w:rsid w:val="00C3458B"/>
    <w:rPr>
      <w:rFonts w:ascii="Arial" w:hAnsi="Arial" w:cs="Arial" w:hint="default"/>
      <w:b/>
      <w:bCs w:val="0"/>
      <w:sz w:val="28"/>
      <w:szCs w:val="24"/>
      <w:u w:val="thick"/>
      <w:lang w:val="en-US" w:eastAsia="en-US" w:bidi="ar-SA"/>
    </w:rPr>
  </w:style>
  <w:style w:type="character" w:customStyle="1" w:styleId="citationunderlineChar">
    <w:name w:val="citation/underline Char"/>
    <w:link w:val="citationunderline"/>
    <w:rsid w:val="00C3458B"/>
    <w:rPr>
      <w:b/>
      <w:u w:val="single"/>
    </w:rPr>
  </w:style>
  <w:style w:type="character" w:customStyle="1" w:styleId="BoldunderlineChar3">
    <w:name w:val="Bold/underline Char"/>
    <w:rsid w:val="00C3458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3458B"/>
  </w:style>
  <w:style w:type="character" w:customStyle="1" w:styleId="boldciteChar1">
    <w:name w:val="bold cite Char1"/>
    <w:rsid w:val="00C3458B"/>
    <w:rPr>
      <w:b/>
      <w:bCs w:val="0"/>
      <w:sz w:val="28"/>
      <w:u w:val="thick" w:color="000000"/>
    </w:rPr>
  </w:style>
  <w:style w:type="character" w:customStyle="1" w:styleId="tagCharCharChar1">
    <w:name w:val="tag Char Char Char1"/>
    <w:rsid w:val="00C3458B"/>
    <w:rPr>
      <w:b/>
      <w:bCs w:val="0"/>
      <w:sz w:val="24"/>
      <w:lang w:val="en-US" w:eastAsia="en-US" w:bidi="ar-SA"/>
    </w:rPr>
  </w:style>
  <w:style w:type="character" w:customStyle="1" w:styleId="underlinecardChar0">
    <w:name w:val="underline card Char"/>
    <w:rsid w:val="00C3458B"/>
    <w:rPr>
      <w:rFonts w:ascii="Arial" w:hAnsi="Arial" w:cs="Arial" w:hint="default"/>
      <w:sz w:val="18"/>
      <w:szCs w:val="24"/>
      <w:u w:val="single"/>
      <w:lang w:val="en-US" w:eastAsia="en-US" w:bidi="ar-SA"/>
    </w:rPr>
  </w:style>
  <w:style w:type="character" w:customStyle="1" w:styleId="articleauthor0">
    <w:name w:val="articleauthor"/>
    <w:rsid w:val="00C3458B"/>
  </w:style>
  <w:style w:type="character" w:customStyle="1" w:styleId="bodysubtoc">
    <w:name w:val="bodysubtoc"/>
    <w:rsid w:val="00C3458B"/>
  </w:style>
  <w:style w:type="character" w:customStyle="1" w:styleId="lefttitlesmaller">
    <w:name w:val="lefttitlesmaller"/>
    <w:rsid w:val="00C3458B"/>
  </w:style>
  <w:style w:type="character" w:customStyle="1" w:styleId="mb">
    <w:name w:val="mb"/>
    <w:rsid w:val="00C3458B"/>
  </w:style>
  <w:style w:type="character" w:customStyle="1" w:styleId="smallcaps">
    <w:name w:val="smallcaps"/>
    <w:rsid w:val="00C3458B"/>
  </w:style>
  <w:style w:type="character" w:customStyle="1" w:styleId="submitted-date">
    <w:name w:val="submitted-date"/>
    <w:rsid w:val="00C3458B"/>
  </w:style>
  <w:style w:type="character" w:customStyle="1" w:styleId="submitted-time">
    <w:name w:val="submitted-time"/>
    <w:rsid w:val="00C3458B"/>
  </w:style>
  <w:style w:type="character" w:customStyle="1" w:styleId="A20">
    <w:name w:val="A2"/>
    <w:uiPriority w:val="99"/>
    <w:rsid w:val="00C3458B"/>
    <w:rPr>
      <w:rFonts w:ascii="Sabon LT Std" w:hAnsi="Sabon LT Std" w:cs="Sabon LT Std" w:hint="default"/>
      <w:color w:val="000000"/>
      <w:sz w:val="15"/>
      <w:szCs w:val="15"/>
    </w:rPr>
  </w:style>
  <w:style w:type="character" w:customStyle="1" w:styleId="searchword">
    <w:name w:val="searchword"/>
    <w:rsid w:val="00C3458B"/>
  </w:style>
  <w:style w:type="character" w:customStyle="1" w:styleId="bold">
    <w:name w:val="bold"/>
    <w:rsid w:val="00C3458B"/>
  </w:style>
  <w:style w:type="character" w:customStyle="1" w:styleId="FontStyle19">
    <w:name w:val="Font Style19"/>
    <w:basedOn w:val="DefaultParagraphFont"/>
    <w:uiPriority w:val="99"/>
    <w:rsid w:val="00C3458B"/>
    <w:rPr>
      <w:rFonts w:ascii="Times New Roman" w:hAnsi="Times New Roman" w:cs="Times New Roman" w:hint="default"/>
      <w:sz w:val="18"/>
      <w:szCs w:val="18"/>
    </w:rPr>
  </w:style>
  <w:style w:type="character" w:customStyle="1" w:styleId="bylines">
    <w:name w:val="bylines"/>
    <w:basedOn w:val="DefaultParagraphFont"/>
    <w:rsid w:val="00C3458B"/>
  </w:style>
  <w:style w:type="character" w:customStyle="1" w:styleId="StyleStyleBoldUnderlineUnderlineIntenseEmphasis1apple-style-2">
    <w:name w:val="Style Style Bold UnderlineUnderlineIntense Emphasis1apple-style-...2"/>
    <w:basedOn w:val="DefaultParagraphFont"/>
    <w:rsid w:val="00C3458B"/>
    <w:rPr>
      <w:b w:val="0"/>
      <w:bCs/>
      <w:sz w:val="22"/>
      <w:u w:val="single"/>
    </w:rPr>
  </w:style>
  <w:style w:type="character" w:customStyle="1" w:styleId="UL-None">
    <w:name w:val="UL-None"/>
    <w:basedOn w:val="DefaultParagraphFont"/>
    <w:rsid w:val="00C3458B"/>
    <w:rPr>
      <w:strike w:val="0"/>
      <w:dstrike w:val="0"/>
      <w:u w:val="none"/>
      <w:effect w:val="none"/>
    </w:rPr>
  </w:style>
  <w:style w:type="character" w:customStyle="1" w:styleId="FontStyle57">
    <w:name w:val="Font Style57"/>
    <w:rsid w:val="00C3458B"/>
    <w:rPr>
      <w:rFonts w:ascii="Georgia" w:hAnsi="Georgia" w:cs="Georgia" w:hint="default"/>
      <w:b/>
      <w:bCs/>
      <w:sz w:val="14"/>
      <w:szCs w:val="14"/>
    </w:rPr>
  </w:style>
  <w:style w:type="character" w:customStyle="1" w:styleId="FontStyle89">
    <w:name w:val="Font Style89"/>
    <w:rsid w:val="00C3458B"/>
    <w:rPr>
      <w:rFonts w:ascii="Times New Roman" w:hAnsi="Times New Roman" w:cs="Times New Roman" w:hint="default"/>
      <w:b/>
      <w:bCs/>
      <w:smallCaps/>
      <w:spacing w:val="40"/>
      <w:sz w:val="16"/>
      <w:szCs w:val="16"/>
    </w:rPr>
  </w:style>
  <w:style w:type="character" w:customStyle="1" w:styleId="style3Char0">
    <w:name w:val="style 3 Char"/>
    <w:rsid w:val="00C3458B"/>
    <w:rPr>
      <w:sz w:val="18"/>
      <w:szCs w:val="24"/>
      <w:lang w:val="en-US" w:eastAsia="en-US" w:bidi="ar-SA"/>
    </w:rPr>
  </w:style>
  <w:style w:type="character" w:customStyle="1" w:styleId="BlockHeadingsChar1">
    <w:name w:val="Block Headings Char1"/>
    <w:rsid w:val="00C3458B"/>
    <w:rPr>
      <w:b/>
      <w:bCs w:val="0"/>
      <w:caps/>
    </w:rPr>
  </w:style>
  <w:style w:type="character" w:customStyle="1" w:styleId="Longcite">
    <w:name w:val="Longcite"/>
    <w:rsid w:val="00C3458B"/>
    <w:rPr>
      <w:sz w:val="16"/>
    </w:rPr>
  </w:style>
  <w:style w:type="character" w:customStyle="1" w:styleId="Style6pt">
    <w:name w:val="Style 6 pt"/>
    <w:qFormat/>
    <w:rsid w:val="00C3458B"/>
    <w:rPr>
      <w:sz w:val="12"/>
    </w:rPr>
  </w:style>
  <w:style w:type="character" w:customStyle="1" w:styleId="FontStyle170">
    <w:name w:val="Font Style170"/>
    <w:uiPriority w:val="99"/>
    <w:rsid w:val="00C3458B"/>
    <w:rPr>
      <w:rFonts w:ascii="Bookman Old Style" w:hAnsi="Bookman Old Style" w:cs="Bookman Old Style" w:hint="default"/>
      <w:sz w:val="16"/>
      <w:szCs w:val="16"/>
    </w:rPr>
  </w:style>
  <w:style w:type="character" w:customStyle="1" w:styleId="FontStyle14">
    <w:name w:val="Font Style14"/>
    <w:uiPriority w:val="99"/>
    <w:rsid w:val="00C3458B"/>
    <w:rPr>
      <w:rFonts w:ascii="Book Antiqua" w:hAnsi="Book Antiqua" w:cs="Book Antiqua" w:hint="default"/>
      <w:sz w:val="20"/>
      <w:szCs w:val="20"/>
    </w:rPr>
  </w:style>
  <w:style w:type="character" w:customStyle="1" w:styleId="FontStyle15">
    <w:name w:val="Font Style15"/>
    <w:uiPriority w:val="99"/>
    <w:rsid w:val="00C3458B"/>
    <w:rPr>
      <w:rFonts w:ascii="Book Antiqua" w:hAnsi="Book Antiqua" w:cs="Book Antiqua" w:hint="default"/>
      <w:b/>
      <w:bCs/>
      <w:spacing w:val="10"/>
      <w:sz w:val="16"/>
      <w:szCs w:val="16"/>
    </w:rPr>
  </w:style>
  <w:style w:type="character" w:customStyle="1" w:styleId="FontStyle17">
    <w:name w:val="Font Style17"/>
    <w:uiPriority w:val="99"/>
    <w:rsid w:val="00C3458B"/>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C3458B"/>
    <w:rPr>
      <w:rFonts w:ascii="Times New Roman" w:hAnsi="Times New Roman" w:cs="Times New Roman" w:hint="default"/>
      <w:b/>
      <w:bCs/>
      <w:spacing w:val="-10"/>
      <w:sz w:val="18"/>
      <w:szCs w:val="18"/>
    </w:rPr>
  </w:style>
  <w:style w:type="character" w:customStyle="1" w:styleId="TagsChar0">
    <w:name w:val="Tags Char"/>
    <w:basedOn w:val="DefaultParagraphFont"/>
    <w:rsid w:val="00C3458B"/>
    <w:rPr>
      <w:rFonts w:ascii="Times New Roman" w:eastAsia="SimSun" w:hAnsi="Times New Roman" w:cs="Times New Roman" w:hint="default"/>
      <w:b/>
      <w:bCs w:val="0"/>
      <w:sz w:val="24"/>
      <w:szCs w:val="20"/>
      <w:lang w:eastAsia="zh-CN"/>
    </w:rPr>
  </w:style>
  <w:style w:type="character" w:customStyle="1" w:styleId="FontStyle39">
    <w:name w:val="Font Style39"/>
    <w:uiPriority w:val="99"/>
    <w:rsid w:val="00C3458B"/>
    <w:rPr>
      <w:rFonts w:ascii="Constantia" w:hAnsi="Constantia" w:cs="Constantia" w:hint="default"/>
      <w:b/>
      <w:bCs/>
      <w:sz w:val="18"/>
      <w:szCs w:val="18"/>
    </w:rPr>
  </w:style>
  <w:style w:type="character" w:customStyle="1" w:styleId="6">
    <w:name w:val="6"/>
    <w:rsid w:val="00C3458B"/>
    <w:rPr>
      <w:rFonts w:ascii="Arial" w:hAnsi="Arial" w:cs="Arial" w:hint="default"/>
      <w:bCs/>
      <w:sz w:val="20"/>
      <w:u w:val="single"/>
      <w:lang w:val="en-US" w:eastAsia="en-US" w:bidi="ar-SA"/>
    </w:rPr>
  </w:style>
  <w:style w:type="character" w:customStyle="1" w:styleId="hvr">
    <w:name w:val="hvr"/>
    <w:basedOn w:val="DefaultParagraphFont"/>
    <w:rsid w:val="00C3458B"/>
  </w:style>
  <w:style w:type="numbering" w:customStyle="1" w:styleId="NoList11">
    <w:name w:val="No List11"/>
    <w:next w:val="NoList"/>
    <w:uiPriority w:val="99"/>
    <w:semiHidden/>
    <w:unhideWhenUsed/>
    <w:rsid w:val="00C3458B"/>
  </w:style>
  <w:style w:type="character" w:customStyle="1" w:styleId="Heading7Char1">
    <w:name w:val="Heading 7 Char1"/>
    <w:basedOn w:val="DefaultParagraphFont"/>
    <w:semiHidden/>
    <w:rsid w:val="00C3458B"/>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C3458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3458B"/>
    <w:rPr>
      <w:rFonts w:asciiTheme="majorHAnsi" w:eastAsiaTheme="majorEastAsia" w:hAnsiTheme="majorHAnsi" w:cstheme="majorBidi"/>
      <w:i/>
      <w:iCs/>
      <w:color w:val="272727" w:themeColor="text1" w:themeTint="D8"/>
      <w:sz w:val="21"/>
      <w:szCs w:val="21"/>
    </w:rPr>
  </w:style>
  <w:style w:type="character" w:styleId="HTMLCite">
    <w:name w:val="HTML Cite"/>
    <w:rsid w:val="00C3458B"/>
    <w:rPr>
      <w:i/>
    </w:rPr>
  </w:style>
  <w:style w:type="character" w:customStyle="1" w:styleId="CharCharChar">
    <w:name w:val="Char Char Char"/>
    <w:basedOn w:val="DefaultParagraphFont"/>
    <w:rsid w:val="00C3458B"/>
    <w:rPr>
      <w:rFonts w:cs="Arial"/>
      <w:bCs/>
      <w:szCs w:val="26"/>
      <w:u w:val="single"/>
      <w:lang w:val="en-US" w:eastAsia="en-US" w:bidi="ar-SA"/>
    </w:rPr>
  </w:style>
  <w:style w:type="paragraph" w:customStyle="1" w:styleId="svarticle">
    <w:name w:val="svarticle"/>
    <w:basedOn w:val="Normal"/>
    <w:uiPriority w:val="99"/>
    <w:qFormat/>
    <w:rsid w:val="00C3458B"/>
    <w:pPr>
      <w:spacing w:before="100" w:beforeAutospacing="1" w:after="100" w:afterAutospacing="1"/>
    </w:pPr>
    <w:rPr>
      <w:rFonts w:ascii="Calibri" w:eastAsia="Times New Roman" w:hAnsi="Calibri" w:cstheme="minorBidi"/>
    </w:rPr>
  </w:style>
  <w:style w:type="character" w:customStyle="1" w:styleId="UnresolvedMention3">
    <w:name w:val="Unresolved Mention3"/>
    <w:basedOn w:val="DefaultParagraphFont"/>
    <w:uiPriority w:val="99"/>
    <w:unhideWhenUsed/>
    <w:rsid w:val="00C3458B"/>
    <w:rPr>
      <w:color w:val="808080"/>
      <w:shd w:val="clear" w:color="auto" w:fill="E6E6E6"/>
    </w:rPr>
  </w:style>
  <w:style w:type="character" w:customStyle="1" w:styleId="UnresolvedMention4">
    <w:name w:val="Unresolved Mention4"/>
    <w:basedOn w:val="DefaultParagraphFont"/>
    <w:uiPriority w:val="99"/>
    <w:semiHidden/>
    <w:unhideWhenUsed/>
    <w:rsid w:val="00C3458B"/>
    <w:rPr>
      <w:color w:val="808080"/>
      <w:shd w:val="clear" w:color="auto" w:fill="E6E6E6"/>
    </w:rPr>
  </w:style>
  <w:style w:type="character" w:customStyle="1" w:styleId="boldciteChar4">
    <w:name w:val="bold cite Char4"/>
    <w:link w:val="boldcite"/>
    <w:locked/>
    <w:rsid w:val="00C3458B"/>
    <w:rPr>
      <w:rFonts w:ascii="Calibri" w:eastAsia="Times New Roman" w:hAnsi="Calibri"/>
      <w:b/>
      <w:color w:val="000000"/>
      <w:sz w:val="22"/>
      <w:u w:val="thick" w:color="000000"/>
    </w:rPr>
  </w:style>
  <w:style w:type="character" w:customStyle="1" w:styleId="StyleStyleBoldUnderlineIntenseEmphasisUnderlineapple-style-s">
    <w:name w:val="Style Style Bold UnderlineIntense EmphasisUnderlineapple-style-s..."/>
    <w:basedOn w:val="DefaultParagraphFont"/>
    <w:rsid w:val="00C3458B"/>
    <w:rPr>
      <w:b w:val="0"/>
      <w:bCs w:val="0"/>
      <w:sz w:val="22"/>
      <w:u w:val="single"/>
      <w:bdr w:val="none" w:sz="0" w:space="0" w:color="auto"/>
    </w:rPr>
  </w:style>
  <w:style w:type="character" w:customStyle="1" w:styleId="cardChar2">
    <w:name w:val="card Char2"/>
    <w:basedOn w:val="DefaultParagraphFont"/>
    <w:uiPriority w:val="6"/>
    <w:rsid w:val="00C3458B"/>
    <w:rPr>
      <w:rFonts w:ascii="Times New Roman" w:hAnsi="Times New Roman" w:cs="Calibri"/>
      <w:szCs w:val="20"/>
    </w:rPr>
  </w:style>
  <w:style w:type="character" w:customStyle="1" w:styleId="b">
    <w:name w:val="b"/>
    <w:rsid w:val="00C3458B"/>
  </w:style>
  <w:style w:type="numbering" w:customStyle="1" w:styleId="NoList3">
    <w:name w:val="No List3"/>
    <w:next w:val="NoList"/>
    <w:uiPriority w:val="99"/>
    <w:semiHidden/>
    <w:unhideWhenUsed/>
    <w:rsid w:val="00C3458B"/>
  </w:style>
  <w:style w:type="table" w:customStyle="1" w:styleId="TableGrid1">
    <w:name w:val="Table Grid1"/>
    <w:basedOn w:val="TableNormal"/>
    <w:next w:val="TableGrid"/>
    <w:rsid w:val="00C345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C3458B"/>
  </w:style>
  <w:style w:type="paragraph" w:customStyle="1" w:styleId="Pol">
    <w:name w:val="Pol"/>
    <w:basedOn w:val="Heading2"/>
    <w:uiPriority w:val="99"/>
    <w:qFormat/>
    <w:rsid w:val="00C3458B"/>
    <w:rPr>
      <w:rFonts w:ascii="Calibri" w:hAnsi="Calibri"/>
    </w:rPr>
  </w:style>
  <w:style w:type="character" w:customStyle="1" w:styleId="styleboldunderline">
    <w:name w:val="styleboldunderline"/>
    <w:basedOn w:val="DefaultParagraphFont"/>
    <w:rsid w:val="00C3458B"/>
  </w:style>
  <w:style w:type="paragraph" w:customStyle="1" w:styleId="Style7">
    <w:name w:val="Style7"/>
    <w:basedOn w:val="Normal"/>
    <w:uiPriority w:val="99"/>
    <w:qFormat/>
    <w:rsid w:val="00C3458B"/>
    <w:pPr>
      <w:widowControl w:val="0"/>
      <w:autoSpaceDE w:val="0"/>
      <w:autoSpaceDN w:val="0"/>
      <w:adjustRightInd w:val="0"/>
      <w:spacing w:line="229" w:lineRule="exact"/>
    </w:pPr>
    <w:rPr>
      <w:rFonts w:ascii="Arial Narrow" w:hAnsi="Arial Narrow" w:cstheme="minorBidi"/>
    </w:rPr>
  </w:style>
  <w:style w:type="character" w:customStyle="1" w:styleId="red">
    <w:name w:val="red"/>
    <w:basedOn w:val="DefaultParagraphFont"/>
    <w:rsid w:val="00C3458B"/>
  </w:style>
  <w:style w:type="character" w:customStyle="1" w:styleId="Footnote2Char">
    <w:name w:val="Footnote2 Char"/>
    <w:link w:val="Footnote2"/>
    <w:locked/>
    <w:rsid w:val="00C3458B"/>
  </w:style>
  <w:style w:type="paragraph" w:customStyle="1" w:styleId="Footnote2">
    <w:name w:val="Footnote2"/>
    <w:basedOn w:val="Normal"/>
    <w:next w:val="Normal"/>
    <w:link w:val="Footnote2Char"/>
    <w:autoRedefine/>
    <w:qFormat/>
    <w:rsid w:val="00C3458B"/>
    <w:pPr>
      <w:spacing w:after="120" w:line="480" w:lineRule="auto"/>
    </w:pPr>
    <w:rPr>
      <w:rFonts w:asciiTheme="minorHAnsi" w:hAnsiTheme="minorHAnsi" w:cstheme="minorBidi"/>
      <w:sz w:val="24"/>
    </w:rPr>
  </w:style>
  <w:style w:type="paragraph" w:customStyle="1" w:styleId="StyleHeading4TagsmalltextBigcardbodyNormalTagNotBold">
    <w:name w:val="Style Heading 4Tagsmall textBig cardbodyNormal Tag + Not Bold"/>
    <w:basedOn w:val="Heading4"/>
    <w:uiPriority w:val="99"/>
    <w:qFormat/>
    <w:rsid w:val="00C3458B"/>
    <w:rPr>
      <w:rFonts w:ascii="Calibri" w:hAnsi="Calibri"/>
      <w:bCs w:val="0"/>
      <w:iCs/>
    </w:rPr>
  </w:style>
  <w:style w:type="paragraph" w:customStyle="1" w:styleId="headline-title">
    <w:name w:val="headline-title"/>
    <w:basedOn w:val="Normal"/>
    <w:uiPriority w:val="99"/>
    <w:qFormat/>
    <w:rsid w:val="00C3458B"/>
    <w:pPr>
      <w:spacing w:before="100" w:beforeAutospacing="1" w:after="100" w:afterAutospacing="1"/>
    </w:pPr>
    <w:rPr>
      <w:rFonts w:ascii="Calibri" w:hAnsi="Calibri" w:cstheme="minorBidi"/>
    </w:rPr>
  </w:style>
  <w:style w:type="paragraph" w:customStyle="1" w:styleId="intro">
    <w:name w:val="intro"/>
    <w:basedOn w:val="Normal"/>
    <w:uiPriority w:val="99"/>
    <w:qFormat/>
    <w:rsid w:val="00C3458B"/>
    <w:pPr>
      <w:spacing w:before="100" w:beforeAutospacing="1" w:after="100" w:afterAutospacing="1"/>
    </w:pPr>
    <w:rPr>
      <w:rFonts w:ascii="Calibri" w:hAnsi="Calibri" w:cstheme="minorBidi"/>
    </w:rPr>
  </w:style>
  <w:style w:type="character" w:customStyle="1" w:styleId="A4">
    <w:name w:val="A4"/>
    <w:uiPriority w:val="99"/>
    <w:rsid w:val="00C3458B"/>
    <w:rPr>
      <w:rFonts w:ascii="Adobe Garamond Pro" w:hAnsi="Adobe Garamond Pro" w:cs="Adobe Garamond Pro"/>
      <w:color w:val="000000"/>
      <w:sz w:val="12"/>
      <w:szCs w:val="12"/>
    </w:rPr>
  </w:style>
  <w:style w:type="character" w:customStyle="1" w:styleId="A6">
    <w:name w:val="A6"/>
    <w:uiPriority w:val="99"/>
    <w:rsid w:val="00C3458B"/>
    <w:rPr>
      <w:rFonts w:ascii="Adobe Garamond Pro" w:hAnsi="Adobe Garamond Pro" w:cs="Adobe Garamond Pro"/>
      <w:color w:val="000000"/>
      <w:sz w:val="15"/>
      <w:szCs w:val="15"/>
    </w:rPr>
  </w:style>
  <w:style w:type="character" w:customStyle="1" w:styleId="link">
    <w:name w:val="link"/>
    <w:basedOn w:val="DefaultParagraphFont"/>
    <w:rsid w:val="00C3458B"/>
  </w:style>
  <w:style w:type="paragraph" w:customStyle="1" w:styleId="xhead">
    <w:name w:val="xhead"/>
    <w:basedOn w:val="Normal"/>
    <w:uiPriority w:val="99"/>
    <w:qFormat/>
    <w:rsid w:val="00C3458B"/>
    <w:pPr>
      <w:spacing w:before="100" w:beforeAutospacing="1" w:after="100" w:afterAutospacing="1"/>
    </w:pPr>
    <w:rPr>
      <w:rFonts w:ascii="Calibri" w:hAnsi="Calibri" w:cstheme="minorBidi"/>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3458B"/>
    <w:rPr>
      <w:rFonts w:asciiTheme="majorHAnsi" w:eastAsiaTheme="majorEastAsia" w:hAnsiTheme="majorHAnsi" w:cstheme="majorBidi"/>
      <w:color w:val="243F60" w:themeColor="accent1" w:themeShade="7F"/>
      <w:sz w:val="22"/>
      <w:szCs w:val="22"/>
    </w:rPr>
  </w:style>
  <w:style w:type="character" w:customStyle="1" w:styleId="BodyTextFirstIndentChar">
    <w:name w:val="Body Text First Indent Char"/>
    <w:basedOn w:val="BodyTextChar"/>
    <w:link w:val="BodyTextFirstIndent"/>
    <w:locked/>
    <w:rsid w:val="00C3458B"/>
    <w:rPr>
      <w:rFonts w:ascii="Times New Roman" w:eastAsia="Times New Roman" w:hAnsi="Times New Roman" w:cs="Calibri"/>
      <w:sz w:val="16"/>
      <w:szCs w:val="20"/>
    </w:rPr>
  </w:style>
  <w:style w:type="paragraph" w:styleId="BodyTextFirstIndent">
    <w:name w:val="Body Text First Indent"/>
    <w:basedOn w:val="BodyText"/>
    <w:link w:val="BodyTextFirstIndentChar"/>
    <w:unhideWhenUsed/>
    <w:rsid w:val="00C3458B"/>
    <w:pPr>
      <w:ind w:firstLine="360"/>
    </w:pPr>
    <w:rPr>
      <w:rFonts w:ascii="Times New Roman" w:hAnsi="Times New Roman" w:cs="Calibri"/>
    </w:rPr>
  </w:style>
  <w:style w:type="character" w:customStyle="1" w:styleId="BodyTextFirstIndentChar1">
    <w:name w:val="Body Text First Indent Char1"/>
    <w:basedOn w:val="BodyTextChar"/>
    <w:semiHidden/>
    <w:rsid w:val="00C3458B"/>
    <w:rPr>
      <w:rFonts w:ascii="Calibri" w:eastAsia="Times New Roman" w:hAnsi="Calibri"/>
      <w:sz w:val="16"/>
      <w:szCs w:val="20"/>
    </w:rPr>
  </w:style>
  <w:style w:type="character" w:customStyle="1" w:styleId="BodyTextIndent2Char">
    <w:name w:val="Body Text Indent 2 Char"/>
    <w:basedOn w:val="DefaultParagraphFont"/>
    <w:link w:val="BodyTextIndent2"/>
    <w:locked/>
    <w:rsid w:val="00C3458B"/>
    <w:rPr>
      <w:rFonts w:ascii="Times New Roman" w:hAnsi="Times New Roman" w:cs="Times New Roman"/>
    </w:rPr>
  </w:style>
  <w:style w:type="paragraph" w:styleId="BodyTextIndent2">
    <w:name w:val="Body Text Indent 2"/>
    <w:basedOn w:val="Normal"/>
    <w:link w:val="BodyTextIndent2Char"/>
    <w:unhideWhenUsed/>
    <w:rsid w:val="00C3458B"/>
    <w:pPr>
      <w:spacing w:after="120" w:line="480" w:lineRule="auto"/>
      <w:ind w:left="360"/>
    </w:pPr>
    <w:rPr>
      <w:rFonts w:ascii="Times New Roman" w:hAnsi="Times New Roman" w:cs="Times New Roman"/>
      <w:sz w:val="24"/>
    </w:rPr>
  </w:style>
  <w:style w:type="character" w:customStyle="1" w:styleId="BodyTextIndent2Char1">
    <w:name w:val="Body Text Indent 2 Char1"/>
    <w:basedOn w:val="DefaultParagraphFont"/>
    <w:semiHidden/>
    <w:rsid w:val="00C3458B"/>
    <w:rPr>
      <w:rFonts w:ascii="Arial" w:hAnsi="Arial" w:cs="Arial"/>
      <w:sz w:val="22"/>
    </w:rPr>
  </w:style>
  <w:style w:type="paragraph" w:customStyle="1" w:styleId="headlinemeta">
    <w:name w:val="headline_meta"/>
    <w:basedOn w:val="Normal"/>
    <w:uiPriority w:val="99"/>
    <w:qFormat/>
    <w:rsid w:val="00C3458B"/>
    <w:pPr>
      <w:spacing w:before="100" w:beforeAutospacing="1" w:after="100" w:afterAutospacing="1"/>
    </w:pPr>
    <w:rPr>
      <w:rFonts w:ascii="Times" w:hAnsi="Times" w:cstheme="minorBidi"/>
      <w:szCs w:val="20"/>
    </w:rPr>
  </w:style>
  <w:style w:type="paragraph" w:customStyle="1" w:styleId="bodyintro">
    <w:name w:val="bodyintro"/>
    <w:basedOn w:val="Normal"/>
    <w:uiPriority w:val="99"/>
    <w:qFormat/>
    <w:rsid w:val="00C3458B"/>
    <w:pPr>
      <w:spacing w:before="100" w:beforeAutospacing="1" w:after="100" w:afterAutospacing="1"/>
    </w:pPr>
    <w:rPr>
      <w:rFonts w:ascii="Times" w:hAnsi="Times" w:cstheme="minorBidi"/>
      <w:szCs w:val="20"/>
    </w:rPr>
  </w:style>
  <w:style w:type="paragraph" w:customStyle="1" w:styleId="Pa37">
    <w:name w:val="Pa37"/>
    <w:basedOn w:val="Default"/>
    <w:next w:val="Default"/>
    <w:uiPriority w:val="99"/>
    <w:qFormat/>
    <w:rsid w:val="00C3458B"/>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C3458B"/>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C3458B"/>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C3458B"/>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C3458B"/>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C3458B"/>
    <w:pPr>
      <w:spacing w:before="100" w:beforeAutospacing="1" w:after="100" w:afterAutospacing="1"/>
    </w:pPr>
    <w:rPr>
      <w:rFonts w:ascii="Times" w:hAnsi="Times" w:cstheme="minorBidi"/>
      <w:szCs w:val="20"/>
    </w:rPr>
  </w:style>
  <w:style w:type="paragraph" w:customStyle="1" w:styleId="pagpag2">
    <w:name w:val="pagpag2"/>
    <w:basedOn w:val="Normal"/>
    <w:uiPriority w:val="99"/>
    <w:qFormat/>
    <w:rsid w:val="00C3458B"/>
    <w:pPr>
      <w:spacing w:before="100" w:beforeAutospacing="1" w:after="100" w:afterAutospacing="1"/>
    </w:pPr>
    <w:rPr>
      <w:rFonts w:ascii="Times" w:hAnsi="Times" w:cstheme="minorBidi"/>
      <w:szCs w:val="20"/>
    </w:rPr>
  </w:style>
  <w:style w:type="paragraph" w:customStyle="1" w:styleId="pagpag3">
    <w:name w:val="pagpag3"/>
    <w:basedOn w:val="Normal"/>
    <w:uiPriority w:val="99"/>
    <w:qFormat/>
    <w:rsid w:val="00C3458B"/>
    <w:pPr>
      <w:spacing w:before="100" w:beforeAutospacing="1" w:after="100" w:afterAutospacing="1"/>
    </w:pPr>
    <w:rPr>
      <w:rFonts w:ascii="Times" w:hAnsi="Times" w:cstheme="minorBidi"/>
      <w:szCs w:val="20"/>
    </w:rPr>
  </w:style>
  <w:style w:type="paragraph" w:customStyle="1" w:styleId="lastupdated">
    <w:name w:val="lastupdated"/>
    <w:basedOn w:val="Normal"/>
    <w:uiPriority w:val="99"/>
    <w:qFormat/>
    <w:rsid w:val="00C3458B"/>
    <w:pPr>
      <w:spacing w:before="100" w:beforeAutospacing="1" w:after="100" w:afterAutospacing="1"/>
    </w:pPr>
    <w:rPr>
      <w:rFonts w:ascii="Times" w:hAnsi="Times" w:cstheme="minorBidi"/>
      <w:szCs w:val="20"/>
    </w:rPr>
  </w:style>
  <w:style w:type="paragraph" w:customStyle="1" w:styleId="postmetadata">
    <w:name w:val="postmetadata"/>
    <w:basedOn w:val="Normal"/>
    <w:uiPriority w:val="99"/>
    <w:qFormat/>
    <w:rsid w:val="00C3458B"/>
    <w:pPr>
      <w:spacing w:before="100" w:beforeAutospacing="1" w:after="100" w:afterAutospacing="1"/>
    </w:pPr>
    <w:rPr>
      <w:rFonts w:ascii="Times" w:hAnsi="Times" w:cstheme="minorBidi"/>
      <w:szCs w:val="20"/>
    </w:rPr>
  </w:style>
  <w:style w:type="paragraph" w:customStyle="1" w:styleId="Block1">
    <w:name w:val="Block1"/>
    <w:basedOn w:val="Normal"/>
    <w:next w:val="Normal"/>
    <w:uiPriority w:val="3"/>
    <w:qFormat/>
    <w:rsid w:val="00C3458B"/>
    <w:pPr>
      <w:keepNext/>
      <w:keepLines/>
      <w:pageBreakBefore/>
      <w:spacing w:before="200"/>
      <w:jc w:val="center"/>
      <w:outlineLvl w:val="2"/>
    </w:pPr>
    <w:rPr>
      <w:rFonts w:ascii="Calibri" w:hAnsi="Calibri" w:cstheme="minorBidi"/>
      <w:b/>
      <w:bCs/>
      <w:sz w:val="32"/>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C3458B"/>
    <w:rPr>
      <w:rFonts w:eastAsia="Times New Roman"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C3458B"/>
    <w:rPr>
      <w:rFonts w:asciiTheme="minorHAnsi" w:eastAsia="Times New Roman" w:hAnsiTheme="minorHAnsi" w:cs="Times New Roman"/>
      <w:b w:val="0"/>
      <w:bCs w:val="0"/>
      <w:szCs w:val="20"/>
      <w:u w:val="single"/>
    </w:rPr>
  </w:style>
  <w:style w:type="paragraph" w:customStyle="1" w:styleId="Heading2-NotBold">
    <w:name w:val="Heading 2 - Not Bold"/>
    <w:basedOn w:val="Heading2"/>
    <w:autoRedefine/>
    <w:uiPriority w:val="99"/>
    <w:qFormat/>
    <w:rsid w:val="00C3458B"/>
    <w:pPr>
      <w:keepNext w:val="0"/>
      <w:keepLines w:val="0"/>
      <w:jc w:val="left"/>
    </w:pPr>
    <w:rPr>
      <w:rFonts w:ascii="Calibri" w:eastAsia="Calibri" w:hAnsi="Calibri" w:cs="Times New Roman"/>
      <w:b w:val="0"/>
      <w:bCs w:val="0"/>
      <w:sz w:val="22"/>
      <w:u w:val="none"/>
    </w:rPr>
  </w:style>
  <w:style w:type="paragraph" w:customStyle="1" w:styleId="Heading2-Bold">
    <w:name w:val="Heading 2 - Bold"/>
    <w:basedOn w:val="Normal"/>
    <w:autoRedefine/>
    <w:uiPriority w:val="99"/>
    <w:qFormat/>
    <w:rsid w:val="00C3458B"/>
    <w:rPr>
      <w:rFonts w:ascii="Calibri" w:eastAsia="Calibri" w:hAnsi="Calibri" w:cstheme="minorBidi"/>
      <w:b/>
    </w:rPr>
  </w:style>
  <w:style w:type="paragraph" w:customStyle="1" w:styleId="tag">
    <w:name w:val="%tag"/>
    <w:basedOn w:val="Normal"/>
    <w:next w:val="Normal"/>
    <w:link w:val="tagChar0"/>
    <w:uiPriority w:val="99"/>
    <w:qFormat/>
    <w:rsid w:val="00C3458B"/>
    <w:rPr>
      <w:rFonts w:ascii="Calibri" w:eastAsia="Calibri" w:hAnsi="Calibri" w:cstheme="minorBidi"/>
      <w:bCs/>
      <w:sz w:val="18"/>
    </w:rPr>
  </w:style>
  <w:style w:type="character" w:customStyle="1" w:styleId="Style2Char0">
    <w:name w:val="Style 2 Char"/>
    <w:link w:val="Style20"/>
    <w:uiPriority w:val="99"/>
    <w:locked/>
    <w:rsid w:val="00C3458B"/>
    <w:rPr>
      <w:rFonts w:ascii="Georgia" w:hAnsi="Georgia" w:cs="Arial"/>
      <w:sz w:val="20"/>
      <w:szCs w:val="20"/>
      <w:u w:val="single"/>
    </w:rPr>
  </w:style>
  <w:style w:type="paragraph" w:customStyle="1" w:styleId="Style20">
    <w:name w:val="Style 2"/>
    <w:basedOn w:val="Normal"/>
    <w:link w:val="Style2Char0"/>
    <w:uiPriority w:val="99"/>
    <w:qFormat/>
    <w:rsid w:val="00C3458B"/>
    <w:pPr>
      <w:spacing w:after="0" w:line="240" w:lineRule="auto"/>
      <w:ind w:left="432"/>
    </w:pPr>
    <w:rPr>
      <w:rFonts w:ascii="Georgia" w:hAnsi="Georgia"/>
      <w:sz w:val="20"/>
      <w:szCs w:val="20"/>
      <w:u w:val="single"/>
    </w:rPr>
  </w:style>
  <w:style w:type="character" w:customStyle="1" w:styleId="GAUnderlineChar">
    <w:name w:val="GA Underline Char"/>
    <w:link w:val="GAUnderline"/>
    <w:locked/>
    <w:rsid w:val="00C3458B"/>
    <w:rPr>
      <w:rFonts w:ascii="Arial" w:hAnsi="Arial" w:cs="Arial"/>
      <w:sz w:val="20"/>
      <w:szCs w:val="20"/>
      <w:u w:val="single"/>
    </w:rPr>
  </w:style>
  <w:style w:type="paragraph" w:customStyle="1" w:styleId="GAUnderline">
    <w:name w:val="GA Underline"/>
    <w:basedOn w:val="Normal"/>
    <w:link w:val="GAUnderlineChar"/>
    <w:qFormat/>
    <w:rsid w:val="00C3458B"/>
    <w:rPr>
      <w:sz w:val="20"/>
      <w:szCs w:val="20"/>
      <w:u w:val="single"/>
    </w:rPr>
  </w:style>
  <w:style w:type="character" w:customStyle="1" w:styleId="textsmallChar0">
    <w:name w:val="textsmall Char"/>
    <w:link w:val="textsmall0"/>
    <w:locked/>
    <w:rsid w:val="00C3458B"/>
    <w:rPr>
      <w:rFonts w:ascii="Times New Roman" w:hAnsi="Times New Roman" w:cs="Times New Roman"/>
      <w:sz w:val="18"/>
      <w:szCs w:val="20"/>
    </w:rPr>
  </w:style>
  <w:style w:type="paragraph" w:customStyle="1" w:styleId="textsmall0">
    <w:name w:val="textsmall"/>
    <w:basedOn w:val="Normal"/>
    <w:link w:val="textsmallChar0"/>
    <w:qFormat/>
    <w:rsid w:val="00C3458B"/>
    <w:rPr>
      <w:rFonts w:ascii="Times New Roman" w:hAnsi="Times New Roman" w:cs="Times New Roman"/>
      <w:sz w:val="18"/>
      <w:szCs w:val="20"/>
    </w:rPr>
  </w:style>
  <w:style w:type="paragraph" w:customStyle="1" w:styleId="cardtextemphasis">
    <w:name w:val="card text emphasis"/>
    <w:basedOn w:val="Normal"/>
    <w:link w:val="cardtextemphasisChar"/>
    <w:qFormat/>
    <w:rsid w:val="00C3458B"/>
    <w:pPr>
      <w:spacing w:after="200"/>
    </w:pPr>
    <w:rPr>
      <w:rFonts w:ascii="Arial Narrow" w:eastAsia="Calibri" w:hAnsi="Arial Narrow" w:cstheme="minorBidi"/>
      <w:b/>
      <w:sz w:val="18"/>
      <w:u w:val="single"/>
    </w:rPr>
  </w:style>
  <w:style w:type="character" w:customStyle="1" w:styleId="MicroChar">
    <w:name w:val="Micro Char"/>
    <w:basedOn w:val="DefaultParagraphFont"/>
    <w:link w:val="Micro"/>
    <w:locked/>
    <w:rsid w:val="00C3458B"/>
    <w:rPr>
      <w:rFonts w:ascii="Arial" w:hAnsi="Arial" w:cs="Arial"/>
      <w:sz w:val="12"/>
    </w:rPr>
  </w:style>
  <w:style w:type="paragraph" w:customStyle="1" w:styleId="Micro">
    <w:name w:val="Micro"/>
    <w:basedOn w:val="Normal"/>
    <w:next w:val="Normal"/>
    <w:link w:val="MicroChar"/>
    <w:qFormat/>
    <w:rsid w:val="00C3458B"/>
    <w:rPr>
      <w:sz w:val="12"/>
    </w:rPr>
  </w:style>
  <w:style w:type="paragraph" w:customStyle="1" w:styleId="CardNotUnderlined">
    <w:name w:val="Card Not Underlined"/>
    <w:basedOn w:val="Normal"/>
    <w:autoRedefine/>
    <w:qFormat/>
    <w:rsid w:val="00C3458B"/>
    <w:rPr>
      <w:rFonts w:ascii="Bell MT" w:eastAsia="Calibri" w:hAnsi="Bell MT" w:cstheme="minorBidi"/>
      <w:szCs w:val="20"/>
    </w:rPr>
  </w:style>
  <w:style w:type="paragraph" w:customStyle="1" w:styleId="h-lead">
    <w:name w:val="h-lead"/>
    <w:basedOn w:val="Normal"/>
    <w:uiPriority w:val="99"/>
    <w:qFormat/>
    <w:rsid w:val="00C3458B"/>
    <w:pPr>
      <w:spacing w:before="100" w:beforeAutospacing="1" w:after="100" w:afterAutospacing="1"/>
    </w:pPr>
    <w:rPr>
      <w:rFonts w:ascii="Calibri" w:hAnsi="Calibri" w:cstheme="minorBidi"/>
    </w:rPr>
  </w:style>
  <w:style w:type="character" w:customStyle="1" w:styleId="StyleHeading2TagHEADING2TagCite11ptChar">
    <w:name w:val="Style Heading 2TagHEADING 2Tag&amp;Cite + 11 pt Char"/>
    <w:basedOn w:val="DefaultParagraphFont"/>
    <w:link w:val="StyleHeading2TagHEADING2TagCite11pt"/>
    <w:locked/>
    <w:rsid w:val="00C3458B"/>
    <w:rPr>
      <w:rFonts w:ascii="Bell MT" w:eastAsia="Times New Roman" w:hAnsi="Bell MT" w:cs="Times New Roman"/>
      <w:b/>
      <w:caps/>
      <w:szCs w:val="28"/>
    </w:rPr>
  </w:style>
  <w:style w:type="paragraph" w:customStyle="1" w:styleId="StyleHeading2TagHEADING2TagCite11pt">
    <w:name w:val="Style Heading 2TagHEADING 2Tag&amp;Cite + 11 pt"/>
    <w:basedOn w:val="Heading2"/>
    <w:link w:val="StyleHeading2TagHEADING2TagCite11ptChar"/>
    <w:qFormat/>
    <w:rsid w:val="00C3458B"/>
    <w:pPr>
      <w:keepNext w:val="0"/>
      <w:keepLines w:val="0"/>
      <w:widowControl w:val="0"/>
      <w:spacing w:before="60" w:after="60"/>
      <w:jc w:val="left"/>
    </w:pPr>
    <w:rPr>
      <w:rFonts w:ascii="Bell MT" w:eastAsia="Times New Roman" w:hAnsi="Bell MT" w:cs="Times New Roman"/>
      <w:bCs w:val="0"/>
      <w:caps/>
      <w:sz w:val="24"/>
      <w:szCs w:val="28"/>
      <w:u w:val="none"/>
    </w:rPr>
  </w:style>
  <w:style w:type="paragraph" w:customStyle="1" w:styleId="F4-NormalText">
    <w:name w:val="F4 - Normal Text"/>
    <w:basedOn w:val="Normal"/>
    <w:uiPriority w:val="99"/>
    <w:qFormat/>
    <w:rsid w:val="00C3458B"/>
    <w:rPr>
      <w:rFonts w:ascii="Calibri" w:eastAsia="Calibri" w:hAnsi="Calibri" w:cstheme="minorBidi"/>
    </w:rPr>
  </w:style>
  <w:style w:type="paragraph" w:customStyle="1" w:styleId="F3-TagAuthor">
    <w:name w:val="F3 - Tag/Author"/>
    <w:basedOn w:val="Normal"/>
    <w:uiPriority w:val="99"/>
    <w:qFormat/>
    <w:rsid w:val="00C3458B"/>
    <w:rPr>
      <w:rFonts w:ascii="Calibri" w:hAnsi="Calibri" w:cstheme="minorBidi"/>
      <w:b/>
    </w:rPr>
  </w:style>
  <w:style w:type="paragraph" w:customStyle="1" w:styleId="F5-UnderlineNormal">
    <w:name w:val="F5 - Underline Normal"/>
    <w:basedOn w:val="Normal"/>
    <w:uiPriority w:val="99"/>
    <w:qFormat/>
    <w:rsid w:val="00C3458B"/>
    <w:rPr>
      <w:rFonts w:ascii="Calibri" w:eastAsia="Calibri" w:hAnsi="Calibri" w:cstheme="minorBidi"/>
      <w:u w:val="single"/>
    </w:rPr>
  </w:style>
  <w:style w:type="paragraph" w:customStyle="1" w:styleId="Brief-PrimarySource">
    <w:name w:val="Brief - Primary Source"/>
    <w:basedOn w:val="Normal"/>
    <w:uiPriority w:val="99"/>
    <w:qFormat/>
    <w:rsid w:val="00C3458B"/>
    <w:rPr>
      <w:rFonts w:ascii="Calibri" w:hAnsi="Calibri" w:cstheme="minorBidi"/>
      <w:b/>
      <w:u w:val="single"/>
    </w:rPr>
  </w:style>
  <w:style w:type="paragraph" w:customStyle="1" w:styleId="Brief-Underline">
    <w:name w:val="Brief - Underline"/>
    <w:basedOn w:val="Normal"/>
    <w:uiPriority w:val="99"/>
    <w:qFormat/>
    <w:rsid w:val="00C3458B"/>
    <w:rPr>
      <w:rFonts w:ascii="Calibri" w:hAnsi="Calibri" w:cstheme="minorBidi"/>
      <w:u w:val="single"/>
    </w:rPr>
  </w:style>
  <w:style w:type="paragraph" w:customStyle="1" w:styleId="Brief">
    <w:name w:val="Brief"/>
    <w:basedOn w:val="Brief-PrimarySource"/>
    <w:uiPriority w:val="99"/>
    <w:qFormat/>
    <w:rsid w:val="00C3458B"/>
    <w:rPr>
      <w:b w:val="0"/>
    </w:rPr>
  </w:style>
  <w:style w:type="paragraph" w:customStyle="1" w:styleId="CM2">
    <w:name w:val="CM2"/>
    <w:basedOn w:val="Normal"/>
    <w:next w:val="Normal"/>
    <w:uiPriority w:val="99"/>
    <w:qFormat/>
    <w:rsid w:val="00C3458B"/>
    <w:pPr>
      <w:widowControl w:val="0"/>
      <w:autoSpaceDE w:val="0"/>
      <w:autoSpaceDN w:val="0"/>
      <w:adjustRightInd w:val="0"/>
      <w:spacing w:line="553" w:lineRule="atLeast"/>
    </w:pPr>
    <w:rPr>
      <w:rFonts w:ascii="Calibri" w:hAnsi="Calibri" w:cstheme="minorBidi"/>
    </w:rPr>
  </w:style>
  <w:style w:type="paragraph" w:customStyle="1" w:styleId="CM9">
    <w:name w:val="CM9"/>
    <w:basedOn w:val="Normal"/>
    <w:next w:val="Normal"/>
    <w:uiPriority w:val="99"/>
    <w:qFormat/>
    <w:rsid w:val="00C3458B"/>
    <w:pPr>
      <w:widowControl w:val="0"/>
      <w:autoSpaceDE w:val="0"/>
      <w:autoSpaceDN w:val="0"/>
      <w:adjustRightInd w:val="0"/>
      <w:spacing w:line="553" w:lineRule="atLeast"/>
    </w:pPr>
    <w:rPr>
      <w:rFonts w:ascii="Calibri" w:hAnsi="Calibri" w:cstheme="minorBidi"/>
    </w:rPr>
  </w:style>
  <w:style w:type="paragraph" w:customStyle="1" w:styleId="CM4">
    <w:name w:val="CM4"/>
    <w:basedOn w:val="Normal"/>
    <w:next w:val="Normal"/>
    <w:uiPriority w:val="99"/>
    <w:qFormat/>
    <w:rsid w:val="00C3458B"/>
    <w:pPr>
      <w:widowControl w:val="0"/>
      <w:autoSpaceDE w:val="0"/>
      <w:autoSpaceDN w:val="0"/>
      <w:adjustRightInd w:val="0"/>
      <w:spacing w:line="553" w:lineRule="atLeast"/>
    </w:pPr>
    <w:rPr>
      <w:rFonts w:ascii="Calibri" w:hAnsi="Calibri" w:cstheme="minorBidi"/>
    </w:rPr>
  </w:style>
  <w:style w:type="paragraph" w:customStyle="1" w:styleId="CM11">
    <w:name w:val="CM11"/>
    <w:basedOn w:val="Normal"/>
    <w:next w:val="Normal"/>
    <w:uiPriority w:val="99"/>
    <w:qFormat/>
    <w:rsid w:val="00C3458B"/>
    <w:pPr>
      <w:widowControl w:val="0"/>
      <w:autoSpaceDE w:val="0"/>
      <w:autoSpaceDN w:val="0"/>
      <w:adjustRightInd w:val="0"/>
      <w:spacing w:line="553" w:lineRule="atLeast"/>
    </w:pPr>
    <w:rPr>
      <w:rFonts w:ascii="Calibri" w:hAnsi="Calibri" w:cstheme="minorBidi"/>
    </w:rPr>
  </w:style>
  <w:style w:type="paragraph" w:customStyle="1" w:styleId="CM16">
    <w:name w:val="CM16"/>
    <w:basedOn w:val="Normal"/>
    <w:next w:val="Normal"/>
    <w:uiPriority w:val="99"/>
    <w:qFormat/>
    <w:rsid w:val="00C3458B"/>
    <w:pPr>
      <w:widowControl w:val="0"/>
      <w:autoSpaceDE w:val="0"/>
      <w:autoSpaceDN w:val="0"/>
      <w:adjustRightInd w:val="0"/>
      <w:spacing w:line="553" w:lineRule="atLeast"/>
    </w:pPr>
    <w:rPr>
      <w:rFonts w:ascii="Calibri" w:hAnsi="Calibri" w:cstheme="minorBidi"/>
    </w:rPr>
  </w:style>
  <w:style w:type="paragraph" w:customStyle="1" w:styleId="CM19">
    <w:name w:val="CM19"/>
    <w:basedOn w:val="Default"/>
    <w:next w:val="Default"/>
    <w:uiPriority w:val="99"/>
    <w:qFormat/>
    <w:rsid w:val="00C3458B"/>
    <w:pPr>
      <w:widowControl w:val="0"/>
      <w:spacing w:line="276" w:lineRule="atLeast"/>
    </w:pPr>
    <w:rPr>
      <w:rFonts w:eastAsia="Times New Roman"/>
      <w:color w:val="auto"/>
      <w:sz w:val="22"/>
    </w:rPr>
  </w:style>
  <w:style w:type="paragraph" w:customStyle="1" w:styleId="CM34">
    <w:name w:val="CM34"/>
    <w:basedOn w:val="Default"/>
    <w:next w:val="Default"/>
    <w:uiPriority w:val="99"/>
    <w:qFormat/>
    <w:rsid w:val="00C3458B"/>
    <w:pPr>
      <w:widowControl w:val="0"/>
    </w:pPr>
    <w:rPr>
      <w:rFonts w:eastAsia="Times New Roman"/>
      <w:color w:val="auto"/>
      <w:sz w:val="22"/>
    </w:rPr>
  </w:style>
  <w:style w:type="paragraph" w:customStyle="1" w:styleId="CM56">
    <w:name w:val="CM56"/>
    <w:basedOn w:val="Default"/>
    <w:next w:val="Default"/>
    <w:uiPriority w:val="99"/>
    <w:qFormat/>
    <w:rsid w:val="00C3458B"/>
    <w:pPr>
      <w:widowControl w:val="0"/>
    </w:pPr>
    <w:rPr>
      <w:rFonts w:eastAsia="Calibri"/>
      <w:color w:val="auto"/>
      <w:sz w:val="22"/>
    </w:rPr>
  </w:style>
  <w:style w:type="paragraph" w:customStyle="1" w:styleId="CM58">
    <w:name w:val="CM58"/>
    <w:basedOn w:val="Default"/>
    <w:next w:val="Default"/>
    <w:uiPriority w:val="99"/>
    <w:qFormat/>
    <w:rsid w:val="00C3458B"/>
    <w:pPr>
      <w:widowControl w:val="0"/>
    </w:pPr>
    <w:rPr>
      <w:rFonts w:eastAsia="Calibri"/>
      <w:color w:val="auto"/>
      <w:sz w:val="22"/>
    </w:rPr>
  </w:style>
  <w:style w:type="paragraph" w:customStyle="1" w:styleId="CM57">
    <w:name w:val="CM57"/>
    <w:basedOn w:val="Default"/>
    <w:next w:val="Default"/>
    <w:uiPriority w:val="99"/>
    <w:qFormat/>
    <w:rsid w:val="00C3458B"/>
    <w:pPr>
      <w:widowControl w:val="0"/>
    </w:pPr>
    <w:rPr>
      <w:rFonts w:eastAsia="Calibri"/>
      <w:color w:val="auto"/>
      <w:sz w:val="22"/>
    </w:rPr>
  </w:style>
  <w:style w:type="paragraph" w:customStyle="1" w:styleId="CM1">
    <w:name w:val="CM1"/>
    <w:basedOn w:val="Default"/>
    <w:next w:val="Default"/>
    <w:uiPriority w:val="99"/>
    <w:qFormat/>
    <w:rsid w:val="00C3458B"/>
    <w:pPr>
      <w:widowControl w:val="0"/>
    </w:pPr>
    <w:rPr>
      <w:rFonts w:eastAsia="Calibri"/>
      <w:color w:val="auto"/>
      <w:sz w:val="22"/>
    </w:rPr>
  </w:style>
  <w:style w:type="paragraph" w:customStyle="1" w:styleId="CM49">
    <w:name w:val="CM49"/>
    <w:basedOn w:val="Default"/>
    <w:next w:val="Default"/>
    <w:uiPriority w:val="99"/>
    <w:qFormat/>
    <w:rsid w:val="00C3458B"/>
    <w:pPr>
      <w:widowControl w:val="0"/>
    </w:pPr>
    <w:rPr>
      <w:rFonts w:eastAsia="Calibri"/>
      <w:color w:val="auto"/>
      <w:sz w:val="22"/>
    </w:rPr>
  </w:style>
  <w:style w:type="paragraph" w:customStyle="1" w:styleId="CM41">
    <w:name w:val="CM41"/>
    <w:basedOn w:val="Default"/>
    <w:next w:val="Default"/>
    <w:uiPriority w:val="99"/>
    <w:qFormat/>
    <w:rsid w:val="00C3458B"/>
    <w:pPr>
      <w:widowControl w:val="0"/>
    </w:pPr>
    <w:rPr>
      <w:rFonts w:eastAsia="Calibri"/>
      <w:color w:val="auto"/>
      <w:sz w:val="22"/>
    </w:rPr>
  </w:style>
  <w:style w:type="paragraph" w:customStyle="1" w:styleId="Normal-SIGN1">
    <w:name w:val="Normal-SIGN1"/>
    <w:basedOn w:val="Default"/>
    <w:next w:val="Default"/>
    <w:uiPriority w:val="99"/>
    <w:qFormat/>
    <w:rsid w:val="00C3458B"/>
    <w:pPr>
      <w:widowControl w:val="0"/>
    </w:pPr>
    <w:rPr>
      <w:rFonts w:eastAsia="Calibri"/>
      <w:color w:val="auto"/>
      <w:sz w:val="22"/>
    </w:rPr>
  </w:style>
  <w:style w:type="paragraph" w:customStyle="1" w:styleId="CM3">
    <w:name w:val="CM3"/>
    <w:basedOn w:val="Default"/>
    <w:next w:val="Default"/>
    <w:uiPriority w:val="99"/>
    <w:qFormat/>
    <w:rsid w:val="00C3458B"/>
    <w:pPr>
      <w:widowControl w:val="0"/>
      <w:spacing w:line="553" w:lineRule="atLeast"/>
    </w:pPr>
    <w:rPr>
      <w:rFonts w:eastAsia="Calibri"/>
      <w:color w:val="auto"/>
      <w:sz w:val="22"/>
    </w:rPr>
  </w:style>
  <w:style w:type="paragraph" w:customStyle="1" w:styleId="CM33">
    <w:name w:val="CM33"/>
    <w:basedOn w:val="Default"/>
    <w:next w:val="Default"/>
    <w:uiPriority w:val="99"/>
    <w:qFormat/>
    <w:rsid w:val="00C3458B"/>
    <w:pPr>
      <w:widowControl w:val="0"/>
    </w:pPr>
    <w:rPr>
      <w:rFonts w:eastAsia="Calibri"/>
      <w:color w:val="auto"/>
      <w:sz w:val="22"/>
    </w:rPr>
  </w:style>
  <w:style w:type="paragraph" w:customStyle="1" w:styleId="CM37">
    <w:name w:val="CM37"/>
    <w:basedOn w:val="Default"/>
    <w:next w:val="Default"/>
    <w:uiPriority w:val="99"/>
    <w:qFormat/>
    <w:rsid w:val="00C3458B"/>
    <w:pPr>
      <w:widowControl w:val="0"/>
    </w:pPr>
    <w:rPr>
      <w:rFonts w:eastAsia="Calibri"/>
      <w:color w:val="auto"/>
      <w:sz w:val="22"/>
    </w:rPr>
  </w:style>
  <w:style w:type="paragraph" w:customStyle="1" w:styleId="CM7">
    <w:name w:val="CM7"/>
    <w:basedOn w:val="Default"/>
    <w:next w:val="Default"/>
    <w:uiPriority w:val="99"/>
    <w:qFormat/>
    <w:rsid w:val="00C3458B"/>
    <w:pPr>
      <w:widowControl w:val="0"/>
      <w:spacing w:line="553" w:lineRule="atLeast"/>
    </w:pPr>
    <w:rPr>
      <w:rFonts w:eastAsia="Calibri"/>
      <w:color w:val="auto"/>
      <w:sz w:val="22"/>
    </w:rPr>
  </w:style>
  <w:style w:type="paragraph" w:customStyle="1" w:styleId="Brief-Card">
    <w:name w:val="Brief - Card"/>
    <w:basedOn w:val="Normal"/>
    <w:uiPriority w:val="99"/>
    <w:qFormat/>
    <w:rsid w:val="00C3458B"/>
    <w:rPr>
      <w:rFonts w:ascii="Calibri" w:hAnsi="Calibri" w:cstheme="minorBidi"/>
    </w:rPr>
  </w:style>
  <w:style w:type="paragraph" w:customStyle="1" w:styleId="Normal3">
    <w:name w:val="Normal+3"/>
    <w:basedOn w:val="Normal"/>
    <w:next w:val="Normal"/>
    <w:uiPriority w:val="99"/>
    <w:qFormat/>
    <w:rsid w:val="00C3458B"/>
    <w:pPr>
      <w:widowControl w:val="0"/>
      <w:autoSpaceDE w:val="0"/>
      <w:autoSpaceDN w:val="0"/>
      <w:adjustRightInd w:val="0"/>
    </w:pPr>
    <w:rPr>
      <w:rFonts w:ascii="Calibri" w:hAnsi="Calibri" w:cstheme="minorBidi"/>
    </w:rPr>
  </w:style>
  <w:style w:type="paragraph" w:customStyle="1" w:styleId="Normal10">
    <w:name w:val="Normal+1"/>
    <w:basedOn w:val="Normal"/>
    <w:next w:val="Normal"/>
    <w:uiPriority w:val="99"/>
    <w:qFormat/>
    <w:rsid w:val="00C3458B"/>
    <w:pPr>
      <w:widowControl w:val="0"/>
      <w:autoSpaceDE w:val="0"/>
      <w:autoSpaceDN w:val="0"/>
      <w:adjustRightInd w:val="0"/>
    </w:pPr>
    <w:rPr>
      <w:rFonts w:ascii="Calibri" w:hAnsi="Calibri" w:cstheme="minorBidi"/>
    </w:rPr>
  </w:style>
  <w:style w:type="paragraph" w:customStyle="1" w:styleId="Heading23">
    <w:name w:val="Heading 2+3"/>
    <w:basedOn w:val="Normal"/>
    <w:next w:val="Normal"/>
    <w:uiPriority w:val="99"/>
    <w:qFormat/>
    <w:rsid w:val="00C3458B"/>
    <w:pPr>
      <w:widowControl w:val="0"/>
      <w:autoSpaceDE w:val="0"/>
      <w:autoSpaceDN w:val="0"/>
      <w:adjustRightInd w:val="0"/>
    </w:pPr>
    <w:rPr>
      <w:rFonts w:ascii="Calibri" w:hAnsi="Calibri" w:cstheme="minorBidi"/>
    </w:rPr>
  </w:style>
  <w:style w:type="paragraph" w:customStyle="1" w:styleId="Normal5">
    <w:name w:val="Normal+5"/>
    <w:basedOn w:val="Default"/>
    <w:next w:val="Default"/>
    <w:uiPriority w:val="99"/>
    <w:qFormat/>
    <w:rsid w:val="00C3458B"/>
    <w:pPr>
      <w:widowControl w:val="0"/>
    </w:pPr>
    <w:rPr>
      <w:rFonts w:ascii="Arial Black" w:eastAsia="Times New Roman" w:hAnsi="Arial Black"/>
      <w:color w:val="auto"/>
      <w:sz w:val="22"/>
    </w:rPr>
  </w:style>
  <w:style w:type="paragraph" w:customStyle="1" w:styleId="Cover1">
    <w:name w:val="Cover 1"/>
    <w:basedOn w:val="Normal"/>
    <w:next w:val="Normal"/>
    <w:uiPriority w:val="99"/>
    <w:qFormat/>
    <w:rsid w:val="00C3458B"/>
    <w:pPr>
      <w:widowControl w:val="0"/>
      <w:autoSpaceDE w:val="0"/>
      <w:autoSpaceDN w:val="0"/>
      <w:adjustRightInd w:val="0"/>
    </w:pPr>
    <w:rPr>
      <w:rFonts w:ascii="Calibri" w:hAnsi="Calibri" w:cstheme="minorBidi"/>
    </w:rPr>
  </w:style>
  <w:style w:type="paragraph" w:customStyle="1" w:styleId="Cover2">
    <w:name w:val="Cover 2"/>
    <w:basedOn w:val="Normal"/>
    <w:next w:val="Normal"/>
    <w:uiPriority w:val="99"/>
    <w:qFormat/>
    <w:rsid w:val="00C3458B"/>
    <w:pPr>
      <w:widowControl w:val="0"/>
      <w:autoSpaceDE w:val="0"/>
      <w:autoSpaceDN w:val="0"/>
      <w:adjustRightInd w:val="0"/>
    </w:pPr>
    <w:rPr>
      <w:rFonts w:ascii="Calibri" w:hAnsi="Calibri" w:cstheme="minorBidi"/>
    </w:rPr>
  </w:style>
  <w:style w:type="paragraph" w:customStyle="1" w:styleId="ReportDate">
    <w:name w:val="ReportDate"/>
    <w:basedOn w:val="Default"/>
    <w:next w:val="Default"/>
    <w:uiPriority w:val="99"/>
    <w:qFormat/>
    <w:rsid w:val="00C3458B"/>
    <w:pPr>
      <w:widowControl w:val="0"/>
    </w:pPr>
    <w:rPr>
      <w:rFonts w:eastAsia="Times New Roman"/>
      <w:color w:val="auto"/>
      <w:sz w:val="22"/>
    </w:rPr>
  </w:style>
  <w:style w:type="paragraph" w:customStyle="1" w:styleId="CM30">
    <w:name w:val="CM30"/>
    <w:basedOn w:val="Default"/>
    <w:next w:val="Default"/>
    <w:uiPriority w:val="99"/>
    <w:qFormat/>
    <w:rsid w:val="00C3458B"/>
    <w:pPr>
      <w:widowControl w:val="0"/>
    </w:pPr>
    <w:rPr>
      <w:rFonts w:eastAsia="Calibri"/>
      <w:color w:val="auto"/>
      <w:sz w:val="22"/>
    </w:rPr>
  </w:style>
  <w:style w:type="paragraph" w:customStyle="1" w:styleId="CM28">
    <w:name w:val="CM28"/>
    <w:basedOn w:val="Default"/>
    <w:next w:val="Default"/>
    <w:uiPriority w:val="99"/>
    <w:qFormat/>
    <w:rsid w:val="00C3458B"/>
    <w:pPr>
      <w:widowControl w:val="0"/>
    </w:pPr>
    <w:rPr>
      <w:rFonts w:eastAsia="Calibri"/>
      <w:color w:val="auto"/>
      <w:sz w:val="22"/>
    </w:rPr>
  </w:style>
  <w:style w:type="paragraph" w:customStyle="1" w:styleId="CM8">
    <w:name w:val="CM8"/>
    <w:basedOn w:val="Default"/>
    <w:next w:val="Default"/>
    <w:uiPriority w:val="99"/>
    <w:qFormat/>
    <w:rsid w:val="00C3458B"/>
    <w:pPr>
      <w:widowControl w:val="0"/>
    </w:pPr>
    <w:rPr>
      <w:rFonts w:eastAsia="Calibri"/>
      <w:color w:val="auto"/>
      <w:sz w:val="22"/>
    </w:rPr>
  </w:style>
  <w:style w:type="paragraph" w:customStyle="1" w:styleId="CM6">
    <w:name w:val="CM6"/>
    <w:basedOn w:val="Default"/>
    <w:next w:val="Default"/>
    <w:uiPriority w:val="99"/>
    <w:qFormat/>
    <w:rsid w:val="00C3458B"/>
    <w:pPr>
      <w:widowControl w:val="0"/>
      <w:spacing w:line="553" w:lineRule="atLeast"/>
    </w:pPr>
    <w:rPr>
      <w:rFonts w:eastAsia="Calibri"/>
      <w:color w:val="auto"/>
      <w:sz w:val="22"/>
    </w:rPr>
  </w:style>
  <w:style w:type="paragraph" w:customStyle="1" w:styleId="CM22">
    <w:name w:val="CM22"/>
    <w:basedOn w:val="Default"/>
    <w:next w:val="Default"/>
    <w:uiPriority w:val="99"/>
    <w:qFormat/>
    <w:rsid w:val="00C3458B"/>
    <w:pPr>
      <w:widowControl w:val="0"/>
    </w:pPr>
    <w:rPr>
      <w:rFonts w:eastAsia="Calibri"/>
      <w:color w:val="auto"/>
      <w:sz w:val="22"/>
    </w:rPr>
  </w:style>
  <w:style w:type="paragraph" w:customStyle="1" w:styleId="DoubleUnderlined">
    <w:name w:val="Double Underlined"/>
    <w:basedOn w:val="Heading2"/>
    <w:autoRedefine/>
    <w:uiPriority w:val="99"/>
    <w:qFormat/>
    <w:rsid w:val="00C3458B"/>
    <w:pPr>
      <w:keepLines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C3458B"/>
    <w:pPr>
      <w:keepNext w:val="0"/>
      <w:keepLines w:val="0"/>
      <w:pBdr>
        <w:top w:val="none" w:sz="0" w:space="0" w:color="auto"/>
        <w:left w:val="none" w:sz="0" w:space="0" w:color="auto"/>
        <w:bottom w:val="none" w:sz="0" w:space="0" w:color="auto"/>
        <w:right w:val="none" w:sz="0" w:space="0" w:color="auto"/>
      </w:pBdr>
      <w:suppressAutoHyphens/>
      <w:jc w:val="left"/>
      <w:outlineLvl w:val="9"/>
    </w:pPr>
    <w:rPr>
      <w:rFonts w:ascii="Calibri" w:eastAsia="Times" w:hAnsi="Calibri" w:cs="Times New Roman"/>
      <w:bCs w:val="0"/>
      <w:caps/>
      <w:sz w:val="32"/>
      <w:szCs w:val="20"/>
    </w:rPr>
  </w:style>
  <w:style w:type="paragraph" w:customStyle="1" w:styleId="SmallNormal">
    <w:name w:val="Small Normal"/>
    <w:basedOn w:val="Normal"/>
    <w:uiPriority w:val="99"/>
    <w:qFormat/>
    <w:rsid w:val="00C3458B"/>
    <w:pPr>
      <w:widowControl w:val="0"/>
      <w:suppressAutoHyphens/>
    </w:pPr>
    <w:rPr>
      <w:rFonts w:ascii="Calibri" w:hAnsi="Calibri" w:cstheme="minorBidi"/>
      <w:sz w:val="18"/>
      <w:szCs w:val="18"/>
    </w:rPr>
  </w:style>
  <w:style w:type="paragraph" w:customStyle="1" w:styleId="StyleLeft025Right025TopSinglesolidlineAuto">
    <w:name w:val="Style Left:  0.25&quot; Right:  0.25&quot; Top: (Single solid line Auto  ..."/>
    <w:basedOn w:val="Normal"/>
    <w:uiPriority w:val="99"/>
    <w:qFormat/>
    <w:rsid w:val="00C3458B"/>
    <w:pPr>
      <w:pBdr>
        <w:top w:val="single" w:sz="4" w:space="1" w:color="auto"/>
        <w:left w:val="single" w:sz="4" w:space="0" w:color="auto"/>
        <w:bottom w:val="single" w:sz="4" w:space="1" w:color="auto"/>
        <w:right w:val="single" w:sz="4" w:space="4" w:color="auto"/>
      </w:pBdr>
      <w:ind w:left="360" w:right="360"/>
    </w:pPr>
    <w:rPr>
      <w:rFonts w:ascii="Calibri" w:hAnsi="Calibri" w:cstheme="minorBidi"/>
      <w:szCs w:val="20"/>
    </w:rPr>
  </w:style>
  <w:style w:type="paragraph" w:customStyle="1" w:styleId="UnderlinedCard">
    <w:name w:val="Underlined Card"/>
    <w:basedOn w:val="Normal"/>
    <w:uiPriority w:val="99"/>
    <w:qFormat/>
    <w:rsid w:val="00C3458B"/>
    <w:pPr>
      <w:ind w:left="720" w:right="720"/>
    </w:pPr>
    <w:rPr>
      <w:rFonts w:ascii="Palatino Linotype" w:hAnsi="Palatino Linotype" w:cstheme="minorBidi"/>
      <w:szCs w:val="20"/>
      <w:u w:val="single"/>
    </w:rPr>
  </w:style>
  <w:style w:type="paragraph" w:customStyle="1" w:styleId="CardFormat">
    <w:name w:val="Card Format"/>
    <w:basedOn w:val="Normal"/>
    <w:link w:val="CardFormatChar"/>
    <w:autoRedefine/>
    <w:qFormat/>
    <w:rsid w:val="00C3458B"/>
    <w:pPr>
      <w:widowControl w:val="0"/>
      <w:autoSpaceDE w:val="0"/>
      <w:autoSpaceDN w:val="0"/>
      <w:adjustRightInd w:val="0"/>
    </w:pPr>
    <w:rPr>
      <w:rFonts w:ascii="Bookman Old Style" w:hAnsi="Bookman Old Style" w:cstheme="minorBidi"/>
      <w:szCs w:val="18"/>
    </w:rPr>
  </w:style>
  <w:style w:type="paragraph" w:customStyle="1" w:styleId="PageHeader-Underline18pt">
    <w:name w:val="Page Header - Underline 18 pt"/>
    <w:uiPriority w:val="99"/>
    <w:qFormat/>
    <w:rsid w:val="00C3458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3458B"/>
    <w:pPr>
      <w:keepLines w:val="0"/>
      <w:suppressAutoHyphens/>
      <w:jc w:val="left"/>
    </w:pPr>
    <w:rPr>
      <w:rFonts w:ascii="Calibri" w:eastAsia="Times New Roman" w:hAnsi="Calibri" w:cs="Arial"/>
      <w:iCs/>
      <w:sz w:val="24"/>
      <w:szCs w:val="28"/>
      <w:u w:val="none"/>
    </w:rPr>
  </w:style>
  <w:style w:type="paragraph" w:customStyle="1" w:styleId="StyleHeading110pt">
    <w:name w:val="Style Heading 1 + 10 pt"/>
    <w:basedOn w:val="Heading1"/>
    <w:uiPriority w:val="99"/>
    <w:qFormat/>
    <w:rsid w:val="00C3458B"/>
    <w:pPr>
      <w:keepNext w:val="0"/>
      <w:keepLines w:val="0"/>
      <w:pBdr>
        <w:top w:val="single" w:sz="18" w:space="1" w:color="000000"/>
        <w:left w:val="single" w:sz="18" w:space="4" w:color="000000"/>
        <w:bottom w:val="single" w:sz="18" w:space="1" w:color="000000"/>
        <w:right w:val="single" w:sz="18" w:space="4" w:color="000000"/>
      </w:pBdr>
      <w:suppressAutoHyphens/>
    </w:pPr>
    <w:rPr>
      <w:rFonts w:ascii="Calibri" w:eastAsia="Times New Roman" w:hAnsi="Calibri" w:cs="Times New Roman"/>
      <w:caps/>
      <w:kern w:val="32"/>
      <w:sz w:val="32"/>
    </w:rPr>
  </w:style>
  <w:style w:type="paragraph" w:customStyle="1" w:styleId="StyleStyleHeading110pt10pt">
    <w:name w:val="Style Style Heading 1 + 10 pt + 10 pt"/>
    <w:basedOn w:val="StyleHeading110pt"/>
    <w:uiPriority w:val="99"/>
    <w:qFormat/>
    <w:rsid w:val="00C3458B"/>
  </w:style>
  <w:style w:type="paragraph" w:customStyle="1" w:styleId="StyleUnderliningTimesNewRomanBoldNounderlineKernat16">
    <w:name w:val="Style Underlining + Times New Roman Bold No underline Kern at 16..."/>
    <w:basedOn w:val="Normal"/>
    <w:uiPriority w:val="99"/>
    <w:qFormat/>
    <w:rsid w:val="00C3458B"/>
    <w:rPr>
      <w:rFonts w:ascii="Calibri" w:hAnsi="Calibri" w:cstheme="minorBidi"/>
      <w:b/>
      <w:bCs/>
      <w:kern w:val="32"/>
      <w:sz w:val="32"/>
    </w:rPr>
  </w:style>
  <w:style w:type="paragraph" w:customStyle="1" w:styleId="StyleUnderliningTimesNewRomanBoldNounderlineKernat161">
    <w:name w:val="Style Underlining + Times New Roman Bold No underline Kern at 16...1"/>
    <w:basedOn w:val="Normal"/>
    <w:uiPriority w:val="99"/>
    <w:qFormat/>
    <w:rsid w:val="00C3458B"/>
    <w:rPr>
      <w:rFonts w:ascii="Calibri" w:hAnsi="Calibri" w:cstheme="minorBidi"/>
      <w:b/>
      <w:bCs/>
      <w:kern w:val="32"/>
      <w:sz w:val="32"/>
    </w:rPr>
  </w:style>
  <w:style w:type="paragraph" w:customStyle="1" w:styleId="StyleBoldUnderliningKernat16pt">
    <w:name w:val="Style Bold Underlining + Kern at 16 pt"/>
    <w:uiPriority w:val="99"/>
    <w:qFormat/>
    <w:rsid w:val="00C3458B"/>
    <w:pPr>
      <w:widowControl w:val="0"/>
      <w:tabs>
        <w:tab w:val="left" w:pos="8820"/>
      </w:tabs>
      <w:autoSpaceDE w:val="0"/>
      <w:autoSpaceDN w:val="0"/>
      <w:spacing w:before="100" w:after="100" w:line="259" w:lineRule="auto"/>
    </w:pPr>
    <w:rPr>
      <w:rFonts w:ascii="Times New Roman" w:eastAsiaTheme="minorHAnsi" w:hAnsi="Times New Roman" w:cs="Calibri"/>
      <w:b/>
      <w:bCs/>
      <w:kern w:val="32"/>
      <w:sz w:val="32"/>
      <w:szCs w:val="32"/>
      <w:u w:val="single"/>
      <w:lang w:val="en-GB"/>
    </w:rPr>
  </w:style>
  <w:style w:type="paragraph" w:customStyle="1" w:styleId="boldy">
    <w:name w:val="boldy"/>
    <w:basedOn w:val="Heading2"/>
    <w:uiPriority w:val="99"/>
    <w:qFormat/>
    <w:rsid w:val="00C3458B"/>
    <w:pPr>
      <w:keepLines w:val="0"/>
      <w:suppressAutoHyphens/>
      <w:jc w:val="left"/>
    </w:pPr>
    <w:rPr>
      <w:rFonts w:ascii="Calibri" w:eastAsia="Times New Roman" w:hAnsi="Calibri" w:cs="Arial"/>
      <w:iCs/>
      <w:sz w:val="22"/>
      <w:szCs w:val="20"/>
      <w:u w:val="none"/>
    </w:rPr>
  </w:style>
  <w:style w:type="paragraph" w:customStyle="1" w:styleId="TxBr6p1">
    <w:name w:val="TxBr_6p1"/>
    <w:basedOn w:val="Normal"/>
    <w:uiPriority w:val="99"/>
    <w:qFormat/>
    <w:rsid w:val="00C3458B"/>
    <w:pPr>
      <w:tabs>
        <w:tab w:val="left" w:pos="204"/>
      </w:tabs>
      <w:autoSpaceDE w:val="0"/>
      <w:autoSpaceDN w:val="0"/>
      <w:adjustRightInd w:val="0"/>
      <w:spacing w:line="238" w:lineRule="atLeast"/>
      <w:ind w:firstLine="204"/>
      <w:jc w:val="both"/>
    </w:pPr>
    <w:rPr>
      <w:rFonts w:ascii="Calibri" w:hAnsi="Calibri" w:cstheme="minorBidi"/>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3458B"/>
    <w:pPr>
      <w:ind w:left="400"/>
    </w:pPr>
    <w:rPr>
      <w:rFonts w:ascii="Calibri" w:hAnsi="Calibri" w:cstheme="minorBidi"/>
      <w:szCs w:val="20"/>
    </w:rPr>
  </w:style>
  <w:style w:type="paragraph" w:customStyle="1" w:styleId="UnderlineStyle0">
    <w:name w:val="Underline Style"/>
    <w:basedOn w:val="Normal"/>
    <w:link w:val="UnderlineStyleChar"/>
    <w:qFormat/>
    <w:rsid w:val="00C3458B"/>
    <w:rPr>
      <w:rFonts w:ascii="Calibri" w:hAnsi="Calibri" w:cstheme="minorBidi"/>
      <w:b/>
      <w:u w:val="single"/>
    </w:rPr>
  </w:style>
  <w:style w:type="paragraph" w:customStyle="1" w:styleId="Normalization">
    <w:name w:val="Normalization"/>
    <w:basedOn w:val="Normal"/>
    <w:uiPriority w:val="99"/>
    <w:qFormat/>
    <w:rsid w:val="00C3458B"/>
    <w:rPr>
      <w:rFonts w:ascii="Calibri" w:hAnsi="Calibri" w:cstheme="minorBidi"/>
      <w:sz w:val="18"/>
    </w:rPr>
  </w:style>
  <w:style w:type="paragraph" w:customStyle="1" w:styleId="BreifTitle">
    <w:name w:val="Breif Title"/>
    <w:basedOn w:val="Normal"/>
    <w:autoRedefine/>
    <w:uiPriority w:val="99"/>
    <w:qFormat/>
    <w:rsid w:val="00C3458B"/>
    <w:pPr>
      <w:widowControl w:val="0"/>
      <w:autoSpaceDE w:val="0"/>
      <w:autoSpaceDN w:val="0"/>
      <w:adjustRightInd w:val="0"/>
      <w:jc w:val="center"/>
      <w:outlineLvl w:val="0"/>
    </w:pPr>
    <w:rPr>
      <w:rFonts w:ascii="Calibri" w:hAnsi="Calibri" w:cstheme="minorBidi"/>
      <w:b/>
      <w:caps/>
    </w:rPr>
  </w:style>
  <w:style w:type="paragraph" w:customStyle="1" w:styleId="DebateHeader">
    <w:name w:val="Debate Header"/>
    <w:basedOn w:val="TOC1"/>
    <w:link w:val="DebateHeaderChar"/>
    <w:autoRedefine/>
    <w:uiPriority w:val="99"/>
    <w:qFormat/>
    <w:rsid w:val="00C3458B"/>
    <w:pPr>
      <w:jc w:val="center"/>
      <w:outlineLvl w:val="0"/>
    </w:pPr>
    <w:rPr>
      <w:b/>
      <w:kern w:val="0"/>
      <w:sz w:val="32"/>
      <w:szCs w:val="32"/>
      <w:u w:val="single"/>
    </w:rPr>
  </w:style>
  <w:style w:type="paragraph" w:customStyle="1" w:styleId="Tagandcite">
    <w:name w:val="Tag and cite"/>
    <w:basedOn w:val="Normal"/>
    <w:autoRedefine/>
    <w:uiPriority w:val="99"/>
    <w:qFormat/>
    <w:rsid w:val="00C3458B"/>
    <w:rPr>
      <w:rFonts w:ascii="Calibri" w:hAnsi="Calibri" w:cstheme="minorBidi"/>
      <w:color w:val="333333"/>
    </w:rPr>
  </w:style>
  <w:style w:type="paragraph" w:customStyle="1" w:styleId="StyleTagandCiteFranklinGothicDemi">
    <w:name w:val="Style Tag and Cite + Franklin Gothic Demi"/>
    <w:basedOn w:val="Normal"/>
    <w:autoRedefine/>
    <w:uiPriority w:val="99"/>
    <w:qFormat/>
    <w:rsid w:val="00C3458B"/>
    <w:rPr>
      <w:rFonts w:ascii="Franklin Gothic Demi" w:hAnsi="Franklin Gothic Demi" w:cstheme="minorBid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C3458B"/>
    <w:rPr>
      <w:bCs/>
    </w:rPr>
  </w:style>
  <w:style w:type="paragraph" w:customStyle="1" w:styleId="tagCharCharCharCharCharCharChar">
    <w:name w:val="tag Char Char Char Char Char Char Char"/>
    <w:basedOn w:val="Normal"/>
    <w:uiPriority w:val="99"/>
    <w:qFormat/>
    <w:rsid w:val="00C3458B"/>
    <w:rPr>
      <w:rFonts w:ascii="Calibri" w:hAnsi="Calibri" w:cstheme="minorBidi"/>
      <w:b/>
      <w:szCs w:val="20"/>
    </w:rPr>
  </w:style>
  <w:style w:type="paragraph" w:customStyle="1" w:styleId="title-bold-medium">
    <w:name w:val="title-bold-medium"/>
    <w:basedOn w:val="Normal"/>
    <w:uiPriority w:val="99"/>
    <w:qFormat/>
    <w:rsid w:val="00C3458B"/>
    <w:pPr>
      <w:spacing w:before="100" w:beforeAutospacing="1" w:after="100" w:afterAutospacing="1"/>
    </w:pPr>
    <w:rPr>
      <w:rFonts w:ascii="Calibri" w:eastAsia="Arial Unicode MS" w:hAnsi="Calibri" w:cstheme="minorBidi"/>
      <w:b/>
      <w:bCs/>
      <w:color w:val="000000"/>
      <w:szCs w:val="20"/>
    </w:rPr>
  </w:style>
  <w:style w:type="paragraph" w:customStyle="1" w:styleId="lact">
    <w:name w:val="lact"/>
    <w:basedOn w:val="Normal"/>
    <w:uiPriority w:val="99"/>
    <w:qFormat/>
    <w:rsid w:val="00C3458B"/>
    <w:pPr>
      <w:spacing w:before="100" w:beforeAutospacing="1" w:after="100" w:afterAutospacing="1"/>
    </w:pPr>
    <w:rPr>
      <w:rFonts w:ascii="Calibri" w:eastAsia="Arial Unicode MS" w:hAnsi="Calibri" w:cstheme="minorBidi"/>
      <w:b/>
      <w:bCs/>
      <w:color w:val="000000"/>
      <w:szCs w:val="20"/>
    </w:rPr>
  </w:style>
  <w:style w:type="paragraph" w:customStyle="1" w:styleId="BLOCKTITLE0">
    <w:name w:val="BLOCK TITLE"/>
    <w:basedOn w:val="Heading1"/>
    <w:uiPriority w:val="99"/>
    <w:qFormat/>
    <w:rsid w:val="00C3458B"/>
    <w:pPr>
      <w:keepLines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C3458B"/>
    <w:pPr>
      <w:widowControl w:val="0"/>
      <w:autoSpaceDE w:val="0"/>
      <w:autoSpaceDN w:val="0"/>
      <w:adjustRightInd w:val="0"/>
    </w:pPr>
    <w:rPr>
      <w:rFonts w:ascii="Georgia" w:eastAsiaTheme="minorHAnsi" w:hAnsi="Georgia"/>
      <w:bCs w:val="0"/>
      <w:szCs w:val="20"/>
    </w:rPr>
  </w:style>
  <w:style w:type="paragraph" w:customStyle="1" w:styleId="BriefTitle1">
    <w:name w:val="Brief Title 1"/>
    <w:basedOn w:val="Normal"/>
    <w:uiPriority w:val="99"/>
    <w:qFormat/>
    <w:rsid w:val="00C3458B"/>
    <w:pPr>
      <w:widowControl w:val="0"/>
      <w:autoSpaceDE w:val="0"/>
      <w:autoSpaceDN w:val="0"/>
      <w:adjustRightInd w:val="0"/>
      <w:jc w:val="center"/>
      <w:outlineLvl w:val="0"/>
    </w:pPr>
    <w:rPr>
      <w:rFonts w:ascii="Calibri" w:hAnsi="Calibri" w:cstheme="minorBidi"/>
      <w:b/>
      <w:szCs w:val="20"/>
      <w:u w:val="single"/>
    </w:rPr>
  </w:style>
  <w:style w:type="paragraph" w:customStyle="1" w:styleId="ShellTitles">
    <w:name w:val="ShellTitles"/>
    <w:basedOn w:val="Normal"/>
    <w:uiPriority w:val="99"/>
    <w:qFormat/>
    <w:rsid w:val="00C3458B"/>
    <w:pPr>
      <w:widowControl w:val="0"/>
      <w:autoSpaceDE w:val="0"/>
      <w:autoSpaceDN w:val="0"/>
      <w:adjustRightInd w:val="0"/>
    </w:pPr>
    <w:rPr>
      <w:rFonts w:ascii="Calibri" w:hAnsi="Calibri" w:cstheme="minorBidi"/>
      <w:b/>
      <w:szCs w:val="20"/>
    </w:rPr>
  </w:style>
  <w:style w:type="paragraph" w:customStyle="1" w:styleId="maintext">
    <w:name w:val="maintext"/>
    <w:basedOn w:val="Normal"/>
    <w:uiPriority w:val="99"/>
    <w:qFormat/>
    <w:rsid w:val="00C3458B"/>
    <w:pPr>
      <w:widowControl w:val="0"/>
      <w:autoSpaceDE w:val="0"/>
      <w:autoSpaceDN w:val="0"/>
      <w:adjustRightInd w:val="0"/>
      <w:spacing w:before="100" w:beforeAutospacing="1" w:after="100" w:afterAutospacing="1"/>
    </w:pPr>
    <w:rPr>
      <w:rFonts w:ascii="Calibri" w:hAnsi="Calibri" w:cstheme="minorBidi"/>
      <w:szCs w:val="20"/>
    </w:rPr>
  </w:style>
  <w:style w:type="paragraph" w:customStyle="1" w:styleId="noindent0">
    <w:name w:val="noindent"/>
    <w:basedOn w:val="Normal"/>
    <w:uiPriority w:val="99"/>
    <w:qFormat/>
    <w:rsid w:val="00C3458B"/>
    <w:pPr>
      <w:spacing w:before="100" w:beforeAutospacing="1" w:after="100" w:afterAutospacing="1"/>
    </w:pPr>
    <w:rPr>
      <w:rFonts w:ascii="Calibri" w:hAnsi="Calibri" w:cstheme="minorBidi"/>
    </w:rPr>
  </w:style>
  <w:style w:type="paragraph" w:customStyle="1" w:styleId="ToRead">
    <w:name w:val="To Read"/>
    <w:basedOn w:val="Normal"/>
    <w:uiPriority w:val="99"/>
    <w:qFormat/>
    <w:rsid w:val="00C3458B"/>
    <w:pPr>
      <w:ind w:left="720"/>
    </w:pPr>
    <w:rPr>
      <w:rFonts w:ascii="Verdana" w:hAnsi="Verdana" w:cstheme="minorBidi"/>
      <w:b/>
      <w:u w:val="single"/>
    </w:rPr>
  </w:style>
  <w:style w:type="paragraph" w:customStyle="1" w:styleId="Style10">
    <w:name w:val="Style 1"/>
    <w:basedOn w:val="Normal"/>
    <w:uiPriority w:val="99"/>
    <w:qFormat/>
    <w:rsid w:val="00C3458B"/>
    <w:pPr>
      <w:widowControl w:val="0"/>
      <w:ind w:firstLine="216"/>
      <w:jc w:val="both"/>
    </w:pPr>
    <w:rPr>
      <w:rFonts w:ascii="Calibri" w:hAnsi="Calibri" w:cstheme="minorBidi"/>
      <w:noProof/>
      <w:color w:val="000000"/>
      <w:szCs w:val="20"/>
    </w:rPr>
  </w:style>
  <w:style w:type="paragraph" w:customStyle="1" w:styleId="Style40">
    <w:name w:val="Style 4"/>
    <w:basedOn w:val="Normal"/>
    <w:uiPriority w:val="99"/>
    <w:qFormat/>
    <w:rsid w:val="00C3458B"/>
    <w:pPr>
      <w:widowControl w:val="0"/>
      <w:tabs>
        <w:tab w:val="left" w:pos="6876"/>
      </w:tabs>
      <w:ind w:left="3744"/>
    </w:pPr>
    <w:rPr>
      <w:rFonts w:ascii="Calibri" w:hAnsi="Calibri" w:cstheme="minorBidi"/>
      <w:noProof/>
      <w:color w:val="000000"/>
      <w:szCs w:val="20"/>
    </w:rPr>
  </w:style>
  <w:style w:type="paragraph" w:customStyle="1" w:styleId="listlevel1">
    <w:name w:val="list level 1"/>
    <w:basedOn w:val="Normal"/>
    <w:uiPriority w:val="99"/>
    <w:qFormat/>
    <w:rsid w:val="00C3458B"/>
    <w:pPr>
      <w:overflowPunct w:val="0"/>
      <w:autoSpaceDE w:val="0"/>
      <w:autoSpaceDN w:val="0"/>
      <w:adjustRightInd w:val="0"/>
      <w:ind w:left="560" w:hanging="567"/>
      <w:jc w:val="both"/>
    </w:pPr>
    <w:rPr>
      <w:rFonts w:ascii="Calibri" w:hAnsi="Calibri" w:cstheme="minorBidi"/>
      <w:color w:val="000000"/>
      <w:szCs w:val="20"/>
    </w:rPr>
  </w:style>
  <w:style w:type="paragraph" w:customStyle="1" w:styleId="listlevel2">
    <w:name w:val="list level 2"/>
    <w:basedOn w:val="Normal"/>
    <w:uiPriority w:val="99"/>
    <w:qFormat/>
    <w:rsid w:val="00C3458B"/>
    <w:pPr>
      <w:overflowPunct w:val="0"/>
      <w:autoSpaceDE w:val="0"/>
      <w:autoSpaceDN w:val="0"/>
      <w:adjustRightInd w:val="0"/>
      <w:ind w:left="1120" w:hanging="560"/>
      <w:jc w:val="both"/>
    </w:pPr>
    <w:rPr>
      <w:rFonts w:ascii="Calibri" w:hAnsi="Calibri" w:cstheme="minorBidi"/>
      <w:color w:val="000000"/>
      <w:szCs w:val="20"/>
    </w:rPr>
  </w:style>
  <w:style w:type="paragraph" w:customStyle="1" w:styleId="listlevel3">
    <w:name w:val="list level 3"/>
    <w:basedOn w:val="listlevel2"/>
    <w:uiPriority w:val="99"/>
    <w:qFormat/>
    <w:rsid w:val="00C3458B"/>
    <w:pPr>
      <w:ind w:left="1660"/>
    </w:pPr>
  </w:style>
  <w:style w:type="paragraph" w:customStyle="1" w:styleId="PageNumber1">
    <w:name w:val="Page Number1"/>
    <w:basedOn w:val="Normal"/>
    <w:next w:val="Normal"/>
    <w:uiPriority w:val="99"/>
    <w:qFormat/>
    <w:rsid w:val="00C3458B"/>
    <w:rPr>
      <w:rFonts w:ascii="Calibri" w:hAnsi="Calibri" w:cstheme="minorBidi"/>
    </w:rPr>
  </w:style>
  <w:style w:type="paragraph" w:customStyle="1" w:styleId="Card1">
    <w:name w:val="Card1"/>
    <w:uiPriority w:val="99"/>
    <w:qFormat/>
    <w:rsid w:val="00C3458B"/>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3458B"/>
    <w:rPr>
      <w:rFonts w:ascii="Palatino Linotype" w:eastAsia="Times New Roman" w:hAnsi="Palatino Linotype" w:cs="Times New Roman"/>
      <w:b/>
      <w:szCs w:val="20"/>
      <w:u w:val="single"/>
      <w:lang w:val="en-AU"/>
    </w:rPr>
  </w:style>
  <w:style w:type="paragraph" w:customStyle="1" w:styleId="cite21">
    <w:name w:val="cite2"/>
    <w:uiPriority w:val="99"/>
    <w:qFormat/>
    <w:rsid w:val="00C3458B"/>
    <w:rPr>
      <w:rFonts w:ascii="Times New Roman" w:eastAsia="Times New Roman" w:hAnsi="Times New Roman" w:cs="Times New Roman"/>
      <w:color w:val="000000"/>
      <w:sz w:val="20"/>
    </w:rPr>
  </w:style>
  <w:style w:type="paragraph" w:customStyle="1" w:styleId="CaseListNormal">
    <w:name w:val="Case List Normal"/>
    <w:basedOn w:val="Normal"/>
    <w:uiPriority w:val="99"/>
    <w:qFormat/>
    <w:rsid w:val="00C3458B"/>
    <w:rPr>
      <w:rFonts w:ascii="Times" w:hAnsi="Times" w:cstheme="minorBidi"/>
      <w:szCs w:val="26"/>
    </w:rPr>
  </w:style>
  <w:style w:type="paragraph" w:customStyle="1" w:styleId="Body">
    <w:name w:val="Body"/>
    <w:basedOn w:val="Normal"/>
    <w:uiPriority w:val="99"/>
    <w:qFormat/>
    <w:rsid w:val="00C3458B"/>
    <w:pPr>
      <w:outlineLvl w:val="3"/>
    </w:pPr>
    <w:rPr>
      <w:rFonts w:ascii="Calibri" w:hAnsi="Calibri" w:cstheme="minorBidi"/>
      <w:szCs w:val="20"/>
    </w:rPr>
  </w:style>
  <w:style w:type="paragraph" w:customStyle="1" w:styleId="3text">
    <w:name w:val="3text"/>
    <w:basedOn w:val="Normal"/>
    <w:uiPriority w:val="99"/>
    <w:qFormat/>
    <w:rsid w:val="00C3458B"/>
    <w:pPr>
      <w:spacing w:before="100" w:beforeAutospacing="1" w:after="100" w:afterAutospacing="1"/>
    </w:pPr>
    <w:rPr>
      <w:rFonts w:ascii="Calibri" w:hAnsi="Calibri" w:cstheme="minorBidi"/>
    </w:rPr>
  </w:style>
  <w:style w:type="paragraph" w:customStyle="1" w:styleId="TimesNewRoman12">
    <w:name w:val="TimesNewRoman12"/>
    <w:uiPriority w:val="99"/>
    <w:qFormat/>
    <w:rsid w:val="00C3458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C3458B"/>
    <w:pPr>
      <w:spacing w:before="100" w:beforeAutospacing="1" w:after="100" w:afterAutospacing="1"/>
    </w:pPr>
    <w:rPr>
      <w:rFonts w:ascii="Calibri" w:hAnsi="Calibri" w:cstheme="minorBidi"/>
    </w:rPr>
  </w:style>
  <w:style w:type="paragraph" w:customStyle="1" w:styleId="medium-normal">
    <w:name w:val="medium-normal"/>
    <w:basedOn w:val="Normal"/>
    <w:uiPriority w:val="99"/>
    <w:qFormat/>
    <w:rsid w:val="00C3458B"/>
    <w:pPr>
      <w:spacing w:before="100" w:beforeAutospacing="1" w:after="100" w:afterAutospacing="1"/>
    </w:pPr>
    <w:rPr>
      <w:rFonts w:ascii="Calibri" w:hAnsi="Calibri" w:cstheme="minorBidi"/>
    </w:rPr>
  </w:style>
  <w:style w:type="paragraph" w:customStyle="1" w:styleId="textChar">
    <w:name w:val="text Char"/>
    <w:basedOn w:val="Normal"/>
    <w:autoRedefine/>
    <w:uiPriority w:val="99"/>
    <w:qFormat/>
    <w:rsid w:val="00C3458B"/>
    <w:rPr>
      <w:rFonts w:ascii="Calibri" w:hAnsi="Calibri" w:cstheme="minorBidi"/>
      <w:color w:val="000000"/>
      <w:sz w:val="18"/>
    </w:rPr>
  </w:style>
  <w:style w:type="paragraph" w:customStyle="1" w:styleId="text1">
    <w:name w:val="text1"/>
    <w:basedOn w:val="Normal"/>
    <w:autoRedefine/>
    <w:uiPriority w:val="99"/>
    <w:qFormat/>
    <w:rsid w:val="00C3458B"/>
    <w:rPr>
      <w:rFonts w:ascii="Calibri" w:hAnsi="Calibri" w:cstheme="minorBidi"/>
      <w:szCs w:val="20"/>
    </w:rPr>
  </w:style>
  <w:style w:type="paragraph" w:customStyle="1" w:styleId="RepeatBlockHeading">
    <w:name w:val="Repeat Block Heading"/>
    <w:basedOn w:val="Normal"/>
    <w:autoRedefine/>
    <w:uiPriority w:val="99"/>
    <w:qFormat/>
    <w:rsid w:val="00C3458B"/>
    <w:pPr>
      <w:jc w:val="center"/>
    </w:pPr>
    <w:rPr>
      <w:rFonts w:ascii="Calibri" w:hAnsi="Calibri" w:cstheme="minorBidi"/>
      <w:b/>
      <w:smallCaps/>
      <w:color w:val="000000"/>
      <w:u w:val="thick"/>
    </w:rPr>
  </w:style>
  <w:style w:type="paragraph" w:customStyle="1" w:styleId="story-headline">
    <w:name w:val="story-headline"/>
    <w:basedOn w:val="Normal"/>
    <w:uiPriority w:val="99"/>
    <w:qFormat/>
    <w:rsid w:val="00C3458B"/>
    <w:pPr>
      <w:spacing w:before="72" w:after="72"/>
    </w:pPr>
    <w:rPr>
      <w:rFonts w:ascii="Calibri" w:hAnsi="Calibri" w:cstheme="minorBidi"/>
      <w:b/>
      <w:bCs/>
      <w:sz w:val="26"/>
      <w:szCs w:val="26"/>
    </w:rPr>
  </w:style>
  <w:style w:type="paragraph" w:customStyle="1" w:styleId="story-body">
    <w:name w:val="story-body"/>
    <w:basedOn w:val="Normal"/>
    <w:uiPriority w:val="99"/>
    <w:qFormat/>
    <w:rsid w:val="00C3458B"/>
    <w:pPr>
      <w:spacing w:before="100" w:beforeAutospacing="1" w:after="100" w:afterAutospacing="1"/>
    </w:pPr>
    <w:rPr>
      <w:rFonts w:ascii="Calibri" w:hAnsi="Calibri" w:cstheme="minorBidi"/>
    </w:rPr>
  </w:style>
  <w:style w:type="paragraph" w:customStyle="1" w:styleId="story-dateline">
    <w:name w:val="story-dateline"/>
    <w:basedOn w:val="Normal"/>
    <w:uiPriority w:val="99"/>
    <w:qFormat/>
    <w:rsid w:val="00C3458B"/>
    <w:rPr>
      <w:rFonts w:ascii="Calibri" w:hAnsi="Calibri" w:cstheme="minorBidi"/>
      <w:b/>
      <w:bCs/>
    </w:rPr>
  </w:style>
  <w:style w:type="paragraph" w:customStyle="1" w:styleId="TextofCards">
    <w:name w:val="Text of Cards"/>
    <w:basedOn w:val="Normal"/>
    <w:uiPriority w:val="99"/>
    <w:qFormat/>
    <w:rsid w:val="00C3458B"/>
    <w:pPr>
      <w:jc w:val="both"/>
    </w:pPr>
    <w:rPr>
      <w:rFonts w:ascii="Calibri" w:hAnsi="Calibri" w:cstheme="minorBidi"/>
      <w:color w:val="000000"/>
      <w:spacing w:val="6"/>
      <w:szCs w:val="23"/>
    </w:rPr>
  </w:style>
  <w:style w:type="paragraph" w:customStyle="1" w:styleId="Corpotesto">
    <w:name w:val="Corpo testo"/>
    <w:basedOn w:val="Normal"/>
    <w:uiPriority w:val="99"/>
    <w:qFormat/>
    <w:rsid w:val="00C3458B"/>
    <w:pPr>
      <w:widowControl w:val="0"/>
      <w:adjustRightInd w:val="0"/>
      <w:spacing w:after="283"/>
    </w:pPr>
    <w:rPr>
      <w:rFonts w:ascii="Times" w:hAnsi="Times" w:cstheme="minorBidi"/>
    </w:rPr>
  </w:style>
  <w:style w:type="paragraph" w:customStyle="1" w:styleId="PageHeading">
    <w:name w:val="Page Heading"/>
    <w:basedOn w:val="Heading2"/>
    <w:uiPriority w:val="99"/>
    <w:qFormat/>
    <w:rsid w:val="00C3458B"/>
    <w:pPr>
      <w:keepLines w:val="0"/>
      <w:widowControl w:val="0"/>
      <w:suppressAutoHyphens/>
      <w:jc w:val="left"/>
    </w:pPr>
    <w:rPr>
      <w:rFonts w:ascii="Calibri" w:eastAsia="Times New Roman" w:hAnsi="Calibri" w:cs="Arial"/>
      <w:bCs w:val="0"/>
      <w:sz w:val="32"/>
      <w:szCs w:val="16"/>
      <w:u w:val="none"/>
    </w:rPr>
  </w:style>
  <w:style w:type="paragraph" w:customStyle="1" w:styleId="tagCharChar1Char">
    <w:name w:val="tag Char Char1 Char"/>
    <w:uiPriority w:val="99"/>
    <w:qFormat/>
    <w:rsid w:val="00C3458B"/>
    <w:pPr>
      <w:spacing w:after="160" w:line="259" w:lineRule="auto"/>
    </w:pPr>
    <w:rPr>
      <w:rFonts w:ascii="Times New Roman" w:eastAsiaTheme="minorHAnsi" w:hAnsi="Times New Roman" w:cs="Calibri"/>
      <w:b/>
      <w:bCs/>
    </w:rPr>
  </w:style>
  <w:style w:type="paragraph" w:customStyle="1" w:styleId="OmniPage1">
    <w:name w:val="OmniPage #1"/>
    <w:basedOn w:val="Normal"/>
    <w:uiPriority w:val="99"/>
    <w:qFormat/>
    <w:rsid w:val="00C3458B"/>
    <w:pPr>
      <w:widowControl w:val="0"/>
      <w:autoSpaceDE w:val="0"/>
      <w:autoSpaceDN w:val="0"/>
      <w:adjustRightInd w:val="0"/>
      <w:spacing w:line="240" w:lineRule="atLeast"/>
    </w:pPr>
    <w:rPr>
      <w:rFonts w:ascii="Times" w:hAnsi="Times" w:cstheme="minorBidi"/>
    </w:rPr>
  </w:style>
  <w:style w:type="paragraph" w:customStyle="1" w:styleId="TitlePageCenter">
    <w:name w:val="Title Page Center"/>
    <w:basedOn w:val="Normal"/>
    <w:autoRedefine/>
    <w:uiPriority w:val="99"/>
    <w:qFormat/>
    <w:rsid w:val="00C3458B"/>
    <w:pPr>
      <w:jc w:val="center"/>
    </w:pPr>
    <w:rPr>
      <w:rFonts w:ascii="Arial Narrow" w:hAnsi="Arial Narrow" w:cstheme="minorBidi"/>
      <w:b/>
      <w:caps/>
      <w:szCs w:val="20"/>
    </w:rPr>
  </w:style>
  <w:style w:type="paragraph" w:customStyle="1" w:styleId="TitlePageBy">
    <w:name w:val="Title Page By"/>
    <w:basedOn w:val="TitlePageCenter"/>
    <w:next w:val="Normal"/>
    <w:autoRedefine/>
    <w:uiPriority w:val="99"/>
    <w:qFormat/>
    <w:rsid w:val="00C3458B"/>
    <w:rPr>
      <w:rFonts w:ascii="Arial" w:hAnsi="Arial"/>
      <w:b w:val="0"/>
      <w:caps w:val="0"/>
    </w:rPr>
  </w:style>
  <w:style w:type="paragraph" w:customStyle="1" w:styleId="ProjectTitleLine">
    <w:name w:val="Project Title Line"/>
    <w:basedOn w:val="Normal"/>
    <w:next w:val="Normal"/>
    <w:autoRedefine/>
    <w:uiPriority w:val="99"/>
    <w:qFormat/>
    <w:rsid w:val="00C3458B"/>
    <w:pPr>
      <w:jc w:val="center"/>
    </w:pPr>
    <w:rPr>
      <w:rFonts w:ascii="Calibri" w:hAnsi="Calibri" w:cstheme="minorBidi"/>
      <w:caps/>
      <w:szCs w:val="20"/>
    </w:rPr>
  </w:style>
  <w:style w:type="paragraph" w:customStyle="1" w:styleId="LanguageStrike">
    <w:name w:val="Language Strike"/>
    <w:basedOn w:val="Normal"/>
    <w:next w:val="Normal"/>
    <w:uiPriority w:val="99"/>
    <w:qFormat/>
    <w:rsid w:val="00C3458B"/>
    <w:rPr>
      <w:rFonts w:ascii="Arial Narrow" w:hAnsi="Arial Narrow" w:cstheme="minorBidi"/>
      <w:strike/>
    </w:rPr>
  </w:style>
  <w:style w:type="paragraph" w:customStyle="1" w:styleId="NormalVerdana">
    <w:name w:val="Normal + Verdana"/>
    <w:aliases w:val="10 pt,White,Normal + Arial"/>
    <w:basedOn w:val="Normal"/>
    <w:uiPriority w:val="99"/>
    <w:qFormat/>
    <w:rsid w:val="00C3458B"/>
    <w:rPr>
      <w:rFonts w:ascii="Calibri" w:hAnsi="Calibri" w:cstheme="minorBidi"/>
      <w:szCs w:val="20"/>
      <w:u w:val="single"/>
    </w:rPr>
  </w:style>
  <w:style w:type="paragraph" w:customStyle="1" w:styleId="Normal10pt">
    <w:name w:val="Normal + 10 pt"/>
    <w:basedOn w:val="Normal"/>
    <w:uiPriority w:val="99"/>
    <w:qFormat/>
    <w:rsid w:val="00C3458B"/>
    <w:rPr>
      <w:rFonts w:ascii="Calibri" w:hAnsi="Calibri" w:cstheme="minorBidi"/>
      <w:szCs w:val="20"/>
    </w:rPr>
  </w:style>
  <w:style w:type="paragraph" w:customStyle="1" w:styleId="cardChar1Char">
    <w:name w:val="card Char1 Char"/>
    <w:basedOn w:val="Normal"/>
    <w:uiPriority w:val="99"/>
    <w:qFormat/>
    <w:rsid w:val="00C3458B"/>
    <w:pPr>
      <w:ind w:left="288" w:right="288"/>
    </w:pPr>
    <w:rPr>
      <w:rFonts w:ascii="Calibri" w:hAnsi="Calibri" w:cstheme="minorBidi"/>
      <w:szCs w:val="20"/>
    </w:rPr>
  </w:style>
  <w:style w:type="paragraph" w:customStyle="1" w:styleId="CM12">
    <w:name w:val="CM12"/>
    <w:basedOn w:val="Default"/>
    <w:next w:val="Default"/>
    <w:uiPriority w:val="99"/>
    <w:qFormat/>
    <w:rsid w:val="00C3458B"/>
    <w:pPr>
      <w:widowControl w:val="0"/>
      <w:spacing w:line="320" w:lineRule="atLeast"/>
    </w:pPr>
    <w:rPr>
      <w:rFonts w:ascii="Granjon LT Std" w:eastAsia="Times New Roman" w:hAnsi="Granjon LT Std"/>
      <w:color w:val="auto"/>
      <w:sz w:val="22"/>
    </w:rPr>
  </w:style>
  <w:style w:type="paragraph" w:customStyle="1" w:styleId="CM44">
    <w:name w:val="CM44"/>
    <w:basedOn w:val="Default"/>
    <w:next w:val="Default"/>
    <w:uiPriority w:val="99"/>
    <w:qFormat/>
    <w:rsid w:val="00C3458B"/>
    <w:pPr>
      <w:widowControl w:val="0"/>
      <w:spacing w:after="480"/>
    </w:pPr>
    <w:rPr>
      <w:rFonts w:ascii="Granjon LT Std" w:eastAsia="Times New Roman" w:hAnsi="Granjon LT Std"/>
      <w:color w:val="auto"/>
      <w:sz w:val="22"/>
    </w:rPr>
  </w:style>
  <w:style w:type="paragraph" w:customStyle="1" w:styleId="CM10">
    <w:name w:val="CM10"/>
    <w:basedOn w:val="Default"/>
    <w:next w:val="Default"/>
    <w:uiPriority w:val="99"/>
    <w:qFormat/>
    <w:rsid w:val="00C3458B"/>
    <w:pPr>
      <w:widowControl w:val="0"/>
      <w:spacing w:line="320" w:lineRule="atLeast"/>
    </w:pPr>
    <w:rPr>
      <w:rFonts w:ascii="Granjon LT Std" w:eastAsia="Times New Roman" w:hAnsi="Granjon LT Std"/>
      <w:color w:val="auto"/>
      <w:sz w:val="22"/>
    </w:rPr>
  </w:style>
  <w:style w:type="paragraph" w:customStyle="1" w:styleId="StrikeThrough">
    <w:name w:val="Strike Through"/>
    <w:basedOn w:val="Normal"/>
    <w:next w:val="Normal"/>
    <w:uiPriority w:val="99"/>
    <w:qFormat/>
    <w:rsid w:val="00C3458B"/>
    <w:rPr>
      <w:rFonts w:ascii="Arial Narrow" w:hAnsi="Arial Narrow" w:cstheme="minorBidi"/>
      <w:strike/>
      <w:szCs w:val="20"/>
    </w:rPr>
  </w:style>
  <w:style w:type="paragraph" w:customStyle="1" w:styleId="textbodyblack">
    <w:name w:val="textbodyblack"/>
    <w:basedOn w:val="Normal"/>
    <w:uiPriority w:val="99"/>
    <w:qFormat/>
    <w:rsid w:val="00C3458B"/>
    <w:pPr>
      <w:spacing w:before="100" w:beforeAutospacing="1" w:after="100" w:afterAutospacing="1"/>
    </w:pPr>
    <w:rPr>
      <w:rFonts w:ascii="Calibri" w:hAnsi="Calibri" w:cstheme="minorBidi"/>
    </w:rPr>
  </w:style>
  <w:style w:type="paragraph" w:customStyle="1" w:styleId="BlockHeading1">
    <w:name w:val="Block Heading 1"/>
    <w:basedOn w:val="Normal"/>
    <w:uiPriority w:val="99"/>
    <w:qFormat/>
    <w:rsid w:val="00C3458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Calibri" w:eastAsia="Helvetica" w:hAnsi="Calibri" w:cstheme="minorBidi"/>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uiPriority w:val="99"/>
    <w:qFormat/>
    <w:rsid w:val="00C3458B"/>
    <w:pPr>
      <w:spacing w:line="288" w:lineRule="auto"/>
      <w:ind w:left="720" w:right="720"/>
    </w:pPr>
    <w:rPr>
      <w:rFonts w:ascii="Bookman Old Style" w:hAnsi="Bookman Old Style" w:cstheme="minorBidi"/>
      <w:sz w:val="12"/>
    </w:rPr>
  </w:style>
  <w:style w:type="character" w:customStyle="1" w:styleId="CiteCorrectedChar">
    <w:name w:val="Cite Corrected Char"/>
    <w:basedOn w:val="DefaultParagraphFont"/>
    <w:link w:val="CiteCorrected"/>
    <w:locked/>
    <w:rsid w:val="00C3458B"/>
    <w:rPr>
      <w:rFonts w:ascii="Times New Roman" w:hAnsi="Times New Roman" w:cs="Times New Roman"/>
      <w:b/>
      <w:bCs/>
      <w:szCs w:val="16"/>
      <w:u w:val="single"/>
    </w:rPr>
  </w:style>
  <w:style w:type="paragraph" w:customStyle="1" w:styleId="CiteCorrected">
    <w:name w:val="Cite Corrected"/>
    <w:basedOn w:val="Normal"/>
    <w:link w:val="CiteCorrectedChar"/>
    <w:qFormat/>
    <w:rsid w:val="00C3458B"/>
    <w:rPr>
      <w:rFonts w:ascii="Times New Roman" w:hAnsi="Times New Roman" w:cs="Times New Roman"/>
      <w:b/>
      <w:bCs/>
      <w:sz w:val="24"/>
      <w:szCs w:val="16"/>
      <w:u w:val="single"/>
    </w:rPr>
  </w:style>
  <w:style w:type="paragraph" w:customStyle="1" w:styleId="StyleLeft02">
    <w:name w:val="Style Left:  0.2&quot;"/>
    <w:basedOn w:val="Normal"/>
    <w:uiPriority w:val="99"/>
    <w:qFormat/>
    <w:rsid w:val="00C3458B"/>
    <w:pPr>
      <w:ind w:left="288"/>
    </w:pPr>
    <w:rPr>
      <w:rFonts w:ascii="Calibri" w:eastAsia="SimSun" w:hAnsi="Calibri" w:cstheme="minorBidi"/>
      <w:szCs w:val="20"/>
      <w:lang w:eastAsia="zh-CN"/>
    </w:rPr>
  </w:style>
  <w:style w:type="paragraph" w:customStyle="1" w:styleId="Hat1">
    <w:name w:val="Hat1"/>
    <w:basedOn w:val="Normal"/>
    <w:next w:val="Normal"/>
    <w:uiPriority w:val="2"/>
    <w:qFormat/>
    <w:rsid w:val="00C3458B"/>
    <w:pPr>
      <w:keepNext/>
      <w:keepLines/>
      <w:pageBreakBefore/>
      <w:spacing w:before="480"/>
      <w:jc w:val="center"/>
      <w:outlineLvl w:val="1"/>
    </w:pPr>
    <w:rPr>
      <w:rFonts w:ascii="Calibri" w:hAnsi="Calibri" w:cstheme="minorBidi"/>
      <w:b/>
      <w:bCs/>
      <w:sz w:val="44"/>
      <w:szCs w:val="26"/>
      <w:u w:val="double"/>
    </w:rPr>
  </w:style>
  <w:style w:type="paragraph" w:customStyle="1" w:styleId="ReadCharCh1">
    <w:name w:val="Read Char Ch1"/>
    <w:basedOn w:val="Normal"/>
    <w:next w:val="Normal"/>
    <w:uiPriority w:val="3"/>
    <w:qFormat/>
    <w:rsid w:val="00C3458B"/>
    <w:pPr>
      <w:keepNext/>
      <w:keepLines/>
      <w:pageBreakBefore/>
      <w:spacing w:before="200"/>
      <w:jc w:val="center"/>
      <w:outlineLvl w:val="2"/>
    </w:pPr>
    <w:rPr>
      <w:rFonts w:ascii="Calibri" w:hAnsi="Calibri" w:cstheme="minorBidi"/>
      <w:b/>
      <w:bCs/>
      <w:sz w:val="32"/>
      <w:u w:val="single"/>
    </w:rPr>
  </w:style>
  <w:style w:type="paragraph" w:customStyle="1" w:styleId="smalltext1">
    <w:name w:val="small text1"/>
    <w:basedOn w:val="Normal"/>
    <w:next w:val="Normal"/>
    <w:uiPriority w:val="4"/>
    <w:qFormat/>
    <w:rsid w:val="00C3458B"/>
    <w:pPr>
      <w:keepNext/>
      <w:keepLines/>
      <w:spacing w:before="200"/>
      <w:outlineLvl w:val="3"/>
    </w:pPr>
    <w:rPr>
      <w:rFonts w:ascii="Calibri" w:hAnsi="Calibri" w:cstheme="minorBidi"/>
      <w:b/>
      <w:bCs/>
      <w:iCs/>
      <w:sz w:val="26"/>
    </w:rPr>
  </w:style>
  <w:style w:type="paragraph" w:customStyle="1" w:styleId="DocumentMap1">
    <w:name w:val="Document Map1"/>
    <w:basedOn w:val="Normal"/>
    <w:next w:val="DocumentMap"/>
    <w:uiPriority w:val="99"/>
    <w:semiHidden/>
    <w:qFormat/>
    <w:rsid w:val="00C3458B"/>
    <w:rPr>
      <w:rFonts w:ascii="Lucida Grande" w:eastAsia="Cambria" w:hAnsi="Lucida Grande" w:cstheme="minorBidi"/>
    </w:rPr>
  </w:style>
  <w:style w:type="paragraph" w:customStyle="1" w:styleId="OmniPage4">
    <w:name w:val="OmniPage #4"/>
    <w:basedOn w:val="Normal"/>
    <w:uiPriority w:val="99"/>
    <w:qFormat/>
    <w:rsid w:val="00C3458B"/>
    <w:rPr>
      <w:rFonts w:ascii="Calibri" w:hAnsi="Calibri" w:cstheme="minorBidi"/>
      <w:color w:val="000000"/>
      <w:szCs w:val="20"/>
    </w:rPr>
  </w:style>
  <w:style w:type="paragraph" w:customStyle="1" w:styleId="OmniPage10">
    <w:name w:val="OmniPage #10"/>
    <w:basedOn w:val="Normal"/>
    <w:uiPriority w:val="99"/>
    <w:qFormat/>
    <w:rsid w:val="00C3458B"/>
    <w:rPr>
      <w:rFonts w:ascii="Calibri" w:hAnsi="Calibri" w:cstheme="minorBidi"/>
      <w:color w:val="000000"/>
      <w:szCs w:val="20"/>
    </w:rPr>
  </w:style>
  <w:style w:type="paragraph" w:customStyle="1" w:styleId="Pa16">
    <w:name w:val="Pa16"/>
    <w:basedOn w:val="Default"/>
    <w:next w:val="Default"/>
    <w:uiPriority w:val="99"/>
    <w:qFormat/>
    <w:rsid w:val="00C3458B"/>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C3458B"/>
    <w:pPr>
      <w:spacing w:before="100" w:beforeAutospacing="1" w:after="100" w:afterAutospacing="1"/>
    </w:pPr>
    <w:rPr>
      <w:rFonts w:ascii="Calibri" w:hAnsi="Calibri" w:cstheme="minorBidi"/>
    </w:rPr>
  </w:style>
  <w:style w:type="paragraph" w:customStyle="1" w:styleId="Pa22">
    <w:name w:val="Pa2+2"/>
    <w:basedOn w:val="Default"/>
    <w:next w:val="Default"/>
    <w:uiPriority w:val="99"/>
    <w:qFormat/>
    <w:rsid w:val="00C3458B"/>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C3458B"/>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C3458B"/>
    <w:pPr>
      <w:spacing w:before="100" w:beforeAutospacing="1" w:after="100" w:afterAutospacing="1"/>
    </w:pPr>
    <w:rPr>
      <w:rFonts w:ascii="Calibri" w:hAnsi="Calibri" w:cstheme="minorBidi"/>
    </w:rPr>
  </w:style>
  <w:style w:type="paragraph" w:customStyle="1" w:styleId="CardTextUnderlined">
    <w:name w:val="Card Text Underlined"/>
    <w:basedOn w:val="Normal"/>
    <w:uiPriority w:val="99"/>
    <w:qFormat/>
    <w:rsid w:val="00C3458B"/>
    <w:rPr>
      <w:rFonts w:ascii="Arial Narrow" w:hAnsi="Arial Narrow" w:cstheme="minorBidi"/>
      <w:u w:val="single"/>
    </w:rPr>
  </w:style>
  <w:style w:type="paragraph" w:customStyle="1" w:styleId="Carding">
    <w:name w:val="Carding"/>
    <w:basedOn w:val="Normal"/>
    <w:uiPriority w:val="99"/>
    <w:qFormat/>
    <w:rsid w:val="00C3458B"/>
    <w:rPr>
      <w:rFonts w:ascii="Calibri" w:hAnsi="Calibri" w:cstheme="minorBidi"/>
      <w:sz w:val="18"/>
    </w:rPr>
  </w:style>
  <w:style w:type="paragraph" w:customStyle="1" w:styleId="Number">
    <w:name w:val="Number"/>
    <w:basedOn w:val="Heading2"/>
    <w:uiPriority w:val="99"/>
    <w:qFormat/>
    <w:rsid w:val="00C3458B"/>
    <w:pPr>
      <w:keepLines w:val="0"/>
      <w:tabs>
        <w:tab w:val="left" w:pos="144"/>
        <w:tab w:val="num" w:pos="360"/>
      </w:tabs>
      <w:spacing w:before="240" w:after="240"/>
      <w:ind w:left="360" w:hanging="360"/>
      <w:jc w:val="left"/>
    </w:pPr>
    <w:rPr>
      <w:rFonts w:ascii="Calibri" w:eastAsia="SimSun" w:hAnsi="Calibri" w:cs="Arial"/>
      <w:iCs/>
      <w:caps/>
      <w:sz w:val="24"/>
      <w:szCs w:val="28"/>
      <w:u w:val="none"/>
      <w:lang w:eastAsia="zh-CN"/>
    </w:rPr>
  </w:style>
  <w:style w:type="character" w:customStyle="1" w:styleId="CITEChar2">
    <w:name w:val="CITE Char"/>
    <w:basedOn w:val="DefaultParagraphFont"/>
    <w:link w:val="CITE"/>
    <w:locked/>
    <w:rsid w:val="00C3458B"/>
    <w:rPr>
      <w:rFonts w:ascii="Arial" w:hAnsi="Arial" w:cs="Arial"/>
      <w:sz w:val="20"/>
      <w:szCs w:val="20"/>
    </w:rPr>
  </w:style>
  <w:style w:type="paragraph" w:customStyle="1" w:styleId="CITE">
    <w:name w:val="CITE"/>
    <w:basedOn w:val="Normal"/>
    <w:link w:val="CITEChar2"/>
    <w:autoRedefine/>
    <w:qFormat/>
    <w:rsid w:val="00C3458B"/>
    <w:pPr>
      <w:spacing w:before="60" w:after="60"/>
    </w:pPr>
    <w:rPr>
      <w:sz w:val="20"/>
      <w:szCs w:val="20"/>
    </w:rPr>
  </w:style>
  <w:style w:type="paragraph" w:customStyle="1" w:styleId="CITEF3">
    <w:name w:val="CITE F3"/>
    <w:uiPriority w:val="99"/>
    <w:qFormat/>
    <w:rsid w:val="00C3458B"/>
    <w:rPr>
      <w:rFonts w:ascii="Palatino" w:eastAsia="SimSun" w:hAnsi="Palatino" w:cs="Times New Roman"/>
      <w:b/>
      <w:sz w:val="22"/>
      <w:lang w:eastAsia="zh-CN"/>
    </w:rPr>
  </w:style>
  <w:style w:type="paragraph" w:customStyle="1" w:styleId="blocktitle1">
    <w:name w:val="block title"/>
    <w:basedOn w:val="Normal"/>
    <w:qFormat/>
    <w:rsid w:val="00C3458B"/>
    <w:pPr>
      <w:spacing w:after="240"/>
      <w:jc w:val="center"/>
      <w:outlineLvl w:val="0"/>
    </w:pPr>
    <w:rPr>
      <w:rFonts w:ascii="Garamond" w:hAnsi="Garamond" w:cstheme="minorBidi"/>
      <w:b/>
      <w:caps/>
      <w:sz w:val="28"/>
    </w:rPr>
  </w:style>
  <w:style w:type="paragraph" w:customStyle="1" w:styleId="StyleHeading4TagBigcardNotBold">
    <w:name w:val="Style Heading 4TagBig card + Not Bold"/>
    <w:basedOn w:val="Heading4"/>
    <w:uiPriority w:val="99"/>
    <w:qFormat/>
    <w:rsid w:val="00C3458B"/>
    <w:rPr>
      <w:rFonts w:ascii="Calibri" w:hAnsi="Calibri"/>
      <w:bCs w:val="0"/>
      <w:iCs/>
    </w:rPr>
  </w:style>
  <w:style w:type="character" w:customStyle="1" w:styleId="viewstorydateline">
    <w:name w:val="viewstorydateline"/>
    <w:basedOn w:val="DefaultParagraphFont"/>
    <w:rsid w:val="00C3458B"/>
  </w:style>
  <w:style w:type="character" w:customStyle="1" w:styleId="meta-sep">
    <w:name w:val="meta-sep"/>
    <w:basedOn w:val="DefaultParagraphFont"/>
    <w:rsid w:val="00C3458B"/>
  </w:style>
  <w:style w:type="character" w:customStyle="1" w:styleId="A19">
    <w:name w:val="A19"/>
    <w:uiPriority w:val="99"/>
    <w:rsid w:val="00C3458B"/>
    <w:rPr>
      <w:rFonts w:ascii="Georgia" w:hAnsi="Georgia" w:cs="Georgia" w:hint="default"/>
      <w:color w:val="000000"/>
      <w:sz w:val="20"/>
      <w:szCs w:val="20"/>
      <w:u w:val="single"/>
    </w:rPr>
  </w:style>
  <w:style w:type="character" w:customStyle="1" w:styleId="A13">
    <w:name w:val="A13"/>
    <w:uiPriority w:val="99"/>
    <w:rsid w:val="00C3458B"/>
    <w:rPr>
      <w:rFonts w:ascii="Georgia" w:hAnsi="Georgia" w:cs="Georgia" w:hint="default"/>
      <w:color w:val="000000"/>
      <w:sz w:val="11"/>
      <w:szCs w:val="11"/>
    </w:rPr>
  </w:style>
  <w:style w:type="character" w:customStyle="1" w:styleId="ontext">
    <w:name w:val="ontext"/>
    <w:basedOn w:val="DefaultParagraphFont"/>
    <w:rsid w:val="00C3458B"/>
  </w:style>
  <w:style w:type="character" w:customStyle="1" w:styleId="Brief-Smalltext">
    <w:name w:val="Brief - Small text"/>
    <w:basedOn w:val="DefaultParagraphFont"/>
    <w:rsid w:val="00C3458B"/>
    <w:rPr>
      <w:sz w:val="14"/>
    </w:rPr>
  </w:style>
  <w:style w:type="character" w:customStyle="1" w:styleId="cardchar00">
    <w:name w:val="cardchar0"/>
    <w:basedOn w:val="DefaultParagraphFont"/>
    <w:rsid w:val="00C3458B"/>
  </w:style>
  <w:style w:type="character" w:customStyle="1" w:styleId="UnderlineNon-bold">
    <w:name w:val="Underline Non - bold"/>
    <w:basedOn w:val="DefaultParagraphFont"/>
    <w:rsid w:val="00C3458B"/>
    <w:rPr>
      <w:rFonts w:ascii="Times New Roman" w:hAnsi="Times New Roman" w:cs="Times New Roman" w:hint="default"/>
      <w:iCs/>
      <w:sz w:val="22"/>
      <w:u w:val="single"/>
    </w:rPr>
  </w:style>
  <w:style w:type="character" w:customStyle="1" w:styleId="Heading5Char2">
    <w:name w:val="Heading 5 Char2"/>
    <w:basedOn w:val="DefaultParagraphFont"/>
    <w:rsid w:val="00C3458B"/>
    <w:rPr>
      <w:rFonts w:ascii="Bell MT" w:eastAsia="Times New Roman" w:hAnsi="Bell MT" w:hint="default"/>
      <w:bCs/>
      <w:iCs/>
      <w:sz w:val="10"/>
      <w:szCs w:val="26"/>
    </w:rPr>
  </w:style>
  <w:style w:type="table" w:styleId="MediumGrid2">
    <w:name w:val="Medium Grid 2"/>
    <w:basedOn w:val="TableNormal"/>
    <w:uiPriority w:val="68"/>
    <w:rsid w:val="00C3458B"/>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2CharChar">
    <w:name w:val="Style2 Char Char"/>
    <w:rsid w:val="00C3458B"/>
    <w:rPr>
      <w:u w:val="thick"/>
      <w:lang w:val="en-US" w:eastAsia="en-US" w:bidi="ar-SA"/>
    </w:rPr>
  </w:style>
  <w:style w:type="character" w:customStyle="1" w:styleId="authordate1">
    <w:name w:val="authordate"/>
    <w:rsid w:val="00C3458B"/>
  </w:style>
  <w:style w:type="character" w:customStyle="1" w:styleId="underline0">
    <w:name w:val="%underline"/>
    <w:qFormat/>
    <w:rsid w:val="00C3458B"/>
    <w:rPr>
      <w:rFonts w:ascii="Times New Roman" w:hAnsi="Times New Roman" w:cs="Times New Roman" w:hint="default"/>
      <w:strike w:val="0"/>
      <w:dstrike w:val="0"/>
      <w:sz w:val="16"/>
      <w:u w:val="none"/>
      <w:effect w:val="none"/>
    </w:rPr>
  </w:style>
  <w:style w:type="character" w:customStyle="1" w:styleId="AUNDERLINE">
    <w:name w:val="AUNDERLINE"/>
    <w:qFormat/>
    <w:rsid w:val="00C3458B"/>
    <w:rPr>
      <w:rFonts w:ascii="Times New Roman" w:hAnsi="Times New Roman" w:cs="Times New Roman" w:hint="default"/>
      <w:sz w:val="20"/>
      <w:u w:val="single"/>
    </w:rPr>
  </w:style>
  <w:style w:type="character" w:customStyle="1" w:styleId="UnderlinedCharChar0">
    <w:name w:val="Underlined Char Char"/>
    <w:basedOn w:val="DefaultParagraphFont"/>
    <w:rsid w:val="00C3458B"/>
    <w:rPr>
      <w:rFonts w:ascii="Garamond" w:hAnsi="Garamond" w:hint="default"/>
      <w:szCs w:val="28"/>
      <w:u w:val="single"/>
      <w:lang w:val="en-US" w:eastAsia="en-US" w:bidi="ar-SA"/>
    </w:rPr>
  </w:style>
  <w:style w:type="character" w:customStyle="1" w:styleId="slug-doi">
    <w:name w:val="slug-doi"/>
    <w:basedOn w:val="DefaultParagraphFont"/>
    <w:rsid w:val="00C3458B"/>
  </w:style>
  <w:style w:type="character" w:customStyle="1" w:styleId="af">
    <w:name w:val="af"/>
    <w:basedOn w:val="DefaultParagraphFont"/>
    <w:rsid w:val="00C3458B"/>
  </w:style>
  <w:style w:type="character" w:customStyle="1" w:styleId="ab">
    <w:name w:val="ab"/>
    <w:basedOn w:val="DefaultParagraphFont"/>
    <w:rsid w:val="00C3458B"/>
  </w:style>
  <w:style w:type="character" w:customStyle="1" w:styleId="em">
    <w:name w:val="em"/>
    <w:basedOn w:val="DefaultParagraphFont"/>
    <w:rsid w:val="00C3458B"/>
  </w:style>
  <w:style w:type="character" w:customStyle="1" w:styleId="au">
    <w:name w:val="au"/>
    <w:basedOn w:val="DefaultParagraphFont"/>
    <w:rsid w:val="00C3458B"/>
  </w:style>
  <w:style w:type="character" w:customStyle="1" w:styleId="ti">
    <w:name w:val="ti"/>
    <w:basedOn w:val="DefaultParagraphFont"/>
    <w:rsid w:val="00C3458B"/>
  </w:style>
  <w:style w:type="character" w:customStyle="1" w:styleId="subheadblue">
    <w:name w:val="subhead_blue"/>
    <w:basedOn w:val="DefaultParagraphFont"/>
    <w:rsid w:val="00C3458B"/>
  </w:style>
  <w:style w:type="character" w:customStyle="1" w:styleId="affiliation">
    <w:name w:val="affiliation"/>
    <w:basedOn w:val="DefaultParagraphFont"/>
    <w:rsid w:val="00C3458B"/>
  </w:style>
  <w:style w:type="character" w:customStyle="1" w:styleId="slug-doi-wrapper">
    <w:name w:val="slug-doi-wrapper"/>
    <w:basedOn w:val="DefaultParagraphFont"/>
    <w:rsid w:val="00C3458B"/>
  </w:style>
  <w:style w:type="character" w:customStyle="1" w:styleId="slug-metadata-noteahead-of-print">
    <w:name w:val="slug-metadata-note ahead-of-print"/>
    <w:basedOn w:val="DefaultParagraphFont"/>
    <w:rsid w:val="00C3458B"/>
  </w:style>
  <w:style w:type="character" w:customStyle="1" w:styleId="slug-ahead-of-print-date">
    <w:name w:val="slug-ahead-of-print-date"/>
    <w:basedOn w:val="DefaultParagraphFont"/>
    <w:rsid w:val="00C3458B"/>
  </w:style>
  <w:style w:type="character" w:customStyle="1" w:styleId="medium-bold">
    <w:name w:val="medium-bold"/>
    <w:basedOn w:val="DefaultParagraphFont"/>
    <w:rsid w:val="00C3458B"/>
  </w:style>
  <w:style w:type="character" w:customStyle="1" w:styleId="goohl0">
    <w:name w:val="goohl0"/>
    <w:basedOn w:val="DefaultParagraphFont"/>
    <w:rsid w:val="00C3458B"/>
  </w:style>
  <w:style w:type="character" w:customStyle="1" w:styleId="TagCharChar1">
    <w:name w:val="Tag Char Char1"/>
    <w:basedOn w:val="DefaultParagraphFont"/>
    <w:rsid w:val="00C3458B"/>
    <w:rPr>
      <w:b/>
      <w:bCs w:val="0"/>
      <w:sz w:val="24"/>
      <w:szCs w:val="24"/>
      <w:lang w:val="en-US" w:eastAsia="en-US" w:bidi="ar-SA"/>
    </w:rPr>
  </w:style>
  <w:style w:type="character" w:customStyle="1" w:styleId="12TimesNewRoman">
    <w:name w:val="12 Times New Roman"/>
    <w:rsid w:val="00C3458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C3458B"/>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basedOn w:val="DefaultParagraphFont"/>
    <w:rsid w:val="00C3458B"/>
    <w:rPr>
      <w:rFonts w:ascii="Times New Roman" w:hAnsi="Times New Roman" w:cs="Times New Roman" w:hint="default"/>
      <w:b/>
      <w:bCs w:val="0"/>
      <w:sz w:val="20"/>
      <w:u w:val="single"/>
    </w:rPr>
  </w:style>
  <w:style w:type="character" w:customStyle="1" w:styleId="F7-SmallFont">
    <w:name w:val="F7 - Small Font"/>
    <w:basedOn w:val="DefaultParagraphFont"/>
    <w:rsid w:val="00C3458B"/>
    <w:rPr>
      <w:rFonts w:ascii="Times New Roman" w:hAnsi="Times New Roman" w:cs="Times New Roman" w:hint="default"/>
      <w:sz w:val="14"/>
    </w:rPr>
  </w:style>
  <w:style w:type="character" w:customStyle="1" w:styleId="Brief-Bold">
    <w:name w:val="Brief - Bold"/>
    <w:basedOn w:val="DefaultParagraphFont"/>
    <w:rsid w:val="00C3458B"/>
    <w:rPr>
      <w:rFonts w:ascii="Times New Roman" w:hAnsi="Times New Roman" w:cs="Times New Roman" w:hint="default"/>
      <w:b/>
      <w:bCs w:val="0"/>
    </w:rPr>
  </w:style>
  <w:style w:type="character" w:customStyle="1" w:styleId="Card-Underline">
    <w:name w:val="Card - Underline"/>
    <w:basedOn w:val="DefaultParagraphFont"/>
    <w:rsid w:val="00C3458B"/>
    <w:rPr>
      <w:rFonts w:ascii="Times New Roman" w:hAnsi="Times New Roman" w:cs="Times New Roman" w:hint="default"/>
      <w:u w:val="single"/>
    </w:rPr>
  </w:style>
  <w:style w:type="character" w:customStyle="1" w:styleId="beriefunderline">
    <w:name w:val="berief = underline"/>
    <w:basedOn w:val="DefaultParagraphFont"/>
    <w:rsid w:val="00C3458B"/>
    <w:rPr>
      <w:rFonts w:ascii="Times New Roman" w:eastAsia="Times New Roman" w:hAnsi="Times New Roman" w:cs="Times New Roman" w:hint="default"/>
      <w:sz w:val="20"/>
      <w:u w:val="single"/>
    </w:rPr>
  </w:style>
  <w:style w:type="character" w:customStyle="1" w:styleId="BoldText10pt">
    <w:name w:val="Bold Text 10 pt"/>
    <w:rsid w:val="00C3458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3458B"/>
  </w:style>
  <w:style w:type="character" w:customStyle="1" w:styleId="SC4208902">
    <w:name w:val="SC.4.208902"/>
    <w:rsid w:val="00C3458B"/>
    <w:rPr>
      <w:rFonts w:ascii="Century" w:hAnsi="Century" w:cs="Century" w:hint="default"/>
      <w:color w:val="000000"/>
      <w:sz w:val="22"/>
      <w:szCs w:val="22"/>
    </w:rPr>
  </w:style>
  <w:style w:type="character" w:customStyle="1" w:styleId="SC4208915">
    <w:name w:val="SC.4.208915"/>
    <w:rsid w:val="00C3458B"/>
    <w:rPr>
      <w:rFonts w:ascii="Century" w:hAnsi="Century" w:cs="Century" w:hint="default"/>
      <w:color w:val="000000"/>
      <w:sz w:val="13"/>
      <w:szCs w:val="13"/>
    </w:rPr>
  </w:style>
  <w:style w:type="character" w:customStyle="1" w:styleId="SC273764">
    <w:name w:val="SC.2.73764"/>
    <w:rsid w:val="00C3458B"/>
    <w:rPr>
      <w:rFonts w:ascii="Century" w:hAnsi="Century" w:cs="Century" w:hint="default"/>
      <w:color w:val="000000"/>
      <w:sz w:val="72"/>
      <w:szCs w:val="72"/>
    </w:rPr>
  </w:style>
  <w:style w:type="character" w:customStyle="1" w:styleId="SC273779">
    <w:name w:val="SC.2.73779"/>
    <w:rsid w:val="00C3458B"/>
    <w:rPr>
      <w:rFonts w:ascii="Century" w:hAnsi="Century" w:cs="Century" w:hint="default"/>
      <w:color w:val="000000"/>
      <w:sz w:val="40"/>
      <w:szCs w:val="40"/>
    </w:rPr>
  </w:style>
  <w:style w:type="character" w:customStyle="1" w:styleId="SC273763">
    <w:name w:val="SC.2.73763"/>
    <w:rsid w:val="00C3458B"/>
    <w:rPr>
      <w:rFonts w:ascii="Century" w:hAnsi="Century" w:cs="Century" w:hint="default"/>
      <w:b/>
      <w:bCs/>
      <w:color w:val="000000"/>
    </w:rPr>
  </w:style>
  <w:style w:type="character" w:customStyle="1" w:styleId="SC4208910">
    <w:name w:val="SC.4.208910"/>
    <w:rsid w:val="00C3458B"/>
    <w:rPr>
      <w:rFonts w:ascii="Century" w:hAnsi="Century" w:cs="Century" w:hint="default"/>
      <w:color w:val="000000"/>
      <w:sz w:val="28"/>
      <w:szCs w:val="28"/>
    </w:rPr>
  </w:style>
  <w:style w:type="character" w:customStyle="1" w:styleId="SC4208911">
    <w:name w:val="SC.4.208911"/>
    <w:rsid w:val="00C3458B"/>
    <w:rPr>
      <w:rFonts w:ascii="Century" w:hAnsi="Century" w:cs="Century" w:hint="default"/>
      <w:color w:val="000000"/>
    </w:rPr>
  </w:style>
  <w:style w:type="character" w:customStyle="1" w:styleId="articlesubtitle">
    <w:name w:val="article_sub_title"/>
    <w:basedOn w:val="DefaultParagraphFont"/>
    <w:rsid w:val="00C3458B"/>
  </w:style>
  <w:style w:type="character" w:customStyle="1" w:styleId="newsdate2">
    <w:name w:val="news_date2"/>
    <w:basedOn w:val="DefaultParagraphFont"/>
    <w:rsid w:val="00C3458B"/>
  </w:style>
  <w:style w:type="character" w:customStyle="1" w:styleId="readarticleheader">
    <w:name w:val="readarticleheader"/>
    <w:basedOn w:val="DefaultParagraphFont"/>
    <w:rsid w:val="00C3458B"/>
  </w:style>
  <w:style w:type="character" w:customStyle="1" w:styleId="medium-normal1">
    <w:name w:val="medium-normal1"/>
    <w:basedOn w:val="DefaultParagraphFont"/>
    <w:rsid w:val="00C3458B"/>
    <w:rPr>
      <w:rFonts w:ascii="Arial" w:hAnsi="Arial" w:cs="Arial" w:hint="default"/>
      <w:b w:val="0"/>
      <w:bCs w:val="0"/>
      <w:i w:val="0"/>
      <w:iCs w:val="0"/>
      <w:sz w:val="20"/>
      <w:szCs w:val="20"/>
    </w:rPr>
  </w:style>
  <w:style w:type="character" w:customStyle="1" w:styleId="char">
    <w:name w:val="char"/>
    <w:basedOn w:val="DefaultParagraphFont"/>
    <w:rsid w:val="00C3458B"/>
  </w:style>
  <w:style w:type="character" w:customStyle="1" w:styleId="UnderlineCharCharCharCharCharChar">
    <w:name w:val="Underline Char Char Char Char Char Char"/>
    <w:basedOn w:val="DefaultParagraphFont"/>
    <w:rsid w:val="00C3458B"/>
    <w:rPr>
      <w:rFonts w:ascii="Arial Narrow" w:hAnsi="Arial Narrow"/>
      <w:szCs w:val="24"/>
      <w:u w:val="single"/>
    </w:rPr>
  </w:style>
  <w:style w:type="character" w:customStyle="1" w:styleId="bolding1">
    <w:name w:val="bolding1"/>
    <w:basedOn w:val="DefaultParagraphFont"/>
    <w:rsid w:val="00C3458B"/>
    <w:rPr>
      <w:b/>
      <w:bCs/>
    </w:rPr>
  </w:style>
  <w:style w:type="character" w:customStyle="1" w:styleId="bookoptions1">
    <w:name w:val="book_options1"/>
    <w:basedOn w:val="DefaultParagraphFont"/>
    <w:rsid w:val="00C3458B"/>
    <w:rPr>
      <w:b/>
      <w:bCs/>
      <w:color w:val="333366"/>
    </w:rPr>
  </w:style>
  <w:style w:type="character" w:customStyle="1" w:styleId="descriptionblock">
    <w:name w:val="description block"/>
    <w:basedOn w:val="DefaultParagraphFont"/>
    <w:rsid w:val="00C3458B"/>
  </w:style>
  <w:style w:type="character" w:customStyle="1" w:styleId="detailsboxblock">
    <w:name w:val="detailsbox block"/>
    <w:basedOn w:val="DefaultParagraphFont"/>
    <w:rsid w:val="00C3458B"/>
  </w:style>
  <w:style w:type="character" w:customStyle="1" w:styleId="Char3">
    <w:name w:val="Char3"/>
    <w:basedOn w:val="DefaultParagraphFont"/>
    <w:rsid w:val="00C3458B"/>
    <w:rPr>
      <w:rFonts w:ascii="Arial" w:hAnsi="Arial" w:cs="Arial" w:hint="default"/>
      <w:bCs/>
      <w:u w:val="thick"/>
      <w:lang w:val="en-US" w:eastAsia="en-US" w:bidi="ar-SA"/>
    </w:rPr>
  </w:style>
  <w:style w:type="character" w:customStyle="1" w:styleId="texto11">
    <w:name w:val="texto11"/>
    <w:basedOn w:val="DefaultParagraphFont"/>
    <w:rsid w:val="00C3458B"/>
    <w:rPr>
      <w:rFonts w:ascii="Arial" w:hAnsi="Arial" w:cs="Arial" w:hint="default"/>
      <w:b w:val="0"/>
      <w:bCs w:val="0"/>
      <w:i w:val="0"/>
      <w:iCs w:val="0"/>
      <w:caps w:val="0"/>
      <w:color w:val="000000"/>
      <w:sz w:val="26"/>
      <w:szCs w:val="26"/>
    </w:rPr>
  </w:style>
  <w:style w:type="character" w:customStyle="1" w:styleId="DebateCiteCharCharChar">
    <w:name w:val="Debate Cite Char Char Char"/>
    <w:basedOn w:val="DefaultParagraphFont"/>
    <w:rsid w:val="00C3458B"/>
    <w:rPr>
      <w:b/>
      <w:bCs w:val="0"/>
      <w:sz w:val="32"/>
      <w:szCs w:val="32"/>
      <w:lang w:val="en-US" w:eastAsia="en-US" w:bidi="ar-SA"/>
    </w:rPr>
  </w:style>
  <w:style w:type="character" w:customStyle="1" w:styleId="TagChar3">
    <w:name w:val="Tag Char3"/>
    <w:basedOn w:val="DefaultParagraphFont"/>
    <w:rsid w:val="00C3458B"/>
    <w:rPr>
      <w:rFonts w:ascii="Palatino Linotype" w:hAnsi="Palatino Linotype" w:hint="default"/>
      <w:b/>
      <w:bCs w:val="0"/>
      <w:sz w:val="24"/>
      <w:szCs w:val="24"/>
      <w:lang w:val="en-US" w:eastAsia="en-US" w:bidi="ar-SA"/>
    </w:rPr>
  </w:style>
  <w:style w:type="character" w:customStyle="1" w:styleId="Style10ptBold">
    <w:name w:val="Style 10 pt Bold"/>
    <w:basedOn w:val="DefaultParagraphFont"/>
    <w:rsid w:val="00C3458B"/>
    <w:rPr>
      <w:b/>
      <w:bCs/>
      <w:sz w:val="20"/>
    </w:rPr>
  </w:style>
  <w:style w:type="character" w:customStyle="1" w:styleId="text9">
    <w:name w:val="text9"/>
    <w:basedOn w:val="DefaultParagraphFont"/>
    <w:rsid w:val="00C3458B"/>
  </w:style>
  <w:style w:type="character" w:customStyle="1" w:styleId="text21">
    <w:name w:val="text21"/>
    <w:basedOn w:val="DefaultParagraphFont"/>
    <w:rsid w:val="00C3458B"/>
  </w:style>
  <w:style w:type="character" w:customStyle="1" w:styleId="text19">
    <w:name w:val="text19"/>
    <w:basedOn w:val="DefaultParagraphFont"/>
    <w:rsid w:val="00C3458B"/>
  </w:style>
  <w:style w:type="character" w:customStyle="1" w:styleId="term2">
    <w:name w:val="term2"/>
    <w:basedOn w:val="DefaultParagraphFont"/>
    <w:rsid w:val="00C3458B"/>
    <w:rPr>
      <w:b/>
      <w:bCs/>
    </w:rPr>
  </w:style>
  <w:style w:type="character" w:customStyle="1" w:styleId="pmterms12">
    <w:name w:val="pmterms12"/>
    <w:basedOn w:val="DefaultParagraphFont"/>
    <w:rsid w:val="00C3458B"/>
    <w:rPr>
      <w:b/>
      <w:bCs/>
      <w:i w:val="0"/>
      <w:iCs w:val="0"/>
      <w:color w:val="000000"/>
    </w:rPr>
  </w:style>
  <w:style w:type="character" w:customStyle="1" w:styleId="ToReadChar">
    <w:name w:val="To Read Char"/>
    <w:basedOn w:val="DefaultParagraphFont"/>
    <w:rsid w:val="00C3458B"/>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C3458B"/>
    <w:rPr>
      <w:rFonts w:ascii="Verdana" w:hAnsi="Verdana" w:hint="default"/>
      <w:b/>
      <w:bCs w:val="0"/>
      <w:szCs w:val="24"/>
      <w:u w:val="single"/>
      <w:lang w:val="en-US" w:eastAsia="en-US" w:bidi="ar-SA"/>
    </w:rPr>
  </w:style>
  <w:style w:type="character" w:customStyle="1" w:styleId="bio">
    <w:name w:val="bio"/>
    <w:basedOn w:val="DefaultParagraphFont"/>
    <w:rsid w:val="00C3458B"/>
  </w:style>
  <w:style w:type="character" w:customStyle="1" w:styleId="storytextstyle">
    <w:name w:val="storytextstyle"/>
    <w:basedOn w:val="DefaultParagraphFont"/>
    <w:rsid w:val="00C3458B"/>
  </w:style>
  <w:style w:type="character" w:customStyle="1" w:styleId="cardunderlinedCharChar">
    <w:name w:val="card underlined Char Char"/>
    <w:basedOn w:val="DefaultParagraphFont"/>
    <w:rsid w:val="00C3458B"/>
    <w:rPr>
      <w:rFonts w:ascii="Arial" w:hAnsi="Arial" w:cs="Arial" w:hint="default"/>
      <w:sz w:val="22"/>
      <w:szCs w:val="24"/>
      <w:u w:val="single"/>
      <w:lang w:val="en-US" w:eastAsia="en-US" w:bidi="ar-SA"/>
    </w:rPr>
  </w:style>
  <w:style w:type="character" w:customStyle="1" w:styleId="Style2Char1">
    <w:name w:val="Style2 Char1"/>
    <w:basedOn w:val="DefaultParagraphFont"/>
    <w:rsid w:val="00C3458B"/>
    <w:rPr>
      <w:rFonts w:ascii="Book Antiqua" w:hAnsi="Book Antiqua" w:hint="default"/>
      <w:szCs w:val="24"/>
      <w:u w:val="thick"/>
      <w:lang w:val="en-US" w:eastAsia="en-US" w:bidi="ar-SA"/>
    </w:rPr>
  </w:style>
  <w:style w:type="character" w:customStyle="1" w:styleId="articlehead21">
    <w:name w:val="articlehead21"/>
    <w:basedOn w:val="DefaultParagraphFont"/>
    <w:rsid w:val="00C3458B"/>
    <w:rPr>
      <w:rFonts w:ascii="Arial" w:hAnsi="Arial" w:cs="Arial" w:hint="default"/>
      <w:b/>
      <w:bCs/>
      <w:color w:val="660000"/>
      <w:sz w:val="20"/>
      <w:szCs w:val="20"/>
    </w:rPr>
  </w:style>
  <w:style w:type="character" w:customStyle="1" w:styleId="TagCiteChar1">
    <w:name w:val="Tag/Cite Char1"/>
    <w:basedOn w:val="DefaultParagraphFont"/>
    <w:rsid w:val="00C3458B"/>
    <w:rPr>
      <w:b/>
      <w:bCs w:val="0"/>
      <w:lang w:val="en-US" w:eastAsia="en-US" w:bidi="ar-SA"/>
    </w:rPr>
  </w:style>
  <w:style w:type="character" w:customStyle="1" w:styleId="goohl2">
    <w:name w:val="goohl2"/>
    <w:basedOn w:val="DefaultParagraphFont"/>
    <w:rsid w:val="00C3458B"/>
  </w:style>
  <w:style w:type="character" w:customStyle="1" w:styleId="BriefTitle1Char">
    <w:name w:val="Brief Title 1 Char"/>
    <w:basedOn w:val="DefaultParagraphFont"/>
    <w:rsid w:val="00C3458B"/>
    <w:rPr>
      <w:b/>
      <w:bCs w:val="0"/>
      <w:u w:val="single"/>
      <w:lang w:val="en-US" w:eastAsia="en-US" w:bidi="ar-SA"/>
    </w:rPr>
  </w:style>
  <w:style w:type="character" w:customStyle="1" w:styleId="TagCiteCharChar">
    <w:name w:val="Tag/Cite Char Char"/>
    <w:basedOn w:val="DefaultParagraphFont"/>
    <w:rsid w:val="00C3458B"/>
    <w:rPr>
      <w:b/>
      <w:bCs w:val="0"/>
      <w:lang w:val="en-US" w:eastAsia="en-US" w:bidi="ar-SA"/>
    </w:rPr>
  </w:style>
  <w:style w:type="character" w:customStyle="1" w:styleId="btx">
    <w:name w:val="btx"/>
    <w:basedOn w:val="DefaultParagraphFont"/>
    <w:rsid w:val="00C3458B"/>
  </w:style>
  <w:style w:type="character" w:customStyle="1" w:styleId="CardChar11">
    <w:name w:val="Card Char1"/>
    <w:aliases w:val="No Spacing Char2,Tag and Cite Char1,DDI Tag Char,Tag Title Char1,nonunderlined Char,No Spacing22 Char,No Spacin Char"/>
    <w:basedOn w:val="DefaultParagraphFont"/>
    <w:rsid w:val="00C3458B"/>
    <w:rPr>
      <w:lang w:val="en-US" w:eastAsia="en-US" w:bidi="ar-SA"/>
    </w:rPr>
  </w:style>
  <w:style w:type="character" w:customStyle="1" w:styleId="prodgeneral1">
    <w:name w:val="prodgeneral1"/>
    <w:basedOn w:val="DefaultParagraphFont"/>
    <w:rsid w:val="00C3458B"/>
    <w:rPr>
      <w:rFonts w:ascii="Verdana" w:hAnsi="Verdana" w:hint="default"/>
      <w:b w:val="0"/>
      <w:bCs w:val="0"/>
      <w:caps w:val="0"/>
      <w:color w:val="000000"/>
      <w:spacing w:val="0"/>
      <w:sz w:val="16"/>
      <w:szCs w:val="16"/>
    </w:rPr>
  </w:style>
  <w:style w:type="character" w:customStyle="1" w:styleId="summary1">
    <w:name w:val="summary1"/>
    <w:basedOn w:val="DefaultParagraphFont"/>
    <w:rsid w:val="00C3458B"/>
    <w:rPr>
      <w:rFonts w:ascii="Arial" w:hAnsi="Arial" w:cs="Arial" w:hint="default"/>
      <w:sz w:val="18"/>
      <w:szCs w:val="18"/>
    </w:rPr>
  </w:style>
  <w:style w:type="character" w:customStyle="1" w:styleId="text3">
    <w:name w:val="text3"/>
    <w:basedOn w:val="DefaultParagraphFont"/>
    <w:rsid w:val="00C3458B"/>
  </w:style>
  <w:style w:type="character" w:customStyle="1" w:styleId="cardtextsmallChar">
    <w:name w:val="card text small Char"/>
    <w:basedOn w:val="DefaultParagraphFont"/>
    <w:rsid w:val="00C3458B"/>
    <w:rPr>
      <w:rFonts w:ascii="Arial Narrow" w:hAnsi="Arial Narrow" w:hint="default"/>
      <w:sz w:val="16"/>
      <w:szCs w:val="24"/>
      <w:lang w:val="en-US" w:eastAsia="en-US" w:bidi="ar-SA"/>
    </w:rPr>
  </w:style>
  <w:style w:type="character" w:customStyle="1" w:styleId="countrytitle1">
    <w:name w:val="countrytitle1"/>
    <w:basedOn w:val="DefaultParagraphFont"/>
    <w:rsid w:val="00C3458B"/>
    <w:rPr>
      <w:rFonts w:ascii="Verdana" w:hAnsi="Verdana" w:hint="default"/>
      <w:b/>
      <w:bCs/>
      <w:color w:val="293643"/>
      <w:sz w:val="24"/>
      <w:szCs w:val="24"/>
    </w:rPr>
  </w:style>
  <w:style w:type="character" w:customStyle="1" w:styleId="storyheader1">
    <w:name w:val="storyheader1"/>
    <w:basedOn w:val="DefaultParagraphFont"/>
    <w:rsid w:val="00C3458B"/>
    <w:rPr>
      <w:rFonts w:ascii="Verdana" w:hAnsi="Verdana" w:hint="default"/>
      <w:b/>
      <w:bCs/>
      <w:color w:val="000000"/>
      <w:sz w:val="21"/>
      <w:szCs w:val="21"/>
    </w:rPr>
  </w:style>
  <w:style w:type="character" w:customStyle="1" w:styleId="cardunderlinedChar0">
    <w:name w:val="card underlined Char"/>
    <w:basedOn w:val="DefaultParagraphFont"/>
    <w:rsid w:val="00C3458B"/>
    <w:rPr>
      <w:rFonts w:ascii="Arial" w:hAnsi="Arial" w:cs="Arial" w:hint="default"/>
      <w:sz w:val="22"/>
      <w:szCs w:val="24"/>
      <w:u w:val="single"/>
      <w:lang w:val="en-US" w:eastAsia="en-US" w:bidi="ar-SA"/>
    </w:rPr>
  </w:style>
  <w:style w:type="character" w:customStyle="1" w:styleId="article1">
    <w:name w:val="article1"/>
    <w:basedOn w:val="DefaultParagraphFont"/>
    <w:rsid w:val="00C3458B"/>
    <w:rPr>
      <w:rFonts w:ascii="Verdana" w:hAnsi="Verdana" w:hint="default"/>
      <w:color w:val="333333"/>
      <w:sz w:val="16"/>
      <w:szCs w:val="16"/>
    </w:rPr>
  </w:style>
  <w:style w:type="character" w:customStyle="1" w:styleId="story-posted-date1">
    <w:name w:val="story-posted-date1"/>
    <w:basedOn w:val="DefaultParagraphFont"/>
    <w:rsid w:val="00C3458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C3458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3458B"/>
  </w:style>
  <w:style w:type="character" w:customStyle="1" w:styleId="textmedium">
    <w:name w:val="textmedium"/>
    <w:basedOn w:val="DefaultParagraphFont"/>
    <w:rsid w:val="00C3458B"/>
  </w:style>
  <w:style w:type="character" w:customStyle="1" w:styleId="citation10">
    <w:name w:val="citation1"/>
    <w:basedOn w:val="DefaultParagraphFont"/>
    <w:rsid w:val="00C3458B"/>
    <w:rPr>
      <w:rFonts w:ascii="Verdana" w:hAnsi="Verdana" w:hint="default"/>
      <w:sz w:val="17"/>
      <w:szCs w:val="17"/>
    </w:rPr>
  </w:style>
  <w:style w:type="character" w:customStyle="1" w:styleId="hithighlite">
    <w:name w:val="hithighlite"/>
    <w:basedOn w:val="DefaultParagraphFont"/>
    <w:rsid w:val="00C3458B"/>
  </w:style>
  <w:style w:type="character" w:customStyle="1" w:styleId="articlecontent">
    <w:name w:val="articlecontent"/>
    <w:basedOn w:val="DefaultParagraphFont"/>
    <w:rsid w:val="00C3458B"/>
  </w:style>
  <w:style w:type="character" w:customStyle="1" w:styleId="fource1">
    <w:name w:val="fource1"/>
    <w:basedOn w:val="DefaultParagraphFont"/>
    <w:rsid w:val="00C3458B"/>
    <w:rPr>
      <w:sz w:val="34"/>
      <w:szCs w:val="34"/>
    </w:rPr>
  </w:style>
  <w:style w:type="character" w:customStyle="1" w:styleId="LanguageStrikeChar">
    <w:name w:val="Language Strike Char"/>
    <w:basedOn w:val="DefaultParagraphFont"/>
    <w:rsid w:val="00C3458B"/>
    <w:rPr>
      <w:rFonts w:ascii="Arial Narrow" w:hAnsi="Arial Narrow" w:hint="default"/>
      <w:strike/>
      <w:szCs w:val="24"/>
      <w:lang w:val="en-US" w:eastAsia="en-US" w:bidi="ar-SA"/>
    </w:rPr>
  </w:style>
  <w:style w:type="character" w:customStyle="1" w:styleId="normal11">
    <w:name w:val="normal1"/>
    <w:basedOn w:val="DefaultParagraphFont"/>
    <w:rsid w:val="00C3458B"/>
  </w:style>
  <w:style w:type="character" w:customStyle="1" w:styleId="ds">
    <w:name w:val="ds"/>
    <w:basedOn w:val="DefaultParagraphFont"/>
    <w:rsid w:val="00C3458B"/>
  </w:style>
  <w:style w:type="character" w:customStyle="1" w:styleId="UnderliningChar1">
    <w:name w:val="Underlining Char1"/>
    <w:basedOn w:val="DefaultParagraphFont"/>
    <w:rsid w:val="00C3458B"/>
    <w:rPr>
      <w:rFonts w:ascii="Arial Narrow" w:hAnsi="Arial Narrow" w:hint="default"/>
      <w:szCs w:val="24"/>
      <w:u w:val="single"/>
      <w:lang w:val="en-US" w:eastAsia="en-US" w:bidi="ar-SA"/>
    </w:rPr>
  </w:style>
  <w:style w:type="character" w:customStyle="1" w:styleId="UnderliningChar2">
    <w:name w:val="Underlining Char2"/>
    <w:basedOn w:val="DefaultParagraphFont"/>
    <w:rsid w:val="00C3458B"/>
    <w:rPr>
      <w:rFonts w:ascii="Arial Narrow" w:hAnsi="Arial Narrow" w:hint="default"/>
      <w:szCs w:val="24"/>
      <w:u w:val="single"/>
      <w:lang w:val="en-US" w:eastAsia="en-US" w:bidi="ar-SA"/>
    </w:rPr>
  </w:style>
  <w:style w:type="character" w:customStyle="1" w:styleId="MicroTextChar1">
    <w:name w:val="MicroText Char1"/>
    <w:basedOn w:val="DefaultParagraphFont"/>
    <w:rsid w:val="00C3458B"/>
    <w:rPr>
      <w:rFonts w:ascii="Arial Narrow" w:hAnsi="Arial Narrow" w:hint="default"/>
      <w:sz w:val="12"/>
      <w:szCs w:val="24"/>
      <w:lang w:val="en-US" w:eastAsia="en-US" w:bidi="ar-SA"/>
    </w:rPr>
  </w:style>
  <w:style w:type="character" w:customStyle="1" w:styleId="DefaultPara">
    <w:name w:val="Default Para"/>
    <w:basedOn w:val="DefaultParagraphFont"/>
    <w:rsid w:val="00C3458B"/>
    <w:rPr>
      <w:sz w:val="20"/>
    </w:rPr>
  </w:style>
  <w:style w:type="character" w:customStyle="1" w:styleId="SYSHYPERTEXT">
    <w:name w:val="SYS_HYPERTEXT"/>
    <w:basedOn w:val="DefaultParagraphFont"/>
    <w:rsid w:val="00C3458B"/>
    <w:rPr>
      <w:color w:val="0000FF"/>
      <w:u w:val="single"/>
    </w:rPr>
  </w:style>
  <w:style w:type="character" w:customStyle="1" w:styleId="Hyperlink1">
    <w:name w:val="Hyperlink1"/>
    <w:basedOn w:val="DefaultParagraphFont"/>
    <w:rsid w:val="00C3458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C3458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3458B"/>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C3458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C3458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C3458B"/>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C3458B"/>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C3458B"/>
    <w:rPr>
      <w:rFonts w:ascii="Arial Narrow" w:hAnsi="Arial Narrow" w:hint="default"/>
      <w:b/>
      <w:bCs/>
      <w:sz w:val="24"/>
    </w:rPr>
  </w:style>
  <w:style w:type="character" w:customStyle="1" w:styleId="Style1CharChar">
    <w:name w:val="Style1 Char Char"/>
    <w:basedOn w:val="DefaultParagraphFont"/>
    <w:rsid w:val="00C3458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C3458B"/>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C3458B"/>
    <w:rPr>
      <w:u w:val="single"/>
    </w:rPr>
  </w:style>
  <w:style w:type="character" w:customStyle="1" w:styleId="UnderlinedCharChar1">
    <w:name w:val="Underlined Char Char1"/>
    <w:basedOn w:val="DefaultParagraphFont"/>
    <w:rsid w:val="00C3458B"/>
    <w:rPr>
      <w:rFonts w:ascii="Bell MT" w:eastAsia="Times New Roman" w:hAnsi="Bell MT" w:hint="default"/>
      <w:bCs/>
      <w:iCs/>
      <w:sz w:val="22"/>
      <w:u w:val="single"/>
    </w:rPr>
  </w:style>
  <w:style w:type="character" w:customStyle="1" w:styleId="doctitle">
    <w:name w:val="doctitle"/>
    <w:rsid w:val="00C3458B"/>
  </w:style>
  <w:style w:type="character" w:customStyle="1" w:styleId="cardtext-underlined0">
    <w:name w:val="card text- underlined"/>
    <w:rsid w:val="00C3458B"/>
    <w:rPr>
      <w:rFonts w:ascii="Garamond" w:hAnsi="Garamond" w:hint="default"/>
      <w:u w:val="single"/>
    </w:rPr>
  </w:style>
  <w:style w:type="character" w:customStyle="1" w:styleId="StyleLatinBaskervilleUnderline">
    <w:name w:val="Style (Latin) Baskerville Underline"/>
    <w:basedOn w:val="DefaultParagraphFont"/>
    <w:rsid w:val="00C3458B"/>
    <w:rPr>
      <w:rFonts w:ascii="Baskerville" w:hAnsi="Baskerville" w:hint="default"/>
      <w:sz w:val="26"/>
      <w:u w:val="single"/>
    </w:rPr>
  </w:style>
  <w:style w:type="character" w:customStyle="1" w:styleId="archive-title">
    <w:name w:val="archive-title"/>
    <w:basedOn w:val="DefaultParagraphFont"/>
    <w:rsid w:val="00C3458B"/>
  </w:style>
  <w:style w:type="character" w:customStyle="1" w:styleId="imgleft">
    <w:name w:val="imgleft"/>
    <w:basedOn w:val="DefaultParagraphFont"/>
    <w:rsid w:val="00C3458B"/>
  </w:style>
  <w:style w:type="character" w:customStyle="1" w:styleId="imgcenter">
    <w:name w:val="imgcenter"/>
    <w:basedOn w:val="DefaultParagraphFont"/>
    <w:rsid w:val="00C3458B"/>
  </w:style>
  <w:style w:type="character" w:customStyle="1" w:styleId="A42">
    <w:name w:val="A4+2"/>
    <w:uiPriority w:val="99"/>
    <w:rsid w:val="00C3458B"/>
    <w:rPr>
      <w:rFonts w:ascii="Helvetica LT Std" w:hAnsi="Helvetica LT Std" w:cs="Helvetica LT Std" w:hint="default"/>
      <w:color w:val="000000"/>
      <w:sz w:val="11"/>
      <w:szCs w:val="11"/>
    </w:rPr>
  </w:style>
  <w:style w:type="character" w:customStyle="1" w:styleId="Date2">
    <w:name w:val="Date2"/>
    <w:basedOn w:val="DefaultParagraphFont"/>
    <w:rsid w:val="00C3458B"/>
  </w:style>
  <w:style w:type="character" w:customStyle="1" w:styleId="Caption11">
    <w:name w:val="Caption11"/>
    <w:basedOn w:val="DefaultParagraphFont"/>
    <w:rsid w:val="00C3458B"/>
  </w:style>
  <w:style w:type="character" w:customStyle="1" w:styleId="fstitle">
    <w:name w:val="fs_title"/>
    <w:basedOn w:val="DefaultParagraphFont"/>
    <w:rsid w:val="00C3458B"/>
  </w:style>
  <w:style w:type="character" w:customStyle="1" w:styleId="reportbody1">
    <w:name w:val="reportbody1"/>
    <w:basedOn w:val="DefaultParagraphFont"/>
    <w:rsid w:val="00C3458B"/>
    <w:rPr>
      <w:rFonts w:ascii="Tahoma" w:hAnsi="Tahoma" w:cs="Tahoma" w:hint="default"/>
      <w:color w:val="000000"/>
      <w:sz w:val="14"/>
      <w:szCs w:val="14"/>
    </w:rPr>
  </w:style>
  <w:style w:type="character" w:customStyle="1" w:styleId="dateday">
    <w:name w:val="date_day"/>
    <w:basedOn w:val="DefaultParagraphFont"/>
    <w:rsid w:val="00C3458B"/>
  </w:style>
  <w:style w:type="character" w:customStyle="1" w:styleId="datemonth">
    <w:name w:val="date_month"/>
    <w:basedOn w:val="DefaultParagraphFont"/>
    <w:rsid w:val="00C3458B"/>
  </w:style>
  <w:style w:type="character" w:customStyle="1" w:styleId="dateyear">
    <w:name w:val="date_year"/>
    <w:basedOn w:val="DefaultParagraphFont"/>
    <w:rsid w:val="00C3458B"/>
  </w:style>
  <w:style w:type="character" w:customStyle="1" w:styleId="UnderlinesCharChar">
    <w:name w:val="Underlines Char Char"/>
    <w:basedOn w:val="DefaultParagraphFont"/>
    <w:rsid w:val="00C3458B"/>
    <w:rPr>
      <w:rFonts w:ascii="Arial" w:hAnsi="Arial" w:cs="Arial" w:hint="default"/>
      <w:b/>
      <w:bCs/>
      <w:noProof w:val="0"/>
      <w:sz w:val="22"/>
      <w:szCs w:val="26"/>
      <w:u w:val="single"/>
      <w:lang w:val="en-US" w:eastAsia="en-US" w:bidi="ar-SA"/>
    </w:rPr>
  </w:style>
  <w:style w:type="character" w:customStyle="1" w:styleId="Heading31">
    <w:name w:val="Heading 31"/>
    <w:aliases w:val="Heading 3 Char Char Char Char Char Char"/>
    <w:basedOn w:val="DefaultParagraphFont"/>
    <w:rsid w:val="00C3458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3458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3458B"/>
    <w:rPr>
      <w:sz w:val="24"/>
      <w:szCs w:val="24"/>
      <w:lang w:val="en-US" w:eastAsia="en-US" w:bidi="ar-SA"/>
    </w:rPr>
  </w:style>
  <w:style w:type="character" w:customStyle="1" w:styleId="insideitro">
    <w:name w:val="insideitro"/>
    <w:basedOn w:val="DefaultParagraphFont"/>
    <w:rsid w:val="00C3458B"/>
  </w:style>
  <w:style w:type="character" w:customStyle="1" w:styleId="wcfont">
    <w:name w:val="wcfont"/>
    <w:basedOn w:val="DefaultParagraphFont"/>
    <w:rsid w:val="00C3458B"/>
  </w:style>
  <w:style w:type="character" w:customStyle="1" w:styleId="style65">
    <w:name w:val="style65"/>
    <w:basedOn w:val="DefaultParagraphFont"/>
    <w:rsid w:val="00C3458B"/>
  </w:style>
  <w:style w:type="character" w:customStyle="1" w:styleId="qftext">
    <w:name w:val="qftext"/>
    <w:basedOn w:val="DefaultParagraphFont"/>
    <w:rsid w:val="00C3458B"/>
  </w:style>
  <w:style w:type="character" w:customStyle="1" w:styleId="leftidx">
    <w:name w:val="leftidx"/>
    <w:basedOn w:val="DefaultParagraphFont"/>
    <w:rsid w:val="00C3458B"/>
  </w:style>
  <w:style w:type="character" w:customStyle="1" w:styleId="StyleBox12ptBold">
    <w:name w:val="Style Box + 12 pt Bold"/>
    <w:basedOn w:val="DefaultParagraphFont"/>
    <w:rsid w:val="00C3458B"/>
    <w:rPr>
      <w:rFonts w:ascii="Georgia" w:hAnsi="Georgia"/>
      <w:b/>
      <w:bCs/>
      <w:sz w:val="22"/>
      <w:u w:val="single"/>
      <w:bdr w:val="none" w:sz="0" w:space="0" w:color="auto"/>
    </w:rPr>
  </w:style>
  <w:style w:type="character" w:customStyle="1" w:styleId="StyleBox12pt">
    <w:name w:val="Style Box + 12 pt"/>
    <w:basedOn w:val="DefaultParagraphFont"/>
    <w:rsid w:val="00C3458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3458B"/>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C3458B"/>
    <w:rPr>
      <w:rFonts w:ascii="Georgia" w:hAnsi="Georgia"/>
      <w:color w:val="0D0D0D" w:themeColor="text1" w:themeTint="F2"/>
      <w:sz w:val="22"/>
    </w:rPr>
  </w:style>
  <w:style w:type="character" w:customStyle="1" w:styleId="StyleGaramondText1Underline">
    <w:name w:val="Style Garamond Text 1 Underline"/>
    <w:basedOn w:val="DefaultParagraphFont"/>
    <w:rsid w:val="00C3458B"/>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3458B"/>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3458B"/>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3458B"/>
    <w:rPr>
      <w:b w:val="0"/>
      <w:bCs w:val="0"/>
      <w:sz w:val="14"/>
      <w:u w:val="none"/>
    </w:rPr>
  </w:style>
  <w:style w:type="character" w:customStyle="1" w:styleId="Style7ptBold">
    <w:name w:val="Style 7 pt Bold"/>
    <w:basedOn w:val="DefaultParagraphFont"/>
    <w:rsid w:val="00C3458B"/>
    <w:rPr>
      <w:b w:val="0"/>
      <w:bCs/>
      <w:sz w:val="14"/>
    </w:rPr>
  </w:style>
  <w:style w:type="paragraph" w:customStyle="1" w:styleId="NotUnderlined">
    <w:name w:val="Not Underlined"/>
    <w:basedOn w:val="Normal"/>
    <w:uiPriority w:val="99"/>
    <w:qFormat/>
    <w:rsid w:val="00C3458B"/>
    <w:rPr>
      <w:rFonts w:ascii="Century Gothic" w:hAnsi="Century Gothic" w:cstheme="minorBidi"/>
      <w:sz w:val="16"/>
      <w:szCs w:val="20"/>
    </w:rPr>
  </w:style>
  <w:style w:type="paragraph" w:customStyle="1" w:styleId="width100">
    <w:name w:val="width100"/>
    <w:basedOn w:val="Normal"/>
    <w:uiPriority w:val="99"/>
    <w:qFormat/>
    <w:rsid w:val="00C3458B"/>
    <w:pPr>
      <w:spacing w:before="100" w:beforeAutospacing="1" w:after="100" w:afterAutospacing="1"/>
    </w:pPr>
    <w:rPr>
      <w:rFonts w:ascii="Calibri" w:hAnsi="Calibri" w:cstheme="minorBidi"/>
    </w:rPr>
  </w:style>
  <w:style w:type="character" w:customStyle="1" w:styleId="eventtitle">
    <w:name w:val="eventtitle"/>
    <w:basedOn w:val="DefaultParagraphFont"/>
    <w:rsid w:val="00C3458B"/>
  </w:style>
  <w:style w:type="character" w:customStyle="1" w:styleId="eventsubtitle">
    <w:name w:val="eventsubtitle"/>
    <w:basedOn w:val="DefaultParagraphFont"/>
    <w:rsid w:val="00C3458B"/>
  </w:style>
  <w:style w:type="character" w:customStyle="1" w:styleId="eventdate">
    <w:name w:val="eventdate"/>
    <w:basedOn w:val="DefaultParagraphFont"/>
    <w:rsid w:val="00C3458B"/>
  </w:style>
  <w:style w:type="character" w:customStyle="1" w:styleId="legend">
    <w:name w:val="legend"/>
    <w:basedOn w:val="DefaultParagraphFont"/>
    <w:rsid w:val="00C3458B"/>
  </w:style>
  <w:style w:type="character" w:customStyle="1" w:styleId="StyleLatinGaramond9ptUnderline">
    <w:name w:val="Style (Latin) Garamond 9 pt Underline"/>
    <w:rsid w:val="00C3458B"/>
    <w:rPr>
      <w:sz w:val="22"/>
      <w:u w:val="singl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3458B"/>
    <w:pPr>
      <w:spacing w:line="259" w:lineRule="auto"/>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C3458B"/>
    <w:rPr>
      <w:rFonts w:ascii="Arial Narrow" w:hAnsi="Arial Narrow" w:cs="Arial"/>
      <w:szCs w:val="20"/>
      <w:u w:val="thick"/>
      <w:bdr w:val="single" w:sz="4" w:space="0" w:color="auto"/>
    </w:rPr>
  </w:style>
  <w:style w:type="paragraph" w:customStyle="1" w:styleId="teaserpermalink">
    <w:name w:val="teaser_permalink"/>
    <w:basedOn w:val="Normal"/>
    <w:uiPriority w:val="99"/>
    <w:qFormat/>
    <w:rsid w:val="00C3458B"/>
    <w:pPr>
      <w:spacing w:beforeLines="1" w:afterLines="1"/>
    </w:pPr>
    <w:rPr>
      <w:rFonts w:ascii="Times" w:eastAsia="MS Mincho" w:hAnsi="Times" w:cstheme="minorBidi"/>
      <w:szCs w:val="20"/>
    </w:rPr>
  </w:style>
  <w:style w:type="paragraph" w:customStyle="1" w:styleId="targetcaption">
    <w:name w:val="targetcaption"/>
    <w:basedOn w:val="Normal"/>
    <w:uiPriority w:val="99"/>
    <w:qFormat/>
    <w:rsid w:val="00C3458B"/>
    <w:pPr>
      <w:spacing w:before="100" w:beforeAutospacing="1" w:after="100" w:afterAutospacing="1"/>
    </w:pPr>
    <w:rPr>
      <w:rFonts w:ascii="Calibri" w:hAnsi="Calibri" w:cstheme="minorBidi"/>
    </w:rPr>
  </w:style>
  <w:style w:type="character" w:customStyle="1" w:styleId="tkrname">
    <w:name w:val="tkrname"/>
    <w:basedOn w:val="DefaultParagraphFont"/>
    <w:rsid w:val="00C3458B"/>
  </w:style>
  <w:style w:type="character" w:customStyle="1" w:styleId="tkrchange">
    <w:name w:val="tkrchange"/>
    <w:basedOn w:val="DefaultParagraphFont"/>
    <w:rsid w:val="00C3458B"/>
  </w:style>
  <w:style w:type="character" w:customStyle="1" w:styleId="l9">
    <w:name w:val="l9"/>
    <w:basedOn w:val="DefaultParagraphFont"/>
    <w:rsid w:val="00C3458B"/>
  </w:style>
  <w:style w:type="character" w:customStyle="1" w:styleId="l8">
    <w:name w:val="l8"/>
    <w:basedOn w:val="DefaultParagraphFont"/>
    <w:rsid w:val="00C3458B"/>
  </w:style>
  <w:style w:type="character" w:customStyle="1" w:styleId="l6">
    <w:name w:val="l6"/>
    <w:basedOn w:val="DefaultParagraphFont"/>
    <w:rsid w:val="00C3458B"/>
  </w:style>
  <w:style w:type="character" w:customStyle="1" w:styleId="l7">
    <w:name w:val="l7"/>
    <w:basedOn w:val="DefaultParagraphFont"/>
    <w:rsid w:val="00C3458B"/>
  </w:style>
  <w:style w:type="character" w:customStyle="1" w:styleId="ellipsistext">
    <w:name w:val="ellipsis_text"/>
    <w:basedOn w:val="DefaultParagraphFont"/>
    <w:rsid w:val="00C3458B"/>
  </w:style>
  <w:style w:type="paragraph" w:customStyle="1" w:styleId="Pa1">
    <w:name w:val="Pa1"/>
    <w:basedOn w:val="Default"/>
    <w:next w:val="Default"/>
    <w:uiPriority w:val="99"/>
    <w:qFormat/>
    <w:rsid w:val="00C3458B"/>
    <w:pPr>
      <w:spacing w:line="240" w:lineRule="atLeast"/>
    </w:pPr>
    <w:rPr>
      <w:rFonts w:ascii="Impact" w:hAnsi="Impact" w:cstheme="minorBidi"/>
      <w:color w:val="auto"/>
      <w:sz w:val="22"/>
    </w:rPr>
  </w:style>
  <w:style w:type="paragraph" w:customStyle="1" w:styleId="description">
    <w:name w:val="description"/>
    <w:basedOn w:val="Normal"/>
    <w:uiPriority w:val="99"/>
    <w:qFormat/>
    <w:rsid w:val="00C3458B"/>
    <w:pPr>
      <w:spacing w:before="100" w:beforeAutospacing="1" w:after="100" w:afterAutospacing="1"/>
    </w:pPr>
    <w:rPr>
      <w:rFonts w:ascii="Calibri" w:hAnsi="Calibri" w:cstheme="minorBidi"/>
    </w:rPr>
  </w:style>
  <w:style w:type="character" w:customStyle="1" w:styleId="DebateUnderlinedChar">
    <w:name w:val="Debate Underlined Char"/>
    <w:link w:val="DebateUnderlined"/>
    <w:locked/>
    <w:rsid w:val="00C3458B"/>
    <w:rPr>
      <w:rFonts w:ascii="Times New Roman" w:hAnsi="Times New Roman" w:cs="Times New Roman"/>
      <w:b/>
      <w:u w:val="single"/>
    </w:rPr>
  </w:style>
  <w:style w:type="paragraph" w:customStyle="1" w:styleId="DebateUnderlined">
    <w:name w:val="Debate Underlined"/>
    <w:basedOn w:val="Normal"/>
    <w:link w:val="DebateUnderlinedChar"/>
    <w:qFormat/>
    <w:rsid w:val="00C3458B"/>
    <w:rPr>
      <w:rFonts w:ascii="Times New Roman" w:hAnsi="Times New Roman" w:cs="Times New Roman"/>
      <w:b/>
      <w:sz w:val="24"/>
      <w:u w:val="single"/>
    </w:rPr>
  </w:style>
  <w:style w:type="character" w:customStyle="1" w:styleId="cite0">
    <w:name w:val="cite0"/>
    <w:rsid w:val="00C3458B"/>
  </w:style>
  <w:style w:type="character" w:customStyle="1" w:styleId="Style8pt1">
    <w:name w:val="Style 8 pt1"/>
    <w:basedOn w:val="DefaultParagraphFont"/>
    <w:rsid w:val="00C3458B"/>
    <w:rPr>
      <w:rFonts w:ascii="Georgia" w:hAnsi="Georgia" w:hint="default"/>
      <w:sz w:val="16"/>
    </w:rPr>
  </w:style>
  <w:style w:type="paragraph" w:customStyle="1" w:styleId="Cardtext0">
    <w:name w:val="Card text"/>
    <w:link w:val="CardtextChar1"/>
    <w:qFormat/>
    <w:rsid w:val="00C3458B"/>
    <w:pPr>
      <w:widowControl w:val="0"/>
      <w:autoSpaceDE w:val="0"/>
      <w:autoSpaceDN w:val="0"/>
      <w:adjustRightInd w:val="0"/>
    </w:pPr>
    <w:rPr>
      <w:rFonts w:ascii="Garamond" w:hAnsi="Garamond"/>
      <w:u w:val="single"/>
    </w:rPr>
  </w:style>
  <w:style w:type="paragraph" w:customStyle="1" w:styleId="Card10f2">
    <w:name w:val="Card.10.f2"/>
    <w:basedOn w:val="Normal"/>
    <w:link w:val="Card10f2Char"/>
    <w:autoRedefine/>
    <w:qFormat/>
    <w:rsid w:val="00C3458B"/>
    <w:rPr>
      <w:rFonts w:ascii="Calibri" w:hAnsi="Calibri" w:cstheme="minorBidi"/>
      <w:sz w:val="16"/>
      <w:szCs w:val="20"/>
    </w:rPr>
  </w:style>
  <w:style w:type="character" w:customStyle="1" w:styleId="Card10f2Char">
    <w:name w:val="Card.10.f2 Char"/>
    <w:link w:val="Card10f2"/>
    <w:rsid w:val="00C3458B"/>
    <w:rPr>
      <w:rFonts w:ascii="Calibri" w:hAnsi="Calibri"/>
      <w:sz w:val="16"/>
      <w:szCs w:val="20"/>
    </w:rPr>
  </w:style>
  <w:style w:type="character" w:customStyle="1" w:styleId="Aunderline0">
    <w:name w:val="Aunderline"/>
    <w:uiPriority w:val="1"/>
    <w:qFormat/>
    <w:rsid w:val="00C3458B"/>
    <w:rPr>
      <w:rFonts w:ascii="Times New Roman" w:hAnsi="Times New Roman" w:cs="Times New Roman"/>
      <w:w w:val="106"/>
      <w:sz w:val="20"/>
      <w:szCs w:val="20"/>
      <w:u w:val="single"/>
    </w:rPr>
  </w:style>
  <w:style w:type="character" w:customStyle="1" w:styleId="Bodytext4">
    <w:name w:val="Body text_"/>
    <w:basedOn w:val="DefaultParagraphFont"/>
    <w:link w:val="BodyText5"/>
    <w:rsid w:val="00C3458B"/>
    <w:rPr>
      <w:rFonts w:eastAsia="Georgia" w:cs="Georgia"/>
      <w:sz w:val="21"/>
      <w:szCs w:val="21"/>
      <w:shd w:val="clear" w:color="auto" w:fill="FFFFFF"/>
    </w:rPr>
  </w:style>
  <w:style w:type="paragraph" w:customStyle="1" w:styleId="BodyText5">
    <w:name w:val="Body Text5"/>
    <w:basedOn w:val="Normal"/>
    <w:link w:val="Bodytext4"/>
    <w:qFormat/>
    <w:rsid w:val="00C3458B"/>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uiPriority w:val="99"/>
    <w:qFormat/>
    <w:rsid w:val="00C3458B"/>
    <w:pPr>
      <w:spacing w:before="100" w:beforeAutospacing="1" w:after="100" w:afterAutospacing="1"/>
    </w:pPr>
    <w:rPr>
      <w:rFonts w:ascii="Calibri" w:hAnsi="Calibri" w:cstheme="minorBidi"/>
    </w:rPr>
  </w:style>
  <w:style w:type="paragraph" w:customStyle="1" w:styleId="about">
    <w:name w:val="about"/>
    <w:basedOn w:val="Normal"/>
    <w:uiPriority w:val="99"/>
    <w:qFormat/>
    <w:rsid w:val="00C3458B"/>
    <w:pPr>
      <w:spacing w:before="100" w:beforeAutospacing="1" w:after="100" w:afterAutospacing="1"/>
    </w:pPr>
    <w:rPr>
      <w:rFonts w:ascii="Calibri" w:hAnsi="Calibri" w:cstheme="minorBidi"/>
    </w:rPr>
  </w:style>
  <w:style w:type="paragraph" w:customStyle="1" w:styleId="first">
    <w:name w:val="first"/>
    <w:basedOn w:val="Normal"/>
    <w:uiPriority w:val="99"/>
    <w:qFormat/>
    <w:rsid w:val="00C3458B"/>
    <w:pPr>
      <w:spacing w:before="100" w:beforeAutospacing="1" w:after="100" w:afterAutospacing="1"/>
    </w:pPr>
    <w:rPr>
      <w:rFonts w:ascii="Calibri" w:hAnsi="Calibri" w:cstheme="minorBidi"/>
    </w:rPr>
  </w:style>
  <w:style w:type="character" w:customStyle="1" w:styleId="titleauthoretc">
    <w:name w:val="titleauthoretc"/>
    <w:rsid w:val="00C3458B"/>
  </w:style>
  <w:style w:type="character" w:customStyle="1" w:styleId="in-widget">
    <w:name w:val="in-widget"/>
    <w:rsid w:val="00C3458B"/>
  </w:style>
  <w:style w:type="character" w:customStyle="1" w:styleId="in-top">
    <w:name w:val="in-top"/>
    <w:rsid w:val="00C3458B"/>
  </w:style>
  <w:style w:type="character" w:customStyle="1" w:styleId="nukeled">
    <w:name w:val="nukeled"/>
    <w:rsid w:val="00C3458B"/>
  </w:style>
  <w:style w:type="character" w:customStyle="1" w:styleId="contextlyrelated">
    <w:name w:val="contextly_related"/>
    <w:rsid w:val="00C3458B"/>
  </w:style>
  <w:style w:type="character" w:customStyle="1" w:styleId="in-right">
    <w:name w:val="in-right"/>
    <w:rsid w:val="00C3458B"/>
  </w:style>
  <w:style w:type="character" w:customStyle="1" w:styleId="adtext">
    <w:name w:val="ad_text"/>
    <w:rsid w:val="00C3458B"/>
  </w:style>
  <w:style w:type="character" w:customStyle="1" w:styleId="linkrow">
    <w:name w:val="link_row"/>
    <w:rsid w:val="00C3458B"/>
  </w:style>
  <w:style w:type="character" w:customStyle="1" w:styleId="revision-date">
    <w:name w:val="revision-date"/>
    <w:rsid w:val="00C3458B"/>
  </w:style>
  <w:style w:type="paragraph" w:customStyle="1" w:styleId="t6">
    <w:name w:val="t6"/>
    <w:basedOn w:val="Normal"/>
    <w:uiPriority w:val="99"/>
    <w:qFormat/>
    <w:rsid w:val="00C3458B"/>
    <w:pPr>
      <w:spacing w:before="100" w:beforeAutospacing="1" w:after="100" w:afterAutospacing="1"/>
    </w:pPr>
    <w:rPr>
      <w:rFonts w:ascii="Calibri" w:hAnsi="Calibri" w:cstheme="minorBidi"/>
    </w:rPr>
  </w:style>
  <w:style w:type="paragraph" w:customStyle="1" w:styleId="thumbnail">
    <w:name w:val="thumbnail"/>
    <w:basedOn w:val="Normal"/>
    <w:uiPriority w:val="99"/>
    <w:qFormat/>
    <w:rsid w:val="00C3458B"/>
    <w:pPr>
      <w:spacing w:before="100" w:beforeAutospacing="1" w:after="100" w:afterAutospacing="1"/>
    </w:pPr>
    <w:rPr>
      <w:rFonts w:ascii="Calibri" w:hAnsi="Calibri" w:cstheme="minorBidi"/>
    </w:rPr>
  </w:style>
  <w:style w:type="character" w:customStyle="1" w:styleId="facebook-share">
    <w:name w:val="facebook-share"/>
    <w:rsid w:val="00C3458B"/>
  </w:style>
  <w:style w:type="character" w:customStyle="1" w:styleId="facebook-share-label">
    <w:name w:val="facebook-share-label"/>
    <w:rsid w:val="00C3458B"/>
  </w:style>
  <w:style w:type="paragraph" w:customStyle="1" w:styleId="stand-first-alone">
    <w:name w:val="stand-first-alone"/>
    <w:basedOn w:val="Normal"/>
    <w:uiPriority w:val="99"/>
    <w:qFormat/>
    <w:rsid w:val="00C3458B"/>
    <w:pPr>
      <w:spacing w:before="100" w:beforeAutospacing="1" w:after="100" w:afterAutospacing="1"/>
    </w:pPr>
    <w:rPr>
      <w:rFonts w:ascii="Calibri" w:hAnsi="Calibri" w:cstheme="minorBidi"/>
    </w:rPr>
  </w:style>
  <w:style w:type="character" w:customStyle="1" w:styleId="cap">
    <w:name w:val="cap"/>
    <w:rsid w:val="00C3458B"/>
  </w:style>
  <w:style w:type="character" w:customStyle="1" w:styleId="UNDERLINECharChar">
    <w:name w:val="UNDERLINE Char Char"/>
    <w:rsid w:val="00C3458B"/>
    <w:rPr>
      <w:bCs/>
      <w:kern w:val="28"/>
      <w:szCs w:val="32"/>
      <w:u w:val="single"/>
    </w:rPr>
  </w:style>
  <w:style w:type="character" w:customStyle="1" w:styleId="ata11y">
    <w:name w:val="at_a11y"/>
    <w:rsid w:val="00C3458B"/>
  </w:style>
  <w:style w:type="character" w:customStyle="1" w:styleId="CardsFont12ptCharCharCharCharCharCharCharCharCharCharChar">
    <w:name w:val="Cards + Font: 12 pt Char Char Char Char Char Char Char Char Char Char Char"/>
    <w:aliases w:val="Thick Underline Char Char"/>
    <w:rsid w:val="00C3458B"/>
    <w:rPr>
      <w:sz w:val="24"/>
      <w:szCs w:val="24"/>
      <w:u w:val="thick"/>
    </w:rPr>
  </w:style>
  <w:style w:type="paragraph" w:customStyle="1" w:styleId="wallacepara">
    <w:name w:val="wallacepara"/>
    <w:basedOn w:val="Normal"/>
    <w:uiPriority w:val="99"/>
    <w:qFormat/>
    <w:rsid w:val="00C3458B"/>
    <w:pPr>
      <w:spacing w:before="100" w:beforeAutospacing="1" w:after="100" w:afterAutospacing="1"/>
    </w:pPr>
    <w:rPr>
      <w:rFonts w:ascii="Calibri" w:hAnsi="Calibri" w:cstheme="minorBidi"/>
    </w:rPr>
  </w:style>
  <w:style w:type="paragraph" w:customStyle="1" w:styleId="morelink">
    <w:name w:val="morelink"/>
    <w:basedOn w:val="Normal"/>
    <w:uiPriority w:val="99"/>
    <w:qFormat/>
    <w:rsid w:val="00C3458B"/>
    <w:pPr>
      <w:spacing w:before="100" w:beforeAutospacing="1" w:after="100" w:afterAutospacing="1"/>
    </w:pPr>
    <w:rPr>
      <w:rFonts w:ascii="Calibri" w:hAnsi="Calibri" w:cstheme="minorBidi"/>
    </w:rPr>
  </w:style>
  <w:style w:type="paragraph" w:customStyle="1" w:styleId="audiolink">
    <w:name w:val="audiolink"/>
    <w:basedOn w:val="Normal"/>
    <w:uiPriority w:val="99"/>
    <w:qFormat/>
    <w:rsid w:val="00C3458B"/>
    <w:pPr>
      <w:spacing w:before="100" w:beforeAutospacing="1" w:after="100" w:afterAutospacing="1"/>
    </w:pPr>
    <w:rPr>
      <w:rFonts w:ascii="Calibri" w:hAnsi="Calibri" w:cstheme="minorBidi"/>
    </w:rPr>
  </w:style>
  <w:style w:type="character" w:customStyle="1" w:styleId="tpk">
    <w:name w:val="tpk"/>
    <w:rsid w:val="00C3458B"/>
  </w:style>
  <w:style w:type="paragraph" w:customStyle="1" w:styleId="titlestyle1">
    <w:name w:val="titlestyle1"/>
    <w:basedOn w:val="Normal"/>
    <w:uiPriority w:val="99"/>
    <w:qFormat/>
    <w:rsid w:val="00C3458B"/>
    <w:pPr>
      <w:spacing w:before="100" w:beforeAutospacing="1" w:after="100" w:afterAutospacing="1"/>
    </w:pPr>
    <w:rPr>
      <w:rFonts w:ascii="Calibri" w:hAnsi="Calibri" w:cstheme="minorBidi"/>
    </w:rPr>
  </w:style>
  <w:style w:type="paragraph" w:customStyle="1" w:styleId="nav1">
    <w:name w:val="nav1"/>
    <w:basedOn w:val="Normal"/>
    <w:uiPriority w:val="99"/>
    <w:qFormat/>
    <w:rsid w:val="00C3458B"/>
    <w:pPr>
      <w:spacing w:before="100" w:beforeAutospacing="1" w:after="100" w:afterAutospacing="1"/>
    </w:pPr>
    <w:rPr>
      <w:rFonts w:ascii="Calibri" w:hAnsi="Calibri" w:cstheme="minorBidi"/>
    </w:rPr>
  </w:style>
  <w:style w:type="paragraph" w:customStyle="1" w:styleId="nav2">
    <w:name w:val="nav2"/>
    <w:basedOn w:val="Normal"/>
    <w:uiPriority w:val="99"/>
    <w:qFormat/>
    <w:rsid w:val="00C3458B"/>
    <w:pPr>
      <w:spacing w:before="100" w:beforeAutospacing="1" w:after="100" w:afterAutospacing="1"/>
    </w:pPr>
    <w:rPr>
      <w:rFonts w:ascii="Calibri" w:hAnsi="Calibri" w:cstheme="minorBidi"/>
    </w:rPr>
  </w:style>
  <w:style w:type="character" w:customStyle="1" w:styleId="A24">
    <w:name w:val="A24"/>
    <w:uiPriority w:val="99"/>
    <w:rsid w:val="00C3458B"/>
    <w:rPr>
      <w:rFonts w:ascii="Paperback 24" w:hAnsi="Paperback 24" w:cs="Paperback 24"/>
      <w:color w:val="000000"/>
      <w:sz w:val="32"/>
      <w:szCs w:val="32"/>
    </w:rPr>
  </w:style>
  <w:style w:type="character" w:customStyle="1" w:styleId="A25">
    <w:name w:val="A25"/>
    <w:uiPriority w:val="99"/>
    <w:rsid w:val="00C3458B"/>
    <w:rPr>
      <w:rFonts w:ascii="Webdings" w:hAnsi="Webdings" w:cs="Webdings"/>
      <w:color w:val="000000"/>
      <w:sz w:val="16"/>
      <w:szCs w:val="16"/>
    </w:rPr>
  </w:style>
  <w:style w:type="paragraph" w:customStyle="1" w:styleId="CM45">
    <w:name w:val="CM45"/>
    <w:basedOn w:val="Default"/>
    <w:next w:val="Default"/>
    <w:uiPriority w:val="99"/>
    <w:qFormat/>
    <w:rsid w:val="00C3458B"/>
    <w:rPr>
      <w:rFonts w:eastAsia="Calibri"/>
      <w:color w:val="auto"/>
      <w:sz w:val="22"/>
    </w:rPr>
  </w:style>
  <w:style w:type="paragraph" w:customStyle="1" w:styleId="CM46">
    <w:name w:val="CM46"/>
    <w:basedOn w:val="Default"/>
    <w:next w:val="Default"/>
    <w:uiPriority w:val="99"/>
    <w:qFormat/>
    <w:rsid w:val="00C3458B"/>
    <w:rPr>
      <w:rFonts w:eastAsia="Calibri"/>
      <w:color w:val="auto"/>
      <w:sz w:val="22"/>
    </w:rPr>
  </w:style>
  <w:style w:type="paragraph" w:customStyle="1" w:styleId="FullText">
    <w:name w:val="Full Text"/>
    <w:basedOn w:val="Normal"/>
    <w:uiPriority w:val="99"/>
    <w:qFormat/>
    <w:rsid w:val="00C3458B"/>
    <w:rPr>
      <w:rFonts w:ascii="Arial Narrow" w:hAnsi="Arial Narrow" w:cstheme="minorBidi"/>
      <w:sz w:val="16"/>
    </w:rPr>
  </w:style>
  <w:style w:type="paragraph" w:customStyle="1" w:styleId="TagLine0">
    <w:name w:val="Tag Line"/>
    <w:basedOn w:val="Normal"/>
    <w:next w:val="FullText"/>
    <w:uiPriority w:val="99"/>
    <w:qFormat/>
    <w:rsid w:val="00C3458B"/>
    <w:rPr>
      <w:rFonts w:ascii="Arial Narrow" w:hAnsi="Arial Narrow" w:cstheme="minorBidi"/>
      <w:b/>
      <w:sz w:val="28"/>
    </w:rPr>
  </w:style>
  <w:style w:type="character" w:customStyle="1" w:styleId="SourceBold">
    <w:name w:val="Source Bold"/>
    <w:basedOn w:val="DefaultParagraphFont"/>
    <w:rsid w:val="00C3458B"/>
    <w:rPr>
      <w:rFonts w:ascii="Arial Narrow" w:hAnsi="Arial Narrow"/>
      <w:b/>
      <w:sz w:val="24"/>
      <w:u w:val="none"/>
    </w:rPr>
  </w:style>
  <w:style w:type="character" w:customStyle="1" w:styleId="Headerorfooter">
    <w:name w:val="Header or footer_"/>
    <w:basedOn w:val="DefaultParagraphFont"/>
    <w:rsid w:val="00C3458B"/>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C3458B"/>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C3458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3458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3458B"/>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C3458B"/>
    <w:pPr>
      <w:widowControl w:val="0"/>
      <w:shd w:val="clear" w:color="auto" w:fill="FFFFFF"/>
      <w:spacing w:before="480" w:after="180" w:line="0" w:lineRule="atLeast"/>
      <w:jc w:val="both"/>
    </w:pPr>
    <w:rPr>
      <w:rFonts w:eastAsia="Arial"/>
      <w:b/>
      <w:bCs/>
      <w:sz w:val="20"/>
      <w:szCs w:val="20"/>
    </w:rPr>
  </w:style>
  <w:style w:type="character" w:customStyle="1" w:styleId="Bodytext30">
    <w:name w:val="Body text (3)_"/>
    <w:basedOn w:val="DefaultParagraphFont"/>
    <w:rsid w:val="00C3458B"/>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C3458B"/>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3458B"/>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C3458B"/>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3458B"/>
    <w:pPr>
      <w:widowControl w:val="0"/>
      <w:shd w:val="clear" w:color="auto" w:fill="FFFFFF"/>
      <w:spacing w:line="0" w:lineRule="atLeast"/>
    </w:pPr>
    <w:rPr>
      <w:rFonts w:eastAsia="Arial"/>
      <w:sz w:val="20"/>
      <w:szCs w:val="20"/>
    </w:rPr>
  </w:style>
  <w:style w:type="character" w:customStyle="1" w:styleId="Bodytext31">
    <w:name w:val="Body text (31)_"/>
    <w:basedOn w:val="DefaultParagraphFont"/>
    <w:link w:val="Bodytext310"/>
    <w:rsid w:val="00C3458B"/>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C3458B"/>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C3458B"/>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C3458B"/>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C3458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C3458B"/>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3458B"/>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3458B"/>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C3458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C3458B"/>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C3458B"/>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3458B"/>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3458B"/>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3458B"/>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C3458B"/>
    <w:rPr>
      <w:rFonts w:eastAsia="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C3458B"/>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3458B"/>
    <w:rPr>
      <w:rFonts w:ascii="Arial" w:eastAsia="Arial" w:hAnsi="Arial" w:cs="Arial"/>
      <w:sz w:val="20"/>
      <w:szCs w:val="20"/>
      <w:shd w:val="clear" w:color="auto" w:fill="FFFFFF"/>
    </w:rPr>
  </w:style>
  <w:style w:type="paragraph" w:customStyle="1" w:styleId="Heading220">
    <w:name w:val="Heading #22"/>
    <w:basedOn w:val="Normal"/>
    <w:link w:val="Heading22"/>
    <w:qFormat/>
    <w:rsid w:val="00C3458B"/>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C3458B"/>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C3458B"/>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3458B"/>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3458B"/>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3458B"/>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C3458B"/>
    <w:pPr>
      <w:widowControl w:val="0"/>
      <w:shd w:val="clear" w:color="auto" w:fill="FFFFFF"/>
      <w:spacing w:before="180" w:after="60" w:line="0" w:lineRule="atLeast"/>
      <w:jc w:val="right"/>
    </w:pPr>
    <w:rPr>
      <w:rFonts w:eastAsia="Arial"/>
      <w:b/>
      <w:bCs/>
      <w:sz w:val="17"/>
      <w:szCs w:val="17"/>
    </w:rPr>
  </w:style>
  <w:style w:type="character" w:customStyle="1" w:styleId="Picturecaption2Spacing0ptExact">
    <w:name w:val="Picture caption (2) + Spacing 0 pt Exact"/>
    <w:basedOn w:val="Picturecaption2"/>
    <w:rsid w:val="00C3458B"/>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3458B"/>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3458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3458B"/>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C3458B"/>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
    <w:basedOn w:val="Bodytext140"/>
    <w:rsid w:val="00C3458B"/>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3458B"/>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3458B"/>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3458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3458B"/>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3458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3458B"/>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3458B"/>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C3458B"/>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3458B"/>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3458B"/>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C3458B"/>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C3458B"/>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C3458B"/>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C3458B"/>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3458B"/>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3458B"/>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3458B"/>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C3458B"/>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C3458B"/>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C3458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3458B"/>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3458B"/>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3458B"/>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C3458B"/>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C3458B"/>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C3458B"/>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C3458B"/>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3458B"/>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3458B"/>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C3458B"/>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C3458B"/>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C3458B"/>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3458B"/>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3458B"/>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3458B"/>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3458B"/>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3458B"/>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3458B"/>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3458B"/>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3458B"/>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3458B"/>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3458B"/>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3458B"/>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3458B"/>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3458B"/>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3458B"/>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3458B"/>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C3458B"/>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C3458B"/>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3458B"/>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3458B"/>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3458B"/>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3458B"/>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3458B"/>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C3458B"/>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C3458B"/>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3458B"/>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3458B"/>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3458B"/>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C3458B"/>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C3458B"/>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C3458B"/>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C3458B"/>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C3458B"/>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C3458B"/>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C3458B"/>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0"/>
    <w:rsid w:val="00C3458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C3458B"/>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3458B"/>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C3458B"/>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C3458B"/>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3458B"/>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C3458B"/>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C3458B"/>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3458B"/>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C3458B"/>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C3458B"/>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C3458B"/>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C3458B"/>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C3458B"/>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C3458B"/>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3458B"/>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3458B"/>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3458B"/>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C3458B"/>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C3458B"/>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3458B"/>
    <w:rPr>
      <w:rFonts w:eastAsia="Georgia" w:cs="Georgia"/>
      <w:sz w:val="21"/>
      <w:szCs w:val="21"/>
      <w:shd w:val="clear" w:color="auto" w:fill="FFFFFF"/>
    </w:rPr>
  </w:style>
  <w:style w:type="paragraph" w:customStyle="1" w:styleId="Picturecaption90">
    <w:name w:val="Picture caption (9)"/>
    <w:basedOn w:val="Normal"/>
    <w:link w:val="Picturecaption9"/>
    <w:qFormat/>
    <w:rsid w:val="00C3458B"/>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C3458B"/>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3458B"/>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3458B"/>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3458B"/>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3458B"/>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3458B"/>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3458B"/>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3458B"/>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C3458B"/>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C3458B"/>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3458B"/>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3458B"/>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3458B"/>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3458B"/>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3458B"/>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3458B"/>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3458B"/>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3458B"/>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C3458B"/>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C3458B"/>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3458B"/>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3458B"/>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3458B"/>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3458B"/>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3458B"/>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C3458B"/>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3458B"/>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3458B"/>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3458B"/>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C3458B"/>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4"/>
    <w:rsid w:val="00C3458B"/>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3458B"/>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3458B"/>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C3458B"/>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C3458B"/>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3458B"/>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3458B"/>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C3458B"/>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C3458B"/>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3458B"/>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3458B"/>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3458B"/>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3458B"/>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C3458B"/>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C3458B"/>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3458B"/>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3458B"/>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3458B"/>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3458B"/>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C3458B"/>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C3458B"/>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C3458B"/>
  </w:style>
  <w:style w:type="character" w:customStyle="1" w:styleId="amp">
    <w:name w:val="amp"/>
    <w:basedOn w:val="DefaultParagraphFont"/>
    <w:rsid w:val="00C3458B"/>
  </w:style>
  <w:style w:type="character" w:customStyle="1" w:styleId="article-quote-right">
    <w:name w:val="article-quote-right"/>
    <w:basedOn w:val="DefaultParagraphFont"/>
    <w:rsid w:val="00C3458B"/>
  </w:style>
  <w:style w:type="character" w:customStyle="1" w:styleId="tagCharCharChar">
    <w:name w:val="tag Char Char Char"/>
    <w:locked/>
    <w:rsid w:val="00C3458B"/>
    <w:rPr>
      <w:rFonts w:ascii="Arial" w:eastAsia="Times New Roman" w:hAnsi="Arial" w:cs="Arial"/>
      <w:b/>
      <w:sz w:val="24"/>
    </w:rPr>
  </w:style>
  <w:style w:type="character" w:customStyle="1" w:styleId="StyleUnderlineCharLatinTimesNewRomanAsianSimSunChar">
    <w:name w:val="Style Underline Char + (Latin) Times New Roman (Asian) SimSun Char"/>
    <w:link w:val="StyleUnderlineCharLatinTimesNewRomanAsianSimSun"/>
    <w:locked/>
    <w:rsid w:val="00C3458B"/>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3458B"/>
    <w:rPr>
      <w:rFonts w:ascii="Times New Roman" w:eastAsia="SimSun" w:hAnsi="Times New Roman" w:cs="Times New Roman"/>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3458B"/>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3458B"/>
    <w:rPr>
      <w:rFonts w:ascii="Times New Roman" w:eastAsia="SimSun" w:hAnsi="Times New Roman" w:cs="Times New Roman"/>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C3458B"/>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3458B"/>
    <w:pPr>
      <w:pBdr>
        <w:top w:val="single" w:sz="4" w:space="0" w:color="auto"/>
        <w:left w:val="single" w:sz="4" w:space="0" w:color="auto"/>
        <w:bottom w:val="single" w:sz="4" w:space="0" w:color="auto"/>
        <w:right w:val="single" w:sz="4" w:space="0" w:color="auto"/>
      </w:pBdr>
    </w:pPr>
    <w:rPr>
      <w:rFonts w:ascii="Times New Roman" w:hAnsi="Times New Roman" w:cs="Times New Roman"/>
      <w:b/>
      <w:bCs/>
      <w:sz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C3458B"/>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3458B"/>
    <w:pPr>
      <w:pBdr>
        <w:top w:val="single" w:sz="4" w:space="0" w:color="auto"/>
        <w:left w:val="single" w:sz="4" w:space="0" w:color="auto"/>
        <w:bottom w:val="single" w:sz="4" w:space="0" w:color="auto"/>
        <w:right w:val="single" w:sz="4" w:space="0" w:color="auto"/>
      </w:pBdr>
    </w:pPr>
    <w:rPr>
      <w:rFonts w:ascii="Times New Roman" w:hAnsi="Times New Roman" w:cs="Times New Roman"/>
      <w:sz w:val="24"/>
      <w:bdr w:val="single" w:sz="4" w:space="0" w:color="auto" w:frame="1"/>
    </w:rPr>
  </w:style>
  <w:style w:type="character" w:customStyle="1" w:styleId="H4TagChar1">
    <w:name w:val="H4 (Tag) Char1"/>
    <w:link w:val="H4Tag"/>
    <w:locked/>
    <w:rsid w:val="00C3458B"/>
    <w:rPr>
      <w:b/>
    </w:rPr>
  </w:style>
  <w:style w:type="paragraph" w:customStyle="1" w:styleId="H4Tag">
    <w:name w:val="H4 (Tag)"/>
    <w:basedOn w:val="Normal"/>
    <w:link w:val="H4TagChar1"/>
    <w:qFormat/>
    <w:rsid w:val="00C3458B"/>
    <w:rPr>
      <w:rFonts w:asciiTheme="minorHAnsi" w:hAnsiTheme="minorHAnsi" w:cstheme="minorBidi"/>
      <w:b/>
      <w:sz w:val="24"/>
    </w:rPr>
  </w:style>
  <w:style w:type="character" w:customStyle="1" w:styleId="BoldandUnderlineCharCharCharChar">
    <w:name w:val="Bold and Underline Char Char Char Char"/>
    <w:rsid w:val="00C3458B"/>
    <w:rPr>
      <w:b/>
      <w:bCs w:val="0"/>
      <w:noProof w:val="0"/>
      <w:u w:val="single"/>
      <w:lang w:val="en-US" w:eastAsia="en-US" w:bidi="ar-SA"/>
    </w:rPr>
  </w:style>
  <w:style w:type="character" w:customStyle="1" w:styleId="commentstext0">
    <w:name w:val="commentstext"/>
    <w:rsid w:val="00C3458B"/>
  </w:style>
  <w:style w:type="character" w:customStyle="1" w:styleId="dd">
    <w:name w:val="dd"/>
    <w:rsid w:val="00C3458B"/>
  </w:style>
  <w:style w:type="character" w:customStyle="1" w:styleId="underLight">
    <w:name w:val="underLight"/>
    <w:uiPriority w:val="1"/>
    <w:qFormat/>
    <w:rsid w:val="00C3458B"/>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C3458B"/>
  </w:style>
  <w:style w:type="paragraph" w:customStyle="1" w:styleId="BlockHeaderHidden">
    <w:name w:val="Block Header Hidden"/>
    <w:basedOn w:val="Normal"/>
    <w:link w:val="BlockHeaderHiddenChar"/>
    <w:autoRedefine/>
    <w:qFormat/>
    <w:rsid w:val="00C3458B"/>
    <w:pPr>
      <w:jc w:val="center"/>
    </w:pPr>
    <w:rPr>
      <w:rFonts w:ascii="Calibri" w:eastAsia="Calibri" w:hAnsi="Calibri" w:cstheme="minorBidi"/>
      <w:b/>
      <w:sz w:val="28"/>
    </w:rPr>
  </w:style>
  <w:style w:type="character" w:customStyle="1" w:styleId="BlockHeaderHiddenChar">
    <w:name w:val="Block Header Hidden Char"/>
    <w:basedOn w:val="DefaultParagraphFont"/>
    <w:link w:val="BlockHeaderHidden"/>
    <w:rsid w:val="00C3458B"/>
    <w:rPr>
      <w:rFonts w:ascii="Calibri" w:eastAsia="Calibri" w:hAnsi="Calibri"/>
      <w:b/>
      <w:sz w:val="28"/>
    </w:rPr>
  </w:style>
  <w:style w:type="character" w:customStyle="1" w:styleId="CardsUnderlined">
    <w:name w:val="Cards Underlined"/>
    <w:qFormat/>
    <w:rsid w:val="00C3458B"/>
    <w:rPr>
      <w:rFonts w:ascii="Helvetica" w:hAnsi="Helvetica"/>
      <w:sz w:val="22"/>
      <w:szCs w:val="24"/>
      <w:u w:val="single"/>
    </w:rPr>
  </w:style>
  <w:style w:type="character" w:customStyle="1" w:styleId="Cites-AuthorDate">
    <w:name w:val="Cites-Author/Date"/>
    <w:qFormat/>
    <w:rsid w:val="00C3458B"/>
    <w:rPr>
      <w:rFonts w:ascii="Helvetica" w:hAnsi="Helvetica" w:cs="Helvetica"/>
      <w:b/>
      <w:sz w:val="22"/>
      <w:szCs w:val="24"/>
      <w:u w:val="single"/>
    </w:rPr>
  </w:style>
  <w:style w:type="character" w:customStyle="1" w:styleId="sup1">
    <w:name w:val="sup1"/>
    <w:rsid w:val="00C3458B"/>
    <w:rPr>
      <w:rFonts w:ascii="Times New Roman" w:hAnsi="Times New Roman" w:cs="Times New Roman" w:hint="default"/>
      <w:color w:val="000000"/>
      <w:shd w:val="clear" w:color="auto" w:fill="FEFFCF"/>
    </w:rPr>
  </w:style>
  <w:style w:type="character" w:customStyle="1" w:styleId="pgnum1">
    <w:name w:val="pgnum1"/>
    <w:rsid w:val="00C3458B"/>
    <w:rPr>
      <w:rFonts w:ascii="Arial" w:hAnsi="Arial" w:cs="Arial" w:hint="default"/>
      <w:color w:val="FF0000"/>
      <w:sz w:val="22"/>
      <w:szCs w:val="22"/>
    </w:rPr>
  </w:style>
  <w:style w:type="character" w:customStyle="1" w:styleId="nw">
    <w:name w:val="nw"/>
    <w:rsid w:val="00C3458B"/>
  </w:style>
  <w:style w:type="character" w:customStyle="1" w:styleId="apple">
    <w:name w:val="apple"/>
    <w:rsid w:val="00C3458B"/>
  </w:style>
  <w:style w:type="paragraph" w:customStyle="1" w:styleId="BlockHeadingsCharChar">
    <w:name w:val="Block Headings Char Char"/>
    <w:basedOn w:val="Normal"/>
    <w:link w:val="BlockHeadingsCharCharChar"/>
    <w:qFormat/>
    <w:rsid w:val="00C3458B"/>
    <w:pPr>
      <w:autoSpaceDE w:val="0"/>
      <w:autoSpaceDN w:val="0"/>
      <w:adjustRightInd w:val="0"/>
      <w:jc w:val="center"/>
      <w:outlineLvl w:val="0"/>
    </w:pPr>
    <w:rPr>
      <w:rFonts w:ascii="Calibri" w:eastAsia="Calibri" w:hAnsi="Calibri" w:cstheme="minorBidi"/>
      <w:b/>
      <w:caps/>
      <w:szCs w:val="20"/>
    </w:rPr>
  </w:style>
  <w:style w:type="paragraph" w:customStyle="1" w:styleId="TagsChar1Char">
    <w:name w:val="Tags Char1 Char"/>
    <w:basedOn w:val="Normal"/>
    <w:link w:val="TagsChar1CharChar"/>
    <w:qFormat/>
    <w:rsid w:val="00C3458B"/>
    <w:pPr>
      <w:autoSpaceDE w:val="0"/>
      <w:autoSpaceDN w:val="0"/>
      <w:adjustRightInd w:val="0"/>
      <w:jc w:val="both"/>
      <w:outlineLvl w:val="1"/>
    </w:pPr>
    <w:rPr>
      <w:rFonts w:ascii="Calibri" w:eastAsia="Calibri" w:hAnsi="Calibri" w:cstheme="minorBidi"/>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3458B"/>
    <w:rPr>
      <w:rFonts w:ascii="Georgia" w:eastAsia="Calibri" w:hAnsi="Georgia" w:cs="Times New Roman"/>
      <w:sz w:val="24"/>
      <w:u w:val="thick"/>
    </w:rPr>
  </w:style>
  <w:style w:type="character" w:customStyle="1" w:styleId="TagsChar1CharChar">
    <w:name w:val="Tags Char1 Char Char"/>
    <w:link w:val="TagsChar1Char"/>
    <w:rsid w:val="00C3458B"/>
    <w:rPr>
      <w:rFonts w:ascii="Calibri" w:eastAsia="Calibri" w:hAnsi="Calibri"/>
      <w:b/>
      <w:sz w:val="22"/>
    </w:rPr>
  </w:style>
  <w:style w:type="character" w:customStyle="1" w:styleId="CitesCharCharCharChar">
    <w:name w:val="Cites Char Char Char Char"/>
    <w:rsid w:val="00C3458B"/>
    <w:rPr>
      <w:rFonts w:ascii="Georgia" w:eastAsia="Calibri" w:hAnsi="Georgia"/>
      <w:b/>
      <w:bCs/>
    </w:rPr>
  </w:style>
  <w:style w:type="paragraph" w:customStyle="1" w:styleId="CardsFont6ptCharChar">
    <w:name w:val="Cards + Font: 6 pt Char Char"/>
    <w:basedOn w:val="Normal"/>
    <w:link w:val="CardsFont6ptCharCharChar"/>
    <w:qFormat/>
    <w:rsid w:val="00C3458B"/>
    <w:pPr>
      <w:autoSpaceDE w:val="0"/>
      <w:autoSpaceDN w:val="0"/>
      <w:adjustRightInd w:val="0"/>
      <w:ind w:left="432" w:right="432"/>
      <w:jc w:val="both"/>
    </w:pPr>
    <w:rPr>
      <w:rFonts w:ascii="Calibri" w:eastAsia="Calibri" w:hAnsi="Calibri" w:cstheme="minorBidi"/>
      <w:sz w:val="12"/>
    </w:rPr>
  </w:style>
  <w:style w:type="character" w:customStyle="1" w:styleId="CardsFont6ptCharCharChar">
    <w:name w:val="Cards + Font: 6 pt Char Char Char"/>
    <w:link w:val="CardsFont6ptCharChar"/>
    <w:rsid w:val="00C3458B"/>
    <w:rPr>
      <w:rFonts w:ascii="Calibri" w:eastAsia="Calibri" w:hAnsi="Calibri"/>
      <w:sz w:val="12"/>
    </w:rPr>
  </w:style>
  <w:style w:type="character" w:customStyle="1" w:styleId="BlockHeadingsCharCharChar">
    <w:name w:val="Block Headings Char Char Char"/>
    <w:link w:val="BlockHeadingsCharChar"/>
    <w:rsid w:val="00C3458B"/>
    <w:rPr>
      <w:rFonts w:ascii="Calibri" w:eastAsia="Calibri" w:hAnsi="Calibri"/>
      <w:b/>
      <w:caps/>
      <w:sz w:val="22"/>
      <w:szCs w:val="20"/>
    </w:rPr>
  </w:style>
  <w:style w:type="paragraph" w:customStyle="1" w:styleId="CardsUnderline">
    <w:name w:val="Cards + Underline"/>
    <w:basedOn w:val="Normal"/>
    <w:link w:val="CardsUnderlineChar"/>
    <w:qFormat/>
    <w:rsid w:val="00C3458B"/>
    <w:pPr>
      <w:autoSpaceDE w:val="0"/>
      <w:autoSpaceDN w:val="0"/>
      <w:adjustRightInd w:val="0"/>
      <w:ind w:left="432" w:right="432"/>
      <w:jc w:val="both"/>
    </w:pPr>
    <w:rPr>
      <w:rFonts w:ascii="Calibri" w:hAnsi="Calibri" w:cstheme="minorBidi"/>
      <w:u w:val="thick"/>
    </w:rPr>
  </w:style>
  <w:style w:type="character" w:customStyle="1" w:styleId="CardsUnderlineChar">
    <w:name w:val="Cards + Underline Char"/>
    <w:link w:val="CardsUnderline"/>
    <w:rsid w:val="00C3458B"/>
    <w:rPr>
      <w:rFonts w:ascii="Calibri" w:hAnsi="Calibri"/>
      <w:sz w:val="22"/>
      <w:u w:val="thick"/>
    </w:rPr>
  </w:style>
  <w:style w:type="paragraph" w:customStyle="1" w:styleId="StyleNormalWebNormalWebChar1CharNormalWebCharCharC">
    <w:name w:val="Style Normal (Web)Normal (Web) Char1 CharNormal (Web) Char Char C..."/>
    <w:basedOn w:val="NormalWeb"/>
    <w:uiPriority w:val="99"/>
    <w:qFormat/>
    <w:rsid w:val="00C3458B"/>
    <w:rPr>
      <w:rFonts w:eastAsiaTheme="minorHAnsi"/>
      <w:sz w:val="22"/>
      <w:szCs w:val="22"/>
    </w:rPr>
  </w:style>
  <w:style w:type="paragraph" w:customStyle="1" w:styleId="Reference">
    <w:name w:val="Reference"/>
    <w:uiPriority w:val="99"/>
    <w:qFormat/>
    <w:rsid w:val="00C3458B"/>
    <w:rPr>
      <w:rFonts w:ascii="Times New Roman" w:eastAsia="Times New Roman" w:hAnsi="Times New Roman" w:cs="Times New Roman"/>
      <w:b/>
      <w:bCs/>
      <w:szCs w:val="27"/>
      <w:u w:val="single"/>
    </w:rPr>
  </w:style>
  <w:style w:type="character" w:customStyle="1" w:styleId="inhoud">
    <w:name w:val="inhoud"/>
    <w:rsid w:val="00C3458B"/>
  </w:style>
  <w:style w:type="paragraph" w:customStyle="1" w:styleId="StyleHeading2Heading2Char2CharHeading2Char1CharCharHead">
    <w:name w:val="Style Heading 2Heading 2 Char2 CharHeading 2 Char1 Char CharHead..."/>
    <w:basedOn w:val="Heading2"/>
    <w:uiPriority w:val="99"/>
    <w:qFormat/>
    <w:rsid w:val="00C3458B"/>
    <w:pPr>
      <w:keepNext w:val="0"/>
      <w:keepLines w:val="0"/>
      <w:widowControl w:val="0"/>
      <w:suppressAutoHyphens/>
      <w:spacing w:before="200"/>
      <w:jc w:val="both"/>
    </w:pPr>
    <w:rPr>
      <w:rFonts w:ascii="Calibri" w:eastAsia="Times New Roman" w:hAnsi="Calibri" w:cs="Times New Roman"/>
      <w:b w:val="0"/>
      <w:bCs w:val="0"/>
      <w:caps/>
      <w:sz w:val="22"/>
      <w:u w:val="none"/>
    </w:rPr>
  </w:style>
  <w:style w:type="character" w:customStyle="1" w:styleId="Highlight0">
    <w:name w:val="Highlight"/>
    <w:uiPriority w:val="1"/>
    <w:qFormat/>
    <w:rsid w:val="00C3458B"/>
    <w:rPr>
      <w:rFonts w:ascii="Georgia" w:hAnsi="Georgia"/>
      <w:b w:val="0"/>
      <w:sz w:val="22"/>
      <w:u w:val="single"/>
      <w:bdr w:val="none" w:sz="0" w:space="0" w:color="auto"/>
      <w:shd w:val="clear" w:color="auto" w:fill="89FF94"/>
    </w:rPr>
  </w:style>
  <w:style w:type="character" w:customStyle="1" w:styleId="Boxout">
    <w:name w:val="Box out"/>
    <w:uiPriority w:val="1"/>
    <w:qFormat/>
    <w:rsid w:val="00C3458B"/>
    <w:rPr>
      <w:rFonts w:ascii="Georgia" w:hAnsi="Georgia"/>
      <w:b/>
      <w:sz w:val="22"/>
      <w:u w:val="single"/>
      <w:bdr w:val="single" w:sz="4" w:space="0" w:color="auto"/>
      <w:shd w:val="clear" w:color="auto" w:fill="89FF94"/>
    </w:rPr>
  </w:style>
  <w:style w:type="character" w:customStyle="1" w:styleId="StyleCardtextChar10pt">
    <w:name w:val="Style Card text Char + 10 pt"/>
    <w:rsid w:val="00C3458B"/>
    <w:rPr>
      <w:rFonts w:ascii="Georgia" w:hAnsi="Georgia"/>
      <w:sz w:val="20"/>
      <w:u w:val="single"/>
    </w:rPr>
  </w:style>
  <w:style w:type="paragraph" w:customStyle="1" w:styleId="Blocktitle3">
    <w:name w:val="Block title"/>
    <w:basedOn w:val="Heading1"/>
    <w:autoRedefine/>
    <w:uiPriority w:val="99"/>
    <w:qFormat/>
    <w:rsid w:val="00C3458B"/>
    <w:pPr>
      <w:keepNext w:val="0"/>
      <w:keepLines w:val="0"/>
      <w:pBdr>
        <w:top w:val="single" w:sz="4" w:space="1" w:color="auto"/>
        <w:left w:val="single" w:sz="4" w:space="4" w:color="auto"/>
        <w:bottom w:val="single" w:sz="4" w:space="1" w:color="auto"/>
        <w:right w:val="single" w:sz="4" w:space="4" w:color="auto"/>
      </w:pBdr>
      <w:spacing w:after="60"/>
    </w:pPr>
    <w:rPr>
      <w:rFonts w:ascii="Calibri" w:eastAsia="Cambria" w:hAnsi="Calibri" w:cs="Times New Roman"/>
      <w:bCs w:val="0"/>
      <w:kern w:val="24"/>
      <w:sz w:val="26"/>
    </w:rPr>
  </w:style>
  <w:style w:type="character" w:customStyle="1" w:styleId="smcaps">
    <w:name w:val="smcaps"/>
    <w:rsid w:val="00C3458B"/>
  </w:style>
  <w:style w:type="character" w:customStyle="1" w:styleId="Style1Char2">
    <w:name w:val="Style1 Char2"/>
    <w:rsid w:val="00C3458B"/>
    <w:rPr>
      <w:szCs w:val="24"/>
      <w:lang w:val="en-US" w:eastAsia="en-US" w:bidi="ar-SA"/>
    </w:rPr>
  </w:style>
  <w:style w:type="paragraph" w:customStyle="1" w:styleId="SmallCite">
    <w:name w:val="Small Cite"/>
    <w:basedOn w:val="Normal"/>
    <w:uiPriority w:val="99"/>
    <w:qFormat/>
    <w:rsid w:val="00C3458B"/>
    <w:pPr>
      <w:jc w:val="both"/>
    </w:pPr>
    <w:rPr>
      <w:rFonts w:ascii="Verdana" w:hAnsi="Verdana" w:cstheme="minorBidi"/>
      <w:sz w:val="16"/>
    </w:rPr>
  </w:style>
  <w:style w:type="character" w:customStyle="1" w:styleId="inside-head1">
    <w:name w:val="inside-head1"/>
    <w:rsid w:val="00C3458B"/>
    <w:rPr>
      <w:rFonts w:ascii="Arial" w:hAnsi="Arial" w:cs="Arial" w:hint="default"/>
      <w:b/>
      <w:bCs/>
      <w:color w:val="000000"/>
      <w:spacing w:val="-15"/>
      <w:sz w:val="45"/>
      <w:szCs w:val="45"/>
    </w:rPr>
  </w:style>
  <w:style w:type="character" w:customStyle="1" w:styleId="datestamp1">
    <w:name w:val="datestamp1"/>
    <w:rsid w:val="00C3458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3458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3458B"/>
  </w:style>
  <w:style w:type="paragraph" w:customStyle="1" w:styleId="links1">
    <w:name w:val="links1"/>
    <w:basedOn w:val="Normal"/>
    <w:uiPriority w:val="99"/>
    <w:qFormat/>
    <w:rsid w:val="00C3458B"/>
    <w:pPr>
      <w:spacing w:before="100" w:beforeAutospacing="1" w:after="100" w:afterAutospacing="1"/>
      <w:jc w:val="both"/>
    </w:pPr>
    <w:rPr>
      <w:rFonts w:ascii="Calibri" w:hAnsi="Calibri" w:cstheme="minorBidi"/>
      <w:color w:val="FFFFFF"/>
      <w:sz w:val="16"/>
      <w:szCs w:val="16"/>
    </w:rPr>
  </w:style>
  <w:style w:type="paragraph" w:customStyle="1" w:styleId="endtext">
    <w:name w:val="endtext"/>
    <w:basedOn w:val="Normal"/>
    <w:uiPriority w:val="99"/>
    <w:qFormat/>
    <w:rsid w:val="00C3458B"/>
    <w:pPr>
      <w:spacing w:before="100" w:beforeAutospacing="1" w:after="100" w:afterAutospacing="1"/>
      <w:ind w:left="300"/>
      <w:jc w:val="both"/>
    </w:pPr>
    <w:rPr>
      <w:rFonts w:ascii="Calibri" w:hAnsi="Calibri" w:cstheme="minorBidi"/>
      <w:szCs w:val="20"/>
    </w:rPr>
  </w:style>
  <w:style w:type="character" w:customStyle="1" w:styleId="storyheading31">
    <w:name w:val="storyheading31"/>
    <w:rsid w:val="00C3458B"/>
    <w:rPr>
      <w:rFonts w:ascii="Verdana" w:hAnsi="Verdana" w:hint="default"/>
      <w:b/>
      <w:bCs/>
      <w:sz w:val="32"/>
      <w:szCs w:val="32"/>
    </w:rPr>
  </w:style>
  <w:style w:type="character" w:customStyle="1" w:styleId="storydeck31">
    <w:name w:val="storydeck31"/>
    <w:rsid w:val="00C3458B"/>
    <w:rPr>
      <w:rFonts w:ascii="Verdana" w:hAnsi="Verdana" w:hint="default"/>
      <w:i w:val="0"/>
      <w:iCs w:val="0"/>
      <w:sz w:val="21"/>
      <w:szCs w:val="21"/>
    </w:rPr>
  </w:style>
  <w:style w:type="paragraph" w:customStyle="1" w:styleId="copyright">
    <w:name w:val="copyright"/>
    <w:basedOn w:val="Normal"/>
    <w:uiPriority w:val="99"/>
    <w:qFormat/>
    <w:rsid w:val="00C3458B"/>
    <w:pPr>
      <w:spacing w:before="100" w:beforeAutospacing="1" w:after="100" w:afterAutospacing="1"/>
      <w:jc w:val="both"/>
    </w:pPr>
    <w:rPr>
      <w:rFonts w:ascii="Calibri" w:hAnsi="Calibri" w:cstheme="minorBidi"/>
    </w:rPr>
  </w:style>
  <w:style w:type="character" w:customStyle="1" w:styleId="subtitle10">
    <w:name w:val="subtitle1"/>
    <w:rsid w:val="00C3458B"/>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C3458B"/>
    <w:pPr>
      <w:spacing w:before="240" w:after="240"/>
      <w:jc w:val="both"/>
    </w:pPr>
    <w:rPr>
      <w:rFonts w:ascii="Calibri" w:hAnsi="Calibri" w:cstheme="minorBidi"/>
    </w:rPr>
  </w:style>
  <w:style w:type="character" w:customStyle="1" w:styleId="clsbiolink">
    <w:name w:val="clsbiolink"/>
    <w:rsid w:val="00C3458B"/>
  </w:style>
  <w:style w:type="character" w:customStyle="1" w:styleId="clssmaller">
    <w:name w:val="clssmaller"/>
    <w:rsid w:val="00C3458B"/>
  </w:style>
  <w:style w:type="character" w:customStyle="1" w:styleId="sm1">
    <w:name w:val="sm1"/>
    <w:rsid w:val="00C3458B"/>
    <w:rPr>
      <w:rFonts w:ascii="Verdana" w:hAnsi="Verdana" w:hint="default"/>
      <w:i w:val="0"/>
      <w:iCs w:val="0"/>
      <w:smallCaps w:val="0"/>
      <w:color w:val="000000"/>
      <w:sz w:val="17"/>
      <w:szCs w:val="17"/>
    </w:rPr>
  </w:style>
  <w:style w:type="character" w:customStyle="1" w:styleId="noindentChar">
    <w:name w:val="noindent Char"/>
    <w:rsid w:val="00C3458B"/>
    <w:rPr>
      <w:rFonts w:ascii="Arial" w:hAnsi="Arial" w:cs="Arial"/>
      <w:sz w:val="24"/>
      <w:szCs w:val="24"/>
      <w:lang w:val="en-US" w:eastAsia="en-US" w:bidi="ar-SA"/>
    </w:rPr>
  </w:style>
  <w:style w:type="character" w:customStyle="1" w:styleId="SmallChar1">
    <w:name w:val="Small Char1"/>
    <w:rsid w:val="00C3458B"/>
    <w:rPr>
      <w:sz w:val="16"/>
      <w:szCs w:val="24"/>
      <w:lang w:val="en-US" w:eastAsia="en-US" w:bidi="ar-SA"/>
    </w:rPr>
  </w:style>
  <w:style w:type="character" w:customStyle="1" w:styleId="fullcite0">
    <w:name w:val="fullcite"/>
    <w:rsid w:val="00C3458B"/>
  </w:style>
  <w:style w:type="character" w:customStyle="1" w:styleId="Style9ptThickunderline">
    <w:name w:val="Style 9 pt Thick underline"/>
    <w:rsid w:val="00C3458B"/>
    <w:rPr>
      <w:sz w:val="24"/>
      <w:u w:val="thick"/>
    </w:rPr>
  </w:style>
  <w:style w:type="paragraph" w:customStyle="1" w:styleId="Repeatheader">
    <w:name w:val="Repeat header"/>
    <w:basedOn w:val="Normal"/>
    <w:autoRedefine/>
    <w:uiPriority w:val="99"/>
    <w:qFormat/>
    <w:rsid w:val="00C3458B"/>
    <w:pPr>
      <w:jc w:val="center"/>
    </w:pPr>
    <w:rPr>
      <w:rFonts w:ascii="Century Gothic" w:hAnsi="Century Gothic" w:cstheme="minorBidi"/>
      <w:b/>
      <w:i/>
      <w:sz w:val="40"/>
      <w:u w:val="words"/>
    </w:rPr>
  </w:style>
  <w:style w:type="paragraph" w:customStyle="1" w:styleId="StyleCardNotUnderlined8pt">
    <w:name w:val="Style Card Not Underlined + 8 pt"/>
    <w:basedOn w:val="CardNotUnderlined"/>
    <w:uiPriority w:val="99"/>
    <w:qFormat/>
    <w:rsid w:val="00C3458B"/>
    <w:pPr>
      <w:jc w:val="both"/>
    </w:pPr>
    <w:rPr>
      <w:rFonts w:ascii="Georgia" w:eastAsia="Times New Roman" w:hAnsi="Georgia"/>
    </w:rPr>
  </w:style>
  <w:style w:type="character" w:customStyle="1" w:styleId="CardNotUnderlinedChar">
    <w:name w:val="Card Not Underlined Char"/>
    <w:rsid w:val="00C3458B"/>
    <w:rPr>
      <w:sz w:val="16"/>
      <w:lang w:val="en-US" w:eastAsia="en-US" w:bidi="ar-SA"/>
    </w:rPr>
  </w:style>
  <w:style w:type="paragraph" w:customStyle="1" w:styleId="CardNotUnderlined3">
    <w:name w:val="Card Not Underlined 3"/>
    <w:basedOn w:val="CardNotUnderlined"/>
    <w:uiPriority w:val="99"/>
    <w:qFormat/>
    <w:rsid w:val="00C3458B"/>
    <w:pPr>
      <w:jc w:val="both"/>
    </w:pPr>
    <w:rPr>
      <w:rFonts w:ascii="Georgia" w:eastAsia="Times New Roman" w:hAnsi="Georgia"/>
    </w:rPr>
  </w:style>
  <w:style w:type="paragraph" w:customStyle="1" w:styleId="CardNotUnderlinedFinal">
    <w:name w:val="Card Not Underlined Final"/>
    <w:basedOn w:val="CardNotUnderlined3"/>
    <w:uiPriority w:val="99"/>
    <w:qFormat/>
    <w:rsid w:val="00C3458B"/>
  </w:style>
  <w:style w:type="character" w:customStyle="1" w:styleId="CardNotUnderlinedChar1">
    <w:name w:val="Card Not Underlined Char1"/>
    <w:rsid w:val="00C3458B"/>
    <w:rPr>
      <w:lang w:val="en-US" w:eastAsia="en-US" w:bidi="ar-SA"/>
    </w:rPr>
  </w:style>
  <w:style w:type="character" w:customStyle="1" w:styleId="IndexHeadersCharChar">
    <w:name w:val="Index Headers Char Char"/>
    <w:rsid w:val="00C3458B"/>
    <w:rPr>
      <w:rFonts w:cs="Arial"/>
      <w:bCs/>
      <w:caps/>
      <w:color w:val="FFFFFF"/>
      <w:sz w:val="2"/>
      <w:szCs w:val="2"/>
      <w:lang w:val="en-US" w:eastAsia="en-US" w:bidi="ar-SA"/>
    </w:rPr>
  </w:style>
  <w:style w:type="paragraph" w:customStyle="1" w:styleId="Numbering">
    <w:name w:val="Numbering"/>
    <w:basedOn w:val="Normal"/>
    <w:next w:val="Normal"/>
    <w:uiPriority w:val="99"/>
    <w:qFormat/>
    <w:rsid w:val="00C3458B"/>
    <w:pPr>
      <w:widowControl w:val="0"/>
      <w:tabs>
        <w:tab w:val="num" w:pos="360"/>
      </w:tabs>
      <w:suppressAutoHyphens/>
      <w:spacing w:after="200"/>
      <w:ind w:left="360" w:hanging="360"/>
      <w:jc w:val="both"/>
    </w:pPr>
    <w:rPr>
      <w:rFonts w:ascii="Calibri" w:hAnsi="Calibri" w:cstheme="minorBidi"/>
      <w:b/>
      <w:szCs w:val="18"/>
    </w:rPr>
  </w:style>
  <w:style w:type="paragraph" w:customStyle="1" w:styleId="Un-IndexedHeading">
    <w:name w:val="Un-Indexed Heading"/>
    <w:basedOn w:val="Heading1"/>
    <w:next w:val="Normal"/>
    <w:uiPriority w:val="99"/>
    <w:qFormat/>
    <w:rsid w:val="00C3458B"/>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Calibri" w:eastAsia="Times New Roman" w:hAnsi="Calibri" w:cs="Arial"/>
      <w:caps/>
      <w:kern w:val="32"/>
      <w:sz w:val="32"/>
      <w:u w:val="thick"/>
    </w:rPr>
  </w:style>
  <w:style w:type="paragraph" w:customStyle="1" w:styleId="Circle">
    <w:name w:val="Circle"/>
    <w:basedOn w:val="Normal"/>
    <w:next w:val="Normal"/>
    <w:link w:val="CircleChar"/>
    <w:uiPriority w:val="99"/>
    <w:qFormat/>
    <w:rsid w:val="00C3458B"/>
    <w:pPr>
      <w:widowControl w:val="0"/>
      <w:suppressAutoHyphens/>
      <w:spacing w:after="200"/>
      <w:jc w:val="both"/>
    </w:pPr>
    <w:rPr>
      <w:rFonts w:ascii="Calibri" w:hAnsi="Calibri" w:cstheme="minorBidi"/>
      <w:b/>
      <w:i/>
      <w:szCs w:val="18"/>
      <w:u w:val="thick"/>
    </w:rPr>
  </w:style>
  <w:style w:type="character" w:customStyle="1" w:styleId="CircleChar1">
    <w:name w:val="Circle Char1"/>
    <w:rsid w:val="00C3458B"/>
    <w:rPr>
      <w:b/>
      <w:i/>
      <w:szCs w:val="18"/>
      <w:u w:val="thick"/>
      <w:lang w:val="en-US" w:eastAsia="en-US" w:bidi="ar-SA"/>
    </w:rPr>
  </w:style>
  <w:style w:type="paragraph" w:customStyle="1" w:styleId="PageHeader">
    <w:name w:val="Page Header"/>
    <w:basedOn w:val="Normal"/>
    <w:link w:val="PageHeaderChar"/>
    <w:uiPriority w:val="99"/>
    <w:qFormat/>
    <w:rsid w:val="00C3458B"/>
    <w:pPr>
      <w:widowControl w:val="0"/>
      <w:tabs>
        <w:tab w:val="num" w:pos="360"/>
        <w:tab w:val="left" w:pos="10080"/>
      </w:tabs>
      <w:suppressAutoHyphens/>
      <w:jc w:val="both"/>
    </w:pPr>
    <w:rPr>
      <w:rFonts w:ascii="Calibri" w:hAnsi="Calibri" w:cstheme="minorBidi"/>
      <w:b/>
      <w:szCs w:val="18"/>
    </w:rPr>
  </w:style>
  <w:style w:type="paragraph" w:customStyle="1" w:styleId="IndentedLettering">
    <w:name w:val="Indented Lettering"/>
    <w:basedOn w:val="Numbering"/>
    <w:next w:val="Normal"/>
    <w:uiPriority w:val="99"/>
    <w:qFormat/>
    <w:rsid w:val="00C3458B"/>
    <w:pPr>
      <w:numPr>
        <w:numId w:val="1"/>
      </w:numPr>
      <w:tabs>
        <w:tab w:val="clear" w:pos="1080"/>
        <w:tab w:val="num" w:pos="360"/>
      </w:tabs>
    </w:pPr>
  </w:style>
  <w:style w:type="paragraph" w:customStyle="1" w:styleId="Lettering">
    <w:name w:val="Lettering"/>
    <w:basedOn w:val="Numbering"/>
    <w:next w:val="Normal"/>
    <w:uiPriority w:val="99"/>
    <w:qFormat/>
    <w:rsid w:val="00C3458B"/>
  </w:style>
  <w:style w:type="paragraph" w:customStyle="1" w:styleId="FileName">
    <w:name w:val="File Name"/>
    <w:basedOn w:val="Normal"/>
    <w:next w:val="Normal"/>
    <w:uiPriority w:val="99"/>
    <w:qFormat/>
    <w:rsid w:val="00C3458B"/>
    <w:pPr>
      <w:widowControl w:val="0"/>
      <w:suppressAutoHyphens/>
      <w:spacing w:after="120"/>
      <w:jc w:val="center"/>
    </w:pPr>
    <w:rPr>
      <w:rFonts w:ascii="Calibri" w:hAnsi="Calibri" w:cstheme="minorBidi"/>
      <w:b/>
      <w:caps/>
      <w:sz w:val="28"/>
      <w:szCs w:val="20"/>
    </w:rPr>
  </w:style>
  <w:style w:type="paragraph" w:customStyle="1" w:styleId="Pagination">
    <w:name w:val="Pagination"/>
    <w:basedOn w:val="Normal"/>
    <w:next w:val="Normal"/>
    <w:uiPriority w:val="99"/>
    <w:qFormat/>
    <w:rsid w:val="00C3458B"/>
    <w:pPr>
      <w:widowControl w:val="0"/>
      <w:tabs>
        <w:tab w:val="num" w:pos="720"/>
      </w:tabs>
      <w:suppressAutoHyphens/>
      <w:jc w:val="right"/>
    </w:pPr>
    <w:rPr>
      <w:rFonts w:ascii="Calibri" w:hAnsi="Calibri" w:cstheme="minorBidi"/>
      <w:b/>
      <w:sz w:val="28"/>
      <w:szCs w:val="18"/>
    </w:rPr>
  </w:style>
  <w:style w:type="paragraph" w:customStyle="1" w:styleId="IndentedNumbering">
    <w:name w:val="Indented Numbering"/>
    <w:basedOn w:val="IndentedLettering"/>
    <w:next w:val="Normal"/>
    <w:uiPriority w:val="99"/>
    <w:qFormat/>
    <w:rsid w:val="00C3458B"/>
  </w:style>
  <w:style w:type="paragraph" w:customStyle="1" w:styleId="CardContinued1">
    <w:name w:val="Card Continued 1"/>
    <w:basedOn w:val="Normal"/>
    <w:next w:val="Normal"/>
    <w:uiPriority w:val="99"/>
    <w:qFormat/>
    <w:rsid w:val="00C3458B"/>
    <w:pPr>
      <w:widowControl w:val="0"/>
      <w:suppressAutoHyphens/>
      <w:spacing w:before="120"/>
      <w:jc w:val="right"/>
    </w:pPr>
    <w:rPr>
      <w:rFonts w:ascii="Calibri" w:hAnsi="Calibri" w:cstheme="minorBidi"/>
      <w:b/>
      <w:caps/>
      <w:szCs w:val="18"/>
    </w:rPr>
  </w:style>
  <w:style w:type="paragraph" w:customStyle="1" w:styleId="CardContinued2">
    <w:name w:val="Card Continued 2"/>
    <w:basedOn w:val="CardContinued1"/>
    <w:next w:val="Normal"/>
    <w:uiPriority w:val="99"/>
    <w:qFormat/>
    <w:rsid w:val="00C3458B"/>
  </w:style>
  <w:style w:type="paragraph" w:customStyle="1" w:styleId="Clearformatting">
    <w:name w:val="Clear formatting"/>
    <w:basedOn w:val="Normal"/>
    <w:uiPriority w:val="99"/>
    <w:qFormat/>
    <w:rsid w:val="00C3458B"/>
    <w:pPr>
      <w:keepNext/>
      <w:jc w:val="both"/>
      <w:outlineLvl w:val="2"/>
    </w:pPr>
    <w:rPr>
      <w:rFonts w:ascii="Arial Narrow" w:hAnsi="Arial Narrow" w:cstheme="minorBidi"/>
      <w:b/>
      <w:bCs/>
      <w:szCs w:val="26"/>
    </w:rPr>
  </w:style>
  <w:style w:type="character" w:customStyle="1" w:styleId="justify">
    <w:name w:val="justify"/>
    <w:rsid w:val="00C3458B"/>
  </w:style>
  <w:style w:type="paragraph" w:customStyle="1" w:styleId="SmallCardText">
    <w:name w:val="Small Card Text"/>
    <w:uiPriority w:val="99"/>
    <w:qFormat/>
    <w:rsid w:val="00C3458B"/>
    <w:pPr>
      <w:spacing w:after="200" w:line="276" w:lineRule="auto"/>
    </w:pPr>
    <w:rPr>
      <w:rFonts w:eastAsiaTheme="minorHAnsi"/>
      <w:sz w:val="22"/>
      <w:szCs w:val="22"/>
    </w:rPr>
  </w:style>
  <w:style w:type="character" w:customStyle="1" w:styleId="SmallCardTextChar">
    <w:name w:val="Small Card Text Char"/>
    <w:rsid w:val="00C3458B"/>
    <w:rPr>
      <w:sz w:val="16"/>
      <w:szCs w:val="16"/>
      <w:lang w:val="en-US" w:eastAsia="en-US" w:bidi="ar-SA"/>
    </w:rPr>
  </w:style>
  <w:style w:type="paragraph" w:customStyle="1" w:styleId="TAGFONT">
    <w:name w:val="TAG FONT"/>
    <w:basedOn w:val="Normal"/>
    <w:autoRedefine/>
    <w:uiPriority w:val="99"/>
    <w:qFormat/>
    <w:rsid w:val="00C3458B"/>
    <w:pPr>
      <w:jc w:val="both"/>
    </w:pPr>
    <w:rPr>
      <w:rFonts w:ascii="Calibri" w:hAnsi="Calibri" w:cstheme="minorBidi"/>
    </w:rPr>
  </w:style>
  <w:style w:type="character" w:customStyle="1" w:styleId="tagChar30">
    <w:name w:val="tag Char3"/>
    <w:rsid w:val="00C3458B"/>
    <w:rPr>
      <w:b/>
      <w:sz w:val="24"/>
      <w:szCs w:val="24"/>
      <w:lang w:val="en-US" w:eastAsia="en-US" w:bidi="ar-SA"/>
    </w:rPr>
  </w:style>
  <w:style w:type="paragraph" w:customStyle="1" w:styleId="8point">
    <w:name w:val="8 point"/>
    <w:basedOn w:val="Normal"/>
    <w:link w:val="8pointChar"/>
    <w:qFormat/>
    <w:rsid w:val="00C3458B"/>
    <w:pPr>
      <w:jc w:val="both"/>
    </w:pPr>
    <w:rPr>
      <w:rFonts w:asciiTheme="minorHAnsi" w:hAnsiTheme="minorHAnsi" w:cstheme="minorBidi"/>
      <w:sz w:val="16"/>
    </w:rPr>
  </w:style>
  <w:style w:type="paragraph" w:customStyle="1" w:styleId="citationunderline">
    <w:name w:val="citation/underline"/>
    <w:link w:val="citationunderlineChar"/>
    <w:autoRedefine/>
    <w:qFormat/>
    <w:rsid w:val="00C3458B"/>
    <w:rPr>
      <w:b/>
      <w:u w:val="single"/>
    </w:rPr>
  </w:style>
  <w:style w:type="character" w:customStyle="1" w:styleId="awtw">
    <w:name w:val="awtw"/>
    <w:rsid w:val="00C3458B"/>
  </w:style>
  <w:style w:type="paragraph" w:customStyle="1" w:styleId="Style60">
    <w:name w:val="Style 6"/>
    <w:uiPriority w:val="99"/>
    <w:qFormat/>
    <w:rsid w:val="00C3458B"/>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C3458B"/>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3458B"/>
    <w:pPr>
      <w:keepNext/>
      <w:outlineLvl w:val="2"/>
    </w:pPr>
    <w:rPr>
      <w:rFonts w:ascii="Calibri" w:hAnsi="Calibri" w:cstheme="minorBidi"/>
      <w:b/>
      <w:bCs/>
      <w:szCs w:val="26"/>
      <w:u w:val="single"/>
    </w:rPr>
  </w:style>
  <w:style w:type="character" w:customStyle="1" w:styleId="DateCitesAuthorCharChar">
    <w:name w:val="DateCitesAuthor Char Char"/>
    <w:link w:val="DateCitesAuthorChar"/>
    <w:rsid w:val="00C3458B"/>
    <w:rPr>
      <w:rFonts w:ascii="Calibri" w:hAnsi="Calibri"/>
      <w:b/>
      <w:bCs/>
      <w:sz w:val="22"/>
      <w:szCs w:val="26"/>
      <w:u w:val="single"/>
    </w:rPr>
  </w:style>
  <w:style w:type="paragraph" w:customStyle="1" w:styleId="articlebodynormaltext">
    <w:name w:val="articlebody_normaltext"/>
    <w:basedOn w:val="Normal"/>
    <w:uiPriority w:val="99"/>
    <w:qFormat/>
    <w:rsid w:val="00C3458B"/>
    <w:pPr>
      <w:spacing w:before="100" w:beforeAutospacing="1" w:after="100" w:afterAutospacing="1"/>
    </w:pPr>
    <w:rPr>
      <w:rFonts w:ascii="Calibri" w:hAnsi="Calibri" w:cstheme="minorBidi"/>
    </w:rPr>
  </w:style>
  <w:style w:type="paragraph" w:customStyle="1" w:styleId="western">
    <w:name w:val="western"/>
    <w:basedOn w:val="Normal"/>
    <w:uiPriority w:val="99"/>
    <w:qFormat/>
    <w:rsid w:val="00C3458B"/>
    <w:pPr>
      <w:spacing w:before="100" w:beforeAutospacing="1" w:after="100" w:afterAutospacing="1"/>
    </w:pPr>
    <w:rPr>
      <w:rFonts w:ascii="Calibri" w:hAnsi="Calibri" w:cstheme="minorBidi"/>
    </w:rPr>
  </w:style>
  <w:style w:type="character" w:styleId="HTMLAcronym">
    <w:name w:val="HTML Acronym"/>
    <w:uiPriority w:val="99"/>
    <w:semiHidden/>
    <w:unhideWhenUsed/>
    <w:rsid w:val="00C3458B"/>
  </w:style>
  <w:style w:type="paragraph" w:customStyle="1" w:styleId="Index">
    <w:name w:val="Index"/>
    <w:basedOn w:val="Normal"/>
    <w:uiPriority w:val="99"/>
    <w:qFormat/>
    <w:rsid w:val="00C3458B"/>
    <w:pPr>
      <w:widowControl w:val="0"/>
      <w:suppressLineNumbers/>
      <w:suppressAutoHyphens/>
    </w:pPr>
    <w:rPr>
      <w:rFonts w:ascii="Century Gothic" w:hAnsi="Century Gothic" w:cs="Tahoma"/>
      <w:szCs w:val="20"/>
    </w:rPr>
  </w:style>
  <w:style w:type="character" w:customStyle="1" w:styleId="externaledithide">
    <w:name w:val="external_edit_hide"/>
    <w:rsid w:val="00C3458B"/>
  </w:style>
  <w:style w:type="character" w:customStyle="1" w:styleId="CharacterStyle20">
    <w:name w:val="Character Style 20"/>
    <w:rsid w:val="00C3458B"/>
    <w:rPr>
      <w:sz w:val="21"/>
    </w:rPr>
  </w:style>
  <w:style w:type="character" w:customStyle="1" w:styleId="see">
    <w:name w:val="see"/>
    <w:rsid w:val="00C3458B"/>
  </w:style>
  <w:style w:type="character" w:customStyle="1" w:styleId="lightblue">
    <w:name w:val="lightblue"/>
    <w:rsid w:val="00C3458B"/>
  </w:style>
  <w:style w:type="character" w:customStyle="1" w:styleId="centerheadlines">
    <w:name w:val="centerheadlines"/>
    <w:rsid w:val="00C3458B"/>
  </w:style>
  <w:style w:type="character" w:customStyle="1" w:styleId="datetime">
    <w:name w:val="datetime"/>
    <w:rsid w:val="00C3458B"/>
  </w:style>
  <w:style w:type="paragraph" w:customStyle="1" w:styleId="boldness">
    <w:name w:val="boldness"/>
    <w:basedOn w:val="Normal"/>
    <w:uiPriority w:val="99"/>
    <w:qFormat/>
    <w:rsid w:val="00C3458B"/>
    <w:pPr>
      <w:spacing w:before="100" w:beforeAutospacing="1" w:after="100" w:afterAutospacing="1"/>
    </w:pPr>
    <w:rPr>
      <w:rFonts w:ascii="Calibri" w:hAnsi="Calibri" w:cstheme="minorBidi"/>
    </w:rPr>
  </w:style>
  <w:style w:type="character" w:customStyle="1" w:styleId="info">
    <w:name w:val="info"/>
    <w:rsid w:val="00C3458B"/>
  </w:style>
  <w:style w:type="paragraph" w:customStyle="1" w:styleId="CM21">
    <w:name w:val="CM21"/>
    <w:basedOn w:val="Default"/>
    <w:next w:val="Default"/>
    <w:uiPriority w:val="99"/>
    <w:qFormat/>
    <w:rsid w:val="00C3458B"/>
    <w:rPr>
      <w:rFonts w:eastAsia="Calibri"/>
      <w:color w:val="auto"/>
      <w:sz w:val="22"/>
    </w:rPr>
  </w:style>
  <w:style w:type="paragraph" w:customStyle="1" w:styleId="Pa31">
    <w:name w:val="Pa3+1"/>
    <w:basedOn w:val="Default"/>
    <w:next w:val="Default"/>
    <w:uiPriority w:val="99"/>
    <w:qFormat/>
    <w:rsid w:val="00C3458B"/>
    <w:pPr>
      <w:spacing w:line="261" w:lineRule="atLeast"/>
    </w:pPr>
    <w:rPr>
      <w:rFonts w:ascii="Adobe Garamond Pro" w:eastAsia="Calibri" w:hAnsi="Adobe Garamond Pro"/>
      <w:color w:val="auto"/>
      <w:sz w:val="22"/>
    </w:rPr>
  </w:style>
  <w:style w:type="character" w:customStyle="1" w:styleId="datestory">
    <w:name w:val="datestory"/>
    <w:rsid w:val="00C3458B"/>
  </w:style>
  <w:style w:type="character" w:customStyle="1" w:styleId="goohl1">
    <w:name w:val="goohl1"/>
    <w:rsid w:val="00C3458B"/>
  </w:style>
  <w:style w:type="paragraph" w:customStyle="1" w:styleId="FreeFormA">
    <w:name w:val="Free Form A"/>
    <w:uiPriority w:val="99"/>
    <w:qFormat/>
    <w:rsid w:val="00C3458B"/>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C3458B"/>
    <w:rPr>
      <w:rFonts w:ascii="Calibri" w:hAnsi="Calibri" w:cstheme="minorBidi"/>
      <w:u w:val="single"/>
    </w:rPr>
  </w:style>
  <w:style w:type="character" w:customStyle="1" w:styleId="CardUpSize-LightChar">
    <w:name w:val="CardUpSize - Light Char"/>
    <w:link w:val="CardUpSize-Light"/>
    <w:locked/>
    <w:rsid w:val="00C3458B"/>
    <w:rPr>
      <w:rFonts w:ascii="Calibri" w:hAnsi="Calibri"/>
      <w:sz w:val="22"/>
      <w:u w:val="single"/>
    </w:rPr>
  </w:style>
  <w:style w:type="paragraph" w:customStyle="1" w:styleId="CiteCardUpSize-Heavy">
    <w:name w:val="Cite // CardUpSize - Heavy"/>
    <w:basedOn w:val="Normal"/>
    <w:link w:val="CiteCardUpSize-HeavyChar"/>
    <w:qFormat/>
    <w:rsid w:val="00C3458B"/>
    <w:pPr>
      <w:jc w:val="both"/>
    </w:pPr>
    <w:rPr>
      <w:rFonts w:ascii="Calibri" w:hAnsi="Calibri" w:cstheme="minorBidi"/>
      <w:b/>
      <w:u w:val="single"/>
    </w:rPr>
  </w:style>
  <w:style w:type="character" w:customStyle="1" w:styleId="CiteCardUpSize-HeavyChar">
    <w:name w:val="Cite // CardUpSize - Heavy Char"/>
    <w:link w:val="CiteCardUpSize-Heavy"/>
    <w:rsid w:val="00C3458B"/>
    <w:rPr>
      <w:rFonts w:ascii="Calibri" w:hAnsi="Calibri"/>
      <w:b/>
      <w:sz w:val="22"/>
      <w:u w:val="single"/>
    </w:rPr>
  </w:style>
  <w:style w:type="paragraph" w:customStyle="1" w:styleId="HotRouteCharCharCharCharChar">
    <w:name w:val="Hot Route! Char Char Char Char Char"/>
    <w:basedOn w:val="Normal"/>
    <w:link w:val="HotRouteCharCharCharCharCharChar"/>
    <w:qFormat/>
    <w:rsid w:val="00C3458B"/>
    <w:pPr>
      <w:ind w:left="144"/>
    </w:pPr>
    <w:rPr>
      <w:rFonts w:ascii="Calibri" w:hAnsi="Calibri" w:cstheme="minorBidi"/>
    </w:rPr>
  </w:style>
  <w:style w:type="character" w:customStyle="1" w:styleId="HotRouteCharCharCharCharCharChar">
    <w:name w:val="Hot Route! Char Char Char Char Char Char"/>
    <w:link w:val="HotRouteCharCharCharCharChar"/>
    <w:rsid w:val="00C3458B"/>
    <w:rPr>
      <w:rFonts w:ascii="Calibri" w:hAnsi="Calibri"/>
      <w:sz w:val="22"/>
    </w:rPr>
  </w:style>
  <w:style w:type="character" w:customStyle="1" w:styleId="citeschar10">
    <w:name w:val="citeschar1"/>
    <w:basedOn w:val="DefaultParagraphFont"/>
    <w:rsid w:val="00C3458B"/>
  </w:style>
  <w:style w:type="character" w:customStyle="1" w:styleId="cardunderlinedchar1">
    <w:name w:val="cardunderlinedchar"/>
    <w:basedOn w:val="DefaultParagraphFont"/>
    <w:rsid w:val="00C3458B"/>
  </w:style>
  <w:style w:type="character" w:customStyle="1" w:styleId="Style1CharCharChar">
    <w:name w:val="Style1 Char Char Char"/>
    <w:rsid w:val="00C3458B"/>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C3458B"/>
    <w:rPr>
      <w:sz w:val="16"/>
    </w:rPr>
  </w:style>
  <w:style w:type="paragraph" w:customStyle="1" w:styleId="SmalltextCharCharChar0">
    <w:name w:val="Small text Char Char Char"/>
    <w:basedOn w:val="Normal"/>
    <w:link w:val="SmalltextCharCharCharChar0"/>
    <w:qFormat/>
    <w:rsid w:val="00C3458B"/>
    <w:rPr>
      <w:rFonts w:asciiTheme="minorHAnsi" w:hAnsiTheme="minorHAnsi" w:cstheme="minorBidi"/>
      <w:sz w:val="16"/>
    </w:rPr>
  </w:style>
  <w:style w:type="paragraph" w:customStyle="1" w:styleId="Textbody">
    <w:name w:val="Text body"/>
    <w:basedOn w:val="Standard"/>
    <w:uiPriority w:val="99"/>
    <w:qFormat/>
    <w:rsid w:val="00C3458B"/>
    <w:pPr>
      <w:spacing w:after="120"/>
    </w:pPr>
    <w:rPr>
      <w:rFonts w:cs="Tahoma"/>
      <w:lang w:eastAsia="en-US" w:bidi="ar-SA"/>
    </w:rPr>
  </w:style>
  <w:style w:type="character" w:customStyle="1" w:styleId="provider">
    <w:name w:val="provider"/>
    <w:basedOn w:val="DefaultParagraphFont"/>
    <w:rsid w:val="00C3458B"/>
  </w:style>
  <w:style w:type="character" w:customStyle="1" w:styleId="grame">
    <w:name w:val="grame"/>
    <w:rsid w:val="00C3458B"/>
  </w:style>
  <w:style w:type="character" w:customStyle="1" w:styleId="spelle">
    <w:name w:val="spelle"/>
    <w:rsid w:val="00C3458B"/>
  </w:style>
  <w:style w:type="character" w:customStyle="1" w:styleId="vitstorybyline">
    <w:name w:val="vitstorybyline"/>
    <w:rsid w:val="00C3458B"/>
  </w:style>
  <w:style w:type="paragraph" w:customStyle="1" w:styleId="comments">
    <w:name w:val="comments"/>
    <w:basedOn w:val="Normal"/>
    <w:uiPriority w:val="99"/>
    <w:qFormat/>
    <w:rsid w:val="00C3458B"/>
    <w:pPr>
      <w:spacing w:before="100" w:beforeAutospacing="1" w:after="100" w:afterAutospacing="1"/>
    </w:pPr>
    <w:rPr>
      <w:rFonts w:ascii="Calibri" w:hAnsi="Calibri" w:cstheme="minorBidi"/>
      <w:lang w:eastAsia="zh-CN"/>
    </w:rPr>
  </w:style>
  <w:style w:type="character" w:customStyle="1" w:styleId="yahoobuzzbadge-form">
    <w:name w:val="yahoobuzzbadge-form"/>
    <w:rsid w:val="00C3458B"/>
  </w:style>
  <w:style w:type="character" w:customStyle="1" w:styleId="tickerlinx">
    <w:name w:val="tickerlinx"/>
    <w:rsid w:val="00C3458B"/>
  </w:style>
  <w:style w:type="paragraph" w:customStyle="1" w:styleId="NFAPWPheader">
    <w:name w:val="NFAP WP header"/>
    <w:basedOn w:val="Default"/>
    <w:next w:val="Default"/>
    <w:uiPriority w:val="99"/>
    <w:qFormat/>
    <w:rsid w:val="00C3458B"/>
    <w:rPr>
      <w:rFonts w:ascii="HNKAOE+Arial" w:eastAsia="Malgun Gothic" w:hAnsi="HNKAOE+Arial"/>
      <w:color w:val="auto"/>
      <w:sz w:val="22"/>
      <w:lang w:eastAsia="zh-CN"/>
    </w:rPr>
  </w:style>
  <w:style w:type="character" w:customStyle="1" w:styleId="post-timestamp">
    <w:name w:val="post-timestamp"/>
    <w:rsid w:val="00C3458B"/>
  </w:style>
  <w:style w:type="character" w:styleId="BookTitle">
    <w:name w:val="Book Title"/>
    <w:qFormat/>
    <w:rsid w:val="00C3458B"/>
    <w:rPr>
      <w:b/>
      <w:bCs/>
      <w:smallCaps/>
      <w:spacing w:val="5"/>
    </w:rPr>
  </w:style>
  <w:style w:type="character" w:customStyle="1" w:styleId="month">
    <w:name w:val="month"/>
    <w:rsid w:val="00C3458B"/>
  </w:style>
  <w:style w:type="paragraph" w:customStyle="1" w:styleId="CiteCharChar">
    <w:name w:val="Cite Char Char"/>
    <w:basedOn w:val="Normal"/>
    <w:next w:val="Normal"/>
    <w:link w:val="CiteCharCharChar"/>
    <w:qFormat/>
    <w:rsid w:val="00C3458B"/>
    <w:pPr>
      <w:widowControl w:val="0"/>
      <w:jc w:val="both"/>
    </w:pPr>
    <w:rPr>
      <w:rFonts w:ascii="Garamond" w:eastAsia="Calibri" w:hAnsi="Garamond" w:cstheme="minorBidi"/>
      <w:b/>
      <w:szCs w:val="20"/>
      <w:u w:val="thick"/>
    </w:rPr>
  </w:style>
  <w:style w:type="character" w:customStyle="1" w:styleId="CiteCharCharChar">
    <w:name w:val="Cite Char Char Char"/>
    <w:link w:val="CiteCharChar"/>
    <w:rsid w:val="00C3458B"/>
    <w:rPr>
      <w:rFonts w:ascii="Garamond" w:eastAsia="Calibri" w:hAnsi="Garamond"/>
      <w:b/>
      <w:sz w:val="22"/>
      <w:szCs w:val="20"/>
      <w:u w:val="thick"/>
    </w:rPr>
  </w:style>
  <w:style w:type="character" w:customStyle="1" w:styleId="2xBoldUnderline">
    <w:name w:val="2x_Bold_Underline"/>
    <w:rsid w:val="00C3458B"/>
    <w:rPr>
      <w:rFonts w:ascii="Times New Roman" w:hAnsi="Times New Roman"/>
      <w:b/>
      <w:bCs/>
      <w:sz w:val="22"/>
      <w:szCs w:val="22"/>
      <w:u w:val="single"/>
    </w:rPr>
  </w:style>
  <w:style w:type="paragraph" w:customStyle="1" w:styleId="CiteCard0">
    <w:name w:val="Cite_Card"/>
    <w:link w:val="CiteCardChar"/>
    <w:qFormat/>
    <w:rsid w:val="00C3458B"/>
    <w:pPr>
      <w:ind w:left="720" w:right="720"/>
      <w:jc w:val="both"/>
    </w:pPr>
    <w:rPr>
      <w:rFonts w:ascii="Times New Roman" w:eastAsia="Times New Roman" w:hAnsi="Times New Roman" w:cs="Times New Roman"/>
      <w:bCs/>
      <w:sz w:val="22"/>
      <w:szCs w:val="22"/>
      <w:lang w:eastAsia="zh-CN"/>
    </w:rPr>
  </w:style>
  <w:style w:type="character" w:customStyle="1" w:styleId="CiteCardChar">
    <w:name w:val="Cite_Card Char"/>
    <w:link w:val="CiteCard0"/>
    <w:rsid w:val="00C3458B"/>
    <w:rPr>
      <w:rFonts w:ascii="Times New Roman" w:eastAsia="Times New Roman" w:hAnsi="Times New Roman" w:cs="Times New Roman"/>
      <w:bCs/>
      <w:sz w:val="22"/>
      <w:szCs w:val="22"/>
      <w:lang w:eastAsia="zh-CN"/>
    </w:rPr>
  </w:style>
  <w:style w:type="character" w:customStyle="1" w:styleId="Dottedunderline0">
    <w:name w:val="Dotted underline"/>
    <w:rsid w:val="00C3458B"/>
    <w:rPr>
      <w:u w:val="dotted"/>
    </w:rPr>
  </w:style>
  <w:style w:type="character" w:customStyle="1" w:styleId="texttitlebigred">
    <w:name w:val="texttitlebigred"/>
    <w:rsid w:val="00C3458B"/>
  </w:style>
  <w:style w:type="character" w:customStyle="1" w:styleId="subtitles">
    <w:name w:val="subtitles"/>
    <w:rsid w:val="00C3458B"/>
  </w:style>
  <w:style w:type="paragraph" w:customStyle="1" w:styleId="CiteCardCharChar">
    <w:name w:val="Cite_Card Char Char"/>
    <w:autoRedefine/>
    <w:uiPriority w:val="99"/>
    <w:qFormat/>
    <w:rsid w:val="00C3458B"/>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C3458B"/>
    <w:rPr>
      <w:rFonts w:cs="Arial"/>
      <w:bCs/>
    </w:rPr>
  </w:style>
  <w:style w:type="paragraph" w:customStyle="1" w:styleId="CiteCardCharCharChar">
    <w:name w:val="Cite_Card Char Char Char"/>
    <w:link w:val="CiteCardCharCharCharChar"/>
    <w:qFormat/>
    <w:rsid w:val="00C3458B"/>
    <w:rPr>
      <w:rFonts w:cs="Arial"/>
      <w:bCs/>
    </w:rPr>
  </w:style>
  <w:style w:type="character" w:customStyle="1" w:styleId="CiteCardChar1">
    <w:name w:val="Cite_Card Char1"/>
    <w:rsid w:val="00C3458B"/>
    <w:rPr>
      <w:rFonts w:cs="Arial"/>
      <w:bCs/>
      <w:lang w:val="en-US" w:eastAsia="en-US" w:bidi="ar-SA"/>
    </w:rPr>
  </w:style>
  <w:style w:type="character" w:customStyle="1" w:styleId="DebateHeaderChar">
    <w:name w:val="Debate Header Char"/>
    <w:link w:val="DebateHeader"/>
    <w:uiPriority w:val="99"/>
    <w:rsid w:val="00C3458B"/>
    <w:rPr>
      <w:rFonts w:ascii="Calibri" w:hAnsi="Calibri"/>
      <w:b/>
      <w:sz w:val="32"/>
      <w:szCs w:val="32"/>
      <w:u w:val="single"/>
    </w:rPr>
  </w:style>
  <w:style w:type="character" w:customStyle="1" w:styleId="paramv">
    <w:name w:val="paramv"/>
    <w:rsid w:val="00C3458B"/>
  </w:style>
  <w:style w:type="paragraph" w:customStyle="1" w:styleId="articletitle0">
    <w:name w:val="article_title"/>
    <w:basedOn w:val="Normal"/>
    <w:uiPriority w:val="99"/>
    <w:qFormat/>
    <w:rsid w:val="00C3458B"/>
    <w:pPr>
      <w:spacing w:before="100" w:beforeAutospacing="1" w:after="100" w:afterAutospacing="1"/>
    </w:pPr>
    <w:rPr>
      <w:rFonts w:ascii="Calibri" w:hAnsi="Calibri" w:cstheme="minorBidi"/>
      <w:lang w:eastAsia="zh-CN"/>
    </w:rPr>
  </w:style>
  <w:style w:type="paragraph" w:customStyle="1" w:styleId="TagCite1">
    <w:name w:val="Tag &amp; Cite"/>
    <w:basedOn w:val="Normal"/>
    <w:link w:val="TagCiteChar2"/>
    <w:qFormat/>
    <w:rsid w:val="00C3458B"/>
    <w:pPr>
      <w:jc w:val="both"/>
    </w:pPr>
    <w:rPr>
      <w:rFonts w:ascii="Arial Narrow" w:hAnsi="Arial Narrow" w:cstheme="minorBidi"/>
      <w:b/>
    </w:rPr>
  </w:style>
  <w:style w:type="character" w:customStyle="1" w:styleId="TagCiteChar2">
    <w:name w:val="Tag &amp; Cite Char"/>
    <w:link w:val="TagCite1"/>
    <w:rsid w:val="00C3458B"/>
    <w:rPr>
      <w:rFonts w:ascii="Arial Narrow" w:hAnsi="Arial Narrow"/>
      <w:b/>
      <w:sz w:val="22"/>
    </w:rPr>
  </w:style>
  <w:style w:type="paragraph" w:customStyle="1" w:styleId="HighlightedText">
    <w:name w:val="Highlighted Text"/>
    <w:basedOn w:val="Normal"/>
    <w:link w:val="HighlightedTextChar"/>
    <w:qFormat/>
    <w:rsid w:val="00C3458B"/>
    <w:pPr>
      <w:jc w:val="both"/>
    </w:pPr>
    <w:rPr>
      <w:rFonts w:ascii="Arial Narrow" w:hAnsi="Arial Narrow" w:cstheme="minorBidi"/>
      <w:u w:val="thick"/>
    </w:rPr>
  </w:style>
  <w:style w:type="character" w:customStyle="1" w:styleId="HighlightedTextChar">
    <w:name w:val="Highlighted Text Char"/>
    <w:link w:val="HighlightedText"/>
    <w:rsid w:val="00C3458B"/>
    <w:rPr>
      <w:rFonts w:ascii="Arial Narrow" w:hAnsi="Arial Narrow"/>
      <w:sz w:val="22"/>
      <w:u w:val="thick"/>
    </w:rPr>
  </w:style>
  <w:style w:type="paragraph" w:customStyle="1" w:styleId="Unhighlighted">
    <w:name w:val="Unhighlighted"/>
    <w:basedOn w:val="Normal"/>
    <w:link w:val="UnhighlightedChar"/>
    <w:autoRedefine/>
    <w:qFormat/>
    <w:rsid w:val="00C3458B"/>
    <w:rPr>
      <w:rFonts w:ascii="Calibri" w:hAnsi="Calibri" w:cstheme="minorBidi"/>
      <w:sz w:val="12"/>
    </w:rPr>
  </w:style>
  <w:style w:type="character" w:customStyle="1" w:styleId="UnhighlightedChar">
    <w:name w:val="Unhighlighted Char"/>
    <w:link w:val="Unhighlighted"/>
    <w:rsid w:val="00C3458B"/>
    <w:rPr>
      <w:rFonts w:ascii="Calibri" w:hAnsi="Calibri"/>
      <w:sz w:val="12"/>
    </w:rPr>
  </w:style>
  <w:style w:type="character" w:customStyle="1" w:styleId="quotepeekbase">
    <w:name w:val="quotepeekbase"/>
    <w:rsid w:val="00C3458B"/>
  </w:style>
  <w:style w:type="character" w:customStyle="1" w:styleId="symbol">
    <w:name w:val="symbol"/>
    <w:rsid w:val="00C3458B"/>
  </w:style>
  <w:style w:type="character" w:customStyle="1" w:styleId="data">
    <w:name w:val="data"/>
    <w:rsid w:val="00C3458B"/>
  </w:style>
  <w:style w:type="character" w:customStyle="1" w:styleId="cross-head">
    <w:name w:val="cross-head"/>
    <w:rsid w:val="00C3458B"/>
  </w:style>
  <w:style w:type="character" w:customStyle="1" w:styleId="scaps">
    <w:name w:val="scaps"/>
    <w:rsid w:val="00C3458B"/>
  </w:style>
  <w:style w:type="character" w:customStyle="1" w:styleId="pub-date">
    <w:name w:val="pub-date"/>
    <w:rsid w:val="00C3458B"/>
  </w:style>
  <w:style w:type="paragraph" w:customStyle="1" w:styleId="StylecardUnderline">
    <w:name w:val="Style card + Underline"/>
    <w:basedOn w:val="Normal"/>
    <w:link w:val="StylecardUnderlineChar"/>
    <w:qFormat/>
    <w:rsid w:val="00C3458B"/>
    <w:pPr>
      <w:ind w:left="360" w:right="360"/>
    </w:pPr>
    <w:rPr>
      <w:rFonts w:ascii="Calibri" w:hAnsi="Calibri" w:cstheme="minorBidi"/>
      <w:szCs w:val="20"/>
      <w:u w:val="thick"/>
    </w:rPr>
  </w:style>
  <w:style w:type="character" w:customStyle="1" w:styleId="StylecardUnderlineChar">
    <w:name w:val="Style card + Underline Char"/>
    <w:link w:val="StylecardUnderline"/>
    <w:rsid w:val="00C3458B"/>
    <w:rPr>
      <w:rFonts w:ascii="Calibri" w:hAnsi="Calibri"/>
      <w:sz w:val="22"/>
      <w:szCs w:val="20"/>
      <w:u w:val="thick"/>
    </w:rPr>
  </w:style>
  <w:style w:type="character" w:customStyle="1" w:styleId="AuthorDateF4">
    <w:name w:val="Author Date (F4)"/>
    <w:rsid w:val="00C3458B"/>
    <w:rPr>
      <w:b/>
      <w:sz w:val="24"/>
      <w:u w:val="thick"/>
    </w:rPr>
  </w:style>
  <w:style w:type="character" w:customStyle="1" w:styleId="BoldUnderlineF6">
    <w:name w:val="Bold Underline (F6)"/>
    <w:rsid w:val="00C3458B"/>
    <w:rPr>
      <w:u w:val="thick"/>
    </w:rPr>
  </w:style>
  <w:style w:type="paragraph" w:customStyle="1" w:styleId="TagF3">
    <w:name w:val="Tag (F3)"/>
    <w:uiPriority w:val="99"/>
    <w:qFormat/>
    <w:rsid w:val="00C3458B"/>
    <w:pPr>
      <w:spacing w:after="200"/>
      <w:ind w:left="288" w:right="288"/>
      <w:contextualSpacing/>
    </w:pPr>
    <w:rPr>
      <w:rFonts w:ascii="Times New Roman" w:eastAsia="Times New Roman" w:hAnsi="Times New Roman" w:cs="Arial"/>
      <w:b/>
      <w:bCs/>
      <w:szCs w:val="20"/>
    </w:rPr>
  </w:style>
  <w:style w:type="paragraph" w:customStyle="1" w:styleId="i1">
    <w:name w:val="i1"/>
    <w:basedOn w:val="Normal"/>
    <w:uiPriority w:val="99"/>
    <w:qFormat/>
    <w:rsid w:val="00C3458B"/>
    <w:pPr>
      <w:spacing w:before="100" w:beforeAutospacing="1" w:after="100" w:afterAutospacing="1"/>
    </w:pPr>
    <w:rPr>
      <w:rFonts w:ascii="Calibri" w:hAnsi="Calibri" w:cstheme="minorBidi"/>
    </w:rPr>
  </w:style>
  <w:style w:type="character" w:customStyle="1" w:styleId="grouptext">
    <w:name w:val="group_text"/>
    <w:rsid w:val="00C3458B"/>
  </w:style>
  <w:style w:type="paragraph" w:customStyle="1" w:styleId="style14">
    <w:name w:val="style14"/>
    <w:basedOn w:val="Normal"/>
    <w:uiPriority w:val="99"/>
    <w:qFormat/>
    <w:rsid w:val="00C3458B"/>
    <w:pPr>
      <w:spacing w:before="100" w:beforeAutospacing="1" w:after="100" w:afterAutospacing="1"/>
    </w:pPr>
    <w:rPr>
      <w:rFonts w:ascii="Calibri" w:hAnsi="Calibri" w:cstheme="minorBidi"/>
    </w:rPr>
  </w:style>
  <w:style w:type="paragraph" w:customStyle="1" w:styleId="CardTagCite1Char">
    <w:name w:val="Card Tag + Cite #1 Char"/>
    <w:basedOn w:val="Normal"/>
    <w:uiPriority w:val="99"/>
    <w:qFormat/>
    <w:rsid w:val="00C3458B"/>
    <w:rPr>
      <w:rFonts w:ascii="Calibri" w:hAnsi="Calibri" w:cstheme="minorBidi"/>
      <w:b/>
    </w:rPr>
  </w:style>
  <w:style w:type="character" w:customStyle="1" w:styleId="StyleArial12ptBoldItalic">
    <w:name w:val="Style Arial 12 pt Bold Italic"/>
    <w:rsid w:val="00C3458B"/>
    <w:rPr>
      <w:rFonts w:ascii="Arial" w:hAnsi="Arial"/>
      <w:b/>
      <w:bCs/>
      <w:i/>
      <w:iCs/>
      <w:sz w:val="24"/>
    </w:rPr>
  </w:style>
  <w:style w:type="character" w:customStyle="1" w:styleId="verdana12grey1">
    <w:name w:val="verdana12grey1"/>
    <w:rsid w:val="00C3458B"/>
  </w:style>
  <w:style w:type="character" w:customStyle="1" w:styleId="verdana9grey1a">
    <w:name w:val="verdana9grey1a"/>
    <w:rsid w:val="00C3458B"/>
  </w:style>
  <w:style w:type="character" w:customStyle="1" w:styleId="nn-twttr-share-btn">
    <w:name w:val="nn-twttr-share-btn"/>
    <w:rsid w:val="00C3458B"/>
  </w:style>
  <w:style w:type="character" w:customStyle="1" w:styleId="fbbuttontext">
    <w:name w:val="fb_button_text"/>
    <w:rsid w:val="00C3458B"/>
  </w:style>
  <w:style w:type="character" w:customStyle="1" w:styleId="comment-count">
    <w:name w:val="comment-count"/>
    <w:rsid w:val="00C3458B"/>
  </w:style>
  <w:style w:type="character" w:customStyle="1" w:styleId="comment-count-text">
    <w:name w:val="comment-count-text"/>
    <w:rsid w:val="00C3458B"/>
  </w:style>
  <w:style w:type="paragraph" w:customStyle="1" w:styleId="articlebody">
    <w:name w:val="articlebody"/>
    <w:basedOn w:val="Normal"/>
    <w:uiPriority w:val="99"/>
    <w:qFormat/>
    <w:rsid w:val="00C3458B"/>
    <w:pPr>
      <w:spacing w:before="100" w:beforeAutospacing="1" w:after="100" w:afterAutospacing="1"/>
    </w:pPr>
    <w:rPr>
      <w:rFonts w:ascii="Calibri" w:hAnsi="Calibri" w:cstheme="minorBidi"/>
    </w:rPr>
  </w:style>
  <w:style w:type="character" w:customStyle="1" w:styleId="lightheader">
    <w:name w:val="lightheader"/>
    <w:rsid w:val="00C3458B"/>
  </w:style>
  <w:style w:type="paragraph" w:customStyle="1" w:styleId="CiteCardCharCharCharCharCharCharChar">
    <w:name w:val="Cite_Card Char Char Char Char Char Char Char"/>
    <w:link w:val="CiteCardCharCharCharCharCharCharCharChar"/>
    <w:autoRedefine/>
    <w:qFormat/>
    <w:rsid w:val="00C3458B"/>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C3458B"/>
    <w:rPr>
      <w:rFonts w:ascii="Times New Roman" w:eastAsia="Times New Roman" w:hAnsi="Times New Roman" w:cs="Times New Roman"/>
      <w:bCs/>
      <w:sz w:val="22"/>
      <w:szCs w:val="22"/>
      <w:lang w:eastAsia="zh-CN"/>
    </w:rPr>
  </w:style>
  <w:style w:type="paragraph" w:customStyle="1" w:styleId="foldie">
    <w:name w:val="foldie"/>
    <w:basedOn w:val="heading0"/>
    <w:uiPriority w:val="99"/>
    <w:qFormat/>
    <w:rsid w:val="00C3458B"/>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C3458B"/>
    <w:rPr>
      <w:rFonts w:cs="Arial"/>
      <w:bCs/>
      <w:lang w:val="en-US" w:eastAsia="en-US" w:bidi="ar-SA"/>
    </w:rPr>
  </w:style>
  <w:style w:type="character" w:customStyle="1" w:styleId="CiteCardCharCharCharCharCharChar">
    <w:name w:val="Cite_Card Char Char Char Char Char Char"/>
    <w:rsid w:val="00C3458B"/>
    <w:rPr>
      <w:rFonts w:cs="Arial"/>
      <w:bCs/>
      <w:lang w:val="en-US" w:eastAsia="en-US" w:bidi="ar-SA"/>
    </w:rPr>
  </w:style>
  <w:style w:type="paragraph" w:customStyle="1" w:styleId="billtextsection">
    <w:name w:val="bill_text_section"/>
    <w:basedOn w:val="Normal"/>
    <w:uiPriority w:val="99"/>
    <w:qFormat/>
    <w:rsid w:val="00C3458B"/>
    <w:pPr>
      <w:spacing w:before="100" w:beforeAutospacing="1" w:after="100" w:afterAutospacing="1"/>
    </w:pPr>
    <w:rPr>
      <w:rFonts w:ascii="Calibri" w:hAnsi="Calibri" w:cstheme="minorBidi"/>
    </w:rPr>
  </w:style>
  <w:style w:type="character" w:customStyle="1" w:styleId="yahoobuzzbadge">
    <w:name w:val="yahoobuzzbadge"/>
    <w:rsid w:val="00C3458B"/>
  </w:style>
  <w:style w:type="character" w:customStyle="1" w:styleId="fbsharecountinner">
    <w:name w:val="fb_share_count_inner"/>
    <w:rsid w:val="00C3458B"/>
  </w:style>
  <w:style w:type="character" w:customStyle="1" w:styleId="fbconnectbuttontext">
    <w:name w:val="fbconnectbutton_text"/>
    <w:rsid w:val="00C3458B"/>
  </w:style>
  <w:style w:type="paragraph" w:customStyle="1" w:styleId="CiteNormal">
    <w:name w:val="Cite Normal"/>
    <w:basedOn w:val="Normal"/>
    <w:link w:val="CiteNormalChar"/>
    <w:autoRedefine/>
    <w:qFormat/>
    <w:rsid w:val="00C3458B"/>
    <w:pPr>
      <w:jc w:val="both"/>
    </w:pPr>
    <w:rPr>
      <w:rFonts w:ascii="Calibri" w:hAnsi="Calibri" w:cstheme="minorBidi"/>
      <w:sz w:val="16"/>
    </w:rPr>
  </w:style>
  <w:style w:type="character" w:customStyle="1" w:styleId="CiteNormalChar">
    <w:name w:val="Cite Normal Char"/>
    <w:link w:val="CiteNormal"/>
    <w:rsid w:val="00C3458B"/>
    <w:rPr>
      <w:rFonts w:ascii="Calibri" w:hAnsi="Calibri"/>
      <w:sz w:val="16"/>
    </w:rPr>
  </w:style>
  <w:style w:type="character" w:customStyle="1" w:styleId="SourcenameChar">
    <w:name w:val="Source name Char"/>
    <w:link w:val="Sourcename"/>
    <w:locked/>
    <w:rsid w:val="00C3458B"/>
    <w:rPr>
      <w:rFonts w:ascii="Arial Narrow" w:hAnsi="Arial Narrow"/>
      <w:b/>
      <w:bCs/>
    </w:rPr>
  </w:style>
  <w:style w:type="paragraph" w:customStyle="1" w:styleId="Sourcename">
    <w:name w:val="Source name"/>
    <w:basedOn w:val="Normaltext0"/>
    <w:link w:val="SourcenameChar"/>
    <w:autoRedefine/>
    <w:qFormat/>
    <w:rsid w:val="00C3458B"/>
    <w:rPr>
      <w:rFonts w:ascii="Arial Narrow" w:eastAsiaTheme="minorEastAsia" w:hAnsi="Arial Narrow"/>
      <w:b/>
      <w:bCs/>
      <w:sz w:val="24"/>
    </w:rPr>
  </w:style>
  <w:style w:type="paragraph" w:customStyle="1" w:styleId="Normaltext0">
    <w:name w:val="Normal text"/>
    <w:basedOn w:val="Normal"/>
    <w:link w:val="NormaltextCharChar"/>
    <w:autoRedefine/>
    <w:qFormat/>
    <w:rsid w:val="00C3458B"/>
    <w:rPr>
      <w:rFonts w:ascii="Calibri" w:eastAsia="Calibri" w:hAnsi="Calibri" w:cstheme="minorBidi"/>
    </w:rPr>
  </w:style>
  <w:style w:type="character" w:customStyle="1" w:styleId="NormaltextCharChar">
    <w:name w:val="Normal text Char Char"/>
    <w:link w:val="Normaltext0"/>
    <w:locked/>
    <w:rsid w:val="00C3458B"/>
    <w:rPr>
      <w:rFonts w:ascii="Calibri" w:eastAsia="Calibri" w:hAnsi="Calibri"/>
      <w:sz w:val="22"/>
    </w:rPr>
  </w:style>
  <w:style w:type="character" w:customStyle="1" w:styleId="underlinedcardChar0">
    <w:name w:val="underlined card Char"/>
    <w:link w:val="underlinedcard0"/>
    <w:locked/>
    <w:rsid w:val="00C3458B"/>
    <w:rPr>
      <w:rFonts w:ascii="Arial Narrow" w:hAnsi="Arial Narrow"/>
      <w:u w:val="single"/>
    </w:rPr>
  </w:style>
  <w:style w:type="paragraph" w:customStyle="1" w:styleId="underlinedcard0">
    <w:name w:val="underlined card"/>
    <w:basedOn w:val="Normaltext0"/>
    <w:link w:val="underlinedcardChar0"/>
    <w:autoRedefine/>
    <w:qFormat/>
    <w:rsid w:val="00C3458B"/>
    <w:rPr>
      <w:rFonts w:ascii="Arial Narrow" w:eastAsiaTheme="minorEastAsia" w:hAnsi="Arial Narrow"/>
      <w:sz w:val="24"/>
      <w:u w:val="single"/>
    </w:rPr>
  </w:style>
  <w:style w:type="character" w:customStyle="1" w:styleId="StrongEmphasis">
    <w:name w:val="Strong Emphasis"/>
    <w:rsid w:val="00C3458B"/>
    <w:rPr>
      <w:b/>
      <w:bCs/>
    </w:rPr>
  </w:style>
  <w:style w:type="character" w:customStyle="1" w:styleId="Caption2">
    <w:name w:val="Caption2"/>
    <w:rsid w:val="00C3458B"/>
  </w:style>
  <w:style w:type="paragraph" w:customStyle="1" w:styleId="TextUnderline">
    <w:name w:val="Text Underline"/>
    <w:basedOn w:val="Normal"/>
    <w:link w:val="TextUnderlineChar"/>
    <w:qFormat/>
    <w:rsid w:val="00C3458B"/>
    <w:rPr>
      <w:rFonts w:ascii="Garamond" w:hAnsi="Garamond" w:cstheme="minorBidi"/>
      <w:bCs/>
      <w:kern w:val="20"/>
      <w:u w:val="single"/>
    </w:rPr>
  </w:style>
  <w:style w:type="character" w:customStyle="1" w:styleId="TextUnderlineChar">
    <w:name w:val="Text Underline Char"/>
    <w:link w:val="TextUnderline"/>
    <w:rsid w:val="00C3458B"/>
    <w:rPr>
      <w:rFonts w:ascii="Garamond" w:hAnsi="Garamond"/>
      <w:bCs/>
      <w:kern w:val="20"/>
      <w:sz w:val="22"/>
      <w:u w:val="single"/>
    </w:rPr>
  </w:style>
  <w:style w:type="paragraph" w:customStyle="1" w:styleId="Boldunderline0">
    <w:name w:val="Bold underline"/>
    <w:basedOn w:val="Normal"/>
    <w:link w:val="BoldunderlineChar4"/>
    <w:qFormat/>
    <w:rsid w:val="00C3458B"/>
    <w:rPr>
      <w:rFonts w:ascii="Garamond" w:hAnsi="Garamond" w:cstheme="minorBidi"/>
      <w:b/>
      <w:bCs/>
      <w:kern w:val="20"/>
      <w:u w:val="single"/>
    </w:rPr>
  </w:style>
  <w:style w:type="character" w:customStyle="1" w:styleId="BoldunderlineChar4">
    <w:name w:val="Bold underline Char"/>
    <w:link w:val="Boldunderline0"/>
    <w:rsid w:val="00C3458B"/>
    <w:rPr>
      <w:rFonts w:ascii="Garamond" w:hAnsi="Garamond"/>
      <w:b/>
      <w:bCs/>
      <w:kern w:val="20"/>
      <w:sz w:val="22"/>
      <w:u w:val="single"/>
    </w:rPr>
  </w:style>
  <w:style w:type="character" w:customStyle="1" w:styleId="article-articlebody">
    <w:name w:val="article-articlebody"/>
    <w:basedOn w:val="DefaultParagraphFont"/>
    <w:rsid w:val="00C3458B"/>
  </w:style>
  <w:style w:type="character" w:customStyle="1" w:styleId="pageheader0">
    <w:name w:val="pageheader"/>
    <w:basedOn w:val="DefaultParagraphFont"/>
    <w:rsid w:val="00C3458B"/>
  </w:style>
  <w:style w:type="paragraph" w:customStyle="1" w:styleId="card2">
    <w:name w:val="%card"/>
    <w:basedOn w:val="Normal"/>
    <w:link w:val="cardChar3"/>
    <w:qFormat/>
    <w:rsid w:val="00C3458B"/>
    <w:pPr>
      <w:ind w:left="288" w:right="288"/>
    </w:pPr>
    <w:rPr>
      <w:rFonts w:ascii="Calibri" w:hAnsi="Calibri" w:cstheme="minorBidi"/>
    </w:rPr>
  </w:style>
  <w:style w:type="character" w:customStyle="1" w:styleId="cardChar3">
    <w:name w:val="%card Char"/>
    <w:link w:val="card2"/>
    <w:rsid w:val="00C3458B"/>
    <w:rPr>
      <w:rFonts w:ascii="Calibri" w:hAnsi="Calibri"/>
      <w:sz w:val="22"/>
    </w:rPr>
  </w:style>
  <w:style w:type="character" w:customStyle="1" w:styleId="AuthorCharChar">
    <w:name w:val="Author Char Char"/>
    <w:rsid w:val="00C3458B"/>
    <w:rPr>
      <w:rFonts w:ascii="Times New Roman" w:hAnsi="Times New Roman"/>
      <w:b/>
      <w:sz w:val="22"/>
      <w:szCs w:val="22"/>
    </w:rPr>
  </w:style>
  <w:style w:type="paragraph" w:customStyle="1" w:styleId="p1">
    <w:name w:val="p1"/>
    <w:basedOn w:val="Normal"/>
    <w:uiPriority w:val="99"/>
    <w:qFormat/>
    <w:rsid w:val="00C3458B"/>
    <w:pPr>
      <w:widowControl w:val="0"/>
      <w:tabs>
        <w:tab w:val="left" w:pos="232"/>
      </w:tabs>
      <w:autoSpaceDE w:val="0"/>
      <w:autoSpaceDN w:val="0"/>
      <w:adjustRightInd w:val="0"/>
      <w:ind w:firstLine="232"/>
      <w:jc w:val="both"/>
    </w:pPr>
    <w:rPr>
      <w:rFonts w:ascii="Calibri" w:hAnsi="Calibri" w:cstheme="minorBidi"/>
    </w:rPr>
  </w:style>
  <w:style w:type="paragraph" w:customStyle="1" w:styleId="UnunderlinedText">
    <w:name w:val="Ununderlined Text"/>
    <w:basedOn w:val="Normal"/>
    <w:link w:val="UnunderlinedTextChar"/>
    <w:autoRedefine/>
    <w:qFormat/>
    <w:rsid w:val="00C3458B"/>
    <w:rPr>
      <w:rFonts w:ascii="Calibri" w:hAnsi="Calibri" w:cstheme="minorBidi"/>
      <w:sz w:val="12"/>
    </w:rPr>
  </w:style>
  <w:style w:type="character" w:customStyle="1" w:styleId="UnunderlinedTextChar">
    <w:name w:val="Ununderlined Text Char"/>
    <w:link w:val="UnunderlinedText"/>
    <w:rsid w:val="00C3458B"/>
    <w:rPr>
      <w:rFonts w:ascii="Calibri" w:hAnsi="Calibri"/>
      <w:sz w:val="12"/>
    </w:rPr>
  </w:style>
  <w:style w:type="paragraph" w:customStyle="1" w:styleId="Regular">
    <w:name w:val="Regular"/>
    <w:link w:val="RegularChar"/>
    <w:qFormat/>
    <w:rsid w:val="00C3458B"/>
    <w:rPr>
      <w:rFonts w:ascii="Garamond" w:eastAsia="Times New Roman" w:hAnsi="Garamond" w:cs="Arial"/>
      <w:bCs/>
      <w:kern w:val="20"/>
      <w:sz w:val="20"/>
      <w:szCs w:val="32"/>
    </w:rPr>
  </w:style>
  <w:style w:type="character" w:customStyle="1" w:styleId="RegularChar">
    <w:name w:val="Regular Char"/>
    <w:link w:val="Regular"/>
    <w:rsid w:val="00C3458B"/>
    <w:rPr>
      <w:rFonts w:ascii="Garamond" w:eastAsia="Times New Roman" w:hAnsi="Garamond" w:cs="Arial"/>
      <w:bCs/>
      <w:kern w:val="20"/>
      <w:sz w:val="20"/>
      <w:szCs w:val="32"/>
    </w:rPr>
  </w:style>
  <w:style w:type="character" w:customStyle="1" w:styleId="smallchar2">
    <w:name w:val="smallchar"/>
    <w:basedOn w:val="DefaultParagraphFont"/>
    <w:rsid w:val="00C3458B"/>
  </w:style>
  <w:style w:type="character" w:customStyle="1" w:styleId="Shortcite">
    <w:name w:val="Shortcite"/>
    <w:rsid w:val="00C3458B"/>
    <w:rPr>
      <w:rFonts w:ascii="Times New Roman" w:hAnsi="Times New Roman"/>
      <w:b/>
      <w:bCs/>
      <w:sz w:val="20"/>
    </w:rPr>
  </w:style>
  <w:style w:type="character" w:customStyle="1" w:styleId="StyleStyle7pt8pt">
    <w:name w:val="Style Style 7 pt + 8 pt"/>
    <w:rsid w:val="00C3458B"/>
    <w:rPr>
      <w:sz w:val="16"/>
    </w:rPr>
  </w:style>
  <w:style w:type="character" w:customStyle="1" w:styleId="StyleStyleThickunderlineBold1">
    <w:name w:val="Style Style Thick underline + Bold1"/>
    <w:rsid w:val="00C3458B"/>
    <w:rPr>
      <w:b/>
      <w:bCs/>
      <w:u w:val="thick"/>
    </w:rPr>
  </w:style>
  <w:style w:type="character" w:customStyle="1" w:styleId="StyleUnderline2">
    <w:name w:val="Style Underline2"/>
    <w:rsid w:val="00C3458B"/>
    <w:rPr>
      <w:u w:val="single"/>
    </w:rPr>
  </w:style>
  <w:style w:type="character" w:customStyle="1" w:styleId="address">
    <w:name w:val="address"/>
    <w:rsid w:val="00C3458B"/>
    <w:rPr>
      <w:rFonts w:cs="Times New Roman"/>
    </w:rPr>
  </w:style>
  <w:style w:type="character" w:customStyle="1" w:styleId="NormalizationChar">
    <w:name w:val="Normalization Char"/>
    <w:rsid w:val="00C3458B"/>
    <w:rPr>
      <w:noProof w:val="0"/>
      <w:sz w:val="18"/>
      <w:szCs w:val="24"/>
      <w:lang w:val="en-US" w:eastAsia="en-US" w:bidi="ar-SA"/>
    </w:rPr>
  </w:style>
  <w:style w:type="character" w:customStyle="1" w:styleId="maintextbldleft">
    <w:name w:val="maintextbldleft"/>
    <w:basedOn w:val="DefaultParagraphFont"/>
    <w:rsid w:val="00C3458B"/>
  </w:style>
  <w:style w:type="character" w:customStyle="1" w:styleId="maintextleft">
    <w:name w:val="maintextleft"/>
    <w:basedOn w:val="DefaultParagraphFont"/>
    <w:rsid w:val="00C3458B"/>
  </w:style>
  <w:style w:type="character" w:customStyle="1" w:styleId="ReallyfuckingsmallCharCharCharChar">
    <w:name w:val="Really fucking small Char Char Char Char"/>
    <w:link w:val="ReallyfuckingsmallCharCharChar"/>
    <w:rsid w:val="00C3458B"/>
    <w:rPr>
      <w:sz w:val="10"/>
    </w:rPr>
  </w:style>
  <w:style w:type="paragraph" w:customStyle="1" w:styleId="ReallyfuckingsmallCharCharChar">
    <w:name w:val="Really fucking small Char Char Char"/>
    <w:basedOn w:val="Normal"/>
    <w:link w:val="ReallyfuckingsmallCharCharCharChar"/>
    <w:qFormat/>
    <w:rsid w:val="00C3458B"/>
    <w:rPr>
      <w:rFonts w:asciiTheme="minorHAnsi" w:hAnsiTheme="minorHAnsi" w:cstheme="minorBidi"/>
      <w:sz w:val="10"/>
    </w:rPr>
  </w:style>
  <w:style w:type="character" w:customStyle="1" w:styleId="highlight1">
    <w:name w:val="highlight"/>
    <w:rsid w:val="00C3458B"/>
    <w:rPr>
      <w:rFonts w:ascii="Times New Roman" w:hAnsi="Times New Roman"/>
      <w:b/>
      <w:sz w:val="20"/>
      <w:u w:val="single"/>
    </w:rPr>
  </w:style>
  <w:style w:type="character" w:customStyle="1" w:styleId="Shrinker">
    <w:name w:val="Shrinker"/>
    <w:rsid w:val="00C3458B"/>
    <w:rPr>
      <w:rFonts w:ascii="Times New Roman" w:hAnsi="Times New Roman"/>
      <w:sz w:val="10"/>
      <w:szCs w:val="13"/>
    </w:rPr>
  </w:style>
  <w:style w:type="paragraph" w:customStyle="1" w:styleId="CardDownx1">
    <w:name w:val="CardDown x1"/>
    <w:basedOn w:val="Header"/>
    <w:link w:val="CardDownx1Char"/>
    <w:qFormat/>
    <w:rsid w:val="00C3458B"/>
    <w:pPr>
      <w:tabs>
        <w:tab w:val="clear" w:pos="4680"/>
        <w:tab w:val="clear" w:pos="9360"/>
        <w:tab w:val="center" w:pos="4320"/>
        <w:tab w:val="right" w:pos="8640"/>
      </w:tabs>
    </w:pPr>
    <w:rPr>
      <w:sz w:val="16"/>
    </w:rPr>
  </w:style>
  <w:style w:type="character" w:customStyle="1" w:styleId="CardDownx1Char">
    <w:name w:val="CardDown x1 Char"/>
    <w:link w:val="CardDownx1"/>
    <w:rsid w:val="00C3458B"/>
    <w:rPr>
      <w:rFonts w:ascii="Calibri" w:hAnsi="Calibri"/>
      <w:sz w:val="16"/>
    </w:rPr>
  </w:style>
  <w:style w:type="paragraph" w:customStyle="1" w:styleId="CardDownx15">
    <w:name w:val="CardDown x1.5"/>
    <w:basedOn w:val="Header"/>
    <w:uiPriority w:val="99"/>
    <w:qFormat/>
    <w:rsid w:val="00C3458B"/>
    <w:pPr>
      <w:tabs>
        <w:tab w:val="clear" w:pos="4680"/>
        <w:tab w:val="clear" w:pos="9360"/>
        <w:tab w:val="center" w:pos="4320"/>
        <w:tab w:val="right" w:pos="8640"/>
      </w:tabs>
    </w:pPr>
    <w:rPr>
      <w:sz w:val="14"/>
    </w:rPr>
  </w:style>
  <w:style w:type="character" w:customStyle="1" w:styleId="heading2char0">
    <w:name w:val="heading2char"/>
    <w:basedOn w:val="DefaultParagraphFont"/>
    <w:rsid w:val="00C3458B"/>
  </w:style>
  <w:style w:type="character" w:customStyle="1" w:styleId="heading3char1">
    <w:name w:val="heading3char1"/>
    <w:basedOn w:val="DefaultParagraphFont"/>
    <w:rsid w:val="00C3458B"/>
  </w:style>
  <w:style w:type="character" w:customStyle="1" w:styleId="underlinea">
    <w:name w:val="underlinea"/>
    <w:basedOn w:val="DefaultParagraphFont"/>
    <w:rsid w:val="00C3458B"/>
  </w:style>
  <w:style w:type="character" w:customStyle="1" w:styleId="StyleUnderlineChar9pt2">
    <w:name w:val="Style Underline Char + 9 pt2"/>
    <w:rsid w:val="00C3458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3458B"/>
    <w:rPr>
      <w:rFonts w:ascii="Times New Roman" w:hAnsi="Times New Roman" w:cs="Times New Roman" w:hint="default"/>
      <w:b/>
      <w:bCs/>
      <w:sz w:val="20"/>
      <w:u w:val="single"/>
      <w:lang w:val="en-US" w:eastAsia="en-US" w:bidi="ar-SA"/>
    </w:rPr>
  </w:style>
  <w:style w:type="paragraph" w:customStyle="1" w:styleId="CiteTag">
    <w:name w:val="Cite/Tag"/>
    <w:basedOn w:val="Normal"/>
    <w:uiPriority w:val="99"/>
    <w:qFormat/>
    <w:rsid w:val="00C3458B"/>
    <w:rPr>
      <w:rFonts w:ascii="Calibri" w:hAnsi="Calibri" w:cstheme="minorBidi"/>
      <w:b/>
      <w:lang w:bidi="en-US"/>
    </w:rPr>
  </w:style>
  <w:style w:type="paragraph" w:customStyle="1" w:styleId="Heading5SizeDown">
    <w:name w:val="Heading 5 Size Down"/>
    <w:basedOn w:val="Normal"/>
    <w:link w:val="Heading5SizeDownChar"/>
    <w:autoRedefine/>
    <w:uiPriority w:val="99"/>
    <w:qFormat/>
    <w:rsid w:val="00C3458B"/>
    <w:pPr>
      <w:tabs>
        <w:tab w:val="left" w:pos="1440"/>
      </w:tabs>
      <w:jc w:val="both"/>
    </w:pPr>
    <w:rPr>
      <w:rFonts w:ascii="Calibri" w:hAnsi="Calibri" w:cstheme="minorBidi"/>
      <w:szCs w:val="16"/>
    </w:rPr>
  </w:style>
  <w:style w:type="paragraph" w:customStyle="1" w:styleId="StyleStyleArialNarrow9ptLeft-075ArialNarrow">
    <w:name w:val="Style Style Arial Narrow 9 pt Left:  -0.75&quot; + Arial Narrow"/>
    <w:basedOn w:val="Normal"/>
    <w:link w:val="StyleStyleArialNarrow9ptLeft-075ArialNarrowChar"/>
    <w:qFormat/>
    <w:rsid w:val="00C3458B"/>
    <w:pPr>
      <w:ind w:left="-1080" w:right="1728"/>
    </w:pPr>
    <w:rPr>
      <w:rFonts w:ascii="Arial Narrow" w:hAnsi="Arial Narrow" w:cstheme="minorBidi"/>
      <w:sz w:val="18"/>
      <w:szCs w:val="20"/>
    </w:rPr>
  </w:style>
  <w:style w:type="character" w:customStyle="1" w:styleId="StyleStyleArialNarrow9ptLeft-075ArialNarrowChar">
    <w:name w:val="Style Style Arial Narrow 9 pt Left:  -0.75&quot; + Arial Narrow Char"/>
    <w:link w:val="StyleStyleArialNarrow9ptLeft-075ArialNarrow"/>
    <w:rsid w:val="00C3458B"/>
    <w:rPr>
      <w:rFonts w:ascii="Arial Narrow" w:hAnsi="Arial Narrow"/>
      <w:sz w:val="18"/>
      <w:szCs w:val="20"/>
    </w:rPr>
  </w:style>
  <w:style w:type="paragraph" w:customStyle="1" w:styleId="ecxmsonormal">
    <w:name w:val="ecxmsonormal"/>
    <w:basedOn w:val="Normal"/>
    <w:uiPriority w:val="99"/>
    <w:qFormat/>
    <w:rsid w:val="00C3458B"/>
    <w:pPr>
      <w:spacing w:before="100" w:beforeAutospacing="1" w:after="100" w:afterAutospacing="1"/>
    </w:pPr>
    <w:rPr>
      <w:rFonts w:ascii="Calibri" w:hAnsi="Calibri" w:cstheme="minorBidi"/>
    </w:rPr>
  </w:style>
  <w:style w:type="character" w:customStyle="1" w:styleId="FontStyle232">
    <w:name w:val="Font Style232"/>
    <w:uiPriority w:val="99"/>
    <w:rsid w:val="00C3458B"/>
    <w:rPr>
      <w:rFonts w:ascii="Times New Roman" w:hAnsi="Times New Roman" w:cs="Times New Roman" w:hint="default"/>
      <w:b/>
      <w:bCs/>
      <w:sz w:val="14"/>
      <w:szCs w:val="14"/>
    </w:rPr>
  </w:style>
  <w:style w:type="paragraph" w:customStyle="1" w:styleId="DebateUnderlineBold">
    <w:name w:val="Debate Underline Bold"/>
    <w:basedOn w:val="Nothing"/>
    <w:uiPriority w:val="99"/>
    <w:qFormat/>
    <w:rsid w:val="00C3458B"/>
    <w:pPr>
      <w:spacing w:after="160" w:line="259" w:lineRule="auto"/>
    </w:pPr>
    <w:rPr>
      <w:rFonts w:eastAsiaTheme="minorHAnsi" w:cs="Calibri"/>
      <w:b/>
      <w:sz w:val="22"/>
      <w:u w:val="thick"/>
    </w:rPr>
  </w:style>
  <w:style w:type="character" w:customStyle="1" w:styleId="erasure">
    <w:name w:val="erasure"/>
    <w:rsid w:val="00C3458B"/>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3458B"/>
    <w:pPr>
      <w:ind w:left="-1080"/>
    </w:pPr>
    <w:rPr>
      <w:rFonts w:ascii="Arial Narrow" w:hAnsi="Arial Narrow" w:cstheme="minorBidi"/>
      <w:b/>
      <w:bCs/>
      <w:szCs w:val="20"/>
    </w:rPr>
  </w:style>
  <w:style w:type="character" w:customStyle="1" w:styleId="StyleArialNarrow12ptBoldLeft-075Char">
    <w:name w:val="Style Arial Narrow 12 pt Bold Left:  -0.75&quot; Char"/>
    <w:link w:val="StyleArialNarrow12ptBoldLeft-075"/>
    <w:rsid w:val="00C3458B"/>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3458B"/>
    <w:pPr>
      <w:ind w:left="-1080" w:right="1728"/>
    </w:pPr>
    <w:rPr>
      <w:rFonts w:ascii="Arial Narrow" w:hAnsi="Arial Narrow" w:cstheme="minorBidi"/>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3458B"/>
    <w:rPr>
      <w:rFonts w:ascii="Arial Narrow" w:hAnsi="Arial Narrow"/>
      <w:sz w:val="22"/>
      <w:szCs w:val="20"/>
      <w:u w:val="thick"/>
      <w:bdr w:val="single" w:sz="4" w:space="0" w:color="auto"/>
    </w:rPr>
  </w:style>
  <w:style w:type="paragraph" w:customStyle="1" w:styleId="Highlighting">
    <w:name w:val="Highlighting"/>
    <w:basedOn w:val="Normal"/>
    <w:link w:val="HighlightingChar"/>
    <w:autoRedefine/>
    <w:qFormat/>
    <w:rsid w:val="00C3458B"/>
    <w:rPr>
      <w:rFonts w:ascii="Calibri" w:hAnsi="Calibri" w:cstheme="minorBidi"/>
      <w:u w:val="thick"/>
    </w:rPr>
  </w:style>
  <w:style w:type="character" w:customStyle="1" w:styleId="HighlightingChar">
    <w:name w:val="Highlighting Char"/>
    <w:link w:val="Highlighting"/>
    <w:rsid w:val="00C3458B"/>
    <w:rPr>
      <w:rFonts w:ascii="Calibri" w:hAnsi="Calibri"/>
      <w:sz w:val="22"/>
      <w:u w:val="thick"/>
    </w:rPr>
  </w:style>
  <w:style w:type="character" w:customStyle="1" w:styleId="MicroTextCharChar">
    <w:name w:val="MicroText Char Char"/>
    <w:rsid w:val="00C3458B"/>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C3458B"/>
    <w:pPr>
      <w:ind w:left="576"/>
    </w:pPr>
    <w:rPr>
      <w:rFonts w:ascii="Arial Narrow" w:hAnsi="Arial Narrow" w:cstheme="minorBidi"/>
    </w:rPr>
  </w:style>
  <w:style w:type="paragraph" w:customStyle="1" w:styleId="UnderliningCharChar1CharChar">
    <w:name w:val="Underlining Char Char1 Char Char"/>
    <w:basedOn w:val="Normal"/>
    <w:next w:val="Normal"/>
    <w:link w:val="UnderliningCharChar1CharCharChar"/>
    <w:qFormat/>
    <w:rsid w:val="00C3458B"/>
    <w:rPr>
      <w:rFonts w:ascii="Arial Narrow" w:hAnsi="Arial Narrow" w:cstheme="minorBidi"/>
      <w:u w:val="thick"/>
    </w:rPr>
  </w:style>
  <w:style w:type="character" w:customStyle="1" w:styleId="UnderliningCharChar1CharCharChar">
    <w:name w:val="Underlining Char Char1 Char Char Char"/>
    <w:link w:val="UnderliningCharChar1CharChar"/>
    <w:rsid w:val="00C3458B"/>
    <w:rPr>
      <w:rFonts w:ascii="Arial Narrow" w:hAnsi="Arial Narrow"/>
      <w:sz w:val="22"/>
      <w:u w:val="thick"/>
    </w:rPr>
  </w:style>
  <w:style w:type="paragraph" w:customStyle="1" w:styleId="CiteCharCharCharCharChar">
    <w:name w:val="Cite Char Char Char Char Char"/>
    <w:basedOn w:val="Normal"/>
    <w:next w:val="Normal"/>
    <w:link w:val="CiteCharCharCharCharCharChar"/>
    <w:qFormat/>
    <w:rsid w:val="00C3458B"/>
    <w:pPr>
      <w:ind w:left="576"/>
    </w:pPr>
    <w:rPr>
      <w:rFonts w:ascii="Arial Narrow" w:hAnsi="Arial Narrow" w:cstheme="minorBidi"/>
    </w:rPr>
  </w:style>
  <w:style w:type="character" w:customStyle="1" w:styleId="CiteCharCharCharCharCharChar">
    <w:name w:val="Cite Char Char Char Char Char Char"/>
    <w:link w:val="CiteCharCharCharCharChar"/>
    <w:rsid w:val="00C3458B"/>
    <w:rPr>
      <w:rFonts w:ascii="Arial Narrow" w:hAnsi="Arial Narrow"/>
      <w:sz w:val="22"/>
    </w:rPr>
  </w:style>
  <w:style w:type="character" w:customStyle="1" w:styleId="UnderliningCharCharChar">
    <w:name w:val="Underlining Char Char Char"/>
    <w:rsid w:val="00C3458B"/>
    <w:rPr>
      <w:rFonts w:ascii="Arial Narrow" w:eastAsia="Times New Roman" w:hAnsi="Arial Narrow" w:cs="Times New Roman"/>
      <w:sz w:val="20"/>
      <w:szCs w:val="24"/>
      <w:u w:val="thick"/>
    </w:rPr>
  </w:style>
  <w:style w:type="paragraph" w:customStyle="1" w:styleId="Style120">
    <w:name w:val="Style 12"/>
    <w:uiPriority w:val="99"/>
    <w:qFormat/>
    <w:rsid w:val="00C3458B"/>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C3458B"/>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uiPriority w:val="99"/>
    <w:qFormat/>
    <w:rsid w:val="00C3458B"/>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3458B"/>
  </w:style>
  <w:style w:type="paragraph" w:customStyle="1" w:styleId="Emphasis3">
    <w:name w:val="Emphasis3"/>
    <w:uiPriority w:val="99"/>
    <w:qFormat/>
    <w:rsid w:val="00C3458B"/>
    <w:rPr>
      <w:rFonts w:ascii="Times New Roman" w:eastAsia="Times New Roman" w:hAnsi="Times New Roman" w:cs="Times New Roman"/>
      <w:bCs/>
      <w:szCs w:val="27"/>
      <w:u w:val="thick"/>
    </w:rPr>
  </w:style>
  <w:style w:type="character" w:customStyle="1" w:styleId="Title2">
    <w:name w:val="Title2"/>
    <w:basedOn w:val="DefaultParagraphFont"/>
    <w:rsid w:val="00C3458B"/>
  </w:style>
  <w:style w:type="paragraph" w:customStyle="1" w:styleId="formfldssel">
    <w:name w:val="formfldssel"/>
    <w:basedOn w:val="Normal"/>
    <w:uiPriority w:val="99"/>
    <w:qFormat/>
    <w:rsid w:val="00C3458B"/>
    <w:pPr>
      <w:spacing w:before="100" w:beforeAutospacing="1" w:after="100" w:afterAutospacing="1"/>
    </w:pPr>
    <w:rPr>
      <w:rFonts w:ascii="Calibri" w:eastAsia="Arial Unicode MS" w:hAnsi="Calibri" w:cstheme="minorBidi"/>
      <w:color w:val="000000"/>
      <w:szCs w:val="20"/>
    </w:rPr>
  </w:style>
  <w:style w:type="paragraph" w:customStyle="1" w:styleId="hpleftlk">
    <w:name w:val="hpleftlk"/>
    <w:basedOn w:val="Normal"/>
    <w:uiPriority w:val="99"/>
    <w:qFormat/>
    <w:rsid w:val="00C3458B"/>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C3458B"/>
    <w:pPr>
      <w:spacing w:before="100" w:beforeAutospacing="1" w:after="100" w:afterAutospacing="1"/>
    </w:pPr>
    <w:rPr>
      <w:rFonts w:ascii="Calibri" w:eastAsia="Arial Unicode MS" w:hAnsi="Calibri" w:cstheme="minorBidi"/>
      <w:b/>
      <w:bCs/>
      <w:szCs w:val="20"/>
    </w:rPr>
  </w:style>
  <w:style w:type="character" w:customStyle="1" w:styleId="pmterms2">
    <w:name w:val="pmterms2"/>
    <w:basedOn w:val="DefaultParagraphFont"/>
    <w:rsid w:val="00C3458B"/>
  </w:style>
  <w:style w:type="character" w:customStyle="1" w:styleId="StyleCardTextUnderline3Char">
    <w:name w:val="Style Card Text + Underline3 Char"/>
    <w:rsid w:val="00C3458B"/>
    <w:rPr>
      <w:rFonts w:eastAsia="SimSun"/>
      <w:szCs w:val="24"/>
      <w:u w:val="thick"/>
      <w:lang w:val="en-US" w:eastAsia="zh-CN" w:bidi="ar-SA"/>
    </w:rPr>
  </w:style>
  <w:style w:type="character" w:customStyle="1" w:styleId="BoldandUnderlineChar1Char2CharChar">
    <w:name w:val="Bold and Underline Char1 Char2 Char Char"/>
    <w:rsid w:val="00C3458B"/>
    <w:rPr>
      <w:b/>
      <w:noProof w:val="0"/>
      <w:szCs w:val="24"/>
      <w:u w:val="single"/>
      <w:lang w:val="en-US" w:eastAsia="en-US" w:bidi="ar-SA"/>
    </w:rPr>
  </w:style>
  <w:style w:type="character" w:customStyle="1" w:styleId="UnderlineChar1Char1">
    <w:name w:val="Underline Char1 Char1"/>
    <w:rsid w:val="00C3458B"/>
    <w:rPr>
      <w:noProof w:val="0"/>
      <w:szCs w:val="24"/>
      <w:u w:val="single"/>
      <w:lang w:val="en-US" w:eastAsia="en-US" w:bidi="ar-SA"/>
    </w:rPr>
  </w:style>
  <w:style w:type="paragraph" w:customStyle="1" w:styleId="Underlinestyle1">
    <w:name w:val="Underlinestyle"/>
    <w:basedOn w:val="Normal"/>
    <w:uiPriority w:val="99"/>
    <w:qFormat/>
    <w:rsid w:val="00C3458B"/>
    <w:pPr>
      <w:tabs>
        <w:tab w:val="left" w:pos="720"/>
      </w:tabs>
      <w:ind w:left="720"/>
    </w:pPr>
    <w:rPr>
      <w:rFonts w:ascii="Calibri" w:hAnsi="Calibri" w:cstheme="minorBidi"/>
      <w:szCs w:val="20"/>
      <w:u w:val="single"/>
    </w:rPr>
  </w:style>
  <w:style w:type="paragraph" w:styleId="BlockText">
    <w:name w:val="Block Text"/>
    <w:basedOn w:val="Normal"/>
    <w:rsid w:val="00C3458B"/>
    <w:pPr>
      <w:ind w:left="229" w:right="229"/>
    </w:pPr>
    <w:rPr>
      <w:rFonts w:ascii="Verdana" w:hAnsi="Verdana" w:cstheme="minorBidi"/>
      <w:sz w:val="16"/>
      <w:szCs w:val="20"/>
    </w:rPr>
  </w:style>
  <w:style w:type="paragraph" w:styleId="NormalIndent">
    <w:name w:val="Normal Indent"/>
    <w:basedOn w:val="Normal"/>
    <w:rsid w:val="00C3458B"/>
    <w:pPr>
      <w:ind w:left="720"/>
    </w:pPr>
    <w:rPr>
      <w:rFonts w:ascii="Calibri" w:hAnsi="Calibri" w:cstheme="minorBidi"/>
      <w:szCs w:val="20"/>
    </w:rPr>
  </w:style>
  <w:style w:type="paragraph" w:styleId="EnvelopeReturn">
    <w:name w:val="envelope return"/>
    <w:basedOn w:val="Normal"/>
    <w:rsid w:val="00C3458B"/>
    <w:rPr>
      <w:rFonts w:ascii="Calibri" w:hAnsi="Calibri" w:cstheme="minorBidi"/>
      <w:szCs w:val="20"/>
    </w:rPr>
  </w:style>
  <w:style w:type="paragraph" w:styleId="EnvelopeAddress">
    <w:name w:val="envelope address"/>
    <w:basedOn w:val="Normal"/>
    <w:rsid w:val="00C3458B"/>
    <w:pPr>
      <w:framePr w:w="7920" w:h="1980" w:hRule="exact" w:hSpace="180" w:wrap="auto" w:hAnchor="page" w:xAlign="center" w:yAlign="bottom"/>
      <w:ind w:left="2880"/>
    </w:pPr>
    <w:rPr>
      <w:rFonts w:ascii="Calibri" w:hAnsi="Calibri" w:cstheme="minorBidi"/>
      <w:sz w:val="28"/>
    </w:rPr>
  </w:style>
  <w:style w:type="character" w:customStyle="1" w:styleId="Normal2">
    <w:name w:val="Normal2"/>
    <w:basedOn w:val="DefaultParagraphFont"/>
    <w:rsid w:val="00C3458B"/>
  </w:style>
  <w:style w:type="character" w:customStyle="1" w:styleId="featurecontentgray1">
    <w:name w:val="featurecontentgray1"/>
    <w:rsid w:val="00C3458B"/>
    <w:rPr>
      <w:rFonts w:ascii="Arial" w:hAnsi="Arial" w:cs="Arial" w:hint="default"/>
      <w:color w:val="666666"/>
    </w:rPr>
  </w:style>
  <w:style w:type="character" w:customStyle="1" w:styleId="CardCharCharChar0">
    <w:name w:val="Card Char Char Char"/>
    <w:rsid w:val="00C3458B"/>
    <w:rPr>
      <w:rFonts w:ascii="Book Antiqua" w:hAnsi="Book Antiqua"/>
      <w:szCs w:val="24"/>
      <w:lang w:val="en-US" w:eastAsia="en-US" w:bidi="ar-SA"/>
    </w:rPr>
  </w:style>
  <w:style w:type="character" w:customStyle="1" w:styleId="big1">
    <w:name w:val="big1"/>
    <w:rsid w:val="00C3458B"/>
    <w:rPr>
      <w:sz w:val="28"/>
      <w:szCs w:val="28"/>
    </w:rPr>
  </w:style>
  <w:style w:type="character" w:customStyle="1" w:styleId="articletitle1">
    <w:name w:val="articletitle1"/>
    <w:rsid w:val="00C3458B"/>
    <w:rPr>
      <w:b/>
      <w:bCs/>
      <w:color w:val="990000"/>
    </w:rPr>
  </w:style>
  <w:style w:type="character" w:customStyle="1" w:styleId="prodgeneral">
    <w:name w:val="prodgeneral"/>
    <w:basedOn w:val="DefaultParagraphFont"/>
    <w:rsid w:val="00C3458B"/>
  </w:style>
  <w:style w:type="character" w:customStyle="1" w:styleId="Style10pt">
    <w:name w:val="Style 10 pt"/>
    <w:rsid w:val="00C3458B"/>
    <w:rPr>
      <w:sz w:val="20"/>
    </w:rPr>
  </w:style>
  <w:style w:type="character" w:customStyle="1" w:styleId="StyleUnderlineChar0">
    <w:name w:val="Style Underline + Char"/>
    <w:rsid w:val="00C3458B"/>
    <w:rPr>
      <w:rFonts w:eastAsia="SimSun" w:cs="Arial"/>
      <w:b/>
      <w:bCs/>
      <w:iCs/>
      <w:caps/>
      <w:sz w:val="24"/>
      <w:szCs w:val="24"/>
      <w:u w:val="single"/>
      <w:lang w:val="en-US" w:eastAsia="en-US" w:bidi="ar-SA"/>
    </w:rPr>
  </w:style>
  <w:style w:type="character" w:customStyle="1" w:styleId="highlightChar">
    <w:name w:val="highlight Char"/>
    <w:rsid w:val="00C3458B"/>
    <w:rPr>
      <w:sz w:val="24"/>
      <w:szCs w:val="24"/>
      <w:u w:val="single"/>
      <w:lang w:val="en-US" w:eastAsia="en-US" w:bidi="ar-SA"/>
    </w:rPr>
  </w:style>
  <w:style w:type="character" w:customStyle="1" w:styleId="StyleciteChar">
    <w:name w:val="Style cite + Char"/>
    <w:rsid w:val="00C3458B"/>
    <w:rPr>
      <w:sz w:val="24"/>
      <w:szCs w:val="24"/>
      <w:lang w:val="en-US" w:eastAsia="en-US" w:bidi="ar-SA"/>
    </w:rPr>
  </w:style>
  <w:style w:type="paragraph" w:customStyle="1" w:styleId="OffensiveLanguage">
    <w:name w:val="Offensive Language"/>
    <w:basedOn w:val="Normal"/>
    <w:next w:val="Normal"/>
    <w:uiPriority w:val="99"/>
    <w:qFormat/>
    <w:rsid w:val="00C3458B"/>
    <w:rPr>
      <w:rFonts w:ascii="Arial Narrow" w:eastAsia="Calibri" w:hAnsi="Arial Narrow" w:cstheme="minorBidi"/>
      <w:strike/>
      <w:u w:val="single"/>
    </w:rPr>
  </w:style>
  <w:style w:type="character" w:customStyle="1" w:styleId="OffensiveLanguageChar">
    <w:name w:val="Offensive Language Char"/>
    <w:rsid w:val="00C3458B"/>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C3458B"/>
    <w:rPr>
      <w:rFonts w:ascii="Calibri" w:eastAsia="Calibri" w:hAnsi="Calibri" w:cstheme="minorBidi"/>
    </w:rPr>
  </w:style>
  <w:style w:type="paragraph" w:customStyle="1" w:styleId="Style18">
    <w:name w:val="Style 18"/>
    <w:uiPriority w:val="99"/>
    <w:qFormat/>
    <w:rsid w:val="00C3458B"/>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C3458B"/>
    <w:pPr>
      <w:spacing w:before="100" w:beforeAutospacing="1" w:after="100" w:afterAutospacing="1"/>
    </w:pPr>
    <w:rPr>
      <w:rFonts w:ascii="Calibri" w:eastAsia="Arial Unicode MS" w:hAnsi="Calibri" w:cstheme="minorBidi"/>
      <w:szCs w:val="20"/>
    </w:rPr>
  </w:style>
  <w:style w:type="character" w:customStyle="1" w:styleId="yellowfadeinnerspan">
    <w:name w:val="yellowfadeinnerspan"/>
    <w:rsid w:val="00C3458B"/>
  </w:style>
  <w:style w:type="paragraph" w:customStyle="1" w:styleId="Caption3">
    <w:name w:val="Caption3"/>
    <w:basedOn w:val="Normal"/>
    <w:uiPriority w:val="99"/>
    <w:qFormat/>
    <w:rsid w:val="00C3458B"/>
    <w:pPr>
      <w:spacing w:before="100" w:beforeAutospacing="1" w:after="100" w:afterAutospacing="1"/>
    </w:pPr>
    <w:rPr>
      <w:rFonts w:ascii="Calibri" w:hAnsi="Calibri" w:cstheme="minorBidi"/>
    </w:rPr>
  </w:style>
  <w:style w:type="character" w:customStyle="1" w:styleId="source">
    <w:name w:val="source"/>
    <w:rsid w:val="00C3458B"/>
  </w:style>
  <w:style w:type="character" w:customStyle="1" w:styleId="bioline">
    <w:name w:val="bioline"/>
    <w:rsid w:val="00C3458B"/>
  </w:style>
  <w:style w:type="paragraph" w:customStyle="1" w:styleId="txgreen">
    <w:name w:val="txgreen"/>
    <w:basedOn w:val="Normal"/>
    <w:uiPriority w:val="99"/>
    <w:qFormat/>
    <w:rsid w:val="00C3458B"/>
    <w:pPr>
      <w:spacing w:before="100" w:beforeAutospacing="1" w:after="100" w:afterAutospacing="1"/>
    </w:pPr>
    <w:rPr>
      <w:rFonts w:ascii="Calibri" w:hAnsi="Calibri" w:cstheme="minorBidi"/>
    </w:rPr>
  </w:style>
  <w:style w:type="character" w:customStyle="1" w:styleId="wikicreatelink">
    <w:name w:val="wikicreatelink"/>
    <w:basedOn w:val="DefaultParagraphFont"/>
    <w:rsid w:val="00C3458B"/>
  </w:style>
  <w:style w:type="character" w:customStyle="1" w:styleId="facebook-share-count">
    <w:name w:val="facebook-share-count"/>
    <w:basedOn w:val="DefaultParagraphFont"/>
    <w:rsid w:val="00C3458B"/>
  </w:style>
  <w:style w:type="character" w:customStyle="1" w:styleId="tickerwrap">
    <w:name w:val="ticker_wrap"/>
    <w:basedOn w:val="DefaultParagraphFont"/>
    <w:rsid w:val="00C3458B"/>
  </w:style>
  <w:style w:type="paragraph" w:customStyle="1" w:styleId="rtecenter">
    <w:name w:val="rtecenter"/>
    <w:basedOn w:val="Normal"/>
    <w:uiPriority w:val="99"/>
    <w:qFormat/>
    <w:rsid w:val="00C3458B"/>
    <w:pPr>
      <w:spacing w:before="100" w:beforeAutospacing="1" w:after="100" w:afterAutospacing="1"/>
    </w:pPr>
    <w:rPr>
      <w:rFonts w:ascii="Calibri" w:hAnsi="Calibri" w:cstheme="minorBidi"/>
    </w:rPr>
  </w:style>
  <w:style w:type="character" w:customStyle="1" w:styleId="smallcaps0">
    <w:name w:val="small_caps"/>
    <w:basedOn w:val="DefaultParagraphFont"/>
    <w:rsid w:val="00C3458B"/>
  </w:style>
  <w:style w:type="character" w:customStyle="1" w:styleId="bodycopy">
    <w:name w:val="bodycopy"/>
    <w:basedOn w:val="DefaultParagraphFont"/>
    <w:rsid w:val="00C3458B"/>
  </w:style>
  <w:style w:type="character" w:customStyle="1" w:styleId="Bold12">
    <w:name w:val="Bold12"/>
    <w:uiPriority w:val="1"/>
    <w:qFormat/>
    <w:rsid w:val="00C3458B"/>
    <w:rPr>
      <w:rFonts w:ascii="Times New Roman" w:hAnsi="Times New Roman"/>
      <w:b/>
      <w:sz w:val="24"/>
    </w:rPr>
  </w:style>
  <w:style w:type="character" w:customStyle="1" w:styleId="NotBold10Final">
    <w:name w:val="NotBold10Final"/>
    <w:uiPriority w:val="1"/>
    <w:qFormat/>
    <w:rsid w:val="00C3458B"/>
    <w:rPr>
      <w:rFonts w:ascii="Times New Roman" w:hAnsi="Times New Roman"/>
      <w:b w:val="0"/>
      <w:i w:val="0"/>
      <w:sz w:val="20"/>
    </w:rPr>
  </w:style>
  <w:style w:type="character" w:customStyle="1" w:styleId="slug-elocation">
    <w:name w:val="slug-elocation"/>
    <w:basedOn w:val="DefaultParagraphFont"/>
    <w:rsid w:val="00C3458B"/>
  </w:style>
  <w:style w:type="character" w:customStyle="1" w:styleId="fu-autorenangabe-fu-beschreibung">
    <w:name w:val="fu-autorenangabe-fu-beschreibung"/>
    <w:rsid w:val="00C3458B"/>
  </w:style>
  <w:style w:type="character" w:customStyle="1" w:styleId="SubtleEmphasis1">
    <w:name w:val="Subtle Emphasis1"/>
    <w:uiPriority w:val="19"/>
    <w:qFormat/>
    <w:rsid w:val="00C3458B"/>
    <w:rPr>
      <w:i/>
      <w:iCs/>
      <w:color w:val="808080"/>
    </w:rPr>
  </w:style>
  <w:style w:type="paragraph" w:customStyle="1" w:styleId="introshadow">
    <w:name w:val="intro_shadow"/>
    <w:basedOn w:val="Normal"/>
    <w:uiPriority w:val="99"/>
    <w:qFormat/>
    <w:rsid w:val="00C3458B"/>
    <w:pPr>
      <w:spacing w:before="100" w:beforeAutospacing="1" w:after="100" w:afterAutospacing="1"/>
    </w:pPr>
    <w:rPr>
      <w:rFonts w:ascii="Calibri" w:hAnsi="Calibri" w:cstheme="minorBidi"/>
    </w:rPr>
  </w:style>
  <w:style w:type="paragraph" w:customStyle="1" w:styleId="articleintro">
    <w:name w:val="articleintro"/>
    <w:basedOn w:val="Normal"/>
    <w:uiPriority w:val="99"/>
    <w:qFormat/>
    <w:rsid w:val="00C3458B"/>
    <w:pPr>
      <w:spacing w:before="100" w:beforeAutospacing="1" w:after="100" w:afterAutospacing="1"/>
    </w:pPr>
    <w:rPr>
      <w:rFonts w:ascii="Calibri" w:hAnsi="Calibri" w:cstheme="minorBidi"/>
    </w:rPr>
  </w:style>
  <w:style w:type="character" w:customStyle="1" w:styleId="last">
    <w:name w:val="last"/>
    <w:basedOn w:val="DefaultParagraphFont"/>
    <w:rsid w:val="00C3458B"/>
  </w:style>
  <w:style w:type="character" w:customStyle="1" w:styleId="datestamp">
    <w:name w:val="datestamp"/>
    <w:basedOn w:val="DefaultParagraphFont"/>
    <w:rsid w:val="00C3458B"/>
  </w:style>
  <w:style w:type="character" w:customStyle="1" w:styleId="commentscontainer">
    <w:name w:val="comments_container"/>
    <w:basedOn w:val="DefaultParagraphFont"/>
    <w:rsid w:val="00C3458B"/>
  </w:style>
  <w:style w:type="paragraph" w:customStyle="1" w:styleId="Caption4">
    <w:name w:val="Caption4"/>
    <w:basedOn w:val="Normal"/>
    <w:uiPriority w:val="99"/>
    <w:qFormat/>
    <w:rsid w:val="00C3458B"/>
    <w:pPr>
      <w:spacing w:before="100" w:beforeAutospacing="1" w:after="100" w:afterAutospacing="1"/>
    </w:pPr>
    <w:rPr>
      <w:rFonts w:ascii="Calibri" w:hAnsi="Calibri" w:cstheme="minorBidi"/>
    </w:rPr>
  </w:style>
  <w:style w:type="paragraph" w:customStyle="1" w:styleId="publishedon">
    <w:name w:val="published_on"/>
    <w:basedOn w:val="Normal"/>
    <w:uiPriority w:val="99"/>
    <w:qFormat/>
    <w:rsid w:val="00C3458B"/>
    <w:pPr>
      <w:spacing w:before="100" w:beforeAutospacing="1" w:after="100" w:afterAutospacing="1"/>
    </w:pPr>
    <w:rPr>
      <w:rFonts w:ascii="Calibri" w:hAnsi="Calibri" w:cstheme="minorBidi"/>
    </w:rPr>
  </w:style>
  <w:style w:type="character" w:customStyle="1" w:styleId="mandelbrotrefrag">
    <w:name w:val="mandelbrot_refrag"/>
    <w:basedOn w:val="DefaultParagraphFont"/>
    <w:rsid w:val="00C3458B"/>
  </w:style>
  <w:style w:type="character" w:customStyle="1" w:styleId="itemdatecreated">
    <w:name w:val="itemdatecreated"/>
    <w:basedOn w:val="DefaultParagraphFont"/>
    <w:rsid w:val="00C3458B"/>
  </w:style>
  <w:style w:type="character" w:customStyle="1" w:styleId="itemauthor">
    <w:name w:val="itemauthor"/>
    <w:basedOn w:val="DefaultParagraphFont"/>
    <w:rsid w:val="00C3458B"/>
  </w:style>
  <w:style w:type="character" w:customStyle="1" w:styleId="hparticlefooter">
    <w:name w:val="hparticlefooter"/>
    <w:basedOn w:val="DefaultParagraphFont"/>
    <w:rsid w:val="00C3458B"/>
  </w:style>
  <w:style w:type="paragraph" w:customStyle="1" w:styleId="Stylecardtext8pt">
    <w:name w:val="Style card text + 8 pt"/>
    <w:basedOn w:val="Normal"/>
    <w:uiPriority w:val="99"/>
    <w:qFormat/>
    <w:rsid w:val="00C3458B"/>
    <w:pPr>
      <w:ind w:right="288"/>
    </w:pPr>
    <w:rPr>
      <w:rFonts w:ascii="Calibri" w:hAnsi="Calibri" w:cstheme="minorBidi"/>
      <w:sz w:val="16"/>
    </w:rPr>
  </w:style>
  <w:style w:type="paragraph" w:customStyle="1" w:styleId="Stylecardtext5pt">
    <w:name w:val="Style card text + 5 pt"/>
    <w:basedOn w:val="Normal"/>
    <w:uiPriority w:val="99"/>
    <w:qFormat/>
    <w:rsid w:val="00C3458B"/>
    <w:pPr>
      <w:ind w:right="288"/>
    </w:pPr>
    <w:rPr>
      <w:rFonts w:ascii="Calibri" w:hAnsi="Calibri" w:cstheme="minorBidi"/>
      <w:sz w:val="10"/>
    </w:rPr>
  </w:style>
  <w:style w:type="table" w:customStyle="1" w:styleId="TableGrid2">
    <w:name w:val="Table Grid2"/>
    <w:basedOn w:val="TableNormal"/>
    <w:next w:val="TableGrid"/>
    <w:rsid w:val="00C345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3458B"/>
  </w:style>
  <w:style w:type="character" w:customStyle="1" w:styleId="CardFormatChar">
    <w:name w:val="Card Format Char"/>
    <w:basedOn w:val="DefaultParagraphFont"/>
    <w:link w:val="CardFormat"/>
    <w:rsid w:val="00C3458B"/>
    <w:rPr>
      <w:rFonts w:ascii="Bookman Old Style" w:hAnsi="Bookman Old Style"/>
      <w:sz w:val="22"/>
      <w:szCs w:val="18"/>
    </w:rPr>
  </w:style>
  <w:style w:type="character" w:customStyle="1" w:styleId="CharacterStyle3">
    <w:name w:val="Character Style 3"/>
    <w:uiPriority w:val="99"/>
    <w:rsid w:val="00C3458B"/>
    <w:rPr>
      <w:sz w:val="20"/>
      <w:szCs w:val="20"/>
    </w:rPr>
  </w:style>
  <w:style w:type="character" w:customStyle="1" w:styleId="BlockCharCharCharCharChar">
    <w:name w:val="Block Char Char Char Char Char"/>
    <w:aliases w:val="Block Char Char Char Char Char Char Char Char,Block Char Char Char Char Char Char Char1"/>
    <w:basedOn w:val="DefaultParagraphFont"/>
    <w:rsid w:val="00C3458B"/>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3458B"/>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C3458B"/>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C3458B"/>
    <w:rPr>
      <w:rFonts w:ascii="Calibri" w:hAnsi="Calibri" w:cstheme="minorBidi"/>
      <w:b/>
      <w:color w:val="000000"/>
      <w:u w:val="single"/>
    </w:rPr>
  </w:style>
  <w:style w:type="character" w:customStyle="1" w:styleId="CiteEmphasisChar">
    <w:name w:val="Cite/Emphasis Char"/>
    <w:basedOn w:val="DefaultParagraphFont"/>
    <w:link w:val="CiteEmphasis"/>
    <w:rsid w:val="00C3458B"/>
    <w:rPr>
      <w:rFonts w:ascii="Calibri" w:hAnsi="Calibri"/>
      <w:b/>
      <w:color w:val="000000"/>
      <w:sz w:val="22"/>
      <w:u w:val="single"/>
    </w:rPr>
  </w:style>
  <w:style w:type="character" w:customStyle="1" w:styleId="ReadText">
    <w:name w:val="Read Text"/>
    <w:basedOn w:val="DefaultParagraphFont"/>
    <w:rsid w:val="00C3458B"/>
    <w:rPr>
      <w:rFonts w:ascii="Times New Roman" w:hAnsi="Times New Roman"/>
      <w:b/>
      <w:bCs/>
      <w:sz w:val="24"/>
      <w:u w:val="single"/>
    </w:rPr>
  </w:style>
  <w:style w:type="paragraph" w:customStyle="1" w:styleId="Styleunread8pt">
    <w:name w:val="Style unread + 8 pt"/>
    <w:basedOn w:val="Normal"/>
    <w:link w:val="Styleunread8ptChar"/>
    <w:qFormat/>
    <w:rsid w:val="00C3458B"/>
    <w:rPr>
      <w:rFonts w:ascii="Calibri" w:hAnsi="Calibri" w:cstheme="minorBidi"/>
      <w:color w:val="000000"/>
      <w:sz w:val="16"/>
    </w:rPr>
  </w:style>
  <w:style w:type="character" w:customStyle="1" w:styleId="Styleunread8ptChar">
    <w:name w:val="Style unread + 8 pt Char"/>
    <w:basedOn w:val="DefaultParagraphFont"/>
    <w:link w:val="Styleunread8pt"/>
    <w:rsid w:val="00C3458B"/>
    <w:rPr>
      <w:rFonts w:ascii="Calibri" w:hAnsi="Calibri"/>
      <w:color w:val="000000"/>
      <w:sz w:val="16"/>
    </w:rPr>
  </w:style>
  <w:style w:type="character" w:customStyle="1" w:styleId="main">
    <w:name w:val="main"/>
    <w:basedOn w:val="DefaultParagraphFont"/>
    <w:rsid w:val="00C3458B"/>
  </w:style>
  <w:style w:type="paragraph" w:customStyle="1" w:styleId="textunderlineChar0">
    <w:name w:val="text underline Char"/>
    <w:basedOn w:val="Normal"/>
    <w:link w:val="textunderlineCharChar"/>
    <w:autoRedefine/>
    <w:qFormat/>
    <w:rsid w:val="00C3458B"/>
    <w:rPr>
      <w:rFonts w:ascii="Garamond" w:hAnsi="Garamond" w:cstheme="minorBidi"/>
      <w:color w:val="000000"/>
      <w:u w:val="single"/>
    </w:rPr>
  </w:style>
  <w:style w:type="character" w:customStyle="1" w:styleId="textunderlineCharChar">
    <w:name w:val="text underline Char Char"/>
    <w:basedOn w:val="DefaultParagraphFont"/>
    <w:link w:val="textunderlineChar0"/>
    <w:rsid w:val="00C3458B"/>
    <w:rPr>
      <w:rFonts w:ascii="Garamond" w:hAnsi="Garamond"/>
      <w:color w:val="000000"/>
      <w:sz w:val="22"/>
      <w:u w:val="single"/>
    </w:rPr>
  </w:style>
  <w:style w:type="character" w:customStyle="1" w:styleId="textboldChar">
    <w:name w:val="text bold Char"/>
    <w:basedOn w:val="DefaultParagraphFont"/>
    <w:rsid w:val="00C3458B"/>
    <w:rPr>
      <w:rFonts w:ascii="Times New Roman" w:hAnsi="Times New Roman" w:cs="Calibri"/>
      <w:b/>
      <w:color w:val="000000"/>
      <w:sz w:val="24"/>
      <w:szCs w:val="24"/>
      <w:u w:val="thick"/>
    </w:rPr>
  </w:style>
  <w:style w:type="paragraph" w:customStyle="1" w:styleId="ekprop-p">
    <w:name w:val="ekprop-p"/>
    <w:basedOn w:val="Normal"/>
    <w:uiPriority w:val="99"/>
    <w:qFormat/>
    <w:rsid w:val="00C3458B"/>
    <w:pPr>
      <w:spacing w:before="100" w:beforeAutospacing="1" w:after="100" w:afterAutospacing="1"/>
    </w:pPr>
    <w:rPr>
      <w:rFonts w:ascii="Calibri" w:hAnsi="Calibri" w:cstheme="minorBidi"/>
      <w:color w:val="58585B"/>
      <w:sz w:val="16"/>
      <w:szCs w:val="16"/>
    </w:rPr>
  </w:style>
  <w:style w:type="paragraph" w:customStyle="1" w:styleId="ShrinkCharChar">
    <w:name w:val="Shrink Char Char"/>
    <w:link w:val="ShrinkCharCharChar"/>
    <w:qFormat/>
    <w:rsid w:val="00C3458B"/>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C3458B"/>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C3458B"/>
    <w:rPr>
      <w:rFonts w:ascii="Calibri" w:hAnsi="Calibri" w:cstheme="minorBidi"/>
      <w:color w:val="000000"/>
      <w:sz w:val="16"/>
    </w:rPr>
  </w:style>
  <w:style w:type="character" w:customStyle="1" w:styleId="SmalltextCharChar">
    <w:name w:val="Smalltext Char Char"/>
    <w:basedOn w:val="DefaultParagraphFont"/>
    <w:link w:val="SmalltextChar1"/>
    <w:rsid w:val="00C3458B"/>
    <w:rPr>
      <w:rFonts w:ascii="Calibri" w:hAnsi="Calibri"/>
      <w:color w:val="000000"/>
      <w:sz w:val="16"/>
    </w:rPr>
  </w:style>
  <w:style w:type="character" w:customStyle="1" w:styleId="FullCiteCharChar">
    <w:name w:val="Full Cite Char Char"/>
    <w:basedOn w:val="DefaultParagraphFont"/>
    <w:rsid w:val="00C3458B"/>
    <w:rPr>
      <w:rFonts w:ascii="Georgia" w:hAnsi="Georgia" w:cs="Calibri"/>
      <w:color w:val="000000"/>
      <w:sz w:val="20"/>
      <w:szCs w:val="24"/>
    </w:rPr>
  </w:style>
  <w:style w:type="character" w:customStyle="1" w:styleId="submitted-wrapper">
    <w:name w:val="submitted-wrapper"/>
    <w:basedOn w:val="DefaultParagraphFont"/>
    <w:rsid w:val="00C3458B"/>
  </w:style>
  <w:style w:type="paragraph" w:customStyle="1" w:styleId="Shrink6">
    <w:name w:val="Shrink 6"/>
    <w:basedOn w:val="Normal"/>
    <w:uiPriority w:val="99"/>
    <w:qFormat/>
    <w:rsid w:val="00C3458B"/>
    <w:rPr>
      <w:rFonts w:ascii="Calibri" w:eastAsia="Calibri" w:hAnsi="Calibri" w:cstheme="minorBidi"/>
      <w:sz w:val="12"/>
    </w:rPr>
  </w:style>
  <w:style w:type="character" w:customStyle="1" w:styleId="Emph">
    <w:name w:val="Emph"/>
    <w:uiPriority w:val="1"/>
    <w:qFormat/>
    <w:rsid w:val="00C3458B"/>
    <w:rPr>
      <w:rFonts w:ascii="Arial" w:hAnsi="Arial"/>
      <w:b/>
      <w:sz w:val="20"/>
      <w:u w:val="single"/>
      <w:bdr w:val="single" w:sz="8" w:space="0" w:color="auto"/>
    </w:rPr>
  </w:style>
  <w:style w:type="paragraph" w:customStyle="1" w:styleId="Spacer">
    <w:name w:val="Spacer"/>
    <w:basedOn w:val="Heading1"/>
    <w:link w:val="SpacerChar"/>
    <w:autoRedefine/>
    <w:uiPriority w:val="4"/>
    <w:qFormat/>
    <w:rsid w:val="00C3458B"/>
    <w:pPr>
      <w:pBdr>
        <w:top w:val="none" w:sz="0" w:space="0" w:color="auto"/>
        <w:left w:val="none" w:sz="0" w:space="0" w:color="auto"/>
        <w:bottom w:val="none" w:sz="0" w:space="0" w:color="auto"/>
        <w:right w:val="none" w:sz="0" w:space="0" w:color="auto"/>
      </w:pBdr>
    </w:pPr>
    <w:rPr>
      <w:rFonts w:ascii="Calibri" w:hAnsi="Calibri"/>
      <w:sz w:val="24"/>
    </w:rPr>
  </w:style>
  <w:style w:type="character" w:customStyle="1" w:styleId="SpacerChar">
    <w:name w:val="Spacer Char"/>
    <w:basedOn w:val="DefaultParagraphFont"/>
    <w:link w:val="Spacer"/>
    <w:uiPriority w:val="4"/>
    <w:rsid w:val="00C3458B"/>
    <w:rPr>
      <w:rFonts w:ascii="Calibri" w:eastAsiaTheme="majorEastAsia" w:hAnsi="Calibri" w:cstheme="majorBidi"/>
      <w:b/>
      <w:bCs/>
      <w:szCs w:val="32"/>
    </w:rPr>
  </w:style>
  <w:style w:type="character" w:customStyle="1" w:styleId="Mention1">
    <w:name w:val="Mention1"/>
    <w:basedOn w:val="DefaultParagraphFont"/>
    <w:uiPriority w:val="99"/>
    <w:semiHidden/>
    <w:unhideWhenUsed/>
    <w:rsid w:val="00C3458B"/>
    <w:rPr>
      <w:color w:val="2B579A"/>
      <w:shd w:val="clear" w:color="auto" w:fill="E6E6E6"/>
    </w:rPr>
  </w:style>
  <w:style w:type="paragraph" w:customStyle="1" w:styleId="CardFormatCharCharCharCharCharChar">
    <w:name w:val="Card Format Char Char Char Char Char Char"/>
    <w:basedOn w:val="Normal"/>
    <w:uiPriority w:val="99"/>
    <w:qFormat/>
    <w:rsid w:val="00C3458B"/>
    <w:pPr>
      <w:widowControl w:val="0"/>
      <w:autoSpaceDE w:val="0"/>
      <w:autoSpaceDN w:val="0"/>
      <w:adjustRightInd w:val="0"/>
    </w:pPr>
    <w:rPr>
      <w:rFonts w:ascii="Calibri" w:eastAsia="Times New Roman" w:hAnsi="Calibri" w:cstheme="minorBidi"/>
      <w:color w:val="000000"/>
      <w:sz w:val="18"/>
      <w:szCs w:val="18"/>
    </w:rPr>
  </w:style>
  <w:style w:type="table" w:styleId="ColorfulGrid-Accent1">
    <w:name w:val="Colorful Grid Accent 1"/>
    <w:basedOn w:val="TableNormal"/>
    <w:link w:val="ColorfulGrid-Accent1Char"/>
    <w:uiPriority w:val="29"/>
    <w:rsid w:val="00C3458B"/>
    <w:rPr>
      <w:iCs/>
      <w:sz w:val="16"/>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C3458B"/>
    <w:rPr>
      <w:iCs/>
      <w:sz w:val="16"/>
      <w:szCs w:val="22"/>
    </w:rPr>
  </w:style>
  <w:style w:type="paragraph" w:customStyle="1" w:styleId="DebateTag">
    <w:name w:val="Debate Tag"/>
    <w:basedOn w:val="Text"/>
    <w:link w:val="DebateTagChar"/>
    <w:uiPriority w:val="99"/>
    <w:qFormat/>
    <w:rsid w:val="00C3458B"/>
    <w:rPr>
      <w:rFonts w:eastAsia="Times New Roman"/>
      <w:b/>
      <w:color w:val="000000"/>
      <w:sz w:val="22"/>
    </w:rPr>
  </w:style>
  <w:style w:type="character" w:customStyle="1" w:styleId="caption40">
    <w:name w:val="caption4"/>
    <w:basedOn w:val="DefaultParagraphFont"/>
    <w:rsid w:val="00C3458B"/>
  </w:style>
  <w:style w:type="character" w:customStyle="1" w:styleId="honorific-prefix">
    <w:name w:val="honorific-prefix"/>
    <w:basedOn w:val="DefaultParagraphFont"/>
    <w:rsid w:val="00C3458B"/>
  </w:style>
  <w:style w:type="character" w:customStyle="1" w:styleId="given-name">
    <w:name w:val="given-name"/>
    <w:basedOn w:val="DefaultParagraphFont"/>
    <w:rsid w:val="00C3458B"/>
  </w:style>
  <w:style w:type="character" w:customStyle="1" w:styleId="family-name">
    <w:name w:val="family-name"/>
    <w:basedOn w:val="DefaultParagraphFont"/>
    <w:rsid w:val="00C3458B"/>
  </w:style>
  <w:style w:type="character" w:customStyle="1" w:styleId="chead">
    <w:name w:val="chead"/>
    <w:basedOn w:val="DefaultParagraphFont"/>
    <w:rsid w:val="00C3458B"/>
  </w:style>
  <w:style w:type="paragraph" w:customStyle="1" w:styleId="endarticle">
    <w:name w:val="endarticle"/>
    <w:basedOn w:val="Normal"/>
    <w:uiPriority w:val="99"/>
    <w:qFormat/>
    <w:rsid w:val="00C3458B"/>
    <w:pPr>
      <w:spacing w:before="100" w:beforeAutospacing="1" w:after="100" w:afterAutospacing="1"/>
    </w:pPr>
    <w:rPr>
      <w:rFonts w:ascii="Calibri" w:eastAsia="Times New Roman" w:hAnsi="Calibri" w:cstheme="minorBidi"/>
    </w:rPr>
  </w:style>
  <w:style w:type="paragraph" w:customStyle="1" w:styleId="a-body-text">
    <w:name w:val="a-body-text"/>
    <w:basedOn w:val="Normal"/>
    <w:uiPriority w:val="99"/>
    <w:qFormat/>
    <w:rsid w:val="00C3458B"/>
    <w:pPr>
      <w:spacing w:before="100" w:beforeAutospacing="1" w:after="100" w:afterAutospacing="1"/>
    </w:pPr>
    <w:rPr>
      <w:rFonts w:ascii="Calibri" w:eastAsia="Times New Roman" w:hAnsi="Calibri" w:cstheme="minorBidi"/>
    </w:rPr>
  </w:style>
  <w:style w:type="paragraph" w:customStyle="1" w:styleId="obgpara">
    <w:name w:val="obg_para"/>
    <w:basedOn w:val="Normal"/>
    <w:uiPriority w:val="99"/>
    <w:qFormat/>
    <w:rsid w:val="00C3458B"/>
    <w:pPr>
      <w:spacing w:before="100" w:beforeAutospacing="1" w:after="100" w:afterAutospacing="1"/>
    </w:pPr>
    <w:rPr>
      <w:rFonts w:ascii="Calibri" w:eastAsia="Times New Roman" w:hAnsi="Calibri" w:cstheme="minorBidi"/>
    </w:rPr>
  </w:style>
  <w:style w:type="character" w:customStyle="1" w:styleId="obgcapsstart">
    <w:name w:val="obg_caps_start"/>
    <w:basedOn w:val="DefaultParagraphFont"/>
    <w:rsid w:val="00C3458B"/>
  </w:style>
  <w:style w:type="character" w:customStyle="1" w:styleId="the-author">
    <w:name w:val="the-author"/>
    <w:basedOn w:val="DefaultParagraphFont"/>
    <w:rsid w:val="00C3458B"/>
  </w:style>
  <w:style w:type="character" w:customStyle="1" w:styleId="top-publish">
    <w:name w:val="top-publish"/>
    <w:basedOn w:val="DefaultParagraphFont"/>
    <w:rsid w:val="00C3458B"/>
  </w:style>
  <w:style w:type="character" w:customStyle="1" w:styleId="byline-italic">
    <w:name w:val="byline-italic"/>
    <w:basedOn w:val="DefaultParagraphFont"/>
    <w:rsid w:val="00C3458B"/>
  </w:style>
  <w:style w:type="character" w:customStyle="1" w:styleId="rednegchange">
    <w:name w:val="red_neg_change"/>
    <w:basedOn w:val="DefaultParagraphFont"/>
    <w:rsid w:val="00C3458B"/>
  </w:style>
  <w:style w:type="character" w:customStyle="1" w:styleId="wsodqchgshow">
    <w:name w:val="wsodq_chgshow"/>
    <w:basedOn w:val="DefaultParagraphFont"/>
    <w:rsid w:val="00C3458B"/>
  </w:style>
  <w:style w:type="character" w:customStyle="1" w:styleId="cnbcsbhdcomp">
    <w:name w:val="cnbc_sbhd_comp"/>
    <w:basedOn w:val="DefaultParagraphFont"/>
    <w:rsid w:val="00C3458B"/>
  </w:style>
  <w:style w:type="character" w:customStyle="1" w:styleId="published">
    <w:name w:val="published"/>
    <w:basedOn w:val="DefaultParagraphFont"/>
    <w:rsid w:val="00C3458B"/>
  </w:style>
  <w:style w:type="paragraph" w:customStyle="1" w:styleId="infuse">
    <w:name w:val="infuse"/>
    <w:basedOn w:val="Normal"/>
    <w:uiPriority w:val="99"/>
    <w:qFormat/>
    <w:rsid w:val="00C3458B"/>
    <w:pPr>
      <w:spacing w:before="100" w:beforeAutospacing="1" w:after="100" w:afterAutospacing="1"/>
    </w:pPr>
    <w:rPr>
      <w:rFonts w:ascii="Times" w:hAnsi="Times" w:cstheme="minorBidi"/>
      <w:szCs w:val="20"/>
    </w:rPr>
  </w:style>
  <w:style w:type="character" w:customStyle="1" w:styleId="listpipe">
    <w:name w:val="listpipe"/>
    <w:basedOn w:val="DefaultParagraphFont"/>
    <w:rsid w:val="00C3458B"/>
  </w:style>
  <w:style w:type="character" w:styleId="SubtleEmphasis">
    <w:name w:val="Subtle Emphasis"/>
    <w:basedOn w:val="DefaultParagraphFont"/>
    <w:uiPriority w:val="19"/>
    <w:qFormat/>
    <w:rsid w:val="00C3458B"/>
    <w:rPr>
      <w:rFonts w:ascii="Garamond" w:hAnsi="Garamond"/>
      <w:iCs/>
      <w:color w:val="auto"/>
      <w:spacing w:val="0"/>
      <w:sz w:val="22"/>
      <w:u w:val="single"/>
      <w:bdr w:val="none" w:sz="0" w:space="0" w:color="auto"/>
    </w:rPr>
  </w:style>
  <w:style w:type="character" w:customStyle="1" w:styleId="CardUnderlinedCharChar0">
    <w:name w:val="Card Underlined Char Char"/>
    <w:rsid w:val="00C3458B"/>
    <w:rPr>
      <w:rFonts w:ascii="Arial Narrow" w:hAnsi="Arial Narrow"/>
      <w:sz w:val="22"/>
      <w:szCs w:val="24"/>
      <w:u w:val="single"/>
      <w:lang w:val="en-US" w:eastAsia="en-US" w:bidi="ar-SA"/>
    </w:rPr>
  </w:style>
  <w:style w:type="character" w:customStyle="1" w:styleId="gd">
    <w:name w:val="gd"/>
    <w:basedOn w:val="DefaultParagraphFont"/>
    <w:rsid w:val="00C3458B"/>
  </w:style>
  <w:style w:type="character" w:customStyle="1" w:styleId="g3">
    <w:name w:val="g3"/>
    <w:basedOn w:val="DefaultParagraphFont"/>
    <w:rsid w:val="00C3458B"/>
  </w:style>
  <w:style w:type="character" w:customStyle="1" w:styleId="hb">
    <w:name w:val="hb"/>
    <w:basedOn w:val="DefaultParagraphFont"/>
    <w:rsid w:val="00C3458B"/>
  </w:style>
  <w:style w:type="character" w:customStyle="1" w:styleId="g2">
    <w:name w:val="g2"/>
    <w:basedOn w:val="DefaultParagraphFont"/>
    <w:rsid w:val="00C3458B"/>
  </w:style>
  <w:style w:type="character" w:customStyle="1" w:styleId="nameplatehead">
    <w:name w:val="nameplatehead"/>
    <w:basedOn w:val="DefaultParagraphFont"/>
    <w:rsid w:val="00C3458B"/>
  </w:style>
  <w:style w:type="character" w:customStyle="1" w:styleId="nameplatelink">
    <w:name w:val="nameplatelink"/>
    <w:basedOn w:val="DefaultParagraphFont"/>
    <w:rsid w:val="00C3458B"/>
  </w:style>
  <w:style w:type="paragraph" w:customStyle="1" w:styleId="calibre8">
    <w:name w:val="calibre8"/>
    <w:basedOn w:val="Normal"/>
    <w:uiPriority w:val="99"/>
    <w:qFormat/>
    <w:rsid w:val="00C3458B"/>
    <w:pPr>
      <w:spacing w:before="30" w:after="30"/>
      <w:jc w:val="both"/>
    </w:pPr>
    <w:rPr>
      <w:rFonts w:ascii="Calibri" w:eastAsia="Times New Roman" w:hAnsi="Calibri" w:cstheme="minorBidi"/>
      <w:sz w:val="17"/>
      <w:szCs w:val="17"/>
    </w:rPr>
  </w:style>
  <w:style w:type="paragraph" w:customStyle="1" w:styleId="para">
    <w:name w:val="para"/>
    <w:basedOn w:val="Normal"/>
    <w:uiPriority w:val="99"/>
    <w:qFormat/>
    <w:rsid w:val="00C3458B"/>
    <w:pPr>
      <w:spacing w:before="30" w:after="30"/>
      <w:ind w:firstLine="240"/>
      <w:jc w:val="both"/>
    </w:pPr>
    <w:rPr>
      <w:rFonts w:ascii="Calibri" w:eastAsia="Times New Roman" w:hAnsi="Calibri" w:cstheme="minorBidi"/>
      <w:sz w:val="17"/>
      <w:szCs w:val="17"/>
    </w:rPr>
  </w:style>
  <w:style w:type="numbering" w:customStyle="1" w:styleId="NoList111">
    <w:name w:val="No List111"/>
    <w:next w:val="NoList"/>
    <w:uiPriority w:val="99"/>
    <w:semiHidden/>
    <w:unhideWhenUsed/>
    <w:rsid w:val="00C3458B"/>
  </w:style>
  <w:style w:type="paragraph" w:customStyle="1" w:styleId="paragraph">
    <w:name w:val="paragraph"/>
    <w:basedOn w:val="Normal"/>
    <w:qFormat/>
    <w:rsid w:val="00C3458B"/>
    <w:pPr>
      <w:spacing w:before="100" w:beforeAutospacing="1" w:after="100" w:afterAutospacing="1"/>
    </w:pPr>
    <w:rPr>
      <w:rFonts w:ascii="Calibri" w:eastAsia="Times New Roman" w:hAnsi="Calibri" w:cstheme="minorBidi"/>
    </w:rPr>
  </w:style>
  <w:style w:type="character" w:customStyle="1" w:styleId="m340327140930436083gmail-styleunderline">
    <w:name w:val="m_340327140930436083gmail-styleunderline"/>
    <w:basedOn w:val="DefaultParagraphFont"/>
    <w:rsid w:val="00C3458B"/>
  </w:style>
  <w:style w:type="paragraph" w:customStyle="1" w:styleId="BodyTextIndent21">
    <w:name w:val="Body Text Indent 21"/>
    <w:basedOn w:val="Normal"/>
    <w:next w:val="BodyTextIndent2"/>
    <w:semiHidden/>
    <w:unhideWhenUsed/>
    <w:rsid w:val="00C3458B"/>
    <w:pPr>
      <w:spacing w:after="120" w:line="480" w:lineRule="auto"/>
      <w:ind w:left="360"/>
    </w:pPr>
    <w:rPr>
      <w:rFonts w:ascii="Calibri" w:hAnsi="Calibri" w:cstheme="minorBidi"/>
    </w:rPr>
  </w:style>
  <w:style w:type="character" w:customStyle="1" w:styleId="BodyTextIndent2Char2">
    <w:name w:val="Body Text Indent 2 Char2"/>
    <w:basedOn w:val="DefaultParagraphFont"/>
    <w:uiPriority w:val="99"/>
    <w:semiHidden/>
    <w:rsid w:val="00C3458B"/>
    <w:rPr>
      <w:rFonts w:ascii="Georgia" w:hAnsi="Georgia"/>
    </w:rPr>
  </w:style>
  <w:style w:type="paragraph" w:customStyle="1" w:styleId="analytic0">
    <w:name w:val="analytic"/>
    <w:basedOn w:val="Normal"/>
    <w:link w:val="analyticChar0"/>
    <w:uiPriority w:val="4"/>
    <w:qFormat/>
    <w:rsid w:val="00C3458B"/>
    <w:rPr>
      <w:rFonts w:ascii="Calibri" w:hAnsi="Calibri" w:cstheme="minorBidi"/>
      <w:b/>
      <w:sz w:val="27"/>
    </w:rPr>
  </w:style>
  <w:style w:type="character" w:customStyle="1" w:styleId="analyticChar0">
    <w:name w:val="analytic Char"/>
    <w:basedOn w:val="DefaultParagraphFont"/>
    <w:link w:val="analytic0"/>
    <w:uiPriority w:val="4"/>
    <w:rsid w:val="00C3458B"/>
    <w:rPr>
      <w:rFonts w:ascii="Calibri" w:hAnsi="Calibri"/>
      <w:b/>
      <w:sz w:val="27"/>
    </w:rPr>
  </w:style>
  <w:style w:type="character" w:customStyle="1" w:styleId="5yl5">
    <w:name w:val="_5yl5"/>
    <w:basedOn w:val="DefaultParagraphFont"/>
    <w:rsid w:val="00C3458B"/>
  </w:style>
  <w:style w:type="character" w:customStyle="1" w:styleId="balancedheadline">
    <w:name w:val="balancedheadline"/>
    <w:basedOn w:val="DefaultParagraphFont"/>
    <w:rsid w:val="00C3458B"/>
  </w:style>
  <w:style w:type="paragraph" w:customStyle="1" w:styleId="css-xhhu0i">
    <w:name w:val="css-xhhu0i"/>
    <w:basedOn w:val="Normal"/>
    <w:rsid w:val="00C3458B"/>
    <w:pPr>
      <w:spacing w:before="100" w:beforeAutospacing="1" w:after="100" w:afterAutospacing="1"/>
    </w:pPr>
    <w:rPr>
      <w:rFonts w:ascii="Calibri" w:eastAsia="Times New Roman" w:hAnsi="Calibri" w:cstheme="minorBidi"/>
      <w:sz w:val="24"/>
    </w:rPr>
  </w:style>
  <w:style w:type="paragraph" w:customStyle="1" w:styleId="fellowname">
    <w:name w:val="fellow__name"/>
    <w:basedOn w:val="Normal"/>
    <w:rsid w:val="00C3458B"/>
    <w:pPr>
      <w:spacing w:before="100" w:beforeAutospacing="1" w:after="100" w:afterAutospacing="1"/>
    </w:pPr>
    <w:rPr>
      <w:rFonts w:ascii="Calibri" w:eastAsia="Times New Roman" w:hAnsi="Calibri" w:cstheme="minorBidi"/>
      <w:sz w:val="24"/>
    </w:rPr>
  </w:style>
  <w:style w:type="paragraph" w:customStyle="1" w:styleId="hword2">
    <w:name w:val="hword2"/>
    <w:basedOn w:val="Normal"/>
    <w:qFormat/>
    <w:rsid w:val="00C3458B"/>
    <w:pPr>
      <w:spacing w:before="100" w:beforeAutospacing="1" w:after="100" w:afterAutospacing="1"/>
    </w:pPr>
    <w:rPr>
      <w:rFonts w:ascii="Calibri" w:eastAsia="Times New Roman" w:hAnsi="Calibri" w:cstheme="minorBidi"/>
      <w:sz w:val="24"/>
    </w:rPr>
  </w:style>
  <w:style w:type="paragraph" w:customStyle="1" w:styleId="sense">
    <w:name w:val="sense"/>
    <w:basedOn w:val="Normal"/>
    <w:qFormat/>
    <w:rsid w:val="00C3458B"/>
    <w:pPr>
      <w:spacing w:before="100" w:beforeAutospacing="1" w:after="100" w:afterAutospacing="1"/>
    </w:pPr>
    <w:rPr>
      <w:rFonts w:ascii="Calibri" w:eastAsia="Times New Roman" w:hAnsi="Calibri" w:cstheme="minorBidi"/>
      <w:sz w:val="24"/>
    </w:rPr>
  </w:style>
  <w:style w:type="character" w:customStyle="1" w:styleId="dttext">
    <w:name w:val="dttext"/>
    <w:basedOn w:val="DefaultParagraphFont"/>
    <w:rsid w:val="00C3458B"/>
  </w:style>
  <w:style w:type="character" w:customStyle="1" w:styleId="UnresolvedMention5">
    <w:name w:val="Unresolved Mention5"/>
    <w:basedOn w:val="DefaultParagraphFont"/>
    <w:uiPriority w:val="99"/>
    <w:semiHidden/>
    <w:unhideWhenUsed/>
    <w:rsid w:val="00C3458B"/>
    <w:rPr>
      <w:color w:val="808080"/>
      <w:shd w:val="clear" w:color="auto" w:fill="E6E6E6"/>
    </w:rPr>
  </w:style>
  <w:style w:type="character" w:customStyle="1" w:styleId="UnresolvedMention10">
    <w:name w:val="Unresolved Mention10"/>
    <w:basedOn w:val="DefaultParagraphFont"/>
    <w:uiPriority w:val="99"/>
    <w:semiHidden/>
    <w:unhideWhenUsed/>
    <w:rsid w:val="00C3458B"/>
    <w:rPr>
      <w:color w:val="605E5C"/>
      <w:shd w:val="clear" w:color="auto" w:fill="E1DFDD"/>
    </w:rPr>
  </w:style>
  <w:style w:type="character" w:customStyle="1" w:styleId="UnresolvedMention100">
    <w:name w:val="Unresolved Mention100"/>
    <w:basedOn w:val="DefaultParagraphFont"/>
    <w:uiPriority w:val="99"/>
    <w:semiHidden/>
    <w:unhideWhenUsed/>
    <w:rsid w:val="00C3458B"/>
    <w:rPr>
      <w:color w:val="605E5C"/>
      <w:shd w:val="clear" w:color="auto" w:fill="E1DFDD"/>
    </w:rPr>
  </w:style>
  <w:style w:type="character" w:customStyle="1" w:styleId="UnresolvedMention1000">
    <w:name w:val="Unresolved Mention1000"/>
    <w:basedOn w:val="DefaultParagraphFont"/>
    <w:uiPriority w:val="99"/>
    <w:semiHidden/>
    <w:unhideWhenUsed/>
    <w:rsid w:val="00C3458B"/>
    <w:rPr>
      <w:color w:val="605E5C"/>
      <w:shd w:val="clear" w:color="auto" w:fill="E1DFDD"/>
    </w:rPr>
  </w:style>
  <w:style w:type="character" w:customStyle="1" w:styleId="UnresolvedMention10000">
    <w:name w:val="Unresolved Mention10000"/>
    <w:basedOn w:val="DefaultParagraphFont"/>
    <w:uiPriority w:val="99"/>
    <w:semiHidden/>
    <w:unhideWhenUsed/>
    <w:rsid w:val="00C3458B"/>
    <w:rPr>
      <w:color w:val="605E5C"/>
      <w:shd w:val="clear" w:color="auto" w:fill="E1DFDD"/>
    </w:rPr>
  </w:style>
  <w:style w:type="character" w:customStyle="1" w:styleId="UnresolvedMention100000">
    <w:name w:val="Unresolved Mention100000"/>
    <w:basedOn w:val="DefaultParagraphFont"/>
    <w:uiPriority w:val="99"/>
    <w:semiHidden/>
    <w:unhideWhenUsed/>
    <w:rsid w:val="00C3458B"/>
    <w:rPr>
      <w:color w:val="605E5C"/>
      <w:shd w:val="clear" w:color="auto" w:fill="E1DFDD"/>
    </w:rPr>
  </w:style>
  <w:style w:type="character" w:customStyle="1" w:styleId="UnresolvedMention1000000">
    <w:name w:val="Unresolved Mention1000000"/>
    <w:basedOn w:val="DefaultParagraphFont"/>
    <w:uiPriority w:val="99"/>
    <w:semiHidden/>
    <w:unhideWhenUsed/>
    <w:rsid w:val="00C3458B"/>
    <w:rPr>
      <w:color w:val="605E5C"/>
      <w:shd w:val="clear" w:color="auto" w:fill="E1DFDD"/>
    </w:rPr>
  </w:style>
  <w:style w:type="character" w:customStyle="1" w:styleId="UnresolvedMention10000000">
    <w:name w:val="Unresolved Mention10000000"/>
    <w:basedOn w:val="DefaultParagraphFont"/>
    <w:uiPriority w:val="99"/>
    <w:semiHidden/>
    <w:unhideWhenUsed/>
    <w:rsid w:val="00C3458B"/>
    <w:rPr>
      <w:color w:val="605E5C"/>
      <w:shd w:val="clear" w:color="auto" w:fill="E1DFDD"/>
    </w:rPr>
  </w:style>
  <w:style w:type="character" w:customStyle="1" w:styleId="UnresolvedMention100000000">
    <w:name w:val="Unresolved Mention100000000"/>
    <w:basedOn w:val="DefaultParagraphFont"/>
    <w:uiPriority w:val="99"/>
    <w:semiHidden/>
    <w:unhideWhenUsed/>
    <w:rsid w:val="00C3458B"/>
    <w:rPr>
      <w:color w:val="605E5C"/>
      <w:shd w:val="clear" w:color="auto" w:fill="E1DFDD"/>
    </w:rPr>
  </w:style>
  <w:style w:type="character" w:customStyle="1" w:styleId="UnresolvedMention1000000000">
    <w:name w:val="Unresolved Mention1000000000"/>
    <w:basedOn w:val="DefaultParagraphFont"/>
    <w:uiPriority w:val="99"/>
    <w:semiHidden/>
    <w:unhideWhenUsed/>
    <w:rsid w:val="00C3458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3458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3458B"/>
    <w:rPr>
      <w:color w:val="605E5C"/>
      <w:shd w:val="clear" w:color="auto" w:fill="E1DFDD"/>
    </w:rPr>
  </w:style>
  <w:style w:type="character" w:customStyle="1" w:styleId="UnresolvedMention6">
    <w:name w:val="Unresolved Mention6"/>
    <w:basedOn w:val="DefaultParagraphFont"/>
    <w:uiPriority w:val="99"/>
    <w:semiHidden/>
    <w:unhideWhenUsed/>
    <w:rsid w:val="00C3458B"/>
    <w:rPr>
      <w:color w:val="605E5C"/>
      <w:shd w:val="clear" w:color="auto" w:fill="E1DFDD"/>
    </w:rPr>
  </w:style>
  <w:style w:type="character" w:customStyle="1" w:styleId="m-4007627453485596929gmail-style13ptbold">
    <w:name w:val="m_-4007627453485596929gmail-style13ptbold"/>
    <w:basedOn w:val="DefaultParagraphFont"/>
    <w:rsid w:val="00C3458B"/>
  </w:style>
  <w:style w:type="character" w:customStyle="1" w:styleId="QuoteChar2">
    <w:name w:val="Quote Char2"/>
    <w:basedOn w:val="DefaultParagraphFont"/>
    <w:uiPriority w:val="29"/>
    <w:rsid w:val="00C3458B"/>
    <w:rPr>
      <w:rFonts w:ascii="Cambria" w:hAnsi="Cambria" w:cs="Calibri"/>
      <w:i/>
      <w:iCs/>
      <w:color w:val="404040" w:themeColor="text1" w:themeTint="BF"/>
    </w:rPr>
  </w:style>
  <w:style w:type="character" w:customStyle="1" w:styleId="tChar">
    <w:name w:val="t Char"/>
    <w:rsid w:val="00C3458B"/>
    <w:rPr>
      <w:rFonts w:ascii="Georgia" w:eastAsia="Times New Roman" w:hAnsi="Georgia" w:cs="Calibri" w:hint="default"/>
      <w:b/>
      <w:bCs w:val="0"/>
      <w:lang w:val="x-none" w:eastAsia="x-none"/>
    </w:rPr>
  </w:style>
  <w:style w:type="character" w:customStyle="1" w:styleId="HeaderChar3">
    <w:name w:val="Header Char3"/>
    <w:basedOn w:val="DefaultParagraphFont"/>
    <w:uiPriority w:val="99"/>
    <w:semiHidden/>
    <w:rsid w:val="00C3458B"/>
    <w:rPr>
      <w:rFonts w:ascii="Cambria" w:hAnsi="Cambria" w:cs="Calibri"/>
    </w:rPr>
  </w:style>
  <w:style w:type="paragraph" w:customStyle="1" w:styleId="Yayanalytics">
    <w:name w:val="Yay analytics"/>
    <w:basedOn w:val="Heading4"/>
    <w:next w:val="Heading4"/>
    <w:qFormat/>
    <w:rsid w:val="00C3458B"/>
    <w:rPr>
      <w:rFonts w:ascii="Calibri" w:hAnsi="Calibri" w:cs="Times New Roman"/>
      <w:color w:val="FF0000"/>
      <w:sz w:val="32"/>
      <w:szCs w:val="32"/>
    </w:rPr>
  </w:style>
  <w:style w:type="character" w:customStyle="1" w:styleId="c-timestamplabel">
    <w:name w:val="c-timestamp__label"/>
    <w:basedOn w:val="DefaultParagraphFont"/>
    <w:rsid w:val="00C3458B"/>
  </w:style>
  <w:style w:type="character" w:customStyle="1" w:styleId="article-aside-txt">
    <w:name w:val="article-aside-txt"/>
    <w:basedOn w:val="DefaultParagraphFont"/>
    <w:rsid w:val="00C3458B"/>
  </w:style>
  <w:style w:type="character" w:customStyle="1" w:styleId="footnote-num">
    <w:name w:val="footnote-num"/>
    <w:basedOn w:val="DefaultParagraphFont"/>
    <w:rsid w:val="00C3458B"/>
  </w:style>
  <w:style w:type="character" w:customStyle="1" w:styleId="small-caps">
    <w:name w:val="small-caps"/>
    <w:basedOn w:val="DefaultParagraphFont"/>
    <w:rsid w:val="00C3458B"/>
  </w:style>
  <w:style w:type="paragraph" w:customStyle="1" w:styleId="p3">
    <w:name w:val="p3"/>
    <w:basedOn w:val="Normal"/>
    <w:rsid w:val="00C3458B"/>
    <w:pPr>
      <w:spacing w:before="100" w:beforeAutospacing="1" w:after="100" w:afterAutospacing="1"/>
    </w:pPr>
    <w:rPr>
      <w:rFonts w:ascii="Calibri" w:hAnsi="Calibri" w:cstheme="minorBidi"/>
    </w:rPr>
  </w:style>
  <w:style w:type="character" w:customStyle="1" w:styleId="s1">
    <w:name w:val="s1"/>
    <w:basedOn w:val="DefaultParagraphFont"/>
    <w:rsid w:val="00C3458B"/>
  </w:style>
  <w:style w:type="character" w:customStyle="1" w:styleId="s4">
    <w:name w:val="s4"/>
    <w:basedOn w:val="DefaultParagraphFont"/>
    <w:rsid w:val="00C3458B"/>
  </w:style>
  <w:style w:type="character" w:customStyle="1" w:styleId="s2">
    <w:name w:val="s2"/>
    <w:basedOn w:val="DefaultParagraphFont"/>
    <w:rsid w:val="00C3458B"/>
  </w:style>
  <w:style w:type="paragraph" w:customStyle="1" w:styleId="Analytik">
    <w:name w:val="Analytik"/>
    <w:basedOn w:val="Normal"/>
    <w:link w:val="AnalytikChar"/>
    <w:autoRedefine/>
    <w:uiPriority w:val="4"/>
    <w:qFormat/>
    <w:rsid w:val="00C3458B"/>
    <w:pPr>
      <w:spacing w:line="240" w:lineRule="auto"/>
    </w:pPr>
    <w:rPr>
      <w:rFonts w:ascii="Calibri" w:hAnsi="Calibri" w:cstheme="minorBidi"/>
      <w:b/>
      <w14:ligatures w14:val="standard"/>
    </w:rPr>
  </w:style>
  <w:style w:type="character" w:customStyle="1" w:styleId="AnalytikChar">
    <w:name w:val="Analytik Char"/>
    <w:basedOn w:val="DefaultParagraphFont"/>
    <w:link w:val="Analytik"/>
    <w:uiPriority w:val="4"/>
    <w:rsid w:val="00C3458B"/>
    <w:rPr>
      <w:rFonts w:ascii="Calibri" w:hAnsi="Calibri"/>
      <w:b/>
      <w:sz w:val="22"/>
      <w14:ligatures w14:val="standard"/>
    </w:rPr>
  </w:style>
  <w:style w:type="paragraph" w:customStyle="1" w:styleId="first-paragraph">
    <w:name w:val="first-paragraph"/>
    <w:basedOn w:val="Normal"/>
    <w:rsid w:val="00C3458B"/>
    <w:pPr>
      <w:spacing w:before="100" w:beforeAutospacing="1" w:after="100" w:afterAutospacing="1"/>
    </w:pPr>
    <w:rPr>
      <w:rFonts w:ascii="Calibri" w:hAnsi="Calibri" w:cstheme="minorBidi"/>
    </w:rPr>
  </w:style>
  <w:style w:type="paragraph" w:customStyle="1" w:styleId="location">
    <w:name w:val="location"/>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C3458B"/>
  </w:style>
  <w:style w:type="character" w:customStyle="1" w:styleId="pb-caption">
    <w:name w:val="pb-caption"/>
    <w:basedOn w:val="DefaultParagraphFont"/>
    <w:rsid w:val="00C3458B"/>
  </w:style>
  <w:style w:type="character" w:customStyle="1" w:styleId="longbio">
    <w:name w:val="long_bio"/>
    <w:basedOn w:val="DefaultParagraphFont"/>
    <w:rsid w:val="00C3458B"/>
  </w:style>
  <w:style w:type="character" w:customStyle="1" w:styleId="hyperlink0">
    <w:name w:val="hyperlink0"/>
    <w:basedOn w:val="DefaultParagraphFont"/>
    <w:rsid w:val="00C3458B"/>
  </w:style>
  <w:style w:type="character" w:customStyle="1" w:styleId="add-country">
    <w:name w:val="add-country"/>
    <w:basedOn w:val="DefaultParagraphFont"/>
    <w:rsid w:val="00C3458B"/>
  </w:style>
  <w:style w:type="character" w:customStyle="1" w:styleId="rte-quote">
    <w:name w:val="rte-quote"/>
    <w:basedOn w:val="DefaultParagraphFont"/>
    <w:rsid w:val="00C3458B"/>
  </w:style>
  <w:style w:type="character" w:customStyle="1" w:styleId="company-name-type">
    <w:name w:val="company-name-type"/>
    <w:basedOn w:val="DefaultParagraphFont"/>
    <w:rsid w:val="00C3458B"/>
  </w:style>
  <w:style w:type="paragraph" w:customStyle="1" w:styleId="flfc">
    <w:name w:val="flfc"/>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C3458B"/>
  </w:style>
  <w:style w:type="character" w:customStyle="1" w:styleId="gmail-m5226785990326652285gmail-styleunderline">
    <w:name w:val="gmail-m_5226785990326652285gmail-styleunderline"/>
    <w:basedOn w:val="DefaultParagraphFont"/>
    <w:rsid w:val="00C3458B"/>
  </w:style>
  <w:style w:type="character" w:customStyle="1" w:styleId="SmallText2">
    <w:name w:val="Small Text"/>
    <w:rsid w:val="00C3458B"/>
    <w:rPr>
      <w:rFonts w:ascii="Times New Roman" w:hAnsi="Times New Roman" w:cs="Times New Roman" w:hint="default"/>
      <w:sz w:val="16"/>
    </w:rPr>
  </w:style>
  <w:style w:type="paragraph" w:customStyle="1" w:styleId="UnderlineS">
    <w:name w:val="Underline S"/>
    <w:basedOn w:val="Normal"/>
    <w:link w:val="UnderlineSChar"/>
    <w:qFormat/>
    <w:rsid w:val="00C3458B"/>
    <w:pPr>
      <w:spacing w:after="200"/>
    </w:pPr>
    <w:rPr>
      <w:rFonts w:ascii="Calibri" w:eastAsia="Calibri" w:hAnsi="Calibri" w:cstheme="minorBidi"/>
      <w:u w:val="single"/>
      <w:lang w:val="x-none" w:eastAsia="zh-CN"/>
    </w:rPr>
  </w:style>
  <w:style w:type="character" w:customStyle="1" w:styleId="UnderlineSChar">
    <w:name w:val="Underline S Char"/>
    <w:link w:val="UnderlineS"/>
    <w:rsid w:val="00C3458B"/>
    <w:rPr>
      <w:rFonts w:ascii="Calibri" w:eastAsia="Calibri" w:hAnsi="Calibri"/>
      <w:sz w:val="22"/>
      <w:u w:val="single"/>
      <w:lang w:val="x-none" w:eastAsia="zh-CN"/>
    </w:rPr>
  </w:style>
  <w:style w:type="paragraph" w:customStyle="1" w:styleId="Ununderlined">
    <w:name w:val="Ununderlined"/>
    <w:basedOn w:val="Normal"/>
    <w:link w:val="UnunderlinedChar"/>
    <w:qFormat/>
    <w:rsid w:val="00C3458B"/>
    <w:pPr>
      <w:jc w:val="both"/>
    </w:pPr>
    <w:rPr>
      <w:rFonts w:ascii="Calibri" w:eastAsia="SimSun" w:hAnsi="Calibri" w:cstheme="minorBidi"/>
      <w:sz w:val="12"/>
    </w:rPr>
  </w:style>
  <w:style w:type="character" w:customStyle="1" w:styleId="UnunderlinedChar">
    <w:name w:val="Ununderlined Char"/>
    <w:link w:val="Ununderlined"/>
    <w:rsid w:val="00C3458B"/>
    <w:rPr>
      <w:rFonts w:ascii="Calibri" w:eastAsia="SimSun" w:hAnsi="Calibri"/>
      <w:sz w:val="12"/>
    </w:rPr>
  </w:style>
  <w:style w:type="character" w:customStyle="1" w:styleId="UnderlineStyleChar7">
    <w:name w:val="Underline Style Char7"/>
    <w:rsid w:val="00C3458B"/>
    <w:rPr>
      <w:rFonts w:ascii="Garamond" w:hAnsi="Garamond" w:hint="default"/>
      <w:sz w:val="22"/>
      <w:szCs w:val="24"/>
      <w:u w:val="single"/>
      <w:lang w:val="en-US" w:eastAsia="en-US" w:bidi="ar-SA"/>
    </w:rPr>
  </w:style>
  <w:style w:type="character" w:customStyle="1" w:styleId="TagGreg">
    <w:name w:val="TagGreg"/>
    <w:uiPriority w:val="1"/>
    <w:qFormat/>
    <w:rsid w:val="00C3458B"/>
    <w:rPr>
      <w:b/>
      <w:sz w:val="24"/>
    </w:rPr>
  </w:style>
  <w:style w:type="character" w:customStyle="1" w:styleId="Boxing-New">
    <w:name w:val="Boxing - New"/>
    <w:rsid w:val="00C3458B"/>
    <w:rPr>
      <w:rFonts w:ascii="Arial Narrow" w:hAnsi="Arial Narrow"/>
      <w:sz w:val="16"/>
      <w:u w:val="none"/>
      <w:bdr w:val="single" w:sz="4" w:space="0" w:color="auto"/>
    </w:rPr>
  </w:style>
  <w:style w:type="character" w:customStyle="1" w:styleId="StyleDebateUnderline10pt">
    <w:name w:val="Style Debate Underline + 10 pt"/>
    <w:rsid w:val="00C3458B"/>
    <w:rPr>
      <w:rFonts w:ascii="Times New Roman" w:hAnsi="Times New Roman"/>
      <w:sz w:val="20"/>
      <w:szCs w:val="20"/>
      <w:u w:val="single"/>
    </w:rPr>
  </w:style>
  <w:style w:type="character" w:customStyle="1" w:styleId="ssl01">
    <w:name w:val="ss_l01"/>
    <w:rsid w:val="00C3458B"/>
    <w:rPr>
      <w:color w:val="000000"/>
      <w:sz w:val="32"/>
      <w:szCs w:val="32"/>
    </w:rPr>
  </w:style>
  <w:style w:type="character" w:customStyle="1" w:styleId="Cardnon-underlinedChar">
    <w:name w:val="Card non-underlined Char"/>
    <w:link w:val="Cardnon-underlined"/>
    <w:rsid w:val="00C3458B"/>
    <w:rPr>
      <w:rFonts w:ascii="Calibri" w:eastAsia="Times New Roman" w:hAnsi="Calibri"/>
      <w:sz w:val="16"/>
      <w:szCs w:val="16"/>
    </w:rPr>
  </w:style>
  <w:style w:type="character" w:customStyle="1" w:styleId="Heading4Char1">
    <w:name w:val="Heading 4 Char1"/>
    <w:aliases w:val="Heading 2 Char1 Char Char Char1,No Spacing111 Char1,No Spacing112 Char1"/>
    <w:uiPriority w:val="4"/>
    <w:qFormat/>
    <w:rsid w:val="00C3458B"/>
    <w:rPr>
      <w:rFonts w:ascii="Times New Roman" w:eastAsia="Times New Roman" w:hAnsi="Times New Roman" w:cs="Times New Roman"/>
      <w:b/>
      <w:bCs/>
      <w:sz w:val="28"/>
      <w:szCs w:val="28"/>
    </w:rPr>
  </w:style>
  <w:style w:type="character" w:customStyle="1" w:styleId="allocatoragentsleft">
    <w:name w:val="al_locatoragentsleft"/>
    <w:rsid w:val="00C3458B"/>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
    <w:uiPriority w:val="1"/>
    <w:rsid w:val="00C3458B"/>
    <w:rPr>
      <w:rFonts w:ascii="Arial Narrow" w:hAnsi="Arial Narrow"/>
      <w:b/>
      <w:noProof w:val="0"/>
      <w:sz w:val="22"/>
      <w:szCs w:val="60"/>
      <w:lang w:val="en-US" w:eastAsia="en-US" w:bidi="ar-SA"/>
    </w:rPr>
  </w:style>
  <w:style w:type="character" w:customStyle="1" w:styleId="aunderline1">
    <w:name w:val="aunderline"/>
    <w:qFormat/>
    <w:rsid w:val="00C3458B"/>
    <w:rPr>
      <w:rFonts w:ascii="Times New Roman" w:hAnsi="Times New Roman"/>
      <w:sz w:val="20"/>
      <w:szCs w:val="24"/>
      <w:u w:val="thick"/>
    </w:rPr>
  </w:style>
  <w:style w:type="character" w:customStyle="1" w:styleId="Taggin-New">
    <w:name w:val="Taggin - New"/>
    <w:rsid w:val="00C3458B"/>
    <w:rPr>
      <w:rFonts w:ascii="Arial Narrow" w:hAnsi="Arial Narrow"/>
      <w:b/>
      <w:sz w:val="22"/>
    </w:rPr>
  </w:style>
  <w:style w:type="character" w:customStyle="1" w:styleId="pagetitle">
    <w:name w:val="pagetitle"/>
    <w:rsid w:val="00C3458B"/>
  </w:style>
  <w:style w:type="character" w:customStyle="1" w:styleId="StyleUnderlineCharChar9ptBold1">
    <w:name w:val="Style Underline Char Char + 9 pt Bold1"/>
    <w:rsid w:val="00C3458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3458B"/>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C3458B"/>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C3458B"/>
    <w:rPr>
      <w:rFonts w:ascii="Calibri" w:eastAsia="Times New Roman" w:hAnsi="Calibri" w:cs="Times New Roman"/>
      <w:sz w:val="22"/>
      <w:szCs w:val="20"/>
      <w:u w:val="single"/>
    </w:rPr>
  </w:style>
  <w:style w:type="character" w:customStyle="1" w:styleId="StyleUnderlineChar1Bold">
    <w:name w:val="Style Underline Char1 + Bold"/>
    <w:rsid w:val="00C3458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3458B"/>
    <w:pPr>
      <w:widowControl w:val="0"/>
      <w:ind w:left="288" w:right="288"/>
    </w:pPr>
    <w:rPr>
      <w:rFonts w:ascii="Arial Narrow" w:eastAsia="Times New Roman" w:hAnsi="Arial Narrow" w:cstheme="minorBidi"/>
      <w:kern w:val="32"/>
      <w:szCs w:val="20"/>
    </w:rPr>
  </w:style>
  <w:style w:type="character" w:customStyle="1" w:styleId="Stylecard9ptChar">
    <w:name w:val="Style card + 9 pt Char"/>
    <w:link w:val="Stylecard9pt"/>
    <w:rsid w:val="00C3458B"/>
    <w:rPr>
      <w:rFonts w:ascii="Arial Narrow" w:eastAsia="Times New Roman" w:hAnsi="Arial Narrow"/>
      <w:kern w:val="32"/>
      <w:sz w:val="22"/>
      <w:szCs w:val="20"/>
    </w:rPr>
  </w:style>
  <w:style w:type="paragraph" w:customStyle="1" w:styleId="NormalWeb8">
    <w:name w:val="Normal (Web)8"/>
    <w:basedOn w:val="Normal"/>
    <w:uiPriority w:val="99"/>
    <w:qFormat/>
    <w:rsid w:val="00C3458B"/>
    <w:pPr>
      <w:spacing w:before="100" w:beforeAutospacing="1" w:after="100" w:afterAutospacing="1"/>
    </w:pPr>
    <w:rPr>
      <w:rFonts w:ascii="Calibri" w:eastAsia="Times New Roman" w:hAnsi="Calibri" w:cstheme="minorBidi"/>
      <w:sz w:val="18"/>
      <w:szCs w:val="18"/>
    </w:rPr>
  </w:style>
  <w:style w:type="character" w:customStyle="1" w:styleId="Style11ptBlackUnderline">
    <w:name w:val="Style 11 pt Black Underline"/>
    <w:rsid w:val="00C3458B"/>
    <w:rPr>
      <w:color w:val="000000"/>
      <w:sz w:val="20"/>
      <w:u w:val="single"/>
    </w:rPr>
  </w:style>
  <w:style w:type="character" w:customStyle="1" w:styleId="Style11ptBlack">
    <w:name w:val="Style 11 pt Black"/>
    <w:rsid w:val="00C3458B"/>
    <w:rPr>
      <w:color w:val="000000"/>
      <w:sz w:val="20"/>
    </w:rPr>
  </w:style>
  <w:style w:type="character" w:customStyle="1" w:styleId="blubigktbiz">
    <w:name w:val="blubigktbiz"/>
    <w:rsid w:val="00C3458B"/>
  </w:style>
  <w:style w:type="paragraph" w:styleId="Caption">
    <w:name w:val="caption"/>
    <w:aliases w:val="caption"/>
    <w:basedOn w:val="Normal"/>
    <w:next w:val="Normal"/>
    <w:qFormat/>
    <w:rsid w:val="00C3458B"/>
    <w:rPr>
      <w:rFonts w:ascii="Calibri" w:eastAsia="Times New Roman" w:hAnsi="Calibri" w:cstheme="minorBidi"/>
      <w:b/>
      <w:bCs/>
      <w:sz w:val="18"/>
      <w:szCs w:val="18"/>
      <w:lang w:bidi="en-US"/>
    </w:rPr>
  </w:style>
  <w:style w:type="character" w:customStyle="1" w:styleId="Style4CharChar">
    <w:name w:val="Style4 Char Char"/>
    <w:rsid w:val="00C3458B"/>
    <w:rPr>
      <w:rFonts w:ascii="Arial Narrow" w:hAnsi="Arial Narrow"/>
      <w:noProof w:val="0"/>
      <w:szCs w:val="24"/>
      <w:u w:val="single"/>
      <w:lang w:val="en-US" w:eastAsia="en-US" w:bidi="ar-SA"/>
    </w:rPr>
  </w:style>
  <w:style w:type="character" w:customStyle="1" w:styleId="StyleEmphasisArial12ptBold">
    <w:name w:val="Style Emphasis + Arial 12 pt Bold"/>
    <w:rsid w:val="00C3458B"/>
    <w:rPr>
      <w:rFonts w:ascii="Arial" w:hAnsi="Arial"/>
      <w:b/>
      <w:bCs/>
      <w:i/>
      <w:iCs/>
      <w:sz w:val="24"/>
    </w:rPr>
  </w:style>
  <w:style w:type="character" w:customStyle="1" w:styleId="super">
    <w:name w:val="super"/>
    <w:rsid w:val="00C3458B"/>
  </w:style>
  <w:style w:type="character" w:customStyle="1" w:styleId="text30">
    <w:name w:val="text30"/>
    <w:rsid w:val="00C3458B"/>
  </w:style>
  <w:style w:type="character" w:customStyle="1" w:styleId="uppercase">
    <w:name w:val="uppercase"/>
    <w:rsid w:val="00C3458B"/>
  </w:style>
  <w:style w:type="character" w:customStyle="1" w:styleId="mainbody1">
    <w:name w:val="mainbody1"/>
    <w:rsid w:val="00C3458B"/>
    <w:rPr>
      <w:rFonts w:ascii="Verdana" w:hAnsi="Verdana" w:hint="default"/>
      <w:color w:val="000000"/>
      <w:sz w:val="22"/>
      <w:szCs w:val="22"/>
    </w:rPr>
  </w:style>
  <w:style w:type="paragraph" w:customStyle="1" w:styleId="TagofCard">
    <w:name w:val="Tag of Card"/>
    <w:basedOn w:val="Normaltext0"/>
    <w:next w:val="Normaltext0"/>
    <w:link w:val="TagofCardChar"/>
    <w:autoRedefine/>
    <w:qFormat/>
    <w:rsid w:val="00C3458B"/>
    <w:pPr>
      <w:ind w:left="432"/>
    </w:pPr>
    <w:rPr>
      <w:rFonts w:eastAsia="SimSun"/>
      <w:b/>
      <w:color w:val="000000"/>
      <w:sz w:val="28"/>
      <w:szCs w:val="20"/>
      <w:lang w:val="x-none" w:eastAsia="x-none"/>
    </w:rPr>
  </w:style>
  <w:style w:type="character" w:customStyle="1" w:styleId="TagofCardChar">
    <w:name w:val="Tag of Card Char"/>
    <w:link w:val="TagofCard"/>
    <w:rsid w:val="00C3458B"/>
    <w:rPr>
      <w:rFonts w:ascii="Calibri" w:eastAsia="SimSun" w:hAnsi="Calibri"/>
      <w:b/>
      <w:color w:val="000000"/>
      <w:sz w:val="28"/>
      <w:szCs w:val="20"/>
      <w:lang w:val="x-none" w:eastAsia="x-none"/>
    </w:rPr>
  </w:style>
  <w:style w:type="paragraph" w:customStyle="1" w:styleId="citeunread">
    <w:name w:val="cite unread"/>
    <w:basedOn w:val="Normal"/>
    <w:link w:val="citeunreadChar"/>
    <w:qFormat/>
    <w:rsid w:val="00C3458B"/>
    <w:pPr>
      <w:widowControl w:val="0"/>
      <w:overflowPunct w:val="0"/>
      <w:autoSpaceDE w:val="0"/>
      <w:autoSpaceDN w:val="0"/>
      <w:adjustRightInd w:val="0"/>
      <w:spacing w:after="120"/>
    </w:pPr>
    <w:rPr>
      <w:rFonts w:ascii="Calibri" w:eastAsia="MS Mincho" w:hAnsi="Calibri" w:cstheme="minorBidi"/>
      <w:kern w:val="28"/>
      <w:sz w:val="18"/>
      <w:szCs w:val="20"/>
      <w:lang w:val="en" w:eastAsia="x-none"/>
    </w:rPr>
  </w:style>
  <w:style w:type="character" w:customStyle="1" w:styleId="citeunreadChar">
    <w:name w:val="cite unread Char"/>
    <w:link w:val="citeunread"/>
    <w:rsid w:val="00C3458B"/>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3458B"/>
    <w:rPr>
      <w:rFonts w:ascii="Calibri" w:eastAsia="Times New Roman" w:hAnsi="Calibri" w:cstheme="minorBidi"/>
      <w:b/>
      <w:szCs w:val="20"/>
      <w:u w:val="single"/>
      <w:lang w:val="x-none" w:eastAsia="x-none"/>
    </w:rPr>
  </w:style>
  <w:style w:type="character" w:customStyle="1" w:styleId="readCharChar">
    <w:name w:val="read Char Char"/>
    <w:link w:val="read"/>
    <w:locked/>
    <w:rsid w:val="00C3458B"/>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C3458B"/>
    <w:pPr>
      <w:spacing w:before="240"/>
      <w:outlineLvl w:val="2"/>
    </w:pPr>
    <w:rPr>
      <w:rFonts w:ascii="Calibri" w:eastAsia="Times New Roman" w:hAnsi="Calibri" w:cstheme="minorBidi"/>
      <w:b/>
    </w:rPr>
  </w:style>
  <w:style w:type="character" w:customStyle="1" w:styleId="readChar">
    <w:name w:val="read Char"/>
    <w:rsid w:val="00C3458B"/>
    <w:rPr>
      <w:szCs w:val="22"/>
      <w:u w:val="single"/>
      <w:lang w:val="en-US" w:eastAsia="en-US" w:bidi="ar-SA"/>
    </w:rPr>
  </w:style>
  <w:style w:type="character" w:customStyle="1" w:styleId="underlining0">
    <w:name w:val="underlining"/>
    <w:rsid w:val="00C3458B"/>
    <w:rPr>
      <w:u w:val="single"/>
    </w:rPr>
  </w:style>
  <w:style w:type="character" w:customStyle="1" w:styleId="btitle">
    <w:name w:val="btitle"/>
    <w:rsid w:val="00C3458B"/>
  </w:style>
  <w:style w:type="character" w:customStyle="1" w:styleId="green">
    <w:name w:val="green"/>
    <w:rsid w:val="00C3458B"/>
  </w:style>
  <w:style w:type="paragraph" w:customStyle="1" w:styleId="CM14">
    <w:name w:val="CM14"/>
    <w:basedOn w:val="Default"/>
    <w:next w:val="Default"/>
    <w:uiPriority w:val="99"/>
    <w:qFormat/>
    <w:rsid w:val="00C3458B"/>
    <w:pPr>
      <w:widowControl w:val="0"/>
    </w:pPr>
    <w:rPr>
      <w:rFonts w:eastAsia="MS Mincho"/>
      <w:color w:val="auto"/>
    </w:rPr>
  </w:style>
  <w:style w:type="character" w:customStyle="1" w:styleId="BodyText22">
    <w:name w:val="Body Text2"/>
    <w:rsid w:val="00C345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3">
    <w:name w:val="Body Text3"/>
    <w:rsid w:val="00C345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3458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3458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3458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Italic1">
    <w:name w:val="Body text + Italic1"/>
    <w:aliases w:val="Spacing 0 pt1"/>
    <w:uiPriority w:val="99"/>
    <w:rsid w:val="00C3458B"/>
    <w:rPr>
      <w:rFonts w:ascii="Sylfaen" w:hAnsi="Sylfaen" w:cs="Sylfaen"/>
      <w:i/>
      <w:iCs/>
      <w:sz w:val="19"/>
      <w:szCs w:val="19"/>
      <w:u w:val="none"/>
      <w:shd w:val="clear" w:color="auto" w:fill="FFFFFF"/>
    </w:rPr>
  </w:style>
  <w:style w:type="character" w:customStyle="1" w:styleId="tl8wme">
    <w:name w:val="tl8wme"/>
    <w:basedOn w:val="DefaultParagraphFont"/>
    <w:rsid w:val="00C3458B"/>
  </w:style>
  <w:style w:type="character" w:customStyle="1" w:styleId="Heading4Char2">
    <w:name w:val="Heading 4 Char2"/>
    <w:aliases w:val="Underlined Char2,small text Char1,body Char2"/>
    <w:rsid w:val="00C3458B"/>
    <w:rPr>
      <w:rFonts w:ascii="Bell MT" w:eastAsia="Times New Roman" w:hAnsi="Bell MT"/>
      <w:bCs/>
      <w:iCs/>
      <w:sz w:val="22"/>
      <w:u w:val="single"/>
    </w:rPr>
  </w:style>
  <w:style w:type="numbering" w:customStyle="1" w:styleId="NoList4">
    <w:name w:val="No List4"/>
    <w:next w:val="NoList"/>
    <w:uiPriority w:val="99"/>
    <w:semiHidden/>
    <w:unhideWhenUsed/>
    <w:rsid w:val="00C3458B"/>
  </w:style>
  <w:style w:type="numbering" w:customStyle="1" w:styleId="NoList5">
    <w:name w:val="No List5"/>
    <w:next w:val="NoList"/>
    <w:semiHidden/>
    <w:unhideWhenUsed/>
    <w:rsid w:val="00C3458B"/>
  </w:style>
  <w:style w:type="numbering" w:customStyle="1" w:styleId="NoList6">
    <w:name w:val="No List6"/>
    <w:next w:val="NoList"/>
    <w:uiPriority w:val="99"/>
    <w:semiHidden/>
    <w:unhideWhenUsed/>
    <w:rsid w:val="00C3458B"/>
  </w:style>
  <w:style w:type="numbering" w:customStyle="1" w:styleId="NoList7">
    <w:name w:val="No List7"/>
    <w:next w:val="NoList"/>
    <w:semiHidden/>
    <w:unhideWhenUsed/>
    <w:rsid w:val="00C3458B"/>
  </w:style>
  <w:style w:type="paragraph" w:customStyle="1" w:styleId="story-body-text">
    <w:name w:val="story-body-text"/>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newsgate-macro-cci-bullet-">
    <w:name w:val="-newsgate-macro-cci-bullet-"/>
    <w:basedOn w:val="DefaultParagraphFont"/>
    <w:rsid w:val="00C3458B"/>
  </w:style>
  <w:style w:type="character" w:customStyle="1" w:styleId="BriefTitleChar">
    <w:name w:val="Brief Title Char"/>
    <w:basedOn w:val="DefaultParagraphFont"/>
    <w:rsid w:val="00C3458B"/>
    <w:rPr>
      <w:b/>
      <w:sz w:val="24"/>
      <w:szCs w:val="24"/>
      <w:u w:val="single"/>
      <w:lang w:val="en-US" w:eastAsia="en-US" w:bidi="ar-SA"/>
    </w:rPr>
  </w:style>
  <w:style w:type="paragraph" w:customStyle="1" w:styleId="BriefTitle2">
    <w:name w:val="Brief Title 2"/>
    <w:basedOn w:val="Heading1"/>
    <w:uiPriority w:val="99"/>
    <w:qFormat/>
    <w:rsid w:val="00C3458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ascii="Calibri" w:eastAsia="Times New Roman" w:hAnsi="Calibri" w:cs="Times New Roman"/>
      <w:bCs w:val="0"/>
      <w:sz w:val="24"/>
      <w:szCs w:val="24"/>
      <w:u w:val="single"/>
    </w:rPr>
  </w:style>
  <w:style w:type="character" w:customStyle="1" w:styleId="BriefTitle2Char">
    <w:name w:val="Brief Title 2 Char"/>
    <w:basedOn w:val="BriefTitleChar"/>
    <w:rsid w:val="00C3458B"/>
    <w:rPr>
      <w:b/>
      <w:sz w:val="24"/>
      <w:szCs w:val="24"/>
      <w:u w:val="single"/>
      <w:lang w:val="en-US" w:eastAsia="en-US" w:bidi="ar-SA"/>
    </w:rPr>
  </w:style>
  <w:style w:type="character" w:customStyle="1" w:styleId="StyleCardText11ptUnderlineChar">
    <w:name w:val="Style Card Text + 11 pt Underline Char"/>
    <w:link w:val="StyleCardText11ptUnderline"/>
    <w:locked/>
    <w:rsid w:val="00C3458B"/>
    <w:rPr>
      <w:u w:val="single"/>
    </w:rPr>
  </w:style>
  <w:style w:type="paragraph" w:customStyle="1" w:styleId="StyleCardText11ptUnderline">
    <w:name w:val="Style Card Text + 11 pt Underline"/>
    <w:link w:val="StyleCardText11ptUnderlineChar"/>
    <w:qFormat/>
    <w:rsid w:val="00C3458B"/>
    <w:pPr>
      <w:spacing w:after="160" w:line="256" w:lineRule="auto"/>
    </w:pPr>
    <w:rPr>
      <w:u w:val="single"/>
    </w:rPr>
  </w:style>
  <w:style w:type="character" w:customStyle="1" w:styleId="StyleMinimizedText11pt1Char">
    <w:name w:val="Style Minimized Text + 11 pt1 Char"/>
    <w:basedOn w:val="DefaultParagraphFont"/>
    <w:link w:val="StyleMinimizedText11pt1"/>
    <w:locked/>
    <w:rsid w:val="00C3458B"/>
    <w:rPr>
      <w:rFonts w:ascii="Georgia" w:hAnsi="Georgia"/>
      <w:sz w:val="16"/>
    </w:rPr>
  </w:style>
  <w:style w:type="paragraph" w:customStyle="1" w:styleId="StyleMinimizedText11pt1">
    <w:name w:val="Style Minimized Text + 11 pt1"/>
    <w:basedOn w:val="Normal"/>
    <w:link w:val="StyleMinimizedText11pt1Char"/>
    <w:qFormat/>
    <w:rsid w:val="00C3458B"/>
    <w:rPr>
      <w:rFonts w:ascii="Georgia" w:hAnsi="Georgia" w:cstheme="minorBidi"/>
      <w:sz w:val="16"/>
    </w:rPr>
  </w:style>
  <w:style w:type="paragraph" w:customStyle="1" w:styleId="emactive">
    <w:name w:val="emactive"/>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emready">
    <w:name w:val="emready"/>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CardHighlightChar">
    <w:name w:val="Card Highlight Char"/>
    <w:link w:val="CardHighlight"/>
    <w:locked/>
    <w:rsid w:val="00C3458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3458B"/>
    <w:pPr>
      <w:shd w:val="clear" w:color="auto" w:fill="66FFFF"/>
    </w:pPr>
    <w:rPr>
      <w:rFonts w:ascii="Calibri" w:eastAsia="Calibri" w:hAnsi="Calibri" w:cs="Calibri"/>
      <w:sz w:val="24"/>
      <w:u w:val="single"/>
    </w:rPr>
  </w:style>
  <w:style w:type="paragraph" w:customStyle="1" w:styleId="departments">
    <w:name w:val="departments"/>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norma">
    <w:name w:val="norma"/>
    <w:basedOn w:val="Heading3"/>
    <w:uiPriority w:val="99"/>
    <w:qFormat/>
    <w:rsid w:val="00C3458B"/>
    <w:rPr>
      <w:rFonts w:ascii="Calibri" w:eastAsia="MS Gothic" w:hAnsi="Calibri" w:cs="Arial"/>
      <w:bCs w:val="0"/>
      <w:sz w:val="24"/>
    </w:rPr>
  </w:style>
  <w:style w:type="character" w:customStyle="1" w:styleId="Emphasis20">
    <w:name w:val="Emphasis 2"/>
    <w:uiPriority w:val="1"/>
    <w:qFormat/>
    <w:rsid w:val="00C3458B"/>
    <w:rPr>
      <w:rFonts w:ascii="Times New Roman" w:hAnsi="Times New Roman" w:cs="Times New Roman" w:hint="default"/>
      <w:b/>
      <w:bCs w:val="0"/>
      <w:i w:val="0"/>
      <w:iCs/>
      <w:sz w:val="22"/>
      <w:u w:val="single"/>
      <w:bdr w:val="single" w:sz="2" w:space="0" w:color="auto" w:frame="1"/>
    </w:rPr>
  </w:style>
  <w:style w:type="character" w:customStyle="1" w:styleId="metaorigin">
    <w:name w:val="meta_origin"/>
    <w:rsid w:val="00C3458B"/>
  </w:style>
  <w:style w:type="character" w:customStyle="1" w:styleId="eminfo">
    <w:name w:val="eminfo"/>
    <w:rsid w:val="00C3458B"/>
  </w:style>
  <w:style w:type="character" w:customStyle="1" w:styleId="emhighlight">
    <w:name w:val="emhighlight"/>
    <w:rsid w:val="00C3458B"/>
  </w:style>
  <w:style w:type="character" w:customStyle="1" w:styleId="source-org">
    <w:name w:val="source-org"/>
    <w:rsid w:val="00C3458B"/>
  </w:style>
  <w:style w:type="character" w:customStyle="1" w:styleId="institution">
    <w:name w:val="institution"/>
    <w:rsid w:val="00C3458B"/>
  </w:style>
  <w:style w:type="character" w:customStyle="1" w:styleId="mainheading">
    <w:name w:val="mainheading"/>
    <w:basedOn w:val="DefaultParagraphFont"/>
    <w:rsid w:val="00C3458B"/>
  </w:style>
  <w:style w:type="character" w:customStyle="1" w:styleId="StyleStyleunderlineBold11pt">
    <w:name w:val="Style Style underline + Bold + 11 pt"/>
    <w:rsid w:val="00C3458B"/>
    <w:rPr>
      <w:bCs/>
      <w:sz w:val="20"/>
      <w:u w:val="single"/>
    </w:rPr>
  </w:style>
  <w:style w:type="character" w:customStyle="1" w:styleId="StyleunderlineAsianTimesNewRomanBold">
    <w:name w:val="Style underline + (Asian) Times New Roman Bold"/>
    <w:rsid w:val="00C3458B"/>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3458B"/>
    <w:rPr>
      <w:b/>
      <w:bCs/>
      <w:sz w:val="20"/>
      <w:u w:val="single"/>
      <w:bdr w:val="single" w:sz="4" w:space="0" w:color="auto" w:frame="1"/>
    </w:rPr>
  </w:style>
  <w:style w:type="character" w:customStyle="1" w:styleId="NormalCard">
    <w:name w:val="Normal Card"/>
    <w:uiPriority w:val="1"/>
    <w:qFormat/>
    <w:rsid w:val="00C3458B"/>
    <w:rPr>
      <w:rFonts w:ascii="Times New Roman" w:hAnsi="Times New Roman" w:cs="Times New Roman" w:hint="default"/>
      <w:sz w:val="24"/>
    </w:rPr>
  </w:style>
  <w:style w:type="character" w:customStyle="1" w:styleId="HighlightedUnderline0">
    <w:name w:val="Highlighted Underline"/>
    <w:uiPriority w:val="1"/>
    <w:qFormat/>
    <w:rsid w:val="00C3458B"/>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3458B"/>
  </w:style>
  <w:style w:type="character" w:customStyle="1" w:styleId="Heading2Subtext">
    <w:name w:val="Heading 2 Subtext"/>
    <w:rsid w:val="00C3458B"/>
    <w:rPr>
      <w:rFonts w:ascii="Times New Roman" w:hAnsi="Times New Roman" w:cs="Times New Roman" w:hint="default"/>
      <w:sz w:val="16"/>
    </w:rPr>
  </w:style>
  <w:style w:type="paragraph" w:customStyle="1" w:styleId="nromal">
    <w:name w:val="nromal"/>
    <w:basedOn w:val="Normal"/>
    <w:uiPriority w:val="99"/>
    <w:qFormat/>
    <w:rsid w:val="00C3458B"/>
    <w:pPr>
      <w:keepNext/>
      <w:keepLines/>
      <w:spacing w:before="200"/>
      <w:outlineLvl w:val="3"/>
    </w:pPr>
    <w:rPr>
      <w:rFonts w:ascii="Calibri" w:eastAsia="Times New Roman" w:hAnsi="Calibri" w:cs="Cambria"/>
      <w:b/>
      <w:iCs/>
    </w:rPr>
  </w:style>
  <w:style w:type="paragraph" w:customStyle="1" w:styleId="natural">
    <w:name w:val="natural"/>
    <w:basedOn w:val="Normal"/>
    <w:uiPriority w:val="99"/>
    <w:qFormat/>
    <w:rsid w:val="00C3458B"/>
    <w:pPr>
      <w:keepNext/>
      <w:keepLines/>
      <w:spacing w:before="200"/>
      <w:outlineLvl w:val="3"/>
    </w:pPr>
    <w:rPr>
      <w:rFonts w:ascii="Calibri" w:eastAsia="Times New Roman" w:hAnsi="Calibri" w:cstheme="minorBidi"/>
      <w:b/>
      <w:iCs/>
    </w:rPr>
  </w:style>
  <w:style w:type="paragraph" w:customStyle="1" w:styleId="nroaml">
    <w:name w:val="nroaml"/>
    <w:basedOn w:val="Normal"/>
    <w:uiPriority w:val="99"/>
    <w:qFormat/>
    <w:rsid w:val="00C3458B"/>
    <w:pPr>
      <w:keepNext/>
      <w:keepLines/>
      <w:spacing w:before="200"/>
      <w:outlineLvl w:val="3"/>
    </w:pPr>
    <w:rPr>
      <w:rFonts w:ascii="Calibri" w:eastAsia="Times New Roman" w:hAnsi="Calibri" w:cstheme="minorBidi"/>
      <w:b/>
      <w:iCs/>
    </w:rPr>
  </w:style>
  <w:style w:type="paragraph" w:customStyle="1" w:styleId="noraml">
    <w:name w:val="noraml"/>
    <w:basedOn w:val="Normal"/>
    <w:uiPriority w:val="99"/>
    <w:qFormat/>
    <w:rsid w:val="00C3458B"/>
    <w:pPr>
      <w:keepNext/>
      <w:keepLines/>
      <w:spacing w:before="200"/>
      <w:outlineLvl w:val="3"/>
    </w:pPr>
    <w:rPr>
      <w:rFonts w:ascii="Calibri" w:eastAsia="Times New Roman" w:hAnsi="Calibri" w:cstheme="minorBidi"/>
      <w:b/>
      <w:iCs/>
      <w:sz w:val="24"/>
    </w:rPr>
  </w:style>
  <w:style w:type="table" w:styleId="MediumGrid1">
    <w:name w:val="Medium Grid 1"/>
    <w:basedOn w:val="TableNormal"/>
    <w:uiPriority w:val="67"/>
    <w:rsid w:val="00C3458B"/>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3458B"/>
    <w:rPr>
      <w:rFonts w:ascii="Calibri" w:eastAsia="Calibri" w:hAnsi="Calibri" w:cstheme="minorBidi"/>
      <w:sz w:val="16"/>
      <w:szCs w:val="16"/>
    </w:rPr>
  </w:style>
  <w:style w:type="character" w:customStyle="1" w:styleId="SmallSizeParagraphChar">
    <w:name w:val="Small Size Paragraph Char"/>
    <w:link w:val="SmallSizeParagraph"/>
    <w:rsid w:val="00C3458B"/>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C3458B"/>
    <w:pPr>
      <w:ind w:left="288" w:right="288"/>
    </w:pPr>
    <w:rPr>
      <w:rFonts w:ascii="Calibri" w:eastAsia="SimSun" w:hAnsi="Calibri" w:cstheme="minorHAns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3458B"/>
    <w:rPr>
      <w:rFonts w:ascii="Calibri" w:eastAsia="SimSun" w:hAnsi="Calibri" w:cstheme="minorHAnsi"/>
      <w:kern w:val="32"/>
      <w:sz w:val="22"/>
      <w:u w:val="single"/>
      <w:lang w:val="x-none" w:eastAsia="zh-CN"/>
    </w:rPr>
  </w:style>
  <w:style w:type="paragraph" w:customStyle="1" w:styleId="StyleCardText9pt">
    <w:name w:val="Style Card Text + 9 pt"/>
    <w:basedOn w:val="Normal"/>
    <w:link w:val="StyleCardText9ptChar"/>
    <w:qFormat/>
    <w:rsid w:val="00C3458B"/>
    <w:pPr>
      <w:spacing w:after="200"/>
      <w:contextualSpacing/>
    </w:pPr>
    <w:rPr>
      <w:rFonts w:ascii="Calibri" w:eastAsia="Calibri" w:hAnsi="Calibri" w:cstheme="minorBidi"/>
    </w:rPr>
  </w:style>
  <w:style w:type="character" w:customStyle="1" w:styleId="StyleCardText9ptChar">
    <w:name w:val="Style Card Text + 9 pt Char"/>
    <w:basedOn w:val="DefaultParagraphFont"/>
    <w:link w:val="StyleCardText9pt"/>
    <w:rsid w:val="00C3458B"/>
    <w:rPr>
      <w:rFonts w:ascii="Calibri" w:eastAsia="Calibri" w:hAnsi="Calibri"/>
      <w:sz w:val="22"/>
    </w:rPr>
  </w:style>
  <w:style w:type="character" w:customStyle="1" w:styleId="UnderlinedChar1">
    <w:name w:val="Underlined Char1"/>
    <w:aliases w:val="Big card Char1,body Char1,Normal Tag Char1,heading 2 Char1,Ch Char1,no read Char1,No Spacing211 Char1,No Spacing12 Char1,No Spacing2111 Char1,Tag Char1,No Spacing1 Char1"/>
    <w:basedOn w:val="DefaultParagraphFont"/>
    <w:qFormat/>
    <w:rsid w:val="00C3458B"/>
    <w:rPr>
      <w:rFonts w:ascii="Century Gothic" w:hAnsi="Century Gothic"/>
      <w:sz w:val="24"/>
      <w:u w:val="thick"/>
    </w:rPr>
  </w:style>
  <w:style w:type="character" w:customStyle="1" w:styleId="FontStyle477">
    <w:name w:val="Font Style477"/>
    <w:basedOn w:val="DefaultParagraphFont"/>
    <w:uiPriority w:val="99"/>
    <w:rsid w:val="00C3458B"/>
    <w:rPr>
      <w:rFonts w:ascii="Times New Roman" w:hAnsi="Times New Roman" w:cs="Times New Roman"/>
      <w:sz w:val="18"/>
      <w:szCs w:val="18"/>
    </w:rPr>
  </w:style>
  <w:style w:type="character" w:customStyle="1" w:styleId="FontStyle505">
    <w:name w:val="Font Style505"/>
    <w:basedOn w:val="DefaultParagraphFont"/>
    <w:uiPriority w:val="99"/>
    <w:rsid w:val="00C3458B"/>
    <w:rPr>
      <w:rFonts w:ascii="Times New Roman" w:hAnsi="Times New Roman" w:cs="Times New Roman"/>
      <w:sz w:val="18"/>
      <w:szCs w:val="18"/>
    </w:rPr>
  </w:style>
  <w:style w:type="character" w:customStyle="1" w:styleId="FontStyle514">
    <w:name w:val="Font Style514"/>
    <w:basedOn w:val="DefaultParagraphFont"/>
    <w:uiPriority w:val="99"/>
    <w:rsid w:val="00C3458B"/>
    <w:rPr>
      <w:rFonts w:ascii="Times New Roman" w:hAnsi="Times New Roman" w:cs="Times New Roman"/>
      <w:sz w:val="14"/>
      <w:szCs w:val="14"/>
    </w:rPr>
  </w:style>
  <w:style w:type="character" w:customStyle="1" w:styleId="FontStyle500">
    <w:name w:val="Font Style500"/>
    <w:basedOn w:val="DefaultParagraphFont"/>
    <w:uiPriority w:val="99"/>
    <w:rsid w:val="00C3458B"/>
    <w:rPr>
      <w:rFonts w:ascii="Times New Roman" w:hAnsi="Times New Roman" w:cs="Times New Roman"/>
      <w:b/>
      <w:bCs/>
      <w:sz w:val="16"/>
      <w:szCs w:val="16"/>
    </w:rPr>
  </w:style>
  <w:style w:type="character" w:customStyle="1" w:styleId="LanguageEditingChar">
    <w:name w:val="Language Editing Char"/>
    <w:link w:val="LanguageEditing"/>
    <w:locked/>
    <w:rsid w:val="00C3458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3458B"/>
    <w:rPr>
      <w:rFonts w:ascii="Times New Roman" w:eastAsia="Times New Roman" w:hAnsi="Times New Roman" w:cs="Times New Roman"/>
      <w:strike/>
      <w:sz w:val="20"/>
    </w:rPr>
  </w:style>
  <w:style w:type="character" w:customStyle="1" w:styleId="FontStyle212">
    <w:name w:val="Font Style212"/>
    <w:basedOn w:val="DefaultParagraphFont"/>
    <w:uiPriority w:val="99"/>
    <w:rsid w:val="00C3458B"/>
    <w:rPr>
      <w:rFonts w:ascii="Times New Roman" w:hAnsi="Times New Roman" w:cs="Times New Roman"/>
      <w:b/>
      <w:bCs/>
      <w:sz w:val="18"/>
      <w:szCs w:val="18"/>
    </w:rPr>
  </w:style>
  <w:style w:type="character" w:customStyle="1" w:styleId="FontStyle275">
    <w:name w:val="Font Style275"/>
    <w:basedOn w:val="DefaultParagraphFont"/>
    <w:uiPriority w:val="99"/>
    <w:rsid w:val="00C3458B"/>
    <w:rPr>
      <w:rFonts w:ascii="Times New Roman" w:hAnsi="Times New Roman" w:cs="Times New Roman"/>
      <w:b/>
      <w:bCs/>
      <w:sz w:val="22"/>
      <w:szCs w:val="22"/>
    </w:rPr>
  </w:style>
  <w:style w:type="paragraph" w:customStyle="1" w:styleId="p0">
    <w:name w:val="p0"/>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StyleStyle49pt6">
    <w:name w:val="Style Style4 + 9 pt6"/>
    <w:basedOn w:val="Style4"/>
    <w:link w:val="StyleStyle49pt6Char"/>
    <w:qFormat/>
    <w:rsid w:val="00C3458B"/>
  </w:style>
  <w:style w:type="character" w:customStyle="1" w:styleId="StyleStyle49pt6Char">
    <w:name w:val="Style Style4 + 9 pt6 Char"/>
    <w:basedOn w:val="Style4Char"/>
    <w:link w:val="StyleStyle49pt6"/>
    <w:rsid w:val="00C3458B"/>
    <w:rPr>
      <w:rFonts w:ascii="Calibri" w:eastAsia="Times New Roman" w:hAnsi="Calibri"/>
      <w:sz w:val="22"/>
      <w:u w:val="single"/>
    </w:rPr>
  </w:style>
  <w:style w:type="character" w:customStyle="1" w:styleId="CharChar31">
    <w:name w:val="Char Char31"/>
    <w:rsid w:val="00C3458B"/>
    <w:rPr>
      <w:rFonts w:cs="Arial"/>
      <w:b/>
      <w:bCs/>
      <w:iCs/>
      <w:lang w:val="en-US" w:eastAsia="en-US" w:bidi="ar-SA"/>
    </w:rPr>
  </w:style>
  <w:style w:type="character" w:customStyle="1" w:styleId="Subtitle2">
    <w:name w:val="Subtitle2"/>
    <w:rsid w:val="00C3458B"/>
  </w:style>
  <w:style w:type="character" w:customStyle="1" w:styleId="drop">
    <w:name w:val="drop"/>
    <w:rsid w:val="00C3458B"/>
  </w:style>
  <w:style w:type="character" w:customStyle="1" w:styleId="DebatenoramlChar">
    <w:name w:val="Debatenoraml Char"/>
    <w:link w:val="Debatenoraml"/>
    <w:locked/>
    <w:rsid w:val="00C3458B"/>
    <w:rPr>
      <w:rFonts w:ascii="Times New Roman" w:hAnsi="Times New Roman"/>
    </w:rPr>
  </w:style>
  <w:style w:type="paragraph" w:customStyle="1" w:styleId="Debatenoraml">
    <w:name w:val="Debatenoraml"/>
    <w:basedOn w:val="NoSpacing"/>
    <w:link w:val="DebatenoramlChar"/>
    <w:qFormat/>
    <w:rsid w:val="00C3458B"/>
    <w:rPr>
      <w:rFonts w:ascii="Times New Roman" w:eastAsiaTheme="minorEastAsia" w:hAnsi="Times New Roman" w:cstheme="minorBidi"/>
      <w:sz w:val="24"/>
      <w:szCs w:val="24"/>
    </w:rPr>
  </w:style>
  <w:style w:type="character" w:customStyle="1" w:styleId="s5">
    <w:name w:val="s5"/>
    <w:rsid w:val="00C3458B"/>
  </w:style>
  <w:style w:type="paragraph" w:customStyle="1" w:styleId="Quals">
    <w:name w:val="Quals"/>
    <w:basedOn w:val="Normal"/>
    <w:link w:val="QualsChar"/>
    <w:qFormat/>
    <w:rsid w:val="00C3458B"/>
    <w:rPr>
      <w:rFonts w:ascii="Calibri" w:eastAsia="Calibri" w:hAnsi="Calibri" w:cstheme="minorBidi"/>
      <w:sz w:val="18"/>
    </w:rPr>
  </w:style>
  <w:style w:type="character" w:customStyle="1" w:styleId="QualsChar">
    <w:name w:val="Quals Char"/>
    <w:link w:val="Quals"/>
    <w:rsid w:val="00C3458B"/>
    <w:rPr>
      <w:rFonts w:ascii="Calibri" w:eastAsia="Calibri" w:hAnsi="Calibri"/>
      <w:sz w:val="18"/>
    </w:rPr>
  </w:style>
  <w:style w:type="character" w:customStyle="1" w:styleId="rightsnotice">
    <w:name w:val="rightsnotice"/>
    <w:rsid w:val="00C3458B"/>
  </w:style>
  <w:style w:type="character" w:customStyle="1" w:styleId="current-article">
    <w:name w:val="current-article"/>
    <w:rsid w:val="00C3458B"/>
  </w:style>
  <w:style w:type="character" w:customStyle="1" w:styleId="related-current-indicator">
    <w:name w:val="related-current-indicator"/>
    <w:rsid w:val="00C3458B"/>
  </w:style>
  <w:style w:type="character" w:customStyle="1" w:styleId="bylclear">
    <w:name w:val="bylclear"/>
    <w:rsid w:val="00C3458B"/>
  </w:style>
  <w:style w:type="character" w:customStyle="1" w:styleId="essaytext">
    <w:name w:val="essaytext"/>
    <w:rsid w:val="00C3458B"/>
  </w:style>
  <w:style w:type="character" w:customStyle="1" w:styleId="username">
    <w:name w:val="username"/>
    <w:rsid w:val="00C3458B"/>
  </w:style>
  <w:style w:type="character" w:customStyle="1" w:styleId="toplinks">
    <w:name w:val="toplinks"/>
    <w:rsid w:val="00C3458B"/>
  </w:style>
  <w:style w:type="paragraph" w:customStyle="1" w:styleId="BodyA">
    <w:name w:val="Body A"/>
    <w:uiPriority w:val="99"/>
    <w:qFormat/>
    <w:rsid w:val="00C3458B"/>
    <w:rPr>
      <w:rFonts w:ascii="Helvetica" w:eastAsia="ヒラギノ角ゴ Pro W3" w:hAnsi="Helvetica" w:cs="Times New Roman"/>
      <w:color w:val="000000"/>
      <w:szCs w:val="20"/>
    </w:rPr>
  </w:style>
  <w:style w:type="paragraph" w:customStyle="1" w:styleId="Starred">
    <w:name w:val="Starred"/>
    <w:basedOn w:val="Normal"/>
    <w:link w:val="StarredChar"/>
    <w:qFormat/>
    <w:rsid w:val="00C3458B"/>
    <w:pPr>
      <w:keepNext/>
      <w:keepLines/>
      <w:pageBreakBefore/>
      <w:spacing w:before="240" w:after="60"/>
      <w:jc w:val="center"/>
      <w:outlineLvl w:val="0"/>
    </w:pPr>
    <w:rPr>
      <w:rFonts w:ascii="Calibri" w:eastAsia="Times New Roman" w:hAnsi="Calibri" w:cstheme="minorBidi"/>
      <w:b/>
      <w:caps/>
      <w:szCs w:val="28"/>
      <w:u w:val="single"/>
    </w:rPr>
  </w:style>
  <w:style w:type="character" w:customStyle="1" w:styleId="StarredChar">
    <w:name w:val="Starred Char"/>
    <w:link w:val="Starred"/>
    <w:rsid w:val="00C3458B"/>
    <w:rPr>
      <w:rFonts w:ascii="Calibri" w:eastAsia="Times New Roman" w:hAnsi="Calibri"/>
      <w:b/>
      <w:caps/>
      <w:sz w:val="22"/>
      <w:szCs w:val="28"/>
      <w:u w:val="single"/>
    </w:rPr>
  </w:style>
  <w:style w:type="paragraph" w:customStyle="1" w:styleId="NotStarred">
    <w:name w:val="NotStarred"/>
    <w:basedOn w:val="Normal"/>
    <w:link w:val="NotStarredChar"/>
    <w:qFormat/>
    <w:rsid w:val="00C3458B"/>
    <w:pPr>
      <w:keepNext/>
      <w:keepLines/>
      <w:pageBreakBefore/>
      <w:spacing w:before="240" w:after="60"/>
      <w:jc w:val="center"/>
      <w:outlineLvl w:val="1"/>
    </w:pPr>
    <w:rPr>
      <w:rFonts w:ascii="Calibri" w:eastAsia="Times New Roman" w:hAnsi="Calibri" w:cstheme="minorBidi"/>
      <w:b/>
      <w:caps/>
      <w:szCs w:val="28"/>
      <w:u w:val="single"/>
    </w:rPr>
  </w:style>
  <w:style w:type="character" w:customStyle="1" w:styleId="NotStarredChar">
    <w:name w:val="NotStarred Char"/>
    <w:link w:val="NotStarred"/>
    <w:rsid w:val="00C3458B"/>
    <w:rPr>
      <w:rFonts w:ascii="Calibri" w:eastAsia="Times New Roman" w:hAnsi="Calibri"/>
      <w:b/>
      <w:caps/>
      <w:sz w:val="22"/>
      <w:szCs w:val="28"/>
      <w:u w:val="single"/>
    </w:rPr>
  </w:style>
  <w:style w:type="character" w:customStyle="1" w:styleId="first-letter">
    <w:name w:val="first-letter"/>
    <w:rsid w:val="00C3458B"/>
  </w:style>
  <w:style w:type="character" w:customStyle="1" w:styleId="focusparagraph">
    <w:name w:val="focusparagraph"/>
    <w:rsid w:val="00C3458B"/>
  </w:style>
  <w:style w:type="character" w:customStyle="1" w:styleId="citationgenerated">
    <w:name w:val="citation generated"/>
    <w:rsid w:val="00C3458B"/>
  </w:style>
  <w:style w:type="character" w:customStyle="1" w:styleId="FontStyle29">
    <w:name w:val="Font Style29"/>
    <w:uiPriority w:val="99"/>
    <w:rsid w:val="00C3458B"/>
    <w:rPr>
      <w:rFonts w:ascii="Arial" w:hAnsi="Arial" w:cs="Arial"/>
      <w:sz w:val="14"/>
      <w:szCs w:val="14"/>
    </w:rPr>
  </w:style>
  <w:style w:type="paragraph" w:customStyle="1" w:styleId="NewHeading2">
    <w:name w:val="NewHeading2"/>
    <w:basedOn w:val="Normal"/>
    <w:link w:val="NewHeading2Char"/>
    <w:qFormat/>
    <w:rsid w:val="00C3458B"/>
    <w:pPr>
      <w:spacing w:before="240" w:after="60"/>
    </w:pPr>
    <w:rPr>
      <w:rFonts w:ascii="Calibri" w:eastAsia="Times New Roman" w:hAnsi="Calibri" w:cstheme="minorBidi"/>
      <w:b/>
      <w:szCs w:val="28"/>
      <w:u w:val="single"/>
    </w:rPr>
  </w:style>
  <w:style w:type="character" w:customStyle="1" w:styleId="NewHeading2Char">
    <w:name w:val="NewHeading2 Char"/>
    <w:link w:val="NewHeading2"/>
    <w:rsid w:val="00C3458B"/>
    <w:rPr>
      <w:rFonts w:ascii="Calibri" w:eastAsia="Times New Roman" w:hAnsi="Calibri"/>
      <w:b/>
      <w:sz w:val="22"/>
      <w:szCs w:val="28"/>
      <w:u w:val="single"/>
    </w:rPr>
  </w:style>
  <w:style w:type="paragraph" w:customStyle="1" w:styleId="CM32">
    <w:name w:val="CM3+2"/>
    <w:basedOn w:val="Normal"/>
    <w:next w:val="Normal"/>
    <w:uiPriority w:val="99"/>
    <w:qFormat/>
    <w:rsid w:val="00C3458B"/>
    <w:pPr>
      <w:autoSpaceDE w:val="0"/>
      <w:autoSpaceDN w:val="0"/>
      <w:adjustRightInd w:val="0"/>
      <w:spacing w:line="240" w:lineRule="atLeast"/>
    </w:pPr>
    <w:rPr>
      <w:rFonts w:ascii="Calibri" w:eastAsia="Calibri" w:hAnsi="Calibri" w:cstheme="minorBidi"/>
      <w:sz w:val="24"/>
    </w:rPr>
  </w:style>
  <w:style w:type="paragraph" w:customStyle="1" w:styleId="msolistparagraphcxspfirst">
    <w:name w:val="msolistparagraphcxspfirst"/>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Card6pt">
    <w:name w:val="Card 6pt"/>
    <w:basedOn w:val="Normal"/>
    <w:uiPriority w:val="99"/>
    <w:qFormat/>
    <w:rsid w:val="00C3458B"/>
    <w:pPr>
      <w:ind w:left="288" w:right="288"/>
    </w:pPr>
    <w:rPr>
      <w:rFonts w:ascii="Calibri" w:eastAsia="Calibri" w:hAnsi="Calibri" w:cstheme="minorBidi"/>
      <w:color w:val="000000"/>
      <w:sz w:val="12"/>
      <w:szCs w:val="20"/>
    </w:rPr>
  </w:style>
  <w:style w:type="paragraph" w:customStyle="1" w:styleId="StyleCardStyleBlackUnderline">
    <w:name w:val="Style Card Style + Black Underline"/>
    <w:basedOn w:val="Normal"/>
    <w:link w:val="StyleCardStyleBlackUnderlineChar"/>
    <w:qFormat/>
    <w:rsid w:val="00C3458B"/>
    <w:rPr>
      <w:rFonts w:ascii="Calibri" w:eastAsia="Times New Roman" w:hAnsi="Calibri" w:cstheme="minorBidi"/>
      <w:color w:val="000000"/>
      <w:u w:val="single"/>
    </w:rPr>
  </w:style>
  <w:style w:type="character" w:customStyle="1" w:styleId="StyleCardStyleBlackUnderlineChar">
    <w:name w:val="Style Card Style + Black Underline Char"/>
    <w:link w:val="StyleCardStyleBlackUnderline"/>
    <w:rsid w:val="00C3458B"/>
    <w:rPr>
      <w:rFonts w:ascii="Calibri" w:eastAsia="Times New Roman" w:hAnsi="Calibri"/>
      <w:color w:val="000000"/>
      <w:sz w:val="22"/>
      <w:u w:val="single"/>
    </w:rPr>
  </w:style>
  <w:style w:type="character" w:customStyle="1" w:styleId="titles">
    <w:name w:val="titles"/>
    <w:rsid w:val="00C3458B"/>
  </w:style>
  <w:style w:type="paragraph" w:customStyle="1" w:styleId="StyleHeading2LatinArialMT13pt">
    <w:name w:val="Style Heading 2 + (Latin) ArialMT 13 pt"/>
    <w:basedOn w:val="Heading2"/>
    <w:next w:val="Heading2"/>
    <w:uiPriority w:val="99"/>
    <w:qFormat/>
    <w:rsid w:val="00C3458B"/>
    <w:pPr>
      <w:keepLines w:val="0"/>
      <w:pageBreakBefore w:val="0"/>
      <w:jc w:val="left"/>
    </w:pPr>
    <w:rPr>
      <w:rFonts w:ascii="Calibri" w:eastAsia="SimSun" w:hAnsi="Calibri" w:cs="Arial"/>
      <w:b w:val="0"/>
      <w:iCs/>
      <w:caps/>
      <w:sz w:val="24"/>
      <w:szCs w:val="28"/>
      <w:lang w:eastAsia="zh-CN"/>
    </w:rPr>
  </w:style>
  <w:style w:type="character" w:customStyle="1" w:styleId="contentauthor">
    <w:name w:val="contentauthor"/>
    <w:rsid w:val="00C3458B"/>
  </w:style>
  <w:style w:type="character" w:customStyle="1" w:styleId="subarticleheader">
    <w:name w:val="subarticleheader"/>
    <w:rsid w:val="00C3458B"/>
  </w:style>
  <w:style w:type="character" w:customStyle="1" w:styleId="CardStyleChar">
    <w:name w:val="Card Style Char"/>
    <w:link w:val="CardStyle"/>
    <w:rsid w:val="00C3458B"/>
    <w:rPr>
      <w:rFonts w:ascii="Calibri" w:hAnsi="Calibri"/>
      <w:sz w:val="22"/>
    </w:rPr>
  </w:style>
  <w:style w:type="character" w:customStyle="1" w:styleId="newstitle1">
    <w:name w:val="newstitle1"/>
    <w:rsid w:val="00C3458B"/>
  </w:style>
  <w:style w:type="character" w:customStyle="1" w:styleId="copy">
    <w:name w:val="copy"/>
    <w:rsid w:val="00C3458B"/>
  </w:style>
  <w:style w:type="character" w:customStyle="1" w:styleId="topheadline">
    <w:name w:val="topheadline"/>
    <w:rsid w:val="00C3458B"/>
  </w:style>
  <w:style w:type="paragraph" w:customStyle="1" w:styleId="StylecardThickunderline">
    <w:name w:val="Style card + Thick underline"/>
    <w:basedOn w:val="Normal"/>
    <w:link w:val="StylecardThickunderlineChar"/>
    <w:qFormat/>
    <w:rsid w:val="00C3458B"/>
    <w:pPr>
      <w:ind w:left="288" w:right="288"/>
    </w:pPr>
    <w:rPr>
      <w:rFonts w:ascii="Calibri" w:eastAsia="SimSun" w:hAnsi="Calibri" w:cstheme="minorBidi"/>
      <w:u w:val="single"/>
      <w:lang w:eastAsia="zh-CN"/>
    </w:rPr>
  </w:style>
  <w:style w:type="character" w:customStyle="1" w:styleId="StylecardThickunderlineChar">
    <w:name w:val="Style card + Thick underline Char"/>
    <w:link w:val="StylecardThickunderline"/>
    <w:rsid w:val="00C3458B"/>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C3458B"/>
    <w:pPr>
      <w:ind w:left="288" w:right="288"/>
    </w:pPr>
    <w:rPr>
      <w:rFonts w:ascii="Calibri" w:eastAsia="SimSun" w:hAnsi="Calibri" w:cstheme="minorBidi"/>
      <w:b/>
      <w:bCs/>
      <w:u w:val="single"/>
      <w:lang w:eastAsia="zh-CN"/>
    </w:rPr>
  </w:style>
  <w:style w:type="character" w:customStyle="1" w:styleId="StylecardBoldThickunderlineChar">
    <w:name w:val="Style card + Bold Thick underline Char"/>
    <w:link w:val="StylecardBoldThickunderline"/>
    <w:rsid w:val="00C3458B"/>
    <w:rPr>
      <w:rFonts w:ascii="Calibri" w:eastAsia="SimSun" w:hAnsi="Calibri"/>
      <w:b/>
      <w:bCs/>
      <w:sz w:val="22"/>
      <w:u w:val="single"/>
      <w:lang w:eastAsia="zh-CN"/>
    </w:rPr>
  </w:style>
  <w:style w:type="character" w:customStyle="1" w:styleId="Stylereduce27pt">
    <w:name w:val="Style reduce2 + 7 pt"/>
    <w:rsid w:val="00C3458B"/>
    <w:rPr>
      <w:rFonts w:ascii="Times New Roman" w:hAnsi="Times New Roman" w:cs="Arial"/>
      <w:color w:val="000000"/>
      <w:sz w:val="14"/>
      <w:szCs w:val="22"/>
    </w:rPr>
  </w:style>
  <w:style w:type="character" w:customStyle="1" w:styleId="srtitle">
    <w:name w:val="srtitle"/>
    <w:rsid w:val="00C3458B"/>
  </w:style>
  <w:style w:type="character" w:customStyle="1" w:styleId="st1">
    <w:name w:val="st1"/>
    <w:rsid w:val="00C3458B"/>
  </w:style>
  <w:style w:type="character" w:customStyle="1" w:styleId="StyleStyleGaramond">
    <w:name w:val="Style Style Garamond +"/>
    <w:rsid w:val="00C3458B"/>
    <w:rPr>
      <w:rFonts w:ascii="Garamond" w:hAnsi="Garamond" w:cs="Times New Roman"/>
      <w:sz w:val="20"/>
    </w:rPr>
  </w:style>
  <w:style w:type="character" w:customStyle="1" w:styleId="boldunderline1">
    <w:name w:val="boldunderline"/>
    <w:rsid w:val="00C3458B"/>
  </w:style>
  <w:style w:type="paragraph" w:customStyle="1" w:styleId="font-null">
    <w:name w:val="font-null"/>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rteindent1">
    <w:name w:val="rteindent1"/>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Pa12">
    <w:name w:val="Pa12"/>
    <w:basedOn w:val="Default"/>
    <w:next w:val="Default"/>
    <w:uiPriority w:val="99"/>
    <w:qFormat/>
    <w:rsid w:val="00C3458B"/>
    <w:pPr>
      <w:spacing w:after="200" w:line="191" w:lineRule="atLeast"/>
    </w:pPr>
    <w:rPr>
      <w:rFonts w:ascii="Scala" w:eastAsia="Calibri" w:hAnsi="Scala"/>
      <w:color w:val="auto"/>
      <w:sz w:val="22"/>
    </w:rPr>
  </w:style>
  <w:style w:type="character" w:customStyle="1" w:styleId="Date11">
    <w:name w:val="Date11"/>
    <w:rsid w:val="00C3458B"/>
  </w:style>
  <w:style w:type="paragraph" w:customStyle="1" w:styleId="introduction">
    <w:name w:val="introduction"/>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featuretitle">
    <w:name w:val="feature_title"/>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translatedivgrey-image">
    <w:name w:val="translatedivgrey-image"/>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translatedivblue-image">
    <w:name w:val="translatedivblue-image"/>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metad">
    <w:name w:val="metad"/>
    <w:rsid w:val="00C3458B"/>
  </w:style>
  <w:style w:type="paragraph" w:customStyle="1" w:styleId="class">
    <w:name w:val="class"/>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sifr-alternate">
    <w:name w:val="sifr-alternate"/>
    <w:rsid w:val="00C3458B"/>
  </w:style>
  <w:style w:type="character" w:customStyle="1" w:styleId="justify1">
    <w:name w:val="justify1"/>
    <w:rsid w:val="00C3458B"/>
  </w:style>
  <w:style w:type="character" w:customStyle="1" w:styleId="artbody1">
    <w:name w:val="art_body1"/>
    <w:rsid w:val="00C3458B"/>
    <w:rPr>
      <w:rFonts w:ascii="Arial" w:hAnsi="Arial" w:cs="Arial" w:hint="default"/>
    </w:rPr>
  </w:style>
  <w:style w:type="character" w:customStyle="1" w:styleId="UnderlineStyleChar">
    <w:name w:val="Underline Style Char"/>
    <w:link w:val="UnderlineStyle0"/>
    <w:rsid w:val="00C3458B"/>
    <w:rPr>
      <w:rFonts w:ascii="Calibri" w:hAnsi="Calibri"/>
      <w:b/>
      <w:sz w:val="22"/>
      <w:u w:val="single"/>
    </w:rPr>
  </w:style>
  <w:style w:type="character" w:customStyle="1" w:styleId="Boxout0">
    <w:name w:val="Boxout"/>
    <w:uiPriority w:val="1"/>
    <w:qFormat/>
    <w:rsid w:val="00C3458B"/>
    <w:rPr>
      <w:rFonts w:ascii="Calibri" w:hAnsi="Calibri"/>
      <w:b/>
      <w:bCs/>
      <w:i w:val="0"/>
      <w:iCs/>
      <w:color w:val="auto"/>
      <w:sz w:val="20"/>
      <w:u w:val="single"/>
      <w:bdr w:val="none" w:sz="0" w:space="0" w:color="auto"/>
      <w:shd w:val="clear" w:color="auto" w:fill="00FF00"/>
    </w:rPr>
  </w:style>
  <w:style w:type="character" w:customStyle="1" w:styleId="storydate">
    <w:name w:val="storydate"/>
    <w:rsid w:val="00C3458B"/>
  </w:style>
  <w:style w:type="character" w:customStyle="1" w:styleId="preloadwrap">
    <w:name w:val="preloadwrap"/>
    <w:rsid w:val="00C3458B"/>
  </w:style>
  <w:style w:type="paragraph" w:customStyle="1" w:styleId="summary">
    <w:name w:val="summary"/>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creditwrap">
    <w:name w:val="creditwrap"/>
    <w:rsid w:val="00C3458B"/>
  </w:style>
  <w:style w:type="character" w:customStyle="1" w:styleId="DefaultChar1">
    <w:name w:val="Default Char1"/>
    <w:rsid w:val="00C3458B"/>
    <w:rPr>
      <w:noProof w:val="0"/>
      <w:color w:val="000000"/>
      <w:lang w:val="en-US" w:eastAsia="en-US" w:bidi="ar-SA"/>
    </w:rPr>
  </w:style>
  <w:style w:type="paragraph" w:customStyle="1" w:styleId="MTDisplayEquation">
    <w:name w:val="MTDisplayEquation"/>
    <w:basedOn w:val="Normal"/>
    <w:next w:val="Normal"/>
    <w:link w:val="MTDisplayEquationChar"/>
    <w:qFormat/>
    <w:rsid w:val="00C3458B"/>
    <w:pPr>
      <w:tabs>
        <w:tab w:val="center" w:pos="5120"/>
        <w:tab w:val="right" w:pos="10220"/>
      </w:tabs>
    </w:pPr>
    <w:rPr>
      <w:rFonts w:ascii="Calibri" w:eastAsia="Times New Roman" w:hAnsi="Calibri" w:cstheme="minorBidi"/>
      <w:bCs/>
      <w:lang w:bidi="he-IL"/>
    </w:rPr>
  </w:style>
  <w:style w:type="character" w:customStyle="1" w:styleId="MTDisplayEquationChar">
    <w:name w:val="MTDisplayEquation Char"/>
    <w:link w:val="MTDisplayEquation"/>
    <w:rsid w:val="00C3458B"/>
    <w:rPr>
      <w:rFonts w:ascii="Calibri" w:eastAsia="Times New Roman" w:hAnsi="Calibri"/>
      <w:bCs/>
      <w:sz w:val="22"/>
      <w:lang w:bidi="he-IL"/>
    </w:rPr>
  </w:style>
  <w:style w:type="character" w:customStyle="1" w:styleId="pmterms31">
    <w:name w:val="pmterms31"/>
    <w:rsid w:val="00C3458B"/>
    <w:rPr>
      <w:b/>
      <w:bCs/>
      <w:i w:val="0"/>
      <w:iCs w:val="0"/>
      <w:color w:val="000000"/>
    </w:rPr>
  </w:style>
  <w:style w:type="character" w:customStyle="1" w:styleId="copyrightdescription">
    <w:name w:val="copyrightdescription"/>
    <w:rsid w:val="00C3458B"/>
  </w:style>
  <w:style w:type="paragraph" w:customStyle="1" w:styleId="DebateFile">
    <w:name w:val="Debate File"/>
    <w:basedOn w:val="Normal"/>
    <w:uiPriority w:val="99"/>
    <w:qFormat/>
    <w:rsid w:val="00C3458B"/>
    <w:pPr>
      <w:jc w:val="center"/>
    </w:pPr>
    <w:rPr>
      <w:rFonts w:ascii="Book Antiqua" w:eastAsia="Times New Roman" w:hAnsi="Book Antiqua" w:cstheme="minorBidi"/>
      <w:b/>
      <w:sz w:val="28"/>
    </w:rPr>
  </w:style>
  <w:style w:type="character" w:customStyle="1" w:styleId="ft01">
    <w:name w:val="ft01"/>
    <w:rsid w:val="00C3458B"/>
    <w:rPr>
      <w:rFonts w:ascii="Times" w:hAnsi="Times" w:cs="Times" w:hint="default"/>
      <w:color w:val="000000"/>
      <w:sz w:val="14"/>
      <w:szCs w:val="14"/>
    </w:rPr>
  </w:style>
  <w:style w:type="character" w:customStyle="1" w:styleId="ft11">
    <w:name w:val="ft11"/>
    <w:rsid w:val="00C3458B"/>
    <w:rPr>
      <w:rFonts w:ascii="Times" w:hAnsi="Times" w:cs="Times" w:hint="default"/>
      <w:color w:val="000000"/>
      <w:sz w:val="17"/>
      <w:szCs w:val="17"/>
    </w:rPr>
  </w:style>
  <w:style w:type="character" w:customStyle="1" w:styleId="ft21">
    <w:name w:val="ft21"/>
    <w:rsid w:val="00C3458B"/>
    <w:rPr>
      <w:rFonts w:ascii="Times" w:hAnsi="Times" w:cs="Times" w:hint="default"/>
      <w:color w:val="000000"/>
      <w:sz w:val="15"/>
      <w:szCs w:val="15"/>
    </w:rPr>
  </w:style>
  <w:style w:type="character" w:customStyle="1" w:styleId="ft31">
    <w:name w:val="ft31"/>
    <w:rsid w:val="00C3458B"/>
    <w:rPr>
      <w:rFonts w:ascii="Times" w:hAnsi="Times" w:cs="Times" w:hint="default"/>
      <w:color w:val="000000"/>
      <w:sz w:val="15"/>
      <w:szCs w:val="15"/>
    </w:rPr>
  </w:style>
  <w:style w:type="paragraph" w:customStyle="1" w:styleId="NoteLevel21">
    <w:name w:val="Note Level 21"/>
    <w:basedOn w:val="Normal"/>
    <w:next w:val="Normal"/>
    <w:uiPriority w:val="99"/>
    <w:qFormat/>
    <w:rsid w:val="00C3458B"/>
    <w:pPr>
      <w:keepNext/>
      <w:ind w:left="288" w:right="288"/>
    </w:pPr>
    <w:rPr>
      <w:rFonts w:ascii="Calibri" w:eastAsia="MS Gothic" w:hAnsi="Calibri" w:cstheme="minorBidi"/>
      <w:szCs w:val="20"/>
    </w:rPr>
  </w:style>
  <w:style w:type="paragraph" w:customStyle="1" w:styleId="AAAcard">
    <w:name w:val="AAAcard"/>
    <w:basedOn w:val="Normal"/>
    <w:link w:val="AAAcardChar"/>
    <w:uiPriority w:val="99"/>
    <w:qFormat/>
    <w:rsid w:val="00C3458B"/>
    <w:pPr>
      <w:ind w:left="288" w:right="288"/>
    </w:pPr>
    <w:rPr>
      <w:rFonts w:ascii="Calibri" w:eastAsia="Times New Roman" w:hAnsi="Calibri" w:cstheme="minorBidi"/>
    </w:rPr>
  </w:style>
  <w:style w:type="character" w:customStyle="1" w:styleId="dquo">
    <w:name w:val="dquo"/>
    <w:rsid w:val="00C3458B"/>
  </w:style>
  <w:style w:type="character" w:customStyle="1" w:styleId="caps2">
    <w:name w:val="caps2"/>
    <w:rsid w:val="00C3458B"/>
  </w:style>
  <w:style w:type="character" w:customStyle="1" w:styleId="CardsFont12ptCharCharCharChar">
    <w:name w:val="Cards + Font: 12 pt Char Char Char Char"/>
    <w:rsid w:val="00C3458B"/>
    <w:rPr>
      <w:sz w:val="24"/>
      <w:szCs w:val="24"/>
      <w:u w:val="thick"/>
      <w:lang w:val="en-US" w:eastAsia="en-US" w:bidi="ar-SA"/>
    </w:rPr>
  </w:style>
  <w:style w:type="character" w:customStyle="1" w:styleId="ccs">
    <w:name w:val="c cs"/>
    <w:rsid w:val="00C3458B"/>
  </w:style>
  <w:style w:type="character" w:customStyle="1" w:styleId="UnderlinedEvChar">
    <w:name w:val="Underlined Ev Char"/>
    <w:rsid w:val="00C3458B"/>
    <w:rPr>
      <w:rFonts w:ascii="Times New Roman" w:eastAsia="Times New Roman" w:hAnsi="Times New Roman"/>
      <w:szCs w:val="24"/>
      <w:u w:val="single"/>
    </w:rPr>
  </w:style>
  <w:style w:type="character" w:customStyle="1" w:styleId="dropshadow">
    <w:name w:val="dropshadow"/>
    <w:rsid w:val="00C3458B"/>
  </w:style>
  <w:style w:type="character" w:customStyle="1" w:styleId="d05ws">
    <w:name w:val="d05ws"/>
    <w:rsid w:val="00C3458B"/>
  </w:style>
  <w:style w:type="character" w:customStyle="1" w:styleId="rzibod">
    <w:name w:val="rzibod"/>
    <w:rsid w:val="00C3458B"/>
  </w:style>
  <w:style w:type="character" w:customStyle="1" w:styleId="headertext">
    <w:name w:val="headertext"/>
    <w:rsid w:val="00C3458B"/>
  </w:style>
  <w:style w:type="paragraph" w:customStyle="1" w:styleId="body-12-5">
    <w:name w:val="body-12-5"/>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endnote-reference">
    <w:name w:val="endnote-reference"/>
    <w:rsid w:val="00C3458B"/>
  </w:style>
  <w:style w:type="character" w:customStyle="1" w:styleId="officialsname">
    <w:name w:val="official_s_name"/>
    <w:rsid w:val="00C3458B"/>
  </w:style>
  <w:style w:type="character" w:customStyle="1" w:styleId="audience">
    <w:name w:val="audience"/>
    <w:rsid w:val="00C3458B"/>
  </w:style>
  <w:style w:type="character" w:customStyle="1" w:styleId="normalchar0">
    <w:name w:val="normal__char"/>
    <w:rsid w:val="00C3458B"/>
  </w:style>
  <w:style w:type="character" w:customStyle="1" w:styleId="hyperlink002cheading0020100200028block0020title0029char">
    <w:name w:val="hyperlink_002cheading_00201_0020_0028block_0020title_0029__char"/>
    <w:rsid w:val="00C3458B"/>
  </w:style>
  <w:style w:type="character" w:customStyle="1" w:styleId="underline002cstyle0020bold0020underlinechar">
    <w:name w:val="underline_002cstyle_0020bold_0020underline__char"/>
    <w:rsid w:val="00C3458B"/>
  </w:style>
  <w:style w:type="character" w:customStyle="1" w:styleId="copyboldblack">
    <w:name w:val="copyboldblack"/>
    <w:rsid w:val="00C3458B"/>
  </w:style>
  <w:style w:type="character" w:customStyle="1" w:styleId="copybold">
    <w:name w:val="copybold"/>
    <w:rsid w:val="00C3458B"/>
  </w:style>
  <w:style w:type="character" w:customStyle="1" w:styleId="author-date0">
    <w:name w:val="author-date"/>
    <w:rsid w:val="00C3458B"/>
  </w:style>
  <w:style w:type="paragraph" w:customStyle="1" w:styleId="fontreg">
    <w:name w:val="font_reg"/>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articlebegin">
    <w:name w:val="articlebegin"/>
    <w:rsid w:val="00C3458B"/>
  </w:style>
  <w:style w:type="character" w:customStyle="1" w:styleId="mediaoverlay">
    <w:name w:val="mediaoverlay"/>
    <w:rsid w:val="00C3458B"/>
  </w:style>
  <w:style w:type="character" w:customStyle="1" w:styleId="blogcaption">
    <w:name w:val="blog_caption"/>
    <w:rsid w:val="00C3458B"/>
  </w:style>
  <w:style w:type="paragraph" w:customStyle="1" w:styleId="StyleBoldUnderlineTimesNewRoman">
    <w:name w:val="Style Bold Underline + Times New Roman"/>
    <w:link w:val="StyleBoldUnderlineTimesNewRomanChar"/>
    <w:qFormat/>
    <w:rsid w:val="00C3458B"/>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C3458B"/>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C3458B"/>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3458B"/>
    <w:rPr>
      <w:rFonts w:ascii="Calibri" w:eastAsia="Calibri" w:hAnsi="Calibri" w:cs="Times New Roman"/>
      <w:sz w:val="20"/>
      <w:szCs w:val="20"/>
      <w:u w:val="single"/>
    </w:rPr>
  </w:style>
  <w:style w:type="character" w:customStyle="1" w:styleId="commnet-abuzz">
    <w:name w:val="commnet-abuzz"/>
    <w:rsid w:val="00C3458B"/>
  </w:style>
  <w:style w:type="character" w:customStyle="1" w:styleId="stbuttontext">
    <w:name w:val="stbuttontext"/>
    <w:rsid w:val="00C3458B"/>
  </w:style>
  <w:style w:type="character" w:customStyle="1" w:styleId="pubdate">
    <w:name w:val="pubdate"/>
    <w:rsid w:val="00C3458B"/>
  </w:style>
  <w:style w:type="numbering" w:customStyle="1" w:styleId="NoList1111">
    <w:name w:val="No List1111"/>
    <w:next w:val="NoList"/>
    <w:uiPriority w:val="99"/>
    <w:semiHidden/>
    <w:unhideWhenUsed/>
    <w:rsid w:val="00C3458B"/>
  </w:style>
  <w:style w:type="numbering" w:customStyle="1" w:styleId="NoList11111">
    <w:name w:val="No List11111"/>
    <w:next w:val="NoList"/>
    <w:uiPriority w:val="99"/>
    <w:semiHidden/>
    <w:unhideWhenUsed/>
    <w:rsid w:val="00C3458B"/>
  </w:style>
  <w:style w:type="numbering" w:customStyle="1" w:styleId="NoList111111">
    <w:name w:val="No List111111"/>
    <w:next w:val="NoList"/>
    <w:uiPriority w:val="99"/>
    <w:semiHidden/>
    <w:unhideWhenUsed/>
    <w:rsid w:val="00C3458B"/>
  </w:style>
  <w:style w:type="numbering" w:customStyle="1" w:styleId="NoList1111111">
    <w:name w:val="No List1111111"/>
    <w:next w:val="NoList"/>
    <w:uiPriority w:val="99"/>
    <w:semiHidden/>
    <w:unhideWhenUsed/>
    <w:rsid w:val="00C3458B"/>
  </w:style>
  <w:style w:type="numbering" w:customStyle="1" w:styleId="NoList11111111">
    <w:name w:val="No List11111111"/>
    <w:next w:val="NoList"/>
    <w:uiPriority w:val="99"/>
    <w:semiHidden/>
    <w:unhideWhenUsed/>
    <w:rsid w:val="00C3458B"/>
  </w:style>
  <w:style w:type="numbering" w:customStyle="1" w:styleId="NoList111111111">
    <w:name w:val="No List111111111"/>
    <w:next w:val="NoList"/>
    <w:uiPriority w:val="99"/>
    <w:semiHidden/>
    <w:unhideWhenUsed/>
    <w:rsid w:val="00C3458B"/>
  </w:style>
  <w:style w:type="numbering" w:customStyle="1" w:styleId="NoList1111111111">
    <w:name w:val="No List1111111111"/>
    <w:next w:val="NoList"/>
    <w:uiPriority w:val="99"/>
    <w:semiHidden/>
    <w:unhideWhenUsed/>
    <w:rsid w:val="00C3458B"/>
  </w:style>
  <w:style w:type="numbering" w:customStyle="1" w:styleId="NoList11111111111">
    <w:name w:val="No List11111111111"/>
    <w:next w:val="NoList"/>
    <w:uiPriority w:val="99"/>
    <w:semiHidden/>
    <w:unhideWhenUsed/>
    <w:rsid w:val="00C3458B"/>
  </w:style>
  <w:style w:type="numbering" w:customStyle="1" w:styleId="NoList111111111111">
    <w:name w:val="No List111111111111"/>
    <w:next w:val="NoList"/>
    <w:uiPriority w:val="99"/>
    <w:semiHidden/>
    <w:unhideWhenUsed/>
    <w:rsid w:val="00C3458B"/>
  </w:style>
  <w:style w:type="numbering" w:customStyle="1" w:styleId="NoList1111111111111">
    <w:name w:val="No List1111111111111"/>
    <w:next w:val="NoList"/>
    <w:uiPriority w:val="99"/>
    <w:semiHidden/>
    <w:unhideWhenUsed/>
    <w:rsid w:val="00C3458B"/>
  </w:style>
  <w:style w:type="numbering" w:customStyle="1" w:styleId="NoList11111111111111">
    <w:name w:val="No List11111111111111"/>
    <w:next w:val="NoList"/>
    <w:uiPriority w:val="99"/>
    <w:semiHidden/>
    <w:unhideWhenUsed/>
    <w:rsid w:val="00C3458B"/>
  </w:style>
  <w:style w:type="numbering" w:customStyle="1" w:styleId="NoList111111111111111">
    <w:name w:val="No List111111111111111"/>
    <w:next w:val="NoList"/>
    <w:uiPriority w:val="99"/>
    <w:semiHidden/>
    <w:unhideWhenUsed/>
    <w:rsid w:val="00C3458B"/>
  </w:style>
  <w:style w:type="numbering" w:customStyle="1" w:styleId="NoList1111111111111111">
    <w:name w:val="No List1111111111111111"/>
    <w:next w:val="NoList"/>
    <w:uiPriority w:val="99"/>
    <w:semiHidden/>
    <w:unhideWhenUsed/>
    <w:rsid w:val="00C3458B"/>
  </w:style>
  <w:style w:type="numbering" w:customStyle="1" w:styleId="NoList11111111111111111">
    <w:name w:val="No List11111111111111111"/>
    <w:next w:val="NoList"/>
    <w:uiPriority w:val="99"/>
    <w:semiHidden/>
    <w:unhideWhenUsed/>
    <w:rsid w:val="00C3458B"/>
  </w:style>
  <w:style w:type="character" w:customStyle="1" w:styleId="grey">
    <w:name w:val="grey"/>
    <w:rsid w:val="00C3458B"/>
  </w:style>
  <w:style w:type="character" w:customStyle="1" w:styleId="postby">
    <w:name w:val="post_by"/>
    <w:rsid w:val="00C3458B"/>
  </w:style>
  <w:style w:type="character" w:customStyle="1" w:styleId="postdate">
    <w:name w:val="post_date"/>
    <w:rsid w:val="00C3458B"/>
  </w:style>
  <w:style w:type="character" w:customStyle="1" w:styleId="bdx">
    <w:name w:val="bdx"/>
    <w:rsid w:val="00C3458B"/>
  </w:style>
  <w:style w:type="character" w:customStyle="1" w:styleId="bdl">
    <w:name w:val="bdl"/>
    <w:rsid w:val="00C3458B"/>
  </w:style>
  <w:style w:type="character" w:customStyle="1" w:styleId="breadcrumbitemcurrent">
    <w:name w:val="breadcrumbitemcurrent"/>
    <w:rsid w:val="00C3458B"/>
  </w:style>
  <w:style w:type="character" w:customStyle="1" w:styleId="bbl">
    <w:name w:val="bbl"/>
    <w:rsid w:val="00C3458B"/>
  </w:style>
  <w:style w:type="character" w:customStyle="1" w:styleId="itxtnewhookspan">
    <w:name w:val="itxtnewhookspan"/>
    <w:rsid w:val="00C3458B"/>
  </w:style>
  <w:style w:type="character" w:customStyle="1" w:styleId="gstxthlt">
    <w:name w:val="gstxt_hlt"/>
    <w:rsid w:val="00C3458B"/>
  </w:style>
  <w:style w:type="paragraph" w:customStyle="1" w:styleId="bodytextfp">
    <w:name w:val="bodytextfp"/>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StyleBoldRed">
    <w:name w:val="Style Bold Red"/>
    <w:rsid w:val="00C3458B"/>
    <w:rPr>
      <w:b/>
      <w:bCs/>
      <w:color w:val="auto"/>
    </w:rPr>
  </w:style>
  <w:style w:type="character" w:customStyle="1" w:styleId="StyleTimesNewRoman8pt">
    <w:name w:val="Style Times New Roman 8 pt"/>
    <w:rsid w:val="00C3458B"/>
    <w:rPr>
      <w:rFonts w:ascii="Georgia" w:hAnsi="Georgia"/>
      <w:sz w:val="16"/>
    </w:rPr>
  </w:style>
  <w:style w:type="character" w:customStyle="1" w:styleId="goldbldtext">
    <w:name w:val="goldbldtext"/>
    <w:rsid w:val="00C3458B"/>
  </w:style>
  <w:style w:type="character" w:customStyle="1" w:styleId="PageHeaderLine2Char">
    <w:name w:val="PageHeaderLine2 Char"/>
    <w:link w:val="PageHeaderLine2"/>
    <w:rsid w:val="00C3458B"/>
    <w:rPr>
      <w:rFonts w:ascii="Calibri" w:eastAsia="Calibri" w:hAnsi="Calibri"/>
      <w:b/>
      <w:sz w:val="22"/>
    </w:rPr>
  </w:style>
  <w:style w:type="paragraph" w:customStyle="1" w:styleId="firstletter">
    <w:name w:val="firstletter"/>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cardshighlight0">
    <w:name w:val="cardshighlight"/>
    <w:rsid w:val="00C3458B"/>
  </w:style>
  <w:style w:type="character" w:customStyle="1" w:styleId="cardsfont12pt1">
    <w:name w:val="cardsfont12pt"/>
    <w:rsid w:val="00C3458B"/>
  </w:style>
  <w:style w:type="character" w:customStyle="1" w:styleId="ft1">
    <w:name w:val="ft1"/>
    <w:rsid w:val="00C3458B"/>
  </w:style>
  <w:style w:type="paragraph" w:customStyle="1" w:styleId="H1numbered">
    <w:name w:val="H1 numbered"/>
    <w:basedOn w:val="Normal"/>
    <w:uiPriority w:val="99"/>
    <w:qFormat/>
    <w:rsid w:val="00C3458B"/>
    <w:pPr>
      <w:pageBreakBefore/>
      <w:widowControl w:val="0"/>
      <w:numPr>
        <w:numId w:val="2"/>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ascii="Calibri" w:eastAsia="Times New Roman" w:hAnsi="Calibri" w:cs="Trajan-Bold"/>
      <w:b/>
      <w:bCs/>
      <w:caps/>
      <w:color w:val="000084"/>
      <w:spacing w:val="-8"/>
      <w:sz w:val="40"/>
      <w:szCs w:val="40"/>
      <w:lang w:bidi="en-US"/>
    </w:rPr>
  </w:style>
  <w:style w:type="paragraph" w:customStyle="1" w:styleId="Numberedparas">
    <w:name w:val="Numbered paras"/>
    <w:basedOn w:val="Normal"/>
    <w:uiPriority w:val="99"/>
    <w:qFormat/>
    <w:rsid w:val="00C3458B"/>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ascii="Calibri" w:eastAsia="Times New Roman" w:hAnsi="Calibri" w:cs="BookAntiqua"/>
      <w:color w:val="000000"/>
      <w:spacing w:val="2"/>
      <w:lang w:val="en-GB" w:bidi="en-US"/>
    </w:rPr>
  </w:style>
  <w:style w:type="character" w:customStyle="1" w:styleId="kicker">
    <w:name w:val="kicker"/>
    <w:rsid w:val="00C3458B"/>
  </w:style>
  <w:style w:type="character" w:customStyle="1" w:styleId="backcontent">
    <w:name w:val="backcontent"/>
    <w:rsid w:val="00C3458B"/>
  </w:style>
  <w:style w:type="character" w:customStyle="1" w:styleId="daystmp">
    <w:name w:val="daystmp"/>
    <w:rsid w:val="00C3458B"/>
  </w:style>
  <w:style w:type="paragraph" w:customStyle="1" w:styleId="in">
    <w:name w:val="in"/>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cardsfont12ptchar">
    <w:name w:val="cardsfont12ptchar"/>
    <w:rsid w:val="00C3458B"/>
  </w:style>
  <w:style w:type="paragraph" w:customStyle="1" w:styleId="image-caption">
    <w:name w:val="image-caption"/>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gal">
    <w:name w:val="gal"/>
    <w:rsid w:val="00C3458B"/>
  </w:style>
  <w:style w:type="paragraph" w:customStyle="1" w:styleId="imagecontain">
    <w:name w:val="imagecontain"/>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imagedateline">
    <w:name w:val="image_dateline"/>
    <w:rsid w:val="00C3458B"/>
  </w:style>
  <w:style w:type="character" w:customStyle="1" w:styleId="authordatecharchar">
    <w:name w:val="authordatecharchar"/>
    <w:rsid w:val="00C3458B"/>
  </w:style>
  <w:style w:type="character" w:customStyle="1" w:styleId="style1char0">
    <w:name w:val="style1char"/>
    <w:rsid w:val="00C3458B"/>
  </w:style>
  <w:style w:type="character" w:customStyle="1" w:styleId="tagcharchar0">
    <w:name w:val="tagcharchar"/>
    <w:rsid w:val="00C3458B"/>
  </w:style>
  <w:style w:type="character" w:customStyle="1" w:styleId="underlinedcharchar2">
    <w:name w:val="underlinedcharchar"/>
    <w:rsid w:val="00C3458B"/>
  </w:style>
  <w:style w:type="paragraph" w:customStyle="1" w:styleId="CM62">
    <w:name w:val="CM62"/>
    <w:basedOn w:val="Normal"/>
    <w:next w:val="Normal"/>
    <w:uiPriority w:val="99"/>
    <w:qFormat/>
    <w:rsid w:val="00C3458B"/>
    <w:pPr>
      <w:widowControl w:val="0"/>
      <w:autoSpaceDE w:val="0"/>
      <w:autoSpaceDN w:val="0"/>
      <w:adjustRightInd w:val="0"/>
      <w:spacing w:after="248"/>
    </w:pPr>
    <w:rPr>
      <w:rFonts w:ascii="Showcard Gothic" w:eastAsia="Times New Roman" w:hAnsi="Showcard Gothic" w:cstheme="minorBidi"/>
      <w:sz w:val="24"/>
    </w:rPr>
  </w:style>
  <w:style w:type="paragraph" w:customStyle="1" w:styleId="CM63">
    <w:name w:val="CM63"/>
    <w:basedOn w:val="Normal"/>
    <w:next w:val="Normal"/>
    <w:uiPriority w:val="99"/>
    <w:qFormat/>
    <w:rsid w:val="00C3458B"/>
    <w:pPr>
      <w:widowControl w:val="0"/>
      <w:autoSpaceDE w:val="0"/>
      <w:autoSpaceDN w:val="0"/>
      <w:adjustRightInd w:val="0"/>
      <w:spacing w:after="323"/>
    </w:pPr>
    <w:rPr>
      <w:rFonts w:ascii="Showcard Gothic" w:eastAsia="Times New Roman" w:hAnsi="Showcard Gothic" w:cstheme="minorBidi"/>
      <w:sz w:val="24"/>
    </w:rPr>
  </w:style>
  <w:style w:type="paragraph" w:customStyle="1" w:styleId="CM23">
    <w:name w:val="CM23"/>
    <w:basedOn w:val="Default"/>
    <w:next w:val="Default"/>
    <w:uiPriority w:val="99"/>
    <w:qFormat/>
    <w:rsid w:val="00C3458B"/>
    <w:pPr>
      <w:widowControl w:val="0"/>
      <w:spacing w:after="63"/>
    </w:pPr>
    <w:rPr>
      <w:rFonts w:ascii="Arial" w:eastAsia="Times New Roman" w:hAnsi="Arial"/>
      <w:color w:val="auto"/>
    </w:rPr>
  </w:style>
  <w:style w:type="paragraph" w:customStyle="1" w:styleId="CM35">
    <w:name w:val="CM35"/>
    <w:basedOn w:val="Default"/>
    <w:next w:val="Default"/>
    <w:uiPriority w:val="99"/>
    <w:qFormat/>
    <w:rsid w:val="00C3458B"/>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uiPriority w:val="99"/>
    <w:qFormat/>
    <w:rsid w:val="00C3458B"/>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C3458B"/>
    <w:rPr>
      <w:sz w:val="20"/>
      <w:u w:val="single"/>
    </w:rPr>
  </w:style>
  <w:style w:type="character" w:customStyle="1" w:styleId="Style11ptBoldUnderline2">
    <w:name w:val="Style 11 pt Bold Underline2"/>
    <w:rsid w:val="00C3458B"/>
    <w:rPr>
      <w:b/>
      <w:bCs/>
      <w:sz w:val="20"/>
      <w:u w:val="single"/>
    </w:rPr>
  </w:style>
  <w:style w:type="paragraph" w:customStyle="1" w:styleId="StylecardCharCharChar11pt">
    <w:name w:val="Style card Char Char Char + 11 pt"/>
    <w:link w:val="StylecardCharCharChar11ptChar"/>
    <w:qFormat/>
    <w:rsid w:val="00C3458B"/>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C3458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3458B"/>
    <w:pPr>
      <w:autoSpaceDE w:val="0"/>
      <w:autoSpaceDN w:val="0"/>
      <w:adjustRightInd w:val="0"/>
      <w:spacing w:line="240" w:lineRule="auto"/>
      <w:ind w:left="432" w:right="432"/>
    </w:pPr>
    <w:rPr>
      <w:rFonts w:ascii="Georgia" w:eastAsia="Times New Roman" w:hAnsi="Georgia"/>
      <w:szCs w:val="24"/>
      <w:lang w:val="x-none" w:eastAsia="x-none"/>
    </w:rPr>
  </w:style>
  <w:style w:type="character" w:customStyle="1" w:styleId="StyleCards11ptChar">
    <w:name w:val="Style Cards + 11 pt Char"/>
    <w:link w:val="StyleCards11pt"/>
    <w:rsid w:val="00C3458B"/>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C3458B"/>
    <w:pPr>
      <w:autoSpaceDE w:val="0"/>
      <w:autoSpaceDN w:val="0"/>
      <w:adjustRightInd w:val="0"/>
      <w:spacing w:line="240" w:lineRule="auto"/>
      <w:ind w:left="432" w:right="432"/>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C3458B"/>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C3458B"/>
    <w:pPr>
      <w:autoSpaceDE w:val="0"/>
      <w:autoSpaceDN w:val="0"/>
      <w:adjustRightInd w:val="0"/>
      <w:spacing w:line="240" w:lineRule="auto"/>
      <w:ind w:left="432" w:right="432"/>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C3458B"/>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3458B"/>
    <w:pPr>
      <w:autoSpaceDE w:val="0"/>
      <w:autoSpaceDN w:val="0"/>
      <w:adjustRightInd w:val="0"/>
      <w:spacing w:line="240" w:lineRule="auto"/>
      <w:ind w:left="432" w:right="432"/>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3458B"/>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C3458B"/>
    <w:pPr>
      <w:ind w:left="288" w:right="288"/>
    </w:pPr>
    <w:rPr>
      <w:rFonts w:ascii="Georgia" w:eastAsia="Times New Roman" w:hAnsi="Georgia"/>
      <w:szCs w:val="20"/>
      <w:lang w:val="x-none" w:eastAsia="x-none"/>
    </w:rPr>
  </w:style>
  <w:style w:type="character" w:customStyle="1" w:styleId="cardCharCharChar1">
    <w:name w:val="card Char Char Char1"/>
    <w:rsid w:val="00C3458B"/>
    <w:rPr>
      <w:lang w:val="en-US" w:eastAsia="en-US" w:bidi="ar-SA"/>
    </w:rPr>
  </w:style>
  <w:style w:type="character" w:customStyle="1" w:styleId="StylecardCharChar11ptChar">
    <w:name w:val="Style card Char Char + 11 pt Char"/>
    <w:link w:val="StylecardCharChar11pt"/>
    <w:rsid w:val="00C3458B"/>
    <w:rPr>
      <w:rFonts w:ascii="Georgia" w:eastAsia="Times New Roman" w:hAnsi="Georgia"/>
      <w:szCs w:val="20"/>
      <w:lang w:val="x-none" w:eastAsia="x-none"/>
    </w:rPr>
  </w:style>
  <w:style w:type="paragraph" w:customStyle="1" w:styleId="NormalFont">
    <w:name w:val="Normal Font"/>
    <w:link w:val="NormalFontChar"/>
    <w:qFormat/>
    <w:rsid w:val="00C3458B"/>
    <w:rPr>
      <w:rFonts w:ascii="Times New Roman" w:eastAsia="Times New Roman" w:hAnsi="Times New Roman" w:cs="Times New Roman"/>
      <w:sz w:val="20"/>
      <w:szCs w:val="20"/>
    </w:rPr>
  </w:style>
  <w:style w:type="paragraph" w:customStyle="1" w:styleId="StyleSmall11pt">
    <w:name w:val="Style Small + 11 pt"/>
    <w:uiPriority w:val="99"/>
    <w:qFormat/>
    <w:rsid w:val="00C3458B"/>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C3458B"/>
    <w:rPr>
      <w:u w:val="single"/>
      <w:lang w:val="x-none" w:eastAsia="x-none"/>
    </w:rPr>
  </w:style>
  <w:style w:type="character" w:customStyle="1" w:styleId="NormalFontChar">
    <w:name w:val="Normal Font Char"/>
    <w:link w:val="NormalFont"/>
    <w:rsid w:val="00C3458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3458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3458B"/>
    <w:rPr>
      <w:b/>
      <w:bCs/>
      <w:u w:val="single"/>
      <w:lang w:val="x-none" w:eastAsia="x-none"/>
    </w:rPr>
  </w:style>
  <w:style w:type="character" w:customStyle="1" w:styleId="StyleNormalFont11ptBoldUnderlineChar">
    <w:name w:val="Style Normal Font + 11 pt Bold Underline Char"/>
    <w:link w:val="StyleNormalFont11ptBoldUnderline"/>
    <w:rsid w:val="00C3458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3458B"/>
    <w:rPr>
      <w:rFonts w:ascii="Calibri" w:eastAsia="Times New Roman" w:hAnsi="Calibri" w:cstheme="minorBidi"/>
      <w:sz w:val="15"/>
    </w:rPr>
  </w:style>
  <w:style w:type="character" w:customStyle="1" w:styleId="authors1">
    <w:name w:val="authors1"/>
    <w:rsid w:val="00C3458B"/>
    <w:rPr>
      <w:rFonts w:ascii="Verdana" w:hAnsi="Verdana" w:hint="default"/>
      <w:b/>
      <w:bCs/>
      <w:color w:val="006699"/>
      <w:sz w:val="20"/>
      <w:szCs w:val="20"/>
    </w:rPr>
  </w:style>
  <w:style w:type="character" w:customStyle="1" w:styleId="headlinesectionlarge">
    <w:name w:val="headline_section_large"/>
    <w:rsid w:val="00C3458B"/>
  </w:style>
  <w:style w:type="paragraph" w:customStyle="1" w:styleId="formatvorlage2">
    <w:name w:val="formatvorlage2"/>
    <w:basedOn w:val="Normal"/>
    <w:uiPriority w:val="99"/>
    <w:qFormat/>
    <w:rsid w:val="00C3458B"/>
    <w:pPr>
      <w:spacing w:before="100" w:beforeAutospacing="1" w:after="100" w:afterAutospacing="1"/>
    </w:pPr>
    <w:rPr>
      <w:rFonts w:ascii="Calibri" w:eastAsia="Calibri" w:hAnsi="Calibri" w:cstheme="minorBidi"/>
      <w:sz w:val="24"/>
    </w:rPr>
  </w:style>
  <w:style w:type="character" w:customStyle="1" w:styleId="Styleunderline11ptBlack">
    <w:name w:val="Style underline + 11 pt Black"/>
    <w:rsid w:val="00C3458B"/>
    <w:rPr>
      <w:color w:val="000000"/>
      <w:sz w:val="20"/>
      <w:u w:val="single"/>
    </w:rPr>
  </w:style>
  <w:style w:type="character" w:customStyle="1" w:styleId="Styleunderline11ptBoldBlack">
    <w:name w:val="Style underline + 11 pt Bold Black"/>
    <w:rsid w:val="00C3458B"/>
    <w:rPr>
      <w:b/>
      <w:bCs/>
      <w:color w:val="000000"/>
      <w:sz w:val="20"/>
      <w:u w:val="single"/>
    </w:rPr>
  </w:style>
  <w:style w:type="paragraph" w:customStyle="1" w:styleId="StyleTitle11ptNotBold">
    <w:name w:val="Style Title + 11 pt Not Bold"/>
    <w:basedOn w:val="Title"/>
    <w:link w:val="StyleTitle11ptNotBoldChar"/>
    <w:qFormat/>
    <w:rsid w:val="00C3458B"/>
    <w:pPr>
      <w:pBdr>
        <w:bottom w:val="none" w:sz="0" w:space="0" w:color="auto"/>
      </w:pBdr>
      <w:spacing w:after="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C3458B"/>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3458B"/>
    <w:pPr>
      <w:pBdr>
        <w:bottom w:val="none" w:sz="0" w:space="0" w:color="auto"/>
      </w:pBdr>
      <w:spacing w:after="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C3458B"/>
    <w:rPr>
      <w:rFonts w:ascii="Georgia" w:eastAsia="Times New Roman" w:hAnsi="Georgia"/>
      <w:u w:val="single"/>
      <w:lang w:val="x-none" w:eastAsia="x-none"/>
    </w:rPr>
  </w:style>
  <w:style w:type="character" w:customStyle="1" w:styleId="Style11ptBoldBlackUnderline">
    <w:name w:val="Style 11 pt Bold Black Underline"/>
    <w:rsid w:val="00C3458B"/>
    <w:rPr>
      <w:b/>
      <w:bCs/>
      <w:color w:val="000000"/>
      <w:sz w:val="20"/>
      <w:u w:val="single"/>
    </w:rPr>
  </w:style>
  <w:style w:type="character" w:customStyle="1" w:styleId="Style11ptBoldBlackUnderlineBorderSinglesolidline">
    <w:name w:val="Style 11 pt Bold Black Underline Border: : (Single solid line ..."/>
    <w:rsid w:val="00C3458B"/>
    <w:rPr>
      <w:b/>
      <w:bCs/>
      <w:color w:val="000000"/>
      <w:sz w:val="20"/>
      <w:u w:val="single"/>
      <w:bdr w:val="single" w:sz="4" w:space="0" w:color="auto"/>
    </w:rPr>
  </w:style>
  <w:style w:type="character" w:customStyle="1" w:styleId="StyleLatinMeridien-Italic11ptItalicUnderline">
    <w:name w:val="Style (Latin) Meridien-Italic 11 pt Italic Underline"/>
    <w:rsid w:val="00C3458B"/>
    <w:rPr>
      <w:rFonts w:ascii="Meridien-Italic" w:hAnsi="Meridien-Italic"/>
      <w:i/>
      <w:iCs/>
      <w:sz w:val="20"/>
      <w:u w:val="single"/>
    </w:rPr>
  </w:style>
  <w:style w:type="character" w:customStyle="1" w:styleId="underlinestylechar0">
    <w:name w:val="underlinestylechar"/>
    <w:rsid w:val="00C3458B"/>
  </w:style>
  <w:style w:type="paragraph" w:customStyle="1" w:styleId="deck">
    <w:name w:val="deck"/>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question">
    <w:name w:val="question"/>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labeltext">
    <w:name w:val="labeltext"/>
    <w:rsid w:val="00C3458B"/>
  </w:style>
  <w:style w:type="character" w:customStyle="1" w:styleId="viewlink">
    <w:name w:val="viewlink"/>
    <w:rsid w:val="00C3458B"/>
  </w:style>
  <w:style w:type="character" w:customStyle="1" w:styleId="inlinkchart">
    <w:name w:val="inlink_chart"/>
    <w:rsid w:val="00C3458B"/>
  </w:style>
  <w:style w:type="character" w:customStyle="1" w:styleId="fbsharecountwrapper">
    <w:name w:val="fb_share_count_wrapper"/>
    <w:rsid w:val="00C3458B"/>
  </w:style>
  <w:style w:type="character" w:customStyle="1" w:styleId="hw">
    <w:name w:val="hw"/>
    <w:rsid w:val="00C3458B"/>
  </w:style>
  <w:style w:type="character" w:customStyle="1" w:styleId="linktotop">
    <w:name w:val="linktotop"/>
    <w:rsid w:val="00C3458B"/>
  </w:style>
  <w:style w:type="character" w:customStyle="1" w:styleId="descriptionstyle1block">
    <w:name w:val="description style1 block"/>
    <w:rsid w:val="00C3458B"/>
  </w:style>
  <w:style w:type="character" w:customStyle="1" w:styleId="gutter-right-1">
    <w:name w:val="gutter-right-1"/>
    <w:basedOn w:val="DefaultParagraphFont"/>
    <w:rsid w:val="00C3458B"/>
  </w:style>
  <w:style w:type="character" w:customStyle="1" w:styleId="ssl3">
    <w:name w:val="ss_l3"/>
    <w:rsid w:val="00C3458B"/>
  </w:style>
  <w:style w:type="paragraph" w:customStyle="1" w:styleId="NoteLevel22">
    <w:name w:val="Note Level 22"/>
    <w:basedOn w:val="Normal"/>
    <w:next w:val="Normal"/>
    <w:uiPriority w:val="99"/>
    <w:qFormat/>
    <w:rsid w:val="00C3458B"/>
    <w:pPr>
      <w:keepNext/>
      <w:ind w:left="288" w:right="288"/>
    </w:pPr>
    <w:rPr>
      <w:rFonts w:ascii="Calibri" w:eastAsia="MS Gothic" w:hAnsi="Calibri" w:cstheme="minorBidi"/>
      <w:szCs w:val="20"/>
    </w:rPr>
  </w:style>
  <w:style w:type="character" w:customStyle="1" w:styleId="Header11">
    <w:name w:val="Header11"/>
    <w:rsid w:val="00C3458B"/>
  </w:style>
  <w:style w:type="paragraph" w:customStyle="1" w:styleId="canvas-atom">
    <w:name w:val="canvas-atom"/>
    <w:basedOn w:val="Normal"/>
    <w:uiPriority w:val="99"/>
    <w:qFormat/>
    <w:rsid w:val="00C3458B"/>
    <w:pPr>
      <w:spacing w:before="100" w:beforeAutospacing="1" w:after="100" w:afterAutospacing="1"/>
    </w:pPr>
    <w:rPr>
      <w:rFonts w:ascii="Calibri" w:hAnsi="Calibri" w:cstheme="minorBidi"/>
      <w:sz w:val="24"/>
    </w:rPr>
  </w:style>
  <w:style w:type="character" w:customStyle="1" w:styleId="posa">
    <w:name w:val="pos(a)"/>
    <w:basedOn w:val="DefaultParagraphFont"/>
    <w:rsid w:val="00C3458B"/>
  </w:style>
  <w:style w:type="character" w:customStyle="1" w:styleId="u-hiddeninnarrowenv">
    <w:name w:val="u-hiddeninnarrowenv"/>
    <w:basedOn w:val="DefaultParagraphFont"/>
    <w:rsid w:val="00C3458B"/>
  </w:style>
  <w:style w:type="character" w:customStyle="1" w:styleId="followbutton-bird">
    <w:name w:val="followbutton-bird"/>
    <w:basedOn w:val="DefaultParagraphFont"/>
    <w:rsid w:val="00C3458B"/>
  </w:style>
  <w:style w:type="character" w:customStyle="1" w:styleId="tweetauthor-name">
    <w:name w:val="tweetauthor-name"/>
    <w:basedOn w:val="DefaultParagraphFont"/>
    <w:rsid w:val="00C3458B"/>
  </w:style>
  <w:style w:type="character" w:customStyle="1" w:styleId="tweetauthor-verifiedbadge">
    <w:name w:val="tweetauthor-verifiedbadge"/>
    <w:basedOn w:val="DefaultParagraphFont"/>
    <w:rsid w:val="00C3458B"/>
  </w:style>
  <w:style w:type="character" w:customStyle="1" w:styleId="tweetauthor-screenname">
    <w:name w:val="tweetauthor-screenname"/>
    <w:basedOn w:val="DefaultParagraphFont"/>
    <w:rsid w:val="00C3458B"/>
  </w:style>
  <w:style w:type="paragraph" w:customStyle="1" w:styleId="tweet-text">
    <w:name w:val="tweet-text"/>
    <w:basedOn w:val="Normal"/>
    <w:uiPriority w:val="99"/>
    <w:qFormat/>
    <w:rsid w:val="00C3458B"/>
    <w:pPr>
      <w:spacing w:before="100" w:beforeAutospacing="1" w:after="100" w:afterAutospacing="1"/>
    </w:pPr>
    <w:rPr>
      <w:rFonts w:ascii="Calibri" w:hAnsi="Calibri" w:cstheme="minorBidi"/>
    </w:rPr>
  </w:style>
  <w:style w:type="character" w:customStyle="1" w:styleId="u-hiddenvisually">
    <w:name w:val="u-hiddenvisually"/>
    <w:basedOn w:val="DefaultParagraphFont"/>
    <w:rsid w:val="00C3458B"/>
  </w:style>
  <w:style w:type="character" w:customStyle="1" w:styleId="tweetaction-stat">
    <w:name w:val="tweetaction-stat"/>
    <w:basedOn w:val="DefaultParagraphFont"/>
    <w:rsid w:val="00C3458B"/>
  </w:style>
  <w:style w:type="character" w:customStyle="1" w:styleId="related">
    <w:name w:val="related"/>
    <w:basedOn w:val="DefaultParagraphFont"/>
    <w:rsid w:val="00C3458B"/>
  </w:style>
  <w:style w:type="character" w:customStyle="1" w:styleId="related-content">
    <w:name w:val="related-content"/>
    <w:basedOn w:val="DefaultParagraphFont"/>
    <w:rsid w:val="00C3458B"/>
  </w:style>
  <w:style w:type="character" w:customStyle="1" w:styleId="name-of-author">
    <w:name w:val="name-of-author"/>
    <w:basedOn w:val="DefaultParagraphFont"/>
    <w:rsid w:val="00C3458B"/>
  </w:style>
  <w:style w:type="character" w:customStyle="1" w:styleId="first-name">
    <w:name w:val="first-name"/>
    <w:basedOn w:val="DefaultParagraphFont"/>
    <w:rsid w:val="00C3458B"/>
  </w:style>
  <w:style w:type="character" w:customStyle="1" w:styleId="last-name">
    <w:name w:val="last-name"/>
    <w:basedOn w:val="DefaultParagraphFont"/>
    <w:rsid w:val="00C3458B"/>
  </w:style>
  <w:style w:type="paragraph" w:customStyle="1" w:styleId="graf">
    <w:name w:val="graf"/>
    <w:basedOn w:val="Normal"/>
    <w:uiPriority w:val="99"/>
    <w:qFormat/>
    <w:rsid w:val="00C3458B"/>
    <w:pPr>
      <w:spacing w:before="100" w:beforeAutospacing="1" w:after="100" w:afterAutospacing="1"/>
    </w:pPr>
    <w:rPr>
      <w:rFonts w:ascii="Calibri" w:hAnsi="Calibri" w:cstheme="minorBidi"/>
    </w:rPr>
  </w:style>
  <w:style w:type="paragraph" w:customStyle="1" w:styleId="column">
    <w:name w:val="column"/>
    <w:basedOn w:val="Normal"/>
    <w:uiPriority w:val="99"/>
    <w:qFormat/>
    <w:rsid w:val="00C3458B"/>
    <w:pPr>
      <w:spacing w:before="100" w:beforeAutospacing="1" w:after="100" w:afterAutospacing="1"/>
    </w:pPr>
    <w:rPr>
      <w:rFonts w:ascii="Calibri" w:hAnsi="Calibri" w:cstheme="minorBidi"/>
    </w:rPr>
  </w:style>
  <w:style w:type="paragraph" w:customStyle="1" w:styleId="recirc-container">
    <w:name w:val="recirc-container"/>
    <w:basedOn w:val="Normal"/>
    <w:uiPriority w:val="99"/>
    <w:qFormat/>
    <w:rsid w:val="00C3458B"/>
    <w:pPr>
      <w:spacing w:before="100" w:beforeAutospacing="1" w:after="100" w:afterAutospacing="1"/>
    </w:pPr>
    <w:rPr>
      <w:rFonts w:ascii="Calibri" w:hAnsi="Calibri" w:cstheme="minorBidi"/>
      <w:sz w:val="24"/>
    </w:rPr>
  </w:style>
  <w:style w:type="character" w:customStyle="1" w:styleId="recirc-text">
    <w:name w:val="&quot;recirc-text”"/>
    <w:basedOn w:val="DefaultParagraphFont"/>
    <w:rsid w:val="00C3458B"/>
  </w:style>
  <w:style w:type="character" w:customStyle="1" w:styleId="video-icon">
    <w:name w:val="video-icon"/>
    <w:basedOn w:val="DefaultParagraphFont"/>
    <w:rsid w:val="00C3458B"/>
  </w:style>
  <w:style w:type="paragraph" w:customStyle="1" w:styleId="selectionshareable">
    <w:name w:val="selectionshareable"/>
    <w:basedOn w:val="Normal"/>
    <w:uiPriority w:val="99"/>
    <w:qFormat/>
    <w:rsid w:val="00C3458B"/>
    <w:pPr>
      <w:spacing w:before="100" w:beforeAutospacing="1" w:after="100" w:afterAutospacing="1"/>
    </w:pPr>
    <w:rPr>
      <w:rFonts w:ascii="Calibri" w:hAnsi="Calibri" w:cstheme="minorBidi"/>
      <w:sz w:val="24"/>
    </w:rPr>
  </w:style>
  <w:style w:type="character" w:customStyle="1" w:styleId="powa-shot-play-btn-text">
    <w:name w:val="powa-shot-play-btn-text"/>
    <w:basedOn w:val="DefaultParagraphFont"/>
    <w:rsid w:val="00C3458B"/>
  </w:style>
  <w:style w:type="character" w:customStyle="1" w:styleId="powa-shot-click">
    <w:name w:val="powa-shot-click"/>
    <w:basedOn w:val="DefaultParagraphFont"/>
    <w:rsid w:val="00C3458B"/>
  </w:style>
  <w:style w:type="character" w:customStyle="1" w:styleId="wpv-blurb">
    <w:name w:val="wpv-blurb"/>
    <w:basedOn w:val="DefaultParagraphFont"/>
    <w:rsid w:val="00C3458B"/>
  </w:style>
  <w:style w:type="paragraph" w:customStyle="1" w:styleId="interstitial-link">
    <w:name w:val="interstitial-link"/>
    <w:basedOn w:val="Normal"/>
    <w:uiPriority w:val="99"/>
    <w:qFormat/>
    <w:rsid w:val="00C3458B"/>
    <w:pPr>
      <w:spacing w:before="100" w:beforeAutospacing="1" w:after="100" w:afterAutospacing="1"/>
    </w:pPr>
    <w:rPr>
      <w:rFonts w:ascii="Calibri" w:hAnsi="Calibri" w:cstheme="minorBidi"/>
      <w:sz w:val="24"/>
    </w:rPr>
  </w:style>
  <w:style w:type="paragraph" w:customStyle="1" w:styleId="see-also">
    <w:name w:val="see-also"/>
    <w:basedOn w:val="Normal"/>
    <w:uiPriority w:val="99"/>
    <w:qFormat/>
    <w:rsid w:val="00C3458B"/>
    <w:pPr>
      <w:spacing w:before="100" w:beforeAutospacing="1" w:after="100" w:afterAutospacing="1"/>
    </w:pPr>
    <w:rPr>
      <w:rFonts w:ascii="Calibri" w:hAnsi="Calibri" w:cstheme="minorBidi"/>
      <w:sz w:val="24"/>
    </w:rPr>
  </w:style>
  <w:style w:type="character" w:customStyle="1" w:styleId="m-2745674872889869693gmail-style13ptbold">
    <w:name w:val="m_-2745674872889869693gmail-style13ptbold"/>
    <w:basedOn w:val="DefaultParagraphFont"/>
    <w:rsid w:val="00C3458B"/>
  </w:style>
  <w:style w:type="character" w:customStyle="1" w:styleId="m-2745674872889869693gmail-styleunderline">
    <w:name w:val="m_-2745674872889869693gmail-styleunderline"/>
    <w:basedOn w:val="DefaultParagraphFont"/>
    <w:rsid w:val="00C3458B"/>
  </w:style>
  <w:style w:type="character" w:customStyle="1" w:styleId="UnresolvedMention31">
    <w:name w:val="Unresolved Mention31"/>
    <w:basedOn w:val="DefaultParagraphFont"/>
    <w:uiPriority w:val="99"/>
    <w:semiHidden/>
    <w:unhideWhenUsed/>
    <w:rsid w:val="00C3458B"/>
    <w:rPr>
      <w:color w:val="808080"/>
      <w:shd w:val="clear" w:color="auto" w:fill="E6E6E6"/>
    </w:rPr>
  </w:style>
  <w:style w:type="character" w:customStyle="1" w:styleId="m-8082899869479211226gmail-styleunderline">
    <w:name w:val="m_-8082899869479211226gmail-styleunderline"/>
    <w:basedOn w:val="DefaultParagraphFont"/>
    <w:rsid w:val="00C3458B"/>
  </w:style>
  <w:style w:type="paragraph" w:customStyle="1" w:styleId="NoteLevel23">
    <w:name w:val="Note Level 23"/>
    <w:basedOn w:val="Normal"/>
    <w:next w:val="Normal"/>
    <w:uiPriority w:val="99"/>
    <w:qFormat/>
    <w:rsid w:val="00C3458B"/>
    <w:pPr>
      <w:keepNext/>
      <w:ind w:left="288" w:right="288"/>
    </w:pPr>
    <w:rPr>
      <w:rFonts w:ascii="Calibri" w:eastAsia="MS Gothic" w:hAnsi="Calibri" w:cstheme="minorBidi"/>
      <w:szCs w:val="20"/>
    </w:rPr>
  </w:style>
  <w:style w:type="paragraph" w:customStyle="1" w:styleId="NoteLevel24">
    <w:name w:val="Note Level 24"/>
    <w:basedOn w:val="Normal"/>
    <w:next w:val="Normal"/>
    <w:uiPriority w:val="99"/>
    <w:qFormat/>
    <w:rsid w:val="00C3458B"/>
    <w:pPr>
      <w:keepNext/>
      <w:ind w:left="288" w:right="288"/>
    </w:pPr>
    <w:rPr>
      <w:rFonts w:ascii="Calibri" w:eastAsia="MS Gothic" w:hAnsi="Calibri" w:cstheme="minorBidi"/>
      <w:sz w:val="24"/>
      <w:szCs w:val="20"/>
    </w:rPr>
  </w:style>
  <w:style w:type="paragraph" w:customStyle="1" w:styleId="NoteLevel25">
    <w:name w:val="Note Level 25"/>
    <w:basedOn w:val="Normal"/>
    <w:next w:val="Normal"/>
    <w:uiPriority w:val="99"/>
    <w:qFormat/>
    <w:rsid w:val="00C3458B"/>
    <w:pPr>
      <w:keepNext/>
      <w:ind w:left="288" w:right="288"/>
    </w:pPr>
    <w:rPr>
      <w:rFonts w:ascii="Calibri" w:eastAsia="MS Gothic" w:hAnsi="Calibri" w:cstheme="minorBidi"/>
      <w:szCs w:val="20"/>
    </w:rPr>
  </w:style>
  <w:style w:type="character" w:customStyle="1" w:styleId="footnote">
    <w:name w:val="footnote"/>
    <w:basedOn w:val="DefaultParagraphFont"/>
    <w:rsid w:val="00C3458B"/>
  </w:style>
  <w:style w:type="character" w:customStyle="1" w:styleId="hubidentifier">
    <w:name w:val="hub_identifier"/>
    <w:basedOn w:val="DefaultParagraphFont"/>
    <w:rsid w:val="00C3458B"/>
  </w:style>
  <w:style w:type="paragraph" w:customStyle="1" w:styleId="standardeinzug">
    <w:name w:val="standardeinzug"/>
    <w:basedOn w:val="Normal"/>
    <w:rsid w:val="00C3458B"/>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C3458B"/>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C3458B"/>
  </w:style>
  <w:style w:type="paragraph" w:customStyle="1" w:styleId="entrefilet">
    <w:name w:val="entrefilet"/>
    <w:basedOn w:val="Normal"/>
    <w:rsid w:val="00C3458B"/>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C3458B"/>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C3458B"/>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C3458B"/>
  </w:style>
  <w:style w:type="character" w:customStyle="1" w:styleId="m-5621139387307470627gmail-style13ptbold">
    <w:name w:val="m_-5621139387307470627gmail-style13ptbold"/>
    <w:basedOn w:val="DefaultParagraphFont"/>
    <w:rsid w:val="00C3458B"/>
  </w:style>
  <w:style w:type="character" w:customStyle="1" w:styleId="m-5621139387307470627gmail-styleunderline">
    <w:name w:val="m_-5621139387307470627gmail-styleunderline"/>
    <w:basedOn w:val="DefaultParagraphFont"/>
    <w:rsid w:val="00C3458B"/>
  </w:style>
  <w:style w:type="character" w:customStyle="1" w:styleId="m-4930835733434609408gmail-style13ptbold">
    <w:name w:val="m_-4930835733434609408gmail-style13ptbold"/>
    <w:basedOn w:val="DefaultParagraphFont"/>
    <w:rsid w:val="00C3458B"/>
  </w:style>
  <w:style w:type="character" w:customStyle="1" w:styleId="m-4930835733434609408gmail-styleunderline">
    <w:name w:val="m_-4930835733434609408gmail-styleunderline"/>
    <w:basedOn w:val="DefaultParagraphFont"/>
    <w:rsid w:val="00C3458B"/>
  </w:style>
  <w:style w:type="character" w:customStyle="1" w:styleId="m-2456650549122369157gmail-style13ptbold">
    <w:name w:val="m_-2456650549122369157gmail-style13ptbold"/>
    <w:basedOn w:val="DefaultParagraphFont"/>
    <w:rsid w:val="00C3458B"/>
  </w:style>
  <w:style w:type="character" w:customStyle="1" w:styleId="m-2456650549122369157gmail-styleunderline">
    <w:name w:val="m_-2456650549122369157gmail-styleunderline"/>
    <w:basedOn w:val="DefaultParagraphFont"/>
    <w:rsid w:val="00C3458B"/>
  </w:style>
  <w:style w:type="paragraph" w:customStyle="1" w:styleId="Second">
    <w:name w:val="Second"/>
    <w:basedOn w:val="Normal"/>
    <w:rsid w:val="00C3458B"/>
    <w:rPr>
      <w:rFonts w:ascii="Calibri" w:eastAsia="Calibri" w:hAnsi="Calibri" w:cs="Times New Roman"/>
      <w:b/>
      <w:caps/>
      <w:szCs w:val="20"/>
    </w:rPr>
  </w:style>
  <w:style w:type="character" w:customStyle="1" w:styleId="m6540463018285843025gmail-heading4char">
    <w:name w:val="m_6540463018285843025gmail-heading4char"/>
    <w:basedOn w:val="DefaultParagraphFont"/>
    <w:rsid w:val="00C3458B"/>
  </w:style>
  <w:style w:type="character" w:customStyle="1" w:styleId="m6540463018285843025gmail-styleunderline">
    <w:name w:val="m_6540463018285843025gmail-styleunderline"/>
    <w:basedOn w:val="DefaultParagraphFont"/>
    <w:rsid w:val="00C3458B"/>
  </w:style>
  <w:style w:type="character" w:customStyle="1" w:styleId="postsubtitle">
    <w:name w:val="post_subtitle"/>
    <w:basedOn w:val="DefaultParagraphFont"/>
    <w:rsid w:val="00C3458B"/>
  </w:style>
  <w:style w:type="character" w:customStyle="1" w:styleId="dispurl">
    <w:name w:val="dispurl"/>
    <w:basedOn w:val="DefaultParagraphFont"/>
    <w:rsid w:val="00C3458B"/>
  </w:style>
  <w:style w:type="character" w:customStyle="1" w:styleId="StyleUnderline11ptChar">
    <w:name w:val="Style Underline + 11 pt Char"/>
    <w:link w:val="StyleUnderline11pt0"/>
    <w:locked/>
    <w:rsid w:val="00C3458B"/>
    <w:rPr>
      <w:rFonts w:ascii="Georgia" w:hAnsi="Georgia"/>
      <w:u w:val="single"/>
    </w:rPr>
  </w:style>
  <w:style w:type="paragraph" w:customStyle="1" w:styleId="StyleUnderline11pt0">
    <w:name w:val="Style Underline + 11 pt"/>
    <w:basedOn w:val="Normal"/>
    <w:link w:val="StyleUnderline11ptChar"/>
    <w:rsid w:val="00C3458B"/>
    <w:rPr>
      <w:rFonts w:ascii="Georgia" w:hAnsi="Georgia" w:cstheme="minorBidi"/>
      <w:sz w:val="24"/>
      <w:u w:val="single"/>
    </w:rPr>
  </w:style>
  <w:style w:type="character" w:customStyle="1" w:styleId="StyleBoldUnderline11ptChar">
    <w:name w:val="Style BoldUnderline + 11 pt Char"/>
    <w:link w:val="StyleBoldUnderline11pt"/>
    <w:locked/>
    <w:rsid w:val="00C3458B"/>
    <w:rPr>
      <w:rFonts w:ascii="Georgia" w:hAnsi="Georgia"/>
      <w:b/>
      <w:bCs/>
      <w:u w:val="single"/>
    </w:rPr>
  </w:style>
  <w:style w:type="paragraph" w:customStyle="1" w:styleId="StyleBoldUnderline11pt">
    <w:name w:val="Style BoldUnderline + 11 pt"/>
    <w:basedOn w:val="Normal"/>
    <w:link w:val="StyleBoldUnderline11ptChar"/>
    <w:rsid w:val="00C3458B"/>
    <w:rPr>
      <w:rFonts w:ascii="Georgia" w:hAnsi="Georgia" w:cstheme="minorBidi"/>
      <w:b/>
      <w:bCs/>
      <w:sz w:val="24"/>
      <w:u w:val="single"/>
    </w:rPr>
  </w:style>
  <w:style w:type="paragraph" w:customStyle="1" w:styleId="m2799300251894249257gmail-citespacing">
    <w:name w:val="m_2799300251894249257gmail-citespacing"/>
    <w:basedOn w:val="Normal"/>
    <w:rsid w:val="00C3458B"/>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C3458B"/>
  </w:style>
  <w:style w:type="character" w:customStyle="1" w:styleId="m2799300251894249257gmail-styleunderline">
    <w:name w:val="m_2799300251894249257gmail-styleunderline"/>
    <w:basedOn w:val="DefaultParagraphFont"/>
    <w:rsid w:val="00C3458B"/>
  </w:style>
  <w:style w:type="character" w:customStyle="1" w:styleId="SmallFont5pt">
    <w:name w:val="Small Font (5 pt)"/>
    <w:basedOn w:val="DefaultParagraphFont"/>
    <w:rsid w:val="00C3458B"/>
    <w:rPr>
      <w:sz w:val="10"/>
    </w:rPr>
  </w:style>
  <w:style w:type="character" w:customStyle="1" w:styleId="m-2739995430265037942gmail-style13ptbold">
    <w:name w:val="m_-2739995430265037942gmail-style13ptbold"/>
    <w:basedOn w:val="DefaultParagraphFont"/>
    <w:rsid w:val="00C3458B"/>
  </w:style>
  <w:style w:type="character" w:customStyle="1" w:styleId="m-2739995430265037942gmail-styleunderline">
    <w:name w:val="m_-2739995430265037942gmail-styleunderline"/>
    <w:basedOn w:val="DefaultParagraphFont"/>
    <w:rsid w:val="00C3458B"/>
  </w:style>
  <w:style w:type="paragraph" w:customStyle="1" w:styleId="DateTime0">
    <w:name w:val="DateTime"/>
    <w:basedOn w:val="Normal"/>
    <w:link w:val="DateTimeChar"/>
    <w:autoRedefine/>
    <w:uiPriority w:val="4"/>
    <w:qFormat/>
    <w:rsid w:val="00C3458B"/>
    <w:rPr>
      <w:rFonts w:ascii="Calibri" w:hAnsi="Calibri" w:cstheme="minorBidi"/>
    </w:rPr>
  </w:style>
  <w:style w:type="character" w:customStyle="1" w:styleId="DateTimeChar">
    <w:name w:val="DateTime Char"/>
    <w:basedOn w:val="DefaultParagraphFont"/>
    <w:link w:val="DateTime0"/>
    <w:uiPriority w:val="4"/>
    <w:rsid w:val="00C3458B"/>
    <w:rPr>
      <w:rFonts w:ascii="Calibri" w:hAnsi="Calibri"/>
      <w:sz w:val="22"/>
    </w:rPr>
  </w:style>
  <w:style w:type="paragraph" w:customStyle="1" w:styleId="Lecture">
    <w:name w:val="Lecture"/>
    <w:next w:val="BodyText"/>
    <w:link w:val="LectureChar"/>
    <w:autoRedefine/>
    <w:uiPriority w:val="4"/>
    <w:qFormat/>
    <w:rsid w:val="00C3458B"/>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C3458B"/>
    <w:rPr>
      <w:rFonts w:ascii="Arial" w:hAnsi="Arial" w:cs="Arial"/>
      <w:spacing w:val="-10"/>
      <w:sz w:val="22"/>
    </w:rPr>
  </w:style>
  <w:style w:type="character" w:customStyle="1" w:styleId="m4841727538114946087gmail-styleunderline">
    <w:name w:val="m_4841727538114946087gmail-styleunderline"/>
    <w:basedOn w:val="DefaultParagraphFont"/>
    <w:rsid w:val="00C3458B"/>
  </w:style>
  <w:style w:type="paragraph" w:customStyle="1" w:styleId="BreakTag">
    <w:name w:val="Break Tag"/>
    <w:basedOn w:val="Normal"/>
    <w:autoRedefine/>
    <w:uiPriority w:val="4"/>
    <w:qFormat/>
    <w:rsid w:val="00C3458B"/>
    <w:pPr>
      <w:spacing w:before="240"/>
    </w:pPr>
    <w:rPr>
      <w:rFonts w:ascii="Calibri" w:hAnsi="Calibri" w:cstheme="minorBidi"/>
      <w:b/>
      <w:sz w:val="26"/>
    </w:rPr>
  </w:style>
  <w:style w:type="paragraph" w:customStyle="1" w:styleId="BreakBlock">
    <w:name w:val="Break Block"/>
    <w:basedOn w:val="Normal"/>
    <w:link w:val="BreakBlockChar"/>
    <w:autoRedefine/>
    <w:qFormat/>
    <w:rsid w:val="00C3458B"/>
    <w:pPr>
      <w:spacing w:before="240"/>
      <w:jc w:val="center"/>
    </w:pPr>
    <w:rPr>
      <w:rFonts w:ascii="Arial Bold" w:hAnsi="Arial Bold" w:cstheme="minorBidi"/>
      <w:b/>
      <w:caps/>
      <w:sz w:val="32"/>
      <w:u w:val="single"/>
    </w:rPr>
  </w:style>
  <w:style w:type="character" w:customStyle="1" w:styleId="BreakBlockChar">
    <w:name w:val="Break Block Char"/>
    <w:basedOn w:val="DefaultParagraphFont"/>
    <w:link w:val="BreakBlock"/>
    <w:rsid w:val="00C3458B"/>
    <w:rPr>
      <w:rFonts w:ascii="Arial Bold" w:hAnsi="Arial Bold"/>
      <w:b/>
      <w:caps/>
      <w:sz w:val="32"/>
      <w:u w:val="single"/>
    </w:rPr>
  </w:style>
  <w:style w:type="character" w:customStyle="1" w:styleId="CardCharChar1">
    <w:name w:val="Card Char Char1"/>
    <w:basedOn w:val="DefaultParagraphFont"/>
    <w:rsid w:val="00C3458B"/>
    <w:rPr>
      <w:rFonts w:cs="Times New Roman"/>
      <w:b/>
      <w:bCs/>
      <w:sz w:val="28"/>
      <w:szCs w:val="28"/>
    </w:rPr>
  </w:style>
  <w:style w:type="character" w:customStyle="1" w:styleId="hit1">
    <w:name w:val="hit1"/>
    <w:basedOn w:val="DefaultParagraphFont"/>
    <w:rsid w:val="00C3458B"/>
    <w:rPr>
      <w:b/>
      <w:bCs/>
      <w:color w:val="CC0033"/>
    </w:rPr>
  </w:style>
  <w:style w:type="character" w:customStyle="1" w:styleId="upper">
    <w:name w:val="upper"/>
    <w:basedOn w:val="DefaultParagraphFont"/>
    <w:rsid w:val="00C3458B"/>
  </w:style>
  <w:style w:type="character" w:customStyle="1" w:styleId="SmallFont7pt">
    <w:name w:val="Small Font (7 pt)"/>
    <w:basedOn w:val="DefaultParagraphFont"/>
    <w:qFormat/>
    <w:rsid w:val="00C3458B"/>
    <w:rPr>
      <w:sz w:val="14"/>
    </w:rPr>
  </w:style>
  <w:style w:type="paragraph" w:customStyle="1" w:styleId="type">
    <w:name w:val="type"/>
    <w:basedOn w:val="Normal"/>
    <w:qFormat/>
    <w:rsid w:val="00C3458B"/>
    <w:pPr>
      <w:spacing w:before="100" w:beforeAutospacing="1" w:after="100" w:afterAutospacing="1"/>
    </w:pPr>
    <w:rPr>
      <w:rFonts w:ascii="Calibri" w:eastAsia="Times New Roman" w:hAnsi="Calibri" w:cstheme="minorBidi"/>
    </w:rPr>
  </w:style>
  <w:style w:type="character" w:customStyle="1" w:styleId="abodyblack3">
    <w:name w:val="abodyblack3"/>
    <w:basedOn w:val="DefaultParagraphFont"/>
    <w:rsid w:val="00C3458B"/>
  </w:style>
  <w:style w:type="character" w:customStyle="1" w:styleId="FontStyle177">
    <w:name w:val="Font Style177"/>
    <w:basedOn w:val="DefaultParagraphFont"/>
    <w:uiPriority w:val="99"/>
    <w:rsid w:val="00C3458B"/>
    <w:rPr>
      <w:rFonts w:ascii="Times New Roman" w:hAnsi="Times New Roman" w:cs="Times New Roman"/>
      <w:sz w:val="20"/>
      <w:szCs w:val="20"/>
    </w:rPr>
  </w:style>
  <w:style w:type="character" w:customStyle="1" w:styleId="FontStyle173">
    <w:name w:val="Font Style173"/>
    <w:basedOn w:val="DefaultParagraphFont"/>
    <w:uiPriority w:val="99"/>
    <w:rsid w:val="00C3458B"/>
    <w:rPr>
      <w:rFonts w:ascii="Times New Roman" w:hAnsi="Times New Roman" w:cs="Times New Roman"/>
      <w:sz w:val="14"/>
      <w:szCs w:val="14"/>
    </w:rPr>
  </w:style>
  <w:style w:type="character" w:customStyle="1" w:styleId="FontStyle151">
    <w:name w:val="Font Style151"/>
    <w:basedOn w:val="DefaultParagraphFont"/>
    <w:uiPriority w:val="99"/>
    <w:rsid w:val="00C3458B"/>
    <w:rPr>
      <w:rFonts w:ascii="Arial Narrow" w:hAnsi="Arial Narrow" w:cs="Arial Narrow"/>
      <w:b/>
      <w:bCs/>
      <w:sz w:val="12"/>
      <w:szCs w:val="12"/>
    </w:rPr>
  </w:style>
  <w:style w:type="character" w:customStyle="1" w:styleId="FontStyle156">
    <w:name w:val="Font Style156"/>
    <w:basedOn w:val="DefaultParagraphFont"/>
    <w:uiPriority w:val="99"/>
    <w:rsid w:val="00C3458B"/>
    <w:rPr>
      <w:rFonts w:ascii="Arial Narrow" w:hAnsi="Arial Narrow" w:cs="Arial Narrow"/>
      <w:sz w:val="8"/>
      <w:szCs w:val="8"/>
    </w:rPr>
  </w:style>
  <w:style w:type="character" w:customStyle="1" w:styleId="FontStyle160">
    <w:name w:val="Font Style160"/>
    <w:basedOn w:val="DefaultParagraphFont"/>
    <w:uiPriority w:val="99"/>
    <w:rsid w:val="00C3458B"/>
    <w:rPr>
      <w:rFonts w:ascii="Times New Roman" w:hAnsi="Times New Roman" w:cs="Times New Roman"/>
      <w:b/>
      <w:bCs/>
      <w:sz w:val="20"/>
      <w:szCs w:val="20"/>
    </w:rPr>
  </w:style>
  <w:style w:type="character" w:customStyle="1" w:styleId="FontStyle178">
    <w:name w:val="Font Style178"/>
    <w:basedOn w:val="DefaultParagraphFont"/>
    <w:uiPriority w:val="99"/>
    <w:rsid w:val="00C3458B"/>
    <w:rPr>
      <w:rFonts w:ascii="Times New Roman" w:hAnsi="Times New Roman" w:cs="Times New Roman"/>
      <w:sz w:val="18"/>
      <w:szCs w:val="18"/>
    </w:rPr>
  </w:style>
  <w:style w:type="paragraph" w:customStyle="1" w:styleId="Style140">
    <w:name w:val="Style14"/>
    <w:basedOn w:val="Normal"/>
    <w:uiPriority w:val="99"/>
    <w:qFormat/>
    <w:rsid w:val="00C3458B"/>
    <w:pPr>
      <w:widowControl w:val="0"/>
      <w:autoSpaceDE w:val="0"/>
      <w:autoSpaceDN w:val="0"/>
      <w:adjustRightInd w:val="0"/>
      <w:spacing w:line="278" w:lineRule="exact"/>
      <w:jc w:val="both"/>
    </w:pPr>
    <w:rPr>
      <w:rFonts w:ascii="Calibri" w:eastAsia="Times New Roman" w:hAnsi="Calibri" w:cstheme="minorBidi"/>
    </w:rPr>
  </w:style>
  <w:style w:type="paragraph" w:customStyle="1" w:styleId="Style16">
    <w:name w:val="Style16"/>
    <w:basedOn w:val="Normal"/>
    <w:uiPriority w:val="99"/>
    <w:qFormat/>
    <w:rsid w:val="00C3458B"/>
    <w:pPr>
      <w:widowControl w:val="0"/>
      <w:autoSpaceDE w:val="0"/>
      <w:autoSpaceDN w:val="0"/>
      <w:adjustRightInd w:val="0"/>
      <w:spacing w:line="163" w:lineRule="exact"/>
    </w:pPr>
    <w:rPr>
      <w:rFonts w:ascii="Calibri" w:eastAsia="Times New Roman" w:hAnsi="Calibri" w:cstheme="minorBidi"/>
    </w:rPr>
  </w:style>
  <w:style w:type="character" w:customStyle="1" w:styleId="FontStyle168">
    <w:name w:val="Font Style168"/>
    <w:basedOn w:val="DefaultParagraphFont"/>
    <w:uiPriority w:val="99"/>
    <w:rsid w:val="00C3458B"/>
    <w:rPr>
      <w:rFonts w:ascii="Times New Roman" w:hAnsi="Times New Roman" w:cs="Times New Roman"/>
      <w:sz w:val="12"/>
      <w:szCs w:val="12"/>
    </w:rPr>
  </w:style>
  <w:style w:type="paragraph" w:customStyle="1" w:styleId="Style90">
    <w:name w:val="Style9"/>
    <w:basedOn w:val="Normal"/>
    <w:uiPriority w:val="99"/>
    <w:qFormat/>
    <w:rsid w:val="00C3458B"/>
    <w:pPr>
      <w:widowControl w:val="0"/>
      <w:autoSpaceDE w:val="0"/>
      <w:autoSpaceDN w:val="0"/>
      <w:adjustRightInd w:val="0"/>
      <w:spacing w:line="134" w:lineRule="exact"/>
      <w:jc w:val="both"/>
    </w:pPr>
    <w:rPr>
      <w:rFonts w:ascii="Calibri" w:eastAsia="Times New Roman" w:hAnsi="Calibri" w:cstheme="minorBidi"/>
    </w:rPr>
  </w:style>
  <w:style w:type="paragraph" w:customStyle="1" w:styleId="Style44">
    <w:name w:val="Style44"/>
    <w:basedOn w:val="Normal"/>
    <w:uiPriority w:val="99"/>
    <w:qFormat/>
    <w:rsid w:val="00C3458B"/>
    <w:pPr>
      <w:widowControl w:val="0"/>
      <w:autoSpaceDE w:val="0"/>
      <w:autoSpaceDN w:val="0"/>
      <w:adjustRightInd w:val="0"/>
      <w:spacing w:line="216" w:lineRule="exact"/>
      <w:jc w:val="both"/>
    </w:pPr>
    <w:rPr>
      <w:rFonts w:ascii="Calibri" w:eastAsia="Times New Roman" w:hAnsi="Calibri" w:cstheme="minorBidi"/>
    </w:rPr>
  </w:style>
  <w:style w:type="paragraph" w:customStyle="1" w:styleId="Style19">
    <w:name w:val="Style19"/>
    <w:basedOn w:val="Normal"/>
    <w:uiPriority w:val="99"/>
    <w:qFormat/>
    <w:rsid w:val="00C3458B"/>
    <w:pPr>
      <w:widowControl w:val="0"/>
      <w:autoSpaceDE w:val="0"/>
      <w:autoSpaceDN w:val="0"/>
      <w:adjustRightInd w:val="0"/>
      <w:spacing w:line="206" w:lineRule="exact"/>
    </w:pPr>
    <w:rPr>
      <w:rFonts w:ascii="Calibri" w:eastAsia="Times New Roman" w:hAnsi="Calibri" w:cstheme="minorBidi"/>
    </w:rPr>
  </w:style>
  <w:style w:type="character" w:customStyle="1" w:styleId="FontStyle176">
    <w:name w:val="Font Style176"/>
    <w:basedOn w:val="DefaultParagraphFont"/>
    <w:uiPriority w:val="99"/>
    <w:rsid w:val="00C3458B"/>
    <w:rPr>
      <w:rFonts w:ascii="Times New Roman" w:hAnsi="Times New Roman" w:cs="Times New Roman"/>
      <w:sz w:val="16"/>
      <w:szCs w:val="16"/>
    </w:rPr>
  </w:style>
  <w:style w:type="character" w:customStyle="1" w:styleId="FontStyle172">
    <w:name w:val="Font Style172"/>
    <w:basedOn w:val="DefaultParagraphFont"/>
    <w:uiPriority w:val="99"/>
    <w:rsid w:val="00C3458B"/>
    <w:rPr>
      <w:rFonts w:ascii="Times New Roman" w:hAnsi="Times New Roman" w:cs="Times New Roman"/>
      <w:b/>
      <w:bCs/>
      <w:sz w:val="16"/>
      <w:szCs w:val="16"/>
    </w:rPr>
  </w:style>
  <w:style w:type="paragraph" w:customStyle="1" w:styleId="Style180">
    <w:name w:val="Style18"/>
    <w:basedOn w:val="Normal"/>
    <w:uiPriority w:val="99"/>
    <w:qFormat/>
    <w:rsid w:val="00C3458B"/>
    <w:pPr>
      <w:widowControl w:val="0"/>
      <w:autoSpaceDE w:val="0"/>
      <w:autoSpaceDN w:val="0"/>
      <w:adjustRightInd w:val="0"/>
      <w:spacing w:line="269" w:lineRule="exact"/>
    </w:pPr>
    <w:rPr>
      <w:rFonts w:ascii="Calibri" w:eastAsia="Times New Roman" w:hAnsi="Calibri" w:cstheme="minorBidi"/>
    </w:rPr>
  </w:style>
  <w:style w:type="character" w:customStyle="1" w:styleId="FontStyle171">
    <w:name w:val="Font Style171"/>
    <w:basedOn w:val="DefaultParagraphFont"/>
    <w:uiPriority w:val="99"/>
    <w:rsid w:val="00C3458B"/>
    <w:rPr>
      <w:rFonts w:ascii="Times New Roman" w:hAnsi="Times New Roman" w:cs="Times New Roman"/>
      <w:i/>
      <w:iCs/>
      <w:sz w:val="16"/>
      <w:szCs w:val="16"/>
    </w:rPr>
  </w:style>
  <w:style w:type="character" w:customStyle="1" w:styleId="FontStyle162">
    <w:name w:val="Font Style162"/>
    <w:basedOn w:val="DefaultParagraphFont"/>
    <w:uiPriority w:val="99"/>
    <w:rsid w:val="00C3458B"/>
    <w:rPr>
      <w:rFonts w:ascii="Times New Roman" w:hAnsi="Times New Roman" w:cs="Times New Roman"/>
      <w:b/>
      <w:bCs/>
      <w:sz w:val="18"/>
      <w:szCs w:val="18"/>
    </w:rPr>
  </w:style>
  <w:style w:type="character" w:customStyle="1" w:styleId="FontStyle167">
    <w:name w:val="Font Style167"/>
    <w:basedOn w:val="DefaultParagraphFont"/>
    <w:uiPriority w:val="99"/>
    <w:rsid w:val="00C3458B"/>
    <w:rPr>
      <w:rFonts w:ascii="Times New Roman" w:hAnsi="Times New Roman" w:cs="Times New Roman"/>
      <w:sz w:val="10"/>
      <w:szCs w:val="10"/>
    </w:rPr>
  </w:style>
  <w:style w:type="character" w:customStyle="1" w:styleId="FontStyle174">
    <w:name w:val="Font Style174"/>
    <w:basedOn w:val="DefaultParagraphFont"/>
    <w:uiPriority w:val="99"/>
    <w:rsid w:val="00C3458B"/>
    <w:rPr>
      <w:rFonts w:ascii="Arial Narrow" w:hAnsi="Arial Narrow" w:cs="Arial Narrow"/>
      <w:b/>
      <w:bCs/>
      <w:sz w:val="18"/>
      <w:szCs w:val="18"/>
    </w:rPr>
  </w:style>
  <w:style w:type="paragraph" w:customStyle="1" w:styleId="Style47">
    <w:name w:val="Style47"/>
    <w:basedOn w:val="Normal"/>
    <w:uiPriority w:val="99"/>
    <w:qFormat/>
    <w:rsid w:val="00C3458B"/>
    <w:pPr>
      <w:widowControl w:val="0"/>
      <w:autoSpaceDE w:val="0"/>
      <w:autoSpaceDN w:val="0"/>
      <w:adjustRightInd w:val="0"/>
      <w:spacing w:line="490" w:lineRule="exact"/>
    </w:pPr>
    <w:rPr>
      <w:rFonts w:ascii="Calibri" w:eastAsia="Times New Roman" w:hAnsi="Calibri" w:cstheme="minorBidi"/>
    </w:rPr>
  </w:style>
  <w:style w:type="character" w:customStyle="1" w:styleId="FontStyle169">
    <w:name w:val="Font Style169"/>
    <w:basedOn w:val="DefaultParagraphFont"/>
    <w:uiPriority w:val="99"/>
    <w:rsid w:val="00C3458B"/>
    <w:rPr>
      <w:rFonts w:ascii="Times New Roman" w:hAnsi="Times New Roman" w:cs="Times New Roman"/>
      <w:sz w:val="12"/>
      <w:szCs w:val="12"/>
    </w:rPr>
  </w:style>
  <w:style w:type="paragraph" w:customStyle="1" w:styleId="Style24">
    <w:name w:val="Style24"/>
    <w:basedOn w:val="Normal"/>
    <w:uiPriority w:val="99"/>
    <w:qFormat/>
    <w:rsid w:val="00C3458B"/>
    <w:pPr>
      <w:widowControl w:val="0"/>
      <w:autoSpaceDE w:val="0"/>
      <w:autoSpaceDN w:val="0"/>
      <w:adjustRightInd w:val="0"/>
      <w:spacing w:line="276" w:lineRule="exact"/>
    </w:pPr>
    <w:rPr>
      <w:rFonts w:ascii="Calibri" w:eastAsia="Times New Roman" w:hAnsi="Calibri" w:cstheme="minorBidi"/>
    </w:rPr>
  </w:style>
  <w:style w:type="paragraph" w:customStyle="1" w:styleId="Style99">
    <w:name w:val="Style99"/>
    <w:basedOn w:val="Normal"/>
    <w:uiPriority w:val="99"/>
    <w:qFormat/>
    <w:rsid w:val="00C3458B"/>
    <w:pPr>
      <w:widowControl w:val="0"/>
      <w:autoSpaceDE w:val="0"/>
      <w:autoSpaceDN w:val="0"/>
      <w:adjustRightInd w:val="0"/>
      <w:spacing w:line="182" w:lineRule="exact"/>
      <w:jc w:val="both"/>
    </w:pPr>
    <w:rPr>
      <w:rFonts w:ascii="Calibri" w:eastAsia="Times New Roman" w:hAnsi="Calibri" w:cstheme="minorBidi"/>
    </w:rPr>
  </w:style>
  <w:style w:type="paragraph" w:customStyle="1" w:styleId="Style26">
    <w:name w:val="Style26"/>
    <w:basedOn w:val="Normal"/>
    <w:uiPriority w:val="99"/>
    <w:qFormat/>
    <w:rsid w:val="00C3458B"/>
    <w:pPr>
      <w:widowControl w:val="0"/>
      <w:autoSpaceDE w:val="0"/>
      <w:autoSpaceDN w:val="0"/>
      <w:adjustRightInd w:val="0"/>
      <w:spacing w:line="278" w:lineRule="exact"/>
      <w:jc w:val="both"/>
    </w:pPr>
    <w:rPr>
      <w:rFonts w:ascii="Calibri" w:eastAsia="Times New Roman" w:hAnsi="Calibri" w:cstheme="minorBidi"/>
    </w:rPr>
  </w:style>
  <w:style w:type="character" w:customStyle="1" w:styleId="FontStyle139">
    <w:name w:val="Font Style139"/>
    <w:basedOn w:val="DefaultParagraphFont"/>
    <w:uiPriority w:val="99"/>
    <w:rsid w:val="00C3458B"/>
    <w:rPr>
      <w:rFonts w:ascii="Times New Roman" w:hAnsi="Times New Roman" w:cs="Times New Roman"/>
      <w:b/>
      <w:bCs/>
      <w:sz w:val="18"/>
      <w:szCs w:val="18"/>
    </w:rPr>
  </w:style>
  <w:style w:type="paragraph" w:customStyle="1" w:styleId="Style21">
    <w:name w:val="Style21"/>
    <w:basedOn w:val="Normal"/>
    <w:uiPriority w:val="99"/>
    <w:qFormat/>
    <w:rsid w:val="00C3458B"/>
    <w:pPr>
      <w:widowControl w:val="0"/>
      <w:autoSpaceDE w:val="0"/>
      <w:autoSpaceDN w:val="0"/>
      <w:adjustRightInd w:val="0"/>
      <w:spacing w:line="216" w:lineRule="exact"/>
      <w:jc w:val="both"/>
    </w:pPr>
    <w:rPr>
      <w:rFonts w:ascii="Calibri" w:eastAsia="Times New Roman" w:hAnsi="Calibri" w:cstheme="minorBidi"/>
    </w:rPr>
  </w:style>
  <w:style w:type="paragraph" w:customStyle="1" w:styleId="Style50">
    <w:name w:val="Style50"/>
    <w:basedOn w:val="Normal"/>
    <w:uiPriority w:val="99"/>
    <w:qFormat/>
    <w:rsid w:val="00C3458B"/>
    <w:pPr>
      <w:widowControl w:val="0"/>
      <w:autoSpaceDE w:val="0"/>
      <w:autoSpaceDN w:val="0"/>
      <w:adjustRightInd w:val="0"/>
      <w:spacing w:line="198" w:lineRule="exact"/>
    </w:pPr>
    <w:rPr>
      <w:rFonts w:ascii="Calibri" w:eastAsia="Times New Roman" w:hAnsi="Calibri" w:cstheme="minorBidi"/>
    </w:rPr>
  </w:style>
  <w:style w:type="character" w:customStyle="1" w:styleId="cit-first-element">
    <w:name w:val="cit-first-element"/>
    <w:basedOn w:val="DefaultParagraphFont"/>
    <w:rsid w:val="00C3458B"/>
  </w:style>
  <w:style w:type="character" w:customStyle="1" w:styleId="StyleThickunderline1">
    <w:name w:val="Style Thick underline1"/>
    <w:basedOn w:val="DefaultParagraphFont"/>
    <w:rsid w:val="00C3458B"/>
    <w:rPr>
      <w:u w:val="single"/>
    </w:rPr>
  </w:style>
  <w:style w:type="paragraph" w:customStyle="1" w:styleId="TableParagraph">
    <w:name w:val="Table Paragraph"/>
    <w:basedOn w:val="Normal"/>
    <w:uiPriority w:val="1"/>
    <w:qFormat/>
    <w:rsid w:val="00C3458B"/>
    <w:pPr>
      <w:widowControl w:val="0"/>
    </w:pPr>
    <w:rPr>
      <w:rFonts w:ascii="Calibri" w:hAnsi="Calibri" w:cstheme="minorBidi"/>
    </w:rPr>
  </w:style>
  <w:style w:type="character" w:customStyle="1" w:styleId="UnderlineChar5">
    <w:name w:val="UnderlineChar"/>
    <w:rsid w:val="00C3458B"/>
    <w:rPr>
      <w:sz w:val="24"/>
      <w:u w:val="single"/>
      <w:shd w:val="clear" w:color="auto" w:fill="auto"/>
    </w:rPr>
  </w:style>
  <w:style w:type="paragraph" w:customStyle="1" w:styleId="StyleCircled11pt">
    <w:name w:val="Style Circled + 11 pt"/>
    <w:basedOn w:val="Normal"/>
    <w:link w:val="StyleCircled11ptChar"/>
    <w:qFormat/>
    <w:rsid w:val="00C3458B"/>
    <w:rPr>
      <w:rFonts w:ascii="Calibri" w:eastAsia="Times New Roman" w:hAnsi="Calibri" w:cstheme="minorBidi"/>
      <w:b/>
      <w:bCs/>
      <w:sz w:val="20"/>
      <w:u w:val="single"/>
    </w:rPr>
  </w:style>
  <w:style w:type="character" w:customStyle="1" w:styleId="StyleCircled11ptChar">
    <w:name w:val="Style Circled + 11 pt Char"/>
    <w:link w:val="StyleCircled11pt"/>
    <w:rsid w:val="00C3458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C3458B"/>
    <w:rPr>
      <w:rFonts w:ascii="Times" w:eastAsia="Times New Roman" w:hAnsi="Times" w:cstheme="minorBidi"/>
      <w:sz w:val="20"/>
      <w:szCs w:val="28"/>
      <w:u w:val="single"/>
    </w:rPr>
  </w:style>
  <w:style w:type="character" w:customStyle="1" w:styleId="StyleUnunderlined10ptThickunderlineChar">
    <w:name w:val="Style Ununderlined + 10 pt Thick underline Char"/>
    <w:link w:val="StyleUnunderlined10ptThickunderline"/>
    <w:rsid w:val="00C3458B"/>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C3458B"/>
    <w:rPr>
      <w:sz w:val="20"/>
      <w:bdr w:val="single" w:sz="4" w:space="0" w:color="auto" w:frame="1"/>
    </w:rPr>
  </w:style>
  <w:style w:type="character" w:customStyle="1" w:styleId="StyleUnderlineChar6CharCharCharCharCharCharCharChar11">
    <w:name w:val="Style Underline Char6 Char Char Char Char Char Char Char Char + 11 ..."/>
    <w:rsid w:val="00C3458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3458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3458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3458B"/>
    <w:rPr>
      <w:sz w:val="20"/>
      <w:szCs w:val="24"/>
      <w:u w:val="single"/>
      <w:bdr w:val="single" w:sz="4" w:space="0" w:color="auto"/>
      <w:lang w:val="en-US" w:eastAsia="en-US" w:bidi="ar-SA"/>
    </w:rPr>
  </w:style>
  <w:style w:type="character" w:customStyle="1" w:styleId="StyleLatinGaramondUnderline">
    <w:name w:val="Style (Latin) Garamond Underline"/>
    <w:rsid w:val="00C3458B"/>
    <w:rPr>
      <w:rFonts w:ascii="Times New Roman" w:hAnsi="Times New Roman"/>
      <w:sz w:val="20"/>
      <w:u w:val="single"/>
    </w:rPr>
  </w:style>
  <w:style w:type="character" w:customStyle="1" w:styleId="StyleLatinGaramond">
    <w:name w:val="Style (Latin) Garamond"/>
    <w:rsid w:val="00C3458B"/>
    <w:rPr>
      <w:rFonts w:ascii="Times New Roman" w:hAnsi="Times New Roman"/>
      <w:sz w:val="20"/>
    </w:rPr>
  </w:style>
  <w:style w:type="character" w:customStyle="1" w:styleId="styletimesnewroman12ptbold0">
    <w:name w:val="styletimesnewroman12ptbold"/>
    <w:basedOn w:val="DefaultParagraphFont"/>
    <w:rsid w:val="00C3458B"/>
  </w:style>
  <w:style w:type="paragraph" w:customStyle="1" w:styleId="BoldandUnderlineChar2CharChar">
    <w:name w:val="Bold and Underline Char2 Char Char"/>
    <w:basedOn w:val="Normal"/>
    <w:link w:val="BoldandUnderlineChar2CharCharChar"/>
    <w:qFormat/>
    <w:rsid w:val="00C3458B"/>
    <w:rPr>
      <w:rFonts w:asciiTheme="minorHAnsi" w:hAnsiTheme="minorHAnsi" w:cstheme="minorBidi"/>
      <w:b/>
      <w:sz w:val="24"/>
      <w:u w:val="single"/>
    </w:rPr>
  </w:style>
  <w:style w:type="character" w:customStyle="1" w:styleId="Reduce8ptCharChar">
    <w:name w:val="Reduce 8pt Char Char"/>
    <w:basedOn w:val="DefaultParagraphFont"/>
    <w:link w:val="Reduce8pt"/>
    <w:rsid w:val="00C3458B"/>
    <w:rPr>
      <w:sz w:val="16"/>
    </w:rPr>
  </w:style>
  <w:style w:type="paragraph" w:customStyle="1" w:styleId="Reduce8pt">
    <w:name w:val="Reduce 8pt"/>
    <w:basedOn w:val="Normal"/>
    <w:link w:val="Reduce8ptCharChar"/>
    <w:qFormat/>
    <w:rsid w:val="00C3458B"/>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C3458B"/>
    <w:rPr>
      <w:color w:val="2B579A"/>
      <w:shd w:val="clear" w:color="auto" w:fill="E6E6E6"/>
    </w:rPr>
  </w:style>
  <w:style w:type="character" w:customStyle="1" w:styleId="m6370699461968006786gmail-styleunderline">
    <w:name w:val="m_6370699461968006786gmail-styleunderline"/>
    <w:basedOn w:val="DefaultParagraphFont"/>
    <w:rsid w:val="00C3458B"/>
  </w:style>
  <w:style w:type="character" w:customStyle="1" w:styleId="Mention2">
    <w:name w:val="Mention2"/>
    <w:basedOn w:val="DefaultParagraphFont"/>
    <w:uiPriority w:val="99"/>
    <w:semiHidden/>
    <w:unhideWhenUsed/>
    <w:rsid w:val="00C3458B"/>
    <w:rPr>
      <w:color w:val="2B579A"/>
      <w:shd w:val="clear" w:color="auto" w:fill="E6E6E6"/>
    </w:rPr>
  </w:style>
  <w:style w:type="paragraph" w:customStyle="1" w:styleId="FlashTag">
    <w:name w:val="FlashTag"/>
    <w:basedOn w:val="Normal"/>
    <w:link w:val="FlashTagChar"/>
    <w:autoRedefine/>
    <w:uiPriority w:val="4"/>
    <w:qFormat/>
    <w:rsid w:val="00C3458B"/>
    <w:rPr>
      <w:rFonts w:asciiTheme="majorHAnsi" w:hAnsiTheme="majorHAnsi" w:cstheme="minorBidi"/>
      <w:b/>
      <w:sz w:val="28"/>
    </w:rPr>
  </w:style>
  <w:style w:type="character" w:customStyle="1" w:styleId="FlashTagChar">
    <w:name w:val="FlashTag Char"/>
    <w:basedOn w:val="DefaultParagraphFont"/>
    <w:link w:val="FlashTag"/>
    <w:uiPriority w:val="4"/>
    <w:rsid w:val="00C3458B"/>
    <w:rPr>
      <w:rFonts w:asciiTheme="majorHAnsi" w:hAnsiTheme="majorHAnsi"/>
      <w:b/>
      <w:sz w:val="28"/>
    </w:rPr>
  </w:style>
  <w:style w:type="paragraph" w:customStyle="1" w:styleId="Warrant">
    <w:name w:val="Warrant"/>
    <w:autoRedefine/>
    <w:uiPriority w:val="4"/>
    <w:qFormat/>
    <w:rsid w:val="00C3458B"/>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C3458B"/>
  </w:style>
  <w:style w:type="character" w:customStyle="1" w:styleId="m3965771245576658108gmail-styleunderline">
    <w:name w:val="m_3965771245576658108gmail-styleunderline"/>
    <w:basedOn w:val="DefaultParagraphFont"/>
    <w:rsid w:val="00C3458B"/>
  </w:style>
  <w:style w:type="character" w:customStyle="1" w:styleId="FontStyle220">
    <w:name w:val="Font Style220"/>
    <w:basedOn w:val="DefaultParagraphFont"/>
    <w:uiPriority w:val="99"/>
    <w:rsid w:val="00C3458B"/>
    <w:rPr>
      <w:rFonts w:ascii="Candara" w:hAnsi="Candara" w:cs="Candara" w:hint="default"/>
      <w:i/>
      <w:iCs/>
      <w:sz w:val="18"/>
      <w:szCs w:val="18"/>
    </w:rPr>
  </w:style>
  <w:style w:type="character" w:customStyle="1" w:styleId="FontStyle290">
    <w:name w:val="Font Style290"/>
    <w:basedOn w:val="DefaultParagraphFont"/>
    <w:uiPriority w:val="99"/>
    <w:rsid w:val="00C3458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3458B"/>
    <w:rPr>
      <w:rFonts w:ascii="Arial" w:hAnsi="Arial" w:cs="Arial"/>
      <w:b/>
      <w:bCs/>
      <w:sz w:val="16"/>
      <w:szCs w:val="16"/>
    </w:rPr>
  </w:style>
  <w:style w:type="character" w:customStyle="1" w:styleId="m-5498913268213319940gmail-styleunderline">
    <w:name w:val="m_-5498913268213319940gmail-styleunderline"/>
    <w:basedOn w:val="DefaultParagraphFont"/>
    <w:rsid w:val="00C3458B"/>
  </w:style>
  <w:style w:type="paragraph" w:customStyle="1" w:styleId="speakable">
    <w:name w:val="speakable"/>
    <w:basedOn w:val="Normal"/>
    <w:uiPriority w:val="99"/>
    <w:qFormat/>
    <w:rsid w:val="00C3458B"/>
    <w:pPr>
      <w:spacing w:before="100" w:beforeAutospacing="1" w:after="100" w:afterAutospacing="1"/>
    </w:pPr>
    <w:rPr>
      <w:rFonts w:ascii="Calibri" w:eastAsia="Times New Roman" w:hAnsi="Calibri" w:cstheme="minorBidi"/>
      <w:sz w:val="24"/>
    </w:rPr>
  </w:style>
  <w:style w:type="character" w:customStyle="1" w:styleId="overlay">
    <w:name w:val="overlay"/>
    <w:basedOn w:val="DefaultParagraphFont"/>
    <w:rsid w:val="00C3458B"/>
  </w:style>
  <w:style w:type="paragraph" w:customStyle="1" w:styleId="g-body">
    <w:name w:val="g-body"/>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g-pstyle0">
    <w:name w:val="g-pstyle0"/>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g-pstyle1">
    <w:name w:val="g-pstyle1"/>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g-asset-hed">
    <w:name w:val="g-asset-hed"/>
    <w:basedOn w:val="Normal"/>
    <w:uiPriority w:val="99"/>
    <w:qFormat/>
    <w:rsid w:val="00C3458B"/>
    <w:pPr>
      <w:spacing w:before="100" w:beforeAutospacing="1" w:after="100" w:afterAutospacing="1"/>
    </w:pPr>
    <w:rPr>
      <w:rFonts w:ascii="Calibri" w:eastAsia="Times New Roman" w:hAnsi="Calibri" w:cstheme="minorBidi"/>
      <w:sz w:val="24"/>
    </w:rPr>
  </w:style>
  <w:style w:type="paragraph" w:customStyle="1" w:styleId="js-tweet-text">
    <w:name w:val="js-tweet-text"/>
    <w:basedOn w:val="Normal"/>
    <w:uiPriority w:val="99"/>
    <w:qFormat/>
    <w:rsid w:val="00C3458B"/>
    <w:pPr>
      <w:spacing w:before="100" w:beforeAutospacing="1" w:after="100" w:afterAutospacing="1"/>
    </w:pPr>
    <w:rPr>
      <w:rFonts w:ascii="Calibri" w:hAnsi="Calibri" w:cstheme="minorBidi"/>
      <w:sz w:val="24"/>
    </w:rPr>
  </w:style>
  <w:style w:type="paragraph" w:customStyle="1" w:styleId="style41">
    <w:name w:val="style4"/>
    <w:basedOn w:val="Normal"/>
    <w:uiPriority w:val="99"/>
    <w:qFormat/>
    <w:rsid w:val="00C3458B"/>
    <w:pPr>
      <w:spacing w:before="100" w:beforeAutospacing="1" w:after="100" w:afterAutospacing="1"/>
    </w:pPr>
    <w:rPr>
      <w:rFonts w:ascii="Calibri" w:hAnsi="Calibri" w:cstheme="minorBidi"/>
      <w:sz w:val="24"/>
    </w:rPr>
  </w:style>
  <w:style w:type="paragraph" w:customStyle="1" w:styleId="speech">
    <w:name w:val="speech"/>
    <w:basedOn w:val="Normal"/>
    <w:uiPriority w:val="99"/>
    <w:qFormat/>
    <w:rsid w:val="00C3458B"/>
    <w:pPr>
      <w:spacing w:before="100" w:beforeAutospacing="1" w:after="100" w:afterAutospacing="1"/>
    </w:pPr>
    <w:rPr>
      <w:rFonts w:ascii="Calibri" w:hAnsi="Calibri" w:cstheme="minorBidi"/>
      <w:sz w:val="24"/>
    </w:rPr>
  </w:style>
  <w:style w:type="character" w:customStyle="1" w:styleId="adtext0">
    <w:name w:val="adtext"/>
    <w:basedOn w:val="DefaultParagraphFont"/>
    <w:rsid w:val="00C3458B"/>
  </w:style>
  <w:style w:type="character" w:customStyle="1" w:styleId="UL-Bold">
    <w:name w:val="UL-Bold"/>
    <w:basedOn w:val="DefaultParagraphFont"/>
    <w:rsid w:val="00C3458B"/>
    <w:rPr>
      <w:u w:val="thick"/>
    </w:rPr>
  </w:style>
  <w:style w:type="character" w:customStyle="1" w:styleId="gl">
    <w:name w:val="gl"/>
    <w:basedOn w:val="DefaultParagraphFont"/>
    <w:rsid w:val="00C3458B"/>
  </w:style>
  <w:style w:type="character" w:customStyle="1" w:styleId="qu730rj69h">
    <w:name w:val="qu730rj69h"/>
    <w:basedOn w:val="DefaultParagraphFont"/>
    <w:rsid w:val="00C3458B"/>
  </w:style>
  <w:style w:type="paragraph" w:customStyle="1" w:styleId="optext">
    <w:name w:val="optext"/>
    <w:basedOn w:val="Normal"/>
    <w:uiPriority w:val="99"/>
    <w:qFormat/>
    <w:rsid w:val="00C3458B"/>
    <w:pPr>
      <w:spacing w:before="100" w:beforeAutospacing="1" w:after="100" w:afterAutospacing="1"/>
    </w:pPr>
    <w:rPr>
      <w:rFonts w:ascii="Calibri" w:hAnsi="Calibri" w:cstheme="minorBidi"/>
      <w:sz w:val="24"/>
    </w:rPr>
  </w:style>
  <w:style w:type="character" w:customStyle="1" w:styleId="lmy74qr12z">
    <w:name w:val="lmy74qr12z"/>
    <w:basedOn w:val="DefaultParagraphFont"/>
    <w:rsid w:val="00C3458B"/>
  </w:style>
  <w:style w:type="character" w:customStyle="1" w:styleId="icr880">
    <w:name w:val="icr880"/>
    <w:basedOn w:val="DefaultParagraphFont"/>
    <w:rsid w:val="00C3458B"/>
  </w:style>
  <w:style w:type="character" w:customStyle="1" w:styleId="hx23q54">
    <w:name w:val="hx23q54"/>
    <w:basedOn w:val="DefaultParagraphFont"/>
    <w:rsid w:val="00C3458B"/>
  </w:style>
  <w:style w:type="character" w:customStyle="1" w:styleId="m-5348258726587825636gmail-style13ptbold">
    <w:name w:val="m_-5348258726587825636gmail-style13ptbold"/>
    <w:basedOn w:val="DefaultParagraphFont"/>
    <w:rsid w:val="00C3458B"/>
  </w:style>
  <w:style w:type="character" w:customStyle="1" w:styleId="m-5348258726587825636gmail-styleunderline">
    <w:name w:val="m_-5348258726587825636gmail-styleunderline"/>
    <w:basedOn w:val="DefaultParagraphFont"/>
    <w:rsid w:val="00C3458B"/>
  </w:style>
  <w:style w:type="character" w:customStyle="1" w:styleId="CardsFont12ptCharChar">
    <w:name w:val="Cards + Font: 12 pt Char Char"/>
    <w:basedOn w:val="DefaultParagraphFont"/>
    <w:rsid w:val="00C3458B"/>
    <w:rPr>
      <w:sz w:val="24"/>
      <w:szCs w:val="24"/>
      <w:u w:val="thick"/>
      <w:lang w:val="en-US" w:eastAsia="en-US" w:bidi="ar-SA"/>
    </w:rPr>
  </w:style>
  <w:style w:type="paragraph" w:customStyle="1" w:styleId="useless">
    <w:name w:val="useless"/>
    <w:basedOn w:val="Normal"/>
    <w:uiPriority w:val="99"/>
    <w:qFormat/>
    <w:rsid w:val="00C3458B"/>
    <w:rPr>
      <w:rFonts w:ascii="Calibri" w:eastAsia="Times New Roman" w:hAnsi="Calibri" w:cstheme="minorBidi"/>
      <w:sz w:val="12"/>
    </w:rPr>
  </w:style>
  <w:style w:type="character" w:customStyle="1" w:styleId="DDIUnderline">
    <w:name w:val="DDI Underline"/>
    <w:qFormat/>
    <w:rsid w:val="00C3458B"/>
    <w:rPr>
      <w:rFonts w:ascii="Times New Roman" w:hAnsi="Times New Roman"/>
      <w:sz w:val="24"/>
      <w:u w:val="single"/>
    </w:rPr>
  </w:style>
  <w:style w:type="paragraph" w:customStyle="1" w:styleId="ALLCAPS">
    <w:name w:val="ALL CAPS"/>
    <w:basedOn w:val="Normal"/>
    <w:link w:val="ALLCAPSChar"/>
    <w:qFormat/>
    <w:rsid w:val="00C3458B"/>
    <w:rPr>
      <w:rFonts w:ascii="Calibri" w:eastAsia="Times New Roman" w:hAnsi="Calibri" w:cstheme="minorBidi"/>
      <w:b/>
      <w:caps/>
    </w:rPr>
  </w:style>
  <w:style w:type="character" w:customStyle="1" w:styleId="ALLCAPSChar">
    <w:name w:val="ALL CAPS Char"/>
    <w:basedOn w:val="DefaultParagraphFont"/>
    <w:link w:val="ALLCAPS"/>
    <w:rsid w:val="00C3458B"/>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C3458B"/>
    <w:rPr>
      <w:rFonts w:ascii="Calibri" w:eastAsia="Times New Roman" w:hAnsi="Calibri" w:cstheme="minorBidi"/>
      <w:b/>
      <w:sz w:val="24"/>
    </w:rPr>
  </w:style>
  <w:style w:type="character" w:customStyle="1" w:styleId="TagCharCharCharCharCharCharCharChar">
    <w:name w:val="Tag Char Char Char Char Char Char Char Char"/>
    <w:basedOn w:val="DefaultParagraphFont"/>
    <w:link w:val="TagCharCharCharCharCharCharChar0"/>
    <w:rsid w:val="00C3458B"/>
    <w:rPr>
      <w:rFonts w:ascii="Calibri" w:eastAsia="Times New Roman" w:hAnsi="Calibri"/>
      <w:b/>
    </w:rPr>
  </w:style>
  <w:style w:type="character" w:customStyle="1" w:styleId="10ptnotbold">
    <w:name w:val="10ptnotbold"/>
    <w:basedOn w:val="DefaultParagraphFont"/>
    <w:rsid w:val="00C3458B"/>
    <w:rPr>
      <w:sz w:val="20"/>
    </w:rPr>
  </w:style>
  <w:style w:type="character" w:customStyle="1" w:styleId="m489902567989944824gmail-style13ptbold">
    <w:name w:val="m_489902567989944824gmail-style13ptbold"/>
    <w:basedOn w:val="DefaultParagraphFont"/>
    <w:rsid w:val="00C3458B"/>
  </w:style>
  <w:style w:type="character" w:customStyle="1" w:styleId="m489902567989944824gmail-styleunderline">
    <w:name w:val="m_489902567989944824gmail-styleunderline"/>
    <w:basedOn w:val="DefaultParagraphFont"/>
    <w:rsid w:val="00C3458B"/>
  </w:style>
  <w:style w:type="character" w:customStyle="1" w:styleId="Mention3">
    <w:name w:val="Mention3"/>
    <w:basedOn w:val="DefaultParagraphFont"/>
    <w:uiPriority w:val="99"/>
    <w:semiHidden/>
    <w:unhideWhenUsed/>
    <w:rsid w:val="00C3458B"/>
    <w:rPr>
      <w:color w:val="2B579A"/>
      <w:shd w:val="clear" w:color="auto" w:fill="E6E6E6"/>
    </w:rPr>
  </w:style>
  <w:style w:type="character" w:customStyle="1" w:styleId="m-5251091010484660064gmail-style13ptbold">
    <w:name w:val="m_-5251091010484660064gmail-style13ptbold"/>
    <w:basedOn w:val="DefaultParagraphFont"/>
    <w:rsid w:val="00C3458B"/>
  </w:style>
  <w:style w:type="character" w:customStyle="1" w:styleId="m-5251091010484660064gmail-styleunderline">
    <w:name w:val="m_-5251091010484660064gmail-styleunderline"/>
    <w:basedOn w:val="DefaultParagraphFont"/>
    <w:rsid w:val="00C3458B"/>
  </w:style>
  <w:style w:type="character" w:customStyle="1" w:styleId="tablecaption">
    <w:name w:val="tablecaption"/>
    <w:basedOn w:val="DefaultParagraphFont"/>
    <w:rsid w:val="00C3458B"/>
  </w:style>
  <w:style w:type="character" w:customStyle="1" w:styleId="StyleLatinHelvetica105ptBlack">
    <w:name w:val="Style (Latin) Helvetica 10.5 pt Black"/>
    <w:basedOn w:val="DefaultParagraphFont"/>
    <w:rsid w:val="00C3458B"/>
    <w:rPr>
      <w:rFonts w:ascii="Times New Roman" w:hAnsi="Times New Roman"/>
      <w:color w:val="000000"/>
      <w:sz w:val="21"/>
    </w:rPr>
  </w:style>
  <w:style w:type="character" w:customStyle="1" w:styleId="m-413333960618644972gmail-style13ptbold">
    <w:name w:val="m_-413333960618644972gmail-style13ptbold"/>
    <w:basedOn w:val="DefaultParagraphFont"/>
    <w:rsid w:val="00C3458B"/>
  </w:style>
  <w:style w:type="character" w:customStyle="1" w:styleId="m-413333960618644972gmail-styleunderline">
    <w:name w:val="m_-413333960618644972gmail-styleunderline"/>
    <w:basedOn w:val="DefaultParagraphFont"/>
    <w:rsid w:val="00C3458B"/>
  </w:style>
  <w:style w:type="character" w:customStyle="1" w:styleId="m8314098763611656848gmail-stylestylebold12pt">
    <w:name w:val="m_8314098763611656848gmail-stylestylebold12pt"/>
    <w:basedOn w:val="DefaultParagraphFont"/>
    <w:rsid w:val="00C3458B"/>
  </w:style>
  <w:style w:type="character" w:customStyle="1" w:styleId="m8314098763611656848gmail-styleboldunderline">
    <w:name w:val="m_8314098763611656848gmail-styleboldunderline"/>
    <w:basedOn w:val="DefaultParagraphFont"/>
    <w:rsid w:val="00C3458B"/>
  </w:style>
  <w:style w:type="character" w:customStyle="1" w:styleId="Mention4">
    <w:name w:val="Mention4"/>
    <w:basedOn w:val="DefaultParagraphFont"/>
    <w:uiPriority w:val="99"/>
    <w:semiHidden/>
    <w:unhideWhenUsed/>
    <w:rsid w:val="00C3458B"/>
    <w:rPr>
      <w:color w:val="2B579A"/>
      <w:shd w:val="clear" w:color="auto" w:fill="E6E6E6"/>
    </w:rPr>
  </w:style>
  <w:style w:type="character" w:customStyle="1" w:styleId="m-895152127622952443gmail-style13ptbold">
    <w:name w:val="m_-895152127622952443gmail-style13ptbold"/>
    <w:basedOn w:val="DefaultParagraphFont"/>
    <w:rsid w:val="00C3458B"/>
  </w:style>
  <w:style w:type="character" w:customStyle="1" w:styleId="m4133802843404377303gmail-style13ptbold">
    <w:name w:val="m_4133802843404377303gmail-style13ptbold"/>
    <w:basedOn w:val="DefaultParagraphFont"/>
    <w:rsid w:val="00C3458B"/>
  </w:style>
  <w:style w:type="character" w:customStyle="1" w:styleId="m4133802843404377303gmail-styleunderline">
    <w:name w:val="m_4133802843404377303gmail-styleunderline"/>
    <w:basedOn w:val="DefaultParagraphFont"/>
    <w:rsid w:val="00C3458B"/>
  </w:style>
  <w:style w:type="character" w:customStyle="1" w:styleId="m1864609289044096952gmail-style13ptbold">
    <w:name w:val="m_1864609289044096952gmail-style13ptbold"/>
    <w:basedOn w:val="DefaultParagraphFont"/>
    <w:rsid w:val="00C3458B"/>
  </w:style>
  <w:style w:type="character" w:customStyle="1" w:styleId="m-2434640214339110092gmail-style13ptbold">
    <w:name w:val="m_-2434640214339110092gmail-style13ptbold"/>
    <w:basedOn w:val="DefaultParagraphFont"/>
    <w:rsid w:val="00C3458B"/>
  </w:style>
  <w:style w:type="character" w:customStyle="1" w:styleId="m-2434640214339110092gmail-styleunderline">
    <w:name w:val="m_-2434640214339110092gmail-styleunderline"/>
    <w:basedOn w:val="DefaultParagraphFont"/>
    <w:rsid w:val="00C3458B"/>
  </w:style>
  <w:style w:type="character" w:customStyle="1" w:styleId="articlepage-articlebody-firstletter">
    <w:name w:val="articlepage-articlebody-firstletter"/>
    <w:basedOn w:val="DefaultParagraphFont"/>
    <w:rsid w:val="00C3458B"/>
  </w:style>
  <w:style w:type="character" w:customStyle="1" w:styleId="UnresolvedMention32">
    <w:name w:val="Unresolved Mention32"/>
    <w:basedOn w:val="DefaultParagraphFont"/>
    <w:uiPriority w:val="99"/>
    <w:semiHidden/>
    <w:unhideWhenUsed/>
    <w:rsid w:val="00C3458B"/>
    <w:rPr>
      <w:color w:val="605E5C"/>
      <w:shd w:val="clear" w:color="auto" w:fill="E1DFDD"/>
    </w:rPr>
  </w:style>
  <w:style w:type="character" w:customStyle="1" w:styleId="m-268162420547309261gmail-stylestylebold12pt">
    <w:name w:val="m_-268162420547309261gmail-stylestylebold12pt"/>
    <w:basedOn w:val="DefaultParagraphFont"/>
    <w:rsid w:val="00C3458B"/>
  </w:style>
  <w:style w:type="character" w:customStyle="1" w:styleId="m-268162420547309261gmail-styleboldunderline">
    <w:name w:val="m_-268162420547309261gmail-styleboldunderline"/>
    <w:basedOn w:val="DefaultParagraphFont"/>
    <w:rsid w:val="00C3458B"/>
  </w:style>
  <w:style w:type="character" w:customStyle="1" w:styleId="m-3350902899047358468gmail-styleunderline">
    <w:name w:val="m_-3350902899047358468gmail-styleunderline"/>
    <w:basedOn w:val="DefaultParagraphFont"/>
    <w:rsid w:val="00C3458B"/>
  </w:style>
  <w:style w:type="paragraph" w:customStyle="1" w:styleId="Style5pt">
    <w:name w:val="Style 5 pt"/>
    <w:basedOn w:val="Normal"/>
    <w:link w:val="Style5ptChar"/>
    <w:rsid w:val="00C3458B"/>
    <w:pPr>
      <w:widowControl w:val="0"/>
      <w:autoSpaceDE w:val="0"/>
      <w:autoSpaceDN w:val="0"/>
      <w:adjustRightInd w:val="0"/>
      <w:ind w:left="720"/>
    </w:pPr>
    <w:rPr>
      <w:rFonts w:ascii="Calibri" w:eastAsia="Times New Roman" w:hAnsi="Calibri" w:cstheme="minorBidi"/>
      <w:sz w:val="10"/>
      <w:szCs w:val="10"/>
    </w:rPr>
  </w:style>
  <w:style w:type="character" w:customStyle="1" w:styleId="Style5ptChar">
    <w:name w:val="Style 5 pt Char"/>
    <w:basedOn w:val="DefaultParagraphFont"/>
    <w:link w:val="Style5pt"/>
    <w:rsid w:val="00C3458B"/>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C3458B"/>
  </w:style>
  <w:style w:type="paragraph" w:customStyle="1" w:styleId="m462447500549623171gmail-msonormal">
    <w:name w:val="m_462447500549623171gmail-msonormal"/>
    <w:basedOn w:val="Normal"/>
    <w:uiPriority w:val="99"/>
    <w:rsid w:val="00C3458B"/>
    <w:pPr>
      <w:spacing w:before="100" w:beforeAutospacing="1" w:after="100" w:afterAutospacing="1"/>
    </w:pPr>
    <w:rPr>
      <w:rFonts w:ascii="Calibri" w:eastAsia="Times New Roman" w:hAnsi="Calibri" w:cstheme="minorBidi"/>
      <w:sz w:val="24"/>
    </w:rPr>
  </w:style>
  <w:style w:type="character" w:customStyle="1" w:styleId="m462447500549623171gmail-styleunderline">
    <w:name w:val="m_462447500549623171gmail-styleunderline"/>
    <w:basedOn w:val="DefaultParagraphFont"/>
    <w:rsid w:val="00C3458B"/>
  </w:style>
  <w:style w:type="character" w:customStyle="1" w:styleId="SmallerReal">
    <w:name w:val="SmallerReal"/>
    <w:basedOn w:val="DefaultParagraphFont"/>
    <w:uiPriority w:val="1"/>
    <w:qFormat/>
    <w:rsid w:val="00C3458B"/>
    <w:rPr>
      <w:rFonts w:ascii="Garamond" w:hAnsi="Garamond" w:hint="default"/>
      <w:sz w:val="16"/>
    </w:rPr>
  </w:style>
  <w:style w:type="paragraph" w:styleId="HTMLAddress">
    <w:name w:val="HTML Address"/>
    <w:basedOn w:val="Normal"/>
    <w:link w:val="HTMLAddressChar"/>
    <w:uiPriority w:val="99"/>
    <w:unhideWhenUsed/>
    <w:rsid w:val="00C3458B"/>
    <w:rPr>
      <w:rFonts w:ascii="Calibri" w:eastAsia="Times New Roman" w:hAnsi="Calibri" w:cstheme="minorBidi"/>
      <w:i/>
      <w:iCs/>
      <w:sz w:val="24"/>
    </w:rPr>
  </w:style>
  <w:style w:type="character" w:customStyle="1" w:styleId="HTMLAddressChar">
    <w:name w:val="HTML Address Char"/>
    <w:basedOn w:val="DefaultParagraphFont"/>
    <w:link w:val="HTMLAddress"/>
    <w:uiPriority w:val="99"/>
    <w:rsid w:val="00C3458B"/>
    <w:rPr>
      <w:rFonts w:ascii="Calibri" w:eastAsia="Times New Roman" w:hAnsi="Calibri"/>
      <w:i/>
      <w:iCs/>
    </w:rPr>
  </w:style>
  <w:style w:type="character" w:customStyle="1" w:styleId="separator">
    <w:name w:val="separator"/>
    <w:basedOn w:val="DefaultParagraphFont"/>
    <w:rsid w:val="00C3458B"/>
  </w:style>
  <w:style w:type="paragraph" w:customStyle="1" w:styleId="dek">
    <w:name w:val="dek"/>
    <w:basedOn w:val="Normal"/>
    <w:rsid w:val="00C3458B"/>
    <w:pPr>
      <w:spacing w:before="100" w:beforeAutospacing="1" w:after="100" w:afterAutospacing="1"/>
    </w:pPr>
    <w:rPr>
      <w:rFonts w:ascii="Calibri" w:eastAsia="Times New Roman" w:hAnsi="Calibri" w:cstheme="minorBidi"/>
      <w:sz w:val="24"/>
    </w:rPr>
  </w:style>
  <w:style w:type="character" w:customStyle="1" w:styleId="arttitle">
    <w:name w:val="art_title"/>
    <w:basedOn w:val="DefaultParagraphFont"/>
    <w:rsid w:val="00C3458B"/>
  </w:style>
  <w:style w:type="character" w:customStyle="1" w:styleId="serialtitle">
    <w:name w:val="serial_title"/>
    <w:basedOn w:val="DefaultParagraphFont"/>
    <w:rsid w:val="00C3458B"/>
  </w:style>
  <w:style w:type="character" w:customStyle="1" w:styleId="volumeissue">
    <w:name w:val="volume_issue"/>
    <w:basedOn w:val="DefaultParagraphFont"/>
    <w:rsid w:val="00C3458B"/>
  </w:style>
  <w:style w:type="character" w:customStyle="1" w:styleId="pagerange">
    <w:name w:val="page_range"/>
    <w:basedOn w:val="DefaultParagraphFont"/>
    <w:rsid w:val="00C3458B"/>
  </w:style>
  <w:style w:type="character" w:customStyle="1" w:styleId="doilink">
    <w:name w:val="doi_link"/>
    <w:basedOn w:val="DefaultParagraphFont"/>
    <w:rsid w:val="00C3458B"/>
  </w:style>
  <w:style w:type="character" w:customStyle="1" w:styleId="headingnumber">
    <w:name w:val="headingnumber"/>
    <w:basedOn w:val="DefaultParagraphFont"/>
    <w:rsid w:val="00C3458B"/>
  </w:style>
  <w:style w:type="character" w:customStyle="1" w:styleId="internalref">
    <w:name w:val="internalref"/>
    <w:basedOn w:val="DefaultParagraphFont"/>
    <w:rsid w:val="00C3458B"/>
  </w:style>
  <w:style w:type="paragraph" w:customStyle="1" w:styleId="Analyitc">
    <w:name w:val="Analyitc"/>
    <w:basedOn w:val="Normal"/>
    <w:uiPriority w:val="4"/>
    <w:qFormat/>
    <w:rsid w:val="00C3458B"/>
    <w:rPr>
      <w:rFonts w:ascii="Calibri" w:hAnsi="Calibri" w:cstheme="minorBidi"/>
      <w:b/>
      <w:color w:val="0070C0"/>
      <w:sz w:val="28"/>
    </w:rPr>
  </w:style>
  <w:style w:type="character" w:customStyle="1" w:styleId="m-134349766280542120gmail-style13ptbold">
    <w:name w:val="m_-134349766280542120gmail-style13ptbold"/>
    <w:basedOn w:val="DefaultParagraphFont"/>
    <w:rsid w:val="00C3458B"/>
  </w:style>
  <w:style w:type="character" w:customStyle="1" w:styleId="m-134349766280542120gmail-msohyperlink">
    <w:name w:val="m_-134349766280542120gmail-msohyperlink"/>
    <w:basedOn w:val="DefaultParagraphFont"/>
    <w:rsid w:val="00C3458B"/>
  </w:style>
  <w:style w:type="character" w:customStyle="1" w:styleId="m-134349766280542120gmail-styleunderline">
    <w:name w:val="m_-134349766280542120gmail-styleunderline"/>
    <w:basedOn w:val="DefaultParagraphFont"/>
    <w:rsid w:val="00C3458B"/>
  </w:style>
  <w:style w:type="character" w:customStyle="1" w:styleId="m-134349766280542120gmail-cite">
    <w:name w:val="m_-134349766280542120gmail-cite"/>
    <w:basedOn w:val="DefaultParagraphFont"/>
    <w:rsid w:val="00C3458B"/>
  </w:style>
  <w:style w:type="character" w:customStyle="1" w:styleId="m-134349766280542120gmail-underline">
    <w:name w:val="m_-134349766280542120gmail-underline"/>
    <w:basedOn w:val="DefaultParagraphFont"/>
    <w:rsid w:val="00C3458B"/>
  </w:style>
  <w:style w:type="character" w:customStyle="1" w:styleId="m-134349766280542120gmail-underline0">
    <w:name w:val="m_-134349766280542120gmail-underline0"/>
    <w:basedOn w:val="DefaultParagraphFont"/>
    <w:rsid w:val="00C3458B"/>
  </w:style>
  <w:style w:type="paragraph" w:customStyle="1" w:styleId="element">
    <w:name w:val="element"/>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5">
    <w:name w:val="p5"/>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7">
    <w:name w:val="p7"/>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9">
    <w:name w:val="p9"/>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11">
    <w:name w:val="p11"/>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2">
    <w:name w:val="p2"/>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4">
    <w:name w:val="p4"/>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6">
    <w:name w:val="p6"/>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8">
    <w:name w:val="p8"/>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10">
    <w:name w:val="p10"/>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12">
    <w:name w:val="p12"/>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p14">
    <w:name w:val="p14"/>
    <w:basedOn w:val="Normal"/>
    <w:rsid w:val="00C3458B"/>
    <w:pPr>
      <w:spacing w:before="100" w:beforeAutospacing="1" w:after="100" w:afterAutospacing="1"/>
    </w:pPr>
    <w:rPr>
      <w:rFonts w:ascii="Calibri" w:eastAsia="Times New Roman" w:hAnsi="Calibri" w:cstheme="minorBidi"/>
      <w:sz w:val="24"/>
      <w:lang w:eastAsia="zh-CN"/>
    </w:rPr>
  </w:style>
  <w:style w:type="character" w:customStyle="1" w:styleId="wsj-article-caption-content">
    <w:name w:val="wsj-article-caption-content"/>
    <w:basedOn w:val="DefaultParagraphFont"/>
    <w:rsid w:val="00C3458B"/>
  </w:style>
  <w:style w:type="character" w:customStyle="1" w:styleId="wsj-article-credit">
    <w:name w:val="wsj-article-credit"/>
    <w:basedOn w:val="DefaultParagraphFont"/>
    <w:rsid w:val="00C3458B"/>
  </w:style>
  <w:style w:type="character" w:customStyle="1" w:styleId="wsj-article-credit-tag">
    <w:name w:val="wsj-article-credit-tag"/>
    <w:basedOn w:val="DefaultParagraphFont"/>
    <w:rsid w:val="00C3458B"/>
  </w:style>
  <w:style w:type="paragraph" w:customStyle="1" w:styleId="initial">
    <w:name w:val="initial"/>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speakable-paragraph">
    <w:name w:val="speakable-paragraph"/>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detailsub">
    <w:name w:val="detail__sub"/>
    <w:basedOn w:val="Normal"/>
    <w:rsid w:val="00C3458B"/>
    <w:pPr>
      <w:spacing w:before="100" w:beforeAutospacing="1" w:after="100" w:afterAutospacing="1"/>
    </w:pPr>
    <w:rPr>
      <w:rFonts w:ascii="Calibri" w:eastAsia="Times New Roman" w:hAnsi="Calibri" w:cstheme="minorBidi"/>
      <w:sz w:val="24"/>
      <w:lang w:eastAsia="zh-CN"/>
    </w:rPr>
  </w:style>
  <w:style w:type="character" w:customStyle="1" w:styleId="m-299895914748161361gmail-style13ptbold">
    <w:name w:val="m_-299895914748161361gmail-style13ptbold"/>
    <w:basedOn w:val="DefaultParagraphFont"/>
    <w:rsid w:val="00C3458B"/>
  </w:style>
  <w:style w:type="character" w:customStyle="1" w:styleId="m-299895914748161361gmail-styleunderline">
    <w:name w:val="m_-299895914748161361gmail-styleunderline"/>
    <w:basedOn w:val="DefaultParagraphFont"/>
    <w:rsid w:val="00C3458B"/>
  </w:style>
  <w:style w:type="paragraph" w:customStyle="1" w:styleId="counter-paragraph">
    <w:name w:val="counter-paragraph"/>
    <w:basedOn w:val="Normal"/>
    <w:rsid w:val="00C3458B"/>
    <w:pPr>
      <w:spacing w:before="100" w:beforeAutospacing="1" w:after="100" w:afterAutospacing="1"/>
    </w:pPr>
    <w:rPr>
      <w:rFonts w:ascii="Calibri" w:eastAsia="Times New Roman" w:hAnsi="Calibri" w:cstheme="minorBidi"/>
      <w:sz w:val="24"/>
      <w:lang w:eastAsia="zh-CN"/>
    </w:rPr>
  </w:style>
  <w:style w:type="paragraph" w:customStyle="1" w:styleId="m-266642551691440061gmail-cites">
    <w:name w:val="m_-266642551691440061gmail-cites"/>
    <w:basedOn w:val="Normal"/>
    <w:rsid w:val="00C3458B"/>
    <w:pPr>
      <w:spacing w:before="100" w:beforeAutospacing="1" w:after="100" w:afterAutospacing="1"/>
    </w:pPr>
    <w:rPr>
      <w:rFonts w:ascii="Calibri" w:eastAsia="Times New Roman" w:hAnsi="Calibri" w:cstheme="minorBidi"/>
      <w:sz w:val="24"/>
      <w:lang w:eastAsia="zh-CN"/>
    </w:rPr>
  </w:style>
  <w:style w:type="character" w:customStyle="1" w:styleId="m-266642551691440061gmail-author-date">
    <w:name w:val="m_-266642551691440061gmail-author-date"/>
    <w:basedOn w:val="DefaultParagraphFont"/>
    <w:rsid w:val="00C3458B"/>
  </w:style>
  <w:style w:type="paragraph" w:customStyle="1" w:styleId="m-266642551691440061gmail-cards">
    <w:name w:val="m_-266642551691440061gmail-cards"/>
    <w:basedOn w:val="Normal"/>
    <w:rsid w:val="00C3458B"/>
    <w:pPr>
      <w:spacing w:before="100" w:beforeAutospacing="1" w:after="100" w:afterAutospacing="1"/>
    </w:pPr>
    <w:rPr>
      <w:rFonts w:ascii="Calibri" w:eastAsia="Times New Roman" w:hAnsi="Calibri" w:cstheme="minorBidi"/>
      <w:sz w:val="24"/>
      <w:lang w:eastAsia="zh-CN"/>
    </w:rPr>
  </w:style>
  <w:style w:type="character" w:customStyle="1" w:styleId="m-266642551691440061gmail-debateunderline">
    <w:name w:val="m_-266642551691440061gmail-debateunderline"/>
    <w:basedOn w:val="DefaultParagraphFont"/>
    <w:rsid w:val="00C3458B"/>
  </w:style>
  <w:style w:type="paragraph" w:customStyle="1" w:styleId="listingexcerpt">
    <w:name w:val="listing__excerpt"/>
    <w:basedOn w:val="Normal"/>
    <w:rsid w:val="00C3458B"/>
    <w:pPr>
      <w:spacing w:before="100" w:beforeAutospacing="1" w:after="100" w:afterAutospacing="1"/>
    </w:pPr>
    <w:rPr>
      <w:rFonts w:ascii="Calibri" w:eastAsia="Times New Roman" w:hAnsi="Calibri" w:cstheme="minorBidi"/>
      <w:lang w:eastAsia="zh-CN"/>
    </w:rPr>
  </w:style>
  <w:style w:type="character" w:customStyle="1" w:styleId="listingauthor">
    <w:name w:val="listing__author"/>
    <w:basedOn w:val="DefaultParagraphFont"/>
    <w:rsid w:val="00C3458B"/>
  </w:style>
  <w:style w:type="paragraph" w:customStyle="1" w:styleId="specialbutton">
    <w:name w:val="special__button"/>
    <w:basedOn w:val="Normal"/>
    <w:rsid w:val="00C3458B"/>
    <w:pPr>
      <w:spacing w:before="100" w:beforeAutospacing="1" w:after="100" w:afterAutospacing="1"/>
    </w:pPr>
    <w:rPr>
      <w:rFonts w:ascii="Calibri" w:eastAsia="Times New Roman" w:hAnsi="Calibri" w:cstheme="minorBidi"/>
      <w:lang w:eastAsia="zh-CN"/>
    </w:rPr>
  </w:style>
  <w:style w:type="character" w:customStyle="1" w:styleId="rollover-people">
    <w:name w:val="rollover-people"/>
    <w:basedOn w:val="DefaultParagraphFont"/>
    <w:rsid w:val="00C3458B"/>
  </w:style>
  <w:style w:type="character" w:customStyle="1" w:styleId="StyleUnderliningChar9ptBold">
    <w:name w:val="Style Underlining Char + 9 pt Bold"/>
    <w:rsid w:val="00C3458B"/>
    <w:rPr>
      <w:rFonts w:ascii="Times New Roman" w:hAnsi="Times New Roman"/>
      <w:b/>
      <w:bCs/>
      <w:sz w:val="20"/>
      <w:szCs w:val="24"/>
      <w:u w:val="single"/>
    </w:rPr>
  </w:style>
  <w:style w:type="character" w:customStyle="1" w:styleId="StyleUnderliningChar9pt">
    <w:name w:val="Style Underlining Char + 9 pt"/>
    <w:rsid w:val="00C3458B"/>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C3458B"/>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3458B"/>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C3458B"/>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C3458B"/>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C3458B"/>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C3458B"/>
    <w:rPr>
      <w:rFonts w:ascii="Bell MT" w:eastAsia="Calibri" w:hAnsi="Bell MT" w:cs="Times New Roman"/>
      <w:sz w:val="22"/>
      <w:szCs w:val="26"/>
      <w:u w:val="single"/>
    </w:rPr>
  </w:style>
  <w:style w:type="paragraph" w:customStyle="1" w:styleId="areyou">
    <w:name w:val="are you"/>
    <w:basedOn w:val="Normal"/>
    <w:link w:val="areyouChar"/>
    <w:uiPriority w:val="4"/>
    <w:qFormat/>
    <w:rsid w:val="00C3458B"/>
    <w:pPr>
      <w:outlineLvl w:val="3"/>
    </w:pPr>
    <w:rPr>
      <w:rFonts w:ascii="Calibri" w:hAnsi="Calibri" w:cstheme="minorBidi"/>
      <w:b/>
      <w:sz w:val="26"/>
    </w:rPr>
  </w:style>
  <w:style w:type="character" w:customStyle="1" w:styleId="areyouChar">
    <w:name w:val="are you Char"/>
    <w:basedOn w:val="DefaultParagraphFont"/>
    <w:link w:val="areyou"/>
    <w:uiPriority w:val="4"/>
    <w:rsid w:val="00C3458B"/>
    <w:rPr>
      <w:rFonts w:ascii="Calibri" w:hAnsi="Calibri"/>
      <w:b/>
      <w:sz w:val="26"/>
    </w:rPr>
  </w:style>
  <w:style w:type="character" w:customStyle="1" w:styleId="author-ref">
    <w:name w:val="author-ref"/>
    <w:basedOn w:val="DefaultParagraphFont"/>
    <w:rsid w:val="00C3458B"/>
  </w:style>
  <w:style w:type="paragraph" w:customStyle="1" w:styleId="u-mb-2">
    <w:name w:val="u-mb-2"/>
    <w:basedOn w:val="Normal"/>
    <w:rsid w:val="00C3458B"/>
    <w:pPr>
      <w:spacing w:before="100" w:beforeAutospacing="1" w:after="100" w:afterAutospacing="1"/>
    </w:pPr>
    <w:rPr>
      <w:rFonts w:ascii="Calibri" w:eastAsia="Times New Roman" w:hAnsi="Calibri" w:cstheme="minorBidi"/>
      <w:sz w:val="24"/>
    </w:rPr>
  </w:style>
  <w:style w:type="character" w:customStyle="1" w:styleId="authorsname">
    <w:name w:val="authors__name"/>
    <w:basedOn w:val="DefaultParagraphFont"/>
    <w:rsid w:val="00C3458B"/>
  </w:style>
  <w:style w:type="character" w:customStyle="1" w:styleId="authorscontact">
    <w:name w:val="authors__contact"/>
    <w:basedOn w:val="DefaultParagraphFont"/>
    <w:rsid w:val="00C3458B"/>
  </w:style>
  <w:style w:type="character" w:customStyle="1" w:styleId="affiliationdepartment">
    <w:name w:val="affiliation__department"/>
    <w:basedOn w:val="DefaultParagraphFont"/>
    <w:rsid w:val="00C3458B"/>
  </w:style>
  <w:style w:type="character" w:customStyle="1" w:styleId="affiliationname">
    <w:name w:val="affiliation__name"/>
    <w:basedOn w:val="DefaultParagraphFont"/>
    <w:rsid w:val="00C3458B"/>
  </w:style>
  <w:style w:type="character" w:customStyle="1" w:styleId="affiliationcity">
    <w:name w:val="affiliation__city"/>
    <w:basedOn w:val="DefaultParagraphFont"/>
    <w:rsid w:val="00C3458B"/>
  </w:style>
  <w:style w:type="character" w:customStyle="1" w:styleId="affiliationcountry">
    <w:name w:val="affiliation__country"/>
    <w:basedOn w:val="DefaultParagraphFont"/>
    <w:rsid w:val="00C3458B"/>
  </w:style>
  <w:style w:type="character" w:customStyle="1" w:styleId="journaltitle">
    <w:name w:val="journaltitle"/>
    <w:basedOn w:val="DefaultParagraphFont"/>
    <w:rsid w:val="00C3458B"/>
  </w:style>
  <w:style w:type="paragraph" w:customStyle="1" w:styleId="nav-linksstylessectiontitle-sc-1tike8v-3">
    <w:name w:val="nav-linksstyles__sectiontitle-sc-1tike8v-3"/>
    <w:basedOn w:val="Normal"/>
    <w:rsid w:val="00C3458B"/>
    <w:pPr>
      <w:spacing w:before="100" w:beforeAutospacing="1" w:after="100" w:afterAutospacing="1"/>
    </w:pPr>
    <w:rPr>
      <w:rFonts w:ascii="Calibri" w:eastAsia="Times New Roman" w:hAnsi="Calibri" w:cstheme="minorBidi"/>
      <w:sz w:val="24"/>
    </w:rPr>
  </w:style>
  <w:style w:type="character" w:customStyle="1" w:styleId="text-sc-1amvtpj-0-span">
    <w:name w:val="text-sc-1amvtpj-0-span"/>
    <w:basedOn w:val="DefaultParagraphFont"/>
    <w:rsid w:val="00C3458B"/>
  </w:style>
  <w:style w:type="character" w:customStyle="1" w:styleId="section-front-header-modulesubtitle">
    <w:name w:val="section-front-header-module__subtitle"/>
    <w:basedOn w:val="DefaultParagraphFont"/>
    <w:rsid w:val="00C3458B"/>
  </w:style>
  <w:style w:type="character" w:customStyle="1" w:styleId="article-classifiergap">
    <w:name w:val="article-classifier__gap"/>
    <w:basedOn w:val="DefaultParagraphFont"/>
    <w:rsid w:val="00C3458B"/>
  </w:style>
  <w:style w:type="character" w:customStyle="1" w:styleId="a-size-extra-large">
    <w:name w:val="a-size-extra-large"/>
    <w:basedOn w:val="DefaultParagraphFont"/>
    <w:rsid w:val="00C3458B"/>
  </w:style>
  <w:style w:type="paragraph" w:customStyle="1" w:styleId="generic-articlebody">
    <w:name w:val="generic-article__body"/>
    <w:basedOn w:val="Normal"/>
    <w:rsid w:val="00C3458B"/>
    <w:pPr>
      <w:spacing w:before="100" w:beforeAutospacing="1" w:after="100" w:afterAutospacing="1"/>
    </w:pPr>
    <w:rPr>
      <w:rFonts w:ascii="Calibri" w:eastAsia="Times New Roman" w:hAnsi="Calibri" w:cstheme="minorBidi"/>
      <w:sz w:val="24"/>
    </w:rPr>
  </w:style>
  <w:style w:type="character" w:customStyle="1" w:styleId="m-6919561637539550718gmail-style13ptbold">
    <w:name w:val="m_-6919561637539550718gmail-style13ptbold"/>
    <w:basedOn w:val="DefaultParagraphFont"/>
    <w:rsid w:val="00C3458B"/>
  </w:style>
  <w:style w:type="character" w:customStyle="1" w:styleId="m-6919561637539550718gmail-styleunderline">
    <w:name w:val="m_-6919561637539550718gmail-styleunderline"/>
    <w:basedOn w:val="DefaultParagraphFont"/>
    <w:rsid w:val="00C3458B"/>
  </w:style>
  <w:style w:type="character" w:customStyle="1" w:styleId="n-util-visually-hidden">
    <w:name w:val="n-util-visually-hidden"/>
    <w:basedOn w:val="DefaultParagraphFont"/>
    <w:rsid w:val="00C3458B"/>
  </w:style>
  <w:style w:type="paragraph" w:customStyle="1" w:styleId="suggested-readssubheading">
    <w:name w:val="suggested-reads__subheading"/>
    <w:basedOn w:val="Normal"/>
    <w:rsid w:val="00C3458B"/>
    <w:pPr>
      <w:spacing w:before="100" w:beforeAutospacing="1" w:after="100" w:afterAutospacing="1" w:line="240" w:lineRule="auto"/>
    </w:pPr>
    <w:rPr>
      <w:rFonts w:ascii="Times New Roman" w:eastAsia="Times New Roman" w:hAnsi="Times New Roman" w:cstheme="minorBidi"/>
      <w:sz w:val="24"/>
    </w:rPr>
  </w:style>
  <w:style w:type="character" w:customStyle="1" w:styleId="cardclassifier-gap">
    <w:name w:val="card__classifier-gap"/>
    <w:basedOn w:val="DefaultParagraphFont"/>
    <w:rsid w:val="00C3458B"/>
  </w:style>
  <w:style w:type="paragraph" w:customStyle="1" w:styleId="suggested-readslist-itemsubheading">
    <w:name w:val="suggested-reads__list-item__subheading"/>
    <w:basedOn w:val="Normal"/>
    <w:rsid w:val="00C3458B"/>
    <w:pPr>
      <w:spacing w:before="100" w:beforeAutospacing="1" w:after="100" w:afterAutospacing="1" w:line="240" w:lineRule="auto"/>
    </w:pPr>
    <w:rPr>
      <w:rFonts w:ascii="Times New Roman" w:eastAsia="Times New Roman" w:hAnsi="Times New Roman" w:cstheme="minorBidi"/>
      <w:sz w:val="24"/>
    </w:rPr>
  </w:style>
  <w:style w:type="paragraph" w:customStyle="1" w:styleId="AnalyticTag">
    <w:name w:val="Analytic Tag"/>
    <w:basedOn w:val="Heading4"/>
    <w:link w:val="AnalyticTagChar"/>
    <w:uiPriority w:val="4"/>
    <w:qFormat/>
    <w:rsid w:val="00C3458B"/>
    <w:rPr>
      <w:rFonts w:ascii="Calibri" w:hAnsi="Calibri"/>
    </w:rPr>
  </w:style>
  <w:style w:type="character" w:customStyle="1" w:styleId="AnalyticTagChar">
    <w:name w:val="Analytic Tag Char"/>
    <w:basedOn w:val="DefaultParagraphFont"/>
    <w:link w:val="AnalyticTag"/>
    <w:uiPriority w:val="4"/>
    <w:rsid w:val="00C3458B"/>
    <w:rPr>
      <w:rFonts w:ascii="Calibri" w:eastAsiaTheme="majorEastAsia" w:hAnsi="Calibri" w:cstheme="majorBidi"/>
      <w:b/>
      <w:bCs/>
      <w:sz w:val="26"/>
      <w:szCs w:val="26"/>
    </w:rPr>
  </w:style>
  <w:style w:type="paragraph" w:customStyle="1" w:styleId="CiteBold">
    <w:name w:val="Cite Bold"/>
    <w:basedOn w:val="Normal"/>
    <w:link w:val="CiteBoldChar"/>
    <w:qFormat/>
    <w:rsid w:val="00C3458B"/>
    <w:pPr>
      <w:widowControl w:val="0"/>
      <w:autoSpaceDE w:val="0"/>
      <w:autoSpaceDN w:val="0"/>
      <w:adjustRightInd w:val="0"/>
      <w:ind w:left="720"/>
    </w:pPr>
    <w:rPr>
      <w:rFonts w:ascii="Calibri" w:hAnsi="Calibri" w:cstheme="minorBidi"/>
      <w:b/>
      <w:caps/>
      <w:sz w:val="24"/>
    </w:rPr>
  </w:style>
  <w:style w:type="character" w:customStyle="1" w:styleId="CiteBoldChar">
    <w:name w:val="Cite Bold Char"/>
    <w:basedOn w:val="DefaultParagraphFont"/>
    <w:link w:val="CiteBold"/>
    <w:rsid w:val="00C3458B"/>
    <w:rPr>
      <w:rFonts w:ascii="Calibri" w:hAnsi="Calibri"/>
      <w:b/>
      <w:caps/>
    </w:rPr>
  </w:style>
  <w:style w:type="paragraph" w:customStyle="1" w:styleId="StyleJustifiedCharChar">
    <w:name w:val="Style Justified Char Char"/>
    <w:basedOn w:val="Normal"/>
    <w:link w:val="StyleJustifiedCharCharChar"/>
    <w:rsid w:val="00C3458B"/>
    <w:pPr>
      <w:ind w:left="432"/>
      <w:jc w:val="both"/>
    </w:pPr>
    <w:rPr>
      <w:rFonts w:ascii="Times New Roman" w:eastAsia="Batang" w:hAnsi="Times New Roman" w:cstheme="minorBidi"/>
      <w:sz w:val="20"/>
      <w:szCs w:val="20"/>
    </w:rPr>
  </w:style>
  <w:style w:type="character" w:customStyle="1" w:styleId="StyleJustifiedCharCharChar">
    <w:name w:val="Style Justified Char Char Char"/>
    <w:link w:val="StyleJustifiedCharChar"/>
    <w:rsid w:val="00C3458B"/>
    <w:rPr>
      <w:rFonts w:ascii="Times New Roman" w:eastAsia="Batang" w:hAnsi="Times New Roman"/>
      <w:sz w:val="20"/>
      <w:szCs w:val="20"/>
    </w:rPr>
  </w:style>
  <w:style w:type="paragraph" w:customStyle="1" w:styleId="Heading3New">
    <w:name w:val="Heading 3 New"/>
    <w:basedOn w:val="Heading3"/>
    <w:next w:val="Normal"/>
    <w:qFormat/>
    <w:rsid w:val="00C3458B"/>
    <w:rPr>
      <w:rFonts w:ascii="Calibri" w:eastAsia="Times New Roman" w:hAnsi="Calibri" w:cs="Times New Roman"/>
    </w:rPr>
  </w:style>
  <w:style w:type="character" w:customStyle="1" w:styleId="m8370952637483410863gmail-styleunderline">
    <w:name w:val="m_8370952637483410863gmail-styleunderline"/>
    <w:basedOn w:val="DefaultParagraphFont"/>
    <w:rsid w:val="00C3458B"/>
  </w:style>
  <w:style w:type="character" w:customStyle="1" w:styleId="m400377485754071043gmail-style13ptbold">
    <w:name w:val="m_400377485754071043gmail-style13ptbold"/>
    <w:basedOn w:val="DefaultParagraphFont"/>
    <w:rsid w:val="00C3458B"/>
  </w:style>
  <w:style w:type="character" w:customStyle="1" w:styleId="SmallCharChar">
    <w:name w:val="Small Char Char"/>
    <w:basedOn w:val="DefaultParagraphFont"/>
    <w:rsid w:val="00C3458B"/>
    <w:rPr>
      <w:sz w:val="17"/>
      <w:szCs w:val="24"/>
      <w:lang w:val="en-US" w:eastAsia="en-US" w:bidi="ar-SA"/>
    </w:rPr>
  </w:style>
  <w:style w:type="paragraph" w:customStyle="1" w:styleId="ThickUnderline">
    <w:name w:val="ThickUnderline"/>
    <w:rsid w:val="00C345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Heading3"/>
    <w:rsid w:val="00C3458B"/>
    <w:pPr>
      <w:spacing w:after="0" w:line="240" w:lineRule="auto"/>
    </w:pPr>
    <w:rPr>
      <w:rFonts w:ascii="Futura" w:eastAsia="Times" w:hAnsi="Futura" w:cstheme="minorBidi"/>
      <w:b/>
      <w:caps/>
      <w:sz w:val="18"/>
      <w:szCs w:val="20"/>
    </w:rPr>
  </w:style>
  <w:style w:type="paragraph" w:customStyle="1" w:styleId="DebateTag0">
    <w:name w:val="DebateTag"/>
    <w:basedOn w:val="Normal"/>
    <w:qFormat/>
    <w:rsid w:val="00C3458B"/>
    <w:pPr>
      <w:spacing w:after="0" w:line="240" w:lineRule="auto"/>
    </w:pPr>
    <w:rPr>
      <w:rFonts w:ascii="Times New Roman" w:eastAsia="Calibri" w:hAnsi="Times New Roman" w:cstheme="minorBidi"/>
      <w:b/>
    </w:rPr>
  </w:style>
  <w:style w:type="character" w:customStyle="1" w:styleId="m-4799866747027741266gmail-style13ptbold">
    <w:name w:val="m_-4799866747027741266gmail-style13ptbold"/>
    <w:basedOn w:val="DefaultParagraphFont"/>
    <w:rsid w:val="00C3458B"/>
  </w:style>
  <w:style w:type="character" w:customStyle="1" w:styleId="m-4799866747027741266gmail-apple-converted-space">
    <w:name w:val="m_-4799866747027741266gmail-apple-converted-space"/>
    <w:basedOn w:val="DefaultParagraphFont"/>
    <w:rsid w:val="00C3458B"/>
  </w:style>
  <w:style w:type="character" w:customStyle="1" w:styleId="m-4799866747027741266gmail-m3965771245576658108gmail-styleunderline">
    <w:name w:val="m_-4799866747027741266gmail-m3965771245576658108gmail-styleunderline"/>
    <w:basedOn w:val="DefaultParagraphFont"/>
    <w:rsid w:val="00C3458B"/>
  </w:style>
  <w:style w:type="character" w:customStyle="1" w:styleId="StyleStyleUnderlineUnderlineStyleBoldUnderlineIntenseEmphas1">
    <w:name w:val="Style Style UnderlineUnderlineStyle Bold UnderlineIntense Emphas...1"/>
    <w:basedOn w:val="DefaultParagraphFont"/>
    <w:rsid w:val="00C3458B"/>
    <w:rPr>
      <w:b w:val="0"/>
      <w:bCs w:val="0"/>
      <w:sz w:val="24"/>
      <w:u w:val="single"/>
      <w:bdr w:val="none" w:sz="0" w:space="0" w:color="auto" w:frame="1"/>
    </w:rPr>
  </w:style>
  <w:style w:type="paragraph" w:customStyle="1" w:styleId="CiteLittle">
    <w:name w:val="Cite Little"/>
    <w:next w:val="Normal"/>
    <w:qFormat/>
    <w:rsid w:val="00C3458B"/>
    <w:rPr>
      <w:rFonts w:ascii="Arial" w:eastAsia="Times New Roman" w:hAnsi="Arial" w:cs="Times New Roman"/>
      <w:bCs/>
      <w:kern w:val="32"/>
      <w:sz w:val="16"/>
      <w:szCs w:val="32"/>
    </w:rPr>
  </w:style>
  <w:style w:type="character" w:customStyle="1" w:styleId="UnderlinedTextChar">
    <w:name w:val="Underlined Text Char"/>
    <w:link w:val="UnderlinedText"/>
    <w:uiPriority w:val="99"/>
    <w:rsid w:val="00C3458B"/>
    <w:rPr>
      <w:b/>
    </w:rPr>
  </w:style>
  <w:style w:type="character" w:customStyle="1" w:styleId="StyleAsianMSMinchoBold">
    <w:name w:val="Style (Asian) MS Mincho Bold"/>
    <w:rsid w:val="00C3458B"/>
    <w:rPr>
      <w:rFonts w:ascii="Times New Roman" w:eastAsia="MS Mincho" w:hAnsi="Times New Roman"/>
      <w:b/>
      <w:bCs/>
      <w:u w:val="thick"/>
    </w:rPr>
  </w:style>
  <w:style w:type="character" w:customStyle="1" w:styleId="StyleAsianMSMincho">
    <w:name w:val="Style (Asian) MS Mincho"/>
    <w:rsid w:val="00C3458B"/>
    <w:rPr>
      <w:rFonts w:ascii="Times New Roman" w:eastAsia="MS Mincho" w:hAnsi="Times New Roman"/>
      <w:u w:val="thick"/>
    </w:rPr>
  </w:style>
  <w:style w:type="paragraph" w:customStyle="1" w:styleId="docheader">
    <w:name w:val="doc header"/>
    <w:autoRedefine/>
    <w:qFormat/>
    <w:rsid w:val="00C3458B"/>
    <w:rPr>
      <w:rFonts w:ascii="Times New Roman" w:eastAsia="Malgun Gothic" w:hAnsi="Times New Roman" w:cs="Times New Roman"/>
      <w:b/>
      <w:sz w:val="20"/>
    </w:rPr>
  </w:style>
  <w:style w:type="paragraph" w:customStyle="1" w:styleId="docfooter">
    <w:name w:val="doc footer"/>
    <w:autoRedefine/>
    <w:qFormat/>
    <w:rsid w:val="00C3458B"/>
    <w:pPr>
      <w:jc w:val="right"/>
    </w:pPr>
    <w:rPr>
      <w:rFonts w:ascii="Times New Roman" w:eastAsia="Malgun Gothic" w:hAnsi="Times New Roman" w:cs="Times New Roman"/>
      <w:b/>
      <w:sz w:val="22"/>
    </w:rPr>
  </w:style>
  <w:style w:type="character" w:customStyle="1" w:styleId="crosslinkpopup">
    <w:name w:val="crosslinkpopup"/>
    <w:rsid w:val="00C3458B"/>
  </w:style>
  <w:style w:type="paragraph" w:customStyle="1" w:styleId="blocorganizer">
    <w:name w:val="bloc organizer"/>
    <w:basedOn w:val="Heading1"/>
    <w:next w:val="bloctitles"/>
    <w:link w:val="blocorganizerChar"/>
    <w:autoRedefine/>
    <w:qFormat/>
    <w:rsid w:val="00C3458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3458B"/>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C3458B"/>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C3458B"/>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C3458B"/>
    <w:pPr>
      <w:tabs>
        <w:tab w:val="left" w:pos="4410"/>
      </w:tabs>
      <w:contextualSpacing/>
    </w:pPr>
    <w:rPr>
      <w:rFonts w:ascii="Times New Roman" w:hAnsi="Times New Roman" w:cstheme="minorBidi"/>
      <w:bCs/>
      <w:sz w:val="20"/>
      <w:szCs w:val="20"/>
    </w:rPr>
  </w:style>
  <w:style w:type="character" w:customStyle="1" w:styleId="StyletinyBoldChar">
    <w:name w:val="Style tiny + Bold Char"/>
    <w:link w:val="StyletinyBold"/>
    <w:rsid w:val="00C3458B"/>
    <w:rPr>
      <w:rFonts w:ascii="Times New Roman" w:hAnsi="Times New Roman"/>
      <w:bCs/>
      <w:sz w:val="20"/>
      <w:szCs w:val="20"/>
    </w:rPr>
  </w:style>
  <w:style w:type="character" w:customStyle="1" w:styleId="UnderlineBoldChar">
    <w:name w:val="Underline Bold Char"/>
    <w:locked/>
    <w:rsid w:val="00C3458B"/>
    <w:rPr>
      <w:rFonts w:ascii="Times New Roman" w:eastAsia="Times New Roman" w:hAnsi="Times New Roman"/>
      <w:b/>
      <w:szCs w:val="20"/>
      <w:u w:val="single"/>
    </w:rPr>
  </w:style>
  <w:style w:type="character" w:customStyle="1" w:styleId="cardCharCharCharCharChar">
    <w:name w:val="card Char Char Char Char Char"/>
    <w:rsid w:val="00C3458B"/>
    <w:rPr>
      <w:rFonts w:ascii="Times New Roman" w:eastAsia="Times New Roman" w:hAnsi="Times New Roman"/>
      <w:sz w:val="20"/>
      <w:szCs w:val="20"/>
    </w:rPr>
  </w:style>
  <w:style w:type="character" w:customStyle="1" w:styleId="tagChar0">
    <w:name w:val="%tag Char"/>
    <w:link w:val="tag"/>
    <w:uiPriority w:val="99"/>
    <w:rsid w:val="00C3458B"/>
    <w:rPr>
      <w:rFonts w:ascii="Calibri" w:eastAsia="Calibri" w:hAnsi="Calibri"/>
      <w:bCs/>
      <w:sz w:val="18"/>
    </w:rPr>
  </w:style>
  <w:style w:type="character" w:customStyle="1" w:styleId="AAAcardChar">
    <w:name w:val="AAAcard Char"/>
    <w:link w:val="AAAcard"/>
    <w:uiPriority w:val="99"/>
    <w:rsid w:val="00C3458B"/>
    <w:rPr>
      <w:rFonts w:ascii="Calibri" w:eastAsia="Times New Roman" w:hAnsi="Calibri"/>
      <w:sz w:val="22"/>
    </w:rPr>
  </w:style>
  <w:style w:type="character" w:customStyle="1" w:styleId="underlineCharChar0">
    <w:name w:val="underline Char Char"/>
    <w:rsid w:val="00C3458B"/>
    <w:rPr>
      <w:rFonts w:ascii="Arial Narrow" w:eastAsia="Times New Roman" w:hAnsi="Arial Narrow"/>
      <w:szCs w:val="24"/>
      <w:u w:val="single"/>
    </w:rPr>
  </w:style>
  <w:style w:type="paragraph" w:customStyle="1" w:styleId="TagStyle0">
    <w:name w:val="Tag Style"/>
    <w:basedOn w:val="Normal"/>
    <w:qFormat/>
    <w:rsid w:val="00C3458B"/>
    <w:rPr>
      <w:rFonts w:ascii="Times New Roman" w:eastAsia="Times New Roman" w:hAnsi="Times New Roman" w:cstheme="minorBidi"/>
      <w:b/>
    </w:rPr>
  </w:style>
  <w:style w:type="paragraph" w:customStyle="1" w:styleId="tagstyle1">
    <w:name w:val="tagstyle"/>
    <w:basedOn w:val="Normal"/>
    <w:qFormat/>
    <w:rsid w:val="00C3458B"/>
    <w:pPr>
      <w:spacing w:before="100" w:beforeAutospacing="1" w:after="100" w:afterAutospacing="1"/>
    </w:pPr>
    <w:rPr>
      <w:rFonts w:ascii="Times New Roman" w:eastAsia="Times New Roman" w:hAnsi="Times New Roman" w:cstheme="minorBidi"/>
    </w:rPr>
  </w:style>
  <w:style w:type="character" w:customStyle="1" w:styleId="newsstorytitle">
    <w:name w:val="news_story_title"/>
    <w:rsid w:val="00C3458B"/>
  </w:style>
  <w:style w:type="character" w:customStyle="1" w:styleId="yqlink">
    <w:name w:val="yqlink"/>
    <w:rsid w:val="00C3458B"/>
  </w:style>
  <w:style w:type="character" w:customStyle="1" w:styleId="clbody">
    <w:name w:val="clbody"/>
    <w:rsid w:val="00C3458B"/>
  </w:style>
  <w:style w:type="paragraph" w:customStyle="1" w:styleId="Analyticals">
    <w:name w:val="Analyticals"/>
    <w:basedOn w:val="Normal"/>
    <w:qFormat/>
    <w:rsid w:val="00C3458B"/>
    <w:rPr>
      <w:rFonts w:ascii="Times New Roman" w:eastAsia="Times New Roman" w:hAnsi="Times New Roman" w:cstheme="minorBidi"/>
    </w:rPr>
  </w:style>
  <w:style w:type="character" w:customStyle="1" w:styleId="norm">
    <w:name w:val="norm"/>
    <w:rsid w:val="00C3458B"/>
  </w:style>
  <w:style w:type="character" w:customStyle="1" w:styleId="boldandunderlinecharcharcharcharcharcharcharcharcharcharcharcharcharcharcharchar0">
    <w:name w:val="boldandunderlinecharcharcharcharcharcharcharcharcharcharcharcharcharcharcharchar"/>
    <w:rsid w:val="00C3458B"/>
  </w:style>
  <w:style w:type="character" w:customStyle="1" w:styleId="underlinecharcharcharcharcharcharcharcharcharcharcharcharcharchar0">
    <w:name w:val="underlinecharcharcharcharcharcharcharcharcharcharcharcharcharchar"/>
    <w:rsid w:val="00C3458B"/>
  </w:style>
  <w:style w:type="character" w:customStyle="1" w:styleId="CharCharCharCharCharChar1Char">
    <w:name w:val="Char Char Char Char Char Char1 Char"/>
    <w:rsid w:val="00C3458B"/>
    <w:rPr>
      <w:rFonts w:ascii="Times New Roman" w:eastAsia="Times New Roman" w:hAnsi="Times New Roman" w:cs="Times New Roman"/>
      <w:b/>
      <w:sz w:val="24"/>
      <w:szCs w:val="24"/>
    </w:rPr>
  </w:style>
  <w:style w:type="character" w:customStyle="1" w:styleId="emphasis21">
    <w:name w:val="emphasis2"/>
    <w:rsid w:val="00C3458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3458B"/>
    <w:rPr>
      <w:sz w:val="24"/>
      <w:szCs w:val="24"/>
      <w:lang w:val="en-US" w:eastAsia="en-US" w:bidi="ar-SA"/>
    </w:rPr>
  </w:style>
  <w:style w:type="character" w:customStyle="1" w:styleId="NewTag">
    <w:name w:val="NewTag"/>
    <w:uiPriority w:val="1"/>
    <w:qFormat/>
    <w:rsid w:val="00C3458B"/>
    <w:rPr>
      <w:rFonts w:ascii="Georgia" w:hAnsi="Georgia"/>
      <w:b/>
      <w:sz w:val="24"/>
    </w:rPr>
  </w:style>
  <w:style w:type="character" w:customStyle="1" w:styleId="searchtools-record-title">
    <w:name w:val="searchtools-record-title"/>
    <w:basedOn w:val="DefaultParagraphFont"/>
    <w:rsid w:val="00C3458B"/>
  </w:style>
  <w:style w:type="character" w:customStyle="1" w:styleId="rightside">
    <w:name w:val="rightside"/>
    <w:rsid w:val="00C3458B"/>
  </w:style>
  <w:style w:type="character" w:customStyle="1" w:styleId="flourish">
    <w:name w:val="flourish"/>
    <w:rsid w:val="00C3458B"/>
  </w:style>
  <w:style w:type="character" w:customStyle="1" w:styleId="style150">
    <w:name w:val="style150"/>
    <w:rsid w:val="00C3458B"/>
  </w:style>
  <w:style w:type="character" w:customStyle="1" w:styleId="head">
    <w:name w:val="head"/>
    <w:rsid w:val="00C3458B"/>
  </w:style>
  <w:style w:type="character" w:customStyle="1" w:styleId="marrontitulobig">
    <w:name w:val="marron_titulo_big"/>
    <w:rsid w:val="00C3458B"/>
  </w:style>
  <w:style w:type="character" w:customStyle="1" w:styleId="titletxt">
    <w:name w:val="titletxt"/>
    <w:rsid w:val="00C3458B"/>
  </w:style>
  <w:style w:type="character" w:customStyle="1" w:styleId="colbcopy">
    <w:name w:val="colbcopy"/>
    <w:rsid w:val="00C3458B"/>
  </w:style>
  <w:style w:type="character" w:customStyle="1" w:styleId="hcard">
    <w:name w:val="hcard"/>
    <w:rsid w:val="00C3458B"/>
  </w:style>
  <w:style w:type="numbering" w:styleId="1ai">
    <w:name w:val="Outline List 1"/>
    <w:basedOn w:val="NoList"/>
    <w:rsid w:val="00C3458B"/>
    <w:pPr>
      <w:numPr>
        <w:numId w:val="3"/>
      </w:numPr>
    </w:pPr>
  </w:style>
  <w:style w:type="paragraph" w:customStyle="1" w:styleId="StylePlainTextTimesNewRomanBold">
    <w:name w:val="Style Plain Text + Times New Roman Bold"/>
    <w:basedOn w:val="PlainText"/>
    <w:qFormat/>
    <w:rsid w:val="00C3458B"/>
    <w:rPr>
      <w:rFonts w:ascii="Courier" w:eastAsia="Cambria" w:hAnsi="Courier" w:cstheme="minorBidi"/>
      <w:sz w:val="21"/>
      <w:szCs w:val="21"/>
    </w:rPr>
  </w:style>
  <w:style w:type="paragraph" w:customStyle="1" w:styleId="hotroute2">
    <w:name w:val="hotroute"/>
    <w:basedOn w:val="Normal"/>
    <w:qFormat/>
    <w:rsid w:val="00C3458B"/>
    <w:pPr>
      <w:ind w:left="288"/>
    </w:pPr>
    <w:rPr>
      <w:rFonts w:ascii="Calibri" w:hAnsi="Calibri" w:cstheme="minorBidi"/>
    </w:rPr>
  </w:style>
  <w:style w:type="paragraph" w:customStyle="1" w:styleId="DeleteAnalytics">
    <w:name w:val="Delete Analytics"/>
    <w:basedOn w:val="Heading4"/>
    <w:qFormat/>
    <w:rsid w:val="00C3458B"/>
    <w:rPr>
      <w:rFonts w:ascii="Calibri" w:hAnsi="Calibri"/>
      <w:color w:val="800000"/>
    </w:rPr>
  </w:style>
  <w:style w:type="paragraph" w:customStyle="1" w:styleId="ReallyFuckingSmall0">
    <w:name w:val="Really Fucking Small"/>
    <w:basedOn w:val="Normal"/>
    <w:link w:val="ReallyFuckingSmallChar0"/>
    <w:qFormat/>
    <w:rsid w:val="00C3458B"/>
    <w:pPr>
      <w:ind w:left="144"/>
    </w:pPr>
    <w:rPr>
      <w:rFonts w:ascii="Times New Roman" w:eastAsia="Times New Roman" w:hAnsi="Times New Roman" w:cstheme="minorBidi"/>
      <w:sz w:val="12"/>
    </w:rPr>
  </w:style>
  <w:style w:type="character" w:customStyle="1" w:styleId="ReallyFuckingSmallChar0">
    <w:name w:val="Really Fucking Small Char"/>
    <w:link w:val="ReallyFuckingSmall0"/>
    <w:rsid w:val="00C3458B"/>
    <w:rPr>
      <w:rFonts w:ascii="Times New Roman" w:eastAsia="Times New Roman" w:hAnsi="Times New Roman"/>
      <w:sz w:val="12"/>
    </w:rPr>
  </w:style>
  <w:style w:type="paragraph" w:customStyle="1" w:styleId="Boxempahsis">
    <w:name w:val="Box empahsis"/>
    <w:basedOn w:val="Normal"/>
    <w:link w:val="BoxempahsisChar"/>
    <w:qFormat/>
    <w:rsid w:val="00C3458B"/>
    <w:rPr>
      <w:rFonts w:ascii="Franklin Gothic Heavy" w:hAnsi="Franklin Gothic Heavy" w:cstheme="minorBidi"/>
      <w:u w:val="single"/>
      <w:bdr w:val="single" w:sz="4" w:space="0" w:color="auto"/>
    </w:rPr>
  </w:style>
  <w:style w:type="character" w:customStyle="1" w:styleId="BoxempahsisChar">
    <w:name w:val="Box empahsis Char"/>
    <w:basedOn w:val="DefaultParagraphFont"/>
    <w:link w:val="Boxempahsis"/>
    <w:rsid w:val="00C3458B"/>
    <w:rPr>
      <w:rFonts w:ascii="Franklin Gothic Heavy" w:hAnsi="Franklin Gothic Heavy"/>
      <w:sz w:val="22"/>
      <w:u w:val="single"/>
      <w:bdr w:val="single" w:sz="4" w:space="0" w:color="auto"/>
    </w:rPr>
  </w:style>
  <w:style w:type="character" w:customStyle="1" w:styleId="Qualified">
    <w:name w:val="Qualified"/>
    <w:rsid w:val="00C3458B"/>
    <w:rPr>
      <w:rFonts w:asciiTheme="majorHAnsi" w:hAnsiTheme="majorHAnsi"/>
      <w:b/>
      <w:bCs/>
      <w:sz w:val="16"/>
    </w:rPr>
  </w:style>
  <w:style w:type="paragraph" w:customStyle="1" w:styleId="MaggieTag">
    <w:name w:val="MaggieTag"/>
    <w:basedOn w:val="Normal"/>
    <w:qFormat/>
    <w:rsid w:val="00C3458B"/>
    <w:rPr>
      <w:rFonts w:ascii="Garamond" w:eastAsia="Times New Roman" w:hAnsi="Garamond" w:cstheme="minorBidi"/>
      <w:b/>
      <w:szCs w:val="20"/>
    </w:rPr>
  </w:style>
  <w:style w:type="character" w:customStyle="1" w:styleId="BlockTitleChar0">
    <w:name w:val="%Block Title Char"/>
    <w:rsid w:val="00C3458B"/>
    <w:rPr>
      <w:rFonts w:ascii="Arial" w:eastAsia="Times New Roman" w:hAnsi="Arial" w:cs="Arial"/>
      <w:b/>
      <w:bCs/>
      <w:kern w:val="32"/>
      <w:sz w:val="28"/>
      <w:szCs w:val="32"/>
    </w:rPr>
  </w:style>
  <w:style w:type="paragraph" w:styleId="Index6">
    <w:name w:val="index 6"/>
    <w:basedOn w:val="Normal"/>
    <w:next w:val="Normal"/>
    <w:autoRedefine/>
    <w:unhideWhenUsed/>
    <w:rsid w:val="00C3458B"/>
    <w:pPr>
      <w:ind w:left="1200" w:hanging="200"/>
    </w:pPr>
    <w:rPr>
      <w:rFonts w:ascii="Cambria" w:eastAsia="Cambria" w:hAnsi="Cambria" w:cstheme="minorBidi"/>
      <w:sz w:val="18"/>
      <w:szCs w:val="18"/>
    </w:rPr>
  </w:style>
  <w:style w:type="character" w:customStyle="1" w:styleId="columntexthead">
    <w:name w:val="columntexthead"/>
    <w:rsid w:val="00C3458B"/>
  </w:style>
  <w:style w:type="character" w:customStyle="1" w:styleId="instruction">
    <w:name w:val="instruction"/>
    <w:rsid w:val="00C3458B"/>
  </w:style>
  <w:style w:type="character" w:customStyle="1" w:styleId="imagelink">
    <w:name w:val="imagelink"/>
    <w:rsid w:val="00C3458B"/>
  </w:style>
  <w:style w:type="character" w:customStyle="1" w:styleId="leadin">
    <w:name w:val="leadin"/>
    <w:rsid w:val="00C3458B"/>
  </w:style>
  <w:style w:type="character" w:customStyle="1" w:styleId="noticiabyline">
    <w:name w:val="noticia_byline"/>
    <w:rsid w:val="00C3458B"/>
  </w:style>
  <w:style w:type="character" w:customStyle="1" w:styleId="rightnowyahoo">
    <w:name w:val="right_now_yahoo"/>
    <w:rsid w:val="00C3458B"/>
  </w:style>
  <w:style w:type="character" w:customStyle="1" w:styleId="submittedmeta">
    <w:name w:val="submitted meta"/>
    <w:rsid w:val="00C3458B"/>
  </w:style>
  <w:style w:type="character" w:customStyle="1" w:styleId="A11">
    <w:name w:val="A11"/>
    <w:rsid w:val="00C3458B"/>
    <w:rPr>
      <w:color w:val="000000"/>
      <w:sz w:val="12"/>
      <w:szCs w:val="12"/>
    </w:rPr>
  </w:style>
  <w:style w:type="character" w:customStyle="1" w:styleId="cite1">
    <w:name w:val="%cite"/>
    <w:rsid w:val="00C3458B"/>
    <w:rPr>
      <w:rFonts w:ascii="Times New Roman" w:hAnsi="Times New Roman"/>
      <w:b/>
      <w:sz w:val="24"/>
    </w:rPr>
  </w:style>
  <w:style w:type="character" w:customStyle="1" w:styleId="Emphasis22">
    <w:name w:val="%Emphasis2"/>
    <w:rsid w:val="00C3458B"/>
    <w:rPr>
      <w:rFonts w:ascii="Cooper Black" w:hAnsi="Cooper Black"/>
      <w:iCs/>
      <w:u w:val="single"/>
    </w:rPr>
  </w:style>
  <w:style w:type="paragraph" w:customStyle="1" w:styleId="BlockTitle4">
    <w:name w:val="%Block Title"/>
    <w:basedOn w:val="Heading1"/>
    <w:qFormat/>
    <w:rsid w:val="00C3458B"/>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rPr>
  </w:style>
  <w:style w:type="character" w:customStyle="1" w:styleId="AAAcite">
    <w:name w:val="AAAcite"/>
    <w:rsid w:val="00C3458B"/>
    <w:rPr>
      <w:rFonts w:ascii="Times New Roman" w:hAnsi="Times New Roman"/>
      <w:b/>
      <w:sz w:val="24"/>
    </w:rPr>
  </w:style>
  <w:style w:type="character" w:customStyle="1" w:styleId="AAAunderline">
    <w:name w:val="AAAunderline"/>
    <w:qFormat/>
    <w:rsid w:val="00C3458B"/>
    <w:rPr>
      <w:b/>
      <w:u w:val="single"/>
    </w:rPr>
  </w:style>
  <w:style w:type="paragraph" w:customStyle="1" w:styleId="IndexHeader">
    <w:name w:val="Index Header"/>
    <w:basedOn w:val="Normal"/>
    <w:qFormat/>
    <w:rsid w:val="00C3458B"/>
    <w:pPr>
      <w:ind w:left="-720"/>
      <w:outlineLvl w:val="0"/>
    </w:pPr>
    <w:rPr>
      <w:rFonts w:ascii="Times New Roman" w:eastAsia="Times New Roman" w:hAnsi="Times New Roman" w:cstheme="minorBidi"/>
      <w:b/>
      <w:bCs/>
      <w:sz w:val="36"/>
      <w:szCs w:val="20"/>
    </w:rPr>
  </w:style>
  <w:style w:type="character" w:customStyle="1" w:styleId="IndexHeaderChar">
    <w:name w:val="Index Header Char"/>
    <w:rsid w:val="00C3458B"/>
    <w:rPr>
      <w:rFonts w:ascii="Times New Roman" w:eastAsia="Times New Roman" w:hAnsi="Times New Roman"/>
      <w:b/>
      <w:bCs/>
      <w:sz w:val="36"/>
    </w:rPr>
  </w:style>
  <w:style w:type="paragraph" w:customStyle="1" w:styleId="CardRead">
    <w:name w:val="Card_Read"/>
    <w:basedOn w:val="Normal"/>
    <w:qFormat/>
    <w:rsid w:val="00C3458B"/>
    <w:rPr>
      <w:rFonts w:ascii="Times" w:eastAsia="Times" w:hAnsi="Times" w:cstheme="minorBidi"/>
      <w:szCs w:val="20"/>
    </w:rPr>
  </w:style>
  <w:style w:type="paragraph" w:customStyle="1" w:styleId="CardNU">
    <w:name w:val="CardNU"/>
    <w:basedOn w:val="Normal"/>
    <w:qFormat/>
    <w:rsid w:val="00C3458B"/>
    <w:rPr>
      <w:rFonts w:ascii="Times" w:eastAsia="Times" w:hAnsi="Times" w:cstheme="minorBidi"/>
      <w:sz w:val="14"/>
      <w:szCs w:val="20"/>
    </w:rPr>
  </w:style>
  <w:style w:type="paragraph" w:customStyle="1" w:styleId="StyleHeading310pt">
    <w:name w:val="Style Heading 3 + 10 pt"/>
    <w:basedOn w:val="Heading3"/>
    <w:qFormat/>
    <w:rsid w:val="00C3458B"/>
    <w:pPr>
      <w:keepLines w:val="0"/>
      <w:pageBreakBefore w:val="0"/>
      <w:ind w:left="576"/>
      <w:jc w:val="left"/>
    </w:pPr>
    <w:rPr>
      <w:rFonts w:ascii="Calibri" w:eastAsia="Times New Roman" w:hAnsi="Calibri" w:cs="Arial"/>
      <w:b w:val="0"/>
      <w:bCs w:val="0"/>
      <w:sz w:val="20"/>
      <w:szCs w:val="26"/>
      <w:u w:val="none"/>
    </w:rPr>
  </w:style>
  <w:style w:type="character" w:customStyle="1" w:styleId="StyleHeading310ptChar">
    <w:name w:val="Style Heading 3 + 10 pt Char"/>
    <w:rsid w:val="00C3458B"/>
    <w:rPr>
      <w:rFonts w:ascii="Times New Roman" w:eastAsia="Times New Roman" w:hAnsi="Times New Roman" w:cs="Arial"/>
      <w:b/>
      <w:bCs/>
      <w:sz w:val="26"/>
      <w:szCs w:val="26"/>
    </w:rPr>
  </w:style>
  <w:style w:type="paragraph" w:customStyle="1" w:styleId="Style30">
    <w:name w:val="Style 3"/>
    <w:basedOn w:val="Normal"/>
    <w:qFormat/>
    <w:rsid w:val="00C3458B"/>
    <w:pPr>
      <w:autoSpaceDE w:val="0"/>
      <w:autoSpaceDN w:val="0"/>
      <w:spacing w:line="326" w:lineRule="auto"/>
      <w:ind w:firstLine="216"/>
      <w:jc w:val="both"/>
    </w:pPr>
    <w:rPr>
      <w:rFonts w:ascii="Calibri" w:eastAsia="Times New Roman" w:hAnsi="Calibri" w:cstheme="minorBidi"/>
      <w:sz w:val="6"/>
      <w:szCs w:val="6"/>
    </w:rPr>
  </w:style>
  <w:style w:type="paragraph" w:customStyle="1" w:styleId="CardText-NotUnderlined">
    <w:name w:val="Card Text - Not Underlined"/>
    <w:basedOn w:val="Normal"/>
    <w:qFormat/>
    <w:rsid w:val="00C3458B"/>
    <w:pPr>
      <w:spacing w:after="60"/>
    </w:pPr>
    <w:rPr>
      <w:rFonts w:ascii="Times New Roman" w:eastAsia="Times New Roman" w:hAnsi="Times New Roman" w:cstheme="minorBidi"/>
      <w:sz w:val="18"/>
    </w:rPr>
  </w:style>
  <w:style w:type="paragraph" w:customStyle="1" w:styleId="OmniPage8">
    <w:name w:val="OmniPage #8"/>
    <w:basedOn w:val="Normal"/>
    <w:qFormat/>
    <w:rsid w:val="00C3458B"/>
    <w:rPr>
      <w:rFonts w:ascii="Times New Roman" w:eastAsia="Times New Roman" w:hAnsi="Times New Roman" w:cstheme="minorBidi"/>
      <w:color w:val="000000"/>
      <w:sz w:val="20"/>
      <w:szCs w:val="20"/>
    </w:rPr>
  </w:style>
  <w:style w:type="paragraph" w:customStyle="1" w:styleId="OmniPage2">
    <w:name w:val="OmniPage #2"/>
    <w:basedOn w:val="Normal"/>
    <w:qFormat/>
    <w:rsid w:val="00C3458B"/>
    <w:rPr>
      <w:rFonts w:ascii="Times New Roman" w:eastAsia="Times New Roman" w:hAnsi="Times New Roman" w:cstheme="minorBidi"/>
      <w:color w:val="000000"/>
      <w:sz w:val="20"/>
      <w:szCs w:val="20"/>
    </w:rPr>
  </w:style>
  <w:style w:type="paragraph" w:customStyle="1" w:styleId="OmniPage6">
    <w:name w:val="OmniPage #6"/>
    <w:basedOn w:val="Normal"/>
    <w:qFormat/>
    <w:rsid w:val="00C3458B"/>
    <w:rPr>
      <w:rFonts w:ascii="Times New Roman" w:eastAsia="Times New Roman" w:hAnsi="Times New Roman" w:cstheme="minorBidi"/>
      <w:color w:val="000000"/>
      <w:sz w:val="20"/>
      <w:szCs w:val="20"/>
    </w:rPr>
  </w:style>
  <w:style w:type="paragraph" w:customStyle="1" w:styleId="OmniPage7">
    <w:name w:val="OmniPage #7"/>
    <w:basedOn w:val="Normal"/>
    <w:qFormat/>
    <w:rsid w:val="00C3458B"/>
    <w:rPr>
      <w:rFonts w:ascii="Times New Roman" w:eastAsia="Times New Roman" w:hAnsi="Times New Roman" w:cstheme="minorBidi"/>
      <w:color w:val="000000"/>
      <w:sz w:val="20"/>
      <w:szCs w:val="20"/>
    </w:rPr>
  </w:style>
  <w:style w:type="paragraph" w:customStyle="1" w:styleId="OmniPage11">
    <w:name w:val="OmniPage #11"/>
    <w:basedOn w:val="Normal"/>
    <w:qFormat/>
    <w:rsid w:val="00C3458B"/>
    <w:rPr>
      <w:rFonts w:ascii="Times New Roman" w:eastAsia="Times New Roman" w:hAnsi="Times New Roman" w:cstheme="minorBidi"/>
      <w:color w:val="000000"/>
      <w:sz w:val="20"/>
      <w:szCs w:val="20"/>
    </w:rPr>
  </w:style>
  <w:style w:type="paragraph" w:customStyle="1" w:styleId="OmniPage12">
    <w:name w:val="OmniPage #12"/>
    <w:basedOn w:val="Normal"/>
    <w:qFormat/>
    <w:rsid w:val="00C3458B"/>
    <w:rPr>
      <w:rFonts w:ascii="Times New Roman" w:eastAsia="Times New Roman" w:hAnsi="Times New Roman" w:cstheme="minorBidi"/>
      <w:color w:val="000000"/>
      <w:sz w:val="20"/>
      <w:szCs w:val="20"/>
    </w:rPr>
  </w:style>
  <w:style w:type="paragraph" w:customStyle="1" w:styleId="OmniPage13">
    <w:name w:val="OmniPage #13"/>
    <w:basedOn w:val="Normal"/>
    <w:qFormat/>
    <w:rsid w:val="00C3458B"/>
    <w:rPr>
      <w:rFonts w:ascii="Times New Roman" w:eastAsia="Times New Roman" w:hAnsi="Times New Roman" w:cstheme="minorBidi"/>
      <w:color w:val="000000"/>
      <w:sz w:val="20"/>
      <w:szCs w:val="20"/>
    </w:rPr>
  </w:style>
  <w:style w:type="paragraph" w:customStyle="1" w:styleId="OmniPage14">
    <w:name w:val="OmniPage #14"/>
    <w:basedOn w:val="Normal"/>
    <w:qFormat/>
    <w:rsid w:val="00C3458B"/>
    <w:rPr>
      <w:rFonts w:ascii="Times New Roman" w:eastAsia="Times New Roman" w:hAnsi="Times New Roman" w:cstheme="minorBidi"/>
      <w:color w:val="000000"/>
      <w:sz w:val="20"/>
      <w:szCs w:val="20"/>
    </w:rPr>
  </w:style>
  <w:style w:type="paragraph" w:customStyle="1" w:styleId="OmniPage15">
    <w:name w:val="OmniPage #15"/>
    <w:basedOn w:val="Normal"/>
    <w:qFormat/>
    <w:rsid w:val="00C3458B"/>
    <w:rPr>
      <w:rFonts w:ascii="Times New Roman" w:eastAsia="Times New Roman" w:hAnsi="Times New Roman" w:cstheme="minorBidi"/>
      <w:color w:val="000000"/>
      <w:sz w:val="20"/>
      <w:szCs w:val="20"/>
    </w:rPr>
  </w:style>
  <w:style w:type="paragraph" w:customStyle="1" w:styleId="OmniPage17">
    <w:name w:val="OmniPage #17"/>
    <w:basedOn w:val="Normal"/>
    <w:qFormat/>
    <w:rsid w:val="00C3458B"/>
    <w:rPr>
      <w:rFonts w:ascii="Times New Roman" w:eastAsia="Times New Roman" w:hAnsi="Times New Roman" w:cstheme="minorBidi"/>
      <w:color w:val="000000"/>
      <w:sz w:val="20"/>
      <w:szCs w:val="20"/>
    </w:rPr>
  </w:style>
  <w:style w:type="paragraph" w:customStyle="1" w:styleId="OmniPage19">
    <w:name w:val="OmniPage #19"/>
    <w:basedOn w:val="Normal"/>
    <w:qFormat/>
    <w:rsid w:val="00C3458B"/>
    <w:rPr>
      <w:rFonts w:ascii="Times New Roman" w:eastAsia="Times New Roman" w:hAnsi="Times New Roman" w:cstheme="minorBidi"/>
      <w:color w:val="000000"/>
      <w:sz w:val="20"/>
      <w:szCs w:val="20"/>
    </w:rPr>
  </w:style>
  <w:style w:type="paragraph" w:customStyle="1" w:styleId="OmniPage20">
    <w:name w:val="OmniPage #20"/>
    <w:basedOn w:val="Normal"/>
    <w:qFormat/>
    <w:rsid w:val="00C3458B"/>
    <w:rPr>
      <w:rFonts w:ascii="Times New Roman" w:eastAsia="Times New Roman" w:hAnsi="Times New Roman" w:cstheme="minorBidi"/>
      <w:color w:val="000000"/>
      <w:sz w:val="20"/>
      <w:szCs w:val="20"/>
    </w:rPr>
  </w:style>
  <w:style w:type="paragraph" w:customStyle="1" w:styleId="OmniPage21">
    <w:name w:val="OmniPage #21"/>
    <w:basedOn w:val="Normal"/>
    <w:qFormat/>
    <w:rsid w:val="00C3458B"/>
    <w:rPr>
      <w:rFonts w:ascii="Times New Roman" w:eastAsia="Times New Roman" w:hAnsi="Times New Roman" w:cstheme="minorBidi"/>
      <w:color w:val="000000"/>
      <w:sz w:val="20"/>
      <w:szCs w:val="20"/>
    </w:rPr>
  </w:style>
  <w:style w:type="paragraph" w:customStyle="1" w:styleId="OmniPage22">
    <w:name w:val="OmniPage #22"/>
    <w:basedOn w:val="Normal"/>
    <w:qFormat/>
    <w:rsid w:val="00C3458B"/>
    <w:rPr>
      <w:rFonts w:ascii="Times New Roman" w:eastAsia="Times New Roman" w:hAnsi="Times New Roman" w:cstheme="minorBidi"/>
      <w:color w:val="000000"/>
      <w:sz w:val="20"/>
      <w:szCs w:val="20"/>
    </w:rPr>
  </w:style>
  <w:style w:type="paragraph" w:customStyle="1" w:styleId="OmniPage25">
    <w:name w:val="OmniPage #25"/>
    <w:basedOn w:val="Normal"/>
    <w:qFormat/>
    <w:rsid w:val="00C3458B"/>
    <w:rPr>
      <w:rFonts w:ascii="Times New Roman" w:eastAsia="Times New Roman" w:hAnsi="Times New Roman" w:cstheme="minorBidi"/>
      <w:color w:val="000000"/>
      <w:sz w:val="20"/>
      <w:szCs w:val="20"/>
    </w:rPr>
  </w:style>
  <w:style w:type="paragraph" w:customStyle="1" w:styleId="OmniPage18">
    <w:name w:val="OmniPage #18"/>
    <w:basedOn w:val="Normal"/>
    <w:qFormat/>
    <w:rsid w:val="00C3458B"/>
    <w:rPr>
      <w:rFonts w:ascii="Times New Roman" w:eastAsia="Times New Roman" w:hAnsi="Times New Roman" w:cstheme="minorBidi"/>
      <w:color w:val="000000"/>
      <w:sz w:val="20"/>
      <w:szCs w:val="20"/>
    </w:rPr>
  </w:style>
  <w:style w:type="paragraph" w:customStyle="1" w:styleId="OmniPage26">
    <w:name w:val="OmniPage #26"/>
    <w:basedOn w:val="Normal"/>
    <w:qFormat/>
    <w:rsid w:val="00C3458B"/>
    <w:rPr>
      <w:rFonts w:ascii="Times New Roman" w:eastAsia="Times New Roman" w:hAnsi="Times New Roman" w:cstheme="minorBidi"/>
      <w:color w:val="000000"/>
      <w:sz w:val="20"/>
      <w:szCs w:val="20"/>
    </w:rPr>
  </w:style>
  <w:style w:type="paragraph" w:styleId="Index1">
    <w:name w:val="index 1"/>
    <w:basedOn w:val="Normal"/>
    <w:next w:val="Normal"/>
    <w:autoRedefine/>
    <w:unhideWhenUsed/>
    <w:rsid w:val="00C3458B"/>
    <w:pPr>
      <w:ind w:left="200" w:hanging="200"/>
    </w:pPr>
    <w:rPr>
      <w:rFonts w:ascii="Cambria" w:eastAsia="Cambria" w:hAnsi="Cambria" w:cstheme="minorBidi"/>
      <w:sz w:val="18"/>
      <w:szCs w:val="18"/>
    </w:rPr>
  </w:style>
  <w:style w:type="paragraph" w:styleId="IndexHeading">
    <w:name w:val="index heading"/>
    <w:basedOn w:val="Normal"/>
    <w:next w:val="Index1"/>
    <w:unhideWhenUsed/>
    <w:rsid w:val="00C3458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cstheme="minorBidi"/>
      <w:b/>
    </w:rPr>
  </w:style>
  <w:style w:type="character" w:customStyle="1" w:styleId="iagsheaderlarge">
    <w:name w:val="iags_header_large"/>
    <w:rsid w:val="00C3458B"/>
  </w:style>
  <w:style w:type="paragraph" w:customStyle="1" w:styleId="OmniPage9">
    <w:name w:val="OmniPage #9"/>
    <w:basedOn w:val="Normal"/>
    <w:qFormat/>
    <w:rsid w:val="00C3458B"/>
    <w:rPr>
      <w:rFonts w:ascii="Times New Roman" w:eastAsia="Times New Roman" w:hAnsi="Times New Roman" w:cstheme="minorBidi"/>
      <w:color w:val="000000"/>
      <w:sz w:val="20"/>
      <w:szCs w:val="20"/>
    </w:rPr>
  </w:style>
  <w:style w:type="paragraph" w:customStyle="1" w:styleId="OmniPage5">
    <w:name w:val="OmniPage #5"/>
    <w:basedOn w:val="Normal"/>
    <w:qFormat/>
    <w:rsid w:val="00C3458B"/>
    <w:rPr>
      <w:rFonts w:ascii="Times New Roman" w:eastAsia="Times New Roman" w:hAnsi="Times New Roman" w:cstheme="minorBidi"/>
      <w:color w:val="000000"/>
      <w:sz w:val="20"/>
      <w:szCs w:val="20"/>
    </w:rPr>
  </w:style>
  <w:style w:type="character" w:customStyle="1" w:styleId="style12char0">
    <w:name w:val="style12char"/>
    <w:rsid w:val="00C3458B"/>
  </w:style>
  <w:style w:type="character" w:customStyle="1" w:styleId="charchar2">
    <w:name w:val="charchar2"/>
    <w:rsid w:val="00C3458B"/>
  </w:style>
  <w:style w:type="character" w:customStyle="1" w:styleId="style11char0">
    <w:name w:val="style11char"/>
    <w:rsid w:val="00C3458B"/>
  </w:style>
  <w:style w:type="paragraph" w:customStyle="1" w:styleId="CitesandCardText">
    <w:name w:val="Cites and Card Text"/>
    <w:basedOn w:val="Normal"/>
    <w:qFormat/>
    <w:rsid w:val="00C3458B"/>
    <w:rPr>
      <w:rFonts w:ascii="Times New Roman" w:eastAsia="Times New Roman" w:hAnsi="Times New Roman" w:cstheme="minorBidi"/>
      <w:sz w:val="20"/>
    </w:rPr>
  </w:style>
  <w:style w:type="paragraph" w:styleId="List2">
    <w:name w:val="List 2"/>
    <w:basedOn w:val="Default"/>
    <w:next w:val="Default"/>
    <w:rsid w:val="00C3458B"/>
    <w:pPr>
      <w:widowControl w:val="0"/>
    </w:pPr>
    <w:rPr>
      <w:rFonts w:eastAsia="Times New Roman"/>
      <w:color w:val="auto"/>
      <w:sz w:val="22"/>
    </w:rPr>
  </w:style>
  <w:style w:type="character" w:customStyle="1" w:styleId="Heading51">
    <w:name w:val="Heading 51"/>
    <w:aliases w:val="Heading 5 Char Char Char"/>
    <w:rsid w:val="00C3458B"/>
    <w:rPr>
      <w:b/>
      <w:bCs/>
      <w:iCs/>
      <w:szCs w:val="26"/>
      <w:lang w:val="en-US" w:eastAsia="en-US" w:bidi="ar-SA"/>
    </w:rPr>
  </w:style>
  <w:style w:type="paragraph" w:customStyle="1" w:styleId="Style160">
    <w:name w:val="Style 16"/>
    <w:basedOn w:val="Normal"/>
    <w:qFormat/>
    <w:rsid w:val="00C3458B"/>
    <w:pPr>
      <w:autoSpaceDE w:val="0"/>
      <w:autoSpaceDN w:val="0"/>
      <w:adjustRightInd w:val="0"/>
    </w:pPr>
    <w:rPr>
      <w:rFonts w:ascii="Times New Roman" w:eastAsia="Times New Roman" w:hAnsi="Times New Roman" w:cstheme="minorBidi"/>
    </w:rPr>
  </w:style>
  <w:style w:type="paragraph" w:customStyle="1" w:styleId="smalltext3">
    <w:name w:val="smalltext"/>
    <w:basedOn w:val="Normal"/>
    <w:link w:val="smalltextChar2"/>
    <w:qFormat/>
    <w:rsid w:val="00C3458B"/>
    <w:rPr>
      <w:rFonts w:ascii="Times New Roman" w:eastAsia="Times New Roman" w:hAnsi="Times New Roman" w:cstheme="minorBidi"/>
    </w:rPr>
  </w:style>
  <w:style w:type="character" w:customStyle="1" w:styleId="smalltextChar2">
    <w:name w:val="smalltext Char"/>
    <w:link w:val="smalltext3"/>
    <w:rsid w:val="00C3458B"/>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C3458B"/>
    <w:pPr>
      <w:widowControl w:val="0"/>
      <w:spacing w:after="120"/>
    </w:pPr>
    <w:rPr>
      <w:rFonts w:eastAsia="Times New Roman"/>
      <w:color w:val="auto"/>
      <w:sz w:val="22"/>
    </w:rPr>
  </w:style>
  <w:style w:type="paragraph" w:customStyle="1" w:styleId="headingChar">
    <w:name w:val="heading Char"/>
    <w:basedOn w:val="Normal"/>
    <w:qFormat/>
    <w:rsid w:val="00C3458B"/>
    <w:pPr>
      <w:jc w:val="center"/>
    </w:pPr>
    <w:rPr>
      <w:rFonts w:ascii="Arial Black" w:eastAsia="Times New Roman" w:hAnsi="Arial Black" w:cstheme="minorBidi"/>
      <w:b/>
      <w:sz w:val="36"/>
      <w:u w:val="single"/>
    </w:rPr>
  </w:style>
  <w:style w:type="character" w:customStyle="1" w:styleId="boldunderlineCharChar0">
    <w:name w:val="boldunderline Char Char"/>
    <w:rsid w:val="00C3458B"/>
    <w:rPr>
      <w:b/>
      <w:sz w:val="22"/>
      <w:szCs w:val="24"/>
      <w:u w:val="single"/>
      <w:lang w:val="en-US" w:eastAsia="en-US" w:bidi="ar-SA"/>
    </w:rPr>
  </w:style>
  <w:style w:type="paragraph" w:customStyle="1" w:styleId="Bullets-squares">
    <w:name w:val="Bullets - squares"/>
    <w:basedOn w:val="Normal"/>
    <w:next w:val="Normal"/>
    <w:qFormat/>
    <w:rsid w:val="00C3458B"/>
    <w:pPr>
      <w:numPr>
        <w:numId w:val="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cstheme="minorBidi"/>
      <w:lang w:val="en-GB"/>
    </w:rPr>
  </w:style>
  <w:style w:type="paragraph" w:customStyle="1" w:styleId="TOCHeading1">
    <w:name w:val="TOC Heading1"/>
    <w:basedOn w:val="Heading1"/>
    <w:next w:val="Normal"/>
    <w:uiPriority w:val="39"/>
    <w:unhideWhenUsed/>
    <w:qFormat/>
    <w:rsid w:val="00C3458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3458B"/>
    <w:rPr>
      <w:rFonts w:ascii="Times New Roman" w:eastAsia="Times New Roman" w:hAnsi="Times New Roman" w:cs="Times New Roman"/>
      <w:sz w:val="16"/>
      <w:szCs w:val="22"/>
    </w:rPr>
  </w:style>
  <w:style w:type="character" w:customStyle="1" w:styleId="Size8Char">
    <w:name w:val="Size 8 Char"/>
    <w:link w:val="Size8"/>
    <w:rsid w:val="00C3458B"/>
    <w:rPr>
      <w:rFonts w:ascii="Times New Roman" w:eastAsia="Times New Roman" w:hAnsi="Times New Roman" w:cs="Times New Roman"/>
      <w:sz w:val="16"/>
      <w:szCs w:val="22"/>
    </w:rPr>
  </w:style>
  <w:style w:type="paragraph" w:customStyle="1" w:styleId="RegularCite">
    <w:name w:val="Regular Cite"/>
    <w:qFormat/>
    <w:rsid w:val="00C3458B"/>
    <w:rPr>
      <w:rFonts w:ascii="Times New Roman" w:eastAsia="Times New Roman" w:hAnsi="Times New Roman" w:cs="Times New Roman"/>
      <w:sz w:val="20"/>
      <w:szCs w:val="22"/>
    </w:rPr>
  </w:style>
  <w:style w:type="character" w:customStyle="1" w:styleId="eudoraheader">
    <w:name w:val="eudoraheader"/>
    <w:rsid w:val="00C3458B"/>
  </w:style>
  <w:style w:type="character" w:customStyle="1" w:styleId="emailstyle26">
    <w:name w:val="emailstyle26"/>
    <w:rsid w:val="00C3458B"/>
  </w:style>
  <w:style w:type="paragraph" w:customStyle="1" w:styleId="context">
    <w:name w:val="context"/>
    <w:basedOn w:val="Normal"/>
    <w:qFormat/>
    <w:rsid w:val="00C3458B"/>
    <w:pPr>
      <w:spacing w:before="100" w:beforeAutospacing="1" w:after="100" w:afterAutospacing="1"/>
    </w:pPr>
    <w:rPr>
      <w:rFonts w:ascii="Times New Roman" w:eastAsia="Times New Roman" w:hAnsi="Times New Roman" w:cstheme="minorBidi"/>
    </w:rPr>
  </w:style>
  <w:style w:type="character" w:customStyle="1" w:styleId="sendtofriend">
    <w:name w:val="sendtofriend"/>
    <w:rsid w:val="00C3458B"/>
  </w:style>
  <w:style w:type="character" w:customStyle="1" w:styleId="pagetype">
    <w:name w:val="pagetype"/>
    <w:rsid w:val="00C3458B"/>
  </w:style>
  <w:style w:type="character" w:customStyle="1" w:styleId="byl">
    <w:name w:val="byl"/>
    <w:rsid w:val="00C3458B"/>
  </w:style>
  <w:style w:type="character" w:customStyle="1" w:styleId="byd">
    <w:name w:val="byd"/>
    <w:rsid w:val="00C3458B"/>
  </w:style>
  <w:style w:type="paragraph" w:customStyle="1" w:styleId="Size6">
    <w:name w:val="Size 6"/>
    <w:link w:val="Size6Char"/>
    <w:qFormat/>
    <w:rsid w:val="00C3458B"/>
    <w:rPr>
      <w:rFonts w:ascii="Times New Roman" w:eastAsia="Times New Roman" w:hAnsi="Times New Roman" w:cs="Times New Roman"/>
      <w:sz w:val="16"/>
      <w:szCs w:val="22"/>
    </w:rPr>
  </w:style>
  <w:style w:type="character" w:customStyle="1" w:styleId="Size6Char">
    <w:name w:val="Size 6 Char"/>
    <w:link w:val="Size6"/>
    <w:rsid w:val="00C3458B"/>
    <w:rPr>
      <w:rFonts w:ascii="Times New Roman" w:eastAsia="Times New Roman" w:hAnsi="Times New Roman" w:cs="Times New Roman"/>
      <w:sz w:val="16"/>
      <w:szCs w:val="22"/>
    </w:rPr>
  </w:style>
  <w:style w:type="character" w:customStyle="1" w:styleId="underliningchar0">
    <w:name w:val="underliningchar"/>
    <w:rsid w:val="00C3458B"/>
  </w:style>
  <w:style w:type="paragraph" w:customStyle="1" w:styleId="TxBrp11">
    <w:name w:val="TxBr_p11"/>
    <w:basedOn w:val="Normal"/>
    <w:qFormat/>
    <w:rsid w:val="00C3458B"/>
    <w:pPr>
      <w:tabs>
        <w:tab w:val="left" w:pos="204"/>
      </w:tabs>
      <w:autoSpaceDE w:val="0"/>
      <w:autoSpaceDN w:val="0"/>
      <w:adjustRightInd w:val="0"/>
      <w:spacing w:line="240" w:lineRule="atLeast"/>
      <w:jc w:val="both"/>
    </w:pPr>
    <w:rPr>
      <w:rFonts w:ascii="Times New Roman" w:eastAsia="Times New Roman" w:hAnsi="Times New Roman" w:cstheme="minorBidi"/>
    </w:rPr>
  </w:style>
  <w:style w:type="paragraph" w:customStyle="1" w:styleId="TxBrp15">
    <w:name w:val="TxBr_p15"/>
    <w:basedOn w:val="Normal"/>
    <w:qFormat/>
    <w:rsid w:val="00C3458B"/>
    <w:pPr>
      <w:tabs>
        <w:tab w:val="left" w:pos="1661"/>
      </w:tabs>
      <w:autoSpaceDE w:val="0"/>
      <w:autoSpaceDN w:val="0"/>
      <w:adjustRightInd w:val="0"/>
      <w:spacing w:line="300" w:lineRule="atLeast"/>
      <w:ind w:left="1282"/>
      <w:jc w:val="both"/>
    </w:pPr>
    <w:rPr>
      <w:rFonts w:ascii="Times New Roman" w:eastAsia="Times New Roman" w:hAnsi="Times New Roman" w:cstheme="minorBidi"/>
    </w:rPr>
  </w:style>
  <w:style w:type="paragraph" w:customStyle="1" w:styleId="TxBrp16">
    <w:name w:val="TxBr_p16"/>
    <w:basedOn w:val="Normal"/>
    <w:qFormat/>
    <w:rsid w:val="00C3458B"/>
    <w:pPr>
      <w:tabs>
        <w:tab w:val="left" w:pos="1882"/>
      </w:tabs>
      <w:autoSpaceDE w:val="0"/>
      <w:autoSpaceDN w:val="0"/>
      <w:adjustRightInd w:val="0"/>
      <w:spacing w:line="300" w:lineRule="atLeast"/>
      <w:ind w:left="1661" w:firstLine="222"/>
      <w:jc w:val="both"/>
    </w:pPr>
    <w:rPr>
      <w:rFonts w:ascii="Times New Roman" w:eastAsia="Times New Roman" w:hAnsi="Times New Roman" w:cstheme="minorBidi"/>
    </w:rPr>
  </w:style>
  <w:style w:type="paragraph" w:customStyle="1" w:styleId="TxBrp2">
    <w:name w:val="TxBr_p2"/>
    <w:basedOn w:val="Normal"/>
    <w:qFormat/>
    <w:rsid w:val="00C3458B"/>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cstheme="minorBidi"/>
    </w:rPr>
  </w:style>
  <w:style w:type="paragraph" w:customStyle="1" w:styleId="TxBrp7">
    <w:name w:val="TxBr_p7"/>
    <w:basedOn w:val="Normal"/>
    <w:qFormat/>
    <w:rsid w:val="00C3458B"/>
    <w:pPr>
      <w:tabs>
        <w:tab w:val="left" w:pos="204"/>
      </w:tabs>
      <w:autoSpaceDE w:val="0"/>
      <w:autoSpaceDN w:val="0"/>
      <w:adjustRightInd w:val="0"/>
      <w:spacing w:line="300" w:lineRule="atLeast"/>
      <w:jc w:val="both"/>
    </w:pPr>
    <w:rPr>
      <w:rFonts w:ascii="Times New Roman" w:eastAsia="Times New Roman" w:hAnsi="Times New Roman" w:cstheme="minorBidi"/>
    </w:rPr>
  </w:style>
  <w:style w:type="paragraph" w:customStyle="1" w:styleId="TxBrp3">
    <w:name w:val="TxBr_p3"/>
    <w:basedOn w:val="Normal"/>
    <w:qFormat/>
    <w:rsid w:val="00C3458B"/>
    <w:pPr>
      <w:tabs>
        <w:tab w:val="left" w:pos="1581"/>
      </w:tabs>
      <w:autoSpaceDE w:val="0"/>
      <w:autoSpaceDN w:val="0"/>
      <w:adjustRightInd w:val="0"/>
      <w:spacing w:line="300" w:lineRule="atLeast"/>
      <w:ind w:left="1203"/>
      <w:jc w:val="both"/>
    </w:pPr>
    <w:rPr>
      <w:rFonts w:ascii="Times New Roman" w:eastAsia="Times New Roman" w:hAnsi="Times New Roman" w:cstheme="minorBidi"/>
    </w:rPr>
  </w:style>
  <w:style w:type="paragraph" w:customStyle="1" w:styleId="TxBrp4">
    <w:name w:val="TxBr_p4"/>
    <w:basedOn w:val="Normal"/>
    <w:qFormat/>
    <w:rsid w:val="00C3458B"/>
    <w:pPr>
      <w:tabs>
        <w:tab w:val="left" w:pos="1371"/>
      </w:tabs>
      <w:autoSpaceDE w:val="0"/>
      <w:autoSpaceDN w:val="0"/>
      <w:adjustRightInd w:val="0"/>
      <w:spacing w:line="240" w:lineRule="atLeast"/>
      <w:ind w:left="993"/>
      <w:jc w:val="both"/>
    </w:pPr>
    <w:rPr>
      <w:rFonts w:ascii="Times New Roman" w:eastAsia="Times New Roman" w:hAnsi="Times New Roman" w:cstheme="minorBidi"/>
    </w:rPr>
  </w:style>
  <w:style w:type="paragraph" w:customStyle="1" w:styleId="TxBrp6">
    <w:name w:val="TxBr_p6"/>
    <w:basedOn w:val="Normal"/>
    <w:qFormat/>
    <w:rsid w:val="00C3458B"/>
    <w:pPr>
      <w:tabs>
        <w:tab w:val="left" w:pos="204"/>
      </w:tabs>
      <w:autoSpaceDE w:val="0"/>
      <w:autoSpaceDN w:val="0"/>
      <w:adjustRightInd w:val="0"/>
      <w:spacing w:line="300" w:lineRule="atLeast"/>
    </w:pPr>
    <w:rPr>
      <w:rFonts w:ascii="Times New Roman" w:eastAsia="Times New Roman" w:hAnsi="Times New Roman" w:cstheme="minorBidi"/>
    </w:rPr>
  </w:style>
  <w:style w:type="paragraph" w:customStyle="1" w:styleId="TxBrp5">
    <w:name w:val="TxBr_p5"/>
    <w:basedOn w:val="Normal"/>
    <w:qFormat/>
    <w:rsid w:val="00C3458B"/>
    <w:pPr>
      <w:tabs>
        <w:tab w:val="left" w:pos="255"/>
      </w:tabs>
      <w:autoSpaceDE w:val="0"/>
      <w:autoSpaceDN w:val="0"/>
      <w:adjustRightInd w:val="0"/>
      <w:spacing w:line="300" w:lineRule="atLeast"/>
      <w:ind w:firstLine="255"/>
      <w:jc w:val="both"/>
    </w:pPr>
    <w:rPr>
      <w:rFonts w:ascii="Times New Roman" w:eastAsia="Times New Roman" w:hAnsi="Times New Roman" w:cstheme="minorBidi"/>
    </w:rPr>
  </w:style>
  <w:style w:type="paragraph" w:customStyle="1" w:styleId="TxBrp27">
    <w:name w:val="TxBr_p27"/>
    <w:basedOn w:val="Normal"/>
    <w:qFormat/>
    <w:rsid w:val="00C3458B"/>
    <w:pPr>
      <w:tabs>
        <w:tab w:val="left" w:pos="204"/>
      </w:tabs>
      <w:autoSpaceDE w:val="0"/>
      <w:autoSpaceDN w:val="0"/>
      <w:adjustRightInd w:val="0"/>
      <w:spacing w:line="300" w:lineRule="atLeast"/>
    </w:pPr>
    <w:rPr>
      <w:rFonts w:ascii="Times New Roman" w:eastAsia="Times New Roman" w:hAnsi="Times New Roman" w:cstheme="minorBidi"/>
    </w:rPr>
  </w:style>
  <w:style w:type="paragraph" w:customStyle="1" w:styleId="TxBrp10">
    <w:name w:val="TxBr_p10"/>
    <w:basedOn w:val="Normal"/>
    <w:qFormat/>
    <w:rsid w:val="00C3458B"/>
    <w:pPr>
      <w:tabs>
        <w:tab w:val="left" w:pos="204"/>
      </w:tabs>
      <w:autoSpaceDE w:val="0"/>
      <w:autoSpaceDN w:val="0"/>
      <w:adjustRightInd w:val="0"/>
      <w:spacing w:line="300" w:lineRule="atLeast"/>
      <w:jc w:val="both"/>
    </w:pPr>
    <w:rPr>
      <w:rFonts w:ascii="Times New Roman" w:eastAsia="Times New Roman" w:hAnsi="Times New Roman" w:cstheme="minorBidi"/>
    </w:rPr>
  </w:style>
  <w:style w:type="paragraph" w:customStyle="1" w:styleId="TxBrp25">
    <w:name w:val="TxBr_p25"/>
    <w:basedOn w:val="Normal"/>
    <w:qFormat/>
    <w:rsid w:val="00C3458B"/>
    <w:pPr>
      <w:tabs>
        <w:tab w:val="left" w:pos="204"/>
      </w:tabs>
      <w:autoSpaceDE w:val="0"/>
      <w:autoSpaceDN w:val="0"/>
      <w:adjustRightInd w:val="0"/>
      <w:spacing w:line="300" w:lineRule="atLeast"/>
      <w:jc w:val="both"/>
    </w:pPr>
    <w:rPr>
      <w:rFonts w:ascii="Times New Roman" w:eastAsia="Times New Roman" w:hAnsi="Times New Roman" w:cstheme="minorBidi"/>
    </w:rPr>
  </w:style>
  <w:style w:type="paragraph" w:customStyle="1" w:styleId="TxBrp8">
    <w:name w:val="TxBr_p8"/>
    <w:basedOn w:val="Normal"/>
    <w:qFormat/>
    <w:rsid w:val="00C3458B"/>
    <w:pPr>
      <w:tabs>
        <w:tab w:val="left" w:pos="340"/>
      </w:tabs>
      <w:autoSpaceDE w:val="0"/>
      <w:autoSpaceDN w:val="0"/>
      <w:adjustRightInd w:val="0"/>
      <w:spacing w:line="300" w:lineRule="atLeast"/>
      <w:ind w:firstLine="340"/>
      <w:jc w:val="both"/>
    </w:pPr>
    <w:rPr>
      <w:rFonts w:ascii="Times New Roman" w:eastAsia="Times New Roman" w:hAnsi="Times New Roman" w:cstheme="minorBidi"/>
    </w:rPr>
  </w:style>
  <w:style w:type="paragraph" w:customStyle="1" w:styleId="TxBrp12">
    <w:name w:val="TxBr_p12"/>
    <w:basedOn w:val="Normal"/>
    <w:qFormat/>
    <w:rsid w:val="00C3458B"/>
    <w:pPr>
      <w:tabs>
        <w:tab w:val="left" w:pos="317"/>
      </w:tabs>
      <w:autoSpaceDE w:val="0"/>
      <w:autoSpaceDN w:val="0"/>
      <w:adjustRightInd w:val="0"/>
      <w:spacing w:line="300" w:lineRule="atLeast"/>
      <w:ind w:firstLine="318"/>
      <w:jc w:val="both"/>
    </w:pPr>
    <w:rPr>
      <w:rFonts w:ascii="Times New Roman" w:eastAsia="Times New Roman" w:hAnsi="Times New Roman" w:cstheme="minorBidi"/>
    </w:rPr>
  </w:style>
  <w:style w:type="paragraph" w:customStyle="1" w:styleId="TxBrp9">
    <w:name w:val="TxBr_p9"/>
    <w:basedOn w:val="Normal"/>
    <w:qFormat/>
    <w:rsid w:val="00C3458B"/>
    <w:pPr>
      <w:tabs>
        <w:tab w:val="left" w:pos="2931"/>
      </w:tabs>
      <w:autoSpaceDE w:val="0"/>
      <w:autoSpaceDN w:val="0"/>
      <w:adjustRightInd w:val="0"/>
      <w:spacing w:line="300" w:lineRule="atLeast"/>
      <w:ind w:left="2552"/>
      <w:jc w:val="both"/>
    </w:pPr>
    <w:rPr>
      <w:rFonts w:ascii="Times New Roman" w:eastAsia="Times New Roman" w:hAnsi="Times New Roman" w:cstheme="minorBidi"/>
    </w:rPr>
  </w:style>
  <w:style w:type="paragraph" w:styleId="Index2">
    <w:name w:val="index 2"/>
    <w:basedOn w:val="Normal"/>
    <w:next w:val="Normal"/>
    <w:autoRedefine/>
    <w:unhideWhenUsed/>
    <w:rsid w:val="00C3458B"/>
    <w:pPr>
      <w:ind w:left="400" w:hanging="200"/>
    </w:pPr>
    <w:rPr>
      <w:rFonts w:ascii="Cambria" w:eastAsia="Cambria" w:hAnsi="Cambria" w:cstheme="minorBidi"/>
      <w:sz w:val="18"/>
      <w:szCs w:val="18"/>
    </w:rPr>
  </w:style>
  <w:style w:type="paragraph" w:styleId="Index3">
    <w:name w:val="index 3"/>
    <w:basedOn w:val="Normal"/>
    <w:next w:val="Normal"/>
    <w:autoRedefine/>
    <w:unhideWhenUsed/>
    <w:rsid w:val="00C3458B"/>
    <w:pPr>
      <w:ind w:left="600" w:hanging="200"/>
    </w:pPr>
    <w:rPr>
      <w:rFonts w:ascii="Cambria" w:eastAsia="Cambria" w:hAnsi="Cambria" w:cstheme="minorBidi"/>
      <w:sz w:val="18"/>
      <w:szCs w:val="18"/>
    </w:rPr>
  </w:style>
  <w:style w:type="paragraph" w:styleId="Index4">
    <w:name w:val="index 4"/>
    <w:basedOn w:val="Normal"/>
    <w:next w:val="Normal"/>
    <w:autoRedefine/>
    <w:unhideWhenUsed/>
    <w:rsid w:val="00C3458B"/>
    <w:pPr>
      <w:ind w:left="800" w:hanging="200"/>
    </w:pPr>
    <w:rPr>
      <w:rFonts w:ascii="Cambria" w:eastAsia="Cambria" w:hAnsi="Cambria" w:cstheme="minorBidi"/>
      <w:sz w:val="18"/>
      <w:szCs w:val="18"/>
    </w:rPr>
  </w:style>
  <w:style w:type="paragraph" w:styleId="Index5">
    <w:name w:val="index 5"/>
    <w:basedOn w:val="Normal"/>
    <w:next w:val="Normal"/>
    <w:autoRedefine/>
    <w:unhideWhenUsed/>
    <w:rsid w:val="00C3458B"/>
    <w:pPr>
      <w:ind w:left="1000" w:hanging="200"/>
    </w:pPr>
    <w:rPr>
      <w:rFonts w:ascii="Cambria" w:eastAsia="Cambria" w:hAnsi="Cambria" w:cstheme="minorBidi"/>
      <w:sz w:val="18"/>
      <w:szCs w:val="18"/>
    </w:rPr>
  </w:style>
  <w:style w:type="paragraph" w:styleId="Index7">
    <w:name w:val="index 7"/>
    <w:basedOn w:val="Normal"/>
    <w:next w:val="Normal"/>
    <w:autoRedefine/>
    <w:unhideWhenUsed/>
    <w:rsid w:val="00C3458B"/>
    <w:pPr>
      <w:ind w:left="1400" w:hanging="200"/>
    </w:pPr>
    <w:rPr>
      <w:rFonts w:ascii="Cambria" w:eastAsia="Cambria" w:hAnsi="Cambria" w:cstheme="minorBidi"/>
      <w:sz w:val="18"/>
      <w:szCs w:val="18"/>
    </w:rPr>
  </w:style>
  <w:style w:type="paragraph" w:styleId="Index8">
    <w:name w:val="index 8"/>
    <w:basedOn w:val="Normal"/>
    <w:next w:val="Normal"/>
    <w:autoRedefine/>
    <w:unhideWhenUsed/>
    <w:rsid w:val="00C3458B"/>
    <w:pPr>
      <w:ind w:left="1600" w:hanging="200"/>
    </w:pPr>
    <w:rPr>
      <w:rFonts w:ascii="Cambria" w:eastAsia="Cambria" w:hAnsi="Cambria" w:cstheme="minorBidi"/>
      <w:sz w:val="18"/>
      <w:szCs w:val="18"/>
    </w:rPr>
  </w:style>
  <w:style w:type="paragraph" w:styleId="Index9">
    <w:name w:val="index 9"/>
    <w:basedOn w:val="Normal"/>
    <w:next w:val="Normal"/>
    <w:autoRedefine/>
    <w:unhideWhenUsed/>
    <w:rsid w:val="00C3458B"/>
    <w:pPr>
      <w:ind w:left="1800" w:hanging="200"/>
    </w:pPr>
    <w:rPr>
      <w:rFonts w:ascii="Cambria" w:eastAsia="Cambria" w:hAnsi="Cambria" w:cstheme="minorBidi"/>
      <w:sz w:val="18"/>
      <w:szCs w:val="18"/>
    </w:rPr>
  </w:style>
  <w:style w:type="character" w:customStyle="1" w:styleId="adtext124">
    <w:name w:val="adtext124"/>
    <w:rsid w:val="00C3458B"/>
    <w:rPr>
      <w:vanish w:val="0"/>
      <w:webHidden w:val="0"/>
      <w:color w:val="999999"/>
      <w:sz w:val="12"/>
      <w:szCs w:val="12"/>
      <w:specVanish/>
    </w:rPr>
  </w:style>
  <w:style w:type="paragraph" w:customStyle="1" w:styleId="CardsFont8pt">
    <w:name w:val="Cards + Font: 8 pt"/>
    <w:basedOn w:val="Normal"/>
    <w:qFormat/>
    <w:rsid w:val="00C3458B"/>
    <w:pPr>
      <w:autoSpaceDE w:val="0"/>
      <w:autoSpaceDN w:val="0"/>
      <w:adjustRightInd w:val="0"/>
      <w:ind w:left="432" w:right="432"/>
      <w:jc w:val="both"/>
    </w:pPr>
    <w:rPr>
      <w:rFonts w:ascii="Times New Roman" w:eastAsia="Times New Roman" w:hAnsi="Times New Roman" w:cstheme="minorBidi"/>
      <w:szCs w:val="20"/>
    </w:rPr>
  </w:style>
  <w:style w:type="character" w:customStyle="1" w:styleId="CardsFont8ptChar">
    <w:name w:val="Cards + Font: 8 pt Char"/>
    <w:rsid w:val="00C3458B"/>
    <w:rPr>
      <w:sz w:val="16"/>
    </w:rPr>
  </w:style>
  <w:style w:type="character" w:customStyle="1" w:styleId="TagLineCharChar">
    <w:name w:val="Tag Line Char Char"/>
    <w:rsid w:val="00C3458B"/>
    <w:rPr>
      <w:rFonts w:cs="Arial"/>
      <w:b/>
      <w:bCs/>
      <w:iCs/>
      <w:sz w:val="24"/>
      <w:szCs w:val="28"/>
      <w:lang w:val="en-US" w:eastAsia="en-US" w:bidi="ar-SA"/>
    </w:rPr>
  </w:style>
  <w:style w:type="character" w:customStyle="1" w:styleId="articlecommentcount">
    <w:name w:val="article_comment_count"/>
    <w:rsid w:val="00C3458B"/>
  </w:style>
  <w:style w:type="character" w:customStyle="1" w:styleId="articlerecommendcount">
    <w:name w:val="article_recommend_count"/>
    <w:rsid w:val="00C3458B"/>
  </w:style>
  <w:style w:type="character" w:customStyle="1" w:styleId="normaltext1">
    <w:name w:val="normal_text"/>
    <w:rsid w:val="00C3458B"/>
  </w:style>
  <w:style w:type="paragraph" w:customStyle="1" w:styleId="storytimestamp">
    <w:name w:val="storytimestamp"/>
    <w:basedOn w:val="Normal"/>
    <w:qFormat/>
    <w:rsid w:val="00C3458B"/>
    <w:pPr>
      <w:spacing w:before="100" w:beforeAutospacing="1" w:after="100" w:afterAutospacing="1"/>
    </w:pPr>
    <w:rPr>
      <w:rFonts w:ascii="Times New Roman" w:eastAsia="Times New Roman" w:hAnsi="Times New Roman" w:cstheme="minorBidi"/>
    </w:rPr>
  </w:style>
  <w:style w:type="character" w:customStyle="1" w:styleId="story-byline">
    <w:name w:val="story-byline"/>
    <w:rsid w:val="00C3458B"/>
  </w:style>
  <w:style w:type="character" w:customStyle="1" w:styleId="story-titleline">
    <w:name w:val="story-titleline"/>
    <w:rsid w:val="00C3458B"/>
  </w:style>
  <w:style w:type="paragraph" w:styleId="ListBullet2">
    <w:name w:val="List Bullet 2"/>
    <w:basedOn w:val="Normal"/>
    <w:rsid w:val="00C3458B"/>
    <w:pPr>
      <w:tabs>
        <w:tab w:val="num" w:pos="1440"/>
      </w:tabs>
      <w:ind w:left="1440" w:hanging="360"/>
    </w:pPr>
    <w:rPr>
      <w:rFonts w:ascii="Times New Roman" w:eastAsia="Times New Roman" w:hAnsi="Times New Roman" w:cstheme="minorBidi"/>
      <w:b/>
      <w:szCs w:val="44"/>
    </w:rPr>
  </w:style>
  <w:style w:type="paragraph" w:customStyle="1" w:styleId="Cardnotunderlined0">
    <w:name w:val="Card not underlined"/>
    <w:basedOn w:val="Normal"/>
    <w:qFormat/>
    <w:rsid w:val="00C3458B"/>
    <w:rPr>
      <w:rFonts w:ascii="Times New Roman" w:eastAsia="Times New Roman" w:hAnsi="Times New Roman" w:cstheme="minorBidi"/>
      <w:color w:val="000000"/>
      <w:sz w:val="10"/>
    </w:rPr>
  </w:style>
  <w:style w:type="character" w:customStyle="1" w:styleId="UnderlineCardChar1">
    <w:name w:val="Underline Card Char"/>
    <w:rsid w:val="00C3458B"/>
    <w:rPr>
      <w:sz w:val="22"/>
      <w:szCs w:val="24"/>
      <w:u w:val="single"/>
      <w:lang w:val="en-US" w:eastAsia="en-US" w:bidi="ar-SA"/>
    </w:rPr>
  </w:style>
  <w:style w:type="character" w:customStyle="1" w:styleId="SourcesCharChar1">
    <w:name w:val="Sources Char Char1"/>
    <w:rsid w:val="00C3458B"/>
    <w:rPr>
      <w:rFonts w:cs="Arial"/>
      <w:b/>
      <w:bCs/>
      <w:iCs/>
      <w:sz w:val="24"/>
      <w:szCs w:val="28"/>
      <w:lang w:val="en-US" w:eastAsia="en-US" w:bidi="ar-SA"/>
    </w:rPr>
  </w:style>
  <w:style w:type="paragraph" w:customStyle="1" w:styleId="OmniPage3">
    <w:name w:val="OmniPage #3"/>
    <w:basedOn w:val="Normal"/>
    <w:qFormat/>
    <w:rsid w:val="00C3458B"/>
    <w:rPr>
      <w:rFonts w:ascii="Times New Roman" w:eastAsia="Times New Roman" w:hAnsi="Times New Roman" w:cstheme="minorBidi"/>
      <w:color w:val="000000"/>
      <w:sz w:val="20"/>
      <w:szCs w:val="20"/>
    </w:rPr>
  </w:style>
  <w:style w:type="paragraph" w:customStyle="1" w:styleId="OmniPage16">
    <w:name w:val="OmniPage #16"/>
    <w:basedOn w:val="Normal"/>
    <w:qFormat/>
    <w:rsid w:val="00C3458B"/>
    <w:rPr>
      <w:rFonts w:ascii="Times New Roman" w:eastAsia="Times New Roman" w:hAnsi="Times New Roman" w:cstheme="minorBidi"/>
      <w:color w:val="000000"/>
      <w:sz w:val="20"/>
      <w:szCs w:val="20"/>
    </w:rPr>
  </w:style>
  <w:style w:type="paragraph" w:customStyle="1" w:styleId="OmniPage23">
    <w:name w:val="OmniPage #23"/>
    <w:basedOn w:val="Normal"/>
    <w:qFormat/>
    <w:rsid w:val="00C3458B"/>
    <w:rPr>
      <w:rFonts w:ascii="Times New Roman" w:eastAsia="Times New Roman" w:hAnsi="Times New Roman" w:cstheme="minorBidi"/>
      <w:color w:val="000000"/>
      <w:sz w:val="20"/>
      <w:szCs w:val="20"/>
    </w:rPr>
  </w:style>
  <w:style w:type="paragraph" w:customStyle="1" w:styleId="OmniPage24">
    <w:name w:val="OmniPage #24"/>
    <w:basedOn w:val="Normal"/>
    <w:qFormat/>
    <w:rsid w:val="00C3458B"/>
    <w:rPr>
      <w:rFonts w:ascii="Times New Roman" w:eastAsia="Times New Roman" w:hAnsi="Times New Roman" w:cstheme="minorBidi"/>
      <w:color w:val="000000"/>
      <w:sz w:val="20"/>
      <w:szCs w:val="20"/>
    </w:rPr>
  </w:style>
  <w:style w:type="paragraph" w:customStyle="1" w:styleId="OmniPage27">
    <w:name w:val="OmniPage #27"/>
    <w:basedOn w:val="Normal"/>
    <w:qFormat/>
    <w:rsid w:val="00C3458B"/>
    <w:rPr>
      <w:rFonts w:ascii="Times New Roman" w:eastAsia="Times New Roman" w:hAnsi="Times New Roman" w:cstheme="minorBidi"/>
      <w:color w:val="000000"/>
      <w:sz w:val="20"/>
      <w:szCs w:val="20"/>
    </w:rPr>
  </w:style>
  <w:style w:type="paragraph" w:customStyle="1" w:styleId="OmniPage28">
    <w:name w:val="OmniPage #28"/>
    <w:basedOn w:val="Normal"/>
    <w:qFormat/>
    <w:rsid w:val="00C3458B"/>
    <w:rPr>
      <w:rFonts w:ascii="Times New Roman" w:eastAsia="Times New Roman" w:hAnsi="Times New Roman" w:cstheme="minorBidi"/>
      <w:color w:val="000000"/>
      <w:sz w:val="20"/>
      <w:szCs w:val="20"/>
    </w:rPr>
  </w:style>
  <w:style w:type="paragraph" w:customStyle="1" w:styleId="OmniPage29">
    <w:name w:val="OmniPage #29"/>
    <w:basedOn w:val="Normal"/>
    <w:qFormat/>
    <w:rsid w:val="00C3458B"/>
    <w:rPr>
      <w:rFonts w:ascii="Times New Roman" w:eastAsia="Times New Roman" w:hAnsi="Times New Roman" w:cstheme="minorBidi"/>
      <w:color w:val="000000"/>
      <w:sz w:val="20"/>
      <w:szCs w:val="20"/>
    </w:rPr>
  </w:style>
  <w:style w:type="paragraph" w:customStyle="1" w:styleId="OmniPage30">
    <w:name w:val="OmniPage #30"/>
    <w:basedOn w:val="Normal"/>
    <w:qFormat/>
    <w:rsid w:val="00C3458B"/>
    <w:rPr>
      <w:rFonts w:ascii="Times New Roman" w:eastAsia="Times New Roman" w:hAnsi="Times New Roman" w:cstheme="minorBidi"/>
      <w:color w:val="000000"/>
      <w:sz w:val="20"/>
      <w:szCs w:val="20"/>
    </w:rPr>
  </w:style>
  <w:style w:type="paragraph" w:customStyle="1" w:styleId="OmniPage31">
    <w:name w:val="OmniPage #31"/>
    <w:basedOn w:val="Normal"/>
    <w:qFormat/>
    <w:rsid w:val="00C3458B"/>
    <w:rPr>
      <w:rFonts w:ascii="Times New Roman" w:eastAsia="Times New Roman" w:hAnsi="Times New Roman" w:cstheme="minorBidi"/>
      <w:color w:val="000000"/>
      <w:sz w:val="20"/>
      <w:szCs w:val="20"/>
    </w:rPr>
  </w:style>
  <w:style w:type="paragraph" w:customStyle="1" w:styleId="OmniPage32">
    <w:name w:val="OmniPage #32"/>
    <w:basedOn w:val="Normal"/>
    <w:qFormat/>
    <w:rsid w:val="00C3458B"/>
    <w:rPr>
      <w:rFonts w:ascii="Times New Roman" w:eastAsia="Times New Roman" w:hAnsi="Times New Roman" w:cstheme="minorBidi"/>
      <w:color w:val="000000"/>
      <w:sz w:val="20"/>
      <w:szCs w:val="20"/>
    </w:rPr>
  </w:style>
  <w:style w:type="paragraph" w:customStyle="1" w:styleId="OmniPage33">
    <w:name w:val="OmniPage #33"/>
    <w:basedOn w:val="Normal"/>
    <w:qFormat/>
    <w:rsid w:val="00C3458B"/>
    <w:rPr>
      <w:rFonts w:ascii="Times New Roman" w:eastAsia="Times New Roman" w:hAnsi="Times New Roman" w:cstheme="minorBidi"/>
      <w:color w:val="000000"/>
      <w:sz w:val="20"/>
      <w:szCs w:val="20"/>
    </w:rPr>
  </w:style>
  <w:style w:type="paragraph" w:customStyle="1" w:styleId="OmniPage34">
    <w:name w:val="OmniPage #34"/>
    <w:basedOn w:val="Normal"/>
    <w:qFormat/>
    <w:rsid w:val="00C3458B"/>
    <w:rPr>
      <w:rFonts w:ascii="Times New Roman" w:eastAsia="Times New Roman" w:hAnsi="Times New Roman" w:cstheme="minorBidi"/>
      <w:color w:val="000000"/>
      <w:sz w:val="20"/>
      <w:szCs w:val="20"/>
    </w:rPr>
  </w:style>
  <w:style w:type="paragraph" w:customStyle="1" w:styleId="OmniPage35">
    <w:name w:val="OmniPage #35"/>
    <w:basedOn w:val="Normal"/>
    <w:qFormat/>
    <w:rsid w:val="00C3458B"/>
    <w:rPr>
      <w:rFonts w:ascii="Times New Roman" w:eastAsia="Times New Roman" w:hAnsi="Times New Roman" w:cstheme="minorBidi"/>
      <w:color w:val="000000"/>
      <w:sz w:val="20"/>
      <w:szCs w:val="20"/>
    </w:rPr>
  </w:style>
  <w:style w:type="paragraph" w:customStyle="1" w:styleId="OmniPage36">
    <w:name w:val="OmniPage #36"/>
    <w:basedOn w:val="Normal"/>
    <w:qFormat/>
    <w:rsid w:val="00C3458B"/>
    <w:rPr>
      <w:rFonts w:ascii="Times New Roman" w:eastAsia="Times New Roman" w:hAnsi="Times New Roman" w:cstheme="minorBidi"/>
      <w:color w:val="000000"/>
      <w:sz w:val="20"/>
      <w:szCs w:val="20"/>
    </w:rPr>
  </w:style>
  <w:style w:type="paragraph" w:customStyle="1" w:styleId="OmniPage37">
    <w:name w:val="OmniPage #37"/>
    <w:basedOn w:val="Normal"/>
    <w:qFormat/>
    <w:rsid w:val="00C3458B"/>
    <w:rPr>
      <w:rFonts w:ascii="Times New Roman" w:eastAsia="Times New Roman" w:hAnsi="Times New Roman" w:cstheme="minorBidi"/>
      <w:color w:val="000000"/>
      <w:sz w:val="20"/>
      <w:szCs w:val="20"/>
    </w:rPr>
  </w:style>
  <w:style w:type="paragraph" w:customStyle="1" w:styleId="OmniPage38">
    <w:name w:val="OmniPage #38"/>
    <w:basedOn w:val="Normal"/>
    <w:qFormat/>
    <w:rsid w:val="00C3458B"/>
    <w:rPr>
      <w:rFonts w:ascii="Times New Roman" w:eastAsia="Times New Roman" w:hAnsi="Times New Roman" w:cstheme="minorBidi"/>
      <w:color w:val="000000"/>
      <w:sz w:val="20"/>
      <w:szCs w:val="20"/>
    </w:rPr>
  </w:style>
  <w:style w:type="paragraph" w:customStyle="1" w:styleId="OmniPage39">
    <w:name w:val="OmniPage #39"/>
    <w:basedOn w:val="Normal"/>
    <w:qFormat/>
    <w:rsid w:val="00C3458B"/>
    <w:rPr>
      <w:rFonts w:ascii="Times New Roman" w:eastAsia="Times New Roman" w:hAnsi="Times New Roman" w:cstheme="minorBidi"/>
      <w:color w:val="000000"/>
      <w:sz w:val="20"/>
      <w:szCs w:val="20"/>
    </w:rPr>
  </w:style>
  <w:style w:type="paragraph" w:customStyle="1" w:styleId="OmniPage40">
    <w:name w:val="OmniPage #40"/>
    <w:basedOn w:val="Normal"/>
    <w:qFormat/>
    <w:rsid w:val="00C3458B"/>
    <w:rPr>
      <w:rFonts w:ascii="Times New Roman" w:eastAsia="Times New Roman" w:hAnsi="Times New Roman" w:cstheme="minorBidi"/>
      <w:color w:val="000000"/>
      <w:sz w:val="20"/>
      <w:szCs w:val="20"/>
    </w:rPr>
  </w:style>
  <w:style w:type="paragraph" w:customStyle="1" w:styleId="OmniPage41">
    <w:name w:val="OmniPage #41"/>
    <w:basedOn w:val="Normal"/>
    <w:qFormat/>
    <w:rsid w:val="00C3458B"/>
    <w:rPr>
      <w:rFonts w:ascii="Times New Roman" w:eastAsia="Times New Roman" w:hAnsi="Times New Roman" w:cstheme="minorBidi"/>
      <w:color w:val="000000"/>
      <w:sz w:val="20"/>
      <w:szCs w:val="20"/>
    </w:rPr>
  </w:style>
  <w:style w:type="paragraph" w:customStyle="1" w:styleId="OmniPage42">
    <w:name w:val="OmniPage #42"/>
    <w:basedOn w:val="Normal"/>
    <w:qFormat/>
    <w:rsid w:val="00C3458B"/>
    <w:rPr>
      <w:rFonts w:ascii="Times New Roman" w:eastAsia="Times New Roman" w:hAnsi="Times New Roman" w:cstheme="minorBidi"/>
      <w:color w:val="000000"/>
      <w:sz w:val="20"/>
      <w:szCs w:val="20"/>
    </w:rPr>
  </w:style>
  <w:style w:type="paragraph" w:customStyle="1" w:styleId="OmniPage43">
    <w:name w:val="OmniPage #43"/>
    <w:basedOn w:val="Normal"/>
    <w:qFormat/>
    <w:rsid w:val="00C3458B"/>
    <w:rPr>
      <w:rFonts w:ascii="Times New Roman" w:eastAsia="Times New Roman" w:hAnsi="Times New Roman" w:cstheme="minorBidi"/>
      <w:color w:val="000000"/>
      <w:sz w:val="20"/>
      <w:szCs w:val="20"/>
    </w:rPr>
  </w:style>
  <w:style w:type="paragraph" w:customStyle="1" w:styleId="OmniPage44">
    <w:name w:val="OmniPage #44"/>
    <w:basedOn w:val="Normal"/>
    <w:qFormat/>
    <w:rsid w:val="00C3458B"/>
    <w:rPr>
      <w:rFonts w:ascii="Times New Roman" w:eastAsia="Times New Roman" w:hAnsi="Times New Roman" w:cstheme="minorBidi"/>
      <w:color w:val="000000"/>
      <w:sz w:val="20"/>
      <w:szCs w:val="20"/>
    </w:rPr>
  </w:style>
  <w:style w:type="paragraph" w:customStyle="1" w:styleId="OmniPage45">
    <w:name w:val="OmniPage #45"/>
    <w:basedOn w:val="Normal"/>
    <w:qFormat/>
    <w:rsid w:val="00C3458B"/>
    <w:rPr>
      <w:rFonts w:ascii="Times New Roman" w:eastAsia="Times New Roman" w:hAnsi="Times New Roman" w:cstheme="minorBidi"/>
      <w:color w:val="000000"/>
      <w:sz w:val="20"/>
      <w:szCs w:val="20"/>
    </w:rPr>
  </w:style>
  <w:style w:type="paragraph" w:customStyle="1" w:styleId="OmniPage46">
    <w:name w:val="OmniPage #46"/>
    <w:basedOn w:val="Normal"/>
    <w:qFormat/>
    <w:rsid w:val="00C3458B"/>
    <w:rPr>
      <w:rFonts w:ascii="Times New Roman" w:eastAsia="Times New Roman" w:hAnsi="Times New Roman" w:cstheme="minorBidi"/>
      <w:color w:val="000000"/>
      <w:sz w:val="20"/>
      <w:szCs w:val="20"/>
    </w:rPr>
  </w:style>
  <w:style w:type="paragraph" w:customStyle="1" w:styleId="OmniPage47">
    <w:name w:val="OmniPage #47"/>
    <w:basedOn w:val="Normal"/>
    <w:qFormat/>
    <w:rsid w:val="00C3458B"/>
    <w:rPr>
      <w:rFonts w:ascii="Times New Roman" w:eastAsia="Times New Roman" w:hAnsi="Times New Roman" w:cstheme="minorBidi"/>
      <w:color w:val="000000"/>
      <w:sz w:val="20"/>
      <w:szCs w:val="20"/>
    </w:rPr>
  </w:style>
  <w:style w:type="paragraph" w:customStyle="1" w:styleId="OmniPage48">
    <w:name w:val="OmniPage #48"/>
    <w:basedOn w:val="Normal"/>
    <w:qFormat/>
    <w:rsid w:val="00C3458B"/>
    <w:rPr>
      <w:rFonts w:ascii="Times New Roman" w:eastAsia="Times New Roman" w:hAnsi="Times New Roman" w:cstheme="minorBidi"/>
      <w:color w:val="000000"/>
      <w:sz w:val="20"/>
      <w:szCs w:val="20"/>
    </w:rPr>
  </w:style>
  <w:style w:type="paragraph" w:customStyle="1" w:styleId="OmniPage49">
    <w:name w:val="OmniPage #49"/>
    <w:basedOn w:val="Normal"/>
    <w:qFormat/>
    <w:rsid w:val="00C3458B"/>
    <w:rPr>
      <w:rFonts w:ascii="Times New Roman" w:eastAsia="Times New Roman" w:hAnsi="Times New Roman" w:cstheme="minorBidi"/>
      <w:color w:val="000000"/>
      <w:sz w:val="20"/>
      <w:szCs w:val="20"/>
    </w:rPr>
  </w:style>
  <w:style w:type="paragraph" w:customStyle="1" w:styleId="OmniPage50">
    <w:name w:val="OmniPage #50"/>
    <w:basedOn w:val="Normal"/>
    <w:qFormat/>
    <w:rsid w:val="00C3458B"/>
    <w:rPr>
      <w:rFonts w:ascii="Times New Roman" w:eastAsia="Times New Roman" w:hAnsi="Times New Roman" w:cstheme="minorBidi"/>
      <w:color w:val="000000"/>
      <w:sz w:val="20"/>
      <w:szCs w:val="20"/>
    </w:rPr>
  </w:style>
  <w:style w:type="paragraph" w:customStyle="1" w:styleId="OmniPage51">
    <w:name w:val="OmniPage #51"/>
    <w:basedOn w:val="Normal"/>
    <w:qFormat/>
    <w:rsid w:val="00C3458B"/>
    <w:rPr>
      <w:rFonts w:ascii="Times New Roman" w:eastAsia="Times New Roman" w:hAnsi="Times New Roman" w:cstheme="minorBidi"/>
      <w:color w:val="000000"/>
      <w:sz w:val="20"/>
      <w:szCs w:val="20"/>
    </w:rPr>
  </w:style>
  <w:style w:type="paragraph" w:customStyle="1" w:styleId="OmniPage52">
    <w:name w:val="OmniPage #52"/>
    <w:basedOn w:val="Normal"/>
    <w:qFormat/>
    <w:rsid w:val="00C3458B"/>
    <w:rPr>
      <w:rFonts w:ascii="Times New Roman" w:eastAsia="Times New Roman" w:hAnsi="Times New Roman" w:cstheme="minorBidi"/>
      <w:color w:val="000000"/>
      <w:sz w:val="20"/>
      <w:szCs w:val="20"/>
    </w:rPr>
  </w:style>
  <w:style w:type="paragraph" w:customStyle="1" w:styleId="OmniPage53">
    <w:name w:val="OmniPage #53"/>
    <w:basedOn w:val="Normal"/>
    <w:qFormat/>
    <w:rsid w:val="00C3458B"/>
    <w:rPr>
      <w:rFonts w:ascii="Times New Roman" w:eastAsia="Times New Roman" w:hAnsi="Times New Roman" w:cstheme="minorBidi"/>
      <w:color w:val="000000"/>
      <w:sz w:val="20"/>
      <w:szCs w:val="20"/>
    </w:rPr>
  </w:style>
  <w:style w:type="paragraph" w:customStyle="1" w:styleId="OmniPage54">
    <w:name w:val="OmniPage #54"/>
    <w:basedOn w:val="Normal"/>
    <w:qFormat/>
    <w:rsid w:val="00C3458B"/>
    <w:rPr>
      <w:rFonts w:ascii="Times New Roman" w:eastAsia="Times New Roman" w:hAnsi="Times New Roman" w:cstheme="minorBidi"/>
      <w:color w:val="000000"/>
      <w:sz w:val="20"/>
      <w:szCs w:val="20"/>
    </w:rPr>
  </w:style>
  <w:style w:type="paragraph" w:customStyle="1" w:styleId="OmniPage55">
    <w:name w:val="OmniPage #55"/>
    <w:basedOn w:val="Normal"/>
    <w:qFormat/>
    <w:rsid w:val="00C3458B"/>
    <w:rPr>
      <w:rFonts w:ascii="Times New Roman" w:eastAsia="Times New Roman" w:hAnsi="Times New Roman" w:cstheme="minorBidi"/>
      <w:color w:val="000000"/>
      <w:sz w:val="20"/>
      <w:szCs w:val="20"/>
    </w:rPr>
  </w:style>
  <w:style w:type="paragraph" w:customStyle="1" w:styleId="OmniPage56">
    <w:name w:val="OmniPage #56"/>
    <w:basedOn w:val="Normal"/>
    <w:qFormat/>
    <w:rsid w:val="00C3458B"/>
    <w:rPr>
      <w:rFonts w:ascii="Times New Roman" w:eastAsia="Times New Roman" w:hAnsi="Times New Roman" w:cstheme="minorBidi"/>
      <w:color w:val="000000"/>
      <w:sz w:val="20"/>
      <w:szCs w:val="20"/>
    </w:rPr>
  </w:style>
  <w:style w:type="paragraph" w:customStyle="1" w:styleId="OmniPage57">
    <w:name w:val="OmniPage #57"/>
    <w:basedOn w:val="Normal"/>
    <w:qFormat/>
    <w:rsid w:val="00C3458B"/>
    <w:rPr>
      <w:rFonts w:ascii="Times New Roman" w:eastAsia="Times New Roman" w:hAnsi="Times New Roman" w:cstheme="minorBidi"/>
      <w:color w:val="000000"/>
      <w:sz w:val="20"/>
      <w:szCs w:val="20"/>
    </w:rPr>
  </w:style>
  <w:style w:type="paragraph" w:customStyle="1" w:styleId="OmniPage58">
    <w:name w:val="OmniPage #58"/>
    <w:basedOn w:val="Normal"/>
    <w:qFormat/>
    <w:rsid w:val="00C3458B"/>
    <w:rPr>
      <w:rFonts w:ascii="Times New Roman" w:eastAsia="Times New Roman" w:hAnsi="Times New Roman" w:cstheme="minorBidi"/>
      <w:color w:val="000000"/>
      <w:sz w:val="20"/>
      <w:szCs w:val="20"/>
    </w:rPr>
  </w:style>
  <w:style w:type="paragraph" w:customStyle="1" w:styleId="OmniPage59">
    <w:name w:val="OmniPage #59"/>
    <w:basedOn w:val="Normal"/>
    <w:qFormat/>
    <w:rsid w:val="00C3458B"/>
    <w:rPr>
      <w:rFonts w:ascii="Times New Roman" w:eastAsia="Times New Roman" w:hAnsi="Times New Roman" w:cstheme="minorBidi"/>
      <w:color w:val="000000"/>
      <w:sz w:val="20"/>
      <w:szCs w:val="20"/>
    </w:rPr>
  </w:style>
  <w:style w:type="paragraph" w:customStyle="1" w:styleId="OmniPage60">
    <w:name w:val="OmniPage #60"/>
    <w:basedOn w:val="Normal"/>
    <w:qFormat/>
    <w:rsid w:val="00C3458B"/>
    <w:rPr>
      <w:rFonts w:ascii="Times New Roman" w:eastAsia="Times New Roman" w:hAnsi="Times New Roman" w:cstheme="minorBidi"/>
      <w:color w:val="000000"/>
      <w:sz w:val="20"/>
      <w:szCs w:val="20"/>
    </w:rPr>
  </w:style>
  <w:style w:type="paragraph" w:customStyle="1" w:styleId="OmniPage61">
    <w:name w:val="OmniPage #61"/>
    <w:basedOn w:val="Normal"/>
    <w:qFormat/>
    <w:rsid w:val="00C3458B"/>
    <w:rPr>
      <w:rFonts w:ascii="Times New Roman" w:eastAsia="Times New Roman" w:hAnsi="Times New Roman" w:cstheme="minorBidi"/>
      <w:color w:val="000000"/>
      <w:sz w:val="20"/>
      <w:szCs w:val="20"/>
    </w:rPr>
  </w:style>
  <w:style w:type="paragraph" w:customStyle="1" w:styleId="OmniPage62">
    <w:name w:val="OmniPage #62"/>
    <w:basedOn w:val="Normal"/>
    <w:qFormat/>
    <w:rsid w:val="00C3458B"/>
    <w:rPr>
      <w:rFonts w:ascii="Times New Roman" w:eastAsia="Times New Roman" w:hAnsi="Times New Roman" w:cstheme="minorBidi"/>
      <w:color w:val="000000"/>
      <w:sz w:val="20"/>
      <w:szCs w:val="20"/>
    </w:rPr>
  </w:style>
  <w:style w:type="paragraph" w:customStyle="1" w:styleId="OmniPage63">
    <w:name w:val="OmniPage #63"/>
    <w:basedOn w:val="Normal"/>
    <w:qFormat/>
    <w:rsid w:val="00C3458B"/>
    <w:rPr>
      <w:rFonts w:ascii="Times New Roman" w:eastAsia="Times New Roman" w:hAnsi="Times New Roman" w:cstheme="minorBidi"/>
      <w:color w:val="000000"/>
      <w:sz w:val="20"/>
      <w:szCs w:val="20"/>
    </w:rPr>
  </w:style>
  <w:style w:type="paragraph" w:customStyle="1" w:styleId="OmniPage64">
    <w:name w:val="OmniPage #64"/>
    <w:basedOn w:val="Normal"/>
    <w:qFormat/>
    <w:rsid w:val="00C3458B"/>
    <w:rPr>
      <w:rFonts w:ascii="Times New Roman" w:eastAsia="Times New Roman" w:hAnsi="Times New Roman" w:cstheme="minorBidi"/>
      <w:color w:val="000000"/>
      <w:sz w:val="20"/>
      <w:szCs w:val="20"/>
    </w:rPr>
  </w:style>
  <w:style w:type="paragraph" w:customStyle="1" w:styleId="OmniPage65">
    <w:name w:val="OmniPage #65"/>
    <w:basedOn w:val="Normal"/>
    <w:qFormat/>
    <w:rsid w:val="00C3458B"/>
    <w:rPr>
      <w:rFonts w:ascii="Times New Roman" w:eastAsia="Times New Roman" w:hAnsi="Times New Roman" w:cstheme="minorBidi"/>
      <w:color w:val="000000"/>
      <w:sz w:val="20"/>
      <w:szCs w:val="20"/>
    </w:rPr>
  </w:style>
  <w:style w:type="paragraph" w:customStyle="1" w:styleId="OmniPage66">
    <w:name w:val="OmniPage #66"/>
    <w:basedOn w:val="Normal"/>
    <w:qFormat/>
    <w:rsid w:val="00C3458B"/>
    <w:rPr>
      <w:rFonts w:ascii="Times New Roman" w:eastAsia="Times New Roman" w:hAnsi="Times New Roman" w:cstheme="minorBidi"/>
      <w:color w:val="000000"/>
      <w:sz w:val="20"/>
      <w:szCs w:val="20"/>
    </w:rPr>
  </w:style>
  <w:style w:type="paragraph" w:customStyle="1" w:styleId="OmniPage67">
    <w:name w:val="OmniPage #67"/>
    <w:basedOn w:val="Normal"/>
    <w:qFormat/>
    <w:rsid w:val="00C3458B"/>
    <w:rPr>
      <w:rFonts w:ascii="Times New Roman" w:eastAsia="Times New Roman" w:hAnsi="Times New Roman" w:cstheme="minorBidi"/>
      <w:color w:val="000000"/>
      <w:sz w:val="20"/>
      <w:szCs w:val="20"/>
    </w:rPr>
  </w:style>
  <w:style w:type="paragraph" w:customStyle="1" w:styleId="OmniPage68">
    <w:name w:val="OmniPage #68"/>
    <w:basedOn w:val="Normal"/>
    <w:qFormat/>
    <w:rsid w:val="00C3458B"/>
    <w:rPr>
      <w:rFonts w:ascii="Times New Roman" w:eastAsia="Times New Roman" w:hAnsi="Times New Roman" w:cstheme="minorBidi"/>
      <w:color w:val="000000"/>
      <w:sz w:val="20"/>
      <w:szCs w:val="20"/>
    </w:rPr>
  </w:style>
  <w:style w:type="paragraph" w:customStyle="1" w:styleId="OmniPage69">
    <w:name w:val="OmniPage #69"/>
    <w:basedOn w:val="Normal"/>
    <w:qFormat/>
    <w:rsid w:val="00C3458B"/>
    <w:rPr>
      <w:rFonts w:ascii="Times New Roman" w:eastAsia="Times New Roman" w:hAnsi="Times New Roman" w:cstheme="minorBidi"/>
      <w:color w:val="000000"/>
      <w:sz w:val="20"/>
      <w:szCs w:val="20"/>
    </w:rPr>
  </w:style>
  <w:style w:type="paragraph" w:customStyle="1" w:styleId="OmniPage70">
    <w:name w:val="OmniPage #70"/>
    <w:basedOn w:val="Normal"/>
    <w:qFormat/>
    <w:rsid w:val="00C3458B"/>
    <w:rPr>
      <w:rFonts w:ascii="Times New Roman" w:eastAsia="Times New Roman" w:hAnsi="Times New Roman" w:cstheme="minorBidi"/>
      <w:color w:val="000000"/>
      <w:sz w:val="20"/>
      <w:szCs w:val="20"/>
    </w:rPr>
  </w:style>
  <w:style w:type="paragraph" w:customStyle="1" w:styleId="OmniPage71">
    <w:name w:val="OmniPage #71"/>
    <w:basedOn w:val="Normal"/>
    <w:qFormat/>
    <w:rsid w:val="00C3458B"/>
    <w:rPr>
      <w:rFonts w:ascii="Times New Roman" w:eastAsia="Times New Roman" w:hAnsi="Times New Roman" w:cstheme="minorBidi"/>
      <w:color w:val="000000"/>
      <w:sz w:val="20"/>
      <w:szCs w:val="20"/>
    </w:rPr>
  </w:style>
  <w:style w:type="table" w:customStyle="1" w:styleId="MediumGrid22">
    <w:name w:val="Medium Grid 22"/>
    <w:basedOn w:val="TableNormal"/>
    <w:uiPriority w:val="68"/>
    <w:rsid w:val="00C3458B"/>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3458B"/>
    <w:rPr>
      <w:rFonts w:ascii="Times New Roman" w:eastAsia="Times New Roman" w:hAnsi="Times New Roman"/>
      <w:sz w:val="22"/>
      <w:szCs w:val="20"/>
    </w:rPr>
  </w:style>
  <w:style w:type="character" w:customStyle="1" w:styleId="createby">
    <w:name w:val="createby"/>
    <w:rsid w:val="00C3458B"/>
  </w:style>
  <w:style w:type="paragraph" w:customStyle="1" w:styleId="Heading4Cite">
    <w:name w:val="Heading 4 Cite"/>
    <w:basedOn w:val="Normal"/>
    <w:link w:val="Heading4CiteChar"/>
    <w:autoRedefine/>
    <w:qFormat/>
    <w:rsid w:val="00C3458B"/>
    <w:rPr>
      <w:rFonts w:ascii="Times New Roman" w:eastAsia="Times New Roman" w:hAnsi="Times New Roman" w:cstheme="minorBidi"/>
      <w:sz w:val="20"/>
    </w:rPr>
  </w:style>
  <w:style w:type="character" w:customStyle="1" w:styleId="Heading4CiteChar">
    <w:name w:val="Heading 4 Cite Char"/>
    <w:link w:val="Heading4Cite"/>
    <w:rsid w:val="00C3458B"/>
    <w:rPr>
      <w:rFonts w:ascii="Times New Roman" w:eastAsia="Times New Roman" w:hAnsi="Times New Roman"/>
      <w:sz w:val="20"/>
    </w:rPr>
  </w:style>
  <w:style w:type="character" w:customStyle="1" w:styleId="Heading5SizeDownChar">
    <w:name w:val="Heading 5 Size Down Char"/>
    <w:link w:val="Heading5SizeDown"/>
    <w:uiPriority w:val="99"/>
    <w:rsid w:val="00C3458B"/>
    <w:rPr>
      <w:rFonts w:ascii="Calibri" w:hAnsi="Calibri"/>
      <w:sz w:val="22"/>
      <w:szCs w:val="16"/>
    </w:rPr>
  </w:style>
  <w:style w:type="character" w:customStyle="1" w:styleId="quote-right">
    <w:name w:val="quote-right"/>
    <w:rsid w:val="00C3458B"/>
  </w:style>
  <w:style w:type="character" w:customStyle="1" w:styleId="smallcase">
    <w:name w:val="smallcase"/>
    <w:rsid w:val="00C3458B"/>
  </w:style>
  <w:style w:type="character" w:customStyle="1" w:styleId="ft0">
    <w:name w:val="ft0"/>
    <w:rsid w:val="00C3458B"/>
  </w:style>
  <w:style w:type="character" w:customStyle="1" w:styleId="ft2">
    <w:name w:val="ft2"/>
    <w:rsid w:val="00C3458B"/>
  </w:style>
  <w:style w:type="character" w:customStyle="1" w:styleId="ft3">
    <w:name w:val="ft3"/>
    <w:rsid w:val="00C3458B"/>
  </w:style>
  <w:style w:type="character" w:customStyle="1" w:styleId="StyleTimesNewRoman12ptBold1">
    <w:name w:val="Style Times New Roman 12 pt Bold1"/>
    <w:rsid w:val="00C3458B"/>
    <w:rPr>
      <w:b/>
      <w:bCs/>
      <w:sz w:val="24"/>
    </w:rPr>
  </w:style>
  <w:style w:type="character" w:customStyle="1" w:styleId="CircledChar2">
    <w:name w:val="Circled Char2"/>
    <w:rsid w:val="00C3458B"/>
    <w:rPr>
      <w:rFonts w:eastAsia="MS Mincho"/>
      <w:b/>
      <w:szCs w:val="24"/>
      <w:u w:val="single"/>
      <w:lang w:val="en-US" w:eastAsia="ja-JP" w:bidi="ar-SA"/>
    </w:rPr>
  </w:style>
  <w:style w:type="character" w:customStyle="1" w:styleId="SmallTextChar20">
    <w:name w:val="Small Text Char2"/>
    <w:rsid w:val="00C3458B"/>
    <w:rPr>
      <w:rFonts w:eastAsia="MS Mincho"/>
      <w:sz w:val="15"/>
      <w:szCs w:val="24"/>
      <w:lang w:val="en-US" w:eastAsia="ja-JP" w:bidi="ar-SA"/>
    </w:rPr>
  </w:style>
  <w:style w:type="character" w:customStyle="1" w:styleId="BoldandUnderlineCharCharCharCharChar1">
    <w:name w:val="Bold and Underline Char Char Char Char Char1"/>
    <w:rsid w:val="00C3458B"/>
    <w:rPr>
      <w:b/>
      <w:szCs w:val="24"/>
      <w:u w:val="single"/>
      <w:lang w:val="en-US" w:eastAsia="en-US" w:bidi="ar-SA"/>
    </w:rPr>
  </w:style>
  <w:style w:type="character" w:customStyle="1" w:styleId="SmallCardChar">
    <w:name w:val="Small Card Char"/>
    <w:rsid w:val="00C3458B"/>
    <w:rPr>
      <w:rFonts w:ascii="Palatino Linotype" w:eastAsia="Times New Roman" w:hAnsi="Palatino Linotype"/>
      <w:sz w:val="12"/>
      <w:szCs w:val="24"/>
    </w:rPr>
  </w:style>
  <w:style w:type="character" w:customStyle="1" w:styleId="StyleBoldUnderline10ptBold">
    <w:name w:val="Style Bold Underline + 10 pt Bold"/>
    <w:rsid w:val="00C3458B"/>
    <w:rPr>
      <w:b/>
      <w:bCs/>
      <w:sz w:val="20"/>
      <w:u w:val="thick"/>
    </w:rPr>
  </w:style>
  <w:style w:type="character" w:customStyle="1" w:styleId="PageHeaderChar">
    <w:name w:val="Page Header Char"/>
    <w:link w:val="PageHeader"/>
    <w:uiPriority w:val="99"/>
    <w:rsid w:val="00C3458B"/>
    <w:rPr>
      <w:rFonts w:ascii="Calibri" w:hAnsi="Calibri"/>
      <w:b/>
      <w:sz w:val="22"/>
      <w:szCs w:val="18"/>
    </w:rPr>
  </w:style>
  <w:style w:type="paragraph" w:customStyle="1" w:styleId="NormalNoUnderline">
    <w:name w:val="Normal + No Underline"/>
    <w:basedOn w:val="Normal"/>
    <w:link w:val="NormalNoUnderlineChar"/>
    <w:qFormat/>
    <w:rsid w:val="00C3458B"/>
    <w:pPr>
      <w:ind w:left="720"/>
    </w:pPr>
    <w:rPr>
      <w:rFonts w:ascii="Times New Roman" w:eastAsia="Times New Roman" w:hAnsi="Times New Roman" w:cstheme="minorBidi"/>
      <w:sz w:val="12"/>
    </w:rPr>
  </w:style>
  <w:style w:type="character" w:customStyle="1" w:styleId="NormalNoUnderlineChar">
    <w:name w:val="Normal + No Underline Char"/>
    <w:link w:val="NormalNoUnderline"/>
    <w:rsid w:val="00C3458B"/>
    <w:rPr>
      <w:rFonts w:ascii="Times New Roman" w:eastAsia="Times New Roman" w:hAnsi="Times New Roman"/>
      <w:sz w:val="12"/>
    </w:rPr>
  </w:style>
  <w:style w:type="paragraph" w:customStyle="1" w:styleId="TagCite2">
    <w:name w:val="Tag Cite"/>
    <w:basedOn w:val="PageHeader"/>
    <w:link w:val="TagCiteChar3"/>
    <w:qFormat/>
    <w:rsid w:val="00C3458B"/>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C3458B"/>
    <w:rPr>
      <w:rFonts w:ascii="Arial Narrow" w:eastAsia="SimSun" w:hAnsi="Arial Narrow"/>
      <w:b/>
      <w:lang w:eastAsia="zh-CN"/>
    </w:rPr>
  </w:style>
  <w:style w:type="character" w:customStyle="1" w:styleId="smalllink">
    <w:name w:val="smalllink"/>
    <w:rsid w:val="00C3458B"/>
  </w:style>
  <w:style w:type="character" w:customStyle="1" w:styleId="bighead1">
    <w:name w:val="bighead1"/>
    <w:rsid w:val="00C3458B"/>
    <w:rPr>
      <w:rFonts w:ascii="Verdana" w:hAnsi="Verdana" w:hint="default"/>
      <w:b/>
      <w:bCs/>
      <w:sz w:val="27"/>
      <w:szCs w:val="27"/>
    </w:rPr>
  </w:style>
  <w:style w:type="paragraph" w:customStyle="1" w:styleId="Tiny-WFU">
    <w:name w:val="Tiny-WFU"/>
    <w:basedOn w:val="Normal"/>
    <w:qFormat/>
    <w:rsid w:val="00C3458B"/>
    <w:rPr>
      <w:rFonts w:ascii="Cambria" w:eastAsia="Malgun Gothic" w:hAnsi="Cambria" w:cstheme="minorBidi"/>
      <w:sz w:val="12"/>
      <w:lang w:eastAsia="ko-KR"/>
    </w:rPr>
  </w:style>
  <w:style w:type="character" w:customStyle="1" w:styleId="left-date1">
    <w:name w:val="left-date1"/>
    <w:rsid w:val="00C3458B"/>
    <w:rPr>
      <w:rFonts w:ascii="Verdana" w:hAnsi="Verdana" w:hint="default"/>
      <w:color w:val="666666"/>
      <w:sz w:val="14"/>
      <w:szCs w:val="14"/>
    </w:rPr>
  </w:style>
  <w:style w:type="paragraph" w:customStyle="1" w:styleId="seeall">
    <w:name w:val="seeall"/>
    <w:basedOn w:val="Normal"/>
    <w:qFormat/>
    <w:rsid w:val="00C3458B"/>
    <w:pPr>
      <w:spacing w:before="100" w:beforeAutospacing="1" w:after="100" w:afterAutospacing="1"/>
    </w:pPr>
    <w:rPr>
      <w:rFonts w:ascii="Times New Roman" w:eastAsia="Times New Roman" w:hAnsi="Times New Roman" w:cstheme="minorBidi"/>
    </w:rPr>
  </w:style>
  <w:style w:type="character" w:customStyle="1" w:styleId="list-comma">
    <w:name w:val="list-comma"/>
    <w:basedOn w:val="DefaultParagraphFont"/>
    <w:rsid w:val="00C3458B"/>
  </w:style>
  <w:style w:type="character" w:customStyle="1" w:styleId="livefyre-commentcount">
    <w:name w:val="livefyre-commentcount"/>
    <w:basedOn w:val="DefaultParagraphFont"/>
    <w:rsid w:val="00C3458B"/>
  </w:style>
  <w:style w:type="character" w:customStyle="1" w:styleId="greenposchange">
    <w:name w:val="green_pos_change"/>
    <w:basedOn w:val="DefaultParagraphFont"/>
    <w:rsid w:val="00C3458B"/>
  </w:style>
  <w:style w:type="character" w:customStyle="1" w:styleId="image-credit">
    <w:name w:val="image-credit"/>
    <w:basedOn w:val="DefaultParagraphFont"/>
    <w:rsid w:val="00C3458B"/>
  </w:style>
  <w:style w:type="paragraph" w:customStyle="1" w:styleId="gascontcredit">
    <w:name w:val="gas_cont_credit"/>
    <w:basedOn w:val="Normal"/>
    <w:qFormat/>
    <w:rsid w:val="00C3458B"/>
    <w:pPr>
      <w:spacing w:before="100" w:beforeAutospacing="1" w:after="100" w:afterAutospacing="1"/>
    </w:pPr>
    <w:rPr>
      <w:rFonts w:ascii="Times New Roman" w:eastAsia="Times New Roman" w:hAnsi="Times New Roman" w:cstheme="minorBidi"/>
    </w:rPr>
  </w:style>
  <w:style w:type="character" w:customStyle="1" w:styleId="Heading2CharCharCharCharCharCharCharChar1">
    <w:name w:val="Heading 2 Char Char Char Char Char Char Char Char1"/>
    <w:aliases w:val="Heading 2 Char1 Char Char Char Char Char,Heading 2 Char Char Char Char Char Char Char,TAG Char1 Char,tag Cha"/>
    <w:rsid w:val="00C3458B"/>
    <w:rPr>
      <w:rFonts w:cs="Arial"/>
      <w:b/>
      <w:bCs/>
      <w:iCs/>
      <w:color w:val="000000"/>
      <w:szCs w:val="28"/>
      <w:lang w:val="en-US" w:eastAsia="en-US" w:bidi="ar-SA"/>
    </w:rPr>
  </w:style>
  <w:style w:type="character" w:customStyle="1" w:styleId="ipa">
    <w:name w:val="ipa"/>
    <w:basedOn w:val="DefaultParagraphFont"/>
    <w:rsid w:val="00C3458B"/>
  </w:style>
  <w:style w:type="character" w:customStyle="1" w:styleId="regtext">
    <w:name w:val="regtext"/>
    <w:uiPriority w:val="99"/>
    <w:rsid w:val="00C3458B"/>
  </w:style>
  <w:style w:type="paragraph" w:customStyle="1" w:styleId="Card-Underline0">
    <w:name w:val="Card-Underline"/>
    <w:basedOn w:val="Normal"/>
    <w:link w:val="Card-UnderlineChar"/>
    <w:qFormat/>
    <w:rsid w:val="00C3458B"/>
    <w:rPr>
      <w:rFonts w:ascii="Century Gothic" w:eastAsia="Cambria" w:hAnsi="Century Gothic" w:cstheme="minorBidi"/>
      <w:sz w:val="20"/>
      <w:u w:val="thick"/>
    </w:rPr>
  </w:style>
  <w:style w:type="character" w:customStyle="1" w:styleId="Card-UnderlineChar">
    <w:name w:val="Card-Underline Char"/>
    <w:link w:val="Card-Underline0"/>
    <w:rsid w:val="00C3458B"/>
    <w:rPr>
      <w:rFonts w:ascii="Century Gothic" w:eastAsia="Cambria" w:hAnsi="Century Gothic"/>
      <w:sz w:val="20"/>
      <w:u w:val="thick"/>
    </w:rPr>
  </w:style>
  <w:style w:type="character" w:customStyle="1" w:styleId="althead">
    <w:name w:val="althead"/>
    <w:basedOn w:val="DefaultParagraphFont"/>
    <w:rsid w:val="00C3458B"/>
  </w:style>
  <w:style w:type="character" w:customStyle="1" w:styleId="arbd1">
    <w:name w:val="arbd1"/>
    <w:basedOn w:val="DefaultParagraphFont"/>
    <w:rsid w:val="00C3458B"/>
  </w:style>
  <w:style w:type="character" w:customStyle="1" w:styleId="unx">
    <w:name w:val="unx"/>
    <w:basedOn w:val="DefaultParagraphFont"/>
    <w:rsid w:val="00C3458B"/>
  </w:style>
  <w:style w:type="character" w:customStyle="1" w:styleId="lrdctph">
    <w:name w:val="lr_dct_ph"/>
    <w:basedOn w:val="DefaultParagraphFont"/>
    <w:rsid w:val="00C3458B"/>
  </w:style>
  <w:style w:type="character" w:customStyle="1" w:styleId="BoxX2">
    <w:name w:val="BoxX2"/>
    <w:qFormat/>
    <w:rsid w:val="00C3458B"/>
    <w:rPr>
      <w:rFonts w:ascii="Times New Roman" w:hAnsi="Times New Roman"/>
      <w:b/>
      <w:sz w:val="22"/>
      <w:u w:val="single"/>
      <w:bdr w:val="single" w:sz="4" w:space="0" w:color="auto"/>
    </w:rPr>
  </w:style>
  <w:style w:type="character" w:customStyle="1" w:styleId="Styleunderline12pt">
    <w:name w:val="Style underline + 12 pt"/>
    <w:rsid w:val="00C3458B"/>
    <w:rPr>
      <w:rFonts w:ascii="Times New Roman" w:hAnsi="Times New Roman"/>
      <w:bCs/>
      <w:sz w:val="20"/>
      <w:u w:val="single"/>
    </w:rPr>
  </w:style>
  <w:style w:type="character" w:customStyle="1" w:styleId="StyleUnderlineChar19pt">
    <w:name w:val="Style Underline Char1 + 9 pt"/>
    <w:basedOn w:val="UnderlineChar1"/>
    <w:rsid w:val="00C3458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3458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3458B"/>
    <w:rPr>
      <w:rFonts w:ascii="Times New Roman" w:hAnsi="Times New Roman"/>
      <w:sz w:val="20"/>
      <w:u w:val="single"/>
      <w:lang w:val="en-US" w:eastAsia="en-US" w:bidi="ar-SA"/>
    </w:rPr>
  </w:style>
  <w:style w:type="paragraph" w:customStyle="1" w:styleId="StyleUnderline9pt10">
    <w:name w:val="Style Underline + 9 pt1"/>
    <w:qFormat/>
    <w:rsid w:val="00C3458B"/>
    <w:rPr>
      <w:rFonts w:ascii="Times New Roman" w:eastAsia="SimSun" w:hAnsi="Times New Roman" w:cs="Times New Roman"/>
      <w:sz w:val="20"/>
      <w:szCs w:val="20"/>
      <w:u w:val="single"/>
    </w:rPr>
  </w:style>
  <w:style w:type="character" w:customStyle="1" w:styleId="Style9ptUnderline1">
    <w:name w:val="Style 9 pt Underline1"/>
    <w:rsid w:val="00C3458B"/>
    <w:rPr>
      <w:sz w:val="20"/>
      <w:u w:val="single"/>
    </w:rPr>
  </w:style>
  <w:style w:type="character" w:customStyle="1" w:styleId="StyleUnderlineChar19pt2">
    <w:name w:val="Style Underline Char1 + 9 pt2"/>
    <w:basedOn w:val="UnderlineChar1"/>
    <w:rsid w:val="00C3458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3458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3458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3458B"/>
    <w:rPr>
      <w:rFonts w:ascii="Times New Roman" w:hAnsi="Times New Roman"/>
      <w:b/>
      <w:bCs/>
      <w:sz w:val="20"/>
      <w:szCs w:val="24"/>
      <w:u w:val="single"/>
      <w:lang w:val="en-US" w:eastAsia="en-US" w:bidi="ar-SA"/>
    </w:rPr>
  </w:style>
  <w:style w:type="character" w:customStyle="1" w:styleId="content">
    <w:name w:val="content"/>
    <w:basedOn w:val="DefaultParagraphFont"/>
    <w:rsid w:val="00C3458B"/>
  </w:style>
  <w:style w:type="paragraph" w:customStyle="1" w:styleId="StyleUnderline9pt2">
    <w:name w:val="Style Underline + 9 pt2"/>
    <w:link w:val="StyleUnderline9pt2Char"/>
    <w:qFormat/>
    <w:rsid w:val="00C3458B"/>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3458B"/>
    <w:rPr>
      <w:rFonts w:ascii="Times New Roman" w:eastAsia="SimSun" w:hAnsi="Times New Roman" w:cs="Times New Roman"/>
      <w:sz w:val="20"/>
      <w:szCs w:val="20"/>
      <w:u w:val="single"/>
    </w:rPr>
  </w:style>
  <w:style w:type="character" w:customStyle="1" w:styleId="tagCharCharCharChar0">
    <w:name w:val="tag Char Char Char Char"/>
    <w:rsid w:val="00C3458B"/>
    <w:rPr>
      <w:rFonts w:ascii="Georgia" w:eastAsia="Calibri" w:hAnsi="Georgia" w:cs="Calibri"/>
      <w:b/>
      <w:sz w:val="24"/>
    </w:rPr>
  </w:style>
  <w:style w:type="character" w:customStyle="1" w:styleId="3">
    <w:name w:val="3"/>
    <w:rsid w:val="00C3458B"/>
    <w:rPr>
      <w:rFonts w:cs="Arial"/>
      <w:bCs/>
      <w:sz w:val="20"/>
      <w:u w:val="single"/>
      <w:lang w:val="en-US" w:eastAsia="en-US" w:bidi="ar-SA"/>
    </w:rPr>
  </w:style>
  <w:style w:type="character" w:customStyle="1" w:styleId="4">
    <w:name w:val="4"/>
    <w:rsid w:val="00C3458B"/>
    <w:rPr>
      <w:rFonts w:cs="Arial"/>
      <w:bCs/>
      <w:sz w:val="20"/>
      <w:u w:val="single"/>
      <w:lang w:val="en-US" w:eastAsia="en-US" w:bidi="ar-SA"/>
    </w:rPr>
  </w:style>
  <w:style w:type="paragraph" w:customStyle="1" w:styleId="EmphasisText">
    <w:name w:val="Emphasis Text"/>
    <w:basedOn w:val="UnderlinedText"/>
    <w:link w:val="EmphasisTextChar"/>
    <w:qFormat/>
    <w:rsid w:val="00C3458B"/>
    <w:pPr>
      <w:jc w:val="left"/>
    </w:pPr>
    <w:rPr>
      <w:rFonts w:ascii="Times New Roman" w:eastAsia="SimSun" w:hAnsi="Times New Roman"/>
      <w:u w:val="single"/>
    </w:rPr>
  </w:style>
  <w:style w:type="character" w:customStyle="1" w:styleId="EmphasisTextChar">
    <w:name w:val="Emphasis Text Char"/>
    <w:link w:val="EmphasisText"/>
    <w:rsid w:val="00C3458B"/>
    <w:rPr>
      <w:rFonts w:ascii="Times New Roman" w:eastAsia="SimSun" w:hAnsi="Times New Roman"/>
      <w:b/>
      <w:u w:val="single"/>
    </w:rPr>
  </w:style>
  <w:style w:type="character" w:customStyle="1" w:styleId="7">
    <w:name w:val="7"/>
    <w:rsid w:val="00C3458B"/>
    <w:rPr>
      <w:rFonts w:cs="Arial"/>
      <w:bCs/>
      <w:sz w:val="20"/>
      <w:u w:val="single"/>
      <w:lang w:val="en-US" w:eastAsia="en-US" w:bidi="ar-SA"/>
    </w:rPr>
  </w:style>
  <w:style w:type="character" w:customStyle="1" w:styleId="StyleUnderlineChar19pt4">
    <w:name w:val="Style Underline Char1 + 9 pt4"/>
    <w:basedOn w:val="UnderlineChar1"/>
    <w:rsid w:val="00C3458B"/>
    <w:rPr>
      <w:rFonts w:ascii="Times New Roman" w:hAnsi="Times New Roman"/>
      <w:sz w:val="20"/>
      <w:szCs w:val="24"/>
      <w:u w:val="single"/>
      <w:lang w:val="en-US" w:eastAsia="en-US" w:bidi="ar-SA"/>
    </w:rPr>
  </w:style>
  <w:style w:type="character" w:customStyle="1" w:styleId="StyleUnderlineChar19ptBold1">
    <w:name w:val="Style Underline Char1 + 9 pt Bold1"/>
    <w:rsid w:val="00C3458B"/>
    <w:rPr>
      <w:rFonts w:ascii="Times New Roman" w:hAnsi="Times New Roman"/>
      <w:b/>
      <w:bCs/>
      <w:sz w:val="20"/>
      <w:szCs w:val="24"/>
      <w:u w:val="single"/>
      <w:lang w:val="en-US" w:eastAsia="en-US" w:bidi="ar-SA"/>
    </w:rPr>
  </w:style>
  <w:style w:type="character" w:customStyle="1" w:styleId="Style9ptUnderline3">
    <w:name w:val="Style 9 pt Underline3"/>
    <w:rsid w:val="00C3458B"/>
    <w:rPr>
      <w:sz w:val="20"/>
      <w:u w:val="single"/>
    </w:rPr>
  </w:style>
  <w:style w:type="character" w:customStyle="1" w:styleId="Style9ptUnderline4">
    <w:name w:val="Style 9 pt Underline4"/>
    <w:rsid w:val="00C3458B"/>
    <w:rPr>
      <w:sz w:val="20"/>
      <w:u w:val="single"/>
    </w:rPr>
  </w:style>
  <w:style w:type="character" w:customStyle="1" w:styleId="Styleunderline9ptBold">
    <w:name w:val="Style underline + 9 pt Bold"/>
    <w:rsid w:val="00C3458B"/>
    <w:rPr>
      <w:b/>
      <w:bCs/>
      <w:sz w:val="20"/>
      <w:u w:val="single"/>
    </w:rPr>
  </w:style>
  <w:style w:type="character" w:customStyle="1" w:styleId="34">
    <w:name w:val="34"/>
    <w:rsid w:val="00C3458B"/>
    <w:rPr>
      <w:rFonts w:ascii="Times New Roman" w:hAnsi="Times New Roman" w:cs="Arial"/>
      <w:bCs/>
      <w:sz w:val="20"/>
      <w:u w:val="single"/>
      <w:lang w:val="en-US" w:eastAsia="en-US" w:bidi="ar-SA"/>
    </w:rPr>
  </w:style>
  <w:style w:type="character" w:customStyle="1" w:styleId="45">
    <w:name w:val="45"/>
    <w:rsid w:val="00C3458B"/>
    <w:rPr>
      <w:rFonts w:ascii="Times New Roman" w:hAnsi="Times New Roman" w:cs="Arial"/>
      <w:b/>
      <w:bCs/>
      <w:sz w:val="20"/>
      <w:u w:val="single"/>
      <w:lang w:val="en-US" w:eastAsia="en-US" w:bidi="ar-SA"/>
    </w:rPr>
  </w:style>
  <w:style w:type="character" w:customStyle="1" w:styleId="Style9ptUnderline5">
    <w:name w:val="Style 9 pt Underline5"/>
    <w:rsid w:val="00C3458B"/>
    <w:rPr>
      <w:rFonts w:ascii="Times New Roman" w:hAnsi="Times New Roman"/>
      <w:sz w:val="20"/>
      <w:u w:val="single"/>
    </w:rPr>
  </w:style>
  <w:style w:type="character" w:customStyle="1" w:styleId="Style9ptBoldUnderline2">
    <w:name w:val="Style 9 pt Bold Underline2"/>
    <w:rsid w:val="00C3458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3458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3458B"/>
    <w:rPr>
      <w:rFonts w:eastAsia="Calibri"/>
      <w:sz w:val="20"/>
    </w:rPr>
  </w:style>
  <w:style w:type="character" w:customStyle="1" w:styleId="StyleStyle49pt1Char">
    <w:name w:val="Style Style4 + 9 pt1 Char"/>
    <w:basedOn w:val="Style4Char"/>
    <w:link w:val="StyleStyle49pt1"/>
    <w:rsid w:val="00C3458B"/>
    <w:rPr>
      <w:rFonts w:ascii="Calibri" w:eastAsia="Calibri" w:hAnsi="Calibri"/>
      <w:sz w:val="20"/>
      <w:u w:val="single"/>
    </w:rPr>
  </w:style>
  <w:style w:type="paragraph" w:customStyle="1" w:styleId="StyleStyle49ptBold1">
    <w:name w:val="Style Style4 + 9 pt Bold1"/>
    <w:basedOn w:val="Style4"/>
    <w:link w:val="StyleStyle49ptBold1Char"/>
    <w:qFormat/>
    <w:rsid w:val="00C3458B"/>
    <w:rPr>
      <w:rFonts w:eastAsia="Calibri"/>
      <w:b/>
      <w:bCs/>
    </w:rPr>
  </w:style>
  <w:style w:type="character" w:customStyle="1" w:styleId="StyleStyle49ptBold1Char">
    <w:name w:val="Style Style4 + 9 pt Bold1 Char"/>
    <w:link w:val="StyleStyle49ptBold1"/>
    <w:rsid w:val="00C3458B"/>
    <w:rPr>
      <w:rFonts w:ascii="Calibri" w:eastAsia="Calibri" w:hAnsi="Calibri"/>
      <w:b/>
      <w:bCs/>
      <w:sz w:val="22"/>
      <w:u w:val="single"/>
    </w:rPr>
  </w:style>
  <w:style w:type="paragraph" w:customStyle="1" w:styleId="StyleStyle49pt2">
    <w:name w:val="Style Style4 + 9 pt2"/>
    <w:basedOn w:val="Style4"/>
    <w:link w:val="StyleStyle49pt2Char"/>
    <w:qFormat/>
    <w:rsid w:val="00C3458B"/>
    <w:rPr>
      <w:rFonts w:eastAsia="Calibri"/>
      <w:sz w:val="20"/>
    </w:rPr>
  </w:style>
  <w:style w:type="character" w:customStyle="1" w:styleId="StyleStyle49pt2Char">
    <w:name w:val="Style Style4 + 9 pt2 Char"/>
    <w:basedOn w:val="Style4Char"/>
    <w:link w:val="StyleStyle49pt2"/>
    <w:rsid w:val="00C3458B"/>
    <w:rPr>
      <w:rFonts w:ascii="Calibri" w:eastAsia="Calibri" w:hAnsi="Calibri"/>
      <w:sz w:val="20"/>
      <w:u w:val="single"/>
    </w:rPr>
  </w:style>
  <w:style w:type="paragraph" w:customStyle="1" w:styleId="StyleStyle49ptBold2">
    <w:name w:val="Style Style4 + 9 pt Bold2"/>
    <w:basedOn w:val="Style4"/>
    <w:link w:val="StyleStyle49ptBold2Char"/>
    <w:qFormat/>
    <w:rsid w:val="00C3458B"/>
    <w:rPr>
      <w:rFonts w:eastAsia="Calibri"/>
      <w:b/>
      <w:bCs/>
    </w:rPr>
  </w:style>
  <w:style w:type="character" w:customStyle="1" w:styleId="StyleStyle49ptBold2Char">
    <w:name w:val="Style Style4 + 9 pt Bold2 Char"/>
    <w:link w:val="StyleStyle49ptBold2"/>
    <w:rsid w:val="00C3458B"/>
    <w:rPr>
      <w:rFonts w:ascii="Calibri" w:eastAsia="Calibri" w:hAnsi="Calibri"/>
      <w:b/>
      <w:bCs/>
      <w:sz w:val="22"/>
      <w:u w:val="single"/>
    </w:rPr>
  </w:style>
  <w:style w:type="character" w:customStyle="1" w:styleId="StyleArialNarrow9pt">
    <w:name w:val="Style Arial Narrow 9 pt"/>
    <w:rsid w:val="00C3458B"/>
    <w:rPr>
      <w:rFonts w:ascii="Times New Roman" w:hAnsi="Times New Roman"/>
      <w:sz w:val="20"/>
    </w:rPr>
  </w:style>
  <w:style w:type="paragraph" w:customStyle="1" w:styleId="CiteBody">
    <w:name w:val="Cite Body"/>
    <w:basedOn w:val="Normal"/>
    <w:link w:val="CiteBodyChar"/>
    <w:qFormat/>
    <w:rsid w:val="00C3458B"/>
    <w:rPr>
      <w:rFonts w:ascii="Calibri" w:eastAsia="Calibri" w:hAnsi="Calibri" w:cstheme="minorBidi"/>
      <w:szCs w:val="16"/>
    </w:rPr>
  </w:style>
  <w:style w:type="character" w:customStyle="1" w:styleId="CiteBodyChar">
    <w:name w:val="Cite Body Char"/>
    <w:link w:val="CiteBody"/>
    <w:rsid w:val="00C3458B"/>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C3458B"/>
    <w:pPr>
      <w:spacing w:line="259" w:lineRule="auto"/>
    </w:pPr>
    <w:rPr>
      <w:rFonts w:ascii="Calibri" w:eastAsia="Calibri" w:hAnsi="Calibri"/>
      <w:sz w:val="20"/>
      <w:u w:val="single"/>
    </w:rPr>
  </w:style>
  <w:style w:type="character" w:customStyle="1" w:styleId="StyleCardBody11ptUnderlineChar">
    <w:name w:val="Style Card Body + 11 pt Underline Char"/>
    <w:link w:val="StyleCardBody11ptUnderline"/>
    <w:rsid w:val="00C3458B"/>
    <w:rPr>
      <w:rFonts w:ascii="Calibri" w:eastAsia="Calibri" w:hAnsi="Calibri"/>
      <w:sz w:val="20"/>
      <w:u w:val="single"/>
    </w:rPr>
  </w:style>
  <w:style w:type="paragraph" w:customStyle="1" w:styleId="StyleStyle49pt4">
    <w:name w:val="Style Style4 + 9 pt4"/>
    <w:basedOn w:val="Style4"/>
    <w:link w:val="StyleStyle49pt4Char"/>
    <w:qFormat/>
    <w:rsid w:val="00C3458B"/>
    <w:rPr>
      <w:rFonts w:eastAsia="Calibri"/>
      <w:sz w:val="20"/>
    </w:rPr>
  </w:style>
  <w:style w:type="character" w:customStyle="1" w:styleId="StyleStyle49pt4Char">
    <w:name w:val="Style Style4 + 9 pt4 Char"/>
    <w:basedOn w:val="Style4Char"/>
    <w:link w:val="StyleStyle49pt4"/>
    <w:rsid w:val="00C3458B"/>
    <w:rPr>
      <w:rFonts w:ascii="Calibri" w:eastAsia="Calibri" w:hAnsi="Calibri"/>
      <w:sz w:val="20"/>
      <w:u w:val="single"/>
    </w:rPr>
  </w:style>
  <w:style w:type="paragraph" w:customStyle="1" w:styleId="StyleStyle49ptBold4">
    <w:name w:val="Style Style4 + 9 pt Bold4"/>
    <w:basedOn w:val="Style4"/>
    <w:link w:val="StyleStyle49ptBold4Char"/>
    <w:qFormat/>
    <w:rsid w:val="00C3458B"/>
    <w:rPr>
      <w:rFonts w:eastAsia="Calibri"/>
      <w:b/>
      <w:bCs/>
    </w:rPr>
  </w:style>
  <w:style w:type="character" w:customStyle="1" w:styleId="StyleStyle49ptBold4Char">
    <w:name w:val="Style Style4 + 9 pt Bold4 Char"/>
    <w:link w:val="StyleStyle49ptBold4"/>
    <w:rsid w:val="00C3458B"/>
    <w:rPr>
      <w:rFonts w:ascii="Calibri" w:eastAsia="Calibri" w:hAnsi="Calibri"/>
      <w:b/>
      <w:bCs/>
      <w:sz w:val="22"/>
      <w:u w:val="single"/>
    </w:rPr>
  </w:style>
  <w:style w:type="character" w:customStyle="1" w:styleId="StyleUnderlineCharChar9pt2">
    <w:name w:val="Style Underline Char Char + 9 pt2"/>
    <w:basedOn w:val="DefaultParagraphFont"/>
    <w:rsid w:val="00C3458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3458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3458B"/>
    <w:rPr>
      <w:b/>
      <w:bCs/>
      <w:sz w:val="20"/>
      <w:u w:val="single"/>
      <w:bdr w:val="single" w:sz="4" w:space="0" w:color="auto"/>
    </w:rPr>
  </w:style>
  <w:style w:type="character" w:customStyle="1" w:styleId="Style9ptUnderline7">
    <w:name w:val="Style 9 pt Underline7"/>
    <w:rsid w:val="00C3458B"/>
    <w:rPr>
      <w:sz w:val="20"/>
      <w:u w:val="single"/>
    </w:rPr>
  </w:style>
  <w:style w:type="character" w:customStyle="1" w:styleId="Style9ptBoldUnderline3">
    <w:name w:val="Style 9 pt Bold Underline3"/>
    <w:rsid w:val="00C3458B"/>
    <w:rPr>
      <w:b/>
      <w:bCs/>
      <w:sz w:val="20"/>
      <w:u w:val="single"/>
    </w:rPr>
  </w:style>
  <w:style w:type="character" w:customStyle="1" w:styleId="Style9ptUnderline8">
    <w:name w:val="Style 9 pt Underline8"/>
    <w:rsid w:val="00C3458B"/>
    <w:rPr>
      <w:sz w:val="20"/>
      <w:u w:val="single"/>
    </w:rPr>
  </w:style>
  <w:style w:type="paragraph" w:customStyle="1" w:styleId="StyleStyle49pt5">
    <w:name w:val="Style Style4 + 9 pt5"/>
    <w:basedOn w:val="Style4"/>
    <w:link w:val="StyleStyle49pt5Char"/>
    <w:qFormat/>
    <w:rsid w:val="00C3458B"/>
    <w:rPr>
      <w:rFonts w:eastAsia="Calibri"/>
      <w:sz w:val="20"/>
    </w:rPr>
  </w:style>
  <w:style w:type="character" w:customStyle="1" w:styleId="StyleStyle49pt5Char">
    <w:name w:val="Style Style4 + 9 pt5 Char"/>
    <w:basedOn w:val="Style4Char"/>
    <w:link w:val="StyleStyle49pt5"/>
    <w:rsid w:val="00C3458B"/>
    <w:rPr>
      <w:rFonts w:ascii="Calibri" w:eastAsia="Calibri" w:hAnsi="Calibri"/>
      <w:sz w:val="20"/>
      <w:u w:val="single"/>
    </w:rPr>
  </w:style>
  <w:style w:type="character" w:customStyle="1" w:styleId="66">
    <w:name w:val="66"/>
    <w:rsid w:val="00C3458B"/>
    <w:rPr>
      <w:rFonts w:cs="Arial"/>
      <w:bCs/>
      <w:sz w:val="20"/>
      <w:u w:val="single"/>
      <w:lang w:val="en-US" w:eastAsia="en-US" w:bidi="ar-SA"/>
    </w:rPr>
  </w:style>
  <w:style w:type="character" w:customStyle="1" w:styleId="Style9ptUnderline9">
    <w:name w:val="Style 9 pt Underline9"/>
    <w:rsid w:val="00C3458B"/>
    <w:rPr>
      <w:sz w:val="20"/>
      <w:u w:val="single"/>
    </w:rPr>
  </w:style>
  <w:style w:type="paragraph" w:customStyle="1" w:styleId="StyleStyle49ptBold5">
    <w:name w:val="Style Style4 + 9 pt Bold5"/>
    <w:basedOn w:val="Style4"/>
    <w:link w:val="StyleStyle49ptBold5Char"/>
    <w:qFormat/>
    <w:rsid w:val="00C3458B"/>
    <w:rPr>
      <w:rFonts w:eastAsia="Calibri"/>
      <w:b/>
      <w:bCs/>
    </w:rPr>
  </w:style>
  <w:style w:type="character" w:customStyle="1" w:styleId="StyleStyle49ptBold5Char">
    <w:name w:val="Style Style4 + 9 pt Bold5 Char"/>
    <w:link w:val="StyleStyle49ptBold5"/>
    <w:rsid w:val="00C3458B"/>
    <w:rPr>
      <w:rFonts w:ascii="Calibri" w:eastAsia="Calibri" w:hAnsi="Calibri"/>
      <w:b/>
      <w:bCs/>
      <w:sz w:val="22"/>
      <w:u w:val="single"/>
    </w:rPr>
  </w:style>
  <w:style w:type="character" w:customStyle="1" w:styleId="Style9ptBoldUnderline4">
    <w:name w:val="Style 9 pt Bold Underline4"/>
    <w:rsid w:val="00C3458B"/>
    <w:rPr>
      <w:b/>
      <w:bCs/>
      <w:sz w:val="20"/>
      <w:u w:val="single"/>
    </w:rPr>
  </w:style>
  <w:style w:type="paragraph" w:customStyle="1" w:styleId="StyleStyle49pt7">
    <w:name w:val="Style Style4 + 9 pt7"/>
    <w:basedOn w:val="Style4"/>
    <w:link w:val="StyleStyle49pt7Char"/>
    <w:qFormat/>
    <w:rsid w:val="00C3458B"/>
    <w:rPr>
      <w:rFonts w:eastAsia="Calibri"/>
      <w:sz w:val="20"/>
    </w:rPr>
  </w:style>
  <w:style w:type="character" w:customStyle="1" w:styleId="StyleStyle49pt7Char">
    <w:name w:val="Style Style4 + 9 pt7 Char"/>
    <w:basedOn w:val="Style4Char"/>
    <w:link w:val="StyleStyle49pt7"/>
    <w:rsid w:val="00C3458B"/>
    <w:rPr>
      <w:rFonts w:ascii="Calibri" w:eastAsia="Calibri" w:hAnsi="Calibri"/>
      <w:sz w:val="20"/>
      <w:u w:val="single"/>
    </w:rPr>
  </w:style>
  <w:style w:type="character" w:customStyle="1" w:styleId="titleblue14">
    <w:name w:val="titleblue14"/>
    <w:basedOn w:val="DefaultParagraphFont"/>
    <w:rsid w:val="00C3458B"/>
  </w:style>
  <w:style w:type="paragraph" w:customStyle="1" w:styleId="FONT7">
    <w:name w:val="FONT 7"/>
    <w:qFormat/>
    <w:rsid w:val="00C3458B"/>
    <w:rPr>
      <w:rFonts w:ascii="Times New Roman" w:eastAsia="SimSun" w:hAnsi="Times New Roman" w:cs="Arial"/>
      <w:bCs/>
      <w:iCs/>
      <w:sz w:val="14"/>
      <w:szCs w:val="28"/>
    </w:rPr>
  </w:style>
  <w:style w:type="paragraph" w:customStyle="1" w:styleId="StyleStyle49pt8">
    <w:name w:val="Style Style4 + 9 pt8"/>
    <w:basedOn w:val="Style4"/>
    <w:qFormat/>
    <w:rsid w:val="00C3458B"/>
    <w:rPr>
      <w:rFonts w:eastAsia="Calibri"/>
    </w:rPr>
  </w:style>
  <w:style w:type="paragraph" w:customStyle="1" w:styleId="StyleHeading2Underline">
    <w:name w:val="Style Heading 2 + Underline"/>
    <w:basedOn w:val="Heading2"/>
    <w:link w:val="StyleHeading2UnderlineChar"/>
    <w:qFormat/>
    <w:rsid w:val="00C3458B"/>
    <w:pPr>
      <w:tabs>
        <w:tab w:val="right" w:leader="dot" w:pos="9360"/>
      </w:tabs>
      <w:spacing w:before="240" w:after="240"/>
      <w:ind w:left="-900" w:right="-900"/>
    </w:pPr>
    <w:rPr>
      <w:rFonts w:ascii="Calibri" w:eastAsia="Times New Roman" w:hAnsi="Calibri" w:cs="Times New Roman"/>
      <w:sz w:val="24"/>
      <w:u w:val="single"/>
    </w:rPr>
  </w:style>
  <w:style w:type="character" w:customStyle="1" w:styleId="StyleHeading2UnderlineChar">
    <w:name w:val="Style Heading 2 + Underline Char"/>
    <w:link w:val="StyleHeading2Underline"/>
    <w:rsid w:val="00C3458B"/>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C3458B"/>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C3458B"/>
    <w:rPr>
      <w:rFonts w:eastAsia="Calibri"/>
      <w:b/>
      <w:bCs/>
      <w:sz w:val="22"/>
      <w:u w:val="single"/>
    </w:rPr>
  </w:style>
  <w:style w:type="paragraph" w:customStyle="1" w:styleId="StyleStyle49pt9">
    <w:name w:val="Style Style4 + 9 pt9"/>
    <w:basedOn w:val="Style4"/>
    <w:link w:val="StyleStyle49pt9Char"/>
    <w:qFormat/>
    <w:rsid w:val="00C3458B"/>
    <w:rPr>
      <w:rFonts w:eastAsia="Calibri"/>
      <w:sz w:val="20"/>
    </w:rPr>
  </w:style>
  <w:style w:type="character" w:customStyle="1" w:styleId="StyleStyle49pt9Char">
    <w:name w:val="Style Style4 + 9 pt9 Char"/>
    <w:basedOn w:val="Style4Char"/>
    <w:link w:val="StyleStyle49pt9"/>
    <w:rsid w:val="00C3458B"/>
    <w:rPr>
      <w:rFonts w:ascii="Calibri" w:eastAsia="Calibri" w:hAnsi="Calibri"/>
      <w:sz w:val="20"/>
      <w:u w:val="single"/>
    </w:rPr>
  </w:style>
  <w:style w:type="paragraph" w:customStyle="1" w:styleId="StyleStyle49ptBold6">
    <w:name w:val="Style Style4 + 9 pt Bold6"/>
    <w:basedOn w:val="Style4"/>
    <w:link w:val="StyleStyle49ptBold6Char"/>
    <w:qFormat/>
    <w:rsid w:val="00C3458B"/>
    <w:rPr>
      <w:rFonts w:eastAsia="Calibri"/>
      <w:b/>
      <w:bCs/>
    </w:rPr>
  </w:style>
  <w:style w:type="character" w:customStyle="1" w:styleId="StyleStyle49ptBold6Char">
    <w:name w:val="Style Style4 + 9 pt Bold6 Char"/>
    <w:link w:val="StyleStyle49ptBold6"/>
    <w:rsid w:val="00C3458B"/>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3458B"/>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3458B"/>
    <w:rPr>
      <w:rFonts w:eastAsia="Calibri"/>
      <w:b/>
      <w:bCs/>
      <w:sz w:val="22"/>
      <w:u w:val="single"/>
      <w:bdr w:val="single" w:sz="4" w:space="0" w:color="auto"/>
    </w:rPr>
  </w:style>
  <w:style w:type="character" w:customStyle="1" w:styleId="StyleUnderlineCharChar9pt3">
    <w:name w:val="Style Underline Char Char + 9 pt3"/>
    <w:basedOn w:val="DefaultParagraphFont"/>
    <w:rsid w:val="00C3458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3458B"/>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3458B"/>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3458B"/>
    <w:rPr>
      <w:rFonts w:asciiTheme="minorHAnsi" w:hAnsiTheme="minorHAnsi" w:cstheme="minorBidi"/>
      <w:b/>
      <w:sz w:val="24"/>
      <w:u w:val="single"/>
    </w:rPr>
  </w:style>
  <w:style w:type="character" w:customStyle="1" w:styleId="textboldCharChar">
    <w:name w:val="text bold Char Char"/>
    <w:rsid w:val="00C3458B"/>
    <w:rPr>
      <w:rFonts w:ascii="Calibri" w:eastAsia="Calibri" w:hAnsi="Calibri"/>
      <w:b/>
      <w:sz w:val="22"/>
      <w:u w:val="thick"/>
    </w:rPr>
  </w:style>
  <w:style w:type="character" w:customStyle="1" w:styleId="snapnoshots">
    <w:name w:val="snap_noshots"/>
    <w:basedOn w:val="DefaultParagraphFont"/>
    <w:rsid w:val="00C3458B"/>
  </w:style>
  <w:style w:type="character" w:customStyle="1" w:styleId="manchettebig2">
    <w:name w:val="manchettebig2"/>
    <w:basedOn w:val="DefaultParagraphFont"/>
    <w:rsid w:val="00C3458B"/>
  </w:style>
  <w:style w:type="character" w:customStyle="1" w:styleId="blox-headline">
    <w:name w:val="blox-headline"/>
    <w:rsid w:val="00C3458B"/>
  </w:style>
  <w:style w:type="paragraph" w:customStyle="1" w:styleId="StyleJustified">
    <w:name w:val="Style Justified"/>
    <w:basedOn w:val="Normal"/>
    <w:qFormat/>
    <w:rsid w:val="00C3458B"/>
    <w:rPr>
      <w:rFonts w:ascii="Calibri" w:eastAsia="Times New Roman" w:hAnsi="Calibri" w:cstheme="minorBidi"/>
      <w:szCs w:val="20"/>
    </w:rPr>
  </w:style>
  <w:style w:type="character" w:customStyle="1" w:styleId="Heading2CharCharCharCharCharChar1CharChar">
    <w:name w:val="Heading 2 Char Char Char Char Char Char1 Char Char"/>
    <w:basedOn w:val="DefaultParagraphFont"/>
    <w:uiPriority w:val="99"/>
    <w:rsid w:val="00C3458B"/>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3458B"/>
    <w:rPr>
      <w:rFonts w:ascii="Georgia" w:hAnsi="Georgia"/>
      <w:b w:val="0"/>
      <w:bCs/>
      <w:sz w:val="24"/>
      <w:u w:val="single"/>
    </w:rPr>
  </w:style>
  <w:style w:type="paragraph" w:customStyle="1" w:styleId="ember-view">
    <w:name w:val="ember-view"/>
    <w:basedOn w:val="Normal"/>
    <w:rsid w:val="00C3458B"/>
    <w:pPr>
      <w:spacing w:before="100" w:beforeAutospacing="1" w:after="100" w:afterAutospacing="1"/>
    </w:pPr>
    <w:rPr>
      <w:rFonts w:ascii="Times New Roman" w:eastAsia="Times New Roman" w:hAnsi="Times New Roman" w:cstheme="minorBidi"/>
    </w:rPr>
  </w:style>
  <w:style w:type="paragraph" w:customStyle="1" w:styleId="first-text">
    <w:name w:val="first-text"/>
    <w:basedOn w:val="Normal"/>
    <w:rsid w:val="00C3458B"/>
    <w:pPr>
      <w:spacing w:before="100" w:beforeAutospacing="1" w:after="100" w:afterAutospacing="1"/>
    </w:pPr>
    <w:rPr>
      <w:rFonts w:ascii="Times New Roman" w:eastAsia="Times New Roman" w:hAnsi="Times New Roman" w:cstheme="minorBidi"/>
    </w:rPr>
  </w:style>
  <w:style w:type="paragraph" w:customStyle="1" w:styleId="shirttail">
    <w:name w:val="shirttail"/>
    <w:basedOn w:val="Normal"/>
    <w:rsid w:val="00C3458B"/>
    <w:pPr>
      <w:spacing w:before="100" w:beforeAutospacing="1" w:after="100" w:afterAutospacing="1"/>
    </w:pPr>
    <w:rPr>
      <w:rFonts w:ascii="Times New Roman" w:eastAsia="Times New Roman" w:hAnsi="Times New Roman" w:cstheme="minorBidi"/>
    </w:rPr>
  </w:style>
  <w:style w:type="paragraph" w:customStyle="1" w:styleId="bylinename2">
    <w:name w:val="byline_name_2"/>
    <w:basedOn w:val="Normal"/>
    <w:rsid w:val="00C3458B"/>
    <w:pPr>
      <w:spacing w:before="100" w:beforeAutospacing="1" w:after="100" w:afterAutospacing="1"/>
    </w:pPr>
    <w:rPr>
      <w:rFonts w:ascii="Times New Roman" w:eastAsia="Times New Roman" w:hAnsi="Times New Roman" w:cstheme="minorBidi"/>
    </w:rPr>
  </w:style>
  <w:style w:type="paragraph" w:customStyle="1" w:styleId="PhoHat">
    <w:name w:val="PhoHat"/>
    <w:basedOn w:val="Normal"/>
    <w:next w:val="Default"/>
    <w:uiPriority w:val="99"/>
    <w:qFormat/>
    <w:rsid w:val="00C3458B"/>
    <w:pPr>
      <w:spacing w:after="0" w:line="240" w:lineRule="auto"/>
      <w:jc w:val="center"/>
      <w:outlineLvl w:val="0"/>
    </w:pPr>
    <w:rPr>
      <w:rFonts w:ascii="Calibri" w:hAnsi="Calibri" w:cstheme="minorBidi"/>
      <w:b/>
      <w:sz w:val="32"/>
      <w:u w:val="single"/>
    </w:rPr>
  </w:style>
  <w:style w:type="paragraph" w:customStyle="1" w:styleId="PhoHeading2">
    <w:name w:val="PhoHeading 2"/>
    <w:basedOn w:val="Normal"/>
    <w:uiPriority w:val="99"/>
    <w:qFormat/>
    <w:rsid w:val="00C3458B"/>
    <w:pPr>
      <w:spacing w:after="0" w:line="240" w:lineRule="auto"/>
      <w:jc w:val="center"/>
    </w:pPr>
    <w:rPr>
      <w:rFonts w:ascii="Calibri" w:hAnsi="Calibri" w:cstheme="minorBidi"/>
      <w:b/>
      <w:sz w:val="28"/>
      <w:u w:val="single"/>
    </w:rPr>
  </w:style>
  <w:style w:type="paragraph" w:customStyle="1" w:styleId="PhoTag">
    <w:name w:val="PhoTag"/>
    <w:basedOn w:val="Normal"/>
    <w:next w:val="Normal"/>
    <w:autoRedefine/>
    <w:uiPriority w:val="99"/>
    <w:qFormat/>
    <w:rsid w:val="00C3458B"/>
    <w:pPr>
      <w:spacing w:after="0" w:line="240" w:lineRule="auto"/>
    </w:pPr>
    <w:rPr>
      <w:rFonts w:ascii="Calibri" w:hAnsi="Calibri" w:cstheme="minorBidi"/>
      <w:b/>
      <w:sz w:val="20"/>
    </w:rPr>
  </w:style>
  <w:style w:type="character" w:customStyle="1" w:styleId="PhoNormal">
    <w:name w:val="PhoNormal"/>
    <w:uiPriority w:val="1"/>
    <w:qFormat/>
    <w:rsid w:val="00C3458B"/>
    <w:rPr>
      <w:rFonts w:ascii="Georgia" w:hAnsi="Georgia" w:hint="default"/>
      <w:sz w:val="22"/>
    </w:rPr>
  </w:style>
  <w:style w:type="character" w:customStyle="1" w:styleId="NormalF6Char">
    <w:name w:val="Normal F6 Char"/>
    <w:link w:val="NormalF6"/>
    <w:locked/>
    <w:rsid w:val="00C3458B"/>
  </w:style>
  <w:style w:type="paragraph" w:customStyle="1" w:styleId="NormalF6">
    <w:name w:val="Normal F6"/>
    <w:basedOn w:val="Normal"/>
    <w:link w:val="NormalF6Char"/>
    <w:rsid w:val="00C3458B"/>
    <w:pPr>
      <w:spacing w:after="0" w:line="240" w:lineRule="auto"/>
    </w:pPr>
    <w:rPr>
      <w:rFonts w:asciiTheme="minorHAnsi" w:hAnsiTheme="minorHAnsi" w:cstheme="minorBidi"/>
      <w:sz w:val="24"/>
    </w:rPr>
  </w:style>
  <w:style w:type="character" w:customStyle="1" w:styleId="UnreadF7Char">
    <w:name w:val="Unread F7 Char"/>
    <w:link w:val="UnreadF7"/>
    <w:locked/>
    <w:rsid w:val="00C3458B"/>
    <w:rPr>
      <w:sz w:val="12"/>
    </w:rPr>
  </w:style>
  <w:style w:type="paragraph" w:customStyle="1" w:styleId="UnreadF7">
    <w:name w:val="Unread F7"/>
    <w:basedOn w:val="Normal"/>
    <w:next w:val="NormalF6"/>
    <w:link w:val="UnreadF7Char"/>
    <w:rsid w:val="00C3458B"/>
    <w:pPr>
      <w:spacing w:after="0" w:line="240" w:lineRule="auto"/>
    </w:pPr>
    <w:rPr>
      <w:rFonts w:asciiTheme="minorHAnsi" w:hAnsiTheme="minorHAnsi" w:cstheme="minorBidi"/>
      <w:sz w:val="12"/>
    </w:rPr>
  </w:style>
  <w:style w:type="character" w:customStyle="1" w:styleId="TagCiteF8Char">
    <w:name w:val="Tag/Cite F8 Char"/>
    <w:link w:val="TagCiteF8"/>
    <w:locked/>
    <w:rsid w:val="00C3458B"/>
    <w:rPr>
      <w:b/>
    </w:rPr>
  </w:style>
  <w:style w:type="paragraph" w:customStyle="1" w:styleId="TagCiteF8">
    <w:name w:val="Tag/Cite F8"/>
    <w:basedOn w:val="Normal"/>
    <w:next w:val="NormalF6"/>
    <w:link w:val="TagCiteF8Char"/>
    <w:rsid w:val="00C3458B"/>
    <w:pPr>
      <w:spacing w:after="0" w:line="240" w:lineRule="auto"/>
    </w:pPr>
    <w:rPr>
      <w:rFonts w:asciiTheme="minorHAnsi" w:hAnsiTheme="minorHAnsi" w:cstheme="minorBidi"/>
      <w:b/>
      <w:sz w:val="24"/>
    </w:rPr>
  </w:style>
  <w:style w:type="character" w:customStyle="1" w:styleId="DebateTagChar">
    <w:name w:val="Debate Tag Char"/>
    <w:basedOn w:val="DefaultParagraphFont"/>
    <w:link w:val="DebateTag"/>
    <w:uiPriority w:val="99"/>
    <w:rsid w:val="00C3458B"/>
    <w:rPr>
      <w:rFonts w:ascii="Garamond" w:eastAsia="Times New Roman" w:hAnsi="Garamond"/>
      <w:b/>
      <w:color w:val="000000"/>
      <w:sz w:val="22"/>
    </w:rPr>
  </w:style>
  <w:style w:type="paragraph" w:customStyle="1" w:styleId="RyanEvText1">
    <w:name w:val="RyanEvText1"/>
    <w:basedOn w:val="Normal"/>
    <w:autoRedefine/>
    <w:rsid w:val="00C3458B"/>
    <w:pPr>
      <w:keepLines/>
      <w:spacing w:line="190" w:lineRule="exact"/>
      <w:ind w:left="648" w:firstLine="360"/>
    </w:pPr>
    <w:rPr>
      <w:rFonts w:ascii="Calibri" w:eastAsia="Times New Roman" w:hAnsi="Calibri" w:cstheme="minorBidi"/>
      <w:sz w:val="18"/>
      <w:szCs w:val="18"/>
    </w:rPr>
  </w:style>
  <w:style w:type="paragraph" w:customStyle="1" w:styleId="BBCite">
    <w:name w:val="BB Cite"/>
    <w:basedOn w:val="Normal"/>
    <w:autoRedefine/>
    <w:rsid w:val="00C3458B"/>
    <w:pPr>
      <w:keepNext/>
      <w:keepLines/>
      <w:widowControl w:val="0"/>
      <w:tabs>
        <w:tab w:val="left" w:pos="8280"/>
      </w:tabs>
      <w:autoSpaceDE w:val="0"/>
      <w:autoSpaceDN w:val="0"/>
      <w:adjustRightInd w:val="0"/>
      <w:spacing w:before="120" w:line="200" w:lineRule="exact"/>
      <w:ind w:left="994"/>
    </w:pPr>
    <w:rPr>
      <w:rFonts w:ascii="Calibri" w:eastAsia="Times New Roman" w:hAnsi="Calibri" w:cstheme="minorBidi"/>
      <w:snapToGrid w:val="0"/>
      <w:color w:val="000000"/>
      <w:sz w:val="18"/>
      <w:szCs w:val="18"/>
    </w:rPr>
  </w:style>
  <w:style w:type="paragraph" w:customStyle="1" w:styleId="CiteJV">
    <w:name w:val="CiteJV"/>
    <w:basedOn w:val="Normal"/>
    <w:next w:val="Normal"/>
    <w:link w:val="CiteJVChar"/>
    <w:autoRedefine/>
    <w:qFormat/>
    <w:rsid w:val="00C3458B"/>
    <w:pPr>
      <w:tabs>
        <w:tab w:val="left" w:pos="0"/>
      </w:tabs>
    </w:pPr>
    <w:rPr>
      <w:rFonts w:ascii="Calibri" w:eastAsia="Calibri" w:hAnsi="Calibri" w:cstheme="minorBidi"/>
      <w:sz w:val="18"/>
    </w:rPr>
  </w:style>
  <w:style w:type="character" w:customStyle="1" w:styleId="CiteJVChar">
    <w:name w:val="CiteJV Char"/>
    <w:link w:val="CiteJV"/>
    <w:rsid w:val="00C3458B"/>
    <w:rPr>
      <w:rFonts w:ascii="Calibri" w:eastAsia="Calibri" w:hAnsi="Calibri"/>
      <w:sz w:val="18"/>
    </w:rPr>
  </w:style>
  <w:style w:type="paragraph" w:customStyle="1" w:styleId="Card-text">
    <w:name w:val="Card-text"/>
    <w:basedOn w:val="Normal"/>
    <w:link w:val="Card-textChar"/>
    <w:rsid w:val="00C3458B"/>
    <w:pPr>
      <w:ind w:left="-1080" w:right="-1080"/>
    </w:pPr>
    <w:rPr>
      <w:rFonts w:ascii="Book Antiqua" w:eastAsia="Times New Roman" w:hAnsi="Book Antiqua" w:cstheme="minorBidi"/>
      <w:szCs w:val="20"/>
    </w:rPr>
  </w:style>
  <w:style w:type="character" w:customStyle="1" w:styleId="Card-textChar">
    <w:name w:val="Card-text Char"/>
    <w:basedOn w:val="DefaultParagraphFont"/>
    <w:link w:val="Card-text"/>
    <w:rsid w:val="00C3458B"/>
    <w:rPr>
      <w:rFonts w:ascii="Book Antiqua" w:eastAsia="Times New Roman" w:hAnsi="Book Antiqua"/>
      <w:sz w:val="22"/>
      <w:szCs w:val="20"/>
    </w:rPr>
  </w:style>
  <w:style w:type="paragraph" w:customStyle="1" w:styleId="TagAuthorNameYear">
    <w:name w:val="Tag+Author Name/Year"/>
    <w:basedOn w:val="Card-text"/>
    <w:link w:val="TagAuthorNameYearChar"/>
    <w:rsid w:val="00C3458B"/>
    <w:rPr>
      <w:b/>
      <w:bCs/>
      <w:smallCaps/>
    </w:rPr>
  </w:style>
  <w:style w:type="character" w:customStyle="1" w:styleId="TagAuthorNameYearChar">
    <w:name w:val="Tag+Author Name/Year Char"/>
    <w:basedOn w:val="Card-textChar"/>
    <w:link w:val="TagAuthorNameYear"/>
    <w:rsid w:val="00C3458B"/>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C3458B"/>
    <w:rPr>
      <w:u w:val="single"/>
    </w:rPr>
  </w:style>
  <w:style w:type="character" w:customStyle="1" w:styleId="CardText-VerbalizedChar">
    <w:name w:val="Card Text-Verbalized Char"/>
    <w:basedOn w:val="Card-textChar"/>
    <w:link w:val="CardText-Verbalized"/>
    <w:rsid w:val="00C3458B"/>
    <w:rPr>
      <w:rFonts w:ascii="Book Antiqua" w:eastAsia="Times New Roman" w:hAnsi="Book Antiqua"/>
      <w:sz w:val="22"/>
      <w:szCs w:val="20"/>
      <w:u w:val="single"/>
    </w:rPr>
  </w:style>
  <w:style w:type="paragraph" w:customStyle="1" w:styleId="blurb">
    <w:name w:val="blurb"/>
    <w:basedOn w:val="Normal"/>
    <w:rsid w:val="00C3458B"/>
    <w:pPr>
      <w:spacing w:before="100" w:beforeAutospacing="1" w:after="100" w:afterAutospacing="1"/>
    </w:pPr>
    <w:rPr>
      <w:rFonts w:ascii="Calibri" w:eastAsia="Times New Roman" w:hAnsi="Calibri" w:cstheme="minorBidi"/>
      <w:sz w:val="24"/>
    </w:rPr>
  </w:style>
  <w:style w:type="character" w:customStyle="1" w:styleId="articlesubtitle0">
    <w:name w:val="article_subtitle"/>
    <w:rsid w:val="00C3458B"/>
  </w:style>
  <w:style w:type="character" w:customStyle="1" w:styleId="bodystrong">
    <w:name w:val="bodystrong"/>
    <w:rsid w:val="00C3458B"/>
  </w:style>
  <w:style w:type="paragraph" w:customStyle="1" w:styleId="meta">
    <w:name w:val="meta"/>
    <w:basedOn w:val="Normal"/>
    <w:rsid w:val="00C3458B"/>
    <w:pPr>
      <w:spacing w:before="100" w:beforeAutospacing="1" w:after="100" w:afterAutospacing="1"/>
    </w:pPr>
    <w:rPr>
      <w:rFonts w:ascii="Times New Roman" w:eastAsia="Times New Roman" w:hAnsi="Times New Roman" w:cstheme="minorBidi"/>
      <w:sz w:val="24"/>
    </w:rPr>
  </w:style>
  <w:style w:type="character" w:customStyle="1" w:styleId="pipe">
    <w:name w:val="pipe"/>
    <w:basedOn w:val="DefaultParagraphFont"/>
    <w:rsid w:val="00C3458B"/>
  </w:style>
  <w:style w:type="paragraph" w:customStyle="1" w:styleId="KooCard">
    <w:name w:val="KooCard"/>
    <w:basedOn w:val="Normal"/>
    <w:link w:val="KooCardChar"/>
    <w:qFormat/>
    <w:rsid w:val="00C3458B"/>
    <w:pPr>
      <w:ind w:left="288" w:right="288"/>
    </w:pPr>
    <w:rPr>
      <w:rFonts w:ascii="Calibri" w:eastAsiaTheme="majorEastAsia" w:hAnsi="Calibri" w:cstheme="minorBidi"/>
      <w:bCs/>
      <w:sz w:val="52"/>
      <w:szCs w:val="28"/>
    </w:rPr>
  </w:style>
  <w:style w:type="character" w:customStyle="1" w:styleId="KooCardChar">
    <w:name w:val="KooCard Char"/>
    <w:basedOn w:val="DefaultParagraphFont"/>
    <w:link w:val="KooCard"/>
    <w:rsid w:val="00C3458B"/>
    <w:rPr>
      <w:rFonts w:ascii="Calibri" w:eastAsiaTheme="majorEastAsia" w:hAnsi="Calibri"/>
      <w:bCs/>
      <w:sz w:val="52"/>
      <w:szCs w:val="28"/>
    </w:rPr>
  </w:style>
  <w:style w:type="paragraph" w:customStyle="1" w:styleId="Indent0">
    <w:name w:val="Indent"/>
    <w:basedOn w:val="Normal"/>
    <w:autoRedefine/>
    <w:qFormat/>
    <w:rsid w:val="00C3458B"/>
    <w:pPr>
      <w:spacing w:after="0" w:line="240" w:lineRule="auto"/>
      <w:ind w:left="288"/>
    </w:pPr>
    <w:rPr>
      <w:rFonts w:ascii="Calibri" w:hAnsi="Calibri" w:cstheme="minorBidi"/>
    </w:rPr>
  </w:style>
  <w:style w:type="character" w:customStyle="1" w:styleId="m-5156237671796814033gmail-styleunderline">
    <w:name w:val="m_-5156237671796814033gmail-styleunderline"/>
    <w:basedOn w:val="DefaultParagraphFont"/>
    <w:rsid w:val="00C3458B"/>
  </w:style>
  <w:style w:type="character" w:customStyle="1" w:styleId="m-5156237671796814033gmail-style13ptbold">
    <w:name w:val="m_-5156237671796814033gmail-style13ptbold"/>
    <w:basedOn w:val="DefaultParagraphFont"/>
    <w:rsid w:val="00C3458B"/>
  </w:style>
  <w:style w:type="character" w:customStyle="1" w:styleId="review--authors">
    <w:name w:val="review--authors"/>
    <w:basedOn w:val="DefaultParagraphFont"/>
    <w:rsid w:val="00C3458B"/>
  </w:style>
  <w:style w:type="character" w:customStyle="1" w:styleId="m3874072174869965789gmail-heading4char">
    <w:name w:val="m_3874072174869965789gmail-heading4char"/>
    <w:basedOn w:val="DefaultParagraphFont"/>
    <w:rsid w:val="00C3458B"/>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3458B"/>
    <w:pPr>
      <w:spacing w:after="200" w:line="240" w:lineRule="auto"/>
      <w:contextualSpacing/>
    </w:pPr>
    <w:rPr>
      <w:rFonts w:ascii="Arial Narrow" w:eastAsia="Calibri" w:hAnsi="Arial Narrow" w:cstheme="minorBidi"/>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3458B"/>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3458B"/>
    <w:pPr>
      <w:spacing w:after="0" w:line="240" w:lineRule="auto"/>
      <w:contextualSpacing/>
    </w:pPr>
    <w:rPr>
      <w:rFonts w:ascii="Arial Narrow" w:eastAsia="Calibri" w:hAnsi="Arial Narrow" w:cstheme="minorBidi"/>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3458B"/>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3458B"/>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3458B"/>
    <w:rPr>
      <w:rFonts w:ascii="Arial Narrow" w:eastAsia="Calibri" w:hAnsi="Arial Narrow"/>
      <w:b/>
      <w:sz w:val="18"/>
      <w:u w:val="single"/>
    </w:rPr>
  </w:style>
  <w:style w:type="character" w:customStyle="1" w:styleId="Debate-CardSmalltextF2CharChar">
    <w:name w:val="Debate- Card Small text F2 Char Char"/>
    <w:basedOn w:val="DefaultParagraphFont"/>
    <w:rsid w:val="00C3458B"/>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3458B"/>
    <w:pPr>
      <w:spacing w:before="100" w:beforeAutospacing="1" w:after="100" w:afterAutospacing="1" w:line="240" w:lineRule="auto"/>
    </w:pPr>
    <w:rPr>
      <w:rFonts w:ascii="Times New Roman" w:eastAsia="Times New Roman" w:hAnsi="Times New Roman" w:cstheme="minorBidi"/>
      <w:sz w:val="24"/>
    </w:rPr>
  </w:style>
  <w:style w:type="paragraph" w:customStyle="1" w:styleId="m6644278047421238569gmail-msolistparagraph">
    <w:name w:val="m_6644278047421238569gmail-msolistparagraph"/>
    <w:basedOn w:val="Normal"/>
    <w:rsid w:val="00C3458B"/>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C3458B"/>
  </w:style>
  <w:style w:type="character" w:customStyle="1" w:styleId="job-title">
    <w:name w:val="job-title"/>
    <w:rsid w:val="00C3458B"/>
  </w:style>
  <w:style w:type="character" w:customStyle="1" w:styleId="schoolname">
    <w:name w:val="schoolname"/>
    <w:rsid w:val="00C3458B"/>
  </w:style>
  <w:style w:type="character" w:customStyle="1" w:styleId="cit-print-date">
    <w:name w:val="cit-print-date"/>
    <w:rsid w:val="00C3458B"/>
  </w:style>
  <w:style w:type="character" w:customStyle="1" w:styleId="cit-sep">
    <w:name w:val="cit-sep"/>
    <w:rsid w:val="00C3458B"/>
  </w:style>
  <w:style w:type="character" w:customStyle="1" w:styleId="cit-vol">
    <w:name w:val="cit-vol"/>
    <w:rsid w:val="00C3458B"/>
  </w:style>
  <w:style w:type="character" w:customStyle="1" w:styleId="cit-issue">
    <w:name w:val="cit-issue"/>
    <w:rsid w:val="00C3458B"/>
  </w:style>
  <w:style w:type="character" w:customStyle="1" w:styleId="cit-first-page">
    <w:name w:val="cit-first-page"/>
    <w:rsid w:val="00C3458B"/>
  </w:style>
  <w:style w:type="character" w:customStyle="1" w:styleId="cit-last-page">
    <w:name w:val="cit-last-page"/>
    <w:rsid w:val="00C3458B"/>
  </w:style>
  <w:style w:type="character" w:customStyle="1" w:styleId="threedotsellipsis">
    <w:name w:val="threedots_ellipsis"/>
    <w:rsid w:val="00C3458B"/>
  </w:style>
  <w:style w:type="character" w:customStyle="1" w:styleId="citationtext">
    <w:name w:val="citation_text"/>
    <w:basedOn w:val="DefaultParagraphFont"/>
    <w:rsid w:val="00C3458B"/>
  </w:style>
  <w:style w:type="character" w:customStyle="1" w:styleId="uficommentbody">
    <w:name w:val="uficommentbody"/>
    <w:basedOn w:val="DefaultParagraphFont"/>
    <w:rsid w:val="00C3458B"/>
  </w:style>
  <w:style w:type="paragraph" w:customStyle="1" w:styleId="Cardunderlining">
    <w:name w:val="Card underlining"/>
    <w:basedOn w:val="Normal"/>
    <w:qFormat/>
    <w:rsid w:val="00C3458B"/>
    <w:rPr>
      <w:rFonts w:ascii="Calibri" w:hAnsi="Calibri" w:cstheme="minorBidi"/>
      <w:u w:val="single"/>
    </w:rPr>
  </w:style>
  <w:style w:type="character" w:customStyle="1" w:styleId="IntenseReference1">
    <w:name w:val="Intense Reference1"/>
    <w:qFormat/>
    <w:rsid w:val="00C3458B"/>
    <w:rPr>
      <w:rFonts w:ascii="Arial" w:hAnsi="Arial"/>
      <w:bCs/>
      <w:color w:val="auto"/>
      <w:spacing w:val="5"/>
      <w:sz w:val="20"/>
      <w:u w:val="thick"/>
    </w:rPr>
  </w:style>
  <w:style w:type="character" w:customStyle="1" w:styleId="IntenseReference2">
    <w:name w:val="Intense Reference2"/>
    <w:qFormat/>
    <w:rsid w:val="00C3458B"/>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C3458B"/>
    <w:rPr>
      <w:rFonts w:ascii="Calibri" w:eastAsia="Cambria" w:hAnsi="Calibri" w:cstheme="minorBidi"/>
      <w:b/>
      <w:iCs/>
      <w:sz w:val="8"/>
      <w:szCs w:val="26"/>
    </w:rPr>
  </w:style>
  <w:style w:type="character" w:customStyle="1" w:styleId="MicroMicroTextChar">
    <w:name w:val="MicroMicroText Char"/>
    <w:link w:val="MicroMicroText"/>
    <w:rsid w:val="00C3458B"/>
    <w:rPr>
      <w:rFonts w:ascii="Calibri" w:eastAsia="Cambria" w:hAnsi="Calibri"/>
      <w:b/>
      <w:iCs/>
      <w:sz w:val="8"/>
      <w:szCs w:val="26"/>
    </w:rPr>
  </w:style>
  <w:style w:type="paragraph" w:customStyle="1" w:styleId="TashmaHeader2">
    <w:name w:val="Tashma_Header2"/>
    <w:basedOn w:val="Heading2"/>
    <w:qFormat/>
    <w:rsid w:val="00C3458B"/>
    <w:pPr>
      <w:spacing w:before="240" w:after="60"/>
    </w:pPr>
    <w:rPr>
      <w:rFonts w:ascii="Calibri" w:eastAsia="SimSun" w:hAnsi="Calibri" w:cs="Times New Roman"/>
      <w:bCs w:val="0"/>
      <w:sz w:val="28"/>
      <w:szCs w:val="28"/>
      <w:u w:val="single"/>
    </w:rPr>
  </w:style>
  <w:style w:type="paragraph" w:customStyle="1" w:styleId="TashmaHeading1">
    <w:name w:val="Tashma_Heading1"/>
    <w:basedOn w:val="Heading1"/>
    <w:qFormat/>
    <w:rsid w:val="00C3458B"/>
    <w:pPr>
      <w:pBdr>
        <w:top w:val="none" w:sz="0" w:space="0" w:color="auto"/>
        <w:left w:val="none" w:sz="0" w:space="0" w:color="auto"/>
        <w:bottom w:val="none" w:sz="0" w:space="0" w:color="auto"/>
        <w:right w:val="none" w:sz="0" w:space="0" w:color="auto"/>
      </w:pBdr>
      <w:spacing w:before="480" w:after="60"/>
    </w:pPr>
    <w:rPr>
      <w:rFonts w:ascii="Calibri" w:eastAsia="Calibri" w:hAnsi="Calibri" w:cs="Times New Roman"/>
      <w:sz w:val="32"/>
      <w:szCs w:val="28"/>
      <w:u w:val="single"/>
    </w:rPr>
  </w:style>
  <w:style w:type="character" w:customStyle="1" w:styleId="Underline21">
    <w:name w:val="Underline 2"/>
    <w:basedOn w:val="DefaultParagraphFont"/>
    <w:uiPriority w:val="1"/>
    <w:qFormat/>
    <w:rsid w:val="00C3458B"/>
    <w:rPr>
      <w:b/>
      <w:u w:val="single"/>
    </w:rPr>
  </w:style>
  <w:style w:type="paragraph" w:customStyle="1" w:styleId="ColorfulList-Accent11">
    <w:name w:val="Colorful List - Accent 11"/>
    <w:basedOn w:val="Normal"/>
    <w:uiPriority w:val="99"/>
    <w:qFormat/>
    <w:rsid w:val="00C3458B"/>
    <w:pPr>
      <w:ind w:left="720"/>
      <w:contextualSpacing/>
    </w:pPr>
    <w:rPr>
      <w:rFonts w:ascii="Calibri" w:eastAsia="Calibri" w:hAnsi="Calibri" w:cs="Times New Roman"/>
    </w:rPr>
  </w:style>
  <w:style w:type="character" w:customStyle="1" w:styleId="Heh">
    <w:name w:val="Heh"/>
    <w:basedOn w:val="DefaultParagraphFont"/>
    <w:uiPriority w:val="6"/>
    <w:qFormat/>
    <w:rsid w:val="00C3458B"/>
    <w:rPr>
      <w:rFonts w:ascii="Arial" w:hAnsi="Arial"/>
      <w:b/>
      <w:sz w:val="22"/>
      <w:u w:val="single"/>
    </w:rPr>
  </w:style>
  <w:style w:type="paragraph" w:customStyle="1" w:styleId="ihatethisshit">
    <w:name w:val="i hate this shit"/>
    <w:basedOn w:val="Normal"/>
    <w:link w:val="ihatethisshitChar"/>
    <w:uiPriority w:val="4"/>
    <w:qFormat/>
    <w:rsid w:val="00C3458B"/>
    <w:rPr>
      <w:rFonts w:ascii="Calibri" w:hAnsi="Calibri" w:cstheme="minorBidi"/>
    </w:rPr>
  </w:style>
  <w:style w:type="character" w:customStyle="1" w:styleId="ihatethisshitChar">
    <w:name w:val="i hate this shit Char"/>
    <w:basedOn w:val="DefaultParagraphFont"/>
    <w:link w:val="ihatethisshit"/>
    <w:uiPriority w:val="4"/>
    <w:rsid w:val="00C3458B"/>
    <w:rPr>
      <w:rFonts w:ascii="Calibri" w:hAnsi="Calibri"/>
      <w:sz w:val="22"/>
    </w:rPr>
  </w:style>
  <w:style w:type="character" w:customStyle="1" w:styleId="ok">
    <w:name w:val="ok"/>
    <w:rsid w:val="00C3458B"/>
    <w:rPr>
      <w:u w:val="single"/>
      <w:lang w:val="en-US"/>
    </w:rPr>
  </w:style>
  <w:style w:type="character" w:customStyle="1" w:styleId="drop-capinner">
    <w:name w:val="drop-cap__inner"/>
    <w:basedOn w:val="DefaultParagraphFont"/>
    <w:rsid w:val="00C3458B"/>
  </w:style>
  <w:style w:type="character" w:customStyle="1" w:styleId="inline-garnett-quote">
    <w:name w:val="inline-garnett-quote"/>
    <w:basedOn w:val="DefaultParagraphFont"/>
    <w:rsid w:val="00C3458B"/>
  </w:style>
  <w:style w:type="paragraph" w:customStyle="1" w:styleId="pullquote-paragraph">
    <w:name w:val="pullquote-paragraph"/>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C3458B"/>
    <w:rPr>
      <w:rFonts w:ascii="Lucida Grande" w:hAnsi="Lucida Grande" w:cs="Lucida Grande"/>
      <w:sz w:val="18"/>
      <w:szCs w:val="18"/>
    </w:rPr>
  </w:style>
  <w:style w:type="paragraph" w:customStyle="1" w:styleId="CommentText1">
    <w:name w:val="Comment Text1"/>
    <w:basedOn w:val="Normal"/>
    <w:next w:val="CommentText"/>
    <w:uiPriority w:val="99"/>
    <w:unhideWhenUsed/>
    <w:rsid w:val="00C3458B"/>
    <w:rPr>
      <w:rFonts w:ascii="Calibri" w:hAnsi="Calibri" w:cstheme="minorBidi"/>
      <w:sz w:val="20"/>
      <w:szCs w:val="20"/>
    </w:rPr>
  </w:style>
  <w:style w:type="paragraph" w:customStyle="1" w:styleId="List1">
    <w:name w:val="List1"/>
    <w:basedOn w:val="Normal"/>
    <w:next w:val="List"/>
    <w:uiPriority w:val="99"/>
    <w:semiHidden/>
    <w:unhideWhenUsed/>
    <w:rsid w:val="00C3458B"/>
    <w:pPr>
      <w:contextualSpacing/>
    </w:pPr>
    <w:rPr>
      <w:rFonts w:ascii="Calibri" w:hAnsi="Calibri" w:cstheme="minorBidi"/>
    </w:rPr>
  </w:style>
  <w:style w:type="paragraph" w:customStyle="1" w:styleId="CommentSubject1">
    <w:name w:val="Comment Subject1"/>
    <w:basedOn w:val="CommentText"/>
    <w:next w:val="CommentText"/>
    <w:uiPriority w:val="99"/>
    <w:semiHidden/>
    <w:unhideWhenUsed/>
    <w:rsid w:val="00C3458B"/>
    <w:rPr>
      <w:rFonts w:eastAsiaTheme="minorHAnsi" w:cs="Calibri"/>
      <w:b/>
      <w:bCs/>
      <w:sz w:val="20"/>
    </w:rPr>
  </w:style>
  <w:style w:type="paragraph" w:customStyle="1" w:styleId="Revision1">
    <w:name w:val="Revision1"/>
    <w:next w:val="Revision"/>
    <w:hidden/>
    <w:uiPriority w:val="99"/>
    <w:semiHidden/>
    <w:rsid w:val="00C3458B"/>
    <w:rPr>
      <w:rFonts w:ascii="Georgia" w:eastAsia="Calibri" w:hAnsi="Georgia"/>
      <w:sz w:val="22"/>
      <w:szCs w:val="22"/>
    </w:rPr>
  </w:style>
  <w:style w:type="character" w:customStyle="1" w:styleId="BalloonTextChar2">
    <w:name w:val="Balloon Text Char2"/>
    <w:basedOn w:val="DefaultParagraphFont"/>
    <w:uiPriority w:val="99"/>
    <w:semiHidden/>
    <w:rsid w:val="00C3458B"/>
    <w:rPr>
      <w:rFonts w:ascii="Segoe UI" w:eastAsiaTheme="minorHAnsi" w:hAnsi="Segoe UI" w:cs="Segoe UI"/>
      <w:sz w:val="18"/>
      <w:szCs w:val="18"/>
    </w:rPr>
  </w:style>
  <w:style w:type="paragraph" w:customStyle="1" w:styleId="DebateCitation">
    <w:name w:val="Debate Citation"/>
    <w:basedOn w:val="Normal"/>
    <w:autoRedefine/>
    <w:rsid w:val="00C3458B"/>
    <w:rPr>
      <w:rFonts w:ascii="Calibri" w:hAnsi="Calibri" w:cstheme="minorBidi"/>
      <w:szCs w:val="16"/>
    </w:rPr>
  </w:style>
  <w:style w:type="character" w:customStyle="1" w:styleId="normaltextrun">
    <w:name w:val="normaltextrun"/>
    <w:basedOn w:val="DefaultParagraphFont"/>
    <w:rsid w:val="00C3458B"/>
  </w:style>
  <w:style w:type="character" w:customStyle="1" w:styleId="spellingerror">
    <w:name w:val="spellingerror"/>
    <w:basedOn w:val="DefaultParagraphFont"/>
    <w:rsid w:val="00C3458B"/>
  </w:style>
  <w:style w:type="character" w:customStyle="1" w:styleId="eop">
    <w:name w:val="eop"/>
    <w:basedOn w:val="DefaultParagraphFont"/>
    <w:rsid w:val="00C3458B"/>
  </w:style>
  <w:style w:type="character" w:customStyle="1" w:styleId="c-messageeditedlabel">
    <w:name w:val="c-message__edited_label"/>
    <w:basedOn w:val="DefaultParagraphFont"/>
    <w:rsid w:val="00C3458B"/>
  </w:style>
  <w:style w:type="character" w:customStyle="1" w:styleId="c-messagesender">
    <w:name w:val="c-message__sender"/>
    <w:basedOn w:val="DefaultParagraphFont"/>
    <w:rsid w:val="00C3458B"/>
  </w:style>
  <w:style w:type="character" w:customStyle="1" w:styleId="c-messagekitfilemetatext">
    <w:name w:val="c-message_kit__file__meta__text"/>
    <w:basedOn w:val="DefaultParagraphFont"/>
    <w:rsid w:val="00C3458B"/>
  </w:style>
  <w:style w:type="character" w:customStyle="1" w:styleId="c-pillowfiletitle">
    <w:name w:val="c-pillow_file__title"/>
    <w:basedOn w:val="DefaultParagraphFont"/>
    <w:rsid w:val="00C3458B"/>
  </w:style>
  <w:style w:type="character" w:customStyle="1" w:styleId="BodytextBold12">
    <w:name w:val="Body text + Bold12"/>
    <w:aliases w:val="Small Caps13,Spacing 1 pt14,Body text + Bold4,Body text + 9 pt7"/>
    <w:basedOn w:val="DefaultParagraphFont"/>
    <w:uiPriority w:val="99"/>
    <w:rsid w:val="00C3458B"/>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C3458B"/>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C3458B"/>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C3458B"/>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C3458B"/>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C3458B"/>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C3458B"/>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C3458B"/>
  </w:style>
  <w:style w:type="paragraph" w:customStyle="1" w:styleId="m5562427531322223799gmail-msolistparagraph">
    <w:name w:val="m_5562427531322223799gmail-msolistparagraph"/>
    <w:basedOn w:val="Normal"/>
    <w:rsid w:val="00C3458B"/>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C3458B"/>
  </w:style>
  <w:style w:type="paragraph" w:customStyle="1" w:styleId="Genealogy">
    <w:name w:val="Genealogy"/>
    <w:basedOn w:val="Heading4"/>
    <w:autoRedefine/>
    <w:qFormat/>
    <w:rsid w:val="00C3458B"/>
    <w:rPr>
      <w:rFonts w:ascii="Calibri" w:hAnsi="Calibri" w:cs="Calibri"/>
    </w:rPr>
  </w:style>
  <w:style w:type="paragraph" w:customStyle="1" w:styleId="Debate">
    <w:name w:val="Debate"/>
    <w:basedOn w:val="Normal"/>
    <w:qFormat/>
    <w:rsid w:val="00C3458B"/>
    <w:pPr>
      <w:autoSpaceDE w:val="0"/>
      <w:autoSpaceDN w:val="0"/>
      <w:adjustRightInd w:val="0"/>
    </w:pPr>
    <w:rPr>
      <w:rFonts w:ascii="Calibri" w:eastAsia="SimSun" w:hAnsi="Calibri" w:cs="Courier"/>
      <w:lang w:eastAsia="zh-CN"/>
    </w:rPr>
  </w:style>
  <w:style w:type="character" w:customStyle="1" w:styleId="mainfeaturesubtext">
    <w:name w:val="main_feature_subtext"/>
    <w:rsid w:val="00C3458B"/>
  </w:style>
  <w:style w:type="character" w:customStyle="1" w:styleId="m6213045495989588786gmail-style13ptbold">
    <w:name w:val="m_6213045495989588786gmail-style13ptbold"/>
    <w:basedOn w:val="DefaultParagraphFont"/>
    <w:rsid w:val="00C3458B"/>
  </w:style>
  <w:style w:type="character" w:customStyle="1" w:styleId="m-8497948306993107372gmail-style13ptbold">
    <w:name w:val="m_-8497948306993107372gmail-style13ptbold"/>
    <w:basedOn w:val="DefaultParagraphFont"/>
    <w:rsid w:val="00C3458B"/>
  </w:style>
  <w:style w:type="character" w:customStyle="1" w:styleId="m-1385903690022297875gmail-style13ptbold">
    <w:name w:val="m_-1385903690022297875gmail-style13ptbold"/>
    <w:basedOn w:val="DefaultParagraphFont"/>
    <w:rsid w:val="00C3458B"/>
  </w:style>
  <w:style w:type="character" w:customStyle="1" w:styleId="m-1385903690022297875gmail-styleunderline">
    <w:name w:val="m_-1385903690022297875gmail-styleunderline"/>
    <w:basedOn w:val="DefaultParagraphFont"/>
    <w:rsid w:val="00C3458B"/>
  </w:style>
  <w:style w:type="character" w:customStyle="1" w:styleId="tweetquote">
    <w:name w:val="tweet_quote"/>
    <w:basedOn w:val="DefaultParagraphFont"/>
    <w:rsid w:val="00C3458B"/>
  </w:style>
  <w:style w:type="paragraph" w:customStyle="1" w:styleId="css-1i0edl6">
    <w:name w:val="css-1i0edl6"/>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C3458B"/>
  </w:style>
  <w:style w:type="paragraph" w:customStyle="1" w:styleId="legal-disclaimer">
    <w:name w:val="legal-disclaimer"/>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C3458B"/>
  </w:style>
  <w:style w:type="character" w:customStyle="1" w:styleId="Bodytext2Spacing0pt">
    <w:name w:val="Body text (2) + Spacing 0 pt"/>
    <w:basedOn w:val="Bodytext20"/>
    <w:rsid w:val="00C3458B"/>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1">
    <w:name w:val="Heading #1_"/>
    <w:basedOn w:val="DefaultParagraphFont"/>
    <w:link w:val="Heading12"/>
    <w:rsid w:val="00C3458B"/>
    <w:rPr>
      <w:rFonts w:ascii="Times New Roman" w:eastAsia="Times New Roman" w:hAnsi="Times New Roman" w:cs="Times New Roman"/>
      <w:sz w:val="26"/>
      <w:szCs w:val="26"/>
      <w:shd w:val="clear" w:color="auto" w:fill="FFFFFF"/>
    </w:rPr>
  </w:style>
  <w:style w:type="paragraph" w:customStyle="1" w:styleId="Heading12">
    <w:name w:val="Heading #1"/>
    <w:basedOn w:val="Normal"/>
    <w:link w:val="Heading11"/>
    <w:rsid w:val="00C3458B"/>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C3458B"/>
  </w:style>
  <w:style w:type="character" w:customStyle="1" w:styleId="date2i7u0">
    <w:name w:val="date___2i7u0"/>
    <w:basedOn w:val="DefaultParagraphFont"/>
    <w:rsid w:val="00C3458B"/>
  </w:style>
  <w:style w:type="character" w:customStyle="1" w:styleId="mr3">
    <w:name w:val="mr3"/>
    <w:basedOn w:val="DefaultParagraphFont"/>
    <w:rsid w:val="00C3458B"/>
  </w:style>
  <w:style w:type="character" w:customStyle="1" w:styleId="f2">
    <w:name w:val="f2"/>
    <w:basedOn w:val="DefaultParagraphFont"/>
    <w:rsid w:val="00C3458B"/>
  </w:style>
  <w:style w:type="paragraph" w:customStyle="1" w:styleId="tweet-action">
    <w:name w:val="tweet-action"/>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C3458B"/>
  </w:style>
  <w:style w:type="character" w:customStyle="1" w:styleId="photo-by">
    <w:name w:val="photo-by"/>
    <w:basedOn w:val="DefaultParagraphFont"/>
    <w:rsid w:val="00C3458B"/>
  </w:style>
  <w:style w:type="character" w:customStyle="1" w:styleId="most-read-title-text">
    <w:name w:val="most-read-title-text"/>
    <w:basedOn w:val="DefaultParagraphFont"/>
    <w:rsid w:val="00C3458B"/>
  </w:style>
  <w:style w:type="paragraph" w:customStyle="1" w:styleId="most-read-item">
    <w:name w:val="most-read-item"/>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C3458B"/>
  </w:style>
  <w:style w:type="paragraph" w:customStyle="1" w:styleId="d1-article-sidebar-subscribe-title">
    <w:name w:val="d1-article-sidebar-subscribe-title"/>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C3458B"/>
  </w:style>
  <w:style w:type="paragraph" w:customStyle="1" w:styleId="d1-article-sidebar-subscribe-msg">
    <w:name w:val="d1-article-sidebar-subscribe-msg"/>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C3458B"/>
  </w:style>
  <w:style w:type="character" w:customStyle="1" w:styleId="txt">
    <w:name w:val="txt"/>
    <w:basedOn w:val="DefaultParagraphFont"/>
    <w:rsid w:val="00C3458B"/>
  </w:style>
  <w:style w:type="paragraph" w:customStyle="1" w:styleId="ctapolicy">
    <w:name w:val="cta__policy"/>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C3458B"/>
  </w:style>
  <w:style w:type="character" w:customStyle="1" w:styleId="bgpercentchange">
    <w:name w:val="bgpercentchange"/>
    <w:basedOn w:val="DefaultParagraphFont"/>
    <w:rsid w:val="00C3458B"/>
  </w:style>
  <w:style w:type="character" w:customStyle="1" w:styleId="relatedcoveragerelated-headline">
    <w:name w:val="relatedcoverage_related-headline"/>
    <w:basedOn w:val="DefaultParagraphFont"/>
    <w:rsid w:val="00C3458B"/>
  </w:style>
  <w:style w:type="character" w:customStyle="1" w:styleId="teads-ui-components-credits-colored">
    <w:name w:val="teads-ui-components-credits-colored"/>
    <w:basedOn w:val="DefaultParagraphFont"/>
    <w:rsid w:val="00C3458B"/>
  </w:style>
  <w:style w:type="character" w:customStyle="1" w:styleId="dont-miss-title-text">
    <w:name w:val="dont-miss-title-text"/>
    <w:basedOn w:val="DefaultParagraphFont"/>
    <w:rsid w:val="00C3458B"/>
  </w:style>
  <w:style w:type="paragraph" w:customStyle="1" w:styleId="dont-miss-item">
    <w:name w:val="dont-miss-item"/>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C3458B"/>
  </w:style>
  <w:style w:type="character" w:customStyle="1" w:styleId="m1369636318946377164gmail-byline">
    <w:name w:val="m_1369636318946377164gmail-byline"/>
    <w:basedOn w:val="DefaultParagraphFont"/>
    <w:rsid w:val="00C3458B"/>
  </w:style>
  <w:style w:type="character" w:customStyle="1" w:styleId="m1369636318946377164gmail-listingauthor">
    <w:name w:val="m_1369636318946377164gmail-listing__author"/>
    <w:basedOn w:val="DefaultParagraphFont"/>
    <w:rsid w:val="00C3458B"/>
  </w:style>
  <w:style w:type="character" w:customStyle="1" w:styleId="m1369636318946377164gmail-commentcount">
    <w:name w:val="m_1369636318946377164gmail-comment__count"/>
    <w:basedOn w:val="DefaultParagraphFont"/>
    <w:rsid w:val="00C3458B"/>
  </w:style>
  <w:style w:type="paragraph" w:customStyle="1" w:styleId="m1369636318946377164gmail-listingexcerpt">
    <w:name w:val="m_1369636318946377164gmail-listing__excerpt"/>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C3458B"/>
  </w:style>
  <w:style w:type="paragraph" w:customStyle="1" w:styleId="bb-p">
    <w:name w:val="bb-p"/>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C3458B"/>
  </w:style>
  <w:style w:type="character" w:customStyle="1" w:styleId="c-cardbyline-name">
    <w:name w:val="c-card__byline-name"/>
    <w:basedOn w:val="DefaultParagraphFont"/>
    <w:rsid w:val="00C3458B"/>
  </w:style>
  <w:style w:type="paragraph" w:customStyle="1" w:styleId="bb-cardtag">
    <w:name w:val="bb-card__tag"/>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C3458B"/>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C3458B"/>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C3458B"/>
  </w:style>
  <w:style w:type="character" w:customStyle="1" w:styleId="m-6900425920718346205gmail-styleunderline">
    <w:name w:val="m_-6900425920718346205gmail-styleunderline"/>
    <w:basedOn w:val="DefaultParagraphFont"/>
    <w:rsid w:val="00C3458B"/>
  </w:style>
  <w:style w:type="character" w:customStyle="1" w:styleId="m-7132783935570312610gmail-style13ptbold">
    <w:name w:val="m_-7132783935570312610gmail-style13ptbold"/>
    <w:basedOn w:val="DefaultParagraphFont"/>
    <w:rsid w:val="00C3458B"/>
  </w:style>
  <w:style w:type="character" w:customStyle="1" w:styleId="m-7132783935570312610gmail-styleunderline">
    <w:name w:val="m_-7132783935570312610gmail-styleunderline"/>
    <w:basedOn w:val="DefaultParagraphFont"/>
    <w:rsid w:val="00C3458B"/>
  </w:style>
  <w:style w:type="character" w:customStyle="1" w:styleId="m-6981990450395113625gmail-style13ptbold">
    <w:name w:val="m_-6981990450395113625gmail-style13ptbold"/>
    <w:basedOn w:val="DefaultParagraphFont"/>
    <w:rsid w:val="00C3458B"/>
  </w:style>
  <w:style w:type="character" w:customStyle="1" w:styleId="m-6981990450395113625gmail-styleunderline">
    <w:name w:val="m_-6981990450395113625gmail-styleunderline"/>
    <w:basedOn w:val="DefaultParagraphFont"/>
    <w:rsid w:val="00C3458B"/>
  </w:style>
  <w:style w:type="character" w:customStyle="1" w:styleId="m3174821491603330868gmail-style13ptbold">
    <w:name w:val="m_3174821491603330868gmail-style13ptbold"/>
    <w:basedOn w:val="DefaultParagraphFont"/>
    <w:rsid w:val="00C3458B"/>
  </w:style>
  <w:style w:type="character" w:customStyle="1" w:styleId="m3174821491603330868gmail-styleunderline">
    <w:name w:val="m_3174821491603330868gmail-styleunderline"/>
    <w:basedOn w:val="DefaultParagraphFont"/>
    <w:rsid w:val="00C3458B"/>
  </w:style>
  <w:style w:type="character" w:customStyle="1" w:styleId="m-1346525051414388495gmail-style13ptbold">
    <w:name w:val="m_-1346525051414388495gmail-style13ptbold"/>
    <w:basedOn w:val="DefaultParagraphFont"/>
    <w:rsid w:val="00C3458B"/>
  </w:style>
  <w:style w:type="character" w:customStyle="1" w:styleId="m-1346525051414388495gmail-styleunderline">
    <w:name w:val="m_-1346525051414388495gmail-styleunderline"/>
    <w:basedOn w:val="DefaultParagraphFont"/>
    <w:rsid w:val="00C3458B"/>
  </w:style>
  <w:style w:type="character" w:customStyle="1" w:styleId="m-1841161667384407837gmail-style13ptbold">
    <w:name w:val="m_-1841161667384407837gmail-style13ptbold"/>
    <w:basedOn w:val="DefaultParagraphFont"/>
    <w:rsid w:val="00C3458B"/>
  </w:style>
  <w:style w:type="character" w:customStyle="1" w:styleId="m-1841161667384407837gmail-styleunderline">
    <w:name w:val="m_-1841161667384407837gmail-styleunderline"/>
    <w:basedOn w:val="DefaultParagraphFont"/>
    <w:rsid w:val="00C3458B"/>
  </w:style>
  <w:style w:type="character" w:customStyle="1" w:styleId="m-2090357458226654767gmail-style13ptbold">
    <w:name w:val="m_-2090357458226654767gmail-style13ptbold"/>
    <w:basedOn w:val="DefaultParagraphFont"/>
    <w:rsid w:val="00C3458B"/>
  </w:style>
  <w:style w:type="character" w:customStyle="1" w:styleId="m-2090357458226654767gmail-styleunderline">
    <w:name w:val="m_-2090357458226654767gmail-styleunderline"/>
    <w:basedOn w:val="DefaultParagraphFont"/>
    <w:rsid w:val="00C3458B"/>
  </w:style>
  <w:style w:type="character" w:customStyle="1" w:styleId="m-750723176661811423gmail-style13ptbold">
    <w:name w:val="m_-750723176661811423gmail-style13ptbold"/>
    <w:basedOn w:val="DefaultParagraphFont"/>
    <w:rsid w:val="00C3458B"/>
  </w:style>
  <w:style w:type="character" w:customStyle="1" w:styleId="m-3856049602494806935gmail-style13ptbold">
    <w:name w:val="m_-3856049602494806935gmail-style13ptbold"/>
    <w:basedOn w:val="DefaultParagraphFont"/>
    <w:rsid w:val="00C3458B"/>
  </w:style>
  <w:style w:type="character" w:customStyle="1" w:styleId="m-3856049602494806935gmail-styleunderline">
    <w:name w:val="m_-3856049602494806935gmail-styleunderline"/>
    <w:basedOn w:val="DefaultParagraphFont"/>
    <w:rsid w:val="00C3458B"/>
  </w:style>
  <w:style w:type="paragraph" w:customStyle="1" w:styleId="removeTag">
    <w:name w:val="removeTag"/>
    <w:basedOn w:val="Normal"/>
    <w:link w:val="removeTagChar"/>
    <w:uiPriority w:val="4"/>
    <w:qFormat/>
    <w:rsid w:val="00C3458B"/>
    <w:pPr>
      <w:keepNext/>
      <w:keepLines/>
      <w:spacing w:before="40" w:after="0"/>
      <w:outlineLvl w:val="3"/>
    </w:pPr>
    <w:rPr>
      <w:rFonts w:ascii="Calibri" w:eastAsiaTheme="majorEastAsia" w:hAnsi="Calibri" w:cstheme="majorBidi"/>
      <w:b/>
      <w:iCs/>
      <w:sz w:val="26"/>
    </w:rPr>
  </w:style>
  <w:style w:type="character" w:customStyle="1" w:styleId="removeTagChar">
    <w:name w:val="removeTag Char"/>
    <w:basedOn w:val="DefaultParagraphFont"/>
    <w:link w:val="removeTag"/>
    <w:uiPriority w:val="4"/>
    <w:rsid w:val="00C3458B"/>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C3458B"/>
  </w:style>
  <w:style w:type="character" w:customStyle="1" w:styleId="m-2509213172314986545style13ptbold">
    <w:name w:val="m_-2509213172314986545style13ptbold"/>
    <w:basedOn w:val="DefaultParagraphFont"/>
    <w:rsid w:val="00C3458B"/>
  </w:style>
  <w:style w:type="character" w:customStyle="1" w:styleId="m-2509213172314986545styleunderline">
    <w:name w:val="m_-2509213172314986545styleunderline"/>
    <w:basedOn w:val="DefaultParagraphFont"/>
    <w:rsid w:val="00C3458B"/>
  </w:style>
  <w:style w:type="character" w:customStyle="1" w:styleId="article-sdn">
    <w:name w:val="article-sdn"/>
    <w:basedOn w:val="DefaultParagraphFont"/>
    <w:rsid w:val="00C3458B"/>
  </w:style>
  <w:style w:type="character" w:customStyle="1" w:styleId="m-4851586476605706605gmail-styleunderline">
    <w:name w:val="m_-4851586476605706605gmail-styleunderline"/>
    <w:basedOn w:val="DefaultParagraphFont"/>
    <w:rsid w:val="00C3458B"/>
  </w:style>
  <w:style w:type="character" w:customStyle="1" w:styleId="italics">
    <w:name w:val="italics"/>
    <w:basedOn w:val="DefaultParagraphFont"/>
    <w:rsid w:val="00C3458B"/>
  </w:style>
  <w:style w:type="character" w:customStyle="1" w:styleId="StyleStyleBoldUnderlineUnderlineIntenseEmphasis1apple-style-">
    <w:name w:val="Style Style Bold UnderlineUnderlineIntense Emphasis1apple-style-..."/>
    <w:basedOn w:val="DefaultParagraphFont"/>
    <w:rsid w:val="00C3458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3458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3458B"/>
    <w:rPr>
      <w:rFonts w:ascii="Georgia" w:hAnsi="Georgia"/>
      <w:u w:val="single"/>
    </w:rPr>
  </w:style>
  <w:style w:type="paragraph" w:customStyle="1" w:styleId="StyleCardsGeorgia12ptBoldThickunderlineBorderSin">
    <w:name w:val="Style Cards + Georgia 12 pt Bold Thick underline Border: : (Sin..."/>
    <w:basedOn w:val="Normal"/>
    <w:rsid w:val="00C3458B"/>
    <w:pPr>
      <w:autoSpaceDE w:val="0"/>
      <w:autoSpaceDN w:val="0"/>
      <w:adjustRightInd w:val="0"/>
      <w:ind w:left="432" w:right="432"/>
      <w:jc w:val="both"/>
    </w:pPr>
    <w:rPr>
      <w:rFonts w:ascii="Calibri" w:hAnsi="Calibri" w:cstheme="minorBidi"/>
      <w:b/>
      <w:bCs/>
      <w:sz w:val="24"/>
      <w:szCs w:val="20"/>
      <w:u w:val="single"/>
      <w:bdr w:val="single" w:sz="4" w:space="0" w:color="auto"/>
    </w:rPr>
  </w:style>
  <w:style w:type="character" w:customStyle="1" w:styleId="StyleGeorgia12ptThickunderline">
    <w:name w:val="Style Georgia 12 pt Thick underline"/>
    <w:basedOn w:val="DefaultParagraphFont"/>
    <w:rsid w:val="00C3458B"/>
    <w:rPr>
      <w:rFonts w:ascii="Georgia" w:hAnsi="Georgia"/>
      <w:sz w:val="24"/>
      <w:u w:val="single"/>
    </w:rPr>
  </w:style>
  <w:style w:type="paragraph" w:customStyle="1" w:styleId="StyleCardsGeorgia">
    <w:name w:val="Style Cards + Georgia"/>
    <w:basedOn w:val="Normal"/>
    <w:rsid w:val="00C3458B"/>
    <w:pPr>
      <w:autoSpaceDE w:val="0"/>
      <w:autoSpaceDN w:val="0"/>
      <w:adjustRightInd w:val="0"/>
      <w:ind w:left="432" w:right="432"/>
    </w:pPr>
    <w:rPr>
      <w:rFonts w:ascii="Calibri" w:hAnsi="Calibri" w:cstheme="minorBidi"/>
      <w:szCs w:val="20"/>
    </w:rPr>
  </w:style>
  <w:style w:type="paragraph" w:customStyle="1" w:styleId="StyleunderlinedLatinGeorgiaBoldThickunderlineBorder">
    <w:name w:val="Style underlined + (Latin) Georgia Bold Thick underline Border: ..."/>
    <w:rsid w:val="00C3458B"/>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C3458B"/>
    <w:pPr>
      <w:spacing w:after="200" w:line="276" w:lineRule="auto"/>
      <w:contextualSpacing/>
    </w:pPr>
    <w:rPr>
      <w:rFonts w:eastAsia="Malgun Gothic"/>
      <w:szCs w:val="22"/>
      <w:u w:val="single"/>
    </w:rPr>
  </w:style>
  <w:style w:type="paragraph" w:customStyle="1" w:styleId="post-subtitle">
    <w:name w:val="post-subtitle"/>
    <w:basedOn w:val="Normal"/>
    <w:rsid w:val="00C3458B"/>
    <w:pPr>
      <w:spacing w:before="100" w:beforeAutospacing="1" w:after="100" w:afterAutospacing="1"/>
    </w:pPr>
    <w:rPr>
      <w:rFonts w:ascii="Calibri" w:eastAsia="Times New Roman" w:hAnsi="Calibri" w:cstheme="minorBidi"/>
    </w:rPr>
  </w:style>
  <w:style w:type="paragraph" w:customStyle="1" w:styleId="tagline1">
    <w:name w:val="tagline"/>
    <w:basedOn w:val="Normal"/>
    <w:rsid w:val="00C3458B"/>
    <w:pPr>
      <w:spacing w:before="100" w:beforeAutospacing="1" w:after="100" w:afterAutospacing="1"/>
    </w:pPr>
    <w:rPr>
      <w:rFonts w:ascii="Calibri" w:eastAsia="Times New Roman" w:hAnsi="Calibri" w:cstheme="minorBidi"/>
    </w:rPr>
  </w:style>
  <w:style w:type="paragraph" w:customStyle="1" w:styleId="ReallySamllText">
    <w:name w:val="ReallySamllText"/>
    <w:basedOn w:val="Normal"/>
    <w:link w:val="ReallySamllTextChar"/>
    <w:autoRedefine/>
    <w:rsid w:val="00C3458B"/>
    <w:rPr>
      <w:rFonts w:asciiTheme="minorHAnsi" w:hAnsiTheme="minorHAnsi" w:cstheme="minorBidi"/>
      <w:sz w:val="12"/>
    </w:rPr>
  </w:style>
  <w:style w:type="paragraph" w:customStyle="1" w:styleId="CardCites">
    <w:name w:val="Card Cites"/>
    <w:basedOn w:val="Normal"/>
    <w:next w:val="Normal"/>
    <w:qFormat/>
    <w:rsid w:val="00C3458B"/>
    <w:rPr>
      <w:rFonts w:ascii="Calibri" w:eastAsia="Times New Roman" w:hAnsi="Calibri" w:cstheme="minorBidi"/>
      <w:b/>
      <w:sz w:val="20"/>
    </w:rPr>
  </w:style>
  <w:style w:type="paragraph" w:customStyle="1" w:styleId="NormalWeb3">
    <w:name w:val="Normal (Web)3"/>
    <w:basedOn w:val="Normal"/>
    <w:rsid w:val="00C3458B"/>
    <w:pPr>
      <w:spacing w:before="100" w:beforeAutospacing="1" w:after="100" w:afterAutospacing="1" w:line="255" w:lineRule="atLeast"/>
    </w:pPr>
    <w:rPr>
      <w:rFonts w:ascii="Calibri" w:eastAsia="Times New Roman" w:hAnsi="Calibri" w:cstheme="minorBidi"/>
      <w:color w:val="000000"/>
      <w:sz w:val="20"/>
      <w:szCs w:val="20"/>
    </w:rPr>
  </w:style>
  <w:style w:type="paragraph" w:customStyle="1" w:styleId="TagCiteChar4">
    <w:name w:val="Tag / Cite Char"/>
    <w:basedOn w:val="Normal"/>
    <w:rsid w:val="00C3458B"/>
    <w:rPr>
      <w:rFonts w:ascii="Calibri" w:eastAsia="Times New Roman" w:hAnsi="Calibri" w:cstheme="minorBidi"/>
      <w:b/>
      <w:color w:val="000000"/>
    </w:rPr>
  </w:style>
  <w:style w:type="paragraph" w:customStyle="1" w:styleId="PageNumber2">
    <w:name w:val="Page Number2"/>
    <w:basedOn w:val="Normal"/>
    <w:next w:val="Normal"/>
    <w:rsid w:val="00C3458B"/>
    <w:rPr>
      <w:rFonts w:ascii="Calibri" w:eastAsia="Times New Roman" w:hAnsi="Calibri" w:cstheme="minorBidi"/>
      <w:sz w:val="20"/>
    </w:rPr>
  </w:style>
  <w:style w:type="paragraph" w:customStyle="1" w:styleId="HeaderFooter">
    <w:name w:val="Header &amp; Footer"/>
    <w:rsid w:val="00C3458B"/>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C3458B"/>
    <w:rPr>
      <w:rFonts w:ascii="Arial Narrow" w:eastAsia="Times New Roman" w:hAnsi="Arial Narrow" w:cstheme="minorBidi"/>
      <w:color w:val="000000"/>
      <w:sz w:val="16"/>
    </w:rPr>
  </w:style>
  <w:style w:type="paragraph" w:customStyle="1" w:styleId="HeaderDebate">
    <w:name w:val="Header Debate"/>
    <w:basedOn w:val="Normal"/>
    <w:rsid w:val="00C3458B"/>
    <w:pPr>
      <w:jc w:val="center"/>
      <w:outlineLvl w:val="0"/>
    </w:pPr>
    <w:rPr>
      <w:rFonts w:ascii="Calibri" w:eastAsia="Times New Roman" w:hAnsi="Calibri" w:cstheme="minorBidi"/>
      <w:b/>
      <w:sz w:val="48"/>
      <w:u w:val="words"/>
    </w:rPr>
  </w:style>
  <w:style w:type="paragraph" w:customStyle="1" w:styleId="NormalWeb1">
    <w:name w:val="Normal (Web)1"/>
    <w:basedOn w:val="Normal"/>
    <w:rsid w:val="00C3458B"/>
    <w:pPr>
      <w:spacing w:before="100" w:beforeAutospacing="1" w:after="100" w:afterAutospacing="1"/>
    </w:pPr>
    <w:rPr>
      <w:rFonts w:ascii="Calibri" w:eastAsia="Times New Roman" w:hAnsi="Calibri" w:cstheme="minorBidi"/>
      <w:sz w:val="20"/>
      <w:szCs w:val="20"/>
    </w:rPr>
  </w:style>
  <w:style w:type="paragraph" w:customStyle="1" w:styleId="CardTagCharChar">
    <w:name w:val="Card Tag Char Char"/>
    <w:basedOn w:val="Normal"/>
    <w:rsid w:val="00C3458B"/>
    <w:rPr>
      <w:rFonts w:ascii="Calibri" w:eastAsia="Times New Roman" w:hAnsi="Calibri" w:cstheme="minorBidi"/>
      <w:b/>
    </w:rPr>
  </w:style>
  <w:style w:type="paragraph" w:customStyle="1" w:styleId="fixed">
    <w:name w:val="fixed"/>
    <w:basedOn w:val="Normal"/>
    <w:rsid w:val="00C3458B"/>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C3458B"/>
    <w:pPr>
      <w:spacing w:before="100" w:beforeAutospacing="1" w:after="100" w:afterAutospacing="1"/>
    </w:pPr>
    <w:rPr>
      <w:rFonts w:ascii="Calibri" w:eastAsia="Times New Roman" w:hAnsi="Calibri" w:cstheme="minorBidi"/>
    </w:rPr>
  </w:style>
  <w:style w:type="paragraph" w:customStyle="1" w:styleId="ExecutiveSummarytext">
    <w:name w:val="Executive Summary text"/>
    <w:basedOn w:val="Normal"/>
    <w:next w:val="Normal"/>
    <w:rsid w:val="00C3458B"/>
    <w:pPr>
      <w:autoSpaceDE w:val="0"/>
      <w:autoSpaceDN w:val="0"/>
      <w:adjustRightInd w:val="0"/>
    </w:pPr>
    <w:rPr>
      <w:rFonts w:ascii="Calibri" w:eastAsia="Times New Roman" w:hAnsi="Calibri" w:cstheme="minorBidi"/>
    </w:rPr>
  </w:style>
  <w:style w:type="character" w:customStyle="1" w:styleId="NormalUnderlineChar1">
    <w:name w:val="Normal Underline Char1"/>
    <w:locked/>
    <w:rsid w:val="00C3458B"/>
    <w:rPr>
      <w:u w:val="single"/>
    </w:rPr>
  </w:style>
  <w:style w:type="paragraph" w:customStyle="1" w:styleId="byline1">
    <w:name w:val="byline1"/>
    <w:basedOn w:val="Normal"/>
    <w:rsid w:val="00C3458B"/>
    <w:pPr>
      <w:spacing w:after="240" w:line="360" w:lineRule="atLeast"/>
    </w:pPr>
    <w:rPr>
      <w:rFonts w:ascii="Calibri" w:eastAsia="Times New Roman" w:hAnsi="Calibri" w:cstheme="minorBidi"/>
      <w:b/>
      <w:bCs/>
      <w:sz w:val="16"/>
      <w:szCs w:val="16"/>
    </w:rPr>
  </w:style>
  <w:style w:type="paragraph" w:customStyle="1" w:styleId="PlaceholderText1">
    <w:name w:val="Placeholder Text1"/>
    <w:basedOn w:val="Normal"/>
    <w:rsid w:val="00C3458B"/>
    <w:pPr>
      <w:keepNext/>
      <w:numPr>
        <w:numId w:val="5"/>
      </w:numPr>
      <w:outlineLvl w:val="0"/>
    </w:pPr>
    <w:rPr>
      <w:rFonts w:ascii="Calibri" w:eastAsia="MS Gothic" w:hAnsi="Calibri" w:cstheme="minorBidi"/>
    </w:rPr>
  </w:style>
  <w:style w:type="character" w:customStyle="1" w:styleId="ImportantTextChar">
    <w:name w:val="Important Text Char"/>
    <w:link w:val="ImportantText"/>
    <w:locked/>
    <w:rsid w:val="00C3458B"/>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C3458B"/>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C3458B"/>
    <w:rPr>
      <w:rFonts w:ascii="HNKAOE+Arial" w:hAnsi="HNKAOE+Arial"/>
    </w:rPr>
  </w:style>
  <w:style w:type="paragraph" w:customStyle="1" w:styleId="StyleBodyText11ptBlackUnderline">
    <w:name w:val="Style Body Text + 11 pt Black Underline"/>
    <w:basedOn w:val="BodyText"/>
    <w:link w:val="StyleBodyText11ptBlackUnderlineChar"/>
    <w:rsid w:val="00C3458B"/>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C3458B"/>
    <w:rPr>
      <w:rFonts w:ascii="Times New Roman" w:eastAsia="Times New Roman" w:hAnsi="Times New Roman" w:cs="Arial"/>
      <w:b/>
      <w:szCs w:val="44"/>
    </w:rPr>
  </w:style>
  <w:style w:type="paragraph" w:customStyle="1" w:styleId="Normal2Bold">
    <w:name w:val="Normal2 + Bold"/>
    <w:basedOn w:val="Normal"/>
    <w:link w:val="Normal2BoldChar"/>
    <w:rsid w:val="00C3458B"/>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C3458B"/>
    <w:rPr>
      <w:rFonts w:ascii="Times New Roman" w:eastAsia="Times New Roman" w:hAnsi="Times New Roman"/>
      <w:lang w:eastAsia="ar-SA"/>
    </w:rPr>
  </w:style>
  <w:style w:type="paragraph" w:customStyle="1" w:styleId="ListContents">
    <w:name w:val="List Contents"/>
    <w:basedOn w:val="Normal"/>
    <w:link w:val="ListContentsChar"/>
    <w:rsid w:val="00C3458B"/>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C3458B"/>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C3458B"/>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C3458B"/>
    <w:rPr>
      <w:rFonts w:ascii="Calibri" w:hAnsi="Calibri"/>
      <w:u w:val="thick"/>
    </w:rPr>
  </w:style>
  <w:style w:type="character" w:customStyle="1" w:styleId="UnimportantCharChar">
    <w:name w:val="Unimportant Char Char"/>
    <w:link w:val="Unimportant"/>
    <w:locked/>
    <w:rsid w:val="00C3458B"/>
    <w:rPr>
      <w:rFonts w:ascii="Arial" w:eastAsia="Times New Roman" w:hAnsi="Arial"/>
      <w:sz w:val="12"/>
    </w:rPr>
  </w:style>
  <w:style w:type="paragraph" w:customStyle="1" w:styleId="Unimportant">
    <w:name w:val="Unimportant"/>
    <w:basedOn w:val="Normal"/>
    <w:link w:val="UnimportantCharChar"/>
    <w:rsid w:val="00C3458B"/>
    <w:pPr>
      <w:jc w:val="both"/>
    </w:pPr>
    <w:rPr>
      <w:rFonts w:eastAsia="Times New Roman" w:cstheme="minorBidi"/>
      <w:sz w:val="12"/>
    </w:rPr>
  </w:style>
  <w:style w:type="paragraph" w:customStyle="1" w:styleId="StyleHeading1Justified">
    <w:name w:val="Style Heading 1 + Justified"/>
    <w:basedOn w:val="Normal"/>
    <w:next w:val="Normal"/>
    <w:rsid w:val="00C3458B"/>
    <w:rPr>
      <w:rFonts w:ascii="Calibri" w:eastAsia="Times New Roman" w:hAnsi="Calibri" w:cstheme="minorBidi"/>
      <w:sz w:val="20"/>
      <w:szCs w:val="20"/>
    </w:rPr>
  </w:style>
  <w:style w:type="paragraph" w:customStyle="1" w:styleId="textunderline0">
    <w:name w:val="text underline"/>
    <w:basedOn w:val="Normal"/>
    <w:autoRedefine/>
    <w:rsid w:val="00C3458B"/>
    <w:rPr>
      <w:rFonts w:asciiTheme="minorHAnsi" w:hAnsiTheme="minorHAnsi" w:cstheme="minorBidi"/>
      <w:sz w:val="24"/>
      <w:szCs w:val="22"/>
      <w:u w:val="thick"/>
    </w:rPr>
  </w:style>
  <w:style w:type="paragraph" w:customStyle="1" w:styleId="DebateCite">
    <w:name w:val="Debate Cite"/>
    <w:basedOn w:val="Normal"/>
    <w:autoRedefine/>
    <w:rsid w:val="00C3458B"/>
    <w:pPr>
      <w:tabs>
        <w:tab w:val="left" w:pos="270"/>
      </w:tabs>
    </w:pPr>
    <w:rPr>
      <w:rFonts w:ascii="Calibri" w:eastAsia="Times New Roman" w:hAnsi="Calibri" w:cstheme="minorBidi"/>
      <w:sz w:val="20"/>
    </w:rPr>
  </w:style>
  <w:style w:type="paragraph" w:customStyle="1" w:styleId="BlockTitle10">
    <w:name w:val="Block Title #1"/>
    <w:basedOn w:val="Heading1"/>
    <w:rsid w:val="00C3458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Calibri" w:hAnsi="Calibri" w:cs="Arial"/>
      <w:bCs w:val="0"/>
      <w:caps/>
      <w:color w:val="000000"/>
      <w:kern w:val="32"/>
      <w:sz w:val="32"/>
    </w:rPr>
  </w:style>
  <w:style w:type="paragraph" w:customStyle="1" w:styleId="PreformattedText">
    <w:name w:val="Preformatted Text"/>
    <w:basedOn w:val="Normal"/>
    <w:rsid w:val="00C3458B"/>
    <w:pPr>
      <w:widowControl w:val="0"/>
      <w:suppressAutoHyphens/>
    </w:pPr>
    <w:rPr>
      <w:rFonts w:ascii="Courier New" w:eastAsia="Courier New" w:hAnsi="Courier New" w:cstheme="minorBidi"/>
      <w:sz w:val="20"/>
      <w:szCs w:val="20"/>
    </w:rPr>
  </w:style>
  <w:style w:type="paragraph" w:customStyle="1" w:styleId="DottedUnderline1">
    <w:name w:val="DottedUnderline"/>
    <w:basedOn w:val="Heading3"/>
    <w:rsid w:val="00C3458B"/>
    <w:pPr>
      <w:keepNext w:val="0"/>
      <w:keepLines w:val="0"/>
      <w:pageBreakBefore w:val="0"/>
      <w:widowControl w:val="0"/>
      <w:autoSpaceDE w:val="0"/>
      <w:autoSpaceDN w:val="0"/>
      <w:adjustRightInd w:val="0"/>
      <w:spacing w:before="0" w:line="240" w:lineRule="auto"/>
      <w:jc w:val="both"/>
    </w:pPr>
    <w:rPr>
      <w:rFonts w:ascii="Times New Roman" w:eastAsia="Times New Roman" w:hAnsi="Times New Roman" w:cs="Times-Roman"/>
      <w:b w:val="0"/>
      <w:sz w:val="20"/>
      <w:szCs w:val="22"/>
      <w:u w:val="dash"/>
      <w:lang w:bidi="en-US"/>
    </w:rPr>
  </w:style>
  <w:style w:type="paragraph" w:customStyle="1" w:styleId="PageNumber3">
    <w:name w:val="Page Number3"/>
    <w:basedOn w:val="Normal"/>
    <w:next w:val="Normal"/>
    <w:rsid w:val="00C3458B"/>
    <w:rPr>
      <w:rFonts w:ascii="Calibri" w:eastAsia="Times New Roman" w:hAnsi="Calibri" w:cstheme="minorBidi"/>
      <w:sz w:val="20"/>
    </w:rPr>
  </w:style>
  <w:style w:type="paragraph" w:customStyle="1" w:styleId="PageNumber4">
    <w:name w:val="Page Number4"/>
    <w:basedOn w:val="Normal"/>
    <w:next w:val="Normal"/>
    <w:rsid w:val="00C3458B"/>
    <w:rPr>
      <w:rFonts w:ascii="Calibri" w:eastAsia="Times New Roman" w:hAnsi="Calibri" w:cstheme="minorBidi"/>
      <w:sz w:val="20"/>
    </w:rPr>
  </w:style>
  <w:style w:type="paragraph" w:customStyle="1" w:styleId="PageNumber5">
    <w:name w:val="Page Number5"/>
    <w:basedOn w:val="Normal"/>
    <w:next w:val="Normal"/>
    <w:rsid w:val="00C3458B"/>
    <w:rPr>
      <w:rFonts w:ascii="Calibri" w:eastAsia="Times New Roman" w:hAnsi="Calibri" w:cstheme="minorBidi"/>
      <w:sz w:val="20"/>
    </w:rPr>
  </w:style>
  <w:style w:type="character" w:customStyle="1" w:styleId="CircleChar">
    <w:name w:val="Circle Char"/>
    <w:link w:val="Circle"/>
    <w:uiPriority w:val="99"/>
    <w:locked/>
    <w:rsid w:val="00C3458B"/>
    <w:rPr>
      <w:rFonts w:ascii="Calibri" w:hAnsi="Calibri"/>
      <w:b/>
      <w:i/>
      <w:sz w:val="22"/>
      <w:szCs w:val="18"/>
      <w:u w:val="thick"/>
    </w:rPr>
  </w:style>
  <w:style w:type="paragraph" w:customStyle="1" w:styleId="PageNumber6">
    <w:name w:val="Page Number6"/>
    <w:basedOn w:val="Normal"/>
    <w:next w:val="Normal"/>
    <w:rsid w:val="00C3458B"/>
    <w:rPr>
      <w:rFonts w:ascii="Calibri" w:eastAsia="Times New Roman" w:hAnsi="Calibri" w:cstheme="minorBidi"/>
      <w:sz w:val="20"/>
    </w:rPr>
  </w:style>
  <w:style w:type="paragraph" w:customStyle="1" w:styleId="hn-byline">
    <w:name w:val="hn-byline"/>
    <w:basedOn w:val="Normal"/>
    <w:rsid w:val="00C3458B"/>
    <w:pPr>
      <w:spacing w:before="100" w:beforeAutospacing="1" w:after="100" w:afterAutospacing="1"/>
    </w:pPr>
    <w:rPr>
      <w:rFonts w:ascii="Times" w:eastAsia="Times New Roman" w:hAnsi="Times" w:cstheme="minorBidi"/>
      <w:sz w:val="20"/>
      <w:szCs w:val="20"/>
    </w:rPr>
  </w:style>
  <w:style w:type="paragraph" w:customStyle="1" w:styleId="articleinfo">
    <w:name w:val="articleinfo"/>
    <w:basedOn w:val="Normal"/>
    <w:rsid w:val="00C3458B"/>
    <w:pPr>
      <w:spacing w:before="100" w:beforeAutospacing="1" w:after="100" w:afterAutospacing="1"/>
    </w:pPr>
    <w:rPr>
      <w:rFonts w:ascii="Times" w:eastAsia="Times New Roman" w:hAnsi="Times" w:cstheme="minorBidi"/>
      <w:sz w:val="20"/>
      <w:szCs w:val="20"/>
    </w:rPr>
  </w:style>
  <w:style w:type="character" w:customStyle="1" w:styleId="StyleStyle16ptChar">
    <w:name w:val="Style Style1 + 6 pt Char"/>
    <w:link w:val="StyleStyle16pt"/>
    <w:locked/>
    <w:rsid w:val="00C3458B"/>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C3458B"/>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C3458B"/>
    <w:rPr>
      <w:rFonts w:ascii="Calibri" w:eastAsia="Times New Roman" w:hAnsi="Calibri" w:cstheme="minorBidi"/>
      <w:sz w:val="20"/>
    </w:rPr>
  </w:style>
  <w:style w:type="character" w:customStyle="1" w:styleId="Style8ptChar">
    <w:name w:val="Style 8 pt Char"/>
    <w:rsid w:val="00C3458B"/>
    <w:rPr>
      <w:rFonts w:ascii="Garamond" w:eastAsia="Calibri" w:hAnsi="Garamond" w:hint="default"/>
      <w:sz w:val="16"/>
      <w:szCs w:val="22"/>
    </w:rPr>
  </w:style>
  <w:style w:type="character" w:customStyle="1" w:styleId="message-item">
    <w:name w:val="message-item"/>
    <w:rsid w:val="00C3458B"/>
  </w:style>
  <w:style w:type="character" w:customStyle="1" w:styleId="forenames">
    <w:name w:val="forenames"/>
    <w:rsid w:val="00C3458B"/>
  </w:style>
  <w:style w:type="character" w:customStyle="1" w:styleId="surname">
    <w:name w:val="surname"/>
    <w:rsid w:val="00C3458B"/>
  </w:style>
  <w:style w:type="character" w:customStyle="1" w:styleId="refpreview">
    <w:name w:val="refpreview"/>
    <w:rsid w:val="00C3458B"/>
  </w:style>
  <w:style w:type="character" w:customStyle="1" w:styleId="loose1">
    <w:name w:val="loose1"/>
    <w:rsid w:val="00C3458B"/>
  </w:style>
  <w:style w:type="character" w:customStyle="1" w:styleId="gsa">
    <w:name w:val="gs_a"/>
    <w:rsid w:val="00C3458B"/>
  </w:style>
  <w:style w:type="character" w:customStyle="1" w:styleId="mainarttitle">
    <w:name w:val="mainarttitle"/>
    <w:rsid w:val="00C3458B"/>
  </w:style>
  <w:style w:type="character" w:customStyle="1" w:styleId="mainartauthor">
    <w:name w:val="mainartauthor"/>
    <w:rsid w:val="00C3458B"/>
  </w:style>
  <w:style w:type="character" w:customStyle="1" w:styleId="mainartdate">
    <w:name w:val="mainartdate"/>
    <w:rsid w:val="00C3458B"/>
  </w:style>
  <w:style w:type="character" w:customStyle="1" w:styleId="gsggs">
    <w:name w:val="gs_ggs"/>
    <w:rsid w:val="00C3458B"/>
  </w:style>
  <w:style w:type="character" w:customStyle="1" w:styleId="ahead">
    <w:name w:val="a_head"/>
    <w:rsid w:val="00C3458B"/>
  </w:style>
  <w:style w:type="character" w:customStyle="1" w:styleId="docbody">
    <w:name w:val="docbody"/>
    <w:rsid w:val="00C3458B"/>
  </w:style>
  <w:style w:type="character" w:customStyle="1" w:styleId="superscript">
    <w:name w:val="superscript"/>
    <w:rsid w:val="00C3458B"/>
  </w:style>
  <w:style w:type="character" w:customStyle="1" w:styleId="bwxsm">
    <w:name w:val="b w xsm"/>
    <w:rsid w:val="00C3458B"/>
  </w:style>
  <w:style w:type="character" w:customStyle="1" w:styleId="fstd">
    <w:name w:val="f std"/>
    <w:rsid w:val="00C3458B"/>
  </w:style>
  <w:style w:type="character" w:customStyle="1" w:styleId="heading2char2charchar10">
    <w:name w:val="heading2char2charchar1"/>
    <w:rsid w:val="00C3458B"/>
  </w:style>
  <w:style w:type="character" w:customStyle="1" w:styleId="charchar60">
    <w:name w:val="charchar6"/>
    <w:rsid w:val="00C3458B"/>
  </w:style>
  <w:style w:type="character" w:customStyle="1" w:styleId="bio1">
    <w:name w:val="bio1"/>
    <w:rsid w:val="00C3458B"/>
    <w:rPr>
      <w:rFonts w:ascii="Arial" w:hAnsi="Arial" w:cs="Arial" w:hint="default"/>
      <w:i/>
      <w:iCs/>
      <w:color w:val="000000"/>
      <w:sz w:val="20"/>
      <w:szCs w:val="20"/>
    </w:rPr>
  </w:style>
  <w:style w:type="character" w:customStyle="1" w:styleId="cardCharCharCharCharCharChar">
    <w:name w:val="card Char Char Char Char Char Char"/>
    <w:rsid w:val="00C3458B"/>
    <w:rPr>
      <w:sz w:val="24"/>
      <w:szCs w:val="24"/>
      <w:lang w:val="en-US" w:eastAsia="en-US" w:bidi="ar-SA"/>
    </w:rPr>
  </w:style>
  <w:style w:type="character" w:customStyle="1" w:styleId="Style24ptBoldUnderlineCenteredCharChar">
    <w:name w:val="Style 24 pt Bold Underline Centered Char Char"/>
    <w:rsid w:val="00C3458B"/>
    <w:rPr>
      <w:b/>
      <w:bCs/>
      <w:sz w:val="48"/>
      <w:szCs w:val="24"/>
      <w:u w:val="single"/>
      <w:lang w:val="en-US" w:eastAsia="en-US" w:bidi="ar-SA"/>
    </w:rPr>
  </w:style>
  <w:style w:type="character" w:customStyle="1" w:styleId="TagCiteCharChar0">
    <w:name w:val="Tag / Cite Char Char"/>
    <w:rsid w:val="00C3458B"/>
    <w:rPr>
      <w:b/>
      <w:bCs w:val="0"/>
      <w:color w:val="000000"/>
      <w:sz w:val="24"/>
      <w:szCs w:val="24"/>
      <w:lang w:val="en-US" w:eastAsia="en-US" w:bidi="ar-SA"/>
    </w:rPr>
  </w:style>
  <w:style w:type="character" w:customStyle="1" w:styleId="CardTextUnderlinedCharChar">
    <w:name w:val="Card Text Underlined Char Char"/>
    <w:rsid w:val="00C3458B"/>
    <w:rPr>
      <w:rFonts w:ascii="Arial Narrow" w:hAnsi="Arial Narrow" w:hint="default"/>
      <w:szCs w:val="24"/>
      <w:u w:val="single"/>
      <w:lang w:val="en-US" w:eastAsia="en-US" w:bidi="ar-SA"/>
    </w:rPr>
  </w:style>
  <w:style w:type="character" w:customStyle="1" w:styleId="CardTagCharCharChar">
    <w:name w:val="Card Tag Char Char Char"/>
    <w:rsid w:val="00C3458B"/>
    <w:rPr>
      <w:b/>
      <w:bCs w:val="0"/>
      <w:sz w:val="24"/>
      <w:szCs w:val="24"/>
      <w:lang w:val="en-US" w:eastAsia="en-US" w:bidi="ar-SA"/>
    </w:rPr>
  </w:style>
  <w:style w:type="character" w:customStyle="1" w:styleId="mainbody">
    <w:name w:val="mainbody"/>
    <w:rsid w:val="00C3458B"/>
  </w:style>
  <w:style w:type="character" w:customStyle="1" w:styleId="UnderlineStyleChar20">
    <w:name w:val="Underline Style Char2"/>
    <w:rsid w:val="00C3458B"/>
    <w:rPr>
      <w:rFonts w:ascii="Garamond" w:hAnsi="Garamond" w:hint="default"/>
      <w:sz w:val="22"/>
      <w:szCs w:val="24"/>
      <w:u w:val="single"/>
      <w:lang w:val="en-US" w:eastAsia="en-US" w:bidi="ar-SA"/>
    </w:rPr>
  </w:style>
  <w:style w:type="character" w:customStyle="1" w:styleId="t13">
    <w:name w:val="t13"/>
    <w:rsid w:val="00C3458B"/>
  </w:style>
  <w:style w:type="character" w:customStyle="1" w:styleId="lead">
    <w:name w:val="lead"/>
    <w:rsid w:val="00C3458B"/>
  </w:style>
  <w:style w:type="character" w:customStyle="1" w:styleId="CharChar17">
    <w:name w:val="Char Char17"/>
    <w:locked/>
    <w:rsid w:val="00C3458B"/>
    <w:rPr>
      <w:rFonts w:ascii="Arial" w:hAnsi="Arial" w:cs="Arial" w:hint="default"/>
      <w:b/>
      <w:bCs/>
      <w:sz w:val="26"/>
      <w:szCs w:val="26"/>
    </w:rPr>
  </w:style>
  <w:style w:type="character" w:customStyle="1" w:styleId="ilspan">
    <w:name w:val="il_span"/>
    <w:rsid w:val="00C3458B"/>
  </w:style>
  <w:style w:type="character" w:customStyle="1" w:styleId="leftidx1">
    <w:name w:val="leftidx1"/>
    <w:rsid w:val="00C3458B"/>
    <w:rPr>
      <w:rFonts w:ascii="Verdana" w:hAnsi="Verdana" w:hint="default"/>
      <w:sz w:val="22"/>
      <w:szCs w:val="22"/>
    </w:rPr>
  </w:style>
  <w:style w:type="character" w:customStyle="1" w:styleId="blue1">
    <w:name w:val="blue1"/>
    <w:rsid w:val="00C3458B"/>
    <w:rPr>
      <w:color w:val="0000FF"/>
    </w:rPr>
  </w:style>
  <w:style w:type="character" w:customStyle="1" w:styleId="author-link1">
    <w:name w:val="author-link1"/>
    <w:rsid w:val="00C3458B"/>
    <w:rPr>
      <w:b w:val="0"/>
      <w:bCs w:val="0"/>
    </w:rPr>
  </w:style>
  <w:style w:type="character" w:customStyle="1" w:styleId="black1">
    <w:name w:val="black1"/>
    <w:rsid w:val="00C3458B"/>
    <w:rPr>
      <w:color w:val="000000"/>
    </w:rPr>
  </w:style>
  <w:style w:type="character" w:customStyle="1" w:styleId="StyleunderlinedCharBold">
    <w:name w:val="Style underlined Char + Bold"/>
    <w:rsid w:val="00C3458B"/>
    <w:rPr>
      <w:rFonts w:ascii="Times New Roman" w:hAnsi="Times New Roman" w:cs="Times New Roman" w:hint="default"/>
      <w:b/>
      <w:bCs/>
      <w:sz w:val="21"/>
      <w:szCs w:val="24"/>
      <w:u w:val="single"/>
    </w:rPr>
  </w:style>
  <w:style w:type="character" w:customStyle="1" w:styleId="CardUnderline">
    <w:name w:val="Card Underline"/>
    <w:rsid w:val="00C3458B"/>
    <w:rPr>
      <w:rFonts w:ascii="Times New Roman" w:hAnsi="Times New Roman" w:cs="Times New Roman" w:hint="default"/>
      <w:sz w:val="20"/>
      <w:u w:val="single"/>
    </w:rPr>
  </w:style>
  <w:style w:type="character" w:customStyle="1" w:styleId="lingoregion">
    <w:name w:val="lingo_region"/>
    <w:rsid w:val="00C3458B"/>
  </w:style>
  <w:style w:type="character" w:customStyle="1" w:styleId="tmplheaderlink">
    <w:name w:val="tmplheaderlink"/>
    <w:rsid w:val="00C3458B"/>
    <w:rPr>
      <w:rFonts w:ascii="Times New Roman" w:hAnsi="Times New Roman" w:cs="Times New Roman" w:hint="default"/>
    </w:rPr>
  </w:style>
  <w:style w:type="character" w:customStyle="1" w:styleId="role">
    <w:name w:val="role"/>
    <w:rsid w:val="00C3458B"/>
  </w:style>
  <w:style w:type="character" w:customStyle="1" w:styleId="pagination0">
    <w:name w:val="pagination"/>
    <w:rsid w:val="00C3458B"/>
  </w:style>
  <w:style w:type="character" w:customStyle="1" w:styleId="doi">
    <w:name w:val="doi"/>
    <w:rsid w:val="00C3458B"/>
  </w:style>
  <w:style w:type="character" w:customStyle="1" w:styleId="bodycontents">
    <w:name w:val="bodycontents"/>
    <w:rsid w:val="00C3458B"/>
  </w:style>
  <w:style w:type="character" w:customStyle="1" w:styleId="comma">
    <w:name w:val="comma"/>
    <w:rsid w:val="00C3458B"/>
  </w:style>
  <w:style w:type="character" w:customStyle="1" w:styleId="pad5right">
    <w:name w:val="pad5right"/>
    <w:rsid w:val="00C3458B"/>
  </w:style>
  <w:style w:type="character" w:customStyle="1" w:styleId="divider">
    <w:name w:val="divider"/>
    <w:rsid w:val="00C3458B"/>
  </w:style>
  <w:style w:type="character" w:customStyle="1" w:styleId="blogdate">
    <w:name w:val="blogdate"/>
    <w:rsid w:val="00C3458B"/>
  </w:style>
  <w:style w:type="character" w:customStyle="1" w:styleId="dot">
    <w:name w:val="dot"/>
    <w:rsid w:val="00C3458B"/>
  </w:style>
  <w:style w:type="character" w:customStyle="1" w:styleId="hn-date">
    <w:name w:val="hn-date"/>
    <w:rsid w:val="00C3458B"/>
  </w:style>
  <w:style w:type="character" w:customStyle="1" w:styleId="dropcap-letter">
    <w:name w:val="dropcap-letter"/>
    <w:rsid w:val="00C3458B"/>
  </w:style>
  <w:style w:type="character" w:customStyle="1" w:styleId="offscreen">
    <w:name w:val="offscreen"/>
    <w:rsid w:val="00C3458B"/>
  </w:style>
  <w:style w:type="character" w:customStyle="1" w:styleId="linked-in">
    <w:name w:val="linked-in"/>
    <w:rsid w:val="00C3458B"/>
  </w:style>
  <w:style w:type="character" w:customStyle="1" w:styleId="divs">
    <w:name w:val="divs"/>
    <w:rsid w:val="00C3458B"/>
  </w:style>
  <w:style w:type="numbering" w:customStyle="1" w:styleId="1ai1">
    <w:name w:val="1 / a / i1"/>
    <w:rsid w:val="00C3458B"/>
    <w:pPr>
      <w:numPr>
        <w:numId w:val="5"/>
      </w:numPr>
    </w:pPr>
  </w:style>
  <w:style w:type="character" w:customStyle="1" w:styleId="FontStyle310">
    <w:name w:val="Font Style310"/>
    <w:uiPriority w:val="99"/>
    <w:rsid w:val="00C3458B"/>
    <w:rPr>
      <w:rFonts w:ascii="Times New Roman" w:hAnsi="Times New Roman" w:cs="Times New Roman"/>
      <w:b/>
      <w:bCs/>
      <w:i/>
      <w:iCs/>
      <w:spacing w:val="-10"/>
      <w:sz w:val="18"/>
      <w:szCs w:val="18"/>
    </w:rPr>
  </w:style>
  <w:style w:type="character" w:customStyle="1" w:styleId="FontStyle370">
    <w:name w:val="Font Style370"/>
    <w:uiPriority w:val="99"/>
    <w:rsid w:val="00C3458B"/>
    <w:rPr>
      <w:rFonts w:ascii="Cambria" w:hAnsi="Cambria" w:cs="Cambria"/>
      <w:b/>
      <w:bCs/>
      <w:spacing w:val="-10"/>
      <w:sz w:val="18"/>
      <w:szCs w:val="18"/>
    </w:rPr>
  </w:style>
  <w:style w:type="character" w:customStyle="1" w:styleId="FontStyle302">
    <w:name w:val="Font Style302"/>
    <w:uiPriority w:val="99"/>
    <w:rsid w:val="00C3458B"/>
    <w:rPr>
      <w:rFonts w:ascii="Times New Roman" w:hAnsi="Times New Roman" w:cs="Times New Roman"/>
      <w:b/>
      <w:bCs/>
      <w:sz w:val="22"/>
      <w:szCs w:val="22"/>
    </w:rPr>
  </w:style>
  <w:style w:type="character" w:customStyle="1" w:styleId="FontStyle347">
    <w:name w:val="Font Style347"/>
    <w:uiPriority w:val="99"/>
    <w:rsid w:val="00C3458B"/>
    <w:rPr>
      <w:rFonts w:ascii="Times New Roman" w:hAnsi="Times New Roman" w:cs="Times New Roman"/>
      <w:b/>
      <w:bCs/>
      <w:spacing w:val="-10"/>
      <w:sz w:val="20"/>
      <w:szCs w:val="20"/>
    </w:rPr>
  </w:style>
  <w:style w:type="paragraph" w:customStyle="1" w:styleId="Style27">
    <w:name w:val="Style27"/>
    <w:basedOn w:val="Normal"/>
    <w:uiPriority w:val="99"/>
    <w:rsid w:val="00C3458B"/>
    <w:pPr>
      <w:widowControl w:val="0"/>
      <w:autoSpaceDE w:val="0"/>
      <w:autoSpaceDN w:val="0"/>
      <w:adjustRightInd w:val="0"/>
      <w:spacing w:line="223" w:lineRule="exact"/>
    </w:pPr>
    <w:rPr>
      <w:rFonts w:ascii="Calibri" w:eastAsia="Times New Roman" w:hAnsi="Calibri" w:cstheme="minorBidi"/>
      <w:sz w:val="24"/>
    </w:rPr>
  </w:style>
  <w:style w:type="character" w:customStyle="1" w:styleId="FontStyle303">
    <w:name w:val="Font Style303"/>
    <w:uiPriority w:val="99"/>
    <w:rsid w:val="00C3458B"/>
    <w:rPr>
      <w:rFonts w:ascii="Times New Roman" w:hAnsi="Times New Roman" w:cs="Times New Roman"/>
      <w:spacing w:val="-10"/>
      <w:sz w:val="18"/>
      <w:szCs w:val="18"/>
    </w:rPr>
  </w:style>
  <w:style w:type="character" w:customStyle="1" w:styleId="FontStyle312">
    <w:name w:val="Font Style312"/>
    <w:uiPriority w:val="99"/>
    <w:rsid w:val="00C3458B"/>
    <w:rPr>
      <w:rFonts w:ascii="Times New Roman" w:hAnsi="Times New Roman" w:cs="Times New Roman"/>
      <w:b/>
      <w:bCs/>
      <w:spacing w:val="-10"/>
      <w:sz w:val="16"/>
      <w:szCs w:val="16"/>
    </w:rPr>
  </w:style>
  <w:style w:type="character" w:customStyle="1" w:styleId="FontStyle346">
    <w:name w:val="Font Style346"/>
    <w:uiPriority w:val="99"/>
    <w:rsid w:val="00C3458B"/>
    <w:rPr>
      <w:rFonts w:ascii="Times New Roman" w:hAnsi="Times New Roman" w:cs="Times New Roman"/>
      <w:b/>
      <w:bCs/>
      <w:spacing w:val="-10"/>
      <w:sz w:val="18"/>
      <w:szCs w:val="18"/>
    </w:rPr>
  </w:style>
  <w:style w:type="character" w:customStyle="1" w:styleId="FontStyle330">
    <w:name w:val="Font Style330"/>
    <w:uiPriority w:val="99"/>
    <w:rsid w:val="00C3458B"/>
    <w:rPr>
      <w:rFonts w:ascii="Times New Roman" w:hAnsi="Times New Roman" w:cs="Times New Roman"/>
      <w:b/>
      <w:bCs/>
      <w:sz w:val="16"/>
      <w:szCs w:val="16"/>
    </w:rPr>
  </w:style>
  <w:style w:type="character" w:customStyle="1" w:styleId="FontStyle372">
    <w:name w:val="Font Style372"/>
    <w:uiPriority w:val="99"/>
    <w:rsid w:val="00C3458B"/>
    <w:rPr>
      <w:rFonts w:ascii="Times New Roman" w:hAnsi="Times New Roman" w:cs="Times New Roman"/>
      <w:b/>
      <w:bCs/>
      <w:sz w:val="16"/>
      <w:szCs w:val="16"/>
    </w:rPr>
  </w:style>
  <w:style w:type="paragraph" w:customStyle="1" w:styleId="Style59">
    <w:name w:val="Style59"/>
    <w:basedOn w:val="Normal"/>
    <w:uiPriority w:val="99"/>
    <w:rsid w:val="00C3458B"/>
    <w:pPr>
      <w:widowControl w:val="0"/>
      <w:autoSpaceDE w:val="0"/>
      <w:autoSpaceDN w:val="0"/>
      <w:adjustRightInd w:val="0"/>
      <w:spacing w:line="236" w:lineRule="exact"/>
    </w:pPr>
    <w:rPr>
      <w:rFonts w:ascii="Calibri" w:eastAsia="Times New Roman" w:hAnsi="Calibri" w:cstheme="minorBidi"/>
      <w:sz w:val="24"/>
    </w:rPr>
  </w:style>
  <w:style w:type="character" w:customStyle="1" w:styleId="FontStyle315">
    <w:name w:val="Font Style315"/>
    <w:uiPriority w:val="99"/>
    <w:rsid w:val="00C3458B"/>
    <w:rPr>
      <w:rFonts w:ascii="Times New Roman" w:hAnsi="Times New Roman" w:cs="Times New Roman"/>
      <w:b/>
      <w:bCs/>
      <w:i/>
      <w:iCs/>
      <w:sz w:val="16"/>
      <w:szCs w:val="16"/>
    </w:rPr>
  </w:style>
  <w:style w:type="paragraph" w:customStyle="1" w:styleId="Style200">
    <w:name w:val="Style20"/>
    <w:basedOn w:val="Normal"/>
    <w:uiPriority w:val="99"/>
    <w:rsid w:val="00C3458B"/>
    <w:pPr>
      <w:widowControl w:val="0"/>
      <w:autoSpaceDE w:val="0"/>
      <w:autoSpaceDN w:val="0"/>
      <w:adjustRightInd w:val="0"/>
      <w:spacing w:line="232" w:lineRule="exact"/>
    </w:pPr>
    <w:rPr>
      <w:rFonts w:ascii="Calibri" w:eastAsia="Times New Roman" w:hAnsi="Calibri" w:cstheme="minorBidi"/>
      <w:sz w:val="24"/>
    </w:rPr>
  </w:style>
  <w:style w:type="character" w:customStyle="1" w:styleId="FontStyle313">
    <w:name w:val="Font Style313"/>
    <w:uiPriority w:val="99"/>
    <w:rsid w:val="00C3458B"/>
    <w:rPr>
      <w:rFonts w:ascii="Times New Roman" w:hAnsi="Times New Roman" w:cs="Times New Roman"/>
      <w:smallCaps/>
      <w:sz w:val="14"/>
      <w:szCs w:val="14"/>
    </w:rPr>
  </w:style>
  <w:style w:type="paragraph" w:customStyle="1" w:styleId="Style89">
    <w:name w:val="Style89"/>
    <w:basedOn w:val="Normal"/>
    <w:uiPriority w:val="99"/>
    <w:rsid w:val="00C3458B"/>
    <w:pPr>
      <w:widowControl w:val="0"/>
      <w:autoSpaceDE w:val="0"/>
      <w:autoSpaceDN w:val="0"/>
      <w:adjustRightInd w:val="0"/>
      <w:spacing w:line="270" w:lineRule="exact"/>
      <w:jc w:val="both"/>
    </w:pPr>
    <w:rPr>
      <w:rFonts w:ascii="Calibri" w:eastAsia="Times New Roman" w:hAnsi="Calibri" w:cstheme="minorBidi"/>
      <w:sz w:val="24"/>
    </w:rPr>
  </w:style>
  <w:style w:type="character" w:customStyle="1" w:styleId="FontStyle319">
    <w:name w:val="Font Style319"/>
    <w:uiPriority w:val="99"/>
    <w:rsid w:val="00C3458B"/>
    <w:rPr>
      <w:rFonts w:ascii="Times New Roman" w:hAnsi="Times New Roman" w:cs="Times New Roman"/>
      <w:b/>
      <w:bCs/>
      <w:spacing w:val="-10"/>
      <w:sz w:val="22"/>
      <w:szCs w:val="22"/>
    </w:rPr>
  </w:style>
  <w:style w:type="character" w:customStyle="1" w:styleId="FontStyle320">
    <w:name w:val="Font Style320"/>
    <w:uiPriority w:val="99"/>
    <w:rsid w:val="00C3458B"/>
    <w:rPr>
      <w:rFonts w:ascii="Times New Roman" w:hAnsi="Times New Roman" w:cs="Times New Roman"/>
      <w:b/>
      <w:bCs/>
      <w:spacing w:val="-10"/>
      <w:sz w:val="22"/>
      <w:szCs w:val="22"/>
    </w:rPr>
  </w:style>
  <w:style w:type="character" w:customStyle="1" w:styleId="FontStyle352">
    <w:name w:val="Font Style352"/>
    <w:uiPriority w:val="99"/>
    <w:rsid w:val="00C3458B"/>
    <w:rPr>
      <w:rFonts w:ascii="Times New Roman" w:hAnsi="Times New Roman" w:cs="Times New Roman"/>
      <w:b/>
      <w:bCs/>
      <w:sz w:val="16"/>
      <w:szCs w:val="16"/>
    </w:rPr>
  </w:style>
  <w:style w:type="character" w:customStyle="1" w:styleId="FontStyle356">
    <w:name w:val="Font Style356"/>
    <w:uiPriority w:val="99"/>
    <w:rsid w:val="00C3458B"/>
    <w:rPr>
      <w:rFonts w:ascii="Times New Roman" w:hAnsi="Times New Roman" w:cs="Times New Roman"/>
      <w:b/>
      <w:bCs/>
      <w:spacing w:val="-10"/>
      <w:sz w:val="22"/>
      <w:szCs w:val="22"/>
    </w:rPr>
  </w:style>
  <w:style w:type="character" w:customStyle="1" w:styleId="FontStyle298">
    <w:name w:val="Font Style298"/>
    <w:uiPriority w:val="99"/>
    <w:rsid w:val="00C3458B"/>
    <w:rPr>
      <w:rFonts w:ascii="Times New Roman" w:hAnsi="Times New Roman" w:cs="Times New Roman"/>
      <w:sz w:val="18"/>
      <w:szCs w:val="18"/>
    </w:rPr>
  </w:style>
  <w:style w:type="character" w:customStyle="1" w:styleId="FontStyle311">
    <w:name w:val="Font Style311"/>
    <w:uiPriority w:val="99"/>
    <w:rsid w:val="00C3458B"/>
    <w:rPr>
      <w:rFonts w:ascii="Times New Roman" w:hAnsi="Times New Roman" w:cs="Times New Roman"/>
      <w:b/>
      <w:bCs/>
      <w:spacing w:val="-10"/>
      <w:sz w:val="18"/>
      <w:szCs w:val="18"/>
    </w:rPr>
  </w:style>
  <w:style w:type="character" w:customStyle="1" w:styleId="FontStyle332">
    <w:name w:val="Font Style332"/>
    <w:uiPriority w:val="99"/>
    <w:rsid w:val="00C3458B"/>
    <w:rPr>
      <w:rFonts w:ascii="Times New Roman" w:hAnsi="Times New Roman" w:cs="Times New Roman"/>
      <w:b/>
      <w:bCs/>
      <w:i/>
      <w:iCs/>
      <w:spacing w:val="-10"/>
      <w:sz w:val="20"/>
      <w:szCs w:val="20"/>
    </w:rPr>
  </w:style>
  <w:style w:type="character" w:customStyle="1" w:styleId="FontStyle371">
    <w:name w:val="Font Style371"/>
    <w:uiPriority w:val="99"/>
    <w:rsid w:val="00C3458B"/>
    <w:rPr>
      <w:rFonts w:ascii="Times New Roman" w:hAnsi="Times New Roman" w:cs="Times New Roman"/>
      <w:sz w:val="16"/>
      <w:szCs w:val="16"/>
    </w:rPr>
  </w:style>
  <w:style w:type="character" w:customStyle="1" w:styleId="FontStyle350">
    <w:name w:val="Font Style350"/>
    <w:uiPriority w:val="99"/>
    <w:rsid w:val="00C3458B"/>
    <w:rPr>
      <w:rFonts w:ascii="Times New Roman" w:hAnsi="Times New Roman" w:cs="Times New Roman"/>
      <w:b/>
      <w:bCs/>
      <w:i/>
      <w:iCs/>
      <w:sz w:val="20"/>
      <w:szCs w:val="20"/>
    </w:rPr>
  </w:style>
  <w:style w:type="paragraph" w:customStyle="1" w:styleId="Style8">
    <w:name w:val="Style8"/>
    <w:basedOn w:val="Normal"/>
    <w:uiPriority w:val="99"/>
    <w:rsid w:val="00C3458B"/>
    <w:pPr>
      <w:widowControl w:val="0"/>
      <w:autoSpaceDE w:val="0"/>
      <w:autoSpaceDN w:val="0"/>
      <w:adjustRightInd w:val="0"/>
    </w:pPr>
    <w:rPr>
      <w:rFonts w:ascii="Calibri" w:eastAsia="Times New Roman" w:hAnsi="Calibri" w:cstheme="minorBidi"/>
      <w:sz w:val="24"/>
    </w:rPr>
  </w:style>
  <w:style w:type="paragraph" w:customStyle="1" w:styleId="Style5">
    <w:name w:val="Style5"/>
    <w:basedOn w:val="Normal"/>
    <w:uiPriority w:val="99"/>
    <w:rsid w:val="00C3458B"/>
    <w:pPr>
      <w:widowControl w:val="0"/>
      <w:autoSpaceDE w:val="0"/>
      <w:autoSpaceDN w:val="0"/>
      <w:adjustRightInd w:val="0"/>
      <w:spacing w:line="230" w:lineRule="exact"/>
      <w:jc w:val="both"/>
    </w:pPr>
    <w:rPr>
      <w:rFonts w:ascii="Calibri" w:eastAsia="Times New Roman" w:hAnsi="Calibri" w:cstheme="minorBidi"/>
      <w:sz w:val="24"/>
    </w:rPr>
  </w:style>
  <w:style w:type="character" w:customStyle="1" w:styleId="FontStyle351">
    <w:name w:val="Font Style351"/>
    <w:uiPriority w:val="99"/>
    <w:rsid w:val="00C3458B"/>
    <w:rPr>
      <w:rFonts w:ascii="Times New Roman" w:hAnsi="Times New Roman" w:cs="Times New Roman"/>
      <w:b/>
      <w:bCs/>
      <w:sz w:val="22"/>
      <w:szCs w:val="22"/>
    </w:rPr>
  </w:style>
  <w:style w:type="paragraph" w:customStyle="1" w:styleId="Style100">
    <w:name w:val="Style10"/>
    <w:basedOn w:val="Normal"/>
    <w:uiPriority w:val="99"/>
    <w:rsid w:val="00C3458B"/>
    <w:pPr>
      <w:widowControl w:val="0"/>
      <w:autoSpaceDE w:val="0"/>
      <w:autoSpaceDN w:val="0"/>
      <w:adjustRightInd w:val="0"/>
      <w:spacing w:line="230" w:lineRule="exact"/>
    </w:pPr>
    <w:rPr>
      <w:rFonts w:ascii="Calibri" w:eastAsia="Times New Roman" w:hAnsi="Calibri" w:cstheme="minorBidi"/>
      <w:sz w:val="24"/>
    </w:rPr>
  </w:style>
  <w:style w:type="paragraph" w:customStyle="1" w:styleId="Style130">
    <w:name w:val="Style130"/>
    <w:basedOn w:val="Normal"/>
    <w:uiPriority w:val="99"/>
    <w:rsid w:val="00C3458B"/>
    <w:pPr>
      <w:widowControl w:val="0"/>
      <w:autoSpaceDE w:val="0"/>
      <w:autoSpaceDN w:val="0"/>
      <w:adjustRightInd w:val="0"/>
      <w:jc w:val="both"/>
    </w:pPr>
    <w:rPr>
      <w:rFonts w:ascii="Calibri" w:eastAsia="Times New Roman" w:hAnsi="Calibri" w:cstheme="minorBidi"/>
      <w:sz w:val="24"/>
    </w:rPr>
  </w:style>
  <w:style w:type="character" w:customStyle="1" w:styleId="FontStyle369">
    <w:name w:val="Font Style369"/>
    <w:uiPriority w:val="99"/>
    <w:rsid w:val="00C3458B"/>
    <w:rPr>
      <w:rFonts w:ascii="Times New Roman" w:hAnsi="Times New Roman" w:cs="Times New Roman"/>
      <w:b/>
      <w:bCs/>
      <w:spacing w:val="-10"/>
      <w:sz w:val="20"/>
      <w:szCs w:val="20"/>
    </w:rPr>
  </w:style>
  <w:style w:type="character" w:customStyle="1" w:styleId="FontStyle357">
    <w:name w:val="Font Style357"/>
    <w:uiPriority w:val="99"/>
    <w:rsid w:val="00C3458B"/>
    <w:rPr>
      <w:rFonts w:ascii="Times New Roman" w:hAnsi="Times New Roman" w:cs="Times New Roman"/>
      <w:b/>
      <w:bCs/>
      <w:spacing w:val="-10"/>
      <w:sz w:val="22"/>
      <w:szCs w:val="22"/>
    </w:rPr>
  </w:style>
  <w:style w:type="paragraph" w:customStyle="1" w:styleId="Style67">
    <w:name w:val="Style67"/>
    <w:basedOn w:val="Normal"/>
    <w:uiPriority w:val="99"/>
    <w:rsid w:val="00C3458B"/>
    <w:pPr>
      <w:widowControl w:val="0"/>
      <w:autoSpaceDE w:val="0"/>
      <w:autoSpaceDN w:val="0"/>
      <w:adjustRightInd w:val="0"/>
      <w:spacing w:line="274" w:lineRule="exact"/>
      <w:jc w:val="both"/>
    </w:pPr>
    <w:rPr>
      <w:rFonts w:ascii="Calibri" w:eastAsia="Times New Roman" w:hAnsi="Calibri" w:cstheme="minorBidi"/>
      <w:sz w:val="24"/>
    </w:rPr>
  </w:style>
  <w:style w:type="character" w:customStyle="1" w:styleId="FontStyle360">
    <w:name w:val="Font Style360"/>
    <w:uiPriority w:val="99"/>
    <w:rsid w:val="00C3458B"/>
    <w:rPr>
      <w:rFonts w:ascii="Times New Roman" w:hAnsi="Times New Roman" w:cs="Times New Roman"/>
      <w:sz w:val="20"/>
      <w:szCs w:val="20"/>
    </w:rPr>
  </w:style>
  <w:style w:type="character" w:customStyle="1" w:styleId="FontStyle374">
    <w:name w:val="Font Style374"/>
    <w:uiPriority w:val="99"/>
    <w:rsid w:val="00C3458B"/>
    <w:rPr>
      <w:rFonts w:ascii="Times New Roman" w:hAnsi="Times New Roman" w:cs="Times New Roman"/>
      <w:b/>
      <w:bCs/>
      <w:spacing w:val="-10"/>
      <w:sz w:val="22"/>
      <w:szCs w:val="22"/>
    </w:rPr>
  </w:style>
  <w:style w:type="paragraph" w:customStyle="1" w:styleId="Style300">
    <w:name w:val="Style30"/>
    <w:basedOn w:val="Normal"/>
    <w:uiPriority w:val="99"/>
    <w:rsid w:val="00C3458B"/>
    <w:pPr>
      <w:widowControl w:val="0"/>
      <w:autoSpaceDE w:val="0"/>
      <w:autoSpaceDN w:val="0"/>
      <w:adjustRightInd w:val="0"/>
      <w:spacing w:line="191" w:lineRule="exact"/>
      <w:jc w:val="both"/>
    </w:pPr>
    <w:rPr>
      <w:rFonts w:ascii="Calibri" w:eastAsia="Times New Roman" w:hAnsi="Calibri" w:cstheme="minorBidi"/>
      <w:sz w:val="24"/>
    </w:rPr>
  </w:style>
  <w:style w:type="character" w:customStyle="1" w:styleId="FontStyle314">
    <w:name w:val="Font Style314"/>
    <w:uiPriority w:val="99"/>
    <w:rsid w:val="00C3458B"/>
    <w:rPr>
      <w:rFonts w:ascii="Times New Roman" w:hAnsi="Times New Roman" w:cs="Times New Roman"/>
      <w:smallCaps/>
      <w:sz w:val="16"/>
      <w:szCs w:val="16"/>
    </w:rPr>
  </w:style>
  <w:style w:type="paragraph" w:customStyle="1" w:styleId="Style93">
    <w:name w:val="Style93"/>
    <w:basedOn w:val="Normal"/>
    <w:uiPriority w:val="99"/>
    <w:rsid w:val="00C3458B"/>
    <w:pPr>
      <w:widowControl w:val="0"/>
      <w:autoSpaceDE w:val="0"/>
      <w:autoSpaceDN w:val="0"/>
      <w:adjustRightInd w:val="0"/>
      <w:spacing w:line="229" w:lineRule="exact"/>
    </w:pPr>
    <w:rPr>
      <w:rFonts w:ascii="Calibri" w:eastAsia="Times New Roman" w:hAnsi="Calibri" w:cstheme="minorBidi"/>
      <w:sz w:val="24"/>
    </w:rPr>
  </w:style>
  <w:style w:type="paragraph" w:customStyle="1" w:styleId="Style176">
    <w:name w:val="Style176"/>
    <w:basedOn w:val="Normal"/>
    <w:uiPriority w:val="99"/>
    <w:rsid w:val="00C3458B"/>
    <w:pPr>
      <w:widowControl w:val="0"/>
      <w:autoSpaceDE w:val="0"/>
      <w:autoSpaceDN w:val="0"/>
      <w:adjustRightInd w:val="0"/>
      <w:spacing w:line="207" w:lineRule="exact"/>
    </w:pPr>
    <w:rPr>
      <w:rFonts w:ascii="Calibri" w:eastAsia="Times New Roman" w:hAnsi="Calibri" w:cstheme="minorBidi"/>
      <w:sz w:val="24"/>
    </w:rPr>
  </w:style>
  <w:style w:type="paragraph" w:customStyle="1" w:styleId="boldcitation">
    <w:name w:val="bold citation"/>
    <w:basedOn w:val="Normal"/>
    <w:rsid w:val="00C3458B"/>
    <w:rPr>
      <w:rFonts w:ascii="Calibri" w:eastAsia="Times New Roman" w:hAnsi="Calibri" w:cstheme="minorBidi"/>
      <w:b/>
      <w:sz w:val="28"/>
      <w:u w:val="thick"/>
    </w:rPr>
  </w:style>
  <w:style w:type="character" w:customStyle="1" w:styleId="CardsCharCharChar">
    <w:name w:val="Cards Char Char Char"/>
    <w:rsid w:val="00C3458B"/>
    <w:rPr>
      <w:szCs w:val="24"/>
      <w:lang w:val="en-US" w:eastAsia="en-US" w:bidi="ar-SA"/>
    </w:rPr>
  </w:style>
  <w:style w:type="character" w:customStyle="1" w:styleId="CardsCharCharCharChar">
    <w:name w:val="Cards Char Char Char Char"/>
    <w:rsid w:val="00C3458B"/>
    <w:rPr>
      <w:szCs w:val="24"/>
      <w:lang w:val="en-US" w:eastAsia="en-US" w:bidi="ar-SA"/>
    </w:rPr>
  </w:style>
  <w:style w:type="paragraph" w:customStyle="1" w:styleId="NoSpacingCharCharChar">
    <w:name w:val="No Spacing Char Char Char"/>
    <w:next w:val="Normal"/>
    <w:rsid w:val="00C3458B"/>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C3458B"/>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C3458B"/>
    <w:rPr>
      <w:rFonts w:ascii="Garamond" w:hAnsi="Garamond"/>
    </w:rPr>
  </w:style>
  <w:style w:type="paragraph" w:customStyle="1" w:styleId="INDENTEDPARAGRAPH">
    <w:name w:val="INDENTED PARAGRAPH"/>
    <w:rsid w:val="00C3458B"/>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C3458B"/>
  </w:style>
  <w:style w:type="paragraph" w:customStyle="1" w:styleId="TagChar1CharCharCharChar">
    <w:name w:val="Tag Char1 Char Char Char Char"/>
    <w:basedOn w:val="Normal"/>
    <w:rsid w:val="00C3458B"/>
    <w:pPr>
      <w:overflowPunct w:val="0"/>
      <w:autoSpaceDE w:val="0"/>
      <w:autoSpaceDN w:val="0"/>
      <w:adjustRightInd w:val="0"/>
      <w:textAlignment w:val="baseline"/>
    </w:pPr>
    <w:rPr>
      <w:rFonts w:ascii="Palatino Linotype" w:eastAsia="Times New Roman" w:hAnsi="Palatino Linotype" w:cstheme="minorBidi"/>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3458B"/>
    <w:rPr>
      <w:rFonts w:ascii="Calibri" w:eastAsia="Times New Roman" w:hAnsi="Calibri" w:cstheme="minorBidi"/>
      <w:b/>
      <w:sz w:val="24"/>
    </w:rPr>
  </w:style>
  <w:style w:type="paragraph" w:customStyle="1" w:styleId="RepeatHeader0">
    <w:name w:val="Repeat Header"/>
    <w:basedOn w:val="HeaderDebate"/>
    <w:rsid w:val="00C3458B"/>
    <w:pPr>
      <w:outlineLvl w:val="1"/>
    </w:pPr>
    <w:rPr>
      <w:szCs w:val="48"/>
    </w:rPr>
  </w:style>
  <w:style w:type="character" w:customStyle="1" w:styleId="sectiontitle">
    <w:name w:val="sectiontitle"/>
    <w:basedOn w:val="DefaultParagraphFont"/>
    <w:rsid w:val="00C3458B"/>
  </w:style>
  <w:style w:type="character" w:customStyle="1" w:styleId="sectionsubtitle">
    <w:name w:val="sectionsubtitle"/>
    <w:basedOn w:val="DefaultParagraphFont"/>
    <w:rsid w:val="00C3458B"/>
  </w:style>
  <w:style w:type="character" w:customStyle="1" w:styleId="EvidenceTag">
    <w:name w:val="Evidence Tag"/>
    <w:rsid w:val="00C3458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3458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3458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3458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3458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3458B"/>
  </w:style>
  <w:style w:type="character" w:customStyle="1" w:styleId="StyleUnderlineUnderlineChar">
    <w:name w:val="Style Underline + Underline Char"/>
    <w:rsid w:val="00C3458B"/>
    <w:rPr>
      <w:rFonts w:ascii="Trebuchet MS" w:hAnsi="Trebuchet MS"/>
      <w:szCs w:val="18"/>
      <w:u w:val="single"/>
      <w:lang w:val="en-US" w:eastAsia="en-US" w:bidi="ar-SA"/>
    </w:rPr>
  </w:style>
  <w:style w:type="paragraph" w:customStyle="1" w:styleId="UnderlineCards">
    <w:name w:val="Underline Cards"/>
    <w:basedOn w:val="Cards"/>
    <w:link w:val="UnderlineCardsChar"/>
    <w:rsid w:val="00C3458B"/>
    <w:pPr>
      <w:spacing w:line="240" w:lineRule="auto"/>
      <w:ind w:left="288"/>
      <w:jc w:val="left"/>
    </w:pPr>
    <w:rPr>
      <w:rFonts w:eastAsia="Times New Roman"/>
      <w:sz w:val="20"/>
      <w:szCs w:val="24"/>
      <w:u w:val="thick"/>
    </w:rPr>
  </w:style>
  <w:style w:type="character" w:customStyle="1" w:styleId="UnderlineCardsChar">
    <w:name w:val="Underline Cards Char"/>
    <w:link w:val="UnderlineCards"/>
    <w:rsid w:val="00C3458B"/>
    <w:rPr>
      <w:rFonts w:ascii="Times New Roman" w:eastAsia="Times New Roman" w:hAnsi="Times New Roman" w:cs="Times New Roman"/>
      <w:sz w:val="20"/>
      <w:u w:val="thick"/>
    </w:rPr>
  </w:style>
  <w:style w:type="paragraph" w:customStyle="1" w:styleId="SmallCards">
    <w:name w:val="Small Cards"/>
    <w:basedOn w:val="Cards"/>
    <w:link w:val="SmallCardsChar"/>
    <w:rsid w:val="00C3458B"/>
    <w:pPr>
      <w:spacing w:line="240" w:lineRule="auto"/>
      <w:ind w:left="288"/>
      <w:jc w:val="left"/>
    </w:pPr>
    <w:rPr>
      <w:rFonts w:eastAsia="Times New Roman"/>
      <w:sz w:val="14"/>
      <w:szCs w:val="24"/>
    </w:rPr>
  </w:style>
  <w:style w:type="character" w:customStyle="1" w:styleId="SmallCardsChar">
    <w:name w:val="Small Cards Char"/>
    <w:link w:val="SmallCards"/>
    <w:rsid w:val="00C3458B"/>
    <w:rPr>
      <w:rFonts w:ascii="Times New Roman" w:eastAsia="Times New Roman" w:hAnsi="Times New Roman" w:cs="Times New Roman"/>
      <w:sz w:val="14"/>
    </w:rPr>
  </w:style>
  <w:style w:type="paragraph" w:customStyle="1" w:styleId="ReadingCites">
    <w:name w:val="Reading Cites"/>
    <w:basedOn w:val="Normal"/>
    <w:link w:val="ReadingCitesChar"/>
    <w:rsid w:val="00C3458B"/>
    <w:rPr>
      <w:rFonts w:ascii="Calibri" w:eastAsia="Times New Roman" w:hAnsi="Calibri" w:cstheme="minorBidi"/>
      <w:b/>
      <w:sz w:val="20"/>
      <w:szCs w:val="20"/>
    </w:rPr>
  </w:style>
  <w:style w:type="character" w:customStyle="1" w:styleId="ReadingCitesChar">
    <w:name w:val="Reading Cites Char"/>
    <w:link w:val="ReadingCites"/>
    <w:rsid w:val="00C3458B"/>
    <w:rPr>
      <w:rFonts w:ascii="Calibri" w:eastAsia="Times New Roman" w:hAnsi="Calibri"/>
      <w:b/>
      <w:sz w:val="20"/>
      <w:szCs w:val="20"/>
    </w:rPr>
  </w:style>
  <w:style w:type="paragraph" w:customStyle="1" w:styleId="ContentsHeading">
    <w:name w:val="Contents Heading"/>
    <w:basedOn w:val="Heading1"/>
    <w:next w:val="Normal"/>
    <w:rsid w:val="00C3458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Calibri" w:eastAsia="Lucida Sans Unicode" w:hAnsi="Calibri" w:cs="Tahoma"/>
      <w:bCs w:val="0"/>
      <w:sz w:val="24"/>
      <w:lang w:eastAsia="ar-SA"/>
    </w:rPr>
  </w:style>
  <w:style w:type="paragraph" w:customStyle="1" w:styleId="links">
    <w:name w:val="links"/>
    <w:basedOn w:val="Normal"/>
    <w:rsid w:val="00C3458B"/>
    <w:pPr>
      <w:spacing w:before="100" w:beforeAutospacing="1" w:after="100" w:afterAutospacing="1"/>
    </w:pPr>
    <w:rPr>
      <w:rFonts w:ascii="Calibri" w:eastAsia="Times New Roman" w:hAnsi="Calibri" w:cstheme="minorBidi"/>
      <w:sz w:val="20"/>
    </w:rPr>
  </w:style>
  <w:style w:type="character" w:customStyle="1" w:styleId="CharacterStyle8">
    <w:name w:val="Character Style 8"/>
    <w:rsid w:val="00C3458B"/>
    <w:rPr>
      <w:sz w:val="22"/>
      <w:szCs w:val="22"/>
    </w:rPr>
  </w:style>
  <w:style w:type="paragraph" w:customStyle="1" w:styleId="Style110">
    <w:name w:val="Style 11"/>
    <w:rsid w:val="00C3458B"/>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C3458B"/>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3458B"/>
    <w:rPr>
      <w:rFonts w:ascii="Arial Narrow" w:hAnsi="Arial Narrow"/>
      <w:color w:val="000000"/>
      <w:sz w:val="22"/>
      <w:szCs w:val="22"/>
      <w:u w:val="single"/>
      <w:lang w:val="en-US" w:eastAsia="en-US" w:bidi="ar-SA"/>
    </w:rPr>
  </w:style>
  <w:style w:type="character" w:customStyle="1" w:styleId="CardText1Char1">
    <w:name w:val="Card Text 1 Char1"/>
    <w:rsid w:val="00C3458B"/>
    <w:rPr>
      <w:rFonts w:ascii="Arial Narrow" w:hAnsi="Arial Narrow"/>
      <w:color w:val="000000"/>
      <w:sz w:val="22"/>
      <w:szCs w:val="22"/>
      <w:u w:val="single"/>
      <w:lang w:val="en-US" w:eastAsia="en-US" w:bidi="ar-SA"/>
    </w:rPr>
  </w:style>
  <w:style w:type="paragraph" w:customStyle="1" w:styleId="Style52">
    <w:name w:val="Style 5"/>
    <w:rsid w:val="00C3458B"/>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C3458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3458B"/>
    <w:rPr>
      <w:b/>
      <w:bCs/>
      <w:color w:val="695B54"/>
    </w:rPr>
  </w:style>
  <w:style w:type="paragraph" w:customStyle="1" w:styleId="Heading110">
    <w:name w:val="Heading 11"/>
    <w:basedOn w:val="Normal"/>
    <w:next w:val="Normal"/>
    <w:rsid w:val="00C3458B"/>
    <w:pPr>
      <w:keepNext/>
      <w:widowControl w:val="0"/>
      <w:suppressAutoHyphens/>
      <w:jc w:val="center"/>
    </w:pPr>
    <w:rPr>
      <w:rFonts w:ascii="Calibri" w:eastAsia="Tahoma" w:hAnsi="Calibri" w:cstheme="minorBidi"/>
      <w:b/>
      <w:sz w:val="48"/>
      <w:szCs w:val="32"/>
      <w:u w:val="single"/>
    </w:rPr>
  </w:style>
  <w:style w:type="paragraph" w:customStyle="1" w:styleId="TextHeading">
    <w:name w:val="Text Heading"/>
    <w:basedOn w:val="Heading3"/>
    <w:rsid w:val="00C3458B"/>
    <w:pPr>
      <w:keepLines w:val="0"/>
      <w:pageBreakBefore w:val="0"/>
      <w:spacing w:before="0"/>
      <w:jc w:val="left"/>
    </w:pPr>
    <w:rPr>
      <w:rFonts w:ascii="Calibri" w:eastAsia="Times New Roman" w:hAnsi="Calibri" w:cs="Arial"/>
      <w:bCs w:val="0"/>
      <w:sz w:val="22"/>
      <w:szCs w:val="26"/>
    </w:rPr>
  </w:style>
  <w:style w:type="character" w:customStyle="1" w:styleId="TextHeadingChar">
    <w:name w:val="Text Heading Char"/>
    <w:rsid w:val="00C3458B"/>
    <w:rPr>
      <w:rFonts w:cs="Arial"/>
      <w:b/>
      <w:bCs/>
      <w:sz w:val="22"/>
      <w:szCs w:val="26"/>
      <w:u w:val="single"/>
      <w:lang w:val="en-US" w:eastAsia="en-US" w:bidi="ar-SA"/>
    </w:rPr>
  </w:style>
  <w:style w:type="character" w:customStyle="1" w:styleId="FootnoteCharacters">
    <w:name w:val="Footnote Characters"/>
    <w:rsid w:val="00C3458B"/>
    <w:rPr>
      <w:vertAlign w:val="superscript"/>
    </w:rPr>
  </w:style>
  <w:style w:type="paragraph" w:customStyle="1" w:styleId="StyleHeading1BlockTitleHeading1Char1ALEXHeadingBrief-He2">
    <w:name w:val="Style Heading 1Block TitleHeading 1 Char1ALEXHeadingBrief - He...2"/>
    <w:basedOn w:val="Heading1"/>
    <w:autoRedefine/>
    <w:rsid w:val="00C3458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3458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C3458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C3458B"/>
    <w:rPr>
      <w:rFonts w:ascii="Cambria" w:eastAsia="Cambria" w:hAnsi="Cambria" w:cstheme="minorBidi"/>
      <w:b/>
      <w:caps/>
      <w:sz w:val="24"/>
    </w:rPr>
  </w:style>
  <w:style w:type="paragraph" w:customStyle="1" w:styleId="StyleDebateBodyBefore12pt">
    <w:name w:val="Style Debate Body + Before:  12 pt"/>
    <w:basedOn w:val="Normal"/>
    <w:next w:val="Normal"/>
    <w:rsid w:val="00C3458B"/>
    <w:pPr>
      <w:spacing w:before="240"/>
    </w:pPr>
    <w:rPr>
      <w:rFonts w:ascii="Garamond" w:eastAsia="Times New Roman" w:hAnsi="Garamond" w:cstheme="minorBidi"/>
      <w:bCs/>
      <w:sz w:val="20"/>
      <w:szCs w:val="20"/>
    </w:rPr>
  </w:style>
  <w:style w:type="paragraph" w:customStyle="1" w:styleId="StyleDebateBodyBefore12pt1">
    <w:name w:val="Style Debate Body + Before:  12 pt1"/>
    <w:basedOn w:val="Normal"/>
    <w:rsid w:val="00C3458B"/>
    <w:pPr>
      <w:spacing w:before="240"/>
    </w:pPr>
    <w:rPr>
      <w:rFonts w:ascii="Garamond" w:eastAsia="Times New Roman" w:hAnsi="Garamond" w:cstheme="minorBidi"/>
      <w:bCs/>
      <w:sz w:val="20"/>
      <w:szCs w:val="20"/>
    </w:rPr>
  </w:style>
  <w:style w:type="paragraph" w:customStyle="1" w:styleId="PageNumber11">
    <w:name w:val="Page Number11"/>
    <w:basedOn w:val="Normal"/>
    <w:next w:val="Normal"/>
    <w:rsid w:val="00C3458B"/>
    <w:rPr>
      <w:rFonts w:ascii="Calibri" w:eastAsia="Times New Roman" w:hAnsi="Calibri" w:cstheme="minorBidi"/>
      <w:sz w:val="20"/>
    </w:rPr>
  </w:style>
  <w:style w:type="character" w:customStyle="1" w:styleId="Heading2CharCharCharCharCharCharCharCharCharCharCharCharCharChar1">
    <w:name w:val="Heading 2 Char Char Char Char Char Char Char Char Char Char Char Char Char Char1"/>
    <w:rsid w:val="00C3458B"/>
    <w:rPr>
      <w:rFonts w:eastAsia="SimSun" w:cs="Arial"/>
      <w:b/>
      <w:bCs/>
      <w:iCs/>
      <w:sz w:val="24"/>
      <w:szCs w:val="28"/>
      <w:lang w:val="en-US" w:eastAsia="zh-CN" w:bidi="ar-SA"/>
    </w:rPr>
  </w:style>
  <w:style w:type="character" w:customStyle="1" w:styleId="Char31">
    <w:name w:val="Char31"/>
    <w:rsid w:val="00C3458B"/>
    <w:rPr>
      <w:rFonts w:cs="Arial"/>
      <w:bCs/>
      <w:u w:val="thick"/>
      <w:lang w:val="en-US" w:eastAsia="en-US" w:bidi="ar-SA"/>
    </w:rPr>
  </w:style>
  <w:style w:type="paragraph" w:customStyle="1" w:styleId="StyleHeading1Centered">
    <w:name w:val="Style Heading 1 + Centered"/>
    <w:basedOn w:val="Heading1"/>
    <w:rsid w:val="00C3458B"/>
    <w:pPr>
      <w:keepLines w:val="0"/>
      <w:pageBreakBefore w:val="0"/>
      <w:pBdr>
        <w:top w:val="none" w:sz="0" w:space="0" w:color="auto"/>
        <w:left w:val="none" w:sz="0" w:space="0" w:color="auto"/>
        <w:bottom w:val="none" w:sz="0" w:space="0" w:color="auto"/>
        <w:right w:val="none" w:sz="0" w:space="0" w:color="auto"/>
      </w:pBdr>
      <w:spacing w:after="60"/>
    </w:pPr>
    <w:rPr>
      <w:rFonts w:ascii="Calibri" w:eastAsia="Times New Roman" w:hAnsi="Calibri" w:cs="Times New Roman"/>
      <w:bCs w:val="0"/>
      <w:kern w:val="32"/>
      <w:sz w:val="24"/>
      <w:szCs w:val="20"/>
      <w:u w:val="single"/>
    </w:rPr>
  </w:style>
  <w:style w:type="paragraph" w:customStyle="1" w:styleId="StyleHeading1Centered1">
    <w:name w:val="Style Heading 1 + Centered1"/>
    <w:basedOn w:val="Heading1"/>
    <w:rsid w:val="00C3458B"/>
    <w:pPr>
      <w:keepLines w:val="0"/>
      <w:pageBreakBefore w:val="0"/>
      <w:pBdr>
        <w:top w:val="none" w:sz="0" w:space="0" w:color="auto"/>
        <w:left w:val="none" w:sz="0" w:space="0" w:color="auto"/>
        <w:bottom w:val="none" w:sz="0" w:space="0" w:color="auto"/>
        <w:right w:val="none" w:sz="0" w:space="0" w:color="auto"/>
      </w:pBdr>
      <w:spacing w:after="60"/>
    </w:pPr>
    <w:rPr>
      <w:rFonts w:ascii="Calibri" w:eastAsia="Times New Roman" w:hAnsi="Calibri" w:cs="Times New Roman"/>
      <w:bCs w:val="0"/>
      <w:kern w:val="32"/>
      <w:sz w:val="24"/>
      <w:szCs w:val="20"/>
      <w:u w:val="single"/>
    </w:rPr>
  </w:style>
  <w:style w:type="paragraph" w:customStyle="1" w:styleId="StyleHeading1Centered2">
    <w:name w:val="Style Heading 1 + Centered2"/>
    <w:basedOn w:val="Heading1"/>
    <w:next w:val="StyleHeading1Centered"/>
    <w:rsid w:val="00C3458B"/>
    <w:pPr>
      <w:keepLines w:val="0"/>
      <w:pageBreakBefore w:val="0"/>
      <w:pBdr>
        <w:top w:val="none" w:sz="0" w:space="0" w:color="auto"/>
        <w:left w:val="none" w:sz="0" w:space="0" w:color="auto"/>
        <w:bottom w:val="none" w:sz="0" w:space="0" w:color="auto"/>
        <w:right w:val="none" w:sz="0" w:space="0" w:color="auto"/>
      </w:pBdr>
      <w:spacing w:after="60"/>
    </w:pPr>
    <w:rPr>
      <w:rFonts w:ascii="Calibri" w:eastAsia="Times New Roman" w:hAnsi="Calibri" w:cs="Times New Roman"/>
      <w:bCs w:val="0"/>
      <w:kern w:val="32"/>
      <w:sz w:val="24"/>
      <w:szCs w:val="20"/>
      <w:u w:val="single"/>
    </w:rPr>
  </w:style>
  <w:style w:type="paragraph" w:styleId="TOAHeading">
    <w:name w:val="toa heading"/>
    <w:basedOn w:val="Normal"/>
    <w:next w:val="Normal"/>
    <w:rsid w:val="00C3458B"/>
    <w:pPr>
      <w:spacing w:before="120"/>
    </w:pPr>
    <w:rPr>
      <w:rFonts w:ascii="Calibri" w:eastAsia="Times New Roman" w:hAnsi="Calibri" w:cstheme="minorBidi"/>
      <w:sz w:val="20"/>
    </w:rPr>
  </w:style>
  <w:style w:type="character" w:customStyle="1" w:styleId="underliningChar3">
    <w:name w:val="underlining Char"/>
    <w:rsid w:val="00C3458B"/>
    <w:rPr>
      <w:b/>
      <w:szCs w:val="24"/>
      <w:u w:val="single"/>
      <w:lang w:val="en-US" w:eastAsia="en-US" w:bidi="ar-SA"/>
    </w:rPr>
  </w:style>
  <w:style w:type="character" w:customStyle="1" w:styleId="notreadChar">
    <w:name w:val="not read Char"/>
    <w:rsid w:val="00C3458B"/>
    <w:rPr>
      <w:sz w:val="18"/>
      <w:szCs w:val="24"/>
      <w:lang w:val="en-US" w:eastAsia="en-US" w:bidi="ar-SA"/>
    </w:rPr>
  </w:style>
  <w:style w:type="paragraph" w:customStyle="1" w:styleId="StyleStrong10ptNotBold">
    <w:name w:val="Style Strong + 10 pt Not Bold"/>
    <w:basedOn w:val="Normal"/>
    <w:autoRedefine/>
    <w:rsid w:val="00C3458B"/>
    <w:pPr>
      <w:ind w:left="720" w:hanging="360"/>
    </w:pPr>
    <w:rPr>
      <w:rFonts w:ascii="Calibri" w:eastAsia="Times New Roman" w:hAnsi="Calibri" w:cstheme="minorBidi"/>
      <w:sz w:val="26"/>
      <w:szCs w:val="26"/>
    </w:rPr>
  </w:style>
  <w:style w:type="character" w:customStyle="1" w:styleId="prbodytext1">
    <w:name w:val="pr_bodytext1"/>
    <w:rsid w:val="00C3458B"/>
    <w:rPr>
      <w:rFonts w:ascii="Arial" w:hAnsi="Arial" w:cs="Arial" w:hint="default"/>
      <w:sz w:val="20"/>
      <w:szCs w:val="20"/>
    </w:rPr>
  </w:style>
  <w:style w:type="character" w:customStyle="1" w:styleId="smallCharChar0">
    <w:name w:val="small Char Char"/>
    <w:rsid w:val="00C3458B"/>
    <w:rPr>
      <w:rFonts w:ascii="Times New Roman" w:eastAsia="Times New Roman" w:hAnsi="Times New Roman" w:cs="Times New Roman"/>
      <w:sz w:val="12"/>
      <w:szCs w:val="16"/>
    </w:rPr>
  </w:style>
  <w:style w:type="character" w:customStyle="1" w:styleId="Undlerine">
    <w:name w:val="Undlerine"/>
    <w:qFormat/>
    <w:rsid w:val="00C3458B"/>
    <w:rPr>
      <w:rFonts w:ascii="Times New Roman" w:hAnsi="Times New Roman"/>
      <w:w w:val="110"/>
      <w:sz w:val="20"/>
      <w:szCs w:val="20"/>
      <w:u w:val="single"/>
      <w:bdr w:val="none" w:sz="0" w:space="0" w:color="auto"/>
      <w:lang w:bidi="he-IL"/>
    </w:rPr>
  </w:style>
  <w:style w:type="character" w:customStyle="1" w:styleId="Boxes">
    <w:name w:val="Boxes"/>
    <w:qFormat/>
    <w:rsid w:val="00C3458B"/>
    <w:rPr>
      <w:rFonts w:ascii="Times New Roman" w:hAnsi="Times New Roman"/>
      <w:sz w:val="20"/>
      <w:u w:val="single"/>
      <w:bdr w:val="single" w:sz="4" w:space="0" w:color="auto"/>
    </w:rPr>
  </w:style>
  <w:style w:type="character" w:customStyle="1" w:styleId="tim">
    <w:name w:val="tim"/>
    <w:qFormat/>
    <w:rsid w:val="00C3458B"/>
    <w:rPr>
      <w:rFonts w:ascii="Times New Roman" w:hAnsi="Times New Roman"/>
      <w:sz w:val="20"/>
      <w:u w:val="single"/>
    </w:rPr>
  </w:style>
  <w:style w:type="character" w:customStyle="1" w:styleId="hl">
    <w:name w:val="hl"/>
    <w:basedOn w:val="DefaultParagraphFont"/>
    <w:rsid w:val="00C3458B"/>
  </w:style>
  <w:style w:type="character" w:customStyle="1" w:styleId="clock1">
    <w:name w:val="clock1"/>
    <w:rsid w:val="00C3458B"/>
    <w:rPr>
      <w:color w:val="B51B1B"/>
    </w:rPr>
  </w:style>
  <w:style w:type="character" w:customStyle="1" w:styleId="smallChar10">
    <w:name w:val="small Char1"/>
    <w:rsid w:val="00C3458B"/>
    <w:rPr>
      <w:sz w:val="12"/>
      <w:szCs w:val="16"/>
      <w:lang w:val="en-US" w:eastAsia="en-US" w:bidi="ar-SA"/>
    </w:rPr>
  </w:style>
  <w:style w:type="character" w:customStyle="1" w:styleId="SmallCardsCharChar">
    <w:name w:val="Small Cards Char Char"/>
    <w:rsid w:val="00C3458B"/>
    <w:rPr>
      <w:sz w:val="14"/>
      <w:szCs w:val="24"/>
      <w:lang w:val="en-US" w:eastAsia="en-US" w:bidi="ar-SA"/>
    </w:rPr>
  </w:style>
  <w:style w:type="paragraph" w:customStyle="1" w:styleId="NormalCards">
    <w:name w:val="Normal Cards"/>
    <w:basedOn w:val="Normal"/>
    <w:rsid w:val="00C3458B"/>
    <w:pPr>
      <w:ind w:left="288"/>
    </w:pPr>
    <w:rPr>
      <w:rFonts w:ascii="Calibri" w:eastAsia="Times New Roman" w:hAnsi="Calibri" w:cstheme="minorBidi"/>
      <w:sz w:val="20"/>
    </w:rPr>
  </w:style>
  <w:style w:type="character" w:customStyle="1" w:styleId="iniciales">
    <w:name w:val="iniciales"/>
    <w:basedOn w:val="DefaultParagraphFont"/>
    <w:rsid w:val="00C3458B"/>
  </w:style>
  <w:style w:type="character" w:customStyle="1" w:styleId="Style10ptBoldUnderline">
    <w:name w:val="Style 10 pt Bold Underline"/>
    <w:rsid w:val="00C3458B"/>
    <w:rPr>
      <w:b/>
      <w:bCs/>
      <w:sz w:val="20"/>
      <w:u w:val="single"/>
    </w:rPr>
  </w:style>
  <w:style w:type="paragraph" w:customStyle="1" w:styleId="outdent">
    <w:name w:val="outdent"/>
    <w:basedOn w:val="Normal"/>
    <w:rsid w:val="00C3458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3458B"/>
    <w:pPr>
      <w:spacing w:before="100" w:beforeAutospacing="1" w:after="100" w:afterAutospacing="1"/>
    </w:pPr>
    <w:rPr>
      <w:rFonts w:ascii="Calibri" w:eastAsia="Times New Roman" w:hAnsi="Calibri" w:cstheme="minorBidi"/>
      <w:sz w:val="24"/>
    </w:rPr>
  </w:style>
  <w:style w:type="paragraph" w:customStyle="1" w:styleId="bulletfollow">
    <w:name w:val="bulletfollow"/>
    <w:basedOn w:val="Normal"/>
    <w:rsid w:val="00C3458B"/>
    <w:pPr>
      <w:spacing w:before="100" w:beforeAutospacing="1" w:after="100" w:afterAutospacing="1"/>
    </w:pPr>
    <w:rPr>
      <w:rFonts w:ascii="Calibri" w:eastAsia="Times New Roman" w:hAnsi="Calibri" w:cstheme="minorBidi"/>
      <w:sz w:val="24"/>
    </w:rPr>
  </w:style>
  <w:style w:type="paragraph" w:customStyle="1" w:styleId="bulleted">
    <w:name w:val="bulleted"/>
    <w:basedOn w:val="Normal"/>
    <w:rsid w:val="00C3458B"/>
    <w:pPr>
      <w:spacing w:before="100" w:beforeAutospacing="1" w:after="100" w:afterAutospacing="1"/>
    </w:pPr>
    <w:rPr>
      <w:rFonts w:ascii="Calibri" w:eastAsia="Times New Roman" w:hAnsi="Calibri" w:cstheme="minorBidi"/>
      <w:sz w:val="24"/>
    </w:rPr>
  </w:style>
  <w:style w:type="paragraph" w:customStyle="1" w:styleId="Strikethrough0">
    <w:name w:val="Strikethrough"/>
    <w:next w:val="Normal"/>
    <w:link w:val="StrikethroughChar"/>
    <w:rsid w:val="00C3458B"/>
    <w:rPr>
      <w:rFonts w:ascii="Times New Roman" w:eastAsia="Times New Roman" w:hAnsi="Times New Roman" w:cs="Times New Roman"/>
      <w:strike/>
      <w:sz w:val="20"/>
      <w:szCs w:val="20"/>
    </w:rPr>
  </w:style>
  <w:style w:type="character" w:customStyle="1" w:styleId="StrikethroughChar">
    <w:name w:val="Strikethrough Char"/>
    <w:link w:val="Strikethrough0"/>
    <w:rsid w:val="00C3458B"/>
    <w:rPr>
      <w:rFonts w:ascii="Times New Roman" w:eastAsia="Times New Roman" w:hAnsi="Times New Roman" w:cs="Times New Roman"/>
      <w:strike/>
      <w:sz w:val="20"/>
      <w:szCs w:val="20"/>
    </w:rPr>
  </w:style>
  <w:style w:type="character" w:customStyle="1" w:styleId="UnderlineCardsCharChar">
    <w:name w:val="Underline Cards Char Char"/>
    <w:rsid w:val="00C3458B"/>
    <w:rPr>
      <w:rFonts w:eastAsia="SimSun"/>
      <w:szCs w:val="24"/>
      <w:u w:val="thick"/>
      <w:lang w:val="en-US" w:eastAsia="en-US" w:bidi="ar-SA"/>
    </w:rPr>
  </w:style>
  <w:style w:type="paragraph" w:customStyle="1" w:styleId="authorgroup">
    <w:name w:val="authorgroup"/>
    <w:basedOn w:val="Normal"/>
    <w:rsid w:val="00C3458B"/>
    <w:pPr>
      <w:spacing w:before="100" w:beforeAutospacing="1" w:after="100" w:afterAutospacing="1"/>
    </w:pPr>
    <w:rPr>
      <w:rFonts w:ascii="Calibri" w:eastAsia="Calibri" w:hAnsi="Calibri" w:cstheme="minorBidi"/>
      <w:sz w:val="24"/>
    </w:rPr>
  </w:style>
  <w:style w:type="paragraph" w:customStyle="1" w:styleId="affiliation1">
    <w:name w:val="affiliation1"/>
    <w:basedOn w:val="Normal"/>
    <w:rsid w:val="00C3458B"/>
    <w:pPr>
      <w:spacing w:before="100" w:beforeAutospacing="1" w:after="100" w:afterAutospacing="1"/>
    </w:pPr>
    <w:rPr>
      <w:rFonts w:ascii="Calibri" w:eastAsia="Calibri" w:hAnsi="Calibri" w:cstheme="minorBidi"/>
      <w:sz w:val="24"/>
    </w:rPr>
  </w:style>
  <w:style w:type="character" w:customStyle="1" w:styleId="smallcapitals">
    <w:name w:val="smallcapitals"/>
    <w:basedOn w:val="DefaultParagraphFont"/>
    <w:rsid w:val="00C3458B"/>
  </w:style>
  <w:style w:type="character" w:customStyle="1" w:styleId="number0">
    <w:name w:val="number"/>
    <w:basedOn w:val="DefaultParagraphFont"/>
    <w:rsid w:val="00C3458B"/>
  </w:style>
  <w:style w:type="character" w:customStyle="1" w:styleId="articlebody1">
    <w:name w:val="articlebody1"/>
    <w:rsid w:val="00C3458B"/>
  </w:style>
  <w:style w:type="character" w:customStyle="1" w:styleId="small1">
    <w:name w:val="small1"/>
    <w:rsid w:val="00C3458B"/>
  </w:style>
  <w:style w:type="paragraph" w:customStyle="1" w:styleId="AuthorDate2">
    <w:name w:val="Author/Date"/>
    <w:basedOn w:val="Normal"/>
    <w:link w:val="AuthorDateChar1"/>
    <w:rsid w:val="00C3458B"/>
    <w:rPr>
      <w:rFonts w:ascii="Calibri" w:eastAsia="Times New Roman" w:hAnsi="Calibri" w:cstheme="minorBidi"/>
      <w:b/>
      <w:sz w:val="24"/>
      <w:u w:val="single"/>
    </w:rPr>
  </w:style>
  <w:style w:type="character" w:customStyle="1" w:styleId="AuthorDateChar1">
    <w:name w:val="Author/Date Char1"/>
    <w:link w:val="AuthorDate2"/>
    <w:rsid w:val="00C3458B"/>
    <w:rPr>
      <w:rFonts w:ascii="Calibri" w:eastAsia="Times New Roman" w:hAnsi="Calibri"/>
      <w:b/>
      <w:u w:val="single"/>
    </w:rPr>
  </w:style>
  <w:style w:type="character" w:customStyle="1" w:styleId="Normal30">
    <w:name w:val="Normal3"/>
    <w:basedOn w:val="DefaultParagraphFont"/>
    <w:rsid w:val="00C3458B"/>
  </w:style>
  <w:style w:type="paragraph" w:customStyle="1" w:styleId="PageNumber8">
    <w:name w:val="Page Number8"/>
    <w:basedOn w:val="Normal"/>
    <w:next w:val="Normal"/>
    <w:rsid w:val="00C3458B"/>
    <w:pPr>
      <w:spacing w:after="0" w:line="240" w:lineRule="auto"/>
    </w:pPr>
    <w:rPr>
      <w:rFonts w:ascii="Times New Roman" w:eastAsia="Times New Roman" w:hAnsi="Times New Roman" w:cstheme="minorBidi"/>
      <w:sz w:val="20"/>
    </w:rPr>
  </w:style>
  <w:style w:type="paragraph" w:customStyle="1" w:styleId="Header2">
    <w:name w:val="Header2"/>
    <w:basedOn w:val="Heading1"/>
    <w:next w:val="Heading1"/>
    <w:rsid w:val="00C3458B"/>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0">
    <w:name w:val="Heading 12"/>
    <w:basedOn w:val="Normal"/>
    <w:next w:val="Normal"/>
    <w:rsid w:val="00C3458B"/>
    <w:pPr>
      <w:keepNext/>
      <w:widowControl w:val="0"/>
      <w:suppressAutoHyphens/>
      <w:spacing w:after="0" w:line="240" w:lineRule="auto"/>
      <w:jc w:val="center"/>
    </w:pPr>
    <w:rPr>
      <w:rFonts w:ascii="Times New Roman" w:eastAsia="Tahoma" w:hAnsi="Times New Roman" w:cstheme="minorBidi"/>
      <w:b/>
      <w:sz w:val="48"/>
      <w:szCs w:val="32"/>
      <w:u w:val="single"/>
    </w:rPr>
  </w:style>
  <w:style w:type="character" w:customStyle="1" w:styleId="cat-date-line4">
    <w:name w:val="cat-date-line4"/>
    <w:basedOn w:val="DefaultParagraphFont"/>
    <w:rsid w:val="00C3458B"/>
  </w:style>
  <w:style w:type="character" w:customStyle="1" w:styleId="articledate">
    <w:name w:val="articledate"/>
    <w:basedOn w:val="DefaultParagraphFont"/>
    <w:rsid w:val="00C3458B"/>
  </w:style>
  <w:style w:type="character" w:customStyle="1" w:styleId="post-byline">
    <w:name w:val="post-byline"/>
    <w:basedOn w:val="DefaultParagraphFont"/>
    <w:rsid w:val="00C3458B"/>
  </w:style>
  <w:style w:type="character" w:customStyle="1" w:styleId="metadate">
    <w:name w:val="meta_date"/>
    <w:basedOn w:val="DefaultParagraphFont"/>
    <w:rsid w:val="00C3458B"/>
  </w:style>
  <w:style w:type="character" w:customStyle="1" w:styleId="fa">
    <w:name w:val="fa"/>
    <w:basedOn w:val="DefaultParagraphFont"/>
    <w:rsid w:val="00C3458B"/>
  </w:style>
  <w:style w:type="character" w:customStyle="1" w:styleId="longname">
    <w:name w:val="longname"/>
    <w:basedOn w:val="DefaultParagraphFont"/>
    <w:rsid w:val="00C3458B"/>
  </w:style>
  <w:style w:type="character" w:customStyle="1" w:styleId="echocontainer">
    <w:name w:val="echo_container"/>
    <w:basedOn w:val="DefaultParagraphFont"/>
    <w:rsid w:val="00C3458B"/>
  </w:style>
  <w:style w:type="character" w:customStyle="1" w:styleId="comment-display">
    <w:name w:val="comment-display"/>
    <w:basedOn w:val="DefaultParagraphFont"/>
    <w:rsid w:val="00C3458B"/>
  </w:style>
  <w:style w:type="paragraph" w:customStyle="1" w:styleId="comment-count-label">
    <w:name w:val="comment-count-label"/>
    <w:basedOn w:val="Normal"/>
    <w:rsid w:val="00C3458B"/>
    <w:pPr>
      <w:spacing w:before="100" w:beforeAutospacing="1" w:after="100" w:afterAutospacing="1"/>
    </w:pPr>
    <w:rPr>
      <w:rFonts w:ascii="Times" w:hAnsi="Times" w:cstheme="minorBidi"/>
      <w:sz w:val="20"/>
      <w:szCs w:val="20"/>
    </w:rPr>
  </w:style>
  <w:style w:type="character" w:customStyle="1" w:styleId="echo-counter">
    <w:name w:val="echo-counter"/>
    <w:basedOn w:val="DefaultParagraphFont"/>
    <w:rsid w:val="00C3458B"/>
  </w:style>
  <w:style w:type="character" w:customStyle="1" w:styleId="discussion-policy">
    <w:name w:val="discussion-policy"/>
    <w:basedOn w:val="DefaultParagraphFont"/>
    <w:rsid w:val="00C3458B"/>
  </w:style>
  <w:style w:type="character" w:customStyle="1" w:styleId="echo-apps-conversations-streamcaption">
    <w:name w:val="echo-apps-conversations-streamcaption"/>
    <w:basedOn w:val="DefaultParagraphFont"/>
    <w:rsid w:val="00C3458B"/>
  </w:style>
  <w:style w:type="character" w:customStyle="1" w:styleId="echo-streamserver-controls-stream-item-text">
    <w:name w:val="echo-streamserver-controls-stream-item-text"/>
    <w:basedOn w:val="DefaultParagraphFont"/>
    <w:rsid w:val="00C3458B"/>
  </w:style>
  <w:style w:type="character" w:customStyle="1" w:styleId="echo-streamserver-controls-facepile-more">
    <w:name w:val="echo-streamserver-controls-facepile-more"/>
    <w:basedOn w:val="DefaultParagraphFont"/>
    <w:rsid w:val="00C3458B"/>
  </w:style>
  <w:style w:type="character" w:customStyle="1" w:styleId="echo-primaryfont">
    <w:name w:val="echo-primaryfont"/>
    <w:basedOn w:val="DefaultParagraphFont"/>
    <w:rsid w:val="00C3458B"/>
  </w:style>
  <w:style w:type="character" w:customStyle="1" w:styleId="section">
    <w:name w:val="section"/>
    <w:basedOn w:val="DefaultParagraphFont"/>
    <w:rsid w:val="00C3458B"/>
  </w:style>
  <w:style w:type="character" w:customStyle="1" w:styleId="wpsr-txt-headline">
    <w:name w:val="wpsr-txt-headline"/>
    <w:basedOn w:val="DefaultParagraphFont"/>
    <w:rsid w:val="00C3458B"/>
  </w:style>
  <w:style w:type="character" w:customStyle="1" w:styleId="asset-metabar-author">
    <w:name w:val="asset-metabar-author"/>
    <w:basedOn w:val="DefaultParagraphFont"/>
    <w:rsid w:val="00C3458B"/>
  </w:style>
  <w:style w:type="character" w:customStyle="1" w:styleId="asset-metabar-time">
    <w:name w:val="asset-metabar-time"/>
    <w:basedOn w:val="DefaultParagraphFont"/>
    <w:rsid w:val="00C3458B"/>
  </w:style>
  <w:style w:type="character" w:customStyle="1" w:styleId="eza-dateline">
    <w:name w:val="eza-dateline"/>
    <w:basedOn w:val="DefaultParagraphFont"/>
    <w:rsid w:val="00C3458B"/>
  </w:style>
  <w:style w:type="character" w:customStyle="1" w:styleId="eza-authors">
    <w:name w:val="eza-authors"/>
    <w:basedOn w:val="DefaultParagraphFont"/>
    <w:rsid w:val="00C3458B"/>
  </w:style>
  <w:style w:type="character" w:customStyle="1" w:styleId="csmstaff">
    <w:name w:val="csm_staff"/>
    <w:basedOn w:val="DefaultParagraphFont"/>
    <w:rsid w:val="00C3458B"/>
  </w:style>
  <w:style w:type="paragraph" w:customStyle="1" w:styleId="mol-para-with-font">
    <w:name w:val="mol-para-with-font"/>
    <w:basedOn w:val="Normal"/>
    <w:rsid w:val="00C3458B"/>
    <w:pPr>
      <w:spacing w:before="100" w:beforeAutospacing="1" w:after="100" w:afterAutospacing="1"/>
    </w:pPr>
    <w:rPr>
      <w:rFonts w:ascii="Times" w:hAnsi="Times" w:cstheme="minorBidi"/>
      <w:sz w:val="20"/>
      <w:szCs w:val="20"/>
    </w:rPr>
  </w:style>
  <w:style w:type="character" w:customStyle="1" w:styleId="article-timestamp">
    <w:name w:val="article-timestamp"/>
    <w:basedOn w:val="DefaultParagraphFont"/>
    <w:rsid w:val="00C3458B"/>
  </w:style>
  <w:style w:type="character" w:customStyle="1" w:styleId="byline-text">
    <w:name w:val="byline-text"/>
    <w:basedOn w:val="DefaultParagraphFont"/>
    <w:rsid w:val="00C3458B"/>
  </w:style>
  <w:style w:type="character" w:customStyle="1" w:styleId="slug-metadata-note">
    <w:name w:val="slug-metadata-note"/>
    <w:basedOn w:val="DefaultParagraphFont"/>
    <w:rsid w:val="00C3458B"/>
  </w:style>
  <w:style w:type="character" w:customStyle="1" w:styleId="drop-capped">
    <w:name w:val="drop-capped"/>
    <w:basedOn w:val="DefaultParagraphFont"/>
    <w:rsid w:val="00C3458B"/>
  </w:style>
  <w:style w:type="paragraph" w:customStyle="1" w:styleId="articleopinion-standfirst">
    <w:name w:val="articleopinion-standfirst"/>
    <w:basedOn w:val="Normal"/>
    <w:rsid w:val="00C3458B"/>
    <w:pPr>
      <w:spacing w:before="100" w:beforeAutospacing="1" w:after="100" w:afterAutospacing="1"/>
    </w:pPr>
    <w:rPr>
      <w:rFonts w:ascii="Times" w:hAnsi="Times" w:cstheme="minorBidi"/>
      <w:sz w:val="20"/>
      <w:szCs w:val="20"/>
    </w:rPr>
  </w:style>
  <w:style w:type="paragraph" w:customStyle="1" w:styleId="snippet">
    <w:name w:val="snippet"/>
    <w:basedOn w:val="Normal"/>
    <w:rsid w:val="00C3458B"/>
    <w:pPr>
      <w:spacing w:before="100" w:beforeAutospacing="1" w:after="100" w:afterAutospacing="1"/>
    </w:pPr>
    <w:rPr>
      <w:rFonts w:ascii="Times" w:hAnsi="Times" w:cstheme="minorBidi"/>
      <w:sz w:val="20"/>
      <w:szCs w:val="20"/>
    </w:rPr>
  </w:style>
  <w:style w:type="character" w:customStyle="1" w:styleId="thetitle">
    <w:name w:val="the_title"/>
    <w:basedOn w:val="DefaultParagraphFont"/>
    <w:rsid w:val="00C3458B"/>
  </w:style>
  <w:style w:type="character" w:customStyle="1" w:styleId="rupee">
    <w:name w:val="rupee"/>
    <w:basedOn w:val="DefaultParagraphFont"/>
    <w:rsid w:val="00C3458B"/>
  </w:style>
  <w:style w:type="character" w:customStyle="1" w:styleId="grey1">
    <w:name w:val="grey1"/>
    <w:basedOn w:val="DefaultParagraphFont"/>
    <w:rsid w:val="00C3458B"/>
  </w:style>
  <w:style w:type="paragraph" w:customStyle="1" w:styleId="Pa13">
    <w:name w:val="Pa13"/>
    <w:basedOn w:val="Default"/>
    <w:next w:val="Default"/>
    <w:uiPriority w:val="99"/>
    <w:rsid w:val="00C3458B"/>
    <w:pPr>
      <w:widowControl w:val="0"/>
      <w:spacing w:line="201" w:lineRule="atLeast"/>
    </w:pPr>
    <w:rPr>
      <w:rFonts w:eastAsiaTheme="minorEastAsia"/>
      <w:color w:val="auto"/>
      <w:szCs w:val="22"/>
    </w:rPr>
  </w:style>
  <w:style w:type="paragraph" w:customStyle="1" w:styleId="Pa9">
    <w:name w:val="Pa9"/>
    <w:basedOn w:val="Default"/>
    <w:next w:val="Default"/>
    <w:uiPriority w:val="99"/>
    <w:rsid w:val="00C3458B"/>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C3458B"/>
  </w:style>
  <w:style w:type="character" w:customStyle="1" w:styleId="reporttitle">
    <w:name w:val="report_title"/>
    <w:basedOn w:val="DefaultParagraphFont"/>
    <w:rsid w:val="00C3458B"/>
  </w:style>
  <w:style w:type="character" w:customStyle="1" w:styleId="documenttype-longreleases">
    <w:name w:val="document_type_-_long_releases"/>
    <w:basedOn w:val="DefaultParagraphFont"/>
    <w:rsid w:val="00C3458B"/>
  </w:style>
  <w:style w:type="character" w:customStyle="1" w:styleId="alt-date">
    <w:name w:val="alt-date"/>
    <w:basedOn w:val="DefaultParagraphFont"/>
    <w:rsid w:val="00C3458B"/>
  </w:style>
  <w:style w:type="character" w:customStyle="1" w:styleId="entry-byline">
    <w:name w:val="entry-byline"/>
    <w:basedOn w:val="DefaultParagraphFont"/>
    <w:rsid w:val="00C3458B"/>
  </w:style>
  <w:style w:type="character" w:customStyle="1" w:styleId="taglinecontrib">
    <w:name w:val="tagline_contrib"/>
    <w:basedOn w:val="DefaultParagraphFont"/>
    <w:rsid w:val="00C3458B"/>
  </w:style>
  <w:style w:type="character" w:customStyle="1" w:styleId="articledate0">
    <w:name w:val="article_date"/>
    <w:basedOn w:val="DefaultParagraphFont"/>
    <w:rsid w:val="00C3458B"/>
  </w:style>
  <w:style w:type="paragraph" w:customStyle="1" w:styleId="hg-daily">
    <w:name w:val="hg-daily"/>
    <w:basedOn w:val="Normal"/>
    <w:rsid w:val="00C3458B"/>
    <w:pPr>
      <w:spacing w:before="100" w:beforeAutospacing="1" w:after="100" w:afterAutospacing="1"/>
    </w:pPr>
    <w:rPr>
      <w:rFonts w:ascii="Times" w:hAnsi="Times" w:cstheme="minorBidi"/>
      <w:sz w:val="20"/>
      <w:szCs w:val="20"/>
    </w:rPr>
  </w:style>
  <w:style w:type="paragraph" w:customStyle="1" w:styleId="buttonheading">
    <w:name w:val="buttonheading"/>
    <w:basedOn w:val="Normal"/>
    <w:rsid w:val="00C3458B"/>
    <w:pPr>
      <w:spacing w:before="100" w:beforeAutospacing="1" w:after="100" w:afterAutospacing="1"/>
    </w:pPr>
    <w:rPr>
      <w:rFonts w:ascii="Times" w:hAnsi="Times" w:cstheme="minorBidi"/>
      <w:sz w:val="20"/>
      <w:szCs w:val="20"/>
    </w:rPr>
  </w:style>
  <w:style w:type="character" w:customStyle="1" w:styleId="createdate">
    <w:name w:val="createdate"/>
    <w:basedOn w:val="DefaultParagraphFont"/>
    <w:rsid w:val="00C3458B"/>
  </w:style>
  <w:style w:type="character" w:customStyle="1" w:styleId="text-label">
    <w:name w:val="text-label"/>
    <w:basedOn w:val="DefaultParagraphFont"/>
    <w:rsid w:val="00C3458B"/>
  </w:style>
  <w:style w:type="paragraph" w:customStyle="1" w:styleId="TOC3Char">
    <w:name w:val="TOC 3 Char"/>
    <w:basedOn w:val="Normal"/>
    <w:next w:val="Normal"/>
    <w:rsid w:val="00C3458B"/>
    <w:rPr>
      <w:rFonts w:ascii="Calibri" w:eastAsia="Times New Roman" w:hAnsi="Calibri" w:cstheme="minorBidi"/>
      <w:sz w:val="24"/>
      <w:szCs w:val="20"/>
    </w:rPr>
  </w:style>
  <w:style w:type="paragraph" w:customStyle="1" w:styleId="TOC1Char">
    <w:name w:val="TOC 1 Char"/>
    <w:basedOn w:val="Normal"/>
    <w:next w:val="Normal"/>
    <w:rsid w:val="00C3458B"/>
    <w:rPr>
      <w:rFonts w:ascii="Calibri" w:eastAsia="Times New Roman" w:hAnsi="Calibri" w:cstheme="minorBidi"/>
      <w:b/>
      <w:sz w:val="24"/>
      <w:szCs w:val="20"/>
    </w:rPr>
  </w:style>
  <w:style w:type="paragraph" w:customStyle="1" w:styleId="NoteLevel11">
    <w:name w:val="Note Level 11"/>
    <w:basedOn w:val="Normal"/>
    <w:uiPriority w:val="99"/>
    <w:rsid w:val="00C3458B"/>
    <w:pPr>
      <w:keepNext/>
      <w:tabs>
        <w:tab w:val="num" w:pos="360"/>
      </w:tabs>
      <w:ind w:left="360" w:hanging="360"/>
      <w:contextualSpacing/>
      <w:outlineLvl w:val="0"/>
    </w:pPr>
    <w:rPr>
      <w:rFonts w:ascii="Verdana" w:eastAsia="MS Gothic" w:hAnsi="Verdana" w:cstheme="minorBidi"/>
      <w:sz w:val="20"/>
    </w:rPr>
  </w:style>
  <w:style w:type="paragraph" w:customStyle="1" w:styleId="NoteLevel31">
    <w:name w:val="Note Level 31"/>
    <w:basedOn w:val="Normal"/>
    <w:rsid w:val="00C3458B"/>
    <w:pPr>
      <w:keepNext/>
      <w:tabs>
        <w:tab w:val="num" w:pos="1440"/>
      </w:tabs>
      <w:ind w:left="1800" w:hanging="360"/>
      <w:outlineLvl w:val="2"/>
    </w:pPr>
    <w:rPr>
      <w:rFonts w:ascii="Calibri" w:eastAsia="MS Gothic" w:hAnsi="Calibri" w:cstheme="minorBidi"/>
    </w:rPr>
  </w:style>
  <w:style w:type="paragraph" w:customStyle="1" w:styleId="NoteLevel41">
    <w:name w:val="Note Level 41"/>
    <w:basedOn w:val="Normal"/>
    <w:rsid w:val="00C3458B"/>
    <w:pPr>
      <w:keepNext/>
      <w:tabs>
        <w:tab w:val="num" w:pos="2160"/>
      </w:tabs>
      <w:ind w:left="2520" w:hanging="360"/>
      <w:outlineLvl w:val="3"/>
    </w:pPr>
    <w:rPr>
      <w:rFonts w:ascii="Calibri" w:eastAsia="MS Gothic" w:hAnsi="Calibri" w:cstheme="minorBidi"/>
    </w:rPr>
  </w:style>
  <w:style w:type="paragraph" w:customStyle="1" w:styleId="NoteLevel51">
    <w:name w:val="Note Level 51"/>
    <w:basedOn w:val="Normal"/>
    <w:rsid w:val="00C3458B"/>
    <w:pPr>
      <w:keepNext/>
      <w:tabs>
        <w:tab w:val="num" w:pos="2880"/>
      </w:tabs>
      <w:ind w:left="3240" w:hanging="360"/>
      <w:outlineLvl w:val="4"/>
    </w:pPr>
    <w:rPr>
      <w:rFonts w:ascii="Calibri" w:eastAsia="MS Gothic" w:hAnsi="Calibri" w:cstheme="minorBidi"/>
    </w:rPr>
  </w:style>
  <w:style w:type="paragraph" w:customStyle="1" w:styleId="NoteLevel61">
    <w:name w:val="Note Level 61"/>
    <w:basedOn w:val="Normal"/>
    <w:rsid w:val="00C3458B"/>
    <w:pPr>
      <w:keepNext/>
      <w:tabs>
        <w:tab w:val="num" w:pos="3600"/>
      </w:tabs>
      <w:ind w:left="3960" w:hanging="360"/>
      <w:outlineLvl w:val="5"/>
    </w:pPr>
    <w:rPr>
      <w:rFonts w:ascii="Calibri" w:eastAsia="MS Gothic" w:hAnsi="Calibri" w:cstheme="minorBidi"/>
    </w:rPr>
  </w:style>
  <w:style w:type="paragraph" w:customStyle="1" w:styleId="NoteLevel71">
    <w:name w:val="Note Level 71"/>
    <w:basedOn w:val="Normal"/>
    <w:rsid w:val="00C3458B"/>
    <w:pPr>
      <w:keepNext/>
      <w:tabs>
        <w:tab w:val="num" w:pos="4320"/>
      </w:tabs>
      <w:ind w:left="4680" w:hanging="360"/>
      <w:outlineLvl w:val="6"/>
    </w:pPr>
    <w:rPr>
      <w:rFonts w:ascii="Calibri" w:eastAsia="MS Gothic" w:hAnsi="Calibri" w:cstheme="minorBidi"/>
    </w:rPr>
  </w:style>
  <w:style w:type="paragraph" w:customStyle="1" w:styleId="NoteLevel81">
    <w:name w:val="Note Level 81"/>
    <w:basedOn w:val="Normal"/>
    <w:rsid w:val="00C3458B"/>
    <w:pPr>
      <w:keepNext/>
      <w:tabs>
        <w:tab w:val="num" w:pos="5040"/>
      </w:tabs>
      <w:ind w:left="5400" w:hanging="360"/>
      <w:outlineLvl w:val="7"/>
    </w:pPr>
    <w:rPr>
      <w:rFonts w:ascii="Calibri" w:eastAsia="MS Gothic" w:hAnsi="Calibri" w:cstheme="minorBidi"/>
    </w:rPr>
  </w:style>
  <w:style w:type="paragraph" w:customStyle="1" w:styleId="NoteLevel91">
    <w:name w:val="Note Level 91"/>
    <w:basedOn w:val="Normal"/>
    <w:rsid w:val="00C3458B"/>
    <w:pPr>
      <w:keepNext/>
      <w:tabs>
        <w:tab w:val="num" w:pos="5760"/>
      </w:tabs>
      <w:ind w:left="6120" w:hanging="360"/>
      <w:outlineLvl w:val="8"/>
    </w:pPr>
    <w:rPr>
      <w:rFonts w:ascii="Calibri" w:eastAsia="MS Gothic" w:hAnsi="Calibri" w:cstheme="minorBidi"/>
    </w:rPr>
  </w:style>
  <w:style w:type="paragraph" w:customStyle="1" w:styleId="ColorfulGrid-Accent11">
    <w:name w:val="Colorful Grid - Accent 11"/>
    <w:basedOn w:val="Normal"/>
    <w:next w:val="Normal"/>
    <w:uiPriority w:val="29"/>
    <w:qFormat/>
    <w:rsid w:val="00C3458B"/>
    <w:pPr>
      <w:jc w:val="both"/>
    </w:pPr>
    <w:rPr>
      <w:rFonts w:ascii="Calibri" w:eastAsia="Times New Roman" w:hAnsi="Calibri" w:cstheme="minorBidi"/>
      <w:i/>
      <w:iCs/>
      <w:color w:val="000000"/>
      <w:sz w:val="20"/>
    </w:rPr>
  </w:style>
  <w:style w:type="character" w:customStyle="1" w:styleId="MediumGrid11">
    <w:name w:val="Medium Grid 11"/>
    <w:uiPriority w:val="99"/>
    <w:rsid w:val="00C3458B"/>
    <w:rPr>
      <w:color w:val="808080"/>
    </w:rPr>
  </w:style>
  <w:style w:type="numbering" w:customStyle="1" w:styleId="NoList8">
    <w:name w:val="No List8"/>
    <w:next w:val="NoList"/>
    <w:semiHidden/>
    <w:unhideWhenUsed/>
    <w:rsid w:val="00C3458B"/>
  </w:style>
  <w:style w:type="numbering" w:customStyle="1" w:styleId="NoList9">
    <w:name w:val="No List9"/>
    <w:next w:val="NoList"/>
    <w:semiHidden/>
    <w:unhideWhenUsed/>
    <w:rsid w:val="00C3458B"/>
  </w:style>
  <w:style w:type="numbering" w:customStyle="1" w:styleId="NoList10">
    <w:name w:val="No List10"/>
    <w:next w:val="NoList"/>
    <w:semiHidden/>
    <w:unhideWhenUsed/>
    <w:rsid w:val="00C3458B"/>
  </w:style>
  <w:style w:type="numbering" w:customStyle="1" w:styleId="NoList12">
    <w:name w:val="No List12"/>
    <w:next w:val="NoList"/>
    <w:semiHidden/>
    <w:unhideWhenUsed/>
    <w:rsid w:val="00C3458B"/>
  </w:style>
  <w:style w:type="numbering" w:customStyle="1" w:styleId="NoList13">
    <w:name w:val="No List13"/>
    <w:next w:val="NoList"/>
    <w:semiHidden/>
    <w:unhideWhenUsed/>
    <w:rsid w:val="00C3458B"/>
  </w:style>
  <w:style w:type="numbering" w:customStyle="1" w:styleId="NoList14">
    <w:name w:val="No List14"/>
    <w:next w:val="NoList"/>
    <w:semiHidden/>
    <w:unhideWhenUsed/>
    <w:rsid w:val="00C3458B"/>
  </w:style>
  <w:style w:type="numbering" w:customStyle="1" w:styleId="NoList15">
    <w:name w:val="No List15"/>
    <w:next w:val="NoList"/>
    <w:uiPriority w:val="99"/>
    <w:semiHidden/>
    <w:unhideWhenUsed/>
    <w:rsid w:val="00C3458B"/>
  </w:style>
  <w:style w:type="numbering" w:customStyle="1" w:styleId="NoList16">
    <w:name w:val="No List16"/>
    <w:next w:val="NoList"/>
    <w:uiPriority w:val="99"/>
    <w:semiHidden/>
    <w:unhideWhenUsed/>
    <w:rsid w:val="00C3458B"/>
  </w:style>
  <w:style w:type="numbering" w:customStyle="1" w:styleId="NoList17">
    <w:name w:val="No List17"/>
    <w:next w:val="NoList"/>
    <w:semiHidden/>
    <w:unhideWhenUsed/>
    <w:rsid w:val="00C3458B"/>
  </w:style>
  <w:style w:type="numbering" w:customStyle="1" w:styleId="NoList18">
    <w:name w:val="No List18"/>
    <w:next w:val="NoList"/>
    <w:uiPriority w:val="99"/>
    <w:semiHidden/>
    <w:unhideWhenUsed/>
    <w:rsid w:val="00C3458B"/>
  </w:style>
  <w:style w:type="numbering" w:customStyle="1" w:styleId="NoList19">
    <w:name w:val="No List19"/>
    <w:next w:val="NoList"/>
    <w:uiPriority w:val="99"/>
    <w:semiHidden/>
    <w:unhideWhenUsed/>
    <w:rsid w:val="00C3458B"/>
  </w:style>
  <w:style w:type="numbering" w:customStyle="1" w:styleId="NoList20">
    <w:name w:val="No List20"/>
    <w:next w:val="NoList"/>
    <w:semiHidden/>
    <w:unhideWhenUsed/>
    <w:rsid w:val="00C3458B"/>
  </w:style>
  <w:style w:type="paragraph" w:customStyle="1" w:styleId="PlaceholderText2">
    <w:name w:val="Placeholder Text2"/>
    <w:basedOn w:val="Normal"/>
    <w:uiPriority w:val="99"/>
    <w:rsid w:val="00C3458B"/>
    <w:pPr>
      <w:keepNext/>
      <w:tabs>
        <w:tab w:val="num" w:pos="360"/>
      </w:tabs>
      <w:ind w:left="360" w:hanging="360"/>
      <w:contextualSpacing/>
      <w:outlineLvl w:val="0"/>
    </w:pPr>
    <w:rPr>
      <w:rFonts w:ascii="Verdana" w:eastAsia="MS Gothic" w:hAnsi="Verdana" w:cstheme="minorBidi"/>
      <w:sz w:val="20"/>
    </w:rPr>
  </w:style>
  <w:style w:type="paragraph" w:customStyle="1" w:styleId="LightShading1">
    <w:name w:val="Light Shading1"/>
    <w:basedOn w:val="Normal"/>
    <w:rsid w:val="00C3458B"/>
    <w:pPr>
      <w:keepNext/>
      <w:tabs>
        <w:tab w:val="num" w:pos="1440"/>
      </w:tabs>
      <w:ind w:left="1800" w:hanging="360"/>
      <w:outlineLvl w:val="2"/>
    </w:pPr>
    <w:rPr>
      <w:rFonts w:ascii="Calibri" w:eastAsia="MS Gothic" w:hAnsi="Calibri" w:cstheme="minorBidi"/>
      <w:sz w:val="24"/>
    </w:rPr>
  </w:style>
  <w:style w:type="paragraph" w:customStyle="1" w:styleId="LightList1">
    <w:name w:val="Light List1"/>
    <w:basedOn w:val="Normal"/>
    <w:rsid w:val="00C3458B"/>
    <w:pPr>
      <w:keepNext/>
      <w:tabs>
        <w:tab w:val="num" w:pos="2160"/>
      </w:tabs>
      <w:ind w:left="2520" w:hanging="360"/>
      <w:outlineLvl w:val="3"/>
    </w:pPr>
    <w:rPr>
      <w:rFonts w:ascii="Calibri" w:eastAsia="MS Gothic" w:hAnsi="Calibri" w:cstheme="minorBidi"/>
      <w:sz w:val="24"/>
    </w:rPr>
  </w:style>
  <w:style w:type="paragraph" w:customStyle="1" w:styleId="LightGrid1">
    <w:name w:val="Light Grid1"/>
    <w:basedOn w:val="Normal"/>
    <w:rsid w:val="00C3458B"/>
    <w:pPr>
      <w:keepNext/>
      <w:tabs>
        <w:tab w:val="num" w:pos="2880"/>
      </w:tabs>
      <w:ind w:left="3240" w:hanging="360"/>
      <w:outlineLvl w:val="4"/>
    </w:pPr>
    <w:rPr>
      <w:rFonts w:ascii="Calibri" w:eastAsia="MS Gothic" w:hAnsi="Calibri" w:cstheme="minorBidi"/>
      <w:sz w:val="24"/>
    </w:rPr>
  </w:style>
  <w:style w:type="paragraph" w:customStyle="1" w:styleId="MediumShading11">
    <w:name w:val="Medium Shading 11"/>
    <w:basedOn w:val="Normal"/>
    <w:rsid w:val="00C3458B"/>
    <w:pPr>
      <w:keepNext/>
      <w:tabs>
        <w:tab w:val="num" w:pos="3600"/>
      </w:tabs>
      <w:ind w:left="3960" w:hanging="360"/>
      <w:outlineLvl w:val="5"/>
    </w:pPr>
    <w:rPr>
      <w:rFonts w:ascii="Calibri" w:eastAsia="MS Gothic" w:hAnsi="Calibri" w:cstheme="minorBidi"/>
      <w:sz w:val="24"/>
    </w:rPr>
  </w:style>
  <w:style w:type="paragraph" w:customStyle="1" w:styleId="MediumShading21">
    <w:name w:val="Medium Shading 21"/>
    <w:basedOn w:val="Normal"/>
    <w:rsid w:val="00C3458B"/>
    <w:pPr>
      <w:keepNext/>
      <w:tabs>
        <w:tab w:val="num" w:pos="4320"/>
      </w:tabs>
      <w:ind w:left="4680" w:hanging="360"/>
      <w:outlineLvl w:val="6"/>
    </w:pPr>
    <w:rPr>
      <w:rFonts w:ascii="Calibri" w:eastAsia="MS Gothic" w:hAnsi="Calibri" w:cstheme="minorBidi"/>
      <w:sz w:val="24"/>
    </w:rPr>
  </w:style>
  <w:style w:type="paragraph" w:customStyle="1" w:styleId="MediumList11">
    <w:name w:val="Medium List 11"/>
    <w:basedOn w:val="Normal"/>
    <w:rsid w:val="00C3458B"/>
    <w:pPr>
      <w:keepNext/>
      <w:tabs>
        <w:tab w:val="num" w:pos="5040"/>
      </w:tabs>
      <w:ind w:left="5400" w:hanging="360"/>
      <w:outlineLvl w:val="7"/>
    </w:pPr>
    <w:rPr>
      <w:rFonts w:ascii="Calibri" w:eastAsia="MS Gothic" w:hAnsi="Calibri" w:cstheme="minorBidi"/>
      <w:sz w:val="24"/>
    </w:rPr>
  </w:style>
  <w:style w:type="paragraph" w:customStyle="1" w:styleId="MediumList21">
    <w:name w:val="Medium List 21"/>
    <w:basedOn w:val="Normal"/>
    <w:rsid w:val="00C3458B"/>
    <w:pPr>
      <w:keepNext/>
      <w:tabs>
        <w:tab w:val="num" w:pos="5760"/>
      </w:tabs>
      <w:ind w:left="6120" w:hanging="360"/>
      <w:outlineLvl w:val="8"/>
    </w:pPr>
    <w:rPr>
      <w:rFonts w:ascii="Calibri" w:eastAsia="MS Gothic" w:hAnsi="Calibri" w:cstheme="minorBidi"/>
      <w:sz w:val="24"/>
    </w:rPr>
  </w:style>
  <w:style w:type="character" w:customStyle="1" w:styleId="m-3583723223135346788gmail-style13ptbold">
    <w:name w:val="m_-3583723223135346788gmail-style13ptbold"/>
    <w:basedOn w:val="DefaultParagraphFont"/>
    <w:rsid w:val="00C3458B"/>
  </w:style>
  <w:style w:type="character" w:customStyle="1" w:styleId="m-3583723223135346788gmail-styleunderline">
    <w:name w:val="m_-3583723223135346788gmail-styleunderline"/>
    <w:basedOn w:val="DefaultParagraphFont"/>
    <w:rsid w:val="00C3458B"/>
  </w:style>
  <w:style w:type="character" w:customStyle="1" w:styleId="10garamond">
    <w:name w:val="10 garamond"/>
    <w:rsid w:val="00C3458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C3458B"/>
    <w:pPr>
      <w:keepNext/>
      <w:keepLines/>
      <w:spacing w:before="200"/>
      <w:outlineLvl w:val="3"/>
    </w:pPr>
    <w:rPr>
      <w:rFonts w:ascii="Calibri" w:eastAsia="Times New Roman" w:hAnsi="Calibri" w:cstheme="minorBidi"/>
      <w:b/>
      <w:bCs/>
      <w:iCs/>
      <w:sz w:val="26"/>
    </w:rPr>
  </w:style>
  <w:style w:type="character" w:customStyle="1" w:styleId="c-messagebody">
    <w:name w:val="c-message__body"/>
    <w:basedOn w:val="DefaultParagraphFont"/>
    <w:rsid w:val="00C3458B"/>
  </w:style>
  <w:style w:type="character" w:customStyle="1" w:styleId="textexposedshow">
    <w:name w:val="text_exposed_show"/>
    <w:basedOn w:val="DefaultParagraphFont"/>
    <w:rsid w:val="00C3458B"/>
  </w:style>
  <w:style w:type="character" w:customStyle="1" w:styleId="m6996517068433683380gmail-style13ptbold">
    <w:name w:val="m_6996517068433683380gmail-style13ptbold"/>
    <w:basedOn w:val="DefaultParagraphFont"/>
    <w:rsid w:val="00C3458B"/>
  </w:style>
  <w:style w:type="character" w:customStyle="1" w:styleId="m6996517068433683380gmail-styleunderline">
    <w:name w:val="m_6996517068433683380gmail-styleunderline"/>
    <w:basedOn w:val="DefaultParagraphFont"/>
    <w:rsid w:val="00C3458B"/>
  </w:style>
  <w:style w:type="paragraph" w:customStyle="1" w:styleId="analytics0">
    <w:name w:val="analytics"/>
    <w:basedOn w:val="Normal"/>
    <w:link w:val="analyticsChar0"/>
    <w:uiPriority w:val="4"/>
    <w:qFormat/>
    <w:rsid w:val="00C3458B"/>
    <w:rPr>
      <w:rFonts w:ascii="Calibri" w:eastAsiaTheme="minorHAnsi" w:hAnsi="Calibri" w:cstheme="minorBidi"/>
      <w:b/>
      <w:color w:val="C00000"/>
      <w:sz w:val="26"/>
      <w:szCs w:val="22"/>
    </w:rPr>
  </w:style>
  <w:style w:type="character" w:customStyle="1" w:styleId="analyticsChar0">
    <w:name w:val="analytics Char"/>
    <w:basedOn w:val="DefaultParagraphFont"/>
    <w:link w:val="analytics0"/>
    <w:uiPriority w:val="4"/>
    <w:rsid w:val="00C3458B"/>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C3458B"/>
  </w:style>
  <w:style w:type="character" w:customStyle="1" w:styleId="m-6800285380327296172gmail-style13ptbold">
    <w:name w:val="m_-6800285380327296172gmail-style13ptbold"/>
    <w:basedOn w:val="DefaultParagraphFont"/>
    <w:rsid w:val="00C3458B"/>
  </w:style>
  <w:style w:type="character" w:customStyle="1" w:styleId="m-6800285380327296172gmail-styleunderline">
    <w:name w:val="m_-6800285380327296172gmail-styleunderline"/>
    <w:basedOn w:val="DefaultParagraphFont"/>
    <w:rsid w:val="00C3458B"/>
  </w:style>
  <w:style w:type="character" w:customStyle="1" w:styleId="gmail-style13ptbold">
    <w:name w:val="gmail-style13ptbold"/>
    <w:basedOn w:val="DefaultParagraphFont"/>
    <w:rsid w:val="00C3458B"/>
  </w:style>
  <w:style w:type="character" w:customStyle="1" w:styleId="gmail-styleunderline">
    <w:name w:val="gmail-styleunderline"/>
    <w:basedOn w:val="DefaultParagraphFont"/>
    <w:rsid w:val="00C3458B"/>
  </w:style>
  <w:style w:type="character" w:customStyle="1" w:styleId="m-8899101075591056128gmail-msohyperlink">
    <w:name w:val="m_-8899101075591056128gmail-msohyperlink"/>
    <w:basedOn w:val="DefaultParagraphFont"/>
    <w:rsid w:val="00C3458B"/>
  </w:style>
  <w:style w:type="character" w:customStyle="1" w:styleId="m-8899101075591056128gmail-styleunderline">
    <w:name w:val="m_-8899101075591056128gmail-styleunderline"/>
    <w:basedOn w:val="DefaultParagraphFont"/>
    <w:rsid w:val="00C3458B"/>
  </w:style>
  <w:style w:type="paragraph" w:customStyle="1" w:styleId="endmarkenabled">
    <w:name w:val="endmarkenabled"/>
    <w:basedOn w:val="Normal"/>
    <w:rsid w:val="00C3458B"/>
    <w:pPr>
      <w:spacing w:before="100" w:beforeAutospacing="1" w:after="100" w:afterAutospacing="1"/>
    </w:pPr>
    <w:rPr>
      <w:rFonts w:ascii="Calibri" w:hAnsi="Calibri" w:cstheme="minorBidi"/>
    </w:rPr>
  </w:style>
  <w:style w:type="character" w:customStyle="1" w:styleId="c-messagelistunreaddividerlabel">
    <w:name w:val="c-message_list__unread_divider__label"/>
    <w:basedOn w:val="DefaultParagraphFont"/>
    <w:rsid w:val="00C3458B"/>
  </w:style>
  <w:style w:type="character" w:customStyle="1" w:styleId="cit">
    <w:name w:val="cit"/>
    <w:basedOn w:val="DefaultParagraphFont"/>
    <w:rsid w:val="00C3458B"/>
  </w:style>
  <w:style w:type="paragraph" w:customStyle="1" w:styleId="analyticreal">
    <w:name w:val="analytic real"/>
    <w:basedOn w:val="Heading4"/>
    <w:link w:val="analyticrealChar"/>
    <w:autoRedefine/>
    <w:uiPriority w:val="4"/>
    <w:qFormat/>
    <w:rsid w:val="00C3458B"/>
    <w:rPr>
      <w:rFonts w:ascii="Calibri" w:hAnsi="Calibri"/>
      <w:color w:val="215868" w:themeColor="accent5" w:themeShade="80"/>
    </w:rPr>
  </w:style>
  <w:style w:type="character" w:customStyle="1" w:styleId="analyticrealChar">
    <w:name w:val="analytic real Char"/>
    <w:basedOn w:val="DefaultParagraphFont"/>
    <w:link w:val="analyticreal"/>
    <w:uiPriority w:val="4"/>
    <w:rsid w:val="00C3458B"/>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C3458B"/>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C3458B"/>
    <w:rPr>
      <w:rFonts w:ascii="Calibri" w:eastAsiaTheme="majorEastAsia" w:hAnsi="Calibri" w:cstheme="majorBidi"/>
      <w:b/>
      <w:color w:val="1F497D" w:themeColor="text2"/>
    </w:rPr>
  </w:style>
  <w:style w:type="paragraph" w:customStyle="1" w:styleId="cardnotes">
    <w:name w:val="card notes"/>
    <w:uiPriority w:val="4"/>
    <w:qFormat/>
    <w:rsid w:val="00C3458B"/>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C3458B"/>
    <w:pPr>
      <w:spacing w:after="160" w:line="259" w:lineRule="auto"/>
    </w:pPr>
    <w:rPr>
      <w:rFonts w:ascii="Calibri" w:eastAsiaTheme="minorHAnsi" w:hAnsi="Calibri" w:cs="Calibri"/>
      <w:b/>
      <w:color w:val="E36C0A" w:themeColor="accent6" w:themeShade="BF"/>
      <w:sz w:val="22"/>
      <w:szCs w:val="22"/>
    </w:rPr>
  </w:style>
  <w:style w:type="character" w:customStyle="1" w:styleId="m3108068631175614020gmail-style13ptbold">
    <w:name w:val="m_3108068631175614020gmail-style13ptbold"/>
    <w:basedOn w:val="DefaultParagraphFont"/>
    <w:rsid w:val="00C3458B"/>
  </w:style>
  <w:style w:type="character" w:customStyle="1" w:styleId="m3108068631175614020gmail-titlechar">
    <w:name w:val="m_3108068631175614020gmail-titlechar"/>
    <w:basedOn w:val="DefaultParagraphFont"/>
    <w:rsid w:val="00C3458B"/>
  </w:style>
  <w:style w:type="paragraph" w:customStyle="1" w:styleId="8PointFont">
    <w:name w:val="8 Point Font"/>
    <w:next w:val="Normal"/>
    <w:link w:val="8PointFontChar"/>
    <w:qFormat/>
    <w:rsid w:val="00C3458B"/>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C3458B"/>
    <w:rPr>
      <w:rFonts w:ascii="Times New Roman" w:eastAsiaTheme="minorHAnsi" w:hAnsi="Times New Roman"/>
      <w:sz w:val="16"/>
      <w:szCs w:val="22"/>
    </w:rPr>
  </w:style>
  <w:style w:type="character" w:customStyle="1" w:styleId="m7113523068278247331gmail-style13ptbold">
    <w:name w:val="m_7113523068278247331gmail-style13ptbold"/>
    <w:basedOn w:val="DefaultParagraphFont"/>
    <w:rsid w:val="00C3458B"/>
  </w:style>
  <w:style w:type="character" w:customStyle="1" w:styleId="m7113523068278247331gmail-underline">
    <w:name w:val="m_7113523068278247331gmail-underline"/>
    <w:basedOn w:val="DefaultParagraphFont"/>
    <w:rsid w:val="00C3458B"/>
  </w:style>
  <w:style w:type="character" w:customStyle="1" w:styleId="m7113523068278247331gmail-styleunderline">
    <w:name w:val="m_7113523068278247331gmail-styleunderline"/>
    <w:basedOn w:val="DefaultParagraphFont"/>
    <w:rsid w:val="00C3458B"/>
  </w:style>
  <w:style w:type="character" w:customStyle="1" w:styleId="enhanced-reference">
    <w:name w:val="enhanced-reference"/>
    <w:basedOn w:val="DefaultParagraphFont"/>
    <w:rsid w:val="00C3458B"/>
  </w:style>
  <w:style w:type="character" w:customStyle="1" w:styleId="ff1">
    <w:name w:val="ff1"/>
    <w:basedOn w:val="DefaultParagraphFont"/>
    <w:rsid w:val="00C3458B"/>
  </w:style>
  <w:style w:type="character" w:customStyle="1" w:styleId="ff2">
    <w:name w:val="ff2"/>
    <w:basedOn w:val="DefaultParagraphFont"/>
    <w:rsid w:val="00C3458B"/>
  </w:style>
  <w:style w:type="character" w:customStyle="1" w:styleId="display">
    <w:name w:val="display"/>
    <w:basedOn w:val="DefaultParagraphFont"/>
    <w:rsid w:val="00C3458B"/>
  </w:style>
  <w:style w:type="character" w:customStyle="1" w:styleId="m2030095631327626865gmail-style13ptbold">
    <w:name w:val="m_2030095631327626865gmail-style13ptbold"/>
    <w:basedOn w:val="DefaultParagraphFont"/>
    <w:rsid w:val="00C3458B"/>
  </w:style>
  <w:style w:type="character" w:customStyle="1" w:styleId="m2030095631327626865gmail-styleunderline">
    <w:name w:val="m_2030095631327626865gmail-styleunderline"/>
    <w:basedOn w:val="DefaultParagraphFont"/>
    <w:rsid w:val="00C3458B"/>
  </w:style>
  <w:style w:type="paragraph" w:customStyle="1" w:styleId="m4240400669014671728gmail-msonormal">
    <w:name w:val="m_4240400669014671728gmail-msonormal"/>
    <w:basedOn w:val="Normal"/>
    <w:rsid w:val="00C3458B"/>
    <w:pPr>
      <w:spacing w:before="100" w:beforeAutospacing="1" w:after="100" w:afterAutospacing="1"/>
    </w:pPr>
    <w:rPr>
      <w:rFonts w:ascii="Calibri" w:eastAsia="Times New Roman" w:hAnsi="Calibri" w:cstheme="minorBidi"/>
    </w:rPr>
  </w:style>
  <w:style w:type="character" w:customStyle="1" w:styleId="m4240400669014671728gmail-styleunderline">
    <w:name w:val="m_4240400669014671728gmail-styleunderline"/>
    <w:basedOn w:val="DefaultParagraphFont"/>
    <w:rsid w:val="00C3458B"/>
  </w:style>
  <w:style w:type="paragraph" w:customStyle="1" w:styleId="font--body">
    <w:name w:val="font--body"/>
    <w:basedOn w:val="Normal"/>
    <w:rsid w:val="00C3458B"/>
    <w:pPr>
      <w:spacing w:before="100" w:beforeAutospacing="1" w:after="100" w:afterAutospacing="1"/>
    </w:pPr>
    <w:rPr>
      <w:rFonts w:ascii="Calibri" w:eastAsia="Times New Roman" w:hAnsi="Calibri" w:cstheme="minorBidi"/>
    </w:rPr>
  </w:style>
  <w:style w:type="character" w:customStyle="1" w:styleId="tweetinfo-heartstat">
    <w:name w:val="tweetinfo-heartstat"/>
    <w:basedOn w:val="DefaultParagraphFont"/>
    <w:rsid w:val="00C3458B"/>
  </w:style>
  <w:style w:type="character" w:customStyle="1" w:styleId="playbutton-flyout">
    <w:name w:val="playbutton-flyout"/>
    <w:basedOn w:val="DefaultParagraphFont"/>
    <w:rsid w:val="00C3458B"/>
  </w:style>
  <w:style w:type="character" w:customStyle="1" w:styleId="inlinevideo-videolabel">
    <w:name w:val="inlinevideo-videolabel"/>
    <w:basedOn w:val="DefaultParagraphFont"/>
    <w:rsid w:val="00C3458B"/>
  </w:style>
  <w:style w:type="character" w:customStyle="1" w:styleId="inlinevideo-videoduration">
    <w:name w:val="inlinevideo-videoduration"/>
    <w:basedOn w:val="DefaultParagraphFont"/>
    <w:rsid w:val="00C3458B"/>
  </w:style>
  <w:style w:type="paragraph" w:customStyle="1" w:styleId="marginright">
    <w:name w:val="margin_right"/>
    <w:basedOn w:val="Normal"/>
    <w:rsid w:val="00C3458B"/>
    <w:pPr>
      <w:spacing w:before="100" w:beforeAutospacing="1" w:after="100" w:afterAutospacing="1"/>
      <w:ind w:right="240"/>
    </w:pPr>
    <w:rPr>
      <w:rFonts w:ascii="Avenir LT Std 45 Book" w:eastAsia="Times New Roman" w:hAnsi="Avenir LT Std 45 Book" w:cstheme="minorBidi"/>
      <w:lang w:eastAsia="zh-CN"/>
    </w:rPr>
  </w:style>
  <w:style w:type="paragraph" w:customStyle="1" w:styleId="paddingverticalxs">
    <w:name w:val="padding_vertical_xs"/>
    <w:basedOn w:val="Normal"/>
    <w:rsid w:val="00C3458B"/>
    <w:pPr>
      <w:spacing w:before="100" w:beforeAutospacing="1" w:after="100" w:afterAutospacing="1"/>
    </w:pPr>
    <w:rPr>
      <w:rFonts w:ascii="Avenir LT Std 45 Book" w:eastAsia="Times New Roman" w:hAnsi="Avenir LT Std 45 Book" w:cstheme="minorBidi"/>
      <w:lang w:eastAsia="zh-CN"/>
    </w:rPr>
  </w:style>
  <w:style w:type="paragraph" w:customStyle="1" w:styleId="feeddrivenflexfeaturestory">
    <w:name w:val="feed_driven_flex_feature_story"/>
    <w:basedOn w:val="Normal"/>
    <w:rsid w:val="00C3458B"/>
    <w:pPr>
      <w:spacing w:before="100" w:beforeAutospacing="1" w:after="100" w:afterAutospacing="1"/>
    </w:pPr>
    <w:rPr>
      <w:rFonts w:ascii="Avenir LT Std 45 Book" w:eastAsia="Times New Roman" w:hAnsi="Avenir LT Std 45 Book" w:cstheme="minorBidi"/>
      <w:lang w:eastAsia="zh-CN"/>
    </w:rPr>
  </w:style>
  <w:style w:type="paragraph" w:customStyle="1" w:styleId="listitem">
    <w:name w:val="list_item"/>
    <w:basedOn w:val="Normal"/>
    <w:rsid w:val="00C3458B"/>
    <w:pPr>
      <w:spacing w:before="100" w:beforeAutospacing="1" w:after="100" w:afterAutospacing="1"/>
    </w:pPr>
    <w:rPr>
      <w:rFonts w:ascii="Avenir LT Std 45 Book" w:eastAsia="Times New Roman" w:hAnsi="Avenir LT Std 45 Book" w:cstheme="minorBidi"/>
      <w:lang w:eastAsia="zh-CN"/>
    </w:rPr>
  </w:style>
  <w:style w:type="paragraph" w:customStyle="1" w:styleId="latest-news-title1">
    <w:name w:val="latest-news-title1"/>
    <w:basedOn w:val="Normal"/>
    <w:rsid w:val="00C3458B"/>
    <w:pPr>
      <w:pBdr>
        <w:bottom w:val="dotted" w:sz="6" w:space="18" w:color="B1B1B1"/>
      </w:pBdr>
      <w:spacing w:after="360"/>
      <w:jc w:val="center"/>
    </w:pPr>
    <w:rPr>
      <w:rFonts w:ascii="Lora" w:eastAsia="Times New Roman" w:hAnsi="Lora" w:cstheme="minorBidi"/>
      <w:b/>
      <w:bCs/>
      <w:color w:val="E23E21"/>
      <w:sz w:val="30"/>
      <w:szCs w:val="30"/>
      <w:lang w:eastAsia="zh-CN"/>
    </w:rPr>
  </w:style>
  <w:style w:type="character" w:customStyle="1" w:styleId="paddingrightxxs--desktop">
    <w:name w:val="padding_right_xxs--desktop"/>
    <w:basedOn w:val="DefaultParagraphFont"/>
    <w:rsid w:val="00C3458B"/>
  </w:style>
  <w:style w:type="character" w:customStyle="1" w:styleId="paddingrightxxs1">
    <w:name w:val="padding_right_xxs1"/>
    <w:basedOn w:val="DefaultParagraphFont"/>
    <w:rsid w:val="00C3458B"/>
  </w:style>
  <w:style w:type="character" w:customStyle="1" w:styleId="nowrap1">
    <w:name w:val="nowrap1"/>
    <w:basedOn w:val="DefaultParagraphFont"/>
    <w:rsid w:val="00C3458B"/>
  </w:style>
  <w:style w:type="paragraph" w:customStyle="1" w:styleId="item">
    <w:name w:val="item"/>
    <w:basedOn w:val="Normal"/>
    <w:rsid w:val="00C3458B"/>
    <w:pPr>
      <w:spacing w:before="100" w:beforeAutospacing="1" w:after="100" w:afterAutospacing="1"/>
    </w:pPr>
    <w:rPr>
      <w:rFonts w:ascii="Avenir LT Std 45 Book" w:eastAsia="Times New Roman" w:hAnsi="Avenir LT Std 45 Book" w:cstheme="minorBidi"/>
      <w:lang w:eastAsia="zh-CN"/>
    </w:rPr>
  </w:style>
  <w:style w:type="character" w:customStyle="1" w:styleId="articlebyline1">
    <w:name w:val="article_byline1"/>
    <w:basedOn w:val="DefaultParagraphFont"/>
    <w:rsid w:val="00C3458B"/>
    <w:rPr>
      <w:rFonts w:ascii="Lora" w:hAnsi="Lora" w:hint="default"/>
      <w:i/>
      <w:iCs/>
      <w:color w:val="000000"/>
      <w:sz w:val="30"/>
      <w:szCs w:val="30"/>
    </w:rPr>
  </w:style>
  <w:style w:type="character" w:customStyle="1" w:styleId="italic1">
    <w:name w:val="italic1"/>
    <w:basedOn w:val="DefaultParagraphFont"/>
    <w:rsid w:val="00C3458B"/>
    <w:rPr>
      <w:i/>
      <w:iCs/>
    </w:rPr>
  </w:style>
  <w:style w:type="character" w:customStyle="1" w:styleId="articleimagecredit2">
    <w:name w:val="article_image_credit2"/>
    <w:basedOn w:val="DefaultParagraphFont"/>
    <w:rsid w:val="00C3458B"/>
    <w:rPr>
      <w:rFonts w:ascii="Lora" w:hAnsi="Lora" w:hint="default"/>
      <w:i/>
      <w:iCs/>
      <w:sz w:val="24"/>
      <w:szCs w:val="24"/>
    </w:rPr>
  </w:style>
  <w:style w:type="character" w:customStyle="1" w:styleId="articlesponsored2">
    <w:name w:val="article_sponsored2"/>
    <w:basedOn w:val="DefaultParagraphFont"/>
    <w:rsid w:val="00C3458B"/>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C3458B"/>
    <w:pPr>
      <w:spacing w:before="100" w:beforeAutospacing="1" w:after="100" w:afterAutospacing="1"/>
    </w:pPr>
    <w:rPr>
      <w:rFonts w:ascii="Avenir LT Std 45 Book" w:eastAsia="Times New Roman" w:hAnsi="Avenir LT Std 45 Book" w:cstheme="minorBidi"/>
      <w:lang w:eastAsia="zh-CN"/>
    </w:rPr>
  </w:style>
  <w:style w:type="paragraph" w:customStyle="1" w:styleId="marginbottomsm1">
    <w:name w:val="margin_bottom_sm1"/>
    <w:basedOn w:val="Normal"/>
    <w:rsid w:val="00C3458B"/>
    <w:pPr>
      <w:spacing w:after="180"/>
    </w:pPr>
    <w:rPr>
      <w:rFonts w:ascii="Lora" w:eastAsia="Times New Roman" w:hAnsi="Lora" w:cstheme="minorBidi"/>
      <w:szCs w:val="20"/>
      <w:lang w:eastAsia="zh-CN"/>
    </w:rPr>
  </w:style>
  <w:style w:type="paragraph" w:customStyle="1" w:styleId="marginbottomxl1">
    <w:name w:val="margin_bottom_xl1"/>
    <w:basedOn w:val="Normal"/>
    <w:rsid w:val="00C3458B"/>
    <w:pPr>
      <w:spacing w:after="540"/>
    </w:pPr>
    <w:rPr>
      <w:rFonts w:ascii="Lora" w:eastAsia="Times New Roman" w:hAnsi="Lora" w:cstheme="minorBidi"/>
      <w:szCs w:val="20"/>
      <w:lang w:eastAsia="zh-CN"/>
    </w:rPr>
  </w:style>
  <w:style w:type="character" w:customStyle="1" w:styleId="read-morefooter">
    <w:name w:val="read-more__footer"/>
    <w:basedOn w:val="DefaultParagraphFont"/>
    <w:rsid w:val="00C3458B"/>
  </w:style>
  <w:style w:type="paragraph" w:customStyle="1" w:styleId="jsx-671803276">
    <w:name w:val="jsx-671803276"/>
    <w:basedOn w:val="Normal"/>
    <w:rsid w:val="00C3458B"/>
    <w:pPr>
      <w:spacing w:before="100" w:beforeAutospacing="1" w:after="100" w:afterAutospacing="1"/>
    </w:pPr>
    <w:rPr>
      <w:rFonts w:ascii="Avenir LT Std 45 Book" w:eastAsia="Times New Roman" w:hAnsi="Avenir LT Std 45 Book" w:cstheme="minorBidi"/>
      <w:lang w:eastAsia="zh-CN"/>
    </w:rPr>
  </w:style>
  <w:style w:type="character" w:customStyle="1" w:styleId="jsx-6718032761">
    <w:name w:val="jsx-6718032761"/>
    <w:basedOn w:val="DefaultParagraphFont"/>
    <w:rsid w:val="00C3458B"/>
  </w:style>
  <w:style w:type="character" w:customStyle="1" w:styleId="uwnk-">
    <w:name w:val="uwnk-"/>
    <w:basedOn w:val="DefaultParagraphFont"/>
    <w:rsid w:val="00C3458B"/>
  </w:style>
  <w:style w:type="paragraph" w:customStyle="1" w:styleId="StyleHeading4TagBigcardbodysmalltextNormalTagheading2H">
    <w:name w:val="Style Heading 4TagBig cardbodysmall textNormal Tagheading 2H..."/>
    <w:basedOn w:val="Heading4"/>
    <w:rsid w:val="00C3458B"/>
    <w:rPr>
      <w:rFonts w:ascii="Calibri" w:hAnsi="Calibri"/>
      <w:iCs/>
    </w:rPr>
  </w:style>
  <w:style w:type="paragraph" w:customStyle="1" w:styleId="menu-item">
    <w:name w:val="menu-item"/>
    <w:basedOn w:val="Normal"/>
    <w:rsid w:val="00C3458B"/>
    <w:pPr>
      <w:spacing w:before="100" w:beforeAutospacing="1" w:after="100" w:afterAutospacing="1"/>
    </w:pPr>
    <w:rPr>
      <w:rFonts w:ascii="Calibri" w:eastAsia="Times New Roman" w:hAnsi="Calibri" w:cstheme="minorBidi"/>
      <w:sz w:val="24"/>
    </w:rPr>
  </w:style>
  <w:style w:type="paragraph" w:customStyle="1" w:styleId="post-meta">
    <w:name w:val="post-meta"/>
    <w:basedOn w:val="Normal"/>
    <w:rsid w:val="00C3458B"/>
    <w:pPr>
      <w:spacing w:before="100" w:beforeAutospacing="1" w:after="100" w:afterAutospacing="1"/>
    </w:pPr>
    <w:rPr>
      <w:rFonts w:ascii="Calibri" w:eastAsia="Times New Roman" w:hAnsi="Calibri" w:cstheme="minorBidi"/>
      <w:sz w:val="24"/>
    </w:rPr>
  </w:style>
  <w:style w:type="character" w:customStyle="1" w:styleId="post-tag">
    <w:name w:val="post-tag"/>
    <w:basedOn w:val="DefaultParagraphFont"/>
    <w:rsid w:val="00C3458B"/>
  </w:style>
  <w:style w:type="character" w:customStyle="1" w:styleId="imagecaption">
    <w:name w:val="imagecaption"/>
    <w:basedOn w:val="DefaultParagraphFont"/>
    <w:rsid w:val="00C3458B"/>
  </w:style>
  <w:style w:type="paragraph" w:customStyle="1" w:styleId="post-date-wrap">
    <w:name w:val="post-date-wrap"/>
    <w:basedOn w:val="Normal"/>
    <w:rsid w:val="00C3458B"/>
    <w:pPr>
      <w:spacing w:before="100" w:beforeAutospacing="1" w:after="100" w:afterAutospacing="1"/>
    </w:pPr>
    <w:rPr>
      <w:rFonts w:ascii="Calibri" w:eastAsia="Times New Roman" w:hAnsi="Calibri" w:cstheme="minorBidi"/>
      <w:sz w:val="24"/>
    </w:rPr>
  </w:style>
  <w:style w:type="character" w:customStyle="1" w:styleId="year">
    <w:name w:val="year"/>
    <w:basedOn w:val="DefaultParagraphFont"/>
    <w:rsid w:val="00C3458B"/>
  </w:style>
  <w:style w:type="paragraph" w:customStyle="1" w:styleId="highlight10">
    <w:name w:val="highlight1"/>
    <w:basedOn w:val="Normal"/>
    <w:rsid w:val="00C3458B"/>
    <w:pPr>
      <w:spacing w:before="100" w:beforeAutospacing="1" w:after="100" w:afterAutospacing="1"/>
    </w:pPr>
    <w:rPr>
      <w:rFonts w:ascii="Calibri" w:eastAsia="Times New Roman" w:hAnsi="Calibri" w:cstheme="minorBidi"/>
      <w:sz w:val="24"/>
    </w:rPr>
  </w:style>
  <w:style w:type="paragraph" w:customStyle="1" w:styleId="author-avatar">
    <w:name w:val="author-avatar"/>
    <w:basedOn w:val="Normal"/>
    <w:rsid w:val="00C3458B"/>
    <w:pPr>
      <w:spacing w:before="100" w:beforeAutospacing="1" w:after="100" w:afterAutospacing="1"/>
    </w:pPr>
    <w:rPr>
      <w:rFonts w:ascii="Calibri" w:eastAsia="Times New Roman" w:hAnsi="Calibri" w:cstheme="minorBidi"/>
      <w:sz w:val="24"/>
    </w:rPr>
  </w:style>
  <w:style w:type="paragraph" w:customStyle="1" w:styleId="author-link">
    <w:name w:val="author-link"/>
    <w:basedOn w:val="Normal"/>
    <w:rsid w:val="00C3458B"/>
    <w:pPr>
      <w:spacing w:before="100" w:beforeAutospacing="1" w:after="100" w:afterAutospacing="1"/>
    </w:pPr>
    <w:rPr>
      <w:rFonts w:ascii="Calibri" w:eastAsia="Times New Roman" w:hAnsi="Calibri" w:cstheme="minorBidi"/>
      <w:sz w:val="24"/>
    </w:rPr>
  </w:style>
  <w:style w:type="character" w:customStyle="1" w:styleId="Caption5">
    <w:name w:val="Caption5"/>
    <w:basedOn w:val="DefaultParagraphFont"/>
    <w:rsid w:val="00C3458B"/>
  </w:style>
  <w:style w:type="character" w:customStyle="1" w:styleId="also-readtext--label">
    <w:name w:val="also-read__text--label"/>
    <w:basedOn w:val="DefaultParagraphFont"/>
    <w:rsid w:val="00C3458B"/>
  </w:style>
  <w:style w:type="paragraph" w:customStyle="1" w:styleId="header-menu-item">
    <w:name w:val="header-menu-item"/>
    <w:basedOn w:val="Normal"/>
    <w:rsid w:val="00C3458B"/>
    <w:pPr>
      <w:spacing w:before="100" w:beforeAutospacing="1" w:after="100" w:afterAutospacing="1"/>
    </w:pPr>
    <w:rPr>
      <w:rFonts w:ascii="Calibri" w:eastAsia="Times New Roman" w:hAnsi="Calibri" w:cstheme="minorBidi"/>
      <w:sz w:val="24"/>
    </w:rPr>
  </w:style>
  <w:style w:type="character" w:customStyle="1" w:styleId="subscribe--long">
    <w:name w:val="subscribe--long"/>
    <w:basedOn w:val="DefaultParagraphFont"/>
    <w:rsid w:val="00C3458B"/>
  </w:style>
  <w:style w:type="character" w:customStyle="1" w:styleId="hed-heading">
    <w:name w:val="hed-heading"/>
    <w:basedOn w:val="DefaultParagraphFont"/>
    <w:rsid w:val="00C3458B"/>
  </w:style>
  <w:style w:type="character" w:customStyle="1" w:styleId="pre">
    <w:name w:val="pre"/>
    <w:basedOn w:val="DefaultParagraphFont"/>
    <w:rsid w:val="00C3458B"/>
  </w:style>
  <w:style w:type="paragraph" w:customStyle="1" w:styleId="heading-container">
    <w:name w:val="heading-container"/>
    <w:basedOn w:val="Normal"/>
    <w:rsid w:val="00C3458B"/>
    <w:pPr>
      <w:spacing w:before="100" w:beforeAutospacing="1" w:after="100" w:afterAutospacing="1"/>
    </w:pPr>
    <w:rPr>
      <w:rFonts w:ascii="Calibri" w:eastAsia="Times New Roman" w:hAnsi="Calibri" w:cstheme="minorBidi"/>
      <w:sz w:val="24"/>
    </w:rPr>
  </w:style>
  <w:style w:type="paragraph" w:customStyle="1" w:styleId="taboola--heading">
    <w:name w:val="taboola--heading"/>
    <w:basedOn w:val="Normal"/>
    <w:rsid w:val="00C3458B"/>
    <w:pPr>
      <w:spacing w:before="100" w:beforeAutospacing="1" w:after="100" w:afterAutospacing="1"/>
    </w:pPr>
    <w:rPr>
      <w:rFonts w:ascii="Calibri" w:eastAsia="Times New Roman" w:hAnsi="Calibri" w:cstheme="minorBidi"/>
      <w:sz w:val="24"/>
    </w:rPr>
  </w:style>
  <w:style w:type="character" w:customStyle="1" w:styleId="video-label">
    <w:name w:val="video-label"/>
    <w:basedOn w:val="DefaultParagraphFont"/>
    <w:rsid w:val="00C3458B"/>
  </w:style>
  <w:style w:type="character" w:customStyle="1" w:styleId="branding">
    <w:name w:val="branding"/>
    <w:basedOn w:val="DefaultParagraphFont"/>
    <w:rsid w:val="00C3458B"/>
  </w:style>
  <w:style w:type="paragraph" w:customStyle="1" w:styleId="fp-trending-content">
    <w:name w:val="fp-trending-content"/>
    <w:basedOn w:val="Normal"/>
    <w:rsid w:val="00C3458B"/>
    <w:pPr>
      <w:spacing w:before="100" w:beforeAutospacing="1" w:after="100" w:afterAutospacing="1"/>
    </w:pPr>
    <w:rPr>
      <w:rFonts w:ascii="Calibri" w:eastAsia="Times New Roman" w:hAnsi="Calibri" w:cstheme="minorBidi"/>
      <w:sz w:val="24"/>
    </w:rPr>
  </w:style>
  <w:style w:type="paragraph" w:customStyle="1" w:styleId="header-navigation-item">
    <w:name w:val="header-navigation-item"/>
    <w:basedOn w:val="Normal"/>
    <w:rsid w:val="00C3458B"/>
    <w:pPr>
      <w:spacing w:before="100" w:beforeAutospacing="1" w:after="100" w:afterAutospacing="1"/>
    </w:pPr>
    <w:rPr>
      <w:rFonts w:ascii="Calibri" w:eastAsia="Times New Roman" w:hAnsi="Calibri" w:cstheme="minorBidi"/>
      <w:sz w:val="24"/>
    </w:rPr>
  </w:style>
  <w:style w:type="paragraph" w:customStyle="1" w:styleId="dropdownitem-0-2-6">
    <w:name w:val="dropdownitem-0-2-6"/>
    <w:basedOn w:val="Normal"/>
    <w:rsid w:val="00C3458B"/>
    <w:pPr>
      <w:spacing w:before="100" w:beforeAutospacing="1" w:after="100" w:afterAutospacing="1"/>
    </w:pPr>
    <w:rPr>
      <w:rFonts w:ascii="Calibri" w:eastAsia="Times New Roman" w:hAnsi="Calibri" w:cstheme="minorBidi"/>
      <w:sz w:val="24"/>
    </w:rPr>
  </w:style>
  <w:style w:type="character" w:customStyle="1" w:styleId="nav-action">
    <w:name w:val="nav-action"/>
    <w:basedOn w:val="DefaultParagraphFont"/>
    <w:rsid w:val="00C3458B"/>
  </w:style>
  <w:style w:type="character" w:customStyle="1" w:styleId="component-bylines-0-2-40">
    <w:name w:val="component-bylines-0-2-40"/>
    <w:basedOn w:val="DefaultParagraphFont"/>
    <w:rsid w:val="00C3458B"/>
  </w:style>
  <w:style w:type="paragraph" w:customStyle="1" w:styleId="component-root-0-2-62">
    <w:name w:val="component-root-0-2-62"/>
    <w:basedOn w:val="Normal"/>
    <w:rsid w:val="00C3458B"/>
    <w:pPr>
      <w:spacing w:before="100" w:beforeAutospacing="1" w:after="100" w:afterAutospacing="1"/>
    </w:pPr>
    <w:rPr>
      <w:rFonts w:ascii="Calibri" w:eastAsia="Times New Roman" w:hAnsi="Calibri" w:cstheme="minorBidi"/>
      <w:sz w:val="24"/>
    </w:rPr>
  </w:style>
  <w:style w:type="character" w:customStyle="1" w:styleId="trcrboxheaderspan">
    <w:name w:val="trc_rbox_header_span"/>
    <w:basedOn w:val="DefaultParagraphFont"/>
    <w:rsid w:val="00C3458B"/>
  </w:style>
  <w:style w:type="paragraph" w:customStyle="1" w:styleId="component-item-0-2-80">
    <w:name w:val="component-item-0-2-80"/>
    <w:basedOn w:val="Normal"/>
    <w:rsid w:val="00C3458B"/>
    <w:pPr>
      <w:spacing w:before="100" w:beforeAutospacing="1" w:after="100" w:afterAutospacing="1"/>
    </w:pPr>
    <w:rPr>
      <w:rFonts w:ascii="Calibri" w:eastAsia="Times New Roman" w:hAnsi="Calibri" w:cstheme="minorBidi"/>
      <w:sz w:val="24"/>
    </w:rPr>
  </w:style>
  <w:style w:type="paragraph" w:customStyle="1" w:styleId="component-listitem-0-2-85">
    <w:name w:val="component-listitem-0-2-85"/>
    <w:basedOn w:val="Normal"/>
    <w:rsid w:val="00C3458B"/>
    <w:pPr>
      <w:spacing w:before="100" w:beforeAutospacing="1" w:after="100" w:afterAutospacing="1"/>
    </w:pPr>
    <w:rPr>
      <w:rFonts w:ascii="Calibri" w:eastAsia="Times New Roman" w:hAnsi="Calibri" w:cstheme="minorBidi"/>
      <w:sz w:val="24"/>
    </w:rPr>
  </w:style>
  <w:style w:type="character" w:customStyle="1" w:styleId="component-span-0-2-88">
    <w:name w:val="component-span-0-2-88"/>
    <w:basedOn w:val="DefaultParagraphFont"/>
    <w:rsid w:val="00C3458B"/>
  </w:style>
  <w:style w:type="paragraph" w:customStyle="1" w:styleId="Notes">
    <w:name w:val="Notes"/>
    <w:basedOn w:val="Normal"/>
    <w:link w:val="NotesChar"/>
    <w:autoRedefine/>
    <w:uiPriority w:val="4"/>
    <w:qFormat/>
    <w:rsid w:val="00C3458B"/>
    <w:rPr>
      <w:rFonts w:ascii="Georgia" w:hAnsi="Georgia" w:cstheme="minorBidi"/>
      <w:b/>
    </w:rPr>
  </w:style>
  <w:style w:type="character" w:customStyle="1" w:styleId="NotesChar">
    <w:name w:val="Notes Char"/>
    <w:basedOn w:val="DefaultParagraphFont"/>
    <w:link w:val="Notes"/>
    <w:uiPriority w:val="4"/>
    <w:rsid w:val="00C3458B"/>
    <w:rPr>
      <w:rFonts w:ascii="Georgia" w:hAnsi="Georgia"/>
      <w:b/>
      <w:sz w:val="22"/>
    </w:rPr>
  </w:style>
  <w:style w:type="paragraph" w:customStyle="1" w:styleId="Notetaking">
    <w:name w:val="Notetaking"/>
    <w:basedOn w:val="Heading6"/>
    <w:link w:val="NotetakingChar"/>
    <w:autoRedefine/>
    <w:uiPriority w:val="4"/>
    <w:qFormat/>
    <w:rsid w:val="00C3458B"/>
    <w:pPr>
      <w:pageBreakBefore w:val="0"/>
      <w:suppressAutoHyphens w:val="0"/>
      <w:spacing w:before="40" w:after="0" w:line="240" w:lineRule="auto"/>
      <w:jc w:val="left"/>
      <w:outlineLvl w:val="3"/>
    </w:pPr>
    <w:rPr>
      <w:rFonts w:eastAsiaTheme="majorEastAsia" w:cstheme="majorBidi"/>
      <w:color w:val="243F60" w:themeColor="accent1" w:themeShade="7F"/>
      <w:sz w:val="26"/>
      <w:lang w:bidi="en-US"/>
    </w:rPr>
  </w:style>
  <w:style w:type="character" w:customStyle="1" w:styleId="NotetakingChar">
    <w:name w:val="Notetaking Char"/>
    <w:basedOn w:val="Heading6Char"/>
    <w:link w:val="Notetaking"/>
    <w:uiPriority w:val="4"/>
    <w:rsid w:val="00C3458B"/>
    <w:rPr>
      <w:rFonts w:ascii="Calibri" w:eastAsiaTheme="majorEastAsia" w:hAnsi="Calibri" w:cstheme="majorBidi"/>
      <w:b/>
      <w:color w:val="243F60" w:themeColor="accent1" w:themeShade="7F"/>
      <w:kern w:val="32"/>
      <w:sz w:val="26"/>
      <w:szCs w:val="32"/>
      <w:u w:val="single"/>
      <w:lang w:bidi="en-US"/>
    </w:rPr>
  </w:style>
  <w:style w:type="character" w:customStyle="1" w:styleId="font-color-01">
    <w:name w:val="font-color-01"/>
    <w:basedOn w:val="DefaultParagraphFont"/>
    <w:rsid w:val="00C3458B"/>
  </w:style>
  <w:style w:type="character" w:customStyle="1" w:styleId="submitted-by">
    <w:name w:val="submitted-by"/>
    <w:basedOn w:val="DefaultParagraphFont"/>
    <w:rsid w:val="00C3458B"/>
  </w:style>
  <w:style w:type="character" w:customStyle="1" w:styleId="social-share-count">
    <w:name w:val="social-share-count"/>
    <w:basedOn w:val="DefaultParagraphFont"/>
    <w:rsid w:val="00C3458B"/>
  </w:style>
  <w:style w:type="paragraph" w:customStyle="1" w:styleId="views-row">
    <w:name w:val="views-row"/>
    <w:basedOn w:val="Normal"/>
    <w:rsid w:val="00C3458B"/>
    <w:pPr>
      <w:spacing w:before="100" w:beforeAutospacing="1" w:after="100" w:afterAutospacing="1"/>
    </w:pPr>
    <w:rPr>
      <w:rFonts w:ascii="Calibri" w:eastAsia="Times New Roman" w:hAnsi="Calibri" w:cstheme="minorBidi"/>
      <w:sz w:val="24"/>
    </w:rPr>
  </w:style>
  <w:style w:type="character" w:customStyle="1" w:styleId="al-author-name-more">
    <w:name w:val="al-author-name-more"/>
    <w:basedOn w:val="DefaultParagraphFont"/>
    <w:rsid w:val="00C3458B"/>
  </w:style>
  <w:style w:type="paragraph" w:customStyle="1" w:styleId="zn-bodyparagraph">
    <w:name w:val="zn-body__paragraph"/>
    <w:basedOn w:val="Normal"/>
    <w:rsid w:val="00C3458B"/>
    <w:pPr>
      <w:spacing w:before="100" w:beforeAutospacing="1" w:after="100" w:afterAutospacing="1"/>
    </w:pPr>
    <w:rPr>
      <w:rFonts w:ascii="Calibri" w:eastAsia="Times New Roman" w:hAnsi="Calibri" w:cstheme="minorBidi"/>
      <w:sz w:val="24"/>
    </w:rPr>
  </w:style>
  <w:style w:type="paragraph" w:customStyle="1" w:styleId="opinion-articlebody">
    <w:name w:val="opinion-article__body"/>
    <w:basedOn w:val="Normal"/>
    <w:rsid w:val="00C3458B"/>
    <w:pPr>
      <w:spacing w:before="100" w:beforeAutospacing="1" w:after="100" w:afterAutospacing="1"/>
    </w:pPr>
    <w:rPr>
      <w:rFonts w:ascii="Calibri" w:eastAsia="Times New Roman" w:hAnsi="Calibri" w:cstheme="minorBidi"/>
      <w:sz w:val="24"/>
    </w:rPr>
  </w:style>
  <w:style w:type="paragraph" w:customStyle="1" w:styleId="jtbio">
    <w:name w:val="jt_bio"/>
    <w:basedOn w:val="Normal"/>
    <w:rsid w:val="00C3458B"/>
    <w:pPr>
      <w:spacing w:before="100" w:beforeAutospacing="1" w:after="100" w:afterAutospacing="1"/>
    </w:pPr>
    <w:rPr>
      <w:rFonts w:ascii="Calibri" w:eastAsia="Times New Roman" w:hAnsi="Calibri" w:cstheme="minorBidi"/>
      <w:sz w:val="24"/>
    </w:rPr>
  </w:style>
  <w:style w:type="paragraph" w:customStyle="1" w:styleId="elementor-icon-list-item">
    <w:name w:val="elementor-icon-list-item"/>
    <w:basedOn w:val="Normal"/>
    <w:rsid w:val="00C3458B"/>
    <w:pPr>
      <w:spacing w:before="100" w:beforeAutospacing="1" w:after="100" w:afterAutospacing="1"/>
    </w:pPr>
    <w:rPr>
      <w:rFonts w:ascii="Calibri" w:eastAsia="Times New Roman" w:hAnsi="Calibri" w:cstheme="minorBidi"/>
      <w:sz w:val="24"/>
    </w:rPr>
  </w:style>
  <w:style w:type="character" w:customStyle="1" w:styleId="elementor-icon-list-text">
    <w:name w:val="elementor-icon-list-text"/>
    <w:basedOn w:val="DefaultParagraphFont"/>
    <w:rsid w:val="00C3458B"/>
  </w:style>
  <w:style w:type="character" w:customStyle="1" w:styleId="job-description">
    <w:name w:val="job-description"/>
    <w:basedOn w:val="DefaultParagraphFont"/>
    <w:rsid w:val="00C3458B"/>
  </w:style>
  <w:style w:type="paragraph" w:customStyle="1" w:styleId="td-ad-inline">
    <w:name w:val="td-ad-inline"/>
    <w:basedOn w:val="Normal"/>
    <w:rsid w:val="00C3458B"/>
    <w:pPr>
      <w:spacing w:before="100" w:beforeAutospacing="1" w:after="100" w:afterAutospacing="1"/>
    </w:pPr>
    <w:rPr>
      <w:rFonts w:ascii="Calibri" w:eastAsia="Times New Roman" w:hAnsi="Calibri" w:cstheme="minorBidi"/>
      <w:sz w:val="24"/>
    </w:rPr>
  </w:style>
  <w:style w:type="paragraph" w:customStyle="1" w:styleId="recirc-story">
    <w:name w:val="recirc-story"/>
    <w:basedOn w:val="Normal"/>
    <w:rsid w:val="00C3458B"/>
    <w:pPr>
      <w:spacing w:before="100" w:beforeAutospacing="1" w:after="100" w:afterAutospacing="1"/>
    </w:pPr>
    <w:rPr>
      <w:rFonts w:ascii="Calibri" w:eastAsia="Times New Roman" w:hAnsi="Calibri" w:cstheme="minorBidi"/>
      <w:sz w:val="24"/>
    </w:rPr>
  </w:style>
  <w:style w:type="character" w:customStyle="1" w:styleId="authorinfodata">
    <w:name w:val="authorinfodata"/>
    <w:basedOn w:val="DefaultParagraphFont"/>
    <w:rsid w:val="00C3458B"/>
  </w:style>
  <w:style w:type="character" w:customStyle="1" w:styleId="ob-widget-text">
    <w:name w:val="ob-widget-text"/>
    <w:basedOn w:val="DefaultParagraphFont"/>
    <w:rsid w:val="00C3458B"/>
  </w:style>
  <w:style w:type="paragraph" w:customStyle="1" w:styleId="ob-dynamic-rec-container">
    <w:name w:val="ob-dynamic-rec-container"/>
    <w:basedOn w:val="Normal"/>
    <w:rsid w:val="00C3458B"/>
    <w:pPr>
      <w:spacing w:before="100" w:beforeAutospacing="1" w:after="100" w:afterAutospacing="1"/>
    </w:pPr>
    <w:rPr>
      <w:rFonts w:ascii="Calibri" w:eastAsia="Times New Roman" w:hAnsi="Calibri" w:cstheme="minorBidi"/>
      <w:sz w:val="24"/>
    </w:rPr>
  </w:style>
  <w:style w:type="paragraph" w:customStyle="1" w:styleId="zfr3q">
    <w:name w:val="zfr3q"/>
    <w:basedOn w:val="Normal"/>
    <w:rsid w:val="00C3458B"/>
    <w:pPr>
      <w:spacing w:before="100" w:beforeAutospacing="1" w:after="100" w:afterAutospacing="1"/>
    </w:pPr>
    <w:rPr>
      <w:rFonts w:ascii="Calibri" w:eastAsia="Times New Roman" w:hAnsi="Calibri" w:cstheme="minorBidi"/>
      <w:sz w:val="24"/>
    </w:rPr>
  </w:style>
  <w:style w:type="character" w:customStyle="1" w:styleId="field">
    <w:name w:val="field"/>
    <w:basedOn w:val="DefaultParagraphFont"/>
    <w:rsid w:val="00C3458B"/>
  </w:style>
  <w:style w:type="paragraph" w:customStyle="1" w:styleId="chapter-para">
    <w:name w:val="chapter-para"/>
    <w:basedOn w:val="Normal"/>
    <w:rsid w:val="00C3458B"/>
    <w:pPr>
      <w:spacing w:before="100" w:beforeAutospacing="1" w:after="100" w:afterAutospacing="1"/>
    </w:pPr>
    <w:rPr>
      <w:rFonts w:ascii="Calibri" w:eastAsia="Times New Roman" w:hAnsi="Calibri" w:cstheme="minorBidi"/>
      <w:sz w:val="24"/>
    </w:rPr>
  </w:style>
  <w:style w:type="character" w:customStyle="1" w:styleId="pull-quote-sidebar">
    <w:name w:val="pull-quote-sidebar"/>
    <w:basedOn w:val="DefaultParagraphFont"/>
    <w:rsid w:val="00C3458B"/>
  </w:style>
  <w:style w:type="character" w:customStyle="1" w:styleId="s12">
    <w:name w:val="s12"/>
    <w:basedOn w:val="DefaultParagraphFont"/>
    <w:rsid w:val="00C3458B"/>
  </w:style>
  <w:style w:type="character" w:customStyle="1" w:styleId="s11">
    <w:name w:val="s11"/>
    <w:basedOn w:val="DefaultParagraphFont"/>
    <w:rsid w:val="00C3458B"/>
  </w:style>
  <w:style w:type="character" w:customStyle="1" w:styleId="lede-text-onlyhighlight">
    <w:name w:val="lede-text-only__highlight"/>
    <w:basedOn w:val="DefaultParagraphFont"/>
    <w:rsid w:val="00C3458B"/>
  </w:style>
  <w:style w:type="paragraph" w:customStyle="1" w:styleId="definition-inner-item">
    <w:name w:val="definition-inner-item"/>
    <w:basedOn w:val="Normal"/>
    <w:rsid w:val="00C3458B"/>
    <w:pPr>
      <w:spacing w:before="100" w:beforeAutospacing="1" w:after="100" w:afterAutospacing="1"/>
    </w:pPr>
    <w:rPr>
      <w:rFonts w:ascii="Calibri" w:hAnsi="Calibri" w:cstheme="minorBidi"/>
    </w:rPr>
  </w:style>
  <w:style w:type="character" w:customStyle="1" w:styleId="intro-colon">
    <w:name w:val="intro-colon"/>
    <w:basedOn w:val="DefaultParagraphFont"/>
    <w:rsid w:val="00C3458B"/>
  </w:style>
  <w:style w:type="character" w:customStyle="1" w:styleId="markup--quote">
    <w:name w:val="markup--quote"/>
    <w:basedOn w:val="DefaultParagraphFont"/>
    <w:rsid w:val="00C3458B"/>
  </w:style>
  <w:style w:type="character" w:customStyle="1" w:styleId="pubgrid">
    <w:name w:val="pubgrid"/>
    <w:basedOn w:val="DefaultParagraphFont"/>
    <w:rsid w:val="00C3458B"/>
  </w:style>
  <w:style w:type="paragraph" w:customStyle="1" w:styleId="author-description">
    <w:name w:val="author-description"/>
    <w:basedOn w:val="Normal"/>
    <w:rsid w:val="00C3458B"/>
    <w:pPr>
      <w:spacing w:before="100" w:beforeAutospacing="1" w:after="100" w:afterAutospacing="1"/>
    </w:pPr>
    <w:rPr>
      <w:rFonts w:ascii="Calibri" w:hAnsi="Calibri" w:cstheme="minorBidi"/>
      <w:sz w:val="24"/>
    </w:rPr>
  </w:style>
  <w:style w:type="paragraph" w:customStyle="1" w:styleId="author-bio-text">
    <w:name w:val="author-bio-text"/>
    <w:basedOn w:val="Normal"/>
    <w:rsid w:val="00C3458B"/>
    <w:pPr>
      <w:spacing w:before="100" w:beforeAutospacing="1" w:after="100" w:afterAutospacing="1"/>
    </w:pPr>
    <w:rPr>
      <w:rFonts w:ascii="Calibri" w:hAnsi="Calibri" w:cstheme="minorBidi"/>
      <w:sz w:val="24"/>
    </w:rPr>
  </w:style>
  <w:style w:type="character" w:customStyle="1" w:styleId="fppquote">
    <w:name w:val="fp_pquote"/>
    <w:basedOn w:val="DefaultParagraphFont"/>
    <w:rsid w:val="00C3458B"/>
  </w:style>
  <w:style w:type="character" w:customStyle="1" w:styleId="HTMLAddressChar1">
    <w:name w:val="HTML Address Char1"/>
    <w:basedOn w:val="DefaultParagraphFont"/>
    <w:uiPriority w:val="99"/>
    <w:semiHidden/>
    <w:rsid w:val="00C3458B"/>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C34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ytimes.com/2016/09/25/opinion/sunday/why-industrial-farms-are-good-for-the-environment.html" TargetMode="External"/><Relationship Id="rId18" Type="http://schemas.openxmlformats.org/officeDocument/2006/relationships/hyperlink" Target="https://www.nbcnews.com/think/opinion/coronavirus-stimulus-disaster-plans-reveal-cruelty-capitalist-political-reality-ncna1166861" TargetMode="External"/><Relationship Id="rId26" Type="http://schemas.openxmlformats.org/officeDocument/2006/relationships/hyperlink" Target="https://www.realclearpolitics.com/articles/2020/04/20/hypocrisy_in_nyts_reporting_on_a_covid-skeptics_death.html" TargetMode="External"/><Relationship Id="rId3" Type="http://schemas.openxmlformats.org/officeDocument/2006/relationships/customXml" Target="../customXml/item3.xml"/><Relationship Id="rId21" Type="http://schemas.openxmlformats.org/officeDocument/2006/relationships/hyperlink" Target="https://www.cnet.com/news/earth-day-2020-we-desperately-need-hope-now-jane-goodall-says/" TargetMode="External"/><Relationship Id="rId7" Type="http://schemas.openxmlformats.org/officeDocument/2006/relationships/settings" Target="settings.xml"/><Relationship Id="rId12"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17" Type="http://schemas.openxmlformats.org/officeDocument/2006/relationships/hyperlink" Target="https://www.barrons.com/articles/the-coronavirus-recession-should-be-the-end-of-shareholder-capitalism-51587377316" TargetMode="External"/><Relationship Id="rId25" Type="http://schemas.openxmlformats.org/officeDocument/2006/relationships/hyperlink" Target="https://www.factcheck.org/2020/04/bidens-false-claim-on-trumps-response-to-coronavirus/" TargetMode="External"/><Relationship Id="rId2" Type="http://schemas.openxmlformats.org/officeDocument/2006/relationships/customXml" Target="../customXml/item2.xml"/><Relationship Id="rId16" Type="http://schemas.openxmlformats.org/officeDocument/2006/relationships/hyperlink" Target="http://www.vatican.va/content/francesco/en/messages/food/documents/papa-francesco_20191016_messaggio-giornata-alimentazione.html" TargetMode="External"/><Relationship Id="rId20" Type="http://schemas.openxmlformats.org/officeDocument/2006/relationships/hyperlink" Target="https://twitter.com/EricHolthaus/status/125300804272092774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9/02/economic-crisis-can-trigger-world-war/" TargetMode="External"/><Relationship Id="rId24" Type="http://schemas.openxmlformats.org/officeDocument/2006/relationships/hyperlink" Target="https://www.aei.org/foreign-and-defense-policy/like-it-or-not-taiwan-is-free-china/" TargetMode="External"/><Relationship Id="rId5" Type="http://schemas.openxmlformats.org/officeDocument/2006/relationships/numbering" Target="numbering.xml"/><Relationship Id="rId15" Type="http://schemas.openxmlformats.org/officeDocument/2006/relationships/hyperlink" Target="https://thehill.com/policy/finance/490327-goldman-sachs-unemployment-to-hit-15-percent-quarterly-gdp-to-fall-34-percent" TargetMode="External"/><Relationship Id="rId23" Type="http://schemas.openxmlformats.org/officeDocument/2006/relationships/hyperlink" Target="https://obamawhitehouse.archives.gov/the-press-office/2015/05/12/remarks-president-conversation-poverty-georgetown-university" TargetMode="External"/><Relationship Id="rId28" Type="http://schemas.openxmlformats.org/officeDocument/2006/relationships/hyperlink" Target="https://www.washingtonexaminer.com/tag/coronavirus" TargetMode="External"/><Relationship Id="rId10" Type="http://schemas.openxmlformats.org/officeDocument/2006/relationships/hyperlink" Target="https://www.washingtonpost.com/opinions/2021/05/24/inflation-risk-is-real/" TargetMode="External"/><Relationship Id="rId19" Type="http://schemas.openxmlformats.org/officeDocument/2006/relationships/hyperlink" Target="https://theintercept.com/2020/03/16/coronavirus-capitalism/" TargetMode="External"/><Relationship Id="rId4" Type="http://schemas.openxmlformats.org/officeDocument/2006/relationships/customXml" Target="../customXml/item4.xml"/><Relationship Id="rId9" Type="http://schemas.openxmlformats.org/officeDocument/2006/relationships/hyperlink" Target="http://www.latimes.com/world/global-development/op-ed/la-fg-global-water-oped-story.html" TargetMode="External"/><Relationship Id="rId14" Type="http://schemas.openxmlformats.org/officeDocument/2006/relationships/hyperlink" Target="https://www.project-syndicate.org/commentary/economic-crisis-military-conflict-or-structural-reform-by-qian-liu-2018-11" TargetMode="External"/><Relationship Id="rId22" Type="http://schemas.openxmlformats.org/officeDocument/2006/relationships/hyperlink" Target="https://www.americamagazine.org/politics-society/2017/02/06/confessions-catholic-convert-capitalism" TargetMode="External"/><Relationship Id="rId27" Type="http://schemas.openxmlformats.org/officeDocument/2006/relationships/hyperlink" Target="https://www.aei.org/economics/us-economy/5-questions-every-presidential-candidate-should-answer-global-warming-and-energy-policy-editio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70</Pages>
  <Words>33957</Words>
  <Characters>193558</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227061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3</cp:revision>
  <dcterms:created xsi:type="dcterms:W3CDTF">2022-04-02T00:03:00Z</dcterms:created>
  <dcterms:modified xsi:type="dcterms:W3CDTF">2022-04-02T00:14:00Z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