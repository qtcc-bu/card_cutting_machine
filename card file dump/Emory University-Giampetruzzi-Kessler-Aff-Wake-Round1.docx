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F16A" w14:textId="0A9869BA" w:rsidR="00C62CF0" w:rsidRDefault="00C62CF0" w:rsidP="00C62CF0">
      <w:pPr>
        <w:pStyle w:val="Heading1"/>
      </w:pPr>
      <w:r>
        <w:t>Round 1</w:t>
      </w:r>
    </w:p>
    <w:p w14:paraId="4590FEE2" w14:textId="0DF0F9FC" w:rsidR="00C62CF0" w:rsidRDefault="00C62CF0" w:rsidP="00C62CF0">
      <w:pPr>
        <w:pStyle w:val="Heading2"/>
        <w:rPr>
          <w:rFonts w:asciiTheme="majorHAnsi" w:hAnsiTheme="majorHAnsi" w:cstheme="majorHAnsi"/>
        </w:rPr>
      </w:pPr>
      <w:r>
        <w:rPr>
          <w:rFonts w:asciiTheme="majorHAnsi" w:hAnsiTheme="majorHAnsi" w:cstheme="majorHAnsi"/>
        </w:rPr>
        <w:lastRenderedPageBreak/>
        <w:t>1AC</w:t>
      </w:r>
    </w:p>
    <w:p w14:paraId="668F0C53" w14:textId="77777777" w:rsidR="00C62CF0" w:rsidRDefault="00C62CF0" w:rsidP="00C62CF0">
      <w:pPr>
        <w:pStyle w:val="Heading3"/>
      </w:pPr>
      <w:r>
        <w:lastRenderedPageBreak/>
        <w:t>Plan---1AC</w:t>
      </w:r>
    </w:p>
    <w:p w14:paraId="18D8BF65" w14:textId="77777777" w:rsidR="00C62CF0" w:rsidRPr="000D0E14" w:rsidRDefault="00C62CF0" w:rsidP="00C62CF0">
      <w:pPr>
        <w:pStyle w:val="Heading4"/>
      </w:pPr>
      <w:r w:rsidRPr="000D0E14">
        <w:t>The United States federal government should prohibit anticompetitive business practices that artificially extend medical patents of drugs that share bioequivalence.</w:t>
      </w:r>
    </w:p>
    <w:p w14:paraId="4E33471A" w14:textId="77777777" w:rsidR="00C62CF0" w:rsidRDefault="00C62CF0" w:rsidP="00C62CF0">
      <w:pPr>
        <w:pStyle w:val="Heading3"/>
      </w:pPr>
      <w:r>
        <w:lastRenderedPageBreak/>
        <w:t>Innovation---1AC</w:t>
      </w:r>
    </w:p>
    <w:p w14:paraId="203BA03E" w14:textId="77777777" w:rsidR="00C62CF0" w:rsidRPr="009C3B0C" w:rsidRDefault="00C62CF0" w:rsidP="00C62CF0">
      <w:pPr>
        <w:pStyle w:val="Heading4"/>
      </w:pPr>
      <w:r>
        <w:t xml:space="preserve">Advantage 1 is </w:t>
      </w:r>
      <w:r w:rsidRPr="009C3B0C">
        <w:rPr>
          <w:u w:val="single"/>
        </w:rPr>
        <w:t>Innovation</w:t>
      </w:r>
      <w:r>
        <w:t>:</w:t>
      </w:r>
    </w:p>
    <w:p w14:paraId="2A7F1E4D" w14:textId="77777777" w:rsidR="00C62CF0" w:rsidRPr="00521731" w:rsidRDefault="00C62CF0" w:rsidP="00C62CF0">
      <w:pPr>
        <w:pStyle w:val="Heading4"/>
      </w:pPr>
      <w:r>
        <w:t xml:space="preserve">Anticompetitive conduct in the pharmaceutical industry undermines </w:t>
      </w:r>
      <w:r w:rsidRPr="00826B50">
        <w:rPr>
          <w:u w:val="single"/>
        </w:rPr>
        <w:t>effective and efficient innovation</w:t>
      </w:r>
      <w:r>
        <w:t xml:space="preserve">. </w:t>
      </w:r>
    </w:p>
    <w:p w14:paraId="69BA3727" w14:textId="77777777" w:rsidR="00C62CF0" w:rsidRPr="003D6E67" w:rsidRDefault="00C62CF0" w:rsidP="00C62CF0">
      <w:pPr>
        <w:rPr>
          <w:szCs w:val="22"/>
        </w:rPr>
      </w:pPr>
      <w:r w:rsidRPr="003D6E67">
        <w:rPr>
          <w:szCs w:val="22"/>
        </w:rPr>
        <w:t xml:space="preserve">Robin </w:t>
      </w:r>
      <w:r w:rsidRPr="003D6E67">
        <w:rPr>
          <w:rStyle w:val="Style13ptBold"/>
          <w:szCs w:val="22"/>
        </w:rPr>
        <w:t>Feldman 21</w:t>
      </w:r>
      <w:r w:rsidRPr="003D6E67">
        <w:rPr>
          <w:szCs w:val="22"/>
        </w:rPr>
        <w:t xml:space="preserve">. Stanford University (BA), Stanford Law School (JD). Arthur J. Goldberg Distinguished Professor of Law at the University of California, Hastings College of Law. “Drug companies keep merging. Why that’s bad for consumers and innovation.” </w:t>
      </w:r>
      <w:hyperlink r:id="rId9" w:history="1">
        <w:r w:rsidRPr="003D6E67">
          <w:rPr>
            <w:rStyle w:val="Hyperlink"/>
            <w:szCs w:val="22"/>
          </w:rPr>
          <w:t>https://www.washingtonpost.com/outlook/2021/04/06/drug-companies-keep-merging-why-thats-bad-consumers-innovation/</w:t>
        </w:r>
      </w:hyperlink>
      <w:r w:rsidRPr="003D6E67">
        <w:rPr>
          <w:szCs w:val="22"/>
        </w:rPr>
        <w:t xml:space="preserve">. </w:t>
      </w:r>
    </w:p>
    <w:p w14:paraId="27E2C270" w14:textId="77777777" w:rsidR="00C62CF0" w:rsidRPr="00521731" w:rsidRDefault="00C62CF0" w:rsidP="00C62CF0">
      <w:pPr>
        <w:rPr>
          <w:szCs w:val="16"/>
        </w:rPr>
      </w:pPr>
      <w:r w:rsidRPr="00521731">
        <w:rPr>
          <w:szCs w:val="16"/>
        </w:rPr>
        <w:t xml:space="preserve">This dramatic </w:t>
      </w:r>
      <w:r w:rsidRPr="00B129F9">
        <w:rPr>
          <w:rStyle w:val="Emphasis"/>
          <w:highlight w:val="cyan"/>
        </w:rPr>
        <w:t>consolidation has remade the pharmaceutical industry</w:t>
      </w:r>
      <w:r w:rsidRPr="00521731">
        <w:rPr>
          <w:szCs w:val="16"/>
        </w:rPr>
        <w:t xml:space="preserve">. Before 1988, a robust cohort of drug manufacturers often competed across multiple therapeutic areas. This </w:t>
      </w:r>
      <w:r w:rsidRPr="00B129F9">
        <w:rPr>
          <w:rStyle w:val="StyleUnderline"/>
          <w:highlight w:val="cyan"/>
        </w:rPr>
        <w:t>competition encouraged exploring different</w:t>
      </w:r>
      <w:r w:rsidRPr="00521731">
        <w:rPr>
          <w:rStyle w:val="StyleUnderline"/>
        </w:rPr>
        <w:t xml:space="preserve"> possible </w:t>
      </w:r>
      <w:r w:rsidRPr="00B129F9">
        <w:rPr>
          <w:rStyle w:val="StyleUnderline"/>
          <w:highlight w:val="cyan"/>
        </w:rPr>
        <w:t>approaches for treating the same disease state</w:t>
      </w:r>
      <w:r w:rsidRPr="00521731">
        <w:rPr>
          <w:rStyle w:val="StyleUnderline"/>
        </w:rPr>
        <w:t xml:space="preserve"> as well as </w:t>
      </w:r>
      <w:r w:rsidRPr="00B129F9">
        <w:rPr>
          <w:rStyle w:val="StyleUnderline"/>
          <w:highlight w:val="cyan"/>
        </w:rPr>
        <w:t>treatments for</w:t>
      </w:r>
      <w:r w:rsidRPr="00521731">
        <w:rPr>
          <w:rStyle w:val="StyleUnderline"/>
        </w:rPr>
        <w:t xml:space="preserve"> a </w:t>
      </w:r>
      <w:r w:rsidRPr="00B129F9">
        <w:rPr>
          <w:rStyle w:val="StyleUnderline"/>
          <w:highlight w:val="cyan"/>
        </w:rPr>
        <w:t>wider range of health concerns</w:t>
      </w:r>
      <w:r w:rsidRPr="00521731">
        <w:rPr>
          <w:szCs w:val="16"/>
        </w:rPr>
        <w:t xml:space="preserve">, </w:t>
      </w:r>
      <w:r w:rsidRPr="00B129F9">
        <w:rPr>
          <w:rStyle w:val="Emphasis"/>
          <w:highlight w:val="cyan"/>
        </w:rPr>
        <w:t>increasing</w:t>
      </w:r>
      <w:r w:rsidRPr="00521731">
        <w:rPr>
          <w:rStyle w:val="Emphasis"/>
        </w:rPr>
        <w:t xml:space="preserve"> the </w:t>
      </w:r>
      <w:r w:rsidRPr="00B129F9">
        <w:rPr>
          <w:rStyle w:val="Emphasis"/>
          <w:highlight w:val="cyan"/>
        </w:rPr>
        <w:t>potential for innovations that</w:t>
      </w:r>
      <w:r w:rsidRPr="00521731">
        <w:rPr>
          <w:rStyle w:val="Emphasis"/>
        </w:rPr>
        <w:t xml:space="preserve"> might </w:t>
      </w:r>
      <w:r w:rsidRPr="00B129F9">
        <w:rPr>
          <w:rStyle w:val="Emphasis"/>
          <w:highlight w:val="cyan"/>
        </w:rPr>
        <w:t>improve lives</w:t>
      </w:r>
      <w:r w:rsidRPr="00521731">
        <w:rPr>
          <w:rStyle w:val="Emphasis"/>
        </w:rPr>
        <w:t>.</w:t>
      </w:r>
    </w:p>
    <w:p w14:paraId="414A1269" w14:textId="77777777" w:rsidR="00C62CF0" w:rsidRPr="00521731" w:rsidRDefault="00C62CF0" w:rsidP="00C62CF0">
      <w:pPr>
        <w:rPr>
          <w:szCs w:val="16"/>
        </w:rPr>
      </w:pPr>
      <w:r w:rsidRPr="00521731">
        <w:rPr>
          <w:szCs w:val="16"/>
        </w:rPr>
        <w:t xml:space="preserve">Although </w:t>
      </w:r>
      <w:r w:rsidRPr="00B129F9">
        <w:rPr>
          <w:rStyle w:val="Emphasis"/>
          <w:highlight w:val="cyan"/>
        </w:rPr>
        <w:t>this marketplace was better for innovation</w:t>
      </w:r>
      <w:r w:rsidRPr="00521731">
        <w:rPr>
          <w:szCs w:val="16"/>
        </w:rPr>
        <w:t xml:space="preserve">, </w:t>
      </w:r>
      <w:r w:rsidRPr="00521731">
        <w:rPr>
          <w:rStyle w:val="StyleUnderline"/>
        </w:rPr>
        <w:t>drug companies were drawn to</w:t>
      </w:r>
      <w:r w:rsidRPr="00521731">
        <w:rPr>
          <w:szCs w:val="16"/>
        </w:rPr>
        <w:t xml:space="preserve"> merging because of the lure of </w:t>
      </w:r>
      <w:r w:rsidRPr="00521731">
        <w:rPr>
          <w:rStyle w:val="StyleUnderline"/>
        </w:rPr>
        <w:t>increased market power, improved synergies, larger economies of scale</w:t>
      </w:r>
      <w:r w:rsidRPr="00521731">
        <w:rPr>
          <w:szCs w:val="16"/>
        </w:rPr>
        <w:t xml:space="preserve"> and more diverse product portfolios.</w:t>
      </w:r>
    </w:p>
    <w:p w14:paraId="51B12A2C" w14:textId="77777777" w:rsidR="00C62CF0" w:rsidRPr="00521731" w:rsidRDefault="00C62CF0" w:rsidP="00C62CF0">
      <w:pPr>
        <w:rPr>
          <w:rStyle w:val="StyleUnderline"/>
        </w:rPr>
      </w:pPr>
      <w:r w:rsidRPr="00521731">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521731">
        <w:rPr>
          <w:rStyle w:val="StyleUnderline"/>
        </w:rPr>
        <w:t>companies with expiring drug patents sought to make up for their revenue losses by acquiring other profitable drugs.</w:t>
      </w:r>
    </w:p>
    <w:p w14:paraId="14ABC6A2" w14:textId="77777777" w:rsidR="00C62CF0" w:rsidRPr="00521731" w:rsidRDefault="00C62CF0" w:rsidP="00C62CF0">
      <w:pPr>
        <w:rPr>
          <w:szCs w:val="16"/>
        </w:rPr>
      </w:pPr>
      <w:r w:rsidRPr="00521731">
        <w:rPr>
          <w:szCs w:val="16"/>
        </w:rPr>
        <w:t xml:space="preserve">The second merger wave beginning around 1996 can be traced in part to another external shock, as globalization spurred firms to join forces to reach more potential markets. Similar to the first merger wave, </w:t>
      </w:r>
      <w:r w:rsidRPr="00521731">
        <w:rPr>
          <w:rStyle w:val="StyleUnderline"/>
        </w:rPr>
        <w:t>“</w:t>
      </w:r>
      <w:r w:rsidRPr="00B129F9">
        <w:rPr>
          <w:rStyle w:val="StyleUnderline"/>
          <w:highlight w:val="cyan"/>
        </w:rPr>
        <w:t>patent cliffs</w:t>
      </w:r>
      <w:r w:rsidRPr="00521731">
        <w:rPr>
          <w:rStyle w:val="StyleUnderline"/>
        </w:rPr>
        <w:t xml:space="preserve">,” in which many of a company’s drugs were set to lose their lucrative patent monopoly around the same time, also </w:t>
      </w:r>
      <w:r w:rsidRPr="00B129F9">
        <w:rPr>
          <w:rStyle w:val="StyleUnderline"/>
          <w:highlight w:val="cyan"/>
        </w:rPr>
        <w:t>helped push firms to combine forces</w:t>
      </w:r>
      <w:r w:rsidRPr="00521731">
        <w:rPr>
          <w:rStyle w:val="StyleUnderline"/>
        </w:rPr>
        <w:t>.</w:t>
      </w:r>
    </w:p>
    <w:p w14:paraId="1CEFF6DE" w14:textId="77777777" w:rsidR="00C62CF0" w:rsidRPr="00521731" w:rsidRDefault="00C62CF0" w:rsidP="00C62CF0">
      <w:pPr>
        <w:rPr>
          <w:szCs w:val="16"/>
        </w:rPr>
      </w:pPr>
      <w:r w:rsidRPr="00521731">
        <w:rPr>
          <w:szCs w:val="16"/>
        </w:rPr>
        <w:t xml:space="preserve">But the </w:t>
      </w:r>
      <w:r w:rsidRPr="00B129F9">
        <w:rPr>
          <w:rStyle w:val="Emphasis"/>
          <w:highlight w:val="cyan"/>
        </w:rPr>
        <w:t>newly consolidated pharmaceutical industry</w:t>
      </w:r>
      <w:r w:rsidRPr="00521731">
        <w:rPr>
          <w:rStyle w:val="Emphasis"/>
        </w:rPr>
        <w:t xml:space="preserve"> actually </w:t>
      </w:r>
      <w:r w:rsidRPr="00B129F9">
        <w:rPr>
          <w:rStyle w:val="Emphasis"/>
          <w:highlight w:val="cyan"/>
        </w:rPr>
        <w:t>stifled innovation</w:t>
      </w:r>
      <w:r w:rsidRPr="00521731">
        <w:rPr>
          <w:szCs w:val="16"/>
        </w:rPr>
        <w:t xml:space="preserve">. In the period following merger waves one and two, </w:t>
      </w:r>
      <w:r w:rsidRPr="00521731">
        <w:rPr>
          <w:rStyle w:val="Emphasis"/>
        </w:rPr>
        <w:t xml:space="preserve">the </w:t>
      </w:r>
      <w:r w:rsidRPr="00B129F9">
        <w:rPr>
          <w:rStyle w:val="Emphasis"/>
          <w:highlight w:val="cyan"/>
        </w:rPr>
        <w:t>industry generated fewer new molecular entities each year compared to pre-merger levels</w:t>
      </w:r>
      <w:r w:rsidRPr="00521731">
        <w:rPr>
          <w:szCs w:val="16"/>
        </w:rPr>
        <w:t xml:space="preserve">. </w:t>
      </w:r>
      <w:r w:rsidRPr="00B129F9">
        <w:rPr>
          <w:rStyle w:val="StyleUnderline"/>
          <w:highlight w:val="cyan"/>
        </w:rPr>
        <w:t>Merged</w:t>
      </w:r>
      <w:r w:rsidRPr="00521731">
        <w:rPr>
          <w:rStyle w:val="StyleUnderline"/>
        </w:rPr>
        <w:t xml:space="preserve"> drug </w:t>
      </w:r>
      <w:r w:rsidRPr="00B129F9">
        <w:rPr>
          <w:rStyle w:val="StyleUnderline"/>
          <w:highlight w:val="cyan"/>
        </w:rPr>
        <w:t>companies</w:t>
      </w:r>
      <w:r w:rsidRPr="00521731">
        <w:rPr>
          <w:rStyle w:val="StyleUnderline"/>
        </w:rPr>
        <w:t xml:space="preserve"> also </w:t>
      </w:r>
      <w:r w:rsidRPr="00B129F9">
        <w:rPr>
          <w:rStyle w:val="StyleUnderline"/>
          <w:highlight w:val="cyan"/>
        </w:rPr>
        <w:t>spent</w:t>
      </w:r>
      <w:r w:rsidRPr="00521731">
        <w:rPr>
          <w:rStyle w:val="StyleUnderline"/>
        </w:rPr>
        <w:t xml:space="preserve"> proportionally </w:t>
      </w:r>
      <w:r w:rsidRPr="00B129F9">
        <w:rPr>
          <w:rStyle w:val="StyleUnderline"/>
          <w:highlight w:val="cyan"/>
        </w:rPr>
        <w:t>less on research than their non-merged competitors.</w:t>
      </w:r>
    </w:p>
    <w:p w14:paraId="3CDE5719" w14:textId="77777777" w:rsidR="00C62CF0" w:rsidRPr="00521731" w:rsidRDefault="00C62CF0" w:rsidP="00C62CF0">
      <w:pPr>
        <w:rPr>
          <w:rStyle w:val="Emphasis"/>
        </w:rPr>
      </w:pPr>
      <w:r w:rsidRPr="00826B50">
        <w:rPr>
          <w:rStyle w:val="StyleUnderline"/>
        </w:rPr>
        <w:t>Consolidation also enabled</w:t>
      </w:r>
      <w:r w:rsidRPr="00521731">
        <w:rPr>
          <w:rStyle w:val="StyleUnderline"/>
        </w:rPr>
        <w:t xml:space="preserve"> </w:t>
      </w:r>
      <w:r w:rsidRPr="00B129F9">
        <w:rPr>
          <w:rStyle w:val="StyleUnderline"/>
          <w:highlight w:val="cyan"/>
        </w:rPr>
        <w:t>drugmakers</w:t>
      </w:r>
      <w:r w:rsidRPr="00826B50">
        <w:rPr>
          <w:rStyle w:val="StyleUnderline"/>
        </w:rPr>
        <w:t xml:space="preserve"> to directly </w:t>
      </w:r>
      <w:r w:rsidRPr="00B129F9">
        <w:rPr>
          <w:rStyle w:val="StyleUnderline"/>
          <w:highlight w:val="cyan"/>
        </w:rPr>
        <w:t>quell competition</w:t>
      </w:r>
      <w:r w:rsidRPr="00521731">
        <w:rPr>
          <w:szCs w:val="16"/>
        </w:rPr>
        <w:t xml:space="preserve"> through what were known as “killer acquisitions,” in which they acquired innovative peers solely to stop potential competition. Moreover, with the assistance of pharmacy benefits managers, </w:t>
      </w:r>
      <w:r w:rsidRPr="00521731">
        <w:rPr>
          <w:rStyle w:val="StyleUnderline"/>
        </w:rPr>
        <w:t xml:space="preserve">newly giant pharmaceutical </w:t>
      </w:r>
      <w:r w:rsidRPr="00B129F9">
        <w:rPr>
          <w:rStyle w:val="StyleUnderline"/>
          <w:highlight w:val="cyan"/>
        </w:rPr>
        <w:t>firms could leverage their dominant position with one type of drug to suppress competitors</w:t>
      </w:r>
      <w:r w:rsidRPr="00521731">
        <w:rPr>
          <w:rStyle w:val="StyleUnderline"/>
        </w:rPr>
        <w:t xml:space="preserve"> for another one of their drugs, </w:t>
      </w:r>
      <w:r w:rsidRPr="00B129F9">
        <w:rPr>
          <w:rStyle w:val="StyleUnderline"/>
          <w:highlight w:val="cyan"/>
        </w:rPr>
        <w:t>or they could</w:t>
      </w:r>
      <w:r w:rsidRPr="00521731">
        <w:rPr>
          <w:rStyle w:val="StyleUnderline"/>
        </w:rPr>
        <w:t xml:space="preserve"> use the </w:t>
      </w:r>
      <w:r w:rsidRPr="00B129F9">
        <w:rPr>
          <w:rStyle w:val="StyleUnderline"/>
          <w:highlight w:val="cyan"/>
        </w:rPr>
        <w:t>combined power of multiple drugs to shore up a waning monopoly position</w:t>
      </w:r>
      <w:r w:rsidRPr="00521731">
        <w:rPr>
          <w:szCs w:val="16"/>
        </w:rPr>
        <w:t xml:space="preserve">. </w:t>
      </w:r>
      <w:r w:rsidRPr="00521731">
        <w:rPr>
          <w:rStyle w:val="Emphasis"/>
        </w:rPr>
        <w:t xml:space="preserve">Both of </w:t>
      </w:r>
      <w:r w:rsidRPr="00B129F9">
        <w:rPr>
          <w:rStyle w:val="Emphasis"/>
          <w:highlight w:val="cyan"/>
        </w:rPr>
        <w:t>these practices could block cheaper drug competitors from reaching patients, inhibiting access and affordability.</w:t>
      </w:r>
    </w:p>
    <w:p w14:paraId="38C0399E" w14:textId="77777777" w:rsidR="00C62CF0" w:rsidRDefault="00C62CF0" w:rsidP="00C62CF0">
      <w:pPr>
        <w:rPr>
          <w:szCs w:val="16"/>
        </w:rPr>
      </w:pPr>
      <w:r w:rsidRPr="00521731">
        <w:rPr>
          <w:szCs w:val="16"/>
        </w:rPr>
        <w:t xml:space="preserve">In short, </w:t>
      </w:r>
      <w:r w:rsidRPr="00B129F9">
        <w:rPr>
          <w:rStyle w:val="Emphasis"/>
          <w:highlight w:val="cyan"/>
        </w:rPr>
        <w:t>consumers were the losers</w:t>
      </w:r>
      <w:r w:rsidRPr="00521731">
        <w:rPr>
          <w:rStyle w:val="Emphasis"/>
        </w:rPr>
        <w:t xml:space="preserve"> from the two waves of drug company mergers</w:t>
      </w:r>
      <w:r w:rsidRPr="00521731">
        <w:rPr>
          <w:rStyle w:val="StyleUnderline"/>
        </w:rPr>
        <w:t xml:space="preserve">. They confronted higher prices and fewer choices — and saw </w:t>
      </w:r>
      <w:r w:rsidRPr="00B129F9">
        <w:rPr>
          <w:rStyle w:val="StyleUnderline"/>
          <w:highlight w:val="cyan"/>
        </w:rPr>
        <w:t xml:space="preserve">companies exploring fewer paths that </w:t>
      </w:r>
      <w:r w:rsidRPr="00B129F9">
        <w:rPr>
          <w:rStyle w:val="StyleUnderline"/>
          <w:highlight w:val="cyan"/>
        </w:rPr>
        <w:lastRenderedPageBreak/>
        <w:t>might produce breakthroughs</w:t>
      </w:r>
      <w:r w:rsidRPr="00521731">
        <w:rPr>
          <w:szCs w:val="16"/>
        </w:rPr>
        <w:t>. To make matters worse, around 2010, another wave of mergers began.</w:t>
      </w:r>
    </w:p>
    <w:p w14:paraId="416F2C94" w14:textId="77777777" w:rsidR="00C62CF0" w:rsidRDefault="00C62CF0" w:rsidP="00C62CF0">
      <w:pPr>
        <w:pStyle w:val="Heading4"/>
      </w:pPr>
      <w:r>
        <w:t>Automatic substitution of bioequivalents is key---the anticompetitive costs of “</w:t>
      </w:r>
      <w:r w:rsidRPr="00CC0392">
        <w:rPr>
          <w:u w:val="single"/>
        </w:rPr>
        <w:t>product hopping</w:t>
      </w:r>
      <w:r>
        <w:t xml:space="preserve">” outweigh the procompetitive benefits. </w:t>
      </w:r>
    </w:p>
    <w:p w14:paraId="610DFCDC" w14:textId="77777777" w:rsidR="00C62CF0" w:rsidRPr="003D6E67" w:rsidRDefault="00C62CF0" w:rsidP="00C62CF0">
      <w:pPr>
        <w:rPr>
          <w:szCs w:val="22"/>
        </w:rPr>
      </w:pPr>
      <w:r w:rsidRPr="003D6E67">
        <w:rPr>
          <w:szCs w:val="22"/>
        </w:rPr>
        <w:t xml:space="preserve">Daniel </w:t>
      </w:r>
      <w:r w:rsidRPr="003D6E67">
        <w:rPr>
          <w:rStyle w:val="Style13ptBold"/>
          <w:szCs w:val="22"/>
        </w:rPr>
        <w:t>Burke 18</w:t>
      </w:r>
      <w:r w:rsidRPr="003D6E67">
        <w:rPr>
          <w:szCs w:val="22"/>
        </w:rPr>
        <w:t xml:space="preserve">. Cleveland-Marshall College of Law. “An Examination of Product Hopping by Brand-Name Prescription Drug Manufacturers: The Problem and a Proposed Solution” Cleveland State Law Review. Volume 66; Issue 2; Article 8. 04-01-18. </w:t>
      </w:r>
      <w:hyperlink r:id="rId10" w:history="1">
        <w:r w:rsidRPr="003D6E67">
          <w:rPr>
            <w:rStyle w:val="Hyperlink"/>
            <w:szCs w:val="22"/>
          </w:rPr>
          <w:t>https://engagedscholarship.csuohio.edu/cgi/viewcontent.cgi?article=3995&amp;context=clevstlrev</w:t>
        </w:r>
      </w:hyperlink>
    </w:p>
    <w:p w14:paraId="70AA6E9E" w14:textId="77777777" w:rsidR="00C62CF0" w:rsidRPr="003D6E67" w:rsidRDefault="00C62CF0" w:rsidP="00C62CF0">
      <w:pPr>
        <w:rPr>
          <w:rStyle w:val="Emphasis"/>
        </w:rPr>
      </w:pPr>
      <w:r w:rsidRPr="003D6E67">
        <w:t xml:space="preserve">Another way </w:t>
      </w:r>
      <w:r w:rsidRPr="003D6E67">
        <w:rPr>
          <w:rStyle w:val="StyleUnderline"/>
        </w:rPr>
        <w:t>that courts determine</w:t>
      </w:r>
      <w:r w:rsidRPr="003D6E67">
        <w:t xml:space="preserve"> whether the second prong of the test (in </w:t>
      </w:r>
      <w:r w:rsidRPr="003D6E67">
        <w:rPr>
          <w:rStyle w:val="StyleUnderline"/>
        </w:rPr>
        <w:t>an analysis of a potential monopoly</w:t>
      </w:r>
      <w:r w:rsidRPr="003D6E67">
        <w:t xml:space="preserve">) is satisfied is </w:t>
      </w:r>
      <w:r w:rsidRPr="003D6E67">
        <w:rPr>
          <w:rStyle w:val="StyleUnderline"/>
        </w:rPr>
        <w:t>by applying the rule of reason</w:t>
      </w:r>
      <w:r w:rsidRPr="003D6E67">
        <w:t xml:space="preserve"> test.131 </w:t>
      </w:r>
      <w:r w:rsidRPr="003D6E67">
        <w:rPr>
          <w:rStyle w:val="StyleUnderline"/>
        </w:rPr>
        <w:t xml:space="preserve">The </w:t>
      </w:r>
      <w:r w:rsidRPr="00B129F9">
        <w:rPr>
          <w:rStyle w:val="StyleUnderline"/>
          <w:highlight w:val="cyan"/>
        </w:rPr>
        <w:t>rule of reason</w:t>
      </w:r>
      <w:r w:rsidRPr="003D6E67">
        <w:rPr>
          <w:rStyle w:val="StyleUnderline"/>
        </w:rPr>
        <w:t xml:space="preserve"> test requires that </w:t>
      </w:r>
      <w:r w:rsidRPr="00B129F9">
        <w:rPr>
          <w:rStyle w:val="StyleUnderline"/>
          <w:highlight w:val="cyan"/>
        </w:rPr>
        <w:t xml:space="preserve">courts </w:t>
      </w:r>
      <w:r w:rsidRPr="00B129F9">
        <w:rPr>
          <w:rStyle w:val="Emphasis"/>
          <w:highlight w:val="cyan"/>
        </w:rPr>
        <w:t xml:space="preserve">examine </w:t>
      </w:r>
      <w:r w:rsidRPr="003D6E67">
        <w:rPr>
          <w:rStyle w:val="Emphasis"/>
        </w:rPr>
        <w:t xml:space="preserve">the </w:t>
      </w:r>
      <w:r w:rsidRPr="00B129F9">
        <w:rPr>
          <w:rStyle w:val="Emphasis"/>
          <w:highlight w:val="cyan"/>
        </w:rPr>
        <w:t xml:space="preserve">totality of </w:t>
      </w:r>
      <w:r w:rsidRPr="003D6E67">
        <w:rPr>
          <w:rStyle w:val="Emphasis"/>
        </w:rPr>
        <w:t xml:space="preserve">the </w:t>
      </w:r>
      <w:r w:rsidRPr="00B129F9">
        <w:rPr>
          <w:rStyle w:val="Emphasis"/>
          <w:highlight w:val="cyan"/>
        </w:rPr>
        <w:t>circumstances</w:t>
      </w:r>
      <w:r w:rsidRPr="00B129F9">
        <w:rPr>
          <w:highlight w:val="cyan"/>
        </w:rPr>
        <w:t>,</w:t>
      </w:r>
      <w:r w:rsidRPr="003D6E67">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3D6E67">
        <w:rPr>
          <w:rStyle w:val="StyleUnderline"/>
        </w:rPr>
        <w:t>The plaintiff then may argue that “the anticompetitive harm outweighs the procompetitive benefit.”</w:t>
      </w:r>
      <w:r w:rsidRPr="003D6E67">
        <w:t xml:space="preserve">134 Relevant factors in determining whether a particular case of product hopping is a violation of the Sherman Act include looking at whether the conduct is anticompetitive, coerces consumers, and impedes competition.135 </w:t>
      </w:r>
      <w:r w:rsidRPr="00B129F9">
        <w:rPr>
          <w:rStyle w:val="StyleUnderline"/>
          <w:highlight w:val="cyan"/>
        </w:rPr>
        <w:t xml:space="preserve">Generic </w:t>
      </w:r>
      <w:r w:rsidRPr="003D6E67">
        <w:rPr>
          <w:rStyle w:val="StyleUnderline"/>
        </w:rPr>
        <w:t xml:space="preserve">drug </w:t>
      </w:r>
      <w:r w:rsidRPr="00B129F9">
        <w:rPr>
          <w:rStyle w:val="StyleUnderline"/>
          <w:highlight w:val="cyan"/>
        </w:rPr>
        <w:t xml:space="preserve">manufacturers are </w:t>
      </w:r>
      <w:r w:rsidRPr="00B129F9">
        <w:rPr>
          <w:rStyle w:val="Emphasis"/>
          <w:highlight w:val="cyan"/>
        </w:rPr>
        <w:t>inhibited from entering the prescription drug market</w:t>
      </w:r>
      <w:r w:rsidRPr="00B129F9">
        <w:rPr>
          <w:rStyle w:val="StyleUnderline"/>
          <w:highlight w:val="cyan"/>
        </w:rPr>
        <w:t xml:space="preserve"> when name-brand </w:t>
      </w:r>
      <w:r w:rsidRPr="003D6E67">
        <w:rPr>
          <w:rStyle w:val="StyleUnderline"/>
        </w:rPr>
        <w:t xml:space="preserve">drug </w:t>
      </w:r>
      <w:r w:rsidRPr="00B129F9">
        <w:rPr>
          <w:rStyle w:val="StyleUnderline"/>
          <w:highlight w:val="cyan"/>
        </w:rPr>
        <w:t xml:space="preserve">manufacturers are granted </w:t>
      </w:r>
      <w:r w:rsidRPr="00B129F9">
        <w:rPr>
          <w:rStyle w:val="Emphasis"/>
          <w:highlight w:val="cyan"/>
        </w:rPr>
        <w:t>extended exclusivity protection</w:t>
      </w:r>
      <w:r w:rsidRPr="003D6E67">
        <w:rPr>
          <w:rStyle w:val="StyleUnderline"/>
        </w:rPr>
        <w:t>, particularly due to automatic substitution laws.</w:t>
      </w:r>
      <w:r w:rsidRPr="003D6E67">
        <w:t xml:space="preserve">136 </w:t>
      </w:r>
      <w:r w:rsidRPr="00B129F9">
        <w:rPr>
          <w:rStyle w:val="StyleUnderline"/>
          <w:highlight w:val="cyan"/>
        </w:rPr>
        <w:t xml:space="preserve">Automatic substitution laws </w:t>
      </w:r>
      <w:r w:rsidRPr="00B129F9">
        <w:rPr>
          <w:rStyle w:val="Emphasis"/>
          <w:highlight w:val="cyan"/>
        </w:rPr>
        <w:t>allow pharmacists to substitute a generic bioequivalent drug</w:t>
      </w:r>
      <w:r w:rsidRPr="00B129F9">
        <w:rPr>
          <w:rStyle w:val="StyleUnderline"/>
          <w:highlight w:val="cyan"/>
        </w:rPr>
        <w:t xml:space="preserve"> for the </w:t>
      </w:r>
      <w:r w:rsidRPr="003D6E67">
        <w:rPr>
          <w:rStyle w:val="StyleUnderline"/>
        </w:rPr>
        <w:t xml:space="preserve">more </w:t>
      </w:r>
      <w:r w:rsidRPr="00B129F9">
        <w:rPr>
          <w:rStyle w:val="StyleUnderline"/>
          <w:highlight w:val="cyan"/>
        </w:rPr>
        <w:t>expensive name-brand</w:t>
      </w:r>
      <w:r w:rsidRPr="003D6E67">
        <w:rPr>
          <w:rStyle w:val="StyleUnderline"/>
        </w:rPr>
        <w:t xml:space="preserve"> prescription drug</w:t>
      </w:r>
      <w:r w:rsidRPr="003D6E67">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3D6E67">
        <w:rPr>
          <w:rStyle w:val="StyleUnderline"/>
        </w:rPr>
        <w:t>allows pharmacists to substitute generic prescription drugs, which are cheaper, for brand-name prescription drugs when filling the prescription.</w:t>
      </w:r>
      <w:r w:rsidRPr="003D6E67">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3D6E67">
        <w:rPr>
          <w:rStyle w:val="StyleUnderline"/>
        </w:rPr>
        <w:t xml:space="preserve">However, brand-name prescription drug </w:t>
      </w:r>
      <w:r w:rsidRPr="00B129F9">
        <w:rPr>
          <w:rStyle w:val="StyleUnderline"/>
          <w:highlight w:val="cyan"/>
        </w:rPr>
        <w:t>manufacturers change</w:t>
      </w:r>
      <w:r w:rsidRPr="003D6E67">
        <w:rPr>
          <w:rStyle w:val="StyleUnderline"/>
        </w:rPr>
        <w:t xml:space="preserve"> the </w:t>
      </w:r>
      <w:r w:rsidRPr="00B129F9">
        <w:rPr>
          <w:rStyle w:val="StyleUnderline"/>
          <w:highlight w:val="cyan"/>
        </w:rPr>
        <w:t xml:space="preserve">composition of the drug such that the new brand-name drug is </w:t>
      </w:r>
      <w:r w:rsidRPr="00B129F9">
        <w:rPr>
          <w:rStyle w:val="Emphasis"/>
          <w:highlight w:val="cyan"/>
        </w:rPr>
        <w:t xml:space="preserve">no longer bioequivalent with the generic </w:t>
      </w:r>
      <w:r w:rsidRPr="003D6E67">
        <w:rPr>
          <w:rStyle w:val="Emphasis"/>
        </w:rPr>
        <w:t>drug</w:t>
      </w:r>
      <w:r w:rsidRPr="003D6E67">
        <w:t xml:space="preserve">.141 </w:t>
      </w:r>
      <w:r w:rsidRPr="003D6E67">
        <w:rPr>
          <w:rStyle w:val="StyleUnderline"/>
        </w:rPr>
        <w:t xml:space="preserve">The intention of the new drug is still to </w:t>
      </w:r>
      <w:r w:rsidRPr="003D6E67">
        <w:rPr>
          <w:rStyle w:val="Emphasis"/>
        </w:rPr>
        <w:t>treat the same disease or disorder</w:t>
      </w:r>
      <w:r w:rsidRPr="003D6E67">
        <w:rPr>
          <w:rStyle w:val="StyleUnderline"/>
        </w:rPr>
        <w:t xml:space="preserve"> as before, but the new drug is no longer seen as “equivalent” in the eyes of the FDA.</w:t>
      </w:r>
      <w:r w:rsidRPr="003D6E67">
        <w:t xml:space="preserve">142 When brand-name prescription drug manufacturers do this, </w:t>
      </w:r>
      <w:r w:rsidRPr="003D6E67">
        <w:rPr>
          <w:rStyle w:val="StyleUnderline"/>
        </w:rPr>
        <w:t>pharmacists cannot substitute the cheaper generic that would have been appropriate prior to changes</w:t>
      </w:r>
      <w:r w:rsidRPr="003D6E67">
        <w:t xml:space="preserve"> to the brand-name drug. </w:t>
      </w:r>
      <w:r w:rsidRPr="003D6E67">
        <w:rPr>
          <w:rStyle w:val="StyleUnderline"/>
        </w:rPr>
        <w:t xml:space="preserve">As a result, the generic </w:t>
      </w:r>
      <w:r w:rsidRPr="003D6E67">
        <w:rPr>
          <w:rStyle w:val="Emphasis"/>
        </w:rPr>
        <w:t>drug manufacturer cannot enter the market</w:t>
      </w:r>
      <w:r w:rsidRPr="003D6E67">
        <w:rPr>
          <w:rStyle w:val="StyleUnderline"/>
        </w:rPr>
        <w:t xml:space="preserve"> </w:t>
      </w:r>
      <w:r w:rsidRPr="003D6E67">
        <w:t xml:space="preserve">due to state laws.143 The </w:t>
      </w:r>
      <w:r w:rsidRPr="00B129F9">
        <w:rPr>
          <w:rStyle w:val="StyleUnderline"/>
          <w:highlight w:val="cyan"/>
        </w:rPr>
        <w:t>consumer</w:t>
      </w:r>
      <w:r w:rsidRPr="003D6E67">
        <w:rPr>
          <w:rStyle w:val="StyleUnderline"/>
        </w:rPr>
        <w:t xml:space="preserve"> must </w:t>
      </w:r>
      <w:r w:rsidRPr="00B129F9">
        <w:rPr>
          <w:rStyle w:val="StyleUnderline"/>
          <w:highlight w:val="cyan"/>
        </w:rPr>
        <w:t>spend more</w:t>
      </w:r>
      <w:r w:rsidRPr="003D6E67">
        <w:rPr>
          <w:rStyle w:val="StyleUnderline"/>
        </w:rPr>
        <w:t xml:space="preserve"> money on a brand-name drug </w:t>
      </w:r>
      <w:r w:rsidRPr="00B129F9">
        <w:rPr>
          <w:rStyle w:val="StyleUnderline"/>
          <w:highlight w:val="cyan"/>
        </w:rPr>
        <w:t>despite</w:t>
      </w:r>
      <w:r w:rsidRPr="003D6E67">
        <w:rPr>
          <w:rStyle w:val="StyleUnderline"/>
        </w:rPr>
        <w:t xml:space="preserve"> the </w:t>
      </w:r>
      <w:r w:rsidRPr="00B129F9">
        <w:rPr>
          <w:rStyle w:val="StyleUnderline"/>
          <w:highlight w:val="cyan"/>
        </w:rPr>
        <w:t>existence of a generic</w:t>
      </w:r>
      <w:r w:rsidRPr="003D6E67">
        <w:rPr>
          <w:rStyle w:val="StyleUnderline"/>
        </w:rPr>
        <w:t xml:space="preserve"> prescription drug </w:t>
      </w:r>
      <w:r w:rsidRPr="00B129F9">
        <w:rPr>
          <w:rStyle w:val="StyleUnderline"/>
          <w:highlight w:val="cyan"/>
        </w:rPr>
        <w:t xml:space="preserve">that </w:t>
      </w:r>
      <w:r w:rsidRPr="00B129F9">
        <w:rPr>
          <w:rStyle w:val="Emphasis"/>
          <w:highlight w:val="cyan"/>
        </w:rPr>
        <w:t>would provide the same treatment</w:t>
      </w:r>
      <w:r w:rsidRPr="003D6E67">
        <w:rPr>
          <w:rStyle w:val="StyleUnderline"/>
        </w:rPr>
        <w:t xml:space="preserve"> if the consumer had access to it.</w:t>
      </w:r>
      <w:r w:rsidRPr="003D6E67">
        <w:t xml:space="preserve"> For </w:t>
      </w:r>
      <w:r w:rsidRPr="003D6E67">
        <w:lastRenderedPageBreak/>
        <w:t xml:space="preserve">example, </w:t>
      </w:r>
      <w:r w:rsidRPr="003D6E67">
        <w:rPr>
          <w:rStyle w:val="StyleUnderline"/>
        </w:rPr>
        <w:t>in the case of Forest Pharmaceuticals</w:t>
      </w:r>
      <w:r w:rsidRPr="003D6E67">
        <w:t xml:space="preserve"> (the subsidiary of Actavis against whom the State of New York brought an action for engaging in allegedly monopolistic activity), </w:t>
      </w:r>
      <w:r w:rsidRPr="003D6E67">
        <w:rPr>
          <w:rStyle w:val="StyleUnderline"/>
        </w:rPr>
        <w:t>a new version of their memantine drug, Namenda, is now available as Namenda XR</w:t>
      </w:r>
      <w:r w:rsidRPr="003D6E67">
        <w:t xml:space="preserve"> (which stands for “extended relief”).144 </w:t>
      </w:r>
      <w:r w:rsidRPr="003D6E67">
        <w:rPr>
          <w:rStyle w:val="StyleUnderline"/>
        </w:rPr>
        <w:t xml:space="preserve">However, </w:t>
      </w:r>
      <w:r w:rsidRPr="003D6E67">
        <w:rPr>
          <w:rStyle w:val="Emphasis"/>
        </w:rPr>
        <w:t>as a result of the Second Circuit’s ruling in that case, generic memantine is available to consumers</w:t>
      </w:r>
      <w:r w:rsidRPr="003D6E67">
        <w:rPr>
          <w:rStyle w:val="StyleUnderline"/>
        </w:rPr>
        <w:t xml:space="preserve"> for half the price of branded Namenda.</w:t>
      </w:r>
      <w:r w:rsidRPr="003D6E67">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B129F9">
        <w:rPr>
          <w:rStyle w:val="StyleUnderline"/>
          <w:highlight w:val="cyan"/>
        </w:rPr>
        <w:t>Against this</w:t>
      </w:r>
      <w:r w:rsidRPr="003D6E67">
        <w:rPr>
          <w:rStyle w:val="StyleUnderline"/>
        </w:rPr>
        <w:t xml:space="preserve"> significant burden </w:t>
      </w:r>
      <w:r w:rsidRPr="00B129F9">
        <w:rPr>
          <w:rStyle w:val="StyleUnderline"/>
          <w:highlight w:val="cyan"/>
        </w:rPr>
        <w:t>weighs</w:t>
      </w:r>
      <w:r w:rsidRPr="003D6E67">
        <w:rPr>
          <w:rStyle w:val="StyleUnderline"/>
        </w:rPr>
        <w:t xml:space="preserve"> the </w:t>
      </w:r>
      <w:r w:rsidRPr="00B129F9">
        <w:rPr>
          <w:rStyle w:val="StyleUnderline"/>
          <w:highlight w:val="cyan"/>
        </w:rPr>
        <w:t xml:space="preserve">benefit of maintaining a brand-name </w:t>
      </w:r>
      <w:r w:rsidRPr="003D6E67">
        <w:rPr>
          <w:rStyle w:val="StyleUnderline"/>
        </w:rPr>
        <w:t xml:space="preserve">drug </w:t>
      </w:r>
      <w:r w:rsidRPr="00B129F9">
        <w:rPr>
          <w:rStyle w:val="StyleUnderline"/>
          <w:highlight w:val="cyan"/>
        </w:rPr>
        <w:t>manufacturer’s exclusivity</w:t>
      </w:r>
      <w:r w:rsidRPr="003D6E67">
        <w:rPr>
          <w:rStyle w:val="StyleUnderline"/>
        </w:rPr>
        <w:t>, the expiration of which results in companies losing potentially billions of dollars in revenue.</w:t>
      </w:r>
      <w:r w:rsidRPr="003D6E67">
        <w:t xml:space="preserve">151 This loss in revenue could result in lost jobs if the drug companies fail to find new revenue sources.152 But </w:t>
      </w:r>
      <w:r w:rsidRPr="00B129F9">
        <w:rPr>
          <w:rStyle w:val="Emphasis"/>
          <w:highlight w:val="cyan"/>
        </w:rPr>
        <w:t xml:space="preserve">other methods </w:t>
      </w:r>
      <w:r w:rsidRPr="003D6E67">
        <w:rPr>
          <w:rStyle w:val="Emphasis"/>
        </w:rPr>
        <w:t xml:space="preserve">can </w:t>
      </w:r>
      <w:r w:rsidRPr="00B129F9">
        <w:rPr>
          <w:rStyle w:val="Emphasis"/>
          <w:highlight w:val="cyan"/>
        </w:rPr>
        <w:t xml:space="preserve">help companies facing a patent cliff avoid </w:t>
      </w:r>
      <w:r w:rsidRPr="003D6E67">
        <w:rPr>
          <w:rStyle w:val="Emphasis"/>
        </w:rPr>
        <w:t xml:space="preserve">such </w:t>
      </w:r>
      <w:r w:rsidRPr="00B129F9">
        <w:rPr>
          <w:rStyle w:val="Emphasis"/>
          <w:highlight w:val="cyan"/>
        </w:rPr>
        <w:t>extensive losses</w:t>
      </w:r>
      <w:r w:rsidRPr="00B129F9">
        <w:rPr>
          <w:rStyle w:val="StyleUnderline"/>
          <w:highlight w:val="cyan"/>
        </w:rPr>
        <w:t>,</w:t>
      </w:r>
      <w:r w:rsidRPr="003D6E67">
        <w:rPr>
          <w:rStyle w:val="StyleUnderline"/>
        </w:rPr>
        <w:t xml:space="preserve"> maintain their positions in the industry, and protect their future earnings and revenue stream</w:t>
      </w:r>
      <w:r w:rsidRPr="003D6E67">
        <w:t xml:space="preserve">.153 </w:t>
      </w:r>
      <w:r w:rsidRPr="00B129F9">
        <w:rPr>
          <w:rStyle w:val="StyleUnderline"/>
          <w:highlight w:val="cyan"/>
        </w:rPr>
        <w:t xml:space="preserve">One </w:t>
      </w:r>
      <w:r w:rsidRPr="003D6E67">
        <w:rPr>
          <w:rStyle w:val="StyleUnderline"/>
        </w:rPr>
        <w:t xml:space="preserve">way </w:t>
      </w:r>
      <w:r w:rsidRPr="00B129F9">
        <w:rPr>
          <w:rStyle w:val="StyleUnderline"/>
          <w:highlight w:val="cyan"/>
        </w:rPr>
        <w:t>is to develop a generic version</w:t>
      </w:r>
      <w:r w:rsidRPr="003D6E67">
        <w:rPr>
          <w:rStyle w:val="StyleUnderline"/>
        </w:rPr>
        <w:t xml:space="preserve"> of the brand-name drug</w:t>
      </w:r>
      <w:r w:rsidRPr="003D6E67">
        <w:t xml:space="preserve"> that the company developed, marketed, and sold for years before their patent expired.154 </w:t>
      </w:r>
      <w:r w:rsidRPr="003D6E67">
        <w:rPr>
          <w:rStyle w:val="StyleUnderline"/>
        </w:rPr>
        <w:t xml:space="preserve">This is a way that a company can </w:t>
      </w:r>
      <w:r w:rsidRPr="003D6E67">
        <w:rPr>
          <w:rStyle w:val="Emphasis"/>
        </w:rPr>
        <w:t>continue to explore the market</w:t>
      </w:r>
      <w:r w:rsidRPr="003D6E67">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3D6E67">
        <w:rPr>
          <w:rStyle w:val="StyleUnderline"/>
        </w:rPr>
        <w:t xml:space="preserve">This would create an environment where brand-name drug manufacturers </w:t>
      </w:r>
      <w:r w:rsidRPr="003D6E67">
        <w:rPr>
          <w:rStyle w:val="Emphasis"/>
        </w:rPr>
        <w:t>become another actor in the generic market.</w:t>
      </w:r>
      <w:r w:rsidRPr="003D6E67">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3D6E67">
        <w:rPr>
          <w:rStyle w:val="StyleUnderline"/>
        </w:rPr>
        <w:t>Ultimately, the harm at issue is the detrimental effect of a patent cliff on a corporation’s future revenue stream.</w:t>
      </w:r>
      <w:r w:rsidRPr="003D6E67">
        <w:t xml:space="preserve"> While </w:t>
      </w:r>
      <w:r w:rsidRPr="00B129F9">
        <w:rPr>
          <w:rStyle w:val="StyleUnderline"/>
          <w:highlight w:val="cyan"/>
        </w:rPr>
        <w:t>this harm</w:t>
      </w:r>
      <w:r w:rsidRPr="003D6E67">
        <w:t xml:space="preserve"> is a significant event in the life- cycle of a corporation, it </w:t>
      </w:r>
      <w:r w:rsidRPr="00B129F9">
        <w:rPr>
          <w:rStyle w:val="Emphasis"/>
          <w:highlight w:val="cyan"/>
        </w:rPr>
        <w:t>pales in comparison to the harm consumers suffer</w:t>
      </w:r>
      <w:r w:rsidRPr="003D6E67">
        <w:rPr>
          <w:rStyle w:val="StyleUnderline"/>
        </w:rPr>
        <w:t xml:space="preserve"> when brand-name prescription drug manufacturers extend their market exclusivity. The harm brand-name drug manufacturers cause when they engage in activities that prevent the triggering of </w:t>
      </w:r>
      <w:r w:rsidRPr="003D6E67">
        <w:rPr>
          <w:rStyle w:val="StyleUnderline"/>
        </w:rPr>
        <w:lastRenderedPageBreak/>
        <w:t xml:space="preserve">automatic drug substitution invariably </w:t>
      </w:r>
      <w:r w:rsidRPr="00B129F9">
        <w:rPr>
          <w:rStyle w:val="Emphasis"/>
          <w:highlight w:val="cyan"/>
        </w:rPr>
        <w:t>results in higher</w:t>
      </w:r>
      <w:r w:rsidRPr="003D6E67">
        <w:rPr>
          <w:rStyle w:val="Emphasis"/>
        </w:rPr>
        <w:t xml:space="preserve"> industry </w:t>
      </w:r>
      <w:r w:rsidRPr="00B129F9">
        <w:rPr>
          <w:rStyle w:val="Emphasis"/>
          <w:highlight w:val="cyan"/>
        </w:rPr>
        <w:t>costs and decreased opportunity for innovation</w:t>
      </w:r>
      <w:r w:rsidRPr="00B129F9">
        <w:rPr>
          <w:rStyle w:val="StyleUnderline"/>
          <w:highlight w:val="cyan"/>
        </w:rPr>
        <w:t>. The anticompetitive harm</w:t>
      </w:r>
      <w:r w:rsidRPr="00B129F9">
        <w:rPr>
          <w:highlight w:val="cyan"/>
        </w:rPr>
        <w:t>,</w:t>
      </w:r>
      <w:r w:rsidRPr="003D6E67">
        <w:t xml:space="preserve"> in this case, therefore </w:t>
      </w:r>
      <w:r w:rsidRPr="00B129F9">
        <w:rPr>
          <w:rStyle w:val="Emphasis"/>
          <w:highlight w:val="cyan"/>
        </w:rPr>
        <w:t>cannot justify the procompetitive benefit.</w:t>
      </w:r>
    </w:p>
    <w:p w14:paraId="5562966A" w14:textId="77777777" w:rsidR="00C62CF0" w:rsidRDefault="00C62CF0" w:rsidP="00C62CF0">
      <w:pPr>
        <w:pStyle w:val="Heading4"/>
      </w:pPr>
      <w:r>
        <w:t xml:space="preserve">Antitrust regulation is key to </w:t>
      </w:r>
      <w:r w:rsidRPr="007056CA">
        <w:rPr>
          <w:u w:val="single"/>
        </w:rPr>
        <w:t>innovation</w:t>
      </w:r>
      <w:r>
        <w:t xml:space="preserve">---the alternative is </w:t>
      </w:r>
      <w:r w:rsidRPr="007056CA">
        <w:rPr>
          <w:u w:val="single"/>
        </w:rPr>
        <w:t>non-innovative patent extensions</w:t>
      </w:r>
      <w:r>
        <w:t xml:space="preserve">. </w:t>
      </w:r>
    </w:p>
    <w:p w14:paraId="42313374" w14:textId="77777777" w:rsidR="00C62CF0" w:rsidRPr="003D6E67" w:rsidRDefault="00C62CF0" w:rsidP="00C62CF0">
      <w:pPr>
        <w:rPr>
          <w:szCs w:val="22"/>
        </w:rPr>
      </w:pPr>
      <w:r w:rsidRPr="003D6E67">
        <w:rPr>
          <w:szCs w:val="22"/>
        </w:rPr>
        <w:t xml:space="preserve">Tyler J. </w:t>
      </w:r>
      <w:r w:rsidRPr="003D6E67">
        <w:rPr>
          <w:rStyle w:val="Style13ptBold"/>
          <w:szCs w:val="22"/>
        </w:rPr>
        <w:t>Klein 16</w:t>
      </w:r>
      <w:r w:rsidRPr="003D6E67">
        <w:rPr>
          <w:szCs w:val="22"/>
        </w:rPr>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748FC5E6" w14:textId="77777777" w:rsidR="00C62CF0" w:rsidRPr="003D6E67" w:rsidRDefault="00C62CF0" w:rsidP="00C62CF0">
      <w:r w:rsidRPr="003D6E67">
        <w:t xml:space="preserve">In response to these arguments, </w:t>
      </w:r>
      <w:r w:rsidRPr="003D6E67">
        <w:rPr>
          <w:rStyle w:val="StyleUnderline"/>
        </w:rPr>
        <w:t>opponents assert that antitrust enforcement impedes innovation in the pharmaceutical industry.</w:t>
      </w:r>
      <w:r w:rsidRPr="003D6E67">
        <w:t xml:space="preserve">147 The idea of chilling innovation and deterring the development of new, potentially life-saving drugs is certainly concerning. However, </w:t>
      </w:r>
      <w:r w:rsidRPr="003D6E67">
        <w:rPr>
          <w:rStyle w:val="StyleUnderline"/>
        </w:rPr>
        <w:t xml:space="preserve">this argument is </w:t>
      </w:r>
      <w:r w:rsidRPr="003D6E67">
        <w:rPr>
          <w:rStyle w:val="Emphasis"/>
        </w:rPr>
        <w:t>less concerning than it sounds</w:t>
      </w:r>
      <w:r w:rsidRPr="003D6E67">
        <w:rPr>
          <w:rStyle w:val="StyleUnderline"/>
        </w:rPr>
        <w:t>.</w:t>
      </w:r>
      <w:r w:rsidRPr="003D6E67">
        <w:t xml:space="preserve"> When submitting its Amicus Brief in support of Plaintiff-Appellee State of New York in the Second Circuit Actavis case, the AAI addressed this argument. First, </w:t>
      </w:r>
      <w:r w:rsidRPr="003D6E67">
        <w:rPr>
          <w:rStyle w:val="StyleUnderline"/>
        </w:rPr>
        <w:t xml:space="preserve">the AAI asserted that </w:t>
      </w:r>
      <w:r w:rsidRPr="00B129F9">
        <w:rPr>
          <w:rStyle w:val="Emphasis"/>
          <w:highlight w:val="cyan"/>
        </w:rPr>
        <w:t xml:space="preserve">no empirical evidence </w:t>
      </w:r>
      <w:r w:rsidRPr="00B129F9">
        <w:rPr>
          <w:rStyle w:val="StyleUnderline"/>
          <w:highlight w:val="cyan"/>
        </w:rPr>
        <w:t>existed showing</w:t>
      </w:r>
      <w:r w:rsidRPr="003D6E67">
        <w:rPr>
          <w:rStyle w:val="StyleUnderline"/>
        </w:rPr>
        <w:t xml:space="preserve"> that </w:t>
      </w:r>
      <w:r w:rsidRPr="00B129F9">
        <w:rPr>
          <w:rStyle w:val="Emphasis"/>
          <w:highlight w:val="cyan"/>
        </w:rPr>
        <w:t>antitrust scrutiny of product hopping deters innovation.</w:t>
      </w:r>
      <w:r w:rsidRPr="003D6E67">
        <w:t xml:space="preserve">148 Moreover, </w:t>
      </w:r>
      <w:r w:rsidRPr="003D6E67">
        <w:rPr>
          <w:rStyle w:val="StyleUnderline"/>
        </w:rPr>
        <w:t xml:space="preserve">the AAI further asserted that </w:t>
      </w:r>
      <w:r w:rsidRPr="00B129F9">
        <w:rPr>
          <w:rStyle w:val="StyleUnderline"/>
          <w:highlight w:val="cyan"/>
        </w:rPr>
        <w:t>antitrust</w:t>
      </w:r>
      <w:r w:rsidRPr="003D6E67">
        <w:rPr>
          <w:rStyle w:val="StyleUnderline"/>
        </w:rPr>
        <w:t xml:space="preserve"> scrutiny of product hopping </w:t>
      </w:r>
      <w:r w:rsidRPr="00B129F9">
        <w:rPr>
          <w:rStyle w:val="StyleUnderline"/>
          <w:highlight w:val="cyan"/>
        </w:rPr>
        <w:t>actually</w:t>
      </w:r>
      <w:r w:rsidRPr="00B129F9">
        <w:rPr>
          <w:rStyle w:val="Emphasis"/>
          <w:highlight w:val="cyan"/>
        </w:rPr>
        <w:t xml:space="preserve"> increases innovation</w:t>
      </w:r>
      <w:r w:rsidRPr="003D6E67">
        <w:rPr>
          <w:rStyle w:val="StyleUnderline"/>
        </w:rPr>
        <w:t>.</w:t>
      </w:r>
      <w:r w:rsidRPr="003D6E67">
        <w:t xml:space="preserve">149 </w:t>
      </w:r>
      <w:r w:rsidRPr="00B129F9">
        <w:rPr>
          <w:rStyle w:val="StyleUnderline"/>
          <w:highlight w:val="cyan"/>
        </w:rPr>
        <w:t>Without antitrust</w:t>
      </w:r>
      <w:r w:rsidRPr="003D6E67">
        <w:rPr>
          <w:rStyle w:val="StyleUnderline"/>
        </w:rPr>
        <w:t xml:space="preserve"> scrutiny of product hopping, </w:t>
      </w:r>
      <w:r w:rsidRPr="00B129F9">
        <w:rPr>
          <w:rStyle w:val="StyleUnderline"/>
          <w:highlight w:val="cyan"/>
        </w:rPr>
        <w:t>brand- name companies will invest in</w:t>
      </w:r>
      <w:r w:rsidRPr="003D6E67">
        <w:rPr>
          <w:rStyle w:val="StyleUnderline"/>
        </w:rPr>
        <w:t xml:space="preserve"> making </w:t>
      </w:r>
      <w:r w:rsidRPr="00B129F9">
        <w:rPr>
          <w:rStyle w:val="StyleUnderline"/>
          <w:highlight w:val="cyan"/>
        </w:rPr>
        <w:t xml:space="preserve">minor alterations to products to extend the patent, </w:t>
      </w:r>
      <w:r w:rsidRPr="00B129F9">
        <w:rPr>
          <w:rStyle w:val="Emphasis"/>
          <w:highlight w:val="cyan"/>
        </w:rPr>
        <w:t>rather than investing in research for new, innovative drugs</w:t>
      </w:r>
      <w:r w:rsidRPr="003D6E67">
        <w:rPr>
          <w:rStyle w:val="Emphasis"/>
        </w:rPr>
        <w:t>.</w:t>
      </w:r>
      <w:r w:rsidRPr="003D6E67">
        <w:t xml:space="preserve">150 Indeed, </w:t>
      </w:r>
      <w:r w:rsidRPr="003D6E67">
        <w:rPr>
          <w:rStyle w:val="StyleUnderline"/>
        </w:rPr>
        <w:t>one study found that “[b]rand-name firms have sought increasing recourse to ancillary patents on chemical variants, alternative formulations, methods of use, and relatively minor aspects of the drug.”</w:t>
      </w:r>
      <w:r w:rsidRPr="003D6E67">
        <w:t xml:space="preserve">151 Essentially, </w:t>
      </w:r>
      <w:r w:rsidRPr="00B129F9">
        <w:rPr>
          <w:rStyle w:val="StyleUnderline"/>
          <w:highlight w:val="cyan"/>
        </w:rPr>
        <w:t>immunizing brand-name</w:t>
      </w:r>
      <w:r w:rsidRPr="003D6E67">
        <w:rPr>
          <w:rStyle w:val="StyleUnderline"/>
        </w:rPr>
        <w:t xml:space="preserve"> pharmaceutical </w:t>
      </w:r>
      <w:r w:rsidRPr="00B129F9">
        <w:rPr>
          <w:rStyle w:val="StyleUnderline"/>
          <w:highlight w:val="cyan"/>
        </w:rPr>
        <w:t xml:space="preserve">companies </w:t>
      </w:r>
      <w:r w:rsidRPr="00B129F9">
        <w:rPr>
          <w:rStyle w:val="Emphasis"/>
          <w:highlight w:val="cyan"/>
        </w:rPr>
        <w:t>from antitrust</w:t>
      </w:r>
      <w:r w:rsidRPr="003D6E67">
        <w:rPr>
          <w:rStyle w:val="Emphasis"/>
        </w:rPr>
        <w:t xml:space="preserve"> liability</w:t>
      </w:r>
      <w:r w:rsidRPr="003D6E67">
        <w:rPr>
          <w:rStyle w:val="StyleUnderline"/>
        </w:rPr>
        <w:t xml:space="preserve"> </w:t>
      </w:r>
      <w:r w:rsidRPr="00B129F9">
        <w:rPr>
          <w:rStyle w:val="StyleUnderline"/>
          <w:highlight w:val="cyan"/>
        </w:rPr>
        <w:t>encourages</w:t>
      </w:r>
      <w:r w:rsidRPr="003D6E67">
        <w:rPr>
          <w:rStyle w:val="StyleUnderline"/>
        </w:rPr>
        <w:t xml:space="preserve"> them to spend time and resources in order to find ways to make </w:t>
      </w:r>
      <w:r w:rsidRPr="00B129F9">
        <w:rPr>
          <w:rStyle w:val="Emphasis"/>
          <w:highlight w:val="cyan"/>
        </w:rPr>
        <w:t>insignificant changes</w:t>
      </w:r>
      <w:r w:rsidRPr="003D6E67">
        <w:rPr>
          <w:rStyle w:val="Emphasis"/>
        </w:rPr>
        <w:t xml:space="preserve"> to current drugs</w:t>
      </w:r>
      <w:r w:rsidRPr="003D6E67">
        <w:rPr>
          <w:rStyle w:val="StyleUnderline"/>
        </w:rPr>
        <w:t xml:space="preserve"> in order to preserve the patent</w:t>
      </w:r>
      <w:r w:rsidRPr="003D6E67">
        <w:t>, instead of using time and resources to develop the next innovative drug. In its Brief as Amicus Curiae filed with the district court in Mylan, the FTC bolstered this argument by asserting: “</w:t>
      </w:r>
      <w:r w:rsidRPr="00B129F9">
        <w:rPr>
          <w:rStyle w:val="StyleUnderline"/>
          <w:highlight w:val="cyan"/>
        </w:rPr>
        <w:t xml:space="preserve">The </w:t>
      </w:r>
      <w:r w:rsidRPr="00B129F9">
        <w:rPr>
          <w:rStyle w:val="Emphasis"/>
          <w:highlight w:val="cyan"/>
        </w:rPr>
        <w:t xml:space="preserve">threat posed </w:t>
      </w:r>
      <w:r w:rsidRPr="00B129F9">
        <w:rPr>
          <w:rStyle w:val="StyleUnderline"/>
          <w:highlight w:val="cyan"/>
        </w:rPr>
        <w:t xml:space="preserve">to existing brand drugs by generic competition can </w:t>
      </w:r>
      <w:r w:rsidRPr="00B129F9">
        <w:rPr>
          <w:rStyle w:val="Emphasis"/>
          <w:highlight w:val="cyan"/>
        </w:rPr>
        <w:t>incentivize</w:t>
      </w:r>
      <w:r w:rsidRPr="00B129F9">
        <w:rPr>
          <w:rStyle w:val="StyleUnderline"/>
          <w:highlight w:val="cyan"/>
        </w:rPr>
        <w:t xml:space="preserve"> the </w:t>
      </w:r>
      <w:r w:rsidRPr="003D6E67">
        <w:rPr>
          <w:rStyle w:val="StyleUnderline"/>
        </w:rPr>
        <w:t xml:space="preserve">brand </w:t>
      </w:r>
      <w:r w:rsidRPr="00B129F9">
        <w:rPr>
          <w:rStyle w:val="StyleUnderline"/>
          <w:highlight w:val="cyan"/>
        </w:rPr>
        <w:t>company facing</w:t>
      </w:r>
      <w:r w:rsidRPr="003D6E67">
        <w:rPr>
          <w:rStyle w:val="StyleUnderline"/>
        </w:rPr>
        <w:t xml:space="preserve"> dramatic </w:t>
      </w:r>
      <w:r w:rsidRPr="00B129F9">
        <w:rPr>
          <w:rStyle w:val="StyleUnderline"/>
          <w:highlight w:val="cyan"/>
        </w:rPr>
        <w:t>loss</w:t>
      </w:r>
      <w:r w:rsidRPr="003D6E67">
        <w:rPr>
          <w:rStyle w:val="StyleUnderline"/>
        </w:rPr>
        <w:t xml:space="preserve"> of sales </w:t>
      </w:r>
      <w:r w:rsidRPr="00B129F9">
        <w:rPr>
          <w:rStyle w:val="StyleUnderline"/>
          <w:highlight w:val="cyan"/>
        </w:rPr>
        <w:t xml:space="preserve">to </w:t>
      </w:r>
      <w:r w:rsidRPr="00B129F9">
        <w:rPr>
          <w:rStyle w:val="Emphasis"/>
          <w:highlight w:val="cyan"/>
        </w:rPr>
        <w:t>develop new and innovative drugs that benefit consumers.</w:t>
      </w:r>
      <w:r w:rsidRPr="003D6E67">
        <w:t xml:space="preserve">”152 Notably, the FTC recently filed a Brief for Amicus Curiae in support of Mylan in its appeal to the Third Circuit.153 In sum, </w:t>
      </w:r>
      <w:r w:rsidRPr="003D6E67">
        <w:rPr>
          <w:rStyle w:val="StyleUnderline"/>
        </w:rPr>
        <w:t xml:space="preserve">there is no evidence that </w:t>
      </w:r>
      <w:r w:rsidRPr="00B129F9">
        <w:rPr>
          <w:rStyle w:val="StyleUnderline"/>
          <w:highlight w:val="cyan"/>
        </w:rPr>
        <w:t>antitrust</w:t>
      </w:r>
      <w:r w:rsidRPr="003D6E67">
        <w:rPr>
          <w:rStyle w:val="StyleUnderline"/>
        </w:rPr>
        <w:t xml:space="preserve"> regulation of product hopping slows down innovation by brand-name pharmaceutical companies. Rather, regulation </w:t>
      </w:r>
      <w:r w:rsidRPr="003D6E67">
        <w:rPr>
          <w:rStyle w:val="Emphasis"/>
        </w:rPr>
        <w:t xml:space="preserve">actually </w:t>
      </w:r>
      <w:r w:rsidRPr="00B129F9">
        <w:rPr>
          <w:rStyle w:val="Emphasis"/>
          <w:highlight w:val="cyan"/>
        </w:rPr>
        <w:t>encourages innovation</w:t>
      </w:r>
      <w:r w:rsidRPr="003D6E67">
        <w:t>, as the competition from generics causes brand-name manufactures to innovate new products and prevents them from spending resources on insignificant changes to extend patents.</w:t>
      </w:r>
    </w:p>
    <w:p w14:paraId="4AA803D0" w14:textId="77777777" w:rsidR="00C62CF0" w:rsidRDefault="00C62CF0" w:rsidP="00C62CF0">
      <w:pPr>
        <w:pStyle w:val="Heading4"/>
      </w:pPr>
      <w:r>
        <w:t xml:space="preserve">Pharmaceutical </w:t>
      </w:r>
      <w:r w:rsidRPr="00E276FA">
        <w:rPr>
          <w:u w:val="single"/>
        </w:rPr>
        <w:t>innovation</w:t>
      </w:r>
      <w:r>
        <w:t xml:space="preserve"> solves </w:t>
      </w:r>
      <w:r w:rsidRPr="00F542C0">
        <w:rPr>
          <w:u w:val="single"/>
        </w:rPr>
        <w:t>disease</w:t>
      </w:r>
      <w:r>
        <w:t xml:space="preserve">. </w:t>
      </w:r>
    </w:p>
    <w:p w14:paraId="2AA714C3" w14:textId="77777777" w:rsidR="00C62CF0" w:rsidRPr="003D6E67" w:rsidRDefault="00C62CF0" w:rsidP="00C62CF0">
      <w:pPr>
        <w:rPr>
          <w:szCs w:val="22"/>
        </w:rPr>
      </w:pPr>
      <w:r w:rsidRPr="003D6E67">
        <w:rPr>
          <w:szCs w:val="22"/>
        </w:rPr>
        <w:t xml:space="preserve">Sonja </w:t>
      </w:r>
      <w:r w:rsidRPr="003D6E67">
        <w:rPr>
          <w:rStyle w:val="Style13ptBold"/>
          <w:szCs w:val="22"/>
        </w:rPr>
        <w:t>Marjanovic and</w:t>
      </w:r>
      <w:r w:rsidRPr="003D6E67">
        <w:rPr>
          <w:szCs w:val="22"/>
        </w:rPr>
        <w:t xml:space="preserve"> Carolina </w:t>
      </w:r>
      <w:r w:rsidRPr="003D6E67">
        <w:rPr>
          <w:rStyle w:val="Style13ptBold"/>
          <w:szCs w:val="22"/>
        </w:rPr>
        <w:t>Feijao 20</w:t>
      </w:r>
      <w:r w:rsidRPr="003D6E67">
        <w:rPr>
          <w:szCs w:val="22"/>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66D43A47" w14:textId="77777777" w:rsidR="00C62CF0" w:rsidRDefault="00C62CF0" w:rsidP="00C62CF0">
      <w:pPr>
        <w:rPr>
          <w:rStyle w:val="StyleUnderline"/>
        </w:rPr>
      </w:pPr>
      <w:r w:rsidRPr="00B129F9">
        <w:rPr>
          <w:rStyle w:val="StyleUnderline"/>
          <w:highlight w:val="cyan"/>
        </w:rPr>
        <w:lastRenderedPageBreak/>
        <w:t>As key actors in</w:t>
      </w:r>
      <w:r w:rsidRPr="003D6E67">
        <w:rPr>
          <w:rStyle w:val="StyleUnderline"/>
        </w:rPr>
        <w:t xml:space="preserve"> the </w:t>
      </w:r>
      <w:r w:rsidRPr="00B129F9">
        <w:rPr>
          <w:rStyle w:val="StyleUnderline"/>
          <w:highlight w:val="cyan"/>
        </w:rPr>
        <w:t xml:space="preserve">healthcare </w:t>
      </w:r>
      <w:r w:rsidRPr="00B129F9">
        <w:rPr>
          <w:rStyle w:val="Emphasis"/>
          <w:highlight w:val="cyan"/>
        </w:rPr>
        <w:t>innovation</w:t>
      </w:r>
      <w:r w:rsidRPr="003D6E67">
        <w:rPr>
          <w:rStyle w:val="StyleUnderline"/>
        </w:rPr>
        <w:t xml:space="preserve"> landscape, </w:t>
      </w:r>
      <w:r w:rsidRPr="00B129F9">
        <w:rPr>
          <w:rStyle w:val="Emphasis"/>
          <w:highlight w:val="cyan"/>
        </w:rPr>
        <w:t>pharmaceutical</w:t>
      </w:r>
      <w:r w:rsidRPr="00E276FA">
        <w:t xml:space="preserve"> and life sciences </w:t>
      </w:r>
      <w:r w:rsidRPr="00B129F9">
        <w:rPr>
          <w:rStyle w:val="StyleUnderline"/>
          <w:highlight w:val="cyan"/>
        </w:rPr>
        <w:t>companies have been called</w:t>
      </w:r>
      <w:r w:rsidRPr="003D6E67">
        <w:rPr>
          <w:rStyle w:val="StyleUnderline"/>
        </w:rPr>
        <w:t xml:space="preserve"> on </w:t>
      </w:r>
      <w:r w:rsidRPr="00B129F9">
        <w:rPr>
          <w:rStyle w:val="StyleUnderline"/>
          <w:highlight w:val="cyan"/>
        </w:rPr>
        <w:t xml:space="preserve">to </w:t>
      </w:r>
      <w:r w:rsidRPr="00B129F9">
        <w:rPr>
          <w:rStyle w:val="Emphasis"/>
          <w:highlight w:val="cyan"/>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B129F9">
        <w:rPr>
          <w:rStyle w:val="Emphasis"/>
          <w:highlight w:val="cyan"/>
        </w:rPr>
        <w:t>MERS, SARS, Ebola, Zika</w:t>
      </w:r>
      <w:r w:rsidRPr="003D6E67">
        <w:rPr>
          <w:rStyle w:val="Emphasis"/>
        </w:rPr>
        <w:t xml:space="preserve"> and </w:t>
      </w:r>
      <w:r w:rsidRPr="00B129F9">
        <w:rPr>
          <w:rStyle w:val="Emphasis"/>
          <w:highlight w:val="cyan"/>
        </w:rPr>
        <w:t xml:space="preserve">avian and </w:t>
      </w:r>
      <w:r w:rsidRPr="003D6E67">
        <w:rPr>
          <w:rStyle w:val="Emphasis"/>
        </w:rPr>
        <w:t xml:space="preserve">swine </w:t>
      </w:r>
      <w:r w:rsidRPr="00B129F9">
        <w:rPr>
          <w:rStyle w:val="Emphasis"/>
          <w:highlight w:val="cyan"/>
        </w:rPr>
        <w:t>flu</w:t>
      </w:r>
      <w:r w:rsidRPr="003D6E67">
        <w:rPr>
          <w:rStyle w:val="StyleUnderline"/>
        </w:rPr>
        <w:t xml:space="preserve"> are also infectious diseases that </w:t>
      </w:r>
      <w:r w:rsidRPr="00B129F9">
        <w:rPr>
          <w:rStyle w:val="StyleUnderline"/>
          <w:highlight w:val="cyan"/>
        </w:rPr>
        <w:t xml:space="preserve">represent </w:t>
      </w:r>
      <w:r w:rsidRPr="00B129F9">
        <w:rPr>
          <w:rStyle w:val="Emphasis"/>
          <w:highlight w:val="cyan"/>
        </w:rPr>
        <w:t>public health threats</w:t>
      </w:r>
      <w:r w:rsidRPr="00B129F9">
        <w:rPr>
          <w:rStyle w:val="StyleUnderline"/>
          <w:highlight w:val="cyan"/>
        </w:rPr>
        <w:t>. Infectious agents</w:t>
      </w:r>
      <w:r w:rsidRPr="003D6E67">
        <w:rPr>
          <w:rStyle w:val="StyleUnderline"/>
        </w:rPr>
        <w:t xml:space="preserve"> such as anthrax, smallpox and tularemia could </w:t>
      </w:r>
      <w:r w:rsidRPr="00B129F9">
        <w:rPr>
          <w:rStyle w:val="StyleUnderline"/>
          <w:highlight w:val="cyan"/>
        </w:rPr>
        <w:t xml:space="preserve">present threats in a </w:t>
      </w:r>
      <w:r w:rsidRPr="00B129F9">
        <w:rPr>
          <w:rStyle w:val="Emphasis"/>
          <w:highlight w:val="cyan"/>
        </w:rPr>
        <w:t>bioterrorism context</w:t>
      </w:r>
      <w:r w:rsidRPr="003D6E67">
        <w:rPr>
          <w:rStyle w:val="StyleUnderline"/>
        </w:rPr>
        <w:t>.</w:t>
      </w:r>
      <w:r w:rsidRPr="00E276FA">
        <w:t xml:space="preserve"> </w:t>
      </w:r>
      <w:r w:rsidRPr="00B129F9">
        <w:rPr>
          <w:rStyle w:val="StyleUnderline"/>
          <w:highlight w:val="cyan"/>
        </w:rPr>
        <w:t>The</w:t>
      </w:r>
      <w:r w:rsidRPr="003D6E67">
        <w:rPr>
          <w:rStyle w:val="StyleUnderline"/>
        </w:rPr>
        <w:t xml:space="preserve"> general </w:t>
      </w:r>
      <w:r w:rsidRPr="00B129F9">
        <w:rPr>
          <w:rStyle w:val="StyleUnderline"/>
          <w:highlight w:val="cyan"/>
        </w:rPr>
        <w:t>threat</w:t>
      </w:r>
      <w:r w:rsidRPr="003D6E67">
        <w:rPr>
          <w:rStyle w:val="StyleUnderline"/>
        </w:rPr>
        <w:t xml:space="preserve"> to public health that is posed by antimicrobial resistance </w:t>
      </w:r>
      <w:r w:rsidRPr="00B129F9">
        <w:rPr>
          <w:rStyle w:val="StyleUnderline"/>
          <w:highlight w:val="cyan"/>
        </w:rPr>
        <w:t>is</w:t>
      </w:r>
      <w:r w:rsidRPr="00E276FA">
        <w:t xml:space="preserve"> also </w:t>
      </w:r>
      <w:r w:rsidRPr="003D6E67">
        <w:rPr>
          <w:rStyle w:val="StyleUnderline"/>
        </w:rPr>
        <w:t>well-</w:t>
      </w:r>
      <w:r w:rsidRPr="00B129F9">
        <w:rPr>
          <w:rStyle w:val="StyleUnderline"/>
          <w:highlight w:val="cyan"/>
        </w:rPr>
        <w:t xml:space="preserve">recognised as </w:t>
      </w:r>
      <w:r w:rsidRPr="003D6E67">
        <w:rPr>
          <w:rStyle w:val="StyleUnderline"/>
        </w:rPr>
        <w:t xml:space="preserve">an area </w:t>
      </w:r>
      <w:r w:rsidRPr="00B129F9">
        <w:rPr>
          <w:rStyle w:val="Emphasis"/>
          <w:highlight w:val="cyan"/>
        </w:rPr>
        <w:t>in need of pharmaceutical innovation</w:t>
      </w:r>
      <w:r w:rsidRPr="00B129F9">
        <w:rPr>
          <w:rStyle w:val="StyleUnderline"/>
          <w:highlight w:val="cyan"/>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B129F9">
        <w:rPr>
          <w:rStyle w:val="Emphasis"/>
          <w:highlight w:val="cyan"/>
        </w:rPr>
        <w:t>expertise, networks and infrastructure</w:t>
      </w:r>
      <w:r w:rsidRPr="00B129F9">
        <w:rPr>
          <w:rStyle w:val="StyleUnderline"/>
          <w:highlight w:val="cyan"/>
        </w:rPr>
        <w:t xml:space="preserve"> that industry has</w:t>
      </w:r>
      <w:r w:rsidRPr="003D6E67">
        <w:rPr>
          <w:rStyle w:val="StyleUnderline"/>
        </w:rPr>
        <w:t xml:space="preserve"> within its reach, as well as public expectations and the moral imperative, </w:t>
      </w:r>
      <w:r w:rsidRPr="00B129F9">
        <w:rPr>
          <w:rStyle w:val="StyleUnderline"/>
          <w:highlight w:val="cyan"/>
        </w:rPr>
        <w:t xml:space="preserve">make </w:t>
      </w:r>
      <w:r w:rsidRPr="00B129F9">
        <w:rPr>
          <w:rStyle w:val="Emphasis"/>
          <w:highlight w:val="cyan"/>
        </w:rPr>
        <w:t>pharmaceutical companies</w:t>
      </w:r>
      <w:r w:rsidRPr="00E276FA">
        <w:t xml:space="preserve"> and the wider life sciences sector </w:t>
      </w:r>
      <w:r w:rsidRPr="00B129F9">
        <w:rPr>
          <w:rStyle w:val="StyleUnderline"/>
          <w:highlight w:val="cyan"/>
        </w:rPr>
        <w:t xml:space="preserve">an </w:t>
      </w:r>
      <w:r w:rsidRPr="00B129F9">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B129F9">
        <w:rPr>
          <w:rStyle w:val="StyleUnderline"/>
          <w:highlight w:val="cyan"/>
        </w:rPr>
        <w:t>sustainable</w:t>
      </w:r>
      <w:r>
        <w:t xml:space="preserve"> and scalable ways of incentivising </w:t>
      </w:r>
      <w:r w:rsidRPr="00E845E1">
        <w:rPr>
          <w:rStyle w:val="Emphasis"/>
        </w:rPr>
        <w:t xml:space="preserve">pharmaceutical </w:t>
      </w:r>
      <w:r w:rsidRPr="00B129F9">
        <w:rPr>
          <w:rStyle w:val="Emphasis"/>
          <w:highlight w:val="cyan"/>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B129F9">
        <w:rPr>
          <w:rStyle w:val="StyleUnderline"/>
          <w:highlight w:val="cyan"/>
        </w:rPr>
        <w:t>urgency and scale of the crisis</w:t>
      </w:r>
      <w:r w:rsidRPr="00E845E1">
        <w:rPr>
          <w:rStyle w:val="StyleUnderline"/>
        </w:rPr>
        <w:t xml:space="preserve"> – as well as the spotlight placed on pharmaceutical companies – </w:t>
      </w:r>
      <w:r w:rsidRPr="00B129F9">
        <w:rPr>
          <w:rStyle w:val="StyleUnderline"/>
          <w:highlight w:val="cyan"/>
        </w:rPr>
        <w:t>mean that contributing</w:t>
      </w:r>
      <w:r w:rsidRPr="00E845E1">
        <w:rPr>
          <w:rStyle w:val="StyleUnderline"/>
        </w:rPr>
        <w:t xml:space="preserve"> to the </w:t>
      </w:r>
      <w:r w:rsidRPr="00B129F9">
        <w:rPr>
          <w:rStyle w:val="Emphasis"/>
          <w:highlight w:val="cyan"/>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 xml:space="preserve">we need to </w:t>
      </w:r>
      <w:r w:rsidRPr="009B2801">
        <w:rPr>
          <w:rStyle w:val="Emphasis"/>
        </w:rPr>
        <w:lastRenderedPageBreak/>
        <w:t>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B129F9">
        <w:rPr>
          <w:rStyle w:val="StyleUnderline"/>
          <w:highlight w:val="cyan"/>
        </w:rPr>
        <w:t>public health threats</w:t>
      </w:r>
      <w:r w:rsidRPr="009C3B0C">
        <w:t xml:space="preserve"> (</w:t>
      </w:r>
      <w:r w:rsidRPr="00B129F9">
        <w:rPr>
          <w:rStyle w:val="Emphasis"/>
          <w:highlight w:val="cyan"/>
        </w:rPr>
        <w:t>including</w:t>
      </w:r>
      <w:r w:rsidRPr="009B2801">
        <w:rPr>
          <w:rStyle w:val="Emphasis"/>
        </w:rPr>
        <w:t xml:space="preserve"> those associated with other </w:t>
      </w:r>
      <w:r w:rsidRPr="00B129F9">
        <w:rPr>
          <w:rStyle w:val="Emphasis"/>
          <w:highlight w:val="cyan"/>
        </w:rPr>
        <w:t>infectious diseases, bioterrorism</w:t>
      </w:r>
      <w:r w:rsidRPr="009B2801">
        <w:rPr>
          <w:rStyle w:val="Emphasis"/>
        </w:rPr>
        <w:t xml:space="preserve"> agents </w:t>
      </w:r>
      <w:r w:rsidRPr="00B129F9">
        <w:rPr>
          <w:rStyle w:val="Emphasis"/>
          <w:highlight w:val="cyan"/>
        </w:rPr>
        <w:t>and antimicrobial resistance</w:t>
      </w:r>
      <w:r w:rsidRPr="00B129F9">
        <w:rPr>
          <w:highlight w:val="cyan"/>
        </w:rPr>
        <w:t xml:space="preserve">) </w:t>
      </w:r>
      <w:r w:rsidRPr="00B129F9">
        <w:rPr>
          <w:rStyle w:val="StyleUnderline"/>
          <w:highlight w:val="cyan"/>
        </w:rPr>
        <w:t>are</w:t>
      </w:r>
      <w:r w:rsidRPr="009C3B0C">
        <w:t xml:space="preserve"> urgently </w:t>
      </w:r>
      <w:r w:rsidRPr="00B129F9">
        <w:rPr>
          <w:rStyle w:val="Emphasis"/>
          <w:highlight w:val="cyan"/>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B129F9">
        <w:rPr>
          <w:rStyle w:val="StyleUnderline"/>
          <w:highlight w:val="cyan"/>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p w14:paraId="76CCB3E5" w14:textId="77777777" w:rsidR="00C62CF0" w:rsidRPr="00F10C8A" w:rsidRDefault="00C62CF0" w:rsidP="00C62CF0">
      <w:pPr>
        <w:pStyle w:val="Heading4"/>
      </w:pPr>
      <w:r w:rsidRPr="00F10C8A">
        <w:t xml:space="preserve">Innovation is </w:t>
      </w:r>
      <w:r w:rsidRPr="00F10C8A">
        <w:rPr>
          <w:u w:val="single"/>
        </w:rPr>
        <w:t xml:space="preserve">key </w:t>
      </w:r>
      <w:r>
        <w:rPr>
          <w:u w:val="single"/>
        </w:rPr>
        <w:t>to preparedness.</w:t>
      </w:r>
    </w:p>
    <w:p w14:paraId="261E4CEE" w14:textId="77777777" w:rsidR="00C62CF0" w:rsidRPr="00F10C8A" w:rsidRDefault="00C62CF0" w:rsidP="00C62CF0">
      <w:pPr>
        <w:rPr>
          <w:szCs w:val="22"/>
        </w:rPr>
      </w:pPr>
      <w:r w:rsidRPr="00F10C8A">
        <w:rPr>
          <w:szCs w:val="22"/>
        </w:rPr>
        <w:t xml:space="preserve">Tahir </w:t>
      </w:r>
      <w:r w:rsidRPr="00F10C8A">
        <w:rPr>
          <w:rStyle w:val="Style13ptBold"/>
          <w:szCs w:val="22"/>
        </w:rPr>
        <w:t>Amin and</w:t>
      </w:r>
      <w:r w:rsidRPr="00F10C8A">
        <w:rPr>
          <w:szCs w:val="22"/>
        </w:rPr>
        <w:t xml:space="preserve"> Rohit </w:t>
      </w:r>
      <w:r w:rsidRPr="00F10C8A">
        <w:rPr>
          <w:rStyle w:val="Style13ptBold"/>
          <w:szCs w:val="22"/>
        </w:rPr>
        <w:t>Malpani 20</w:t>
      </w:r>
      <w:r w:rsidRPr="00F10C8A">
        <w:rPr>
          <w:szCs w:val="22"/>
        </w:rPr>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737A204C" w14:textId="77777777" w:rsidR="00C62CF0" w:rsidRDefault="00C62CF0" w:rsidP="00C62CF0">
      <w:r w:rsidRPr="00F10C8A">
        <w:rPr>
          <w:rStyle w:val="StyleUnderline"/>
        </w:rPr>
        <w:t xml:space="preserve">That so much hope is being pinned on remdesivir, the drug Gilead is testing for Covid-19, reflects the </w:t>
      </w:r>
      <w:r w:rsidRPr="00F10C8A">
        <w:rPr>
          <w:rStyle w:val="Emphasis"/>
        </w:rPr>
        <w:t>failure of our system for new drug development</w:t>
      </w:r>
      <w:r w:rsidRPr="00F10C8A">
        <w:rPr>
          <w:rStyle w:val="StyleUnderline"/>
        </w:rPr>
        <w:t xml:space="preserve"> rather than the unqualified success some commentators are making it out to be. </w:t>
      </w:r>
      <w:r w:rsidRPr="00F10C8A">
        <w:t xml:space="preserve">If anything, remdesivir is the poster child for why </w:t>
      </w:r>
      <w:r w:rsidRPr="00F10C8A">
        <w:rPr>
          <w:rStyle w:val="StyleUnderline"/>
        </w:rPr>
        <w:t xml:space="preserve">we </w:t>
      </w:r>
      <w:r w:rsidRPr="00B129F9">
        <w:rPr>
          <w:rStyle w:val="StyleUnderline"/>
          <w:highlight w:val="cyan"/>
        </w:rPr>
        <w:t xml:space="preserve">need a </w:t>
      </w:r>
      <w:r w:rsidRPr="00B129F9">
        <w:rPr>
          <w:rStyle w:val="Emphasis"/>
          <w:highlight w:val="cyan"/>
        </w:rPr>
        <w:t xml:space="preserve">new model of drug development for pandemics and neglected diseases </w:t>
      </w:r>
      <w:r w:rsidRPr="00F10C8A">
        <w:rPr>
          <w:rStyle w:val="StyleUnderline"/>
        </w:rPr>
        <w:t xml:space="preserve">that isn’t </w:t>
      </w:r>
      <w:r w:rsidRPr="00F10C8A">
        <w:rPr>
          <w:rStyle w:val="Emphasis"/>
        </w:rPr>
        <w:t>restricted</w:t>
      </w:r>
      <w:r w:rsidRPr="00F10C8A">
        <w:rPr>
          <w:rStyle w:val="StyleUnderline"/>
        </w:rPr>
        <w:t xml:space="preserve"> by the current market-based model. The Covid-19 pandemic has provided </w:t>
      </w:r>
      <w:r w:rsidRPr="00B129F9">
        <w:rPr>
          <w:rStyle w:val="StyleUnderline"/>
          <w:highlight w:val="cyan"/>
        </w:rPr>
        <w:t xml:space="preserve">the pharmaceutical industry </w:t>
      </w:r>
      <w:r w:rsidRPr="00F10C8A">
        <w:rPr>
          <w:rStyle w:val="StyleUnderline"/>
        </w:rPr>
        <w:t xml:space="preserve">with a </w:t>
      </w:r>
      <w:r w:rsidRPr="00F10C8A">
        <w:rPr>
          <w:rStyle w:val="Emphasis"/>
        </w:rPr>
        <w:t>chance at bolstering its heavily tarnished image.</w:t>
      </w:r>
      <w:r w:rsidRPr="00F10C8A">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F10C8A">
        <w:rPr>
          <w:rStyle w:val="StyleUnderline"/>
        </w:rPr>
        <w:t>The marketing offensive appears to be working</w:t>
      </w:r>
      <w:r w:rsidRPr="00F10C8A">
        <w:t xml:space="preserve">. Recent polling shows that public perception of pharmaceutical companies is on the upswing after years of historical lows. </w:t>
      </w:r>
      <w:r w:rsidRPr="00F10C8A">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B129F9">
        <w:rPr>
          <w:rStyle w:val="StyleUnderline"/>
          <w:highlight w:val="cyan"/>
        </w:rPr>
        <w:t xml:space="preserve">hasn’t </w:t>
      </w:r>
      <w:r w:rsidRPr="00F10C8A">
        <w:rPr>
          <w:rStyle w:val="Emphasis"/>
        </w:rPr>
        <w:t xml:space="preserve">meaningfully </w:t>
      </w:r>
      <w:r w:rsidRPr="00B129F9">
        <w:rPr>
          <w:rStyle w:val="Emphasis"/>
          <w:highlight w:val="cyan"/>
        </w:rPr>
        <w:t>invested in research</w:t>
      </w:r>
      <w:r w:rsidRPr="00F10C8A">
        <w:t xml:space="preserve"> until now.</w:t>
      </w:r>
      <w:r w:rsidRPr="00F10C8A">
        <w:rPr>
          <w:rStyle w:val="StyleUnderline"/>
        </w:rPr>
        <w:t xml:space="preserve"> </w:t>
      </w:r>
      <w:r w:rsidRPr="00F10C8A">
        <w:t xml:space="preserve">Related: With remdesivir, Gilead finds itself at strategic crossroads, with its reputation (and far more) at stake Since 2002, </w:t>
      </w:r>
      <w:r w:rsidRPr="00F10C8A">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B129F9">
        <w:rPr>
          <w:rStyle w:val="Emphasis"/>
          <w:highlight w:val="cyan"/>
        </w:rPr>
        <w:t xml:space="preserve">despite clear warnings </w:t>
      </w:r>
      <w:r w:rsidRPr="00F10C8A">
        <w:rPr>
          <w:rStyle w:val="Emphasis"/>
        </w:rPr>
        <w:t xml:space="preserve">that </w:t>
      </w:r>
      <w:r w:rsidRPr="00B129F9">
        <w:rPr>
          <w:rStyle w:val="Emphasis"/>
          <w:highlight w:val="cyan"/>
        </w:rPr>
        <w:t xml:space="preserve">another viral pandemic </w:t>
      </w:r>
      <w:r w:rsidRPr="00B129F9">
        <w:rPr>
          <w:rStyle w:val="StyleUnderline"/>
          <w:highlight w:val="cyan"/>
        </w:rPr>
        <w:t xml:space="preserve">could emerge, the </w:t>
      </w:r>
      <w:r w:rsidRPr="00B129F9">
        <w:rPr>
          <w:rStyle w:val="Emphasis"/>
          <w:highlight w:val="cyan"/>
        </w:rPr>
        <w:t>pharmaceutical industry failed to sustain investment into new treatments and vaccines</w:t>
      </w:r>
      <w:r w:rsidRPr="00F10C8A">
        <w:rPr>
          <w:rStyle w:val="Emphasis"/>
        </w:rPr>
        <w:t>.</w:t>
      </w:r>
      <w:r w:rsidRPr="00F10C8A">
        <w:rPr>
          <w:rStyle w:val="StyleUnderline"/>
        </w:rPr>
        <w:t xml:space="preserve"> </w:t>
      </w:r>
      <w:r w:rsidRPr="00F10C8A">
        <w:t xml:space="preserve">That may surprise the public, but it doesn’t surprise those working on public health issues. In today’s capital-driven market, </w:t>
      </w:r>
      <w:r w:rsidRPr="00B129F9">
        <w:rPr>
          <w:rStyle w:val="Emphasis"/>
          <w:highlight w:val="cyan"/>
        </w:rPr>
        <w:t>investments in pandemic preparedness</w:t>
      </w:r>
      <w:r w:rsidRPr="00F10C8A">
        <w:rPr>
          <w:rStyle w:val="StyleUnderline"/>
        </w:rPr>
        <w:t xml:space="preserve"> and in neglected diseases like tuberculosis and malaria are not, and </w:t>
      </w:r>
      <w:r w:rsidRPr="00B129F9">
        <w:rPr>
          <w:rStyle w:val="StyleUnderline"/>
          <w:highlight w:val="cyan"/>
        </w:rPr>
        <w:t>never have been</w:t>
      </w:r>
      <w:r w:rsidRPr="00F10C8A">
        <w:rPr>
          <w:rStyle w:val="StyleUnderline"/>
        </w:rPr>
        <w:t xml:space="preserve">, a </w:t>
      </w:r>
      <w:r w:rsidRPr="00B129F9">
        <w:rPr>
          <w:rStyle w:val="StyleUnderline"/>
          <w:highlight w:val="cyan"/>
        </w:rPr>
        <w:t>priority</w:t>
      </w:r>
      <w:r w:rsidRPr="00F10C8A">
        <w:rPr>
          <w:rStyle w:val="StyleUnderline"/>
        </w:rPr>
        <w:t xml:space="preserve"> for pharmaceutical company drug development even </w:t>
      </w:r>
      <w:r w:rsidRPr="00B129F9">
        <w:rPr>
          <w:rStyle w:val="StyleUnderline"/>
          <w:highlight w:val="cyan"/>
        </w:rPr>
        <w:t xml:space="preserve">though neglected diseases cause more than </w:t>
      </w:r>
      <w:r w:rsidRPr="00B129F9">
        <w:rPr>
          <w:rStyle w:val="Emphasis"/>
          <w:highlight w:val="cyan"/>
        </w:rPr>
        <w:t xml:space="preserve">2 </w:t>
      </w:r>
      <w:r w:rsidRPr="00B129F9">
        <w:rPr>
          <w:rStyle w:val="Emphasis"/>
          <w:highlight w:val="cyan"/>
        </w:rPr>
        <w:lastRenderedPageBreak/>
        <w:t>million deaths per year</w:t>
      </w:r>
      <w:r w:rsidRPr="00F10C8A">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B129F9">
        <w:rPr>
          <w:rStyle w:val="StyleUnderline"/>
          <w:highlight w:val="cyan"/>
        </w:rPr>
        <w:t xml:space="preserve">Rather than </w:t>
      </w:r>
      <w:r w:rsidRPr="00F10C8A">
        <w:rPr>
          <w:rStyle w:val="StyleUnderline"/>
        </w:rPr>
        <w:t xml:space="preserve">conducting </w:t>
      </w:r>
      <w:r w:rsidRPr="00B129F9">
        <w:rPr>
          <w:rStyle w:val="StyleUnderline"/>
          <w:highlight w:val="cyan"/>
        </w:rPr>
        <w:t>research and developing</w:t>
      </w:r>
      <w:r w:rsidRPr="00F10C8A">
        <w:rPr>
          <w:rStyle w:val="StyleUnderline"/>
        </w:rPr>
        <w:t xml:space="preserve"> genuinely </w:t>
      </w:r>
      <w:r w:rsidRPr="00B129F9">
        <w:rPr>
          <w:rStyle w:val="Emphasis"/>
          <w:highlight w:val="cyan"/>
        </w:rPr>
        <w:t xml:space="preserve">new drugs that could </w:t>
      </w:r>
      <w:r w:rsidRPr="00F10C8A">
        <w:rPr>
          <w:rStyle w:val="Emphasis"/>
        </w:rPr>
        <w:t xml:space="preserve">help </w:t>
      </w:r>
      <w:r w:rsidRPr="00B129F9">
        <w:rPr>
          <w:rStyle w:val="Emphasis"/>
          <w:highlight w:val="cyan"/>
        </w:rPr>
        <w:t xml:space="preserve">solve </w:t>
      </w:r>
      <w:r w:rsidRPr="00F10C8A">
        <w:rPr>
          <w:rStyle w:val="Emphasis"/>
        </w:rPr>
        <w:t xml:space="preserve">some of </w:t>
      </w:r>
      <w:r w:rsidRPr="00B129F9">
        <w:rPr>
          <w:rStyle w:val="Emphasis"/>
          <w:highlight w:val="cyan"/>
        </w:rPr>
        <w:t>the biggest public health issues</w:t>
      </w:r>
      <w:r w:rsidRPr="00F10C8A">
        <w:rPr>
          <w:rStyle w:val="StyleUnderline"/>
        </w:rPr>
        <w:t xml:space="preserve"> now and in the future, </w:t>
      </w:r>
      <w:r w:rsidRPr="00B129F9">
        <w:rPr>
          <w:rStyle w:val="StyleUnderline"/>
          <w:highlight w:val="cyan"/>
        </w:rPr>
        <w:t>companies spend</w:t>
      </w:r>
      <w:r w:rsidRPr="00F10C8A">
        <w:rPr>
          <w:rStyle w:val="StyleUnderline"/>
        </w:rPr>
        <w:t xml:space="preserve"> more </w:t>
      </w:r>
      <w:r w:rsidRPr="00B129F9">
        <w:rPr>
          <w:rStyle w:val="StyleUnderline"/>
          <w:highlight w:val="cyan"/>
        </w:rPr>
        <w:t xml:space="preserve">time </w:t>
      </w:r>
      <w:r w:rsidRPr="00F10C8A">
        <w:rPr>
          <w:rStyle w:val="StyleUnderline"/>
        </w:rPr>
        <w:t xml:space="preserve">finding ways to </w:t>
      </w:r>
      <w:r w:rsidRPr="00F10C8A">
        <w:rPr>
          <w:rStyle w:val="Emphasis"/>
        </w:rPr>
        <w:t>keep existing drug franchises profitable</w:t>
      </w:r>
      <w:r w:rsidRPr="00F10C8A">
        <w:rPr>
          <w:rStyle w:val="StyleUnderline"/>
        </w:rPr>
        <w:t xml:space="preserve">. This includes </w:t>
      </w:r>
      <w:r w:rsidRPr="00B129F9">
        <w:rPr>
          <w:rStyle w:val="StyleUnderline"/>
          <w:highlight w:val="cyan"/>
        </w:rPr>
        <w:t xml:space="preserve">filing </w:t>
      </w:r>
      <w:r w:rsidRPr="00B129F9">
        <w:rPr>
          <w:rStyle w:val="Emphasis"/>
          <w:highlight w:val="cyan"/>
        </w:rPr>
        <w:t>hundreds of patents</w:t>
      </w:r>
      <w:r w:rsidRPr="00B129F9">
        <w:rPr>
          <w:rStyle w:val="StyleUnderline"/>
          <w:highlight w:val="cyan"/>
        </w:rPr>
        <w:t xml:space="preserve"> on a </w:t>
      </w:r>
      <w:r w:rsidRPr="00B129F9">
        <w:rPr>
          <w:rStyle w:val="Emphasis"/>
          <w:highlight w:val="cyan"/>
        </w:rPr>
        <w:t>single drug</w:t>
      </w:r>
      <w:r w:rsidRPr="00B129F9">
        <w:rPr>
          <w:rStyle w:val="StyleUnderline"/>
          <w:highlight w:val="cyan"/>
        </w:rPr>
        <w:t xml:space="preserve"> under the </w:t>
      </w:r>
      <w:r w:rsidRPr="00B129F9">
        <w:rPr>
          <w:rStyle w:val="Emphasis"/>
          <w:highlight w:val="cyan"/>
        </w:rPr>
        <w:t>guise of medical innovation</w:t>
      </w:r>
      <w:r w:rsidRPr="00F10C8A">
        <w:t>, as detailed in a report published by I-MAK, an organization one of us (T.A.) co-directs.</w:t>
      </w:r>
    </w:p>
    <w:p w14:paraId="2F35FBA5" w14:textId="77777777" w:rsidR="00C62CF0" w:rsidRPr="00BB2427" w:rsidRDefault="00C62CF0" w:rsidP="00C62CF0">
      <w:pPr>
        <w:pStyle w:val="Heading4"/>
      </w:pPr>
      <w:r w:rsidRPr="00BB2427">
        <w:rPr>
          <w:u w:val="single"/>
        </w:rPr>
        <w:t>Regulated capitalism</w:t>
      </w:r>
      <w:r w:rsidRPr="00BB2427">
        <w:t xml:space="preserve"> is key---alternative systems fail to </w:t>
      </w:r>
      <w:r w:rsidRPr="00BB2427">
        <w:rPr>
          <w:u w:val="single"/>
        </w:rPr>
        <w:t>innovate sufficiently</w:t>
      </w:r>
      <w:r w:rsidRPr="00BB2427">
        <w:t xml:space="preserve">.  </w:t>
      </w:r>
    </w:p>
    <w:p w14:paraId="4503C27B" w14:textId="77777777" w:rsidR="00C62CF0" w:rsidRPr="00BB2427" w:rsidRDefault="00C62CF0" w:rsidP="00C62CF0">
      <w:r w:rsidRPr="00BB2427">
        <w:t xml:space="preserve">Philippe </w:t>
      </w:r>
      <w:r w:rsidRPr="00BB2427">
        <w:rPr>
          <w:rStyle w:val="Style13ptBold"/>
        </w:rPr>
        <w:t>Aghion</w:t>
      </w:r>
      <w:r w:rsidRPr="00BB2427">
        <w:t xml:space="preserve">, Céline </w:t>
      </w:r>
      <w:r w:rsidRPr="00BB2427">
        <w:rPr>
          <w:rStyle w:val="Style13ptBold"/>
        </w:rPr>
        <w:t>Antonin</w:t>
      </w:r>
      <w:r w:rsidRPr="00BB2427">
        <w:t xml:space="preserve">, </w:t>
      </w:r>
      <w:r w:rsidRPr="00BB2427">
        <w:rPr>
          <w:rStyle w:val="Style13ptBold"/>
        </w:rPr>
        <w:t>&amp;</w:t>
      </w:r>
      <w:r w:rsidRPr="00BB2427">
        <w:t xml:space="preserve"> Simon </w:t>
      </w:r>
      <w:r w:rsidRPr="00BB2427">
        <w:rPr>
          <w:rStyle w:val="Style13ptBold"/>
        </w:rPr>
        <w:t>Bunel 21</w:t>
      </w:r>
      <w:r w:rsidRPr="00BB242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3C48C4D9" w14:textId="77777777" w:rsidR="00C62CF0" w:rsidRPr="00BB2427" w:rsidRDefault="00C62CF0" w:rsidP="00C62CF0">
      <w:r w:rsidRPr="00BB2427">
        <w:t xml:space="preserve">Nonetheless, </w:t>
      </w:r>
      <w:r w:rsidRPr="00BB2427">
        <w:rPr>
          <w:rStyle w:val="Emphasis"/>
          <w:highlight w:val="cyan"/>
        </w:rPr>
        <w:t>the abolition of capitalism is not the solution</w:t>
      </w:r>
      <w:r w:rsidRPr="00BB2427">
        <w:t xml:space="preserve">. </w:t>
      </w:r>
      <w:r w:rsidRPr="00BB2427">
        <w:rPr>
          <w:rStyle w:val="StyleUnderline"/>
          <w:highlight w:val="cyan"/>
        </w:rPr>
        <w:t>The last century witnessed a large-scale experiment with an alternative system</w:t>
      </w:r>
      <w:r w:rsidRPr="00BB2427">
        <w:t xml:space="preserve">—a system of </w:t>
      </w:r>
      <w:r w:rsidRPr="00BB2427">
        <w:rPr>
          <w:rStyle w:val="StyleUnderline"/>
          <w:highlight w:val="cyan"/>
        </w:rPr>
        <w:t>central planning</w:t>
      </w:r>
      <w:r w:rsidRPr="00BB2427">
        <w:rPr>
          <w:rStyle w:val="StyleUnderline"/>
        </w:rPr>
        <w:t xml:space="preserve"> in the Soviet Union and other communist countries of Central and Eastern Europe</w:t>
      </w:r>
      <w:r w:rsidRPr="00BB2427">
        <w:t xml:space="preserve">. </w:t>
      </w:r>
      <w:r w:rsidRPr="00BB2427">
        <w:rPr>
          <w:rStyle w:val="Emphasis"/>
          <w:highlight w:val="cyan"/>
        </w:rPr>
        <w:t>This</w:t>
      </w:r>
      <w:r w:rsidRPr="00BB2427">
        <w:rPr>
          <w:rStyle w:val="Emphasis"/>
        </w:rPr>
        <w:t xml:space="preserve"> system </w:t>
      </w:r>
      <w:r w:rsidRPr="00BB2427">
        <w:rPr>
          <w:rStyle w:val="Emphasis"/>
          <w:highlight w:val="cyan"/>
        </w:rPr>
        <w:t>failed to offer individuals the freedom and economic incentives necessary for frontier innovation</w:t>
      </w:r>
      <w:r w:rsidRPr="00BB2427">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BB2427">
        <w:rPr>
          <w:rStyle w:val="StyleUnderline"/>
        </w:rPr>
        <w:t xml:space="preserve">“Having witnessed from </w:t>
      </w:r>
      <w:r w:rsidRPr="00BB2427">
        <w:rPr>
          <w:rStyle w:val="StyleUnderline"/>
          <w:highlight w:val="cyan"/>
        </w:rPr>
        <w:t>a front-row seat the disaster of collectivization</w:t>
      </w:r>
      <w:r w:rsidRPr="00BB2427">
        <w:rPr>
          <w:rStyle w:val="StyleUnderline"/>
        </w:rPr>
        <w:t xml:space="preserve"> of agriculture and firms </w:t>
      </w:r>
      <w:r w:rsidRPr="00BB2427">
        <w:rPr>
          <w:rStyle w:val="StyleUnderline"/>
          <w:highlight w:val="cyan"/>
        </w:rPr>
        <w:t>in the Soviet Union</w:t>
      </w:r>
      <w:r w:rsidRPr="00BB2427">
        <w:rPr>
          <w:rStyle w:val="StyleUnderline"/>
        </w:rPr>
        <w:t xml:space="preserve">, the Scandinavian Socialists were the first to break with the dogma of socializing means of production and managing the economy by a central planning committee. </w:t>
      </w:r>
      <w:r w:rsidRPr="00BB2427">
        <w:rPr>
          <w:rStyle w:val="StyleUnderline"/>
          <w:highlight w:val="cyan"/>
        </w:rPr>
        <w:t xml:space="preserve">To control and humanize the </w:t>
      </w:r>
      <w:r w:rsidRPr="00BB2427">
        <w:rPr>
          <w:rStyle w:val="StyleUnderline"/>
          <w:highlight w:val="cyan"/>
        </w:rPr>
        <w:lastRenderedPageBreak/>
        <w:t>economy</w:t>
      </w:r>
      <w:r w:rsidRPr="00BB2427">
        <w:rPr>
          <w:rStyle w:val="StyleUnderline"/>
        </w:rPr>
        <w:t xml:space="preserve">, it </w:t>
      </w:r>
      <w:r w:rsidRPr="00BB2427">
        <w:rPr>
          <w:rStyle w:val="StyleUnderline"/>
          <w:highlight w:val="cyan"/>
        </w:rPr>
        <w:t>is</w:t>
      </w:r>
      <w:r w:rsidRPr="00BB2427">
        <w:rPr>
          <w:rStyle w:val="StyleUnderline"/>
        </w:rPr>
        <w:t xml:space="preserve"> altogether </w:t>
      </w:r>
      <w:r w:rsidRPr="00BB2427">
        <w:rPr>
          <w:rStyle w:val="StyleUnderline"/>
          <w:highlight w:val="cyan"/>
        </w:rPr>
        <w:t>unnecessary to expropriate management, to nationalize firms, or to eradicate the market</w:t>
      </w:r>
      <w:r w:rsidRPr="00BB2427">
        <w:rPr>
          <w:rStyle w:val="StyleUnderline"/>
        </w:rPr>
        <w:t xml:space="preserve"> . . . altogether </w:t>
      </w:r>
      <w:r w:rsidRPr="00BB2427">
        <w:rPr>
          <w:rStyle w:val="StyleUnderline"/>
          <w:highlight w:val="cyan"/>
        </w:rPr>
        <w:t>unnecessary to deprive society of the creativity, knowhow, and dynamism of entrepreneurs</w:t>
      </w:r>
      <w:r w:rsidRPr="00BB2427">
        <w:rPr>
          <w:rStyle w:val="StyleUnderline"/>
        </w:rPr>
        <w:t xml:space="preserve">. Under certain conditions, </w:t>
      </w:r>
      <w:r w:rsidRPr="00BB2427">
        <w:rPr>
          <w:rStyle w:val="StyleUnderline"/>
          <w:highlight w:val="cyan"/>
        </w:rPr>
        <w:t>entrepreneurial talent can be mobilized to serve the common good</w:t>
      </w:r>
      <w:r w:rsidRPr="00BB2427">
        <w:rPr>
          <w:rStyle w:val="StyleUnderline"/>
        </w:rPr>
        <w:t>.”</w:t>
      </w:r>
      <w:r w:rsidRPr="00BB2427">
        <w:t xml:space="preserve"> </w:t>
      </w:r>
      <w:r w:rsidRPr="00BB2427">
        <w:rPr>
          <w:rStyle w:val="StyleUnderline"/>
          <w:highlight w:val="cyan"/>
        </w:rPr>
        <w:t>A market economy, because it induces creative destruction, is inherently disruptive</w:t>
      </w:r>
      <w:r w:rsidRPr="00BB2427">
        <w:t xml:space="preserve">. But historically it has </w:t>
      </w:r>
      <w:r w:rsidRPr="00BB2427">
        <w:rPr>
          <w:rStyle w:val="Emphasis"/>
          <w:highlight w:val="cyan"/>
        </w:rPr>
        <w:t>proved to be a formidable engine of prosperity</w:t>
      </w:r>
      <w:r w:rsidRPr="00BB2427">
        <w:rPr>
          <w:rStyle w:val="Emphasis"/>
        </w:rPr>
        <w:t>, hoisting our societies to levels of development unimaginable two centuries ago.</w:t>
      </w:r>
      <w:r w:rsidRPr="00BB2427">
        <w:t xml:space="preserve"> Must we therefore resign ourselves to the serious pitfalls and defects of capitalism as the necessary price to pay to generate prosperity and overcome poverty?</w:t>
      </w:r>
    </w:p>
    <w:p w14:paraId="4EB47C58" w14:textId="77777777" w:rsidR="00C62CF0" w:rsidRPr="00EB0E2D" w:rsidRDefault="00C62CF0" w:rsidP="00C62CF0">
      <w:pPr>
        <w:rPr>
          <w:u w:val="single"/>
        </w:rPr>
      </w:pPr>
      <w:r w:rsidRPr="00BB2427">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BB2427">
        <w:rPr>
          <w:rStyle w:val="StyleUnderline"/>
        </w:rPr>
        <w:t>We have seen how</w:t>
      </w:r>
      <w:r w:rsidRPr="00BB2427">
        <w:t xml:space="preserve">, by </w:t>
      </w:r>
      <w:r w:rsidRPr="00BB2427">
        <w:rPr>
          <w:rStyle w:val="StyleUnderline"/>
          <w:highlight w:val="cyan"/>
        </w:rPr>
        <w:t>moving from laissez-faire capitalism</w:t>
      </w:r>
      <w:r w:rsidRPr="00BB2427">
        <w:rPr>
          <w:rStyle w:val="StyleUnderline"/>
        </w:rPr>
        <w:t xml:space="preserve">, with market forces given free rein, to </w:t>
      </w:r>
      <w:r w:rsidRPr="00BB2427">
        <w:rPr>
          <w:rStyle w:val="StyleUnderline"/>
          <w:highlight w:val="cyan"/>
        </w:rPr>
        <w:t>a form of capitalism in which the state and civil society play their full role</w:t>
      </w:r>
      <w:r w:rsidRPr="00BB2427">
        <w:rPr>
          <w:highlight w:val="cyan"/>
        </w:rPr>
        <w:t xml:space="preserve">, </w:t>
      </w:r>
      <w:r w:rsidRPr="00BB2427">
        <w:rPr>
          <w:rStyle w:val="Emphasis"/>
          <w:highlight w:val="cyan"/>
        </w:rPr>
        <w:t>it is possible to stimulate social mobility and reduce inequality without discouraging innovation</w:t>
      </w:r>
      <w:r w:rsidRPr="00BB2427">
        <w:t xml:space="preserve">. We have also seen how </w:t>
      </w:r>
      <w:r w:rsidRPr="00BB2427">
        <w:rPr>
          <w:rStyle w:val="Emphasis"/>
          <w:highlight w:val="cyan"/>
        </w:rPr>
        <w:t>appropriate competition policies</w:t>
      </w:r>
      <w:r w:rsidRPr="00BB2427">
        <w:rPr>
          <w:rStyle w:val="Emphasis"/>
        </w:rPr>
        <w:t xml:space="preserve"> can </w:t>
      </w:r>
      <w:r w:rsidRPr="00BB2427">
        <w:rPr>
          <w:rStyle w:val="Emphasis"/>
          <w:highlight w:val="cyan"/>
        </w:rPr>
        <w:t>curb the decline of growth</w:t>
      </w:r>
      <w:r w:rsidRPr="00BB2427">
        <w:rPr>
          <w:rStyle w:val="Emphasis"/>
        </w:rPr>
        <w:t xml:space="preserve"> and how we can </w:t>
      </w:r>
      <w:r w:rsidRPr="00BB2427">
        <w:rPr>
          <w:rStyle w:val="Emphasis"/>
          <w:highlight w:val="cyan"/>
        </w:rPr>
        <w:t>redirect innovation toward green technologies to combat global warming</w:t>
      </w:r>
      <w:r w:rsidRPr="00BB2427">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BB2427">
        <w:rPr>
          <w:rStyle w:val="StyleUnderline"/>
        </w:rPr>
        <w:t>it is possible to prevent yesterday’s innovators, in collusion with public officials, from pulling up the ladder behind themselves to block the path of tomorrow’s innovators.</w:t>
      </w:r>
    </w:p>
    <w:p w14:paraId="7D1308B1" w14:textId="77777777" w:rsidR="00C62CF0" w:rsidRPr="001A5EBB" w:rsidRDefault="00C62CF0" w:rsidP="00C62CF0">
      <w:pPr>
        <w:pStyle w:val="Heading4"/>
      </w:pPr>
      <w:r w:rsidRPr="001A5EBB">
        <w:t xml:space="preserve">Disease is a </w:t>
      </w:r>
      <w:r w:rsidRPr="001A5EBB">
        <w:rPr>
          <w:u w:val="single"/>
        </w:rPr>
        <w:t>non-linear</w:t>
      </w:r>
      <w:r w:rsidRPr="001A5EBB">
        <w:t xml:space="preserve">, </w:t>
      </w:r>
      <w:r w:rsidRPr="001A5EBB">
        <w:rPr>
          <w:u w:val="single"/>
        </w:rPr>
        <w:t>existential risk</w:t>
      </w:r>
      <w:r w:rsidRPr="001A5EBB">
        <w:t>---encompasses AND outweighs other threats</w:t>
      </w:r>
      <w:r>
        <w:t>.</w:t>
      </w:r>
    </w:p>
    <w:p w14:paraId="5E416E80" w14:textId="77777777" w:rsidR="00C62CF0" w:rsidRDefault="00C62CF0" w:rsidP="00C62CF0">
      <w:r w:rsidRPr="001C567D">
        <w:t xml:space="preserve">Dennis </w:t>
      </w:r>
      <w:r w:rsidRPr="001C567D">
        <w:rPr>
          <w:rStyle w:val="Style13ptBold"/>
        </w:rPr>
        <w:t>Pamlin</w:t>
      </w:r>
      <w:r w:rsidRPr="001C567D">
        <w:t xml:space="preserve"> </w:t>
      </w:r>
      <w:r w:rsidRPr="001C567D">
        <w:rPr>
          <w:rStyle w:val="Style13ptBold"/>
        </w:rPr>
        <w:t>&amp;</w:t>
      </w:r>
      <w:r w:rsidRPr="001C567D">
        <w:t xml:space="preserve"> Stuart </w:t>
      </w:r>
      <w:r w:rsidRPr="001C567D">
        <w:rPr>
          <w:rStyle w:val="Style13ptBold"/>
        </w:rPr>
        <w:t>Armstrong 15</w:t>
      </w:r>
      <w:r w:rsidRPr="001A5EBB">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F391C9D" w14:textId="77777777" w:rsidR="00C62CF0" w:rsidRDefault="00C62CF0" w:rsidP="00C62CF0">
      <w:r w:rsidRPr="004E235E">
        <w:rPr>
          <w:sz w:val="14"/>
        </w:rPr>
        <w:t xml:space="preserve">2. Risks with infinite impact: A new category of risks “Most risk management is really just advanced contingency planning and disciplining yourself to realise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4E1F09">
        <w:rPr>
          <w:rStyle w:val="Emphasis"/>
          <w:highlight w:val="cyan"/>
        </w:rPr>
        <w:t>Risk = Probability × Impact</w:t>
      </w:r>
      <w:r>
        <w:rPr>
          <w:rStyle w:val="Emphasis"/>
        </w:rPr>
        <w:t xml:space="preserve"> </w:t>
      </w:r>
      <w:r w:rsidRPr="004E1F09">
        <w:rPr>
          <w:rStyle w:val="StyleUnderline"/>
          <w:highlight w:val="cyan"/>
        </w:rPr>
        <w:t>Impacts where civilisation collapses to</w:t>
      </w:r>
      <w:r w:rsidRPr="0049786A">
        <w:rPr>
          <w:rStyle w:val="StyleUnderline"/>
        </w:rPr>
        <w:t xml:space="preserve"> a state of </w:t>
      </w:r>
      <w:r w:rsidRPr="004E1F09">
        <w:rPr>
          <w:rStyle w:val="Emphasis"/>
          <w:highlight w:val="cyan"/>
        </w:rPr>
        <w:t>great suffering</w:t>
      </w:r>
      <w:r w:rsidRPr="004E1F09">
        <w:rPr>
          <w:rStyle w:val="StyleUnderline"/>
          <w:highlight w:val="cyan"/>
        </w:rPr>
        <w:t xml:space="preserve"> and </w:t>
      </w:r>
      <w:r w:rsidRPr="004E1F09">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4E1F09">
        <w:rPr>
          <w:rStyle w:val="StyleUnderline"/>
          <w:highlight w:val="cyan"/>
        </w:rPr>
        <w:t>are</w:t>
      </w:r>
      <w:r w:rsidRPr="0049786A">
        <w:rPr>
          <w:rStyle w:val="StyleUnderline"/>
        </w:rPr>
        <w:t xml:space="preserve"> defined as </w:t>
      </w:r>
      <w:r w:rsidRPr="004E1F09">
        <w:rPr>
          <w:rStyle w:val="Emphasis"/>
          <w:highlight w:val="cyan"/>
        </w:rPr>
        <w:t>infinite</w:t>
      </w:r>
      <w:r w:rsidRPr="004E1F09">
        <w:rPr>
          <w:rStyle w:val="StyleUnderline"/>
          <w:highlight w:val="cyan"/>
        </w:rPr>
        <w:t xml:space="preserve"> as the result is </w:t>
      </w:r>
      <w:r w:rsidRPr="004E1F09">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a threat to human civilisation,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the very basis of our civilisation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w:t>
      </w:r>
      <w:r w:rsidRPr="004E235E">
        <w:rPr>
          <w:sz w:val="14"/>
        </w:rPr>
        <w:lastRenderedPageBreak/>
        <w:t xml:space="preserve">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the impacts may be more</w:t>
      </w:r>
      <w:r>
        <w:rPr>
          <w:rStyle w:val="StyleUnderline"/>
        </w:rPr>
        <w:t xml:space="preserve"> </w:t>
      </w:r>
      <w:r w:rsidRPr="00B42497">
        <w:rPr>
          <w:rStyle w:val="StyleUnderline"/>
        </w:rPr>
        <w:t>or less serious,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be reversible, i.e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Often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4E1F09">
        <w:rPr>
          <w:rStyle w:val="Emphasis"/>
          <w:highlight w:val="cyan"/>
        </w:rPr>
        <w:t>peer-reviewed</w:t>
      </w:r>
      <w:r w:rsidRPr="004E1F09">
        <w:rPr>
          <w:rStyle w:val="StyleUnderline"/>
          <w:highlight w:val="cyan"/>
        </w:rPr>
        <w:t xml:space="preserve"> reports indicate</w:t>
      </w:r>
      <w:r w:rsidRPr="00FC1A14">
        <w:rPr>
          <w:rStyle w:val="StyleUnderline"/>
        </w:rPr>
        <w:t xml:space="preserve"> that </w:t>
      </w:r>
      <w:r w:rsidRPr="004E1F09">
        <w:rPr>
          <w:rStyle w:val="StyleUnderline"/>
          <w:highlight w:val="cyan"/>
        </w:rPr>
        <w:t>those</w:t>
      </w:r>
      <w:r w:rsidRPr="00BF0510">
        <w:rPr>
          <w:rStyle w:val="StyleUnderline"/>
        </w:rPr>
        <w:t xml:space="preserve"> impacts </w:t>
      </w:r>
      <w:r w:rsidRPr="001A5EBB">
        <w:rPr>
          <w:rStyle w:val="Emphasis"/>
        </w:rPr>
        <w:t xml:space="preserve">not only </w:t>
      </w:r>
      <w:r w:rsidRPr="004E1F09">
        <w:rPr>
          <w:rStyle w:val="Emphasis"/>
          <w:highlight w:val="cyan"/>
        </w:rPr>
        <w:t>can happen</w:t>
      </w:r>
      <w:r w:rsidRPr="001A5EBB">
        <w:rPr>
          <w:rStyle w:val="StyleUnderline"/>
        </w:rPr>
        <w:t>, but</w:t>
      </w:r>
      <w:r w:rsidRPr="00FC1A14">
        <w:rPr>
          <w:rStyle w:val="StyleUnderline"/>
        </w:rPr>
        <w:t xml:space="preserve"> that </w:t>
      </w:r>
      <w:r w:rsidRPr="004E1F09">
        <w:rPr>
          <w:rStyle w:val="StyleUnderline"/>
          <w:highlight w:val="cyan"/>
        </w:rPr>
        <w:t xml:space="preserve">their </w:t>
      </w:r>
      <w:r w:rsidRPr="004E1F09">
        <w:rPr>
          <w:rStyle w:val="Emphasis"/>
          <w:highlight w:val="cyan"/>
        </w:rPr>
        <w:t>probability is increasing</w:t>
      </w:r>
      <w:r w:rsidRPr="004E1F09">
        <w:rPr>
          <w:rStyle w:val="StyleUnderline"/>
          <w:highlight w:val="cyan"/>
        </w:rPr>
        <w:t xml:space="preserve"> due to </w:t>
      </w:r>
      <w:r w:rsidRPr="004E1F09">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address the risks we face, it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4E1F09">
        <w:rPr>
          <w:rStyle w:val="StyleUnderline"/>
          <w:highlight w:val="cyan"/>
        </w:rPr>
        <w:t>tendency to exclude impacts below a probability of five percent is</w:t>
      </w:r>
      <w:r w:rsidRPr="00585510">
        <w:rPr>
          <w:rStyle w:val="StyleUnderline"/>
        </w:rPr>
        <w:t xml:space="preserve"> one </w:t>
      </w:r>
      <w:r w:rsidRPr="004E1F09">
        <w:rPr>
          <w:rStyle w:val="StyleUnderline"/>
          <w:highlight w:val="cyan"/>
        </w:rPr>
        <w:t>reason for the</w:t>
      </w:r>
      <w:r w:rsidRPr="001A5EBB">
        <w:rPr>
          <w:rStyle w:val="StyleUnderline"/>
        </w:rPr>
        <w:t xml:space="preserve"> </w:t>
      </w:r>
      <w:r w:rsidRPr="001A5EBB">
        <w:rPr>
          <w:rStyle w:val="Emphasis"/>
        </w:rPr>
        <w:t xml:space="preserve">relative </w:t>
      </w:r>
      <w:r w:rsidRPr="004E1F09">
        <w:rPr>
          <w:rStyle w:val="Emphasis"/>
          <w:highlight w:val="cyan"/>
        </w:rPr>
        <w:t>“invisibility”</w:t>
      </w:r>
      <w:r w:rsidRPr="004E1F09">
        <w:rPr>
          <w:rStyle w:val="StyleUnderline"/>
          <w:highlight w:val="cyan"/>
        </w:rPr>
        <w:t xml:space="preserve"> of </w:t>
      </w:r>
      <w:r w:rsidRPr="004E1F09">
        <w:rPr>
          <w:rStyle w:val="Emphasis"/>
          <w:highlight w:val="cyan"/>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w:t>
      </w:r>
      <w:r w:rsidRPr="003F2B21">
        <w:rPr>
          <w:sz w:val="14"/>
        </w:rPr>
        <w:lastRenderedPageBreak/>
        <w:t xml:space="preserve">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is not a reason to wait to take action if the impacts are serious</w:t>
      </w:r>
      <w:r w:rsidRPr="003F2B21">
        <w:rPr>
          <w:sz w:val="14"/>
        </w:rPr>
        <w:t xml:space="preserve">. Increased uncertainty is something that risk experts, e.g. insurance experts and security policy experts, interpret as a signal for action. </w:t>
      </w:r>
      <w:r w:rsidRPr="00DE3513">
        <w:rPr>
          <w:rStyle w:val="StyleUnderline"/>
        </w:rPr>
        <w:t>A contrasting challenge is that our</w:t>
      </w:r>
      <w:r>
        <w:rPr>
          <w:rStyle w:val="StyleUnderline"/>
        </w:rPr>
        <w:t xml:space="preserve"> </w:t>
      </w:r>
      <w:r w:rsidRPr="004E1F09">
        <w:rPr>
          <w:rStyle w:val="StyleUnderline"/>
          <w:highlight w:val="cyan"/>
        </w:rPr>
        <w:t>cultural references to</w:t>
      </w:r>
      <w:r w:rsidRPr="001A5EBB">
        <w:rPr>
          <w:rStyle w:val="StyleUnderline"/>
        </w:rPr>
        <w:t xml:space="preserve"> the threat of </w:t>
      </w:r>
      <w:r w:rsidRPr="004E1F09">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4E1F09">
        <w:rPr>
          <w:rStyle w:val="StyleUnderline"/>
          <w:highlight w:val="cyan"/>
        </w:rPr>
        <w:t>by</w:t>
      </w:r>
      <w:r w:rsidRPr="00DE3513">
        <w:rPr>
          <w:rStyle w:val="StyleUnderline"/>
        </w:rPr>
        <w:t xml:space="preserve"> religious </w:t>
      </w:r>
      <w:r w:rsidRPr="004E1F09">
        <w:rPr>
          <w:rStyle w:val="StyleUnderline"/>
          <w:highlight w:val="cyan"/>
        </w:rPr>
        <w:t>groups seeking to scare society without</w:t>
      </w:r>
      <w:r w:rsidRPr="00715A00">
        <w:rPr>
          <w:rStyle w:val="StyleUnderline"/>
        </w:rPr>
        <w:t xml:space="preserve"> any </w:t>
      </w:r>
      <w:r w:rsidRPr="004E1F09">
        <w:rPr>
          <w:rStyle w:val="StyleUnderline"/>
          <w:highlight w:val="cyan"/>
        </w:rPr>
        <w:t>scientific backing</w:t>
      </w:r>
      <w:r w:rsidRPr="00DE3513">
        <w:rPr>
          <w:rStyle w:val="StyleUnderline"/>
        </w:rPr>
        <w:t>, often as a way</w:t>
      </w:r>
      <w:r>
        <w:rPr>
          <w:rStyle w:val="StyleUnderline"/>
        </w:rPr>
        <w:t xml:space="preserve"> </w:t>
      </w:r>
      <w:r w:rsidRPr="004E1F09">
        <w:rPr>
          <w:rStyle w:val="StyleUnderline"/>
          <w:highlight w:val="cyan"/>
        </w:rPr>
        <w:t xml:space="preserve">to </w:t>
      </w:r>
      <w:r w:rsidRPr="004E1F09">
        <w:rPr>
          <w:rStyle w:val="Emphasis"/>
          <w:highlight w:val="cyan"/>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4E1F09">
        <w:rPr>
          <w:rStyle w:val="StyleUnderline"/>
          <w:highlight w:val="cyan"/>
        </w:rPr>
        <w:t>this</w:t>
      </w:r>
      <w:r w:rsidRPr="00715A00">
        <w:rPr>
          <w:rStyle w:val="StyleUnderline"/>
        </w:rPr>
        <w:t xml:space="preserve"> report </w:t>
      </w:r>
      <w:r w:rsidRPr="004E1F09">
        <w:rPr>
          <w:rStyle w:val="StyleUnderline"/>
          <w:highlight w:val="cyan"/>
        </w:rPr>
        <w:t>is</w:t>
      </w:r>
      <w:r>
        <w:rPr>
          <w:rStyle w:val="StyleUnderline"/>
        </w:rPr>
        <w:t xml:space="preserve"> </w:t>
      </w:r>
      <w:r w:rsidRPr="00DE3513">
        <w:rPr>
          <w:rStyle w:val="StyleUnderline"/>
        </w:rPr>
        <w:t xml:space="preserve">obviously </w:t>
      </w:r>
      <w:r w:rsidRPr="004E1F09">
        <w:rPr>
          <w:rStyle w:val="Emphasis"/>
          <w:highlight w:val="cyan"/>
        </w:rPr>
        <w:t>fundamentally different</w:t>
      </w:r>
      <w:r w:rsidRPr="004E1F09">
        <w:rPr>
          <w:rStyle w:val="StyleUnderline"/>
          <w:highlight w:val="cyan"/>
        </w:rPr>
        <w:t xml:space="preserve"> as it focuses on </w:t>
      </w:r>
      <w:r w:rsidRPr="004E1F09">
        <w:rPr>
          <w:rStyle w:val="Emphasis"/>
          <w:highlight w:val="cyan"/>
        </w:rPr>
        <w:t>scientific evidence</w:t>
      </w:r>
      <w:r w:rsidRPr="004E1F09">
        <w:rPr>
          <w:rStyle w:val="StyleUnderline"/>
          <w:highlight w:val="cyan"/>
        </w:rPr>
        <w:t xml:space="preserve"> from </w:t>
      </w:r>
      <w:r w:rsidRPr="004E1F09">
        <w:rPr>
          <w:rStyle w:val="Emphasis"/>
          <w:highlight w:val="cyan"/>
        </w:rPr>
        <w:t>peer-reviewed sources</w:t>
      </w:r>
      <w:r w:rsidRPr="003F2B21">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4E1F09">
        <w:rPr>
          <w:rStyle w:val="StyleUnderline"/>
          <w:highlight w:val="cyan"/>
        </w:rPr>
        <w:t>impacts</w:t>
      </w:r>
      <w:r w:rsidRPr="00A30588">
        <w:rPr>
          <w:rStyle w:val="StyleUnderline"/>
        </w:rPr>
        <w:t xml:space="preserve"> that </w:t>
      </w:r>
      <w:r w:rsidRPr="004E1F09">
        <w:rPr>
          <w:rStyle w:val="StyleUnderline"/>
          <w:highlight w:val="cyan"/>
        </w:rPr>
        <w:t>threaten the</w:t>
      </w:r>
      <w:r w:rsidRPr="00A30588">
        <w:rPr>
          <w:rStyle w:val="StyleUnderline"/>
        </w:rPr>
        <w:t xml:space="preserve"> very </w:t>
      </w:r>
      <w:r w:rsidRPr="004E1F09">
        <w:rPr>
          <w:rStyle w:val="Emphasis"/>
          <w:highlight w:val="cyan"/>
        </w:rPr>
        <w:t>survival of humanity and life on Earth</w:t>
      </w:r>
      <w:r w:rsidRPr="00A30588">
        <w:rPr>
          <w:rStyle w:val="StyleUnderline"/>
        </w:rPr>
        <w:t xml:space="preserve"> – and therefore can be seen as being</w:t>
      </w:r>
      <w:r>
        <w:rPr>
          <w:rStyle w:val="StyleUnderline"/>
        </w:rPr>
        <w:t xml:space="preserve"> </w:t>
      </w:r>
      <w:r w:rsidRPr="00A30588">
        <w:rPr>
          <w:rStyle w:val="StyleUnderline"/>
        </w:rPr>
        <w:t xml:space="preserve">infinitely negative </w:t>
      </w:r>
      <w:r w:rsidRPr="004E1F09">
        <w:rPr>
          <w:rStyle w:val="StyleUnderline"/>
          <w:highlight w:val="cyan"/>
        </w:rPr>
        <w:t xml:space="preserve">from an </w:t>
      </w:r>
      <w:r w:rsidRPr="004E1F09">
        <w:rPr>
          <w:rStyle w:val="Emphasis"/>
          <w:highlight w:val="cyan"/>
        </w:rPr>
        <w:t>ethical perspective</w:t>
      </w:r>
      <w:r w:rsidRPr="00A30588">
        <w:rPr>
          <w:rStyle w:val="StyleUnderline"/>
        </w:rPr>
        <w:t xml:space="preserve">. </w:t>
      </w:r>
      <w:r w:rsidRPr="004E1F09">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1A5EBB">
        <w:rPr>
          <w:rStyle w:val="StyleUnderline"/>
        </w:rPr>
        <w:t>The impacts are irreversible in the most fundamental way, so tools like cost-benefit assessment seldom make sense</w:t>
      </w:r>
      <w:r w:rsidRPr="001A5EBB">
        <w:rPr>
          <w:sz w:val="14"/>
        </w:rPr>
        <w:t>.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w:t>
      </w:r>
      <w:r w:rsidRPr="003F2B21">
        <w:rPr>
          <w:sz w:val="14"/>
        </w:rPr>
        <w:t xml:space="preserve">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4E1F09">
        <w:rPr>
          <w:rStyle w:val="StyleUnderline"/>
          <w:highlight w:val="cyan"/>
        </w:rPr>
        <w:t>many</w:t>
      </w:r>
      <w:r w:rsidRPr="00552AEE">
        <w:rPr>
          <w:rStyle w:val="StyleUnderline"/>
        </w:rPr>
        <w:t xml:space="preserve"> of the</w:t>
      </w:r>
      <w:r>
        <w:rPr>
          <w:rStyle w:val="StyleUnderline"/>
        </w:rPr>
        <w:t xml:space="preserve"> </w:t>
      </w:r>
      <w:r w:rsidRPr="004E1F09">
        <w:rPr>
          <w:rStyle w:val="StyleUnderline"/>
          <w:highlight w:val="cyan"/>
        </w:rPr>
        <w:t>traditional risks including wars</w:t>
      </w:r>
      <w:r w:rsidRPr="00552AEE">
        <w:rPr>
          <w:rStyle w:val="StyleUnderline"/>
        </w:rPr>
        <w:t xml:space="preserve"> and</w:t>
      </w:r>
      <w:r>
        <w:rPr>
          <w:rStyle w:val="StyleUnderline"/>
        </w:rPr>
        <w:t xml:space="preserve"> </w:t>
      </w:r>
      <w:r w:rsidRPr="00552AEE">
        <w:rPr>
          <w:rStyle w:val="StyleUnderline"/>
        </w:rPr>
        <w:t xml:space="preserve">violence </w:t>
      </w:r>
      <w:r w:rsidRPr="004E1F09">
        <w:rPr>
          <w:rStyle w:val="StyleUnderline"/>
          <w:highlight w:val="cyan"/>
        </w:rPr>
        <w:t>have decreased</w:t>
      </w:r>
      <w:r w:rsidRPr="00552AEE">
        <w:rPr>
          <w:rStyle w:val="StyleUnderline"/>
        </w:rPr>
        <w:t>, even though</w:t>
      </w:r>
      <w:r>
        <w:rPr>
          <w:rStyle w:val="StyleUnderline"/>
        </w:rPr>
        <w:t xml:space="preserve"> </w:t>
      </w:r>
      <w:r w:rsidRPr="00552AEE">
        <w:rPr>
          <w:rStyle w:val="StyleUnderline"/>
        </w:rPr>
        <w:t>it might not always looks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r w:rsidRPr="001A5EBB">
        <w:rPr>
          <w:rStyle w:val="Emphasis"/>
        </w:rPr>
        <w:t>wilful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1A5EBB">
        <w:rPr>
          <w:rStyle w:val="StyleUnderline"/>
        </w:rPr>
        <w:t>risks involving accidents tend to get less attention</w:t>
      </w:r>
      <w:r w:rsidRPr="001A5EBB">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 xml:space="preserve">results in a situation where low-probability high-impact outcomes are </w:t>
      </w:r>
      <w:r w:rsidRPr="001A5EBB">
        <w:rPr>
          <w:rStyle w:val="StyleUnderline"/>
        </w:rPr>
        <w:lastRenderedPageBreak/>
        <w:t>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4E1F09">
        <w:rPr>
          <w:rStyle w:val="Emphasis"/>
          <w:highlight w:val="cyan"/>
        </w:rPr>
        <w:t>physiologically</w:t>
      </w:r>
      <w:r w:rsidRPr="000D0853">
        <w:rPr>
          <w:rStyle w:val="StyleUnderline"/>
        </w:rPr>
        <w:t xml:space="preserve"> they are</w:t>
      </w:r>
      <w:r>
        <w:rPr>
          <w:rStyle w:val="StyleUnderline"/>
        </w:rPr>
        <w:t xml:space="preserve"> </w:t>
      </w:r>
      <w:r w:rsidRPr="000D0853">
        <w:rPr>
          <w:rStyle w:val="StyleUnderline"/>
        </w:rPr>
        <w:t xml:space="preserve">something our </w:t>
      </w:r>
      <w:r w:rsidRPr="004E1F09">
        <w:rPr>
          <w:rStyle w:val="StyleUnderline"/>
          <w:highlight w:val="cyan"/>
        </w:rPr>
        <w:t>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A19B8">
        <w:rPr>
          <w:rStyle w:val="StyleUnderline"/>
        </w:rPr>
        <w:t xml:space="preserve">This </w:t>
      </w:r>
      <w:r w:rsidRPr="004E1F09">
        <w:rPr>
          <w:rStyle w:val="Emphasis"/>
          <w:highlight w:val="cyan"/>
        </w:rPr>
        <w:t>psychological</w:t>
      </w:r>
      <w:r w:rsidRPr="004E1F09">
        <w:rPr>
          <w:rStyle w:val="StyleUnderline"/>
          <w:highlight w:val="cyan"/>
        </w:rPr>
        <w:t xml:space="preserve"> denial</w:t>
      </w:r>
      <w:r w:rsidRPr="007A19B8">
        <w:rPr>
          <w:rStyle w:val="StyleUnderline"/>
        </w:rPr>
        <w:t xml:space="preserve"> may be</w:t>
      </w:r>
      <w:r>
        <w:rPr>
          <w:rStyle w:val="StyleUnderline"/>
        </w:rPr>
        <w:t xml:space="preserve"> </w:t>
      </w:r>
      <w:r w:rsidRPr="007A19B8">
        <w:rPr>
          <w:rStyle w:val="StyleUnderline"/>
        </w:rPr>
        <w:t>one reason why there is a tendency</w:t>
      </w:r>
      <w:r>
        <w:rPr>
          <w:rStyle w:val="StyleUnderline"/>
        </w:rPr>
        <w:t xml:space="preserve"> </w:t>
      </w:r>
      <w:r w:rsidRPr="007A19B8">
        <w:rPr>
          <w:rStyle w:val="StyleUnderline"/>
        </w:rPr>
        <w:t>among some stakeholders to</w:t>
      </w:r>
      <w:r>
        <w:rPr>
          <w:rStyle w:val="StyleUnderline"/>
        </w:rPr>
        <w:t xml:space="preserve"> </w:t>
      </w:r>
      <w:r w:rsidRPr="007A19B8">
        <w:rPr>
          <w:rStyle w:val="StyleUnderline"/>
        </w:rPr>
        <w:t>confuse “being optimistic” with</w:t>
      </w:r>
      <w:r>
        <w:rPr>
          <w:rStyle w:val="StyleUnderline"/>
        </w:rPr>
        <w:t xml:space="preserve"> </w:t>
      </w:r>
      <w:r w:rsidRPr="007A19B8">
        <w:rPr>
          <w:rStyle w:val="StyleUnderline"/>
        </w:rPr>
        <w:t>denying what science is telling us,</w:t>
      </w:r>
      <w:r>
        <w:rPr>
          <w:rStyle w:val="StyleUnderline"/>
        </w:rPr>
        <w:t xml:space="preserve"> </w:t>
      </w:r>
      <w:r w:rsidRPr="007A19B8">
        <w:rPr>
          <w:rStyle w:val="StyleUnderline"/>
        </w:rPr>
        <w:t xml:space="preserve">and </w:t>
      </w:r>
      <w:r w:rsidRPr="004E1F09">
        <w:rPr>
          <w:rStyle w:val="StyleUnderline"/>
          <w:highlight w:val="cyan"/>
        </w:rPr>
        <w:t>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The 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that can end human civilisation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w:t>
      </w:r>
      <w:r w:rsidRPr="006A46D6">
        <w:rPr>
          <w:sz w:val="14"/>
          <w:szCs w:val="8"/>
        </w:rPr>
        <w:lastRenderedPageBreak/>
        <w:t xml:space="preserve">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r w:rsidRPr="008E5625">
        <w:rPr>
          <w:rStyle w:val="StyleUnderline"/>
        </w:rPr>
        <w:t>The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4E1F09">
        <w:rPr>
          <w:rStyle w:val="Emphasis"/>
          <w:highlight w:val="cyan"/>
        </w:rPr>
        <w:t>An approach</w:t>
      </w:r>
      <w:r w:rsidRPr="00322DF7">
        <w:rPr>
          <w:rStyle w:val="Emphasis"/>
        </w:rPr>
        <w:t xml:space="preserve"> to infinite impacts </w:t>
      </w:r>
      <w:r w:rsidRPr="004E1F09">
        <w:rPr>
          <w:rStyle w:val="Emphasis"/>
          <w:highlight w:val="cyan"/>
        </w:rPr>
        <w:t>cannot be</w:t>
      </w:r>
      <w:r w:rsidRPr="00322DF7">
        <w:rPr>
          <w:rStyle w:val="Emphasis"/>
        </w:rPr>
        <w:t xml:space="preserve"> one of </w:t>
      </w:r>
      <w:r w:rsidRPr="004E1F09">
        <w:rPr>
          <w:rStyle w:val="Emphasis"/>
          <w:highlight w:val="cyan"/>
        </w:rPr>
        <w:t>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r w:rsidRPr="004E1F09">
        <w:rPr>
          <w:rStyle w:val="StyleUnderline"/>
          <w:highlight w:val="cyan"/>
        </w:rPr>
        <w:t>Instead</w:t>
      </w:r>
      <w:r>
        <w:rPr>
          <w:rStyle w:val="StyleUnderline"/>
        </w:rPr>
        <w:t xml:space="preserve"> </w:t>
      </w:r>
      <w:r w:rsidRPr="006D60EB">
        <w:rPr>
          <w:rStyle w:val="StyleUnderline"/>
        </w:rPr>
        <w:t xml:space="preserve">society </w:t>
      </w:r>
      <w:r w:rsidRPr="004E1F09">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4E1F09">
        <w:rPr>
          <w:rStyle w:val="StyleUnderline"/>
          <w:highlight w:val="cyan"/>
        </w:rPr>
        <w:t>take</w:t>
      </w:r>
      <w:r w:rsidRPr="006D60EB">
        <w:rPr>
          <w:rStyle w:val="StyleUnderline"/>
        </w:rPr>
        <w:t xml:space="preserve"> decisive </w:t>
      </w:r>
      <w:r w:rsidRPr="004E1F09">
        <w:rPr>
          <w:rStyle w:val="StyleUnderline"/>
          <w:highlight w:val="cyan"/>
        </w:rPr>
        <w:t>preventative action and</w:t>
      </w:r>
      <w:r w:rsidRPr="000E7CE8">
        <w:rPr>
          <w:rStyle w:val="StyleUnderline"/>
        </w:rPr>
        <w:t xml:space="preserve"> to </w:t>
      </w:r>
      <w:r w:rsidRPr="004E1F09">
        <w:rPr>
          <w:rStyle w:val="StyleUnderline"/>
          <w:highlight w:val="cyan"/>
        </w:rPr>
        <w:t>bear the costs (</w:t>
      </w:r>
      <w:r w:rsidRPr="004E1F09">
        <w:rPr>
          <w:rStyle w:val="Emphasis"/>
          <w:highlight w:val="cyan"/>
        </w:rPr>
        <w:t>moral</w:t>
      </w:r>
      <w:r w:rsidRPr="004E1F09">
        <w:rPr>
          <w:rStyle w:val="StyleUnderline"/>
          <w:highlight w:val="cyan"/>
        </w:rPr>
        <w:t xml:space="preserve"> and economic)</w:t>
      </w:r>
      <w:r w:rsidRPr="006D60EB">
        <w:rPr>
          <w:rStyle w:val="StyleUnderline"/>
        </w:rPr>
        <w:t xml:space="preserve"> of such actions</w:t>
      </w:r>
      <w:r w:rsidRPr="006A46D6">
        <w:rPr>
          <w:sz w:val="14"/>
        </w:rPr>
        <w:t xml:space="preserve">. 2. We cannot necessarily rely on the institutions, morality, social attitudes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4E1F09">
        <w:rPr>
          <w:rStyle w:val="StyleUnderline"/>
          <w:highlight w:val="cyan"/>
        </w:rPr>
        <w:t>risks</w:t>
      </w:r>
      <w:r>
        <w:rPr>
          <w:rStyle w:val="StyleUnderline"/>
        </w:rPr>
        <w:t xml:space="preserve"> </w:t>
      </w:r>
      <w:r w:rsidRPr="00A62D37">
        <w:rPr>
          <w:rStyle w:val="StyleUnderline"/>
        </w:rPr>
        <w:t xml:space="preserve">seriously simply because they </w:t>
      </w:r>
      <w:r w:rsidRPr="004E1F09">
        <w:rPr>
          <w:rStyle w:val="StyleUnderline"/>
          <w:highlight w:val="cyan"/>
        </w:rPr>
        <w:t>lie outside our experience</w:t>
      </w:r>
      <w:r w:rsidRPr="00A62D37">
        <w:rPr>
          <w:rStyle w:val="StyleUnderline"/>
        </w:rPr>
        <w:t xml:space="preserve">. Our </w:t>
      </w:r>
      <w:r w:rsidRPr="004E1F09">
        <w:rPr>
          <w:rStyle w:val="StyleUnderline"/>
          <w:highlight w:val="cyan"/>
        </w:rPr>
        <w:t>collective fear-response will</w:t>
      </w:r>
      <w:r w:rsidRPr="00A62D37">
        <w:rPr>
          <w:rStyle w:val="StyleUnderline"/>
        </w:rPr>
        <w:t xml:space="preserve"> probably </w:t>
      </w:r>
      <w:r w:rsidRPr="004E1F09">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w:t>
      </w:r>
      <w:r w:rsidRPr="006A46D6">
        <w:rPr>
          <w:sz w:val="14"/>
        </w:rPr>
        <w:lastRenderedPageBreak/>
        <w:t xml:space="preserve">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4E1F09">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4E1F09">
        <w:rPr>
          <w:rStyle w:val="StyleUnderline"/>
          <w:highlight w:val="cyan"/>
        </w:rPr>
        <w:t>if they occur far in</w:t>
      </w:r>
      <w:r w:rsidRPr="00615E17">
        <w:rPr>
          <w:rStyle w:val="StyleUnderline"/>
        </w:rPr>
        <w:t xml:space="preserve">to </w:t>
      </w:r>
      <w:r w:rsidRPr="004E1F09">
        <w:rPr>
          <w:rStyle w:val="StyleUnderline"/>
          <w:highlight w:val="cyan"/>
        </w:rPr>
        <w:t>the future, even if</w:t>
      </w:r>
      <w:r w:rsidRPr="00615E17">
        <w:rPr>
          <w:rStyle w:val="StyleUnderline"/>
        </w:rPr>
        <w:t xml:space="preserve"> it is </w:t>
      </w:r>
      <w:r w:rsidRPr="004E1F09">
        <w:rPr>
          <w:rStyle w:val="Emphasis"/>
          <w:highlight w:val="cyan"/>
        </w:rPr>
        <w:t>current actions</w:t>
      </w:r>
      <w:r w:rsidRPr="00615E17">
        <w:rPr>
          <w:rStyle w:val="StyleUnderline"/>
        </w:rPr>
        <w:t xml:space="preserve"> that</w:t>
      </w:r>
      <w:r>
        <w:rPr>
          <w:rStyle w:val="StyleUnderline"/>
        </w:rPr>
        <w:t xml:space="preserve"> </w:t>
      </w:r>
      <w:r w:rsidRPr="004E1F09">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w:t>
      </w:r>
      <w:r w:rsidRPr="00F62E78">
        <w:rPr>
          <w:sz w:val="8"/>
          <w:szCs w:val="8"/>
        </w:rPr>
        <w:lastRenderedPageBreak/>
        <w:t>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w:t>
      </w:r>
      <w:r w:rsidRPr="001A5EBB">
        <w:rPr>
          <w:rFonts w:ascii="Times New Roman" w:hAnsi="Times New Roman" w:cs="Times New Roman"/>
          <w:sz w:val="8"/>
          <w:szCs w:val="8"/>
        </w:rPr>
        <w:t>͢</w:t>
      </w:r>
      <w:r w:rsidRPr="001A5EBB">
        <w:rPr>
          <w:sz w:val="8"/>
          <w:szCs w:val="8"/>
        </w:rPr>
        <w:t xml:space="preserve"> Not included due to: No effective countermeasures 2. False vacuum collapse. If our universe is in a false vacuum and it collapses at any point, the collapse would expand at the speed of light destroying all organised structures in the universe.93 This would not be survivable. </w:t>
      </w:r>
      <w:r w:rsidRPr="001A5EBB">
        <w:rPr>
          <w:rFonts w:ascii="Times New Roman" w:hAnsi="Times New Roman" w:cs="Times New Roman"/>
          <w:sz w:val="8"/>
          <w:szCs w:val="8"/>
        </w:rPr>
        <w:t>͢</w:t>
      </w:r>
      <w:r w:rsidRPr="001A5EBB">
        <w:rPr>
          <w:sz w:val="8"/>
          <w:szCs w:val="8"/>
        </w:rPr>
        <w:t xml:space="preserve">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w:t>
      </w:r>
      <w:r w:rsidRPr="001A5EBB">
        <w:rPr>
          <w:rFonts w:ascii="Times New Roman" w:hAnsi="Times New Roman" w:cs="Times New Roman"/>
          <w:sz w:val="8"/>
          <w:szCs w:val="8"/>
        </w:rPr>
        <w:t>͢</w:t>
      </w:r>
      <w:r w:rsidRPr="001A5EBB">
        <w:rPr>
          <w:sz w:val="8"/>
          <w:szCs w:val="8"/>
        </w:rPr>
        <w:t xml:space="preserve"> Not included due to: Limited impact 4. Dangerous physics experiments creating black holes/strangelets including high energy physics. These risks are of low probability94 and have been subsumed under “Uncertain Risks”. </w:t>
      </w:r>
      <w:r w:rsidRPr="001A5EBB">
        <w:rPr>
          <w:rFonts w:ascii="Times New Roman" w:hAnsi="Times New Roman" w:cs="Times New Roman"/>
          <w:sz w:val="8"/>
          <w:szCs w:val="8"/>
        </w:rPr>
        <w:t>͢</w:t>
      </w:r>
      <w:r w:rsidRPr="001A5EBB">
        <w:rPr>
          <w:sz w:val="8"/>
          <w:szCs w:val="8"/>
        </w:rPr>
        <w:t xml:space="preserve">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w:t>
      </w:r>
      <w:r w:rsidRPr="001A5EBB">
        <w:rPr>
          <w:rFonts w:ascii="Times New Roman" w:hAnsi="Times New Roman" w:cs="Times New Roman"/>
          <w:sz w:val="8"/>
          <w:szCs w:val="8"/>
        </w:rPr>
        <w:t>͢</w:t>
      </w:r>
      <w:r w:rsidRPr="001A5EBB">
        <w:rPr>
          <w:sz w:val="8"/>
          <w:szCs w:val="8"/>
        </w:rPr>
        <w:t xml:space="preserve">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4E1F09">
        <w:rPr>
          <w:rStyle w:val="StyleUnderline"/>
          <w:highlight w:val="cyan"/>
        </w:rPr>
        <w:t>Humanity may develop along a path</w:t>
      </w:r>
      <w:r w:rsidRPr="00F25DE0">
        <w:rPr>
          <w:rStyle w:val="StyleUnderline"/>
        </w:rPr>
        <w:t xml:space="preserve"> that </w:t>
      </w:r>
      <w:r w:rsidRPr="004E1F09">
        <w:rPr>
          <w:rStyle w:val="StyleUnderline"/>
          <w:highlight w:val="cyan"/>
        </w:rPr>
        <w:t>we would</w:t>
      </w:r>
      <w:r w:rsidRPr="00F25DE0">
        <w:rPr>
          <w:rStyle w:val="StyleUnderline"/>
        </w:rPr>
        <w:t xml:space="preserve"> currently</w:t>
      </w:r>
      <w:r>
        <w:rPr>
          <w:rStyle w:val="StyleUnderline"/>
        </w:rPr>
        <w:t xml:space="preserve"> </w:t>
      </w:r>
      <w:r w:rsidRPr="004E1F09">
        <w:rPr>
          <w:rStyle w:val="StyleUnderline"/>
          <w:highlight w:val="cyan"/>
        </w:rPr>
        <w:t xml:space="preserve">find </w:t>
      </w:r>
      <w:r w:rsidRPr="004E1F09">
        <w:rPr>
          <w:rStyle w:val="Emphasis"/>
          <w:highlight w:val="cyan"/>
        </w:rPr>
        <w:t>morally repellent</w:t>
      </w:r>
      <w:r w:rsidRPr="00F25DE0">
        <w:rPr>
          <w:rStyle w:val="StyleUnderline"/>
        </w:rPr>
        <w:t>. The</w:t>
      </w:r>
      <w:r>
        <w:rPr>
          <w:rStyle w:val="StyleUnderline"/>
        </w:rPr>
        <w:t xml:space="preserve"> </w:t>
      </w:r>
      <w:r w:rsidRPr="004E1F09">
        <w:rPr>
          <w:rStyle w:val="StyleUnderline"/>
          <w:highlight w:val="cyan"/>
        </w:rPr>
        <w:t>consequences</w:t>
      </w:r>
      <w:r w:rsidRPr="00F25DE0">
        <w:rPr>
          <w:rStyle w:val="StyleUnderline"/>
        </w:rPr>
        <w:t xml:space="preserve"> of this </w:t>
      </w:r>
      <w:r w:rsidRPr="004E1F09">
        <w:rPr>
          <w:rStyle w:val="StyleUnderline"/>
          <w:highlight w:val="cyan"/>
        </w:rPr>
        <w:t xml:space="preserve">are </w:t>
      </w:r>
      <w:r w:rsidRPr="004E1F09">
        <w:rPr>
          <w:rStyle w:val="Emphasis"/>
          <w:highlight w:val="cyan"/>
        </w:rPr>
        <w:t>not clear-cut</w:t>
      </w:r>
      <w:r w:rsidRPr="00F25DE0">
        <w:rPr>
          <w:rStyle w:val="StyleUnderline"/>
        </w:rPr>
        <w:t xml:space="preserve">, and </w:t>
      </w:r>
      <w:r w:rsidRPr="004E1F09">
        <w:rPr>
          <w:rStyle w:val="Emphasis"/>
          <w:highlight w:val="cyan"/>
        </w:rPr>
        <w:t>depend on value judgements that would be contentious and unshared</w:t>
      </w:r>
      <w:r w:rsidRPr="009E118B">
        <w:rPr>
          <w:sz w:val="14"/>
        </w:rPr>
        <w:t>.96 Some of these risks (</w:t>
      </w:r>
      <w:r w:rsidRPr="00F25DE0">
        <w:rPr>
          <w:rStyle w:val="StyleUnderline"/>
        </w:rPr>
        <w:t>such as</w:t>
      </w:r>
      <w:r w:rsidRPr="009E118B">
        <w:rPr>
          <w:sz w:val="14"/>
        </w:rPr>
        <w:t xml:space="preserve"> global totalitarianism or </w:t>
      </w:r>
      <w:r w:rsidRPr="004E1F09">
        <w:rPr>
          <w:rStyle w:val="Emphasis"/>
          <w:highlight w:val="cyan"/>
        </w:rPr>
        <w:t>enduring poverty</w:t>
      </w:r>
      <w:r w:rsidRPr="009E118B">
        <w:rPr>
          <w:sz w:val="14"/>
        </w:rPr>
        <w:t xml:space="preserve">) were included in the Governance Disasters category. ͢ Not included due to: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4E1F09">
        <w:rPr>
          <w:rStyle w:val="StyleUnderline"/>
          <w:highlight w:val="cyan"/>
        </w:rPr>
        <w:t>Nevertheless</w:t>
      </w:r>
      <w:r>
        <w:rPr>
          <w:rStyle w:val="StyleUnderline"/>
        </w:rPr>
        <w:t xml:space="preserve"> </w:t>
      </w:r>
      <w:r w:rsidRPr="00F25DE0">
        <w:rPr>
          <w:rStyle w:val="StyleUnderline"/>
        </w:rPr>
        <w:t xml:space="preserve">such conflicts would </w:t>
      </w:r>
      <w:r w:rsidRPr="004E1F09">
        <w:rPr>
          <w:rStyle w:val="Emphasis"/>
          <w:highlight w:val="cyan"/>
        </w:rPr>
        <w:t>not</w:t>
      </w:r>
      <w:r w:rsidRPr="00F25DE0">
        <w:rPr>
          <w:rStyle w:val="StyleUnderline"/>
        </w:rPr>
        <w:t xml:space="preserve"> be</w:t>
      </w:r>
      <w:r>
        <w:rPr>
          <w:rStyle w:val="StyleUnderline"/>
        </w:rPr>
        <w:t xml:space="preserve"> </w:t>
      </w:r>
      <w:r w:rsidRPr="004E1F09">
        <w:rPr>
          <w:rStyle w:val="Emphasis"/>
          <w:highlight w:val="cyan"/>
        </w:rPr>
        <w:t>sufficient</w:t>
      </w:r>
      <w:r w:rsidRPr="00AF6AE5">
        <w:rPr>
          <w:rStyle w:val="Emphasis"/>
        </w:rPr>
        <w:t xml:space="preserve"> in themselves </w:t>
      </w:r>
      <w:r w:rsidRPr="004E1F09">
        <w:rPr>
          <w:rStyle w:val="Emphasis"/>
          <w:highlight w:val="cyan"/>
        </w:rPr>
        <w:t>to threaten humanity</w:t>
      </w:r>
      <w:r w:rsidRPr="00AF6AE5">
        <w:rPr>
          <w:rStyle w:val="Emphasis"/>
        </w:rPr>
        <w:t xml:space="preserve"> on a large scale,</w:t>
      </w:r>
      <w:r>
        <w:rPr>
          <w:rStyle w:val="Emphasis"/>
        </w:rPr>
        <w:t xml:space="preserve"> </w:t>
      </w:r>
      <w:r w:rsidRPr="004E1F09">
        <w:rPr>
          <w:rStyle w:val="Emphasis"/>
          <w:highlight w:val="cyan"/>
        </w:rPr>
        <w:t>without a “ System Collapse”</w:t>
      </w:r>
      <w:r w:rsidRPr="009E118B">
        <w:rPr>
          <w:sz w:val="14"/>
        </w:rPr>
        <w:t xml:space="preserve"> or “Governance Disasters”.</w:t>
      </w:r>
      <w:r>
        <w:rPr>
          <w:sz w:val="14"/>
        </w:rPr>
        <w:t xml:space="preserve"> </w:t>
      </w:r>
      <w:r w:rsidRPr="00AF6AE5">
        <w:t>͢</w:t>
      </w:r>
      <w:r w:rsidRPr="009E118B">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w:t>
      </w:r>
      <w:r w:rsidRPr="009E118B">
        <w:rPr>
          <w:sz w:val="8"/>
          <w:szCs w:val="8"/>
        </w:rPr>
        <w:lastRenderedPageBreak/>
        <w:t>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w:t>
      </w:r>
      <w:r>
        <w:rPr>
          <w:sz w:val="8"/>
          <w:szCs w:val="8"/>
        </w:rPr>
        <w:t xml:space="preserve"> </w:t>
      </w:r>
      <w:r w:rsidRPr="00F27072">
        <w:rPr>
          <w:sz w:val="8"/>
          <w:szCs w:val="8"/>
        </w:rPr>
        <w:t>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w:t>
      </w:r>
      <w:r w:rsidRPr="00F27072">
        <w:rPr>
          <w:sz w:val="8"/>
          <w:szCs w:val="8"/>
        </w:rPr>
        <w:lastRenderedPageBreak/>
        <w:t xml:space="preserve">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w:t>
      </w:r>
      <w:r w:rsidRPr="001A5EBB">
        <w:rPr>
          <w:sz w:val="8"/>
          <w:szCs w:val="8"/>
        </w:rPr>
        <w:t xml:space="preserve">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4E1F09">
        <w:rPr>
          <w:rStyle w:val="StyleUnderline"/>
          <w:highlight w:val="cyan"/>
        </w:rPr>
        <w:t>A pandemic</w:t>
      </w:r>
      <w:r w:rsidRPr="001A5EBB">
        <w:t xml:space="preserve"> (from Greek πᾶν, pan, “all”, and δῆμος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1A5EBB">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4E1F09">
        <w:rPr>
          <w:rStyle w:val="Emphasis"/>
          <w:highlight w:val="cyan"/>
        </w:rPr>
        <w:t>worldwide</w:t>
      </w:r>
      <w:r w:rsidRPr="001A5EBB">
        <w:t xml:space="preserve">. Here only worldwide events are included. A widespread endemic disease that is stable in terms of how many people become sick from it is not a </w:t>
      </w:r>
      <w:r w:rsidRPr="001A5EBB">
        <w:lastRenderedPageBreak/>
        <w:t xml:space="preserve">pandemic. 260 84 Global Challenges – Twelve risks that threaten human civilisation – The case for a new category of risks 3.1 Current risks 3.1.4.1 Expected impact disaggregation 3.1.4.2 Probability Influenza subtypes266 </w:t>
      </w:r>
      <w:r w:rsidRPr="001A5EBB">
        <w:rPr>
          <w:rStyle w:val="StyleUnderline"/>
        </w:rPr>
        <w:t xml:space="preserve">Infectious diseases </w:t>
      </w:r>
      <w:r w:rsidRPr="004E1F09">
        <w:rPr>
          <w:rStyle w:val="StyleUnderline"/>
          <w:highlight w:val="cyan"/>
        </w:rPr>
        <w:t>have been</w:t>
      </w:r>
      <w:r w:rsidRPr="001A5EBB">
        <w:rPr>
          <w:rStyle w:val="StyleUnderline"/>
        </w:rPr>
        <w:t xml:space="preserve"> one of </w:t>
      </w:r>
      <w:r w:rsidRPr="004E1F09">
        <w:rPr>
          <w:rStyle w:val="StyleUnderline"/>
          <w:highlight w:val="cyan"/>
        </w:rPr>
        <w:t xml:space="preserve">the </w:t>
      </w:r>
      <w:r w:rsidRPr="004E1F09">
        <w:rPr>
          <w:rStyle w:val="Emphasis"/>
          <w:highlight w:val="cyan"/>
        </w:rPr>
        <w:t>greatest cause</w:t>
      </w:r>
      <w:r w:rsidRPr="001A5EBB">
        <w:rPr>
          <w:rStyle w:val="Emphasis"/>
        </w:rPr>
        <w:t xml:space="preserve">s </w:t>
      </w:r>
      <w:r w:rsidRPr="004E1F09">
        <w:rPr>
          <w:rStyle w:val="Emphasis"/>
          <w:highlight w:val="cyan"/>
        </w:rPr>
        <w:t>of mortality in history</w:t>
      </w:r>
      <w:r w:rsidRPr="001A5EBB">
        <w:rPr>
          <w:rStyle w:val="StyleUnderline"/>
        </w:rPr>
        <w:t xml:space="preserve">. Unlike many other global challenges pandemics have happened recently, as we can see where reasonably good data exist. </w:t>
      </w:r>
      <w:r w:rsidRPr="004E1F09">
        <w:rPr>
          <w:rStyle w:val="StyleUnderline"/>
          <w:highlight w:val="cyan"/>
        </w:rPr>
        <w:t>Plotting historic</w:t>
      </w:r>
      <w:r w:rsidRPr="001A5EBB">
        <w:rPr>
          <w:rStyle w:val="StyleUnderline"/>
        </w:rPr>
        <w:t xml:space="preserve"> epidemic </w:t>
      </w:r>
      <w:r w:rsidRPr="004E1F09">
        <w:rPr>
          <w:rStyle w:val="StyleUnderline"/>
          <w:highlight w:val="cyan"/>
        </w:rPr>
        <w:t>fatalities</w:t>
      </w:r>
      <w:r w:rsidRPr="001A5EBB">
        <w:rPr>
          <w:rStyle w:val="StyleUnderline"/>
        </w:rPr>
        <w:t xml:space="preserve"> on a log scale </w:t>
      </w:r>
      <w:r w:rsidRPr="004E1F09">
        <w:rPr>
          <w:rStyle w:val="StyleUnderline"/>
          <w:highlight w:val="cyan"/>
        </w:rPr>
        <w:t>reveals</w:t>
      </w:r>
      <w:r w:rsidRPr="001A5EBB">
        <w:rPr>
          <w:rStyle w:val="StyleUnderline"/>
        </w:rPr>
        <w:t xml:space="preserve"> that </w:t>
      </w:r>
      <w:r w:rsidRPr="004E1F09">
        <w:rPr>
          <w:rStyle w:val="StyleUnderline"/>
          <w:highlight w:val="cyan"/>
        </w:rPr>
        <w:t>these</w:t>
      </w:r>
      <w:r w:rsidRPr="001A5EBB">
        <w:rPr>
          <w:rStyle w:val="StyleUnderline"/>
        </w:rPr>
        <w:t xml:space="preserve"> tend to </w:t>
      </w:r>
      <w:r w:rsidRPr="004E1F09">
        <w:rPr>
          <w:rStyle w:val="StyleUnderline"/>
          <w:highlight w:val="cyan"/>
        </w:rPr>
        <w:t xml:space="preserve">follow a </w:t>
      </w:r>
      <w:r w:rsidRPr="004E1F09">
        <w:rPr>
          <w:rStyle w:val="Emphasis"/>
          <w:highlight w:val="cyan"/>
        </w:rPr>
        <w:t>power law with a small exponent</w:t>
      </w:r>
      <w:r w:rsidRPr="001A5EBB">
        <w:t xml:space="preserve">: many plagues have been found to follow a power law with exponent 0.26.261 </w:t>
      </w:r>
      <w:r w:rsidRPr="004E1F09">
        <w:rPr>
          <w:rStyle w:val="StyleUnderline"/>
          <w:highlight w:val="cyan"/>
        </w:rPr>
        <w:t>These</w:t>
      </w:r>
      <w:r w:rsidRPr="001A5EBB">
        <w:rPr>
          <w:rStyle w:val="StyleUnderline"/>
        </w:rPr>
        <w:t xml:space="preserve"> kinds of power laws </w:t>
      </w:r>
      <w:r w:rsidRPr="004E1F09">
        <w:rPr>
          <w:rStyle w:val="StyleUnderline"/>
          <w:highlight w:val="cyan"/>
        </w:rPr>
        <w:t xml:space="preserve">are </w:t>
      </w:r>
      <w:r w:rsidRPr="004E1F09">
        <w:rPr>
          <w:rStyle w:val="Emphasis"/>
          <w:highlight w:val="cyan"/>
        </w:rPr>
        <w:t>heavy-tailed</w:t>
      </w:r>
      <w:r w:rsidRPr="001A5EBB">
        <w:t xml:space="preserve">262 </w:t>
      </w:r>
      <w:r w:rsidRPr="001A5EBB">
        <w:rPr>
          <w:rStyle w:val="StyleUnderline"/>
        </w:rPr>
        <w:t>to a significant degree</w:t>
      </w:r>
      <w:r w:rsidRPr="001A5EBB">
        <w:t xml:space="preserve">.263 </w:t>
      </w:r>
      <w:r w:rsidRPr="001A5EBB">
        <w:rPr>
          <w:rStyle w:val="StyleUnderline"/>
        </w:rPr>
        <w:t xml:space="preserve">In consequence most of the fatalities are accounted for by the </w:t>
      </w:r>
      <w:r w:rsidRPr="001A5EBB">
        <w:rPr>
          <w:rStyle w:val="Emphasis"/>
        </w:rPr>
        <w:t>top few events</w:t>
      </w:r>
      <w:r w:rsidRPr="001A5EBB">
        <w:t xml:space="preserve">.264 </w:t>
      </w:r>
      <w:r w:rsidRPr="001A5EBB">
        <w:rPr>
          <w:rStyle w:val="StyleUnderline"/>
        </w:rPr>
        <w:t>If this law holds for future pandemics as well</w:t>
      </w:r>
      <w:r w:rsidRPr="001A5EBB">
        <w:t xml:space="preserve">,265 </w:t>
      </w:r>
      <w:r w:rsidRPr="001A5EBB">
        <w:rPr>
          <w:rStyle w:val="StyleUnderline"/>
        </w:rPr>
        <w:t xml:space="preserve">then </w:t>
      </w:r>
      <w:r w:rsidRPr="004E1F09">
        <w:rPr>
          <w:rStyle w:val="StyleUnderline"/>
          <w:highlight w:val="cyan"/>
        </w:rPr>
        <w:t>the majority</w:t>
      </w:r>
      <w:r w:rsidRPr="001A5EBB">
        <w:rPr>
          <w:rStyle w:val="StyleUnderline"/>
        </w:rPr>
        <w:t xml:space="preserve"> of people who </w:t>
      </w:r>
      <w:r w:rsidRPr="004E1F09">
        <w:rPr>
          <w:rStyle w:val="StyleUnderline"/>
          <w:highlight w:val="cyan"/>
        </w:rPr>
        <w:t>will die</w:t>
      </w:r>
      <w:r w:rsidRPr="001A5EBB">
        <w:rPr>
          <w:rStyle w:val="StyleUnderline"/>
        </w:rPr>
        <w:t xml:space="preserve"> from epidemics will likely die </w:t>
      </w:r>
      <w:r w:rsidRPr="004E1F09">
        <w:rPr>
          <w:rStyle w:val="StyleUnderline"/>
          <w:highlight w:val="cyan"/>
        </w:rPr>
        <w:t xml:space="preserve">from the </w:t>
      </w:r>
      <w:r w:rsidRPr="004E1F09">
        <w:rPr>
          <w:rStyle w:val="Emphasis"/>
          <w:highlight w:val="cyan"/>
        </w:rPr>
        <w:t>single largest pandemic</w:t>
      </w:r>
      <w:r w:rsidRPr="001A5EBB">
        <w:t xml:space="preserve">. Most epidemic fatalities follow a power law, with some extreme events – such as the Black Death and Spanish Flu – being even more deadly.267 There are other grounds for suspecting that </w:t>
      </w:r>
      <w:r w:rsidRPr="004E1F09">
        <w:rPr>
          <w:rStyle w:val="StyleUnderline"/>
          <w:highlight w:val="cyan"/>
        </w:rPr>
        <w:t>such</w:t>
      </w:r>
      <w:r w:rsidRPr="001A5EBB">
        <w:rPr>
          <w:rStyle w:val="StyleUnderline"/>
        </w:rPr>
        <w:t xml:space="preserve"> a highimpact epidemic </w:t>
      </w:r>
      <w:r w:rsidRPr="004E1F09">
        <w:rPr>
          <w:rStyle w:val="StyleUnderline"/>
          <w:highlight w:val="cyan"/>
        </w:rPr>
        <w:t>will have</w:t>
      </w:r>
      <w:r w:rsidRPr="001A5EBB">
        <w:rPr>
          <w:rStyle w:val="StyleUnderline"/>
        </w:rPr>
        <w:t xml:space="preserve"> a </w:t>
      </w:r>
      <w:r w:rsidRPr="004E1F09">
        <w:rPr>
          <w:rStyle w:val="Emphasis"/>
          <w:highlight w:val="cyan"/>
        </w:rPr>
        <w:t>greater probability</w:t>
      </w:r>
      <w:r w:rsidRPr="004E1F09">
        <w:rPr>
          <w:rStyle w:val="StyleUnderline"/>
          <w:highlight w:val="cyan"/>
        </w:rPr>
        <w:t xml:space="preserve"> than </w:t>
      </w:r>
      <w:r w:rsidRPr="004E1F09">
        <w:rPr>
          <w:rStyle w:val="Emphasis"/>
          <w:highlight w:val="cyan"/>
        </w:rPr>
        <w:t>usually assumed</w:t>
      </w:r>
      <w:r w:rsidRPr="004E1F09">
        <w:rPr>
          <w:highlight w:val="cyan"/>
        </w:rPr>
        <w:t xml:space="preserve">. </w:t>
      </w:r>
      <w:r w:rsidRPr="004E1F09">
        <w:rPr>
          <w:rStyle w:val="StyleUnderline"/>
          <w:highlight w:val="cyan"/>
        </w:rPr>
        <w:t>All the features</w:t>
      </w:r>
      <w:r w:rsidRPr="001A5EBB">
        <w:rPr>
          <w:rStyle w:val="StyleUnderline"/>
        </w:rPr>
        <w:t xml:space="preserve"> of an extremely devastating disease </w:t>
      </w:r>
      <w:r w:rsidRPr="004E1F09">
        <w:rPr>
          <w:rStyle w:val="Emphasis"/>
          <w:highlight w:val="cyan"/>
        </w:rPr>
        <w:t>already exist in nature</w:t>
      </w:r>
      <w:r w:rsidRPr="001A5EBB">
        <w:rPr>
          <w:rStyle w:val="StyleUnderline"/>
        </w:rPr>
        <w:t>:</w:t>
      </w:r>
      <w:r w:rsidRPr="001A5EBB">
        <w:t xml:space="preserve"> </w:t>
      </w:r>
      <w:r w:rsidRPr="001A5EBB">
        <w:rPr>
          <w:rStyle w:val="StyleUnderline"/>
        </w:rPr>
        <w:t>essentially</w:t>
      </w:r>
      <w:r w:rsidRPr="001A5EBB">
        <w:t xml:space="preserve"> </w:t>
      </w:r>
      <w:r w:rsidRPr="004E1F09">
        <w:rPr>
          <w:rStyle w:val="Emphasis"/>
          <w:highlight w:val="cyan"/>
        </w:rPr>
        <w:t>incurable</w:t>
      </w:r>
      <w:r w:rsidRPr="001A5EBB">
        <w:t xml:space="preserve"> (</w:t>
      </w:r>
      <w:r w:rsidRPr="001A5EBB">
        <w:rPr>
          <w:rStyle w:val="StyleUnderline"/>
        </w:rPr>
        <w:t>Ebola</w:t>
      </w:r>
      <w:r w:rsidRPr="001A5EBB">
        <w:t xml:space="preserve">268), </w:t>
      </w:r>
      <w:r w:rsidRPr="001A5EBB">
        <w:rPr>
          <w:rStyle w:val="StyleUnderline"/>
        </w:rPr>
        <w:t xml:space="preserve">nearly always </w:t>
      </w:r>
      <w:r w:rsidRPr="004E1F09">
        <w:rPr>
          <w:rStyle w:val="Emphasis"/>
          <w:highlight w:val="cyan"/>
        </w:rPr>
        <w:t>fatal</w:t>
      </w:r>
      <w:r w:rsidRPr="001A5EBB">
        <w:t xml:space="preserve"> (</w:t>
      </w:r>
      <w:r w:rsidRPr="001A5EBB">
        <w:rPr>
          <w:rStyle w:val="StyleUnderline"/>
        </w:rPr>
        <w:t>rabies</w:t>
      </w:r>
      <w:r w:rsidRPr="001A5EBB">
        <w:t xml:space="preserve">269), </w:t>
      </w:r>
      <w:r w:rsidRPr="004E1F09">
        <w:rPr>
          <w:rStyle w:val="Emphasis"/>
          <w:highlight w:val="cyan"/>
        </w:rPr>
        <w:t>extremely infectious</w:t>
      </w:r>
      <w:r w:rsidRPr="001A5EBB">
        <w:t xml:space="preserve"> (</w:t>
      </w:r>
      <w:r w:rsidRPr="001A5EBB">
        <w:rPr>
          <w:rStyle w:val="StyleUnderline"/>
        </w:rPr>
        <w:t>common cold</w:t>
      </w:r>
      <w:r w:rsidRPr="001A5EBB">
        <w:t xml:space="preserve">270), </w:t>
      </w:r>
      <w:r w:rsidRPr="004E1F09">
        <w:rPr>
          <w:rStyle w:val="StyleUnderline"/>
          <w:highlight w:val="cyan"/>
        </w:rPr>
        <w:t>and</w:t>
      </w:r>
      <w:r w:rsidRPr="004E1F09">
        <w:rPr>
          <w:highlight w:val="cyan"/>
        </w:rPr>
        <w:t xml:space="preserve"> </w:t>
      </w:r>
      <w:r w:rsidRPr="004E1F09">
        <w:rPr>
          <w:rStyle w:val="Emphasis"/>
          <w:highlight w:val="cyan"/>
        </w:rPr>
        <w:t>long incubation periods</w:t>
      </w:r>
      <w:r w:rsidRPr="001A5EBB">
        <w:t xml:space="preserve"> (</w:t>
      </w:r>
      <w:r w:rsidRPr="001A5EBB">
        <w:rPr>
          <w:rStyle w:val="StyleUnderline"/>
        </w:rPr>
        <w:t>HIV</w:t>
      </w:r>
      <w:r w:rsidRPr="001A5EBB">
        <w:t xml:space="preserve">271). </w:t>
      </w:r>
      <w:r w:rsidRPr="004E1F09">
        <w:rPr>
          <w:rStyle w:val="StyleUnderline"/>
          <w:highlight w:val="cyan"/>
        </w:rPr>
        <w:t>If a pathogen</w:t>
      </w:r>
      <w:r w:rsidRPr="001A5EBB">
        <w:rPr>
          <w:rStyle w:val="StyleUnderline"/>
        </w:rPr>
        <w:t xml:space="preserve"> were to emerge that</w:t>
      </w:r>
      <w:r w:rsidRPr="001A5EBB">
        <w:t xml:space="preserve"> somehow </w:t>
      </w:r>
      <w:r w:rsidRPr="004E1F09">
        <w:rPr>
          <w:rStyle w:val="Emphasis"/>
          <w:highlight w:val="cyan"/>
        </w:rPr>
        <w:t>combined these</w:t>
      </w:r>
      <w:r w:rsidRPr="001A5EBB">
        <w:rPr>
          <w:rStyle w:val="Emphasis"/>
        </w:rPr>
        <w:t xml:space="preserve"> features</w:t>
      </w:r>
      <w:r w:rsidRPr="001A5EBB">
        <w:t xml:space="preserve"> (</w:t>
      </w:r>
      <w:r w:rsidRPr="004E1F09">
        <w:rPr>
          <w:rStyle w:val="StyleUnderline"/>
          <w:highlight w:val="cyan"/>
        </w:rPr>
        <w:t>and influenza</w:t>
      </w:r>
      <w:r w:rsidRPr="001A5EBB">
        <w:rPr>
          <w:rStyle w:val="StyleUnderline"/>
        </w:rPr>
        <w:t xml:space="preserve"> has </w:t>
      </w:r>
      <w:r w:rsidRPr="004E1F09">
        <w:rPr>
          <w:rStyle w:val="StyleUnderline"/>
          <w:highlight w:val="cyan"/>
        </w:rPr>
        <w:t xml:space="preserve">demonstrated </w:t>
      </w:r>
      <w:r w:rsidRPr="004E1F09">
        <w:rPr>
          <w:rStyle w:val="Emphasis"/>
          <w:highlight w:val="cyan"/>
        </w:rPr>
        <w:t>antigenic shift</w:t>
      </w:r>
      <w:r w:rsidRPr="001A5EBB">
        <w:rPr>
          <w:rStyle w:val="StyleUnderline"/>
        </w:rPr>
        <w:t>, the ability to combine features from different viruses</w:t>
      </w:r>
      <w:r w:rsidRPr="001A5EBB">
        <w:t xml:space="preserve">272), </w:t>
      </w:r>
      <w:r w:rsidRPr="004E1F09">
        <w:rPr>
          <w:rStyle w:val="StyleUnderline"/>
          <w:highlight w:val="cyan"/>
        </w:rPr>
        <w:t>its death toll would be extreme</w:t>
      </w:r>
      <w:r w:rsidRPr="001A5EBB">
        <w:rPr>
          <w:rStyle w:val="StyleUnderline"/>
        </w:rPr>
        <w:t>.</w:t>
      </w:r>
      <w:r w:rsidRPr="001A5EBB">
        <w:t xml:space="preserve"> </w:t>
      </w:r>
      <w:r w:rsidRPr="001A5EBB">
        <w:rPr>
          <w:rStyle w:val="StyleUnderline"/>
        </w:rPr>
        <w:t xml:space="preserve">Many relevant features of </w:t>
      </w:r>
      <w:r w:rsidRPr="004E1F09">
        <w:rPr>
          <w:rStyle w:val="StyleUnderline"/>
          <w:highlight w:val="cyan"/>
        </w:rPr>
        <w:t>the world have changed</w:t>
      </w:r>
      <w:r w:rsidRPr="001A5EBB">
        <w:rPr>
          <w:rStyle w:val="StyleUnderline"/>
        </w:rPr>
        <w:t xml:space="preserve"> considerably, </w:t>
      </w:r>
      <w:r w:rsidRPr="004E1F09">
        <w:rPr>
          <w:rStyle w:val="StyleUnderline"/>
          <w:highlight w:val="cyan"/>
        </w:rPr>
        <w:t>making past comparisons problematic</w:t>
      </w:r>
      <w:r w:rsidRPr="001A5EBB">
        <w:rPr>
          <w:rStyle w:val="StyleUnderline"/>
        </w:rPr>
        <w:t>. The modern world has better sanitation and medical research</w:t>
      </w:r>
      <w:r w:rsidRPr="001A5EBB">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4E1F09">
        <w:rPr>
          <w:rStyle w:val="Emphasis"/>
          <w:highlight w:val="cyan"/>
        </w:rPr>
        <w:t>modern transport</w:t>
      </w:r>
      <w:r w:rsidRPr="004E1F09">
        <w:rPr>
          <w:rStyle w:val="StyleUnderline"/>
          <w:highlight w:val="cyan"/>
        </w:rPr>
        <w:t xml:space="preserve"> and </w:t>
      </w:r>
      <w:r w:rsidRPr="004E1F09">
        <w:rPr>
          <w:rStyle w:val="Emphasis"/>
          <w:highlight w:val="cyan"/>
        </w:rPr>
        <w:t>dense</w:t>
      </w:r>
      <w:r w:rsidRPr="001A5EBB">
        <w:rPr>
          <w:rStyle w:val="Emphasis"/>
        </w:rPr>
        <w:t xml:space="preserve"> human </w:t>
      </w:r>
      <w:r w:rsidRPr="004E1F09">
        <w:rPr>
          <w:rStyle w:val="Emphasis"/>
          <w:highlight w:val="cyan"/>
        </w:rPr>
        <w:t>population</w:t>
      </w:r>
      <w:r w:rsidRPr="004E1F09">
        <w:rPr>
          <w:rStyle w:val="StyleUnderline"/>
          <w:highlight w:val="cyan"/>
        </w:rPr>
        <w:t xml:space="preserve"> allow infections to spread</w:t>
      </w:r>
      <w:r w:rsidRPr="001A5EBB">
        <w:rPr>
          <w:rStyle w:val="StyleUnderline"/>
        </w:rPr>
        <w:t xml:space="preserve"> much more </w:t>
      </w:r>
      <w:r w:rsidRPr="004E1F09">
        <w:rPr>
          <w:rStyle w:val="StyleUnderline"/>
          <w:highlight w:val="cyan"/>
        </w:rPr>
        <w:t>rapidly</w:t>
      </w:r>
      <w:r w:rsidRPr="001A5EBB">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4E1F09">
        <w:rPr>
          <w:rStyle w:val="StyleUnderline"/>
          <w:highlight w:val="cyan"/>
        </w:rPr>
        <w:t>the</w:t>
      </w:r>
      <w:r w:rsidRPr="004E1F09">
        <w:rPr>
          <w:highlight w:val="cyan"/>
        </w:rPr>
        <w:t xml:space="preserve"> </w:t>
      </w:r>
      <w:r w:rsidRPr="004E1F09">
        <w:rPr>
          <w:rStyle w:val="Emphasis"/>
          <w:highlight w:val="cyan"/>
        </w:rPr>
        <w:t>ripple effect</w:t>
      </w:r>
      <w:r w:rsidRPr="001A5EBB">
        <w:t xml:space="preserve"> </w:t>
      </w:r>
      <w:r w:rsidRPr="001A5EBB">
        <w:rPr>
          <w:rStyle w:val="StyleUnderline"/>
        </w:rPr>
        <w:t>of</w:t>
      </w:r>
      <w:r w:rsidRPr="001A5EBB">
        <w:t xml:space="preserve"> the </w:t>
      </w:r>
      <w:r w:rsidRPr="001A5EBB">
        <w:rPr>
          <w:rStyle w:val="StyleUnderline"/>
        </w:rPr>
        <w:t>fatalities and</w:t>
      </w:r>
      <w:r w:rsidRPr="001A5EBB">
        <w:t xml:space="preserve"> the </w:t>
      </w:r>
      <w:r w:rsidRPr="001A5EBB">
        <w:rPr>
          <w:rStyle w:val="StyleUnderline"/>
        </w:rPr>
        <w:t>policy responses</w:t>
      </w:r>
      <w:r w:rsidRPr="001A5EBB">
        <w:t xml:space="preserve">. These </w:t>
      </w:r>
      <w:r w:rsidRPr="004E1F09">
        <w:rPr>
          <w:rStyle w:val="StyleUnderline"/>
          <w:highlight w:val="cyan"/>
        </w:rPr>
        <w:t xml:space="preserve">would include </w:t>
      </w:r>
      <w:r w:rsidRPr="004E1F09">
        <w:rPr>
          <w:rStyle w:val="Emphasis"/>
          <w:highlight w:val="cyan"/>
        </w:rPr>
        <w:t>political and ag</w:t>
      </w:r>
      <w:r w:rsidRPr="001A5EBB">
        <w:rPr>
          <w:rStyle w:val="Emphasis"/>
        </w:rPr>
        <w:t xml:space="preserve">ricultural </w:t>
      </w:r>
      <w:r w:rsidRPr="004E1F09">
        <w:rPr>
          <w:rStyle w:val="Emphasis"/>
          <w:highlight w:val="cyan"/>
        </w:rPr>
        <w:t>disruption</w:t>
      </w:r>
      <w:r w:rsidRPr="001A5EBB">
        <w:t xml:space="preserve"> </w:t>
      </w:r>
      <w:r w:rsidRPr="001A5EBB">
        <w:rPr>
          <w:rStyle w:val="StyleUnderline"/>
        </w:rPr>
        <w:t xml:space="preserve">as well as </w:t>
      </w:r>
      <w:r w:rsidRPr="004E1F09">
        <w:rPr>
          <w:rStyle w:val="Emphasis"/>
          <w:highlight w:val="cyan"/>
        </w:rPr>
        <w:t>economic dislocation</w:t>
      </w:r>
      <w:r w:rsidRPr="001A5EBB">
        <w:t xml:space="preserve"> </w:t>
      </w:r>
      <w:r w:rsidRPr="001A5EBB">
        <w:rPr>
          <w:rStyle w:val="StyleUnderline"/>
        </w:rPr>
        <w:t xml:space="preserve">and </w:t>
      </w:r>
      <w:r w:rsidRPr="004E1F09">
        <w:rPr>
          <w:rStyle w:val="StyleUnderline"/>
          <w:highlight w:val="cyan"/>
        </w:rPr>
        <w:t>damage</w:t>
      </w:r>
      <w:r w:rsidRPr="001A5EBB">
        <w:rPr>
          <w:rStyle w:val="StyleUnderline"/>
        </w:rPr>
        <w:t xml:space="preserve"> to the world’s </w:t>
      </w:r>
      <w:r w:rsidRPr="004E1F09">
        <w:rPr>
          <w:rStyle w:val="Emphasis"/>
          <w:highlight w:val="cyan"/>
        </w:rPr>
        <w:t>trade</w:t>
      </w:r>
      <w:r w:rsidRPr="001A5EBB">
        <w:rPr>
          <w:rStyle w:val="Emphasis"/>
        </w:rPr>
        <w:t xml:space="preserve"> network</w:t>
      </w:r>
      <w:r w:rsidRPr="001A5EBB">
        <w:t xml:space="preserve"> (</w:t>
      </w:r>
      <w:r w:rsidRPr="001A5EBB">
        <w:rPr>
          <w:rStyle w:val="StyleUnderline"/>
        </w:rPr>
        <w:t>including the food trade</w:t>
      </w:r>
      <w:r w:rsidRPr="001A5EBB">
        <w:t xml:space="preserve">). </w:t>
      </w:r>
      <w:r w:rsidRPr="001A5EBB">
        <w:rPr>
          <w:rStyle w:val="Emphasis"/>
        </w:rPr>
        <w:t>Extinction risk</w:t>
      </w:r>
      <w:r w:rsidRPr="001A5EBB">
        <w:rPr>
          <w:rStyle w:val="StyleUnderline"/>
        </w:rPr>
        <w:t xml:space="preserve"> is</w:t>
      </w:r>
      <w:r w:rsidRPr="001A5EBB">
        <w:t xml:space="preserve"> only </w:t>
      </w:r>
      <w:r w:rsidRPr="001A5EBB">
        <w:rPr>
          <w:rStyle w:val="StyleUnderline"/>
        </w:rPr>
        <w:t xml:space="preserve">possible if the aftermath of </w:t>
      </w:r>
      <w:r w:rsidRPr="004E1F09">
        <w:rPr>
          <w:rStyle w:val="StyleUnderline"/>
          <w:highlight w:val="cyan"/>
        </w:rPr>
        <w:t xml:space="preserve">the epidemic </w:t>
      </w:r>
      <w:r w:rsidRPr="004E1F09">
        <w:rPr>
          <w:rStyle w:val="Emphasis"/>
          <w:highlight w:val="cyan"/>
        </w:rPr>
        <w:t>fragments</w:t>
      </w:r>
      <w:r w:rsidRPr="001A5EBB">
        <w:rPr>
          <w:rStyle w:val="Emphasis"/>
        </w:rPr>
        <w:t xml:space="preserve"> and diminishes </w:t>
      </w:r>
      <w:r w:rsidRPr="004E1F09">
        <w:rPr>
          <w:rStyle w:val="Emphasis"/>
          <w:highlight w:val="cyan"/>
        </w:rPr>
        <w:t>human society</w:t>
      </w:r>
      <w:r w:rsidRPr="004E1F09">
        <w:rPr>
          <w:rStyle w:val="StyleUnderline"/>
          <w:highlight w:val="cyan"/>
        </w:rPr>
        <w:t xml:space="preserve"> to the extent that recovery becomes impossible</w:t>
      </w:r>
      <w:r w:rsidRPr="001A5EBB">
        <w:t xml:space="preserve">277 </w:t>
      </w:r>
      <w:r w:rsidRPr="004E1F09">
        <w:rPr>
          <w:rStyle w:val="StyleUnderline"/>
          <w:highlight w:val="cyan"/>
        </w:rPr>
        <w:t xml:space="preserve">before humanity succumbs to </w:t>
      </w:r>
      <w:r w:rsidRPr="004E1F09">
        <w:rPr>
          <w:rStyle w:val="Emphasis"/>
          <w:highlight w:val="cyan"/>
        </w:rPr>
        <w:t>other risks</w:t>
      </w:r>
      <w:r w:rsidRPr="004E1F09">
        <w:rPr>
          <w:rStyle w:val="StyleUnderline"/>
          <w:highlight w:val="cyan"/>
        </w:rPr>
        <w:t xml:space="preserve"> (such as </w:t>
      </w:r>
      <w:r w:rsidRPr="004E1F09">
        <w:rPr>
          <w:rStyle w:val="Emphasis"/>
          <w:highlight w:val="cyan"/>
        </w:rPr>
        <w:t>climate</w:t>
      </w:r>
      <w:r w:rsidRPr="001A5EBB">
        <w:rPr>
          <w:rStyle w:val="Emphasis"/>
        </w:rPr>
        <w:t xml:space="preserve"> change</w:t>
      </w:r>
      <w:r w:rsidRPr="001A5EBB">
        <w:rPr>
          <w:rStyle w:val="StyleUnderline"/>
        </w:rPr>
        <w:t xml:space="preserve"> </w:t>
      </w:r>
      <w:r w:rsidRPr="004E1F09">
        <w:rPr>
          <w:rStyle w:val="StyleUnderline"/>
          <w:highlight w:val="cyan"/>
        </w:rPr>
        <w:t xml:space="preserve">or </w:t>
      </w:r>
      <w:r w:rsidRPr="004E1F09">
        <w:rPr>
          <w:rStyle w:val="Emphasis"/>
          <w:highlight w:val="cyan"/>
        </w:rPr>
        <w:t>further pandemics</w:t>
      </w:r>
      <w:r w:rsidRPr="001A5EBB">
        <w:rPr>
          <w:rStyle w:val="StyleUnderline"/>
        </w:rPr>
        <w:t>).</w:t>
      </w:r>
      <w:r w:rsidRPr="001A5EBB">
        <w:t xml:space="preserve"> Five </w:t>
      </w:r>
      <w:r w:rsidRPr="001A5EBB">
        <w:rPr>
          <w:rStyle w:val="StyleUnderline"/>
        </w:rPr>
        <w:t>important factors in estimating the probabilities and impacts of the challenge</w:t>
      </w:r>
      <w:r w:rsidRPr="001A5EBB">
        <w:t xml:space="preserve">: 1. What the true probability distribution for pandemics is, especially at the tail. 2. </w:t>
      </w:r>
      <w:r w:rsidRPr="001A5EBB">
        <w:rPr>
          <w:rStyle w:val="StyleUnderline"/>
        </w:rPr>
        <w:t>The capacity of modern international health systems to deal with an extreme pandemic</w:t>
      </w:r>
      <w:r w:rsidRPr="001A5EBB">
        <w:t xml:space="preserve">. 3. How fast medical research can proceed in an emergency. 4. How mobility of goods and people, as well as population density, will affect pandemic transmission. 5. Whether humans can develop novel and effective anti-pandemic solutions. </w:t>
      </w:r>
    </w:p>
    <w:p w14:paraId="1D0B6D08" w14:textId="77777777" w:rsidR="00C62CF0" w:rsidRDefault="00C62CF0" w:rsidP="00C62CF0">
      <w:pPr>
        <w:pStyle w:val="Heading4"/>
      </w:pPr>
      <w:r>
        <w:t xml:space="preserve">The next pandemic will be </w:t>
      </w:r>
      <w:r w:rsidRPr="00FC74D8">
        <w:rPr>
          <w:u w:val="single"/>
        </w:rPr>
        <w:t>worse</w:t>
      </w:r>
      <w:r>
        <w:t>---action now is key.</w:t>
      </w:r>
    </w:p>
    <w:p w14:paraId="5A629602" w14:textId="77777777" w:rsidR="00C62CF0" w:rsidRPr="00F10C8A" w:rsidRDefault="00C62CF0" w:rsidP="00C62CF0">
      <w:pPr>
        <w:rPr>
          <w:szCs w:val="22"/>
        </w:rPr>
      </w:pPr>
      <w:r w:rsidRPr="00F10C8A">
        <w:rPr>
          <w:szCs w:val="22"/>
        </w:rPr>
        <w:t xml:space="preserve">Andy </w:t>
      </w:r>
      <w:r w:rsidRPr="00F10C8A">
        <w:rPr>
          <w:rStyle w:val="Style13ptBold"/>
          <w:szCs w:val="22"/>
        </w:rPr>
        <w:t>Plump 21</w:t>
      </w:r>
      <w:r w:rsidRPr="00F10C8A">
        <w:rPr>
          <w:szCs w:val="22"/>
        </w:rPr>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1321BD38" w14:textId="77777777" w:rsidR="00C62CF0" w:rsidRDefault="00C62CF0" w:rsidP="00C62CF0">
      <w:pPr>
        <w:rPr>
          <w:rStyle w:val="Emphasis"/>
        </w:rPr>
      </w:pPr>
      <w:r w:rsidRPr="00B129F9">
        <w:rPr>
          <w:rStyle w:val="StyleUnderline"/>
          <w:highlight w:val="cyan"/>
        </w:rPr>
        <w:lastRenderedPageBreak/>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1064D5CD" w14:textId="77777777" w:rsidR="00C62CF0" w:rsidRPr="00C65927" w:rsidRDefault="00C62CF0" w:rsidP="00C62CF0">
      <w:pPr>
        <w:pStyle w:val="Heading4"/>
      </w:pPr>
      <w:bookmarkStart w:id="0" w:name="_Hlk496027496"/>
      <w:r>
        <w:t xml:space="preserve">The magnitude of the threat justifies an </w:t>
      </w:r>
      <w:r>
        <w:rPr>
          <w:u w:val="single"/>
        </w:rPr>
        <w:t>escalator clause</w:t>
      </w:r>
      <w:r>
        <w:t xml:space="preserve"> for utilitarian calculations---this avoids abuses while ensuring just outcomes at the tail end of risk. </w:t>
      </w:r>
    </w:p>
    <w:p w14:paraId="076AE5C1" w14:textId="77777777" w:rsidR="00C62CF0" w:rsidRDefault="00C62CF0" w:rsidP="00C62CF0">
      <w:r>
        <w:t xml:space="preserve">K. </w:t>
      </w:r>
      <w:r w:rsidRPr="001C567D">
        <w:rPr>
          <w:rStyle w:val="Style13ptBold"/>
        </w:rPr>
        <w:t>Kirkwood 09</w:t>
      </w:r>
      <w:r>
        <w:t>. School of Health Studies, Faculty of Health Sciences, University of Western Ontario. 06/01/2009. “In the Name of the Greater Good?” Emerging Health Threats Journal, vol. 2, no. 0. CrossRef, doi:10.3402/ehtj.v2i0.7092.</w:t>
      </w:r>
    </w:p>
    <w:p w14:paraId="2AFCCD25" w14:textId="77777777" w:rsidR="00C62CF0" w:rsidRPr="00F02052" w:rsidRDefault="00C62CF0" w:rsidP="00C62CF0">
      <w:r w:rsidRPr="00ED6F16">
        <w:rPr>
          <w:rStyle w:val="StyleUnderline"/>
        </w:rPr>
        <w:t xml:space="preserve">Public health authorities </w:t>
      </w:r>
      <w:r w:rsidRPr="004E1F09">
        <w:rPr>
          <w:rStyle w:val="StyleUnderline"/>
          <w:highlight w:val="cyan"/>
        </w:rPr>
        <w:t>in</w:t>
      </w:r>
      <w:r w:rsidRPr="00ED6F16">
        <w:rPr>
          <w:rStyle w:val="StyleUnderline"/>
        </w:rPr>
        <w:t xml:space="preserve"> many economically advantaged</w:t>
      </w:r>
      <w:r>
        <w:rPr>
          <w:rStyle w:val="StyleUnderline"/>
        </w:rPr>
        <w:t xml:space="preserve"> </w:t>
      </w:r>
      <w:r w:rsidRPr="00ED6F16">
        <w:rPr>
          <w:rStyle w:val="StyleUnderline"/>
        </w:rPr>
        <w:t xml:space="preserve">nations are bracing themselves to face </w:t>
      </w:r>
      <w:r w:rsidRPr="00ED6F16">
        <w:rPr>
          <w:rStyle w:val="Emphasis"/>
        </w:rPr>
        <w:t xml:space="preserve">future </w:t>
      </w:r>
      <w:r w:rsidRPr="004E1F09">
        <w:rPr>
          <w:rStyle w:val="Emphasis"/>
          <w:highlight w:val="cyan"/>
        </w:rPr>
        <w:t>pandemics</w:t>
      </w:r>
      <w:r w:rsidRPr="004E1F09">
        <w:rPr>
          <w:highlight w:val="cyan"/>
        </w:rPr>
        <w:t xml:space="preserve"> </w:t>
      </w:r>
      <w:r w:rsidRPr="004E1F09">
        <w:rPr>
          <w:rStyle w:val="StyleUnderline"/>
          <w:highlight w:val="cyan"/>
        </w:rPr>
        <w:t xml:space="preserve">that will harm </w:t>
      </w:r>
      <w:r w:rsidRPr="004E1F09">
        <w:rPr>
          <w:rStyle w:val="Emphasis"/>
          <w:highlight w:val="cyan"/>
        </w:rPr>
        <w:t>large numbers</w:t>
      </w:r>
      <w:r w:rsidRPr="00ED6F16">
        <w:rPr>
          <w:rStyle w:val="Emphasis"/>
        </w:rPr>
        <w:t xml:space="preserve"> of citizens</w:t>
      </w:r>
      <w:r w:rsidRPr="00ED6F16">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ED6F16">
        <w:rPr>
          <w:rStyle w:val="StyleUnderline"/>
        </w:rPr>
        <w:t>While confronting issues brought forth by a pandemic,</w:t>
      </w:r>
      <w:r>
        <w:rPr>
          <w:rStyle w:val="StyleUnderline"/>
        </w:rPr>
        <w:t xml:space="preserve"> </w:t>
      </w:r>
      <w:r w:rsidRPr="00ED6F16">
        <w:rPr>
          <w:rStyle w:val="StyleUnderline"/>
        </w:rPr>
        <w:t xml:space="preserve">the fundamental nature of </w:t>
      </w:r>
      <w:r w:rsidRPr="004E1F09">
        <w:rPr>
          <w:rStyle w:val="StyleUnderline"/>
          <w:highlight w:val="cyan"/>
        </w:rPr>
        <w:t>‘public health’</w:t>
      </w:r>
      <w:r w:rsidRPr="00ED6F16">
        <w:rPr>
          <w:rStyle w:val="StyleUnderline"/>
        </w:rPr>
        <w:t xml:space="preserve"> and its focus on</w:t>
      </w:r>
      <w:r>
        <w:rPr>
          <w:rStyle w:val="StyleUnderline"/>
        </w:rPr>
        <w:t xml:space="preserve"> </w:t>
      </w:r>
      <w:r w:rsidRPr="00ED6F16">
        <w:rPr>
          <w:rStyle w:val="StyleUnderline"/>
        </w:rPr>
        <w:t xml:space="preserve">the welfare of a population </w:t>
      </w:r>
      <w:r w:rsidRPr="004E1F09">
        <w:rPr>
          <w:rStyle w:val="StyleUnderline"/>
          <w:highlight w:val="cyan"/>
        </w:rPr>
        <w:t>demands</w:t>
      </w:r>
      <w:r w:rsidRPr="00ED6F16">
        <w:rPr>
          <w:rStyle w:val="StyleUnderline"/>
        </w:rPr>
        <w:t xml:space="preserve"> special </w:t>
      </w:r>
      <w:r w:rsidRPr="004E1F09">
        <w:rPr>
          <w:rStyle w:val="StyleUnderline"/>
          <w:highlight w:val="cyan"/>
        </w:rPr>
        <w:t xml:space="preserve">attention to </w:t>
      </w:r>
      <w:r w:rsidRPr="004E1F09">
        <w:rPr>
          <w:rStyle w:val="Emphasis"/>
          <w:highlight w:val="cyan"/>
        </w:rPr>
        <w:t>util</w:t>
      </w:r>
      <w:r w:rsidRPr="00ED6F16">
        <w:rPr>
          <w:rStyle w:val="Emphasis"/>
        </w:rPr>
        <w:t>itarian considerations</w:t>
      </w:r>
      <w:r w:rsidRPr="00ED6F16">
        <w:t xml:space="preserve"> </w:t>
      </w:r>
      <w:r w:rsidRPr="00ED6F16">
        <w:rPr>
          <w:rStyle w:val="StyleUnderline"/>
        </w:rPr>
        <w:t xml:space="preserve">of promotion of the </w:t>
      </w:r>
      <w:r w:rsidRPr="00ED6F16">
        <w:rPr>
          <w:rStyle w:val="Emphasis"/>
        </w:rPr>
        <w:t>greatest</w:t>
      </w:r>
      <w:r>
        <w:rPr>
          <w:rStyle w:val="Emphasis"/>
        </w:rPr>
        <w:t xml:space="preserve"> </w:t>
      </w:r>
      <w:r w:rsidRPr="00ED6F16">
        <w:rPr>
          <w:rStyle w:val="Emphasis"/>
        </w:rPr>
        <w:t>good</w:t>
      </w:r>
      <w:r w:rsidRPr="00ED6F16">
        <w:rPr>
          <w:rStyle w:val="StyleUnderline"/>
        </w:rPr>
        <w:t>—in this case, health—</w:t>
      </w:r>
      <w:r w:rsidRPr="004E1F09">
        <w:rPr>
          <w:rStyle w:val="StyleUnderline"/>
          <w:highlight w:val="cyan"/>
        </w:rPr>
        <w:t>as well as</w:t>
      </w:r>
      <w:r w:rsidRPr="00ED6F16">
        <w:rPr>
          <w:rStyle w:val="StyleUnderline"/>
        </w:rPr>
        <w:t xml:space="preserve"> the </w:t>
      </w:r>
      <w:r w:rsidRPr="004E1F09">
        <w:rPr>
          <w:rStyle w:val="StyleUnderline"/>
          <w:highlight w:val="cyan"/>
        </w:rPr>
        <w:t>limitation of</w:t>
      </w:r>
      <w:r>
        <w:rPr>
          <w:rStyle w:val="StyleUnderline"/>
        </w:rPr>
        <w:t xml:space="preserve"> </w:t>
      </w:r>
      <w:r w:rsidRPr="00ED6F16">
        <w:rPr>
          <w:rStyle w:val="Emphasis"/>
        </w:rPr>
        <w:t xml:space="preserve">illness and death in the </w:t>
      </w:r>
      <w:r w:rsidRPr="004E1F09">
        <w:rPr>
          <w:rStyle w:val="Emphasis"/>
          <w:highlight w:val="cyan"/>
        </w:rPr>
        <w:t>‘worst-case’ scenarios</w:t>
      </w:r>
      <w:r w:rsidRPr="00ED6F16">
        <w:rPr>
          <w:rStyle w:val="Emphasis"/>
        </w:rPr>
        <w:t xml:space="preserve"> posed by the</w:t>
      </w:r>
      <w:r>
        <w:rPr>
          <w:rStyle w:val="Emphasis"/>
        </w:rPr>
        <w:t xml:space="preserve"> </w:t>
      </w:r>
      <w:r w:rsidRPr="00ED6F16">
        <w:rPr>
          <w:rStyle w:val="Emphasis"/>
        </w:rPr>
        <w:t>most lethal of pandemics</w:t>
      </w:r>
      <w:r w:rsidRPr="00ED6F16">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ED6F16">
        <w:rPr>
          <w:rStyle w:val="StyleUnderline"/>
        </w:rPr>
        <w:t>The fundamental feature of the ethical theory of utilitarianism</w:t>
      </w:r>
      <w:r>
        <w:rPr>
          <w:rStyle w:val="StyleUnderline"/>
        </w:rPr>
        <w:t xml:space="preserve"> </w:t>
      </w:r>
      <w:r w:rsidRPr="00ED6F16">
        <w:rPr>
          <w:rStyle w:val="StyleUnderline"/>
        </w:rPr>
        <w:t xml:space="preserve">states that moral behavior is that which </w:t>
      </w:r>
      <w:r w:rsidRPr="00ED6F16">
        <w:rPr>
          <w:rStyle w:val="Emphasis"/>
        </w:rPr>
        <w:t>promotes good</w:t>
      </w:r>
      <w:r>
        <w:rPr>
          <w:rStyle w:val="Emphasis"/>
        </w:rPr>
        <w:t xml:space="preserve"> </w:t>
      </w:r>
      <w:r w:rsidRPr="00ED6F16">
        <w:rPr>
          <w:rStyle w:val="Emphasis"/>
        </w:rPr>
        <w:t>and minimizes harm</w:t>
      </w:r>
      <w:r w:rsidRPr="00ED6F16">
        <w:t xml:space="preserve">.2 </w:t>
      </w:r>
      <w:r w:rsidRPr="004E1F09">
        <w:rPr>
          <w:rStyle w:val="StyleUnderline"/>
          <w:highlight w:val="cyan"/>
        </w:rPr>
        <w:t>In writings</w:t>
      </w:r>
      <w:r w:rsidRPr="00ED6F16">
        <w:rPr>
          <w:rStyle w:val="StyleUnderline"/>
        </w:rPr>
        <w:t xml:space="preserve"> based on public health,</w:t>
      </w:r>
      <w:r>
        <w:rPr>
          <w:rStyle w:val="StyleUnderline"/>
        </w:rPr>
        <w:t xml:space="preserve"> </w:t>
      </w:r>
      <w:r w:rsidRPr="004E1F09">
        <w:rPr>
          <w:rStyle w:val="StyleUnderline"/>
          <w:highlight w:val="cyan"/>
        </w:rPr>
        <w:t>util</w:t>
      </w:r>
      <w:r w:rsidRPr="00ED6F16">
        <w:rPr>
          <w:rStyle w:val="StyleUnderline"/>
        </w:rPr>
        <w:t>itarianism is widely recognized as a fragment in the</w:t>
      </w:r>
      <w:r>
        <w:rPr>
          <w:rStyle w:val="StyleUnderline"/>
        </w:rPr>
        <w:t xml:space="preserve"> </w:t>
      </w:r>
      <w:r w:rsidRPr="00ED6F16">
        <w:rPr>
          <w:rStyle w:val="StyleUnderline"/>
        </w:rPr>
        <w:t>ethical ‘scheme’ of public health</w:t>
      </w:r>
      <w:r w:rsidRPr="00ED6F16">
        <w:t xml:space="preserve">,3 </w:t>
      </w:r>
      <w:r w:rsidRPr="00ED6F16">
        <w:rPr>
          <w:rStyle w:val="StyleUnderline"/>
        </w:rPr>
        <w:t xml:space="preserve">but it </w:t>
      </w:r>
      <w:r w:rsidRPr="004E1F09">
        <w:rPr>
          <w:rStyle w:val="StyleUnderline"/>
          <w:highlight w:val="cyan"/>
        </w:rPr>
        <w:t xml:space="preserve">is not afforded a </w:t>
      </w:r>
      <w:r w:rsidRPr="004E1F09">
        <w:rPr>
          <w:rStyle w:val="StyleUnderline"/>
          <w:highlight w:val="cyan"/>
        </w:rPr>
        <w:lastRenderedPageBreak/>
        <w:t>strong</w:t>
      </w:r>
      <w:r w:rsidRPr="00ED6F16">
        <w:rPr>
          <w:rStyle w:val="StyleUnderline"/>
        </w:rPr>
        <w:t xml:space="preserve">er </w:t>
      </w:r>
      <w:r w:rsidRPr="004E1F09">
        <w:rPr>
          <w:rStyle w:val="StyleUnderline"/>
          <w:highlight w:val="cyan"/>
        </w:rPr>
        <w:t>role</w:t>
      </w:r>
      <w:r w:rsidRPr="00ED6F16">
        <w:rPr>
          <w:rStyle w:val="StyleUnderline"/>
        </w:rPr>
        <w:t xml:space="preserve"> for two primary reasons</w:t>
      </w:r>
      <w:r w:rsidRPr="00ED6F16">
        <w:t xml:space="preserve">: </w:t>
      </w:r>
      <w:r w:rsidRPr="00ED6F16">
        <w:rPr>
          <w:rStyle w:val="StyleUnderline"/>
        </w:rPr>
        <w:t>first</w:t>
      </w:r>
      <w:r w:rsidRPr="00ED6F16">
        <w:t xml:space="preserve">, </w:t>
      </w:r>
      <w:r w:rsidRPr="004E1F09">
        <w:rPr>
          <w:rStyle w:val="StyleUnderline"/>
          <w:highlight w:val="cyan"/>
        </w:rPr>
        <w:t xml:space="preserve">considering its </w:t>
      </w:r>
      <w:r w:rsidRPr="004E1F09">
        <w:rPr>
          <w:rStyle w:val="Emphasis"/>
          <w:highlight w:val="cyan"/>
        </w:rPr>
        <w:t>extreme position</w:t>
      </w:r>
      <w:r w:rsidRPr="00ED6F16">
        <w:t xml:space="preserve">, </w:t>
      </w:r>
      <w:r w:rsidRPr="00ED6F16">
        <w:rPr>
          <w:rStyle w:val="StyleUnderline"/>
        </w:rPr>
        <w:t xml:space="preserve">utilitarianism is </w:t>
      </w:r>
      <w:r w:rsidRPr="00ED6F16">
        <w:rPr>
          <w:rStyle w:val="Emphasis"/>
        </w:rPr>
        <w:t>morally problematic</w:t>
      </w:r>
      <w:r w:rsidRPr="00ED6F16">
        <w:t xml:space="preserve">,4 </w:t>
      </w:r>
      <w:r w:rsidRPr="00ED6F16">
        <w:rPr>
          <w:rStyle w:val="StyleUnderline"/>
        </w:rPr>
        <w:t>as it</w:t>
      </w:r>
      <w:r>
        <w:rPr>
          <w:rStyle w:val="StyleUnderline"/>
        </w:rPr>
        <w:t xml:space="preserve"> </w:t>
      </w:r>
      <w:r w:rsidRPr="00ED6F16">
        <w:rPr>
          <w:rStyle w:val="StyleUnderline"/>
        </w:rPr>
        <w:t xml:space="preserve">could </w:t>
      </w:r>
      <w:r w:rsidRPr="00ED6F16">
        <w:rPr>
          <w:rStyle w:val="Emphasis"/>
        </w:rPr>
        <w:t>literally permit anything</w:t>
      </w:r>
      <w:r w:rsidRPr="00ED6F16">
        <w:t xml:space="preserve"> </w:t>
      </w:r>
      <w:r w:rsidRPr="00ED6F16">
        <w:rPr>
          <w:rStyle w:val="StyleUnderline"/>
        </w:rPr>
        <w:t>in the name of the ‘greatest</w:t>
      </w:r>
      <w:r>
        <w:rPr>
          <w:rStyle w:val="StyleUnderline"/>
        </w:rPr>
        <w:t xml:space="preserve"> </w:t>
      </w:r>
      <w:r w:rsidRPr="00ED6F16">
        <w:rPr>
          <w:rStyle w:val="StyleUnderline"/>
        </w:rPr>
        <w:t>good to the greatest number,’ and second it is virtually</w:t>
      </w:r>
      <w:r>
        <w:rPr>
          <w:rStyle w:val="StyleUnderline"/>
        </w:rPr>
        <w:t xml:space="preserve"> </w:t>
      </w:r>
      <w:r w:rsidRPr="00ED6F16">
        <w:rPr>
          <w:rStyle w:val="Emphasis"/>
        </w:rPr>
        <w:t>impossible to live a moral life</w:t>
      </w:r>
      <w:r w:rsidRPr="00ED6F16">
        <w:rPr>
          <w:rStyle w:val="StyleUnderline"/>
        </w:rPr>
        <w:t xml:space="preserve"> under the most extreme forms</w:t>
      </w:r>
      <w:r>
        <w:rPr>
          <w:rStyle w:val="StyleUnderline"/>
        </w:rPr>
        <w:t xml:space="preserve"> </w:t>
      </w:r>
      <w:r w:rsidRPr="00ED6F16">
        <w:rPr>
          <w:rStyle w:val="StyleUnderline"/>
        </w:rPr>
        <w:t>of utilitarianism</w:t>
      </w:r>
      <w:r w:rsidRPr="00ED6F16">
        <w:t xml:space="preserve">, </w:t>
      </w:r>
      <w:r w:rsidRPr="00ED6F16">
        <w:rPr>
          <w:rStyle w:val="StyleUnderline"/>
        </w:rPr>
        <w:t xml:space="preserve">because the obligations are too </w:t>
      </w:r>
      <w:r w:rsidRPr="00ED6F16">
        <w:rPr>
          <w:rStyle w:val="Emphasis"/>
        </w:rPr>
        <w:t>difficult to</w:t>
      </w:r>
      <w:r>
        <w:rPr>
          <w:rStyle w:val="Emphasis"/>
        </w:rPr>
        <w:t xml:space="preserve"> </w:t>
      </w:r>
      <w:r w:rsidRPr="00ED6F16">
        <w:rPr>
          <w:rStyle w:val="Emphasis"/>
        </w:rPr>
        <w:t>discern</w:t>
      </w:r>
      <w:r w:rsidRPr="00ED6F16">
        <w:t xml:space="preserve"> (the ‘what’ of promoting the good) </w:t>
      </w:r>
      <w:r w:rsidRPr="00ED6F16">
        <w:rPr>
          <w:rStyle w:val="StyleUnderline"/>
        </w:rPr>
        <w:t>and impossible</w:t>
      </w:r>
      <w:r>
        <w:rPr>
          <w:rStyle w:val="StyleUnderline"/>
        </w:rPr>
        <w:t xml:space="preserve"> </w:t>
      </w:r>
      <w:r w:rsidRPr="00ED6F16">
        <w:rPr>
          <w:rStyle w:val="StyleUnderline"/>
        </w:rPr>
        <w:t xml:space="preserve">to </w:t>
      </w:r>
      <w:r w:rsidRPr="00ED6F16">
        <w:rPr>
          <w:rStyle w:val="Emphasis"/>
        </w:rPr>
        <w:t>execute</w:t>
      </w:r>
      <w:r w:rsidRPr="00ED6F16">
        <w:t xml:space="preserve"> (the ‘how’).5 </w:t>
      </w:r>
      <w:r w:rsidRPr="00ED6F16">
        <w:rPr>
          <w:rStyle w:val="StyleUnderline"/>
        </w:rPr>
        <w:t xml:space="preserve">Utilitarianism, in </w:t>
      </w:r>
      <w:r w:rsidRPr="004E1F09">
        <w:rPr>
          <w:rStyle w:val="StyleUnderline"/>
          <w:highlight w:val="cyan"/>
        </w:rPr>
        <w:t xml:space="preserve">a </w:t>
      </w:r>
      <w:r w:rsidRPr="004E1F09">
        <w:rPr>
          <w:rStyle w:val="Emphasis"/>
          <w:highlight w:val="cyan"/>
        </w:rPr>
        <w:t>moderate form</w:t>
      </w:r>
      <w:r w:rsidRPr="00ED6F16">
        <w:rPr>
          <w:rStyle w:val="StyleUnderline"/>
        </w:rPr>
        <w:t>, used in public health</w:t>
      </w:r>
      <w:r>
        <w:rPr>
          <w:rStyle w:val="StyleUnderline"/>
        </w:rPr>
        <w:t xml:space="preserve"> </w:t>
      </w:r>
      <w:r w:rsidRPr="00ED6F16">
        <w:rPr>
          <w:rStyle w:val="StyleUnderline"/>
        </w:rPr>
        <w:t xml:space="preserve">ethics, </w:t>
      </w:r>
      <w:r w:rsidRPr="004E1F09">
        <w:rPr>
          <w:rStyle w:val="StyleUnderline"/>
          <w:highlight w:val="cyan"/>
        </w:rPr>
        <w:t>means</w:t>
      </w:r>
      <w:r w:rsidRPr="00ED6F16">
        <w:rPr>
          <w:rStyle w:val="StyleUnderline"/>
        </w:rPr>
        <w:t xml:space="preserve"> that </w:t>
      </w:r>
      <w:r w:rsidRPr="004E1F09">
        <w:rPr>
          <w:rStyle w:val="StyleUnderline"/>
          <w:highlight w:val="cyan"/>
        </w:rPr>
        <w:t>our actions</w:t>
      </w:r>
      <w:r w:rsidRPr="00ED6F16">
        <w:rPr>
          <w:rStyle w:val="StyleUnderline"/>
        </w:rPr>
        <w:t xml:space="preserve"> and policies </w:t>
      </w:r>
      <w:r w:rsidRPr="004E1F09">
        <w:rPr>
          <w:rStyle w:val="StyleUnderline"/>
          <w:highlight w:val="cyan"/>
        </w:rPr>
        <w:t>should</w:t>
      </w:r>
      <w:r w:rsidRPr="00ED6F16">
        <w:rPr>
          <w:rStyle w:val="StyleUnderline"/>
        </w:rPr>
        <w:t xml:space="preserve"> be focused</w:t>
      </w:r>
      <w:r>
        <w:rPr>
          <w:rStyle w:val="StyleUnderline"/>
        </w:rPr>
        <w:t xml:space="preserve"> </w:t>
      </w:r>
      <w:r w:rsidRPr="00ED6F16">
        <w:rPr>
          <w:rStyle w:val="StyleUnderline"/>
        </w:rPr>
        <w:t xml:space="preserve">on </w:t>
      </w:r>
      <w:r w:rsidRPr="004E1F09">
        <w:rPr>
          <w:rStyle w:val="Emphasis"/>
          <w:highlight w:val="cyan"/>
        </w:rPr>
        <w:t>increas</w:t>
      </w:r>
      <w:r w:rsidRPr="00ED6F16">
        <w:rPr>
          <w:rStyle w:val="Emphasis"/>
        </w:rPr>
        <w:t xml:space="preserve">ing the total </w:t>
      </w:r>
      <w:r w:rsidRPr="004E1F09">
        <w:rPr>
          <w:rStyle w:val="Emphasis"/>
          <w:highlight w:val="cyan"/>
        </w:rPr>
        <w:t>‘net’ goodness</w:t>
      </w:r>
      <w:r w:rsidRPr="00ED6F16">
        <w:t xml:space="preserve"> </w:t>
      </w:r>
      <w:r w:rsidRPr="00ED6F16">
        <w:rPr>
          <w:rStyle w:val="StyleUnderline"/>
        </w:rPr>
        <w:t>rather than an average</w:t>
      </w:r>
      <w:r>
        <w:rPr>
          <w:rStyle w:val="StyleUnderline"/>
        </w:rPr>
        <w:t xml:space="preserve"> </w:t>
      </w:r>
      <w:r w:rsidRPr="00ED6F16">
        <w:rPr>
          <w:rStyle w:val="StyleUnderline"/>
        </w:rPr>
        <w:t>‘net’ good for each person</w:t>
      </w:r>
      <w:r w:rsidRPr="00ED6F16">
        <w:t xml:space="preserve">. </w:t>
      </w:r>
      <w:r w:rsidRPr="00ED6F16">
        <w:rPr>
          <w:rStyle w:val="StyleUnderline"/>
        </w:rPr>
        <w:t>The institutions of individual</w:t>
      </w:r>
      <w:r>
        <w:rPr>
          <w:rStyle w:val="StyleUnderline"/>
        </w:rPr>
        <w:t xml:space="preserve"> </w:t>
      </w:r>
      <w:r w:rsidRPr="00ED6F16">
        <w:rPr>
          <w:rStyle w:val="StyleUnderline"/>
        </w:rPr>
        <w:t xml:space="preserve">rights and the recognition of patient autonomy are </w:t>
      </w:r>
      <w:r w:rsidRPr="00ED6F16">
        <w:rPr>
          <w:rStyle w:val="Emphasis"/>
        </w:rPr>
        <w:t>not</w:t>
      </w:r>
      <w:r>
        <w:rPr>
          <w:rStyle w:val="Emphasis"/>
        </w:rPr>
        <w:t xml:space="preserve"> </w:t>
      </w:r>
      <w:r w:rsidRPr="00ED6F16">
        <w:rPr>
          <w:rStyle w:val="Emphasis"/>
        </w:rPr>
        <w:t>contradictory</w:t>
      </w:r>
      <w:r w:rsidRPr="00ED6F16">
        <w:rPr>
          <w:rStyle w:val="StyleUnderline"/>
        </w:rPr>
        <w:t xml:space="preserve"> to this, but are believed to </w:t>
      </w:r>
      <w:r w:rsidRPr="00ED6F16">
        <w:rPr>
          <w:rStyle w:val="Emphasis"/>
        </w:rPr>
        <w:t>serve the overall</w:t>
      </w:r>
      <w:r>
        <w:rPr>
          <w:rStyle w:val="Emphasis"/>
        </w:rPr>
        <w:t xml:space="preserve"> </w:t>
      </w:r>
      <w:r w:rsidRPr="00ED6F16">
        <w:rPr>
          <w:rStyle w:val="Emphasis"/>
        </w:rPr>
        <w:t>good</w:t>
      </w:r>
      <w:r w:rsidRPr="00ED6F16">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ED6F16">
        <w:rPr>
          <w:rStyle w:val="StyleUnderline"/>
        </w:rPr>
        <w:t>In everyday practice, the force of this utilitarian aspect</w:t>
      </w:r>
      <w:r>
        <w:rPr>
          <w:rStyle w:val="StyleUnderline"/>
        </w:rPr>
        <w:t xml:space="preserve"> </w:t>
      </w:r>
      <w:r w:rsidRPr="00ED6F16">
        <w:rPr>
          <w:rStyle w:val="StyleUnderline"/>
        </w:rPr>
        <w:t xml:space="preserve">has a </w:t>
      </w:r>
      <w:r w:rsidRPr="00ED6F16">
        <w:rPr>
          <w:rStyle w:val="Emphasis"/>
        </w:rPr>
        <w:t>supportive role</w:t>
      </w:r>
      <w:r w:rsidRPr="00ED6F16">
        <w:t xml:space="preserve"> </w:t>
      </w:r>
      <w:r w:rsidRPr="00ED6F16">
        <w:rPr>
          <w:rStyle w:val="StyleUnderline"/>
        </w:rPr>
        <w:t>along with other ethical elements of</w:t>
      </w:r>
      <w:r>
        <w:rPr>
          <w:rStyle w:val="StyleUnderline"/>
        </w:rPr>
        <w:t xml:space="preserve"> </w:t>
      </w:r>
      <w:r w:rsidRPr="00ED6F16">
        <w:rPr>
          <w:rStyle w:val="StyleUnderline"/>
        </w:rPr>
        <w:t xml:space="preserve">public health practice, and presents a </w:t>
      </w:r>
      <w:r w:rsidRPr="00ED6F16">
        <w:rPr>
          <w:rStyle w:val="Emphasis"/>
        </w:rPr>
        <w:t>balanced moral</w:t>
      </w:r>
      <w:r>
        <w:rPr>
          <w:rStyle w:val="Emphasis"/>
        </w:rPr>
        <w:t xml:space="preserve"> </w:t>
      </w:r>
      <w:r w:rsidRPr="00ED6F16">
        <w:rPr>
          <w:rStyle w:val="Emphasis"/>
        </w:rPr>
        <w:t>justification</w:t>
      </w:r>
      <w:r w:rsidRPr="00ED6F16">
        <w:t xml:space="preserve"> for all actions undertaken in accordance with this practice.6 </w:t>
      </w:r>
      <w:r w:rsidRPr="004E1F09">
        <w:rPr>
          <w:rStyle w:val="StyleUnderline"/>
          <w:highlight w:val="cyan"/>
        </w:rPr>
        <w:t>However</w:t>
      </w:r>
      <w:r w:rsidRPr="00ED6F16">
        <w:t xml:space="preserve">, I contend that </w:t>
      </w:r>
      <w:r w:rsidRPr="004E1F09">
        <w:rPr>
          <w:rStyle w:val="StyleUnderline"/>
          <w:highlight w:val="cyan"/>
        </w:rPr>
        <w:t xml:space="preserve">there must be an </w:t>
      </w:r>
      <w:r w:rsidRPr="004E1F09">
        <w:rPr>
          <w:rStyle w:val="Emphasis"/>
          <w:highlight w:val="cyan"/>
        </w:rPr>
        <w:t>‘escalator clause’</w:t>
      </w:r>
      <w:r w:rsidRPr="00ED6F16">
        <w:t xml:space="preserve"> </w:t>
      </w:r>
      <w:r w:rsidRPr="00ED6F16">
        <w:rPr>
          <w:rStyle w:val="StyleUnderline"/>
        </w:rPr>
        <w:t>in the utilitarian aspect that suggests that</w:t>
      </w:r>
      <w:r>
        <w:rPr>
          <w:rStyle w:val="StyleUnderline"/>
        </w:rPr>
        <w:t xml:space="preserve"> </w:t>
      </w:r>
      <w:r w:rsidRPr="004E1F09">
        <w:rPr>
          <w:rStyle w:val="StyleUnderline"/>
          <w:highlight w:val="cyan"/>
        </w:rPr>
        <w:t>in the event of a</w:t>
      </w:r>
      <w:r w:rsidRPr="00ED6F16">
        <w:rPr>
          <w:rStyle w:val="StyleUnderline"/>
        </w:rPr>
        <w:t xml:space="preserve">n </w:t>
      </w:r>
      <w:r w:rsidRPr="00ED6F16">
        <w:rPr>
          <w:rStyle w:val="Emphasis"/>
        </w:rPr>
        <w:t xml:space="preserve">extensive </w:t>
      </w:r>
      <w:r w:rsidRPr="004E1F09">
        <w:rPr>
          <w:rStyle w:val="Emphasis"/>
          <w:highlight w:val="cyan"/>
        </w:rPr>
        <w:t>threat to the existence of a population</w:t>
      </w:r>
      <w:r w:rsidRPr="00ED6F16">
        <w:t xml:space="preserve">, </w:t>
      </w:r>
      <w:r w:rsidRPr="00ED6F16">
        <w:rPr>
          <w:rStyle w:val="StyleUnderline"/>
        </w:rPr>
        <w:t>the force of this utilitarian aspect becomes the</w:t>
      </w:r>
      <w:r>
        <w:rPr>
          <w:rStyle w:val="StyleUnderline"/>
        </w:rPr>
        <w:t xml:space="preserve"> </w:t>
      </w:r>
      <w:r w:rsidRPr="00ED6F16">
        <w:rPr>
          <w:rStyle w:val="Emphasis"/>
        </w:rPr>
        <w:t>primary consideration</w:t>
      </w:r>
      <w:r w:rsidRPr="00ED6F16">
        <w:rPr>
          <w:rStyle w:val="StyleUnderline"/>
        </w:rPr>
        <w:t xml:space="preserve"> in proportion to the threat</w:t>
      </w:r>
      <w:r w:rsidRPr="00ED6F16">
        <w:t xml:space="preserve">. </w:t>
      </w:r>
      <w:r w:rsidRPr="00ED6F16">
        <w:rPr>
          <w:rStyle w:val="StyleUnderline"/>
        </w:rPr>
        <w:t>Therefore,</w:t>
      </w:r>
      <w:r>
        <w:rPr>
          <w:rStyle w:val="StyleUnderline"/>
        </w:rPr>
        <w:t xml:space="preserve"> </w:t>
      </w:r>
      <w:r w:rsidRPr="004E1F09">
        <w:rPr>
          <w:rStyle w:val="StyleUnderline"/>
          <w:highlight w:val="cyan"/>
        </w:rPr>
        <w:t xml:space="preserve">the greater the threat, the </w:t>
      </w:r>
      <w:r w:rsidRPr="004E1F09">
        <w:rPr>
          <w:rStyle w:val="Emphasis"/>
          <w:highlight w:val="cyan"/>
        </w:rPr>
        <w:t>greater the</w:t>
      </w:r>
      <w:r w:rsidRPr="00ED6F16">
        <w:rPr>
          <w:rStyle w:val="Emphasis"/>
        </w:rPr>
        <w:t xml:space="preserve"> moral </w:t>
      </w:r>
      <w:r w:rsidRPr="004E1F09">
        <w:rPr>
          <w:rStyle w:val="Emphasis"/>
          <w:highlight w:val="cyan"/>
        </w:rPr>
        <w:t>force of util</w:t>
      </w:r>
      <w:r w:rsidRPr="00ED6F16">
        <w:rPr>
          <w:rStyle w:val="Emphasis"/>
        </w:rPr>
        <w:t>itarianism</w:t>
      </w:r>
      <w:r w:rsidRPr="00ED6F16">
        <w:rPr>
          <w:rStyle w:val="StyleUnderline"/>
        </w:rPr>
        <w:t xml:space="preserve"> in making public health decisions. This also</w:t>
      </w:r>
      <w:r>
        <w:rPr>
          <w:rStyle w:val="StyleUnderline"/>
        </w:rPr>
        <w:t xml:space="preserve"> </w:t>
      </w:r>
      <w:r w:rsidRPr="00ED6F16">
        <w:rPr>
          <w:rStyle w:val="StyleUnderline"/>
        </w:rPr>
        <w:t xml:space="preserve">entails that the greater the threat, </w:t>
      </w:r>
      <w:r w:rsidRPr="004E1F09">
        <w:rPr>
          <w:rStyle w:val="StyleUnderline"/>
          <w:highlight w:val="cyan"/>
        </w:rPr>
        <w:t xml:space="preserve">the greater the </w:t>
      </w:r>
      <w:r w:rsidRPr="004E1F09">
        <w:rPr>
          <w:rStyle w:val="Emphasis"/>
          <w:highlight w:val="cyan"/>
        </w:rPr>
        <w:t>moral impetus to minimize</w:t>
      </w:r>
      <w:r w:rsidRPr="00ED6F16">
        <w:rPr>
          <w:rStyle w:val="Emphasis"/>
        </w:rPr>
        <w:t xml:space="preserve"> the </w:t>
      </w:r>
      <w:r w:rsidRPr="004E1F09">
        <w:rPr>
          <w:rStyle w:val="Emphasis"/>
          <w:highlight w:val="cyan"/>
        </w:rPr>
        <w:t>harm</w:t>
      </w:r>
      <w:r w:rsidRPr="00ED6F16">
        <w:rPr>
          <w:rStyle w:val="Emphasis"/>
        </w:rPr>
        <w:t xml:space="preserve"> to the population.</w:t>
      </w:r>
      <w:r>
        <w:rPr>
          <w:rStyle w:val="Emphasis"/>
        </w:rPr>
        <w:t xml:space="preserve"> </w:t>
      </w:r>
      <w:r w:rsidRPr="00ED6F16">
        <w:t xml:space="preserve">On duty, outbreaks, and distribution of resources </w:t>
      </w:r>
      <w:r w:rsidRPr="00ED6F16">
        <w:rPr>
          <w:rStyle w:val="StyleUnderline"/>
        </w:rPr>
        <w:t>Obligations to minimize harm and promote the goods of</w:t>
      </w:r>
      <w:r>
        <w:rPr>
          <w:rStyle w:val="StyleUnderline"/>
        </w:rPr>
        <w:t xml:space="preserve"> </w:t>
      </w:r>
      <w:r w:rsidRPr="00ED6F16">
        <w:rPr>
          <w:rStyle w:val="StyleUnderline"/>
        </w:rPr>
        <w:t>public health are not particularly controversial</w:t>
      </w:r>
      <w:r w:rsidRPr="00ED6F16">
        <w:t xml:space="preserve"> </w:t>
      </w:r>
      <w:r w:rsidRPr="00ED6F16">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w:t>
      </w:r>
      <w:r w:rsidRPr="00ED6F16">
        <w:rPr>
          <w:sz w:val="12"/>
        </w:rPr>
        <w:lastRenderedPageBreak/>
        <w:t xml:space="preserve">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4E1F09">
        <w:rPr>
          <w:rStyle w:val="StyleUnderline"/>
          <w:highlight w:val="cyan"/>
        </w:rPr>
        <w:t>pandemics</w:t>
      </w:r>
      <w:r w:rsidRPr="00ED6F16">
        <w:t xml:space="preserve"> that </w:t>
      </w:r>
      <w:r w:rsidRPr="00ED6F16">
        <w:rPr>
          <w:rStyle w:val="StyleUnderline"/>
        </w:rPr>
        <w:t>pose</w:t>
      </w:r>
      <w:r>
        <w:rPr>
          <w:rStyle w:val="StyleUnderline"/>
        </w:rPr>
        <w:t xml:space="preserve"> </w:t>
      </w:r>
      <w:r w:rsidRPr="00ED6F16">
        <w:rPr>
          <w:rStyle w:val="StyleUnderline"/>
        </w:rPr>
        <w:t>a unique and credible threat to the public in a manner that</w:t>
      </w:r>
      <w:r>
        <w:rPr>
          <w:rStyle w:val="StyleUnderline"/>
        </w:rPr>
        <w:t xml:space="preserve"> </w:t>
      </w:r>
      <w:r w:rsidRPr="004E1F09">
        <w:rPr>
          <w:rStyle w:val="StyleUnderline"/>
          <w:highlight w:val="cyan"/>
        </w:rPr>
        <w:t xml:space="preserve">could </w:t>
      </w:r>
      <w:r w:rsidRPr="004E1F09">
        <w:rPr>
          <w:rStyle w:val="Emphasis"/>
          <w:highlight w:val="cyan"/>
        </w:rPr>
        <w:t>fundamentally undermine</w:t>
      </w:r>
      <w:r w:rsidRPr="00ED6F16">
        <w:rPr>
          <w:rStyle w:val="Emphasis"/>
        </w:rPr>
        <w:t xml:space="preserve"> our way of </w:t>
      </w:r>
      <w:r w:rsidRPr="004E1F09">
        <w:rPr>
          <w:rStyle w:val="Emphasis"/>
          <w:highlight w:val="cyan"/>
        </w:rPr>
        <w:t>life</w:t>
      </w:r>
      <w:r w:rsidRPr="00ED6F16">
        <w:t xml:space="preserve">. Preferential treatment of HCWs, in this limited context, is a just and defensible practice. It is </w:t>
      </w:r>
      <w:r w:rsidRPr="004E1F09">
        <w:rPr>
          <w:rStyle w:val="StyleUnderline"/>
          <w:highlight w:val="cyan"/>
        </w:rPr>
        <w:t>this</w:t>
      </w:r>
      <w:r w:rsidRPr="00ED6F16">
        <w:t xml:space="preserve"> same special status that we afford those who can save us from the most lethal and dangerous illnesses in times of public health emergency that also </w:t>
      </w:r>
      <w:r w:rsidRPr="004E1F09">
        <w:rPr>
          <w:rStyle w:val="StyleUnderline"/>
          <w:highlight w:val="cyan"/>
        </w:rPr>
        <w:t>places</w:t>
      </w:r>
      <w:r w:rsidRPr="00ED6F16">
        <w:t xml:space="preserve"> </w:t>
      </w:r>
      <w:r w:rsidRPr="00ED6F16">
        <w:rPr>
          <w:rStyle w:val="Emphasis"/>
        </w:rPr>
        <w:t>great</w:t>
      </w:r>
      <w:r w:rsidRPr="00ED6F16">
        <w:t xml:space="preserve">er </w:t>
      </w:r>
      <w:r w:rsidRPr="00ED6F16">
        <w:rPr>
          <w:rStyle w:val="Emphasis"/>
        </w:rPr>
        <w:t>demands</w:t>
      </w:r>
      <w:r w:rsidRPr="00ED6F16">
        <w:t xml:space="preserve"> </w:t>
      </w:r>
      <w:r w:rsidRPr="00ED6F16">
        <w:rPr>
          <w:rStyle w:val="StyleUnderline"/>
        </w:rPr>
        <w:t>on</w:t>
      </w:r>
      <w:r w:rsidRPr="00ED6F16">
        <w:t xml:space="preserve"> those same </w:t>
      </w:r>
      <w:r w:rsidRPr="00ED6F16">
        <w:rPr>
          <w:rStyle w:val="StyleUnderline"/>
        </w:rPr>
        <w:t>people</w:t>
      </w:r>
      <w:r w:rsidRPr="00ED6F16">
        <w:t xml:space="preserve">. </w:t>
      </w:r>
      <w:r w:rsidRPr="00ED6F16">
        <w:rPr>
          <w:rStyle w:val="StyleUnderline"/>
        </w:rPr>
        <w:t xml:space="preserve">The </w:t>
      </w:r>
      <w:r w:rsidRPr="00ED6F16">
        <w:rPr>
          <w:rStyle w:val="Emphasis"/>
        </w:rPr>
        <w:t>greater the risk to society</w:t>
      </w:r>
      <w:r w:rsidRPr="00ED6F16">
        <w:rPr>
          <w:rStyle w:val="StyleUnderline"/>
        </w:rPr>
        <w:t>, the</w:t>
      </w:r>
      <w:r>
        <w:rPr>
          <w:rStyle w:val="StyleUnderline"/>
        </w:rPr>
        <w:t xml:space="preserve"> </w:t>
      </w:r>
      <w:r w:rsidRPr="004E1F09">
        <w:rPr>
          <w:rStyle w:val="Emphasis"/>
          <w:highlight w:val="cyan"/>
        </w:rPr>
        <w:t>great</w:t>
      </w:r>
      <w:r w:rsidRPr="00ED6F16">
        <w:rPr>
          <w:rStyle w:val="Emphasis"/>
        </w:rPr>
        <w:t xml:space="preserve">er the </w:t>
      </w:r>
      <w:r w:rsidRPr="004E1F09">
        <w:rPr>
          <w:rStyle w:val="Emphasis"/>
          <w:highlight w:val="cyan"/>
        </w:rPr>
        <w:t>responsibilities on those who can reduce the body count</w:t>
      </w:r>
      <w:r w:rsidRPr="00ED6F16">
        <w:t xml:space="preserve">. </w:t>
      </w:r>
      <w:r w:rsidRPr="00ED6F16">
        <w:rPr>
          <w:rStyle w:val="StyleUnderline"/>
        </w:rPr>
        <w:t>The relationship between the duty of a HCW</w:t>
      </w:r>
      <w:r>
        <w:rPr>
          <w:rStyle w:val="StyleUnderline"/>
        </w:rPr>
        <w:t xml:space="preserve"> </w:t>
      </w:r>
      <w:r w:rsidRPr="00ED6F16">
        <w:rPr>
          <w:rStyle w:val="StyleUnderline"/>
        </w:rPr>
        <w:t xml:space="preserve">and the lethality of a disease is </w:t>
      </w:r>
      <w:r w:rsidRPr="00ED6F16">
        <w:rPr>
          <w:rStyle w:val="Emphasis"/>
        </w:rPr>
        <w:t>proportional—danger and</w:t>
      </w:r>
      <w:r>
        <w:rPr>
          <w:rStyle w:val="Emphasis"/>
        </w:rPr>
        <w:t xml:space="preserve"> </w:t>
      </w:r>
      <w:r w:rsidRPr="00ED6F16">
        <w:rPr>
          <w:rStyle w:val="Emphasis"/>
        </w:rPr>
        <w:t>obligation increase in step with each other</w:t>
      </w:r>
      <w:r w:rsidRPr="00ED6F16">
        <w:rPr>
          <w:rStyle w:val="StyleUnderline"/>
        </w:rPr>
        <w:t>, as opposed to</w:t>
      </w:r>
      <w:r>
        <w:rPr>
          <w:rStyle w:val="StyleUnderline"/>
        </w:rPr>
        <w:t xml:space="preserve"> </w:t>
      </w:r>
      <w:r w:rsidRPr="00ED6F16">
        <w:rPr>
          <w:rStyle w:val="StyleUnderline"/>
        </w:rPr>
        <w:t>other conceptions that suggest a threshold of exception as</w:t>
      </w:r>
      <w:r>
        <w:rPr>
          <w:rStyle w:val="StyleUnderline"/>
        </w:rPr>
        <w:t xml:space="preserve"> </w:t>
      </w:r>
      <w:r w:rsidRPr="00ED6F16">
        <w:rPr>
          <w:rStyle w:val="StyleUnderline"/>
        </w:rPr>
        <w:t>the risk of illness becomes too great.</w:t>
      </w:r>
      <w:r w:rsidRPr="00ED6F16">
        <w:t xml:space="preserve"> The fundamental flaw with this suggestion is that a negation of duty in such an outbreak simply allows the outbreak to pose an even greater threat to the populationFincluding that same derelict HCWFrather than confronting the illness </w:t>
      </w:r>
      <w:r w:rsidRPr="000C203E">
        <w:rPr>
          <w:szCs w:val="16"/>
        </w:rPr>
        <w:t>in</w:t>
      </w:r>
      <w:r w:rsidRPr="00ED6F16">
        <w:t xml:space="preserve"> the relatively controlled environment of a hospital. Conclusions </w:t>
      </w:r>
      <w:r w:rsidRPr="00ED6F16">
        <w:rPr>
          <w:rStyle w:val="StyleUnderline"/>
        </w:rPr>
        <w:t xml:space="preserve">Utilitarianism </w:t>
      </w:r>
      <w:r w:rsidRPr="004E1F09">
        <w:rPr>
          <w:rStyle w:val="StyleUnderline"/>
          <w:highlight w:val="cyan"/>
        </w:rPr>
        <w:t>in</w:t>
      </w:r>
      <w:r w:rsidRPr="00ED6F16">
        <w:rPr>
          <w:rStyle w:val="StyleUnderline"/>
        </w:rPr>
        <w:t xml:space="preserve"> the form of promoting the </w:t>
      </w:r>
      <w:r w:rsidRPr="004E1F09">
        <w:rPr>
          <w:rStyle w:val="StyleUnderline"/>
          <w:highlight w:val="cyan"/>
        </w:rPr>
        <w:t>good</w:t>
      </w:r>
      <w:r w:rsidRPr="00ED6F16">
        <w:rPr>
          <w:rStyle w:val="StyleUnderline"/>
        </w:rPr>
        <w:t xml:space="preserve"> and</w:t>
      </w:r>
      <w:r>
        <w:rPr>
          <w:rStyle w:val="StyleUnderline"/>
        </w:rPr>
        <w:t xml:space="preserve"> </w:t>
      </w:r>
      <w:r w:rsidRPr="00ED6F16">
        <w:rPr>
          <w:rStyle w:val="StyleUnderline"/>
        </w:rPr>
        <w:t>diminishing the bad is a</w:t>
      </w:r>
      <w:r w:rsidRPr="00ED6F16">
        <w:t xml:space="preserve"> </w:t>
      </w:r>
      <w:r w:rsidRPr="00ED6F16">
        <w:rPr>
          <w:rStyle w:val="Emphasis"/>
        </w:rPr>
        <w:t>key moral belief</w:t>
      </w:r>
      <w:r w:rsidRPr="00ED6F16">
        <w:t xml:space="preserve"> </w:t>
      </w:r>
      <w:r w:rsidRPr="00ED6F16">
        <w:rPr>
          <w:rStyle w:val="StyleUnderline"/>
        </w:rPr>
        <w:t>in the realm of</w:t>
      </w:r>
      <w:r>
        <w:rPr>
          <w:rStyle w:val="StyleUnderline"/>
        </w:rPr>
        <w:t xml:space="preserve"> </w:t>
      </w:r>
      <w:r w:rsidRPr="004E1F09">
        <w:rPr>
          <w:rStyle w:val="StyleUnderline"/>
          <w:highlight w:val="cyan"/>
        </w:rPr>
        <w:t>public health</w:t>
      </w:r>
      <w:r w:rsidRPr="00ED6F16">
        <w:rPr>
          <w:rStyle w:val="StyleUnderline"/>
        </w:rPr>
        <w:t>.</w:t>
      </w:r>
      <w:r w:rsidRPr="00ED6F16">
        <w:t xml:space="preserve"> </w:t>
      </w:r>
      <w:r w:rsidRPr="004E1F09">
        <w:rPr>
          <w:rStyle w:val="StyleUnderline"/>
          <w:highlight w:val="cyan"/>
        </w:rPr>
        <w:t>It is one view in concert with others</w:t>
      </w:r>
      <w:r w:rsidRPr="00ED6F16">
        <w:rPr>
          <w:rStyle w:val="StyleUnderline"/>
        </w:rPr>
        <w:t>, all</w:t>
      </w:r>
      <w:r>
        <w:rPr>
          <w:rStyle w:val="StyleUnderline"/>
        </w:rPr>
        <w:t xml:space="preserve"> </w:t>
      </w:r>
      <w:r w:rsidRPr="00ED6F16">
        <w:rPr>
          <w:rStyle w:val="StyleUnderline"/>
        </w:rPr>
        <w:t>working to counterbalance each view to achieve a tenable</w:t>
      </w:r>
      <w:r>
        <w:rPr>
          <w:rStyle w:val="StyleUnderline"/>
        </w:rPr>
        <w:t xml:space="preserve"> </w:t>
      </w:r>
      <w:r w:rsidRPr="00ED6F16">
        <w:rPr>
          <w:rStyle w:val="StyleUnderline"/>
        </w:rPr>
        <w:t xml:space="preserve">moral equilibrium. </w:t>
      </w:r>
      <w:r w:rsidRPr="004E1F09">
        <w:rPr>
          <w:rStyle w:val="StyleUnderline"/>
          <w:highlight w:val="cyan"/>
        </w:rPr>
        <w:t>In</w:t>
      </w:r>
      <w:r w:rsidRPr="00ED6F16">
        <w:rPr>
          <w:rStyle w:val="StyleUnderline"/>
        </w:rPr>
        <w:t xml:space="preserve"> the </w:t>
      </w:r>
      <w:r w:rsidRPr="004E1F09">
        <w:rPr>
          <w:rStyle w:val="Emphasis"/>
          <w:highlight w:val="cyan"/>
        </w:rPr>
        <w:t>extreme cases</w:t>
      </w:r>
      <w:r w:rsidRPr="00ED6F16">
        <w:t xml:space="preserve"> under consideration herein, </w:t>
      </w:r>
      <w:r w:rsidRPr="004E1F09">
        <w:rPr>
          <w:rStyle w:val="StyleUnderline"/>
          <w:highlight w:val="cyan"/>
        </w:rPr>
        <w:t>such equilibrium dictates</w:t>
      </w:r>
      <w:r w:rsidRPr="00ED6F16">
        <w:rPr>
          <w:rStyle w:val="StyleUnderline"/>
        </w:rPr>
        <w:t xml:space="preserve"> that the moral force of</w:t>
      </w:r>
      <w:r>
        <w:rPr>
          <w:rStyle w:val="StyleUnderline"/>
        </w:rPr>
        <w:t xml:space="preserve"> </w:t>
      </w:r>
      <w:r w:rsidRPr="00ED6F16">
        <w:rPr>
          <w:rStyle w:val="StyleUnderline"/>
        </w:rPr>
        <w:t xml:space="preserve">health promotion and harm minimization </w:t>
      </w:r>
      <w:r w:rsidRPr="00ED6F16">
        <w:rPr>
          <w:rStyle w:val="Emphasis"/>
        </w:rPr>
        <w:t>increases in</w:t>
      </w:r>
      <w:r>
        <w:rPr>
          <w:rStyle w:val="Emphasis"/>
        </w:rPr>
        <w:t xml:space="preserve"> </w:t>
      </w:r>
      <w:r w:rsidRPr="00ED6F16">
        <w:rPr>
          <w:rStyle w:val="Emphasis"/>
        </w:rPr>
        <w:t>relation to the threat posed</w:t>
      </w:r>
      <w:r w:rsidRPr="00ED6F16">
        <w:t xml:space="preserve"> </w:t>
      </w:r>
      <w:r w:rsidRPr="00ED6F16">
        <w:rPr>
          <w:rStyle w:val="StyleUnderline"/>
        </w:rPr>
        <w:t xml:space="preserve">to the well being of a </w:t>
      </w:r>
      <w:r w:rsidRPr="00ED6F16">
        <w:rPr>
          <w:rStyle w:val="Emphasis"/>
        </w:rPr>
        <w:t>larger</w:t>
      </w:r>
      <w:r>
        <w:rPr>
          <w:rStyle w:val="Emphasis"/>
        </w:rPr>
        <w:t xml:space="preserve"> </w:t>
      </w:r>
      <w:r w:rsidRPr="00ED6F16">
        <w:rPr>
          <w:rStyle w:val="Emphasis"/>
        </w:rPr>
        <w:t>society</w:t>
      </w:r>
      <w:r w:rsidRPr="00ED6F16">
        <w:rPr>
          <w:rStyle w:val="StyleUnderline"/>
        </w:rPr>
        <w:t xml:space="preserve">. </w:t>
      </w:r>
      <w:r w:rsidRPr="00CC7FD4">
        <w:rPr>
          <w:rStyle w:val="StyleUnderline"/>
        </w:rPr>
        <w:t>In</w:t>
      </w:r>
      <w:r w:rsidRPr="00ED6F16">
        <w:rPr>
          <w:rStyle w:val="StyleUnderline"/>
        </w:rPr>
        <w:t xml:space="preserve"> the case of widespread death or disability caused</w:t>
      </w:r>
      <w:r>
        <w:rPr>
          <w:rStyle w:val="StyleUnderline"/>
        </w:rPr>
        <w:t xml:space="preserve"> </w:t>
      </w:r>
      <w:r w:rsidRPr="00ED6F16">
        <w:rPr>
          <w:rStyle w:val="StyleUnderline"/>
        </w:rPr>
        <w:t>by a pandemic, this paper contended that an increased</w:t>
      </w:r>
      <w:r>
        <w:rPr>
          <w:rStyle w:val="StyleUnderline"/>
        </w:rPr>
        <w:t xml:space="preserve"> </w:t>
      </w:r>
      <w:r w:rsidRPr="00ED6F16">
        <w:rPr>
          <w:rStyle w:val="StyleUnderline"/>
        </w:rPr>
        <w:t xml:space="preserve">threat generates </w:t>
      </w:r>
      <w:r w:rsidRPr="004E1F09">
        <w:rPr>
          <w:rStyle w:val="StyleUnderline"/>
          <w:highlight w:val="cyan"/>
        </w:rPr>
        <w:t xml:space="preserve">a </w:t>
      </w:r>
      <w:r w:rsidRPr="004E1F09">
        <w:rPr>
          <w:rStyle w:val="Emphasis"/>
          <w:highlight w:val="cyan"/>
        </w:rPr>
        <w:t>heightened obligation</w:t>
      </w:r>
      <w:r w:rsidRPr="00ED6F16">
        <w:t xml:space="preserve"> on the part of HCWs, while also creating a reasonable expectation that those same HCWs will have preferential access to vaccines and treatments.</w:t>
      </w:r>
      <w:bookmarkEnd w:id="0"/>
    </w:p>
    <w:p w14:paraId="3F56C87A" w14:textId="77777777" w:rsidR="00C62CF0" w:rsidRPr="00BE223A" w:rsidRDefault="00C62CF0" w:rsidP="00C62CF0">
      <w:pPr>
        <w:pStyle w:val="Heading4"/>
      </w:pPr>
      <w:r>
        <w:t xml:space="preserve">There is no monocausal explanation for disease---it is comparatively better to focus on how to address pandemics, rather than what caused them. </w:t>
      </w:r>
    </w:p>
    <w:p w14:paraId="7F55C775" w14:textId="77777777" w:rsidR="00C62CF0" w:rsidRPr="0022519F" w:rsidRDefault="00C62CF0" w:rsidP="00C62CF0">
      <w:r w:rsidRPr="0022519F">
        <w:t xml:space="preserve">Katherine </w:t>
      </w:r>
      <w:r w:rsidRPr="00BB2427">
        <w:rPr>
          <w:rStyle w:val="Style13ptBold"/>
        </w:rPr>
        <w:t>Hirschfeld 17</w:t>
      </w:r>
      <w:r w:rsidRPr="0022519F">
        <w:t>, Department of Anthropology, University of Oklahoma, “Rethinking “Structural Violence,”” Society, 54(2), April 2017, p.156–162</w:t>
      </w:r>
    </w:p>
    <w:p w14:paraId="18D1DD3A" w14:textId="77777777" w:rsidR="00C62CF0" w:rsidRPr="00BB2427" w:rsidRDefault="00C62CF0" w:rsidP="00C62CF0">
      <w:pPr>
        <w:rPr>
          <w:sz w:val="14"/>
        </w:rPr>
      </w:pPr>
      <w:r w:rsidRPr="003A56BD">
        <w:rPr>
          <w:rStyle w:val="StyleUnderline"/>
        </w:rPr>
        <w:t>Rigorous comparative</w:t>
      </w:r>
      <w:r w:rsidRPr="003A56BD">
        <w:rPr>
          <w:sz w:val="14"/>
        </w:rPr>
        <w:t xml:space="preserve"> ethnographic and archival </w:t>
      </w:r>
      <w:r w:rsidRPr="003A56BD">
        <w:rPr>
          <w:rStyle w:val="StyleUnderline"/>
        </w:rPr>
        <w:t>research</w:t>
      </w:r>
      <w:r w:rsidRPr="003A56BD">
        <w:rPr>
          <w:sz w:val="14"/>
        </w:rPr>
        <w:t xml:space="preserve"> that explores the intersection of politics, economics (including illicit economies of political corruption) and the natural environment </w:t>
      </w:r>
      <w:r w:rsidRPr="003A56BD">
        <w:rPr>
          <w:rStyle w:val="StyleUnderline"/>
        </w:rPr>
        <w:t xml:space="preserve">should be the starting point for </w:t>
      </w:r>
      <w:r w:rsidRPr="004E1F09">
        <w:rPr>
          <w:rStyle w:val="StyleUnderline"/>
          <w:highlight w:val="cyan"/>
        </w:rPr>
        <w:t>scholars</w:t>
      </w:r>
      <w:r w:rsidRPr="003A56BD">
        <w:rPr>
          <w:rStyle w:val="StyleUnderline"/>
        </w:rPr>
        <w:t xml:space="preserve"> interested in social and economic determinants of epidemic infectious disease. But the field does not take this approach. Instead of developing empirical questions</w:t>
      </w:r>
      <w:r w:rsidRPr="003A56BD">
        <w:rPr>
          <w:sz w:val="14"/>
        </w:rPr>
        <w:t xml:space="preserve"> that could help refine theory and improve definitional clarity of core concepts, </w:t>
      </w:r>
      <w:r w:rsidRPr="003A56BD">
        <w:rPr>
          <w:rStyle w:val="StyleUnderline"/>
        </w:rPr>
        <w:t>contemporary researchers</w:t>
      </w:r>
      <w:r w:rsidRPr="003A56BD">
        <w:rPr>
          <w:sz w:val="14"/>
        </w:rPr>
        <w:t xml:space="preserve"> collect narratives that validate Lenin’s assumptions about imperialism. This approach makes Galtung’s model unfalsifiable and </w:t>
      </w:r>
      <w:r w:rsidRPr="004E1F09">
        <w:rPr>
          <w:rStyle w:val="StyleUnderline"/>
          <w:highlight w:val="cyan"/>
        </w:rPr>
        <w:t>substitute</w:t>
      </w:r>
      <w:r w:rsidRPr="003A56BD">
        <w:rPr>
          <w:rStyle w:val="StyleUnderline"/>
        </w:rPr>
        <w:t xml:space="preserve">s a </w:t>
      </w:r>
      <w:r w:rsidRPr="004E1F09">
        <w:rPr>
          <w:rStyle w:val="Emphasis"/>
          <w:highlight w:val="cyan"/>
        </w:rPr>
        <w:t>moral argument</w:t>
      </w:r>
      <w:r w:rsidRPr="003A56BD">
        <w:rPr>
          <w:rStyle w:val="StyleUnderline"/>
        </w:rPr>
        <w:t xml:space="preserve"> against imperialism </w:t>
      </w:r>
      <w:r w:rsidRPr="004E1F09">
        <w:rPr>
          <w:rStyle w:val="StyleUnderline"/>
          <w:highlight w:val="cyan"/>
        </w:rPr>
        <w:t xml:space="preserve">in place of </w:t>
      </w:r>
      <w:r w:rsidRPr="004E1F09">
        <w:rPr>
          <w:rStyle w:val="Emphasis"/>
          <w:highlight w:val="cyan"/>
        </w:rPr>
        <w:t>objective historical</w:t>
      </w:r>
      <w:r w:rsidRPr="003A56BD">
        <w:rPr>
          <w:rStyle w:val="StyleUnderline"/>
        </w:rPr>
        <w:t xml:space="preserve"> or ethnographic </w:t>
      </w:r>
      <w:r w:rsidRPr="004E1F09">
        <w:rPr>
          <w:rStyle w:val="Emphasis"/>
          <w:highlight w:val="cyan"/>
        </w:rPr>
        <w:t>research</w:t>
      </w:r>
      <w:r w:rsidRPr="003A56BD">
        <w:rPr>
          <w:rStyle w:val="StyleUnderline"/>
        </w:rPr>
        <w:t xml:space="preserve"> exploring how macro level structures configure patterns of disease</w:t>
      </w:r>
      <w:r w:rsidRPr="003A56BD">
        <w:rPr>
          <w:sz w:val="14"/>
        </w:rPr>
        <w:t xml:space="preserve">. </w:t>
      </w:r>
      <w:r w:rsidRPr="004E1F09">
        <w:rPr>
          <w:rStyle w:val="StyleUnderline"/>
          <w:highlight w:val="cyan"/>
        </w:rPr>
        <w:t>Epidemics</w:t>
      </w:r>
      <w:r w:rsidRPr="003A56BD">
        <w:rPr>
          <w:rStyle w:val="StyleUnderline"/>
        </w:rPr>
        <w:t xml:space="preserve"> move through time and space in </w:t>
      </w:r>
      <w:r w:rsidRPr="004E1F09">
        <w:rPr>
          <w:rStyle w:val="Emphasis"/>
          <w:highlight w:val="cyan"/>
        </w:rPr>
        <w:t>predictable</w:t>
      </w:r>
      <w:r w:rsidRPr="003A56BD">
        <w:rPr>
          <w:rStyle w:val="StyleUnderline"/>
        </w:rPr>
        <w:t xml:space="preserve"> ways, </w:t>
      </w:r>
      <w:r w:rsidRPr="004E1F09">
        <w:rPr>
          <w:rStyle w:val="StyleUnderline"/>
          <w:highlight w:val="cyan"/>
        </w:rPr>
        <w:t>configured by</w:t>
      </w:r>
      <w:r w:rsidRPr="003A56BD">
        <w:rPr>
          <w:rStyle w:val="StyleUnderline"/>
        </w:rPr>
        <w:t xml:space="preserve"> variations in </w:t>
      </w:r>
      <w:r w:rsidRPr="004E1F09">
        <w:rPr>
          <w:rStyle w:val="Emphasis"/>
          <w:highlight w:val="cyan"/>
        </w:rPr>
        <w:t>human immunity</w:t>
      </w:r>
      <w:r w:rsidRPr="003A56BD">
        <w:rPr>
          <w:rStyle w:val="StyleUnderline"/>
        </w:rPr>
        <w:t xml:space="preserve">, </w:t>
      </w:r>
      <w:r w:rsidRPr="003A56BD">
        <w:rPr>
          <w:rStyle w:val="Emphasis"/>
        </w:rPr>
        <w:t>population density</w:t>
      </w:r>
      <w:r w:rsidRPr="003A56BD">
        <w:rPr>
          <w:rStyle w:val="StyleUnderline"/>
        </w:rPr>
        <w:t xml:space="preserve"> </w:t>
      </w:r>
      <w:r w:rsidRPr="004E1F09">
        <w:rPr>
          <w:rStyle w:val="StyleUnderline"/>
          <w:highlight w:val="cyan"/>
        </w:rPr>
        <w:t>and</w:t>
      </w:r>
      <w:r w:rsidRPr="003A56BD">
        <w:rPr>
          <w:rStyle w:val="StyleUnderline"/>
        </w:rPr>
        <w:t xml:space="preserve"> </w:t>
      </w:r>
      <w:r w:rsidRPr="003A56BD">
        <w:rPr>
          <w:rStyle w:val="Emphasis"/>
        </w:rPr>
        <w:t xml:space="preserve">pathogen </w:t>
      </w:r>
      <w:r w:rsidRPr="004E1F09">
        <w:rPr>
          <w:rStyle w:val="Emphasis"/>
          <w:highlight w:val="cyan"/>
        </w:rPr>
        <w:t>virulence</w:t>
      </w:r>
      <w:r w:rsidRPr="003A56BD">
        <w:rPr>
          <w:rStyle w:val="StyleUnderline"/>
        </w:rPr>
        <w:t xml:space="preserve">. </w:t>
      </w:r>
      <w:r w:rsidRPr="004E1F09">
        <w:rPr>
          <w:rStyle w:val="StyleUnderline"/>
          <w:highlight w:val="cyan"/>
        </w:rPr>
        <w:t xml:space="preserve">Variables in the </w:t>
      </w:r>
      <w:r w:rsidRPr="004E1F09">
        <w:rPr>
          <w:rStyle w:val="Emphasis"/>
          <w:highlight w:val="cyan"/>
        </w:rPr>
        <w:t>social environment</w:t>
      </w:r>
      <w:r w:rsidRPr="003A56BD">
        <w:rPr>
          <w:rStyle w:val="StyleUnderline"/>
        </w:rPr>
        <w:t xml:space="preserve"> like malnutrition, housing, and sanitation also </w:t>
      </w:r>
      <w:r w:rsidRPr="004E1F09">
        <w:rPr>
          <w:rStyle w:val="StyleUnderline"/>
          <w:highlight w:val="cyan"/>
        </w:rPr>
        <w:t>play a role</w:t>
      </w:r>
      <w:r w:rsidRPr="003A56BD">
        <w:rPr>
          <w:rStyle w:val="StyleUnderline"/>
        </w:rPr>
        <w:t xml:space="preserve"> in configuring human vulnerability. </w:t>
      </w:r>
      <w:r w:rsidRPr="004E1F09">
        <w:rPr>
          <w:rStyle w:val="StyleUnderline"/>
          <w:highlight w:val="cyan"/>
        </w:rPr>
        <w:t xml:space="preserve">But </w:t>
      </w:r>
      <w:r w:rsidRPr="004E1F09">
        <w:rPr>
          <w:rStyle w:val="Emphasis"/>
          <w:highlight w:val="cyan"/>
        </w:rPr>
        <w:t>over-reliance</w:t>
      </w:r>
      <w:r w:rsidRPr="004E1F09">
        <w:rPr>
          <w:rStyle w:val="StyleUnderline"/>
          <w:highlight w:val="cyan"/>
        </w:rPr>
        <w:t xml:space="preserve"> on</w:t>
      </w:r>
      <w:r w:rsidRPr="003A56BD">
        <w:rPr>
          <w:rStyle w:val="StyleUnderline"/>
        </w:rPr>
        <w:t xml:space="preserve"> poorly defined concepts like </w:t>
      </w:r>
      <w:r w:rsidRPr="004E1F09">
        <w:rPr>
          <w:rStyle w:val="Emphasis"/>
          <w:highlight w:val="cyan"/>
        </w:rPr>
        <w:t>structural violence erases</w:t>
      </w:r>
      <w:r w:rsidRPr="003A56BD">
        <w:rPr>
          <w:rStyle w:val="Emphasis"/>
        </w:rPr>
        <w:t xml:space="preserve"> these axes of </w:t>
      </w:r>
      <w:r w:rsidRPr="004E1F09">
        <w:rPr>
          <w:rStyle w:val="Emphasis"/>
          <w:highlight w:val="cyan"/>
        </w:rPr>
        <w:t>variation</w:t>
      </w:r>
      <w:r w:rsidRPr="004E1F09">
        <w:rPr>
          <w:rStyle w:val="StyleUnderline"/>
          <w:highlight w:val="cyan"/>
        </w:rPr>
        <w:t xml:space="preserve"> and </w:t>
      </w:r>
      <w:r w:rsidRPr="004E1F09">
        <w:rPr>
          <w:rStyle w:val="Emphasis"/>
          <w:highlight w:val="cyan"/>
        </w:rPr>
        <w:t>explains all epidemics</w:t>
      </w:r>
      <w:r w:rsidRPr="003A56BD">
        <w:rPr>
          <w:sz w:val="14"/>
        </w:rPr>
        <w:t xml:space="preserve"> in post-colonial countries </w:t>
      </w:r>
      <w:r w:rsidRPr="004E1F09">
        <w:rPr>
          <w:rStyle w:val="StyleUnderline"/>
          <w:highlight w:val="cyan"/>
        </w:rPr>
        <w:t xml:space="preserve">with one </w:t>
      </w:r>
      <w:r w:rsidRPr="004E1F09">
        <w:rPr>
          <w:rStyle w:val="Emphasis"/>
          <w:highlight w:val="cyan"/>
        </w:rPr>
        <w:t>predetermined</w:t>
      </w:r>
      <w:r w:rsidRPr="004E1F09">
        <w:rPr>
          <w:rStyle w:val="StyleUnderline"/>
          <w:highlight w:val="cyan"/>
        </w:rPr>
        <w:t xml:space="preserve">, </w:t>
      </w:r>
      <w:r w:rsidRPr="004E1F09">
        <w:rPr>
          <w:rStyle w:val="Emphasis"/>
          <w:highlight w:val="cyan"/>
        </w:rPr>
        <w:t>unfalsifiable narrative</w:t>
      </w:r>
      <w:r w:rsidRPr="003A56BD">
        <w:rPr>
          <w:sz w:val="14"/>
        </w:rPr>
        <w:t xml:space="preserve">. </w:t>
      </w:r>
      <w:r w:rsidRPr="003A56BD">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w:t>
      </w:r>
      <w:r w:rsidRPr="003A56BD">
        <w:rPr>
          <w:sz w:val="14"/>
          <w:szCs w:val="10"/>
        </w:rPr>
        <w:lastRenderedPageBreak/>
        <w:t xml:space="preserve">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3A56BD">
        <w:rPr>
          <w:sz w:val="14"/>
        </w:rPr>
        <w:t xml:space="preserve">But </w:t>
      </w:r>
      <w:r w:rsidRPr="003A56BD">
        <w:rPr>
          <w:rStyle w:val="StyleUnderline"/>
        </w:rPr>
        <w:t xml:space="preserve">scholars do not seem interested in conducting grounded </w:t>
      </w:r>
      <w:r w:rsidRPr="003A56BD">
        <w:rPr>
          <w:rStyle w:val="Emphasis"/>
        </w:rPr>
        <w:t>empirical research</w:t>
      </w:r>
      <w:r w:rsidRPr="003A56BD">
        <w:rPr>
          <w:rStyle w:val="StyleUnderline"/>
        </w:rPr>
        <w:t xml:space="preserve"> exploring how the unique political economy</w:t>
      </w:r>
      <w:r w:rsidRPr="003A56BD">
        <w:rPr>
          <w:sz w:val="14"/>
        </w:rPr>
        <w:t xml:space="preserve"> of fragile states </w:t>
      </w:r>
      <w:r w:rsidRPr="003A56BD">
        <w:rPr>
          <w:rStyle w:val="StyleUnderline"/>
        </w:rPr>
        <w:t xml:space="preserve">facilitates resurgent epidemics of preventable disease. They rely instead on a </w:t>
      </w:r>
      <w:r w:rsidRPr="003A56BD">
        <w:rPr>
          <w:rStyle w:val="Emphasis"/>
        </w:rPr>
        <w:t>predetermined</w:t>
      </w:r>
      <w:r w:rsidRPr="003A56BD">
        <w:rPr>
          <w:sz w:val="14"/>
        </w:rPr>
        <w:t xml:space="preserve"> Leninist </w:t>
      </w:r>
      <w:r w:rsidRPr="003A56BD">
        <w:rPr>
          <w:rStyle w:val="Emphasis"/>
        </w:rPr>
        <w:t>narrative</w:t>
      </w:r>
      <w:r w:rsidRPr="003A56BD">
        <w:rPr>
          <w:rStyle w:val="StyleUnderline"/>
        </w:rPr>
        <w:t xml:space="preserve"> that implicitly defines epidemics</w:t>
      </w:r>
      <w:r w:rsidRPr="003A56BD">
        <w:rPr>
          <w:sz w:val="14"/>
        </w:rPr>
        <w:t xml:space="preserve"> in poor countries </w:t>
      </w:r>
      <w:r w:rsidRPr="003A56BD">
        <w:rPr>
          <w:rStyle w:val="StyleUnderline"/>
        </w:rPr>
        <w:t xml:space="preserve">as </w:t>
      </w:r>
      <w:r w:rsidRPr="003A56BD">
        <w:rPr>
          <w:rStyle w:val="Emphasis"/>
        </w:rPr>
        <w:t>manifestations of imperial</w:t>
      </w:r>
      <w:r w:rsidRPr="003A56BD">
        <w:rPr>
          <w:rStyle w:val="StyleUnderline"/>
        </w:rPr>
        <w:t xml:space="preserve"> or </w:t>
      </w:r>
      <w:r w:rsidRPr="003A56BD">
        <w:rPr>
          <w:rStyle w:val="Emphasis"/>
        </w:rPr>
        <w:t>structural violence</w:t>
      </w:r>
      <w:r w:rsidRPr="003A56BD">
        <w:rPr>
          <w:rStyle w:val="StyleUnderline"/>
        </w:rPr>
        <w:t xml:space="preserve">. This narrative is often presented </w:t>
      </w:r>
      <w:r w:rsidRPr="003A56BD">
        <w:rPr>
          <w:rStyle w:val="Emphasis"/>
        </w:rPr>
        <w:t>without supporting historical research</w:t>
      </w:r>
      <w:r w:rsidRPr="003A56BD">
        <w:rPr>
          <w:rStyle w:val="StyleUnderline"/>
        </w:rPr>
        <w:t xml:space="preserve">, so the story of imperialism in a given location is </w:t>
      </w:r>
      <w:r w:rsidRPr="003A56BD">
        <w:rPr>
          <w:rStyle w:val="Emphasis"/>
        </w:rPr>
        <w:t>not a literal history</w:t>
      </w:r>
      <w:r w:rsidRPr="003A56BD">
        <w:rPr>
          <w:sz w:val="14"/>
        </w:rPr>
        <w:t xml:space="preserve"> of a specific place and time, </w:t>
      </w:r>
      <w:r w:rsidRPr="003A56BD">
        <w:rPr>
          <w:rStyle w:val="StyleUnderline"/>
        </w:rPr>
        <w:t xml:space="preserve">but </w:t>
      </w:r>
      <w:r w:rsidRPr="003A56BD">
        <w:rPr>
          <w:rStyle w:val="Emphasis"/>
        </w:rPr>
        <w:t>moral story</w:t>
      </w:r>
      <w:r w:rsidRPr="003A56BD">
        <w:rPr>
          <w:rStyle w:val="StyleUnderline"/>
        </w:rPr>
        <w:t xml:space="preserve"> of </w:t>
      </w:r>
      <w:r w:rsidRPr="003A56BD">
        <w:rPr>
          <w:rStyle w:val="Emphasis"/>
        </w:rPr>
        <w:t>unjust suffering</w:t>
      </w:r>
      <w:r w:rsidRPr="003A56BD">
        <w:rPr>
          <w:rStyle w:val="StyleUnderline"/>
        </w:rPr>
        <w:t xml:space="preserve"> at the hands of </w:t>
      </w:r>
      <w:r w:rsidRPr="003A56BD">
        <w:rPr>
          <w:rStyle w:val="Emphasis"/>
        </w:rPr>
        <w:t>temporally</w:t>
      </w:r>
      <w:r w:rsidRPr="003A56BD">
        <w:rPr>
          <w:rStyle w:val="StyleUnderline"/>
        </w:rPr>
        <w:t xml:space="preserve"> and </w:t>
      </w:r>
      <w:r w:rsidRPr="003A56BD">
        <w:rPr>
          <w:rStyle w:val="Emphasis"/>
        </w:rPr>
        <w:t>geographically remote</w:t>
      </w:r>
      <w:r w:rsidRPr="003A56BD">
        <w:rPr>
          <w:rStyle w:val="StyleUnderline"/>
        </w:rPr>
        <w:t xml:space="preserve">, </w:t>
      </w:r>
      <w:r w:rsidRPr="004E1F09">
        <w:rPr>
          <w:rStyle w:val="Emphasis"/>
          <w:highlight w:val="cyan"/>
        </w:rPr>
        <w:t>vaguely defined malevolent structures</w:t>
      </w:r>
      <w:r w:rsidRPr="003A56BD">
        <w:rPr>
          <w:sz w:val="14"/>
        </w:rPr>
        <w:t xml:space="preserve">. In this sense, </w:t>
      </w:r>
      <w:r w:rsidRPr="003A56BD">
        <w:rPr>
          <w:rStyle w:val="Emphasis"/>
        </w:rPr>
        <w:t>imperialism</w:t>
      </w:r>
      <w:r w:rsidRPr="003A56BD">
        <w:rPr>
          <w:rStyle w:val="StyleUnderline"/>
        </w:rPr>
        <w:t xml:space="preserve"> and </w:t>
      </w:r>
      <w:r w:rsidRPr="003A56BD">
        <w:rPr>
          <w:rStyle w:val="Emphasis"/>
        </w:rPr>
        <w:t>structural violence</w:t>
      </w:r>
      <w:r w:rsidRPr="003A56BD">
        <w:rPr>
          <w:rStyle w:val="StyleUnderline"/>
        </w:rPr>
        <w:t xml:space="preserve"> </w:t>
      </w:r>
      <w:r w:rsidRPr="004E1F09">
        <w:rPr>
          <w:rStyle w:val="StyleUnderline"/>
          <w:highlight w:val="cyan"/>
        </w:rPr>
        <w:t xml:space="preserve">resemble </w:t>
      </w:r>
      <w:r w:rsidRPr="004E1F09">
        <w:rPr>
          <w:rStyle w:val="Emphasis"/>
          <w:highlight w:val="cyan"/>
        </w:rPr>
        <w:t>twenty-first century miasma</w:t>
      </w:r>
      <w:r w:rsidRPr="003A56BD">
        <w:rPr>
          <w:rStyle w:val="StyleUnderline"/>
        </w:rPr>
        <w:t>—</w:t>
      </w:r>
      <w:r w:rsidRPr="004E1F09">
        <w:rPr>
          <w:rStyle w:val="StyleUnderline"/>
          <w:highlight w:val="cyan"/>
        </w:rPr>
        <w:t xml:space="preserve">a </w:t>
      </w:r>
      <w:r w:rsidRPr="004E1F09">
        <w:rPr>
          <w:rStyle w:val="Emphasis"/>
          <w:highlight w:val="cyan"/>
        </w:rPr>
        <w:t>vaporous</w:t>
      </w:r>
      <w:r w:rsidRPr="004E1F09">
        <w:rPr>
          <w:rStyle w:val="StyleUnderline"/>
          <w:highlight w:val="cyan"/>
        </w:rPr>
        <w:t xml:space="preserve">, </w:t>
      </w:r>
      <w:r w:rsidRPr="004E1F09">
        <w:rPr>
          <w:rStyle w:val="Emphasis"/>
          <w:highlight w:val="cyan"/>
        </w:rPr>
        <w:t>unscientific theory</w:t>
      </w:r>
      <w:r w:rsidRPr="003A56BD">
        <w:rPr>
          <w:rStyle w:val="StyleUnderline"/>
        </w:rPr>
        <w:t xml:space="preserve"> of disease </w:t>
      </w:r>
      <w:r w:rsidRPr="004E1F09">
        <w:rPr>
          <w:rStyle w:val="StyleUnderline"/>
          <w:highlight w:val="cyan"/>
        </w:rPr>
        <w:t>that</w:t>
      </w:r>
      <w:r w:rsidRPr="003A56BD">
        <w:rPr>
          <w:rStyle w:val="StyleUnderline"/>
        </w:rPr>
        <w:t xml:space="preserve"> draws appeal from scholars’ </w:t>
      </w:r>
      <w:r w:rsidRPr="003A56BD">
        <w:rPr>
          <w:rStyle w:val="Emphasis"/>
        </w:rPr>
        <w:t>collective revulsion</w:t>
      </w:r>
      <w:r w:rsidRPr="003A56BD">
        <w:rPr>
          <w:rStyle w:val="StyleUnderline"/>
        </w:rPr>
        <w:t xml:space="preserve"> against </w:t>
      </w:r>
      <w:r w:rsidRPr="003A56BD">
        <w:rPr>
          <w:rStyle w:val="Emphasis"/>
        </w:rPr>
        <w:t>anything that smells like colonialism</w:t>
      </w:r>
      <w:r w:rsidRPr="003A56BD">
        <w:rPr>
          <w:rStyle w:val="StyleUnderline"/>
        </w:rPr>
        <w:t xml:space="preserve">, but </w:t>
      </w:r>
      <w:r w:rsidRPr="004E1F09">
        <w:rPr>
          <w:rStyle w:val="Emphasis"/>
          <w:highlight w:val="cyan"/>
        </w:rPr>
        <w:t>contributes little to understanding</w:t>
      </w:r>
      <w:r w:rsidRPr="003A56BD">
        <w:rPr>
          <w:rStyle w:val="StyleUnderline"/>
        </w:rPr>
        <w:t xml:space="preserve"> patterns of emerging infectious disease in the twenty first century</w:t>
      </w:r>
      <w:r w:rsidRPr="003A56BD">
        <w:rPr>
          <w:sz w:val="14"/>
        </w:rPr>
        <w:t>.</w:t>
      </w:r>
    </w:p>
    <w:p w14:paraId="4620A827" w14:textId="77777777" w:rsidR="00C62CF0" w:rsidRDefault="00C62CF0" w:rsidP="00C62CF0">
      <w:pPr>
        <w:pStyle w:val="Heading3"/>
      </w:pPr>
      <w:r>
        <w:lastRenderedPageBreak/>
        <w:t>Costs---1AC</w:t>
      </w:r>
    </w:p>
    <w:p w14:paraId="6DDFAED7" w14:textId="77777777" w:rsidR="00C62CF0" w:rsidRDefault="00C62CF0" w:rsidP="00C62CF0">
      <w:pPr>
        <w:pStyle w:val="Heading4"/>
      </w:pPr>
      <w:r>
        <w:t>Advantage 2 is Costs:</w:t>
      </w:r>
    </w:p>
    <w:p w14:paraId="394363AB" w14:textId="77777777" w:rsidR="00C62CF0" w:rsidRDefault="00C62CF0" w:rsidP="00C62CF0">
      <w:pPr>
        <w:pStyle w:val="Heading4"/>
      </w:pPr>
      <w:r>
        <w:t xml:space="preserve">Drug prices are </w:t>
      </w:r>
      <w:r w:rsidRPr="00B129F9">
        <w:rPr>
          <w:u w:val="single"/>
        </w:rPr>
        <w:t>skyrocketing</w:t>
      </w:r>
      <w:r>
        <w:t>---product hopping is key.</w:t>
      </w:r>
    </w:p>
    <w:p w14:paraId="695370CF" w14:textId="77777777" w:rsidR="00C62CF0" w:rsidRPr="00B129F9" w:rsidRDefault="00C62CF0" w:rsidP="00C62CF0">
      <w:pPr>
        <w:rPr>
          <w:szCs w:val="22"/>
        </w:rPr>
      </w:pPr>
      <w:r w:rsidRPr="00B129F9">
        <w:rPr>
          <w:szCs w:val="22"/>
        </w:rPr>
        <w:t xml:space="preserve">Michael A. </w:t>
      </w:r>
      <w:r w:rsidRPr="00B129F9">
        <w:rPr>
          <w:rStyle w:val="Style13ptBold"/>
          <w:szCs w:val="22"/>
        </w:rPr>
        <w:t>Carrier &amp;</w:t>
      </w:r>
      <w:r w:rsidRPr="00B129F9">
        <w:rPr>
          <w:szCs w:val="22"/>
        </w:rPr>
        <w:t xml:space="preserve"> Steve </w:t>
      </w:r>
      <w:r w:rsidRPr="00B129F9">
        <w:rPr>
          <w:rStyle w:val="Style13ptBold"/>
          <w:szCs w:val="22"/>
        </w:rPr>
        <w:t>Shadowen 17</w:t>
      </w:r>
      <w:r w:rsidRPr="00B129F9">
        <w:rPr>
          <w:szCs w:val="22"/>
        </w:rPr>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411B9F4C" w14:textId="77777777" w:rsidR="00C62CF0" w:rsidRPr="00B129F9" w:rsidRDefault="00C62CF0" w:rsidP="00C62CF0">
      <w:r w:rsidRPr="00B129F9">
        <w:rPr>
          <w:rStyle w:val="StyleUnderline"/>
          <w:highlight w:val="cyan"/>
        </w:rPr>
        <w:t xml:space="preserve">Skyrocketing </w:t>
      </w:r>
      <w:r w:rsidRPr="00B129F9">
        <w:rPr>
          <w:rStyle w:val="Emphasis"/>
          <w:highlight w:val="cyan"/>
        </w:rPr>
        <w:t>drug prices</w:t>
      </w:r>
      <w:r w:rsidRPr="00B129F9">
        <w:rPr>
          <w:rStyle w:val="Emphasis"/>
        </w:rPr>
        <w:t xml:space="preserve"> are in the news.</w:t>
      </w:r>
      <w:r w:rsidRPr="00B129F9">
        <w:t xml:space="preserve"> Overnight price increases have riveted the attention of the public, media, and politicians of all stripes. But </w:t>
      </w:r>
      <w:r w:rsidRPr="000365D1">
        <w:rPr>
          <w:szCs w:val="32"/>
        </w:rPr>
        <w:t xml:space="preserve">one </w:t>
      </w:r>
      <w:r w:rsidRPr="00B129F9">
        <w:rPr>
          <w:rStyle w:val="StyleUnderline"/>
          <w:highlight w:val="cyan"/>
        </w:rPr>
        <w:t>reason</w:t>
      </w:r>
      <w:r w:rsidRPr="00B129F9">
        <w:rPr>
          <w:rStyle w:val="StyleUnderline"/>
        </w:rPr>
        <w:t xml:space="preserve"> for high prices </w:t>
      </w:r>
      <w:r w:rsidRPr="00B129F9">
        <w:rPr>
          <w:rStyle w:val="StyleUnderline"/>
          <w:highlight w:val="cyan"/>
        </w:rPr>
        <w:t xml:space="preserve">has flown under the radar. When </w:t>
      </w:r>
      <w:r w:rsidRPr="00B129F9">
        <w:rPr>
          <w:rStyle w:val="Emphasis"/>
          <w:highlight w:val="cyan"/>
        </w:rPr>
        <w:t>drug companies reformulate their product</w:t>
      </w:r>
      <w:r w:rsidRPr="00B129F9">
        <w:rPr>
          <w:rStyle w:val="StyleUnderline"/>
        </w:rPr>
        <w:t xml:space="preserve">, switching from one version of a drug to another, </w:t>
      </w:r>
      <w:r w:rsidRPr="00B129F9">
        <w:rPr>
          <w:rStyle w:val="StyleUnderline"/>
          <w:highlight w:val="cyan"/>
        </w:rPr>
        <w:t>the price</w:t>
      </w:r>
      <w:r w:rsidRPr="00B129F9">
        <w:rPr>
          <w:rStyle w:val="StyleUnderline"/>
        </w:rPr>
        <w:t xml:space="preserve"> doesn’t dramatically increase. Instead, it </w:t>
      </w:r>
      <w:r w:rsidRPr="00B129F9">
        <w:rPr>
          <w:rStyle w:val="Emphasis"/>
          <w:highlight w:val="cyan"/>
        </w:rPr>
        <w:t>stays at a high level for longer than it otherwise would</w:t>
      </w:r>
      <w:r w:rsidRPr="00B129F9">
        <w:rPr>
          <w:rStyle w:val="Emphasis"/>
        </w:rPr>
        <w:t xml:space="preserve"> have without the switch.</w:t>
      </w:r>
      <w:r w:rsidRPr="00B129F9">
        <w:t xml:space="preserve"> Although more difficult to discern than a price spike, </w:t>
      </w:r>
      <w:r w:rsidRPr="00B129F9">
        <w:rPr>
          <w:rStyle w:val="StyleUnderline"/>
        </w:rPr>
        <w:t>this practice</w:t>
      </w:r>
      <w:r w:rsidRPr="00B129F9">
        <w:t xml:space="preserve">, when undertaken to prevent generic market entry, </w:t>
      </w:r>
      <w:r w:rsidRPr="00B129F9">
        <w:rPr>
          <w:rStyle w:val="StyleUnderline"/>
        </w:rPr>
        <w:t xml:space="preserve">can result in the unjustified continuation of monopoly pricing, </w:t>
      </w:r>
      <w:r w:rsidRPr="00B129F9">
        <w:rPr>
          <w:rStyle w:val="Emphasis"/>
          <w:highlight w:val="cyan"/>
        </w:rPr>
        <w:t>burdening patients, the government, and the health care system</w:t>
      </w:r>
      <w:r w:rsidRPr="00B129F9">
        <w:rPr>
          <w:rStyle w:val="StyleUnderline"/>
        </w:rPr>
        <w:t xml:space="preserve"> as a whole.</w:t>
      </w:r>
      <w:r w:rsidRPr="00B129F9">
        <w:t xml:space="preserve"> </w:t>
      </w:r>
      <w:r w:rsidRPr="00B129F9">
        <w:rPr>
          <w:rStyle w:val="StyleUnderline"/>
        </w:rPr>
        <w:t>Not all reformulations pose competitive concerns.</w:t>
      </w:r>
      <w:r w:rsidRPr="00B129F9">
        <w:t xml:space="preserve"> Empirical studies have shown that more than 80 percent can be explained by improvements that are not temporally connected to impending generic entry. </w:t>
      </w:r>
      <w:r w:rsidRPr="00B129F9">
        <w:rPr>
          <w:rStyle w:val="StyleUnderline"/>
        </w:rPr>
        <w:t xml:space="preserve">But a dangerous subset of such </w:t>
      </w:r>
      <w:r w:rsidRPr="00B129F9">
        <w:rPr>
          <w:rStyle w:val="StyleUnderline"/>
          <w:highlight w:val="cyan"/>
        </w:rPr>
        <w:t>reformulations</w:t>
      </w:r>
      <w:r w:rsidRPr="00B129F9">
        <w:rPr>
          <w:rStyle w:val="StyleUnderline"/>
        </w:rPr>
        <w:t xml:space="preserve"> is undertaken for one, and only one, reason: </w:t>
      </w:r>
      <w:r w:rsidRPr="00B129F9">
        <w:rPr>
          <w:rStyle w:val="Emphasis"/>
        </w:rPr>
        <w:t xml:space="preserve">to </w:t>
      </w:r>
      <w:r w:rsidRPr="00B129F9">
        <w:rPr>
          <w:rStyle w:val="Emphasis"/>
          <w:highlight w:val="cyan"/>
        </w:rPr>
        <w:t>delay generic entry.</w:t>
      </w:r>
      <w:r w:rsidRPr="00B129F9">
        <w:rPr>
          <w:rStyle w:val="StyleUnderline"/>
        </w:rPr>
        <w:t xml:space="preserve"> In such cases, reformulation is called “product hopping.” </w:t>
      </w:r>
      <w:r w:rsidRPr="00B129F9">
        <w:rPr>
          <w:rStyle w:val="StyleUnderline"/>
          <w:highlight w:val="cyan"/>
        </w:rPr>
        <w:t>When generics enter</w:t>
      </w:r>
      <w:r w:rsidRPr="00B129F9">
        <w:rPr>
          <w:rStyle w:val="StyleUnderline"/>
        </w:rPr>
        <w:t xml:space="preserve"> the market, the </w:t>
      </w:r>
      <w:r w:rsidRPr="00B129F9">
        <w:rPr>
          <w:rStyle w:val="StyleUnderline"/>
          <w:highlight w:val="cyan"/>
        </w:rPr>
        <w:t>price can fall</w:t>
      </w:r>
      <w:r w:rsidRPr="00B129F9">
        <w:rPr>
          <w:rStyle w:val="StyleUnderline"/>
        </w:rPr>
        <w:t xml:space="preserve"> dramatically overnight, </w:t>
      </w:r>
      <w:r w:rsidRPr="00B129F9">
        <w:rPr>
          <w:rStyle w:val="StyleUnderline"/>
          <w:highlight w:val="cyan"/>
        </w:rPr>
        <w:t>by</w:t>
      </w:r>
      <w:r w:rsidRPr="00B129F9">
        <w:rPr>
          <w:rStyle w:val="StyleUnderline"/>
        </w:rPr>
        <w:t xml:space="preserve"> as </w:t>
      </w:r>
      <w:r w:rsidRPr="00B129F9">
        <w:rPr>
          <w:rStyle w:val="Emphasis"/>
        </w:rPr>
        <w:t xml:space="preserve">much as </w:t>
      </w:r>
      <w:r w:rsidRPr="00B129F9">
        <w:rPr>
          <w:rStyle w:val="Emphasis"/>
          <w:highlight w:val="cyan"/>
        </w:rPr>
        <w:t>85 percent.</w:t>
      </w:r>
      <w:r w:rsidRPr="00B129F9">
        <w:t xml:space="preserve"> For that reason, brand firms have every incentive to delay this moment of reckoning as long as possible. Sure enough, making trivial changes to their drugs has that effect. </w:t>
      </w:r>
      <w:r w:rsidRPr="00B129F9">
        <w:rPr>
          <w:rStyle w:val="StyleUnderline"/>
          <w:highlight w:val="cyan"/>
        </w:rPr>
        <w:t>Every state has a substitution law that requires</w:t>
      </w:r>
      <w:r w:rsidRPr="00B129F9">
        <w:rPr>
          <w:rStyle w:val="StyleUnderline"/>
        </w:rPr>
        <w:t xml:space="preserve"> or allows </w:t>
      </w:r>
      <w:r w:rsidRPr="00B129F9">
        <w:rPr>
          <w:rStyle w:val="StyleUnderline"/>
          <w:highlight w:val="cyan"/>
        </w:rPr>
        <w:t>pharmacists to offer a generic drug</w:t>
      </w:r>
      <w:r w:rsidRPr="00B129F9">
        <w:t xml:space="preserve"> when the patient presents a prescription for a brand drug. But </w:t>
      </w:r>
      <w:r w:rsidRPr="00B129F9">
        <w:rPr>
          <w:rStyle w:val="Emphasis"/>
        </w:rPr>
        <w:t xml:space="preserve">such </w:t>
      </w:r>
      <w:r w:rsidRPr="00B129F9">
        <w:rPr>
          <w:rStyle w:val="Emphasis"/>
          <w:highlight w:val="cyan"/>
        </w:rPr>
        <w:t>substitution is thwarted if the drug is not the same</w:t>
      </w:r>
      <w:r w:rsidRPr="00B129F9">
        <w:t xml:space="preserve">—in particular, if it is not bioequivalent (able to be absorbed into the body at the same rate) and therapeutically equivalent (having the same active ingredient, form, dosage, strength, and safety and efficacy profile). </w:t>
      </w:r>
      <w:r w:rsidRPr="00B129F9">
        <w:rPr>
          <w:rStyle w:val="StyleUnderline"/>
        </w:rPr>
        <w:t xml:space="preserve">A minor change to a drug’s formulation can </w:t>
      </w:r>
      <w:r w:rsidRPr="00B129F9">
        <w:rPr>
          <w:rStyle w:val="Emphasis"/>
        </w:rPr>
        <w:t>prevent the pharmacist from substituting the generic.</w:t>
      </w:r>
      <w:r w:rsidRPr="00B129F9">
        <w:t xml:space="preserve"> </w:t>
      </w:r>
      <w:r w:rsidRPr="00B129F9">
        <w:rPr>
          <w:rStyle w:val="StyleUnderline"/>
        </w:rPr>
        <w:t>Product hopping raises nuanced issues arising at the intersection of patent law, antitrust law</w:t>
      </w:r>
      <w:r w:rsidRPr="00B129F9">
        <w:t xml:space="preserve">, the federal Hatch-Waxman Act, and state drug product substitution laws. It is even more complex given the uniquely complicated pharmaceutical market, in which the buyer (patient, insurance company) is different from the decision maker (doctor). </w:t>
      </w:r>
      <w:r w:rsidRPr="00B129F9">
        <w:rPr>
          <w:rStyle w:val="StyleUnderline"/>
          <w:highlight w:val="cyan"/>
        </w:rPr>
        <w:t>Courts applying US antitrust law</w:t>
      </w:r>
      <w:r w:rsidRPr="00B129F9">
        <w:rPr>
          <w:rStyle w:val="StyleUnderline"/>
        </w:rPr>
        <w:t xml:space="preserve"> have </w:t>
      </w:r>
      <w:r w:rsidRPr="00B129F9">
        <w:rPr>
          <w:rStyle w:val="Emphasis"/>
          <w:highlight w:val="cyan"/>
        </w:rPr>
        <w:t>struggled to create a</w:t>
      </w:r>
      <w:r w:rsidRPr="00B129F9">
        <w:rPr>
          <w:rStyle w:val="Emphasis"/>
        </w:rPr>
        <w:t xml:space="preserve"> robust and defensible </w:t>
      </w:r>
      <w:r w:rsidRPr="00B129F9">
        <w:rPr>
          <w:rStyle w:val="Emphasis"/>
          <w:highlight w:val="cyan"/>
        </w:rPr>
        <w:t>legal framework</w:t>
      </w:r>
      <w:r w:rsidRPr="00B129F9">
        <w:rPr>
          <w:rStyle w:val="StyleUnderline"/>
        </w:rPr>
        <w:t xml:space="preserve"> for separating anticompetitive product hops from competitively benign, legitimate product development.</w:t>
      </w:r>
      <w:r w:rsidRPr="00B129F9">
        <w:t xml:space="preserve"> In this post, we propose a framework that would help courts defer to legitimate reformulations while targeting anticompetitive switches.</w:t>
      </w:r>
    </w:p>
    <w:p w14:paraId="5BBB083D" w14:textId="77777777" w:rsidR="00C62CF0" w:rsidRPr="00856967" w:rsidRDefault="00C62CF0" w:rsidP="00C62CF0">
      <w:pPr>
        <w:pStyle w:val="Heading4"/>
      </w:pPr>
      <w:r>
        <w:t xml:space="preserve">That financially strains </w:t>
      </w:r>
      <w:r w:rsidRPr="00856967">
        <w:rPr>
          <w:u w:val="single"/>
        </w:rPr>
        <w:t>consumers, providers, and insurers</w:t>
      </w:r>
      <w:r>
        <w:t xml:space="preserve">. </w:t>
      </w:r>
    </w:p>
    <w:p w14:paraId="31380000" w14:textId="77777777" w:rsidR="00C62CF0" w:rsidRPr="00856967" w:rsidRDefault="00C62CF0" w:rsidP="00C62CF0">
      <w:pPr>
        <w:rPr>
          <w:szCs w:val="22"/>
        </w:rPr>
      </w:pPr>
      <w:r w:rsidRPr="00856967">
        <w:rPr>
          <w:szCs w:val="22"/>
        </w:rPr>
        <w:t xml:space="preserve">Amaka </w:t>
      </w:r>
      <w:r w:rsidRPr="00856967">
        <w:rPr>
          <w:rStyle w:val="Style13ptBold"/>
          <w:szCs w:val="22"/>
        </w:rPr>
        <w:t>Vanni 21</w:t>
      </w:r>
      <w:r w:rsidRPr="00856967">
        <w:rPr>
          <w:szCs w:val="22"/>
        </w:rPr>
        <w:t xml:space="preserve">. PhD and LLM degrees in International Economic Law from the University of Warwick.  “On Intellectual Property Rights, Access to Medicines and Vaccine Imperialism.” </w:t>
      </w:r>
      <w:hyperlink r:id="rId11" w:history="1">
        <w:r w:rsidRPr="00856967">
          <w:rPr>
            <w:rStyle w:val="Hyperlink"/>
            <w:szCs w:val="22"/>
          </w:rPr>
          <w:t>https://twailr.com/on-intellectual-property-rights-access-to-medicines-and-vaccine-imperialism/</w:t>
        </w:r>
      </w:hyperlink>
      <w:r w:rsidRPr="00856967">
        <w:rPr>
          <w:szCs w:val="22"/>
        </w:rPr>
        <w:t xml:space="preserve">. </w:t>
      </w:r>
    </w:p>
    <w:p w14:paraId="4C64D2CC" w14:textId="77777777" w:rsidR="00C62CF0" w:rsidRDefault="00C62CF0" w:rsidP="00C62CF0">
      <w:r>
        <w:t xml:space="preserve">Third, </w:t>
      </w:r>
      <w:r w:rsidRPr="009863C7">
        <w:rPr>
          <w:rStyle w:val="StyleUnderline"/>
          <w:highlight w:val="cyan"/>
        </w:rPr>
        <w:t>patent practices</w:t>
      </w:r>
      <w:r>
        <w:t xml:space="preserve"> in recent decades </w:t>
      </w:r>
      <w:r w:rsidRPr="009863C7">
        <w:rPr>
          <w:rStyle w:val="Emphasis"/>
          <w:highlight w:val="cyan"/>
        </w:rPr>
        <w:t>have seen pharmaceutical companies engaging in trivial</w:t>
      </w:r>
      <w:r w:rsidRPr="00B576A3">
        <w:rPr>
          <w:rStyle w:val="Emphasis"/>
        </w:rPr>
        <w:t xml:space="preserve"> and cosmetic </w:t>
      </w:r>
      <w:r w:rsidRPr="009863C7">
        <w:rPr>
          <w:rStyle w:val="Emphasis"/>
          <w:highlight w:val="cyan"/>
        </w:rPr>
        <w:t>tweaking of a drug whilst still reaping the benefit of</w:t>
      </w:r>
      <w:r w:rsidRPr="00B576A3">
        <w:rPr>
          <w:rStyle w:val="Emphasis"/>
        </w:rPr>
        <w:t xml:space="preserve"> 20 years of </w:t>
      </w:r>
      <w:r w:rsidRPr="009863C7">
        <w:rPr>
          <w:rStyle w:val="Emphasis"/>
          <w:highlight w:val="cyan"/>
        </w:rPr>
        <w:t>patent protection</w:t>
      </w:r>
      <w:r>
        <w:t xml:space="preserve">. This </w:t>
      </w:r>
      <w:r w:rsidRPr="00B576A3">
        <w:rPr>
          <w:rStyle w:val="StyleUnderline"/>
        </w:rPr>
        <w:t>tweaking sometimes involves making minor changes to patented drugs, such as changes in mode of administration, new dosages, extended release, or change in color of the drug</w:t>
      </w:r>
      <w:r>
        <w:t xml:space="preserve">. </w:t>
      </w:r>
      <w:r w:rsidRPr="009863C7">
        <w:rPr>
          <w:rStyle w:val="Emphasis"/>
          <w:highlight w:val="cyan"/>
        </w:rPr>
        <w:t>These changes normally do not offer any</w:t>
      </w:r>
      <w:r w:rsidRPr="00B576A3">
        <w:rPr>
          <w:rStyle w:val="Emphasis"/>
        </w:rPr>
        <w:t xml:space="preserve"> significant </w:t>
      </w:r>
      <w:r w:rsidRPr="009863C7">
        <w:rPr>
          <w:rStyle w:val="Emphasis"/>
          <w:highlight w:val="cyan"/>
        </w:rPr>
        <w:t>therapeutic advantage</w:t>
      </w:r>
      <w:r w:rsidRPr="00B576A3">
        <w:rPr>
          <w:rStyle w:val="Emphasis"/>
        </w:rPr>
        <w:t xml:space="preserve"> even though </w:t>
      </w:r>
      <w:r w:rsidRPr="009863C7">
        <w:rPr>
          <w:rStyle w:val="Emphasis"/>
          <w:highlight w:val="cyan"/>
        </w:rPr>
        <w:t>pharmaceutical companies argue they provide improved health outcomes to patients</w:t>
      </w:r>
      <w:r w:rsidRPr="00B576A3">
        <w:rPr>
          <w:rStyle w:val="Emphasis"/>
        </w:rPr>
        <w:t>.</w:t>
      </w:r>
      <w:r>
        <w:t xml:space="preserve"> </w:t>
      </w:r>
      <w:r w:rsidRPr="00B576A3">
        <w:rPr>
          <w:rStyle w:val="StyleUnderline"/>
        </w:rPr>
        <w:t xml:space="preserve">These </w:t>
      </w:r>
      <w:r w:rsidRPr="009863C7">
        <w:rPr>
          <w:rStyle w:val="StyleUnderline"/>
        </w:rPr>
        <w:t>additional patents</w:t>
      </w:r>
      <w:r w:rsidRPr="00B576A3">
        <w:rPr>
          <w:rStyle w:val="StyleUnderline"/>
        </w:rPr>
        <w:t xml:space="preserve"> on small changes to existing drugs, known as </w:t>
      </w:r>
      <w:r w:rsidRPr="009863C7">
        <w:rPr>
          <w:rStyle w:val="StyleUnderline"/>
          <w:highlight w:val="cyan"/>
        </w:rPr>
        <w:t>evergreening</w:t>
      </w:r>
      <w:r>
        <w:t xml:space="preserve"> or patent thickets, </w:t>
      </w:r>
      <w:r w:rsidRPr="009863C7">
        <w:rPr>
          <w:rStyle w:val="Emphasis"/>
          <w:highlight w:val="cyan"/>
        </w:rPr>
        <w:t>block the early entry of competitive, generic medicines that drive medicine prices down</w:t>
      </w:r>
      <w:r w:rsidRPr="009863C7">
        <w:t>.</w:t>
      </w:r>
      <w:r>
        <w:t xml:space="preserve"> For example, while not mandated by TRIPS, </w:t>
      </w:r>
      <w:r w:rsidRPr="00B576A3">
        <w:rPr>
          <w:rStyle w:val="StyleUnderline"/>
        </w:rPr>
        <w:t>many US led</w:t>
      </w:r>
      <w:r>
        <w:t xml:space="preserve"> TRIPS-plus </w:t>
      </w:r>
      <w:r w:rsidRPr="00B576A3">
        <w:rPr>
          <w:rStyle w:val="StyleUnderline"/>
        </w:rPr>
        <w:t>free trade agreements have expanded the scope for evergreening</w:t>
      </w:r>
      <w:r>
        <w:t xml:space="preserve">. These include the US-Jordan FTA (2000), US-Australia FTA (2004) as well as the US-Korea FTA (2007), which allow for the patenting of new forms, uses, or methods of using existing products. </w:t>
      </w:r>
    </w:p>
    <w:p w14:paraId="52F7AAEF" w14:textId="77777777" w:rsidR="00C62CF0" w:rsidRDefault="00C62CF0" w:rsidP="00C62CF0">
      <w:r>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02656FF7" w14:textId="77777777" w:rsidR="00C62CF0" w:rsidRDefault="00C62CF0" w:rsidP="00C62CF0">
      <w:r w:rsidRPr="00B576A3">
        <w:rPr>
          <w:rStyle w:val="StyleUnderline"/>
        </w:rPr>
        <w:t xml:space="preserve">These </w:t>
      </w:r>
      <w:r w:rsidRPr="009863C7">
        <w:rPr>
          <w:rStyle w:val="StyleUnderline"/>
          <w:highlight w:val="cyan"/>
        </w:rPr>
        <w:t>evergreening</w:t>
      </w:r>
      <w:r w:rsidRPr="00B576A3">
        <w:rPr>
          <w:rStyle w:val="StyleUnderline"/>
        </w:rPr>
        <w:t xml:space="preserve"> practices</w:t>
      </w:r>
      <w:r>
        <w:t xml:space="preserve">, of course, </w:t>
      </w:r>
      <w:r w:rsidRPr="00B576A3">
        <w:rPr>
          <w:rStyle w:val="StyleUnderline"/>
        </w:rPr>
        <w:t>have material effects</w:t>
      </w:r>
      <w:r>
        <w:t xml:space="preserve">. Apart from delaying the entry of generic versions, </w:t>
      </w:r>
      <w:r w:rsidRPr="00B576A3">
        <w:rPr>
          <w:rStyle w:val="Emphasis"/>
        </w:rPr>
        <w:t xml:space="preserve">they </w:t>
      </w:r>
      <w:r w:rsidRPr="009863C7">
        <w:rPr>
          <w:rStyle w:val="Emphasis"/>
          <w:highlight w:val="cyan"/>
        </w:rPr>
        <w:t>give brand-name pharmaceutical companies free reign in the market, which allows them to set the market price</w:t>
      </w:r>
      <w:r>
        <w:t xml:space="preserve">. Recent years have seen </w:t>
      </w:r>
      <w:r w:rsidRPr="009863C7">
        <w:rPr>
          <w:rStyle w:val="Emphasis"/>
          <w:highlight w:val="cyan"/>
        </w:rPr>
        <w:t>monopoly prices rise exorbitantly causing</w:t>
      </w:r>
      <w:r w:rsidRPr="00B576A3">
        <w:rPr>
          <w:rStyle w:val="Emphasis"/>
        </w:rPr>
        <w:t xml:space="preserve"> significant </w:t>
      </w:r>
      <w:r w:rsidRPr="009863C7">
        <w:rPr>
          <w:rStyle w:val="Emphasis"/>
          <w:highlight w:val="cyan"/>
        </w:rPr>
        <w:t>financial strain to patients</w:t>
      </w:r>
      <w:r w:rsidRPr="00B576A3">
        <w:rPr>
          <w:rStyle w:val="Emphasis"/>
        </w:rPr>
        <w:t xml:space="preserve">, domestic </w:t>
      </w:r>
      <w:r w:rsidRPr="009863C7">
        <w:rPr>
          <w:rStyle w:val="Emphasis"/>
          <w:highlight w:val="cyan"/>
        </w:rPr>
        <w:t>healthcare services and</w:t>
      </w:r>
      <w:r w:rsidRPr="00B576A3">
        <w:rPr>
          <w:rStyle w:val="Emphasis"/>
        </w:rPr>
        <w:t xml:space="preserve"> even </w:t>
      </w:r>
      <w:r w:rsidRPr="009863C7">
        <w:rPr>
          <w:rStyle w:val="Emphasis"/>
          <w:highlight w:val="cyan"/>
        </w:rPr>
        <w:t>insurance companies</w:t>
      </w:r>
      <w:r>
        <w:t xml:space="preserve"> in developed countries. A notorious example is Martin Shkreli, who in 2015 bought the rights to an anti-malarial drug, then raised the price by 5,000 per cent  from a cost of USD 13.50 to USD 750. Similarly, </w:t>
      </w:r>
      <w:r w:rsidRPr="00B576A3">
        <w:rPr>
          <w:rStyle w:val="StyleUnderline"/>
        </w:rPr>
        <w:t xml:space="preserve">a white paper by I-MAK shows how </w:t>
      </w:r>
      <w:r w:rsidRPr="009863C7">
        <w:rPr>
          <w:rStyle w:val="StyleUnderline"/>
          <w:highlight w:val="cyan"/>
        </w:rPr>
        <w:t>excessive patenting</w:t>
      </w:r>
      <w:r w:rsidRPr="00B576A3">
        <w:rPr>
          <w:rStyle w:val="StyleUnderline"/>
        </w:rPr>
        <w:t xml:space="preserve"> and related strategies </w:t>
      </w:r>
      <w:r w:rsidRPr="009863C7">
        <w:rPr>
          <w:rStyle w:val="StyleUnderline"/>
          <w:highlight w:val="cyan"/>
        </w:rPr>
        <w:t>are driving</w:t>
      </w:r>
      <w:r w:rsidRPr="00B576A3">
        <w:rPr>
          <w:rStyle w:val="StyleUnderline"/>
        </w:rPr>
        <w:t xml:space="preserve"> families to </w:t>
      </w:r>
      <w:r w:rsidRPr="009863C7">
        <w:rPr>
          <w:rStyle w:val="StyleUnderline"/>
          <w:highlight w:val="cyan"/>
        </w:rPr>
        <w:t>overspend on</w:t>
      </w:r>
      <w:r w:rsidRPr="00B576A3">
        <w:rPr>
          <w:rStyle w:val="StyleUnderline"/>
        </w:rPr>
        <w:t xml:space="preserve"> lifesaving </w:t>
      </w:r>
      <w:r w:rsidRPr="009863C7">
        <w:rPr>
          <w:rStyle w:val="StyleUnderline"/>
          <w:highlight w:val="cyan"/>
        </w:rPr>
        <w:t>medicines</w:t>
      </w:r>
      <w:r>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w:t>
      </w:r>
      <w:r>
        <w:lastRenderedPageBreak/>
        <w:t xml:space="preserve">bypassing these exorbitant prices by preparing medicines in-house for individual patients. </w:t>
      </w:r>
      <w:r w:rsidRPr="00B576A3">
        <w:rPr>
          <w:rStyle w:val="StyleUnderline"/>
        </w:rPr>
        <w:t xml:space="preserve">The </w:t>
      </w:r>
      <w:r w:rsidRPr="009863C7">
        <w:rPr>
          <w:rStyle w:val="StyleUnderline"/>
          <w:highlight w:val="cyan"/>
        </w:rPr>
        <w:t>broken IP system</w:t>
      </w:r>
      <w:r>
        <w:t xml:space="preserve"> ranging from an extraordinarily low standard for granting patents to permissions of patent thickets around a single molecule </w:t>
      </w:r>
      <w:r w:rsidRPr="009863C7">
        <w:rPr>
          <w:rStyle w:val="StyleUnderline"/>
          <w:highlight w:val="cyan"/>
        </w:rPr>
        <w:t>has</w:t>
      </w:r>
      <w:r w:rsidRPr="00B576A3">
        <w:rPr>
          <w:rStyle w:val="StyleUnderline"/>
        </w:rPr>
        <w:t xml:space="preserve"> not only severely </w:t>
      </w:r>
      <w:r w:rsidRPr="009863C7">
        <w:rPr>
          <w:rStyle w:val="StyleUnderline"/>
          <w:highlight w:val="cyan"/>
        </w:rPr>
        <w:t>distorted</w:t>
      </w:r>
      <w:r w:rsidRPr="00B576A3">
        <w:rPr>
          <w:rStyle w:val="StyleUnderline"/>
        </w:rPr>
        <w:t xml:space="preserve"> the system of </w:t>
      </w:r>
      <w:r w:rsidRPr="009863C7">
        <w:rPr>
          <w:rStyle w:val="StyleUnderline"/>
          <w:highlight w:val="cyan"/>
        </w:rPr>
        <w:t>innovation</w:t>
      </w:r>
      <w:r w:rsidRPr="00B576A3">
        <w:rPr>
          <w:rStyle w:val="StyleUnderline"/>
        </w:rPr>
        <w:t xml:space="preserve">, but they have </w:t>
      </w:r>
      <w:r w:rsidRPr="009863C7">
        <w:rPr>
          <w:rStyle w:val="StyleUnderline"/>
          <w:highlight w:val="cyan"/>
        </w:rPr>
        <w:t>also skewed</w:t>
      </w:r>
      <w:r w:rsidRPr="00B576A3">
        <w:rPr>
          <w:rStyle w:val="StyleUnderline"/>
        </w:rPr>
        <w:t xml:space="preserve"> access to life-saving drugs</w:t>
      </w:r>
      <w:r>
        <w:t xml:space="preserve">. As a result, </w:t>
      </w:r>
      <w:r w:rsidRPr="009863C7">
        <w:rPr>
          <w:rStyle w:val="Emphasis"/>
          <w:highlight w:val="cyan"/>
        </w:rPr>
        <w:t>prices for new and existing medicines are constantly rising</w:t>
      </w:r>
      <w:r>
        <w:t>, making essential medicines inaccessible for millions of people around the world.</w:t>
      </w:r>
    </w:p>
    <w:p w14:paraId="088501BE" w14:textId="77777777" w:rsidR="00C62CF0" w:rsidRDefault="00C62CF0" w:rsidP="00C62CF0">
      <w:pPr>
        <w:pStyle w:val="Heading4"/>
      </w:pPr>
      <w:r>
        <w:t xml:space="preserve">Pharmaceuticals are the </w:t>
      </w:r>
      <w:r w:rsidRPr="00263162">
        <w:rPr>
          <w:u w:val="single"/>
        </w:rPr>
        <w:t>largest driver of healthcare costs</w:t>
      </w:r>
      <w:r>
        <w:t xml:space="preserve">. </w:t>
      </w:r>
    </w:p>
    <w:p w14:paraId="71A0938A" w14:textId="77777777" w:rsidR="00C62CF0" w:rsidRPr="00B129F9" w:rsidRDefault="00C62CF0" w:rsidP="00C62CF0">
      <w:pPr>
        <w:rPr>
          <w:szCs w:val="22"/>
        </w:rPr>
      </w:pPr>
      <w:r w:rsidRPr="00B129F9">
        <w:rPr>
          <w:szCs w:val="22"/>
        </w:rPr>
        <w:t xml:space="preserve">Hannah </w:t>
      </w:r>
      <w:r w:rsidRPr="00B129F9">
        <w:rPr>
          <w:rStyle w:val="Style13ptBold"/>
          <w:szCs w:val="22"/>
        </w:rPr>
        <w:t>Brennan et al 16</w:t>
      </w:r>
      <w:r w:rsidRPr="00B129F9">
        <w:rPr>
          <w:szCs w:val="22"/>
        </w:rPr>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38490AD6" w14:textId="77777777" w:rsidR="00C62CF0" w:rsidRPr="008754EF" w:rsidRDefault="00C62CF0" w:rsidP="00C62CF0">
      <w:pPr>
        <w:rPr>
          <w:sz w:val="12"/>
        </w:rPr>
      </w:pPr>
      <w:r w:rsidRPr="00B129F9">
        <w:rPr>
          <w:rStyle w:val="StyleUnderline"/>
        </w:rPr>
        <w:t xml:space="preserve">The </w:t>
      </w:r>
      <w:r w:rsidRPr="00B129F9">
        <w:rPr>
          <w:rStyle w:val="StyleUnderline"/>
          <w:highlight w:val="cyan"/>
        </w:rPr>
        <w:t xml:space="preserve">soaring cost of pharmaceuticals is one of the </w:t>
      </w:r>
      <w:r w:rsidRPr="00B129F9">
        <w:rPr>
          <w:rStyle w:val="Emphasis"/>
          <w:highlight w:val="cyan"/>
        </w:rPr>
        <w:t>most pressing domestic policy issues</w:t>
      </w:r>
      <w:r w:rsidRPr="00B129F9">
        <w:rPr>
          <w:rStyle w:val="Emphasis"/>
        </w:rPr>
        <w:t xml:space="preserve"> in the United States</w:t>
      </w:r>
      <w:r w:rsidRPr="00B129F9">
        <w:rPr>
          <w:rStyle w:val="StyleUnderline"/>
        </w:rPr>
        <w:t xml:space="preserve"> today. Nearly </w:t>
      </w:r>
      <w:r w:rsidRPr="00B129F9">
        <w:rPr>
          <w:rStyle w:val="Emphasis"/>
          <w:highlight w:val="cyan"/>
        </w:rPr>
        <w:t>one-fifth</w:t>
      </w:r>
      <w:r w:rsidRPr="00B129F9">
        <w:rPr>
          <w:rStyle w:val="StyleUnderline"/>
          <w:highlight w:val="cyan"/>
        </w:rPr>
        <w:t xml:space="preserve"> of</w:t>
      </w:r>
      <w:r w:rsidRPr="00B129F9">
        <w:rPr>
          <w:rStyle w:val="StyleUnderline"/>
        </w:rPr>
        <w:t xml:space="preserve"> the</w:t>
      </w:r>
      <w:r w:rsidRPr="00FF738F">
        <w:rPr>
          <w:sz w:val="12"/>
        </w:rPr>
        <w:t xml:space="preserve"> U.S. Gross Domestic Product </w:t>
      </w:r>
      <w:r w:rsidRPr="00B129F9">
        <w:rPr>
          <w:rStyle w:val="StyleUnderline"/>
        </w:rPr>
        <w:t>(</w:t>
      </w:r>
      <w:r w:rsidRPr="00B129F9">
        <w:rPr>
          <w:rStyle w:val="StyleUnderline"/>
          <w:highlight w:val="cyan"/>
        </w:rPr>
        <w:t xml:space="preserve">GDP) is spent on healthcare, and </w:t>
      </w:r>
      <w:r w:rsidRPr="00B129F9">
        <w:rPr>
          <w:rStyle w:val="Emphasis"/>
          <w:highlight w:val="cyan"/>
        </w:rPr>
        <w:t>pharmaceuticals are a key expenditure</w:t>
      </w:r>
      <w:r w:rsidRPr="00B129F9">
        <w:rPr>
          <w:rStyle w:val="Emphasis"/>
        </w:rPr>
        <w:t>.</w:t>
      </w:r>
      <w:r w:rsidRPr="00FF738F">
        <w:rPr>
          <w:b/>
          <w:bCs/>
          <w:sz w:val="12"/>
        </w:rPr>
        <w:t>1</w:t>
      </w:r>
      <w:r w:rsidRPr="00FF738F">
        <w:rPr>
          <w:sz w:val="12"/>
        </w:rPr>
        <w:t xml:space="preserve"> In 2014, </w:t>
      </w:r>
      <w:r w:rsidRPr="00B129F9">
        <w:rPr>
          <w:rStyle w:val="StyleUnderline"/>
        </w:rPr>
        <w:t xml:space="preserve">the </w:t>
      </w:r>
      <w:r w:rsidRPr="00B129F9">
        <w:rPr>
          <w:rStyle w:val="StyleUnderline"/>
          <w:highlight w:val="cyan"/>
        </w:rPr>
        <w:t>U</w:t>
      </w:r>
      <w:r w:rsidRPr="00B129F9">
        <w:rPr>
          <w:rStyle w:val="StyleUnderline"/>
        </w:rPr>
        <w:t xml:space="preserve">nited </w:t>
      </w:r>
      <w:r w:rsidRPr="00B129F9">
        <w:rPr>
          <w:rStyle w:val="StyleUnderline"/>
          <w:highlight w:val="cyan"/>
        </w:rPr>
        <w:t>S</w:t>
      </w:r>
      <w:r w:rsidRPr="00B129F9">
        <w:rPr>
          <w:rStyle w:val="StyleUnderline"/>
        </w:rPr>
        <w:t xml:space="preserve">tates </w:t>
      </w:r>
      <w:r w:rsidRPr="00B129F9">
        <w:rPr>
          <w:rStyle w:val="StyleUnderline"/>
          <w:highlight w:val="cyan"/>
        </w:rPr>
        <w:t xml:space="preserve">spent a </w:t>
      </w:r>
      <w:r w:rsidRPr="00B129F9">
        <w:rPr>
          <w:rStyle w:val="Emphasis"/>
          <w:highlight w:val="cyan"/>
        </w:rPr>
        <w:t>record $297.7 billion</w:t>
      </w:r>
      <w:r w:rsidRPr="00B129F9">
        <w:rPr>
          <w:rStyle w:val="StyleUnderline"/>
        </w:rPr>
        <w:t xml:space="preserve"> on pharmaceuticals</w:t>
      </w:r>
      <w:r w:rsidRPr="00FF738F">
        <w:rPr>
          <w:sz w:val="12"/>
        </w:rPr>
        <w:t xml:space="preserve">, over 12% more than the previous 2 year. The 2014 increase in prescription drug spending </w:t>
      </w:r>
      <w:r w:rsidRPr="00B129F9">
        <w:rPr>
          <w:rStyle w:val="StyleUnderline"/>
        </w:rPr>
        <w:t>can be attributed</w:t>
      </w:r>
      <w:r w:rsidRPr="00FF738F">
        <w:rPr>
          <w:sz w:val="12"/>
        </w:rPr>
        <w:t xml:space="preserve"> almost entirely </w:t>
      </w:r>
      <w:r w:rsidRPr="00B129F9">
        <w:rPr>
          <w:rStyle w:val="StyleUnderline"/>
        </w:rPr>
        <w:t xml:space="preserve">to recently approved drugs that treat the Hepatitis C virus (HCV). 3 With list prices that approach </w:t>
      </w:r>
      <w:r w:rsidRPr="00B129F9">
        <w:rPr>
          <w:rStyle w:val="Emphasis"/>
        </w:rPr>
        <w:t>$100,000</w:t>
      </w:r>
      <w:r w:rsidRPr="00B129F9">
        <w:rPr>
          <w:rStyle w:val="StyleUnderline"/>
        </w:rPr>
        <w:t xml:space="preserve"> for a twelve-week regimen, 4 these new medicines have brought the issue of drug pricing roaring to the fore in policy debates. </w:t>
      </w:r>
      <w:r w:rsidRPr="00B129F9">
        <w:rPr>
          <w:rStyle w:val="Emphasis"/>
          <w:highlight w:val="cyan"/>
        </w:rPr>
        <w:t>High drug prices are of enormous concern</w:t>
      </w:r>
      <w:r w:rsidRPr="00FF738F">
        <w:rPr>
          <w:sz w:val="12"/>
        </w:rPr>
        <w:t xml:space="preserve"> to voters, 5 policymakers, and politicians across the political 6 spectrum. </w:t>
      </w:r>
      <w:r w:rsidRPr="00B129F9">
        <w:rPr>
          <w:rStyle w:val="StyleUnderline"/>
        </w:rPr>
        <w:t xml:space="preserve">High drug prices also </w:t>
      </w:r>
      <w:r w:rsidRPr="00B129F9">
        <w:rPr>
          <w:rStyle w:val="StyleUnderline"/>
          <w:highlight w:val="cyan"/>
        </w:rPr>
        <w:t xml:space="preserve">have a </w:t>
      </w:r>
      <w:r w:rsidRPr="00B129F9">
        <w:rPr>
          <w:rStyle w:val="Emphasis"/>
          <w:highlight w:val="cyan"/>
        </w:rPr>
        <w:t>significant impact on health.</w:t>
      </w:r>
      <w:r w:rsidRPr="00FF738F">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B129F9">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FF738F">
        <w:rPr>
          <w:sz w:val="12"/>
        </w:rPr>
        <w:t xml:space="preserve">.9 Given the budget impact of these new medicines, </w:t>
      </w:r>
      <w:r w:rsidRPr="00B129F9">
        <w:rPr>
          <w:rStyle w:val="StyleUnderline"/>
        </w:rPr>
        <w:t xml:space="preserve">most </w:t>
      </w:r>
      <w:r w:rsidRPr="00B129F9">
        <w:rPr>
          <w:rStyle w:val="Emphasis"/>
          <w:highlight w:val="cyan"/>
        </w:rPr>
        <w:t>payors have sharply restricted</w:t>
      </w:r>
      <w:r w:rsidRPr="00B129F9">
        <w:rPr>
          <w:rStyle w:val="Emphasis"/>
        </w:rPr>
        <w:t xml:space="preserve"> their </w:t>
      </w:r>
      <w:r w:rsidRPr="00B129F9">
        <w:rPr>
          <w:rStyle w:val="Emphasis"/>
          <w:highlight w:val="cyan"/>
        </w:rPr>
        <w:t>availability-covering</w:t>
      </w:r>
      <w:r w:rsidRPr="00B129F9">
        <w:rPr>
          <w:rStyle w:val="StyleUnderline"/>
        </w:rPr>
        <w:t xml:space="preserve"> them </w:t>
      </w:r>
      <w:r w:rsidRPr="00B129F9">
        <w:rPr>
          <w:rStyle w:val="StyleUnderline"/>
          <w:highlight w:val="cyan"/>
        </w:rPr>
        <w:t>only for the very sickest</w:t>
      </w:r>
      <w:r w:rsidRPr="00B129F9">
        <w:rPr>
          <w:rStyle w:val="StyleUnderline"/>
        </w:rPr>
        <w:t xml:space="preserve">, or refusing to cover them at all 0-instead of rapidly rolling them </w:t>
      </w:r>
      <w:r w:rsidRPr="00FF738F">
        <w:rPr>
          <w:sz w:val="12"/>
        </w:rPr>
        <w:t>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w:t>
      </w:r>
      <w:r>
        <w:rPr>
          <w:sz w:val="12"/>
        </w:rPr>
        <w:t xml:space="preserve"> </w:t>
      </w:r>
    </w:p>
    <w:p w14:paraId="65318C15" w14:textId="77777777" w:rsidR="00C62CF0" w:rsidRPr="007F576E" w:rsidRDefault="00C62CF0" w:rsidP="00C62CF0">
      <w:pPr>
        <w:pStyle w:val="Heading4"/>
      </w:pPr>
      <w:r>
        <w:t xml:space="preserve">Rising healthcare costs compromise 17% of GDP---the current trajectory is unsustainable and makes collapse inevitable. </w:t>
      </w:r>
    </w:p>
    <w:p w14:paraId="38D7E163" w14:textId="77777777" w:rsidR="00C62CF0" w:rsidRPr="00B129F9" w:rsidRDefault="00C62CF0" w:rsidP="00C62CF0">
      <w:pPr>
        <w:rPr>
          <w:szCs w:val="22"/>
        </w:rPr>
      </w:pPr>
      <w:r w:rsidRPr="00B129F9">
        <w:rPr>
          <w:szCs w:val="22"/>
        </w:rPr>
        <w:t xml:space="preserve">Ron </w:t>
      </w:r>
      <w:r w:rsidRPr="00B129F9">
        <w:rPr>
          <w:rStyle w:val="Style13ptBold"/>
          <w:szCs w:val="22"/>
        </w:rPr>
        <w:t>Howrigon 16</w:t>
      </w:r>
      <w:r w:rsidRPr="00B129F9">
        <w:rPr>
          <w:szCs w:val="22"/>
        </w:rPr>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B129F9">
        <w:rPr>
          <w:iCs/>
          <w:szCs w:val="22"/>
        </w:rPr>
        <w:t>Flatlining: How Healthcare Could Kill the US Economy.”</w:t>
      </w:r>
    </w:p>
    <w:p w14:paraId="4CEE720C" w14:textId="77777777" w:rsidR="00C62CF0" w:rsidRPr="007658F0" w:rsidRDefault="00C62CF0" w:rsidP="00C62CF0">
      <w:r w:rsidRPr="007658F0">
        <w:rPr>
          <w:rStyle w:val="StyleUnderline"/>
        </w:rPr>
        <w:t>In 2010,</w:t>
      </w:r>
      <w:r w:rsidRPr="007658F0">
        <w:t xml:space="preserve"> the United States </w:t>
      </w:r>
      <w:r w:rsidRPr="007658F0">
        <w:rPr>
          <w:rStyle w:val="StyleUnderline"/>
        </w:rPr>
        <w:t>GDP was $15 trillion</w:t>
      </w:r>
      <w:r w:rsidRPr="007658F0">
        <w:t xml:space="preserve">. The </w:t>
      </w:r>
      <w:r w:rsidRPr="00AD32F9">
        <w:rPr>
          <w:rStyle w:val="StyleUnderline"/>
        </w:rPr>
        <w:t xml:space="preserve">total </w:t>
      </w:r>
      <w:r w:rsidRPr="00B129F9">
        <w:rPr>
          <w:rStyle w:val="StyleUnderline"/>
          <w:highlight w:val="cyan"/>
        </w:rPr>
        <w:t>healthcare</w:t>
      </w:r>
      <w:r w:rsidRPr="007658F0">
        <w:rPr>
          <w:rStyle w:val="StyleUnderline"/>
        </w:rPr>
        <w:t xml:space="preserve"> </w:t>
      </w:r>
      <w:r w:rsidRPr="00B129F9">
        <w:rPr>
          <w:rStyle w:val="StyleUnderline"/>
          <w:highlight w:val="cyan"/>
        </w:rPr>
        <w:t>expenditures</w:t>
      </w:r>
      <w:r w:rsidRPr="007658F0">
        <w:rPr>
          <w:rStyle w:val="StyleUnderline"/>
        </w:rPr>
        <w:t xml:space="preserve"> in the United States</w:t>
      </w:r>
      <w:r w:rsidRPr="007658F0">
        <w:t xml:space="preserve"> for 2010 </w:t>
      </w:r>
      <w:r w:rsidRPr="007658F0">
        <w:rPr>
          <w:rStyle w:val="StyleUnderline"/>
        </w:rPr>
        <w:t xml:space="preserve">were </w:t>
      </w:r>
      <w:r w:rsidRPr="007658F0">
        <w:rPr>
          <w:rStyle w:val="Emphasis"/>
        </w:rPr>
        <w:t>$2.6 trillion</w:t>
      </w:r>
      <w:r w:rsidRPr="007658F0">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658F0">
        <w:rPr>
          <w:rStyle w:val="StyleUnderline"/>
        </w:rPr>
        <w:t xml:space="preserve">it </w:t>
      </w:r>
      <w:r w:rsidRPr="00B129F9">
        <w:rPr>
          <w:rStyle w:val="StyleUnderline"/>
          <w:highlight w:val="cyan"/>
        </w:rPr>
        <w:t>has risen to</w:t>
      </w:r>
      <w:r w:rsidRPr="007658F0">
        <w:rPr>
          <w:rStyle w:val="StyleUnderline"/>
        </w:rPr>
        <w:t xml:space="preserve"> </w:t>
      </w:r>
      <w:r w:rsidRPr="007658F0">
        <w:rPr>
          <w:rStyle w:val="Emphasis"/>
        </w:rPr>
        <w:t xml:space="preserve">over </w:t>
      </w:r>
      <w:r w:rsidRPr="00B129F9">
        <w:rPr>
          <w:rStyle w:val="Emphasis"/>
          <w:highlight w:val="cyan"/>
        </w:rPr>
        <w:t>17% of GDP</w:t>
      </w:r>
      <w:r w:rsidRPr="007658F0">
        <w:t xml:space="preserve"> in only 50 years.</w:t>
      </w:r>
    </w:p>
    <w:p w14:paraId="729A2374" w14:textId="77777777" w:rsidR="00C62CF0" w:rsidRPr="007658F0" w:rsidRDefault="00C62CF0" w:rsidP="00C62CF0">
      <w:r w:rsidRPr="007658F0">
        <w:lastRenderedPageBreak/>
        <w:t xml:space="preserve">Over that same time, the Defense Department has gone from 10% of GDP to less than 5% of GDP. This means that in terms of its portion of the US. economy, defense spending has been reduced by half while </w:t>
      </w:r>
      <w:r w:rsidRPr="007658F0">
        <w:rPr>
          <w:rStyle w:val="StyleUnderline"/>
        </w:rPr>
        <w:t>healthcare spending has more than tripled</w:t>
      </w:r>
      <w:r w:rsidRPr="007658F0">
        <w:t>.</w:t>
      </w:r>
    </w:p>
    <w:p w14:paraId="1E4F04F7" w14:textId="77777777" w:rsidR="00C62CF0" w:rsidRPr="007658F0" w:rsidRDefault="00C62CF0" w:rsidP="00C62CF0">
      <w:r w:rsidRPr="007658F0">
        <w:t xml:space="preserve">If healthcare continues to trend at the same pace it has for the last 50 years, </w:t>
      </w:r>
      <w:r w:rsidRPr="00B129F9">
        <w:rPr>
          <w:rStyle w:val="StyleUnderline"/>
          <w:highlight w:val="cyan"/>
        </w:rPr>
        <w:t xml:space="preserve">it will </w:t>
      </w:r>
      <w:r w:rsidRPr="00B129F9">
        <w:rPr>
          <w:rStyle w:val="Emphasis"/>
          <w:highlight w:val="cyan"/>
        </w:rPr>
        <w:t>consume</w:t>
      </w:r>
      <w:r w:rsidRPr="007658F0">
        <w:rPr>
          <w:rStyle w:val="Emphasis"/>
        </w:rPr>
        <w:t xml:space="preserve"> more than </w:t>
      </w:r>
      <w:r w:rsidRPr="00B129F9">
        <w:rPr>
          <w:rStyle w:val="Emphasis"/>
          <w:highlight w:val="cyan"/>
        </w:rPr>
        <w:t>50% of the</w:t>
      </w:r>
      <w:r w:rsidRPr="007658F0">
        <w:rPr>
          <w:rStyle w:val="Emphasis"/>
        </w:rPr>
        <w:t xml:space="preserve"> US. </w:t>
      </w:r>
      <w:r w:rsidRPr="00B129F9">
        <w:rPr>
          <w:rStyle w:val="Emphasis"/>
          <w:highlight w:val="cyan"/>
        </w:rPr>
        <w:t>economy</w:t>
      </w:r>
      <w:r w:rsidRPr="007658F0">
        <w:rPr>
          <w:rStyle w:val="StyleUnderline"/>
        </w:rPr>
        <w:t xml:space="preserve"> by the year 2060</w:t>
      </w:r>
      <w:r w:rsidRPr="007658F0">
        <w:t xml:space="preserve">. Every economist worth their salt will tell you that </w:t>
      </w:r>
      <w:r w:rsidRPr="00B129F9">
        <w:rPr>
          <w:rStyle w:val="StyleUnderline"/>
          <w:highlight w:val="cyan"/>
        </w:rPr>
        <w:t>healthcare</w:t>
      </w:r>
      <w:r w:rsidRPr="00AD32F9">
        <w:rPr>
          <w:rStyle w:val="StyleUnderline"/>
        </w:rPr>
        <w:t xml:space="preserve"> </w:t>
      </w:r>
      <w:r w:rsidRPr="00B129F9">
        <w:rPr>
          <w:rStyle w:val="StyleUnderline"/>
          <w:highlight w:val="cyan"/>
        </w:rPr>
        <w:t>will never reach 50% of the economy</w:t>
      </w:r>
      <w:r w:rsidRPr="007658F0">
        <w:t xml:space="preserve">. It’s simply not possible </w:t>
      </w:r>
      <w:r w:rsidRPr="00B129F9">
        <w:rPr>
          <w:rStyle w:val="StyleUnderline"/>
          <w:highlight w:val="cyan"/>
        </w:rPr>
        <w:t xml:space="preserve">because of </w:t>
      </w:r>
      <w:r w:rsidRPr="00E1094A">
        <w:rPr>
          <w:rStyle w:val="StyleUnderline"/>
        </w:rPr>
        <w:t xml:space="preserve">all </w:t>
      </w:r>
      <w:r w:rsidRPr="00B129F9">
        <w:rPr>
          <w:rStyle w:val="StyleUnderline"/>
          <w:highlight w:val="cyan"/>
        </w:rPr>
        <w:t>the other things it would have to crowd out</w:t>
      </w:r>
      <w:r w:rsidRPr="007658F0">
        <w:rPr>
          <w:rStyle w:val="StyleUnderline"/>
        </w:rPr>
        <w:t xml:space="preserve"> to reach that point</w:t>
      </w:r>
      <w:r w:rsidRPr="007658F0">
        <w:t xml:space="preserve">. So, </w:t>
      </w:r>
      <w:r w:rsidRPr="007658F0">
        <w:rPr>
          <w:rStyle w:val="StyleUnderline"/>
        </w:rPr>
        <w:t xml:space="preserve">if we know healthcare can’t grow to 50% of our economy, </w:t>
      </w:r>
      <w:r w:rsidRPr="007658F0">
        <w:rPr>
          <w:rStyle w:val="Emphasis"/>
        </w:rPr>
        <w:t>where is the breaking point?</w:t>
      </w:r>
      <w:r w:rsidRPr="007658F0">
        <w:t xml:space="preserve"> </w:t>
      </w:r>
      <w:r w:rsidRPr="00B129F9">
        <w:rPr>
          <w:rStyle w:val="StyleUnderline"/>
          <w:highlight w:val="cyan"/>
        </w:rPr>
        <w:t>At what point does healthcare consume so much</w:t>
      </w:r>
      <w:r w:rsidRPr="007658F0">
        <w:rPr>
          <w:rStyle w:val="StyleUnderline"/>
        </w:rPr>
        <w:t xml:space="preserve"> of the economy </w:t>
      </w:r>
      <w:r w:rsidRPr="00E1094A">
        <w:rPr>
          <w:rStyle w:val="StyleUnderline"/>
        </w:rPr>
        <w:t xml:space="preserve">that </w:t>
      </w:r>
      <w:r w:rsidRPr="00B129F9">
        <w:rPr>
          <w:rStyle w:val="StyleUnderline"/>
          <w:highlight w:val="cyan"/>
        </w:rPr>
        <w:t xml:space="preserve">it </w:t>
      </w:r>
      <w:r w:rsidRPr="00B129F9">
        <w:rPr>
          <w:rStyle w:val="Emphasis"/>
          <w:highlight w:val="cyan"/>
        </w:rPr>
        <w:t>breaks the bank</w:t>
      </w:r>
      <w:r w:rsidRPr="007658F0">
        <w:t>, so to speak?</w:t>
      </w:r>
    </w:p>
    <w:p w14:paraId="587E39E4" w14:textId="77777777" w:rsidR="00C62CF0" w:rsidRPr="007658F0" w:rsidRDefault="00C62CF0" w:rsidP="00C62CF0">
      <w:r w:rsidRPr="007658F0">
        <w:t xml:space="preserve">This is the big question when it comes to healthcare. If something doesn’t happen to reverse the 50-year trend we’ve been riding, </w:t>
      </w:r>
      <w:r w:rsidRPr="007658F0">
        <w:rPr>
          <w:rStyle w:val="StyleUnderline"/>
        </w:rPr>
        <w:t>when will the healthcare bubble burst?</w:t>
      </w:r>
      <w:r w:rsidRPr="007658F0">
        <w:t xml:space="preserve"> How bad will it be and how exactly will it happen? While no one knows the exact answers to those questions, </w:t>
      </w:r>
      <w:r w:rsidRPr="007658F0">
        <w:rPr>
          <w:rStyle w:val="StyleUnderline"/>
        </w:rPr>
        <w:t xml:space="preserve">economists and healthcare experts agree that something needs to happen, because </w:t>
      </w:r>
      <w:r w:rsidRPr="00AD32F9">
        <w:rPr>
          <w:rStyle w:val="Emphasis"/>
        </w:rPr>
        <w:t>we simply can’t continue</w:t>
      </w:r>
      <w:r w:rsidRPr="007658F0">
        <w:rPr>
          <w:rStyle w:val="Emphasis"/>
        </w:rPr>
        <w:t xml:space="preserve"> on this trend forever</w:t>
      </w:r>
      <w:r w:rsidRPr="007658F0">
        <w:t>.</w:t>
      </w:r>
    </w:p>
    <w:p w14:paraId="7D7FC893" w14:textId="77777777" w:rsidR="00C62CF0" w:rsidRPr="007658F0" w:rsidRDefault="00C62CF0" w:rsidP="00C62CF0">
      <w:r w:rsidRPr="007658F0">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658F0">
        <w:rPr>
          <w:rStyle w:val="StyleUnderline"/>
        </w:rPr>
        <w:t xml:space="preserve">in 2016, </w:t>
      </w:r>
      <w:r w:rsidRPr="00B129F9">
        <w:rPr>
          <w:rStyle w:val="StyleUnderline"/>
          <w:highlight w:val="cyan"/>
        </w:rPr>
        <w:t>healthcare</w:t>
      </w:r>
      <w:r w:rsidRPr="00AD32F9">
        <w:rPr>
          <w:rStyle w:val="StyleUnderline"/>
        </w:rPr>
        <w:t xml:space="preserve"> spending </w:t>
      </w:r>
      <w:r w:rsidRPr="00B129F9">
        <w:rPr>
          <w:rStyle w:val="StyleUnderline"/>
          <w:highlight w:val="cyan"/>
        </w:rPr>
        <w:t>accounted for</w:t>
      </w:r>
      <w:r w:rsidRPr="007658F0">
        <w:rPr>
          <w:rStyle w:val="StyleUnderline"/>
        </w:rPr>
        <w:t xml:space="preserve"> almost </w:t>
      </w:r>
      <w:r w:rsidRPr="00B129F9">
        <w:rPr>
          <w:rStyle w:val="Emphasis"/>
          <w:highlight w:val="cyan"/>
        </w:rPr>
        <w:t>one-third of all revenue</w:t>
      </w:r>
      <w:r w:rsidRPr="00B129F9">
        <w:rPr>
          <w:rStyle w:val="StyleUnderline"/>
          <w:highlight w:val="cyan"/>
        </w:rPr>
        <w:t xml:space="preserve"> </w:t>
      </w:r>
      <w:r w:rsidRPr="00E1094A">
        <w:rPr>
          <w:rStyle w:val="StyleUnderline"/>
        </w:rPr>
        <w:t>received by the government</w:t>
      </w:r>
      <w:r w:rsidRPr="007658F0">
        <w:rPr>
          <w:rStyle w:val="StyleUnderline"/>
        </w:rPr>
        <w:t xml:space="preserve"> and surpassed Social Security as the largest single budget category</w:t>
      </w:r>
      <w:r w:rsidRPr="007658F0">
        <w:t xml:space="preserve">. What makes this trend even more alarming is the fact that revenue to the federal government doubled from 1998 to 2016. That means </w:t>
      </w:r>
      <w:r w:rsidRPr="00E1094A">
        <w:rPr>
          <w:rStyle w:val="StyleUnderline"/>
        </w:rPr>
        <w:t>healthcare spending by the federal government has almost quadrupled in te</w:t>
      </w:r>
      <w:r w:rsidRPr="007658F0">
        <w:rPr>
          <w:rStyle w:val="StyleUnderline"/>
        </w:rPr>
        <w:t>rms of actual dollars in that same time period</w:t>
      </w:r>
      <w:r w:rsidRPr="007658F0">
        <w:t xml:space="preserve">. If this trend continues for the next 20 years, </w:t>
      </w:r>
      <w:r w:rsidRPr="007658F0">
        <w:rPr>
          <w:rStyle w:val="StyleUnderline"/>
        </w:rPr>
        <w:t>healthcare spending will account for over half the revenue received by the government by the year 2035</w:t>
      </w:r>
      <w:r w:rsidRPr="007658F0">
        <w:t xml:space="preserve">. Again, </w:t>
      </w:r>
      <w:r w:rsidRPr="00B129F9">
        <w:rPr>
          <w:rStyle w:val="StyleUnderline"/>
          <w:highlight w:val="cyan"/>
        </w:rPr>
        <w:t>that</w:t>
      </w:r>
      <w:r w:rsidRPr="00AD32F9">
        <w:rPr>
          <w:rStyle w:val="StyleUnderline"/>
        </w:rPr>
        <w:t xml:space="preserve"> simply </w:t>
      </w:r>
      <w:r w:rsidRPr="00B129F9">
        <w:rPr>
          <w:rStyle w:val="StyleUnderline"/>
          <w:highlight w:val="cyan"/>
        </w:rPr>
        <w:t xml:space="preserve">can’t happen without causing </w:t>
      </w:r>
      <w:r w:rsidRPr="00B129F9">
        <w:rPr>
          <w:rStyle w:val="Emphasis"/>
          <w:highlight w:val="cyan"/>
        </w:rPr>
        <w:t>signiﬁcant issues for the ﬁnancial wellbeing of our country</w:t>
      </w:r>
      <w:r w:rsidRPr="007658F0">
        <w:t>.</w:t>
      </w:r>
    </w:p>
    <w:p w14:paraId="2A3EAD0F" w14:textId="77777777" w:rsidR="00C62CF0" w:rsidRPr="007658F0" w:rsidRDefault="00C62CF0" w:rsidP="00C62CF0">
      <w:pPr>
        <w:rPr>
          <w:rStyle w:val="Emphasis"/>
        </w:rPr>
      </w:pPr>
      <w:r w:rsidRPr="007658F0">
        <w:t xml:space="preserve">In recent history, </w:t>
      </w:r>
      <w:r w:rsidRPr="007658F0">
        <w:rPr>
          <w:rStyle w:val="StyleUnderline"/>
        </w:rPr>
        <w:t>the U.S. economy has experienced the near catastrophic failure of two major market segments</w:t>
      </w:r>
      <w:r w:rsidRPr="007658F0">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AD32F9">
        <w:rPr>
          <w:rStyle w:val="StyleUnderline"/>
        </w:rPr>
        <w:t xml:space="preserve">What happens if healthcare is the next industry to suffer a </w:t>
      </w:r>
      <w:r w:rsidRPr="00AD32F9">
        <w:rPr>
          <w:rStyle w:val="Emphasis"/>
        </w:rPr>
        <w:t>major</w:t>
      </w:r>
      <w:r w:rsidRPr="007658F0">
        <w:rPr>
          <w:rStyle w:val="Emphasis"/>
        </w:rPr>
        <w:t xml:space="preserve"> failure and </w:t>
      </w:r>
      <w:r w:rsidRPr="00AD32F9">
        <w:rPr>
          <w:rStyle w:val="Emphasis"/>
        </w:rPr>
        <w:t>collapse?</w:t>
      </w:r>
    </w:p>
    <w:p w14:paraId="4181E374" w14:textId="77777777" w:rsidR="00C62CF0" w:rsidRPr="007658F0" w:rsidRDefault="00C62CF0" w:rsidP="00C62CF0">
      <w:r w:rsidRPr="007658F0">
        <w:t xml:space="preserve">It’s safe to say that </w:t>
      </w:r>
      <w:r w:rsidRPr="00B129F9">
        <w:rPr>
          <w:rStyle w:val="StyleUnderline"/>
          <w:highlight w:val="cyan"/>
        </w:rPr>
        <w:t xml:space="preserve">a </w:t>
      </w:r>
      <w:r w:rsidRPr="00E1094A">
        <w:rPr>
          <w:rStyle w:val="StyleUnderline"/>
        </w:rPr>
        <w:t xml:space="preserve">healthcare </w:t>
      </w:r>
      <w:r w:rsidRPr="00B129F9">
        <w:rPr>
          <w:rStyle w:val="StyleUnderline"/>
          <w:highlight w:val="cyan"/>
        </w:rPr>
        <w:t>meltdown would make</w:t>
      </w:r>
      <w:r w:rsidRPr="007658F0">
        <w:rPr>
          <w:rStyle w:val="StyleUnderline"/>
        </w:rPr>
        <w:t xml:space="preserve"> both the automotive and </w:t>
      </w:r>
      <w:r w:rsidRPr="00B129F9">
        <w:rPr>
          <w:rStyle w:val="StyleUnderline"/>
          <w:highlight w:val="cyan"/>
        </w:rPr>
        <w:t>housing</w:t>
      </w:r>
      <w:r w:rsidRPr="007658F0">
        <w:rPr>
          <w:rStyle w:val="StyleUnderline"/>
        </w:rPr>
        <w:t xml:space="preserve"> industries’ </w:t>
      </w:r>
      <w:r w:rsidRPr="00B129F9">
        <w:rPr>
          <w:rStyle w:val="StyleUnderline"/>
          <w:highlight w:val="cyan"/>
        </w:rPr>
        <w:t xml:space="preserve">experiences </w:t>
      </w:r>
      <w:r w:rsidRPr="00B129F9">
        <w:rPr>
          <w:rStyle w:val="Emphasis"/>
          <w:highlight w:val="cyan"/>
        </w:rPr>
        <w:t>seem minor</w:t>
      </w:r>
      <w:r w:rsidRPr="00AD32F9">
        <w:rPr>
          <w:rStyle w:val="StyleUnderline"/>
        </w:rPr>
        <w:t xml:space="preserve"> in comparison</w:t>
      </w:r>
      <w:r w:rsidRPr="007658F0">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B129F9">
        <w:rPr>
          <w:rStyle w:val="Emphasis"/>
          <w:highlight w:val="cyan"/>
        </w:rPr>
        <w:t>Healthcare is ﬁve times larger than</w:t>
      </w:r>
      <w:r w:rsidRPr="007658F0">
        <w:rPr>
          <w:rStyle w:val="Emphasis"/>
        </w:rPr>
        <w:t xml:space="preserve"> the </w:t>
      </w:r>
      <w:r w:rsidRPr="00B129F9">
        <w:rPr>
          <w:rStyle w:val="Emphasis"/>
          <w:highlight w:val="cyan"/>
        </w:rPr>
        <w:t>auto</w:t>
      </w:r>
      <w:r w:rsidRPr="007658F0">
        <w:rPr>
          <w:rStyle w:val="Emphasis"/>
        </w:rPr>
        <w:t xml:space="preserve"> industry</w:t>
      </w:r>
      <w:r w:rsidRPr="007658F0">
        <w:t xml:space="preserve"> </w:t>
      </w:r>
      <w:r w:rsidRPr="007658F0">
        <w:rPr>
          <w:rStyle w:val="StyleUnderline"/>
        </w:rPr>
        <w:t>in terms of its percentage of GDP, and is ten times larger than the auto industry in terms of the number of people it employs</w:t>
      </w:r>
      <w:r w:rsidRPr="007658F0">
        <w:t>.</w:t>
      </w:r>
    </w:p>
    <w:p w14:paraId="2EFFAC2A" w14:textId="77777777" w:rsidR="00C62CF0" w:rsidRPr="007658F0" w:rsidRDefault="00C62CF0" w:rsidP="00C62CF0">
      <w:r w:rsidRPr="007658F0">
        <w:lastRenderedPageBreak/>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217C84A0" w14:textId="77777777" w:rsidR="00C62CF0" w:rsidRPr="007658F0" w:rsidRDefault="00C62CF0" w:rsidP="00C62CF0">
      <w:r w:rsidRPr="007658F0">
        <w:t xml:space="preserve">These comparisons give you an idea of just how signiﬁcant a portion healthcare comprises of the U.S. economy. </w:t>
      </w:r>
      <w:r w:rsidRPr="007658F0">
        <w:rPr>
          <w:rStyle w:val="StyleUnderline"/>
        </w:rPr>
        <w:t>It</w:t>
      </w:r>
      <w:r w:rsidRPr="007658F0">
        <w:t xml:space="preserve"> also </w:t>
      </w:r>
      <w:r w:rsidRPr="007658F0">
        <w:rPr>
          <w:rStyle w:val="StyleUnderline"/>
        </w:rPr>
        <w:t xml:space="preserve">begins to help us understand the impact it would have on the economy if </w:t>
      </w:r>
      <w:r w:rsidRPr="007658F0">
        <w:rPr>
          <w:rStyle w:val="Emphasis"/>
        </w:rPr>
        <w:t>healthcare melted down</w:t>
      </w:r>
      <w:r w:rsidRPr="007658F0">
        <w:rPr>
          <w:rStyle w:val="StyleUnderline"/>
        </w:rPr>
        <w:t xml:space="preserve"> like the auto and housing industries did</w:t>
      </w:r>
      <w:r w:rsidRPr="007658F0">
        <w:t xml:space="preserve">. So, let’s continue the comparison and use our experience with the auto and housing industries to suggest to what order of magnitude the impact a failure in the healthcare market would cause our economy. </w:t>
      </w:r>
    </w:p>
    <w:p w14:paraId="40F8BEE6" w14:textId="77777777" w:rsidR="00C62CF0" w:rsidRPr="007658F0" w:rsidRDefault="00C62CF0" w:rsidP="00C62CF0">
      <w:r w:rsidRPr="007658F0">
        <w:t xml:space="preserve">The bailout in the auto industry cost the federal government $80 billion over ﬁve years. Imagine a similar failure in healthcare that prompted the federal government to propose a similar bailout program. </w:t>
      </w:r>
      <w:r w:rsidRPr="007658F0">
        <w:rPr>
          <w:rStyle w:val="StyleUnderline"/>
        </w:rPr>
        <w:t>Let’s imagine the government felt the need to inject cash into hospital systems and doctors’ ofﬁces to keep them aﬂoat</w:t>
      </w:r>
      <w:r w:rsidRPr="007658F0">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AD32F9">
        <w:rPr>
          <w:rStyle w:val="StyleUnderline"/>
        </w:rPr>
        <w:t>To pay for a bailout of the healthcare industry,</w:t>
      </w:r>
      <w:r w:rsidRPr="00AD32F9">
        <w:t xml:space="preserve"> </w:t>
      </w:r>
      <w:r w:rsidRPr="00B129F9">
        <w:rPr>
          <w:rStyle w:val="Emphasis"/>
          <w:highlight w:val="cyan"/>
        </w:rPr>
        <w:t>we’d</w:t>
      </w:r>
      <w:r w:rsidRPr="00AD32F9">
        <w:rPr>
          <w:rStyle w:val="Emphasis"/>
        </w:rPr>
        <w:t xml:space="preserve"> </w:t>
      </w:r>
      <w:r w:rsidRPr="00B129F9">
        <w:rPr>
          <w:rStyle w:val="Emphasis"/>
          <w:highlight w:val="cyan"/>
        </w:rPr>
        <w:t>have to eliminate all welfare</w:t>
      </w:r>
      <w:r w:rsidRPr="007658F0">
        <w:rPr>
          <w:rStyle w:val="Emphasis"/>
        </w:rPr>
        <w:t xml:space="preserve"> programs in this country</w:t>
      </w:r>
      <w:r w:rsidRPr="007658F0">
        <w:t xml:space="preserve">. </w:t>
      </w:r>
      <w:r w:rsidRPr="00B129F9">
        <w:rPr>
          <w:rStyle w:val="StyleUnderline"/>
          <w:highlight w:val="cyan"/>
        </w:rPr>
        <w:t>Can you imagine the impact</w:t>
      </w:r>
      <w:r w:rsidRPr="007658F0">
        <w:rPr>
          <w:rStyle w:val="StyleUnderline"/>
        </w:rPr>
        <w:t xml:space="preserve"> it would have </w:t>
      </w:r>
      <w:r w:rsidRPr="00B129F9">
        <w:rPr>
          <w:rStyle w:val="StyleUnderline"/>
          <w:highlight w:val="cyan"/>
        </w:rPr>
        <w:t>on the economy</w:t>
      </w:r>
      <w:r w:rsidRPr="007658F0">
        <w:t xml:space="preserve"> if there were suddenly none of the assistance programs so many have come to rely upon?</w:t>
      </w:r>
    </w:p>
    <w:p w14:paraId="21C0500E" w14:textId="77777777" w:rsidR="00C62CF0" w:rsidRPr="007658F0" w:rsidRDefault="00C62CF0" w:rsidP="00C62CF0">
      <w:r w:rsidRPr="007658F0">
        <w:t xml:space="preserve">When the housing market crashed, it caused the loss of about 3 million jobs from its peak employment level of 7.4 million in 1996. Again, if we transfer that experience to the healthcare market, we come up with a truly frightening scenario. </w:t>
      </w:r>
      <w:r w:rsidRPr="00B129F9">
        <w:rPr>
          <w:rStyle w:val="StyleUnderline"/>
          <w:highlight w:val="cyan"/>
        </w:rPr>
        <w:t>If healthcare lost 40% of its jobs</w:t>
      </w:r>
      <w:r w:rsidRPr="007658F0">
        <w:rPr>
          <w:rStyle w:val="StyleUnderline"/>
        </w:rPr>
        <w:t xml:space="preserve"> like housing did, </w:t>
      </w:r>
      <w:r w:rsidRPr="00B129F9">
        <w:rPr>
          <w:rStyle w:val="StyleUnderline"/>
          <w:highlight w:val="cyan"/>
        </w:rPr>
        <w:t xml:space="preserve">it would mean </w:t>
      </w:r>
      <w:r w:rsidRPr="00B129F9">
        <w:rPr>
          <w:rStyle w:val="Emphasis"/>
          <w:highlight w:val="cyan"/>
        </w:rPr>
        <w:t>7.2 million jobs</w:t>
      </w:r>
      <w:r w:rsidRPr="007658F0">
        <w:rPr>
          <w:rStyle w:val="Emphasis"/>
        </w:rPr>
        <w:t xml:space="preserve"> lost</w:t>
      </w:r>
      <w:r w:rsidRPr="007658F0">
        <w:t>. That’s more than four times the number of people who are employed by the entire auto industry—an industry that was considered too big to be allowed to fail.</w:t>
      </w:r>
    </w:p>
    <w:p w14:paraId="69CBDC09" w14:textId="77777777" w:rsidR="00C62CF0" w:rsidRPr="007658F0" w:rsidRDefault="00C62CF0" w:rsidP="00C62CF0">
      <w:r w:rsidRPr="00B129F9">
        <w:rPr>
          <w:rStyle w:val="StyleUnderline"/>
          <w:highlight w:val="cyan"/>
        </w:rPr>
        <w:t>The loss</w:t>
      </w:r>
      <w:r w:rsidRPr="007658F0">
        <w:rPr>
          <w:rStyle w:val="StyleUnderline"/>
        </w:rPr>
        <w:t xml:space="preserve"> of 7.2 million jobs </w:t>
      </w:r>
      <w:r w:rsidRPr="00B129F9">
        <w:rPr>
          <w:rStyle w:val="StyleUnderline"/>
          <w:highlight w:val="cyan"/>
        </w:rPr>
        <w:t>would increase</w:t>
      </w:r>
      <w:r w:rsidRPr="007658F0">
        <w:rPr>
          <w:rStyle w:val="StyleUnderline"/>
        </w:rPr>
        <w:t xml:space="preserve"> the </w:t>
      </w:r>
      <w:r w:rsidRPr="00B129F9">
        <w:rPr>
          <w:rStyle w:val="Emphasis"/>
          <w:highlight w:val="cyan"/>
        </w:rPr>
        <w:t>unemployment</w:t>
      </w:r>
      <w:r w:rsidRPr="007658F0">
        <w:rPr>
          <w:rStyle w:val="Emphasis"/>
        </w:rPr>
        <w:t xml:space="preserve"> rate </w:t>
      </w:r>
      <w:r w:rsidRPr="00B129F9">
        <w:rPr>
          <w:rStyle w:val="Emphasis"/>
          <w:highlight w:val="cyan"/>
        </w:rPr>
        <w:t>by 5%</w:t>
      </w:r>
      <w:r w:rsidRPr="00B129F9">
        <w:rPr>
          <w:rStyle w:val="StyleUnderline"/>
          <w:highlight w:val="cyan"/>
        </w:rPr>
        <w:t>.</w:t>
      </w:r>
      <w:r w:rsidRPr="007658F0">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4CC532E4" w14:textId="77777777" w:rsidR="00C62CF0" w:rsidRPr="007658F0" w:rsidRDefault="00C62CF0" w:rsidP="00C62CF0">
      <w:r w:rsidRPr="007658F0">
        <w:t xml:space="preserve">Economists fear that a </w:t>
      </w:r>
      <w:r w:rsidRPr="007658F0">
        <w:rPr>
          <w:rStyle w:val="StyleUnderline"/>
        </w:rPr>
        <w:t xml:space="preserve">large increase in </w:t>
      </w:r>
      <w:r w:rsidRPr="00AD32F9">
        <w:rPr>
          <w:rStyle w:val="StyleUnderline"/>
        </w:rPr>
        <w:t>unemployment could cause interest rates to escalate</w:t>
      </w:r>
      <w:r w:rsidRPr="007658F0">
        <w:rPr>
          <w:rStyle w:val="StyleUnderline"/>
        </w:rPr>
        <w:t xml:space="preserve"> to levels approaching those of the early 1980s</w:t>
      </w:r>
      <w:r w:rsidRPr="007658F0">
        <w:t xml:space="preserve">. If that were to happen today, with a $19 trillion national debt, it would mean that our annual debt service would be $3.8 trillion. Keep in mind that the federal government only takes in $3.4 trillion in total revenue. That’s right, </w:t>
      </w:r>
      <w:r w:rsidRPr="007658F0">
        <w:rPr>
          <w:rStyle w:val="StyleUnderline"/>
        </w:rPr>
        <w:t>in our nightmare scenario</w:t>
      </w:r>
      <w:r w:rsidRPr="007658F0">
        <w:t xml:space="preserve"> where healthcare fails and eliminates 7.2 million jobs, which pushes unemployment above 10% and causes interest rates to climb to almost 20%, </w:t>
      </w:r>
      <w:r w:rsidRPr="00AD32F9">
        <w:rPr>
          <w:rStyle w:val="StyleUnderline"/>
        </w:rPr>
        <w:t>we would be in a situation where</w:t>
      </w:r>
      <w:r w:rsidRPr="007658F0">
        <w:rPr>
          <w:rStyle w:val="StyleUnderline"/>
        </w:rPr>
        <w:t xml:space="preserve"> the </w:t>
      </w:r>
      <w:r w:rsidRPr="00B129F9">
        <w:rPr>
          <w:rStyle w:val="StyleUnderline"/>
          <w:highlight w:val="cyan"/>
        </w:rPr>
        <w:t xml:space="preserve">interest </w:t>
      </w:r>
      <w:r w:rsidRPr="00B129F9">
        <w:rPr>
          <w:rStyle w:val="Emphasis"/>
          <w:highlight w:val="cyan"/>
        </w:rPr>
        <w:t>payments on</w:t>
      </w:r>
      <w:r w:rsidRPr="007658F0">
        <w:rPr>
          <w:rStyle w:val="Emphasis"/>
        </w:rPr>
        <w:t xml:space="preserve"> our current </w:t>
      </w:r>
      <w:r w:rsidRPr="00B129F9">
        <w:rPr>
          <w:rStyle w:val="Emphasis"/>
          <w:highlight w:val="cyan"/>
        </w:rPr>
        <w:t>debt would be more than our entire federal tax revenue</w:t>
      </w:r>
      <w:r w:rsidRPr="007658F0">
        <w:t xml:space="preserve">. </w:t>
      </w:r>
      <w:r w:rsidRPr="007658F0">
        <w:rPr>
          <w:rStyle w:val="StyleUnderline"/>
        </w:rPr>
        <w:t xml:space="preserve">Basically, </w:t>
      </w:r>
      <w:r w:rsidRPr="00B129F9">
        <w:rPr>
          <w:rStyle w:val="StyleUnderline"/>
          <w:highlight w:val="cyan"/>
        </w:rPr>
        <w:t>we would be Greece</w:t>
      </w:r>
      <w:r w:rsidRPr="007658F0">
        <w:rPr>
          <w:rStyle w:val="StyleUnderline"/>
        </w:rPr>
        <w:t xml:space="preserve">, but </w:t>
      </w:r>
      <w:r w:rsidRPr="00B129F9">
        <w:rPr>
          <w:rStyle w:val="StyleUnderline"/>
          <w:highlight w:val="cyan"/>
        </w:rPr>
        <w:t>on a much larger scale</w:t>
      </w:r>
      <w:r w:rsidRPr="007658F0">
        <w:t>.</w:t>
      </w:r>
    </w:p>
    <w:p w14:paraId="443E24B4" w14:textId="77777777" w:rsidR="00C62CF0" w:rsidRPr="007658F0" w:rsidRDefault="00C62CF0" w:rsidP="00C62CF0">
      <w:r w:rsidRPr="007658F0">
        <w:t xml:space="preserve">Ok, now it’s time to take a deep breath. I’m not convinced that healthcare is fated to unavoidable failure and economic catastrophe. That’s a worst-case scenario. The problem is that </w:t>
      </w:r>
      <w:r w:rsidRPr="00AD32F9">
        <w:rPr>
          <w:rStyle w:val="Emphasis"/>
        </w:rPr>
        <w:lastRenderedPageBreak/>
        <w:t>at even a fraction</w:t>
      </w:r>
      <w:r w:rsidRPr="007658F0">
        <w:rPr>
          <w:rStyle w:val="StyleUnderline"/>
        </w:rPr>
        <w:t xml:space="preserve"> the severity of the auto or housing industry crises we’ve already faced, </w:t>
      </w:r>
      <w:r w:rsidRPr="00B129F9">
        <w:rPr>
          <w:rStyle w:val="Emphasis"/>
          <w:highlight w:val="cyan"/>
        </w:rPr>
        <w:t>a healthcare collapse would</w:t>
      </w:r>
      <w:r w:rsidRPr="007658F0">
        <w:rPr>
          <w:rStyle w:val="Emphasis"/>
        </w:rPr>
        <w:t xml:space="preserve"> still </w:t>
      </w:r>
      <w:r w:rsidRPr="00B129F9">
        <w:rPr>
          <w:rStyle w:val="Emphasis"/>
          <w:highlight w:val="cyan"/>
        </w:rPr>
        <w:t>be devastating</w:t>
      </w:r>
      <w:r w:rsidRPr="007658F0">
        <w:t xml:space="preserve">. Healthcare can’t be allowed to continue its current inﬂationary trending. I believe </w:t>
      </w:r>
      <w:r w:rsidRPr="007658F0">
        <w:rPr>
          <w:rStyle w:val="StyleUnderline"/>
        </w:rPr>
        <w:t>we are on the verge of some major changes in healthcare, and</w:t>
      </w:r>
      <w:r w:rsidRPr="007658F0">
        <w:t xml:space="preserve"> that </w:t>
      </w:r>
      <w:r w:rsidRPr="007658F0">
        <w:rPr>
          <w:rStyle w:val="StyleUnderline"/>
        </w:rPr>
        <w:t xml:space="preserve">how they’re implemented will determine their impact on the </w:t>
      </w:r>
      <w:r w:rsidRPr="007658F0">
        <w:rPr>
          <w:rStyle w:val="Emphasis"/>
        </w:rPr>
        <w:t>overall economic picture</w:t>
      </w:r>
      <w:r w:rsidRPr="007658F0">
        <w:rPr>
          <w:rStyle w:val="StyleUnderline"/>
        </w:rPr>
        <w:t xml:space="preserve"> in this country and around the world</w:t>
      </w:r>
      <w:r w:rsidRPr="007658F0">
        <w:t xml:space="preserve">. </w:t>
      </w:r>
      <w:r w:rsidRPr="00B129F9">
        <w:rPr>
          <w:rStyle w:val="StyleUnderline"/>
          <w:highlight w:val="cyan"/>
        </w:rPr>
        <w:t>Continued failure</w:t>
      </w:r>
      <w:r w:rsidRPr="007658F0">
        <w:rPr>
          <w:rStyle w:val="StyleUnderline"/>
        </w:rPr>
        <w:t xml:space="preserve"> to recognize the truth about healthcare </w:t>
      </w:r>
      <w:r w:rsidRPr="00B129F9">
        <w:rPr>
          <w:rStyle w:val="StyleUnderline"/>
          <w:highlight w:val="cyan"/>
        </w:rPr>
        <w:t>will</w:t>
      </w:r>
      <w:r w:rsidRPr="007658F0">
        <w:rPr>
          <w:rStyle w:val="StyleUnderline"/>
        </w:rPr>
        <w:t xml:space="preserve"> only </w:t>
      </w:r>
      <w:r w:rsidRPr="00B129F9">
        <w:rPr>
          <w:rStyle w:val="StyleUnderline"/>
          <w:highlight w:val="cyan"/>
        </w:rPr>
        <w:t>cause the resulting market corrections to be worse</w:t>
      </w:r>
      <w:r w:rsidRPr="007658F0">
        <w:rPr>
          <w:rStyle w:val="StyleUnderline"/>
        </w:rPr>
        <w:t xml:space="preserve"> than they need to be</w:t>
      </w:r>
      <w:r w:rsidRPr="007658F0">
        <w:t>.</w:t>
      </w:r>
    </w:p>
    <w:p w14:paraId="1F12D8FF" w14:textId="77777777" w:rsidR="00C62CF0" w:rsidRPr="007658F0" w:rsidRDefault="00C62CF0" w:rsidP="00C62CF0">
      <w:r w:rsidRPr="007658F0">
        <w:t xml:space="preserve">I don’t want to diminish the pain and anguish that many people caught up in the housing crash experienced. I think an argument can be made, though, that </w:t>
      </w:r>
      <w:r w:rsidRPr="007658F0">
        <w:rPr>
          <w:rStyle w:val="StyleUnderline"/>
        </w:rPr>
        <w:t xml:space="preserve">if the healthcare market crashes and millions of people end up with no healthcare, </w:t>
      </w:r>
      <w:r w:rsidRPr="00B129F9">
        <w:rPr>
          <w:rStyle w:val="StyleUnderline"/>
          <w:highlight w:val="cyan"/>
        </w:rPr>
        <w:t>the resulting fallout could be much worse than</w:t>
      </w:r>
      <w:r w:rsidRPr="007658F0">
        <w:rPr>
          <w:rStyle w:val="StyleUnderline"/>
        </w:rPr>
        <w:t xml:space="preserve"> even </w:t>
      </w:r>
      <w:r w:rsidRPr="00B129F9">
        <w:rPr>
          <w:rStyle w:val="StyleUnderline"/>
          <w:highlight w:val="cyan"/>
        </w:rPr>
        <w:t>the housing crisis</w:t>
      </w:r>
      <w:r w:rsidRPr="007658F0">
        <w:t xml:space="preserve">. </w:t>
      </w:r>
    </w:p>
    <w:p w14:paraId="311B6CAE" w14:textId="77777777" w:rsidR="00C62CF0" w:rsidRDefault="00C62CF0" w:rsidP="00C62CF0">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042511FA" w14:textId="77777777" w:rsidR="00C62CF0" w:rsidRPr="002A165B" w:rsidRDefault="00C62CF0" w:rsidP="00C62CF0">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1D2F513B" w14:textId="77777777" w:rsidR="00C62CF0" w:rsidRDefault="00C62CF0" w:rsidP="00C62CF0">
      <w:r>
        <w:t xml:space="preserve">WASHINGTON — </w:t>
      </w:r>
      <w:r w:rsidRPr="00B129F9">
        <w:rPr>
          <w:rStyle w:val="Emphasis"/>
          <w:highlight w:val="cyan"/>
        </w:rPr>
        <w:t>The Fed</w:t>
      </w:r>
      <w:r w:rsidRPr="002A165B">
        <w:rPr>
          <w:rStyle w:val="Emphasis"/>
        </w:rPr>
        <w:t xml:space="preserve">eral Reserve </w:t>
      </w:r>
      <w:r w:rsidRPr="00B129F9">
        <w:rPr>
          <w:rStyle w:val="Emphasis"/>
          <w:highlight w:val="cyan"/>
        </w:rPr>
        <w:t>is keeping its ultra-low interest rate policies in place</w:t>
      </w:r>
      <w:r>
        <w:t xml:space="preserve">, </w:t>
      </w:r>
      <w:r w:rsidRPr="002A165B">
        <w:rPr>
          <w:rStyle w:val="StyleUnderline"/>
        </w:rPr>
        <w:t xml:space="preserve">a sign that </w:t>
      </w:r>
      <w:r w:rsidRPr="00B129F9">
        <w:rPr>
          <w:rStyle w:val="StyleUnderline"/>
          <w:highlight w:val="cyan"/>
        </w:rPr>
        <w:t>it wants to see more evidence of a strengthening economic recovery before it</w:t>
      </w:r>
      <w:r w:rsidRPr="002A165B">
        <w:rPr>
          <w:rStyle w:val="StyleUnderline"/>
        </w:rPr>
        <w:t xml:space="preserve"> would </w:t>
      </w:r>
      <w:r w:rsidRPr="00B129F9">
        <w:rPr>
          <w:rStyle w:val="StyleUnderline"/>
          <w:highlight w:val="cyan"/>
        </w:rPr>
        <w:t>consider easing its support</w:t>
      </w:r>
      <w:r w:rsidRPr="002A165B">
        <w:rPr>
          <w:rStyle w:val="StyleUnderline"/>
        </w:rPr>
        <w:t>.</w:t>
      </w:r>
    </w:p>
    <w:p w14:paraId="3B4BFAC2" w14:textId="77777777" w:rsidR="00C62CF0" w:rsidRDefault="00C62CF0" w:rsidP="00C62CF0">
      <w:r>
        <w:t xml:space="preserve">In a statement Wednesday, </w:t>
      </w:r>
      <w:r w:rsidRPr="002A165B">
        <w:rPr>
          <w:rStyle w:val="StyleUnderline"/>
        </w:rPr>
        <w:t xml:space="preserve">the Fed </w:t>
      </w:r>
      <w:r w:rsidRPr="00B129F9">
        <w:rPr>
          <w:rStyle w:val="StyleUnderline"/>
          <w:highlight w:val="cyan"/>
        </w:rPr>
        <w:t>expressed a brighter outlook</w:t>
      </w:r>
      <w:r>
        <w:t xml:space="preserve">, </w:t>
      </w:r>
      <w:r w:rsidRPr="002A165B">
        <w:rPr>
          <w:rStyle w:val="Emphasis"/>
        </w:rPr>
        <w:t xml:space="preserve">saying </w:t>
      </w:r>
      <w:r w:rsidRPr="00B129F9">
        <w:rPr>
          <w:rStyle w:val="Emphasis"/>
          <w:highlight w:val="cyan"/>
        </w:rPr>
        <w:t>the economy has improved along with the job market</w:t>
      </w:r>
      <w:r>
        <w:t>. And while the policymakers noted that inflation has risen, they ascribed the increase to temporary factors.</w:t>
      </w:r>
    </w:p>
    <w:p w14:paraId="6CDFB266" w14:textId="77777777" w:rsidR="00C62CF0" w:rsidRDefault="00C62CF0" w:rsidP="00C62CF0">
      <w:r>
        <w:t xml:space="preserve">The Fed also signaled its belief that </w:t>
      </w:r>
      <w:r w:rsidRPr="002A165B">
        <w:rPr>
          <w:rStyle w:val="StyleUnderline"/>
        </w:rPr>
        <w:t xml:space="preserve">the </w:t>
      </w:r>
      <w:r w:rsidRPr="00B129F9">
        <w:rPr>
          <w:rStyle w:val="StyleUnderline"/>
          <w:highlight w:val="cyan"/>
        </w:rPr>
        <w:t>pandemic’s threat</w:t>
      </w:r>
      <w:r w:rsidRPr="002A165B">
        <w:rPr>
          <w:rStyle w:val="StyleUnderline"/>
        </w:rPr>
        <w:t xml:space="preserve"> to the economy </w:t>
      </w:r>
      <w:r w:rsidRPr="00B129F9">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5CCBEFA9" w14:textId="77777777" w:rsidR="00C62CF0" w:rsidRDefault="00C62CF0" w:rsidP="00C62CF0">
      <w:r w:rsidRPr="00B129F9">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16B602EF" w14:textId="77777777" w:rsidR="00C62CF0" w:rsidRPr="002A165B" w:rsidRDefault="00C62CF0" w:rsidP="00C62CF0">
      <w:r w:rsidRPr="00B129F9">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5F9B4AD0" w14:textId="77777777" w:rsidR="00C62CF0" w:rsidRDefault="00C62CF0" w:rsidP="00C62CF0">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6391EC0C" w14:textId="77777777" w:rsidR="00C62CF0" w:rsidRPr="00B622DE" w:rsidRDefault="00C62CF0" w:rsidP="00C62CF0">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w:t>
      </w:r>
      <w:r w:rsidRPr="00B622DE">
        <w:rPr>
          <w:szCs w:val="22"/>
        </w:rPr>
        <w:lastRenderedPageBreak/>
        <w:t xml:space="preserve">economics researcher in the Soviet Union, Russia and the United Nations Secretariat, is now Research Director at the Dialogue of Civilizations Research Institute in Berlin “Economic Crisis Can Trigger World War.” </w:t>
      </w:r>
      <w:hyperlink r:id="rId12" w:history="1">
        <w:r w:rsidRPr="00B622DE">
          <w:rPr>
            <w:rStyle w:val="Hyperlink"/>
            <w:szCs w:val="22"/>
          </w:rPr>
          <w:t>http://www.ipsnews.net/2019/02/economic-crisis-can-trigger-world-war/</w:t>
        </w:r>
      </w:hyperlink>
      <w:r w:rsidRPr="00B622DE">
        <w:rPr>
          <w:szCs w:val="22"/>
        </w:rPr>
        <w:t xml:space="preserve">. </w:t>
      </w:r>
    </w:p>
    <w:p w14:paraId="70196412" w14:textId="77777777" w:rsidR="00C62CF0" w:rsidRDefault="00C62CF0" w:rsidP="00C62CF0">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1920ECF8" w14:textId="77777777" w:rsidR="00C62CF0" w:rsidRDefault="00C62CF0" w:rsidP="00C62CF0">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1F2FA543" w14:textId="77777777" w:rsidR="00C62CF0" w:rsidRDefault="00C62CF0" w:rsidP="00C62CF0">
      <w:r>
        <w:t>Crisis responses limited</w:t>
      </w:r>
    </w:p>
    <w:p w14:paraId="01E3B38A" w14:textId="77777777" w:rsidR="00C62CF0" w:rsidRDefault="00C62CF0" w:rsidP="00C62CF0">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176B7174" w14:textId="77777777" w:rsidR="00C62CF0" w:rsidRPr="00B622DE" w:rsidRDefault="00C62CF0" w:rsidP="00C62CF0">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0FEC2B17" w14:textId="77777777" w:rsidR="00C62CF0" w:rsidRDefault="00C62CF0" w:rsidP="00C62CF0">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723DC175" w14:textId="77777777" w:rsidR="00C62CF0" w:rsidRDefault="00C62CF0" w:rsidP="00C62CF0">
      <w:r>
        <w:t>From bust to bubble</w:t>
      </w:r>
    </w:p>
    <w:p w14:paraId="463396DF" w14:textId="77777777" w:rsidR="00C62CF0" w:rsidRDefault="00C62CF0" w:rsidP="00C62CF0">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442FBC1B" w14:textId="77777777" w:rsidR="00C62CF0" w:rsidRDefault="00C62CF0" w:rsidP="00C62CF0">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76504281" w14:textId="77777777" w:rsidR="00C62CF0" w:rsidRPr="00B622DE" w:rsidRDefault="00C62CF0" w:rsidP="00C62CF0">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001441E2" w14:textId="77777777" w:rsidR="00C62CF0" w:rsidRDefault="00C62CF0" w:rsidP="00C62CF0">
      <w:r>
        <w:lastRenderedPageBreak/>
        <w:t>International trade shrank by two-thirds within half a decade after the US passed the Smoot-Hawley Tariff Act in 1930, at the start of the Great Depression, ostensibly to protect American workers and farmers from foreign competition!</w:t>
      </w:r>
    </w:p>
    <w:p w14:paraId="243027B0" w14:textId="77777777" w:rsidR="00C62CF0" w:rsidRDefault="00C62CF0" w:rsidP="00C62CF0">
      <w:r>
        <w:t>Liberalization’s discontents</w:t>
      </w:r>
    </w:p>
    <w:p w14:paraId="666F4156" w14:textId="77777777" w:rsidR="00C62CF0" w:rsidRPr="00B622DE" w:rsidRDefault="00C62CF0" w:rsidP="00C62CF0">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552A62C6" w14:textId="77777777" w:rsidR="00C62CF0" w:rsidRDefault="00C62CF0" w:rsidP="00C62CF0">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561C1A4C" w14:textId="77777777" w:rsidR="00C62CF0" w:rsidRDefault="00C62CF0" w:rsidP="00C62CF0">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F29C3AF" w14:textId="77777777" w:rsidR="00C62CF0" w:rsidRPr="00B622DE" w:rsidRDefault="00C62CF0" w:rsidP="00C62CF0">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5044BD88" w14:textId="77777777" w:rsidR="00C62CF0" w:rsidRDefault="00C62CF0" w:rsidP="00C62CF0">
      <w:r>
        <w:t>Insecurity, populism, conflict</w:t>
      </w:r>
    </w:p>
    <w:p w14:paraId="7827E3A5" w14:textId="77777777" w:rsidR="00C62CF0" w:rsidRDefault="00C62CF0" w:rsidP="00C62CF0">
      <w:r>
        <w:t>Thomas Piketty has argued that a sudden increase in income inequality is often followed by a great crisis. Although causality is difficult to prove, with wealth and income inequality now at historical highs, this should give cause for concern.</w:t>
      </w:r>
    </w:p>
    <w:p w14:paraId="2D551798" w14:textId="77777777" w:rsidR="00C62CF0" w:rsidRDefault="00C62CF0" w:rsidP="00C62CF0">
      <w:r>
        <w:t>Of course, other factors also contribute to or exacerbate civil and international tensions, with some due to policies intended for other purposes. Nevertheless, even if unintended, such developments could inadvertently catalyse future crises and conflicts.</w:t>
      </w:r>
    </w:p>
    <w:p w14:paraId="3476F65D" w14:textId="77777777" w:rsidR="00C62CF0" w:rsidRDefault="00C62CF0" w:rsidP="00C62CF0">
      <w:r>
        <w:t>Publics often have good reason to be restless, if not angry, but the emotional appeals of ethno-populism and jingoistic nationalism are leading to chauvinistic policy measures which only make things worse.</w:t>
      </w:r>
    </w:p>
    <w:p w14:paraId="52D626F3" w14:textId="77777777" w:rsidR="00C62CF0" w:rsidRDefault="00C62CF0" w:rsidP="00C62CF0">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CA117F5" w14:textId="77777777" w:rsidR="00C62CF0" w:rsidRDefault="00C62CF0" w:rsidP="00C62CF0">
      <w:r>
        <w:t>Avoiding Thucydides’ iceberg</w:t>
      </w:r>
    </w:p>
    <w:p w14:paraId="4B21107C" w14:textId="77777777" w:rsidR="00C62CF0" w:rsidRDefault="00C62CF0" w:rsidP="00C62CF0">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4E822FE6" w14:textId="77777777" w:rsidR="00C62CF0" w:rsidRDefault="00C62CF0" w:rsidP="00C62CF0">
      <w:r w:rsidRPr="00B622DE">
        <w:rPr>
          <w:rStyle w:val="StyleUnderline"/>
        </w:rPr>
        <w:lastRenderedPageBreak/>
        <w:t>They patently ignored Thucydides’ warning</w:t>
      </w:r>
      <w:r>
        <w:t>, in chronicling the Peloponnesian wars over two millennia before, when the rise of Athens threatened the established dominance of Sparta!</w:t>
      </w:r>
    </w:p>
    <w:p w14:paraId="73747600" w14:textId="77777777" w:rsidR="00C62CF0" w:rsidRPr="00B622DE" w:rsidRDefault="00C62CF0" w:rsidP="00C62CF0">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55DFC9F8" w14:textId="77777777" w:rsidR="00C62CF0" w:rsidRPr="00B129F9" w:rsidRDefault="00C62CF0" w:rsidP="00C62CF0">
      <w:pPr>
        <w:pStyle w:val="Heading4"/>
      </w:pPr>
      <w:r w:rsidRPr="00B129F9">
        <w:t xml:space="preserve">And go </w:t>
      </w:r>
      <w:r w:rsidRPr="00B129F9">
        <w:rPr>
          <w:u w:val="single"/>
        </w:rPr>
        <w:t>nuclear</w:t>
      </w:r>
      <w:r w:rsidRPr="00B129F9">
        <w:t xml:space="preserve">. </w:t>
      </w:r>
    </w:p>
    <w:p w14:paraId="0554258F" w14:textId="77777777" w:rsidR="00C62CF0" w:rsidRPr="00B129F9" w:rsidRDefault="00C62CF0" w:rsidP="00C62CF0">
      <w:pPr>
        <w:rPr>
          <w:szCs w:val="22"/>
        </w:rPr>
      </w:pPr>
      <w:r w:rsidRPr="00B129F9">
        <w:rPr>
          <w:szCs w:val="22"/>
        </w:rPr>
        <w:t xml:space="preserve">Stein </w:t>
      </w:r>
      <w:r w:rsidRPr="00B129F9">
        <w:rPr>
          <w:rStyle w:val="Style13ptBold"/>
          <w:szCs w:val="22"/>
        </w:rPr>
        <w:t>Tønnesson 15</w:t>
      </w:r>
      <w:r w:rsidRPr="00B129F9">
        <w:rPr>
          <w:szCs w:val="22"/>
        </w:rPr>
        <w:t>. Research Professor, Peace Research Institute Oslo; Leader of East Asia Peace program, Uppsala University, 2015. “Deterrence, interdependence and Sino–US peace.” International Area Studies Review, Vol. 18, No. 3, p. 297-311.</w:t>
      </w:r>
    </w:p>
    <w:p w14:paraId="08319919" w14:textId="77777777" w:rsidR="00C62CF0" w:rsidRPr="007658F0" w:rsidRDefault="00C62CF0" w:rsidP="00C62CF0">
      <w:r w:rsidRPr="007658F0">
        <w:t xml:space="preserve">Several </w:t>
      </w:r>
      <w:r w:rsidRPr="007658F0">
        <w:rPr>
          <w:rStyle w:val="StyleUnderline"/>
        </w:rPr>
        <w:t>recent works</w:t>
      </w:r>
      <w:r w:rsidRPr="007658F0">
        <w:t xml:space="preserve"> on China and Sino–US relations </w:t>
      </w:r>
      <w:r w:rsidRPr="007658F0">
        <w:rPr>
          <w:rStyle w:val="StyleUnderline"/>
        </w:rPr>
        <w:t>have made</w:t>
      </w:r>
      <w:r w:rsidRPr="007658F0">
        <w:t xml:space="preserve"> substantial </w:t>
      </w:r>
      <w:r w:rsidRPr="007658F0">
        <w:rPr>
          <w:rStyle w:val="StyleUnderline"/>
        </w:rPr>
        <w:t>contributions to the current understanding of how and under what circumstances</w:t>
      </w:r>
      <w:r w:rsidRPr="007658F0">
        <w:t xml:space="preserve"> a combination of </w:t>
      </w:r>
      <w:r w:rsidRPr="007658F0">
        <w:rPr>
          <w:rStyle w:val="StyleUnderline"/>
        </w:rPr>
        <w:t>nuclear deterrence and economic interdependence may reduce the risk of war between major powers</w:t>
      </w:r>
      <w:r w:rsidRPr="007658F0">
        <w:t xml:space="preserve">. At least four conclusions can be drawn from the review above: first, those who say that </w:t>
      </w:r>
      <w:r w:rsidRPr="007658F0">
        <w:rPr>
          <w:rStyle w:val="StyleUnderline"/>
        </w:rPr>
        <w:t xml:space="preserve">interdependence may </w:t>
      </w:r>
      <w:r w:rsidRPr="007658F0">
        <w:rPr>
          <w:rStyle w:val="Emphasis"/>
        </w:rPr>
        <w:t>both inhibit and drive conflict</w:t>
      </w:r>
      <w:r w:rsidRPr="007658F0">
        <w:t xml:space="preserve"> are right. </w:t>
      </w:r>
      <w:r w:rsidRPr="00B129F9">
        <w:rPr>
          <w:rStyle w:val="StyleUnderline"/>
          <w:highlight w:val="cyan"/>
        </w:rPr>
        <w:t>Interdependence raises the cost of conflict</w:t>
      </w:r>
      <w:r w:rsidRPr="007658F0">
        <w:t xml:space="preserve"> for all sides </w:t>
      </w:r>
      <w:r w:rsidRPr="007658F0">
        <w:rPr>
          <w:rStyle w:val="StyleUnderline"/>
        </w:rPr>
        <w:t>but</w:t>
      </w:r>
      <w:r w:rsidRPr="007658F0">
        <w:t xml:space="preserve"> </w:t>
      </w:r>
      <w:r w:rsidRPr="007658F0">
        <w:rPr>
          <w:rStyle w:val="StyleUnderline"/>
        </w:rPr>
        <w:t xml:space="preserve">asymmetrical or unbalanced dependencies and </w:t>
      </w:r>
      <w:r w:rsidRPr="007658F0">
        <w:rPr>
          <w:rStyle w:val="Emphasis"/>
        </w:rPr>
        <w:t>negative trade expectations</w:t>
      </w:r>
      <w:r w:rsidRPr="007658F0">
        <w:t xml:space="preserve"> may </w:t>
      </w:r>
      <w:r w:rsidRPr="007658F0">
        <w:rPr>
          <w:rStyle w:val="StyleUnderline"/>
        </w:rPr>
        <w:t>generate tensions leading to trade wars among inter-dependent states that</w:t>
      </w:r>
      <w:r w:rsidRPr="007658F0">
        <w:t xml:space="preserve"> in turn </w:t>
      </w:r>
      <w:r w:rsidRPr="007658F0">
        <w:rPr>
          <w:rStyle w:val="StyleUnderline"/>
        </w:rPr>
        <w:t>increase the risk of military conflict</w:t>
      </w:r>
      <w:r w:rsidRPr="007658F0">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658F0">
        <w:rPr>
          <w:rStyle w:val="StyleUnderline"/>
        </w:rPr>
        <w:t>decisions for war</w:t>
      </w:r>
      <w:r w:rsidRPr="007658F0">
        <w:t xml:space="preserve"> and peace </w:t>
      </w:r>
      <w:r w:rsidRPr="007658F0">
        <w:rPr>
          <w:rStyle w:val="StyleUnderline"/>
        </w:rPr>
        <w:t>are taken by very few people, who act on the basis of their future expectations</w:t>
      </w:r>
      <w:r w:rsidRPr="007658F0">
        <w:t xml:space="preserve">. International relations theory must be supplemented by foreign policy analysis in order to assess the value attributed by national decision-makers to economic development and their assessments of risks and opportunities. </w:t>
      </w:r>
      <w:r w:rsidRPr="00B129F9">
        <w:rPr>
          <w:rStyle w:val="StyleUnderline"/>
          <w:highlight w:val="cyan"/>
        </w:rPr>
        <w:t>If leaders</w:t>
      </w:r>
      <w:r w:rsidRPr="007658F0">
        <w:t xml:space="preserve"> on either side of the Atlantic </w:t>
      </w:r>
      <w:r w:rsidRPr="007658F0">
        <w:rPr>
          <w:rStyle w:val="StyleUnderline"/>
        </w:rPr>
        <w:t xml:space="preserve">begin to </w:t>
      </w:r>
      <w:r w:rsidRPr="00B129F9">
        <w:rPr>
          <w:rStyle w:val="StyleUnderline"/>
          <w:highlight w:val="cyan"/>
        </w:rPr>
        <w:t>seriously</w:t>
      </w:r>
      <w:r w:rsidRPr="007658F0">
        <w:rPr>
          <w:rStyle w:val="StyleUnderline"/>
        </w:rPr>
        <w:t xml:space="preserve"> </w:t>
      </w:r>
      <w:r w:rsidRPr="007658F0">
        <w:rPr>
          <w:rStyle w:val="Emphasis"/>
        </w:rPr>
        <w:t xml:space="preserve">fear or </w:t>
      </w:r>
      <w:r w:rsidRPr="00B129F9">
        <w:rPr>
          <w:rStyle w:val="Emphasis"/>
          <w:highlight w:val="cyan"/>
        </w:rPr>
        <w:t>anticipate their</w:t>
      </w:r>
      <w:r w:rsidRPr="007658F0">
        <w:rPr>
          <w:rStyle w:val="Emphasis"/>
        </w:rPr>
        <w:t xml:space="preserve"> own </w:t>
      </w:r>
      <w:r w:rsidRPr="00B129F9">
        <w:rPr>
          <w:rStyle w:val="Emphasis"/>
          <w:highlight w:val="cyan"/>
        </w:rPr>
        <w:t>nation’s decline</w:t>
      </w:r>
      <w:r w:rsidRPr="007658F0">
        <w:t xml:space="preserve"> then </w:t>
      </w:r>
      <w:r w:rsidRPr="00B129F9">
        <w:rPr>
          <w:rStyle w:val="StyleUnderline"/>
          <w:highlight w:val="cyan"/>
        </w:rPr>
        <w:t>they may blame</w:t>
      </w:r>
      <w:r w:rsidRPr="007658F0">
        <w:t xml:space="preserve"> this on </w:t>
      </w:r>
      <w:r w:rsidRPr="00B129F9">
        <w:rPr>
          <w:rStyle w:val="StyleUnderline"/>
          <w:highlight w:val="cyan"/>
        </w:rPr>
        <w:t>external dependence, appeal to anti-foreign sentiments, contemplate</w:t>
      </w:r>
      <w:r w:rsidRPr="007658F0">
        <w:rPr>
          <w:rStyle w:val="StyleUnderline"/>
        </w:rPr>
        <w:t xml:space="preserve"> the use of </w:t>
      </w:r>
      <w:r w:rsidRPr="00B129F9">
        <w:rPr>
          <w:rStyle w:val="StyleUnderline"/>
          <w:highlight w:val="cyan"/>
        </w:rPr>
        <w:t>force</w:t>
      </w:r>
      <w:r w:rsidRPr="007658F0">
        <w:rPr>
          <w:rStyle w:val="StyleUnderline"/>
        </w:rPr>
        <w:t xml:space="preserve"> to gain</w:t>
      </w:r>
      <w:r w:rsidRPr="007658F0">
        <w:t xml:space="preserve"> respect or </w:t>
      </w:r>
      <w:r w:rsidRPr="007658F0">
        <w:rPr>
          <w:rStyle w:val="StyleUnderline"/>
        </w:rPr>
        <w:t>credibility, adopt protectionist policies</w:t>
      </w:r>
      <w:r w:rsidRPr="00B129F9">
        <w:rPr>
          <w:rStyle w:val="StyleUnderline"/>
          <w:highlight w:val="cyan"/>
        </w:rPr>
        <w:t>, and</w:t>
      </w:r>
      <w:r w:rsidRPr="007658F0">
        <w:t xml:space="preserve"> ultimately </w:t>
      </w:r>
      <w:r w:rsidRPr="00B129F9">
        <w:rPr>
          <w:rStyle w:val="Emphasis"/>
          <w:highlight w:val="cyan"/>
        </w:rPr>
        <w:t>refuse to be deterred by</w:t>
      </w:r>
      <w:r w:rsidRPr="007658F0">
        <w:t xml:space="preserve"> either </w:t>
      </w:r>
      <w:r w:rsidRPr="00B129F9">
        <w:rPr>
          <w:rStyle w:val="Emphasis"/>
          <w:highlight w:val="cyan"/>
        </w:rPr>
        <w:t>nuclear arms</w:t>
      </w:r>
      <w:r w:rsidRPr="007658F0">
        <w:rPr>
          <w:rStyle w:val="StyleUnderline"/>
        </w:rPr>
        <w:t xml:space="preserve"> or prospects of socioeconomic calamities. Such </w:t>
      </w:r>
      <w:r w:rsidRPr="00B129F9">
        <w:rPr>
          <w:rStyle w:val="StyleUnderline"/>
          <w:highlight w:val="cyan"/>
        </w:rPr>
        <w:t>a</w:t>
      </w:r>
      <w:r w:rsidRPr="007658F0">
        <w:rPr>
          <w:rStyle w:val="StyleUnderline"/>
        </w:rPr>
        <w:t xml:space="preserve"> dangerous </w:t>
      </w:r>
      <w:r w:rsidRPr="00B129F9">
        <w:rPr>
          <w:rStyle w:val="StyleUnderline"/>
          <w:highlight w:val="cyan"/>
        </w:rPr>
        <w:t xml:space="preserve">shift could happen </w:t>
      </w:r>
      <w:r w:rsidRPr="00B129F9">
        <w:rPr>
          <w:rStyle w:val="Emphasis"/>
          <w:highlight w:val="cyan"/>
        </w:rPr>
        <w:t>abruptly</w:t>
      </w:r>
      <w:r w:rsidRPr="007658F0">
        <w:t>, i.e. under the instigation of actions by a third party – or against a third party.</w:t>
      </w:r>
    </w:p>
    <w:p w14:paraId="71CB05C2" w14:textId="77777777" w:rsidR="00C62CF0" w:rsidRDefault="00C62CF0" w:rsidP="00C62CF0">
      <w:r w:rsidRPr="007658F0">
        <w:t xml:space="preserve">Yet as long as there is both nuclear deterrence and interdependence, the tensions </w:t>
      </w:r>
      <w:r w:rsidRPr="007658F0">
        <w:rPr>
          <w:rStyle w:val="StyleUnderline"/>
        </w:rPr>
        <w:t>in East Asia</w:t>
      </w:r>
      <w:r w:rsidRPr="007658F0">
        <w:t xml:space="preserve"> are unlikely to escalate to war. As Chan (2013) says, all states in the region are aware that they cannot count on support from either China or the US if they make provocative moves. </w:t>
      </w:r>
      <w:r w:rsidRPr="00B129F9">
        <w:rPr>
          <w:rStyle w:val="StyleUnderline"/>
          <w:highlight w:val="cyan"/>
        </w:rPr>
        <w:t>The greatest risk is</w:t>
      </w:r>
      <w:r w:rsidRPr="007658F0">
        <w:rPr>
          <w:rStyle w:val="StyleUnderline"/>
        </w:rPr>
        <w:t xml:space="preserve"> </w:t>
      </w:r>
      <w:r w:rsidRPr="007658F0">
        <w:rPr>
          <w:rStyle w:val="Emphasis"/>
        </w:rPr>
        <w:t>not</w:t>
      </w:r>
      <w:r w:rsidRPr="007658F0">
        <w:t xml:space="preserve"> that </w:t>
      </w:r>
      <w:r w:rsidRPr="007658F0">
        <w:rPr>
          <w:rStyle w:val="Emphasis"/>
        </w:rPr>
        <w:t>a territorial dispute</w:t>
      </w:r>
      <w:r w:rsidRPr="007658F0">
        <w:t xml:space="preserve"> leads to war under present circumstances </w:t>
      </w:r>
      <w:r w:rsidRPr="007658F0">
        <w:rPr>
          <w:rStyle w:val="StyleUnderline"/>
        </w:rPr>
        <w:t xml:space="preserve">but that </w:t>
      </w:r>
      <w:r w:rsidRPr="00B129F9">
        <w:rPr>
          <w:rStyle w:val="Emphasis"/>
          <w:highlight w:val="cyan"/>
        </w:rPr>
        <w:t>changes in the world economy</w:t>
      </w:r>
      <w:r w:rsidRPr="00B129F9">
        <w:rPr>
          <w:rStyle w:val="StyleUnderline"/>
          <w:highlight w:val="cyan"/>
        </w:rPr>
        <w:t xml:space="preserve"> alter</w:t>
      </w:r>
      <w:r w:rsidRPr="007658F0">
        <w:rPr>
          <w:rStyle w:val="StyleUnderline"/>
        </w:rPr>
        <w:t xml:space="preserve"> those </w:t>
      </w:r>
      <w:r w:rsidRPr="00B129F9">
        <w:rPr>
          <w:rStyle w:val="StyleUnderline"/>
          <w:highlight w:val="cyan"/>
        </w:rPr>
        <w:t>circumstances in ways that render inter-state peace</w:t>
      </w:r>
      <w:r w:rsidRPr="007658F0">
        <w:rPr>
          <w:rStyle w:val="StyleUnderline"/>
        </w:rPr>
        <w:t xml:space="preserve"> more </w:t>
      </w:r>
      <w:r w:rsidRPr="00B129F9">
        <w:rPr>
          <w:rStyle w:val="StyleUnderline"/>
          <w:highlight w:val="cyan"/>
        </w:rPr>
        <w:t>precarious</w:t>
      </w:r>
      <w:r w:rsidRPr="007658F0">
        <w:t xml:space="preserve">. If China and the US fail to rebalance their financial and trading relations (Roach, 2014) then a trade war could result, interrupting transnational production networks, provoking social distress, and exacerbating nationalist emotions. </w:t>
      </w:r>
      <w:r w:rsidRPr="00B129F9">
        <w:rPr>
          <w:rStyle w:val="StyleUnderline"/>
          <w:highlight w:val="cyan"/>
        </w:rPr>
        <w:t>This could have</w:t>
      </w:r>
      <w:r w:rsidRPr="007658F0">
        <w:rPr>
          <w:rStyle w:val="StyleUnderline"/>
        </w:rPr>
        <w:t xml:space="preserve"> unforeseen </w:t>
      </w:r>
      <w:r w:rsidRPr="00B129F9">
        <w:rPr>
          <w:rStyle w:val="StyleUnderline"/>
          <w:highlight w:val="cyan"/>
        </w:rPr>
        <w:t>consequences</w:t>
      </w:r>
      <w:r w:rsidRPr="007658F0">
        <w:rPr>
          <w:rStyle w:val="StyleUnderline"/>
        </w:rPr>
        <w:t xml:space="preserve"> in the field of security, </w:t>
      </w:r>
      <w:r w:rsidRPr="00B129F9">
        <w:rPr>
          <w:rStyle w:val="StyleUnderline"/>
          <w:highlight w:val="cyan"/>
        </w:rPr>
        <w:t>with nuclear deterrence</w:t>
      </w:r>
      <w:r w:rsidRPr="007658F0">
        <w:rPr>
          <w:rStyle w:val="StyleUnderline"/>
        </w:rPr>
        <w:t xml:space="preserve"> remaining </w:t>
      </w:r>
      <w:r w:rsidRPr="00B129F9">
        <w:rPr>
          <w:rStyle w:val="StyleUnderline"/>
          <w:highlight w:val="cyan"/>
        </w:rPr>
        <w:t xml:space="preserve">the only factor to </w:t>
      </w:r>
      <w:r w:rsidRPr="00B129F9">
        <w:rPr>
          <w:rStyle w:val="Emphasis"/>
          <w:highlight w:val="cyan"/>
        </w:rPr>
        <w:t>protect</w:t>
      </w:r>
      <w:r w:rsidRPr="007658F0">
        <w:rPr>
          <w:rStyle w:val="Emphasis"/>
        </w:rPr>
        <w:t xml:space="preserve"> the world </w:t>
      </w:r>
      <w:r w:rsidRPr="00B129F9">
        <w:rPr>
          <w:rStyle w:val="Emphasis"/>
          <w:highlight w:val="cyan"/>
        </w:rPr>
        <w:t>from Armageddon</w:t>
      </w:r>
      <w:r w:rsidRPr="00B129F9">
        <w:rPr>
          <w:rStyle w:val="StyleUnderline"/>
          <w:highlight w:val="cyan"/>
        </w:rPr>
        <w:t xml:space="preserve">, </w:t>
      </w:r>
      <w:r w:rsidRPr="007658F0">
        <w:rPr>
          <w:rStyle w:val="StyleUnderline"/>
        </w:rPr>
        <w:t xml:space="preserve">and </w:t>
      </w:r>
      <w:r w:rsidRPr="007658F0">
        <w:rPr>
          <w:rStyle w:val="Emphasis"/>
        </w:rPr>
        <w:t>unreliably so</w:t>
      </w:r>
      <w:r w:rsidRPr="00B129F9">
        <w:rPr>
          <w:highlight w:val="cyan"/>
        </w:rPr>
        <w:t xml:space="preserve">. </w:t>
      </w:r>
      <w:r w:rsidRPr="00B129F9">
        <w:rPr>
          <w:rStyle w:val="StyleUnderline"/>
          <w:highlight w:val="cyan"/>
        </w:rPr>
        <w:t xml:space="preserve">Deterrence could </w:t>
      </w:r>
      <w:r w:rsidRPr="00B129F9">
        <w:rPr>
          <w:rStyle w:val="Emphasis"/>
          <w:highlight w:val="cyan"/>
        </w:rPr>
        <w:t>lose</w:t>
      </w:r>
      <w:r w:rsidRPr="007658F0">
        <w:rPr>
          <w:rStyle w:val="Emphasis"/>
        </w:rPr>
        <w:t xml:space="preserve"> its </w:t>
      </w:r>
      <w:r w:rsidRPr="00B129F9">
        <w:rPr>
          <w:rStyle w:val="Emphasis"/>
          <w:highlight w:val="cyan"/>
        </w:rPr>
        <w:t>credibility</w:t>
      </w:r>
      <w:r w:rsidRPr="007658F0">
        <w:t xml:space="preserve">: </w:t>
      </w:r>
      <w:r w:rsidRPr="007658F0">
        <w:lastRenderedPageBreak/>
        <w:t xml:space="preserve">one of the two </w:t>
      </w:r>
      <w:r w:rsidRPr="00B129F9">
        <w:rPr>
          <w:rStyle w:val="StyleUnderline"/>
          <w:highlight w:val="cyan"/>
        </w:rPr>
        <w:t>great powers might gamble</w:t>
      </w:r>
      <w:r w:rsidRPr="007658F0">
        <w:rPr>
          <w:rStyle w:val="StyleUnderline"/>
        </w:rPr>
        <w:t xml:space="preserve"> that the other yield </w:t>
      </w:r>
      <w:r w:rsidRPr="00B129F9">
        <w:rPr>
          <w:rStyle w:val="StyleUnderline"/>
          <w:highlight w:val="cyan"/>
        </w:rPr>
        <w:t>in a cyber</w:t>
      </w:r>
      <w:r w:rsidRPr="007658F0">
        <w:rPr>
          <w:rStyle w:val="StyleUnderline"/>
        </w:rPr>
        <w:t xml:space="preserve">-war </w:t>
      </w:r>
      <w:r w:rsidRPr="00B129F9">
        <w:rPr>
          <w:rStyle w:val="StyleUnderline"/>
          <w:highlight w:val="cyan"/>
        </w:rPr>
        <w:t>or conventional</w:t>
      </w:r>
      <w:r w:rsidRPr="007658F0">
        <w:t xml:space="preserve"> limited </w:t>
      </w:r>
      <w:r w:rsidRPr="00B129F9">
        <w:rPr>
          <w:rStyle w:val="StyleUnderline"/>
          <w:highlight w:val="cyan"/>
        </w:rPr>
        <w:t>war</w:t>
      </w:r>
      <w:r w:rsidRPr="007658F0">
        <w:t>, or third party countries might engage in conflict with each other, with a view to obliging Washington or Beijing to intervene.</w:t>
      </w:r>
    </w:p>
    <w:p w14:paraId="14A8CDBA" w14:textId="77777777" w:rsidR="00C62CF0" w:rsidRPr="0001298C" w:rsidRDefault="00C62CF0" w:rsidP="00C62CF0">
      <w:pPr>
        <w:pStyle w:val="Heading4"/>
      </w:pPr>
      <w:r w:rsidRPr="0001298C">
        <w:t xml:space="preserve">Even if growth is imperfect, the transition away fails. </w:t>
      </w:r>
    </w:p>
    <w:p w14:paraId="2AE921ED" w14:textId="77777777" w:rsidR="00C62CF0" w:rsidRPr="0001298C" w:rsidRDefault="00C62CF0" w:rsidP="00C62CF0">
      <w:r w:rsidRPr="0001298C">
        <w:t xml:space="preserve">Hubert </w:t>
      </w:r>
      <w:r w:rsidRPr="00BB2427">
        <w:rPr>
          <w:rStyle w:val="Style13ptBold"/>
        </w:rPr>
        <w:t>Buch-Hansen 18</w:t>
      </w:r>
      <w:r w:rsidRPr="0001298C">
        <w:t xml:space="preserve">. Associate Professor, Department of Business and Politics, Copenhagen Business School. “The Prerequisites for a Degrowth Paradigm Shift: Insights from Critical Political Economy.” </w:t>
      </w:r>
      <w:r w:rsidRPr="00EB0E2D">
        <w:rPr>
          <w:i/>
        </w:rPr>
        <w:t>Ecological Economics</w:t>
      </w:r>
      <w:r w:rsidRPr="0001298C">
        <w:t xml:space="preserve"> 146: 157-63. Emory Libraries. </w:t>
      </w:r>
    </w:p>
    <w:p w14:paraId="4CC75445" w14:textId="77777777" w:rsidR="00C62CF0" w:rsidRPr="0001298C" w:rsidRDefault="00C62CF0" w:rsidP="00C62CF0">
      <w:r w:rsidRPr="0001298C">
        <w:t xml:space="preserve">Still, </w:t>
      </w:r>
      <w:r w:rsidRPr="0001298C">
        <w:rPr>
          <w:rStyle w:val="StyleUnderline"/>
        </w:rPr>
        <w:t xml:space="preserve">the </w:t>
      </w:r>
      <w:r w:rsidRPr="0001298C">
        <w:rPr>
          <w:rStyle w:val="StyleUnderline"/>
          <w:highlight w:val="cyan"/>
        </w:rPr>
        <w:t>degrowth</w:t>
      </w:r>
      <w:r w:rsidRPr="0001298C">
        <w:rPr>
          <w:rStyle w:val="StyleUnderline"/>
        </w:rPr>
        <w:t xml:space="preserve"> project </w:t>
      </w:r>
      <w:r w:rsidRPr="0001298C">
        <w:rPr>
          <w:rStyle w:val="StyleUnderline"/>
          <w:highlight w:val="cyan"/>
        </w:rPr>
        <w:t xml:space="preserve">is </w:t>
      </w:r>
      <w:r w:rsidRPr="0001298C">
        <w:rPr>
          <w:rStyle w:val="Emphasis"/>
          <w:highlight w:val="cyan"/>
        </w:rPr>
        <w:t>nowhere near</w:t>
      </w:r>
      <w:r w:rsidRPr="0001298C">
        <w:rPr>
          <w:rStyle w:val="StyleUnderline"/>
        </w:rPr>
        <w:t xml:space="preserve"> enjoying </w:t>
      </w:r>
      <w:r w:rsidRPr="0001298C">
        <w:rPr>
          <w:rStyle w:val="StyleUnderline"/>
          <w:highlight w:val="cyan"/>
        </w:rPr>
        <w:t>the</w:t>
      </w:r>
      <w:r w:rsidRPr="0001298C">
        <w:rPr>
          <w:rStyle w:val="StyleUnderline"/>
        </w:rPr>
        <w:t xml:space="preserve"> degree and type of </w:t>
      </w:r>
      <w:r w:rsidRPr="0001298C">
        <w:rPr>
          <w:rStyle w:val="StyleUnderline"/>
          <w:highlight w:val="cyan"/>
        </w:rPr>
        <w:t>support it needs</w:t>
      </w:r>
      <w:r w:rsidRPr="0001298C">
        <w:rPr>
          <w:rStyle w:val="StyleUnderline"/>
        </w:rPr>
        <w:t xml:space="preserve"> if its policies are to be implemented through democratic processes</w:t>
      </w:r>
      <w:r w:rsidRPr="0001298C">
        <w:t xml:space="preserve">. </w:t>
      </w:r>
      <w:r w:rsidRPr="0001298C">
        <w:rPr>
          <w:rStyle w:val="StyleUnderline"/>
        </w:rPr>
        <w:t>The number of political parties</w:t>
      </w:r>
      <w:r w:rsidRPr="0001298C">
        <w:t xml:space="preserve">, labour </w:t>
      </w:r>
      <w:r w:rsidRPr="0001298C">
        <w:rPr>
          <w:rStyle w:val="StyleUnderline"/>
        </w:rPr>
        <w:t>unions, business associations and international organisations that have</w:t>
      </w:r>
      <w:r w:rsidRPr="0001298C">
        <w:t xml:space="preserve"> so far </w:t>
      </w:r>
      <w:r w:rsidRPr="0001298C">
        <w:rPr>
          <w:rStyle w:val="StyleUnderline"/>
        </w:rPr>
        <w:t>embraced degrowth is modest to say the least</w:t>
      </w:r>
      <w:r w:rsidRPr="0001298C">
        <w:t xml:space="preserve">. </w:t>
      </w:r>
      <w:r w:rsidRPr="0001298C">
        <w:rPr>
          <w:rStyle w:val="StyleUnderline"/>
        </w:rPr>
        <w:t xml:space="preserve">Economic and political </w:t>
      </w:r>
      <w:r w:rsidRPr="0001298C">
        <w:rPr>
          <w:rStyle w:val="StyleUnderline"/>
          <w:highlight w:val="cyan"/>
        </w:rPr>
        <w:t>elites</w:t>
      </w:r>
      <w:r w:rsidRPr="0001298C">
        <w:rPr>
          <w:rStyle w:val="StyleUnderline"/>
        </w:rPr>
        <w:t xml:space="preserve">, including social democratic parties and most of the trade union movement, </w:t>
      </w:r>
      <w:r w:rsidRPr="0001298C">
        <w:rPr>
          <w:rStyle w:val="StyleUnderline"/>
          <w:highlight w:val="cyan"/>
        </w:rPr>
        <w:t xml:space="preserve">are </w:t>
      </w:r>
      <w:r w:rsidRPr="0001298C">
        <w:rPr>
          <w:rStyle w:val="Emphasis"/>
          <w:highlight w:val="cyan"/>
        </w:rPr>
        <w:t>united</w:t>
      </w:r>
      <w:r w:rsidRPr="0001298C">
        <w:rPr>
          <w:rStyle w:val="StyleUnderline"/>
          <w:highlight w:val="cyan"/>
        </w:rPr>
        <w:t xml:space="preserve"> in</w:t>
      </w:r>
      <w:r w:rsidRPr="0001298C">
        <w:rPr>
          <w:rStyle w:val="StyleUnderline"/>
        </w:rPr>
        <w:t xml:space="preserve"> the </w:t>
      </w:r>
      <w:r w:rsidRPr="0001298C">
        <w:rPr>
          <w:rStyle w:val="StyleUnderline"/>
          <w:highlight w:val="cyan"/>
        </w:rPr>
        <w:t>belief that</w:t>
      </w:r>
      <w:r w:rsidRPr="0001298C">
        <w:rPr>
          <w:rStyle w:val="StyleUnderline"/>
        </w:rPr>
        <w:t xml:space="preserve"> economic </w:t>
      </w:r>
      <w:r w:rsidRPr="0001298C">
        <w:rPr>
          <w:rStyle w:val="StyleUnderline"/>
          <w:highlight w:val="cyan"/>
        </w:rPr>
        <w:t xml:space="preserve">growth is </w:t>
      </w:r>
      <w:r w:rsidRPr="0001298C">
        <w:rPr>
          <w:rStyle w:val="Emphasis"/>
          <w:highlight w:val="cyan"/>
        </w:rPr>
        <w:t>necessary and desirable</w:t>
      </w:r>
      <w:r w:rsidRPr="0001298C">
        <w:t xml:space="preserve">. </w:t>
      </w:r>
      <w:r w:rsidRPr="0001298C">
        <w:rPr>
          <w:rStyle w:val="StyleUnderline"/>
        </w:rPr>
        <w:t>This consensus finds support in the prevailing type of economic theory and underpins the main contenders in the neoliberal project, such as centre-left and nationalist projects</w:t>
      </w:r>
      <w:r w:rsidRPr="0001298C">
        <w:t xml:space="preserve">. In spite of the world's multidimensional crisis, </w:t>
      </w:r>
      <w:r w:rsidRPr="0001298C">
        <w:rPr>
          <w:rStyle w:val="StyleUnderline"/>
        </w:rPr>
        <w:t xml:space="preserve">a </w:t>
      </w:r>
      <w:r w:rsidRPr="0001298C">
        <w:rPr>
          <w:rStyle w:val="StyleUnderline"/>
          <w:highlight w:val="cyan"/>
        </w:rPr>
        <w:t>pro-growth</w:t>
      </w:r>
      <w:r w:rsidRPr="0001298C">
        <w:rPr>
          <w:rStyle w:val="StyleUnderline"/>
        </w:rPr>
        <w:t xml:space="preserve"> discourse in other words continues to be hegemonic: it </w:t>
      </w:r>
      <w:r w:rsidRPr="0001298C">
        <w:rPr>
          <w:rStyle w:val="StyleUnderline"/>
          <w:highlight w:val="cyan"/>
        </w:rPr>
        <w:t>is</w:t>
      </w:r>
      <w:r w:rsidRPr="0001298C">
        <w:rPr>
          <w:rStyle w:val="StyleUnderline"/>
        </w:rPr>
        <w:t xml:space="preserve"> widely considered </w:t>
      </w:r>
      <w:r w:rsidRPr="0001298C">
        <w:rPr>
          <w:rStyle w:val="Emphasis"/>
          <w:highlight w:val="cyan"/>
        </w:rPr>
        <w:t>a</w:t>
      </w:r>
      <w:r w:rsidRPr="0001298C">
        <w:rPr>
          <w:rStyle w:val="Emphasis"/>
        </w:rPr>
        <w:t xml:space="preserve"> matter of </w:t>
      </w:r>
      <w:r w:rsidRPr="0001298C">
        <w:rPr>
          <w:rStyle w:val="Emphasis"/>
          <w:highlight w:val="cyan"/>
        </w:rPr>
        <w:t>common sense</w:t>
      </w:r>
      <w:r w:rsidRPr="0001298C">
        <w:rPr>
          <w:rStyle w:val="StyleUnderline"/>
        </w:rPr>
        <w:t xml:space="preserve"> that continued economic growth is required</w:t>
      </w:r>
      <w:r w:rsidRPr="0001298C">
        <w:t>.</w:t>
      </w:r>
    </w:p>
    <w:p w14:paraId="15F8A65F" w14:textId="77777777" w:rsidR="00C62CF0" w:rsidRPr="0001298C" w:rsidRDefault="00C62CF0" w:rsidP="00C62CF0">
      <w:r w:rsidRPr="0001298C">
        <w:t xml:space="preserve">It is also noteworthy </w:t>
      </w:r>
      <w:r w:rsidRPr="0001298C">
        <w:rPr>
          <w:rStyle w:val="StyleUnderline"/>
        </w:rPr>
        <w:t xml:space="preserve">that economic and political </w:t>
      </w:r>
      <w:r w:rsidRPr="0001298C">
        <w:rPr>
          <w:rStyle w:val="StyleUnderline"/>
          <w:highlight w:val="cyan"/>
        </w:rPr>
        <w:t>elites</w:t>
      </w:r>
      <w:r w:rsidRPr="0001298C">
        <w:rPr>
          <w:rStyle w:val="StyleUnderline"/>
        </w:rPr>
        <w:t xml:space="preserve">, to a large extent, continue to </w:t>
      </w:r>
      <w:r w:rsidRPr="0001298C">
        <w:rPr>
          <w:rStyle w:val="StyleUnderline"/>
          <w:highlight w:val="cyan"/>
        </w:rPr>
        <w:t>support the</w:t>
      </w:r>
      <w:r w:rsidRPr="0001298C">
        <w:rPr>
          <w:rStyle w:val="StyleUnderline"/>
        </w:rPr>
        <w:t xml:space="preserve"> neoliberal </w:t>
      </w:r>
      <w:r w:rsidRPr="0001298C">
        <w:rPr>
          <w:rStyle w:val="StyleUnderline"/>
          <w:highlight w:val="cyan"/>
        </w:rPr>
        <w:t xml:space="preserve">project, </w:t>
      </w:r>
      <w:r w:rsidRPr="0001298C">
        <w:rPr>
          <w:rStyle w:val="Emphasis"/>
          <w:highlight w:val="cyan"/>
        </w:rPr>
        <w:t>even in the face of its</w:t>
      </w:r>
      <w:r w:rsidRPr="0001298C">
        <w:rPr>
          <w:rStyle w:val="Emphasis"/>
        </w:rPr>
        <w:t xml:space="preserve"> evident </w:t>
      </w:r>
      <w:r w:rsidRPr="0001298C">
        <w:rPr>
          <w:rStyle w:val="Emphasis"/>
          <w:highlight w:val="cyan"/>
        </w:rPr>
        <w:t>shortcomings</w:t>
      </w:r>
      <w:r w:rsidRPr="0001298C">
        <w:t xml:space="preserve">. </w:t>
      </w:r>
      <w:r w:rsidRPr="0001298C">
        <w:rPr>
          <w:rStyle w:val="StyleUnderline"/>
        </w:rPr>
        <w:t xml:space="preserve">Indeed, </w:t>
      </w:r>
      <w:r w:rsidRPr="0001298C">
        <w:rPr>
          <w:rStyle w:val="StyleUnderline"/>
          <w:highlight w:val="cyan"/>
        </w:rPr>
        <w:t>the</w:t>
      </w:r>
      <w:r w:rsidRPr="0001298C">
        <w:t xml:space="preserve"> 20</w:t>
      </w:r>
      <w:r w:rsidRPr="0001298C">
        <w:rPr>
          <w:rStyle w:val="StyleUnderline"/>
          <w:highlight w:val="cyan"/>
        </w:rPr>
        <w:t>08</w:t>
      </w:r>
      <w:r w:rsidRPr="0001298C">
        <w:rPr>
          <w:rStyle w:val="StyleUnderline"/>
        </w:rPr>
        <w:t xml:space="preserve"> financial </w:t>
      </w:r>
      <w:r w:rsidRPr="0001298C">
        <w:rPr>
          <w:rStyle w:val="StyleUnderline"/>
          <w:highlight w:val="cyan"/>
        </w:rPr>
        <w:t xml:space="preserve">crisis </w:t>
      </w:r>
      <w:r w:rsidRPr="0001298C">
        <w:rPr>
          <w:rStyle w:val="Emphasis"/>
          <w:highlight w:val="cyan"/>
        </w:rPr>
        <w:t>did not</w:t>
      </w:r>
      <w:r w:rsidRPr="0001298C">
        <w:rPr>
          <w:rStyle w:val="StyleUnderline"/>
        </w:rPr>
        <w:t xml:space="preserve"> result in the </w:t>
      </w:r>
      <w:r w:rsidRPr="00EB0E2D">
        <w:rPr>
          <w:rStyle w:val="StyleUnderline"/>
          <w:rFonts w:asciiTheme="majorHAnsi" w:hAnsiTheme="majorHAnsi" w:cstheme="majorHAnsi"/>
          <w:highlight w:val="cyan"/>
          <w:bdr w:val="single" w:sz="4" w:space="0" w:color="auto"/>
        </w:rPr>
        <w:t>weaken</w:t>
      </w:r>
      <w:r w:rsidRPr="0001298C">
        <w:rPr>
          <w:rStyle w:val="StyleUnderline"/>
        </w:rPr>
        <w:t xml:space="preserve">ing of transnational financial </w:t>
      </w:r>
      <w:r w:rsidRPr="0001298C">
        <w:rPr>
          <w:rStyle w:val="StyleUnderline"/>
          <w:highlight w:val="cyan"/>
        </w:rPr>
        <w:t>capital</w:t>
      </w:r>
      <w:r w:rsidRPr="0001298C">
        <w:rPr>
          <w:rStyle w:val="StyleUnderline"/>
        </w:rPr>
        <w:t xml:space="preserve"> that could have paved the way for a paradigm shift</w:t>
      </w:r>
      <w:r w:rsidRPr="0001298C">
        <w:t xml:space="preserve">. </w:t>
      </w:r>
      <w:r w:rsidRPr="0001298C">
        <w:rPr>
          <w:rStyle w:val="StyleUnderline"/>
          <w:highlight w:val="cyan"/>
        </w:rPr>
        <w:t>Instead</w:t>
      </w:r>
      <w:r w:rsidRPr="0001298C">
        <w:rPr>
          <w:rStyle w:val="StyleUnderline"/>
        </w:rPr>
        <w:t xml:space="preserve"> of coming to an end, neoliberal </w:t>
      </w:r>
      <w:r w:rsidRPr="0001298C">
        <w:rPr>
          <w:rStyle w:val="StyleUnderline"/>
          <w:highlight w:val="cyan"/>
        </w:rPr>
        <w:t>capitalism</w:t>
      </w:r>
      <w:r w:rsidRPr="0001298C">
        <w:rPr>
          <w:rStyle w:val="StyleUnderline"/>
        </w:rPr>
        <w:t xml:space="preserve"> has arguably </w:t>
      </w:r>
      <w:r w:rsidRPr="0001298C">
        <w:rPr>
          <w:rStyle w:val="StyleUnderline"/>
          <w:highlight w:val="cyan"/>
        </w:rPr>
        <w:t xml:space="preserve">entered a </w:t>
      </w:r>
      <w:r w:rsidRPr="0001298C">
        <w:rPr>
          <w:rStyle w:val="Emphasis"/>
          <w:highlight w:val="cyan"/>
        </w:rPr>
        <w:t>more authoritarian phase</w:t>
      </w:r>
      <w:r w:rsidRPr="0001298C">
        <w:t xml:space="preserve"> (Bruff, 2014). </w:t>
      </w:r>
      <w:r w:rsidRPr="0001298C">
        <w:rPr>
          <w:rStyle w:val="StyleUnderline"/>
        </w:rPr>
        <w:t xml:space="preserve">The main reason the power of </w:t>
      </w:r>
      <w:r w:rsidRPr="0001298C">
        <w:rPr>
          <w:rStyle w:val="StyleUnderline"/>
          <w:highlight w:val="cyan"/>
        </w:rPr>
        <w:t xml:space="preserve">the </w:t>
      </w:r>
      <w:r w:rsidRPr="0001298C">
        <w:rPr>
          <w:rStyle w:val="Emphasis"/>
          <w:highlight w:val="cyan"/>
        </w:rPr>
        <w:t>pre-crisis coalition remains intact</w:t>
      </w:r>
      <w:r w:rsidRPr="0001298C">
        <w:rPr>
          <w:rStyle w:val="StyleUnderline"/>
        </w:rPr>
        <w:t xml:space="preserve"> is that governments stepped in and saved the dominant fraction by means of massive bailouts</w:t>
      </w:r>
      <w:r w:rsidRPr="0001298C">
        <w:t xml:space="preserve">. </w:t>
      </w:r>
      <w:r w:rsidRPr="0001298C">
        <w:rPr>
          <w:rStyle w:val="StyleUnderline"/>
        </w:rPr>
        <w:t xml:space="preserve">It is a foregone conclusion that this fraction and </w:t>
      </w:r>
      <w:r w:rsidRPr="0001298C">
        <w:rPr>
          <w:rStyle w:val="StyleUnderline"/>
          <w:highlight w:val="cyan"/>
        </w:rPr>
        <w:t>the wider coalition</w:t>
      </w:r>
      <w:r w:rsidRPr="0001298C">
        <w:rPr>
          <w:rStyle w:val="StyleUnderline"/>
        </w:rPr>
        <w:t xml:space="preserve"> behind the neoliberal paradigm (transnational industrial capital, the middle classes and segments of organized labour) </w:t>
      </w:r>
      <w:r w:rsidRPr="0001298C">
        <w:rPr>
          <w:rStyle w:val="StyleUnderline"/>
          <w:highlight w:val="cyan"/>
        </w:rPr>
        <w:t>will consider</w:t>
      </w:r>
      <w:r w:rsidRPr="0001298C">
        <w:rPr>
          <w:rStyle w:val="StyleUnderline"/>
        </w:rPr>
        <w:t xml:space="preserve"> the </w:t>
      </w:r>
      <w:r w:rsidRPr="0001298C">
        <w:rPr>
          <w:rStyle w:val="StyleUnderline"/>
          <w:highlight w:val="cyan"/>
        </w:rPr>
        <w:t>degrowth</w:t>
      </w:r>
      <w:r w:rsidRPr="0001298C">
        <w:rPr>
          <w:rStyle w:val="StyleUnderline"/>
        </w:rPr>
        <w:t xml:space="preserve"> paradigm </w:t>
      </w:r>
      <w:r w:rsidRPr="0001298C">
        <w:rPr>
          <w:rStyle w:val="Emphasis"/>
          <w:highlight w:val="cyan"/>
        </w:rPr>
        <w:t>unattractive</w:t>
      </w:r>
      <w:r w:rsidRPr="0001298C">
        <w:rPr>
          <w:rStyle w:val="StyleUnderline"/>
          <w:highlight w:val="cyan"/>
        </w:rPr>
        <w:t xml:space="preserve"> and</w:t>
      </w:r>
      <w:r w:rsidRPr="0001298C">
        <w:rPr>
          <w:rStyle w:val="StyleUnderline"/>
        </w:rPr>
        <w:t xml:space="preserve"> that such social forces </w:t>
      </w:r>
      <w:r w:rsidRPr="0001298C">
        <w:rPr>
          <w:rStyle w:val="StyleUnderline"/>
          <w:highlight w:val="cyan"/>
        </w:rPr>
        <w:t xml:space="preserve">will </w:t>
      </w:r>
      <w:r w:rsidRPr="0001298C">
        <w:rPr>
          <w:rStyle w:val="Emphasis"/>
          <w:highlight w:val="cyan"/>
        </w:rPr>
        <w:t>vehemently oppose</w:t>
      </w:r>
      <w:r w:rsidRPr="0001298C">
        <w:rPr>
          <w:rStyle w:val="StyleUnderline"/>
        </w:rPr>
        <w:t xml:space="preserve"> the implementation of </w:t>
      </w:r>
      <w:r w:rsidRPr="0001298C">
        <w:rPr>
          <w:rStyle w:val="StyleUnderline"/>
          <w:highlight w:val="cyan"/>
        </w:rPr>
        <w:t>degrowth policies</w:t>
      </w:r>
      <w:r w:rsidRPr="0001298C">
        <w:t xml:space="preserve"> (see also Rees, 2014: 97).</w:t>
      </w:r>
    </w:p>
    <w:p w14:paraId="7F13530A" w14:textId="77777777" w:rsidR="00C62CF0" w:rsidRPr="0001298C" w:rsidRDefault="00C62CF0" w:rsidP="00C62CF0">
      <w:r w:rsidRPr="0001298C">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2365A03E" w14:textId="77777777" w:rsidR="00C62CF0" w:rsidRPr="0001298C" w:rsidRDefault="00C62CF0" w:rsidP="00C62CF0">
      <w:r w:rsidRPr="0001298C">
        <w:lastRenderedPageBreak/>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01298C">
        <w:rPr>
          <w:rStyle w:val="StyleUnderline"/>
        </w:rPr>
        <w:t>manufacturers of equipment for the production of renewable energy</w:t>
      </w:r>
      <w:r w:rsidRPr="0001298C">
        <w:t xml:space="preserve"> (ibid.: 467). As mentioned above, </w:t>
      </w:r>
      <w:r w:rsidRPr="0001298C">
        <w:rPr>
          <w:rStyle w:val="StyleUnderline"/>
        </w:rPr>
        <w:t>degrowth advocates have singled out renewable energy as one of the sectors that needs to grow in the future</w:t>
      </w:r>
      <w:r w:rsidRPr="0001298C">
        <w:t xml:space="preserve">. As such, it seems likely that the owners of national and transnational companies operating in this sector would be more positively inclined towards the degrowth project than would capitalists with a stake in the carbon-based economy. Still, </w:t>
      </w:r>
      <w:r w:rsidRPr="0001298C">
        <w:rPr>
          <w:rStyle w:val="StyleUnderline"/>
        </w:rPr>
        <w:t>the prospect of the “green sector” emerging as a driving force behind degrowth currently appears meagre</w:t>
      </w:r>
      <w:r w:rsidRPr="0001298C">
        <w:t xml:space="preserve">. </w:t>
      </w:r>
      <w:r w:rsidRPr="0001298C">
        <w:rPr>
          <w:rStyle w:val="StyleUnderline"/>
        </w:rPr>
        <w:t>Being under the control of transnational capital</w:t>
      </w:r>
      <w:r w:rsidRPr="0001298C">
        <w:t xml:space="preserve"> (Harris, 2010), such </w:t>
      </w:r>
      <w:r w:rsidRPr="0001298C">
        <w:rPr>
          <w:rStyle w:val="StyleUnderline"/>
        </w:rPr>
        <w:t>companies generally embrace the “green growth” discourse, which ‘is deeply embedded in neoliberal capitalism’ and indeed serves to adjust this form of capitalism ‘to crises arising from contradictions within itself’</w:t>
      </w:r>
      <w:r w:rsidRPr="0001298C">
        <w:t xml:space="preserve"> (Wanner, 2015: 23).</w:t>
      </w:r>
    </w:p>
    <w:p w14:paraId="0CC13CE0" w14:textId="77777777" w:rsidR="00C62CF0" w:rsidRPr="0001298C" w:rsidRDefault="00C62CF0" w:rsidP="00C62CF0">
      <w:r w:rsidRPr="0001298C">
        <w:t xml:space="preserve">In addition to </w:t>
      </w:r>
      <w:r w:rsidRPr="0001298C">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01298C">
        <w:t xml:space="preserve"> (van Apeldoorn and Overbeek, 2012: 5–6) if it is to become hegemonic. As mentioned, </w:t>
      </w:r>
      <w:r w:rsidRPr="0001298C">
        <w:rPr>
          <w:rStyle w:val="StyleUnderline"/>
        </w:rPr>
        <w:t>degrowth enjoys little support in parliaments, and certainly the pro-growth discourse is hegemonic among parties in government</w:t>
      </w:r>
      <w:r w:rsidRPr="0001298C">
        <w:t xml:space="preserve">.5 </w:t>
      </w:r>
      <w:r w:rsidRPr="0001298C">
        <w:rPr>
          <w:rStyle w:val="StyleUnderline"/>
        </w:rPr>
        <w:t>With capital accumulation being the most important driving force in capitalist societies, political decision-makers are generally eager to create conditions conducive to production and the accumulation of capital</w:t>
      </w:r>
      <w:r w:rsidRPr="0001298C">
        <w:t xml:space="preserve"> (Lindblom, 1977: 172). </w:t>
      </w:r>
      <w:r w:rsidRPr="0001298C">
        <w:rPr>
          <w:rStyle w:val="StyleUnderline"/>
          <w:highlight w:val="cyan"/>
        </w:rPr>
        <w:t>Capitalist states</w:t>
      </w:r>
      <w:r w:rsidRPr="0001298C">
        <w:rPr>
          <w:rStyle w:val="StyleUnderline"/>
        </w:rPr>
        <w:t xml:space="preserve"> and international organisations </w:t>
      </w:r>
      <w:r w:rsidRPr="0001298C">
        <w:rPr>
          <w:rStyle w:val="StyleUnderline"/>
          <w:highlight w:val="cyan"/>
        </w:rPr>
        <w:t>are</w:t>
      </w:r>
      <w:r w:rsidRPr="0001298C">
        <w:t xml:space="preserve"> thus </w:t>
      </w:r>
      <w:r w:rsidRPr="0001298C">
        <w:rPr>
          <w:rStyle w:val="Emphasis"/>
          <w:highlight w:val="cyan"/>
        </w:rPr>
        <w:t>“programmed”</w:t>
      </w:r>
      <w:r w:rsidRPr="0001298C">
        <w:rPr>
          <w:rStyle w:val="StyleUnderline"/>
          <w:highlight w:val="cyan"/>
        </w:rPr>
        <w:t xml:space="preserve"> to facilitate</w:t>
      </w:r>
      <w:r w:rsidRPr="0001298C">
        <w:rPr>
          <w:rStyle w:val="StyleUnderline"/>
        </w:rPr>
        <w:t xml:space="preserve"> capital </w:t>
      </w:r>
      <w:r w:rsidRPr="0001298C">
        <w:rPr>
          <w:rStyle w:val="StyleUnderline"/>
          <w:highlight w:val="cyan"/>
        </w:rPr>
        <w:t>accumulation</w:t>
      </w:r>
      <w:r w:rsidRPr="0001298C">
        <w:rPr>
          <w:rStyle w:val="StyleUnderline"/>
        </w:rPr>
        <w:t>, and do as such constitute a strategically selective terrain that works to the disadvantage of the degrowth project</w:t>
      </w:r>
      <w:r w:rsidRPr="0001298C">
        <w:t>.</w:t>
      </w:r>
    </w:p>
    <w:p w14:paraId="6C490263" w14:textId="77777777" w:rsidR="00C62CF0" w:rsidRPr="0001298C" w:rsidRDefault="00C62CF0" w:rsidP="00C62CF0">
      <w:r w:rsidRPr="0001298C">
        <w:rPr>
          <w:rStyle w:val="StyleUnderline"/>
        </w:rPr>
        <w:t>The main advocates of the degrowth project are grassroots</w:t>
      </w:r>
      <w:r w:rsidRPr="0001298C">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1298C">
        <w:rPr>
          <w:rStyle w:val="StyleUnderline"/>
        </w:rPr>
        <w:t>it has only modest resources compared to other political projects</w:t>
      </w:r>
      <w:r w:rsidRPr="0001298C">
        <w:t xml:space="preserve">. </w:t>
      </w:r>
      <w:r w:rsidRPr="0001298C">
        <w:rPr>
          <w:rStyle w:val="StyleUnderline"/>
        </w:rPr>
        <w:t xml:space="preserve">To put it bluntly, the </w:t>
      </w:r>
      <w:r w:rsidRPr="0001298C">
        <w:rPr>
          <w:rStyle w:val="StyleUnderline"/>
          <w:highlight w:val="cyan"/>
        </w:rPr>
        <w:t xml:space="preserve">advocates of degrowth </w:t>
      </w:r>
      <w:r w:rsidRPr="0001298C">
        <w:rPr>
          <w:rStyle w:val="Emphasis"/>
          <w:highlight w:val="cyan"/>
        </w:rPr>
        <w:t>do not possess instruments</w:t>
      </w:r>
      <w:r w:rsidRPr="0001298C">
        <w:rPr>
          <w:rStyle w:val="StyleUnderline"/>
        </w:rPr>
        <w:t xml:space="preserve"> that enable them </w:t>
      </w:r>
      <w:r w:rsidRPr="0001298C">
        <w:rPr>
          <w:rStyle w:val="StyleUnderline"/>
          <w:highlight w:val="cyan"/>
        </w:rPr>
        <w:t>to force</w:t>
      </w:r>
      <w:r w:rsidRPr="0001298C">
        <w:rPr>
          <w:rStyle w:val="StyleUnderline"/>
        </w:rPr>
        <w:t xml:space="preserve"> political </w:t>
      </w:r>
      <w:r w:rsidRPr="0001298C">
        <w:rPr>
          <w:rStyle w:val="StyleUnderline"/>
          <w:highlight w:val="cyan"/>
        </w:rPr>
        <w:t>decision-makers to listen to – let alone comply with – their views</w:t>
      </w:r>
      <w:r w:rsidRPr="0001298C">
        <w:t xml:space="preserve">. As such, </w:t>
      </w:r>
      <w:r w:rsidRPr="0001298C">
        <w:rPr>
          <w:rStyle w:val="StyleUnderline"/>
        </w:rPr>
        <w:t>they are in a weaker position than the labour union movement was in its heyday, and they are in a far weaker position than the owners and managers of large corporations are today</w:t>
      </w:r>
      <w:r w:rsidRPr="0001298C">
        <w:t xml:space="preserve"> (on the structural power of transnational corporations, see Gill and Law, 1989).</w:t>
      </w:r>
    </w:p>
    <w:p w14:paraId="47ED85D4" w14:textId="77777777" w:rsidR="00C62CF0" w:rsidRPr="0001298C" w:rsidRDefault="00C62CF0" w:rsidP="00C62CF0">
      <w:r w:rsidRPr="0001298C">
        <w:t>6. Consent</w:t>
      </w:r>
    </w:p>
    <w:p w14:paraId="7E33E536" w14:textId="77777777" w:rsidR="00C62CF0" w:rsidRPr="0001298C" w:rsidRDefault="00C62CF0" w:rsidP="00C62CF0">
      <w:r w:rsidRPr="0001298C">
        <w:t xml:space="preserve">It is also safe to say that </w:t>
      </w:r>
      <w:r w:rsidRPr="0001298C">
        <w:rPr>
          <w:rStyle w:val="StyleUnderline"/>
        </w:rPr>
        <w:t>degrowth enjoys no “passive consent” from the majority of the population</w:t>
      </w:r>
      <w:r w:rsidRPr="0001298C">
        <w:t xml:space="preserve">. For the time being, </w:t>
      </w:r>
      <w:r w:rsidRPr="0001298C">
        <w:rPr>
          <w:rStyle w:val="StyleUnderline"/>
          <w:highlight w:val="cyan"/>
        </w:rPr>
        <w:t xml:space="preserve">degrowth remains </w:t>
      </w:r>
      <w:r w:rsidRPr="0001298C">
        <w:rPr>
          <w:rStyle w:val="Emphasis"/>
          <w:highlight w:val="cyan"/>
        </w:rPr>
        <w:t>unknown</w:t>
      </w:r>
      <w:r w:rsidRPr="0001298C">
        <w:rPr>
          <w:rStyle w:val="StyleUnderline"/>
          <w:highlight w:val="cyan"/>
        </w:rPr>
        <w:t xml:space="preserve"> to most</w:t>
      </w:r>
      <w:r w:rsidRPr="0001298C">
        <w:rPr>
          <w:rStyle w:val="StyleUnderline"/>
        </w:rPr>
        <w:t xml:space="preserve"> people</w:t>
      </w:r>
      <w:r w:rsidRPr="0001298C">
        <w:t xml:space="preserve">. </w:t>
      </w:r>
      <w:r w:rsidRPr="0001298C">
        <w:rPr>
          <w:rStyle w:val="StyleUnderline"/>
        </w:rPr>
        <w:t xml:space="preserve">Yet, </w:t>
      </w:r>
      <w:r w:rsidRPr="0001298C">
        <w:rPr>
          <w:rStyle w:val="StyleUnderline"/>
          <w:highlight w:val="cyan"/>
        </w:rPr>
        <w:t>if it were</w:t>
      </w:r>
      <w:r w:rsidRPr="0001298C">
        <w:rPr>
          <w:rStyle w:val="StyleUnderline"/>
        </w:rPr>
        <w:t xml:space="preserve"> to become generally </w:t>
      </w:r>
      <w:r w:rsidRPr="0001298C">
        <w:rPr>
          <w:rStyle w:val="StyleUnderline"/>
          <w:highlight w:val="cyan"/>
        </w:rPr>
        <w:t>known, most</w:t>
      </w:r>
      <w:r w:rsidRPr="0001298C">
        <w:rPr>
          <w:rStyle w:val="StyleUnderline"/>
        </w:rPr>
        <w:t xml:space="preserve"> people </w:t>
      </w:r>
      <w:r w:rsidRPr="0001298C">
        <w:rPr>
          <w:rStyle w:val="StyleUnderline"/>
          <w:highlight w:val="cyan"/>
        </w:rPr>
        <w:t>would</w:t>
      </w:r>
      <w:r w:rsidRPr="0001298C">
        <w:rPr>
          <w:rStyle w:val="StyleUnderline"/>
        </w:rPr>
        <w:t xml:space="preserve"> probably </w:t>
      </w:r>
      <w:r w:rsidRPr="0001298C">
        <w:rPr>
          <w:rStyle w:val="Emphasis"/>
          <w:highlight w:val="cyan"/>
        </w:rPr>
        <w:t>not</w:t>
      </w:r>
      <w:r w:rsidRPr="0001298C">
        <w:rPr>
          <w:rStyle w:val="StyleUnderline"/>
          <w:highlight w:val="cyan"/>
        </w:rPr>
        <w:t xml:space="preserve"> find the vision</w:t>
      </w:r>
      <w:r w:rsidRPr="0001298C">
        <w:rPr>
          <w:rStyle w:val="StyleUnderline"/>
        </w:rPr>
        <w:t xml:space="preserve"> of a smaller economic system </w:t>
      </w:r>
      <w:r w:rsidRPr="0001298C">
        <w:rPr>
          <w:rStyle w:val="StyleUnderline"/>
          <w:highlight w:val="cyan"/>
        </w:rPr>
        <w:t>appealing</w:t>
      </w:r>
      <w:r w:rsidRPr="0001298C">
        <w:t xml:space="preserve">. </w:t>
      </w:r>
      <w:r w:rsidRPr="0001298C">
        <w:rPr>
          <w:rStyle w:val="StyleUnderline"/>
        </w:rPr>
        <w:t xml:space="preserve">This is not just a matter of </w:t>
      </w:r>
      <w:r w:rsidRPr="0001298C">
        <w:rPr>
          <w:rStyle w:val="StyleUnderline"/>
          <w:highlight w:val="cyan"/>
        </w:rPr>
        <w:t xml:space="preserve">degrowth being ‘a </w:t>
      </w:r>
      <w:r w:rsidRPr="0001298C">
        <w:rPr>
          <w:rStyle w:val="Emphasis"/>
          <w:highlight w:val="cyan"/>
        </w:rPr>
        <w:t>missile word</w:t>
      </w:r>
      <w:r w:rsidRPr="0001298C">
        <w:rPr>
          <w:rStyle w:val="StyleUnderline"/>
          <w:highlight w:val="cyan"/>
        </w:rPr>
        <w:t xml:space="preserve"> that</w:t>
      </w:r>
      <w:r w:rsidRPr="0001298C">
        <w:rPr>
          <w:rStyle w:val="StyleUnderline"/>
        </w:rPr>
        <w:t xml:space="preserve"> backfires’ </w:t>
      </w:r>
      <w:r w:rsidRPr="0001298C">
        <w:rPr>
          <w:rStyle w:val="StyleUnderline"/>
        </w:rPr>
        <w:lastRenderedPageBreak/>
        <w:t xml:space="preserve">because it </w:t>
      </w:r>
      <w:r w:rsidRPr="0001298C">
        <w:rPr>
          <w:rStyle w:val="Emphasis"/>
          <w:highlight w:val="cyan"/>
        </w:rPr>
        <w:t>triggers negative feelings</w:t>
      </w:r>
      <w:r w:rsidRPr="0001298C">
        <w:rPr>
          <w:rStyle w:val="StyleUnderline"/>
        </w:rPr>
        <w:t xml:space="preserve"> in people when they first hear it</w:t>
      </w:r>
      <w:r w:rsidRPr="0001298C">
        <w:t xml:space="preserve"> (Drews and Antal, 2016). </w:t>
      </w:r>
      <w:r w:rsidRPr="0001298C">
        <w:rPr>
          <w:rStyle w:val="StyleUnderline"/>
        </w:rPr>
        <w:t>It is also a matter of the actual content of the degrowth project</w:t>
      </w:r>
      <w:r w:rsidRPr="0001298C">
        <w:t>.</w:t>
      </w:r>
    </w:p>
    <w:p w14:paraId="27ED4899" w14:textId="77777777" w:rsidR="00C62CF0" w:rsidRPr="0001298C" w:rsidRDefault="00C62CF0" w:rsidP="00C62CF0">
      <w:r w:rsidRPr="0001298C">
        <w:t xml:space="preserve">Two issues in particular should be mentioned in this context. First, for many, the anti-capitalist sentiments embodied in the degrowth project will inevitably be a difficult pill to swallow. Today, </w:t>
      </w:r>
      <w:r w:rsidRPr="0001298C">
        <w:rPr>
          <w:rStyle w:val="StyleUnderline"/>
        </w:rPr>
        <w:t>the vast majority of people find it almost impossible to conceive of a world without capitalism</w:t>
      </w:r>
      <w:r w:rsidRPr="0001298C">
        <w:t xml:space="preserve">. </w:t>
      </w:r>
      <w:r w:rsidRPr="0001298C">
        <w:rPr>
          <w:rStyle w:val="StyleUnderline"/>
        </w:rPr>
        <w:t>There is a ‘widespread sense that not only is capitalism the only viable political and economic system, but also that it is now impossible to even imagine a coherent alternative to it’</w:t>
      </w:r>
      <w:r w:rsidRPr="0001298C">
        <w:t xml:space="preserve"> (Fisher, 2009: 2). As Jameson (2003) famously observed, </w:t>
      </w:r>
      <w:r w:rsidRPr="0001298C">
        <w:rPr>
          <w:rStyle w:val="StyleUnderline"/>
          <w:highlight w:val="cyan"/>
        </w:rPr>
        <w:t>it is</w:t>
      </w:r>
      <w:r w:rsidRPr="0001298C">
        <w:rPr>
          <w:rStyle w:val="StyleUnderline"/>
        </w:rPr>
        <w:t xml:space="preserve">, in a sense, </w:t>
      </w:r>
      <w:r w:rsidRPr="0001298C">
        <w:rPr>
          <w:rStyle w:val="Emphasis"/>
          <w:highlight w:val="cyan"/>
        </w:rPr>
        <w:t>easier to imagine the end of the world</w:t>
      </w:r>
      <w:r w:rsidRPr="0001298C">
        <w:rPr>
          <w:rStyle w:val="StyleUnderline"/>
          <w:highlight w:val="cyan"/>
        </w:rPr>
        <w:t xml:space="preserve"> than</w:t>
      </w:r>
      <w:r w:rsidRPr="0001298C">
        <w:rPr>
          <w:rStyle w:val="StyleUnderline"/>
        </w:rPr>
        <w:t xml:space="preserve"> it is to imagine the end </w:t>
      </w:r>
      <w:r w:rsidRPr="0001298C">
        <w:rPr>
          <w:rStyle w:val="StyleUnderline"/>
          <w:highlight w:val="cyan"/>
        </w:rPr>
        <w:t>of capitalism</w:t>
      </w:r>
      <w:r w:rsidRPr="0001298C">
        <w:t xml:space="preserve">. However, </w:t>
      </w:r>
      <w:r w:rsidRPr="0001298C">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1298C">
        <w:t>.</w:t>
      </w:r>
    </w:p>
    <w:p w14:paraId="5506D259" w14:textId="77777777" w:rsidR="00C62CF0" w:rsidRPr="0001298C" w:rsidRDefault="00C62CF0" w:rsidP="00C62CF0">
      <w:r w:rsidRPr="0001298C">
        <w:t xml:space="preserve">Second, </w:t>
      </w:r>
      <w:r w:rsidRPr="0001298C">
        <w:rPr>
          <w:rStyle w:val="StyleUnderline"/>
          <w:highlight w:val="cyan"/>
        </w:rPr>
        <w:t xml:space="preserve">degrowth is </w:t>
      </w:r>
      <w:r w:rsidRPr="0001298C">
        <w:rPr>
          <w:rStyle w:val="Emphasis"/>
          <w:highlight w:val="cyan"/>
        </w:rPr>
        <w:t>incompatible</w:t>
      </w:r>
      <w:r w:rsidRPr="0001298C">
        <w:rPr>
          <w:rStyle w:val="StyleUnderline"/>
          <w:highlight w:val="cyan"/>
        </w:rPr>
        <w:t xml:space="preserve"> with</w:t>
      </w:r>
      <w:r w:rsidRPr="0001298C">
        <w:rPr>
          <w:rStyle w:val="StyleUnderline"/>
        </w:rPr>
        <w:t xml:space="preserve"> the </w:t>
      </w:r>
      <w:r w:rsidRPr="0001298C">
        <w:rPr>
          <w:rStyle w:val="StyleUnderline"/>
          <w:highlight w:val="cyan"/>
        </w:rPr>
        <w:t>lifestyles</w:t>
      </w:r>
      <w:r w:rsidRPr="0001298C">
        <w:rPr>
          <w:rStyle w:val="StyleUnderline"/>
        </w:rPr>
        <w:t xml:space="preserve"> to which </w:t>
      </w:r>
      <w:r w:rsidRPr="0001298C">
        <w:rPr>
          <w:rStyle w:val="StyleUnderline"/>
          <w:highlight w:val="cyan"/>
        </w:rPr>
        <w:t>many</w:t>
      </w:r>
      <w:r w:rsidRPr="0001298C">
        <w:rPr>
          <w:rStyle w:val="StyleUnderline"/>
        </w:rPr>
        <w:t xml:space="preserve"> of us who live in rich countries have become accustomed</w:t>
      </w:r>
      <w:r w:rsidRPr="0001298C">
        <w:t xml:space="preserve">. </w:t>
      </w:r>
      <w:r w:rsidRPr="0001298C">
        <w:rPr>
          <w:rStyle w:val="StyleUnderline"/>
        </w:rPr>
        <w:t>Economic growth in the Western world is, to no small extent, premised on the existence of consumer societies and an associated consumer culture most of us find it difficult to completely escape</w:t>
      </w:r>
      <w:r w:rsidRPr="0001298C">
        <w:t xml:space="preserve">. In this culture, </w:t>
      </w:r>
      <w:r w:rsidRPr="0001298C">
        <w:rPr>
          <w:rStyle w:val="StyleUnderline"/>
        </w:rPr>
        <w:t>social status, happiness, well-being and identity are linked to consumption</w:t>
      </w:r>
      <w:r w:rsidRPr="0001298C">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01298C">
        <w:rPr>
          <w:rStyle w:val="StyleUnderline"/>
        </w:rPr>
        <w:t>This Western norm of consumption has increasingly been exported to other parts of the world, the result being that never before have so many people taken part in consumption patterns that used to be reserved for elites</w:t>
      </w:r>
      <w:r w:rsidRPr="0001298C">
        <w:t xml:space="preserve"> (Koch, 2012). </w:t>
      </w:r>
      <w:r w:rsidRPr="0001298C">
        <w:rPr>
          <w:rStyle w:val="StyleUnderline"/>
        </w:rPr>
        <w:t>If degrowth were to be institutionalised, many citizens in the rich countries would have to adapt to a materially lower standard of living</w:t>
      </w:r>
      <w:r w:rsidRPr="0001298C">
        <w:t xml:space="preserve">. That is, while the basic needs of the global population can be met in a non-growing economy, not all wants and preferences can be fulfilled (Koch et al., 2017). Undoubtedly, </w:t>
      </w:r>
      <w:r w:rsidRPr="0001298C">
        <w:rPr>
          <w:rStyle w:val="StyleUnderline"/>
          <w:highlight w:val="cyan"/>
        </w:rPr>
        <w:t>many</w:t>
      </w:r>
      <w:r w:rsidRPr="0001298C">
        <w:rPr>
          <w:rStyle w:val="StyleUnderline"/>
        </w:rPr>
        <w:t xml:space="preserve"> people in the rich countries would </w:t>
      </w:r>
      <w:r w:rsidRPr="0001298C">
        <w:rPr>
          <w:rStyle w:val="StyleUnderline"/>
          <w:highlight w:val="cyan"/>
        </w:rPr>
        <w:t>experience</w:t>
      </w:r>
      <w:r w:rsidRPr="0001298C">
        <w:rPr>
          <w:rStyle w:val="StyleUnderline"/>
        </w:rPr>
        <w:t xml:space="preserve"> various </w:t>
      </w:r>
      <w:r w:rsidRPr="0001298C">
        <w:rPr>
          <w:rStyle w:val="StyleUnderline"/>
          <w:highlight w:val="cyan"/>
        </w:rPr>
        <w:t>limitations on</w:t>
      </w:r>
      <w:r w:rsidRPr="0001298C">
        <w:rPr>
          <w:rStyle w:val="StyleUnderline"/>
        </w:rPr>
        <w:t xml:space="preserve"> their </w:t>
      </w:r>
      <w:r w:rsidRPr="0001298C">
        <w:rPr>
          <w:rStyle w:val="StyleUnderline"/>
          <w:highlight w:val="cyan"/>
        </w:rPr>
        <w:t>consumption</w:t>
      </w:r>
      <w:r w:rsidRPr="0001298C">
        <w:rPr>
          <w:rStyle w:val="StyleUnderline"/>
        </w:rPr>
        <w:t xml:space="preserve"> opportunities </w:t>
      </w:r>
      <w:r w:rsidRPr="0001298C">
        <w:rPr>
          <w:rStyle w:val="StyleUnderline"/>
          <w:highlight w:val="cyan"/>
        </w:rPr>
        <w:t>as</w:t>
      </w:r>
      <w:r w:rsidRPr="0001298C">
        <w:rPr>
          <w:rStyle w:val="StyleUnderline"/>
        </w:rPr>
        <w:t xml:space="preserve"> a </w:t>
      </w:r>
      <w:r w:rsidRPr="0001298C">
        <w:rPr>
          <w:rStyle w:val="Emphasis"/>
          <w:highlight w:val="cyan"/>
        </w:rPr>
        <w:t>violent encroachment</w:t>
      </w:r>
      <w:r w:rsidRPr="0001298C">
        <w:rPr>
          <w:rStyle w:val="StyleUnderline"/>
          <w:highlight w:val="cyan"/>
        </w:rPr>
        <w:t xml:space="preserve"> on</w:t>
      </w:r>
      <w:r w:rsidRPr="0001298C">
        <w:rPr>
          <w:rStyle w:val="StyleUnderline"/>
        </w:rPr>
        <w:t xml:space="preserve"> their </w:t>
      </w:r>
      <w:r w:rsidRPr="0001298C">
        <w:rPr>
          <w:rStyle w:val="StyleUnderline"/>
          <w:highlight w:val="cyan"/>
        </w:rPr>
        <w:t>personal freedom</w:t>
      </w:r>
      <w:r w:rsidRPr="0001298C">
        <w:t xml:space="preserve">. Indeed, </w:t>
      </w:r>
      <w:r w:rsidRPr="0001298C">
        <w:rPr>
          <w:rStyle w:val="StyleUnderline"/>
        </w:rPr>
        <w:t>whereas many recognize that contemporary consumer societies are environmentally unsustainable, fewer are prepared to actually change their own lifestyles to reverse/address this</w:t>
      </w:r>
      <w:r w:rsidRPr="0001298C">
        <w:t>.</w:t>
      </w:r>
    </w:p>
    <w:p w14:paraId="01C08617" w14:textId="77777777" w:rsidR="00C62CF0" w:rsidRPr="0001298C" w:rsidRDefault="00C62CF0" w:rsidP="00C62CF0">
      <w:r w:rsidRPr="0001298C">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1298C">
        <w:rPr>
          <w:rStyle w:val="StyleUnderline"/>
        </w:rPr>
        <w:t xml:space="preserve">various </w:t>
      </w:r>
      <w:r w:rsidRPr="0001298C">
        <w:rPr>
          <w:rStyle w:val="Emphasis"/>
          <w:highlight w:val="cyan"/>
        </w:rPr>
        <w:t>material and ideational path-dependencies</w:t>
      </w:r>
      <w:r w:rsidRPr="0001298C">
        <w:rPr>
          <w:rStyle w:val="StyleUnderline"/>
        </w:rPr>
        <w:t xml:space="preserve"> currently </w:t>
      </w:r>
      <w:r w:rsidRPr="0001298C">
        <w:rPr>
          <w:rStyle w:val="StyleUnderline"/>
          <w:highlight w:val="cyan"/>
        </w:rPr>
        <w:t>stand in the way</w:t>
      </w:r>
      <w:r w:rsidRPr="0001298C">
        <w:rPr>
          <w:rStyle w:val="StyleUnderline"/>
        </w:rPr>
        <w:t xml:space="preserve"> of such a development, particularly in countries with large middle-classes</w:t>
      </w:r>
      <w:r w:rsidRPr="0001298C">
        <w:t xml:space="preserve">. </w:t>
      </w:r>
      <w:r w:rsidRPr="0001298C">
        <w:rPr>
          <w:rStyle w:val="StyleUnderline"/>
          <w:highlight w:val="cyan"/>
        </w:rPr>
        <w:t>Even if</w:t>
      </w:r>
      <w:r w:rsidRPr="0001298C">
        <w:rPr>
          <w:rStyle w:val="StyleUnderline"/>
        </w:rPr>
        <w:t xml:space="preserve"> it were to happen that </w:t>
      </w:r>
      <w:r w:rsidRPr="0001298C">
        <w:rPr>
          <w:rStyle w:val="StyleUnderline"/>
          <w:highlight w:val="cyan"/>
        </w:rPr>
        <w:t>the majority wanted a break with the</w:t>
      </w:r>
      <w:r w:rsidRPr="0001298C">
        <w:rPr>
          <w:rStyle w:val="StyleUnderline"/>
        </w:rPr>
        <w:t xml:space="preserve"> current </w:t>
      </w:r>
      <w:r w:rsidRPr="0001298C">
        <w:rPr>
          <w:rStyle w:val="StyleUnderline"/>
          <w:highlight w:val="cyan"/>
        </w:rPr>
        <w:t xml:space="preserve">system, it is </w:t>
      </w:r>
      <w:r w:rsidRPr="0001298C">
        <w:rPr>
          <w:rStyle w:val="Emphasis"/>
          <w:highlight w:val="cyan"/>
        </w:rPr>
        <w:t>far from given</w:t>
      </w:r>
      <w:r w:rsidRPr="0001298C">
        <w:rPr>
          <w:rStyle w:val="StyleUnderline"/>
          <w:highlight w:val="cyan"/>
        </w:rPr>
        <w:t xml:space="preserve"> </w:t>
      </w:r>
      <w:r w:rsidRPr="0001298C">
        <w:rPr>
          <w:rStyle w:val="StyleUnderline"/>
        </w:rPr>
        <w:t xml:space="preserve">that a system based on the ideas of </w:t>
      </w:r>
      <w:r w:rsidRPr="0001298C">
        <w:rPr>
          <w:rStyle w:val="StyleUnderline"/>
          <w:highlight w:val="cyan"/>
        </w:rPr>
        <w:t>degrowth is what they would demand</w:t>
      </w:r>
      <w:r w:rsidRPr="0001298C">
        <w:t>.</w:t>
      </w:r>
    </w:p>
    <w:p w14:paraId="51E4C718" w14:textId="77777777" w:rsidR="00C62CF0" w:rsidRPr="00EB0E2D" w:rsidRDefault="00C62CF0" w:rsidP="00C62CF0">
      <w:pPr>
        <w:pStyle w:val="Heading4"/>
      </w:pPr>
      <w:r w:rsidRPr="00EB0E2D">
        <w:lastRenderedPageBreak/>
        <w:t>Extinction outweighs.</w:t>
      </w:r>
    </w:p>
    <w:p w14:paraId="50B6BA0A" w14:textId="77777777" w:rsidR="00C62CF0" w:rsidRPr="00FB4935" w:rsidRDefault="00C62CF0" w:rsidP="00C62CF0">
      <w:r w:rsidRPr="00FB4935">
        <w:t xml:space="preserve">Seth D. </w:t>
      </w:r>
      <w:r w:rsidRPr="00FB4935">
        <w:rPr>
          <w:rStyle w:val="Style13ptBold"/>
        </w:rPr>
        <w:t>Baum &amp;</w:t>
      </w:r>
      <w:r w:rsidRPr="00FB4935">
        <w:t xml:space="preserve"> Anthony M. </w:t>
      </w:r>
      <w:r w:rsidRPr="00FB4935">
        <w:rPr>
          <w:rStyle w:val="Style13ptBold"/>
        </w:rPr>
        <w:t>Barrett 18</w:t>
      </w:r>
      <w:r w:rsidRPr="00FB4935">
        <w:t>. Global Catastrophic Risk Institute. 2018. “Global Catastrophes: The Most Extreme Risks.” Risk in Extreme Environments: Preparing, Avoiding, Mitigating, and Managing, edited by Vicki Bier, Routledge, pp. 174–184.</w:t>
      </w:r>
    </w:p>
    <w:p w14:paraId="0D0BE5B5" w14:textId="77777777" w:rsidR="00C62CF0" w:rsidRPr="000F5D9C" w:rsidRDefault="00C62CF0" w:rsidP="00C62CF0">
      <w:r w:rsidRPr="00FB4935">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B4935">
        <w:rPr>
          <w:rStyle w:val="StyleUnderline"/>
          <w:highlight w:val="cyan"/>
        </w:rPr>
        <w:t>some catastrophes are vastly more important than others</w:t>
      </w:r>
      <w:r w:rsidRPr="00FB4935">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B4935">
        <w:rPr>
          <w:rStyle w:val="StyleUnderline"/>
          <w:highlight w:val="cyan"/>
        </w:rPr>
        <w:t>humanity could go extinct</w:t>
      </w:r>
      <w:r w:rsidRPr="00FB4935">
        <w:rPr>
          <w:rStyle w:val="StyleUnderline"/>
        </w:rPr>
        <w:t xml:space="preserve">. The loss would be not just an additional four billion or so deaths, but </w:t>
      </w:r>
      <w:r w:rsidRPr="00FB4935">
        <w:rPr>
          <w:rStyle w:val="StyleUnderline"/>
          <w:highlight w:val="cyan"/>
        </w:rPr>
        <w:t>the loss of all future generations.</w:t>
      </w:r>
      <w:r w:rsidRPr="00FB4935">
        <w:t xml:space="preserve"> To paraphrase Sagan, the loss would be billions and billions of lives, or even more. Sagan estimated </w:t>
      </w:r>
      <w:r w:rsidRPr="00FB4935">
        <w:rPr>
          <w:rStyle w:val="StyleUnderline"/>
          <w:highlight w:val="cyan"/>
        </w:rPr>
        <w:t>500 trillion lives</w:t>
      </w:r>
      <w:r w:rsidRPr="00FB4935">
        <w:rPr>
          <w:rStyle w:val="StyleUnderline"/>
        </w:rPr>
        <w:t xml:space="preserve">, assuming humanity would continue for ten million more years, </w:t>
      </w:r>
      <w:r w:rsidRPr="00FB4935">
        <w:rPr>
          <w:rStyle w:val="StyleUnderline"/>
          <w:highlight w:val="cyan"/>
        </w:rPr>
        <w:t xml:space="preserve">which </w:t>
      </w:r>
      <w:r w:rsidRPr="00FB4935">
        <w:rPr>
          <w:rStyle w:val="StyleUnderline"/>
        </w:rPr>
        <w:t xml:space="preserve">he cited as typical for a successful species. Sagan’s 500 trillion number </w:t>
      </w:r>
      <w:r w:rsidRPr="00FB4935">
        <w:rPr>
          <w:rStyle w:val="Emphasis"/>
          <w:highlight w:val="cyan"/>
        </w:rPr>
        <w:t>may</w:t>
      </w:r>
      <w:r w:rsidRPr="00FB4935">
        <w:rPr>
          <w:rStyle w:val="Emphasis"/>
        </w:rPr>
        <w:t xml:space="preserve"> even </w:t>
      </w:r>
      <w:r w:rsidRPr="00FB4935">
        <w:rPr>
          <w:rStyle w:val="Emphasis"/>
          <w:highlight w:val="cyan"/>
        </w:rPr>
        <w:t>be an underestimate</w:t>
      </w:r>
      <w:r w:rsidRPr="00FB4935">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B4935">
        <w:rPr>
          <w:rStyle w:val="StyleUnderline"/>
          <w:highlight w:val="cyan"/>
        </w:rPr>
        <w:t>This can be seen when evaluating GCRs from a standard risk-equals-probability-times-magnitude framework.</w:t>
      </w:r>
      <w:r w:rsidRPr="00FB4935">
        <w:t xml:space="preserve"> Using Sagan’s 500 trillion lives estimate, it follows that reducing the probability of global catastrophe by a mere one-in-500-trillion chance is of the same significance as saving one human life. Phrased differently, </w:t>
      </w:r>
      <w:r w:rsidRPr="00FB4935">
        <w:rPr>
          <w:rStyle w:val="Emphasis"/>
          <w:highlight w:val="cyan"/>
        </w:rPr>
        <w:t xml:space="preserve">society should try 500 trillion times </w:t>
      </w:r>
      <w:r w:rsidRPr="00FB4935">
        <w:rPr>
          <w:rStyle w:val="Emphasis"/>
          <w:highlight w:val="cyan"/>
        </w:rPr>
        <w:lastRenderedPageBreak/>
        <w:t>harder to prevent a global catastrophe than it should to save a person’s life.</w:t>
      </w:r>
      <w:r w:rsidRPr="00FB4935">
        <w:t xml:space="preserve"> </w:t>
      </w:r>
      <w:r w:rsidRPr="00FB4935">
        <w:rPr>
          <w:rStyle w:val="StyleUnderline"/>
        </w:rPr>
        <w:t>Or, preventing one million deaths is equivalent to a one-in500-million reduction in the probability of global catastrophe</w:t>
      </w:r>
      <w:r w:rsidRPr="00FB4935">
        <w:t xml:space="preserve">. This suggests </w:t>
      </w:r>
      <w:r w:rsidRPr="00FB4935">
        <w:rPr>
          <w:rStyle w:val="Emphasis"/>
          <w:highlight w:val="cyan"/>
        </w:rPr>
        <w:t>society should make extremely large investment in GCR reduction, at the expense of virtually all other objectives</w:t>
      </w:r>
      <w:r w:rsidRPr="00FB4935">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B4935">
        <w:rPr>
          <w:rStyle w:val="StyleUnderline"/>
        </w:rPr>
        <w:t xml:space="preserve">While </w:t>
      </w:r>
      <w:r w:rsidRPr="00FB4935">
        <w:rPr>
          <w:rStyle w:val="StyleUnderline"/>
          <w:highlight w:val="cyan"/>
        </w:rPr>
        <w:t>everyone has the right to their own views</w:t>
      </w:r>
      <w:r w:rsidRPr="00FB4935">
        <w:rPr>
          <w:rStyle w:val="StyleUnderline"/>
        </w:rPr>
        <w:t xml:space="preserve"> and feelings, </w:t>
      </w:r>
      <w:r w:rsidRPr="00FB4935">
        <w:rPr>
          <w:rStyle w:val="StyleUnderline"/>
          <w:highlight w:val="cyan"/>
        </w:rPr>
        <w:t>we find that the strongest arguments are for the widely held position that all human lives should be valued equally</w:t>
      </w:r>
      <w:r w:rsidRPr="00FB4935">
        <w:t xml:space="preserve">. This position is succinctly stated in the United States Declaration of Independence, updated in the 1848 Declaration of Sentiments: “We hold these truths to be self-evident: that all men and 3 women are created equal”. </w:t>
      </w:r>
      <w:r w:rsidRPr="00FB4935">
        <w:rPr>
          <w:rStyle w:val="StyleUnderline"/>
          <w:highlight w:val="cyan"/>
        </w:rPr>
        <w:t xml:space="preserve">Philosophers speak of an agent-neutral, objective “view from nowhere” (Nagel 1986) or a “veil of ignorance” (Rawls 1971) </w:t>
      </w:r>
      <w:r w:rsidRPr="00FB4935">
        <w:rPr>
          <w:rStyle w:val="StyleUnderline"/>
        </w:rPr>
        <w:t xml:space="preserve">in which each person considers what is best for society irrespective of which member of society they happen to be. </w:t>
      </w:r>
      <w:r w:rsidRPr="00FB4935">
        <w:rPr>
          <w:rStyle w:val="StyleUnderline"/>
          <w:highlight w:val="cyan"/>
        </w:rPr>
        <w:t>Such a perspective suggests valuing everyone equally</w:t>
      </w:r>
      <w:r w:rsidRPr="00FB4935">
        <w:rPr>
          <w:rStyle w:val="StyleUnderline"/>
        </w:rPr>
        <w:t xml:space="preserve">, regardless of who they are or where or when they live. </w:t>
      </w:r>
      <w:r w:rsidRPr="00FB4935">
        <w:rPr>
          <w:rStyle w:val="StyleUnderline"/>
          <w:highlight w:val="cyan"/>
        </w:rPr>
        <w:t>This in turn suggests a very high value for reducing GCR,</w:t>
      </w:r>
      <w:r w:rsidRPr="00FB4935">
        <w:t xml:space="preserve"> or a high degree of priority for GCR reduction efforts. </w:t>
      </w:r>
    </w:p>
    <w:p w14:paraId="686B1C33" w14:textId="4568490C" w:rsidR="00C62CF0" w:rsidRDefault="00C62CF0" w:rsidP="00C62CF0">
      <w:pPr>
        <w:pStyle w:val="Heading1"/>
      </w:pPr>
      <w:r>
        <w:lastRenderedPageBreak/>
        <w:t>2AC</w:t>
      </w:r>
    </w:p>
    <w:p w14:paraId="7025BC0C" w14:textId="77777777" w:rsidR="00C62CF0" w:rsidRDefault="00C62CF0" w:rsidP="00C62CF0">
      <w:pPr>
        <w:pStyle w:val="Heading2"/>
      </w:pPr>
      <w:r>
        <w:lastRenderedPageBreak/>
        <w:t>Innovation</w:t>
      </w:r>
    </w:p>
    <w:p w14:paraId="195D7D57" w14:textId="77777777" w:rsidR="00C62CF0" w:rsidRPr="00F56492" w:rsidRDefault="00C62CF0" w:rsidP="00C62CF0">
      <w:pPr>
        <w:pStyle w:val="Heading4"/>
        <w:rPr>
          <w:rFonts w:cs="Arial"/>
        </w:rPr>
      </w:pPr>
      <w:r w:rsidRPr="00F56492">
        <w:rPr>
          <w:rFonts w:cs="Arial"/>
        </w:rPr>
        <w:t>2.</w:t>
      </w:r>
      <w:r w:rsidRPr="00F56492">
        <w:rPr>
          <w:rFonts w:cs="Arial"/>
          <w:u w:val="single"/>
        </w:rPr>
        <w:t xml:space="preserve"> Harness markets</w:t>
      </w:r>
      <w:r w:rsidRPr="00F56492">
        <w:rPr>
          <w:rFonts w:cs="Arial"/>
        </w:rPr>
        <w:t xml:space="preserve">---don’t eliminate them---their </w:t>
      </w:r>
      <w:r w:rsidRPr="00F56492">
        <w:rPr>
          <w:rFonts w:cs="Arial"/>
          <w:u w:val="single"/>
        </w:rPr>
        <w:t>critiques of access</w:t>
      </w:r>
      <w:r w:rsidRPr="00F56492">
        <w:rPr>
          <w:rFonts w:cs="Arial"/>
        </w:rPr>
        <w:t xml:space="preserve"> prove that </w:t>
      </w:r>
      <w:r w:rsidRPr="00F56492">
        <w:rPr>
          <w:rFonts w:cs="Arial"/>
          <w:u w:val="single"/>
        </w:rPr>
        <w:t>medical innovation must be desirable</w:t>
      </w:r>
      <w:r w:rsidRPr="00F56492">
        <w:rPr>
          <w:rFonts w:cs="Arial"/>
        </w:rPr>
        <w:t xml:space="preserve">---the alternative makes them </w:t>
      </w:r>
      <w:r w:rsidRPr="00F56492">
        <w:rPr>
          <w:rFonts w:cs="Arial"/>
          <w:u w:val="single"/>
        </w:rPr>
        <w:t>impossible</w:t>
      </w:r>
      <w:r w:rsidRPr="00F56492">
        <w:rPr>
          <w:rFonts w:cs="Arial"/>
        </w:rPr>
        <w:t xml:space="preserve">. </w:t>
      </w:r>
    </w:p>
    <w:p w14:paraId="329E2389" w14:textId="77777777" w:rsidR="00C62CF0" w:rsidRPr="00F56492" w:rsidRDefault="00C62CF0" w:rsidP="00C62CF0">
      <w:r w:rsidRPr="00F56492">
        <w:t xml:space="preserve">Amanda </w:t>
      </w:r>
      <w:r w:rsidRPr="00F56492">
        <w:rPr>
          <w:rStyle w:val="Style13ptBold"/>
        </w:rPr>
        <w:t>Glassman 5/6/21</w:t>
      </w:r>
      <w:r w:rsidRPr="00F56492">
        <w:t>. executive vice president and a senior fellow at the Center for Global Development, a nonpartisan, nonprofit think tank in Washington and London. "Big Pharma Is Not the Tobacco Industry". No Publication. 5-6-2021. https://www.barrons.com/articles/big-pharma-is-not-the-tobacco-industry-51620315693</w:t>
      </w:r>
    </w:p>
    <w:p w14:paraId="77C609B2" w14:textId="77777777" w:rsidR="00C62CF0" w:rsidRPr="00F56492" w:rsidRDefault="00C62CF0" w:rsidP="00C62CF0">
      <w:pPr>
        <w:rPr>
          <w:sz w:val="16"/>
        </w:rPr>
      </w:pPr>
      <w:r w:rsidRPr="00F56492">
        <w:rPr>
          <w:sz w:val="16"/>
        </w:rPr>
        <w:t xml:space="preserve">But </w:t>
      </w:r>
      <w:r w:rsidRPr="00F56492">
        <w:rPr>
          <w:rStyle w:val="StyleUnderline"/>
        </w:rPr>
        <w:t>here is the crux of the problem</w:t>
      </w:r>
      <w:r w:rsidRPr="00F56492">
        <w:rPr>
          <w:sz w:val="16"/>
        </w:rPr>
        <w:t xml:space="preserve">: </w:t>
      </w:r>
      <w:r w:rsidRPr="00F56492">
        <w:rPr>
          <w:rStyle w:val="StyleUnderline"/>
        </w:rPr>
        <w:t>The pharmaceutical industry is</w:t>
      </w:r>
      <w:r w:rsidRPr="00F56492">
        <w:rPr>
          <w:sz w:val="16"/>
        </w:rPr>
        <w:t xml:space="preserve"> not the tobacco industry. They are </w:t>
      </w:r>
      <w:r w:rsidRPr="00F56492">
        <w:rPr>
          <w:rStyle w:val="StyleUnderline"/>
        </w:rPr>
        <w:t>not merchants of death</w:t>
      </w:r>
      <w:r w:rsidRPr="00F56492">
        <w:rPr>
          <w:sz w:val="16"/>
        </w:rPr>
        <w:t xml:space="preserve">. The companies are amoral and exist to make money, but their business is not fundamentally immoral. Big </w:t>
      </w:r>
      <w:r w:rsidRPr="00F56492">
        <w:rPr>
          <w:rStyle w:val="StyleUnderline"/>
          <w:highlight w:val="cyan"/>
        </w:rPr>
        <w:t>Pharma</w:t>
      </w:r>
      <w:r w:rsidRPr="00F56492">
        <w:rPr>
          <w:sz w:val="16"/>
          <w:highlight w:val="cyan"/>
        </w:rPr>
        <w:t xml:space="preserve"> </w:t>
      </w:r>
      <w:r w:rsidRPr="00F56492">
        <w:rPr>
          <w:sz w:val="16"/>
        </w:rPr>
        <w:t xml:space="preserve">(mostly) </w:t>
      </w:r>
      <w:r w:rsidRPr="00F56492">
        <w:rPr>
          <w:rStyle w:val="StyleUnderline"/>
          <w:highlight w:val="cyan"/>
        </w:rPr>
        <w:t xml:space="preserve">develops </w:t>
      </w:r>
      <w:r w:rsidRPr="00F56492">
        <w:rPr>
          <w:rStyle w:val="StyleUnderline"/>
        </w:rPr>
        <w:t xml:space="preserve">and sells </w:t>
      </w:r>
      <w:r w:rsidRPr="00F56492">
        <w:rPr>
          <w:rStyle w:val="StyleUnderline"/>
          <w:highlight w:val="cyan"/>
        </w:rPr>
        <w:t xml:space="preserve">products </w:t>
      </w:r>
      <w:r w:rsidRPr="00F56492">
        <w:rPr>
          <w:rStyle w:val="StyleUnderline"/>
        </w:rPr>
        <w:t xml:space="preserve">that </w:t>
      </w:r>
      <w:r w:rsidRPr="00F56492">
        <w:rPr>
          <w:rStyle w:val="StyleUnderline"/>
          <w:highlight w:val="cyan"/>
        </w:rPr>
        <w:t xml:space="preserve">people </w:t>
      </w:r>
      <w:r w:rsidRPr="00F56492">
        <w:rPr>
          <w:rStyle w:val="Emphasis"/>
          <w:highlight w:val="cyan"/>
        </w:rPr>
        <w:t>need to survive</w:t>
      </w:r>
      <w:r w:rsidRPr="00F56492">
        <w:rPr>
          <w:sz w:val="16"/>
          <w:highlight w:val="cyan"/>
        </w:rPr>
        <w:t xml:space="preserve"> </w:t>
      </w:r>
      <w:r w:rsidRPr="00F56492">
        <w:rPr>
          <w:sz w:val="16"/>
        </w:rPr>
        <w:t xml:space="preserve">and thrive. </w:t>
      </w:r>
      <w:r w:rsidRPr="00F56492">
        <w:rPr>
          <w:rStyle w:val="StyleUnderline"/>
          <w:highlight w:val="cyan"/>
        </w:rPr>
        <w:t xml:space="preserve">Their products </w:t>
      </w:r>
      <w:r w:rsidRPr="00F56492">
        <w:rPr>
          <w:rStyle w:val="Emphasis"/>
          <w:highlight w:val="cyan"/>
        </w:rPr>
        <w:t>improve health</w:t>
      </w:r>
      <w:r w:rsidRPr="00F56492">
        <w:rPr>
          <w:rStyle w:val="Emphasis"/>
        </w:rPr>
        <w:t xml:space="preserve"> and welfare</w:t>
      </w:r>
      <w:r w:rsidRPr="00F56492">
        <w:rPr>
          <w:sz w:val="16"/>
        </w:rPr>
        <w:t xml:space="preserve">. </w:t>
      </w:r>
      <w:r w:rsidRPr="00F56492">
        <w:rPr>
          <w:rStyle w:val="StyleUnderline"/>
          <w:highlight w:val="cyan"/>
        </w:rPr>
        <w:t xml:space="preserve">Fights over </w:t>
      </w:r>
      <w:r w:rsidRPr="00F56492">
        <w:rPr>
          <w:rStyle w:val="Emphasis"/>
          <w:highlight w:val="cyan"/>
        </w:rPr>
        <w:t>access</w:t>
      </w:r>
      <w:r w:rsidRPr="00F56492">
        <w:rPr>
          <w:sz w:val="16"/>
        </w:rPr>
        <w:t xml:space="preserve"> to medicines </w:t>
      </w:r>
      <w:r w:rsidRPr="00F56492">
        <w:rPr>
          <w:rStyle w:val="Emphasis"/>
          <w:highlight w:val="cyan"/>
        </w:rPr>
        <w:t xml:space="preserve">are </w:t>
      </w:r>
      <w:r w:rsidRPr="00F56492">
        <w:rPr>
          <w:rStyle w:val="Emphasis"/>
          <w:szCs w:val="26"/>
          <w:highlight w:val="cyan"/>
        </w:rPr>
        <w:t>possible because medicines exist</w:t>
      </w:r>
      <w:r w:rsidRPr="00F56492">
        <w:rPr>
          <w:rStyle w:val="Emphasis"/>
        </w:rPr>
        <w:t xml:space="preserve"> in the first place</w:t>
      </w:r>
      <w:r w:rsidRPr="00F56492">
        <w:rPr>
          <w:sz w:val="16"/>
        </w:rPr>
        <w:t>—</w:t>
      </w:r>
      <w:r w:rsidRPr="00F56492">
        <w:rPr>
          <w:rStyle w:val="StyleUnderline"/>
        </w:rPr>
        <w:t xml:space="preserve">medicines </w:t>
      </w:r>
      <w:r w:rsidRPr="00F56492">
        <w:rPr>
          <w:rStyle w:val="StyleUnderline"/>
          <w:highlight w:val="cyan"/>
        </w:rPr>
        <w:t xml:space="preserve">that were </w:t>
      </w:r>
      <w:r w:rsidRPr="00F56492">
        <w:rPr>
          <w:rStyle w:val="StyleUnderline"/>
        </w:rPr>
        <w:t xml:space="preserve">usually </w:t>
      </w:r>
      <w:r w:rsidRPr="00F56492">
        <w:rPr>
          <w:rStyle w:val="StyleUnderline"/>
          <w:highlight w:val="cyan"/>
        </w:rPr>
        <w:t xml:space="preserve">developed by </w:t>
      </w:r>
      <w:r w:rsidRPr="00F56492">
        <w:rPr>
          <w:rStyle w:val="StyleUnderline"/>
        </w:rPr>
        <w:t xml:space="preserve">Big </w:t>
      </w:r>
      <w:r w:rsidRPr="00F56492">
        <w:rPr>
          <w:rStyle w:val="StyleUnderline"/>
          <w:highlight w:val="cyan"/>
        </w:rPr>
        <w:t>Pharma</w:t>
      </w:r>
      <w:r w:rsidRPr="00F56492">
        <w:rPr>
          <w:sz w:val="16"/>
        </w:rPr>
        <w:t xml:space="preserve">. And yes, the pharmaceutical industry benefits from public subsidy and publicly financed foundational research. But the </w:t>
      </w:r>
      <w:r w:rsidRPr="00F56492">
        <w:rPr>
          <w:rStyle w:val="StyleUnderline"/>
          <w:highlight w:val="cyan"/>
        </w:rPr>
        <w:t>companies</w:t>
      </w:r>
      <w:r w:rsidRPr="00F56492">
        <w:rPr>
          <w:sz w:val="16"/>
          <w:highlight w:val="cyan"/>
        </w:rPr>
        <w:t xml:space="preserve"> </w:t>
      </w:r>
      <w:r w:rsidRPr="00F56492">
        <w:rPr>
          <w:sz w:val="16"/>
        </w:rPr>
        <w:t xml:space="preserve">also </w:t>
      </w:r>
      <w:r w:rsidRPr="00F56492">
        <w:rPr>
          <w:rStyle w:val="StyleUnderline"/>
        </w:rPr>
        <w:t>put</w:t>
      </w:r>
      <w:r w:rsidRPr="00F56492">
        <w:rPr>
          <w:sz w:val="16"/>
        </w:rPr>
        <w:t xml:space="preserve"> their own </w:t>
      </w:r>
      <w:r w:rsidRPr="00F56492">
        <w:rPr>
          <w:rStyle w:val="StyleUnderline"/>
        </w:rPr>
        <w:t>capital at risk to develop new products</w:t>
      </w:r>
      <w:r w:rsidRPr="00F56492">
        <w:rPr>
          <w:sz w:val="16"/>
        </w:rPr>
        <w:t>, some of which offer enormous public benefits.</w:t>
      </w:r>
    </w:p>
    <w:p w14:paraId="036EE415" w14:textId="77777777" w:rsidR="00C62CF0" w:rsidRPr="00F56492" w:rsidRDefault="00C62CF0" w:rsidP="00C62CF0">
      <w:pPr>
        <w:rPr>
          <w:sz w:val="16"/>
        </w:rPr>
      </w:pPr>
      <w:r w:rsidRPr="00F56492">
        <w:rPr>
          <w:sz w:val="16"/>
        </w:rPr>
        <w:t xml:space="preserve">In fact, </w:t>
      </w:r>
      <w:r w:rsidRPr="00F56492">
        <w:rPr>
          <w:rStyle w:val="StyleUnderline"/>
        </w:rPr>
        <w:t xml:space="preserve">several of them did just that in the pandemic: </w:t>
      </w:r>
      <w:r w:rsidRPr="00F56492">
        <w:rPr>
          <w:rStyle w:val="StyleUnderline"/>
          <w:highlight w:val="cyan"/>
        </w:rPr>
        <w:t xml:space="preserve">invested </w:t>
      </w:r>
      <w:r w:rsidRPr="00F56492">
        <w:rPr>
          <w:rStyle w:val="StyleUnderline"/>
        </w:rPr>
        <w:t xml:space="preserve">their own </w:t>
      </w:r>
      <w:r w:rsidRPr="00F56492">
        <w:rPr>
          <w:rStyle w:val="StyleUnderline"/>
          <w:highlight w:val="cyan"/>
        </w:rPr>
        <w:t>money to develop</w:t>
      </w:r>
      <w:r w:rsidRPr="00F56492">
        <w:rPr>
          <w:sz w:val="16"/>
          <w:highlight w:val="cyan"/>
        </w:rPr>
        <w:t xml:space="preserve"> </w:t>
      </w:r>
      <w:r w:rsidRPr="00F56492">
        <w:rPr>
          <w:sz w:val="16"/>
        </w:rPr>
        <w:t xml:space="preserve">patented manufacturing </w:t>
      </w:r>
      <w:r w:rsidRPr="00F56492">
        <w:rPr>
          <w:rStyle w:val="StyleUnderline"/>
          <w:highlight w:val="cyan"/>
        </w:rPr>
        <w:t>tech</w:t>
      </w:r>
      <w:r w:rsidRPr="00F56492">
        <w:rPr>
          <w:rStyle w:val="StyleUnderline"/>
        </w:rPr>
        <w:t xml:space="preserve">nologies </w:t>
      </w:r>
      <w:r w:rsidRPr="00F56492">
        <w:rPr>
          <w:rStyle w:val="StyleUnderline"/>
          <w:highlight w:val="cyan"/>
        </w:rPr>
        <w:t>in record time</w:t>
      </w:r>
      <w:r w:rsidRPr="00F56492">
        <w:rPr>
          <w:rStyle w:val="StyleUnderline"/>
        </w:rPr>
        <w:t xml:space="preserve">. Those </w:t>
      </w:r>
      <w:r w:rsidRPr="00F56492">
        <w:rPr>
          <w:rStyle w:val="StyleUnderline"/>
          <w:highlight w:val="cyan"/>
        </w:rPr>
        <w:t>tech</w:t>
      </w:r>
      <w:r w:rsidRPr="00F56492">
        <w:rPr>
          <w:rStyle w:val="StyleUnderline"/>
        </w:rPr>
        <w:t>nologie</w:t>
      </w:r>
      <w:r w:rsidRPr="00F56492">
        <w:rPr>
          <w:rStyle w:val="StyleUnderline"/>
          <w:highlight w:val="cyan"/>
        </w:rPr>
        <w:t xml:space="preserve">s are </w:t>
      </w:r>
      <w:r w:rsidRPr="00F56492">
        <w:rPr>
          <w:rStyle w:val="Emphasis"/>
          <w:highlight w:val="cyan"/>
        </w:rPr>
        <w:t>literally saving the world</w:t>
      </w:r>
      <w:r w:rsidRPr="00F56492">
        <w:rPr>
          <w:rStyle w:val="Emphasis"/>
        </w:rPr>
        <w:t xml:space="preserve"> right now</w:t>
      </w:r>
      <w:r w:rsidRPr="00F56492">
        <w:rPr>
          <w:sz w:val="16"/>
        </w:rPr>
        <w:t xml:space="preserve">. Public funding supported research and development, but </w:t>
      </w:r>
      <w:r w:rsidRPr="00F56492">
        <w:rPr>
          <w:rStyle w:val="StyleUnderline"/>
          <w:highlight w:val="cyan"/>
        </w:rPr>
        <w:t>companies</w:t>
      </w:r>
      <w:r w:rsidRPr="00F56492">
        <w:rPr>
          <w:sz w:val="16"/>
          <w:highlight w:val="cyan"/>
        </w:rPr>
        <w:t xml:space="preserve"> </w:t>
      </w:r>
      <w:r w:rsidRPr="00F56492">
        <w:rPr>
          <w:sz w:val="16"/>
        </w:rPr>
        <w:t xml:space="preserve">also </w:t>
      </w:r>
      <w:r w:rsidRPr="00F56492">
        <w:rPr>
          <w:rStyle w:val="StyleUnderline"/>
        </w:rPr>
        <w:t>brought their own proprietary ingenuity and private investments to bear</w:t>
      </w:r>
      <w:r w:rsidRPr="00F56492">
        <w:rPr>
          <w:sz w:val="16"/>
        </w:rPr>
        <w:t xml:space="preserve"> toward solving the world’s singular, collective challenge. </w:t>
      </w:r>
      <w:r w:rsidRPr="00F56492">
        <w:rPr>
          <w:rStyle w:val="StyleUnderline"/>
        </w:rPr>
        <w:t xml:space="preserve">Their </w:t>
      </w:r>
      <w:r w:rsidRPr="00F56492">
        <w:rPr>
          <w:rStyle w:val="StyleUnderline"/>
          <w:highlight w:val="cyan"/>
        </w:rPr>
        <w:t>reward should be astronomical</w:t>
      </w:r>
      <w:r w:rsidRPr="00F56492">
        <w:rPr>
          <w:sz w:val="16"/>
          <w:highlight w:val="cyan"/>
        </w:rPr>
        <w:t xml:space="preserve"> </w:t>
      </w:r>
      <w:r w:rsidRPr="00F56492">
        <w:rPr>
          <w:sz w:val="16"/>
        </w:rPr>
        <w:t xml:space="preserve">given the insane scale of the health and economic benefits these highly efficacious vaccines produce every day. </w:t>
      </w:r>
      <w:r w:rsidRPr="00F56492">
        <w:rPr>
          <w:rStyle w:val="Emphasis"/>
          <w:highlight w:val="cyan"/>
        </w:rPr>
        <w:t>Market incentives</w:t>
      </w:r>
      <w:r w:rsidRPr="00F56492">
        <w:rPr>
          <w:rStyle w:val="StyleUnderline"/>
          <w:highlight w:val="cyan"/>
        </w:rPr>
        <w:t xml:space="preserve"> sent a </w:t>
      </w:r>
      <w:r w:rsidRPr="00F56492">
        <w:rPr>
          <w:rStyle w:val="StyleUnderline"/>
        </w:rPr>
        <w:t xml:space="preserve">clear </w:t>
      </w:r>
      <w:r w:rsidRPr="00F56492">
        <w:rPr>
          <w:rStyle w:val="Emphasis"/>
          <w:highlight w:val="cyan"/>
        </w:rPr>
        <w:t>signal</w:t>
      </w:r>
      <w:r w:rsidRPr="00F56492">
        <w:rPr>
          <w:rStyle w:val="StyleUnderline"/>
          <w:highlight w:val="cyan"/>
        </w:rPr>
        <w:t xml:space="preserve"> that further </w:t>
      </w:r>
      <w:r w:rsidRPr="00F56492">
        <w:rPr>
          <w:rStyle w:val="StyleUnderline"/>
        </w:rPr>
        <w:t xml:space="preserve">needed </w:t>
      </w:r>
      <w:r w:rsidRPr="00F56492">
        <w:rPr>
          <w:rStyle w:val="Emphasis"/>
          <w:highlight w:val="cyan"/>
        </w:rPr>
        <w:t>innovation</w:t>
      </w:r>
      <w:r w:rsidRPr="00F56492">
        <w:rPr>
          <w:sz w:val="16"/>
        </w:rPr>
        <w:t xml:space="preserve">—greater </w:t>
      </w:r>
      <w:r w:rsidRPr="00F56492">
        <w:rPr>
          <w:rStyle w:val="StyleUnderline"/>
          <w:highlight w:val="cyan"/>
        </w:rPr>
        <w:t>efficacy</w:t>
      </w:r>
      <w:r w:rsidRPr="00F56492">
        <w:rPr>
          <w:sz w:val="16"/>
        </w:rPr>
        <w:t xml:space="preserve">, single </w:t>
      </w:r>
      <w:r w:rsidRPr="00F56492">
        <w:rPr>
          <w:rStyle w:val="StyleUnderline"/>
          <w:highlight w:val="cyan"/>
        </w:rPr>
        <w:t>doses</w:t>
      </w:r>
      <w:r w:rsidRPr="00F56492">
        <w:rPr>
          <w:sz w:val="16"/>
        </w:rPr>
        <w:t>, more-</w:t>
      </w:r>
      <w:r w:rsidRPr="00F56492">
        <w:rPr>
          <w:rStyle w:val="StyleUnderline"/>
        </w:rPr>
        <w:t xml:space="preserve">rapid </w:t>
      </w:r>
      <w:r w:rsidRPr="00F56492">
        <w:rPr>
          <w:rStyle w:val="StyleUnderline"/>
          <w:highlight w:val="cyan"/>
        </w:rPr>
        <w:t>manufacturing</w:t>
      </w:r>
      <w:r w:rsidRPr="00F56492">
        <w:rPr>
          <w:sz w:val="16"/>
        </w:rPr>
        <w:t xml:space="preserve">, </w:t>
      </w:r>
      <w:r w:rsidRPr="00F56492">
        <w:rPr>
          <w:rStyle w:val="StyleUnderline"/>
        </w:rPr>
        <w:t xml:space="preserve">updated </w:t>
      </w:r>
      <w:r w:rsidRPr="00F56492">
        <w:rPr>
          <w:rStyle w:val="StyleUnderline"/>
          <w:highlight w:val="cyan"/>
        </w:rPr>
        <w:t>formulations</w:t>
      </w:r>
      <w:r w:rsidRPr="00F56492">
        <w:rPr>
          <w:sz w:val="16"/>
        </w:rPr>
        <w:t xml:space="preserve">, </w:t>
      </w:r>
      <w:r w:rsidRPr="00F56492">
        <w:rPr>
          <w:rStyle w:val="StyleUnderline"/>
        </w:rPr>
        <w:t xml:space="preserve">fast boosters, </w:t>
      </w:r>
      <w:r w:rsidRPr="00F56492">
        <w:rPr>
          <w:rStyle w:val="StyleUnderline"/>
          <w:highlight w:val="cyan"/>
        </w:rPr>
        <w:t>and others</w:t>
      </w:r>
      <w:r w:rsidRPr="00F56492">
        <w:rPr>
          <w:sz w:val="16"/>
        </w:rPr>
        <w:t>—</w:t>
      </w:r>
      <w:r w:rsidRPr="00F56492">
        <w:rPr>
          <w:rStyle w:val="StyleUnderline"/>
          <w:highlight w:val="cyan"/>
        </w:rPr>
        <w:t xml:space="preserve">would be </w:t>
      </w:r>
      <w:r w:rsidRPr="00F56492">
        <w:rPr>
          <w:rStyle w:val="Emphasis"/>
        </w:rPr>
        <w:t xml:space="preserve">richly </w:t>
      </w:r>
      <w:r w:rsidRPr="00F56492">
        <w:rPr>
          <w:rStyle w:val="Emphasis"/>
          <w:highlight w:val="cyan"/>
        </w:rPr>
        <w:t>rewarded</w:t>
      </w:r>
      <w:r w:rsidRPr="00F56492">
        <w:rPr>
          <w:sz w:val="16"/>
        </w:rPr>
        <w:t xml:space="preserve">. </w:t>
      </w:r>
      <w:r w:rsidRPr="00F56492">
        <w:rPr>
          <w:rStyle w:val="StyleUnderline"/>
        </w:rPr>
        <w:t>Market incentives</w:t>
      </w:r>
      <w:r w:rsidRPr="00F56492">
        <w:rPr>
          <w:sz w:val="16"/>
        </w:rPr>
        <w:t xml:space="preserve"> could also have been used to </w:t>
      </w:r>
      <w:r w:rsidRPr="00F56492">
        <w:rPr>
          <w:rStyle w:val="StyleUnderline"/>
        </w:rPr>
        <w:t>lubricate supply lines</w:t>
      </w:r>
      <w:r w:rsidRPr="00F56492">
        <w:rPr>
          <w:sz w:val="16"/>
        </w:rPr>
        <w:t xml:space="preserve"> and buy vaccines on behalf of the entire world; </w:t>
      </w:r>
      <w:r w:rsidRPr="00F56492">
        <w:rPr>
          <w:rStyle w:val="StyleUnderline"/>
          <w:highlight w:val="cyan"/>
        </w:rPr>
        <w:t xml:space="preserve">with </w:t>
      </w:r>
      <w:r w:rsidRPr="00F56492">
        <w:rPr>
          <w:rStyle w:val="Emphasis"/>
        </w:rPr>
        <w:t xml:space="preserve">enough </w:t>
      </w:r>
      <w:r w:rsidRPr="00F56492">
        <w:rPr>
          <w:rStyle w:val="Emphasis"/>
          <w:highlight w:val="cyan"/>
        </w:rPr>
        <w:t>money</w:t>
      </w:r>
      <w:r w:rsidRPr="00F56492">
        <w:rPr>
          <w:rStyle w:val="Emphasis"/>
        </w:rPr>
        <w:t xml:space="preserve">, incredible </w:t>
      </w:r>
      <w:r w:rsidRPr="00F56492">
        <w:rPr>
          <w:rStyle w:val="Emphasis"/>
          <w:highlight w:val="cyan"/>
        </w:rPr>
        <w:t xml:space="preserve">things </w:t>
      </w:r>
      <w:r w:rsidRPr="00F56492">
        <w:rPr>
          <w:rStyle w:val="Emphasis"/>
        </w:rPr>
        <w:t xml:space="preserve">can </w:t>
      </w:r>
      <w:r w:rsidRPr="00F56492">
        <w:rPr>
          <w:rStyle w:val="Emphasis"/>
          <w:highlight w:val="cyan"/>
        </w:rPr>
        <w:t>happen</w:t>
      </w:r>
      <w:r w:rsidRPr="00F56492">
        <w:rPr>
          <w:sz w:val="16"/>
        </w:rPr>
        <w:t>.</w:t>
      </w:r>
    </w:p>
    <w:p w14:paraId="5030BB31" w14:textId="77777777" w:rsidR="00C62CF0" w:rsidRPr="00F56492" w:rsidRDefault="00C62CF0" w:rsidP="00C62CF0">
      <w:pPr>
        <w:rPr>
          <w:sz w:val="16"/>
        </w:rPr>
      </w:pPr>
      <w:r w:rsidRPr="00F56492">
        <w:rPr>
          <w:sz w:val="16"/>
        </w:rPr>
        <w:t xml:space="preserve">But </w:t>
      </w:r>
      <w:r w:rsidRPr="00F56492">
        <w:rPr>
          <w:rStyle w:val="StyleUnderline"/>
        </w:rPr>
        <w:t xml:space="preserve">activist lobbying </w:t>
      </w:r>
      <w:r w:rsidRPr="00F56492">
        <w:rPr>
          <w:rStyle w:val="StyleUnderline"/>
          <w:highlight w:val="cyan"/>
        </w:rPr>
        <w:t xml:space="preserve">to </w:t>
      </w:r>
      <w:r w:rsidRPr="00F56492">
        <w:rPr>
          <w:rStyle w:val="Emphasis"/>
          <w:highlight w:val="cyan"/>
        </w:rPr>
        <w:t>waive patents</w:t>
      </w:r>
      <w:r w:rsidRPr="00F56492">
        <w:rPr>
          <w:sz w:val="16"/>
        </w:rPr>
        <w:t>—a move the Biden administration endorsed yesterday—</w:t>
      </w:r>
      <w:r w:rsidRPr="00F56492">
        <w:rPr>
          <w:rStyle w:val="StyleUnderline"/>
          <w:highlight w:val="cyan"/>
        </w:rPr>
        <w:t xml:space="preserve">sends </w:t>
      </w:r>
      <w:r w:rsidRPr="00F56492">
        <w:rPr>
          <w:rStyle w:val="StyleUnderline"/>
        </w:rPr>
        <w:t xml:space="preserve">exactly </w:t>
      </w:r>
      <w:r w:rsidRPr="00F56492">
        <w:rPr>
          <w:rStyle w:val="StyleUnderline"/>
          <w:highlight w:val="cyan"/>
        </w:rPr>
        <w:t xml:space="preserve">the opposite signal. It says </w:t>
      </w:r>
      <w:r w:rsidRPr="00F56492">
        <w:rPr>
          <w:rStyle w:val="StyleUnderline"/>
        </w:rPr>
        <w:t xml:space="preserve">that the </w:t>
      </w:r>
      <w:r w:rsidRPr="00F56492">
        <w:rPr>
          <w:rStyle w:val="Emphasis"/>
        </w:rPr>
        <w:t xml:space="preserve">most important, valuable </w:t>
      </w:r>
      <w:r w:rsidRPr="00F56492">
        <w:rPr>
          <w:rStyle w:val="Emphasis"/>
          <w:highlight w:val="cyan"/>
        </w:rPr>
        <w:t>innovations</w:t>
      </w:r>
      <w:r w:rsidRPr="00F56492">
        <w:rPr>
          <w:rStyle w:val="StyleUnderline"/>
          <w:highlight w:val="cyan"/>
        </w:rPr>
        <w:t xml:space="preserve"> will be </w:t>
      </w:r>
      <w:r w:rsidRPr="00F56492">
        <w:rPr>
          <w:rStyle w:val="Emphasis"/>
          <w:highlight w:val="cyan"/>
        </w:rPr>
        <w:t>penalized</w:t>
      </w:r>
      <w:r w:rsidRPr="00F56492">
        <w:rPr>
          <w:rStyle w:val="Emphasis"/>
        </w:rPr>
        <w:t>, not rewarded</w:t>
      </w:r>
      <w:r w:rsidRPr="00F56492">
        <w:rPr>
          <w:sz w:val="16"/>
        </w:rPr>
        <w:t xml:space="preserve">. </w:t>
      </w:r>
      <w:r w:rsidRPr="00F56492">
        <w:rPr>
          <w:rStyle w:val="StyleUnderline"/>
          <w:highlight w:val="cyan"/>
        </w:rPr>
        <w:t xml:space="preserve">It tells innovators, </w:t>
      </w:r>
      <w:r w:rsidRPr="00F56492">
        <w:rPr>
          <w:rStyle w:val="Emphasis"/>
          <w:highlight w:val="cyan"/>
        </w:rPr>
        <w:t>don’t bother</w:t>
      </w:r>
      <w:r w:rsidRPr="00F56492">
        <w:rPr>
          <w:sz w:val="16"/>
        </w:rPr>
        <w:t xml:space="preserve"> </w:t>
      </w:r>
      <w:r w:rsidRPr="00F56492">
        <w:rPr>
          <w:rStyle w:val="StyleUnderline"/>
        </w:rPr>
        <w:t>attacking</w:t>
      </w:r>
      <w:r w:rsidRPr="00F56492">
        <w:rPr>
          <w:sz w:val="16"/>
        </w:rPr>
        <w:t xml:space="preserve"> the most important </w:t>
      </w:r>
      <w:r w:rsidRPr="00F56492">
        <w:rPr>
          <w:rStyle w:val="StyleUnderline"/>
        </w:rPr>
        <w:t>global problems</w:t>
      </w:r>
      <w:r w:rsidRPr="00F56492">
        <w:rPr>
          <w:sz w:val="16"/>
        </w:rPr>
        <w:t>; instead, throw your investment dollars at the next treatment for erectile disfunction, which will surely earn you a steady return with far less agita.</w:t>
      </w:r>
    </w:p>
    <w:p w14:paraId="788A1E2A" w14:textId="77777777" w:rsidR="00C62CF0" w:rsidRPr="00F56492" w:rsidRDefault="00C62CF0" w:rsidP="00C62CF0">
      <w:pPr>
        <w:rPr>
          <w:sz w:val="16"/>
          <w:szCs w:val="16"/>
        </w:rPr>
      </w:pPr>
      <w:r w:rsidRPr="00F56492">
        <w:rPr>
          <w:sz w:val="16"/>
          <w:szCs w:val="16"/>
        </w:rPr>
        <w:t>It is worth going back to first principles. What problem are we trying to solve? We have highly efficacious vaccines that we would like to get out to the entire world as quickly as possible to minimize preventable disease and deaths, address atrocious inequities, and enable the reopening of society, trade, and commerce. Hundreds of millions of people have been plunged into poverty over the past year; in the developing world, the pandemic is just getting started.</w:t>
      </w:r>
    </w:p>
    <w:p w14:paraId="65B42984" w14:textId="77777777" w:rsidR="00C62CF0" w:rsidRPr="00F56492" w:rsidRDefault="00C62CF0" w:rsidP="00C62CF0">
      <w:pPr>
        <w:rPr>
          <w:sz w:val="16"/>
        </w:rPr>
      </w:pPr>
      <w:r w:rsidRPr="00F56492">
        <w:rPr>
          <w:sz w:val="16"/>
        </w:rPr>
        <w:t xml:space="preserve">What is the quickest way to get this done? </w:t>
      </w:r>
      <w:r w:rsidRPr="00F56492">
        <w:rPr>
          <w:rStyle w:val="StyleUnderline"/>
        </w:rPr>
        <w:t>Vaccine manufacturing is not just a recipe; if you attack and undermine the companies that have the know-how, do you really expect they’ll be eager to help you set up manufacturing elsewhere?</w:t>
      </w:r>
      <w:r w:rsidRPr="00F56492">
        <w:rPr>
          <w:sz w:val="16"/>
        </w:rPr>
        <w:t xml:space="preserve"> Is the plan to march into Pfizer and force its staff to redeploy to Costa Rica to build a new factory? Do the U.S. administration or activists care that this decision could take years to negotiate at the World Trade Organization, and will likely be litigated for years thereafter? </w:t>
      </w:r>
      <w:r w:rsidRPr="00F56492">
        <w:rPr>
          <w:rStyle w:val="StyleUnderline"/>
          <w:highlight w:val="cyan"/>
        </w:rPr>
        <w:t xml:space="preserve">Does it make sense to </w:t>
      </w:r>
      <w:r w:rsidRPr="00F56492">
        <w:rPr>
          <w:rStyle w:val="Emphasis"/>
          <w:highlight w:val="cyan"/>
        </w:rPr>
        <w:t>eliminate</w:t>
      </w:r>
      <w:r w:rsidRPr="00F56492">
        <w:rPr>
          <w:rStyle w:val="Emphasis"/>
        </w:rPr>
        <w:t xml:space="preserve"> the </w:t>
      </w:r>
      <w:r w:rsidRPr="00F56492">
        <w:rPr>
          <w:rStyle w:val="Emphasis"/>
          <w:highlight w:val="cyan"/>
        </w:rPr>
        <w:t xml:space="preserve">incentive for </w:t>
      </w:r>
      <w:r w:rsidRPr="00F56492">
        <w:rPr>
          <w:rStyle w:val="Emphasis"/>
        </w:rPr>
        <w:t xml:space="preserve">private </w:t>
      </w:r>
      <w:r w:rsidRPr="00F56492">
        <w:rPr>
          <w:rStyle w:val="Emphasis"/>
          <w:highlight w:val="cyan"/>
        </w:rPr>
        <w:t>companies to invest in vaccine R&amp;D</w:t>
      </w:r>
      <w:r w:rsidRPr="00F56492">
        <w:rPr>
          <w:rStyle w:val="StyleUnderline"/>
          <w:highlight w:val="cyan"/>
        </w:rPr>
        <w:t xml:space="preserve"> or in the response to the </w:t>
      </w:r>
      <w:r w:rsidRPr="00F56492">
        <w:rPr>
          <w:rStyle w:val="Emphasis"/>
          <w:highlight w:val="cyan"/>
        </w:rPr>
        <w:t xml:space="preserve">next </w:t>
      </w:r>
      <w:r w:rsidRPr="00F56492">
        <w:rPr>
          <w:rStyle w:val="Emphasis"/>
        </w:rPr>
        <w:t xml:space="preserve">health </w:t>
      </w:r>
      <w:r w:rsidRPr="00F56492">
        <w:rPr>
          <w:rStyle w:val="Emphasis"/>
          <w:highlight w:val="cyan"/>
        </w:rPr>
        <w:t>emergency</w:t>
      </w:r>
      <w:r w:rsidRPr="00F56492">
        <w:rPr>
          <w:rStyle w:val="StyleUnderline"/>
        </w:rPr>
        <w:t>?</w:t>
      </w:r>
      <w:r w:rsidRPr="00F56492">
        <w:rPr>
          <w:sz w:val="16"/>
        </w:rPr>
        <w:t xml:space="preserve"> And if the patent waiver is only temporary and building a factory takes months or years, will anyone bother to do so, even if they could?</w:t>
      </w:r>
    </w:p>
    <w:p w14:paraId="4BA99B52" w14:textId="77777777" w:rsidR="00C62CF0" w:rsidRPr="00F56492" w:rsidRDefault="00C62CF0" w:rsidP="00C62CF0">
      <w:pPr>
        <w:rPr>
          <w:sz w:val="16"/>
        </w:rPr>
      </w:pPr>
      <w:r w:rsidRPr="00F56492">
        <w:rPr>
          <w:rStyle w:val="Emphasis"/>
          <w:highlight w:val="cyan"/>
        </w:rPr>
        <w:lastRenderedPageBreak/>
        <w:t>No</w:t>
      </w:r>
      <w:r w:rsidRPr="00F56492">
        <w:rPr>
          <w:sz w:val="16"/>
        </w:rPr>
        <w:t xml:space="preserve">, </w:t>
      </w:r>
      <w:r w:rsidRPr="00F56492">
        <w:rPr>
          <w:rStyle w:val="Emphasis"/>
        </w:rPr>
        <w:t>none of it makes sense</w:t>
      </w:r>
      <w:r w:rsidRPr="00F56492">
        <w:rPr>
          <w:sz w:val="16"/>
        </w:rPr>
        <w:t xml:space="preserve">. Worse still, </w:t>
      </w:r>
      <w:r w:rsidRPr="00F56492">
        <w:rPr>
          <w:rStyle w:val="StyleUnderline"/>
          <w:highlight w:val="cyan"/>
        </w:rPr>
        <w:t xml:space="preserve">we could solve the </w:t>
      </w:r>
      <w:r w:rsidRPr="00F56492">
        <w:rPr>
          <w:rStyle w:val="StyleUnderline"/>
        </w:rPr>
        <w:t xml:space="preserve">policy </w:t>
      </w:r>
      <w:r w:rsidRPr="00F56492">
        <w:rPr>
          <w:rStyle w:val="StyleUnderline"/>
          <w:highlight w:val="cyan"/>
        </w:rPr>
        <w:t xml:space="preserve">problem </w:t>
      </w:r>
      <w:r w:rsidRPr="00F56492">
        <w:rPr>
          <w:rStyle w:val="StyleUnderline"/>
        </w:rPr>
        <w:t xml:space="preserve">more easily </w:t>
      </w:r>
      <w:r w:rsidRPr="00F56492">
        <w:rPr>
          <w:rStyle w:val="StyleUnderline"/>
          <w:highlight w:val="cyan"/>
        </w:rPr>
        <w:t xml:space="preserve">by </w:t>
      </w:r>
      <w:r w:rsidRPr="00F56492">
        <w:rPr>
          <w:rStyle w:val="Emphasis"/>
          <w:highlight w:val="cyan"/>
        </w:rPr>
        <w:t>harnessing market incentives</w:t>
      </w:r>
      <w:r w:rsidRPr="00F56492">
        <w:rPr>
          <w:sz w:val="16"/>
          <w:highlight w:val="cyan"/>
        </w:rPr>
        <w:t xml:space="preserve"> </w:t>
      </w:r>
      <w:r w:rsidRPr="00F56492">
        <w:rPr>
          <w:sz w:val="16"/>
        </w:rPr>
        <w:t xml:space="preserve">for the global good by ponying up cash to vaccinate the entire world. </w:t>
      </w:r>
      <w:r w:rsidRPr="00F56492">
        <w:rPr>
          <w:rStyle w:val="StyleUnderline"/>
        </w:rPr>
        <w:t>No confiscation necessary</w:t>
      </w:r>
      <w:r w:rsidRPr="00F56492">
        <w:rPr>
          <w:sz w:val="16"/>
        </w:rPr>
        <w:t>.</w:t>
      </w:r>
    </w:p>
    <w:p w14:paraId="44B887FC" w14:textId="77777777" w:rsidR="00C62CF0" w:rsidRPr="00F56492" w:rsidRDefault="00C62CF0" w:rsidP="00C62CF0">
      <w:pPr>
        <w:pStyle w:val="Heading4"/>
        <w:rPr>
          <w:rFonts w:cs="Arial"/>
        </w:rPr>
      </w:pPr>
      <w:r w:rsidRPr="00F56492">
        <w:rPr>
          <w:rFonts w:cs="Arial"/>
        </w:rPr>
        <w:t>3. Perm do both---</w:t>
      </w:r>
      <w:r w:rsidRPr="00F56492">
        <w:rPr>
          <w:rFonts w:cs="Arial"/>
          <w:u w:val="single"/>
        </w:rPr>
        <w:t>bodily needs</w:t>
      </w:r>
      <w:r w:rsidRPr="00F56492">
        <w:rPr>
          <w:rFonts w:cs="Arial"/>
        </w:rPr>
        <w:t xml:space="preserve"> require </w:t>
      </w:r>
      <w:r w:rsidRPr="00F56492">
        <w:rPr>
          <w:rFonts w:cs="Arial"/>
          <w:u w:val="single"/>
        </w:rPr>
        <w:t>medicine</w:t>
      </w:r>
      <w:r w:rsidRPr="00F56492">
        <w:rPr>
          <w:rFonts w:cs="Arial"/>
        </w:rPr>
        <w:t xml:space="preserve">---if the alt overcomes it makes the </w:t>
      </w:r>
      <w:r w:rsidRPr="00F56492">
        <w:rPr>
          <w:rFonts w:cs="Arial"/>
          <w:u w:val="single"/>
        </w:rPr>
        <w:t>affirmative’s new pharmaceuticals</w:t>
      </w:r>
      <w:r w:rsidRPr="00F56492">
        <w:rPr>
          <w:rFonts w:cs="Arial"/>
        </w:rPr>
        <w:t xml:space="preserve"> beneficial. </w:t>
      </w:r>
    </w:p>
    <w:p w14:paraId="7645974D" w14:textId="77777777" w:rsidR="00C62CF0" w:rsidRPr="00F56492" w:rsidRDefault="00C62CF0" w:rsidP="00C62CF0">
      <w:r w:rsidRPr="00F56492">
        <w:t xml:space="preserve">Reviewed by Amanda </w:t>
      </w:r>
      <w:r w:rsidRPr="00F56492">
        <w:rPr>
          <w:rStyle w:val="Style13ptBold"/>
        </w:rPr>
        <w:t>Apgar 21</w:t>
      </w:r>
      <w:r w:rsidRPr="00F56492">
        <w:t>. Loyola Marymount University. Review of: Gupta, Kristina. Medical Entanglements; Rethinking Feminist Debates about Healthcare. Rutgers University Press. 2020. https://dsq-sds.org/article/view/7845/5838</w:t>
      </w:r>
    </w:p>
    <w:p w14:paraId="66CA4D1F" w14:textId="77777777" w:rsidR="00C62CF0" w:rsidRPr="00F56492" w:rsidRDefault="00C62CF0" w:rsidP="00C62CF0">
      <w:pPr>
        <w:rPr>
          <w:u w:val="single"/>
        </w:rPr>
      </w:pPr>
      <w:r w:rsidRPr="00F56492">
        <w:rPr>
          <w:sz w:val="16"/>
        </w:rPr>
        <w:t xml:space="preserve">In Medical Entanglements; Rethinking Feminist Debates about Healthcare, Kristina </w:t>
      </w:r>
      <w:r w:rsidRPr="00F56492">
        <w:rPr>
          <w:rStyle w:val="StyleUnderline"/>
        </w:rPr>
        <w:t>Gupta tells us another world is possible</w:t>
      </w:r>
      <w:r w:rsidRPr="00F56492">
        <w:rPr>
          <w:sz w:val="16"/>
        </w:rPr>
        <w:t xml:space="preserve">. Drawing extensively on scholarly and popular health literature, </w:t>
      </w:r>
      <w:r w:rsidRPr="00F56492">
        <w:rPr>
          <w:rStyle w:val="StyleUnderline"/>
        </w:rPr>
        <w:t xml:space="preserve">Gupta demonstrates that </w:t>
      </w:r>
      <w:r w:rsidRPr="00F56492">
        <w:rPr>
          <w:rStyle w:val="StyleUnderline"/>
          <w:highlight w:val="cyan"/>
        </w:rPr>
        <w:t>in arguments about</w:t>
      </w:r>
      <w:r w:rsidRPr="00F56492">
        <w:rPr>
          <w:sz w:val="16"/>
          <w:highlight w:val="cyan"/>
        </w:rPr>
        <w:t xml:space="preserve"> </w:t>
      </w:r>
      <w:r w:rsidRPr="00F56492">
        <w:rPr>
          <w:sz w:val="16"/>
        </w:rPr>
        <w:t xml:space="preserve">hotly debated </w:t>
      </w:r>
      <w:r w:rsidRPr="00F56492">
        <w:rPr>
          <w:rStyle w:val="Emphasis"/>
          <w:highlight w:val="cyan"/>
        </w:rPr>
        <w:t>medical interventions</w:t>
      </w:r>
      <w:r w:rsidRPr="00F56492">
        <w:rPr>
          <w:sz w:val="16"/>
          <w:highlight w:val="cyan"/>
        </w:rPr>
        <w:t xml:space="preserve"> </w:t>
      </w:r>
      <w:r w:rsidRPr="00F56492">
        <w:rPr>
          <w:sz w:val="16"/>
        </w:rPr>
        <w:t xml:space="preserve">– for gender-affirming care, sexual satisfaction, and weight management – </w:t>
      </w:r>
      <w:r w:rsidRPr="00F56492">
        <w:rPr>
          <w:rStyle w:val="StyleUnderline"/>
          <w:highlight w:val="cyan"/>
        </w:rPr>
        <w:t xml:space="preserve">feminists </w:t>
      </w:r>
      <w:r w:rsidRPr="00F56492">
        <w:rPr>
          <w:rStyle w:val="Emphasis"/>
          <w:highlight w:val="cyan"/>
        </w:rPr>
        <w:t>circumvent</w:t>
      </w:r>
      <w:r w:rsidRPr="00F56492">
        <w:rPr>
          <w:rStyle w:val="StyleUnderline"/>
          <w:highlight w:val="cyan"/>
        </w:rPr>
        <w:t xml:space="preserve"> </w:t>
      </w:r>
      <w:r w:rsidRPr="00F56492">
        <w:rPr>
          <w:rStyle w:val="StyleUnderline"/>
        </w:rPr>
        <w:t xml:space="preserve">comprehensive </w:t>
      </w:r>
      <w:r w:rsidRPr="00F56492">
        <w:rPr>
          <w:rStyle w:val="Emphasis"/>
        </w:rPr>
        <w:t xml:space="preserve">social </w:t>
      </w:r>
      <w:r w:rsidRPr="00F56492">
        <w:rPr>
          <w:rStyle w:val="Emphasis"/>
          <w:highlight w:val="cyan"/>
        </w:rPr>
        <w:t>justice</w:t>
      </w:r>
      <w:r w:rsidRPr="00F56492">
        <w:rPr>
          <w:rStyle w:val="StyleUnderline"/>
          <w:highlight w:val="cyan"/>
        </w:rPr>
        <w:t xml:space="preserve"> </w:t>
      </w:r>
      <w:r w:rsidRPr="00F56492">
        <w:rPr>
          <w:rStyle w:val="StyleUnderline"/>
        </w:rPr>
        <w:t xml:space="preserve">possibilities </w:t>
      </w:r>
      <w:r w:rsidRPr="00F56492">
        <w:rPr>
          <w:rStyle w:val="StyleUnderline"/>
          <w:highlight w:val="cyan"/>
        </w:rPr>
        <w:t xml:space="preserve">when we </w:t>
      </w:r>
      <w:r w:rsidRPr="00F56492">
        <w:rPr>
          <w:rStyle w:val="Emphasis"/>
          <w:highlight w:val="cyan"/>
        </w:rPr>
        <w:t>dismiss individual needs</w:t>
      </w:r>
      <w:r w:rsidRPr="00F56492">
        <w:rPr>
          <w:sz w:val="16"/>
        </w:rPr>
        <w:t xml:space="preserve"> or structural critiques. Gupta argues that </w:t>
      </w:r>
      <w:r w:rsidRPr="00F56492">
        <w:rPr>
          <w:rStyle w:val="StyleUnderline"/>
        </w:rPr>
        <w:t xml:space="preserve">the value of a medical </w:t>
      </w:r>
      <w:r w:rsidRPr="00F56492">
        <w:rPr>
          <w:rStyle w:val="StyleUnderline"/>
          <w:highlight w:val="cyan"/>
        </w:rPr>
        <w:t xml:space="preserve">intervention should be measured </w:t>
      </w:r>
      <w:r w:rsidRPr="00F56492">
        <w:rPr>
          <w:rStyle w:val="StyleUnderline"/>
        </w:rPr>
        <w:t xml:space="preserve">not </w:t>
      </w:r>
      <w:r w:rsidRPr="00F56492">
        <w:rPr>
          <w:rStyle w:val="StyleUnderline"/>
          <w:highlight w:val="cyan"/>
        </w:rPr>
        <w:t xml:space="preserve">in </w:t>
      </w:r>
      <w:r w:rsidRPr="00F56492">
        <w:rPr>
          <w:rStyle w:val="StyleUnderline"/>
        </w:rPr>
        <w:t xml:space="preserve">terms of whether it is good or bad for feminism's aims, but whether the intervention </w:t>
      </w:r>
      <w:r w:rsidRPr="00F56492">
        <w:rPr>
          <w:rStyle w:val="Emphasis"/>
        </w:rPr>
        <w:t xml:space="preserve">promotes </w:t>
      </w:r>
      <w:r w:rsidRPr="00F56492">
        <w:rPr>
          <w:rStyle w:val="Emphasis"/>
          <w:highlight w:val="cyan"/>
        </w:rPr>
        <w:t>livability</w:t>
      </w:r>
      <w:r w:rsidRPr="00F56492">
        <w:rPr>
          <w:sz w:val="16"/>
        </w:rPr>
        <w:t xml:space="preserve">, fulfillment, </w:t>
      </w:r>
      <w:r w:rsidRPr="00F56492">
        <w:rPr>
          <w:rStyle w:val="StyleUnderline"/>
          <w:highlight w:val="cyan"/>
        </w:rPr>
        <w:t xml:space="preserve">and </w:t>
      </w:r>
      <w:r w:rsidRPr="00F56492">
        <w:rPr>
          <w:rStyle w:val="Emphasis"/>
          <w:highlight w:val="cyan"/>
        </w:rPr>
        <w:t>flourishing</w:t>
      </w:r>
      <w:r w:rsidRPr="00F56492">
        <w:rPr>
          <w:sz w:val="16"/>
          <w:highlight w:val="cyan"/>
        </w:rPr>
        <w:t xml:space="preserve"> </w:t>
      </w:r>
      <w:r w:rsidRPr="00F56492">
        <w:rPr>
          <w:sz w:val="16"/>
        </w:rPr>
        <w:t xml:space="preserve">for the consumer. To determine this, Gupta argues </w:t>
      </w:r>
      <w:r w:rsidRPr="00F56492">
        <w:rPr>
          <w:rStyle w:val="StyleUnderline"/>
        </w:rPr>
        <w:t xml:space="preserve">we must </w:t>
      </w:r>
      <w:r w:rsidRPr="00F56492">
        <w:rPr>
          <w:rStyle w:val="StyleUnderline"/>
          <w:highlight w:val="cyan"/>
        </w:rPr>
        <w:t xml:space="preserve">support </w:t>
      </w:r>
      <w:r w:rsidRPr="00F56492">
        <w:rPr>
          <w:rStyle w:val="Emphasis"/>
          <w:highlight w:val="cyan"/>
        </w:rPr>
        <w:t xml:space="preserve">individual </w:t>
      </w:r>
      <w:r w:rsidRPr="00F56492">
        <w:rPr>
          <w:rStyle w:val="Emphasis"/>
        </w:rPr>
        <w:t xml:space="preserve">health-related </w:t>
      </w:r>
      <w:r w:rsidRPr="00F56492">
        <w:rPr>
          <w:rStyle w:val="Emphasis"/>
          <w:highlight w:val="cyan"/>
        </w:rPr>
        <w:t>decision-making</w:t>
      </w:r>
      <w:r w:rsidRPr="00F56492">
        <w:rPr>
          <w:sz w:val="16"/>
          <w:highlight w:val="cyan"/>
        </w:rPr>
        <w:t xml:space="preserve"> </w:t>
      </w:r>
      <w:r w:rsidRPr="00F56492">
        <w:rPr>
          <w:sz w:val="16"/>
        </w:rPr>
        <w:t xml:space="preserve">and enable a feminist democratic process for approving and funding medical interventions, all </w:t>
      </w:r>
      <w:r w:rsidRPr="00F56492">
        <w:rPr>
          <w:rStyle w:val="StyleUnderline"/>
          <w:highlight w:val="cyan"/>
        </w:rPr>
        <w:t xml:space="preserve">while engaged in </w:t>
      </w:r>
      <w:r w:rsidRPr="00F56492">
        <w:rPr>
          <w:rStyle w:val="StyleUnderline"/>
        </w:rPr>
        <w:t xml:space="preserve">social justice </w:t>
      </w:r>
      <w:r w:rsidRPr="00F56492">
        <w:rPr>
          <w:rStyle w:val="StyleUnderline"/>
          <w:highlight w:val="cyan"/>
        </w:rPr>
        <w:t xml:space="preserve">advocacy </w:t>
      </w:r>
      <w:r w:rsidRPr="00F56492">
        <w:rPr>
          <w:rStyle w:val="Emphasis"/>
          <w:highlight w:val="cyan"/>
        </w:rPr>
        <w:t>to eliminate systems of oppression</w:t>
      </w:r>
      <w:r w:rsidRPr="00F56492">
        <w:rPr>
          <w:sz w:val="16"/>
          <w:highlight w:val="cyan"/>
        </w:rPr>
        <w:t xml:space="preserve"> </w:t>
      </w:r>
      <w:r w:rsidRPr="00F56492">
        <w:rPr>
          <w:sz w:val="16"/>
        </w:rPr>
        <w:t xml:space="preserve">(e.g., sexism, racism, ableism, and others). </w:t>
      </w:r>
      <w:r w:rsidRPr="00F56492">
        <w:rPr>
          <w:rStyle w:val="StyleUnderline"/>
          <w:highlight w:val="cyan"/>
        </w:rPr>
        <w:t>In other words</w:t>
      </w:r>
      <w:r w:rsidRPr="00F56492">
        <w:rPr>
          <w:rStyle w:val="StyleUnderline"/>
        </w:rPr>
        <w:t xml:space="preserve">, we must set up </w:t>
      </w:r>
      <w:r w:rsidRPr="00F56492">
        <w:rPr>
          <w:rStyle w:val="Emphasis"/>
        </w:rPr>
        <w:t xml:space="preserve">individual </w:t>
      </w:r>
      <w:r w:rsidRPr="00F56492">
        <w:rPr>
          <w:rStyle w:val="Emphasis"/>
          <w:highlight w:val="cyan"/>
        </w:rPr>
        <w:t xml:space="preserve">consumers </w:t>
      </w:r>
      <w:r w:rsidRPr="00F56492">
        <w:rPr>
          <w:rStyle w:val="Emphasis"/>
        </w:rPr>
        <w:t xml:space="preserve">to </w:t>
      </w:r>
      <w:r w:rsidRPr="00F56492">
        <w:rPr>
          <w:rStyle w:val="Emphasis"/>
          <w:highlight w:val="cyan"/>
        </w:rPr>
        <w:t>make choices</w:t>
      </w:r>
      <w:r w:rsidRPr="00F56492">
        <w:rPr>
          <w:sz w:val="16"/>
          <w:highlight w:val="cyan"/>
        </w:rPr>
        <w:t xml:space="preserve"> </w:t>
      </w:r>
      <w:r w:rsidRPr="00F56492">
        <w:rPr>
          <w:sz w:val="16"/>
        </w:rPr>
        <w:t xml:space="preserve">for their own flourishing </w:t>
      </w:r>
      <w:r w:rsidRPr="00F56492">
        <w:rPr>
          <w:rStyle w:val="StyleUnderline"/>
          <w:highlight w:val="cyan"/>
        </w:rPr>
        <w:t>while</w:t>
      </w:r>
      <w:r w:rsidRPr="00F56492">
        <w:rPr>
          <w:sz w:val="16"/>
          <w:highlight w:val="cyan"/>
        </w:rPr>
        <w:t xml:space="preserve"> </w:t>
      </w:r>
      <w:r w:rsidRPr="00F56492">
        <w:rPr>
          <w:sz w:val="16"/>
        </w:rPr>
        <w:t xml:space="preserve">actively </w:t>
      </w:r>
      <w:r w:rsidRPr="00F56492">
        <w:rPr>
          <w:rStyle w:val="StyleUnderline"/>
          <w:highlight w:val="cyan"/>
        </w:rPr>
        <w:t xml:space="preserve">creating a world </w:t>
      </w:r>
      <w:r w:rsidRPr="00F56492">
        <w:rPr>
          <w:rStyle w:val="StyleUnderline"/>
        </w:rPr>
        <w:t>in which they can flourish.</w:t>
      </w:r>
    </w:p>
    <w:p w14:paraId="79FD8AAE" w14:textId="77777777" w:rsidR="00C62CF0" w:rsidRPr="00F56492" w:rsidRDefault="00C62CF0" w:rsidP="00C62CF0">
      <w:pPr>
        <w:rPr>
          <w:sz w:val="16"/>
        </w:rPr>
      </w:pPr>
      <w:r w:rsidRPr="00F56492">
        <w:rPr>
          <w:sz w:val="16"/>
        </w:rPr>
        <w:t xml:space="preserve">For Gupta, </w:t>
      </w:r>
      <w:r w:rsidRPr="00F56492">
        <w:rPr>
          <w:rStyle w:val="StyleUnderline"/>
        </w:rPr>
        <w:t xml:space="preserve">a feminist should not be </w:t>
      </w:r>
      <w:r w:rsidRPr="00F56492">
        <w:rPr>
          <w:rStyle w:val="Emphasis"/>
        </w:rPr>
        <w:t>unilaterally for or against any particular medicine</w:t>
      </w:r>
      <w:r w:rsidRPr="00F56492">
        <w:rPr>
          <w:sz w:val="16"/>
        </w:rPr>
        <w:t xml:space="preserve">. In making this argument, she brings a critical disability studies insight to feminist healthcare debates long occupied by, in her assessment, binary opposing camps. For example, in her chapter on transition-related care, Gupta cites arguments against the medicalizing/normalizing impulse that would pathologize transgender individuals and those that frame medical transition as reifying binary gender; she positions these against the ways in which </w:t>
      </w:r>
      <w:r w:rsidRPr="00F56492">
        <w:rPr>
          <w:rStyle w:val="StyleUnderline"/>
        </w:rPr>
        <w:t xml:space="preserve">medically supported transition many times dramatically </w:t>
      </w:r>
      <w:r w:rsidRPr="00F56492">
        <w:rPr>
          <w:rStyle w:val="Emphasis"/>
        </w:rPr>
        <w:t>improves, even saves</w:t>
      </w:r>
      <w:r w:rsidRPr="00F56492">
        <w:rPr>
          <w:sz w:val="16"/>
        </w:rPr>
        <w:t xml:space="preserve">, trans folks' </w:t>
      </w:r>
      <w:r w:rsidRPr="00F56492">
        <w:rPr>
          <w:rStyle w:val="Emphasis"/>
        </w:rPr>
        <w:t>lives</w:t>
      </w:r>
      <w:r w:rsidRPr="00F56492">
        <w:rPr>
          <w:sz w:val="16"/>
        </w:rPr>
        <w:t xml:space="preserve">. In the debates on sexuopharmaceuticals – specifically the drug Addyi, prescribed to treat female sexual dissatisfaction – Gupta reviews arguments primarily concerned with the medicalization of desire, and particularly the ways in which diagnoses of "excess" or "diminished" desire might implicate asexual folks unwillingly. At the same time, many feminists argue that Addyi, like Viagra, has radical sex-positive and queer possibilities by creating opportunities for satisfying sex where they were otherwise absent. In her chapter on fat, feminist body positive and Health At Every Size activists are situated apart from food, environmental, and public health scholars who address the systemic obstacles many communities face to health (in all forms). In this chapter, too, </w:t>
      </w:r>
      <w:r w:rsidRPr="00F56492">
        <w:rPr>
          <w:rStyle w:val="StyleUnderline"/>
        </w:rPr>
        <w:t>Gupta invokes a middle ground</w:t>
      </w:r>
      <w:r w:rsidRPr="00F56492">
        <w:rPr>
          <w:sz w:val="16"/>
        </w:rPr>
        <w:t>: one upon which individual choices about body size are contextualized by the social conditions that activate or prohibit those choices.</w:t>
      </w:r>
    </w:p>
    <w:p w14:paraId="0EBE2F0C" w14:textId="77777777" w:rsidR="00C62CF0" w:rsidRPr="00F56492" w:rsidRDefault="00C62CF0" w:rsidP="00C62CF0">
      <w:pPr>
        <w:rPr>
          <w:rStyle w:val="StyleUnderline"/>
        </w:rPr>
      </w:pPr>
      <w:r w:rsidRPr="00F56492">
        <w:rPr>
          <w:sz w:val="16"/>
        </w:rPr>
        <w:t xml:space="preserve">In each of her examples, </w:t>
      </w:r>
      <w:r w:rsidRPr="00F56492">
        <w:rPr>
          <w:rStyle w:val="StyleUnderline"/>
        </w:rPr>
        <w:t>Gupta's emphasis on</w:t>
      </w:r>
      <w:r w:rsidRPr="00F56492">
        <w:rPr>
          <w:sz w:val="16"/>
        </w:rPr>
        <w:t xml:space="preserve"> individual decision-making raises a bit of alarm, but she toes the line by consistently underscoring a promise of </w:t>
      </w:r>
      <w:r w:rsidRPr="00F56492">
        <w:rPr>
          <w:rStyle w:val="StyleUnderline"/>
        </w:rPr>
        <w:t xml:space="preserve">the </w:t>
      </w:r>
      <w:r w:rsidRPr="00F56492">
        <w:rPr>
          <w:rStyle w:val="Emphasis"/>
        </w:rPr>
        <w:t>new</w:t>
      </w:r>
      <w:r w:rsidRPr="00F56492">
        <w:rPr>
          <w:sz w:val="16"/>
        </w:rPr>
        <w:t xml:space="preserve">, more just </w:t>
      </w:r>
      <w:r w:rsidRPr="00F56492">
        <w:rPr>
          <w:rStyle w:val="Emphasis"/>
        </w:rPr>
        <w:t>social world</w:t>
      </w:r>
      <w:r w:rsidRPr="00F56492">
        <w:rPr>
          <w:sz w:val="16"/>
        </w:rPr>
        <w:t xml:space="preserve"> </w:t>
      </w:r>
      <w:r w:rsidRPr="00F56492">
        <w:rPr>
          <w:rStyle w:val="StyleUnderline"/>
        </w:rPr>
        <w:t>in which</w:t>
      </w:r>
      <w:r w:rsidRPr="00F56492">
        <w:rPr>
          <w:sz w:val="16"/>
        </w:rPr>
        <w:t xml:space="preserve"> these </w:t>
      </w:r>
      <w:r w:rsidRPr="00F56492">
        <w:rPr>
          <w:rStyle w:val="StyleUnderline"/>
        </w:rPr>
        <w:t>choices would occur</w:t>
      </w:r>
      <w:r w:rsidRPr="00F56492">
        <w:rPr>
          <w:sz w:val="16"/>
        </w:rPr>
        <w:t xml:space="preserve">. </w:t>
      </w:r>
      <w:r w:rsidRPr="00F56492">
        <w:rPr>
          <w:rStyle w:val="StyleUnderline"/>
          <w:highlight w:val="cyan"/>
        </w:rPr>
        <w:t>Coupled with</w:t>
      </w:r>
      <w:r w:rsidRPr="00F56492">
        <w:rPr>
          <w:sz w:val="16"/>
          <w:highlight w:val="cyan"/>
        </w:rPr>
        <w:t xml:space="preserve"> </w:t>
      </w:r>
      <w:r w:rsidRPr="00F56492">
        <w:rPr>
          <w:sz w:val="16"/>
        </w:rPr>
        <w:t xml:space="preserve">democratic feminist governance and </w:t>
      </w:r>
      <w:r w:rsidRPr="00F56492">
        <w:rPr>
          <w:rStyle w:val="StyleUnderline"/>
          <w:highlight w:val="cyan"/>
        </w:rPr>
        <w:t>a world free of cissexism</w:t>
      </w:r>
      <w:r w:rsidRPr="00F56492">
        <w:rPr>
          <w:rStyle w:val="StyleUnderline"/>
        </w:rPr>
        <w:t xml:space="preserve">, for example, individual </w:t>
      </w:r>
      <w:r w:rsidRPr="00F56492">
        <w:rPr>
          <w:rStyle w:val="StyleUnderline"/>
          <w:highlight w:val="cyan"/>
        </w:rPr>
        <w:t>choices</w:t>
      </w:r>
      <w:r w:rsidRPr="00F56492">
        <w:rPr>
          <w:sz w:val="16"/>
          <w:highlight w:val="cyan"/>
        </w:rPr>
        <w:t xml:space="preserve"> </w:t>
      </w:r>
      <w:r w:rsidRPr="00F56492">
        <w:rPr>
          <w:sz w:val="16"/>
        </w:rPr>
        <w:t xml:space="preserve">regarding gender transition </w:t>
      </w:r>
      <w:r w:rsidRPr="00F56492">
        <w:rPr>
          <w:rStyle w:val="StyleUnderline"/>
          <w:highlight w:val="cyan"/>
        </w:rPr>
        <w:t xml:space="preserve">would </w:t>
      </w:r>
      <w:r w:rsidRPr="00F56492">
        <w:rPr>
          <w:rStyle w:val="StyleUnderline"/>
        </w:rPr>
        <w:t xml:space="preserve">have </w:t>
      </w:r>
      <w:r w:rsidRPr="00F56492">
        <w:rPr>
          <w:rStyle w:val="Emphasis"/>
          <w:highlight w:val="cyan"/>
        </w:rPr>
        <w:t xml:space="preserve">only </w:t>
      </w:r>
      <w:r w:rsidRPr="00F56492">
        <w:rPr>
          <w:rStyle w:val="Emphasis"/>
        </w:rPr>
        <w:t xml:space="preserve">to </w:t>
      </w:r>
      <w:r w:rsidRPr="00F56492">
        <w:rPr>
          <w:rStyle w:val="Emphasis"/>
          <w:highlight w:val="cyan"/>
        </w:rPr>
        <w:t xml:space="preserve">do with self-fulfillment and living </w:t>
      </w:r>
      <w:r w:rsidRPr="00F56492">
        <w:rPr>
          <w:rStyle w:val="Emphasis"/>
        </w:rPr>
        <w:t>one's most flourishing life</w:t>
      </w:r>
      <w:r w:rsidRPr="00F56492">
        <w:rPr>
          <w:sz w:val="16"/>
        </w:rPr>
        <w:t xml:space="preserve">, rather than conforming to or reifying binary gender, as critics might have it. Moreover, in each of her examples, </w:t>
      </w:r>
      <w:r w:rsidRPr="00F56492">
        <w:rPr>
          <w:rStyle w:val="StyleUnderline"/>
        </w:rPr>
        <w:t xml:space="preserve">Gupta points to </w:t>
      </w:r>
      <w:r w:rsidRPr="00F56492">
        <w:rPr>
          <w:rStyle w:val="StyleUnderline"/>
          <w:highlight w:val="cyan"/>
        </w:rPr>
        <w:t>the queer</w:t>
      </w:r>
      <w:r w:rsidRPr="00F56492">
        <w:rPr>
          <w:rStyle w:val="StyleUnderline"/>
        </w:rPr>
        <w:t xml:space="preserve">, crip, </w:t>
      </w:r>
      <w:r w:rsidRPr="00F56492">
        <w:rPr>
          <w:rStyle w:val="StyleUnderline"/>
          <w:highlight w:val="cyan"/>
        </w:rPr>
        <w:t xml:space="preserve">and </w:t>
      </w:r>
      <w:r w:rsidRPr="00F56492">
        <w:rPr>
          <w:rStyle w:val="StyleUnderline"/>
        </w:rPr>
        <w:t xml:space="preserve">otherwise </w:t>
      </w:r>
      <w:r w:rsidRPr="00F56492">
        <w:rPr>
          <w:rStyle w:val="Emphasis"/>
          <w:highlight w:val="cyan"/>
        </w:rPr>
        <w:t>radical potential of medical interventions</w:t>
      </w:r>
      <w:r w:rsidRPr="00F56492">
        <w:rPr>
          <w:rStyle w:val="StyleUnderline"/>
          <w:highlight w:val="cyan"/>
        </w:rPr>
        <w:t xml:space="preserve"> </w:t>
      </w:r>
      <w:r w:rsidRPr="00F56492">
        <w:rPr>
          <w:rStyle w:val="StyleUnderline"/>
        </w:rPr>
        <w:t>once the embodiments</w:t>
      </w:r>
      <w:r w:rsidRPr="00F56492">
        <w:rPr>
          <w:sz w:val="16"/>
        </w:rPr>
        <w:t xml:space="preserve"> with which they are associated </w:t>
      </w:r>
      <w:r w:rsidRPr="00F56492">
        <w:rPr>
          <w:rStyle w:val="Emphasis"/>
          <w:highlight w:val="cyan"/>
        </w:rPr>
        <w:t>are depathologized</w:t>
      </w:r>
      <w:r w:rsidRPr="00F56492">
        <w:rPr>
          <w:sz w:val="16"/>
        </w:rPr>
        <w:t xml:space="preserve">. For example, while </w:t>
      </w:r>
      <w:r w:rsidRPr="00F56492">
        <w:rPr>
          <w:rStyle w:val="StyleUnderline"/>
          <w:highlight w:val="cyan"/>
        </w:rPr>
        <w:t xml:space="preserve">she does not advocate for the </w:t>
      </w:r>
      <w:r w:rsidRPr="00F56492">
        <w:rPr>
          <w:rStyle w:val="Emphasis"/>
          <w:highlight w:val="cyan"/>
        </w:rPr>
        <w:t>demedicalization</w:t>
      </w:r>
      <w:r w:rsidRPr="00F56492">
        <w:rPr>
          <w:sz w:val="16"/>
        </w:rPr>
        <w:t xml:space="preserve"> of trans </w:t>
      </w:r>
      <w:r w:rsidRPr="00F56492">
        <w:rPr>
          <w:rStyle w:val="Emphasis"/>
        </w:rPr>
        <w:t>in the current moment</w:t>
      </w:r>
      <w:r w:rsidRPr="00F56492">
        <w:rPr>
          <w:sz w:val="16"/>
        </w:rPr>
        <w:t xml:space="preserve"> (noting that </w:t>
      </w:r>
      <w:r w:rsidRPr="00F56492">
        <w:rPr>
          <w:rStyle w:val="StyleUnderline"/>
          <w:highlight w:val="cyan"/>
        </w:rPr>
        <w:t xml:space="preserve">diagnosis remains an </w:t>
      </w:r>
      <w:r w:rsidRPr="00F56492">
        <w:rPr>
          <w:rStyle w:val="Emphasis"/>
          <w:highlight w:val="cyan"/>
        </w:rPr>
        <w:t>access point</w:t>
      </w:r>
      <w:r w:rsidRPr="00F56492">
        <w:rPr>
          <w:rStyle w:val="Emphasis"/>
        </w:rPr>
        <w:t xml:space="preserve"> for affirming care</w:t>
      </w:r>
      <w:r w:rsidRPr="00F56492">
        <w:rPr>
          <w:sz w:val="16"/>
        </w:rPr>
        <w:t xml:space="preserve"> for many trans folks), she points to the ways in which </w:t>
      </w:r>
      <w:r w:rsidRPr="00F56492">
        <w:rPr>
          <w:rStyle w:val="StyleUnderline"/>
        </w:rPr>
        <w:t>the elimination of stigma might usher in broad recognition of the multiplicity of trans and gender non-normative embodiment.</w:t>
      </w:r>
    </w:p>
    <w:p w14:paraId="311FA053" w14:textId="77777777" w:rsidR="00C62CF0" w:rsidRPr="00F56492" w:rsidRDefault="00C62CF0" w:rsidP="00C62CF0">
      <w:pPr>
        <w:rPr>
          <w:sz w:val="16"/>
        </w:rPr>
      </w:pPr>
      <w:r w:rsidRPr="00F56492">
        <w:rPr>
          <w:sz w:val="16"/>
        </w:rPr>
        <w:lastRenderedPageBreak/>
        <w:t xml:space="preserve">Gupta thus brings to feminist and queer healthcare debates a crucially crip insight: namely, that </w:t>
      </w:r>
      <w:r w:rsidRPr="00F56492">
        <w:rPr>
          <w:rStyle w:val="StyleUnderline"/>
        </w:rPr>
        <w:t>while the social context is indeed the site for the (re)production of oppressive</w:t>
      </w:r>
      <w:r w:rsidRPr="00F56492">
        <w:rPr>
          <w:sz w:val="16"/>
        </w:rPr>
        <w:t xml:space="preserve"> and limiting bodily </w:t>
      </w:r>
      <w:r w:rsidRPr="00F56492">
        <w:rPr>
          <w:rStyle w:val="StyleUnderline"/>
        </w:rPr>
        <w:t>norms</w:t>
      </w:r>
      <w:r w:rsidRPr="00F56492">
        <w:rPr>
          <w:sz w:val="16"/>
        </w:rPr>
        <w:t xml:space="preserve">, many </w:t>
      </w:r>
      <w:r w:rsidRPr="00F56492">
        <w:rPr>
          <w:rStyle w:val="Emphasis"/>
          <w:highlight w:val="cyan"/>
        </w:rPr>
        <w:t>embodied experiences of pain</w:t>
      </w:r>
      <w:r w:rsidRPr="00F56492">
        <w:rPr>
          <w:rStyle w:val="Emphasis"/>
        </w:rPr>
        <w:t xml:space="preserve">, pleasure, </w:t>
      </w:r>
      <w:r w:rsidRPr="00F56492">
        <w:rPr>
          <w:rStyle w:val="Emphasis"/>
          <w:highlight w:val="cyan"/>
        </w:rPr>
        <w:t>discomfort, or delight cannot necessarily be attenuated</w:t>
      </w:r>
      <w:r w:rsidRPr="00F56492">
        <w:rPr>
          <w:sz w:val="16"/>
          <w:highlight w:val="cyan"/>
        </w:rPr>
        <w:t xml:space="preserve"> </w:t>
      </w:r>
      <w:r w:rsidRPr="00F56492">
        <w:rPr>
          <w:sz w:val="16"/>
        </w:rPr>
        <w:t xml:space="preserve">or amplified </w:t>
      </w:r>
      <w:r w:rsidRPr="00F56492">
        <w:rPr>
          <w:rStyle w:val="Emphasis"/>
          <w:highlight w:val="cyan"/>
        </w:rPr>
        <w:t>via the social alone</w:t>
      </w:r>
      <w:r w:rsidRPr="00F56492">
        <w:rPr>
          <w:sz w:val="16"/>
        </w:rPr>
        <w:t xml:space="preserve">. </w:t>
      </w:r>
      <w:r w:rsidRPr="00F56492">
        <w:rPr>
          <w:rStyle w:val="StyleUnderline"/>
          <w:highlight w:val="cyan"/>
        </w:rPr>
        <w:t>We live in bodies</w:t>
      </w:r>
      <w:r w:rsidRPr="00F56492">
        <w:rPr>
          <w:sz w:val="16"/>
        </w:rPr>
        <w:t xml:space="preserve">. Critical disability studies scholarship has taught us that </w:t>
      </w:r>
      <w:r w:rsidRPr="00F56492">
        <w:rPr>
          <w:rStyle w:val="StyleUnderline"/>
          <w:highlight w:val="cyan"/>
        </w:rPr>
        <w:t>the elimination of ableism</w:t>
      </w:r>
      <w:r w:rsidRPr="00F56492">
        <w:rPr>
          <w:rStyle w:val="StyleUnderline"/>
        </w:rPr>
        <w:t xml:space="preserve">, for example, </w:t>
      </w:r>
      <w:r w:rsidRPr="00F56492">
        <w:rPr>
          <w:rStyle w:val="Emphasis"/>
          <w:highlight w:val="cyan"/>
        </w:rPr>
        <w:t xml:space="preserve">will not eliminate </w:t>
      </w:r>
      <w:r w:rsidRPr="00F56492">
        <w:rPr>
          <w:rStyle w:val="Emphasis"/>
        </w:rPr>
        <w:t xml:space="preserve">some forms of </w:t>
      </w:r>
      <w:r w:rsidRPr="00F56492">
        <w:rPr>
          <w:rStyle w:val="Emphasis"/>
          <w:highlight w:val="cyan"/>
        </w:rPr>
        <w:t>pain</w:t>
      </w:r>
      <w:r w:rsidRPr="00F56492">
        <w:rPr>
          <w:rStyle w:val="Emphasis"/>
        </w:rPr>
        <w:t xml:space="preserve"> or distress</w:t>
      </w:r>
      <w:r w:rsidRPr="00F56492">
        <w:rPr>
          <w:sz w:val="16"/>
        </w:rPr>
        <w:t xml:space="preserve">. Moreover, while crip activism and scholarship has forced a reckoning of medicine's eugenicist logics and socially constructed truths, as Gupta dutifully echoes in Medical Entanglements, </w:t>
      </w:r>
      <w:r w:rsidRPr="00F56492">
        <w:rPr>
          <w:rStyle w:val="StyleUnderline"/>
          <w:highlight w:val="cyan"/>
        </w:rPr>
        <w:t xml:space="preserve">disability justice </w:t>
      </w:r>
      <w:r w:rsidRPr="00F56492">
        <w:rPr>
          <w:rStyle w:val="StyleUnderline"/>
        </w:rPr>
        <w:t xml:space="preserve">has long </w:t>
      </w:r>
      <w:r w:rsidRPr="00F56492">
        <w:rPr>
          <w:rStyle w:val="StyleUnderline"/>
          <w:highlight w:val="cyan"/>
        </w:rPr>
        <w:t xml:space="preserve">advocated </w:t>
      </w:r>
      <w:r w:rsidRPr="00F56492">
        <w:rPr>
          <w:rStyle w:val="StyleUnderline"/>
        </w:rPr>
        <w:t xml:space="preserve">for </w:t>
      </w:r>
      <w:r w:rsidRPr="00F56492">
        <w:rPr>
          <w:rStyle w:val="Emphasis"/>
          <w:highlight w:val="cyan"/>
        </w:rPr>
        <w:t>medical interventions</w:t>
      </w:r>
      <w:r w:rsidRPr="00F56492">
        <w:rPr>
          <w:sz w:val="16"/>
          <w:highlight w:val="cyan"/>
        </w:rPr>
        <w:t xml:space="preserve"> </w:t>
      </w:r>
      <w:r w:rsidRPr="00F56492">
        <w:rPr>
          <w:rStyle w:val="Emphasis"/>
        </w:rPr>
        <w:t>that promote livability</w:t>
      </w:r>
      <w:r w:rsidRPr="00F56492">
        <w:rPr>
          <w:sz w:val="16"/>
        </w:rPr>
        <w:t xml:space="preserve">, fulfillment, </w:t>
      </w:r>
      <w:r w:rsidRPr="00F56492">
        <w:rPr>
          <w:rStyle w:val="Emphasis"/>
        </w:rPr>
        <w:t>and flourishing</w:t>
      </w:r>
      <w:r w:rsidRPr="00F56492">
        <w:rPr>
          <w:sz w:val="16"/>
        </w:rPr>
        <w:t>. Medical Entanglements, then, can be read as contributing to a more expansive understanding of disability's social and or political/relational model(s) to include bodies that are not necessarily constructed in terms of disability (though sometimes are) but are produced through medicalized knowledge about the body.</w:t>
      </w:r>
    </w:p>
    <w:p w14:paraId="25565623" w14:textId="77777777" w:rsidR="00C62CF0" w:rsidRPr="00F56492" w:rsidRDefault="00C62CF0" w:rsidP="00C62CF0">
      <w:pPr>
        <w:rPr>
          <w:sz w:val="16"/>
          <w:szCs w:val="16"/>
        </w:rPr>
      </w:pPr>
      <w:r w:rsidRPr="00F56492">
        <w:rPr>
          <w:sz w:val="16"/>
          <w:szCs w:val="16"/>
        </w:rPr>
        <w:t>At times, Medical Entanglements reads like a literature review, which, while perhaps leaving a reader wanting a bit more synthesis from Gupta, is also a necessary part of the project of "rethinking debates." In this way, the text's archive and format together make it an excellent text for broadly introducing undergraduate students to feminist healthcare debates and those around fatness, sexuality drugs, and transition-related care specifically. Moreover, as students often complain that authors introduce problems without instructions for repair, they will appreciate Gupta's suggestions to bring about medical and social change included at the end of each chapter. These suggestions are occasionally vague, e.g., "Our priority as feminists should be to work to end discrimination and stigma against fat people while altering the unjust aspects of our world that differentially distribute fatness" (110), and elsewhere quite concrete: "[we must require] physicians prescribing sexuopharmaceuticals to first provide patients with information about asexual identities" (85). In either case, they invite further conversation.</w:t>
      </w:r>
    </w:p>
    <w:p w14:paraId="7C334937" w14:textId="77777777" w:rsidR="00C62CF0" w:rsidRDefault="00C62CF0" w:rsidP="00C62CF0">
      <w:r w:rsidRPr="00F56492">
        <w:rPr>
          <w:sz w:val="16"/>
        </w:rPr>
        <w:t xml:space="preserve">Overall, Medical Entanglements makes an important intervention into feminist debates – or perhaps feminist entanglements – in its refusal to untangle the threads. The knottiness is not the problem, Gupta argues; the problem is the insistence on disentangling individual needs from the social context that creates and pathologizes them. Instead of isolating our rhetoric and activism to the consumer or the world in which she lives, we must embrace entanglement. </w:t>
      </w:r>
      <w:r w:rsidRPr="00F56492">
        <w:rPr>
          <w:rStyle w:val="StyleUnderline"/>
        </w:rPr>
        <w:t xml:space="preserve">For Gupta, </w:t>
      </w:r>
      <w:r w:rsidRPr="00F56492">
        <w:rPr>
          <w:rStyle w:val="StyleUnderline"/>
          <w:highlight w:val="cyan"/>
        </w:rPr>
        <w:t xml:space="preserve">it is only in </w:t>
      </w:r>
      <w:r w:rsidRPr="00F56492">
        <w:rPr>
          <w:rStyle w:val="Emphasis"/>
          <w:highlight w:val="cyan"/>
        </w:rPr>
        <w:t>addressing the personal and the political simultaneously</w:t>
      </w:r>
      <w:r w:rsidRPr="00F56492">
        <w:rPr>
          <w:sz w:val="16"/>
          <w:highlight w:val="cyan"/>
        </w:rPr>
        <w:t xml:space="preserve"> </w:t>
      </w:r>
      <w:r w:rsidRPr="00F56492">
        <w:rPr>
          <w:rStyle w:val="StyleUnderline"/>
          <w:highlight w:val="cyan"/>
        </w:rPr>
        <w:t xml:space="preserve">that we can </w:t>
      </w:r>
      <w:r w:rsidRPr="00F56492">
        <w:rPr>
          <w:rStyle w:val="StyleUnderline"/>
        </w:rPr>
        <w:t xml:space="preserve">increase possibilities for broadscale human flourishing and actually </w:t>
      </w:r>
      <w:r w:rsidRPr="00F56492">
        <w:rPr>
          <w:rStyle w:val="StyleUnderline"/>
          <w:highlight w:val="cyan"/>
        </w:rPr>
        <w:t xml:space="preserve">move towards </w:t>
      </w:r>
      <w:r w:rsidRPr="00F56492">
        <w:rPr>
          <w:rStyle w:val="StyleUnderline"/>
        </w:rPr>
        <w:t xml:space="preserve">the creation of </w:t>
      </w:r>
      <w:r w:rsidRPr="00F56492">
        <w:rPr>
          <w:rStyle w:val="StyleUnderline"/>
          <w:highlight w:val="cyan"/>
        </w:rPr>
        <w:t xml:space="preserve">a </w:t>
      </w:r>
      <w:r w:rsidRPr="00F56492">
        <w:rPr>
          <w:rStyle w:val="Emphasis"/>
          <w:highlight w:val="cyan"/>
        </w:rPr>
        <w:t xml:space="preserve">more </w:t>
      </w:r>
      <w:r w:rsidRPr="00F56492">
        <w:rPr>
          <w:rStyle w:val="Emphasis"/>
        </w:rPr>
        <w:t xml:space="preserve">socially </w:t>
      </w:r>
      <w:r w:rsidRPr="00F56492">
        <w:rPr>
          <w:rStyle w:val="Emphasis"/>
          <w:highlight w:val="cyan"/>
        </w:rPr>
        <w:t>just world</w:t>
      </w:r>
      <w:r w:rsidRPr="00F56492">
        <w:rPr>
          <w:sz w:val="16"/>
        </w:rPr>
        <w:t>.</w:t>
      </w:r>
      <w:r w:rsidRPr="00F56492">
        <w:t xml:space="preserve"> </w:t>
      </w:r>
    </w:p>
    <w:p w14:paraId="3AEBA916" w14:textId="77777777" w:rsidR="00C62CF0" w:rsidRDefault="00C62CF0" w:rsidP="00C62CF0">
      <w:pPr>
        <w:pStyle w:val="Heading2"/>
        <w:rPr>
          <w:rFonts w:asciiTheme="majorHAnsi" w:hAnsiTheme="majorHAnsi" w:cstheme="majorHAnsi"/>
        </w:rPr>
      </w:pPr>
      <w:r>
        <w:rPr>
          <w:rFonts w:asciiTheme="majorHAnsi" w:hAnsiTheme="majorHAnsi" w:cstheme="majorHAnsi"/>
        </w:rPr>
        <w:lastRenderedPageBreak/>
        <w:t>Costs</w:t>
      </w:r>
    </w:p>
    <w:p w14:paraId="490A7B12" w14:textId="77777777" w:rsidR="00C62CF0" w:rsidRPr="008E1C89" w:rsidRDefault="00C62CF0" w:rsidP="00C62CF0">
      <w:pPr>
        <w:pStyle w:val="Heading4"/>
      </w:pPr>
      <w:r>
        <w:t xml:space="preserve">2. It’s </w:t>
      </w:r>
      <w:r w:rsidRPr="008E1C89">
        <w:rPr>
          <w:u w:val="single"/>
        </w:rPr>
        <w:t>historically supported</w:t>
      </w:r>
      <w:r>
        <w:t xml:space="preserve">---but even if it isn’t, rejection is the </w:t>
      </w:r>
      <w:r w:rsidRPr="008E1C89">
        <w:rPr>
          <w:u w:val="single"/>
        </w:rPr>
        <w:t>worst option</w:t>
      </w:r>
      <w:r>
        <w:t xml:space="preserve">.  </w:t>
      </w:r>
    </w:p>
    <w:p w14:paraId="32204C2A" w14:textId="77777777" w:rsidR="00C62CF0" w:rsidRPr="008E1C89" w:rsidRDefault="00C62CF0" w:rsidP="00C62CF0">
      <w:pPr>
        <w:rPr>
          <w:szCs w:val="22"/>
        </w:rPr>
      </w:pPr>
      <w:r w:rsidRPr="008E1C89">
        <w:rPr>
          <w:szCs w:val="22"/>
        </w:rPr>
        <w:t xml:space="preserve">Mark </w:t>
      </w:r>
      <w:r w:rsidRPr="008E1C89">
        <w:rPr>
          <w:rStyle w:val="Style13ptBold"/>
          <w:szCs w:val="22"/>
        </w:rPr>
        <w:t>Budolfson 21</w:t>
      </w:r>
      <w:r w:rsidRPr="008E1C89">
        <w:rPr>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C16ACF2" w14:textId="77777777" w:rsidR="00C62CF0" w:rsidRPr="00AE5A8F" w:rsidRDefault="00C62CF0" w:rsidP="00C62CF0">
      <w:r w:rsidRPr="008E1C89">
        <w:rPr>
          <w:rStyle w:val="StyleUnderline"/>
        </w:rPr>
        <w:t>Discourse on food ethics often advocates</w:t>
      </w:r>
      <w:r w:rsidRPr="008E1C89">
        <w:t xml:space="preserve"> the </w:t>
      </w:r>
      <w:r w:rsidRPr="008E1C89">
        <w:rPr>
          <w:rStyle w:val="Emphasis"/>
        </w:rPr>
        <w:t>anti-capitalist idea</w:t>
      </w:r>
      <w:r w:rsidRPr="008E1C89">
        <w:t xml:space="preserve"> </w:t>
      </w:r>
      <w:r w:rsidRPr="008E1C89">
        <w:rPr>
          <w:rStyle w:val="StyleUnderline"/>
        </w:rPr>
        <w:t xml:space="preserve">that we need </w:t>
      </w:r>
      <w:r w:rsidRPr="008E1C89">
        <w:rPr>
          <w:rStyle w:val="Emphasis"/>
        </w:rPr>
        <w:t>less capitalism, less growth, and less globalization</w:t>
      </w:r>
      <w:r w:rsidRPr="008E1C89">
        <w:t xml:space="preserve"> if we want to make the world a better and more equitable place, </w:t>
      </w:r>
      <w:r w:rsidRPr="008E1C89">
        <w:rPr>
          <w:rStyle w:val="StyleUnderline"/>
        </w:rPr>
        <w:t>with arguments focused on</w:t>
      </w:r>
      <w:r w:rsidRPr="008E1C89">
        <w:t xml:space="preserve"> applications to food, globalization, and a </w:t>
      </w:r>
      <w:r w:rsidRPr="008E1C89">
        <w:rPr>
          <w:rStyle w:val="StyleUnderline"/>
        </w:rPr>
        <w:t>just society</w:t>
      </w:r>
      <w:r w:rsidRPr="00AE5A8F">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CF5708B" w14:textId="77777777" w:rsidR="00C62CF0" w:rsidRPr="008E1C89" w:rsidRDefault="00C62CF0" w:rsidP="00C62CF0">
      <w:r w:rsidRPr="00AE5A8F">
        <w:t xml:space="preserve">More generally, </w:t>
      </w:r>
      <w:r w:rsidRPr="008E1C89">
        <w:rPr>
          <w:rStyle w:val="StyleUnderline"/>
        </w:rPr>
        <w:t>discourse on global ethics, environment, and political theory</w:t>
      </w:r>
      <w:r w:rsidRPr="008E1C89">
        <w:t xml:space="preserve"> in much of academia—and in society—increasingly </w:t>
      </w:r>
      <w:r w:rsidRPr="008E1C89">
        <w:rPr>
          <w:rStyle w:val="StyleUnderline"/>
        </w:rPr>
        <w:t>features this anti-capitalist idea</w:t>
      </w:r>
      <w:r w:rsidRPr="008E1C89">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5EEB59EA" w14:textId="77777777" w:rsidR="00C62CF0" w:rsidRPr="00AE5A8F" w:rsidRDefault="00C62CF0" w:rsidP="00C62CF0">
      <w:r w:rsidRPr="008E1C89">
        <w:rPr>
          <w:rStyle w:val="StyleUnderline"/>
        </w:rPr>
        <w:t>It is</w:t>
      </w:r>
      <w:r w:rsidRPr="008E1C89">
        <w:t xml:space="preserve"> therefore </w:t>
      </w:r>
      <w:r w:rsidRPr="008E1C89">
        <w:rPr>
          <w:rStyle w:val="StyleUnderline"/>
        </w:rPr>
        <w:t xml:space="preserve">important to ask whether this anti-capitalist idea is justified by </w:t>
      </w:r>
      <w:r w:rsidRPr="008E1C89">
        <w:rPr>
          <w:rStyle w:val="Emphasis"/>
        </w:rPr>
        <w:t>reason and evidence</w:t>
      </w:r>
      <w:r w:rsidRPr="00AE5A8F">
        <w:t xml:space="preserve"> that is as strong as the degree of confidence placed in it by activists and many commentators on food ethics, global ethics, and political theory, more generally.</w:t>
      </w:r>
    </w:p>
    <w:p w14:paraId="05E5428C" w14:textId="77777777" w:rsidR="00C62CF0" w:rsidRPr="00AE5A8F" w:rsidRDefault="00C62CF0" w:rsidP="00C62CF0">
      <w:r w:rsidRPr="00AE5A8F">
        <w:t xml:space="preserve">In fact, many </w:t>
      </w:r>
      <w:r w:rsidRPr="008E1C89">
        <w:rPr>
          <w:rStyle w:val="Emphasis"/>
        </w:rPr>
        <w:t>experts</w:t>
      </w:r>
      <w:r w:rsidRPr="008E1C89">
        <w:t xml:space="preserve"> </w:t>
      </w:r>
      <w:r w:rsidRPr="008E1C89">
        <w:rPr>
          <w:rStyle w:val="StyleUnderline"/>
        </w:rPr>
        <w:t xml:space="preserve">argue that this </w:t>
      </w:r>
      <w:r w:rsidRPr="00484440">
        <w:rPr>
          <w:rStyle w:val="StyleUnderline"/>
          <w:highlight w:val="cyan"/>
        </w:rPr>
        <w:t xml:space="preserve">anti-capitalist idea </w:t>
      </w:r>
      <w:r w:rsidRPr="008E1C89">
        <w:rPr>
          <w:rStyle w:val="StyleUnderline"/>
        </w:rPr>
        <w:t xml:space="preserve">is </w:t>
      </w:r>
      <w:r w:rsidRPr="00484440">
        <w:rPr>
          <w:rStyle w:val="Emphasis"/>
          <w:highlight w:val="cyan"/>
        </w:rPr>
        <w:t>not supported</w:t>
      </w:r>
      <w:r w:rsidRPr="008E1C89">
        <w:rPr>
          <w:rStyle w:val="Emphasis"/>
        </w:rPr>
        <w:t xml:space="preserve"> by reason and argument and is actually wrong</w:t>
      </w:r>
      <w:r w:rsidRPr="008E1C89">
        <w:t xml:space="preserve">. The main contribution of this essay is to explain the structure of the leading arguments against the anti-capitalist idea, and in favor of the opposite conclusion. </w:t>
      </w:r>
      <w:r w:rsidRPr="008E1C89">
        <w:rPr>
          <w:rStyle w:val="StyleUnderline"/>
        </w:rPr>
        <w:t>I</w:t>
      </w:r>
      <w:r w:rsidRPr="008E1C89">
        <w:t xml:space="preserve"> begin by </w:t>
      </w:r>
      <w:r w:rsidRPr="008E1C89">
        <w:rPr>
          <w:rStyle w:val="StyleUnderline"/>
        </w:rPr>
        <w:t>focus</w:t>
      </w:r>
      <w:r w:rsidRPr="008E1C89">
        <w:t xml:space="preserve">ing </w:t>
      </w:r>
      <w:r w:rsidRPr="008E1C89">
        <w:rPr>
          <w:rStyle w:val="StyleUnderline"/>
        </w:rPr>
        <w:t>on</w:t>
      </w:r>
      <w:r w:rsidRPr="008E1C89">
        <w:t xml:space="preserve"> the general argument in favor of </w:t>
      </w:r>
      <w:r w:rsidRPr="008E1C89">
        <w:rPr>
          <w:rStyle w:val="Emphasis"/>
        </w:rPr>
        <w:t>well-regulated globalized capitalism</w:t>
      </w:r>
      <w:r w:rsidRPr="008E1C89">
        <w:rPr>
          <w:rStyle w:val="StyleUnderline"/>
        </w:rPr>
        <w:t xml:space="preserve"> as the key to a </w:t>
      </w:r>
      <w:r w:rsidRPr="008E1C89">
        <w:rPr>
          <w:rStyle w:val="Emphasis"/>
        </w:rPr>
        <w:t>just, flourishing, and environmentally healthy world</w:t>
      </w:r>
      <w:r w:rsidRPr="008E1C89">
        <w:rPr>
          <w:rStyle w:val="StyleUnderline"/>
        </w:rPr>
        <w:t>. This is</w:t>
      </w:r>
      <w:r w:rsidRPr="008E1C89">
        <w:t xml:space="preserve"> the most important of all of the arguments in terms of its consequences for health, wellbeing, and justice, and it is </w:t>
      </w:r>
      <w:r w:rsidRPr="008E1C89">
        <w:rPr>
          <w:rStyle w:val="StyleUnderline"/>
        </w:rPr>
        <w:t xml:space="preserve">endorsed by experts in the </w:t>
      </w:r>
      <w:r w:rsidRPr="008E1C89">
        <w:rPr>
          <w:rStyle w:val="Emphasis"/>
        </w:rPr>
        <w:t>empirically minded disciplines</w:t>
      </w:r>
      <w:r w:rsidRPr="008E1C89">
        <w:t xml:space="preserve"> best placed to analyze the issue, </w:t>
      </w:r>
      <w:r w:rsidRPr="008E1C89">
        <w:rPr>
          <w:rStyle w:val="StyleUnderline"/>
        </w:rPr>
        <w:t>including experts in long-run global development, human health, wellbeing, economics, law, public policy, and other related disciplines</w:t>
      </w:r>
      <w:r w:rsidRPr="008E1C89">
        <w:t xml:space="preserve">. On the basis of the arguments outlined below, </w:t>
      </w:r>
      <w:r w:rsidRPr="008E1C89">
        <w:rPr>
          <w:rStyle w:val="StyleUnderline"/>
        </w:rPr>
        <w:t>well-regulated capitalism has been endorsed</w:t>
      </w:r>
      <w:r w:rsidRPr="008E1C89">
        <w:t xml:space="preserve"> by recent Democratic presidents of the United States such as Barack Obama, and </w:t>
      </w:r>
      <w:r w:rsidRPr="008E1C89">
        <w:rPr>
          <w:rStyle w:val="StyleUnderline"/>
        </w:rPr>
        <w:t>by progressive Nobel laureates</w:t>
      </w:r>
      <w:r w:rsidRPr="008E1C89">
        <w:t xml:space="preserve"> who have devoted their lives to human development and more equitable societies, </w:t>
      </w:r>
      <w:r w:rsidRPr="008E1C89">
        <w:rPr>
          <w:rStyle w:val="StyleUnderline"/>
        </w:rPr>
        <w:t>as well as by</w:t>
      </w:r>
      <w:r w:rsidRPr="008E1C89">
        <w:t xml:space="preserve"> a wide range of </w:t>
      </w:r>
      <w:r w:rsidRPr="008E1C89">
        <w:rPr>
          <w:rStyle w:val="StyleUnderline"/>
        </w:rPr>
        <w:t xml:space="preserve">experts in government and leading </w:t>
      </w:r>
      <w:r w:rsidRPr="008E1C89">
        <w:rPr>
          <w:rStyle w:val="Emphasis"/>
        </w:rPr>
        <w:t>n</w:t>
      </w:r>
      <w:r w:rsidRPr="008E1C89">
        <w:t>on</w:t>
      </w:r>
      <w:r w:rsidRPr="008E1C89">
        <w:rPr>
          <w:rStyle w:val="Emphasis"/>
        </w:rPr>
        <w:t>g</w:t>
      </w:r>
      <w:r w:rsidRPr="008E1C89">
        <w:t xml:space="preserve">overnmental </w:t>
      </w:r>
      <w:r w:rsidRPr="008E1C89">
        <w:rPr>
          <w:rStyle w:val="Emphasis"/>
        </w:rPr>
        <w:t>o</w:t>
      </w:r>
      <w:r w:rsidRPr="008E1C89">
        <w:t>rganization</w:t>
      </w:r>
      <w:r w:rsidRPr="008E1C89">
        <w:rPr>
          <w:rStyle w:val="Emphasis"/>
        </w:rPr>
        <w:t>s</w:t>
      </w:r>
      <w:r w:rsidRPr="00AE5A8F">
        <w:t>.</w:t>
      </w:r>
    </w:p>
    <w:p w14:paraId="4736B4D9" w14:textId="77777777" w:rsidR="00C62CF0" w:rsidRPr="00AE5A8F" w:rsidRDefault="00C62CF0" w:rsidP="00C62CF0">
      <w:pPr>
        <w:rPr>
          <w:szCs w:val="16"/>
        </w:rPr>
      </w:pPr>
      <w:r w:rsidRPr="00AE5A8F">
        <w:rPr>
          <w:szCs w:val="16"/>
        </w:rPr>
        <w:t xml:space="preserve">The goal of this essay is to make the structure and importance of these arguments clear, and thereby highlight that discourse on global ethics and political theory should engage carefully </w:t>
      </w:r>
      <w:r w:rsidRPr="00AE5A8F">
        <w:rPr>
          <w:szCs w:val="16"/>
        </w:rPr>
        <w:lastRenderedPageBreak/>
        <w:t>with them. The goal is not to endorse them as necessarily sound and correct. The essay will begin by examining general arguments for and against capitalism, and then turn to implications for food, the environment, climate change, and beyond.</w:t>
      </w:r>
    </w:p>
    <w:p w14:paraId="18C4C752" w14:textId="77777777" w:rsidR="00C62CF0" w:rsidRPr="00AE5A8F" w:rsidRDefault="00C62CF0" w:rsidP="00C62CF0">
      <w:pPr>
        <w:rPr>
          <w:szCs w:val="16"/>
        </w:rPr>
      </w:pPr>
      <w:r w:rsidRPr="00AE5A8F">
        <w:rPr>
          <w:szCs w:val="16"/>
        </w:rPr>
        <w:t>Arguments for and against Forms of Capitalism</w:t>
      </w:r>
    </w:p>
    <w:p w14:paraId="501F4A23" w14:textId="77777777" w:rsidR="00C62CF0" w:rsidRPr="00AE5A8F" w:rsidRDefault="00C62CF0" w:rsidP="00C62CF0">
      <w:pPr>
        <w:rPr>
          <w:szCs w:val="16"/>
        </w:rPr>
      </w:pPr>
      <w:r w:rsidRPr="00AE5A8F">
        <w:rPr>
          <w:szCs w:val="16"/>
        </w:rPr>
        <w:t>The Argument against Capitalism</w:t>
      </w:r>
    </w:p>
    <w:p w14:paraId="5B6C0724" w14:textId="77777777" w:rsidR="00C62CF0" w:rsidRPr="00AE5A8F" w:rsidRDefault="00C62CF0" w:rsidP="00C62CF0">
      <w:r w:rsidRPr="008E1C89">
        <w:rPr>
          <w:rStyle w:val="StyleUnderline"/>
        </w:rPr>
        <w:t>Capitalism is</w:t>
      </w:r>
      <w:r w:rsidRPr="008E1C89">
        <w:t xml:space="preserve"> often </w:t>
      </w:r>
      <w:r w:rsidRPr="008E1C89">
        <w:rPr>
          <w:rStyle w:val="StyleUnderline"/>
        </w:rPr>
        <w:t>argued to be a key driver of many of society's ills: inequalities, pollution</w:t>
      </w:r>
      <w:r w:rsidRPr="008E1C89">
        <w:t xml:space="preserve">, land use changes, </w:t>
      </w:r>
      <w:r w:rsidRPr="008E1C89">
        <w:rPr>
          <w:rStyle w:val="StyleUnderline"/>
        </w:rPr>
        <w:t>and incentives that cause people to live differently than in their ideal dreams</w:t>
      </w:r>
      <w:r w:rsidRPr="00AE5A8F">
        <w:t>. Capitalism can sometimes deepen injustices. These negative consequences are easy to see—resting, as they do, at the center of many of society's greatest challenges.3</w:t>
      </w:r>
    </w:p>
    <w:p w14:paraId="5A5AD588" w14:textId="77777777" w:rsidR="00C62CF0" w:rsidRPr="00AE5A8F" w:rsidRDefault="00C62CF0" w:rsidP="00C62CF0">
      <w:pPr>
        <w:rPr>
          <w:szCs w:val="16"/>
        </w:rPr>
      </w:pPr>
      <w:r w:rsidRPr="00AE5A8F">
        <w:rPr>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69BE99FF" w14:textId="77777777" w:rsidR="00C62CF0" w:rsidRPr="00AE5A8F" w:rsidRDefault="00C62CF0" w:rsidP="00C62CF0">
      <w:pPr>
        <w:rPr>
          <w:szCs w:val="16"/>
        </w:rPr>
      </w:pPr>
      <w:r w:rsidRPr="00AE5A8F">
        <w:rPr>
          <w:szCs w:val="16"/>
        </w:rPr>
        <w:t>The Argument for Well-Regulated Capitalism</w:t>
      </w:r>
    </w:p>
    <w:p w14:paraId="5026B270" w14:textId="77777777" w:rsidR="00C62CF0" w:rsidRPr="00AE5A8F" w:rsidRDefault="00C62CF0" w:rsidP="00C62CF0">
      <w:r w:rsidRPr="00AE5A8F">
        <w:t xml:space="preserve">However, </w:t>
      </w:r>
      <w:r w:rsidRPr="008E1C89">
        <w:rPr>
          <w:rStyle w:val="Emphasis"/>
        </w:rPr>
        <w:t>things are more complicated than the arguments above would suggest</w:t>
      </w:r>
      <w:r w:rsidRPr="008E1C89">
        <w:t xml:space="preserve">, and </w:t>
      </w:r>
      <w:r w:rsidRPr="008E1C89">
        <w:rPr>
          <w:rStyle w:val="StyleUnderline"/>
        </w:rPr>
        <w:t>the benefits of capitalism</w:t>
      </w:r>
      <w:r w:rsidRPr="008E1C89">
        <w:t xml:space="preserve">, especially for the world's poorest and most vulnerable people, </w:t>
      </w:r>
      <w:r w:rsidRPr="008E1C89">
        <w:rPr>
          <w:rStyle w:val="StyleUnderline"/>
        </w:rPr>
        <w:t>are</w:t>
      </w:r>
      <w:r w:rsidRPr="008E1C89">
        <w:t xml:space="preserve"> in fact myriad and </w:t>
      </w:r>
      <w:r w:rsidRPr="008E1C89">
        <w:rPr>
          <w:rStyle w:val="Emphasis"/>
        </w:rPr>
        <w:t>significant</w:t>
      </w:r>
      <w:r w:rsidRPr="008E1C89">
        <w:t xml:space="preserve">. In addition, as we will see in this section, many experts argue that </w:t>
      </w:r>
      <w:r w:rsidRPr="00484440">
        <w:rPr>
          <w:rStyle w:val="Emphasis"/>
          <w:highlight w:val="cyan"/>
        </w:rPr>
        <w:t xml:space="preserve">capitalism is not the </w:t>
      </w:r>
      <w:r w:rsidRPr="008E1C89">
        <w:rPr>
          <w:rStyle w:val="Emphasis"/>
        </w:rPr>
        <w:t xml:space="preserve">fundamental </w:t>
      </w:r>
      <w:r w:rsidRPr="00484440">
        <w:rPr>
          <w:rStyle w:val="Emphasis"/>
          <w:highlight w:val="cyan"/>
        </w:rPr>
        <w:t xml:space="preserve">cause of </w:t>
      </w:r>
      <w:r w:rsidRPr="008E1C89">
        <w:rPr>
          <w:rStyle w:val="Emphasis"/>
        </w:rPr>
        <w:t>the</w:t>
      </w:r>
      <w:r w:rsidRPr="008E1C89">
        <w:t xml:space="preserve"> previously described </w:t>
      </w:r>
      <w:r w:rsidRPr="00484440">
        <w:rPr>
          <w:rStyle w:val="Emphasis"/>
          <w:highlight w:val="cyan"/>
        </w:rPr>
        <w:t>problems</w:t>
      </w:r>
      <w:r w:rsidRPr="00484440">
        <w:rPr>
          <w:highlight w:val="cyan"/>
        </w:rPr>
        <w:t xml:space="preserve"> </w:t>
      </w:r>
      <w:r w:rsidRPr="00484440">
        <w:rPr>
          <w:rStyle w:val="StyleUnderline"/>
          <w:highlight w:val="cyan"/>
        </w:rPr>
        <w:t>but</w:t>
      </w:r>
      <w:r w:rsidRPr="00484440">
        <w:rPr>
          <w:highlight w:val="cyan"/>
        </w:rPr>
        <w:t xml:space="preserve"> </w:t>
      </w:r>
      <w:r w:rsidRPr="008E1C89">
        <w:t xml:space="preserve">rather </w:t>
      </w:r>
      <w:r w:rsidRPr="008E1C89">
        <w:rPr>
          <w:rStyle w:val="StyleUnderline"/>
        </w:rPr>
        <w:t xml:space="preserve">an essential component of the </w:t>
      </w:r>
      <w:r w:rsidRPr="00484440">
        <w:rPr>
          <w:rStyle w:val="Emphasis"/>
          <w:highlight w:val="cyan"/>
        </w:rPr>
        <w:t>best solution</w:t>
      </w:r>
      <w:r w:rsidRPr="008E1C89">
        <w:rPr>
          <w:rStyle w:val="Emphasis"/>
        </w:rPr>
        <w:t>s</w:t>
      </w:r>
      <w:r w:rsidRPr="008E1C89">
        <w:t xml:space="preserve"> to them </w:t>
      </w:r>
      <w:r w:rsidRPr="008E1C89">
        <w:rPr>
          <w:rStyle w:val="StyleUnderline"/>
        </w:rPr>
        <w:t>and</w:t>
      </w:r>
      <w:r w:rsidRPr="008E1C89">
        <w:t xml:space="preserve"> of </w:t>
      </w:r>
      <w:r w:rsidRPr="008E1C89">
        <w:rPr>
          <w:rStyle w:val="StyleUnderline"/>
        </w:rPr>
        <w:t>the best methods for promoting our goals of health, well-being, and justice</w:t>
      </w:r>
      <w:r w:rsidRPr="00AE5A8F">
        <w:t>.</w:t>
      </w:r>
    </w:p>
    <w:p w14:paraId="7798549E" w14:textId="77777777" w:rsidR="00C62CF0" w:rsidRPr="008E1C89" w:rsidRDefault="00C62CF0" w:rsidP="00C62CF0">
      <w:r w:rsidRPr="00AE5A8F">
        <w:t xml:space="preserve">To see where the defenders of capitalism are coming from, </w:t>
      </w:r>
      <w:r w:rsidRPr="008E1C89">
        <w:rPr>
          <w:rStyle w:val="StyleUnderline"/>
        </w:rPr>
        <w:t>consider</w:t>
      </w:r>
      <w:r w:rsidRPr="008E1C89">
        <w:t xml:space="preserve"> an analogy involving </w:t>
      </w:r>
      <w:r w:rsidRPr="008E1C89">
        <w:rPr>
          <w:rStyle w:val="StyleUnderline"/>
        </w:rPr>
        <w:t>a response to a pandemic: if a country administered a rushed</w:t>
      </w:r>
      <w:r w:rsidRPr="008E1C89">
        <w:t xml:space="preserve"> and untested </w:t>
      </w:r>
      <w:r w:rsidRPr="008E1C89">
        <w:rPr>
          <w:rStyle w:val="StyleUnderline"/>
        </w:rPr>
        <w:t>vaccine</w:t>
      </w:r>
      <w:r w:rsidRPr="008E1C89">
        <w:t xml:space="preserve"> to its population that ended up killing people, </w:t>
      </w:r>
      <w:r w:rsidRPr="008E1C89">
        <w:rPr>
          <w:rStyle w:val="StyleUnderline"/>
        </w:rPr>
        <w:t>we would not say that vaccines were the problem. Instead, the problem would be the</w:t>
      </w:r>
      <w:r w:rsidRPr="008E1C89">
        <w:t xml:space="preserve"> flawed and sloppy policies of vaccine </w:t>
      </w:r>
      <w:r w:rsidRPr="008E1C89">
        <w:rPr>
          <w:rStyle w:val="StyleUnderline"/>
        </w:rPr>
        <w:t>implementation. Vaccines might</w:t>
      </w:r>
      <w:r w:rsidRPr="008E1C89">
        <w:t xml:space="preserve"> easily </w:t>
      </w:r>
      <w:r w:rsidRPr="008E1C89">
        <w:rPr>
          <w:rStyle w:val="Emphasis"/>
        </w:rPr>
        <w:t>remain</w:t>
      </w:r>
      <w:r w:rsidRPr="008E1C89">
        <w:t xml:space="preserve"> absolutely </w:t>
      </w:r>
      <w:r w:rsidRPr="008E1C89">
        <w:rPr>
          <w:rStyle w:val="Emphasis"/>
        </w:rPr>
        <w:t>essential</w:t>
      </w:r>
      <w:r w:rsidRPr="008E1C89">
        <w:t xml:space="preserve"> to the correct response to such a pandemic </w:t>
      </w:r>
      <w:r w:rsidRPr="008E1C89">
        <w:rPr>
          <w:rStyle w:val="StyleUnderline"/>
        </w:rPr>
        <w:t>and could</w:t>
      </w:r>
      <w:r w:rsidRPr="008E1C89">
        <w:t xml:space="preserve"> </w:t>
      </w:r>
      <w:r w:rsidRPr="008E1C89">
        <w:rPr>
          <w:rStyle w:val="StyleUnderline"/>
        </w:rPr>
        <w:t>also be essential to promoting health</w:t>
      </w:r>
      <w:r w:rsidRPr="008E1C89">
        <w:t xml:space="preserve"> and flourishing, more generally.</w:t>
      </w:r>
    </w:p>
    <w:p w14:paraId="29F31AC0" w14:textId="77777777" w:rsidR="00C62CF0" w:rsidRPr="00AE5A8F" w:rsidRDefault="00C62CF0" w:rsidP="00C62CF0">
      <w:r w:rsidRPr="008E1C89">
        <w:rPr>
          <w:rStyle w:val="StyleUnderline"/>
        </w:rPr>
        <w:t>The argument is similar with capitalism</w:t>
      </w:r>
      <w:r w:rsidRPr="008E1C89">
        <w:t xml:space="preserve"> according to the leading mainstream arguments in favor of it: </w:t>
      </w:r>
      <w:r w:rsidRPr="008E1C89">
        <w:rPr>
          <w:rStyle w:val="StyleUnderline"/>
        </w:rPr>
        <w:t>Capitalism is an essential part of the best society we could have</w:t>
      </w:r>
      <w:r w:rsidRPr="008E1C89">
        <w:t xml:space="preserve">, just like vaccines are an essential part of the best response to a pandemic such as COVID-19. </w:t>
      </w:r>
      <w:r w:rsidRPr="008E1C89">
        <w:rPr>
          <w:rStyle w:val="StyleUnderline"/>
        </w:rPr>
        <w:t>But</w:t>
      </w:r>
      <w:r w:rsidRPr="008E1C89">
        <w:t xml:space="preserve"> of course both </w:t>
      </w:r>
      <w:r w:rsidRPr="00484440">
        <w:rPr>
          <w:rStyle w:val="StyleUnderline"/>
          <w:highlight w:val="cyan"/>
        </w:rPr>
        <w:t>cap</w:t>
      </w:r>
      <w:r w:rsidRPr="008E1C89">
        <w:rPr>
          <w:rStyle w:val="StyleUnderline"/>
        </w:rPr>
        <w:t>italism</w:t>
      </w:r>
      <w:r w:rsidRPr="008E1C89">
        <w:t xml:space="preserve"> and vaccines </w:t>
      </w:r>
      <w:r w:rsidRPr="008E1C89">
        <w:rPr>
          <w:rStyle w:val="StyleUnderline"/>
        </w:rPr>
        <w:t xml:space="preserve">can be </w:t>
      </w:r>
      <w:r w:rsidRPr="00484440">
        <w:rPr>
          <w:rStyle w:val="StyleUnderline"/>
          <w:highlight w:val="cyan"/>
        </w:rPr>
        <w:t>implemented poorly</w:t>
      </w:r>
      <w:r w:rsidRPr="008E1C89">
        <w:t xml:space="preserve">, and can even do harm, especially when combined with other incorrect policy decisions. But </w:t>
      </w:r>
      <w:r w:rsidRPr="008E1C89">
        <w:rPr>
          <w:rStyle w:val="Emphasis"/>
        </w:rPr>
        <w:t xml:space="preserve">that </w:t>
      </w:r>
      <w:r w:rsidRPr="00484440">
        <w:rPr>
          <w:rStyle w:val="Emphasis"/>
          <w:highlight w:val="cyan"/>
        </w:rPr>
        <w:t xml:space="preserve">does not mean </w:t>
      </w:r>
      <w:r w:rsidRPr="008E1C89">
        <w:rPr>
          <w:rStyle w:val="Emphasis"/>
        </w:rPr>
        <w:t xml:space="preserve">that </w:t>
      </w:r>
      <w:r w:rsidRPr="00484440">
        <w:rPr>
          <w:rStyle w:val="Emphasis"/>
          <w:highlight w:val="cyan"/>
        </w:rPr>
        <w:t xml:space="preserve">we should turn against </w:t>
      </w:r>
      <w:r w:rsidRPr="008E1C89">
        <w:rPr>
          <w:rStyle w:val="Emphasis"/>
        </w:rPr>
        <w:t>them</w:t>
      </w:r>
      <w:r w:rsidRPr="008E1C89">
        <w:t xml:space="preserve">—quite the opposite. </w:t>
      </w:r>
      <w:r w:rsidRPr="008E1C89">
        <w:rPr>
          <w:rStyle w:val="StyleUnderline"/>
        </w:rPr>
        <w:t xml:space="preserve">Instead, we should </w:t>
      </w:r>
      <w:r w:rsidRPr="008E1C89">
        <w:rPr>
          <w:rStyle w:val="Emphasis"/>
        </w:rPr>
        <w:t>embrace them as essential</w:t>
      </w:r>
      <w:r w:rsidRPr="008E1C89">
        <w:t xml:space="preserve"> to the best and most just outcomes for society, </w:t>
      </w:r>
      <w:r w:rsidRPr="008E1C89">
        <w:rPr>
          <w:rStyle w:val="StyleUnderline"/>
        </w:rPr>
        <w:t>and educate ourselves</w:t>
      </w:r>
      <w:r w:rsidRPr="008E1C89">
        <w:t xml:space="preserve"> and others </w:t>
      </w:r>
      <w:r w:rsidRPr="008E1C89">
        <w:rPr>
          <w:rStyle w:val="StyleUnderline"/>
        </w:rPr>
        <w:t>on</w:t>
      </w:r>
      <w:r w:rsidRPr="008E1C89">
        <w:t xml:space="preserve"> their importance and on </w:t>
      </w:r>
      <w:r w:rsidRPr="008E1C89">
        <w:rPr>
          <w:rStyle w:val="StyleUnderline"/>
        </w:rPr>
        <w:t xml:space="preserve">how they must be </w:t>
      </w:r>
      <w:r w:rsidRPr="008E1C89">
        <w:rPr>
          <w:rStyle w:val="Emphasis"/>
        </w:rPr>
        <w:t>properly designed and implemented</w:t>
      </w:r>
      <w:r w:rsidRPr="008E1C89">
        <w:t xml:space="preserve"> with other policies in order to best help us all. In fact, </w:t>
      </w:r>
      <w:r w:rsidRPr="008E1C89">
        <w:rPr>
          <w:rStyle w:val="StyleUnderline"/>
        </w:rPr>
        <w:t xml:space="preserve">the argument in favor of capitalism is even more dramatic because it claims </w:t>
      </w:r>
      <w:r w:rsidRPr="008E1C89">
        <w:rPr>
          <w:rStyle w:val="StyleUnderline"/>
        </w:rPr>
        <w:lastRenderedPageBreak/>
        <w:t>that much more is at stake than even what is at stake in response to a global pandemic</w:t>
      </w:r>
      <w:r w:rsidRPr="008E1C89">
        <w:t>—</w:t>
      </w:r>
      <w:r w:rsidRPr="008E1C89">
        <w:rPr>
          <w:rStyle w:val="StyleUnderline"/>
        </w:rPr>
        <w:t>what is at stake with capitalism is</w:t>
      </w:r>
      <w:r w:rsidRPr="008E1C89">
        <w:t xml:space="preserve"> nothing less than </w:t>
      </w:r>
      <w:r w:rsidRPr="008E1C89">
        <w:rPr>
          <w:rStyle w:val="Emphasis"/>
        </w:rPr>
        <w:t>whether the world's poorest and most vulnerable billion people will remain in conditions of poverty and oppression</w:t>
      </w:r>
      <w:r w:rsidRPr="00AE5A8F">
        <w:t>, or if they will instead finally gain access to what is minimally necessary for basic health and wellbeing and become increasingly affluent and empowered. The argument in favor of capitalism proceeds as follows:</w:t>
      </w:r>
    </w:p>
    <w:p w14:paraId="6E55FA35" w14:textId="77777777" w:rsidR="00C62CF0" w:rsidRPr="00AE5A8F" w:rsidRDefault="00C62CF0" w:rsidP="00C62CF0">
      <w:r w:rsidRPr="00AE5A8F">
        <w:t xml:space="preserve">Premise 1. Development and the past. </w:t>
      </w:r>
      <w:r w:rsidRPr="008E1C89">
        <w:rPr>
          <w:rStyle w:val="StyleUnderline"/>
        </w:rPr>
        <w:t>Over</w:t>
      </w:r>
      <w:r w:rsidRPr="008E1C89">
        <w:t xml:space="preserve"> the course of </w:t>
      </w:r>
      <w:r w:rsidRPr="008E1C89">
        <w:rPr>
          <w:rStyle w:val="StyleUnderline"/>
        </w:rPr>
        <w:t>recorded</w:t>
      </w:r>
      <w:r w:rsidRPr="008E1C89">
        <w:t xml:space="preserve"> human </w:t>
      </w:r>
      <w:r w:rsidRPr="008E1C89">
        <w:rPr>
          <w:rStyle w:val="StyleUnderline"/>
        </w:rPr>
        <w:t xml:space="preserve">history, the majority of </w:t>
      </w:r>
      <w:r w:rsidRPr="00484440">
        <w:rPr>
          <w:rStyle w:val="StyleUnderline"/>
          <w:highlight w:val="cyan"/>
        </w:rPr>
        <w:t>historical increases in health</w:t>
      </w:r>
      <w:r w:rsidRPr="008E1C89">
        <w:rPr>
          <w:rStyle w:val="StyleUnderline"/>
        </w:rPr>
        <w:t>, wellbeing, and justice have occurred in the last two centuries</w:t>
      </w:r>
      <w:r w:rsidRPr="008E1C89">
        <w:t xml:space="preserve">, largely </w:t>
      </w:r>
      <w:r w:rsidRPr="008E1C89">
        <w:rPr>
          <w:rStyle w:val="StyleUnderline"/>
        </w:rPr>
        <w:t>as a result of</w:t>
      </w:r>
      <w:r w:rsidRPr="008E1C89">
        <w:t xml:space="preserve"> societies adopting or moving toward </w:t>
      </w:r>
      <w:r w:rsidRPr="008E1C89">
        <w:rPr>
          <w:rStyle w:val="Emphasis"/>
        </w:rPr>
        <w:t>capitalism</w:t>
      </w:r>
      <w:r w:rsidRPr="008E1C89">
        <w:t xml:space="preserve">. </w:t>
      </w:r>
      <w:r w:rsidRPr="008E1C89">
        <w:rPr>
          <w:rStyle w:val="StyleUnderline"/>
        </w:rPr>
        <w:t>Capitalism is a relevant cause of these improvements</w:t>
      </w:r>
      <w:r w:rsidRPr="008E1C89">
        <w:t xml:space="preserve">, in the sense that </w:t>
      </w:r>
      <w:r w:rsidRPr="008E1C89">
        <w:rPr>
          <w:rStyle w:val="StyleUnderline"/>
        </w:rPr>
        <w:t xml:space="preserve">they </w:t>
      </w:r>
      <w:r w:rsidRPr="00484440">
        <w:rPr>
          <w:rStyle w:val="StyleUnderline"/>
          <w:highlight w:val="cyan"/>
        </w:rPr>
        <w:t>could not have happened</w:t>
      </w:r>
      <w:r w:rsidRPr="00484440">
        <w:rPr>
          <w:highlight w:val="cyan"/>
        </w:rPr>
        <w:t xml:space="preserve"> </w:t>
      </w:r>
      <w:r w:rsidRPr="008E1C89">
        <w:t xml:space="preserve">to such a degree </w:t>
      </w:r>
      <w:r w:rsidRPr="008E1C89">
        <w:rPr>
          <w:rStyle w:val="StyleUnderline"/>
        </w:rPr>
        <w:t xml:space="preserve">if it were not for capitalism and would </w:t>
      </w:r>
      <w:r w:rsidRPr="008E1C89">
        <w:rPr>
          <w:rStyle w:val="Emphasis"/>
        </w:rPr>
        <w:t xml:space="preserve">not have happened to the same degree </w:t>
      </w:r>
      <w:r w:rsidRPr="00484440">
        <w:rPr>
          <w:rStyle w:val="Emphasis"/>
          <w:highlight w:val="cyan"/>
        </w:rPr>
        <w:t>under any alt</w:t>
      </w:r>
      <w:r w:rsidRPr="008E1C89">
        <w:rPr>
          <w:rStyle w:val="Emphasis"/>
        </w:rPr>
        <w:t>ernative</w:t>
      </w:r>
      <w:r w:rsidRPr="008E1C89">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E1C89">
        <w:rPr>
          <w:rStyle w:val="StyleUnderline"/>
        </w:rPr>
        <w:t xml:space="preserve">health, wellbeing, and justice are largely driven by increasing investments in public goods. The scale of increased wealth necessary to maximize these investments requires </w:t>
      </w:r>
      <w:r w:rsidRPr="008E1C89">
        <w:rPr>
          <w:rStyle w:val="Emphasis"/>
        </w:rPr>
        <w:t>capitalism</w:t>
      </w:r>
      <w:r w:rsidRPr="008E1C89">
        <w:t xml:space="preserve">. Thus, </w:t>
      </w:r>
      <w:r w:rsidRPr="008E1C89">
        <w:rPr>
          <w:rStyle w:val="StyleUnderline"/>
        </w:rPr>
        <w:t>as capitalist societies have become dramatically wealthier</w:t>
      </w:r>
      <w:r w:rsidRPr="008E1C89">
        <w:t xml:space="preserve"> over the past hundred years (and wealthier than societies with alternative systems), </w:t>
      </w:r>
      <w:r w:rsidRPr="008E1C89">
        <w:rPr>
          <w:rStyle w:val="StyleUnderline"/>
        </w:rPr>
        <w:t xml:space="preserve">this has allowed </w:t>
      </w:r>
      <w:r w:rsidRPr="008E1C89">
        <w:rPr>
          <w:rStyle w:val="Emphasis"/>
        </w:rPr>
        <w:t>larger investments in public goods</w:t>
      </w:r>
      <w:r w:rsidRPr="008E1C89">
        <w:rPr>
          <w:rStyle w:val="StyleUnderline"/>
        </w:rPr>
        <w:t>,</w:t>
      </w:r>
      <w:r w:rsidRPr="008E1C89">
        <w:t xml:space="preserve"> which simply has not been possible in a sustained way in societies without the greater wealth that capitalism makes possible. Important </w:t>
      </w:r>
      <w:r w:rsidRPr="008E1C89">
        <w:rPr>
          <w:rStyle w:val="StyleUnderline"/>
        </w:rPr>
        <w:t>investments in public goods include</w:t>
      </w:r>
      <w:r w:rsidRPr="008E1C89">
        <w:t xml:space="preserve"> investments in basic </w:t>
      </w:r>
      <w:r w:rsidRPr="008E1C89">
        <w:rPr>
          <w:rStyle w:val="Emphasis"/>
        </w:rPr>
        <w:t>medical knowledge</w:t>
      </w:r>
      <w:r w:rsidRPr="008E1C89">
        <w:t xml:space="preserve">, in health and nutrition programs, </w:t>
      </w:r>
      <w:r w:rsidRPr="008E1C89">
        <w:rPr>
          <w:rStyle w:val="StyleUnderline"/>
        </w:rPr>
        <w:t>and</w:t>
      </w:r>
      <w:r w:rsidRPr="008E1C89">
        <w:t xml:space="preserve"> in the institutional </w:t>
      </w:r>
      <w:r w:rsidRPr="008E1C89">
        <w:rPr>
          <w:rStyle w:val="StyleUnderline"/>
        </w:rPr>
        <w:t>capacity</w:t>
      </w:r>
      <w:r w:rsidRPr="008E1C89">
        <w:t xml:space="preserve"> and know-how </w:t>
      </w:r>
      <w:r w:rsidRPr="008E1C89">
        <w:rPr>
          <w:rStyle w:val="StyleUnderline"/>
        </w:rPr>
        <w:t xml:space="preserve">to </w:t>
      </w:r>
      <w:r w:rsidRPr="008E1C89">
        <w:rPr>
          <w:rStyle w:val="Emphasis"/>
        </w:rPr>
        <w:t>regulate</w:t>
      </w:r>
      <w:r w:rsidRPr="008E1C89">
        <w:t xml:space="preserve"> society and </w:t>
      </w:r>
      <w:r w:rsidRPr="008E1C89">
        <w:rPr>
          <w:rStyle w:val="Emphasis"/>
        </w:rPr>
        <w:t>capitalism</w:t>
      </w:r>
      <w:r w:rsidRPr="008E1C89">
        <w:rPr>
          <w:rStyle w:val="StyleUnderline"/>
        </w:rPr>
        <w:t xml:space="preserve"> itself</w:t>
      </w:r>
      <w:r w:rsidRPr="008E1C89">
        <w:t xml:space="preserve">. As a result,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is a </w:t>
      </w:r>
      <w:r w:rsidRPr="008E1C89">
        <w:rPr>
          <w:rStyle w:val="Emphasis"/>
        </w:rPr>
        <w:t xml:space="preserve">primary </w:t>
      </w:r>
      <w:r w:rsidRPr="00484440">
        <w:rPr>
          <w:rStyle w:val="Emphasis"/>
          <w:highlight w:val="cyan"/>
        </w:rPr>
        <w:t>driver</w:t>
      </w:r>
      <w:r w:rsidRPr="00484440">
        <w:rPr>
          <w:rStyle w:val="StyleUnderline"/>
          <w:highlight w:val="cyan"/>
        </w:rPr>
        <w:t xml:space="preserve"> of </w:t>
      </w:r>
      <w:r w:rsidRPr="008E1C89">
        <w:rPr>
          <w:rStyle w:val="StyleUnderline"/>
        </w:rPr>
        <w:t xml:space="preserve">positive outcomes in </w:t>
      </w:r>
      <w:r w:rsidRPr="008E1C89">
        <w:rPr>
          <w:rStyle w:val="Emphasis"/>
        </w:rPr>
        <w:t>health and wellbeing</w:t>
      </w:r>
      <w:r w:rsidRPr="008E1C89">
        <w:t xml:space="preserve"> (</w:t>
      </w:r>
      <w:r w:rsidRPr="008E1C89">
        <w:rPr>
          <w:rStyle w:val="StyleUnderline"/>
        </w:rPr>
        <w:t>such as</w:t>
      </w:r>
      <w:r w:rsidRPr="008E1C89">
        <w:t xml:space="preserve"> increased </w:t>
      </w:r>
      <w:r w:rsidRPr="00484440">
        <w:rPr>
          <w:rStyle w:val="Emphasis"/>
          <w:highlight w:val="cyan"/>
        </w:rPr>
        <w:t>life expectancy</w:t>
      </w:r>
      <w:r w:rsidRPr="008E1C89">
        <w:t xml:space="preserve">, </w:t>
      </w:r>
      <w:r w:rsidRPr="00484440">
        <w:rPr>
          <w:rStyle w:val="Emphasis"/>
          <w:highlight w:val="cyan"/>
        </w:rPr>
        <w:t xml:space="preserve">lowered </w:t>
      </w:r>
      <w:r w:rsidRPr="008E1C89">
        <w:rPr>
          <w:rStyle w:val="Emphasis"/>
        </w:rPr>
        <w:t xml:space="preserve">child and maternal </w:t>
      </w:r>
      <w:r w:rsidRPr="00484440">
        <w:rPr>
          <w:rStyle w:val="Emphasis"/>
          <w:highlight w:val="cyan"/>
        </w:rPr>
        <w:t>mortality</w:t>
      </w:r>
      <w:r w:rsidRPr="008E1C89">
        <w:t xml:space="preserve">, </w:t>
      </w:r>
      <w:r w:rsidRPr="00484440">
        <w:rPr>
          <w:rStyle w:val="StyleUnderline"/>
          <w:highlight w:val="cyan"/>
        </w:rPr>
        <w:t xml:space="preserve">adequate calories </w:t>
      </w:r>
      <w:r w:rsidRPr="008E1C89">
        <w:rPr>
          <w:rStyle w:val="StyleUnderline"/>
        </w:rPr>
        <w:t xml:space="preserve">per day, </w:t>
      </w:r>
      <w:r w:rsidRPr="00484440">
        <w:rPr>
          <w:rStyle w:val="Emphasis"/>
          <w:highlight w:val="cyan"/>
        </w:rPr>
        <w:t xml:space="preserve">minimized </w:t>
      </w:r>
      <w:r w:rsidRPr="008E1C89">
        <w:rPr>
          <w:rStyle w:val="Emphasis"/>
        </w:rPr>
        <w:t xml:space="preserve">infectious </w:t>
      </w:r>
      <w:r w:rsidRPr="00484440">
        <w:rPr>
          <w:rStyle w:val="Emphasis"/>
          <w:highlight w:val="cyan"/>
        </w:rPr>
        <w:t xml:space="preserve">disease </w:t>
      </w:r>
      <w:r w:rsidRPr="008E1C89">
        <w:rPr>
          <w:rStyle w:val="Emphasis"/>
        </w:rPr>
        <w:t>rates</w:t>
      </w:r>
      <w:r w:rsidRPr="008E1C89">
        <w:rPr>
          <w:rStyle w:val="StyleUnderline"/>
        </w:rPr>
        <w:t xml:space="preserve">, a </w:t>
      </w:r>
      <w:r w:rsidRPr="00484440">
        <w:rPr>
          <w:rStyle w:val="StyleUnderline"/>
          <w:highlight w:val="cyan"/>
        </w:rPr>
        <w:t xml:space="preserve">lower </w:t>
      </w:r>
      <w:r w:rsidRPr="008E1C89">
        <w:rPr>
          <w:rStyle w:val="StyleUnderline"/>
        </w:rPr>
        <w:t xml:space="preserve">percentage and number of people in </w:t>
      </w:r>
      <w:r w:rsidRPr="00484440">
        <w:rPr>
          <w:rStyle w:val="Emphasis"/>
          <w:highlight w:val="cyan"/>
        </w:rPr>
        <w:t>poverty</w:t>
      </w:r>
      <w:r w:rsidRPr="008E1C89">
        <w:rPr>
          <w:rStyle w:val="StyleUnderline"/>
        </w:rPr>
        <w:t xml:space="preserve">, and more reported </w:t>
      </w:r>
      <w:r w:rsidRPr="00484440">
        <w:rPr>
          <w:rStyle w:val="Emphasis"/>
          <w:highlight w:val="cyan"/>
        </w:rPr>
        <w:t>happiness</w:t>
      </w:r>
      <w:r w:rsidRPr="008E1C89">
        <w:t xml:space="preserve">);5 </w:t>
      </w:r>
      <w:r w:rsidRPr="008E1C89">
        <w:rPr>
          <w:rStyle w:val="StyleUnderline"/>
        </w:rPr>
        <w:t xml:space="preserve">and in </w:t>
      </w:r>
      <w:r w:rsidRPr="008E1C89">
        <w:rPr>
          <w:rStyle w:val="Emphasis"/>
        </w:rPr>
        <w:t>justice</w:t>
      </w:r>
      <w:r w:rsidRPr="008E1C89">
        <w:t xml:space="preserve"> (</w:t>
      </w:r>
      <w:r w:rsidRPr="008E1C89">
        <w:rPr>
          <w:rStyle w:val="StyleUnderline"/>
        </w:rPr>
        <w:t xml:space="preserve">such as </w:t>
      </w:r>
      <w:r w:rsidRPr="00484440">
        <w:rPr>
          <w:rStyle w:val="StyleUnderline"/>
          <w:highlight w:val="cyan"/>
        </w:rPr>
        <w:t xml:space="preserve">reduced </w:t>
      </w:r>
      <w:r w:rsidRPr="008E1C89">
        <w:rPr>
          <w:rStyle w:val="StyleUnderline"/>
        </w:rPr>
        <w:t xml:space="preserve">deaths from </w:t>
      </w:r>
      <w:r w:rsidRPr="00484440">
        <w:rPr>
          <w:rStyle w:val="Emphasis"/>
          <w:highlight w:val="cyan"/>
        </w:rPr>
        <w:t>war</w:t>
      </w:r>
      <w:r w:rsidRPr="00484440">
        <w:rPr>
          <w:rStyle w:val="StyleUnderline"/>
          <w:highlight w:val="cyan"/>
        </w:rPr>
        <w:t xml:space="preserve"> </w:t>
      </w:r>
      <w:r w:rsidRPr="008E1C89">
        <w:rPr>
          <w:rStyle w:val="StyleUnderline"/>
        </w:rPr>
        <w:t xml:space="preserve">and homicide; </w:t>
      </w:r>
      <w:r w:rsidRPr="00484440">
        <w:rPr>
          <w:rStyle w:val="StyleUnderline"/>
          <w:highlight w:val="cyan"/>
        </w:rPr>
        <w:t>higher</w:t>
      </w:r>
      <w:r w:rsidRPr="00484440">
        <w:rPr>
          <w:highlight w:val="cyan"/>
        </w:rPr>
        <w:t xml:space="preserve"> </w:t>
      </w:r>
      <w:r w:rsidRPr="008E1C89">
        <w:t xml:space="preserve">rankings in </w:t>
      </w:r>
      <w:r w:rsidRPr="008E1C89">
        <w:rPr>
          <w:rStyle w:val="Emphasis"/>
        </w:rPr>
        <w:t xml:space="preserve">human </w:t>
      </w:r>
      <w:r w:rsidRPr="00484440">
        <w:rPr>
          <w:rStyle w:val="Emphasis"/>
          <w:highlight w:val="cyan"/>
        </w:rPr>
        <w:t>rights</w:t>
      </w:r>
      <w:r w:rsidRPr="00484440">
        <w:rPr>
          <w:highlight w:val="cyan"/>
        </w:rPr>
        <w:t xml:space="preserve"> </w:t>
      </w:r>
      <w:r w:rsidRPr="008E1C89">
        <w:t xml:space="preserve">indices; the </w:t>
      </w:r>
      <w:r w:rsidRPr="00484440">
        <w:rPr>
          <w:rStyle w:val="StyleUnderline"/>
          <w:highlight w:val="cyan"/>
        </w:rPr>
        <w:t>reduced</w:t>
      </w:r>
      <w:r w:rsidRPr="00484440">
        <w:rPr>
          <w:highlight w:val="cyan"/>
        </w:rPr>
        <w:t xml:space="preserve"> </w:t>
      </w:r>
      <w:r w:rsidRPr="008E1C89">
        <w:t xml:space="preserve">prevalence of </w:t>
      </w:r>
      <w:r w:rsidRPr="00484440">
        <w:rPr>
          <w:rStyle w:val="Emphasis"/>
          <w:highlight w:val="cyan"/>
        </w:rPr>
        <w:t>racist</w:t>
      </w:r>
      <w:r w:rsidRPr="008E1C89">
        <w:rPr>
          <w:rStyle w:val="Emphasis"/>
        </w:rPr>
        <w:t xml:space="preserve">, sexist, homophobic </w:t>
      </w:r>
      <w:r w:rsidRPr="00484440">
        <w:rPr>
          <w:rStyle w:val="Emphasis"/>
          <w:highlight w:val="cyan"/>
        </w:rPr>
        <w:t>opinions</w:t>
      </w:r>
      <w:r w:rsidRPr="008E1C89">
        <w:t xml:space="preserve"> in surveys; </w:t>
      </w:r>
      <w:r w:rsidRPr="00484440">
        <w:rPr>
          <w:rStyle w:val="StyleUnderline"/>
          <w:highlight w:val="cyan"/>
        </w:rPr>
        <w:t xml:space="preserve">and </w:t>
      </w:r>
      <w:r w:rsidRPr="008E1C89">
        <w:rPr>
          <w:rStyle w:val="StyleUnderline"/>
        </w:rPr>
        <w:t xml:space="preserve">higher </w:t>
      </w:r>
      <w:r w:rsidRPr="00484440">
        <w:rPr>
          <w:rStyle w:val="StyleUnderline"/>
          <w:highlight w:val="cyan"/>
        </w:rPr>
        <w:t>literacy</w:t>
      </w:r>
      <w:r w:rsidRPr="00484440">
        <w:rPr>
          <w:highlight w:val="cyan"/>
        </w:rPr>
        <w:t xml:space="preserve"> </w:t>
      </w:r>
      <w:r w:rsidRPr="008E1C89">
        <w:t xml:space="preserve">rates).6 These </w:t>
      </w:r>
      <w:r w:rsidRPr="00484440">
        <w:rPr>
          <w:rStyle w:val="Emphasis"/>
          <w:highlight w:val="cyan"/>
        </w:rPr>
        <w:t xml:space="preserve">quantifiable </w:t>
      </w:r>
      <w:r w:rsidRPr="008E1C89">
        <w:rPr>
          <w:rStyle w:val="Emphasis"/>
        </w:rPr>
        <w:t xml:space="preserve">positive </w:t>
      </w:r>
      <w:r w:rsidRPr="00484440">
        <w:rPr>
          <w:rStyle w:val="Emphasis"/>
          <w:highlight w:val="cyan"/>
        </w:rPr>
        <w:t xml:space="preserve">consequences </w:t>
      </w:r>
      <w:r w:rsidRPr="008E1C89">
        <w:rPr>
          <w:rStyle w:val="Emphasis"/>
        </w:rPr>
        <w:t>of global capitalism</w:t>
      </w:r>
      <w:r w:rsidRPr="008E1C89">
        <w:t xml:space="preserve"> dramatically </w:t>
      </w:r>
      <w:r w:rsidRPr="00484440">
        <w:rPr>
          <w:rStyle w:val="Emphasis"/>
          <w:highlight w:val="cyan"/>
        </w:rPr>
        <w:t>outweigh</w:t>
      </w:r>
      <w:r w:rsidRPr="00484440">
        <w:rPr>
          <w:rStyle w:val="StyleUnderline"/>
          <w:highlight w:val="cyan"/>
        </w:rPr>
        <w:t xml:space="preserve"> </w:t>
      </w:r>
      <w:r w:rsidRPr="008E1C89">
        <w:rPr>
          <w:rStyle w:val="StyleUnderline"/>
        </w:rPr>
        <w:t>the negative consequences</w:t>
      </w:r>
      <w:r w:rsidRPr="008E1C89">
        <w:t xml:space="preserve"> (such as deaths from pollution in the course of development), with the result that </w:t>
      </w:r>
      <w:r w:rsidRPr="008E1C89">
        <w:rPr>
          <w:rStyle w:val="StyleUnderline"/>
        </w:rPr>
        <w:t>the net benefits from capitalism in terms of health, wellbeing, and justice have been greater than they would have been under any known noncapitalist approach</w:t>
      </w:r>
      <w:r w:rsidRPr="00AE5A8F">
        <w:t xml:space="preserve"> to structuring society.7</w:t>
      </w:r>
    </w:p>
    <w:p w14:paraId="736CC7E0" w14:textId="77777777" w:rsidR="00C62CF0" w:rsidRPr="008E1C89" w:rsidRDefault="00C62CF0" w:rsidP="00C62CF0">
      <w:r w:rsidRPr="00AE5A8F">
        <w:t xml:space="preserve">Premise 2. Economics, ethics, and policy. </w:t>
      </w:r>
      <w:r w:rsidRPr="008E1C89">
        <w:rPr>
          <w:rStyle w:val="StyleUnderline"/>
        </w:rPr>
        <w:t>Although capitalism has often been ill-regulated</w:t>
      </w:r>
      <w:r w:rsidRPr="008E1C89">
        <w:t xml:space="preserve"> and therefore failed to maximize net benefits for health, wellbeing, and justice, </w:t>
      </w:r>
      <w:r w:rsidRPr="008E1C89">
        <w:rPr>
          <w:rStyle w:val="Emphasis"/>
        </w:rPr>
        <w:t>it can become well-regulated</w:t>
      </w:r>
      <w:r w:rsidRPr="008E1C89">
        <w:t xml:space="preserve"> so that it maximizes these societal goals, </w:t>
      </w:r>
      <w:r w:rsidRPr="008E1C89">
        <w:rPr>
          <w:rStyle w:val="StyleUnderline"/>
        </w:rPr>
        <w:t>by including mechanisms</w:t>
      </w:r>
      <w:r w:rsidRPr="008E1C89">
        <w:t xml:space="preserve"> identified by economists and other policy experts </w:t>
      </w:r>
      <w:r w:rsidRPr="008E1C89">
        <w:rPr>
          <w:rStyle w:val="StyleUnderline"/>
        </w:rPr>
        <w:t>that do the following</w:t>
      </w:r>
      <w:r w:rsidRPr="008E1C89">
        <w:t>:</w:t>
      </w:r>
    </w:p>
    <w:p w14:paraId="2F3CC9B2" w14:textId="77777777" w:rsidR="00C62CF0" w:rsidRPr="00AE5A8F" w:rsidRDefault="00C62CF0" w:rsidP="00C62CF0">
      <w:pPr>
        <w:pStyle w:val="ListParagraph"/>
        <w:numPr>
          <w:ilvl w:val="0"/>
          <w:numId w:val="14"/>
        </w:numPr>
        <w:rPr>
          <w:rFonts w:asciiTheme="majorHAnsi" w:hAnsiTheme="majorHAnsi" w:cstheme="majorHAnsi"/>
        </w:rPr>
      </w:pPr>
      <w:r w:rsidRPr="00AE5A8F">
        <w:rPr>
          <w:rFonts w:asciiTheme="majorHAnsi" w:hAnsiTheme="majorHAnsi" w:cstheme="majorHAnsi"/>
        </w:rPr>
        <w:t xml:space="preserve">optimally8 </w:t>
      </w:r>
      <w:r w:rsidRPr="008E1C89">
        <w:rPr>
          <w:rStyle w:val="Emphasis"/>
        </w:rPr>
        <w:t>regulate negative effects</w:t>
      </w:r>
      <w:r w:rsidRPr="00AE5A8F">
        <w:rPr>
          <w:rFonts w:asciiTheme="majorHAnsi" w:hAnsiTheme="majorHAnsi" w:cstheme="majorHAnsi"/>
        </w:rPr>
        <w:t xml:space="preserve"> such as pollution and monopoly power, </w:t>
      </w:r>
      <w:r w:rsidRPr="008E1C89">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4A128C1A" w14:textId="77777777" w:rsidR="00C62CF0" w:rsidRPr="00AE5A8F" w:rsidRDefault="00C62CF0" w:rsidP="00C62CF0">
      <w:pPr>
        <w:pStyle w:val="ListParagraph"/>
        <w:numPr>
          <w:ilvl w:val="0"/>
          <w:numId w:val="14"/>
        </w:numPr>
        <w:rPr>
          <w:rFonts w:asciiTheme="majorHAnsi" w:hAnsiTheme="majorHAnsi" w:cstheme="majorHAnsi"/>
        </w:rPr>
      </w:pPr>
      <w:r w:rsidRPr="008E1C89">
        <w:rPr>
          <w:rStyle w:val="StyleUnderline"/>
        </w:rPr>
        <w:t>ensure equity and distributive justice</w:t>
      </w:r>
      <w:r w:rsidRPr="00AE5A8F">
        <w:rPr>
          <w:rFonts w:asciiTheme="majorHAnsi" w:hAnsiTheme="majorHAnsi" w:cstheme="majorHAnsi"/>
        </w:rPr>
        <w:t xml:space="preserve"> (for example, via wealth redistribution);10</w:t>
      </w:r>
    </w:p>
    <w:p w14:paraId="4495A480" w14:textId="77777777" w:rsidR="00C62CF0" w:rsidRPr="00AE5A8F" w:rsidRDefault="00C62CF0" w:rsidP="00C62CF0">
      <w:pPr>
        <w:pStyle w:val="ListParagraph"/>
        <w:numPr>
          <w:ilvl w:val="0"/>
          <w:numId w:val="14"/>
        </w:numPr>
        <w:rPr>
          <w:rFonts w:asciiTheme="majorHAnsi" w:hAnsiTheme="majorHAnsi" w:cstheme="majorHAnsi"/>
        </w:rPr>
      </w:pPr>
      <w:r w:rsidRPr="008E1C89">
        <w:rPr>
          <w:rStyle w:val="StyleUnderline"/>
        </w:rPr>
        <w:lastRenderedPageBreak/>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E1C89">
        <w:rPr>
          <w:rStyle w:val="StyleUnderline"/>
        </w:rPr>
        <w:t>and</w:t>
      </w:r>
    </w:p>
    <w:p w14:paraId="3BD4A149" w14:textId="77777777" w:rsidR="00C62CF0" w:rsidRPr="00AE5A8F" w:rsidRDefault="00C62CF0" w:rsidP="00C62CF0">
      <w:pPr>
        <w:pStyle w:val="ListParagraph"/>
        <w:numPr>
          <w:ilvl w:val="0"/>
          <w:numId w:val="14"/>
        </w:numPr>
        <w:rPr>
          <w:rFonts w:asciiTheme="majorHAnsi" w:hAnsiTheme="majorHAnsi" w:cstheme="majorHAnsi"/>
        </w:rPr>
      </w:pPr>
      <w:r w:rsidRPr="008E1C89">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673C3EBD" w14:textId="77777777" w:rsidR="00C62CF0" w:rsidRPr="00AE5A8F" w:rsidRDefault="00C62CF0" w:rsidP="00C62CF0">
      <w:r w:rsidRPr="008E1C89">
        <w:t xml:space="preserve">To summarize the implication of the first two premises, </w:t>
      </w:r>
      <w:r w:rsidRPr="008E1C89">
        <w:rPr>
          <w:rStyle w:val="Emphasis"/>
        </w:rPr>
        <w:t>well-</w:t>
      </w:r>
      <w:r w:rsidRPr="00484440">
        <w:rPr>
          <w:rStyle w:val="Emphasis"/>
          <w:highlight w:val="cyan"/>
        </w:rPr>
        <w:t>regulated cap</w:t>
      </w:r>
      <w:r w:rsidRPr="008E1C89">
        <w:rPr>
          <w:rStyle w:val="Emphasis"/>
        </w:rPr>
        <w:t>italism</w:t>
      </w:r>
      <w:r w:rsidRPr="008E1C89">
        <w:rPr>
          <w:rStyle w:val="StyleUnderline"/>
        </w:rPr>
        <w:t xml:space="preserve"> </w:t>
      </w:r>
      <w:r w:rsidRPr="00484440">
        <w:rPr>
          <w:rStyle w:val="StyleUnderline"/>
          <w:highlight w:val="cyan"/>
        </w:rPr>
        <w:t xml:space="preserve">is </w:t>
      </w:r>
      <w:r w:rsidRPr="00484440">
        <w:rPr>
          <w:rStyle w:val="Emphasis"/>
          <w:highlight w:val="cyan"/>
        </w:rPr>
        <w:t>essential</w:t>
      </w:r>
      <w:r w:rsidRPr="00484440">
        <w:rPr>
          <w:highlight w:val="cyan"/>
        </w:rPr>
        <w:t xml:space="preserve"> </w:t>
      </w:r>
      <w:r w:rsidRPr="00484440">
        <w:rPr>
          <w:rStyle w:val="StyleUnderline"/>
          <w:highlight w:val="cyan"/>
        </w:rPr>
        <w:t xml:space="preserve">to </w:t>
      </w:r>
      <w:r w:rsidRPr="008E1C89">
        <w:rPr>
          <w:rStyle w:val="StyleUnderline"/>
        </w:rPr>
        <w:t>best achieving our ethical goals</w:t>
      </w:r>
      <w:r w:rsidRPr="008E1C89">
        <w:t xml:space="preserve">—which is true even though capitalism has certainly not always been well regulated historically. Society can still do much better </w:t>
      </w:r>
      <w:r w:rsidRPr="008E1C89">
        <w:rPr>
          <w:rStyle w:val="StyleUnderline"/>
        </w:rPr>
        <w:t xml:space="preserve">and </w:t>
      </w:r>
      <w:r w:rsidRPr="00484440">
        <w:rPr>
          <w:rStyle w:val="Emphasis"/>
          <w:highlight w:val="cyan"/>
        </w:rPr>
        <w:t xml:space="preserve">remove </w:t>
      </w:r>
      <w:r w:rsidRPr="008E1C89">
        <w:rPr>
          <w:rStyle w:val="Emphasis"/>
        </w:rPr>
        <w:t xml:space="preserve">the large </w:t>
      </w:r>
      <w:r w:rsidRPr="00484440">
        <w:rPr>
          <w:rStyle w:val="Emphasis"/>
          <w:highlight w:val="cyan"/>
        </w:rPr>
        <w:t>deficits</w:t>
      </w:r>
      <w:r w:rsidRPr="00484440">
        <w:rPr>
          <w:highlight w:val="cyan"/>
        </w:rPr>
        <w:t xml:space="preserve"> </w:t>
      </w:r>
      <w:r w:rsidRPr="008E1C89">
        <w:t xml:space="preserve">in terms of health, wellbeing, and justice </w:t>
      </w:r>
      <w:r w:rsidRPr="008E1C89">
        <w:rPr>
          <w:rStyle w:val="Emphasis"/>
        </w:rPr>
        <w:t>that exist under</w:t>
      </w:r>
      <w:r w:rsidRPr="008E1C89">
        <w:t xml:space="preserve"> the current inferior and </w:t>
      </w:r>
      <w:r w:rsidRPr="008E1C89">
        <w:rPr>
          <w:rStyle w:val="Emphasis"/>
        </w:rPr>
        <w:t>imperfect</w:t>
      </w:r>
      <w:r w:rsidRPr="008E1C89">
        <w:t xml:space="preserve"> versions of </w:t>
      </w:r>
      <w:r w:rsidRPr="008E1C89">
        <w:rPr>
          <w:rStyle w:val="Emphasis"/>
        </w:rPr>
        <w:t>capitalism</w:t>
      </w:r>
      <w:r w:rsidRPr="00AE5A8F">
        <w:t>.</w:t>
      </w:r>
    </w:p>
    <w:p w14:paraId="0D3FD4F8" w14:textId="77777777" w:rsidR="00C62CF0" w:rsidRPr="00AE5A8F" w:rsidRDefault="00C62CF0" w:rsidP="00C62CF0">
      <w:r w:rsidRPr="00AE5A8F">
        <w:t xml:space="preserve">Premise 3. Development and the future. </w:t>
      </w:r>
      <w:r w:rsidRPr="008E1C89">
        <w:rPr>
          <w:rStyle w:val="StyleUnderline"/>
        </w:rPr>
        <w:t>If</w:t>
      </w:r>
      <w:r w:rsidRPr="008E1C89">
        <w:t xml:space="preserve"> the global spread of </w:t>
      </w:r>
      <w:r w:rsidRPr="008E1C89">
        <w:rPr>
          <w:rStyle w:val="StyleUnderline"/>
        </w:rPr>
        <w:t>capitalism is allowed to continue</w:t>
      </w:r>
      <w:r w:rsidRPr="008E1C89">
        <w:t xml:space="preserve">, desperate </w:t>
      </w:r>
      <w:r w:rsidRPr="008E1C89">
        <w:rPr>
          <w:rStyle w:val="Emphasis"/>
        </w:rPr>
        <w:t>poverty can be</w:t>
      </w:r>
      <w:r w:rsidRPr="008E1C89">
        <w:t xml:space="preserve"> essentially </w:t>
      </w:r>
      <w:r w:rsidRPr="008E1C89">
        <w:rPr>
          <w:rStyle w:val="Emphasis"/>
        </w:rPr>
        <w:t>eliminated</w:t>
      </w:r>
      <w:r w:rsidRPr="008E1C89">
        <w:t xml:space="preserve"> in our lifetimes. Furthermore, </w:t>
      </w:r>
      <w:r w:rsidRPr="008E1C89">
        <w:rPr>
          <w:rStyle w:val="StyleUnderline"/>
        </w:rPr>
        <w:t xml:space="preserve">this can be accomplished </w:t>
      </w:r>
      <w:r w:rsidRPr="008E1C89">
        <w:rPr>
          <w:rStyle w:val="Emphasis"/>
        </w:rPr>
        <w:t>faster</w:t>
      </w:r>
      <w:r w:rsidRPr="008E1C89">
        <w:t xml:space="preserve"> and in a more just way </w:t>
      </w:r>
      <w:r w:rsidRPr="008E1C89">
        <w:rPr>
          <w:rStyle w:val="StyleUnderline"/>
        </w:rPr>
        <w:t xml:space="preserve">via </w:t>
      </w:r>
      <w:r w:rsidRPr="008E1C89">
        <w:rPr>
          <w:rStyle w:val="Emphasis"/>
        </w:rPr>
        <w:t>well-regulated</w:t>
      </w:r>
      <w:r w:rsidRPr="008E1C89">
        <w:t xml:space="preserve"> global </w:t>
      </w:r>
      <w:r w:rsidRPr="008E1C89">
        <w:rPr>
          <w:rStyle w:val="Emphasis"/>
        </w:rPr>
        <w:t>capitalism</w:t>
      </w:r>
      <w:r w:rsidRPr="008E1C89">
        <w:t xml:space="preserve"> </w:t>
      </w:r>
      <w:r w:rsidRPr="008E1C89">
        <w:rPr>
          <w:rStyle w:val="StyleUnderline"/>
        </w:rPr>
        <w:t xml:space="preserve">than by </w:t>
      </w:r>
      <w:r w:rsidRPr="008E1C89">
        <w:rPr>
          <w:rStyle w:val="Emphasis"/>
        </w:rPr>
        <w:t>any alternatives</w:t>
      </w:r>
      <w:r w:rsidRPr="008E1C89">
        <w:rPr>
          <w:rStyle w:val="StyleUnderline"/>
        </w:rPr>
        <w:t xml:space="preserve">. </w:t>
      </w:r>
      <w:r w:rsidRPr="00484440">
        <w:rPr>
          <w:rStyle w:val="StyleUnderline"/>
          <w:highlight w:val="cyan"/>
        </w:rPr>
        <w:t xml:space="preserve">If </w:t>
      </w:r>
      <w:r w:rsidRPr="008E1C89">
        <w:rPr>
          <w:rStyle w:val="StyleUnderline"/>
        </w:rPr>
        <w:t>we</w:t>
      </w:r>
      <w:r w:rsidRPr="008E1C89">
        <w:t xml:space="preserve"> instead </w:t>
      </w:r>
      <w:r w:rsidRPr="008E1C89">
        <w:rPr>
          <w:rStyle w:val="StyleUnderline"/>
        </w:rPr>
        <w:t xml:space="preserve">opt for </w:t>
      </w:r>
      <w:r w:rsidRPr="00484440">
        <w:rPr>
          <w:rStyle w:val="Emphasis"/>
          <w:highlight w:val="cyan"/>
        </w:rPr>
        <w:t>less cap</w:t>
      </w:r>
      <w:r w:rsidRPr="008E1C89">
        <w:rPr>
          <w:rStyle w:val="Emphasis"/>
        </w:rPr>
        <w:t>italism</w:t>
      </w:r>
      <w:r w:rsidRPr="008E1C89">
        <w:t xml:space="preserve">, less growth, and less globalization, then desperate </w:t>
      </w:r>
      <w:r w:rsidRPr="00484440">
        <w:rPr>
          <w:rStyle w:val="Emphasis"/>
          <w:highlight w:val="cyan"/>
        </w:rPr>
        <w:t xml:space="preserve">poverty will </w:t>
      </w:r>
      <w:r w:rsidRPr="008E1C89">
        <w:rPr>
          <w:rStyle w:val="Emphasis"/>
        </w:rPr>
        <w:t>continue</w:t>
      </w:r>
      <w:r w:rsidRPr="008E1C89">
        <w:t xml:space="preserve"> to exist for a significant portion of the world's population into the further future, </w:t>
      </w:r>
      <w:r w:rsidRPr="008E1C89">
        <w:rPr>
          <w:rStyle w:val="StyleUnderline"/>
        </w:rPr>
        <w:t xml:space="preserve">and the world will </w:t>
      </w:r>
      <w:r w:rsidRPr="00484440">
        <w:rPr>
          <w:rStyle w:val="StyleUnderline"/>
          <w:highlight w:val="cyan"/>
        </w:rPr>
        <w:t>be</w:t>
      </w:r>
      <w:r w:rsidRPr="00484440">
        <w:rPr>
          <w:highlight w:val="cyan"/>
        </w:rPr>
        <w:t xml:space="preserve"> </w:t>
      </w:r>
      <w:r w:rsidRPr="008E1C89">
        <w:t xml:space="preserve">a </w:t>
      </w:r>
      <w:r w:rsidRPr="00484440">
        <w:rPr>
          <w:rStyle w:val="Emphasis"/>
          <w:highlight w:val="cyan"/>
        </w:rPr>
        <w:t xml:space="preserve">worse </w:t>
      </w:r>
      <w:r w:rsidRPr="008E1C89">
        <w:rPr>
          <w:rStyle w:val="Emphasis"/>
        </w:rPr>
        <w:t>and less equitable</w:t>
      </w:r>
      <w:r w:rsidRPr="008E1C89">
        <w:t xml:space="preserve"> place than it would have been with more capitalism. For example, </w:t>
      </w:r>
      <w:r w:rsidRPr="008E1C89">
        <w:rPr>
          <w:rStyle w:val="StyleUnderline"/>
        </w:rPr>
        <w:t xml:space="preserve">in a world with less capitalism, </w:t>
      </w:r>
      <w:r w:rsidRPr="00484440">
        <w:rPr>
          <w:rStyle w:val="StyleUnderline"/>
          <w:highlight w:val="cyan"/>
        </w:rPr>
        <w:t>there would be</w:t>
      </w:r>
      <w:r w:rsidRPr="008E1C89">
        <w:rPr>
          <w:rStyle w:val="StyleUnderline"/>
        </w:rPr>
        <w:t xml:space="preserve"> more </w:t>
      </w:r>
      <w:r w:rsidRPr="00484440">
        <w:rPr>
          <w:rStyle w:val="Emphasis"/>
          <w:highlight w:val="cyan"/>
        </w:rPr>
        <w:t>overpop</w:t>
      </w:r>
      <w:r w:rsidRPr="008E1C89">
        <w:rPr>
          <w:rStyle w:val="Emphasis"/>
        </w:rPr>
        <w:t xml:space="preserve">ulation, </w:t>
      </w:r>
      <w:r w:rsidRPr="00484440">
        <w:rPr>
          <w:rStyle w:val="Emphasis"/>
          <w:highlight w:val="cyan"/>
        </w:rPr>
        <w:t>food insecurity</w:t>
      </w:r>
      <w:r w:rsidRPr="008E1C89">
        <w:t xml:space="preserve">, air </w:t>
      </w:r>
      <w:r w:rsidRPr="00484440">
        <w:rPr>
          <w:rStyle w:val="Emphasis"/>
          <w:highlight w:val="cyan"/>
        </w:rPr>
        <w:t>pollution</w:t>
      </w:r>
      <w:r w:rsidRPr="008E1C89">
        <w:t xml:space="preserve">, ill health, injustice, </w:t>
      </w:r>
      <w:r w:rsidRPr="00484440">
        <w:rPr>
          <w:rStyle w:val="StyleUnderline"/>
          <w:highlight w:val="cyan"/>
        </w:rPr>
        <w:t xml:space="preserve">and </w:t>
      </w:r>
      <w:r w:rsidRPr="008E1C89">
        <w:rPr>
          <w:rStyle w:val="StyleUnderline"/>
        </w:rPr>
        <w:t>other problems</w:t>
      </w:r>
      <w:r w:rsidRPr="008E1C89">
        <w:t xml:space="preserve">. In part, this is because of the factors identified by premise 1, which connect a turn away from capitalism with a turn away from continuing improvements in health, wellbeing, and justice, especially for the developing world. In addition, </w:t>
      </w:r>
      <w:r w:rsidRPr="008E1C89">
        <w:rPr>
          <w:rStyle w:val="StyleUnderline"/>
        </w:rPr>
        <w:t xml:space="preserve">fertility declines are also a consequence of increased wealth, and the size of the population is a primary determinant of </w:t>
      </w:r>
      <w:r w:rsidRPr="008E1C89">
        <w:rPr>
          <w:rStyle w:val="Emphasis"/>
        </w:rPr>
        <w:t xml:space="preserve">food demand and other </w:t>
      </w:r>
      <w:r w:rsidRPr="00484440">
        <w:rPr>
          <w:rStyle w:val="Emphasis"/>
          <w:highlight w:val="cyan"/>
        </w:rPr>
        <w:t>environmental stressors</w:t>
      </w:r>
      <w:r w:rsidRPr="008E1C89">
        <w:t xml:space="preserve">.13 Finally, as discussed at length in the next section of the essay, </w:t>
      </w:r>
      <w:r w:rsidRPr="008E1C89">
        <w:rPr>
          <w:rStyle w:val="StyleUnderline"/>
        </w:rPr>
        <w:t xml:space="preserve">capitalism can be naturally combined with optimal </w:t>
      </w:r>
      <w:r w:rsidRPr="008E1C89">
        <w:rPr>
          <w:rStyle w:val="Emphasis"/>
        </w:rPr>
        <w:t>environmental regulations</w:t>
      </w:r>
      <w:r w:rsidRPr="008E1C89">
        <w:t xml:space="preserve">.14 </w:t>
      </w:r>
      <w:r w:rsidRPr="008E1C89">
        <w:rPr>
          <w:rStyle w:val="StyleUnderline"/>
        </w:rPr>
        <w:t>Even bracketing</w:t>
      </w:r>
      <w:r w:rsidRPr="008E1C89">
        <w:t xml:space="preserve"> anything like optimal </w:t>
      </w:r>
      <w:r w:rsidRPr="008E1C89">
        <w:rPr>
          <w:rStyle w:val="StyleUnderline"/>
        </w:rPr>
        <w:t>regulation</w:t>
      </w:r>
      <w:r w:rsidRPr="008E1C89">
        <w:t xml:space="preserve">, it remains true that sufficiently </w:t>
      </w:r>
      <w:r w:rsidRPr="008E1C89">
        <w:rPr>
          <w:rStyle w:val="Emphasis"/>
        </w:rPr>
        <w:t>wealthy nations reduce environmental degradation</w:t>
      </w:r>
      <w:r w:rsidRPr="008E1C89">
        <w:t xml:space="preserve"> as they become wealthier, </w:t>
      </w:r>
      <w:r w:rsidRPr="008E1C89">
        <w:rPr>
          <w:rStyle w:val="StyleUnderline"/>
        </w:rPr>
        <w:t xml:space="preserve">whereas developing nations that are nearing peak degradation will remain </w:t>
      </w:r>
      <w:r w:rsidRPr="008E1C89">
        <w:rPr>
          <w:rStyle w:val="Emphasis"/>
        </w:rPr>
        <w:t>stuck at the worst levels of degradation if we stall growth</w:t>
      </w:r>
      <w:r w:rsidRPr="008E1C89">
        <w:rPr>
          <w:rStyle w:val="StyleUnderline"/>
        </w:rPr>
        <w:t>, rather than allowing them to transition</w:t>
      </w:r>
      <w:r w:rsidRPr="008E1C89">
        <w:t xml:space="preserve"> to less and less degradation in the future </w:t>
      </w:r>
      <w:r w:rsidRPr="008E1C89">
        <w:rPr>
          <w:rStyle w:val="StyleUnderline"/>
        </w:rPr>
        <w:t>via capitalism</w:t>
      </w:r>
      <w:r w:rsidRPr="008E1C89">
        <w:t xml:space="preserve"> and economic growth.15 In contrast, </w:t>
      </w:r>
      <w:r w:rsidRPr="008E1C89">
        <w:rPr>
          <w:rStyle w:val="StyleUnderline"/>
        </w:rPr>
        <w:t xml:space="preserve">well-regulated </w:t>
      </w:r>
      <w:r w:rsidRPr="00484440">
        <w:rPr>
          <w:rStyle w:val="StyleUnderline"/>
          <w:highlight w:val="cyan"/>
        </w:rPr>
        <w:t>cap</w:t>
      </w:r>
      <w:r w:rsidRPr="008E1C89">
        <w:rPr>
          <w:rStyle w:val="StyleUnderline"/>
        </w:rPr>
        <w:t xml:space="preserve">italism </w:t>
      </w:r>
      <w:r w:rsidRPr="00484440">
        <w:rPr>
          <w:rStyle w:val="StyleUnderline"/>
          <w:highlight w:val="cyan"/>
        </w:rPr>
        <w:t>is a key part of</w:t>
      </w:r>
      <w:r w:rsidRPr="00484440">
        <w:rPr>
          <w:highlight w:val="cyan"/>
        </w:rPr>
        <w:t xml:space="preserve"> </w:t>
      </w:r>
      <w:r w:rsidRPr="008E1C89">
        <w:t xml:space="preserve">the best way of coping with these problems, as well as a key part of </w:t>
      </w:r>
      <w:r w:rsidRPr="00484440">
        <w:rPr>
          <w:rStyle w:val="Emphasis"/>
          <w:highlight w:val="cyan"/>
        </w:rPr>
        <w:t>dealing with climate change</w:t>
      </w:r>
      <w:r w:rsidRPr="008E1C89">
        <w:t xml:space="preserve">, global </w:t>
      </w:r>
      <w:r w:rsidRPr="008E1C89">
        <w:rPr>
          <w:rStyle w:val="Emphasis"/>
        </w:rPr>
        <w:t>food production</w:t>
      </w:r>
      <w:r w:rsidRPr="008E1C89">
        <w:rPr>
          <w:rStyle w:val="StyleUnderline"/>
        </w:rPr>
        <w:t>, and other</w:t>
      </w:r>
      <w:r w:rsidRPr="008E1C89">
        <w:t xml:space="preserve"> specific </w:t>
      </w:r>
      <w:r w:rsidRPr="008E1C89">
        <w:rPr>
          <w:rStyle w:val="StyleUnderline"/>
        </w:rPr>
        <w:t>challenges</w:t>
      </w:r>
      <w:r w:rsidRPr="00AE5A8F">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4D9EEAE" w14:textId="77777777" w:rsidR="00C62CF0" w:rsidRPr="008E1C89" w:rsidRDefault="00C62CF0" w:rsidP="00C62CF0">
      <w:r w:rsidRPr="00AE5A8F">
        <w:t xml:space="preserve">Conclusion. </w:t>
      </w:r>
      <w:r w:rsidRPr="008E1C89">
        <w:rPr>
          <w:rStyle w:val="StyleUnderline"/>
        </w:rPr>
        <w:t>Therefore, we should be in favor of capitalism over noncapitalism</w:t>
      </w:r>
      <w:r w:rsidRPr="008E1C89">
        <w:t>, and we should especially favor well-regulated capitalism, which is the ethically optimal economic system and is essential to any just basic structure for society.</w:t>
      </w:r>
    </w:p>
    <w:p w14:paraId="17A67915" w14:textId="77777777" w:rsidR="00C62CF0" w:rsidRPr="00AE5A8F" w:rsidRDefault="00C62CF0" w:rsidP="00C62CF0">
      <w:r w:rsidRPr="008E1C89">
        <w:rPr>
          <w:rStyle w:val="StyleUnderline"/>
        </w:rPr>
        <w:t>This</w:t>
      </w:r>
      <w:r w:rsidRPr="008E1C89">
        <w:t xml:space="preserve"> argument is impressive because, as stated earlier in the essay, it </w:t>
      </w:r>
      <w:r w:rsidRPr="008E1C89">
        <w:rPr>
          <w:rStyle w:val="StyleUnderline"/>
        </w:rPr>
        <w:t xml:space="preserve">is based on </w:t>
      </w:r>
      <w:r w:rsidRPr="008E1C89">
        <w:rPr>
          <w:rStyle w:val="Emphasis"/>
        </w:rPr>
        <w:t>evidence</w:t>
      </w:r>
      <w:r w:rsidRPr="00AE5A8F">
        <w:t xml:space="preserve"> that is so striking that it leads a bipartisan range of open-minded thinkers and activists to endorse </w:t>
      </w:r>
      <w:r w:rsidRPr="00AE5A8F">
        <w:lastRenderedPageBreak/>
        <w:t>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87FD55F" w14:textId="77777777" w:rsidR="00C62CF0" w:rsidRPr="00AE5A8F" w:rsidRDefault="00C62CF0" w:rsidP="00C62CF0">
      <w:r w:rsidRPr="00AE5A8F">
        <w:t xml:space="preserve">One thing the argument above does not assume is that health, wellbeing, or justice are the same thing as wealth, because, in fact, they are not. Instead, </w:t>
      </w:r>
      <w:r w:rsidRPr="008E1C89">
        <w:rPr>
          <w:rStyle w:val="StyleUnderline"/>
        </w:rPr>
        <w:t>the argument</w:t>
      </w:r>
      <w:r w:rsidRPr="008E1C89">
        <w:t xml:space="preserve"> above </w:t>
      </w:r>
      <w:r w:rsidRPr="008E1C89">
        <w:rPr>
          <w:rStyle w:val="StyleUnderline"/>
        </w:rPr>
        <w:t>relies on</w:t>
      </w:r>
      <w:r w:rsidRPr="008E1C89">
        <w:t xml:space="preserve"> well-accepted, </w:t>
      </w:r>
      <w:r w:rsidRPr="00484440">
        <w:rPr>
          <w:rStyle w:val="Emphasis"/>
          <w:highlight w:val="cyan"/>
        </w:rPr>
        <w:t>measurable indicators</w:t>
      </w:r>
      <w:r w:rsidRPr="00484440">
        <w:rPr>
          <w:highlight w:val="cyan"/>
        </w:rPr>
        <w:t xml:space="preserve"> </w:t>
      </w:r>
      <w:r w:rsidRPr="008E1C89">
        <w:t xml:space="preserve">of health and wellbeing, such as increased lifespan; </w:t>
      </w:r>
      <w:r w:rsidRPr="008E1C89">
        <w:rPr>
          <w:rStyle w:val="StyleUnderline"/>
        </w:rPr>
        <w:t>decreased early childhood mortality; adequate nutrition; and other empirically measurable</w:t>
      </w:r>
      <w:r w:rsidRPr="008E1C89">
        <w:t xml:space="preserve"> leading </w:t>
      </w:r>
      <w:r w:rsidRPr="008E1C89">
        <w:rPr>
          <w:rStyle w:val="StyleUnderline"/>
        </w:rPr>
        <w:t>indicators</w:t>
      </w:r>
      <w:r w:rsidRPr="008E1C89">
        <w:t xml:space="preserve"> of health, wellbeing, and justice.17 Similarly, </w:t>
      </w:r>
      <w:r w:rsidRPr="008E1C89">
        <w:rPr>
          <w:rStyle w:val="StyleUnderline"/>
        </w:rPr>
        <w:t xml:space="preserve">the argument that </w:t>
      </w:r>
      <w:r w:rsidRPr="00484440">
        <w:rPr>
          <w:rStyle w:val="StyleUnderline"/>
          <w:highlight w:val="cyan"/>
        </w:rPr>
        <w:t>cap</w:t>
      </w:r>
      <w:r w:rsidRPr="008E1C89">
        <w:rPr>
          <w:rStyle w:val="StyleUnderline"/>
        </w:rPr>
        <w:t xml:space="preserve">italism </w:t>
      </w:r>
      <w:r w:rsidRPr="00484440">
        <w:rPr>
          <w:rStyle w:val="StyleUnderline"/>
          <w:highlight w:val="cyan"/>
        </w:rPr>
        <w:t xml:space="preserve">promotes </w:t>
      </w:r>
      <w:r w:rsidRPr="008E1C89">
        <w:rPr>
          <w:rStyle w:val="StyleUnderline"/>
        </w:rPr>
        <w:t xml:space="preserve">justice, </w:t>
      </w:r>
      <w:r w:rsidRPr="00484440">
        <w:rPr>
          <w:rStyle w:val="Emphasis"/>
          <w:highlight w:val="cyan"/>
        </w:rPr>
        <w:t>peace</w:t>
      </w:r>
      <w:r w:rsidRPr="008E1C89">
        <w:rPr>
          <w:rStyle w:val="StyleUnderline"/>
        </w:rPr>
        <w:t>, freedom, human rights, and tolerance relies on empirical metrics</w:t>
      </w:r>
      <w:r w:rsidRPr="00AE5A8F">
        <w:t xml:space="preserve"> for each of these.18</w:t>
      </w:r>
    </w:p>
    <w:p w14:paraId="0B2986F0" w14:textId="77777777" w:rsidR="00C62CF0" w:rsidRPr="00AE5A8F" w:rsidRDefault="00C62CF0" w:rsidP="00C62CF0">
      <w:r w:rsidRPr="00AE5A8F">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E1C89">
        <w:rPr>
          <w:rStyle w:val="StyleUnderline"/>
        </w:rPr>
        <w:t>capitalism is</w:t>
      </w:r>
      <w:r w:rsidRPr="008E1C89">
        <w:t xml:space="preserve"> simply </w:t>
      </w:r>
      <w:r w:rsidRPr="008E1C89">
        <w:rPr>
          <w:rStyle w:val="StyleUnderline"/>
        </w:rPr>
        <w:t xml:space="preserve">a </w:t>
      </w:r>
      <w:r w:rsidRPr="008E1C89">
        <w:rPr>
          <w:rStyle w:val="Emphasis"/>
        </w:rPr>
        <w:t>necessary condition</w:t>
      </w:r>
      <w:r w:rsidRPr="008E1C89">
        <w:rPr>
          <w:rStyle w:val="StyleUnderline"/>
        </w:rPr>
        <w:t xml:space="preserve"> for these improvements</w:t>
      </w:r>
      <w:r w:rsidRPr="008E1C89">
        <w:t xml:space="preserve"> to happen.19 In other words, the richer a society is, the more it is able to invest in all of these and other things that are the direct causes of health, wellbeing, and justice. But, </w:t>
      </w:r>
      <w:r w:rsidRPr="008E1C89">
        <w:rPr>
          <w:rStyle w:val="StyleUnderline"/>
        </w:rPr>
        <w:t>to maximize investment</w:t>
      </w:r>
      <w:r w:rsidRPr="008E1C89">
        <w:t xml:space="preserve"> in these things </w:t>
      </w:r>
      <w:r w:rsidRPr="008E1C89">
        <w:rPr>
          <w:rStyle w:val="StyleUnderline"/>
        </w:rPr>
        <w:t>societies need well-regulated capitalism</w:t>
      </w:r>
      <w:r w:rsidRPr="00AE5A8F">
        <w:t>.</w:t>
      </w:r>
    </w:p>
    <w:p w14:paraId="532A6E77" w14:textId="77777777" w:rsidR="00C62CF0" w:rsidRPr="008E1C89" w:rsidRDefault="00C62CF0" w:rsidP="00C62CF0">
      <w:pPr>
        <w:rPr>
          <w:rStyle w:val="StyleUnderline"/>
        </w:rPr>
      </w:pPr>
      <w:r w:rsidRPr="00AE5A8F">
        <w:t xml:space="preserve">As part of these analyses, </w:t>
      </w:r>
      <w:r w:rsidRPr="008E1C89">
        <w:rPr>
          <w:rStyle w:val="StyleUnderline"/>
        </w:rPr>
        <w:t>it is often stressed that current forms of capitalism</w:t>
      </w:r>
      <w:r w:rsidRPr="008E1C89">
        <w:t xml:space="preserve"> around the world </w:t>
      </w:r>
      <w:r w:rsidRPr="008E1C89">
        <w:rPr>
          <w:rStyle w:val="StyleUnderline"/>
        </w:rPr>
        <w:t>are</w:t>
      </w:r>
      <w:r w:rsidRPr="008E1C89">
        <w:t xml:space="preserve"> highly </w:t>
      </w:r>
      <w:r w:rsidRPr="008E1C89">
        <w:rPr>
          <w:rStyle w:val="StyleUnderline"/>
        </w:rPr>
        <w:t>defective</w:t>
      </w:r>
      <w:r w:rsidRPr="008E1C89">
        <w:t xml:space="preserve"> and must be reformed in the direction of well-regulated capitalism because they lack investments in public goods, such as basic knowledge, healthcare, nutrition, other safety nets, and good governance.20 </w:t>
      </w:r>
      <w:r w:rsidRPr="008E1C89">
        <w:rPr>
          <w:rStyle w:val="StyleUnderline"/>
        </w:rPr>
        <w:t>In this way, an argument for</w:t>
      </w:r>
      <w:r w:rsidRPr="008E1C89">
        <w:t xml:space="preserve"> a particular kind of </w:t>
      </w:r>
      <w:r w:rsidRPr="008E1C89">
        <w:rPr>
          <w:rStyle w:val="Emphasis"/>
        </w:rPr>
        <w:t>progressive reformism</w:t>
      </w:r>
      <w:r w:rsidRPr="008E1C89">
        <w:rPr>
          <w:rStyle w:val="StyleUnderline"/>
        </w:rPr>
        <w:t xml:space="preserve"> is an essential</w:t>
      </w:r>
      <w:r w:rsidRPr="008E1C89">
        <w:t xml:space="preserve"> part of the analyses </w:t>
      </w:r>
      <w:r w:rsidRPr="008E1C89">
        <w:rPr>
          <w:rStyle w:val="StyleUnderline"/>
        </w:rPr>
        <w:t>that lead many to endorse the more general argument for well-regulated capitalism.</w:t>
      </w:r>
    </w:p>
    <w:p w14:paraId="1DDCBDCC" w14:textId="77777777" w:rsidR="00C62CF0" w:rsidRDefault="00C62CF0" w:rsidP="00C62CF0">
      <w:r w:rsidRPr="008E1C89">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484440">
        <w:rPr>
          <w:rStyle w:val="StyleUnderline"/>
          <w:highlight w:val="cyan"/>
        </w:rPr>
        <w:t xml:space="preserve">an anti-capitalist system </w:t>
      </w:r>
      <w:r w:rsidRPr="008E1C89">
        <w:rPr>
          <w:rStyle w:val="StyleUnderline"/>
        </w:rPr>
        <w:t xml:space="preserve">would not produce the resources that are needed, and </w:t>
      </w:r>
      <w:r w:rsidRPr="00484440">
        <w:rPr>
          <w:rStyle w:val="StyleUnderline"/>
          <w:highlight w:val="cyan"/>
        </w:rPr>
        <w:t xml:space="preserve">would </w:t>
      </w:r>
      <w:r w:rsidRPr="008E1C89">
        <w:rPr>
          <w:rStyle w:val="StyleUnderline"/>
        </w:rPr>
        <w:t xml:space="preserve">thus </w:t>
      </w:r>
      <w:r w:rsidRPr="00484440">
        <w:rPr>
          <w:rStyle w:val="StyleUnderline"/>
          <w:highlight w:val="cyan"/>
        </w:rPr>
        <w:t xml:space="preserve">be a </w:t>
      </w:r>
      <w:r w:rsidRPr="00484440">
        <w:rPr>
          <w:rStyle w:val="Emphasis"/>
          <w:highlight w:val="cyan"/>
        </w:rPr>
        <w:t>disaster</w:t>
      </w:r>
      <w:r w:rsidRPr="008E1C89">
        <w:rPr>
          <w:rStyle w:val="StyleUnderline"/>
        </w:rPr>
        <w:t xml:space="preserve">, especially for the </w:t>
      </w:r>
      <w:r w:rsidRPr="008E1C89">
        <w:rPr>
          <w:rStyle w:val="Emphasis"/>
        </w:rPr>
        <w:t>poorest billion</w:t>
      </w:r>
      <w:r w:rsidRPr="008E1C89">
        <w:t xml:space="preserve"> people who are most desperately in need of the resources that capitalism can create and direct, to escape from extreme poverty.21</w:t>
      </w:r>
    </w:p>
    <w:p w14:paraId="1F9A59D9" w14:textId="77777777" w:rsidR="00C62CF0" w:rsidRPr="00EB0E2D" w:rsidRDefault="00C62CF0" w:rsidP="00C62CF0">
      <w:pPr>
        <w:pStyle w:val="Heading4"/>
        <w:rPr>
          <w:rFonts w:asciiTheme="majorHAnsi" w:hAnsiTheme="majorHAnsi" w:cstheme="majorHAnsi"/>
        </w:rPr>
      </w:pPr>
      <w:r>
        <w:rPr>
          <w:rFonts w:asciiTheme="majorHAnsi" w:hAnsiTheme="majorHAnsi" w:cstheme="majorHAnsi"/>
        </w:rPr>
        <w:t xml:space="preserve">Economic decline makes their impacts worse, growth is progressive.  </w:t>
      </w:r>
    </w:p>
    <w:p w14:paraId="7F759865" w14:textId="77777777" w:rsidR="00C62CF0" w:rsidRPr="00EB0E2D" w:rsidRDefault="00C62CF0" w:rsidP="00C62CF0">
      <w:pPr>
        <w:rPr>
          <w:rFonts w:asciiTheme="majorHAnsi" w:hAnsiTheme="majorHAnsi" w:cstheme="majorHAnsi"/>
          <w:szCs w:val="22"/>
        </w:rPr>
      </w:pPr>
      <w:r w:rsidRPr="00EB0E2D">
        <w:rPr>
          <w:rFonts w:asciiTheme="majorHAnsi" w:hAnsiTheme="majorHAnsi" w:cstheme="majorHAnsi"/>
          <w:szCs w:val="22"/>
        </w:rPr>
        <w:t xml:space="preserve">Philippe </w:t>
      </w:r>
      <w:r w:rsidRPr="00EB0E2D">
        <w:rPr>
          <w:rStyle w:val="Style13ptBold"/>
          <w:rFonts w:asciiTheme="majorHAnsi" w:hAnsiTheme="majorHAnsi" w:cstheme="majorHAnsi"/>
          <w:szCs w:val="22"/>
        </w:rPr>
        <w:t>Aghion</w:t>
      </w:r>
      <w:r w:rsidRPr="00EB0E2D">
        <w:rPr>
          <w:rFonts w:asciiTheme="majorHAnsi" w:hAnsiTheme="majorHAnsi" w:cstheme="majorHAnsi"/>
          <w:szCs w:val="22"/>
        </w:rPr>
        <w:t xml:space="preserve">, Reda </w:t>
      </w:r>
      <w:r w:rsidRPr="00EB0E2D">
        <w:rPr>
          <w:rStyle w:val="Style13ptBold"/>
          <w:rFonts w:asciiTheme="majorHAnsi" w:hAnsiTheme="majorHAnsi" w:cstheme="majorHAnsi"/>
          <w:szCs w:val="22"/>
        </w:rPr>
        <w:t>Cherif</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Fuad </w:t>
      </w:r>
      <w:r w:rsidRPr="00EB0E2D">
        <w:rPr>
          <w:rStyle w:val="Style13ptBold"/>
          <w:rFonts w:asciiTheme="majorHAnsi" w:hAnsiTheme="majorHAnsi" w:cstheme="majorHAnsi"/>
          <w:szCs w:val="22"/>
        </w:rPr>
        <w:t>Hasanov</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21</w:t>
      </w:r>
      <w:r w:rsidRPr="00EB0E2D">
        <w:rPr>
          <w:rFonts w:asciiTheme="majorHAnsi" w:hAnsiTheme="majorHAnsi"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3" w:history="1">
        <w:r w:rsidRPr="00EB0E2D">
          <w:rPr>
            <w:rStyle w:val="Hyperlink"/>
            <w:rFonts w:asciiTheme="majorHAnsi" w:hAnsiTheme="majorHAnsi" w:cstheme="majorHAnsi"/>
            <w:szCs w:val="22"/>
          </w:rPr>
          <w:t>https://www.elibrary.imf.org/view/journals/001/2021/080/article-A001-en.xml</w:t>
        </w:r>
      </w:hyperlink>
      <w:r w:rsidRPr="00EB0E2D">
        <w:rPr>
          <w:rFonts w:asciiTheme="majorHAnsi" w:hAnsiTheme="majorHAnsi" w:cstheme="majorHAnsi"/>
          <w:szCs w:val="22"/>
        </w:rPr>
        <w:t xml:space="preserve">. </w:t>
      </w:r>
    </w:p>
    <w:p w14:paraId="5D644E3B" w14:textId="77777777" w:rsidR="00C62CF0" w:rsidRPr="00EB0E2D" w:rsidRDefault="00C62CF0" w:rsidP="00C62CF0">
      <w:pPr>
        <w:rPr>
          <w:rFonts w:asciiTheme="majorHAnsi" w:hAnsiTheme="majorHAnsi" w:cstheme="majorHAnsi"/>
        </w:rPr>
      </w:pPr>
      <w:r w:rsidRPr="00EB0E2D">
        <w:rPr>
          <w:rStyle w:val="StyleUnderline"/>
          <w:rFonts w:asciiTheme="majorHAnsi" w:hAnsiTheme="majorHAnsi" w:cstheme="majorHAnsi"/>
        </w:rPr>
        <w:lastRenderedPageBreak/>
        <w:t>There is a positive correlation between long-term growth and poverty alleviation</w:t>
      </w:r>
      <w:r w:rsidRPr="00EB0E2D">
        <w:rPr>
          <w:rFonts w:asciiTheme="majorHAnsi" w:hAnsiTheme="majorHAnsi" w:cstheme="majorHAnsi"/>
        </w:rPr>
        <w:t>. More specifically, Lant Pritchett argues, based on cross-country patterns, that “</w:t>
      </w:r>
      <w:r w:rsidRPr="00EB0E2D">
        <w:rPr>
          <w:rStyle w:val="StyleUnderline"/>
          <w:rFonts w:asciiTheme="majorHAnsi" w:hAnsiTheme="majorHAnsi" w:cstheme="majorHAnsi"/>
          <w:highlight w:val="cyan"/>
        </w:rPr>
        <w:t>broad-based growth</w:t>
      </w:r>
      <w:r w:rsidRPr="00EB0E2D">
        <w:rPr>
          <w:rStyle w:val="StyleUnderline"/>
          <w:rFonts w:asciiTheme="majorHAnsi" w:hAnsiTheme="majorHAnsi" w:cstheme="majorHAnsi"/>
        </w:rPr>
        <w:t xml:space="preserve">, defined as the process that raises median income, </w:t>
      </w:r>
      <w:r w:rsidRPr="00EB0E2D">
        <w:rPr>
          <w:rStyle w:val="Emphasis"/>
          <w:rFonts w:asciiTheme="majorHAnsi" w:hAnsiTheme="majorHAnsi" w:cstheme="majorHAnsi"/>
          <w:highlight w:val="cyan"/>
        </w:rPr>
        <w:t>is far and away the most important source of poverty reduction</w:t>
      </w:r>
      <w:r w:rsidRPr="00EB0E2D">
        <w:rPr>
          <w:rFonts w:asciiTheme="majorHAnsi" w:hAnsiTheme="majorHAnsi" w:cstheme="majorHAnsi"/>
        </w:rPr>
        <w:t xml:space="preserve">.”9 </w:t>
      </w:r>
      <w:r w:rsidRPr="00EB0E2D">
        <w:rPr>
          <w:rStyle w:val="StyleUnderline"/>
          <w:rFonts w:asciiTheme="majorHAnsi" w:hAnsiTheme="majorHAnsi" w:cstheme="majorHAnsi"/>
        </w:rPr>
        <w:t>The sharp decline in poverty rates in China</w:t>
      </w:r>
      <w:r w:rsidRPr="00EB0E2D">
        <w:rPr>
          <w:rFonts w:asciiTheme="majorHAnsi" w:hAnsiTheme="majorHAnsi" w:cstheme="majorHAnsi"/>
        </w:rPr>
        <w:t xml:space="preserve"> (about 800 million people escaped poverty) </w:t>
      </w:r>
      <w:r w:rsidRPr="00EB0E2D">
        <w:rPr>
          <w:rStyle w:val="StyleUnderline"/>
          <w:rFonts w:asciiTheme="majorHAnsi" w:hAnsiTheme="majorHAnsi" w:cstheme="majorHAnsi"/>
        </w:rPr>
        <w:t>amid the two decades of break-neck growth is the starkest illustration.</w:t>
      </w:r>
      <w:r w:rsidRPr="00EB0E2D">
        <w:rPr>
          <w:rFonts w:asciiTheme="majorHAnsi" w:hAnsiTheme="majorHAnsi" w:cstheme="majorHAnsi"/>
        </w:rPr>
        <w:t xml:space="preserve"> As discussed, </w:t>
      </w:r>
      <w:r w:rsidRPr="00EB0E2D">
        <w:rPr>
          <w:rStyle w:val="Emphasis"/>
          <w:rFonts w:asciiTheme="majorHAnsi" w:hAnsiTheme="majorHAnsi" w:cstheme="majorHAnsi"/>
          <w:highlight w:val="cyan"/>
        </w:rPr>
        <w:t>innovation-based growth based on Schumpeterian creative destruction is key to productivity gains and sustained growth.</w:t>
      </w:r>
      <w:r w:rsidRPr="00EB0E2D">
        <w:rPr>
          <w:rFonts w:asciiTheme="majorHAnsi" w:hAnsiTheme="majorHAnsi" w:cstheme="majorHAnsi"/>
        </w:rPr>
        <w:t xml:space="preserve"> The question is how to achieve broad-based, high and sustained growth which means to spur the emergence of good paying jobs. This is perhaps one of the most difficult and debated questions in economics.</w:t>
      </w:r>
    </w:p>
    <w:p w14:paraId="6C1A0ADE" w14:textId="77777777" w:rsidR="00C62CF0" w:rsidRPr="00EB0E2D" w:rsidRDefault="00C62CF0" w:rsidP="00C62CF0">
      <w:pPr>
        <w:rPr>
          <w:rFonts w:asciiTheme="majorHAnsi" w:hAnsiTheme="majorHAnsi" w:cstheme="majorHAnsi"/>
        </w:rPr>
      </w:pPr>
      <w:r w:rsidRPr="00EB0E2D">
        <w:rPr>
          <w:rFonts w:asciiTheme="majorHAnsi" w:hAnsiTheme="majorHAnsi" w:cstheme="majorHAnsi"/>
        </w:rPr>
        <w:t xml:space="preserve">The standard view shared by most economists over the last few decades is that “horizontal policies”, that is improvements in education, the quality of institutions, infrastructure, business environment, and regulations are key. Many of these </w:t>
      </w:r>
      <w:r w:rsidRPr="00EB0E2D">
        <w:rPr>
          <w:rStyle w:val="StyleUnderline"/>
          <w:rFonts w:asciiTheme="majorHAnsi" w:hAnsiTheme="majorHAnsi" w:cstheme="majorHAnsi"/>
        </w:rPr>
        <w:t xml:space="preserve">policies tackle what is known as “government failures” </w:t>
      </w:r>
      <w:r w:rsidRPr="00EB0E2D">
        <w:rPr>
          <w:rFonts w:asciiTheme="majorHAnsi" w:hAnsiTheme="majorHAnsi" w:cstheme="majorHAnsi"/>
        </w:rPr>
        <w:t xml:space="preserve">as described in Rodrik (2005). In other words, </w:t>
      </w:r>
      <w:r w:rsidRPr="00EB0E2D">
        <w:rPr>
          <w:rStyle w:val="Emphasis"/>
          <w:rFonts w:asciiTheme="majorHAnsi" w:hAnsiTheme="majorHAnsi" w:cstheme="majorHAnsi"/>
          <w:highlight w:val="cyan"/>
        </w:rPr>
        <w:t>state intervention should limit itself to providing</w:t>
      </w:r>
      <w:r w:rsidRPr="00EB0E2D">
        <w:rPr>
          <w:rStyle w:val="Emphasis"/>
          <w:rFonts w:asciiTheme="majorHAnsi" w:hAnsiTheme="majorHAnsi" w:cstheme="majorHAnsi"/>
        </w:rPr>
        <w:t xml:space="preserve"> public goods and the provision of a good environment while crucially ensuring </w:t>
      </w:r>
      <w:r w:rsidRPr="00EB0E2D">
        <w:rPr>
          <w:rStyle w:val="Emphasis"/>
          <w:rFonts w:asciiTheme="majorHAnsi" w:hAnsiTheme="majorHAnsi" w:cstheme="majorHAnsi"/>
          <w:highlight w:val="cyan"/>
        </w:rPr>
        <w:t>an adequate level of competition</w:t>
      </w:r>
      <w:r w:rsidRPr="00EB0E2D">
        <w:rPr>
          <w:rFonts w:asciiTheme="majorHAnsi" w:hAnsiTheme="majorHAnsi" w:cstheme="majorHAnsi"/>
        </w:rPr>
        <w:t xml:space="preserve">. In this context, </w:t>
      </w:r>
      <w:r w:rsidRPr="00EB0E2D">
        <w:rPr>
          <w:rStyle w:val="StyleUnderline"/>
          <w:rFonts w:asciiTheme="majorHAnsi" w:hAnsiTheme="majorHAnsi" w:cstheme="majorHAnsi"/>
          <w:highlight w:val="cyan"/>
        </w:rPr>
        <w:t>firms would have the incentive to invest</w:t>
      </w:r>
      <w:r w:rsidRPr="00EB0E2D">
        <w:rPr>
          <w:rStyle w:val="StyleUnderline"/>
          <w:rFonts w:asciiTheme="majorHAnsi" w:hAnsiTheme="majorHAnsi" w:cstheme="majorHAnsi"/>
        </w:rPr>
        <w:t xml:space="preserve"> and deploy </w:t>
      </w:r>
      <w:r w:rsidRPr="00EB0E2D">
        <w:rPr>
          <w:rStyle w:val="StyleUnderline"/>
          <w:rFonts w:asciiTheme="majorHAnsi" w:hAnsiTheme="majorHAnsi" w:cstheme="majorHAnsi"/>
          <w:highlight w:val="cyan"/>
        </w:rPr>
        <w:t>efforts to be competitive through</w:t>
      </w:r>
      <w:r w:rsidRPr="00EB0E2D">
        <w:rPr>
          <w:rStyle w:val="StyleUnderline"/>
          <w:rFonts w:asciiTheme="majorHAnsi" w:hAnsiTheme="majorHAnsi" w:cstheme="majorHAnsi"/>
        </w:rPr>
        <w:t xml:space="preserve"> improvements in productivity and </w:t>
      </w:r>
      <w:r w:rsidRPr="00EB0E2D">
        <w:rPr>
          <w:rStyle w:val="StyleUnderline"/>
          <w:rFonts w:asciiTheme="majorHAnsi" w:hAnsiTheme="majorHAnsi" w:cstheme="majorHAnsi"/>
          <w:highlight w:val="cyan"/>
        </w:rPr>
        <w:t>innovation</w:t>
      </w:r>
      <w:r w:rsidRPr="00EB0E2D">
        <w:rPr>
          <w:rStyle w:val="StyleUnderline"/>
          <w:rFonts w:asciiTheme="majorHAnsi" w:hAnsiTheme="majorHAnsi" w:cstheme="majorHAnsi"/>
        </w:rPr>
        <w:t xml:space="preserve"> to offer new and better-quality goods among others.</w:t>
      </w:r>
    </w:p>
    <w:p w14:paraId="3E1FD3E5" w14:textId="77777777" w:rsidR="00C62CF0" w:rsidRPr="00EB0E2D" w:rsidRDefault="00C62CF0" w:rsidP="00C62CF0">
      <w:pPr>
        <w:rPr>
          <w:rFonts w:asciiTheme="majorHAnsi" w:hAnsiTheme="majorHAnsi" w:cstheme="majorHAnsi"/>
        </w:rPr>
      </w:pPr>
      <w:r w:rsidRPr="00EB0E2D">
        <w:rPr>
          <w:rFonts w:asciiTheme="majorHAnsi" w:hAnsiTheme="majorHAnsi" w:cstheme="majorHAnsi"/>
        </w:rPr>
        <w:t xml:space="preserve">However, </w:t>
      </w:r>
      <w:r w:rsidRPr="00EB0E2D">
        <w:rPr>
          <w:rStyle w:val="StyleUnderline"/>
          <w:rFonts w:asciiTheme="majorHAnsi" w:hAnsiTheme="majorHAnsi" w:cstheme="majorHAnsi"/>
          <w:highlight w:val="cyan"/>
        </w:rPr>
        <w:t>growth can be harmed by anti-competitive behaviors or distortive policies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which can take different and subtle forms and are not always easy to gauge. Among these, </w:t>
      </w:r>
      <w:r w:rsidRPr="00EB0E2D">
        <w:rPr>
          <w:rStyle w:val="StyleUnderline"/>
          <w:rFonts w:asciiTheme="majorHAnsi" w:hAnsiTheme="majorHAnsi" w:cstheme="majorHAnsi"/>
        </w:rPr>
        <w:t>imposing barriers to entry or helping non-performing firms remain in business, could have a substantial negative effect</w:t>
      </w:r>
      <w:r w:rsidRPr="00EB0E2D">
        <w:rPr>
          <w:rFonts w:asciiTheme="majorHAnsi" w:hAnsiTheme="majorHAnsi" w:cstheme="majorHAnsi"/>
        </w:rPr>
        <w:t xml:space="preserve">. Hsieh and Klenow (2009) emphasize the importance of input reallocation effects. They show that </w:t>
      </w:r>
      <w:r w:rsidRPr="00EB0E2D">
        <w:rPr>
          <w:rStyle w:val="StyleUnderline"/>
          <w:rFonts w:asciiTheme="majorHAnsi" w:hAnsiTheme="majorHAnsi" w:cstheme="majorHAnsi"/>
        </w:rPr>
        <w:t>aggregate productivity differentials can be explained by differences in terms of the distribution of firms’ productivity</w:t>
      </w:r>
      <w:r w:rsidRPr="00EB0E2D">
        <w:rPr>
          <w:rFonts w:asciiTheme="majorHAnsi" w:hAnsiTheme="majorHAnsi" w:cstheme="majorHAnsi"/>
        </w:rPr>
        <w:t xml:space="preserve">. This means that relatively </w:t>
      </w:r>
      <w:r w:rsidRPr="00EB0E2D">
        <w:rPr>
          <w:rStyle w:val="StyleUnderline"/>
          <w:rFonts w:asciiTheme="majorHAnsi" w:hAnsiTheme="majorHAnsi" w:cstheme="majorHAnsi"/>
        </w:rPr>
        <w:t>less productive firms have access to a considerable share of the resources.</w:t>
      </w:r>
      <w:r w:rsidRPr="00EB0E2D">
        <w:rPr>
          <w:rFonts w:asciiTheme="majorHAnsi" w:hAnsiTheme="majorHAnsi" w:cstheme="majorHAnsi"/>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6610CBBC" w14:textId="77777777" w:rsidR="00C62CF0" w:rsidRPr="00EB0E2D" w:rsidRDefault="00C62CF0" w:rsidP="00C62CF0">
      <w:pPr>
        <w:rPr>
          <w:rFonts w:asciiTheme="majorHAnsi" w:hAnsiTheme="majorHAnsi" w:cstheme="majorHAnsi"/>
        </w:rPr>
      </w:pPr>
      <w:r w:rsidRPr="00EB0E2D">
        <w:rPr>
          <w:rFonts w:asciiTheme="majorHAnsi" w:hAnsiTheme="majorHAnsi" w:cstheme="majorHAnsi"/>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2D64D971" w14:textId="77777777" w:rsidR="00C62CF0" w:rsidRPr="00EB0E2D" w:rsidRDefault="00C62CF0" w:rsidP="00C62CF0">
      <w:pPr>
        <w:rPr>
          <w:rFonts w:asciiTheme="majorHAnsi" w:hAnsiTheme="majorHAnsi" w:cstheme="majorHAnsi"/>
        </w:rPr>
      </w:pPr>
      <w:r w:rsidRPr="00EB0E2D">
        <w:rPr>
          <w:rFonts w:asciiTheme="majorHAnsi" w:hAnsiTheme="majorHAnsi" w:cstheme="majorHAnsi"/>
        </w:rPr>
        <w:t xml:space="preserve">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w:t>
      </w:r>
      <w:r w:rsidRPr="00EB0E2D">
        <w:rPr>
          <w:rFonts w:asciiTheme="majorHAnsi" w:hAnsiTheme="majorHAnsi" w:cstheme="majorHAnsi"/>
        </w:rPr>
        <w:lastRenderedPageBreak/>
        <w:t>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10F69E58" w14:textId="77777777" w:rsidR="00C62CF0" w:rsidRPr="00EB0E2D" w:rsidRDefault="00C62CF0" w:rsidP="00C62CF0">
      <w:pPr>
        <w:rPr>
          <w:rFonts w:asciiTheme="majorHAnsi" w:hAnsiTheme="majorHAnsi" w:cstheme="majorHAnsi"/>
          <w:u w:val="single"/>
        </w:rPr>
      </w:pPr>
      <w:r w:rsidRPr="00EB0E2D">
        <w:rPr>
          <w:rFonts w:asciiTheme="majorHAnsi" w:hAnsiTheme="majorHAnsi" w:cstheme="majorHAnsi"/>
        </w:rPr>
        <w:t xml:space="preserve">In theory, </w:t>
      </w:r>
      <w:r w:rsidRPr="00EB0E2D">
        <w:rPr>
          <w:rStyle w:val="Emphasis"/>
          <w:rFonts w:asciiTheme="majorHAnsi" w:hAnsiTheme="majorHAnsi" w:cstheme="majorHAnsi"/>
          <w:highlight w:val="cyan"/>
        </w:rPr>
        <w:t>tackling these externalities would necessitate a state intervention</w:t>
      </w:r>
      <w:r w:rsidRPr="00EB0E2D">
        <w:rPr>
          <w:rStyle w:val="StyleUnderline"/>
          <w:rFonts w:asciiTheme="majorHAnsi" w:hAnsiTheme="majorHAnsi" w:cstheme="majorHAnsi"/>
        </w:rPr>
        <w:t>, broadly defined as industrial policy</w:t>
      </w:r>
      <w:r w:rsidRPr="00EB0E2D">
        <w:rPr>
          <w:rFonts w:asciiTheme="majorHAnsi" w:hAnsiTheme="majorHAnsi" w:cstheme="majorHAnsi"/>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EB0E2D">
        <w:rPr>
          <w:rStyle w:val="StyleUnderline"/>
          <w:rFonts w:asciiTheme="majorHAnsi" w:hAnsiTheme="majorHAnsi" w:cstheme="majorHAnsi"/>
        </w:rPr>
        <w:t xml:space="preserve">More important for inclusive growth, </w:t>
      </w:r>
      <w:r w:rsidRPr="00EB0E2D">
        <w:rPr>
          <w:rStyle w:val="StyleUnderline"/>
          <w:rFonts w:asciiTheme="majorHAnsi" w:hAnsiTheme="majorHAnsi" w:cstheme="majorHAnsi"/>
          <w:highlight w:val="cyan"/>
        </w:rPr>
        <w:t>if a sector is to be targeted, it should help achieve broad-based growth to contribute to poverty alleviation</w:t>
      </w:r>
      <w:r w:rsidRPr="00EB0E2D">
        <w:rPr>
          <w:rStyle w:val="StyleUnderline"/>
          <w:rFonts w:asciiTheme="majorHAnsi" w:hAnsiTheme="majorHAnsi" w:cstheme="majorHAnsi"/>
        </w:rPr>
        <w:t>.</w:t>
      </w:r>
      <w:r w:rsidRPr="00EB0E2D">
        <w:rPr>
          <w:rFonts w:asciiTheme="majorHAnsi" w:hAnsiTheme="majorHAnsi" w:cstheme="majorHAnsi"/>
        </w:rPr>
        <w:t xml:space="preserve"> In practice it means that </w:t>
      </w:r>
      <w:r w:rsidRPr="00EB0E2D">
        <w:rPr>
          <w:rStyle w:val="StyleUnderline"/>
          <w:rFonts w:asciiTheme="majorHAnsi" w:hAnsiTheme="majorHAnsi" w:cstheme="majorHAnsi"/>
          <w:highlight w:val="cyan"/>
        </w:rPr>
        <w:t>it should</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generate</w:t>
      </w:r>
      <w:r w:rsidRPr="00EB0E2D">
        <w:rPr>
          <w:rFonts w:asciiTheme="majorHAnsi" w:hAnsiTheme="majorHAnsi" w:cstheme="majorHAnsi"/>
        </w:rPr>
        <w:t xml:space="preserve"> (directly or indirectly) enough </w:t>
      </w:r>
      <w:r w:rsidRPr="00EB0E2D">
        <w:rPr>
          <w:rStyle w:val="StyleUnderline"/>
          <w:rFonts w:asciiTheme="majorHAnsi" w:hAnsiTheme="majorHAnsi" w:cstheme="majorHAnsi"/>
          <w:highlight w:val="cyan"/>
        </w:rPr>
        <w:t>employment</w:t>
      </w:r>
      <w:r w:rsidRPr="00EB0E2D">
        <w:rPr>
          <w:rStyle w:val="StyleUnderline"/>
          <w:rFonts w:asciiTheme="majorHAnsi" w:hAnsiTheme="majorHAnsi" w:cstheme="majorHAnsi"/>
        </w:rPr>
        <w:t>, and the level of skills to fill those jobs should be realistically met over the medium term.</w:t>
      </w:r>
    </w:p>
    <w:p w14:paraId="602544B9" w14:textId="77777777" w:rsidR="00C62CF0" w:rsidRPr="00EB0E2D" w:rsidRDefault="00C62CF0" w:rsidP="00C62CF0">
      <w:pPr>
        <w:rPr>
          <w:rFonts w:asciiTheme="majorHAnsi" w:hAnsiTheme="majorHAnsi" w:cstheme="majorHAnsi"/>
        </w:rPr>
      </w:pPr>
      <w:r w:rsidRPr="00EB0E2D">
        <w:rPr>
          <w:rFonts w:asciiTheme="majorHAnsi" w:hAnsiTheme="majorHAnsi" w:cstheme="majorHAnsi"/>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10CA543D" w14:textId="77777777" w:rsidR="00C62CF0" w:rsidRPr="00EB0E2D" w:rsidRDefault="00C62CF0" w:rsidP="00C62CF0">
      <w:pPr>
        <w:rPr>
          <w:rFonts w:asciiTheme="majorHAnsi" w:hAnsiTheme="majorHAnsi" w:cstheme="majorHAnsi"/>
        </w:rPr>
      </w:pPr>
      <w:r w:rsidRPr="00EB0E2D">
        <w:rPr>
          <w:rFonts w:asciiTheme="majorHAnsi" w:hAnsiTheme="majorHAnsi" w:cstheme="majorHAnsi"/>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EB0E2D">
        <w:rPr>
          <w:rStyle w:val="StyleUnderline"/>
          <w:rFonts w:asciiTheme="majorHAnsi" w:hAnsiTheme="majorHAnsi" w:cstheme="majorHAnsi"/>
          <w:highlight w:val="cyan"/>
        </w:rPr>
        <w:t xml:space="preserve">TFP, TFP growth, and product </w:t>
      </w:r>
      <w:r w:rsidRPr="00EB0E2D">
        <w:rPr>
          <w:rStyle w:val="StyleUnderline"/>
          <w:rFonts w:asciiTheme="majorHAnsi" w:hAnsiTheme="majorHAnsi" w:cstheme="majorHAnsi"/>
          <w:highlight w:val="cyan"/>
        </w:rPr>
        <w:lastRenderedPageBreak/>
        <w:t>innovation</w:t>
      </w:r>
      <w:r w:rsidRPr="00EB0E2D">
        <w:rPr>
          <w:rFonts w:asciiTheme="majorHAnsi" w:hAnsiTheme="majorHAnsi" w:cstheme="majorHAnsi"/>
        </w:rPr>
        <w:t xml:space="preserve"> (defined as the ratio between output value generated by new products to total output value) </w:t>
      </w:r>
      <w:r w:rsidRPr="00EB0E2D">
        <w:rPr>
          <w:rStyle w:val="StyleUnderline"/>
          <w:rFonts w:asciiTheme="majorHAnsi" w:hAnsiTheme="majorHAnsi" w:cstheme="majorHAnsi"/>
          <w:highlight w:val="cyan"/>
        </w:rPr>
        <w:t>are all positively correlated with</w:t>
      </w:r>
      <w:r w:rsidRPr="00EB0E2D">
        <w:rPr>
          <w:rStyle w:val="StyleUnderline"/>
          <w:rFonts w:asciiTheme="majorHAnsi" w:hAnsiTheme="majorHAnsi" w:cstheme="majorHAnsi"/>
        </w:rPr>
        <w:t xml:space="preserve"> the interaction between state aid to the sector and </w:t>
      </w:r>
      <w:r w:rsidRPr="00EB0E2D">
        <w:rPr>
          <w:rStyle w:val="StyleUnderline"/>
          <w:rFonts w:asciiTheme="majorHAnsi" w:hAnsiTheme="majorHAnsi" w:cstheme="majorHAnsi"/>
          <w:highlight w:val="cyan"/>
        </w:rPr>
        <w:t>market competition</w:t>
      </w:r>
      <w:r w:rsidRPr="00EB0E2D">
        <w:rPr>
          <w:rStyle w:val="StyleUnderline"/>
          <w:rFonts w:asciiTheme="majorHAnsi" w:hAnsiTheme="majorHAnsi" w:cstheme="majorHAnsi"/>
        </w:rPr>
        <w:t xml:space="preserve"> in the sector</w:t>
      </w:r>
      <w:r w:rsidRPr="00EB0E2D">
        <w:rPr>
          <w:rFonts w:asciiTheme="majorHAnsi" w:hAnsiTheme="majorHAnsi" w:cstheme="majorHAnsi"/>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3D0E5245" w14:textId="77777777" w:rsidR="00C62CF0" w:rsidRPr="00EB0E2D" w:rsidRDefault="00C62CF0" w:rsidP="00C62CF0">
      <w:pPr>
        <w:rPr>
          <w:rFonts w:asciiTheme="majorHAnsi" w:hAnsiTheme="majorHAnsi" w:cstheme="majorHAnsi"/>
        </w:rPr>
      </w:pPr>
      <w:r w:rsidRPr="00EB0E2D">
        <w:rPr>
          <w:rFonts w:asciiTheme="majorHAnsi" w:hAnsiTheme="majorHAnsi" w:cstheme="majorHAnsi"/>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6976FE0D" w14:textId="77777777" w:rsidR="00C62CF0" w:rsidRPr="005243D3" w:rsidRDefault="00C62CF0" w:rsidP="00C62CF0">
      <w:pPr>
        <w:rPr>
          <w:rFonts w:asciiTheme="majorHAnsi" w:hAnsiTheme="majorHAnsi" w:cstheme="majorHAnsi"/>
        </w:rPr>
      </w:pPr>
      <w:r w:rsidRPr="00EB0E2D">
        <w:rPr>
          <w:rFonts w:asciiTheme="majorHAnsi" w:hAnsiTheme="majorHAnsi" w:cstheme="majorHAnsi"/>
        </w:rPr>
        <w:t xml:space="preserve">The trade-off between the benefits and costs of state intervention suggests that </w:t>
      </w:r>
      <w:r w:rsidRPr="00EB0E2D">
        <w:rPr>
          <w:rStyle w:val="Emphasis"/>
          <w:rFonts w:asciiTheme="majorHAnsi" w:hAnsiTheme="majorHAnsi" w:cstheme="majorHAnsi"/>
          <w:highlight w:val="cyan"/>
        </w:rPr>
        <w:t>the way the state intervenes in the economy is crucial</w:t>
      </w:r>
      <w:r w:rsidRPr="00EB0E2D">
        <w:rPr>
          <w:rFonts w:asciiTheme="majorHAnsi" w:hAnsiTheme="majorHAnsi" w:cstheme="majorHAnsi"/>
        </w:rPr>
        <w:t xml:space="preserve">. </w:t>
      </w:r>
      <w:r w:rsidRPr="00EB0E2D">
        <w:rPr>
          <w:rStyle w:val="StyleUnderline"/>
          <w:rFonts w:asciiTheme="majorHAnsi" w:hAnsiTheme="majorHAnsi" w:cstheme="majorHAnsi"/>
        </w:rPr>
        <w:t>This intervention needs to be cognizant of exacerbating government failures such as rent-seeking and corruption</w:t>
      </w:r>
      <w:r w:rsidRPr="00EB0E2D">
        <w:rPr>
          <w:rFonts w:asciiTheme="majorHAnsi" w:hAnsiTheme="majorHAnsi" w:cstheme="majorHAnsi"/>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333B97DC" w14:textId="77777777" w:rsidR="00C62CF0" w:rsidRDefault="00C62CF0" w:rsidP="00C62CF0">
      <w:pPr>
        <w:pStyle w:val="Heading2"/>
        <w:rPr>
          <w:rFonts w:asciiTheme="majorHAnsi" w:hAnsiTheme="majorHAnsi" w:cstheme="majorHAnsi"/>
        </w:rPr>
      </w:pPr>
      <w:r>
        <w:rPr>
          <w:rFonts w:asciiTheme="majorHAnsi" w:hAnsiTheme="majorHAnsi" w:cstheme="majorHAnsi"/>
        </w:rPr>
        <w:lastRenderedPageBreak/>
        <w:t>Kritik</w:t>
      </w:r>
    </w:p>
    <w:p w14:paraId="0313F56A" w14:textId="77777777" w:rsidR="00C62CF0" w:rsidRPr="00F56492" w:rsidRDefault="00C62CF0" w:rsidP="00C62CF0">
      <w:pPr>
        <w:pStyle w:val="Heading4"/>
        <w:rPr>
          <w:rFonts w:cs="Arial"/>
        </w:rPr>
      </w:pPr>
      <w:r w:rsidRPr="00F56492">
        <w:rPr>
          <w:rFonts w:cs="Arial"/>
        </w:rPr>
        <w:t xml:space="preserve">5. Debating this topic is </w:t>
      </w:r>
      <w:r w:rsidRPr="00F56492">
        <w:rPr>
          <w:rFonts w:cs="Arial"/>
          <w:u w:val="single"/>
        </w:rPr>
        <w:t>good</w:t>
      </w:r>
      <w:r w:rsidRPr="00F56492">
        <w:rPr>
          <w:rFonts w:cs="Arial"/>
        </w:rPr>
        <w:t xml:space="preserve">. The disappearance of antitrust law from public discourse has </w:t>
      </w:r>
      <w:r w:rsidRPr="00F56492">
        <w:rPr>
          <w:rFonts w:cs="Arial"/>
          <w:u w:val="single"/>
        </w:rPr>
        <w:t>cemented corporate power</w:t>
      </w:r>
      <w:r w:rsidRPr="00F56492">
        <w:rPr>
          <w:rFonts w:cs="Arial"/>
        </w:rPr>
        <w:t xml:space="preserve">. A </w:t>
      </w:r>
      <w:r w:rsidRPr="00F56492">
        <w:rPr>
          <w:rFonts w:cs="Arial"/>
          <w:u w:val="single"/>
        </w:rPr>
        <w:t>paradigm shift</w:t>
      </w:r>
      <w:r w:rsidRPr="00F56492">
        <w:rPr>
          <w:rFonts w:cs="Arial"/>
        </w:rPr>
        <w:t xml:space="preserve"> is possible, but requires </w:t>
      </w:r>
      <w:r w:rsidRPr="00F56492">
        <w:rPr>
          <w:rFonts w:cs="Arial"/>
          <w:u w:val="single"/>
        </w:rPr>
        <w:t>making monopolies a political issue again</w:t>
      </w:r>
      <w:r w:rsidRPr="00F56492">
        <w:rPr>
          <w:rFonts w:cs="Arial"/>
        </w:rPr>
        <w:t xml:space="preserve">, and advocating </w:t>
      </w:r>
      <w:r w:rsidRPr="00F56492">
        <w:rPr>
          <w:rFonts w:cs="Arial"/>
          <w:u w:val="single"/>
        </w:rPr>
        <w:t>legal change</w:t>
      </w:r>
      <w:r w:rsidRPr="00F56492">
        <w:rPr>
          <w:rFonts w:cs="Arial"/>
        </w:rPr>
        <w:t>.</w:t>
      </w:r>
    </w:p>
    <w:p w14:paraId="2FBA902B" w14:textId="77777777" w:rsidR="00C62CF0" w:rsidRPr="00F56492" w:rsidRDefault="00C62CF0" w:rsidP="00C62CF0">
      <w:r w:rsidRPr="00F56492">
        <w:t xml:space="preserve">David </w:t>
      </w:r>
      <w:r w:rsidRPr="00F56492">
        <w:rPr>
          <w:rStyle w:val="Style13ptBold"/>
        </w:rPr>
        <w:t>Dayen 15</w:t>
      </w:r>
      <w:r w:rsidRPr="00F56492">
        <w:t xml:space="preserve">, author of </w:t>
      </w:r>
      <w:r w:rsidRPr="00F56492">
        <w:rPr>
          <w:i/>
          <w:iCs/>
        </w:rPr>
        <w:t xml:space="preserve">Monopolized: Life in the Age of Corporate Power (2020) </w:t>
      </w:r>
      <w:r w:rsidRPr="00F56492">
        <w:t xml:space="preserve">and </w:t>
      </w:r>
      <w:r w:rsidRPr="00F56492">
        <w:rPr>
          <w:i/>
          <w:iCs/>
        </w:rPr>
        <w:t>Chain of Title: How Three Ordinary Americans Uncovered Wall Street's Great Foreclosure Fraud</w:t>
      </w:r>
      <w:r w:rsidRPr="00F56492">
        <w:t>, “Bring Back Antitrust,” The American Prospect, Vol. 26, No. 4, Fall 2015, lexis.</w:t>
      </w:r>
    </w:p>
    <w:p w14:paraId="23397EFE" w14:textId="77777777" w:rsidR="00C62CF0" w:rsidRPr="00F56492" w:rsidRDefault="00C62CF0" w:rsidP="00C62CF0">
      <w:pPr>
        <w:rPr>
          <w:rStyle w:val="StyleUnderline"/>
        </w:rPr>
      </w:pPr>
      <w:r w:rsidRPr="00F56492">
        <w:rPr>
          <w:rStyle w:val="StyleUnderline"/>
        </w:rPr>
        <w:t xml:space="preserve">In 1964, historian Richard Hofstadter gave a speech at the University of California, Berkeley, titled </w:t>
      </w:r>
      <w:r w:rsidRPr="00F56492">
        <w:rPr>
          <w:sz w:val="16"/>
        </w:rPr>
        <w:t>"</w:t>
      </w:r>
      <w:r w:rsidRPr="00F56492">
        <w:rPr>
          <w:rStyle w:val="Emphasis"/>
          <w:highlight w:val="cyan"/>
        </w:rPr>
        <w:t xml:space="preserve">What Happened to </w:t>
      </w:r>
      <w:r w:rsidRPr="00F56492">
        <w:rPr>
          <w:rStyle w:val="Emphasis"/>
        </w:rPr>
        <w:t xml:space="preserve">the </w:t>
      </w:r>
      <w:r w:rsidRPr="00F56492">
        <w:rPr>
          <w:rStyle w:val="Emphasis"/>
          <w:highlight w:val="cyan"/>
        </w:rPr>
        <w:t>Antitrust Movement</w:t>
      </w:r>
      <w:r w:rsidRPr="00F56492">
        <w:rPr>
          <w:sz w:val="16"/>
        </w:rPr>
        <w:t xml:space="preserve">?" </w:t>
      </w:r>
      <w:r w:rsidRPr="00F56492">
        <w:rPr>
          <w:rStyle w:val="StyleUnderline"/>
        </w:rPr>
        <w:t>He wondered why anti-monopoly sentiment</w:t>
      </w:r>
      <w:r w:rsidRPr="00F56492">
        <w:rPr>
          <w:sz w:val="16"/>
        </w:rPr>
        <w:t xml:space="preserve"> </w:t>
      </w:r>
      <w:r w:rsidRPr="00F56492">
        <w:rPr>
          <w:rStyle w:val="Emphasis"/>
        </w:rPr>
        <w:t>ceased</w:t>
      </w:r>
      <w:r w:rsidRPr="00F56492">
        <w:rPr>
          <w:rStyle w:val="StyleUnderline"/>
        </w:rPr>
        <w:t xml:space="preserve"> to become the </w:t>
      </w:r>
      <w:r w:rsidRPr="00F56492">
        <w:rPr>
          <w:rStyle w:val="Emphasis"/>
        </w:rPr>
        <w:t>subject of public agitation</w:t>
      </w:r>
      <w:r w:rsidRPr="00F56492">
        <w:rPr>
          <w:rStyle w:val="StyleUnderline"/>
        </w:rPr>
        <w:t xml:space="preserve">. "Once the United States had an </w:t>
      </w:r>
      <w:r w:rsidRPr="00F56492">
        <w:rPr>
          <w:rStyle w:val="Emphasis"/>
        </w:rPr>
        <w:t>antitrust movement</w:t>
      </w:r>
      <w:r w:rsidRPr="00F56492">
        <w:rPr>
          <w:rStyle w:val="StyleUnderline"/>
        </w:rPr>
        <w:t xml:space="preserve"> without antitrust prosecutions</w:t>
      </w:r>
      <w:r w:rsidRPr="00F56492">
        <w:rPr>
          <w:sz w:val="16"/>
        </w:rPr>
        <w:t xml:space="preserve">," Hofstadter said. "In </w:t>
      </w:r>
      <w:r w:rsidRPr="00F56492">
        <w:rPr>
          <w:rStyle w:val="StyleUnderline"/>
        </w:rPr>
        <w:t>our time, there have been antitrust prosecutions without an antitrust movement."</w:t>
      </w:r>
    </w:p>
    <w:p w14:paraId="6FC997AF" w14:textId="77777777" w:rsidR="00C62CF0" w:rsidRPr="00F56492" w:rsidRDefault="00C62CF0" w:rsidP="00C62CF0">
      <w:pPr>
        <w:rPr>
          <w:rStyle w:val="StyleUnderline"/>
        </w:rPr>
      </w:pPr>
      <w:r w:rsidRPr="00F56492">
        <w:rPr>
          <w:rStyle w:val="Emphasis"/>
        </w:rPr>
        <w:t>Now we have lost both the movement and the prosecutions</w:t>
      </w:r>
      <w:r w:rsidRPr="00F56492">
        <w:rPr>
          <w:sz w:val="16"/>
        </w:rPr>
        <w:t xml:space="preserve">. </w:t>
      </w:r>
      <w:r w:rsidRPr="00F56492">
        <w:rPr>
          <w:rStyle w:val="StyleUnderline"/>
          <w:highlight w:val="cyan"/>
        </w:rPr>
        <w:t xml:space="preserve">When we talk about </w:t>
      </w:r>
      <w:r w:rsidRPr="00F56492">
        <w:rPr>
          <w:rStyle w:val="Emphasis"/>
          <w:highlight w:val="cyan"/>
        </w:rPr>
        <w:t>banks that</w:t>
      </w:r>
      <w:r w:rsidRPr="00F56492">
        <w:rPr>
          <w:rStyle w:val="Emphasis"/>
        </w:rPr>
        <w:t xml:space="preserve"> </w:t>
      </w:r>
      <w:r w:rsidRPr="00F56492">
        <w:rPr>
          <w:rStyle w:val="Emphasis"/>
          <w:highlight w:val="cyan"/>
        </w:rPr>
        <w:t>are too big to fail</w:t>
      </w:r>
      <w:r w:rsidRPr="00F56492">
        <w:rPr>
          <w:rStyle w:val="StyleUnderline"/>
          <w:highlight w:val="cyan"/>
        </w:rPr>
        <w:t>,</w:t>
      </w:r>
      <w:r w:rsidRPr="00F56492">
        <w:rPr>
          <w:rStyle w:val="StyleUnderline"/>
        </w:rPr>
        <w:t xml:space="preserve"> we're talking about </w:t>
      </w:r>
      <w:r w:rsidRPr="00F56492">
        <w:rPr>
          <w:rStyle w:val="Emphasis"/>
        </w:rPr>
        <w:t>antitrust</w:t>
      </w:r>
      <w:r w:rsidRPr="00F56492">
        <w:rPr>
          <w:sz w:val="16"/>
        </w:rPr>
        <w:t xml:space="preserve">. </w:t>
      </w:r>
      <w:r w:rsidRPr="00F56492">
        <w:rPr>
          <w:rStyle w:val="StyleUnderline"/>
        </w:rPr>
        <w:t xml:space="preserve">When we talk about the </w:t>
      </w:r>
      <w:r w:rsidRPr="00F56492">
        <w:rPr>
          <w:rStyle w:val="Emphasis"/>
          <w:highlight w:val="cyan"/>
        </w:rPr>
        <w:t>high cost of health</w:t>
      </w:r>
      <w:r w:rsidRPr="00F56492">
        <w:rPr>
          <w:rStyle w:val="Emphasis"/>
        </w:rPr>
        <w:t xml:space="preserve"> </w:t>
      </w:r>
      <w:r w:rsidRPr="00F56492">
        <w:rPr>
          <w:rStyle w:val="Emphasis"/>
          <w:highlight w:val="cyan"/>
        </w:rPr>
        <w:t>care</w:t>
      </w:r>
      <w:r w:rsidRPr="00F56492">
        <w:rPr>
          <w:rStyle w:val="Emphasis"/>
        </w:rPr>
        <w:t>,</w:t>
      </w:r>
      <w:r w:rsidRPr="00F56492">
        <w:rPr>
          <w:sz w:val="16"/>
        </w:rPr>
        <w:t xml:space="preserve"> </w:t>
      </w:r>
      <w:r w:rsidRPr="00F56492">
        <w:rPr>
          <w:rStyle w:val="StyleUnderline"/>
        </w:rPr>
        <w:t xml:space="preserve">we're </w:t>
      </w:r>
      <w:r w:rsidRPr="00F56492">
        <w:rPr>
          <w:rStyle w:val="StyleUnderline"/>
          <w:highlight w:val="cyan"/>
        </w:rPr>
        <w:t xml:space="preserve">talking about </w:t>
      </w:r>
      <w:r w:rsidRPr="00F56492">
        <w:rPr>
          <w:rStyle w:val="Emphasis"/>
          <w:highlight w:val="cyan"/>
        </w:rPr>
        <w:t>antitrust</w:t>
      </w:r>
      <w:r w:rsidRPr="00F56492">
        <w:rPr>
          <w:sz w:val="16"/>
        </w:rPr>
        <w:t xml:space="preserve">. </w:t>
      </w:r>
      <w:r w:rsidRPr="00F56492">
        <w:rPr>
          <w:rStyle w:val="StyleUnderline"/>
        </w:rPr>
        <w:t xml:space="preserve">So many of our </w:t>
      </w:r>
      <w:r w:rsidRPr="00F56492">
        <w:rPr>
          <w:rStyle w:val="Emphasis"/>
          <w:highlight w:val="cyan"/>
        </w:rPr>
        <w:t>key domestic issues</w:t>
      </w:r>
      <w:r w:rsidRPr="00F56492">
        <w:rPr>
          <w:rStyle w:val="StyleUnderline"/>
          <w:highlight w:val="cyan"/>
        </w:rPr>
        <w:t xml:space="preserve"> </w:t>
      </w:r>
      <w:r w:rsidRPr="00F56492">
        <w:rPr>
          <w:rStyle w:val="StyleUnderline"/>
        </w:rPr>
        <w:t xml:space="preserve">are </w:t>
      </w:r>
      <w:r w:rsidRPr="00F56492">
        <w:rPr>
          <w:rStyle w:val="Emphasis"/>
          <w:highlight w:val="cyan"/>
        </w:rPr>
        <w:t>fundamentally</w:t>
      </w:r>
      <w:r w:rsidRPr="00F56492">
        <w:rPr>
          <w:rStyle w:val="Emphasis"/>
        </w:rPr>
        <w:t xml:space="preserve"> </w:t>
      </w:r>
      <w:r w:rsidRPr="00F56492">
        <w:rPr>
          <w:rStyle w:val="Emphasis"/>
          <w:highlight w:val="cyan"/>
        </w:rPr>
        <w:t>questions about</w:t>
      </w:r>
      <w:r w:rsidRPr="00F56492">
        <w:rPr>
          <w:rStyle w:val="Emphasis"/>
        </w:rPr>
        <w:t xml:space="preserve"> whether we should tolerate </w:t>
      </w:r>
      <w:r w:rsidRPr="00F56492">
        <w:rPr>
          <w:rStyle w:val="Emphasis"/>
          <w:highlight w:val="cyan"/>
        </w:rPr>
        <w:t>monopolies</w:t>
      </w:r>
      <w:r w:rsidRPr="00F56492">
        <w:rPr>
          <w:rStyle w:val="Emphasis"/>
        </w:rPr>
        <w:t>, or dismantle them</w:t>
      </w:r>
      <w:r w:rsidRPr="00F56492">
        <w:rPr>
          <w:sz w:val="16"/>
        </w:rPr>
        <w:t xml:space="preserve">. </w:t>
      </w:r>
      <w:r w:rsidRPr="00F56492">
        <w:rPr>
          <w:rStyle w:val="StyleUnderline"/>
        </w:rPr>
        <w:t xml:space="preserve">But </w:t>
      </w:r>
      <w:r w:rsidRPr="00F56492">
        <w:rPr>
          <w:rStyle w:val="StyleUnderline"/>
          <w:highlight w:val="cyan"/>
        </w:rPr>
        <w:t>this</w:t>
      </w:r>
      <w:r w:rsidRPr="00F56492">
        <w:rPr>
          <w:rStyle w:val="StyleUnderline"/>
        </w:rPr>
        <w:t xml:space="preserve"> formulation-a centerpiece of public debate in the last robberbaron era between the 1880s and 1910s-</w:t>
      </w:r>
      <w:r w:rsidRPr="00F56492">
        <w:rPr>
          <w:rStyle w:val="StyleUnderline"/>
          <w:highlight w:val="cyan"/>
        </w:rPr>
        <w:t>has</w:t>
      </w:r>
      <w:r w:rsidRPr="00F56492">
        <w:rPr>
          <w:rStyle w:val="StyleUnderline"/>
        </w:rPr>
        <w:t xml:space="preserve"> all but </w:t>
      </w:r>
      <w:r w:rsidRPr="00F56492">
        <w:rPr>
          <w:rStyle w:val="Emphasis"/>
          <w:sz w:val="24"/>
          <w:highlight w:val="cyan"/>
        </w:rPr>
        <w:t>disappeared from popular discourse</w:t>
      </w:r>
      <w:r w:rsidRPr="00F56492">
        <w:rPr>
          <w:rStyle w:val="Emphasis"/>
          <w:sz w:val="24"/>
        </w:rPr>
        <w:t>.</w:t>
      </w:r>
    </w:p>
    <w:p w14:paraId="23CD045F" w14:textId="77777777" w:rsidR="00C62CF0" w:rsidRPr="00F56492" w:rsidRDefault="00C62CF0" w:rsidP="00C62CF0">
      <w:pPr>
        <w:rPr>
          <w:sz w:val="16"/>
        </w:rPr>
      </w:pPr>
      <w:r w:rsidRPr="00F56492">
        <w:rPr>
          <w:rStyle w:val="Emphasis"/>
          <w:highlight w:val="cyan"/>
        </w:rPr>
        <w:t>Can anti-monopoly sentiment be revived?</w:t>
      </w:r>
      <w:r w:rsidRPr="00F56492">
        <w:rPr>
          <w:sz w:val="16"/>
        </w:rPr>
        <w:t xml:space="preserve"> </w:t>
      </w:r>
      <w:r w:rsidRPr="00F56492">
        <w:rPr>
          <w:rStyle w:val="StyleUnderline"/>
        </w:rPr>
        <w:t xml:space="preserve">When New York's Working Families Party first recruited Zephyr Teachout to run for governor, she said she would only do it if she could talk about monopolies. "They polled it, and they were correct that </w:t>
      </w:r>
      <w:r w:rsidRPr="00F56492">
        <w:rPr>
          <w:rStyle w:val="Emphasis"/>
        </w:rPr>
        <w:t>nobody knew what I was talking about,</w:t>
      </w:r>
      <w:r w:rsidRPr="00F56492">
        <w:rPr>
          <w:rStyle w:val="StyleUnderline"/>
        </w:rPr>
        <w:t xml:space="preserve">" </w:t>
      </w:r>
      <w:r w:rsidRPr="00F56492">
        <w:rPr>
          <w:sz w:val="16"/>
        </w:rPr>
        <w:t>Teachout says. But when she eventually ran an insurgent campaign against incumbent Andrew Cuomo, she was determined to talk about it anyway.</w:t>
      </w:r>
    </w:p>
    <w:p w14:paraId="0B2D644A" w14:textId="77777777" w:rsidR="00C62CF0" w:rsidRPr="00F56492" w:rsidRDefault="00C62CF0" w:rsidP="00C62CF0">
      <w:pPr>
        <w:rPr>
          <w:sz w:val="16"/>
        </w:rPr>
      </w:pPr>
      <w:r w:rsidRPr="00F56492">
        <w:rPr>
          <w:rStyle w:val="StyleUnderline"/>
        </w:rPr>
        <w:t xml:space="preserve">"The minute you got past the sound-bite level, </w:t>
      </w:r>
      <w:r w:rsidRPr="00F56492">
        <w:rPr>
          <w:rStyle w:val="Emphasis"/>
          <w:highlight w:val="cyan"/>
        </w:rPr>
        <w:t xml:space="preserve">people responded to </w:t>
      </w:r>
      <w:r w:rsidRPr="00F56492">
        <w:rPr>
          <w:rStyle w:val="Emphasis"/>
        </w:rPr>
        <w:t xml:space="preserve">the </w:t>
      </w:r>
      <w:r w:rsidRPr="00F56492">
        <w:rPr>
          <w:rStyle w:val="Emphasis"/>
          <w:highlight w:val="cyan"/>
        </w:rPr>
        <w:t>concentration of</w:t>
      </w:r>
      <w:r w:rsidRPr="00F56492">
        <w:rPr>
          <w:rStyle w:val="Emphasis"/>
        </w:rPr>
        <w:t xml:space="preserve"> </w:t>
      </w:r>
      <w:r w:rsidRPr="00F56492">
        <w:rPr>
          <w:rStyle w:val="Emphasis"/>
          <w:highlight w:val="cyan"/>
        </w:rPr>
        <w:t>power</w:t>
      </w:r>
      <w:r w:rsidRPr="00F56492">
        <w:rPr>
          <w:rStyle w:val="StyleUnderline"/>
        </w:rPr>
        <w:t>,"</w:t>
      </w:r>
      <w:r w:rsidRPr="00F56492">
        <w:rPr>
          <w:sz w:val="16"/>
        </w:rPr>
        <w:t xml:space="preserve"> </w:t>
      </w:r>
      <w:r w:rsidRPr="00F56492">
        <w:rPr>
          <w:rStyle w:val="StyleUnderline"/>
          <w:highlight w:val="cyan"/>
        </w:rPr>
        <w:t>Teachout</w:t>
      </w:r>
      <w:r w:rsidRPr="00F56492">
        <w:rPr>
          <w:sz w:val="16"/>
        </w:rPr>
        <w:t xml:space="preserve"> says. </w:t>
      </w:r>
      <w:r w:rsidRPr="00F56492">
        <w:rPr>
          <w:rStyle w:val="StyleUnderline"/>
        </w:rPr>
        <w:t xml:space="preserve">They did campaign events at places where </w:t>
      </w:r>
      <w:r w:rsidRPr="00F56492">
        <w:rPr>
          <w:rStyle w:val="Emphasis"/>
        </w:rPr>
        <w:t>people paid their cable bills</w:t>
      </w:r>
      <w:r w:rsidRPr="00F56492">
        <w:rPr>
          <w:rStyle w:val="StyleUnderline"/>
        </w:rPr>
        <w:t>, using the pending Comcast-Time Warner merger</w:t>
      </w:r>
      <w:r w:rsidRPr="00F56492">
        <w:rPr>
          <w:sz w:val="16"/>
        </w:rPr>
        <w:t xml:space="preserve">, </w:t>
      </w:r>
      <w:r w:rsidRPr="00F56492">
        <w:rPr>
          <w:rStyle w:val="StyleUnderline"/>
        </w:rPr>
        <w:t>eventually abandoned, as the hook. She</w:t>
      </w:r>
      <w:r w:rsidRPr="00F56492">
        <w:rPr>
          <w:sz w:val="16"/>
        </w:rPr>
        <w:t xml:space="preserve"> </w:t>
      </w:r>
      <w:r w:rsidRPr="00F56492">
        <w:rPr>
          <w:rStyle w:val="Emphasis"/>
          <w:highlight w:val="cyan"/>
        </w:rPr>
        <w:t>engaged farmers</w:t>
      </w:r>
      <w:r w:rsidRPr="00F56492">
        <w:rPr>
          <w:sz w:val="16"/>
        </w:rPr>
        <w:t xml:space="preserve"> </w:t>
      </w:r>
      <w:r w:rsidRPr="00F56492">
        <w:rPr>
          <w:rStyle w:val="StyleUnderline"/>
        </w:rPr>
        <w:t xml:space="preserve">in upstate New York </w:t>
      </w:r>
      <w:r w:rsidRPr="00F56492">
        <w:rPr>
          <w:rStyle w:val="StyleUnderline"/>
          <w:highlight w:val="cyan"/>
        </w:rPr>
        <w:t xml:space="preserve">about </w:t>
      </w:r>
      <w:r w:rsidRPr="00F56492">
        <w:rPr>
          <w:rStyle w:val="Emphasis"/>
          <w:highlight w:val="cyan"/>
        </w:rPr>
        <w:t>monopsony</w:t>
      </w:r>
      <w:r w:rsidRPr="00F56492">
        <w:rPr>
          <w:rStyle w:val="Emphasis"/>
        </w:rPr>
        <w:t xml:space="preserve"> power</w:t>
      </w:r>
      <w:r w:rsidRPr="00F56492">
        <w:rPr>
          <w:rStyle w:val="StyleUnderline"/>
        </w:rPr>
        <w:t>,</w:t>
      </w:r>
      <w:r w:rsidRPr="00F56492">
        <w:rPr>
          <w:sz w:val="16"/>
        </w:rPr>
        <w:t xml:space="preserve"> </w:t>
      </w:r>
      <w:r w:rsidRPr="00F56492">
        <w:rPr>
          <w:rStyle w:val="StyleUnderline"/>
        </w:rPr>
        <w:t xml:space="preserve">and </w:t>
      </w:r>
      <w:r w:rsidRPr="00F56492">
        <w:rPr>
          <w:rStyle w:val="StyleUnderline"/>
          <w:highlight w:val="cyan"/>
        </w:rPr>
        <w:t xml:space="preserve">discussed </w:t>
      </w:r>
      <w:r w:rsidRPr="00F56492">
        <w:rPr>
          <w:rStyle w:val="Emphasis"/>
          <w:highlight w:val="cyan"/>
        </w:rPr>
        <w:t>Amazon</w:t>
      </w:r>
      <w:r w:rsidRPr="00F56492">
        <w:rPr>
          <w:sz w:val="16"/>
          <w:highlight w:val="cyan"/>
        </w:rPr>
        <w:t xml:space="preserve"> </w:t>
      </w:r>
      <w:r w:rsidRPr="00F56492">
        <w:rPr>
          <w:rStyle w:val="StyleUnderline"/>
          <w:highlight w:val="cyan"/>
        </w:rPr>
        <w:t xml:space="preserve">and </w:t>
      </w:r>
      <w:r w:rsidRPr="00F56492">
        <w:rPr>
          <w:rStyle w:val="Emphasis"/>
          <w:highlight w:val="cyan"/>
        </w:rPr>
        <w:t>big</w:t>
      </w:r>
      <w:r w:rsidRPr="00F56492">
        <w:rPr>
          <w:rStyle w:val="Emphasis"/>
        </w:rPr>
        <w:t xml:space="preserve"> </w:t>
      </w:r>
      <w:r w:rsidRPr="00F56492">
        <w:rPr>
          <w:rStyle w:val="Emphasis"/>
          <w:highlight w:val="cyan"/>
        </w:rPr>
        <w:t>banks</w:t>
      </w:r>
      <w:r w:rsidRPr="00F56492">
        <w:rPr>
          <w:rStyle w:val="Emphasis"/>
        </w:rPr>
        <w:t xml:space="preserve"> on the stump</w:t>
      </w:r>
      <w:r w:rsidRPr="00F56492">
        <w:rPr>
          <w:sz w:val="16"/>
        </w:rPr>
        <w:t xml:space="preserve">. </w:t>
      </w:r>
      <w:r w:rsidRPr="00F56492">
        <w:rPr>
          <w:rStyle w:val="Emphasis"/>
          <w:highlight w:val="cyan"/>
        </w:rPr>
        <w:t>And it resonated</w:t>
      </w:r>
      <w:r w:rsidRPr="00F56492">
        <w:rPr>
          <w:sz w:val="16"/>
        </w:rPr>
        <w:t xml:space="preserve">. </w:t>
      </w:r>
      <w:r w:rsidRPr="00F56492">
        <w:rPr>
          <w:rStyle w:val="StyleUnderline"/>
        </w:rPr>
        <w:t xml:space="preserve">After only one month of campaigning, Teachout won </w:t>
      </w:r>
      <w:r w:rsidRPr="00F56492">
        <w:rPr>
          <w:rStyle w:val="Emphasis"/>
        </w:rPr>
        <w:t>35 percent of the vote</w:t>
      </w:r>
      <w:r w:rsidRPr="00F56492">
        <w:rPr>
          <w:sz w:val="16"/>
        </w:rPr>
        <w:t>, with particular strength in upstate counties where farming issues were prominent.</w:t>
      </w:r>
    </w:p>
    <w:p w14:paraId="676D3210" w14:textId="77777777" w:rsidR="00C62CF0" w:rsidRPr="00F56492" w:rsidRDefault="00C62CF0" w:rsidP="00C62CF0">
      <w:pPr>
        <w:rPr>
          <w:rStyle w:val="Emphasis"/>
        </w:rPr>
      </w:pPr>
      <w:r w:rsidRPr="00F56492">
        <w:rPr>
          <w:sz w:val="16"/>
        </w:rPr>
        <w:t>"</w:t>
      </w:r>
      <w:r w:rsidRPr="00F56492">
        <w:rPr>
          <w:rStyle w:val="StyleUnderline"/>
        </w:rPr>
        <w:t>The Tea Party talks to people and says, 'You're out of power because government is taking it away from you</w:t>
      </w:r>
      <w:r w:rsidRPr="00F56492">
        <w:rPr>
          <w:sz w:val="16"/>
        </w:rPr>
        <w:t>,"' Teachout says. "</w:t>
      </w:r>
      <w:r w:rsidRPr="00F56492">
        <w:rPr>
          <w:rStyle w:val="StyleUnderline"/>
        </w:rPr>
        <w:t>Far too often, Democrats say, 'You're wrong, you're not out of power.' That's dissonant with our lived experience</w:t>
      </w:r>
      <w:r w:rsidRPr="00F56492">
        <w:rPr>
          <w:sz w:val="16"/>
        </w:rPr>
        <w:t xml:space="preserve">. </w:t>
      </w:r>
      <w:r w:rsidRPr="00F56492">
        <w:rPr>
          <w:rStyle w:val="Emphasis"/>
        </w:rPr>
        <w:t>You're out of power ... because your priorities don't matter and JPMorgan's do."</w:t>
      </w:r>
    </w:p>
    <w:p w14:paraId="63267F14" w14:textId="77777777" w:rsidR="00C62CF0" w:rsidRPr="00F56492" w:rsidRDefault="00C62CF0" w:rsidP="00C62CF0">
      <w:pPr>
        <w:rPr>
          <w:sz w:val="16"/>
        </w:rPr>
      </w:pPr>
      <w:r w:rsidRPr="00F56492">
        <w:rPr>
          <w:rStyle w:val="StyleUnderline"/>
        </w:rPr>
        <w:t xml:space="preserve">Beyond Teachout, you </w:t>
      </w:r>
      <w:r w:rsidRPr="00F56492">
        <w:rPr>
          <w:rStyle w:val="StyleUnderline"/>
          <w:highlight w:val="cyan"/>
        </w:rPr>
        <w:t xml:space="preserve">can see through </w:t>
      </w:r>
      <w:r w:rsidRPr="00F56492">
        <w:rPr>
          <w:rStyle w:val="StyleUnderline"/>
        </w:rPr>
        <w:t xml:space="preserve">the </w:t>
      </w:r>
      <w:r w:rsidRPr="00F56492">
        <w:rPr>
          <w:rStyle w:val="StyleUnderline"/>
          <w:highlight w:val="cyan"/>
        </w:rPr>
        <w:t xml:space="preserve">haze </w:t>
      </w:r>
      <w:r w:rsidRPr="00F56492">
        <w:rPr>
          <w:rStyle w:val="StyleUnderline"/>
        </w:rPr>
        <w:t xml:space="preserve">the </w:t>
      </w:r>
      <w:r w:rsidRPr="00F56492">
        <w:rPr>
          <w:rStyle w:val="Emphasis"/>
          <w:highlight w:val="cyan"/>
        </w:rPr>
        <w:t xml:space="preserve">stirrings of </w:t>
      </w:r>
      <w:r w:rsidRPr="00F56492">
        <w:rPr>
          <w:rStyle w:val="Emphasis"/>
        </w:rPr>
        <w:t xml:space="preserve">a </w:t>
      </w:r>
      <w:r w:rsidRPr="00F56492">
        <w:rPr>
          <w:rStyle w:val="Emphasis"/>
          <w:highlight w:val="cyan"/>
        </w:rPr>
        <w:t>grassroots antitrust agenda</w:t>
      </w:r>
      <w:r w:rsidRPr="00F56492">
        <w:rPr>
          <w:rStyle w:val="StyleUnderline"/>
        </w:rPr>
        <w:t>. The greatest anti-monopoly victory of the modern age, the Federal Communications Commission's net-neutrality rules,</w:t>
      </w:r>
      <w:r w:rsidRPr="00F56492">
        <w:rPr>
          <w:sz w:val="16"/>
        </w:rPr>
        <w:t xml:space="preserve"> </w:t>
      </w:r>
      <w:r w:rsidRPr="00F56492">
        <w:rPr>
          <w:rStyle w:val="StyleUnderline"/>
        </w:rPr>
        <w:t xml:space="preserve">owed much to a smart, </w:t>
      </w:r>
      <w:r w:rsidRPr="00F56492">
        <w:rPr>
          <w:rStyle w:val="Emphasis"/>
        </w:rPr>
        <w:t>tech-savvy movement</w:t>
      </w:r>
      <w:r w:rsidRPr="00F56492">
        <w:rPr>
          <w:rStyle w:val="StyleUnderline"/>
        </w:rPr>
        <w:t xml:space="preserve"> that leveraged </w:t>
      </w:r>
      <w:r w:rsidRPr="00F56492">
        <w:rPr>
          <w:rStyle w:val="Emphasis"/>
        </w:rPr>
        <w:t>big protest platforms</w:t>
      </w:r>
      <w:r w:rsidRPr="00F56492">
        <w:rPr>
          <w:rStyle w:val="StyleUnderline"/>
        </w:rPr>
        <w:t xml:space="preserve">. Web-native activists fought for the </w:t>
      </w:r>
      <w:r w:rsidRPr="00F56492">
        <w:rPr>
          <w:rStyle w:val="Emphasis"/>
        </w:rPr>
        <w:t>decentralized power of the Internet,</w:t>
      </w:r>
      <w:r w:rsidRPr="00F56492">
        <w:rPr>
          <w:sz w:val="16"/>
        </w:rPr>
        <w:t xml:space="preserve"> </w:t>
      </w:r>
      <w:r w:rsidRPr="00F56492">
        <w:rPr>
          <w:rStyle w:val="StyleUnderline"/>
        </w:rPr>
        <w:lastRenderedPageBreak/>
        <w:t xml:space="preserve">without </w:t>
      </w:r>
      <w:r w:rsidRPr="00F56492">
        <w:rPr>
          <w:rStyle w:val="Emphasis"/>
        </w:rPr>
        <w:t>gatekeepers</w:t>
      </w:r>
      <w:r w:rsidRPr="00F56492">
        <w:rPr>
          <w:rStyle w:val="StyleUnderline"/>
        </w:rPr>
        <w:t xml:space="preserve"> collecting tolls along the way</w:t>
      </w:r>
      <w:r w:rsidRPr="00F56492">
        <w:rPr>
          <w:sz w:val="16"/>
        </w:rPr>
        <w:t>. And they made the connection to things like the Comcast-Time Warner merger, which failed amid public outcry.</w:t>
      </w:r>
    </w:p>
    <w:p w14:paraId="56E6185A" w14:textId="77777777" w:rsidR="00C62CF0" w:rsidRPr="00F56492" w:rsidRDefault="00C62CF0" w:rsidP="00C62CF0">
      <w:pPr>
        <w:rPr>
          <w:sz w:val="16"/>
        </w:rPr>
      </w:pPr>
      <w:r w:rsidRPr="00F56492">
        <w:rPr>
          <w:sz w:val="16"/>
        </w:rPr>
        <w:t>"</w:t>
      </w:r>
      <w:r w:rsidRPr="00F56492">
        <w:rPr>
          <w:rStyle w:val="StyleUnderline"/>
        </w:rPr>
        <w:t xml:space="preserve">After this existential threat to the Web, you see the same groups becoming interested in the </w:t>
      </w:r>
      <w:r w:rsidRPr="00F56492">
        <w:rPr>
          <w:rStyle w:val="Emphasis"/>
        </w:rPr>
        <w:t>deep history of anti-monopoly laws</w:t>
      </w:r>
      <w:r w:rsidRPr="00F56492">
        <w:rPr>
          <w:rStyle w:val="StyleUnderline"/>
        </w:rPr>
        <w:t>,"</w:t>
      </w:r>
      <w:r w:rsidRPr="00F56492">
        <w:rPr>
          <w:sz w:val="16"/>
        </w:rPr>
        <w:t xml:space="preserve"> Teachout says. "</w:t>
      </w:r>
      <w:r w:rsidRPr="00F56492">
        <w:rPr>
          <w:rStyle w:val="StyleUnderline"/>
        </w:rPr>
        <w:t xml:space="preserve">It's kind of an </w:t>
      </w:r>
      <w:r w:rsidRPr="00F56492">
        <w:rPr>
          <w:rStyle w:val="Emphasis"/>
        </w:rPr>
        <w:t>exciting intellectual moment</w:t>
      </w:r>
      <w:r w:rsidRPr="00F56492">
        <w:rPr>
          <w:sz w:val="16"/>
        </w:rPr>
        <w:t>, a fusion between old-school farmers who have been complaining for 30 years and new net-neutrality dreamers."</w:t>
      </w:r>
    </w:p>
    <w:p w14:paraId="544118B9" w14:textId="77777777" w:rsidR="00C62CF0" w:rsidRPr="00F56492" w:rsidRDefault="00C62CF0" w:rsidP="00C62CF0">
      <w:pPr>
        <w:rPr>
          <w:sz w:val="16"/>
        </w:rPr>
      </w:pPr>
      <w:r w:rsidRPr="00F56492">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605E5DDA" w14:textId="77777777" w:rsidR="00C62CF0" w:rsidRPr="00F56492" w:rsidRDefault="00C62CF0" w:rsidP="00C62CF0">
      <w:pPr>
        <w:rPr>
          <w:sz w:val="16"/>
        </w:rPr>
      </w:pPr>
      <w:r w:rsidRPr="00F56492">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1F435C93" w14:textId="77777777" w:rsidR="00C62CF0" w:rsidRPr="00F56492" w:rsidRDefault="00C62CF0" w:rsidP="00C62CF0">
      <w:pPr>
        <w:rPr>
          <w:sz w:val="16"/>
        </w:rPr>
      </w:pPr>
      <w:r w:rsidRPr="00F56492">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764327D9" w14:textId="77777777" w:rsidR="00C62CF0" w:rsidRPr="00F56492" w:rsidRDefault="00C62CF0" w:rsidP="00C62CF0">
      <w:pPr>
        <w:rPr>
          <w:rStyle w:val="StyleUnderline"/>
        </w:rPr>
      </w:pPr>
      <w:r w:rsidRPr="00F56492">
        <w:rPr>
          <w:sz w:val="16"/>
        </w:rPr>
        <w:t xml:space="preserve">But </w:t>
      </w:r>
      <w:r w:rsidRPr="00F56492">
        <w:rPr>
          <w:rStyle w:val="StyleUnderline"/>
          <w:highlight w:val="cyan"/>
        </w:rPr>
        <w:t xml:space="preserve">at a time of </w:t>
      </w:r>
      <w:r w:rsidRPr="00F56492">
        <w:rPr>
          <w:rStyle w:val="Emphasis"/>
          <w:highlight w:val="cyan"/>
        </w:rPr>
        <w:t>political disempowerment</w:t>
      </w:r>
      <w:r w:rsidRPr="00F56492">
        <w:rPr>
          <w:rStyle w:val="StyleUnderline"/>
          <w:highlight w:val="cyan"/>
        </w:rPr>
        <w:t xml:space="preserve">, </w:t>
      </w:r>
      <w:r w:rsidRPr="00F56492">
        <w:rPr>
          <w:rStyle w:val="Emphasis"/>
          <w:highlight w:val="cyan"/>
        </w:rPr>
        <w:t>teaching</w:t>
      </w:r>
      <w:r w:rsidRPr="00F56492">
        <w:rPr>
          <w:rStyle w:val="StyleUnderline"/>
          <w:highlight w:val="cyan"/>
        </w:rPr>
        <w:t xml:space="preserve"> about </w:t>
      </w:r>
      <w:r w:rsidRPr="00F56492">
        <w:rPr>
          <w:rStyle w:val="StyleUnderline"/>
        </w:rPr>
        <w:t xml:space="preserve">the </w:t>
      </w:r>
      <w:r w:rsidRPr="00F56492">
        <w:rPr>
          <w:rStyle w:val="Emphasis"/>
          <w:highlight w:val="cyan"/>
        </w:rPr>
        <w:t>dangers of monopolies</w:t>
      </w:r>
      <w:r w:rsidRPr="00F56492">
        <w:rPr>
          <w:rStyle w:val="StyleUnderline"/>
          <w:highlight w:val="cyan"/>
        </w:rPr>
        <w:t xml:space="preserve"> </w:t>
      </w:r>
      <w:r w:rsidRPr="00F56492">
        <w:rPr>
          <w:rStyle w:val="StyleUnderline"/>
        </w:rPr>
        <w:t>and</w:t>
      </w:r>
      <w:r w:rsidRPr="00F56492">
        <w:rPr>
          <w:sz w:val="16"/>
        </w:rPr>
        <w:t xml:space="preserve"> </w:t>
      </w:r>
      <w:r w:rsidRPr="00F56492">
        <w:rPr>
          <w:rStyle w:val="StyleUnderline"/>
          <w:highlight w:val="cyan"/>
        </w:rPr>
        <w:t>how</w:t>
      </w:r>
      <w:r w:rsidRPr="00F56492">
        <w:rPr>
          <w:rStyle w:val="StyleUnderline"/>
        </w:rPr>
        <w:t xml:space="preserve"> </w:t>
      </w:r>
      <w:r w:rsidRPr="00F56492">
        <w:rPr>
          <w:rStyle w:val="StyleUnderline"/>
          <w:highlight w:val="cyan"/>
        </w:rPr>
        <w:t>we have</w:t>
      </w:r>
      <w:r w:rsidRPr="00F56492">
        <w:rPr>
          <w:rStyle w:val="StyleUnderline"/>
        </w:rPr>
        <w:t xml:space="preserve"> the </w:t>
      </w:r>
      <w:r w:rsidRPr="00F56492">
        <w:rPr>
          <w:rStyle w:val="Emphasis"/>
          <w:highlight w:val="cyan"/>
        </w:rPr>
        <w:t>laws</w:t>
      </w:r>
      <w:r w:rsidRPr="00F56492">
        <w:rPr>
          <w:rStyle w:val="StyleUnderline"/>
        </w:rPr>
        <w:t xml:space="preserve"> on the books </w:t>
      </w:r>
      <w:r w:rsidRPr="00F56492">
        <w:rPr>
          <w:rStyle w:val="StyleUnderline"/>
          <w:highlight w:val="cyan"/>
        </w:rPr>
        <w:t xml:space="preserve">to </w:t>
      </w:r>
      <w:r w:rsidRPr="00F56492">
        <w:rPr>
          <w:rStyle w:val="Emphasis"/>
          <w:highlight w:val="cyan"/>
        </w:rPr>
        <w:t>fight them</w:t>
      </w:r>
      <w:r w:rsidRPr="00F56492">
        <w:rPr>
          <w:rStyle w:val="StyleUnderline"/>
          <w:highlight w:val="cyan"/>
        </w:rPr>
        <w:t xml:space="preserve">, and </w:t>
      </w:r>
      <w:r w:rsidRPr="00F56492">
        <w:rPr>
          <w:rStyle w:val="Emphasis"/>
          <w:highlight w:val="cyan"/>
        </w:rPr>
        <w:t>creating upward pressure</w:t>
      </w:r>
      <w:r w:rsidRPr="00F56492">
        <w:rPr>
          <w:rStyle w:val="StyleUnderline"/>
        </w:rPr>
        <w:t xml:space="preserve"> to do it, </w:t>
      </w:r>
      <w:r w:rsidRPr="00F56492">
        <w:rPr>
          <w:rStyle w:val="StyleUnderline"/>
          <w:highlight w:val="cyan"/>
        </w:rPr>
        <w:t>offers</w:t>
      </w:r>
      <w:r w:rsidRPr="00F56492">
        <w:rPr>
          <w:rStyle w:val="StyleUnderline"/>
        </w:rPr>
        <w:t xml:space="preserve"> </w:t>
      </w:r>
      <w:r w:rsidRPr="00F56492">
        <w:rPr>
          <w:rStyle w:val="Emphasis"/>
          <w:highlight w:val="cyan"/>
        </w:rPr>
        <w:t>great potential</w:t>
      </w:r>
      <w:r w:rsidRPr="00F56492">
        <w:rPr>
          <w:rStyle w:val="StyleUnderline"/>
          <w:highlight w:val="cyan"/>
        </w:rPr>
        <w:t xml:space="preserve"> for a </w:t>
      </w:r>
      <w:r w:rsidRPr="00F56492">
        <w:rPr>
          <w:rStyle w:val="Emphasis"/>
          <w:sz w:val="24"/>
          <w:highlight w:val="cyan"/>
        </w:rPr>
        <w:t>paradigm shift</w:t>
      </w:r>
      <w:r w:rsidRPr="00F56492">
        <w:rPr>
          <w:sz w:val="16"/>
        </w:rPr>
        <w:t xml:space="preserve">. Connecting Senator Elizabeth Warren's fight against a rigged financial system and Al Franken's fight against media concentration </w:t>
      </w:r>
      <w:r w:rsidRPr="00F56492">
        <w:rPr>
          <w:rStyle w:val="StyleUnderline"/>
        </w:rPr>
        <w:t xml:space="preserve">can spark broader </w:t>
      </w:r>
      <w:r w:rsidRPr="00F56492">
        <w:rPr>
          <w:rStyle w:val="Emphasis"/>
        </w:rPr>
        <w:t>political energy.</w:t>
      </w:r>
    </w:p>
    <w:p w14:paraId="095CB5BC" w14:textId="77777777" w:rsidR="00C62CF0" w:rsidRPr="00F56492" w:rsidRDefault="00C62CF0" w:rsidP="00C62CF0">
      <w:pPr>
        <w:rPr>
          <w:rStyle w:val="Emphasis"/>
        </w:rPr>
      </w:pPr>
      <w:r w:rsidRPr="00F56492">
        <w:rPr>
          <w:rStyle w:val="StyleUnderline"/>
        </w:rPr>
        <w:t xml:space="preserve">You could see this potential </w:t>
      </w:r>
      <w:r w:rsidRPr="00F56492">
        <w:rPr>
          <w:rStyle w:val="StyleUnderline"/>
          <w:highlight w:val="cyan"/>
        </w:rPr>
        <w:t>in</w:t>
      </w:r>
      <w:r w:rsidRPr="00F56492">
        <w:rPr>
          <w:rStyle w:val="StyleUnderline"/>
        </w:rPr>
        <w:t xml:space="preserve"> Washington, </w:t>
      </w:r>
      <w:r w:rsidRPr="00F56492">
        <w:rPr>
          <w:rStyle w:val="StyleUnderline"/>
          <w:highlight w:val="cyan"/>
        </w:rPr>
        <w:t>D.C.,</w:t>
      </w:r>
      <w:r w:rsidRPr="00F56492">
        <w:rPr>
          <w:rStyle w:val="StyleUnderline"/>
        </w:rPr>
        <w:t xml:space="preserve"> where in August, </w:t>
      </w:r>
      <w:r w:rsidRPr="00F56492">
        <w:rPr>
          <w:rStyle w:val="StyleUnderline"/>
          <w:highlight w:val="cyan"/>
        </w:rPr>
        <w:t>the city's</w:t>
      </w:r>
      <w:r w:rsidRPr="00F56492">
        <w:rPr>
          <w:rStyle w:val="StyleUnderline"/>
        </w:rPr>
        <w:t xml:space="preserve"> Public Service </w:t>
      </w:r>
      <w:r w:rsidRPr="00F56492">
        <w:rPr>
          <w:rStyle w:val="StyleUnderline"/>
          <w:highlight w:val="cyan"/>
        </w:rPr>
        <w:t xml:space="preserve">Commission rejected </w:t>
      </w:r>
      <w:r w:rsidRPr="00F56492">
        <w:rPr>
          <w:rStyle w:val="StyleUnderline"/>
        </w:rPr>
        <w:t xml:space="preserve">a </w:t>
      </w:r>
      <w:r w:rsidRPr="00F56492">
        <w:rPr>
          <w:rStyle w:val="StyleUnderline"/>
          <w:highlight w:val="cyan"/>
        </w:rPr>
        <w:t>merger</w:t>
      </w:r>
      <w:r w:rsidRPr="00F56492">
        <w:rPr>
          <w:rStyle w:val="StyleUnderline"/>
        </w:rPr>
        <w:t xml:space="preserve"> between energy firms Exelon and Pepco, </w:t>
      </w:r>
      <w:r w:rsidRPr="00F56492">
        <w:rPr>
          <w:rStyle w:val="StyleUnderline"/>
          <w:highlight w:val="cyan"/>
        </w:rPr>
        <w:t>citing</w:t>
      </w:r>
      <w:r w:rsidRPr="00F56492">
        <w:rPr>
          <w:rStyle w:val="StyleUnderline"/>
        </w:rPr>
        <w:t xml:space="preserve"> "</w:t>
      </w:r>
      <w:r w:rsidRPr="00F56492">
        <w:rPr>
          <w:rStyle w:val="Emphasis"/>
        </w:rPr>
        <w:t xml:space="preserve">more </w:t>
      </w:r>
      <w:r w:rsidRPr="00F56492">
        <w:rPr>
          <w:rStyle w:val="Emphasis"/>
          <w:highlight w:val="cyan"/>
        </w:rPr>
        <w:t>active</w:t>
      </w:r>
      <w:r w:rsidRPr="00F56492">
        <w:rPr>
          <w:rStyle w:val="Emphasis"/>
        </w:rPr>
        <w:t xml:space="preserve"> </w:t>
      </w:r>
      <w:r w:rsidRPr="00F56492">
        <w:rPr>
          <w:rStyle w:val="Emphasis"/>
          <w:highlight w:val="cyan"/>
        </w:rPr>
        <w:t>participation</w:t>
      </w:r>
      <w:r w:rsidRPr="00F56492">
        <w:rPr>
          <w:rStyle w:val="Emphasis"/>
        </w:rPr>
        <w:t xml:space="preserve"> by parties and interested persons</w:t>
      </w:r>
      <w:r w:rsidRPr="00F56492">
        <w:rPr>
          <w:sz w:val="16"/>
        </w:rPr>
        <w:t xml:space="preserve"> </w:t>
      </w:r>
      <w:r w:rsidRPr="00F56492">
        <w:rPr>
          <w:rStyle w:val="StyleUnderline"/>
        </w:rPr>
        <w:t xml:space="preserve">than </w:t>
      </w:r>
      <w:r w:rsidRPr="00F56492">
        <w:rPr>
          <w:rStyle w:val="Emphasis"/>
        </w:rPr>
        <w:t>any other proceeding</w:t>
      </w:r>
      <w:r w:rsidRPr="00F56492">
        <w:rPr>
          <w:rStyle w:val="StyleUnderline"/>
        </w:rPr>
        <w:t xml:space="preserve"> in the Commission's</w:t>
      </w:r>
      <w:r w:rsidRPr="00F56492">
        <w:rPr>
          <w:sz w:val="16"/>
        </w:rPr>
        <w:t xml:space="preserve"> </w:t>
      </w:r>
      <w:r w:rsidRPr="00F56492">
        <w:rPr>
          <w:rStyle w:val="StyleUnderline"/>
        </w:rPr>
        <w:t>more than a century of operations</w:t>
      </w:r>
      <w:r w:rsidRPr="00F56492">
        <w:rPr>
          <w:sz w:val="16"/>
        </w:rPr>
        <w:t xml:space="preserve">." </w:t>
      </w:r>
      <w:r w:rsidRPr="00F56492">
        <w:rPr>
          <w:rStyle w:val="StyleUnderline"/>
        </w:rPr>
        <w:t xml:space="preserve">Activists argued a giant Exelon conglomerate would fail to devote resources to the city's clean-energy goals, </w:t>
      </w:r>
      <w:r w:rsidRPr="00F56492">
        <w:rPr>
          <w:rStyle w:val="Emphasis"/>
        </w:rPr>
        <w:t>connecting anti-monopolization</w:t>
      </w:r>
      <w:r w:rsidRPr="00F56492">
        <w:rPr>
          <w:sz w:val="16"/>
        </w:rPr>
        <w:t xml:space="preserve"> </w:t>
      </w:r>
      <w:r w:rsidRPr="00F56492">
        <w:rPr>
          <w:rStyle w:val="StyleUnderline"/>
        </w:rPr>
        <w:t>with</w:t>
      </w:r>
      <w:r w:rsidRPr="00F56492">
        <w:rPr>
          <w:sz w:val="16"/>
        </w:rPr>
        <w:t xml:space="preserve"> </w:t>
      </w:r>
      <w:r w:rsidRPr="00F56492">
        <w:rPr>
          <w:rStyle w:val="Emphasis"/>
        </w:rPr>
        <w:t>fighting climate change.</w:t>
      </w:r>
    </w:p>
    <w:p w14:paraId="44B49130" w14:textId="77777777" w:rsidR="00C62CF0" w:rsidRPr="00F56492" w:rsidRDefault="00C62CF0" w:rsidP="00C62CF0">
      <w:pPr>
        <w:rPr>
          <w:rStyle w:val="StyleUnderline"/>
        </w:rPr>
      </w:pPr>
      <w:r w:rsidRPr="00F56492">
        <w:rPr>
          <w:rStyle w:val="StyleUnderline"/>
        </w:rPr>
        <w:t xml:space="preserve">There are a </w:t>
      </w:r>
      <w:r w:rsidRPr="00F56492">
        <w:rPr>
          <w:rStyle w:val="StyleUnderline"/>
          <w:highlight w:val="cyan"/>
        </w:rPr>
        <w:t xml:space="preserve">lot of reasons for </w:t>
      </w:r>
      <w:r w:rsidRPr="00F56492">
        <w:rPr>
          <w:rStyle w:val="Emphasis"/>
          <w:highlight w:val="cyan"/>
        </w:rPr>
        <w:t>runaway monopolies</w:t>
      </w:r>
      <w:r w:rsidRPr="00F56492">
        <w:rPr>
          <w:sz w:val="16"/>
          <w:highlight w:val="cyan"/>
        </w:rPr>
        <w:t xml:space="preserve">: </w:t>
      </w:r>
      <w:r w:rsidRPr="00F56492">
        <w:rPr>
          <w:rStyle w:val="StyleUnderline"/>
          <w:highlight w:val="cyan"/>
        </w:rPr>
        <w:t xml:space="preserve">an </w:t>
      </w:r>
      <w:r w:rsidRPr="00F56492">
        <w:rPr>
          <w:rStyle w:val="Emphasis"/>
          <w:highlight w:val="cyan"/>
        </w:rPr>
        <w:t>intellectual hijacking</w:t>
      </w:r>
      <w:r w:rsidRPr="00F56492">
        <w:rPr>
          <w:sz w:val="16"/>
          <w:highlight w:val="cyan"/>
        </w:rPr>
        <w:t xml:space="preserve"> </w:t>
      </w:r>
      <w:r w:rsidRPr="00F56492">
        <w:rPr>
          <w:rStyle w:val="StyleUnderline"/>
          <w:highlight w:val="cyan"/>
        </w:rPr>
        <w:t>by Chicago-school conservative economists,</w:t>
      </w:r>
      <w:r w:rsidRPr="00F56492">
        <w:rPr>
          <w:rStyle w:val="StyleUnderline"/>
        </w:rPr>
        <w:t xml:space="preserve"> the over-financialization of the economy, a </w:t>
      </w:r>
      <w:r w:rsidRPr="00F56492">
        <w:rPr>
          <w:rStyle w:val="Emphasis"/>
        </w:rPr>
        <w:t>failure of federal antitrust enforcement</w:t>
      </w:r>
      <w:r w:rsidRPr="00F56492">
        <w:rPr>
          <w:sz w:val="16"/>
        </w:rPr>
        <w:t xml:space="preserve">. </w:t>
      </w:r>
      <w:r w:rsidRPr="00F56492">
        <w:rPr>
          <w:rStyle w:val="StyleUnderline"/>
        </w:rPr>
        <w:t>But</w:t>
      </w:r>
      <w:r w:rsidRPr="00F56492">
        <w:rPr>
          <w:sz w:val="16"/>
        </w:rPr>
        <w:t xml:space="preserve"> perhaps </w:t>
      </w:r>
      <w:r w:rsidRPr="00F56492">
        <w:rPr>
          <w:rStyle w:val="StyleUnderline"/>
        </w:rPr>
        <w:t xml:space="preserve">the </w:t>
      </w:r>
      <w:r w:rsidRPr="00F56492">
        <w:rPr>
          <w:rStyle w:val="Emphasis"/>
          <w:highlight w:val="cyan"/>
        </w:rPr>
        <w:t>biggest reason</w:t>
      </w:r>
      <w:r w:rsidRPr="00F56492">
        <w:rPr>
          <w:rStyle w:val="StyleUnderline"/>
          <w:highlight w:val="cyan"/>
        </w:rPr>
        <w:t xml:space="preserve"> is</w:t>
      </w:r>
      <w:r w:rsidRPr="00F56492">
        <w:rPr>
          <w:rStyle w:val="StyleUnderline"/>
        </w:rPr>
        <w:t xml:space="preserve"> that </w:t>
      </w:r>
      <w:r w:rsidRPr="00F56492">
        <w:rPr>
          <w:rStyle w:val="StyleUnderline"/>
          <w:highlight w:val="cyan"/>
        </w:rPr>
        <w:t xml:space="preserve">antitrust policy </w:t>
      </w:r>
      <w:r w:rsidRPr="00F56492">
        <w:rPr>
          <w:rStyle w:val="StyleUnderline"/>
        </w:rPr>
        <w:t xml:space="preserve">has become </w:t>
      </w:r>
      <w:r w:rsidRPr="00F56492">
        <w:rPr>
          <w:rStyle w:val="Emphasis"/>
          <w:sz w:val="24"/>
          <w:highlight w:val="cyan"/>
        </w:rPr>
        <w:t>divorced from</w:t>
      </w:r>
      <w:r w:rsidRPr="00F56492">
        <w:rPr>
          <w:rStyle w:val="Emphasis"/>
          <w:sz w:val="24"/>
        </w:rPr>
        <w:t xml:space="preserve"> </w:t>
      </w:r>
      <w:r w:rsidRPr="00F56492">
        <w:rPr>
          <w:rStyle w:val="Emphasis"/>
          <w:sz w:val="24"/>
          <w:highlight w:val="cyan"/>
        </w:rPr>
        <w:t>politics</w:t>
      </w:r>
      <w:r w:rsidRPr="00F56492">
        <w:rPr>
          <w:sz w:val="16"/>
        </w:rPr>
        <w:t xml:space="preserve">, </w:t>
      </w:r>
      <w:r w:rsidRPr="00F56492">
        <w:rPr>
          <w:rStyle w:val="StyleUnderline"/>
        </w:rPr>
        <w:t xml:space="preserve">confined to specialized lawyers and mathematicians instead of </w:t>
      </w:r>
      <w:r w:rsidRPr="00F56492">
        <w:rPr>
          <w:rStyle w:val="Emphasis"/>
        </w:rPr>
        <w:t>citizens</w:t>
      </w:r>
      <w:r w:rsidRPr="00F56492">
        <w:rPr>
          <w:rStyle w:val="StyleUnderline"/>
        </w:rPr>
        <w:t xml:space="preserve"> and </w:t>
      </w:r>
      <w:r w:rsidRPr="00F56492">
        <w:rPr>
          <w:rStyle w:val="Emphasis"/>
        </w:rPr>
        <w:t>activists</w:t>
      </w:r>
      <w:r w:rsidRPr="00F56492">
        <w:rPr>
          <w:sz w:val="16"/>
        </w:rPr>
        <w:t xml:space="preserve">. </w:t>
      </w:r>
      <w:r w:rsidRPr="00F56492">
        <w:rPr>
          <w:rStyle w:val="StyleUnderline"/>
          <w:highlight w:val="cyan"/>
        </w:rPr>
        <w:t xml:space="preserve">Without </w:t>
      </w:r>
      <w:r w:rsidRPr="00F56492">
        <w:rPr>
          <w:rStyle w:val="Emphasis"/>
          <w:highlight w:val="cyan"/>
        </w:rPr>
        <w:t>grassroots momentum</w:t>
      </w:r>
      <w:r w:rsidRPr="00F56492">
        <w:rPr>
          <w:sz w:val="16"/>
          <w:highlight w:val="cyan"/>
        </w:rPr>
        <w:t xml:space="preserve">, </w:t>
      </w:r>
      <w:r w:rsidRPr="00F56492">
        <w:rPr>
          <w:rStyle w:val="StyleUnderline"/>
          <w:highlight w:val="cyan"/>
        </w:rPr>
        <w:t>politicians</w:t>
      </w:r>
      <w:r w:rsidRPr="00F56492">
        <w:rPr>
          <w:rStyle w:val="StyleUnderline"/>
        </w:rPr>
        <w:t xml:space="preserve"> and enforcement agencies </w:t>
      </w:r>
      <w:r w:rsidRPr="00F56492">
        <w:rPr>
          <w:rStyle w:val="StyleUnderline"/>
          <w:highlight w:val="cyan"/>
        </w:rPr>
        <w:t>can</w:t>
      </w:r>
      <w:r w:rsidRPr="00F56492">
        <w:rPr>
          <w:rStyle w:val="StyleUnderline"/>
        </w:rPr>
        <w:t xml:space="preserve"> safely </w:t>
      </w:r>
      <w:r w:rsidRPr="00F56492">
        <w:rPr>
          <w:rStyle w:val="Emphasis"/>
          <w:highlight w:val="cyan"/>
        </w:rPr>
        <w:t>ignore the issue</w:t>
      </w:r>
      <w:r w:rsidRPr="00F56492">
        <w:rPr>
          <w:sz w:val="16"/>
          <w:highlight w:val="cyan"/>
        </w:rPr>
        <w:t xml:space="preserve">. </w:t>
      </w:r>
      <w:r w:rsidRPr="00F56492">
        <w:rPr>
          <w:rStyle w:val="StyleUnderline"/>
          <w:highlight w:val="cyan"/>
        </w:rPr>
        <w:t xml:space="preserve">That's the </w:t>
      </w:r>
      <w:r w:rsidRPr="00F56492">
        <w:rPr>
          <w:rStyle w:val="Emphasis"/>
          <w:highlight w:val="cyan"/>
        </w:rPr>
        <w:t>challenge</w:t>
      </w:r>
      <w:r w:rsidRPr="00F56492">
        <w:rPr>
          <w:rStyle w:val="StyleUnderline"/>
          <w:highlight w:val="cyan"/>
        </w:rPr>
        <w:t xml:space="preserve"> for</w:t>
      </w:r>
      <w:r w:rsidRPr="00F56492">
        <w:rPr>
          <w:rStyle w:val="StyleUnderline"/>
        </w:rPr>
        <w:t xml:space="preserve"> a </w:t>
      </w:r>
      <w:r w:rsidRPr="00F56492">
        <w:rPr>
          <w:rStyle w:val="Emphasis"/>
        </w:rPr>
        <w:t xml:space="preserve">small band of </w:t>
      </w:r>
      <w:r w:rsidRPr="00F56492">
        <w:rPr>
          <w:rStyle w:val="Emphasis"/>
          <w:highlight w:val="cyan"/>
        </w:rPr>
        <w:t>academics</w:t>
      </w:r>
      <w:r w:rsidRPr="00F56492">
        <w:rPr>
          <w:sz w:val="16"/>
        </w:rPr>
        <w:t xml:space="preserve">, </w:t>
      </w:r>
      <w:r w:rsidRPr="00F56492">
        <w:rPr>
          <w:rStyle w:val="Emphasis"/>
        </w:rPr>
        <w:t>think-tank fellows,</w:t>
      </w:r>
      <w:r w:rsidRPr="00F56492">
        <w:rPr>
          <w:sz w:val="16"/>
        </w:rPr>
        <w:t xml:space="preserve"> </w:t>
      </w:r>
      <w:r w:rsidRPr="00F56492">
        <w:rPr>
          <w:rStyle w:val="StyleUnderline"/>
          <w:highlight w:val="cyan"/>
        </w:rPr>
        <w:t>and</w:t>
      </w:r>
      <w:r w:rsidRPr="00F56492">
        <w:rPr>
          <w:sz w:val="16"/>
          <w:highlight w:val="cyan"/>
        </w:rPr>
        <w:t xml:space="preserve"> </w:t>
      </w:r>
      <w:r w:rsidRPr="00F56492">
        <w:rPr>
          <w:rStyle w:val="Emphasis"/>
          <w:highlight w:val="cyan"/>
        </w:rPr>
        <w:t>activists</w:t>
      </w:r>
      <w:r w:rsidRPr="00F56492">
        <w:rPr>
          <w:sz w:val="16"/>
          <w:highlight w:val="cyan"/>
        </w:rPr>
        <w:t xml:space="preserve">: </w:t>
      </w:r>
      <w:r w:rsidRPr="00F56492">
        <w:rPr>
          <w:rStyle w:val="StyleUnderline"/>
          <w:highlight w:val="cyan"/>
        </w:rPr>
        <w:t>to</w:t>
      </w:r>
      <w:r w:rsidRPr="00F56492">
        <w:rPr>
          <w:rStyle w:val="StyleUnderline"/>
        </w:rPr>
        <w:t xml:space="preserve"> </w:t>
      </w:r>
      <w:r w:rsidRPr="00F56492">
        <w:rPr>
          <w:rStyle w:val="Emphasis"/>
          <w:sz w:val="24"/>
          <w:highlight w:val="cyan"/>
        </w:rPr>
        <w:t>make monopolies a vital issue again</w:t>
      </w:r>
      <w:r w:rsidRPr="00F56492">
        <w:rPr>
          <w:rStyle w:val="StyleUnderline"/>
          <w:highlight w:val="cyan"/>
        </w:rPr>
        <w:t>,</w:t>
      </w:r>
      <w:r w:rsidRPr="00F56492">
        <w:rPr>
          <w:rStyle w:val="StyleUnderline"/>
        </w:rPr>
        <w:t xml:space="preserve"> connecting with the severe economic anxiety Americans feel.</w:t>
      </w:r>
    </w:p>
    <w:p w14:paraId="56A1F7A4" w14:textId="77777777" w:rsidR="00C62CF0" w:rsidRPr="00F56492" w:rsidRDefault="00C62CF0" w:rsidP="00C62CF0">
      <w:pPr>
        <w:pStyle w:val="Heading4"/>
        <w:rPr>
          <w:rFonts w:cs="Arial"/>
        </w:rPr>
      </w:pPr>
      <w:r w:rsidRPr="00F56492">
        <w:rPr>
          <w:rFonts w:cs="Arial"/>
        </w:rPr>
        <w:t xml:space="preserve">6. Non-participation </w:t>
      </w:r>
      <w:r w:rsidRPr="00F56492">
        <w:rPr>
          <w:rFonts w:cs="Arial"/>
          <w:u w:val="single"/>
        </w:rPr>
        <w:t>must be open</w:t>
      </w:r>
      <w:r w:rsidRPr="00F56492">
        <w:rPr>
          <w:rFonts w:cs="Arial"/>
        </w:rPr>
        <w:t xml:space="preserve"> to iterative refinement which can only be achieved through debating the </w:t>
      </w:r>
      <w:r w:rsidRPr="00F56492">
        <w:rPr>
          <w:rFonts w:cs="Arial"/>
          <w:u w:val="single"/>
        </w:rPr>
        <w:t>stasis point</w:t>
      </w:r>
      <w:r w:rsidRPr="00F56492">
        <w:rPr>
          <w:rFonts w:cs="Arial"/>
        </w:rPr>
        <w:t xml:space="preserve"> of the resolution.</w:t>
      </w:r>
    </w:p>
    <w:p w14:paraId="1EA63B00" w14:textId="77777777" w:rsidR="00C62CF0" w:rsidRPr="00F56492" w:rsidRDefault="00C62CF0" w:rsidP="00C62CF0">
      <w:r w:rsidRPr="00F56492">
        <w:rPr>
          <w:rStyle w:val="Style13ptBold"/>
        </w:rPr>
        <w:t>Zahara ’16</w:t>
      </w:r>
      <w:r w:rsidRPr="00F56492">
        <w:t xml:space="preserve"> – PhD student in the Department of Geography at Memorial University of Newfoundland</w:t>
      </w:r>
    </w:p>
    <w:p w14:paraId="6A324278" w14:textId="77777777" w:rsidR="00C62CF0" w:rsidRPr="00F56492" w:rsidRDefault="00C62CF0" w:rsidP="00C62CF0">
      <w:pPr>
        <w:rPr>
          <w:rStyle w:val="Style13ptBold"/>
          <w:b w:val="0"/>
          <w:sz w:val="22"/>
        </w:rPr>
      </w:pPr>
      <w:r w:rsidRPr="00F56492">
        <w:t xml:space="preserve">Alex Zahara, “Ethnographic Refusal: A How to Guide,” Discard Studies, August 8, 2016, </w:t>
      </w:r>
      <w:hyperlink r:id="rId14" w:history="1">
        <w:r w:rsidRPr="00F56492">
          <w:rPr>
            <w:rStyle w:val="Hyperlink"/>
          </w:rPr>
          <w:t>https://discardstudies.com/2016/08/08/ethnographic-refusal-a-how-to-guide/</w:t>
        </w:r>
      </w:hyperlink>
    </w:p>
    <w:p w14:paraId="252CDCC6" w14:textId="77777777" w:rsidR="00C62CF0" w:rsidRPr="00F56492" w:rsidRDefault="00C62CF0" w:rsidP="00C62CF0">
      <w:pPr>
        <w:rPr>
          <w:rStyle w:val="StyleUnderline"/>
        </w:rPr>
      </w:pPr>
      <w:r w:rsidRPr="00F56492">
        <w:rPr>
          <w:sz w:val="16"/>
        </w:rPr>
        <w:lastRenderedPageBreak/>
        <w:t xml:space="preserve">Activist </w:t>
      </w:r>
      <w:r w:rsidRPr="00F56492">
        <w:rPr>
          <w:rStyle w:val="StyleUnderline"/>
          <w:highlight w:val="cyan"/>
        </w:rPr>
        <w:t>researchers</w:t>
      </w:r>
      <w:r w:rsidRPr="00F56492">
        <w:rPr>
          <w:rStyle w:val="StyleUnderline"/>
        </w:rPr>
        <w:t xml:space="preserve"> </w:t>
      </w:r>
      <w:r w:rsidRPr="00F56492">
        <w:rPr>
          <w:rStyle w:val="StyleUnderline"/>
          <w:highlight w:val="cyan"/>
        </w:rPr>
        <w:t>have</w:t>
      </w:r>
      <w:r w:rsidRPr="00F56492">
        <w:rPr>
          <w:rStyle w:val="StyleUnderline"/>
        </w:rPr>
        <w:t xml:space="preserve"> the </w:t>
      </w:r>
      <w:r w:rsidRPr="00F56492">
        <w:rPr>
          <w:rStyle w:val="StyleUnderline"/>
          <w:highlight w:val="cyan"/>
        </w:rPr>
        <w:t>potential to uncover</w:t>
      </w:r>
      <w:r w:rsidRPr="00F56492">
        <w:rPr>
          <w:sz w:val="16"/>
        </w:rPr>
        <w:t xml:space="preserve"> particularly </w:t>
      </w:r>
      <w:r w:rsidRPr="00F56492">
        <w:rPr>
          <w:rStyle w:val="StyleUnderline"/>
        </w:rPr>
        <w:t xml:space="preserve">sensitive </w:t>
      </w:r>
      <w:r w:rsidRPr="00F56492">
        <w:rPr>
          <w:rStyle w:val="StyleUnderline"/>
          <w:highlight w:val="cyan"/>
        </w:rPr>
        <w:t>information</w:t>
      </w:r>
      <w:r w:rsidRPr="00F56492">
        <w:rPr>
          <w:rStyle w:val="StyleUnderline"/>
        </w:rPr>
        <w:t xml:space="preserve"> that, when revealed, may have very real social and material consequences for research participants</w:t>
      </w:r>
      <w:r w:rsidRPr="00F56492">
        <w:rPr>
          <w:sz w:val="16"/>
        </w:rPr>
        <w:t xml:space="preserve"> and their communities. Examples of this could include the presence of contamination (in places, bodies or animals), access to knowledge that is considered sacred, or interview responses that are political and potentially identifying. Additionally, we might be given access to potentially painful community events and experiences. As researchers interested in social justice, </w:t>
      </w:r>
      <w:r w:rsidRPr="00F56492">
        <w:rPr>
          <w:rStyle w:val="StyleUnderline"/>
        </w:rPr>
        <w:t>how do we proceed helpfully and ethically in our research in such situations?</w:t>
      </w:r>
    </w:p>
    <w:p w14:paraId="451E4FFA" w14:textId="77777777" w:rsidR="00C62CF0" w:rsidRPr="00F56492" w:rsidRDefault="00C62CF0" w:rsidP="00C62CF0">
      <w:pPr>
        <w:rPr>
          <w:sz w:val="16"/>
        </w:rPr>
      </w:pPr>
      <w:r w:rsidRPr="00F56492">
        <w:rPr>
          <w:sz w:val="16"/>
        </w:rPr>
        <w:t xml:space="preserve">The concept of refusal is one way forward. </w:t>
      </w:r>
      <w:r w:rsidRPr="00F56492">
        <w:rPr>
          <w:rStyle w:val="StyleUnderline"/>
          <w:highlight w:val="cyan"/>
        </w:rPr>
        <w:t>Refusal is a method whereby researchers</w:t>
      </w:r>
      <w:r w:rsidRPr="00F56492">
        <w:rPr>
          <w:rStyle w:val="StyleUnderline"/>
        </w:rPr>
        <w:t xml:space="preserve"> and research participants </w:t>
      </w:r>
      <w:r w:rsidRPr="00F56492">
        <w:rPr>
          <w:rStyle w:val="StyleUnderline"/>
          <w:highlight w:val="cyan"/>
        </w:rPr>
        <w:t>together decide</w:t>
      </w:r>
      <w:r w:rsidRPr="00F56492">
        <w:rPr>
          <w:rStyle w:val="StyleUnderline"/>
        </w:rPr>
        <w:t xml:space="preserve"> </w:t>
      </w:r>
      <w:r w:rsidRPr="00F56492">
        <w:rPr>
          <w:rStyle w:val="StyleUnderline"/>
          <w:highlight w:val="cyan"/>
        </w:rPr>
        <w:t>not to make particular information</w:t>
      </w:r>
      <w:r w:rsidRPr="00F56492">
        <w:rPr>
          <w:rStyle w:val="StyleUnderline"/>
        </w:rPr>
        <w:t xml:space="preserve"> </w:t>
      </w:r>
      <w:r w:rsidRPr="00F56492">
        <w:rPr>
          <w:rStyle w:val="StyleUnderline"/>
          <w:highlight w:val="cyan"/>
        </w:rPr>
        <w:t>available</w:t>
      </w:r>
      <w:r w:rsidRPr="00F56492">
        <w:rPr>
          <w:rStyle w:val="StyleUnderline"/>
        </w:rPr>
        <w:t xml:space="preserve"> for use within the academy.</w:t>
      </w:r>
      <w:r w:rsidRPr="00F56492">
        <w:rPr>
          <w:sz w:val="16"/>
        </w:rPr>
        <w:t xml:space="preserve"> It is </w:t>
      </w:r>
      <w:r w:rsidRPr="00F56492">
        <w:rPr>
          <w:rStyle w:val="StyleUnderline"/>
        </w:rPr>
        <w:t>intended to redirect academic analysis away from harmful pain-based narratives that obscure slow violence and towards the structures, institutions, and practices that engender those narratives.</w:t>
      </w:r>
      <w:r w:rsidRPr="00F56492">
        <w:rPr>
          <w:sz w:val="16"/>
        </w:rPr>
        <w:t xml:space="preserve"> Doing so provides research participants the opportunity to (1) dictate whether knowledge is to be made available within the academy (or elsewhere); and (2) to determine how issues are responded to, when, and by whom. While anthropologists initially dismissed the concept of refusal for producing ‘incomplete’ depictions of marginalized groups (Ortner 1995), </w:t>
      </w:r>
      <w:r w:rsidRPr="00F56492">
        <w:rPr>
          <w:rStyle w:val="StyleUnderline"/>
        </w:rPr>
        <w:t>Indigenous theorists have reframed refusal as a decolonizing research method</w:t>
      </w:r>
      <w:r w:rsidRPr="00F56492">
        <w:rPr>
          <w:sz w:val="16"/>
        </w:rPr>
        <w:t xml:space="preserve"> (Simpson 2007; Tuck and Yang 2014). According to Linda Tuhiwai Smith’s Decolonizing Methodologies (2012), decolonization requires attending to “…the implications of research for its participants and their communities” (p.19). For her and other Indigenous researchers, </w:t>
      </w:r>
      <w:r w:rsidRPr="00F56492">
        <w:rPr>
          <w:rStyle w:val="StyleUnderline"/>
        </w:rPr>
        <w:t>doing so necessitates community collaboration and control over research projects</w:t>
      </w:r>
      <w:r w:rsidRPr="00F56492">
        <w:rPr>
          <w:sz w:val="16"/>
        </w:rPr>
        <w:t xml:space="preserve"> (Zavala 2013). Accordingly, the method is centrally concerned with a community’s right to self-representation, regardless of the community under study.</w:t>
      </w:r>
    </w:p>
    <w:p w14:paraId="36EEFE91" w14:textId="77777777" w:rsidR="00C62CF0" w:rsidRPr="00F56492" w:rsidRDefault="00C62CF0" w:rsidP="00C62CF0">
      <w:pPr>
        <w:rPr>
          <w:sz w:val="16"/>
        </w:rPr>
      </w:pPr>
      <w:r w:rsidRPr="00F56492">
        <w:rPr>
          <w:sz w:val="16"/>
        </w:rPr>
        <w:t>Action</w:t>
      </w:r>
    </w:p>
    <w:p w14:paraId="09A8C4DD" w14:textId="77777777" w:rsidR="00C62CF0" w:rsidRPr="00F56492" w:rsidRDefault="00C62CF0" w:rsidP="00C62CF0">
      <w:pPr>
        <w:rPr>
          <w:sz w:val="16"/>
        </w:rPr>
      </w:pPr>
      <w:r w:rsidRPr="00F56492">
        <w:rPr>
          <w:sz w:val="16"/>
        </w:rPr>
        <w:t>In this section, the term ‘</w:t>
      </w:r>
      <w:r w:rsidRPr="00F56492">
        <w:rPr>
          <w:rStyle w:val="StyleUnderline"/>
        </w:rPr>
        <w:t>refusal’ is used in two ways: first, to describe the action of when a research participant refuses to engage in a particular topic of conversation</w:t>
      </w:r>
      <w:r w:rsidRPr="00F56492">
        <w:rPr>
          <w:sz w:val="16"/>
        </w:rPr>
        <w:t xml:space="preserve"> or suggests to a researcher that something should not be published; </w:t>
      </w:r>
      <w:r w:rsidRPr="00F56492">
        <w:rPr>
          <w:rStyle w:val="StyleUnderline"/>
        </w:rPr>
        <w:t>and second, when a researcher—based on their own understanding of a given situat</w:t>
      </w:r>
      <w:r w:rsidRPr="00F56492">
        <w:rPr>
          <w:sz w:val="16"/>
        </w:rPr>
        <w:t>ion, or in response to research participants—</w:t>
      </w:r>
      <w:r w:rsidRPr="00F56492">
        <w:rPr>
          <w:rStyle w:val="StyleUnderline"/>
        </w:rPr>
        <w:t>refuses to publish this information</w:t>
      </w:r>
      <w:r w:rsidRPr="00F56492">
        <w:rPr>
          <w:sz w:val="16"/>
        </w:rPr>
        <w:t xml:space="preserve">. Here are some strategies for identifying and collaborating with research refusals. </w:t>
      </w:r>
    </w:p>
    <w:p w14:paraId="2A951100" w14:textId="77777777" w:rsidR="00C62CF0" w:rsidRPr="00F56492" w:rsidRDefault="00C62CF0" w:rsidP="00C62CF0">
      <w:pPr>
        <w:rPr>
          <w:sz w:val="16"/>
        </w:rPr>
      </w:pPr>
      <w:r w:rsidRPr="00F56492">
        <w:rPr>
          <w:sz w:val="16"/>
        </w:rPr>
        <w:t>Identifying what to refuse:</w:t>
      </w:r>
    </w:p>
    <w:p w14:paraId="33BA081D" w14:textId="77777777" w:rsidR="00C62CF0" w:rsidRPr="00F56492" w:rsidRDefault="00C62CF0" w:rsidP="00C62CF0">
      <w:pPr>
        <w:rPr>
          <w:sz w:val="16"/>
        </w:rPr>
      </w:pPr>
      <w:r w:rsidRPr="00F56492">
        <w:rPr>
          <w:sz w:val="16"/>
        </w:rPr>
        <w:t>Preparation: Prior to conducting fieldwork, researchers should do ‘homework’ (Sundberg 2015), making an effort to understand the politics of the information that they’re gathering and producing. In doing so, contextualize your data within ongoing contestations, historical injustices, or hegemonic power relations. In many instances, this might best be done by conducting research in communities that we belong to or are otherwise already accountable to (Moffitt et al. 2015). Determine whether community members are already addressing issues on their own terms (e.g. Simpson 2007). If so, make contact and assess whether research is helpful.</w:t>
      </w:r>
    </w:p>
    <w:p w14:paraId="02D61595" w14:textId="77777777" w:rsidR="00C62CF0" w:rsidRPr="00F56492" w:rsidRDefault="00C62CF0" w:rsidP="00C62CF0">
      <w:pPr>
        <w:rPr>
          <w:sz w:val="16"/>
        </w:rPr>
      </w:pPr>
      <w:r w:rsidRPr="00F56492">
        <w:rPr>
          <w:sz w:val="16"/>
        </w:rPr>
        <w:t>Listen and reflect: When conducting interviews, identify not just overt refusals, but points of hesitation (Cameron 2015), changes in subject (Tuck &amp; Yang 2014b), or semi/untruthful interview responses (Simpson 2007). These may be participant refusals, and should be contextualized or addressed accordingly.</w:t>
      </w:r>
    </w:p>
    <w:p w14:paraId="6A06AED2" w14:textId="77777777" w:rsidR="00C62CF0" w:rsidRPr="00F56492" w:rsidRDefault="00C62CF0" w:rsidP="00C62CF0">
      <w:pPr>
        <w:rPr>
          <w:sz w:val="16"/>
        </w:rPr>
      </w:pPr>
      <w:r w:rsidRPr="00F56492">
        <w:rPr>
          <w:sz w:val="16"/>
        </w:rPr>
        <w:t>Collaboration: If you’re not a member of the community you are researching with, research partnerships are necessary for confirming whether or not the information you have access to should be made available elsewhere. Participatory Action Research methods ensure involvement in this process (Zavala 2013). Alternatively, researchers might seek advice from specific community members for whom they have already developed a trustworthy relationship (Cameron 2015; Keene 2016). Researchers might also engage in community peer review, presenting research to community members prior to publishing information elsewhere (or refusing to do so).</w:t>
      </w:r>
    </w:p>
    <w:p w14:paraId="1D6DA940" w14:textId="77777777" w:rsidR="00C62CF0" w:rsidRPr="00F56492" w:rsidRDefault="00C62CF0" w:rsidP="00C62CF0">
      <w:pPr>
        <w:rPr>
          <w:sz w:val="16"/>
        </w:rPr>
      </w:pPr>
      <w:r w:rsidRPr="00F56492">
        <w:rPr>
          <w:sz w:val="16"/>
        </w:rPr>
        <w:t>How to refuse:</w:t>
      </w:r>
    </w:p>
    <w:p w14:paraId="1302C981" w14:textId="77777777" w:rsidR="00C62CF0" w:rsidRPr="00F56492" w:rsidRDefault="00C62CF0" w:rsidP="00C62CF0">
      <w:pPr>
        <w:rPr>
          <w:sz w:val="16"/>
        </w:rPr>
      </w:pPr>
      <w:r w:rsidRPr="00F56492">
        <w:rPr>
          <w:sz w:val="16"/>
        </w:rPr>
        <w:t xml:space="preserve">Studying up: </w:t>
      </w:r>
      <w:r w:rsidRPr="00F56492">
        <w:rPr>
          <w:rStyle w:val="Emphasis"/>
          <w:highlight w:val="cyan"/>
        </w:rPr>
        <w:t>Rather than studying</w:t>
      </w:r>
      <w:r w:rsidRPr="00F56492">
        <w:rPr>
          <w:rStyle w:val="StyleUnderline"/>
        </w:rPr>
        <w:t xml:space="preserve"> the </w:t>
      </w:r>
      <w:r w:rsidRPr="00F56492">
        <w:rPr>
          <w:rStyle w:val="Emphasis"/>
          <w:highlight w:val="cyan"/>
        </w:rPr>
        <w:t>suffering of marginalized groups</w:t>
      </w:r>
      <w:r w:rsidRPr="00F56492">
        <w:rPr>
          <w:rStyle w:val="Emphasis"/>
        </w:rPr>
        <w:t xml:space="preserve">, </w:t>
      </w:r>
      <w:r w:rsidRPr="00F56492">
        <w:rPr>
          <w:rStyle w:val="Emphasis"/>
          <w:highlight w:val="cyan"/>
        </w:rPr>
        <w:t>researchers should focus instead</w:t>
      </w:r>
      <w:r w:rsidRPr="00F56492">
        <w:rPr>
          <w:rStyle w:val="Emphasis"/>
        </w:rPr>
        <w:t xml:space="preserve"> </w:t>
      </w:r>
      <w:r w:rsidRPr="00F56492">
        <w:rPr>
          <w:rStyle w:val="Emphasis"/>
          <w:highlight w:val="cyan"/>
        </w:rPr>
        <w:t>on</w:t>
      </w:r>
      <w:r w:rsidRPr="00F56492">
        <w:rPr>
          <w:rStyle w:val="Emphasis"/>
        </w:rPr>
        <w:t xml:space="preserve"> the </w:t>
      </w:r>
      <w:r w:rsidRPr="00F56492">
        <w:rPr>
          <w:rStyle w:val="Emphasis"/>
          <w:highlight w:val="cyan"/>
        </w:rPr>
        <w:t>systems and people responsible for</w:t>
      </w:r>
      <w:r w:rsidRPr="00F56492">
        <w:rPr>
          <w:rStyle w:val="Emphasis"/>
        </w:rPr>
        <w:t xml:space="preserve"> this </w:t>
      </w:r>
      <w:r w:rsidRPr="00F56492">
        <w:rPr>
          <w:rStyle w:val="Emphasis"/>
          <w:highlight w:val="cyan"/>
        </w:rPr>
        <w:t>suffering</w:t>
      </w:r>
      <w:r w:rsidRPr="00F56492">
        <w:rPr>
          <w:sz w:val="16"/>
        </w:rPr>
        <w:t xml:space="preserve"> (e.g. corporations, governments, or others in positions of power). </w:t>
      </w:r>
      <w:r w:rsidRPr="00F56492">
        <w:rPr>
          <w:rStyle w:val="StyleUnderline"/>
        </w:rPr>
        <w:t xml:space="preserve">This particular method is referred to as ‘studying up’. </w:t>
      </w:r>
      <w:r w:rsidRPr="00F56492">
        <w:rPr>
          <w:sz w:val="16"/>
        </w:rPr>
        <w:t>For an overview as it relates to refusal, see Gaztambide-Fernandez (2015).</w:t>
      </w:r>
    </w:p>
    <w:p w14:paraId="6CF917C0" w14:textId="77777777" w:rsidR="00C62CF0" w:rsidRPr="00F56492" w:rsidRDefault="00C62CF0" w:rsidP="00C62CF0">
      <w:pPr>
        <w:rPr>
          <w:sz w:val="16"/>
        </w:rPr>
      </w:pPr>
      <w:r w:rsidRPr="00F56492">
        <w:rPr>
          <w:sz w:val="16"/>
        </w:rPr>
        <w:lastRenderedPageBreak/>
        <w:t xml:space="preserve">Knowledge production: </w:t>
      </w:r>
      <w:r w:rsidRPr="00F56492">
        <w:rPr>
          <w:rStyle w:val="Emphasis"/>
          <w:highlight w:val="cyan"/>
        </w:rPr>
        <w:t>Researchers are recommended to</w:t>
      </w:r>
      <w:r w:rsidRPr="00F56492">
        <w:rPr>
          <w:rStyle w:val="Emphasis"/>
        </w:rPr>
        <w:t xml:space="preserve"> ‘</w:t>
      </w:r>
      <w:r w:rsidRPr="00F56492">
        <w:rPr>
          <w:rStyle w:val="Emphasis"/>
          <w:highlight w:val="cyan"/>
        </w:rPr>
        <w:t>engage generatively’ with refusals</w:t>
      </w:r>
      <w:r w:rsidRPr="00F56492">
        <w:rPr>
          <w:rStyle w:val="StyleUnderline"/>
        </w:rPr>
        <w:t xml:space="preserve"> </w:t>
      </w:r>
      <w:r w:rsidRPr="00F56492">
        <w:rPr>
          <w:sz w:val="16"/>
        </w:rPr>
        <w:t>(Simpson 2007). Doing so involves interpreting refusals— without revealing their content— by analyzing them within their historical or cultural context. See, for example, Dr. Adrienne Keene’s (2016) excellent discussion (and refusal to discuss) Navajo understandings and spiritual practices, and how they have been misrepresented in popular culture (specifically by author J.K. Rowling on the ‘Pottermore’ website).</w:t>
      </w:r>
    </w:p>
    <w:p w14:paraId="2B11224D" w14:textId="77777777" w:rsidR="00C62CF0" w:rsidRPr="00F56492" w:rsidRDefault="00C62CF0" w:rsidP="00C62CF0">
      <w:pPr>
        <w:rPr>
          <w:sz w:val="16"/>
        </w:rPr>
      </w:pPr>
      <w:r w:rsidRPr="00F56492">
        <w:rPr>
          <w:sz w:val="16"/>
        </w:rPr>
        <w:t>Image use: Academics using photographs or producing visual outputs should select or digitally alter images (Gonzales-Day 2016) to “shift[] the gaze from the violated body to the violating instruments.” (Tuck and Yang 2014: 241). In doing so, the image itself produces a refusal. See also the images of e-waste centre Agbogbloshie taken by Alhassan Ibn Abdalla and featured in this post, or the example in Image 1 (below).</w:t>
      </w:r>
    </w:p>
    <w:p w14:paraId="4B5DC00F" w14:textId="77777777" w:rsidR="00C62CF0" w:rsidRPr="00F56492" w:rsidRDefault="00C62CF0" w:rsidP="00C62CF0">
      <w:pPr>
        <w:rPr>
          <w:sz w:val="16"/>
        </w:rPr>
      </w:pPr>
      <w:r w:rsidRPr="00F56492">
        <w:rPr>
          <w:sz w:val="16"/>
        </w:rPr>
        <w:t>Ethical Considerations</w:t>
      </w:r>
    </w:p>
    <w:p w14:paraId="669DE25A" w14:textId="77777777" w:rsidR="00C62CF0" w:rsidRPr="00F56492" w:rsidRDefault="00C62CF0" w:rsidP="00C62CF0">
      <w:pPr>
        <w:rPr>
          <w:u w:val="single"/>
        </w:rPr>
      </w:pPr>
      <w:r w:rsidRPr="00F56492">
        <w:rPr>
          <w:sz w:val="16"/>
        </w:rPr>
        <w:t xml:space="preserve">While researchers may not be required to include refusals in their institutional ethics clearance (since it is an action of not reporting information), </w:t>
      </w:r>
      <w:r w:rsidRPr="00F56492">
        <w:rPr>
          <w:rStyle w:val="StyleUnderline"/>
        </w:rPr>
        <w:t>there are a number of other ethical considerations that researchers might face.</w:t>
      </w:r>
      <w:r w:rsidRPr="00F56492">
        <w:rPr>
          <w:sz w:val="16"/>
        </w:rPr>
        <w:t xml:space="preserve"> First, </w:t>
      </w:r>
      <w:r w:rsidRPr="00F56492">
        <w:rPr>
          <w:rStyle w:val="Emphasis"/>
          <w:highlight w:val="cyan"/>
        </w:rPr>
        <w:t>because</w:t>
      </w:r>
      <w:r w:rsidRPr="00F56492">
        <w:rPr>
          <w:rStyle w:val="Emphasis"/>
        </w:rPr>
        <w:t xml:space="preserve"> the </w:t>
      </w:r>
      <w:r w:rsidRPr="00F56492">
        <w:rPr>
          <w:rStyle w:val="Emphasis"/>
          <w:highlight w:val="cyan"/>
        </w:rPr>
        <w:t>method</w:t>
      </w:r>
      <w:r w:rsidRPr="00F56492">
        <w:rPr>
          <w:rStyle w:val="Emphasis"/>
        </w:rPr>
        <w:t xml:space="preserve"> is </w:t>
      </w:r>
      <w:r w:rsidRPr="00F56492">
        <w:rPr>
          <w:rStyle w:val="Emphasis"/>
          <w:highlight w:val="cyan"/>
        </w:rPr>
        <w:t>centrally</w:t>
      </w:r>
      <w:r w:rsidRPr="00F56492">
        <w:rPr>
          <w:rStyle w:val="Emphasis"/>
        </w:rPr>
        <w:t xml:space="preserve"> </w:t>
      </w:r>
      <w:r w:rsidRPr="00F56492">
        <w:rPr>
          <w:rStyle w:val="Emphasis"/>
          <w:highlight w:val="cyan"/>
        </w:rPr>
        <w:t>concerned with community representation</w:t>
      </w:r>
      <w:r w:rsidRPr="00F56492">
        <w:rPr>
          <w:rStyle w:val="Emphasis"/>
        </w:rPr>
        <w:t xml:space="preserve">, </w:t>
      </w:r>
      <w:r w:rsidRPr="00F56492">
        <w:rPr>
          <w:rStyle w:val="Emphasis"/>
          <w:highlight w:val="cyan"/>
        </w:rPr>
        <w:t>refusal</w:t>
      </w:r>
      <w:r w:rsidRPr="00F56492">
        <w:rPr>
          <w:rStyle w:val="Emphasis"/>
        </w:rPr>
        <w:t xml:space="preserve"> necessarily </w:t>
      </w:r>
      <w:r w:rsidRPr="00F56492">
        <w:rPr>
          <w:rStyle w:val="Emphasis"/>
          <w:highlight w:val="cyan"/>
        </w:rPr>
        <w:t>involves</w:t>
      </w:r>
      <w:r w:rsidRPr="00F56492">
        <w:rPr>
          <w:rStyle w:val="Emphasis"/>
        </w:rPr>
        <w:t xml:space="preserve"> </w:t>
      </w:r>
      <w:r w:rsidRPr="00F56492">
        <w:rPr>
          <w:rStyle w:val="Emphasis"/>
          <w:highlight w:val="cyan"/>
        </w:rPr>
        <w:t>aligning with particular individuals</w:t>
      </w:r>
      <w:r w:rsidRPr="00F56492">
        <w:rPr>
          <w:rStyle w:val="Emphasis"/>
        </w:rPr>
        <w:t xml:space="preserve"> </w:t>
      </w:r>
      <w:r w:rsidRPr="00F56492">
        <w:rPr>
          <w:rStyle w:val="Emphasis"/>
          <w:highlight w:val="cyan"/>
        </w:rPr>
        <w:t>or</w:t>
      </w:r>
      <w:r w:rsidRPr="00F56492">
        <w:rPr>
          <w:rStyle w:val="Emphasis"/>
        </w:rPr>
        <w:t xml:space="preserve"> </w:t>
      </w:r>
      <w:r w:rsidRPr="00F56492">
        <w:rPr>
          <w:rStyle w:val="Emphasis"/>
          <w:highlight w:val="cyan"/>
        </w:rPr>
        <w:t>stakeholders</w:t>
      </w:r>
      <w:r w:rsidRPr="00F56492">
        <w:rPr>
          <w:rStyle w:val="Emphasis"/>
        </w:rPr>
        <w:t xml:space="preserve">. Doing so </w:t>
      </w:r>
      <w:r w:rsidRPr="00F56492">
        <w:rPr>
          <w:rStyle w:val="Emphasis"/>
          <w:highlight w:val="cyan"/>
        </w:rPr>
        <w:t>may result in tensions</w:t>
      </w:r>
      <w:r w:rsidRPr="00F56492">
        <w:rPr>
          <w:rStyle w:val="StyleUnderline"/>
        </w:rPr>
        <w:t xml:space="preserve">— with other research participants, partners, or academics— </w:t>
      </w:r>
      <w:r w:rsidRPr="00F56492">
        <w:rPr>
          <w:rStyle w:val="Emphasis"/>
          <w:highlight w:val="cyan"/>
        </w:rPr>
        <w:t>regarding</w:t>
      </w:r>
      <w:r w:rsidRPr="00F56492">
        <w:rPr>
          <w:rStyle w:val="Emphasis"/>
        </w:rPr>
        <w:t xml:space="preserve"> whether or </w:t>
      </w:r>
      <w:r w:rsidRPr="00F56492">
        <w:rPr>
          <w:rStyle w:val="Emphasis"/>
          <w:highlight w:val="cyan"/>
        </w:rPr>
        <w:t>how something should be refused</w:t>
      </w:r>
      <w:r w:rsidRPr="00F56492">
        <w:rPr>
          <w:sz w:val="16"/>
        </w:rPr>
        <w:t xml:space="preserve">. In turn, </w:t>
      </w:r>
      <w:r w:rsidRPr="00F56492">
        <w:rPr>
          <w:rStyle w:val="Emphasis"/>
          <w:highlight w:val="cyan"/>
        </w:rPr>
        <w:t>researchers should engage in reflexivity</w:t>
      </w:r>
      <w:r w:rsidRPr="00F56492">
        <w:rPr>
          <w:sz w:val="16"/>
        </w:rPr>
        <w:t xml:space="preserve"> (Rose 1997</w:t>
      </w:r>
      <w:r w:rsidRPr="00F56492">
        <w:rPr>
          <w:rStyle w:val="Emphasis"/>
        </w:rPr>
        <w:t>) or ongoing project evaluation</w:t>
      </w:r>
      <w:r w:rsidRPr="00F56492">
        <w:rPr>
          <w:sz w:val="16"/>
        </w:rPr>
        <w:t xml:space="preserve"> (Mathison 2014) in order </w:t>
      </w:r>
      <w:r w:rsidRPr="00F56492">
        <w:rPr>
          <w:rStyle w:val="Emphasis"/>
          <w:highlight w:val="cyan"/>
        </w:rPr>
        <w:t>to ensure</w:t>
      </w:r>
      <w:r w:rsidRPr="00F56492">
        <w:rPr>
          <w:rStyle w:val="Emphasis"/>
        </w:rPr>
        <w:t xml:space="preserve"> </w:t>
      </w:r>
      <w:r w:rsidRPr="00F56492">
        <w:rPr>
          <w:rStyle w:val="Emphasis"/>
          <w:highlight w:val="cyan"/>
        </w:rPr>
        <w:t>they are</w:t>
      </w:r>
      <w:r w:rsidRPr="00F56492">
        <w:rPr>
          <w:rStyle w:val="Emphasis"/>
        </w:rPr>
        <w:t xml:space="preserve"> proceeding forward on the </w:t>
      </w:r>
      <w:r w:rsidRPr="00F56492">
        <w:rPr>
          <w:rStyle w:val="Emphasis"/>
          <w:highlight w:val="cyan"/>
        </w:rPr>
        <w:t>basis</w:t>
      </w:r>
      <w:r w:rsidRPr="00F56492">
        <w:rPr>
          <w:rStyle w:val="Emphasis"/>
        </w:rPr>
        <w:t xml:space="preserve"> </w:t>
      </w:r>
      <w:r w:rsidRPr="00F56492">
        <w:rPr>
          <w:rStyle w:val="Emphasis"/>
          <w:highlight w:val="cyan"/>
        </w:rPr>
        <w:t>of</w:t>
      </w:r>
      <w:r w:rsidRPr="00F56492">
        <w:rPr>
          <w:rStyle w:val="Emphasis"/>
        </w:rPr>
        <w:t xml:space="preserve"> one’s positioning, </w:t>
      </w:r>
      <w:r w:rsidRPr="00F56492">
        <w:rPr>
          <w:rStyle w:val="Emphasis"/>
          <w:highlight w:val="cyan"/>
        </w:rPr>
        <w:t>research</w:t>
      </w:r>
      <w:r w:rsidRPr="00F56492">
        <w:rPr>
          <w:rStyle w:val="Emphasis"/>
        </w:rPr>
        <w:t xml:space="preserve"> goals and ethics </w:t>
      </w:r>
      <w:r w:rsidRPr="00F56492">
        <w:rPr>
          <w:sz w:val="16"/>
        </w:rPr>
        <w:t xml:space="preserve">(e.g. community self-determination). Second, </w:t>
      </w:r>
      <w:r w:rsidRPr="00F56492">
        <w:rPr>
          <w:rStyle w:val="Emphasis"/>
        </w:rPr>
        <w:t xml:space="preserve">a </w:t>
      </w:r>
      <w:r w:rsidRPr="00F56492">
        <w:rPr>
          <w:rStyle w:val="Emphasis"/>
          <w:highlight w:val="cyan"/>
        </w:rPr>
        <w:t>researcher has</w:t>
      </w:r>
      <w:r w:rsidRPr="00F56492">
        <w:rPr>
          <w:rStyle w:val="Emphasis"/>
        </w:rPr>
        <w:t xml:space="preserve"> the </w:t>
      </w:r>
      <w:r w:rsidRPr="00F56492">
        <w:rPr>
          <w:rStyle w:val="Emphasis"/>
          <w:highlight w:val="cyan"/>
        </w:rPr>
        <w:t>authority to decide what</w:t>
      </w:r>
      <w:r w:rsidRPr="00F56492">
        <w:rPr>
          <w:rStyle w:val="StyleUnderline"/>
        </w:rPr>
        <w:t xml:space="preserve"> information </w:t>
      </w:r>
      <w:r w:rsidRPr="00F56492">
        <w:rPr>
          <w:rStyle w:val="Emphasis"/>
          <w:highlight w:val="cyan"/>
        </w:rPr>
        <w:t>is to be refused or how</w:t>
      </w:r>
      <w:r w:rsidRPr="00F56492">
        <w:rPr>
          <w:rStyle w:val="Emphasis"/>
        </w:rPr>
        <w:t xml:space="preserve"> this </w:t>
      </w:r>
      <w:r w:rsidRPr="00F56492">
        <w:rPr>
          <w:rStyle w:val="Emphasis"/>
          <w:highlight w:val="cyan"/>
        </w:rPr>
        <w:t>information is interpreted</w:t>
      </w:r>
      <w:r w:rsidRPr="00F56492">
        <w:rPr>
          <w:rStyle w:val="Emphasis"/>
        </w:rPr>
        <w:t>, resulting in power imbalances</w:t>
      </w:r>
      <w:r w:rsidRPr="00F56492">
        <w:rPr>
          <w:sz w:val="16"/>
        </w:rPr>
        <w:t xml:space="preserve"> between researcher and research participants </w:t>
      </w:r>
      <w:r w:rsidRPr="00F56492">
        <w:rPr>
          <w:rStyle w:val="Emphasis"/>
          <w:highlight w:val="cyan"/>
        </w:rPr>
        <w:t>and creating opportunities</w:t>
      </w:r>
      <w:r w:rsidRPr="00F56492">
        <w:rPr>
          <w:rStyle w:val="Emphasis"/>
        </w:rPr>
        <w:t xml:space="preserve"> for community misrepresentation</w:t>
      </w:r>
      <w:r w:rsidRPr="00F56492">
        <w:rPr>
          <w:sz w:val="16"/>
        </w:rPr>
        <w:t xml:space="preserve">. In turn, </w:t>
      </w:r>
      <w:r w:rsidRPr="00F56492">
        <w:rPr>
          <w:rStyle w:val="StyleUnderline"/>
        </w:rPr>
        <w:t xml:space="preserve">community and participant peer review is necessary to ensure </w:t>
      </w:r>
      <w:r w:rsidRPr="00F56492">
        <w:rPr>
          <w:u w:val="single"/>
        </w:rPr>
        <w:t>community members are given the final say over what and how information is reported.</w:t>
      </w:r>
    </w:p>
    <w:p w14:paraId="52018DE8" w14:textId="77777777" w:rsidR="00C62CF0" w:rsidRPr="00F56492" w:rsidRDefault="00C62CF0" w:rsidP="00C62CF0">
      <w:pPr>
        <w:pStyle w:val="Heading4"/>
        <w:rPr>
          <w:rFonts w:cs="Arial"/>
        </w:rPr>
      </w:pPr>
      <w:r w:rsidRPr="00F56492">
        <w:rPr>
          <w:rFonts w:cs="Arial"/>
        </w:rPr>
        <w:t xml:space="preserve">Considering alternative futures is key. </w:t>
      </w:r>
    </w:p>
    <w:p w14:paraId="20ADD6BF" w14:textId="77777777" w:rsidR="00C62CF0" w:rsidRPr="00F56492" w:rsidRDefault="00C62CF0" w:rsidP="00C62CF0">
      <w:r w:rsidRPr="00F56492">
        <w:t xml:space="preserve">Marina </w:t>
      </w:r>
      <w:r w:rsidRPr="00F56492">
        <w:rPr>
          <w:rStyle w:val="Style13ptBold"/>
        </w:rPr>
        <w:t>Favaro and</w:t>
      </w:r>
      <w:r w:rsidRPr="00F56492">
        <w:t xml:space="preserve"> Sara Z. </w:t>
      </w:r>
      <w:r w:rsidRPr="00F56492">
        <w:rPr>
          <w:rStyle w:val="Style13ptBold"/>
        </w:rPr>
        <w:t>Kutchesfahani 21</w:t>
      </w:r>
      <w:r w:rsidRPr="00F56492">
        <w:t>. **Marina Favaro is a Research Fellow at the Institute for Peace Research and Security Policy at the University of Hamburg. **Sara Z. Kutchesfahani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48143294" w14:textId="77777777" w:rsidR="00C62CF0" w:rsidRPr="00F56492" w:rsidRDefault="00C62CF0" w:rsidP="00C62CF0">
      <w:pPr>
        <w:rPr>
          <w:b/>
          <w:bCs/>
          <w:u w:val="single"/>
        </w:rPr>
      </w:pPr>
      <w:r w:rsidRPr="00F56492">
        <w:rPr>
          <w:u w:val="single"/>
        </w:rPr>
        <w:t>The desire to anticipate what the future holds is not new.</w:t>
      </w:r>
      <w:r w:rsidRPr="00F56492">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F56492">
        <w:rPr>
          <w:u w:val="single"/>
        </w:rPr>
        <w:t>just as the Cold War ended, so too did the close relationship between foresight and nuclear weapons.</w:t>
      </w:r>
      <w:r w:rsidRPr="00F56492">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F56492">
        <w:rPr>
          <w:highlight w:val="cyan"/>
          <w:u w:val="single"/>
        </w:rPr>
        <w:t>The objective of</w:t>
      </w:r>
      <w:r w:rsidRPr="00F56492">
        <w:rPr>
          <w:sz w:val="14"/>
        </w:rPr>
        <w:t xml:space="preserve"> Shell-style </w:t>
      </w:r>
      <w:r w:rsidRPr="00F56492">
        <w:rPr>
          <w:highlight w:val="cyan"/>
          <w:u w:val="single"/>
        </w:rPr>
        <w:t xml:space="preserve">scenario planning is </w:t>
      </w:r>
      <w:r w:rsidRPr="00F56492">
        <w:rPr>
          <w:b/>
          <w:bCs/>
          <w:highlight w:val="cyan"/>
          <w:u w:val="single"/>
        </w:rPr>
        <w:t>breaking</w:t>
      </w:r>
      <w:r w:rsidRPr="00F56492">
        <w:rPr>
          <w:highlight w:val="cyan"/>
          <w:u w:val="single"/>
        </w:rPr>
        <w:t xml:space="preserve"> the habit of </w:t>
      </w:r>
      <w:r w:rsidRPr="00F56492">
        <w:rPr>
          <w:b/>
          <w:bCs/>
          <w:highlight w:val="cyan"/>
          <w:u w:val="single"/>
        </w:rPr>
        <w:t>assuming</w:t>
      </w:r>
      <w:r w:rsidRPr="00F56492">
        <w:rPr>
          <w:b/>
          <w:bCs/>
          <w:u w:val="single"/>
        </w:rPr>
        <w:t xml:space="preserve"> that </w:t>
      </w:r>
      <w:r w:rsidRPr="00F56492">
        <w:rPr>
          <w:b/>
          <w:bCs/>
          <w:highlight w:val="cyan"/>
          <w:u w:val="single"/>
        </w:rPr>
        <w:t>the future will look</w:t>
      </w:r>
      <w:r w:rsidRPr="00F56492">
        <w:rPr>
          <w:b/>
          <w:bCs/>
          <w:u w:val="single"/>
        </w:rPr>
        <w:t xml:space="preserve"> much </w:t>
      </w:r>
      <w:r w:rsidRPr="00F56492">
        <w:rPr>
          <w:b/>
          <w:bCs/>
          <w:highlight w:val="cyan"/>
          <w:u w:val="single"/>
        </w:rPr>
        <w:t>like the present</w:t>
      </w:r>
      <w:r w:rsidRPr="00F56492">
        <w:rPr>
          <w:b/>
          <w:bCs/>
          <w:u w:val="single"/>
        </w:rPr>
        <w:t>.</w:t>
      </w:r>
      <w:r w:rsidRPr="00F56492">
        <w:rPr>
          <w:sz w:val="14"/>
        </w:rPr>
        <w:t xml:space="preserve"> Today, many parts of the private and public sectors increasingly use strategic foresight to explore the future as part of their decision-making process. In comparison, </w:t>
      </w:r>
      <w:r w:rsidRPr="00F56492">
        <w:rPr>
          <w:u w:val="single"/>
        </w:rPr>
        <w:t xml:space="preserve">futures methods are no longer in the mainstream of nuclear policy making, </w:t>
      </w:r>
      <w:r w:rsidRPr="00F56492">
        <w:rPr>
          <w:b/>
          <w:bCs/>
          <w:u w:val="single"/>
        </w:rPr>
        <w:t>even though nuclear risks are rising</w:t>
      </w:r>
      <w:r w:rsidRPr="00F56492">
        <w:rPr>
          <w:u w:val="single"/>
        </w:rPr>
        <w:t xml:space="preserve">. This </w:t>
      </w:r>
      <w:r w:rsidRPr="00F56492">
        <w:rPr>
          <w:highlight w:val="cyan"/>
          <w:u w:val="single"/>
        </w:rPr>
        <w:t xml:space="preserve">dearth of strategic foresight in nuclear policy making is </w:t>
      </w:r>
      <w:r w:rsidRPr="00F56492">
        <w:rPr>
          <w:b/>
          <w:bCs/>
          <w:highlight w:val="cyan"/>
          <w:u w:val="single"/>
        </w:rPr>
        <w:t>dangerous</w:t>
      </w:r>
      <w:r w:rsidRPr="00F56492">
        <w:rPr>
          <w:sz w:val="14"/>
        </w:rPr>
        <w:t xml:space="preserve">, but fortunately there are some easy remedies. A fundamental challenge faces nuclear policy makers and scholars today: </w:t>
      </w:r>
      <w:r w:rsidRPr="00F56492">
        <w:rPr>
          <w:highlight w:val="cyan"/>
          <w:u w:val="single"/>
        </w:rPr>
        <w:t>It is</w:t>
      </w:r>
      <w:r w:rsidRPr="00F56492">
        <w:rPr>
          <w:u w:val="single"/>
        </w:rPr>
        <w:t xml:space="preserve"> now </w:t>
      </w:r>
      <w:r w:rsidRPr="00F56492">
        <w:rPr>
          <w:b/>
          <w:bCs/>
          <w:highlight w:val="cyan"/>
          <w:u w:val="single"/>
        </w:rPr>
        <w:t>more important</w:t>
      </w:r>
      <w:r w:rsidRPr="00F56492">
        <w:rPr>
          <w:b/>
          <w:bCs/>
          <w:u w:val="single"/>
        </w:rPr>
        <w:t xml:space="preserve"> than ever</w:t>
      </w:r>
      <w:r w:rsidRPr="00F56492">
        <w:rPr>
          <w:u w:val="single"/>
        </w:rPr>
        <w:t xml:space="preserve"> </w:t>
      </w:r>
      <w:r w:rsidRPr="00F56492">
        <w:rPr>
          <w:highlight w:val="cyan"/>
          <w:u w:val="single"/>
        </w:rPr>
        <w:t xml:space="preserve">to anticipate what the future might hold due to </w:t>
      </w:r>
      <w:r w:rsidRPr="00F56492">
        <w:rPr>
          <w:u w:val="single"/>
        </w:rPr>
        <w:t xml:space="preserve">the </w:t>
      </w:r>
      <w:r w:rsidRPr="00F56492">
        <w:rPr>
          <w:b/>
          <w:bCs/>
          <w:highlight w:val="cyan"/>
          <w:u w:val="single"/>
        </w:rPr>
        <w:t xml:space="preserve">uncertainty surrounding tomorrow’s strategic </w:t>
      </w:r>
      <w:r w:rsidRPr="00F56492">
        <w:rPr>
          <w:b/>
          <w:bCs/>
          <w:highlight w:val="cyan"/>
          <w:u w:val="single"/>
        </w:rPr>
        <w:lastRenderedPageBreak/>
        <w:t>environment.</w:t>
      </w:r>
      <w:r w:rsidRPr="00F56492">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F56492">
        <w:rPr>
          <w:highlight w:val="cyan"/>
          <w:u w:val="single"/>
        </w:rPr>
        <w:t>methods</w:t>
      </w:r>
      <w:r w:rsidRPr="00F56492">
        <w:rPr>
          <w:u w:val="single"/>
        </w:rPr>
        <w:t xml:space="preserve"> can help </w:t>
      </w:r>
      <w:r w:rsidRPr="00F56492">
        <w:rPr>
          <w:b/>
          <w:bCs/>
          <w:highlight w:val="cyan"/>
          <w:u w:val="single"/>
        </w:rPr>
        <w:t>develop foresight</w:t>
      </w:r>
      <w:r w:rsidRPr="00F56492">
        <w:rPr>
          <w:u w:val="single"/>
        </w:rPr>
        <w:t>—insight into how and why the future could be different than today—which</w:t>
      </w:r>
      <w:r w:rsidRPr="00F56492">
        <w:rPr>
          <w:sz w:val="14"/>
        </w:rPr>
        <w:t xml:space="preserve">, in turn, </w:t>
      </w:r>
      <w:r w:rsidRPr="00F56492">
        <w:rPr>
          <w:u w:val="single"/>
        </w:rPr>
        <w:t xml:space="preserve">helps to </w:t>
      </w:r>
      <w:r w:rsidRPr="00F56492">
        <w:rPr>
          <w:b/>
          <w:bCs/>
          <w:u w:val="single"/>
        </w:rPr>
        <w:t>im</w:t>
      </w:r>
      <w:r w:rsidRPr="00F56492">
        <w:rPr>
          <w:b/>
          <w:bCs/>
          <w:highlight w:val="cyan"/>
          <w:u w:val="single"/>
        </w:rPr>
        <w:t>prove policy, planning, and decision making</w:t>
      </w:r>
      <w:r w:rsidRPr="00F56492">
        <w:rPr>
          <w:u w:val="single"/>
        </w:rPr>
        <w:t>, all of which play an integral part in a world with nuclear weapons.</w:t>
      </w:r>
      <w:r w:rsidRPr="00F56492">
        <w:rPr>
          <w:sz w:val="14"/>
        </w:rPr>
        <w:t xml:space="preserve"> We talk about futures in the plural because the objective is not to predict a single future, but to explore alternative futures. </w:t>
      </w:r>
      <w:r w:rsidRPr="00F56492">
        <w:rPr>
          <w:highlight w:val="cyan"/>
          <w:u w:val="single"/>
        </w:rPr>
        <w:t xml:space="preserve">By </w:t>
      </w:r>
      <w:r w:rsidRPr="00F56492">
        <w:rPr>
          <w:b/>
          <w:bCs/>
          <w:highlight w:val="cyan"/>
          <w:u w:val="single"/>
        </w:rPr>
        <w:t>envisioning alternative futures</w:t>
      </w:r>
      <w:r w:rsidRPr="00F56492">
        <w:rPr>
          <w:highlight w:val="cyan"/>
          <w:u w:val="single"/>
        </w:rPr>
        <w:t xml:space="preserve">, we can </w:t>
      </w:r>
      <w:r w:rsidRPr="00F56492">
        <w:rPr>
          <w:b/>
          <w:bCs/>
          <w:highlight w:val="cyan"/>
          <w:u w:val="single"/>
        </w:rPr>
        <w:t>better sense, shape, and adapt</w:t>
      </w:r>
      <w:r w:rsidRPr="00F56492">
        <w:rPr>
          <w:highlight w:val="cyan"/>
          <w:u w:val="single"/>
        </w:rPr>
        <w:t xml:space="preserve"> to the one</w:t>
      </w:r>
      <w:r w:rsidRPr="00F56492">
        <w:rPr>
          <w:u w:val="single"/>
        </w:rPr>
        <w:t xml:space="preserve"> that is </w:t>
      </w:r>
      <w:r w:rsidRPr="00F56492">
        <w:rPr>
          <w:highlight w:val="cyan"/>
          <w:u w:val="single"/>
        </w:rPr>
        <w:t>emerging</w:t>
      </w:r>
      <w:r w:rsidRPr="00F56492">
        <w:rPr>
          <w:u w:val="single"/>
        </w:rPr>
        <w:t>.</w:t>
      </w:r>
      <w:r w:rsidRPr="00F56492">
        <w:rPr>
          <w:sz w:val="14"/>
        </w:rPr>
        <w:t xml:space="preserve"> Singapore’s foresight practice is an excellent example of how foresight readies us for change. </w:t>
      </w:r>
      <w:r w:rsidRPr="00F56492">
        <w:rPr>
          <w:u w:val="single"/>
        </w:rPr>
        <w:t xml:space="preserve">For over 40 years, foresight has helped the Singapore government go beyond prevailing assumptions, better manage risk and uncertainty, and develop greater resilience to possible shocks. </w:t>
      </w:r>
      <w:r w:rsidRPr="00F56492">
        <w:rPr>
          <w:highlight w:val="cyan"/>
          <w:u w:val="single"/>
        </w:rPr>
        <w:t>Futures methods</w:t>
      </w:r>
      <w:r w:rsidRPr="00F56492">
        <w:rPr>
          <w:u w:val="single"/>
        </w:rPr>
        <w:t xml:space="preserve"> also help to </w:t>
      </w:r>
      <w:r w:rsidRPr="00F56492">
        <w:rPr>
          <w:b/>
          <w:bCs/>
          <w:highlight w:val="cyan"/>
          <w:u w:val="single"/>
        </w:rPr>
        <w:t>engender ‘knowledge humility’</w:t>
      </w:r>
      <w:r w:rsidRPr="00F56492">
        <w:rPr>
          <w:highlight w:val="cyan"/>
          <w:u w:val="single"/>
        </w:rPr>
        <w:t xml:space="preserve">, where </w:t>
      </w:r>
      <w:r w:rsidRPr="00F56492">
        <w:rPr>
          <w:u w:val="single"/>
        </w:rPr>
        <w:t xml:space="preserve">instead of seeking to deny or eliminate uncertainty, </w:t>
      </w:r>
      <w:r w:rsidRPr="00F56492">
        <w:rPr>
          <w:highlight w:val="cyan"/>
          <w:u w:val="single"/>
        </w:rPr>
        <w:t xml:space="preserve">we </w:t>
      </w:r>
      <w:r w:rsidRPr="00F56492">
        <w:rPr>
          <w:u w:val="single"/>
        </w:rPr>
        <w:t xml:space="preserve">learn to </w:t>
      </w:r>
      <w:r w:rsidRPr="00F56492">
        <w:rPr>
          <w:b/>
          <w:bCs/>
          <w:highlight w:val="cyan"/>
          <w:u w:val="single"/>
        </w:rPr>
        <w:t xml:space="preserve">live </w:t>
      </w:r>
      <w:r w:rsidRPr="00F56492">
        <w:rPr>
          <w:b/>
          <w:bCs/>
          <w:u w:val="single"/>
        </w:rPr>
        <w:t xml:space="preserve">with it </w:t>
      </w:r>
      <w:r w:rsidRPr="00F56492">
        <w:rPr>
          <w:b/>
          <w:bCs/>
          <w:highlight w:val="cyan"/>
          <w:u w:val="single"/>
        </w:rPr>
        <w:t>through reflexive governance.</w:t>
      </w:r>
    </w:p>
    <w:p w14:paraId="49E545C3" w14:textId="77777777" w:rsidR="00C62CF0" w:rsidRPr="00F56492" w:rsidRDefault="00C62CF0" w:rsidP="00C62CF0">
      <w:pPr>
        <w:rPr>
          <w:u w:val="single"/>
        </w:rPr>
      </w:pPr>
    </w:p>
    <w:p w14:paraId="1956B710" w14:textId="77777777" w:rsidR="00C62CF0" w:rsidRPr="00F56492" w:rsidRDefault="00C62CF0" w:rsidP="00C62CF0">
      <w:pPr>
        <w:pStyle w:val="Heading4"/>
        <w:rPr>
          <w:rFonts w:cs="Arial"/>
        </w:rPr>
      </w:pPr>
      <w:r w:rsidRPr="00F56492">
        <w:rPr>
          <w:rFonts w:cs="Arial"/>
        </w:rPr>
        <w:t xml:space="preserve">7. </w:t>
      </w:r>
      <w:r w:rsidRPr="00F56492">
        <w:rPr>
          <w:rFonts w:cs="Arial"/>
          <w:u w:val="single"/>
        </w:rPr>
        <w:t>Bottom-up</w:t>
      </w:r>
      <w:r w:rsidRPr="00F56492">
        <w:rPr>
          <w:rFonts w:cs="Arial"/>
        </w:rPr>
        <w:t xml:space="preserve"> tools for </w:t>
      </w:r>
      <w:r w:rsidRPr="00F56492">
        <w:rPr>
          <w:rFonts w:cs="Arial"/>
          <w:u w:val="single"/>
        </w:rPr>
        <w:t>non-participation</w:t>
      </w:r>
      <w:r w:rsidRPr="00F56492">
        <w:rPr>
          <w:rFonts w:cs="Arial"/>
        </w:rPr>
        <w:t xml:space="preserve"> feeds </w:t>
      </w:r>
      <w:r w:rsidRPr="00F56492">
        <w:rPr>
          <w:rFonts w:cs="Arial"/>
          <w:u w:val="single"/>
        </w:rPr>
        <w:t>reactionary</w:t>
      </w:r>
      <w:r w:rsidRPr="00F56492">
        <w:rPr>
          <w:rFonts w:cs="Arial"/>
        </w:rPr>
        <w:t xml:space="preserve">, </w:t>
      </w:r>
      <w:r w:rsidRPr="00F56492">
        <w:rPr>
          <w:rFonts w:cs="Arial"/>
          <w:u w:val="single"/>
        </w:rPr>
        <w:t>right-wing</w:t>
      </w:r>
      <w:r w:rsidRPr="00F56492">
        <w:rPr>
          <w:rFonts w:cs="Arial"/>
        </w:rPr>
        <w:t xml:space="preserve"> groups. </w:t>
      </w:r>
    </w:p>
    <w:p w14:paraId="2EB9A419" w14:textId="77777777" w:rsidR="00C62CF0" w:rsidRPr="00F56492" w:rsidRDefault="00C62CF0" w:rsidP="00C62CF0">
      <w:r w:rsidRPr="00F56492">
        <w:t xml:space="preserve">Marla </w:t>
      </w:r>
      <w:r w:rsidRPr="00F56492">
        <w:rPr>
          <w:rStyle w:val="Style13ptBold"/>
        </w:rPr>
        <w:t>Zubel 13</w:t>
      </w:r>
      <w:r w:rsidRPr="00F56492">
        <w:t>, Graduate Student in Cultural Studies and Comparative Literature, University of Minnesota, “The Utopian Catastrophism of Insurrectionary Politics,” The New Everyday, 2-21-2013, http://mediacommons.futureofthebook.org/tne/pieces/utopian-catastrophism-insurrectionary-politics</w:t>
      </w:r>
    </w:p>
    <w:p w14:paraId="22D93145" w14:textId="77777777" w:rsidR="00C62CF0" w:rsidRDefault="00C62CF0" w:rsidP="00C62CF0">
      <w:pPr>
        <w:rPr>
          <w:sz w:val="10"/>
        </w:rPr>
      </w:pPr>
      <w:r w:rsidRPr="00F56492">
        <w:rPr>
          <w:rStyle w:val="StyleUnderline"/>
        </w:rPr>
        <w:t>The crisis is desirable because it pulls the breaks on the apparatuses of destruction, making impossible their prolongation, and thus opening up at least the possibility for a better world – a world which will be made possible</w:t>
      </w:r>
      <w:r w:rsidRPr="00F56492">
        <w:rPr>
          <w:sz w:val="10"/>
        </w:rPr>
        <w:t xml:space="preserve">, it seems, </w:t>
      </w:r>
      <w:r w:rsidRPr="00F56492">
        <w:rPr>
          <w:rStyle w:val="StyleUnderline"/>
        </w:rPr>
        <w:t>by the exercise of a quasi Nietzschean will to power by those willing and able to “take advantage of every collapse in the system.</w:t>
      </w:r>
      <w:r w:rsidRPr="00F56492">
        <w:rPr>
          <w:sz w:val="10"/>
        </w:rPr>
        <w:t xml:space="preserve">” </w:t>
      </w:r>
      <w:r w:rsidRPr="00F56492">
        <w:rPr>
          <w:rStyle w:val="StyleUnderline"/>
        </w:rPr>
        <w:t>But the organization (and reorganization) of the world quickly becomes mythologized in this formulation</w:t>
      </w:r>
      <w:r w:rsidRPr="00F56492">
        <w:rPr>
          <w:sz w:val="10"/>
        </w:rPr>
        <w:t xml:space="preserve">. The crisis, although created by human hands, has run amok and, according to TCI is now entirely beyond human control. Our only hope is to reestablish contact with an “environment” that is no longer “the environment” in order to rediscover the essence of reality which has been obfuscated by the appearance of civilization. In this way, </w:t>
      </w:r>
      <w:r w:rsidRPr="00F56492">
        <w:rPr>
          <w:rStyle w:val="StyleUnderline"/>
        </w:rPr>
        <w:t>TCI posits a fantasy of a return to the natural “rhythms” of reality, in place of any attempt to actually alter the course of global devastation</w:t>
      </w:r>
      <w:r w:rsidRPr="00F56492">
        <w:rPr>
          <w:sz w:val="10"/>
        </w:rPr>
        <w:t xml:space="preserve">. </w:t>
      </w:r>
      <w:r w:rsidRPr="00F56492">
        <w:rPr>
          <w:rStyle w:val="StyleUnderline"/>
        </w:rPr>
        <w:t xml:space="preserve">It </w:t>
      </w:r>
      <w:r w:rsidRPr="00F56492">
        <w:rPr>
          <w:rStyle w:val="Emphasis"/>
          <w:highlight w:val="cyan"/>
        </w:rPr>
        <w:t>insists upon the social causes</w:t>
      </w:r>
      <w:r w:rsidRPr="00F56492">
        <w:rPr>
          <w:rStyle w:val="StyleUnderline"/>
          <w:highlight w:val="cyan"/>
        </w:rPr>
        <w:t xml:space="preserve"> of the problem, but</w:t>
      </w:r>
      <w:r w:rsidRPr="00F56492">
        <w:rPr>
          <w:rStyle w:val="StyleUnderline"/>
        </w:rPr>
        <w:t xml:space="preserve"> simultaneously </w:t>
      </w:r>
      <w:r w:rsidRPr="00F56492">
        <w:rPr>
          <w:rStyle w:val="Emphasis"/>
          <w:highlight w:val="cyan"/>
        </w:rPr>
        <w:t>denies its social solution</w:t>
      </w:r>
      <w:r w:rsidRPr="00F56492">
        <w:rPr>
          <w:sz w:val="10"/>
        </w:rPr>
        <w:t xml:space="preserve">. From the perspective of communism, </w:t>
      </w:r>
      <w:r w:rsidRPr="00F56492">
        <w:rPr>
          <w:rStyle w:val="StyleUnderline"/>
        </w:rPr>
        <w:t xml:space="preserve">this is not only an </w:t>
      </w:r>
      <w:r w:rsidRPr="00F56492">
        <w:rPr>
          <w:rStyle w:val="Emphasis"/>
        </w:rPr>
        <w:t>illogical</w:t>
      </w:r>
      <w:r w:rsidRPr="00F56492">
        <w:rPr>
          <w:rStyle w:val="StyleUnderline"/>
        </w:rPr>
        <w:t xml:space="preserve"> position, but a profoundly un-revolutionary one</w:t>
      </w:r>
      <w:r w:rsidRPr="00F56492">
        <w:rPr>
          <w:sz w:val="10"/>
        </w:rPr>
        <w:t xml:space="preserve">. Furthermore, it is unclear who precisely stands to benefit from this crisis. Who is supposed to find ways to increase their “strength” from the “collapse in the system” and who stands to face the “fatal” results of “reestablishing contact” with the environment? Certainly the ability to take advantage of crisis in the manner put forward by TCI depends a great deal upon where one is situated in that crisis. Nowhere is the inadequacy of such utopian catastrophism more painfully apparent than in TCI's premature assessment of autonomous relief efforts in New Orleans. “In the apocalyptic atmosphere [after Hurricane Katrina], life is reorganizing itself” (83) they write. And indeed a certain reorganization has taken place, but not the autonomous one they envisioned. Without disparaging the important work of organizations like Common Ground and The People's Hurricane Relief Fund, it is important for us all to acknowledge that their “daily resistance to the clean-sweep operation of government bulldozers, which are trying to turn that part of the city into a pasture for property developers” (83), has ultimately proven to be little match for the deftness with which the forces of capital reorganize life in the “apocalyptic atmosphere” of crisis10. We should celebrate resistance in all its forms, whether successful or otherwise, but we should also not delude ourselves about our own effectiveness. The example of New Orleans is an but one expression of the relationship between insurrectionary politics and the tendency towards de-linked collectivities, which ultimately prove ineffectual in resisting capitalist exploitation on any meaningful level. Another, more central to TCI's politics, is the insistence on the importance of “the commune.” The Invisible Committee offers a very particular take on this myth-word of revolution. A commune is not an organization or a social milieu, but rather a group of “friends” that “decide upon a common path… "Communes…accept being what they are, where they are. And if possible, a multiplicity of communes…will displaces the institutions of society: family, school union, sports club, etc…A commune forms every time a few people, freed of their individual straitjackets, decide to rely only on themselves and measure their strength against reality. Every wildcat strike is a commune; every building occupied collectively and on a clear basis is a commune…Every commune seeks to be its own base…it seeks to break all economic dependency and all political subjugation" (TCI, 101-102).  The commune then, while resisting the atomization of the individual in everyday life under post-industrial capitalism, is also radically decentralized and walled-off from the outside world as it attempts to break all ties to the economic and social reality. In TCI the commune, first and foremost enacts a form of resistance by the very fact if its existence, “It's what makes us say 'we,' and makes that an event” (TCI, 101). But importantly this “we” does not refer to a coming into revolutionary class consciousness. It is an “event” that breaks from reality and then reorganizes itself in the cracks that open up as a result of this break. But rather than just maintaining their boundaries the communes, they claim, are able to significantly confront the state by way of disengaging from it. “Local self-organization superimposes its own geography over the state cartography, scrambling and blurring it: it produces its own secession” (TCI, 108-109). So, while the commune sets up its boundaries against the outside world it also must expand spatially. It must “create territories. Multiply zones of opacity” (TCI, 107). And the purpose of these zones is to “free up the most time for the most people” (104). Time firstly, for the practice of non-alienated social relations on the commune, and secondly, for participation in the insurrectionary event. The insurrection is coming, but what is the insurrection exactly? As a provisional answer one might say that the insurrection is an event, or a series of events, which, like the commune, appears not to be a means to an ends but an ends in itself. The insurrection points to nothing beyond itself. It is the event of its own ungovernability. It is for this reason the authors of TCI write: "We can't help but delight in the fits of anger and disorder wherever they erupt..All the incivilities of the streets should become methodical and systematic, converging in a diffuse, effective guerrilla war that restores us to our ungovernability, our primordial unruliness…rage and politics should never have been separated" (TCI, 110-111).  Like Sorel's general strike11, which also calls for the ceaseless quasi-apocalyptic transformation of society, the insurrection fights only for its continuation, and is thus decidedly lacking in specific political content. Or, like the metaphysical ontology of Artaud's “Theater of Cruelty”12 the insurrection allows for the spectacular release of “primordial unruliness” against various aspects of bourgeois conformism (The fact that insurrectionary theories like Sorel's have historically been appropriated by fascism and other right-wing movements will be dealt with momentarily). The insurrection's conception of time, like the “general strike” and “theater of cruelty,” is a static one. Insurrectionary events are removed from a dynamic revolutionary process and signal instead the time of capitalism brought to an abrupt end. Although in TCI the insurrection is uni-directional in so far as it is said to be “coming,” once it begins, time is brought to a standstill. With a nod to that famous graffiti of the May events, the last page of the book reads, it is “impossible to say whether it has been months or years since the 'events' began” (135). Refusing to deal directly with the intrinsically transitory nature of insurrectionary events, the Invisible Committee writes, “The goals of insurrection is to become irreversible. It becomes irreversible when you've defeated both authority and the need for authority, property and the taste for appropriation, hegemony and the desire for hegemony” (130-131). “Hegemony,” here is rejected as authoritarian (the point for Gramsci, of course, was not to do away with hegemony, as such, but for the subaltern classes to overthrow bourgeois hegemony and become hegemonic themselves). The insurrection must be left open, resisting closure in time and consolidation (by a class) in space. Thus, despite its claims to communism, in TCI, the “standpoint of the proletariat”13 or any other standpoint for that matter is nowhere to be found. TCI justifies its anti-class consciousness by arguing that capitalism has all but done away with the working class: "[Labor] can no longer consolidate itself as a force, being outside the center of production process and employed to plug the holes of what has not yet been mechanized…today work is tied less to the economic necessity of producing goods than to the political necessity of producing producers and consumers and of preserving by any means necessary the order of work" (48-49).  While such a diagnosis of the post-industrial economies of the West may offer interesting insights into the role of </w:t>
      </w:r>
      <w:r w:rsidRPr="00F56492">
        <w:rPr>
          <w:sz w:val="10"/>
        </w:rPr>
        <w:lastRenderedPageBreak/>
        <w:t xml:space="preserve">work as a means of social control, to declare the worker entirely outside the production process and therefore irrelevant to the revolutionary transformation of that process, is not only to deny the on-going economic necessity of labor in its variously outsourced forms, but also to obfuscate the material relations of capitalism by way of mystifying production, or, what's worse, uncritically reproducing the fetishization of the labor commodity. This should not be surprising however, for in the generalized climate of catastrophe put forward by TCI, the enemy is authority as such, and not the determinate negation of capitalism by a class, or any other kind of social formation for that matter. An almost hundred year-old debate between Lenin and Kautsky provides in interesting entry point for analyzing TCI's absolute rejection of, and fetishization of authority, over and above its critique of capitalism and, as such, helps to explain its ability to be easily appropriated by the radical right. In Lenin's polemic against Karl Kautsky in The State and Revolution14, he exposes the revolutionary limits of pure negation and its potentially counter-revolutionary consequences. When Kautsky writes, “We can safely leave the solution of the problem of the proletarian dictatorship to the future,” Lenin argues that such an unwillingness to deal with the practical problems of the revolution results in the deformation not only of Marxism but of the revolution itself, “At present the opportunists ask nothing better than to quite safely leave to the future all fundamental questions of the tasks of the proletarian revolution” (Lenin, 353). Lenin goes on to accuse the anarchists of refusing to think through the contradictions of the state in favor of an oversimplified un-dialectical negation. Characterizing the anarchist position, Lenin writes: "'We must think only of destroying the old state machine; it is no use probing into the concrete lessons of earlier proletarian revolutions and analyzing what to put in the place of what has been destroyed, and how,' argues the anarchist (the best of the anarchists, of course, and not those who, following the Kropotkins and Co., trail behind the bourgeoisie). Consequently, the tactics of the anarchist become the tactics of despair instead of a ruthlessly bold revolutionary effort to solve concrete problems while taking into account the practical conditions of the mass movement" (362).  The point here is not to uncritically validate Lenin's “bold revolutionary efforts” but it is at least to insist on the need for revolutionary responsibility. For </w:t>
      </w:r>
      <w:r w:rsidRPr="00F56492">
        <w:rPr>
          <w:rStyle w:val="StyleUnderline"/>
        </w:rPr>
        <w:t xml:space="preserve">the </w:t>
      </w:r>
      <w:r w:rsidRPr="00F56492">
        <w:rPr>
          <w:rStyle w:val="Emphasis"/>
        </w:rPr>
        <w:t xml:space="preserve">continual </w:t>
      </w:r>
      <w:r w:rsidRPr="00F56492">
        <w:rPr>
          <w:rStyle w:val="Emphasis"/>
          <w:highlight w:val="cyan"/>
        </w:rPr>
        <w:t>refusal to think through the material complexities of revolutionary strategy</w:t>
      </w:r>
      <w:r w:rsidRPr="00F56492">
        <w:rPr>
          <w:rStyle w:val="StyleUnderline"/>
          <w:highlight w:val="cyan"/>
        </w:rPr>
        <w:t xml:space="preserve"> in favor of</w:t>
      </w:r>
      <w:r w:rsidRPr="00F56492">
        <w:rPr>
          <w:rStyle w:val="StyleUnderline"/>
        </w:rPr>
        <w:t xml:space="preserve"> arousing </w:t>
      </w:r>
      <w:r w:rsidRPr="00F56492">
        <w:rPr>
          <w:rStyle w:val="StyleUnderline"/>
          <w:highlight w:val="cyan"/>
        </w:rPr>
        <w:t>the purely negating force of the insurrection</w:t>
      </w:r>
      <w:r w:rsidRPr="00F56492">
        <w:rPr>
          <w:rStyle w:val="StyleUnderline"/>
        </w:rPr>
        <w:t xml:space="preserve">, may </w:t>
      </w:r>
      <w:r w:rsidRPr="00F56492">
        <w:rPr>
          <w:rStyle w:val="StyleUnderline"/>
          <w:highlight w:val="cyan"/>
        </w:rPr>
        <w:t xml:space="preserve">prove not only </w:t>
      </w:r>
      <w:r w:rsidRPr="00F56492">
        <w:rPr>
          <w:rStyle w:val="Emphasis"/>
          <w:highlight w:val="cyan"/>
        </w:rPr>
        <w:t>strategically insufficient</w:t>
      </w:r>
      <w:r w:rsidRPr="00F56492">
        <w:rPr>
          <w:rStyle w:val="StyleUnderline"/>
          <w:highlight w:val="cyan"/>
        </w:rPr>
        <w:t>, but</w:t>
      </w:r>
      <w:r w:rsidRPr="00F56492">
        <w:rPr>
          <w:rStyle w:val="StyleUnderline"/>
        </w:rPr>
        <w:t xml:space="preserve"> the political neutral “tactics of despair” might prove </w:t>
      </w:r>
      <w:r w:rsidRPr="00F56492">
        <w:rPr>
          <w:rStyle w:val="Emphasis"/>
          <w:highlight w:val="cyan"/>
        </w:rPr>
        <w:t>equally seductive</w:t>
      </w:r>
      <w:r w:rsidRPr="00F56492">
        <w:rPr>
          <w:rStyle w:val="StyleUnderline"/>
          <w:highlight w:val="cyan"/>
        </w:rPr>
        <w:t xml:space="preserve"> to the</w:t>
      </w:r>
      <w:r w:rsidRPr="00F56492">
        <w:rPr>
          <w:rStyle w:val="StyleUnderline"/>
        </w:rPr>
        <w:t xml:space="preserve"> far Left as to the </w:t>
      </w:r>
      <w:r w:rsidRPr="00F56492">
        <w:rPr>
          <w:rStyle w:val="StyleUnderline"/>
          <w:highlight w:val="cyan"/>
        </w:rPr>
        <w:t>far Right</w:t>
      </w:r>
      <w:r w:rsidRPr="00F56492">
        <w:rPr>
          <w:sz w:val="10"/>
        </w:rPr>
        <w:t xml:space="preserve">.15 </w:t>
      </w:r>
      <w:r w:rsidRPr="00F56492">
        <w:rPr>
          <w:rStyle w:val="StyleUnderline"/>
          <w:highlight w:val="cyan"/>
        </w:rPr>
        <w:t>The easy slippage</w:t>
      </w:r>
      <w:r w:rsidRPr="00F56492">
        <w:rPr>
          <w:rStyle w:val="StyleUnderline"/>
        </w:rPr>
        <w:t xml:space="preserve"> from Left libertarianism to Right libertarianism </w:t>
      </w:r>
      <w:r w:rsidRPr="00F56492">
        <w:rPr>
          <w:rStyle w:val="StyleUnderline"/>
          <w:highlight w:val="cyan"/>
        </w:rPr>
        <w:t>is observable throughout much of the 20th century</w:t>
      </w:r>
      <w:r w:rsidRPr="00F56492">
        <w:rPr>
          <w:rStyle w:val="StyleUnderline"/>
        </w:rPr>
        <w:t>, and American ideologies of rugged individualism have long provided fertile breeding ground for anti-government sentiments and the idealization of “small is beautiful” style capitalism</w:t>
      </w:r>
      <w:r w:rsidRPr="00F56492">
        <w:rPr>
          <w:sz w:val="10"/>
        </w:rPr>
        <w:t xml:space="preserve">. The presidential campaigns of Republican Ron Paul (and the recent participation of Ron Paul supporters in the Occupy movement) backed enthusiastically by those self-identifying as belonging to both the Left and the Right, is but the most recent manifestation of this libertarian confusion. But this kind of political ambiguity is nothing new. Both Sorel and Blanqui were taken up enthusiastically by a young Mussolini, whose Nietzsche-inspired 'socialism' made for an easy transition to fascist politics. In Critique of Everyday Life Vol. 216, Henri Lefebvre offers the term “historical drift” for explaining tendency for revolutionary situations and positions to be blown off track. “[Historical drift is] the gap between effective actions and intentions, and the result of events provoked by tactics and strategies…After turmoil comes calm, drift, and the divisions and gaps” (129-130). While TCI would like to insist that, “In truth, there is no gap between what we are, what we do, and what we are becoming” (TCI, 15), even the most revolutionary intentions may prove to have reactionary effects. If the recent appeal of dystopianism in insurrectionary politics may be understood, at least in part, as the historical drift of a Left culture of autonomous utopianism, then TCI should also be wary of historical drift towards right-wing politics. With this in mind, it is useful to remember that the anti-civilization politics of TCI is part of from a long history of 19th and 20th century anxieties around industrialization. In TCI, nightmarish descriptions of alienated life in the modern metropolis give way to rather romantic pastoral desires, “Our dependence on the metropolis – on its medicine, its agriculture, its police – is so great at present that we can't attack it without putting ourselves in danger” (TCI, 106). What is at stake here is not so much a guerrilla fighting strategy of taking to the hills, but rather a retreat from the metropolis for the cultivation of self-sufficiency. “We must start today, in preparation for the days when we'll need more than just a symbolic portion of our nourishment and care (TCI, 107). The intent then is to create a self-sustained space outside the metropolis in which to learn survival skills, as well as from which to attack the forces of the state and capital congealed in the metropolis. If other forms of utopian de-linking wished to wall themselves off from the world, insurrectionary de-linking is unique in that it aims at intentional confrontation with the metropolis in the event of insurrection, but imagines a space free of capitalist contamination from which to plot and regroup. It is in part, this self-sufficient survivalist twist on the insurrection that makes possible TCI's dismissive attitude towards humanity's future. The friendship-group commune has found do-it-yourself, alternative solutions to meeting life's basic needs (not so unlike the Christian fundamentalist back-to-the-lander stockpiling canned good and ammunition in preparation for Armageddon) and so should you. The rejection of the modern city and nostalgia for the less alienated life of the countryside is by no means a necessarily Left sentiment. In “Utopia as Replication” Jameson writes of Heidegger's disgust for the urban collectivity of modern life. According to Jameson, "This ideology expresses a horror of the new industrial city with its new working and white- collar classes, its mass culture and its public sphere, its standardization and its parliamentary systems; and it often implies a nostalgia for the older agriculturalist ways of life” (426). Might TCI's rejection of mass-based political movements and the modern metropolis, then, be read not necessarily (or at least not only) as a Left-wing position but also as a potentially reactionary one? That the industrial (and post-industrial) city may indeed contain elements of the dystopic is not a matter of dispute here. What matters is the political response to these industrial horrors. Of alienated life in the metropolis TCI writes, “It's a paradox that the places thought to be the most uninhabitable turn out to be the only ones still in some way inhabited. An old squatted shack still feels more lived in than the so-called luxury apartments” (TCI, 55). When in the name of an indictment of bourgeois decadence, TCI romanticizes poverty as somehow more authentic and alive than their bourgeois counterparts, it not only betrays a more rigorous understanding of alienated life under capitalism but also projects utopian desires backwards rather than towards a future free of poverty and precarity. Once again, </w:t>
      </w:r>
      <w:r w:rsidRPr="00F56492">
        <w:rPr>
          <w:rStyle w:val="StyleUnderline"/>
        </w:rPr>
        <w:t>the way out of the impasse of the present appears not as a dialectical transformation into the future but rather a regressive total destruction of “civilization” in favor of the more “authentic” life of the shantytown</w:t>
      </w:r>
      <w:r w:rsidRPr="00F56492">
        <w:rPr>
          <w:sz w:val="10"/>
        </w:rPr>
        <w:t xml:space="preserve">. In Destruction of Reason17 Lukács writes of Nietzsche's anti-civilization politics, for whom a revival of barbarity provides the only means of saving mankind. Lukács observes that “after subjective idealism and irrationalism had triumphed over Hegel, bourgeois philosophy became </w:t>
      </w:r>
      <w:r w:rsidRPr="00F56492">
        <w:rPr>
          <w:rStyle w:val="StyleUnderline"/>
        </w:rPr>
        <w:t xml:space="preserve">incapable of any dialectical linking of becoming and being, freedom and necessity; it could express their mutual relationship </w:t>
      </w:r>
      <w:r w:rsidRPr="00F56492">
        <w:rPr>
          <w:rStyle w:val="StyleUnderline"/>
          <w:highlight w:val="cyan"/>
        </w:rPr>
        <w:t xml:space="preserve">only as an </w:t>
      </w:r>
      <w:r w:rsidRPr="00F56492">
        <w:rPr>
          <w:rStyle w:val="Emphasis"/>
          <w:highlight w:val="cyan"/>
        </w:rPr>
        <w:t>insoluble antagonism</w:t>
      </w:r>
      <w:r w:rsidRPr="00F56492">
        <w:rPr>
          <w:rStyle w:val="StyleUnderline"/>
        </w:rPr>
        <w:t xml:space="preserve"> or an eclectic amalgam</w:t>
      </w:r>
      <w:r w:rsidRPr="00F56492">
        <w:rPr>
          <w:sz w:val="10"/>
        </w:rPr>
        <w:t xml:space="preserve">.”18 </w:t>
      </w:r>
      <w:r w:rsidRPr="00F56492">
        <w:rPr>
          <w:rStyle w:val="StyleUnderline"/>
        </w:rPr>
        <w:t>TCI is equally incapable of such dialectical linking</w:t>
      </w:r>
      <w:r w:rsidRPr="00F56492">
        <w:rPr>
          <w:sz w:val="10"/>
        </w:rPr>
        <w:t xml:space="preserve">. The “eclectic amalgam” in the pages of TCI has produced a Frankenstein monster of contemporary American anti-civilization politics (of the likes of John Zerzan and Ted Kaczynski19) combined with French political thought (especially theories of the event) and interwar avant-garde ecstatic destruction – a theoretical deformity that is at turns both incomprehensible and inconsistent. Of its many inconsistencies TCI, like much contemporary political thought, is plagued by that supposedly indeterminate and problematic category: the human. According to TCI, on the one hand, civilization in its current form results in the total denial, or impossibility, of humanity – an analysis of alienation that seems to have much in common with the humanism of the young Marx in the Economic and Philosophical Manuscripts of 1844. But, on the other hand, these elements of humanism in TCI are immediately negated by the enthusiasm with which the Invisible Committee greets catastrophe. In History and Class Consciousness20, Lukács makes an important distinction between Marxist and non-Marxist versions of humanism in terms of mediation. While many non-Marxists have recognized how capitalism violates the human, Marxist humanist positions, Lukács argues, must possess correct knowledge of the present so as not to mistake the symptom for the disease. "For otherwise, any description will inevitably succumb to the dilemmas of empiricism and utopianism, of voluntarism and fatalism, even though it may give an accurate account of matters of detail. At best it will not advance beyond crude facticity on the one hand, while on the other it will confront the immanent course of history with alien and hence subjective and arbitrary demands" (Lukács, 191). Following Lukács, </w:t>
      </w:r>
      <w:r w:rsidRPr="00F56492">
        <w:rPr>
          <w:rStyle w:val="StyleUnderline"/>
        </w:rPr>
        <w:t>it is possible to see how TCI may provide a compelling, if not graphic, description of the state of the world and yet fall short in its strategic response – offering only the arbitrary demand of insurrection which confronts history as something alien and thus beyond saving</w:t>
      </w:r>
      <w:r w:rsidRPr="00F56492">
        <w:rPr>
          <w:sz w:val="10"/>
        </w:rPr>
        <w:t xml:space="preserve">. Lukács rightly identifies </w:t>
      </w:r>
      <w:r w:rsidRPr="00F56492">
        <w:rPr>
          <w:rStyle w:val="StyleUnderline"/>
        </w:rPr>
        <w:t>the counter-revolutionary logic of such a position</w:t>
      </w:r>
      <w:r w:rsidRPr="00F56492">
        <w:rPr>
          <w:sz w:val="10"/>
        </w:rPr>
        <w:t xml:space="preserve">, which </w:t>
      </w:r>
      <w:r w:rsidRPr="00F56492">
        <w:rPr>
          <w:rStyle w:val="StyleUnderline"/>
        </w:rPr>
        <w:t>reproduces “the inhumanity of class society on a metaphysical and religious plane</w:t>
      </w:r>
      <w:r w:rsidRPr="00F56492">
        <w:rPr>
          <w:sz w:val="10"/>
        </w:rPr>
        <w:t xml:space="preserve">” (190). </w:t>
      </w:r>
      <w:r w:rsidRPr="00F56492">
        <w:rPr>
          <w:rStyle w:val="StyleUnderline"/>
        </w:rPr>
        <w:t>The ‘revolutionary’ utopianism of such views</w:t>
      </w:r>
      <w:r w:rsidRPr="00F56492">
        <w:rPr>
          <w:sz w:val="10"/>
        </w:rPr>
        <w:t>,” he claims, “</w:t>
      </w:r>
      <w:r w:rsidRPr="00F56492">
        <w:rPr>
          <w:rStyle w:val="StyleUnderline"/>
        </w:rPr>
        <w:t>cannot break out of the inner limits set to this undialectical ‘humanism'</w:t>
      </w:r>
      <w:r w:rsidRPr="00F56492">
        <w:rPr>
          <w:sz w:val="10"/>
        </w:rPr>
        <w:t xml:space="preserve">” (191). From nihilism to utopianism to “undialectical humanism,” accusing the theoretical framework of TCI of reactionary tendencies in terms of its arrested dialectics is perhaps overly uncharitable. The recent popular uprisings in the Arab World, Europe and now the United States may offer compelling examples of insurrectionary politics in action. The Invisible Committee's efforts to make comprehensible these insurrections and the forces they fight against is both politically necessary and intellectually admirable. The ability of these insurrectionary events to break from and reset the social and economic conditions of our world is still to be determined, but certainly these moments of rupture – the negating rage of the insurrectionary event as “propaganda by deed” – may yet hold the potential to coalesce into large-scale revolution. In that regard the political manifesto-as-field-guide that is TCI may prove timely and useful. But, if </w:t>
      </w:r>
      <w:r w:rsidRPr="00F56492">
        <w:rPr>
          <w:rStyle w:val="StyleUnderline"/>
        </w:rPr>
        <w:t>texts like TCI</w:t>
      </w:r>
      <w:r w:rsidRPr="00F56492">
        <w:rPr>
          <w:sz w:val="10"/>
        </w:rPr>
        <w:t xml:space="preserve">, masquerading as a break from the dead-end of anti-globalization utopianism, </w:t>
      </w:r>
      <w:r w:rsidRPr="00F56492">
        <w:rPr>
          <w:rStyle w:val="StyleUnderline"/>
        </w:rPr>
        <w:t>discourage thinking through the contradictions of the present</w:t>
      </w:r>
      <w:r w:rsidRPr="00F56492">
        <w:rPr>
          <w:sz w:val="10"/>
        </w:rPr>
        <w:t xml:space="preserve">, a present which necessarily by virtue of these contradictions offers, or at least motions towards, a way out, </w:t>
      </w:r>
      <w:r w:rsidRPr="00F56492">
        <w:rPr>
          <w:rStyle w:val="StyleUnderline"/>
        </w:rPr>
        <w:t>it provides little by way of a revolutionary strategy</w:t>
      </w:r>
      <w:r w:rsidRPr="00F56492">
        <w:rPr>
          <w:sz w:val="10"/>
        </w:rPr>
        <w:t xml:space="preserve">. More significantly perhaps, </w:t>
      </w:r>
      <w:r w:rsidRPr="00F56492">
        <w:rPr>
          <w:rStyle w:val="StyleUnderline"/>
          <w:highlight w:val="cyan"/>
        </w:rPr>
        <w:t xml:space="preserve">its </w:t>
      </w:r>
      <w:r w:rsidRPr="00F56492">
        <w:rPr>
          <w:rStyle w:val="Emphasis"/>
          <w:highlight w:val="cyan"/>
        </w:rPr>
        <w:t>political ambiguities</w:t>
      </w:r>
      <w:r w:rsidRPr="00F56492">
        <w:rPr>
          <w:rStyle w:val="Emphasis"/>
        </w:rPr>
        <w:t xml:space="preserve"> may actually </w:t>
      </w:r>
      <w:r w:rsidRPr="00F56492">
        <w:rPr>
          <w:rStyle w:val="Emphasis"/>
          <w:highlight w:val="cyan"/>
        </w:rPr>
        <w:t xml:space="preserve">encourage it to drift into more reactionary, right-wing </w:t>
      </w:r>
      <w:r w:rsidRPr="00F56492">
        <w:rPr>
          <w:rStyle w:val="Emphasis"/>
          <w:highlight w:val="cyan"/>
        </w:rPr>
        <w:lastRenderedPageBreak/>
        <w:t>political territory</w:t>
      </w:r>
      <w:r w:rsidRPr="00F56492">
        <w:rPr>
          <w:rStyle w:val="StyleUnderline"/>
          <w:highlight w:val="cyan"/>
        </w:rPr>
        <w:t xml:space="preserve">, </w:t>
      </w:r>
      <w:r w:rsidRPr="00F56492">
        <w:rPr>
          <w:rStyle w:val="StyleUnderline"/>
        </w:rPr>
        <w:t>as we have seen lately with the rise of the anti-statist Tea Party movement in the U.S, and the right-wing libertarian threat to blow the Occupy impulse off course</w:t>
      </w:r>
      <w:r w:rsidRPr="00F56492">
        <w:rPr>
          <w:sz w:val="10"/>
        </w:rPr>
        <w:t xml:space="preserve">. Furthermore, </w:t>
      </w:r>
      <w:r w:rsidRPr="00F56492">
        <w:rPr>
          <w:rStyle w:val="StyleUnderline"/>
        </w:rPr>
        <w:t xml:space="preserve">TCI's anti-organizing attitude of invisibility risks digging its own grave in the form of the “commune,” which can do no more than attack and retreat before finally </w:t>
      </w:r>
      <w:r w:rsidRPr="00F56492">
        <w:rPr>
          <w:rStyle w:val="StyleUnderline"/>
          <w:highlight w:val="cyan"/>
        </w:rPr>
        <w:t xml:space="preserve">being </w:t>
      </w:r>
      <w:r w:rsidRPr="00F56492">
        <w:rPr>
          <w:rStyle w:val="Emphasis"/>
          <w:highlight w:val="cyan"/>
        </w:rPr>
        <w:t>quietly dealt with by the violence of the state</w:t>
      </w:r>
      <w:r w:rsidRPr="00F56492">
        <w:rPr>
          <w:rStyle w:val="StyleUnderline"/>
        </w:rPr>
        <w:t xml:space="preserve">. </w:t>
      </w:r>
      <w:r w:rsidRPr="00F56492">
        <w:rPr>
          <w:rStyle w:val="Emphasis"/>
          <w:highlight w:val="cyan"/>
        </w:rPr>
        <w:t>Invisibility might not be a strength after all</w:t>
      </w:r>
      <w:r w:rsidRPr="00F56492">
        <w:rPr>
          <w:sz w:val="10"/>
        </w:rPr>
        <w:t xml:space="preserve">. </w:t>
      </w:r>
      <w:r w:rsidRPr="00F56492">
        <w:rPr>
          <w:rStyle w:val="StyleUnderline"/>
        </w:rPr>
        <w:t>The way out of the impasse of the present moment is not through the dark corridors of insurrectionary nihilist-utopianism</w:t>
      </w:r>
      <w:r w:rsidRPr="00F56492">
        <w:rPr>
          <w:sz w:val="10"/>
        </w:rPr>
        <w:t xml:space="preserve">. While there is much to admire in TCI's attempt at a thorough diagnosis of the contemporary state of civilization, </w:t>
      </w:r>
      <w:r w:rsidRPr="00F56492">
        <w:rPr>
          <w:rStyle w:val="StyleUnderline"/>
          <w:highlight w:val="cyan"/>
        </w:rPr>
        <w:t>its failure to</w:t>
      </w:r>
      <w:r w:rsidRPr="00F56492">
        <w:rPr>
          <w:rStyle w:val="StyleUnderline"/>
        </w:rPr>
        <w:t xml:space="preserve"> work through the contradictions of the present and thus to </w:t>
      </w:r>
      <w:r w:rsidRPr="00F56492">
        <w:rPr>
          <w:rStyle w:val="StyleUnderline"/>
          <w:highlight w:val="cyan"/>
        </w:rPr>
        <w:t xml:space="preserve">articulate a truly revolutionary praxis of </w:t>
      </w:r>
      <w:r w:rsidRPr="00F56492">
        <w:rPr>
          <w:rStyle w:val="Emphasis"/>
          <w:highlight w:val="cyan"/>
        </w:rPr>
        <w:t>not only negation but also dialectically mediated transformation</w:t>
      </w:r>
      <w:r w:rsidRPr="00F56492">
        <w:rPr>
          <w:rStyle w:val="StyleUnderline"/>
        </w:rPr>
        <w:t xml:space="preserve">, ultimately </w:t>
      </w:r>
      <w:r w:rsidRPr="00F56492">
        <w:rPr>
          <w:rStyle w:val="StyleUnderline"/>
          <w:highlight w:val="cyan"/>
        </w:rPr>
        <w:t xml:space="preserve">leaves it </w:t>
      </w:r>
      <w:r w:rsidRPr="00F56492">
        <w:rPr>
          <w:rStyle w:val="Emphasis"/>
          <w:highlight w:val="cyan"/>
        </w:rPr>
        <w:t>impotent</w:t>
      </w:r>
      <w:r w:rsidRPr="00F56492">
        <w:rPr>
          <w:rStyle w:val="StyleUnderline"/>
          <w:highlight w:val="cyan"/>
        </w:rPr>
        <w:t xml:space="preserve"> </w:t>
      </w:r>
      <w:r w:rsidRPr="00F56492">
        <w:rPr>
          <w:rStyle w:val="StyleUnderline"/>
        </w:rPr>
        <w:t xml:space="preserve">to overcome the very crisis it aims to attack. Despite TCI's insistence to the contrary, </w:t>
      </w:r>
      <w:r w:rsidRPr="00F56492">
        <w:rPr>
          <w:rStyle w:val="Emphasis"/>
          <w:highlight w:val="cyan"/>
        </w:rPr>
        <w:t>the only solution to the crisis will have to be a social one</w:t>
      </w:r>
      <w:r w:rsidRPr="00F56492">
        <w:rPr>
          <w:sz w:val="10"/>
        </w:rPr>
        <w:t>.</w:t>
      </w:r>
    </w:p>
    <w:p w14:paraId="1A6C9978" w14:textId="77777777" w:rsidR="00C62CF0" w:rsidRPr="001A2528" w:rsidRDefault="00C62CF0" w:rsidP="00C62CF0">
      <w:pPr>
        <w:pStyle w:val="Heading4"/>
        <w:rPr>
          <w:rFonts w:asciiTheme="majorHAnsi" w:hAnsiTheme="majorHAnsi" w:cstheme="majorHAnsi"/>
        </w:rPr>
      </w:pPr>
      <w:bookmarkStart w:id="1" w:name="_Hlk519757472"/>
      <w:r w:rsidRPr="001A2528">
        <w:rPr>
          <w:rFonts w:asciiTheme="majorHAnsi" w:hAnsiTheme="majorHAnsi" w:cstheme="majorHAnsi"/>
        </w:rPr>
        <w:t xml:space="preserve">Legal action’s key to challenge </w:t>
      </w:r>
      <w:r w:rsidRPr="00EF020D">
        <w:rPr>
          <w:rFonts w:asciiTheme="majorHAnsi" w:hAnsiTheme="majorHAnsi" w:cstheme="majorHAnsi"/>
          <w:u w:val="single"/>
        </w:rPr>
        <w:t>silencing</w:t>
      </w:r>
      <w:r>
        <w:rPr>
          <w:rFonts w:asciiTheme="majorHAnsi" w:hAnsiTheme="majorHAnsi" w:cstheme="majorHAnsi"/>
        </w:rPr>
        <w:t xml:space="preserve"> of queer bodies.</w:t>
      </w:r>
    </w:p>
    <w:p w14:paraId="53485BD2" w14:textId="77777777" w:rsidR="00C62CF0" w:rsidRPr="001A2528" w:rsidRDefault="00C62CF0" w:rsidP="00C62CF0">
      <w:pPr>
        <w:shd w:val="clear" w:color="auto" w:fill="FFFFFF"/>
        <w:rPr>
          <w:rFonts w:asciiTheme="majorHAnsi" w:hAnsiTheme="majorHAnsi" w:cstheme="majorHAnsi"/>
          <w:color w:val="222222"/>
          <w:sz w:val="19"/>
          <w:szCs w:val="19"/>
        </w:rPr>
      </w:pPr>
      <w:r w:rsidRPr="001A2528">
        <w:rPr>
          <w:rStyle w:val="Style13ptBold"/>
          <w:rFonts w:asciiTheme="majorHAnsi" w:hAnsiTheme="majorHAnsi" w:cstheme="majorHAnsi"/>
        </w:rPr>
        <w:t>Campbell 12</w:t>
      </w:r>
      <w:r w:rsidRPr="001A2528">
        <w:rPr>
          <w:rFonts w:asciiTheme="majorHAnsi" w:hAnsiTheme="majorHAnsi" w:cstheme="majorHAnsi"/>
          <w:color w:val="222222"/>
          <w:sz w:val="26"/>
          <w:szCs w:val="26"/>
        </w:rPr>
        <w:t> </w:t>
      </w:r>
      <w:r w:rsidRPr="001A2528">
        <w:rPr>
          <w:rFonts w:asciiTheme="majorHAnsi" w:hAnsiTheme="majorHAnsi" w:cstheme="majorHAnsi"/>
          <w:color w:val="222222"/>
          <w:sz w:val="19"/>
          <w:szCs w:val="19"/>
        </w:rPr>
        <w:t>(Peter, Prof of Communication @ Northwestern Univ., "The Procedural Queer: Substantive Due Process, Lawrence V Texas, and Queer Rhetorical Futures, Quarterly Journal of Speech, p. Academic Search Premier)</w:t>
      </w:r>
    </w:p>
    <w:p w14:paraId="19F76F38" w14:textId="77777777" w:rsidR="00C62CF0" w:rsidRPr="001A2528" w:rsidRDefault="00C62CF0" w:rsidP="00C62CF0">
      <w:pPr>
        <w:rPr>
          <w:rStyle w:val="Emphasis"/>
          <w:rFonts w:asciiTheme="majorHAnsi" w:hAnsiTheme="majorHAnsi" w:cstheme="majorHAnsi"/>
        </w:rPr>
      </w:pPr>
      <w:r w:rsidRPr="001A2528">
        <w:rPr>
          <w:rStyle w:val="Emphasis"/>
          <w:rFonts w:asciiTheme="majorHAnsi" w:hAnsiTheme="majorHAnsi" w:cstheme="majorHAnsi"/>
        </w:rPr>
        <w:t xml:space="preserve">For those </w:t>
      </w:r>
      <w:r w:rsidRPr="001A2528">
        <w:rPr>
          <w:rStyle w:val="Emphasis"/>
          <w:rFonts w:asciiTheme="majorHAnsi" w:hAnsiTheme="majorHAnsi" w:cstheme="majorHAnsi"/>
          <w:highlight w:val="cyan"/>
        </w:rPr>
        <w:t>attempting to challenge heteronormativity</w:t>
      </w:r>
      <w:r w:rsidRPr="001A2528">
        <w:rPr>
          <w:rStyle w:val="Emphasis"/>
          <w:rFonts w:asciiTheme="majorHAnsi" w:hAnsiTheme="majorHAnsi" w:cstheme="majorHAnsi"/>
        </w:rPr>
        <w:t xml:space="preserve"> in the United States </w:t>
      </w:r>
      <w:r w:rsidRPr="001A2528">
        <w:rPr>
          <w:rStyle w:val="Emphasis"/>
          <w:rFonts w:asciiTheme="majorHAnsi" w:hAnsiTheme="majorHAnsi" w:cstheme="majorHAnsi"/>
          <w:highlight w:val="cyan"/>
        </w:rPr>
        <w:t>and forward ‘‘queer’’</w:t>
      </w:r>
      <w:r w:rsidRPr="001A2528">
        <w:rPr>
          <w:rStyle w:val="Emphasis"/>
          <w:rFonts w:asciiTheme="majorHAnsi" w:hAnsiTheme="majorHAnsi" w:cstheme="majorHAnsi"/>
        </w:rPr>
        <w:t xml:space="preserve"> or ‘‘mainstream’’ ‘‘gay and lesbian’’ political </w:t>
      </w:r>
      <w:r w:rsidRPr="001A2528">
        <w:rPr>
          <w:rStyle w:val="Emphasis"/>
          <w:rFonts w:asciiTheme="majorHAnsi" w:hAnsiTheme="majorHAnsi" w:cstheme="majorHAnsi"/>
          <w:highlight w:val="cyan"/>
        </w:rPr>
        <w:t>agendas</w:t>
      </w:r>
      <w:r w:rsidRPr="001A2528">
        <w:rPr>
          <w:rStyle w:val="Emphasis"/>
          <w:rFonts w:asciiTheme="majorHAnsi" w:hAnsiTheme="majorHAnsi" w:cstheme="majorHAnsi"/>
        </w:rPr>
        <w:t xml:space="preserve">,2 </w:t>
      </w:r>
      <w:r w:rsidRPr="001A2528">
        <w:rPr>
          <w:rStyle w:val="Emphasis"/>
          <w:rFonts w:asciiTheme="majorHAnsi" w:hAnsiTheme="majorHAnsi" w:cstheme="majorHAnsi"/>
          <w:highlight w:val="cyan"/>
        </w:rPr>
        <w:t>the</w:t>
      </w:r>
      <w:r w:rsidRPr="001A2528">
        <w:rPr>
          <w:rStyle w:val="Emphasis"/>
          <w:rFonts w:asciiTheme="majorHAnsi" w:hAnsiTheme="majorHAnsi" w:cstheme="majorHAnsi"/>
        </w:rPr>
        <w:t xml:space="preserve"> question of the </w:t>
      </w:r>
      <w:r w:rsidRPr="001A2528">
        <w:rPr>
          <w:rStyle w:val="Emphasis"/>
          <w:rFonts w:asciiTheme="majorHAnsi" w:hAnsiTheme="majorHAnsi" w:cstheme="majorHAnsi"/>
          <w:highlight w:val="cyan"/>
        </w:rPr>
        <w:t>best method</w:t>
      </w:r>
      <w:r w:rsidRPr="001A2528">
        <w:rPr>
          <w:rStyle w:val="Emphasis"/>
          <w:rFonts w:asciiTheme="majorHAnsi" w:hAnsiTheme="majorHAnsi" w:cstheme="majorHAnsi"/>
        </w:rPr>
        <w:t xml:space="preserve"> and venue to effect change that </w:t>
      </w:r>
      <w:r w:rsidRPr="001A2528">
        <w:rPr>
          <w:rStyle w:val="Emphasis"/>
          <w:rFonts w:asciiTheme="majorHAnsi" w:hAnsiTheme="majorHAnsi" w:cstheme="majorHAnsi"/>
          <w:highlight w:val="cyan"/>
        </w:rPr>
        <w:t>is</w:t>
      </w:r>
      <w:r w:rsidRPr="001A2528">
        <w:rPr>
          <w:rStyle w:val="Emphasis"/>
          <w:rFonts w:asciiTheme="majorHAnsi" w:hAnsiTheme="majorHAnsi" w:cstheme="majorHAnsi"/>
        </w:rPr>
        <w:t xml:space="preserve"> at once </w:t>
      </w:r>
      <w:r w:rsidRPr="001A2528">
        <w:rPr>
          <w:rStyle w:val="Emphasis"/>
          <w:rFonts w:asciiTheme="majorHAnsi" w:hAnsiTheme="majorHAnsi" w:cstheme="majorHAnsi"/>
          <w:highlight w:val="cyan"/>
        </w:rPr>
        <w:t>significant</w:t>
      </w:r>
      <w:r w:rsidRPr="001A2528">
        <w:rPr>
          <w:rStyle w:val="Emphasis"/>
          <w:rFonts w:asciiTheme="majorHAnsi" w:hAnsiTheme="majorHAnsi" w:cstheme="majorHAnsi"/>
        </w:rPr>
        <w:t xml:space="preserve">, durable, </w:t>
      </w:r>
      <w:r w:rsidRPr="001A2528">
        <w:rPr>
          <w:rStyle w:val="Emphasis"/>
          <w:rFonts w:asciiTheme="majorHAnsi" w:hAnsiTheme="majorHAnsi" w:cstheme="majorHAnsi"/>
          <w:highlight w:val="cyan"/>
        </w:rPr>
        <w:t>and resistant to appropriation by oppressive institutions</w:t>
      </w:r>
      <w:r w:rsidRPr="001A2528">
        <w:rPr>
          <w:rStyle w:val="Emphasis"/>
          <w:rFonts w:asciiTheme="majorHAnsi" w:hAnsiTheme="majorHAnsi" w:cstheme="majorHAnsi"/>
        </w:rPr>
        <w:t xml:space="preserve"> and structures is of particular concern</w:t>
      </w:r>
      <w:r w:rsidRPr="001A2528">
        <w:rPr>
          <w:rFonts w:asciiTheme="majorHAnsi" w:hAnsiTheme="majorHAnsi" w:cstheme="majorHAnsi"/>
          <w:sz w:val="12"/>
        </w:rPr>
        <w:t xml:space="preserve">. Should those seeking to challenge heteronormativity locate the struggle for liberation in legislative, judicial, or anti-statist arenas, and what stakes are involved in such decisions?3 In the field of rhetoric in the United States, this question has been asked and answered by scholars working at the intersection of ‘‘critical legal rhetorical studies’’4 and ‘‘queer rhetorical studies.’’5 Queer scholarship in rhetoric6 and other fields7 has expressed deep skepticism with respect to the potential of ostensibly pro-gay and lesbian judicial decisions in the United States to aid or further queer political goals. </w:t>
      </w:r>
      <w:r w:rsidRPr="001A2528">
        <w:rPr>
          <w:rStyle w:val="Emphasis"/>
          <w:rFonts w:asciiTheme="majorHAnsi" w:hAnsiTheme="majorHAnsi" w:cstheme="majorHAnsi"/>
        </w:rPr>
        <w:t xml:space="preserve">Such </w:t>
      </w:r>
      <w:r w:rsidRPr="001A2528">
        <w:rPr>
          <w:rStyle w:val="Emphasis"/>
          <w:rFonts w:asciiTheme="majorHAnsi" w:hAnsiTheme="majorHAnsi" w:cstheme="majorHAnsi"/>
          <w:highlight w:val="cyan"/>
        </w:rPr>
        <w:t>skepticism is warranted. But given</w:t>
      </w:r>
      <w:r w:rsidRPr="001A2528">
        <w:rPr>
          <w:rStyle w:val="Emphasis"/>
          <w:rFonts w:asciiTheme="majorHAnsi" w:hAnsiTheme="majorHAnsi" w:cstheme="majorHAnsi"/>
        </w:rPr>
        <w:t xml:space="preserve"> the significant and </w:t>
      </w:r>
      <w:r w:rsidRPr="001A2528">
        <w:rPr>
          <w:rStyle w:val="Emphasis"/>
          <w:rFonts w:asciiTheme="majorHAnsi" w:hAnsiTheme="majorHAnsi" w:cstheme="majorHAnsi"/>
          <w:highlight w:val="cyan"/>
        </w:rPr>
        <w:t>material effect that legislative</w:t>
      </w:r>
      <w:r w:rsidRPr="001A2528">
        <w:rPr>
          <w:rStyle w:val="Emphasis"/>
          <w:rFonts w:asciiTheme="majorHAnsi" w:hAnsiTheme="majorHAnsi" w:cstheme="majorHAnsi"/>
        </w:rPr>
        <w:t xml:space="preserve"> and judicial </w:t>
      </w:r>
      <w:r w:rsidRPr="001A2528">
        <w:rPr>
          <w:rStyle w:val="Emphasis"/>
          <w:rFonts w:asciiTheme="majorHAnsi" w:hAnsiTheme="majorHAnsi" w:cstheme="majorHAnsi"/>
          <w:highlight w:val="cyan"/>
        </w:rPr>
        <w:t>rhetoric can have</w:t>
      </w:r>
      <w:r w:rsidRPr="001A2528">
        <w:rPr>
          <w:rStyle w:val="Emphasis"/>
          <w:rFonts w:asciiTheme="majorHAnsi" w:hAnsiTheme="majorHAnsi" w:cstheme="majorHAnsi"/>
        </w:rPr>
        <w:t xml:space="preserve"> on queer lives in the United States,8 radical queer </w:t>
      </w:r>
      <w:r w:rsidRPr="001A2528">
        <w:rPr>
          <w:rStyle w:val="Emphasis"/>
          <w:rFonts w:asciiTheme="majorHAnsi" w:hAnsiTheme="majorHAnsi" w:cstheme="majorHAnsi"/>
          <w:highlight w:val="cyan"/>
        </w:rPr>
        <w:t>challenges to heteronormativity in</w:t>
      </w:r>
      <w:r w:rsidRPr="001A2528">
        <w:rPr>
          <w:rStyle w:val="Emphasis"/>
          <w:rFonts w:asciiTheme="majorHAnsi" w:hAnsiTheme="majorHAnsi" w:cstheme="majorHAnsi"/>
        </w:rPr>
        <w:t xml:space="preserve"> US </w:t>
      </w:r>
      <w:r w:rsidRPr="001A2528">
        <w:rPr>
          <w:rStyle w:val="Emphasis"/>
          <w:rFonts w:asciiTheme="majorHAnsi" w:hAnsiTheme="majorHAnsi" w:cstheme="majorHAnsi"/>
          <w:highlight w:val="cyan"/>
        </w:rPr>
        <w:t>politics</w:t>
      </w:r>
      <w:r w:rsidRPr="001A2528">
        <w:rPr>
          <w:rStyle w:val="Emphasis"/>
          <w:rFonts w:asciiTheme="majorHAnsi" w:hAnsiTheme="majorHAnsi" w:cstheme="majorHAnsi"/>
        </w:rPr>
        <w:t xml:space="preserve"> and culture </w:t>
      </w:r>
      <w:r w:rsidRPr="001A2528">
        <w:rPr>
          <w:rStyle w:val="Emphasis"/>
          <w:rFonts w:asciiTheme="majorHAnsi" w:hAnsiTheme="majorHAnsi" w:cstheme="majorHAnsi"/>
          <w:highlight w:val="cyan"/>
        </w:rPr>
        <w:t>must take place</w:t>
      </w:r>
      <w:r w:rsidRPr="001A2528">
        <w:rPr>
          <w:rStyle w:val="Emphasis"/>
          <w:rFonts w:asciiTheme="majorHAnsi" w:hAnsiTheme="majorHAnsi" w:cstheme="majorHAnsi"/>
        </w:rPr>
        <w:t xml:space="preserve"> not only </w:t>
      </w:r>
      <w:r w:rsidRPr="001A2528">
        <w:rPr>
          <w:rStyle w:val="Emphasis"/>
          <w:rFonts w:asciiTheme="majorHAnsi" w:hAnsiTheme="majorHAnsi" w:cstheme="majorHAnsi"/>
          <w:highlight w:val="cyan"/>
        </w:rPr>
        <w:t>through</w:t>
      </w:r>
      <w:r w:rsidRPr="001A2528">
        <w:rPr>
          <w:rStyle w:val="Emphasis"/>
          <w:rFonts w:asciiTheme="majorHAnsi" w:hAnsiTheme="majorHAnsi" w:cstheme="majorHAnsi"/>
        </w:rPr>
        <w:t xml:space="preserve"> the methods and venues of often anti-statist and extra-institutional ‘‘radical’’ queer </w:t>
      </w:r>
      <w:r w:rsidRPr="001A2528">
        <w:rPr>
          <w:rStyle w:val="Emphasis"/>
          <w:rFonts w:asciiTheme="majorHAnsi" w:hAnsiTheme="majorHAnsi" w:cstheme="majorHAnsi"/>
          <w:highlight w:val="cyan"/>
        </w:rPr>
        <w:t>activism,9 but also</w:t>
      </w:r>
      <w:r w:rsidRPr="001A2528">
        <w:rPr>
          <w:rStyle w:val="Emphasis"/>
          <w:rFonts w:asciiTheme="majorHAnsi" w:hAnsiTheme="majorHAnsi" w:cstheme="majorHAnsi"/>
        </w:rPr>
        <w:t xml:space="preserve"> through those </w:t>
      </w:r>
      <w:r w:rsidRPr="001A2528">
        <w:rPr>
          <w:rStyle w:val="Emphasis"/>
          <w:rFonts w:asciiTheme="majorHAnsi" w:hAnsiTheme="majorHAnsi" w:cstheme="majorHAnsi"/>
          <w:highlight w:val="cyan"/>
        </w:rPr>
        <w:t>institutional locations</w:t>
      </w:r>
      <w:r w:rsidRPr="001A2528">
        <w:rPr>
          <w:rStyle w:val="Emphasis"/>
          <w:rFonts w:asciiTheme="majorHAnsi" w:hAnsiTheme="majorHAnsi" w:cstheme="majorHAnsi"/>
        </w:rPr>
        <w:t xml:space="preserve"> most highly </w:t>
      </w:r>
      <w:r w:rsidRPr="001A2528">
        <w:rPr>
          <w:rStyle w:val="Emphasis"/>
          <w:rFonts w:asciiTheme="majorHAnsi" w:hAnsiTheme="majorHAnsi" w:cstheme="majorHAnsi"/>
          <w:highlight w:val="cyan"/>
        </w:rPr>
        <w:t>circumscribed by heteronormative politics</w:t>
      </w:r>
      <w:r w:rsidRPr="001A2528">
        <w:rPr>
          <w:rStyle w:val="Emphasis"/>
          <w:rFonts w:asciiTheme="majorHAnsi" w:hAnsiTheme="majorHAnsi" w:cstheme="majorHAnsi"/>
        </w:rPr>
        <w:t xml:space="preserve">, including the United States Supreme Court. Rhetorical analysis can contribute to radical queer politics </w:t>
      </w:r>
      <w:r w:rsidRPr="001A2528">
        <w:rPr>
          <w:rStyle w:val="Emphasis"/>
          <w:rFonts w:asciiTheme="majorHAnsi" w:hAnsiTheme="majorHAnsi" w:cstheme="majorHAnsi"/>
          <w:highlight w:val="cyan"/>
        </w:rPr>
        <w:t>by exploring how legislative</w:t>
      </w:r>
      <w:r w:rsidRPr="001A2528">
        <w:rPr>
          <w:rStyle w:val="Emphasis"/>
          <w:rFonts w:asciiTheme="majorHAnsi" w:hAnsiTheme="majorHAnsi" w:cstheme="majorHAnsi"/>
        </w:rPr>
        <w:t xml:space="preserve"> and judicial </w:t>
      </w:r>
      <w:r w:rsidRPr="001A2528">
        <w:rPr>
          <w:rStyle w:val="Emphasis"/>
          <w:rFonts w:asciiTheme="majorHAnsi" w:hAnsiTheme="majorHAnsi" w:cstheme="majorHAnsi"/>
          <w:highlight w:val="cyan"/>
        </w:rPr>
        <w:t>pronouncements on sexuality</w:t>
      </w:r>
      <w:r w:rsidRPr="001A2528">
        <w:rPr>
          <w:rStyle w:val="Emphasis"/>
          <w:rFonts w:asciiTheme="majorHAnsi" w:hAnsiTheme="majorHAnsi" w:cstheme="majorHAnsi"/>
        </w:rPr>
        <w:t xml:space="preserve"> in the United States </w:t>
      </w:r>
      <w:r w:rsidRPr="001A2528">
        <w:rPr>
          <w:rStyle w:val="Emphasis"/>
          <w:rFonts w:asciiTheme="majorHAnsi" w:hAnsiTheme="majorHAnsi" w:cstheme="majorHAnsi"/>
          <w:highlight w:val="cyan"/>
        </w:rPr>
        <w:t>can be framed and understood</w:t>
      </w:r>
      <w:r w:rsidRPr="001A2528">
        <w:rPr>
          <w:rStyle w:val="Emphasis"/>
          <w:rFonts w:asciiTheme="majorHAnsi" w:hAnsiTheme="majorHAnsi" w:cstheme="majorHAnsi"/>
        </w:rPr>
        <w:t xml:space="preserve"> in ways that matter for radical queer futures, even as such pronouncements originate within, are circumscribed by, and reproduce the logic of heteronormative institutions.</w:t>
      </w:r>
    </w:p>
    <w:p w14:paraId="44726859" w14:textId="77777777" w:rsidR="00C62CF0" w:rsidRPr="001A2528" w:rsidRDefault="00C62CF0" w:rsidP="00C62CF0">
      <w:pPr>
        <w:pStyle w:val="Heading4"/>
        <w:rPr>
          <w:rFonts w:asciiTheme="majorHAnsi" w:hAnsiTheme="majorHAnsi" w:cstheme="majorHAnsi"/>
        </w:rPr>
      </w:pPr>
      <w:bookmarkStart w:id="2" w:name="_Hlk519757462"/>
      <w:bookmarkEnd w:id="1"/>
      <w:r w:rsidRPr="001A2528">
        <w:rPr>
          <w:rFonts w:asciiTheme="majorHAnsi" w:hAnsiTheme="majorHAnsi" w:cstheme="majorHAnsi"/>
        </w:rPr>
        <w:t>Refusal of queer critique to engage the state promotes an inaccessible movement that is doomed to failure</w:t>
      </w:r>
    </w:p>
    <w:p w14:paraId="7419F03A" w14:textId="77777777" w:rsidR="00C62CF0" w:rsidRPr="001A2528" w:rsidRDefault="00C62CF0" w:rsidP="00C62CF0">
      <w:pPr>
        <w:rPr>
          <w:rFonts w:asciiTheme="majorHAnsi" w:hAnsiTheme="majorHAnsi" w:cstheme="majorHAnsi"/>
        </w:rPr>
      </w:pPr>
      <w:r w:rsidRPr="001A2528">
        <w:rPr>
          <w:rFonts w:asciiTheme="majorHAnsi" w:hAnsiTheme="majorHAnsi" w:cstheme="majorHAnsi"/>
        </w:rPr>
        <w:t xml:space="preserve">Nikita </w:t>
      </w:r>
      <w:r w:rsidRPr="001A2528">
        <w:rPr>
          <w:rStyle w:val="Style13ptBold"/>
          <w:rFonts w:asciiTheme="majorHAnsi" w:hAnsiTheme="majorHAnsi" w:cstheme="majorHAnsi"/>
        </w:rPr>
        <w:t>Dhawan 15</w:t>
      </w:r>
      <w:r w:rsidRPr="001A2528">
        <w:rPr>
          <w:rFonts w:asciiTheme="majorHAnsi" w:hAnsiTheme="majorHAnsi" w:cstheme="majorHAnsi"/>
        </w:rPr>
        <w:t xml:space="preserve">, Professor of Political Science (Political Theory and Gender Studies) and Director of the Research Platform Gender Studies: "Identities – Discourses – Transformations" at the University of Innsbruck, Austria, Homonationalism and State-phobia: The Postcolonial Predicament of Queering Modernities, Academia.edu </w:t>
      </w:r>
    </w:p>
    <w:p w14:paraId="2221CF5E" w14:textId="77777777" w:rsidR="00C62CF0" w:rsidRPr="001A2528" w:rsidRDefault="00C62CF0" w:rsidP="00C62CF0">
      <w:pPr>
        <w:rPr>
          <w:rFonts w:asciiTheme="majorHAnsi" w:hAnsiTheme="majorHAnsi" w:cstheme="majorHAnsi"/>
          <w:sz w:val="14"/>
        </w:rPr>
      </w:pPr>
      <w:r w:rsidRPr="001A2528">
        <w:rPr>
          <w:rFonts w:asciiTheme="majorHAnsi" w:hAnsiTheme="majorHAnsi" w:cstheme="majorHAnsi"/>
          <w:sz w:val="14"/>
        </w:rPr>
        <w:t xml:space="preserve">As Foucault himself warns </w:t>
      </w:r>
      <w:r w:rsidRPr="001A2528">
        <w:rPr>
          <w:rStyle w:val="StyleUnderline"/>
          <w:rFonts w:asciiTheme="majorHAnsi" w:hAnsiTheme="majorHAnsi" w:cstheme="majorHAnsi"/>
          <w:highlight w:val="cyan"/>
        </w:rPr>
        <w:t>state-phobia is</w:t>
      </w:r>
      <w:r w:rsidRPr="001A2528">
        <w:rPr>
          <w:rStyle w:val="StyleUnderline"/>
          <w:rFonts w:asciiTheme="majorHAnsi" w:hAnsiTheme="majorHAnsi" w:cstheme="majorHAnsi"/>
        </w:rPr>
        <w:t xml:space="preserve"> deeply </w:t>
      </w:r>
      <w:r w:rsidRPr="001A2528">
        <w:rPr>
          <w:rStyle w:val="StyleUnderline"/>
          <w:rFonts w:asciiTheme="majorHAnsi" w:hAnsiTheme="majorHAnsi" w:cstheme="majorHAnsi"/>
          <w:highlight w:val="cyan"/>
        </w:rPr>
        <w:t>inscribed in</w:t>
      </w:r>
      <w:r w:rsidRPr="001A2528">
        <w:rPr>
          <w:rStyle w:val="StyleUnderline"/>
          <w:rFonts w:asciiTheme="majorHAnsi" w:hAnsiTheme="majorHAnsi" w:cstheme="majorHAnsi"/>
        </w:rPr>
        <w:t xml:space="preserve"> liberal and </w:t>
      </w:r>
      <w:r w:rsidRPr="001A2528">
        <w:rPr>
          <w:rStyle w:val="StyleUnderline"/>
          <w:rFonts w:asciiTheme="majorHAnsi" w:hAnsiTheme="majorHAnsi" w:cstheme="majorHAnsi"/>
          <w:highlight w:val="cyan"/>
        </w:rPr>
        <w:t xml:space="preserve">neo-liberal </w:t>
      </w:r>
      <w:r w:rsidRPr="001A2528">
        <w:rPr>
          <w:rStyle w:val="StyleUnderline"/>
          <w:rFonts w:asciiTheme="majorHAnsi" w:hAnsiTheme="majorHAnsi" w:cstheme="majorHAnsi"/>
        </w:rPr>
        <w:t xml:space="preserve">ideas of </w:t>
      </w:r>
      <w:r w:rsidRPr="001A2528">
        <w:rPr>
          <w:rStyle w:val="StyleUnderline"/>
          <w:rFonts w:asciiTheme="majorHAnsi" w:hAnsiTheme="majorHAnsi" w:cstheme="majorHAnsi"/>
          <w:highlight w:val="cyan"/>
        </w:rPr>
        <w:t>civil society</w:t>
      </w:r>
      <w:r w:rsidRPr="001A2528">
        <w:rPr>
          <w:rFonts w:asciiTheme="majorHAnsi" w:hAnsiTheme="majorHAnsi" w:cstheme="majorHAnsi"/>
          <w:sz w:val="14"/>
        </w:rPr>
        <w:t xml:space="preserve">. The wickedness of the state is juxta- posed against the inherent goodness of civil society, so that the aim is the ‘whithering away of the state’. This anti-state-centric approach to political power, locates radical politics in extra-state space of innovation. This is why </w:t>
      </w:r>
      <w:r w:rsidRPr="001A2528">
        <w:rPr>
          <w:rStyle w:val="StyleUnderline"/>
          <w:rFonts w:asciiTheme="majorHAnsi" w:hAnsiTheme="majorHAnsi" w:cstheme="majorHAnsi"/>
        </w:rPr>
        <w:t>Puar</w:t>
      </w:r>
      <w:r w:rsidRPr="001A2528">
        <w:rPr>
          <w:rFonts w:asciiTheme="majorHAnsi" w:hAnsiTheme="majorHAnsi" w:cstheme="majorHAnsi"/>
          <w:sz w:val="14"/>
        </w:rPr>
        <w:t xml:space="preserve"> and others reject pragmatic politics of same-sex marriage or anti-discrimination legislations. </w:t>
      </w:r>
      <w:r w:rsidRPr="001A2528">
        <w:rPr>
          <w:rStyle w:val="StyleUnderline"/>
          <w:rFonts w:asciiTheme="majorHAnsi" w:hAnsiTheme="majorHAnsi" w:cstheme="majorHAnsi"/>
        </w:rPr>
        <w:t xml:space="preserve">In contrast they support civil society campaigns like pink-watching that increasingly deploy the strategy of surveillance for shaming states into good </w:t>
      </w:r>
      <w:r w:rsidRPr="001A2528">
        <w:rPr>
          <w:rStyle w:val="StyleUnderline"/>
          <w:rFonts w:asciiTheme="majorHAnsi" w:hAnsiTheme="majorHAnsi" w:cstheme="majorHAnsi"/>
        </w:rPr>
        <w:lastRenderedPageBreak/>
        <w:t>behavior.</w:t>
      </w:r>
      <w:r w:rsidRPr="001A2528">
        <w:rPr>
          <w:rFonts w:asciiTheme="majorHAnsi" w:hAnsiTheme="majorHAnsi" w:cstheme="majorHAnsi"/>
          <w:sz w:val="14"/>
        </w:rPr>
        <w:t xml:space="preserve"> Even as one critiques the harnessing of gender and sexuality by neo-liberal capitalism, </w:t>
      </w:r>
      <w:r w:rsidRPr="001A2528">
        <w:rPr>
          <w:rStyle w:val="StyleUnderline"/>
          <w:rFonts w:asciiTheme="majorHAnsi" w:hAnsiTheme="majorHAnsi" w:cstheme="majorHAnsi"/>
        </w:rPr>
        <w:t>the rejection of all feminist- queer politics oriented towards the state as part of a biopolitical agenda is disingenuous state-phobic rhetoric.</w:t>
      </w:r>
    </w:p>
    <w:p w14:paraId="061D0B04" w14:textId="77777777" w:rsidR="00C62CF0" w:rsidRPr="001A2528" w:rsidRDefault="00C62CF0" w:rsidP="00C62CF0">
      <w:pPr>
        <w:rPr>
          <w:rFonts w:asciiTheme="majorHAnsi" w:hAnsiTheme="majorHAnsi" w:cstheme="majorHAnsi"/>
          <w:sz w:val="16"/>
        </w:rPr>
      </w:pPr>
      <w:r w:rsidRPr="001A2528">
        <w:rPr>
          <w:rStyle w:val="StyleUnderline"/>
          <w:rFonts w:asciiTheme="majorHAnsi" w:hAnsiTheme="majorHAnsi" w:cstheme="majorHAnsi"/>
        </w:rPr>
        <w:t>Postcolonial-queer-feminists are caught in an ambivalent, double-bind vis-à-vis the state: On the one hand, the state has historically been the source of violence and repression</w:t>
      </w:r>
      <w:r w:rsidRPr="001A2528">
        <w:rPr>
          <w:rFonts w:asciiTheme="majorHAnsi" w:hAnsiTheme="majorHAnsi" w:cstheme="majorHAnsi"/>
          <w:sz w:val="16"/>
        </w:rPr>
        <w:t xml:space="preserve"> through the criminalization and pathologization of non-normative sexual practices. </w:t>
      </w:r>
      <w:r w:rsidRPr="001A2528">
        <w:rPr>
          <w:rStyle w:val="StyleUnderline"/>
          <w:rFonts w:asciiTheme="majorHAnsi" w:hAnsiTheme="majorHAnsi" w:cstheme="majorHAnsi"/>
        </w:rPr>
        <w:t xml:space="preserve">And yet, queer strategies seek to instru- mentalize the state to promote sexual justice. </w:t>
      </w:r>
      <w:r w:rsidRPr="001A2528">
        <w:rPr>
          <w:rStyle w:val="StyleUnderline"/>
          <w:rFonts w:asciiTheme="majorHAnsi" w:hAnsiTheme="majorHAnsi" w:cstheme="majorHAnsi"/>
          <w:highlight w:val="cyan"/>
        </w:rPr>
        <w:t xml:space="preserve">Even as the state is known to perpetuate heteronormative ideologies, </w:t>
      </w:r>
      <w:r w:rsidRPr="001A2528">
        <w:rPr>
          <w:rStyle w:val="StyleUnderline"/>
          <w:rFonts w:asciiTheme="majorHAnsi" w:hAnsiTheme="majorHAnsi" w:cstheme="majorHAnsi"/>
        </w:rPr>
        <w:t xml:space="preserve">which are </w:t>
      </w:r>
      <w:r w:rsidRPr="001A2528">
        <w:rPr>
          <w:rStyle w:val="Emphasis"/>
          <w:rFonts w:asciiTheme="majorHAnsi" w:hAnsiTheme="majorHAnsi" w:cstheme="majorHAnsi"/>
        </w:rPr>
        <w:t>founding myths of nations,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 hope is that </w:t>
      </w:r>
      <w:r w:rsidRPr="001A2528">
        <w:rPr>
          <w:rStyle w:val="StyleUnderline"/>
          <w:rFonts w:asciiTheme="majorHAnsi" w:hAnsiTheme="majorHAnsi" w:cstheme="majorHAnsi"/>
          <w:highlight w:val="cyan"/>
        </w:rPr>
        <w:t xml:space="preserve">the state can function as a </w:t>
      </w:r>
      <w:r w:rsidRPr="001A2528">
        <w:rPr>
          <w:rStyle w:val="Emphasis"/>
          <w:rFonts w:asciiTheme="majorHAnsi" w:hAnsiTheme="majorHAnsi" w:cstheme="majorHAnsi"/>
          <w:highlight w:val="cyan"/>
        </w:rPr>
        <w:t>site of redress</w:t>
      </w:r>
      <w:r w:rsidRPr="001A2528">
        <w:rPr>
          <w:rFonts w:asciiTheme="majorHAnsi" w:hAnsiTheme="majorHAnsi" w:cstheme="majorHAnsi"/>
          <w:sz w:val="16"/>
        </w:rPr>
        <w:t xml:space="preserve"> of gender and sexual inequality. </w:t>
      </w:r>
      <w:r w:rsidRPr="001A2528">
        <w:rPr>
          <w:rStyle w:val="StyleUnderline"/>
          <w:rFonts w:asciiTheme="majorHAnsi" w:hAnsiTheme="majorHAnsi" w:cstheme="majorHAnsi"/>
          <w:highlight w:val="cyan"/>
        </w:rPr>
        <w:t>Despite the problematic track-record with regard to sexual politics</w:t>
      </w:r>
      <w:r w:rsidRPr="001A2528">
        <w:rPr>
          <w:rStyle w:val="StyleUnderline"/>
          <w:rFonts w:asciiTheme="majorHAnsi" w:hAnsiTheme="majorHAnsi" w:cstheme="majorHAnsi"/>
        </w:rPr>
        <w:t xml:space="preserve"> of all nation-states</w:t>
      </w:r>
      <w:r w:rsidRPr="001A2528">
        <w:rPr>
          <w:rFonts w:asciiTheme="majorHAnsi" w:hAnsiTheme="majorHAnsi" w:cstheme="majorHAnsi"/>
          <w:sz w:val="16"/>
        </w:rPr>
        <w:t xml:space="preserve">, whether European or non-European, </w:t>
      </w:r>
      <w:r w:rsidRPr="001A2528">
        <w:rPr>
          <w:rStyle w:val="StyleUnderline"/>
          <w:rFonts w:asciiTheme="majorHAnsi" w:hAnsiTheme="majorHAnsi" w:cstheme="majorHAnsi"/>
          <w:highlight w:val="cyan"/>
        </w:rPr>
        <w:t xml:space="preserve">it is </w:t>
      </w:r>
      <w:r w:rsidRPr="001A2528">
        <w:rPr>
          <w:rStyle w:val="Emphasis"/>
          <w:rFonts w:asciiTheme="majorHAnsi" w:hAnsiTheme="majorHAnsi" w:cstheme="majorHAnsi"/>
          <w:highlight w:val="cyan"/>
        </w:rPr>
        <w:t xml:space="preserve">dangerous to disregard the </w:t>
      </w:r>
      <w:r w:rsidRPr="001A2528">
        <w:rPr>
          <w:rStyle w:val="Emphasis"/>
          <w:rFonts w:asciiTheme="majorHAnsi" w:hAnsiTheme="majorHAnsi" w:cstheme="majorHAnsi"/>
        </w:rPr>
        <w:t xml:space="preserve">immense </w:t>
      </w:r>
      <w:r w:rsidRPr="001A2528">
        <w:rPr>
          <w:rStyle w:val="Emphasis"/>
          <w:rFonts w:asciiTheme="majorHAnsi" w:hAnsiTheme="majorHAnsi" w:cstheme="majorHAnsi"/>
          <w:highlight w:val="cyan"/>
        </w:rPr>
        <w:t>political implications of state-phobic  positions,</w:t>
      </w:r>
      <w:r w:rsidRPr="001A2528">
        <w:rPr>
          <w:rStyle w:val="Emphasis"/>
          <w:rFonts w:asciiTheme="majorHAnsi" w:hAnsiTheme="majorHAnsi" w:cstheme="majorHAnsi"/>
        </w:rPr>
        <w:t xml:space="preserve"> </w:t>
      </w:r>
      <w:r w:rsidRPr="001A2528">
        <w:rPr>
          <w:rFonts w:asciiTheme="majorHAnsi" w:hAnsiTheme="majorHAnsi" w:cstheme="majorHAnsi"/>
          <w:sz w:val="16"/>
        </w:rPr>
        <w:t xml:space="preserve">which are </w:t>
      </w:r>
      <w:r w:rsidRPr="001A2528">
        <w:rPr>
          <w:rStyle w:val="StyleUnderline"/>
          <w:rFonts w:asciiTheme="majorHAnsi" w:hAnsiTheme="majorHAnsi" w:cstheme="majorHAnsi"/>
        </w:rPr>
        <w:t>increasingly popular in radical discourses</w:t>
      </w:r>
      <w:r w:rsidRPr="001A2528">
        <w:rPr>
          <w:rFonts w:asciiTheme="majorHAnsi" w:hAnsiTheme="majorHAnsi" w:cstheme="majorHAnsi"/>
          <w:sz w:val="16"/>
        </w:rPr>
        <w:t xml:space="preserve"> in the West.</w:t>
      </w:r>
    </w:p>
    <w:p w14:paraId="233C3EF8" w14:textId="77777777" w:rsidR="00C62CF0" w:rsidRPr="001A2528" w:rsidRDefault="00C62CF0" w:rsidP="00C62CF0">
      <w:pPr>
        <w:rPr>
          <w:rFonts w:asciiTheme="majorHAnsi" w:hAnsiTheme="majorHAnsi" w:cstheme="majorHAnsi"/>
          <w:sz w:val="14"/>
        </w:rPr>
      </w:pPr>
      <w:r w:rsidRPr="001A2528">
        <w:rPr>
          <w:rFonts w:asciiTheme="majorHAnsi" w:hAnsiTheme="majorHAnsi" w:cstheme="majorHAnsi"/>
          <w:sz w:val="14"/>
        </w:rPr>
        <w:t xml:space="preserve">As the recent re-criminalization of homosexuality in Uganda, India and Nigeria demonstrate, negotiations with state are indispensable and imperative for emancipatory queer politics in the global South. </w:t>
      </w:r>
      <w:r w:rsidRPr="001A2528">
        <w:rPr>
          <w:rStyle w:val="StyleUnderline"/>
          <w:rFonts w:asciiTheme="majorHAnsi" w:hAnsiTheme="majorHAnsi" w:cstheme="majorHAnsi"/>
          <w:highlight w:val="cyan"/>
        </w:rPr>
        <w:t>This is not a plea for statism;</w:t>
      </w:r>
      <w:r w:rsidRPr="001A2528">
        <w:rPr>
          <w:rStyle w:val="StyleUnderline"/>
          <w:rFonts w:asciiTheme="majorHAnsi" w:hAnsiTheme="majorHAnsi" w:cstheme="majorHAnsi"/>
        </w:rPr>
        <w:t xml:space="preserve"> rather, </w:t>
      </w:r>
      <w:r w:rsidRPr="001A2528">
        <w:rPr>
          <w:rStyle w:val="StyleUnderline"/>
          <w:rFonts w:asciiTheme="majorHAnsi" w:hAnsiTheme="majorHAnsi" w:cstheme="majorHAnsi"/>
          <w:highlight w:val="cyan"/>
        </w:rPr>
        <w:t xml:space="preserve">one must be aware of the dangers of the replacement of state </w:t>
      </w:r>
      <w:r w:rsidRPr="001A2528">
        <w:rPr>
          <w:rStyle w:val="StyleUnderline"/>
          <w:rFonts w:asciiTheme="majorHAnsi" w:hAnsiTheme="majorHAnsi" w:cstheme="majorHAnsi"/>
        </w:rPr>
        <w:t>with non-state actors as motors of justice</w:t>
      </w:r>
      <w:r w:rsidRPr="001A2528">
        <w:rPr>
          <w:rFonts w:asciiTheme="majorHAnsi" w:hAnsiTheme="majorHAnsi" w:cstheme="majorHAnsi"/>
          <w:sz w:val="14"/>
        </w:rPr>
        <w:t xml:space="preserve">. Against this background, </w:t>
      </w:r>
      <w:r w:rsidRPr="001A2528">
        <w:rPr>
          <w:rStyle w:val="StyleUnderline"/>
          <w:rFonts w:asciiTheme="majorHAnsi" w:hAnsiTheme="majorHAnsi" w:cstheme="majorHAnsi"/>
        </w:rPr>
        <w:t xml:space="preserve">the recent </w:t>
      </w:r>
      <w:r w:rsidRPr="001A2528">
        <w:rPr>
          <w:rStyle w:val="StyleUnderline"/>
          <w:rFonts w:asciiTheme="majorHAnsi" w:hAnsiTheme="majorHAnsi" w:cstheme="majorHAnsi"/>
          <w:highlight w:val="cyan"/>
        </w:rPr>
        <w:t>anti-statist stance</w:t>
      </w:r>
      <w:r w:rsidRPr="001A2528">
        <w:rPr>
          <w:rStyle w:val="StyleUnderline"/>
          <w:rFonts w:asciiTheme="majorHAnsi" w:hAnsiTheme="majorHAnsi" w:cstheme="majorHAnsi"/>
        </w:rPr>
        <w:t xml:space="preserve"> within postcolonial queer scholarship is alarming, as it </w:t>
      </w:r>
      <w:r w:rsidRPr="001A2528">
        <w:rPr>
          <w:rStyle w:val="StyleUnderline"/>
          <w:rFonts w:asciiTheme="majorHAnsi" w:hAnsiTheme="majorHAnsi" w:cstheme="majorHAnsi"/>
          <w:highlight w:val="cyan"/>
        </w:rPr>
        <w:t>ignores</w:t>
      </w:r>
      <w:r w:rsidRPr="001A2528">
        <w:rPr>
          <w:rStyle w:val="StyleUnderline"/>
          <w:rFonts w:asciiTheme="majorHAnsi" w:hAnsiTheme="majorHAnsi" w:cstheme="majorHAnsi"/>
        </w:rPr>
        <w:t xml:space="preserve"> the importance of the state for </w:t>
      </w:r>
      <w:r w:rsidRPr="001A2528">
        <w:rPr>
          <w:rStyle w:val="StyleUnderline"/>
          <w:rFonts w:asciiTheme="majorHAnsi" w:hAnsiTheme="majorHAnsi" w:cstheme="majorHAnsi"/>
          <w:highlight w:val="cyan"/>
        </w:rPr>
        <w:t>those</w:t>
      </w:r>
      <w:r w:rsidRPr="001A2528">
        <w:rPr>
          <w:rStyle w:val="StyleUnderline"/>
          <w:rFonts w:asciiTheme="majorHAnsi" w:hAnsiTheme="majorHAnsi" w:cstheme="majorHAnsi"/>
        </w:rPr>
        <w:t xml:space="preserve"> citizens </w:t>
      </w:r>
      <w:r w:rsidRPr="001A2528">
        <w:rPr>
          <w:rStyle w:val="Emphasis"/>
          <w:rFonts w:asciiTheme="majorHAnsi" w:hAnsiTheme="majorHAnsi" w:cstheme="majorHAnsi"/>
          <w:highlight w:val="cyan"/>
        </w:rPr>
        <w:t>who do not have access to transnational counterpublic spheres</w:t>
      </w:r>
      <w:r w:rsidRPr="001A2528">
        <w:rPr>
          <w:rStyle w:val="StyleUnderline"/>
          <w:rFonts w:asciiTheme="majorHAnsi" w:hAnsiTheme="majorHAnsi" w:cstheme="majorHAnsi"/>
        </w:rPr>
        <w:t xml:space="preserve"> to address their grievances</w:t>
      </w:r>
      <w:r w:rsidRPr="001A2528">
        <w:rPr>
          <w:rFonts w:asciiTheme="majorHAnsi" w:hAnsiTheme="majorHAnsi" w:cstheme="majorHAnsi"/>
          <w:sz w:val="14"/>
        </w:rPr>
        <w:t xml:space="preserve">. </w:t>
      </w:r>
    </w:p>
    <w:p w14:paraId="59487181" w14:textId="77777777" w:rsidR="00C62CF0" w:rsidRPr="001A2528" w:rsidRDefault="00C62CF0" w:rsidP="00C62CF0">
      <w:pPr>
        <w:rPr>
          <w:rFonts w:asciiTheme="majorHAnsi" w:hAnsiTheme="majorHAnsi" w:cstheme="majorHAnsi"/>
          <w:sz w:val="14"/>
        </w:rPr>
      </w:pPr>
      <w:r w:rsidRPr="001A2528">
        <w:rPr>
          <w:rStyle w:val="StyleUnderline"/>
          <w:rFonts w:asciiTheme="majorHAnsi" w:hAnsiTheme="majorHAnsi" w:cstheme="majorHAnsi"/>
          <w:highlight w:val="cyan"/>
        </w:rPr>
        <w:t>Decolonization</w:t>
      </w:r>
      <w:r w:rsidRPr="001A2528">
        <w:rPr>
          <w:rStyle w:val="StyleUnderline"/>
          <w:rFonts w:asciiTheme="majorHAnsi" w:hAnsiTheme="majorHAnsi" w:cstheme="majorHAnsi"/>
        </w:rPr>
        <w:t>, whether in USA, Israel or India</w:t>
      </w:r>
      <w:r w:rsidRPr="001A2528">
        <w:rPr>
          <w:rStyle w:val="Emphasis"/>
          <w:rFonts w:asciiTheme="majorHAnsi" w:hAnsiTheme="majorHAnsi" w:cstheme="majorHAnsi"/>
        </w:rPr>
        <w:t xml:space="preserve">, </w:t>
      </w:r>
      <w:r w:rsidRPr="001A2528">
        <w:rPr>
          <w:rStyle w:val="Emphasis"/>
          <w:rFonts w:asciiTheme="majorHAnsi" w:hAnsiTheme="majorHAnsi" w:cstheme="majorHAnsi"/>
          <w:highlight w:val="cyan"/>
        </w:rPr>
        <w:t>cannot be achieved</w:t>
      </w:r>
      <w:r w:rsidRPr="001A2528">
        <w:rPr>
          <w:rFonts w:asciiTheme="majorHAnsi" w:hAnsiTheme="majorHAnsi" w:cstheme="majorHAnsi"/>
          <w:sz w:val="14"/>
          <w:highlight w:val="cyan"/>
        </w:rPr>
        <w:t xml:space="preserve"> </w:t>
      </w:r>
      <w:r w:rsidRPr="001A2528">
        <w:rPr>
          <w:rStyle w:val="StyleUnderline"/>
          <w:rFonts w:asciiTheme="majorHAnsi" w:hAnsiTheme="majorHAnsi" w:cstheme="majorHAnsi"/>
          <w:highlight w:val="cyan"/>
        </w:rPr>
        <w:t>merely through</w:t>
      </w:r>
      <w:r w:rsidRPr="001A2528">
        <w:rPr>
          <w:rStyle w:val="StyleUnderline"/>
          <w:rFonts w:asciiTheme="majorHAnsi" w:hAnsiTheme="majorHAnsi" w:cstheme="majorHAnsi"/>
        </w:rPr>
        <w:t xml:space="preserve"> a strategy of </w:t>
      </w:r>
      <w:r w:rsidRPr="001A2528">
        <w:rPr>
          <w:rStyle w:val="Emphasis"/>
          <w:rFonts w:asciiTheme="majorHAnsi" w:hAnsiTheme="majorHAnsi" w:cstheme="majorHAnsi"/>
          <w:highlight w:val="cyan"/>
        </w:rPr>
        <w:t xml:space="preserve">shaming </w:t>
      </w:r>
      <w:r w:rsidRPr="001A2528">
        <w:rPr>
          <w:rStyle w:val="Emphasis"/>
          <w:rFonts w:asciiTheme="majorHAnsi" w:hAnsiTheme="majorHAnsi" w:cstheme="majorHAnsi"/>
        </w:rPr>
        <w:t>the state.</w:t>
      </w:r>
      <w:r w:rsidRPr="001A2528">
        <w:rPr>
          <w:rFonts w:asciiTheme="majorHAnsi" w:hAnsiTheme="majorHAnsi" w:cstheme="majorHAnsi"/>
          <w:sz w:val="14"/>
        </w:rPr>
        <w:t xml:space="preserve"> </w:t>
      </w:r>
      <w:r w:rsidRPr="001A2528">
        <w:rPr>
          <w:rStyle w:val="StyleUnderline"/>
          <w:rFonts w:asciiTheme="majorHAnsi" w:hAnsiTheme="majorHAnsi" w:cstheme="majorHAnsi"/>
        </w:rPr>
        <w:t>Rather</w:t>
      </w:r>
      <w:r w:rsidRPr="001A2528">
        <w:rPr>
          <w:rFonts w:asciiTheme="majorHAnsi" w:hAnsiTheme="majorHAnsi" w:cstheme="majorHAnsi"/>
          <w:sz w:val="14"/>
        </w:rPr>
        <w:t xml:space="preserve"> in the Gramscian- Spivakian sense, </w:t>
      </w:r>
      <w:r w:rsidRPr="001A2528">
        <w:rPr>
          <w:rStyle w:val="StyleUnderline"/>
          <w:rFonts w:asciiTheme="majorHAnsi" w:hAnsiTheme="majorHAnsi" w:cstheme="majorHAnsi"/>
          <w:highlight w:val="cyan"/>
        </w:rPr>
        <w:t>it is imperative to enable vulnerable</w:t>
      </w:r>
      <w:r w:rsidRPr="001A2528">
        <w:rPr>
          <w:rStyle w:val="StyleUnderline"/>
          <w:rFonts w:asciiTheme="majorHAnsi" w:hAnsiTheme="majorHAnsi" w:cstheme="majorHAnsi"/>
        </w:rPr>
        <w:t xml:space="preserve"> disenfranchised indi- viduals and </w:t>
      </w:r>
      <w:r w:rsidRPr="001A2528">
        <w:rPr>
          <w:rStyle w:val="StyleUnderline"/>
          <w:rFonts w:asciiTheme="majorHAnsi" w:hAnsiTheme="majorHAnsi" w:cstheme="majorHAnsi"/>
          <w:highlight w:val="cyan"/>
        </w:rPr>
        <w:t xml:space="preserve">groups to </w:t>
      </w:r>
      <w:r w:rsidRPr="001A2528">
        <w:rPr>
          <w:rStyle w:val="Emphasis"/>
          <w:rFonts w:asciiTheme="majorHAnsi" w:hAnsiTheme="majorHAnsi" w:cstheme="majorHAnsi"/>
          <w:highlight w:val="cyan"/>
        </w:rPr>
        <w:t>access the state</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Dhawan </w:t>
      </w:r>
      <w:r w:rsidRPr="001A2528">
        <w:rPr>
          <w:rFonts w:asciiTheme="majorHAnsi" w:eastAsia="Calibri" w:hAnsiTheme="majorHAnsi" w:cstheme="majorHAnsi"/>
          <w:sz w:val="14"/>
        </w:rPr>
        <w:t>􀀲􀀰􀀱􀀳</w:t>
      </w:r>
      <w:r w:rsidRPr="001A2528">
        <w:rPr>
          <w:rFonts w:asciiTheme="majorHAnsi" w:hAnsiTheme="majorHAnsi" w:cstheme="majorHAnsi"/>
          <w:sz w:val="14"/>
        </w:rPr>
        <w:t xml:space="preserve">). </w:t>
      </w:r>
      <w:r w:rsidRPr="001A2528">
        <w:rPr>
          <w:rStyle w:val="StyleUnderline"/>
          <w:rFonts w:asciiTheme="majorHAnsi" w:hAnsiTheme="majorHAnsi" w:cstheme="majorHAnsi"/>
        </w:rPr>
        <w:t xml:space="preserve">Accordingly, </w:t>
      </w:r>
      <w:r w:rsidRPr="001A2528">
        <w:rPr>
          <w:rStyle w:val="Emphasis"/>
          <w:rFonts w:asciiTheme="majorHAnsi" w:hAnsiTheme="majorHAnsi" w:cstheme="majorHAnsi"/>
          <w:highlight w:val="cyan"/>
        </w:rPr>
        <w:t>instead of a for or against position</w:t>
      </w:r>
      <w:r w:rsidRPr="001A2528">
        <w:rPr>
          <w:rStyle w:val="Emphasis"/>
          <w:rFonts w:asciiTheme="majorHAnsi" w:hAnsiTheme="majorHAnsi" w:cstheme="majorHAnsi"/>
        </w:rPr>
        <w:t xml:space="preserve"> vis-à-vis the state,</w:t>
      </w:r>
      <w:r w:rsidRPr="001A2528">
        <w:rPr>
          <w:rFonts w:asciiTheme="majorHAnsi" w:hAnsiTheme="majorHAnsi" w:cstheme="majorHAnsi"/>
          <w:sz w:val="14"/>
        </w:rPr>
        <w:t xml:space="preserve"> </w:t>
      </w:r>
      <w:r w:rsidRPr="001A2528">
        <w:rPr>
          <w:rStyle w:val="StyleUnderline"/>
          <w:rFonts w:asciiTheme="majorHAnsi" w:hAnsiTheme="majorHAnsi" w:cstheme="majorHAnsi"/>
          <w:highlight w:val="cyan"/>
        </w:rPr>
        <w:t xml:space="preserve">the </w:t>
      </w:r>
      <w:r w:rsidRPr="001A2528">
        <w:rPr>
          <w:rStyle w:val="StyleUnderline"/>
          <w:rFonts w:asciiTheme="majorHAnsi" w:hAnsiTheme="majorHAnsi" w:cstheme="majorHAnsi"/>
        </w:rPr>
        <w:t xml:space="preserve">more challenging </w:t>
      </w:r>
      <w:r w:rsidRPr="001A2528">
        <w:rPr>
          <w:rStyle w:val="StyleUnderline"/>
          <w:rFonts w:asciiTheme="majorHAnsi" w:hAnsiTheme="majorHAnsi" w:cstheme="majorHAnsi"/>
          <w:highlight w:val="cyan"/>
        </w:rPr>
        <w:t>question is</w:t>
      </w:r>
      <w:r w:rsidRPr="001A2528">
        <w:rPr>
          <w:rFonts w:asciiTheme="majorHAnsi" w:hAnsiTheme="majorHAnsi" w:cstheme="majorHAnsi"/>
          <w:sz w:val="14"/>
          <w:highlight w:val="cyan"/>
        </w:rPr>
        <w:t xml:space="preserve"> </w:t>
      </w:r>
      <w:r w:rsidRPr="001A2528">
        <w:rPr>
          <w:rStyle w:val="Emphasis"/>
          <w:rFonts w:asciiTheme="majorHAnsi" w:hAnsiTheme="majorHAnsi" w:cstheme="majorHAnsi"/>
          <w:highlight w:val="cyan"/>
        </w:rPr>
        <w:t>how to reconﬁgure the state,</w:t>
      </w:r>
      <w:r w:rsidRPr="001A2528">
        <w:rPr>
          <w:rFonts w:asciiTheme="majorHAnsi" w:hAnsiTheme="majorHAnsi" w:cstheme="majorHAnsi"/>
          <w:sz w:val="14"/>
          <w:highlight w:val="cyan"/>
        </w:rPr>
        <w:t xml:space="preserve"> </w:t>
      </w:r>
      <w:r w:rsidRPr="001A2528">
        <w:rPr>
          <w:rStyle w:val="StyleUnderline"/>
          <w:rFonts w:asciiTheme="majorHAnsi" w:hAnsiTheme="majorHAnsi" w:cstheme="majorHAnsi"/>
        </w:rPr>
        <w:t>given that its institutions and policies are the</w:t>
      </w:r>
      <w:r w:rsidRPr="001A2528">
        <w:rPr>
          <w:rFonts w:asciiTheme="majorHAnsi" w:hAnsiTheme="majorHAnsi" w:cstheme="majorHAnsi"/>
          <w:sz w:val="14"/>
        </w:rPr>
        <w:t xml:space="preserve"> </w:t>
      </w:r>
      <w:r w:rsidRPr="001A2528">
        <w:rPr>
          <w:rStyle w:val="Emphasis"/>
          <w:rFonts w:asciiTheme="majorHAnsi" w:hAnsiTheme="majorHAnsi" w:cstheme="majorHAnsi"/>
        </w:rPr>
        <w:t>mobile eﬀect of a regime of multiple governmentalities</w:t>
      </w:r>
      <w:r w:rsidRPr="001A2528">
        <w:rPr>
          <w:rFonts w:asciiTheme="majorHAnsi" w:hAnsiTheme="majorHAnsi" w:cstheme="majorHAnsi"/>
          <w:sz w:val="14"/>
        </w:rPr>
        <w:t xml:space="preserve">. Thus </w:t>
      </w:r>
      <w:r w:rsidRPr="001A2528">
        <w:rPr>
          <w:rStyle w:val="StyleUnderline"/>
          <w:rFonts w:asciiTheme="majorHAnsi" w:hAnsiTheme="majorHAnsi" w:cstheme="majorHAnsi"/>
        </w:rPr>
        <w:t xml:space="preserve">the chal- lenge is how </w:t>
      </w:r>
      <w:r w:rsidRPr="001A2528">
        <w:rPr>
          <w:rStyle w:val="StyleUnderline"/>
          <w:rFonts w:asciiTheme="majorHAnsi" w:hAnsiTheme="majorHAnsi" w:cstheme="majorHAnsi"/>
          <w:highlight w:val="cyan"/>
        </w:rPr>
        <w:t>to</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pursue a </w:t>
      </w:r>
      <w:r w:rsidRPr="001A2528">
        <w:rPr>
          <w:rStyle w:val="Emphasis"/>
          <w:rFonts w:asciiTheme="majorHAnsi" w:hAnsiTheme="majorHAnsi" w:cstheme="majorHAnsi"/>
          <w:highlight w:val="cyan"/>
        </w:rPr>
        <w:t>non-statephobic queer politics</w:t>
      </w:r>
      <w:r w:rsidRPr="001A2528">
        <w:rPr>
          <w:rFonts w:asciiTheme="majorHAnsi" w:hAnsiTheme="majorHAnsi" w:cstheme="majorHAnsi"/>
          <w:sz w:val="14"/>
          <w:highlight w:val="cyan"/>
        </w:rPr>
        <w:t xml:space="preserve"> </w:t>
      </w:r>
      <w:r w:rsidRPr="001A2528">
        <w:rPr>
          <w:rStyle w:val="StyleUnderline"/>
          <w:rFonts w:asciiTheme="majorHAnsi" w:hAnsiTheme="majorHAnsi" w:cstheme="majorHAnsi"/>
          <w:highlight w:val="cyan"/>
        </w:rPr>
        <w:t>that</w:t>
      </w:r>
      <w:r w:rsidRPr="001A2528">
        <w:rPr>
          <w:rStyle w:val="StyleUnderline"/>
          <w:rFonts w:asciiTheme="majorHAnsi" w:hAnsiTheme="majorHAnsi" w:cstheme="majorHAnsi"/>
        </w:rPr>
        <w:t xml:space="preserve"> at the same time</w:t>
      </w:r>
      <w:r w:rsidRPr="001A2528">
        <w:rPr>
          <w:rFonts w:asciiTheme="majorHAnsi" w:hAnsiTheme="majorHAnsi" w:cstheme="majorHAnsi"/>
          <w:sz w:val="14"/>
        </w:rPr>
        <w:t xml:space="preserve"> </w:t>
      </w:r>
      <w:r w:rsidRPr="001A2528">
        <w:rPr>
          <w:rStyle w:val="Emphasis"/>
          <w:rFonts w:asciiTheme="majorHAnsi" w:hAnsiTheme="majorHAnsi" w:cstheme="majorHAnsi"/>
          <w:highlight w:val="cyan"/>
        </w:rPr>
        <w:t>neither rationalizes the biopolitical state</w:t>
      </w:r>
      <w:r w:rsidRPr="001A2528">
        <w:rPr>
          <w:rFonts w:asciiTheme="majorHAnsi" w:hAnsiTheme="majorHAnsi" w:cstheme="majorHAnsi"/>
          <w:sz w:val="14"/>
        </w:rPr>
        <w:t xml:space="preserve"> project </w:t>
      </w:r>
      <w:r w:rsidRPr="001A2528">
        <w:rPr>
          <w:rStyle w:val="Emphasis"/>
          <w:rFonts w:asciiTheme="majorHAnsi" w:hAnsiTheme="majorHAnsi" w:cstheme="majorHAnsi"/>
          <w:highlight w:val="cyan"/>
        </w:rPr>
        <w:t xml:space="preserve">nor makes </w:t>
      </w:r>
      <w:r w:rsidRPr="001A2528">
        <w:rPr>
          <w:rStyle w:val="Emphasis"/>
          <w:rFonts w:asciiTheme="majorHAnsi" w:hAnsiTheme="majorHAnsi" w:cstheme="majorHAnsi"/>
        </w:rPr>
        <w:t xml:space="preserve">the </w:t>
      </w:r>
      <w:r w:rsidRPr="001A2528">
        <w:rPr>
          <w:rStyle w:val="Emphasis"/>
          <w:rFonts w:asciiTheme="majorHAnsi" w:hAnsiTheme="majorHAnsi" w:cstheme="majorHAnsi"/>
          <w:highlight w:val="cyan"/>
        </w:rPr>
        <w:t>queer bodies governable</w:t>
      </w:r>
      <w:r w:rsidRPr="001A2528">
        <w:rPr>
          <w:rStyle w:val="StyleUnderline"/>
          <w:rFonts w:asciiTheme="majorHAnsi" w:hAnsiTheme="majorHAnsi" w:cstheme="majorHAnsi"/>
        </w:rPr>
        <w:t>. In postcolonial contexts, the state is like a pharmakon</w:t>
      </w:r>
      <w:r w:rsidRPr="001A2528">
        <w:rPr>
          <w:rFonts w:asciiTheme="majorHAnsi" w:hAnsiTheme="majorHAnsi" w:cstheme="majorHAnsi"/>
          <w:sz w:val="14"/>
        </w:rPr>
        <w:t xml:space="preserve"> , namely, </w:t>
      </w:r>
      <w:r w:rsidRPr="001A2528">
        <w:rPr>
          <w:rStyle w:val="StyleUnderline"/>
          <w:rFonts w:asciiTheme="majorHAnsi" w:hAnsiTheme="majorHAnsi" w:cstheme="majorHAnsi"/>
        </w:rPr>
        <w:t>both poison and medicine. Postcolonial queer politics must explore strategies of converting poison into counterpoison</w:t>
      </w:r>
      <w:r w:rsidRPr="001A2528">
        <w:rPr>
          <w:rFonts w:asciiTheme="majorHAnsi" w:hAnsiTheme="majorHAnsi" w:cstheme="majorHAnsi"/>
          <w:sz w:val="14"/>
        </w:rPr>
        <w:t xml:space="preserve"> (Spivak </w:t>
      </w:r>
      <w:r w:rsidRPr="001A2528">
        <w:rPr>
          <w:rFonts w:asciiTheme="majorHAnsi" w:eastAsia="Calibri" w:hAnsiTheme="majorHAnsi" w:cstheme="majorHAnsi"/>
          <w:sz w:val="14"/>
        </w:rPr>
        <w:t>􀀲􀀰􀀰􀀷</w:t>
      </w:r>
      <w:r w:rsidRPr="001A2528">
        <w:rPr>
          <w:rFonts w:asciiTheme="majorHAnsi" w:hAnsiTheme="majorHAnsi" w:cstheme="majorHAnsi"/>
          <w:sz w:val="14"/>
        </w:rPr>
        <w:t xml:space="preserve">: </w:t>
      </w:r>
      <w:r w:rsidRPr="001A2528">
        <w:rPr>
          <w:rFonts w:asciiTheme="majorHAnsi" w:eastAsia="Calibri" w:hAnsiTheme="majorHAnsi" w:cstheme="majorHAnsi"/>
          <w:sz w:val="14"/>
        </w:rPr>
        <w:t>􀀷􀀱</w:t>
      </w:r>
      <w:r w:rsidRPr="001A2528">
        <w:rPr>
          <w:rFonts w:asciiTheme="majorHAnsi" w:hAnsiTheme="majorHAnsi" w:cstheme="majorHAnsi"/>
          <w:sz w:val="14"/>
        </w:rPr>
        <w:t>).</w:t>
      </w:r>
    </w:p>
    <w:p w14:paraId="4B3751A8" w14:textId="77777777" w:rsidR="00C62CF0" w:rsidRPr="001A2528" w:rsidRDefault="00C62CF0" w:rsidP="00C62CF0">
      <w:pPr>
        <w:rPr>
          <w:rFonts w:asciiTheme="majorHAnsi" w:hAnsiTheme="majorHAnsi" w:cstheme="majorHAnsi"/>
          <w:b/>
          <w:u w:val="single"/>
        </w:rPr>
      </w:pPr>
      <w:r w:rsidRPr="001A2528">
        <w:rPr>
          <w:rFonts w:asciiTheme="majorHAnsi" w:hAnsiTheme="majorHAnsi" w:cstheme="majorHAnsi"/>
          <w:sz w:val="14"/>
        </w:rPr>
        <w:t xml:space="preserve">Herein </w:t>
      </w:r>
      <w:r w:rsidRPr="001A2528">
        <w:rPr>
          <w:rStyle w:val="StyleUnderline"/>
          <w:rFonts w:asciiTheme="majorHAnsi" w:hAnsiTheme="majorHAnsi" w:cstheme="majorHAnsi"/>
        </w:rPr>
        <w:t>the ambivalent function of the state must be addressed</w:t>
      </w:r>
      <w:r w:rsidRPr="001A2528">
        <w:rPr>
          <w:rFonts w:asciiTheme="majorHAnsi" w:hAnsiTheme="majorHAnsi" w:cstheme="majorHAnsi"/>
          <w:sz w:val="14"/>
        </w:rPr>
        <w:t xml:space="preserve">. As Pharmakon, </w:t>
      </w:r>
      <w:r w:rsidRPr="001A2528">
        <w:rPr>
          <w:rStyle w:val="StyleUnderline"/>
          <w:rFonts w:asciiTheme="majorHAnsi" w:hAnsiTheme="majorHAnsi" w:cstheme="majorHAnsi"/>
        </w:rPr>
        <w:t>the inherent condradictions must be engaged with: Violence and justice, ideology and emancipation, law and discipline. If,</w:t>
      </w:r>
      <w:r w:rsidRPr="001A2528">
        <w:rPr>
          <w:rFonts w:asciiTheme="majorHAnsi" w:hAnsiTheme="majorHAnsi" w:cstheme="majorHAnsi"/>
          <w:sz w:val="14"/>
        </w:rPr>
        <w:t xml:space="preserve"> following Foucault, </w:t>
      </w:r>
      <w:r w:rsidRPr="001A2528">
        <w:rPr>
          <w:rStyle w:val="StyleUnderline"/>
          <w:rFonts w:asciiTheme="majorHAnsi" w:hAnsiTheme="majorHAnsi" w:cstheme="majorHAnsi"/>
        </w:rPr>
        <w:t xml:space="preserve">the state has no stable essence, then it is marked by undecidability or doubleness. The sole focus on the negative aspects of the Pharmakon, namely the destructive and repressive traits, </w:t>
      </w:r>
      <w:r w:rsidRPr="001A2528">
        <w:rPr>
          <w:rStyle w:val="Emphasis"/>
          <w:rFonts w:asciiTheme="majorHAnsi" w:hAnsiTheme="majorHAnsi" w:cstheme="majorHAnsi"/>
        </w:rPr>
        <w:t>neutralizes and ignores the enabling and empowering aspects</w:t>
      </w:r>
      <w:r w:rsidRPr="001A2528">
        <w:rPr>
          <w:rFonts w:asciiTheme="majorHAnsi" w:hAnsiTheme="majorHAnsi" w:cstheme="majorHAnsi"/>
          <w:sz w:val="14"/>
        </w:rPr>
        <w:t xml:space="preserve">. Thus </w:t>
      </w:r>
      <w:r w:rsidRPr="001A2528">
        <w:rPr>
          <w:rStyle w:val="StyleUnderline"/>
          <w:rFonts w:asciiTheme="majorHAnsi" w:hAnsiTheme="majorHAnsi" w:cstheme="majorHAnsi"/>
        </w:rPr>
        <w:t xml:space="preserve">postcolonial-queer-feminist poli- tics must transform poison into remedy and formulate critique of the state </w:t>
      </w:r>
      <w:r w:rsidRPr="001A2528">
        <w:rPr>
          <w:rStyle w:val="Emphasis"/>
          <w:rFonts w:asciiTheme="majorHAnsi" w:hAnsiTheme="majorHAnsi" w:cstheme="majorHAnsi"/>
        </w:rPr>
        <w:t>beyond state-phobia</w:t>
      </w:r>
      <w:r w:rsidRPr="001A2528">
        <w:rPr>
          <w:rStyle w:val="StyleUnderline"/>
          <w:rFonts w:asciiTheme="majorHAnsi" w:hAnsiTheme="majorHAnsi" w:cstheme="majorHAnsi"/>
        </w:rPr>
        <w:t xml:space="preserve">. A challenging task, but </w:t>
      </w:r>
      <w:r w:rsidRPr="001A2528">
        <w:rPr>
          <w:rStyle w:val="Emphasis"/>
          <w:rFonts w:asciiTheme="majorHAnsi" w:hAnsiTheme="majorHAnsi" w:cstheme="majorHAnsi"/>
        </w:rPr>
        <w:t>anything else would be too risky</w:t>
      </w:r>
      <w:r w:rsidRPr="001A2528">
        <w:rPr>
          <w:rStyle w:val="StyleUnderline"/>
          <w:rFonts w:asciiTheme="majorHAnsi" w:hAnsiTheme="majorHAnsi" w:cstheme="majorHAnsi"/>
        </w:rPr>
        <w:t>!</w:t>
      </w:r>
    </w:p>
    <w:p w14:paraId="2444742C" w14:textId="77777777" w:rsidR="00C62CF0" w:rsidRPr="001A2528" w:rsidRDefault="00C62CF0" w:rsidP="00C62CF0">
      <w:pPr>
        <w:rPr>
          <w:rFonts w:asciiTheme="majorHAnsi" w:hAnsiTheme="majorHAnsi" w:cstheme="majorHAnsi"/>
        </w:rPr>
      </w:pPr>
    </w:p>
    <w:p w14:paraId="7129832A" w14:textId="77777777" w:rsidR="00C62CF0" w:rsidRPr="001A2528" w:rsidRDefault="00C62CF0" w:rsidP="00C62CF0">
      <w:pPr>
        <w:pStyle w:val="Heading4"/>
        <w:rPr>
          <w:rFonts w:asciiTheme="majorHAnsi" w:hAnsiTheme="majorHAnsi" w:cstheme="majorHAnsi"/>
        </w:rPr>
      </w:pPr>
      <w:bookmarkStart w:id="3" w:name="_Hlk497544291"/>
      <w:r w:rsidRPr="001A2528">
        <w:rPr>
          <w:rFonts w:asciiTheme="majorHAnsi" w:hAnsiTheme="majorHAnsi" w:cstheme="majorHAnsi"/>
        </w:rPr>
        <w:t>Separating queer movements from macropolitical action leads to more struggle and more backlash from conservatives</w:t>
      </w:r>
    </w:p>
    <w:p w14:paraId="6099D186" w14:textId="77777777" w:rsidR="00C62CF0" w:rsidRPr="001A2528" w:rsidRDefault="00C62CF0" w:rsidP="00C62CF0">
      <w:pPr>
        <w:rPr>
          <w:rFonts w:asciiTheme="majorHAnsi" w:hAnsiTheme="majorHAnsi" w:cstheme="majorHAnsi"/>
        </w:rPr>
      </w:pPr>
      <w:r w:rsidRPr="001A2528">
        <w:rPr>
          <w:rStyle w:val="Style13ptBold"/>
          <w:rFonts w:asciiTheme="majorHAnsi" w:hAnsiTheme="majorHAnsi" w:cstheme="majorHAnsi"/>
        </w:rPr>
        <w:t>Brenkman, 2</w:t>
      </w:r>
      <w:r w:rsidRPr="001A2528">
        <w:rPr>
          <w:rFonts w:asciiTheme="majorHAnsi" w:hAnsiTheme="majorHAnsi" w:cstheme="majorHAnsi"/>
        </w:rPr>
        <w:t xml:space="preserve"> – John, Distinguished Professor and Department Chair at Baruch College, City University of New York, teaches American literature, Queer Post-Politics, Narrative, vol. 10, iss. 2, pg. 174-80 – bengle(s)</w:t>
      </w:r>
    </w:p>
    <w:p w14:paraId="0807F7D8" w14:textId="77777777" w:rsidR="00C62CF0" w:rsidRPr="001A2528" w:rsidRDefault="00C62CF0" w:rsidP="00C62CF0">
      <w:pPr>
        <w:rPr>
          <w:rFonts w:asciiTheme="majorHAnsi" w:hAnsiTheme="majorHAnsi" w:cstheme="majorHAnsi"/>
        </w:rPr>
      </w:pPr>
      <w:r w:rsidRPr="001A2528">
        <w:rPr>
          <w:rFonts w:asciiTheme="majorHAnsi" w:hAnsiTheme="majorHAnsi" w:cstheme="majorHAnsi"/>
        </w:rPr>
        <w:lastRenderedPageBreak/>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1A2528">
        <w:rPr>
          <w:rFonts w:asciiTheme="majorHAnsi" w:hAnsiTheme="majorHAnsi" w:cstheme="majorHAnsi"/>
          <w:b/>
          <w:highlight w:val="cyan"/>
          <w:u w:val="single"/>
        </w:rPr>
        <w:t>Edelman offers a compelling interpretation of homophobia</w:t>
      </w:r>
      <w:r w:rsidRPr="001A2528">
        <w:rPr>
          <w:rFonts w:asciiTheme="majorHAnsi" w:hAnsiTheme="majorHAnsi" w:cstheme="majorHAnsi"/>
          <w:b/>
          <w:u w:val="single"/>
        </w:rPr>
        <w:t xml:space="preserve"> in his delineation of how this discourse figures the child as future in order to make the queer the figure of the death and jouissance, of the negativity, that haunts all (normalizing) fantasies of the sexual relation and sexual identity.</w:t>
      </w:r>
      <w:r w:rsidRPr="001A2528">
        <w:rPr>
          <w:rFonts w:asciiTheme="majorHAnsi" w:hAnsiTheme="majorHAnsi" w:cstheme="majorHAnsi"/>
        </w:rPr>
        <w:t xml:space="preserve"> What</w:t>
      </w:r>
      <w:r w:rsidRPr="001A2528">
        <w:rPr>
          <w:rFonts w:asciiTheme="majorHAnsi" w:hAnsiTheme="majorHAnsi" w:cstheme="majorHAnsi"/>
          <w:b/>
          <w:u w:val="single"/>
        </w:rPr>
        <w:t xml:space="preserve"> I have challenged </w:t>
      </w:r>
      <w:r w:rsidRPr="001A2528">
        <w:rPr>
          <w:rFonts w:asciiTheme="majorHAnsi" w:hAnsiTheme="majorHAnsi" w:cstheme="majorHAnsi"/>
        </w:rPr>
        <w:t>is the claim</w:t>
      </w:r>
      <w:r w:rsidRPr="001A2528">
        <w:rPr>
          <w:rFonts w:asciiTheme="majorHAnsi" w:hAnsiTheme="majorHAnsi" w:cstheme="majorHAnsi"/>
          <w:b/>
          <w:u w:val="single"/>
        </w:rPr>
        <w:t xml:space="preserve"> that </w:t>
      </w:r>
      <w:r w:rsidRPr="001A2528">
        <w:rPr>
          <w:rFonts w:asciiTheme="majorHAnsi" w:hAnsiTheme="majorHAnsi" w:cstheme="majorHAnsi"/>
          <w:b/>
          <w:highlight w:val="cyan"/>
          <w:u w:val="single"/>
        </w:rPr>
        <w:t>this discourse defines</w:t>
      </w:r>
      <w:r w:rsidRPr="001A2528">
        <w:rPr>
          <w:rFonts w:asciiTheme="majorHAnsi" w:hAnsiTheme="majorHAnsi" w:cstheme="majorHAnsi"/>
        </w:rPr>
        <w:t xml:space="preserve">, or even dominates, </w:t>
      </w:r>
      <w:r w:rsidRPr="001A2528">
        <w:rPr>
          <w:rFonts w:asciiTheme="majorHAnsi" w:hAnsiTheme="majorHAnsi" w:cstheme="majorHAnsi"/>
          <w:b/>
          <w:u w:val="single"/>
        </w:rPr>
        <w:t xml:space="preserve">the </w:t>
      </w:r>
      <w:r w:rsidRPr="001A2528">
        <w:rPr>
          <w:rFonts w:asciiTheme="majorHAnsi" w:hAnsiTheme="majorHAnsi" w:cstheme="majorHAnsi"/>
          <w:b/>
          <w:highlight w:val="cyan"/>
          <w:u w:val="single"/>
        </w:rPr>
        <w:t>political realm</w:t>
      </w:r>
      <w:r w:rsidRPr="001A2528">
        <w:rPr>
          <w:rFonts w:asciiTheme="majorHAnsi" w:hAnsiTheme="majorHAnsi" w:cstheme="majorHAnsi"/>
        </w:rPr>
        <w:t xml:space="preserve"> as such</w:t>
      </w:r>
      <w:r w:rsidRPr="001A2528">
        <w:rPr>
          <w:rFonts w:asciiTheme="majorHAnsi" w:hAnsiTheme="majorHAnsi" w:cstheme="majorHAnsi"/>
          <w:b/>
          <w:u w:val="single"/>
        </w:rPr>
        <w:t xml:space="preserve">. It is the discourse of conservative Catholicism and Christian fundamentalism, and even though it resonates in strands of liberal discourse, </w:t>
      </w:r>
      <w:r w:rsidRPr="001A2528">
        <w:rPr>
          <w:rFonts w:asciiTheme="majorHAnsi" w:hAnsiTheme="majorHAnsi" w:cstheme="majorHAnsi"/>
          <w:b/>
          <w:highlight w:val="cyan"/>
          <w:u w:val="single"/>
        </w:rPr>
        <w:t>it represents an intense reaction</w:t>
      </w:r>
      <w:r w:rsidRPr="001A2528">
        <w:rPr>
          <w:rFonts w:asciiTheme="majorHAnsi" w:hAnsiTheme="majorHAnsi" w:cstheme="majorHAnsi"/>
          <w:b/>
          <w:u w:val="single"/>
        </w:rPr>
        <w:t>, backlash, against changes that have already taken place in American the gay and lesbian movement</w:t>
      </w:r>
      <w:r w:rsidRPr="001A2528">
        <w:rPr>
          <w:rFonts w:asciiTheme="majorHAnsi" w:hAnsiTheme="majorHAnsi" w:cstheme="majorHAnsi"/>
        </w:rPr>
        <w:t xml:space="preserve">. society, </w:t>
      </w:r>
      <w:r w:rsidRPr="001A2528">
        <w:rPr>
          <w:rFonts w:asciiTheme="majorHAnsi" w:hAnsiTheme="majorHAnsi" w:cstheme="majorHAnsi"/>
          <w:b/>
          <w:u w:val="single"/>
        </w:rPr>
        <w:t>many of them as the direct result of feminism and the gay and lesbian movement. It is indeed important not to underestimate the depth and danger of this reaction</w:t>
      </w:r>
      <w:r w:rsidRPr="001A2528">
        <w:rPr>
          <w:rFonts w:asciiTheme="majorHAnsi" w:hAnsiTheme="majorHAnsi" w:cstheme="majorHAnsi"/>
        </w:rPr>
        <w:t xml:space="preserve">, but it is a reactionary, not a foundational, discourse. </w:t>
      </w:r>
      <w:r w:rsidRPr="001A2528">
        <w:rPr>
          <w:rFonts w:asciiTheme="majorHAnsi" w:hAnsiTheme="majorHAnsi" w:cstheme="majorHAnsi"/>
          <w:b/>
          <w:highlight w:val="cyan"/>
          <w:u w:val="single"/>
        </w:rPr>
        <w:t>The uncoupling of sexuality and reproduction is ubiquitous in</w:t>
      </w:r>
      <w:r w:rsidRPr="001A2528">
        <w:rPr>
          <w:rFonts w:asciiTheme="majorHAnsi" w:hAnsiTheme="majorHAnsi" w:cstheme="majorHAnsi"/>
          <w:b/>
          <w:u w:val="single"/>
        </w:rPr>
        <w:t xml:space="preserve"> American </w:t>
      </w:r>
      <w:r w:rsidRPr="001A2528">
        <w:rPr>
          <w:rFonts w:asciiTheme="majorHAnsi" w:hAnsiTheme="majorHAnsi" w:cstheme="majorHAnsi"/>
          <w:b/>
          <w:highlight w:val="cyan"/>
          <w:u w:val="single"/>
        </w:rPr>
        <w:t>culture</w:t>
      </w:r>
      <w:r w:rsidRPr="001A2528">
        <w:rPr>
          <w:rFonts w:asciiTheme="majorHAnsi" w:hAnsiTheme="majorHAnsi" w:cstheme="majorHAnsi"/>
          <w:b/>
          <w:u w:val="single"/>
        </w:rPr>
        <w:t xml:space="preserve"> today as a result of multiple developments </w:t>
      </w:r>
      <w:r w:rsidRPr="001A2528">
        <w:rPr>
          <w:rFonts w:asciiTheme="majorHAnsi" w:hAnsiTheme="majorHAnsi" w:cstheme="majorHAnsi"/>
          <w:b/>
          <w:highlight w:val="cyan"/>
          <w:u w:val="single"/>
        </w:rPr>
        <w:t>beyond the expansion of gay rights</w:t>
      </w:r>
      <w:r w:rsidRPr="001A2528">
        <w:rPr>
          <w:rFonts w:asciiTheme="majorHAnsi" w:hAnsiTheme="majorHAnsi" w:cstheme="majorHAnsi"/>
        </w:rPr>
        <w:t xml:space="preserve"> and the right to abortion, including birth control, divorce, and changing patterns of family life, as well as consumerism and mass culture; it may well be that the sheer scope, and irreversibility, </w:t>
      </w:r>
      <w:r w:rsidRPr="001A2528">
        <w:rPr>
          <w:rFonts w:asciiTheme="majorHAnsi" w:hAnsiTheme="majorHAnsi" w:cstheme="majorHAnsi"/>
          <w:b/>
          <w:u w:val="single"/>
        </w:rPr>
        <w:t xml:space="preserve">all of </w:t>
      </w:r>
      <w:r w:rsidRPr="001A2528">
        <w:rPr>
          <w:rFonts w:asciiTheme="majorHAnsi" w:hAnsiTheme="majorHAnsi" w:cstheme="majorHAnsi"/>
          <w:b/>
          <w:highlight w:val="cyan"/>
          <w:u w:val="single"/>
        </w:rPr>
        <w:t>these developments</w:t>
      </w:r>
      <w:r w:rsidRPr="001A2528">
        <w:rPr>
          <w:rFonts w:asciiTheme="majorHAnsi" w:hAnsiTheme="majorHAnsi" w:cstheme="majorHAnsi"/>
          <w:b/>
          <w:u w:val="single"/>
        </w:rPr>
        <w:t xml:space="preserve"> also </w:t>
      </w:r>
      <w:r w:rsidRPr="001A2528">
        <w:rPr>
          <w:rFonts w:asciiTheme="majorHAnsi" w:hAnsiTheme="majorHAnsi" w:cstheme="majorHAnsi"/>
          <w:b/>
          <w:highlight w:val="cyan"/>
          <w:u w:val="single"/>
        </w:rPr>
        <w:t>intensifie</w:t>
      </w:r>
      <w:r w:rsidRPr="001A2528">
        <w:rPr>
          <w:rFonts w:asciiTheme="majorHAnsi" w:hAnsiTheme="majorHAnsi" w:cstheme="majorHAnsi"/>
          <w:b/>
          <w:u w:val="single"/>
        </w:rPr>
        <w:t xml:space="preserve">s the </w:t>
      </w:r>
      <w:r w:rsidRPr="001A2528">
        <w:rPr>
          <w:rFonts w:asciiTheme="majorHAnsi" w:hAnsiTheme="majorHAnsi" w:cstheme="majorHAnsi"/>
          <w:b/>
          <w:highlight w:val="cyan"/>
          <w:u w:val="single"/>
        </w:rPr>
        <w:t>targeting</w:t>
      </w:r>
      <w:r w:rsidRPr="001A2528">
        <w:rPr>
          <w:rFonts w:asciiTheme="majorHAnsi" w:hAnsiTheme="majorHAnsi" w:cstheme="majorHAnsi"/>
          <w:b/>
          <w:u w:val="single"/>
        </w:rPr>
        <w:t xml:space="preserve"> of gays </w:t>
      </w:r>
      <w:r w:rsidRPr="001A2528">
        <w:rPr>
          <w:rFonts w:asciiTheme="majorHAnsi" w:hAnsiTheme="majorHAnsi" w:cstheme="majorHAnsi"/>
          <w:b/>
          <w:highlight w:val="cyan"/>
          <w:u w:val="single"/>
        </w:rPr>
        <w:t>by</w:t>
      </w:r>
      <w:r w:rsidRPr="001A2528">
        <w:rPr>
          <w:rFonts w:asciiTheme="majorHAnsi" w:hAnsiTheme="majorHAnsi" w:cstheme="majorHAnsi"/>
          <w:b/>
          <w:u w:val="single"/>
        </w:rPr>
        <w:t xml:space="preserve"> conservative ideology and </w:t>
      </w:r>
      <w:r w:rsidRPr="001A2528">
        <w:rPr>
          <w:rFonts w:asciiTheme="majorHAnsi" w:hAnsiTheme="majorHAnsi" w:cstheme="majorHAnsi"/>
          <w:b/>
          <w:highlight w:val="cyan"/>
          <w:u w:val="single"/>
        </w:rPr>
        <w:t>Christian fundamentalist</w:t>
      </w:r>
      <w:r w:rsidRPr="001A2528">
        <w:rPr>
          <w:rFonts w:asciiTheme="majorHAnsi" w:hAnsiTheme="majorHAnsi" w:cstheme="majorHAnsi"/>
          <w:b/>
          <w:u w:val="single"/>
        </w:rPr>
        <w:t xml:space="preserve"> movements. But </w:t>
      </w:r>
      <w:r w:rsidRPr="001A2528">
        <w:rPr>
          <w:rFonts w:asciiTheme="majorHAnsi" w:hAnsiTheme="majorHAnsi" w:cstheme="majorHAnsi"/>
          <w:b/>
          <w:highlight w:val="cyan"/>
          <w:u w:val="single"/>
        </w:rPr>
        <w:t>that is all the more reason to</w:t>
      </w:r>
      <w:r w:rsidRPr="001A2528">
        <w:rPr>
          <w:rFonts w:asciiTheme="majorHAnsi" w:hAnsiTheme="majorHAnsi" w:cstheme="majorHAnsi"/>
          <w:b/>
          <w:u w:val="single"/>
        </w:rPr>
        <w:t xml:space="preserve"> recognize that the deconstruction of the phobic figuration of the queer is a struggle to be </w:t>
      </w:r>
      <w:r w:rsidRPr="001A2528">
        <w:rPr>
          <w:rFonts w:asciiTheme="majorHAnsi" w:hAnsiTheme="majorHAnsi" w:cstheme="majorHAnsi"/>
          <w:b/>
          <w:highlight w:val="cyan"/>
          <w:u w:val="single"/>
        </w:rPr>
        <w:t>pursue</w:t>
      </w:r>
      <w:r w:rsidRPr="001A2528">
        <w:rPr>
          <w:rFonts w:asciiTheme="majorHAnsi" w:hAnsiTheme="majorHAnsi" w:cstheme="majorHAnsi"/>
          <w:b/>
          <w:u w:val="single"/>
        </w:rPr>
        <w:t xml:space="preserve">d </w:t>
      </w:r>
      <w:r w:rsidRPr="001A2528">
        <w:rPr>
          <w:rFonts w:asciiTheme="majorHAnsi" w:hAnsiTheme="majorHAnsi" w:cstheme="majorHAnsi"/>
          <w:b/>
          <w:highlight w:val="cyan"/>
          <w:u w:val="single"/>
        </w:rPr>
        <w:t>inside as well as outside politics</w:t>
      </w:r>
      <w:r w:rsidRPr="001A2528">
        <w:rPr>
          <w:rFonts w:asciiTheme="majorHAnsi" w:hAnsiTheme="majorHAnsi" w:cstheme="majorHAnsi"/>
          <w:b/>
          <w:u w:val="single"/>
        </w:rPr>
        <w:t>.</w:t>
      </w:r>
      <w:r w:rsidRPr="001A2528">
        <w:rPr>
          <w:rFonts w:asciiTheme="majorHAnsi" w:hAnsiTheme="majorHAnsi" w:cstheme="majorHAnsi"/>
        </w:rPr>
        <w:t xml:space="preserve"> </w:t>
      </w:r>
    </w:p>
    <w:bookmarkEnd w:id="2"/>
    <w:bookmarkEnd w:id="3"/>
    <w:p w14:paraId="34BBDE1B" w14:textId="77777777" w:rsidR="00C62CF0" w:rsidRPr="00683AB0" w:rsidRDefault="00C62CF0" w:rsidP="00C62CF0"/>
    <w:p w14:paraId="39D0F666" w14:textId="77777777" w:rsidR="00C62CF0" w:rsidRPr="00C62CF0" w:rsidRDefault="00C62CF0" w:rsidP="00C62CF0"/>
    <w:sectPr w:rsidR="00C62CF0" w:rsidRPr="00C62CF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20B0604020202020204"/>
    <w:charset w:val="4D"/>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kka">
    <w:altName w:val="Cambria"/>
    <w:panose1 w:val="020B0604020202020204"/>
    <w:charset w:val="4D"/>
    <w:family w:val="roman"/>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4D"/>
    <w:family w:val="swiss"/>
    <w:pitch w:val="variable"/>
    <w:sig w:usb0="800000AF" w:usb1="5000204A" w:usb2="00000000" w:usb3="00000000" w:csb0="0000009B" w:csb1="00000000"/>
  </w:font>
  <w:font w:name="Futura">
    <w:panose1 w:val="020B0602020204020303"/>
    <w:charset w:val="00"/>
    <w:family w:val="swiss"/>
    <w:pitch w:val="variable"/>
    <w:sig w:usb0="A00002AF" w:usb1="5000214A"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Centaur">
    <w:panose1 w:val="02030504050205020304"/>
    <w:charset w:val="4D"/>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T Std">
    <w:altName w:val="Arial"/>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ヒラギノ角ゴ Pro W3">
    <w:panose1 w:val="020B0300000000000000"/>
    <w:charset w:val="80"/>
    <w:family w:val="swiss"/>
    <w:pitch w:val="variable"/>
    <w:sig w:usb0="E00002FF" w:usb1="7AC7FFFF" w:usb2="00000012" w:usb3="00000000" w:csb0="0002000D" w:csb1="00000000"/>
  </w:font>
  <w:font w:name="HNKAOE+Arial">
    <w:altName w:val="Arial"/>
    <w:panose1 w:val="020B0604020202020204"/>
    <w:charset w:val="00"/>
    <w:family w:val="swiss"/>
    <w:notTrueType/>
    <w:pitch w:val="default"/>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notTrueType/>
    <w:pitch w:val="variable"/>
    <w:sig w:usb0="00000003" w:usb1="00000000" w:usb2="00000000" w:usb3="00000000" w:csb0="00000003" w:csb1="00000000"/>
  </w:font>
  <w:font w:name="Cooper Black">
    <w:panose1 w:val="0208090404030B020404"/>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Roman">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20"/>
  </w:num>
  <w:num w:numId="14">
    <w:abstractNumId w:val="16"/>
  </w:num>
  <w:num w:numId="15">
    <w:abstractNumId w:val="15"/>
  </w:num>
  <w:num w:numId="16">
    <w:abstractNumId w:val="18"/>
  </w:num>
  <w:num w:numId="17">
    <w:abstractNumId w:val="13"/>
  </w:num>
  <w:num w:numId="18">
    <w:abstractNumId w:val="12"/>
  </w:num>
  <w:num w:numId="19">
    <w:abstractNumId w:val="19"/>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9"/>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278E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278E9"/>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2CF0"/>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618"/>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2A46E"/>
  <w14:defaultImageDpi w14:val="300"/>
  <w15:docId w15:val="{0ADF21EE-6546-A646-82A6-183D5708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62CF0"/>
    <w:pPr>
      <w:spacing w:after="160" w:line="259" w:lineRule="auto"/>
    </w:pPr>
    <w:rPr>
      <w:rFonts w:ascii="Calibri" w:hAnsi="Calibri"/>
      <w:sz w:val="22"/>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uiPriority w:val="9"/>
    <w:qFormat/>
    <w:rsid w:val="008278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9"/>
    <w:unhideWhenUsed/>
    <w:qFormat/>
    <w:rsid w:val="008278E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8278E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8278E9"/>
    <w:pPr>
      <w:keepNext/>
      <w:keepLines/>
      <w:spacing w:before="40" w:after="0"/>
      <w:outlineLvl w:val="3"/>
    </w:pPr>
    <w:rPr>
      <w:rFonts w:eastAsiaTheme="majorEastAsia" w:cstheme="majorBidi"/>
      <w:b/>
      <w:bCs/>
      <w:sz w:val="26"/>
      <w:szCs w:val="26"/>
    </w:rPr>
  </w:style>
  <w:style w:type="paragraph" w:styleId="Heading5">
    <w:name w:val="heading 5"/>
    <w:aliases w:val="5: Underlined,Heading 5 - underlined,Blocks"/>
    <w:basedOn w:val="Heading2"/>
    <w:next w:val="Normal"/>
    <w:link w:val="Heading5Char"/>
    <w:uiPriority w:val="9"/>
    <w:qFormat/>
    <w:rsid w:val="00C62CF0"/>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C62CF0"/>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C62CF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C62CF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62CF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278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78E9"/>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uiPriority w:val="9"/>
    <w:rsid w:val="008278E9"/>
    <w:rPr>
      <w:rFonts w:ascii="Calibri" w:eastAsiaTheme="majorEastAsia" w:hAnsi="Calibri" w:cstheme="majorBidi"/>
      <w:b/>
      <w:bCs/>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9"/>
    <w:rsid w:val="008278E9"/>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8278E9"/>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8278E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8278E9"/>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1"/>
    <w:qFormat/>
    <w:rsid w:val="008278E9"/>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8278E9"/>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8278E9"/>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8278E9"/>
    <w:rPr>
      <w:color w:val="auto"/>
      <w:u w:val="none"/>
    </w:rPr>
  </w:style>
  <w:style w:type="paragraph" w:styleId="DocumentMap">
    <w:name w:val="Document Map"/>
    <w:basedOn w:val="Normal"/>
    <w:link w:val="DocumentMapChar"/>
    <w:uiPriority w:val="99"/>
    <w:unhideWhenUsed/>
    <w:rsid w:val="008278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278E9"/>
    <w:rPr>
      <w:rFonts w:ascii="Lucida Grande" w:hAnsi="Lucida Grande" w:cs="Lucida Grande"/>
    </w:rPr>
  </w:style>
  <w:style w:type="character" w:customStyle="1" w:styleId="Heading5Char">
    <w:name w:val="Heading 5 Char"/>
    <w:aliases w:val="5: Underlined Char,Heading 5 - underlined Char,Blocks Char"/>
    <w:basedOn w:val="DefaultParagraphFont"/>
    <w:link w:val="Heading5"/>
    <w:uiPriority w:val="9"/>
    <w:rsid w:val="00C62CF0"/>
    <w:rPr>
      <w:rFonts w:ascii="Calibri" w:eastAsia="Times New Roman" w:hAnsi="Calibri" w:cs="Arial"/>
      <w:b/>
      <w:kern w:val="32"/>
      <w:sz w:val="44"/>
      <w:szCs w:val="44"/>
      <w:u w:val="double"/>
    </w:rPr>
  </w:style>
  <w:style w:type="character" w:customStyle="1" w:styleId="Heading6Char">
    <w:name w:val="Heading 6 Char"/>
    <w:basedOn w:val="DefaultParagraphFont"/>
    <w:link w:val="Heading6"/>
    <w:rsid w:val="00C62CF0"/>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C62CF0"/>
    <w:rPr>
      <w:rFonts w:ascii="Calibri" w:eastAsia="Times New Roman" w:hAnsi="Calibri" w:cs="Arial"/>
      <w:b/>
      <w:bCs/>
      <w:kern w:val="32"/>
    </w:rPr>
  </w:style>
  <w:style w:type="character" w:customStyle="1" w:styleId="Heading8Char">
    <w:name w:val="Heading 8 Char"/>
    <w:basedOn w:val="DefaultParagraphFont"/>
    <w:link w:val="Heading8"/>
    <w:uiPriority w:val="9"/>
    <w:rsid w:val="00C62CF0"/>
    <w:rPr>
      <w:rFonts w:ascii="Calibri" w:eastAsia="Times New Roman" w:hAnsi="Calibri" w:cs="Arial"/>
      <w:b/>
      <w:bCs/>
      <w:kern w:val="32"/>
      <w:u w:val="double"/>
    </w:rPr>
  </w:style>
  <w:style w:type="character" w:customStyle="1" w:styleId="Heading9Char">
    <w:name w:val="Heading 9 Char"/>
    <w:basedOn w:val="DefaultParagraphFont"/>
    <w:link w:val="Heading9"/>
    <w:rsid w:val="00C62CF0"/>
    <w:rPr>
      <w:rFonts w:ascii="Calibri" w:eastAsia="Times New Roman" w:hAnsi="Calibri" w:cs="Arial"/>
      <w:b/>
      <w:bCs/>
      <w:kern w:val="32"/>
      <w:sz w:val="32"/>
      <w:szCs w:val="32"/>
      <w:u w:val="single"/>
    </w:rPr>
  </w:style>
  <w:style w:type="character" w:styleId="UnresolvedMention">
    <w:name w:val="Unresolved Mention"/>
    <w:basedOn w:val="DefaultParagraphFont"/>
    <w:uiPriority w:val="99"/>
    <w:unhideWhenUsed/>
    <w:rsid w:val="00C62CF0"/>
    <w:rPr>
      <w:color w:val="605E5C"/>
      <w:shd w:val="clear" w:color="auto" w:fill="E1DFDD"/>
    </w:rPr>
  </w:style>
  <w:style w:type="paragraph" w:customStyle="1" w:styleId="Emphasis1">
    <w:name w:val="Emphasis1"/>
    <w:basedOn w:val="Normal"/>
    <w:link w:val="Emphasis"/>
    <w:autoRedefine/>
    <w:uiPriority w:val="20"/>
    <w:qFormat/>
    <w:rsid w:val="00C62CF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tag"/>
    <w:basedOn w:val="Heading1"/>
    <w:link w:val="Hyperlink"/>
    <w:autoRedefine/>
    <w:uiPriority w:val="99"/>
    <w:qFormat/>
    <w:rsid w:val="00C62CF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C62CF0"/>
    <w:pPr>
      <w:ind w:left="720"/>
      <w:jc w:val="both"/>
    </w:pPr>
    <w:rPr>
      <w:rFonts w:eastAsiaTheme="minorHAnsi"/>
      <w:b/>
      <w:iCs/>
      <w:szCs w:val="22"/>
      <w:u w:val="single"/>
    </w:rPr>
  </w:style>
  <w:style w:type="paragraph" w:styleId="ListParagraph">
    <w:name w:val="List Paragraph"/>
    <w:aliases w:val="6 font"/>
    <w:basedOn w:val="Normal"/>
    <w:uiPriority w:val="99"/>
    <w:qFormat/>
    <w:rsid w:val="00C62CF0"/>
    <w:pPr>
      <w:ind w:left="720"/>
      <w:contextualSpacing/>
    </w:pPr>
  </w:style>
  <w:style w:type="table" w:styleId="TableGrid">
    <w:name w:val="Table Grid"/>
    <w:basedOn w:val="TableNormal"/>
    <w:uiPriority w:val="39"/>
    <w:rsid w:val="00C62CF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C62CF0"/>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C62CF0"/>
    <w:rPr>
      <w:rFonts w:ascii="Calibri" w:eastAsia="Calibri" w:hAnsi="Calibri" w:cs="Calibri"/>
      <w:color w:val="000000"/>
      <w:sz w:val="20"/>
      <w:szCs w:val="22"/>
    </w:rPr>
  </w:style>
  <w:style w:type="character" w:customStyle="1" w:styleId="footnotemark">
    <w:name w:val="footnote mark"/>
    <w:hidden/>
    <w:rsid w:val="00C62CF0"/>
    <w:rPr>
      <w:rFonts w:ascii="Calibri" w:eastAsia="Calibri" w:hAnsi="Calibri" w:cs="Calibri"/>
      <w:color w:val="000000"/>
      <w:sz w:val="12"/>
      <w:vertAlign w:val="superscript"/>
    </w:rPr>
  </w:style>
  <w:style w:type="character" w:customStyle="1" w:styleId="underline">
    <w:name w:val="underline"/>
    <w:qFormat/>
    <w:rsid w:val="00C62CF0"/>
    <w:rPr>
      <w:u w:val="single"/>
    </w:rPr>
  </w:style>
  <w:style w:type="character" w:styleId="PageNumber">
    <w:name w:val="page number"/>
    <w:aliases w:val="card ununderlined"/>
    <w:basedOn w:val="DefaultParagraphFont"/>
    <w:uiPriority w:val="99"/>
    <w:rsid w:val="00C62CF0"/>
  </w:style>
  <w:style w:type="paragraph" w:customStyle="1" w:styleId="RainwithanA">
    <w:name w:val="Rain with an A"/>
    <w:basedOn w:val="Normal"/>
    <w:link w:val="RainwithanAChar"/>
    <w:uiPriority w:val="4"/>
    <w:qFormat/>
    <w:rsid w:val="00C62CF0"/>
    <w:pPr>
      <w:outlineLvl w:val="3"/>
    </w:pPr>
    <w:rPr>
      <w:b/>
      <w:sz w:val="26"/>
    </w:rPr>
  </w:style>
  <w:style w:type="character" w:customStyle="1" w:styleId="RainwithanAChar">
    <w:name w:val="Rain with an A Char"/>
    <w:basedOn w:val="DefaultParagraphFont"/>
    <w:link w:val="RainwithanA"/>
    <w:uiPriority w:val="4"/>
    <w:rsid w:val="00C62CF0"/>
    <w:rPr>
      <w:rFonts w:ascii="Calibri" w:hAnsi="Calibri"/>
      <w:b/>
      <w:sz w:val="26"/>
    </w:rPr>
  </w:style>
  <w:style w:type="character" w:styleId="CommentReference">
    <w:name w:val="annotation reference"/>
    <w:basedOn w:val="DefaultParagraphFont"/>
    <w:uiPriority w:val="99"/>
    <w:unhideWhenUsed/>
    <w:rsid w:val="00C62CF0"/>
    <w:rPr>
      <w:sz w:val="16"/>
      <w:szCs w:val="16"/>
    </w:rPr>
  </w:style>
  <w:style w:type="paragraph" w:styleId="CommentText">
    <w:name w:val="annotation text"/>
    <w:basedOn w:val="Normal"/>
    <w:link w:val="CommentTextChar"/>
    <w:uiPriority w:val="99"/>
    <w:unhideWhenUsed/>
    <w:rsid w:val="00C62CF0"/>
    <w:rPr>
      <w:szCs w:val="20"/>
    </w:rPr>
  </w:style>
  <w:style w:type="character" w:customStyle="1" w:styleId="CommentTextChar">
    <w:name w:val="Comment Text Char"/>
    <w:basedOn w:val="DefaultParagraphFont"/>
    <w:link w:val="CommentText"/>
    <w:uiPriority w:val="99"/>
    <w:rsid w:val="00C62CF0"/>
    <w:rPr>
      <w:rFonts w:ascii="Calibri" w:hAnsi="Calibri"/>
      <w:sz w:val="22"/>
      <w:szCs w:val="20"/>
    </w:rPr>
  </w:style>
  <w:style w:type="paragraph" w:styleId="CommentSubject">
    <w:name w:val="annotation subject"/>
    <w:basedOn w:val="CommentText"/>
    <w:next w:val="CommentText"/>
    <w:link w:val="CommentSubjectChar"/>
    <w:uiPriority w:val="99"/>
    <w:unhideWhenUsed/>
    <w:rsid w:val="00C62CF0"/>
    <w:rPr>
      <w:b/>
      <w:bCs/>
    </w:rPr>
  </w:style>
  <w:style w:type="character" w:customStyle="1" w:styleId="CommentSubjectChar">
    <w:name w:val="Comment Subject Char"/>
    <w:basedOn w:val="CommentTextChar"/>
    <w:link w:val="CommentSubject"/>
    <w:uiPriority w:val="99"/>
    <w:rsid w:val="00C62CF0"/>
    <w:rPr>
      <w:rFonts w:ascii="Calibri" w:hAnsi="Calibri"/>
      <w:b/>
      <w:bCs/>
      <w:sz w:val="22"/>
      <w:szCs w:val="20"/>
    </w:rPr>
  </w:style>
  <w:style w:type="paragraph" w:styleId="BalloonText">
    <w:name w:val="Balloon Text"/>
    <w:basedOn w:val="Normal"/>
    <w:link w:val="BalloonTextChar"/>
    <w:uiPriority w:val="99"/>
    <w:unhideWhenUsed/>
    <w:rsid w:val="00C62CF0"/>
    <w:rPr>
      <w:rFonts w:ascii="Segoe UI" w:hAnsi="Segoe UI" w:cs="Segoe UI"/>
      <w:sz w:val="18"/>
      <w:szCs w:val="18"/>
    </w:rPr>
  </w:style>
  <w:style w:type="character" w:customStyle="1" w:styleId="BalloonTextChar">
    <w:name w:val="Balloon Text Char"/>
    <w:basedOn w:val="DefaultParagraphFont"/>
    <w:link w:val="BalloonText"/>
    <w:uiPriority w:val="99"/>
    <w:rsid w:val="00C62CF0"/>
    <w:rPr>
      <w:rFonts w:ascii="Segoe UI" w:hAnsi="Segoe UI" w:cs="Segoe UI"/>
      <w:sz w:val="18"/>
      <w:szCs w:val="18"/>
    </w:rPr>
  </w:style>
  <w:style w:type="paragraph" w:customStyle="1" w:styleId="Analytics">
    <w:name w:val="Analytics"/>
    <w:basedOn w:val="Heading4"/>
    <w:link w:val="AnalyticsChar"/>
    <w:uiPriority w:val="4"/>
    <w:qFormat/>
    <w:rsid w:val="00C62CF0"/>
  </w:style>
  <w:style w:type="character" w:customStyle="1" w:styleId="AnalyticsChar">
    <w:name w:val="Analytics Char"/>
    <w:basedOn w:val="DefaultParagraphFont"/>
    <w:link w:val="Analytics"/>
    <w:uiPriority w:val="4"/>
    <w:rsid w:val="00C62CF0"/>
    <w:rPr>
      <w:rFonts w:ascii="Calibri" w:eastAsiaTheme="majorEastAsia" w:hAnsi="Calibri" w:cstheme="majorBidi"/>
      <w:b/>
      <w:bCs/>
      <w:sz w:val="26"/>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C62CF0"/>
    <w:rPr>
      <w:rFonts w:eastAsiaTheme="minorHAnsi"/>
      <w:sz w:val="22"/>
      <w:szCs w:val="22"/>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62CF0"/>
    <w:pPr>
      <w:spacing w:before="100" w:beforeAutospacing="1" w:after="100" w:afterAutospacing="1"/>
    </w:pPr>
    <w:rPr>
      <w:rFonts w:eastAsia="Times New Roman"/>
      <w:sz w:val="24"/>
    </w:rPr>
  </w:style>
  <w:style w:type="character" w:customStyle="1" w:styleId="cardtextChar">
    <w:name w:val="card text Char"/>
    <w:basedOn w:val="DefaultParagraphFont"/>
    <w:link w:val="cardtext"/>
    <w:locked/>
    <w:rsid w:val="00C62CF0"/>
    <w:rPr>
      <w:rFonts w:cstheme="minorHAnsi"/>
    </w:rPr>
  </w:style>
  <w:style w:type="paragraph" w:customStyle="1" w:styleId="cardtext">
    <w:name w:val="card text"/>
    <w:basedOn w:val="Normal"/>
    <w:link w:val="cardtextChar"/>
    <w:qFormat/>
    <w:rsid w:val="00C62CF0"/>
    <w:rPr>
      <w:rFonts w:asciiTheme="minorHAnsi" w:hAnsiTheme="minorHAnsi" w:cstheme="minorHAnsi"/>
      <w:sz w:val="24"/>
    </w:rPr>
  </w:style>
  <w:style w:type="character" w:customStyle="1" w:styleId="cardChar">
    <w:name w:val="card Char"/>
    <w:aliases w:val="Bold Cite Char Char,Speed Cite Char"/>
    <w:basedOn w:val="DefaultParagraphFont"/>
    <w:locked/>
    <w:rsid w:val="00C62CF0"/>
    <w:rPr>
      <w:rFonts w:cstheme="minorHAnsi"/>
    </w:rPr>
  </w:style>
  <w:style w:type="paragraph" w:customStyle="1" w:styleId="UnderlinePara">
    <w:name w:val="Underline Para"/>
    <w:basedOn w:val="Normal"/>
    <w:uiPriority w:val="6"/>
    <w:qFormat/>
    <w:rsid w:val="00C62CF0"/>
    <w:pPr>
      <w:widowControl w:val="0"/>
      <w:suppressAutoHyphens/>
      <w:spacing w:after="200" w:line="254" w:lineRule="auto"/>
    </w:pPr>
    <w:rPr>
      <w:rFonts w:asciiTheme="minorHAnsi" w:hAnsiTheme="minorHAnsi"/>
      <w:u w:val="single"/>
    </w:rPr>
  </w:style>
  <w:style w:type="character" w:customStyle="1" w:styleId="m-4768620939706884080gmail-style13ptbold">
    <w:name w:val="m_-4768620939706884080gmail-style13ptbold"/>
    <w:basedOn w:val="DefaultParagraphFont"/>
    <w:rsid w:val="00C62CF0"/>
  </w:style>
  <w:style w:type="paragraph" w:customStyle="1" w:styleId="Style4">
    <w:name w:val="Style4"/>
    <w:basedOn w:val="Normal"/>
    <w:link w:val="Style4Char"/>
    <w:qFormat/>
    <w:rsid w:val="00C62CF0"/>
    <w:rPr>
      <w:rFonts w:eastAsia="Times New Roman"/>
      <w:u w:val="single"/>
    </w:rPr>
  </w:style>
  <w:style w:type="character" w:customStyle="1" w:styleId="Style4Char">
    <w:name w:val="Style4 Char"/>
    <w:link w:val="Style4"/>
    <w:rsid w:val="00C62CF0"/>
    <w:rPr>
      <w:rFonts w:ascii="Calibri" w:eastAsia="Times New Roman" w:hAnsi="Calibri"/>
      <w:sz w:val="22"/>
      <w:u w:val="single"/>
    </w:rPr>
  </w:style>
  <w:style w:type="character" w:customStyle="1" w:styleId="m-6639950760076288358gmail-style13ptbold">
    <w:name w:val="m_-6639950760076288358gmail-style13ptbold"/>
    <w:basedOn w:val="DefaultParagraphFont"/>
    <w:rsid w:val="00C62CF0"/>
  </w:style>
  <w:style w:type="character" w:customStyle="1" w:styleId="m-6639950760076288358gmail-msohyperlink">
    <w:name w:val="m_-6639950760076288358gmail-msohyperlink"/>
    <w:basedOn w:val="DefaultParagraphFont"/>
    <w:rsid w:val="00C62CF0"/>
  </w:style>
  <w:style w:type="character" w:customStyle="1" w:styleId="m-6639950760076288358gmail-m4841727538114946087gmail-styleunderline">
    <w:name w:val="m_-6639950760076288358gmail-m4841727538114946087gmail-styleunderline"/>
    <w:basedOn w:val="DefaultParagraphFont"/>
    <w:rsid w:val="00C62CF0"/>
  </w:style>
  <w:style w:type="character" w:customStyle="1" w:styleId="m8998500066486699605gmail-style13ptbold">
    <w:name w:val="m_8998500066486699605gmail-style13ptbold"/>
    <w:basedOn w:val="DefaultParagraphFont"/>
    <w:rsid w:val="00C62CF0"/>
  </w:style>
  <w:style w:type="character" w:customStyle="1" w:styleId="m8998500066486699605gmail-styleunderline">
    <w:name w:val="m_8998500066486699605gmail-styleunderline"/>
    <w:basedOn w:val="DefaultParagraphFont"/>
    <w:rsid w:val="00C62CF0"/>
  </w:style>
  <w:style w:type="character" w:customStyle="1" w:styleId="UnresolvedMention1">
    <w:name w:val="Unresolved Mention1"/>
    <w:basedOn w:val="DefaultParagraphFont"/>
    <w:uiPriority w:val="99"/>
    <w:unhideWhenUsed/>
    <w:rsid w:val="00C62CF0"/>
    <w:rPr>
      <w:color w:val="605E5C"/>
      <w:shd w:val="clear" w:color="auto" w:fill="E1DFDD"/>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6"/>
    <w:qFormat/>
    <w:rsid w:val="00C62CF0"/>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C62CF0"/>
    <w:pPr>
      <w:pBdr>
        <w:bottom w:val="single" w:sz="8" w:space="4" w:color="4F81BD"/>
      </w:pBdr>
      <w:spacing w:after="300"/>
      <w:contextualSpacing/>
    </w:pPr>
    <w:rPr>
      <w:rFonts w:asciiTheme="minorHAnsi" w:hAnsiTheme="minorHAnsi" w:cs="Times New Roman"/>
      <w:sz w:val="24"/>
      <w:u w:val="single"/>
    </w:rPr>
  </w:style>
  <w:style w:type="character" w:customStyle="1" w:styleId="TitleChar1">
    <w:name w:val="Title Char1"/>
    <w:aliases w:val="Block Heading Char,Read This Char1,UNDERLINE Char1,Cites and Cards Char1,Bold Underlined Char1,title Char1,Cites and Cards Char2,Bold Underlined Char2,9.5 "/>
    <w:basedOn w:val="DefaultParagraphFont"/>
    <w:uiPriority w:val="99"/>
    <w:qFormat/>
    <w:rsid w:val="00C62CF0"/>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C62CF0"/>
    <w:pPr>
      <w:spacing w:before="60" w:after="60"/>
    </w:pPr>
  </w:style>
  <w:style w:type="character" w:customStyle="1" w:styleId="BoldUnderlineChar">
    <w:name w:val="Bold Underline Char"/>
    <w:basedOn w:val="DefaultParagraphFont"/>
    <w:locked/>
    <w:rsid w:val="00C62CF0"/>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
    <w:basedOn w:val="DefaultParagraphFont"/>
    <w:rsid w:val="00C62CF0"/>
    <w:rPr>
      <w:rFonts w:ascii="Arial Narrow" w:hAnsi="Arial Narrow" w:cs="Times New Roman"/>
      <w:b/>
      <w:sz w:val="24"/>
      <w:u w:val="thick"/>
    </w:rPr>
  </w:style>
  <w:style w:type="character" w:customStyle="1" w:styleId="letter">
    <w:name w:val="letter"/>
    <w:basedOn w:val="DefaultParagraphFont"/>
    <w:rsid w:val="00C62CF0"/>
  </w:style>
  <w:style w:type="character" w:customStyle="1" w:styleId="mdash">
    <w:name w:val="mdash"/>
    <w:basedOn w:val="DefaultParagraphFont"/>
    <w:rsid w:val="00C62CF0"/>
  </w:style>
  <w:style w:type="character" w:customStyle="1" w:styleId="untext">
    <w:name w:val="untext"/>
    <w:basedOn w:val="DefaultParagraphFont"/>
    <w:rsid w:val="00C62CF0"/>
  </w:style>
  <w:style w:type="character" w:customStyle="1" w:styleId="vis">
    <w:name w:val="vis"/>
    <w:basedOn w:val="DefaultParagraphFont"/>
    <w:rsid w:val="00C62CF0"/>
  </w:style>
  <w:style w:type="character" w:customStyle="1" w:styleId="ex-sent">
    <w:name w:val="ex-sent"/>
    <w:basedOn w:val="DefaultParagraphFont"/>
    <w:rsid w:val="00C62CF0"/>
  </w:style>
  <w:style w:type="character" w:customStyle="1" w:styleId="mwtwi">
    <w:name w:val="mw_t_wi"/>
    <w:basedOn w:val="DefaultParagraphFont"/>
    <w:rsid w:val="00C62CF0"/>
  </w:style>
  <w:style w:type="character" w:customStyle="1" w:styleId="m4385445901877740177gmail-styleunderline">
    <w:name w:val="m_4385445901877740177gmail-styleunderline"/>
    <w:basedOn w:val="DefaultParagraphFont"/>
    <w:rsid w:val="00C62CF0"/>
  </w:style>
  <w:style w:type="character" w:customStyle="1" w:styleId="UnderlineBold">
    <w:name w:val="Underline + Bold"/>
    <w:uiPriority w:val="1"/>
    <w:qFormat/>
    <w:rsid w:val="00C62CF0"/>
    <w:rPr>
      <w:b/>
      <w:sz w:val="20"/>
      <w:u w:val="single"/>
    </w:rPr>
  </w:style>
  <w:style w:type="character" w:customStyle="1" w:styleId="StyleBold">
    <w:name w:val="Style Bold"/>
    <w:basedOn w:val="DefaultParagraphFont"/>
    <w:uiPriority w:val="9"/>
    <w:semiHidden/>
    <w:rsid w:val="00C62CF0"/>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C62CF0"/>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C62CF0"/>
    <w:rPr>
      <w:rFonts w:ascii="Calibri" w:hAnsi="Calibri"/>
      <w:sz w:val="22"/>
    </w:rPr>
  </w:style>
  <w:style w:type="paragraph" w:styleId="Footer">
    <w:name w:val="footer"/>
    <w:basedOn w:val="Normal"/>
    <w:link w:val="FooterChar"/>
    <w:uiPriority w:val="99"/>
    <w:rsid w:val="00C62CF0"/>
    <w:pPr>
      <w:tabs>
        <w:tab w:val="center" w:pos="4680"/>
        <w:tab w:val="right" w:pos="9360"/>
      </w:tabs>
    </w:pPr>
  </w:style>
  <w:style w:type="character" w:customStyle="1" w:styleId="FooterChar">
    <w:name w:val="Footer Char"/>
    <w:basedOn w:val="DefaultParagraphFont"/>
    <w:link w:val="Footer"/>
    <w:uiPriority w:val="99"/>
    <w:rsid w:val="00C62CF0"/>
    <w:rPr>
      <w:rFonts w:ascii="Calibri" w:hAnsi="Calibri"/>
      <w:sz w:val="22"/>
    </w:rPr>
  </w:style>
  <w:style w:type="paragraph" w:customStyle="1" w:styleId="Citation">
    <w:name w:val="Citation"/>
    <w:basedOn w:val="Normal"/>
    <w:link w:val="CitationChar"/>
    <w:uiPriority w:val="99"/>
    <w:qFormat/>
    <w:rsid w:val="00C62CF0"/>
    <w:rPr>
      <w:rFonts w:asciiTheme="minorHAnsi" w:hAnsiTheme="minorHAnsi"/>
      <w:bCs/>
      <w:u w:val="single"/>
    </w:rPr>
  </w:style>
  <w:style w:type="character" w:customStyle="1" w:styleId="BoldUnderline">
    <w:name w:val="BoldUnderline"/>
    <w:basedOn w:val="DefaultParagraphFont"/>
    <w:uiPriority w:val="1"/>
    <w:qFormat/>
    <w:rsid w:val="00C62CF0"/>
    <w:rPr>
      <w:rFonts w:ascii="Arial" w:hAnsi="Arial"/>
      <w:b/>
      <w:sz w:val="20"/>
      <w:u w:val="single"/>
    </w:rPr>
  </w:style>
  <w:style w:type="paragraph" w:customStyle="1" w:styleId="Tag2">
    <w:name w:val="Tag2"/>
    <w:basedOn w:val="Normal"/>
    <w:qFormat/>
    <w:rsid w:val="00C62CF0"/>
    <w:rPr>
      <w:rFonts w:ascii="Arial" w:hAnsi="Arial" w:cs="Arial"/>
      <w:b/>
    </w:rPr>
  </w:style>
  <w:style w:type="character" w:customStyle="1" w:styleId="apple-style-span">
    <w:name w:val="apple-style-span"/>
    <w:rsid w:val="00C62CF0"/>
  </w:style>
  <w:style w:type="character" w:customStyle="1" w:styleId="apple-converted-space">
    <w:name w:val="apple-converted-space"/>
    <w:qFormat/>
    <w:rsid w:val="00C62CF0"/>
  </w:style>
  <w:style w:type="paragraph" w:customStyle="1" w:styleId="citenon-bold">
    <w:name w:val="cite non-bold"/>
    <w:basedOn w:val="Normal"/>
    <w:link w:val="citenon-boldChar"/>
    <w:qFormat/>
    <w:rsid w:val="00C62CF0"/>
    <w:rPr>
      <w:rFonts w:eastAsia="Times New Roman"/>
      <w:szCs w:val="20"/>
    </w:rPr>
  </w:style>
  <w:style w:type="character" w:customStyle="1" w:styleId="citenon-boldChar">
    <w:name w:val="cite non-bold Char"/>
    <w:basedOn w:val="DefaultParagraphFont"/>
    <w:link w:val="citenon-bold"/>
    <w:rsid w:val="00C62CF0"/>
    <w:rPr>
      <w:rFonts w:ascii="Calibri" w:eastAsia="Times New Roman" w:hAnsi="Calibri"/>
      <w:sz w:val="22"/>
      <w:szCs w:val="20"/>
    </w:rPr>
  </w:style>
  <w:style w:type="paragraph" w:customStyle="1" w:styleId="BlockTitle">
    <w:name w:val="Block Title"/>
    <w:basedOn w:val="Heading1"/>
    <w:next w:val="Normal"/>
    <w:link w:val="BlockTitleChar"/>
    <w:qFormat/>
    <w:rsid w:val="00C62CF0"/>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texto1">
    <w:name w:val="texto1"/>
    <w:basedOn w:val="DefaultParagraphFont"/>
    <w:rsid w:val="00C62CF0"/>
  </w:style>
  <w:style w:type="character" w:customStyle="1" w:styleId="person-name">
    <w:name w:val="person-name"/>
    <w:basedOn w:val="DefaultParagraphFont"/>
    <w:rsid w:val="00C62CF0"/>
  </w:style>
  <w:style w:type="character" w:customStyle="1" w:styleId="CardTextChar0">
    <w:name w:val="Card Text Char"/>
    <w:rsid w:val="00C62CF0"/>
    <w:rPr>
      <w:rFonts w:ascii="Georgia" w:eastAsia="Calibri" w:hAnsi="Georgia" w:cs="Calibri"/>
      <w:sz w:val="20"/>
      <w:szCs w:val="24"/>
    </w:rPr>
  </w:style>
  <w:style w:type="paragraph" w:customStyle="1" w:styleId="MinimizedText">
    <w:name w:val="Minimized Text"/>
    <w:link w:val="MinimizedTextChar"/>
    <w:qFormat/>
    <w:rsid w:val="00C62CF0"/>
    <w:pPr>
      <w:spacing w:after="200" w:line="276" w:lineRule="auto"/>
    </w:pPr>
    <w:rPr>
      <w:rFonts w:eastAsia="Times New Roman"/>
      <w:sz w:val="16"/>
    </w:rPr>
  </w:style>
  <w:style w:type="character" w:customStyle="1" w:styleId="MinimizedTextChar">
    <w:name w:val="Minimized Text Char"/>
    <w:link w:val="MinimizedText"/>
    <w:rsid w:val="00C62CF0"/>
    <w:rPr>
      <w:rFonts w:eastAsia="Times New Roman"/>
      <w:sz w:val="16"/>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C62CF0"/>
    <w:rPr>
      <w:rFonts w:ascii="Georgia" w:eastAsia="Times New Roman" w:hAnsi="Georgia" w:cs="Calibri"/>
      <w:b/>
      <w:sz w:val="24"/>
      <w:szCs w:val="20"/>
    </w:rPr>
  </w:style>
  <w:style w:type="character" w:customStyle="1" w:styleId="-SmallText-">
    <w:name w:val="-Small Text-"/>
    <w:rsid w:val="00C62CF0"/>
    <w:rPr>
      <w:rFonts w:ascii="Garamond" w:hAnsi="Garamond" w:cs="Times New Roman"/>
      <w:sz w:val="16"/>
    </w:rPr>
  </w:style>
  <w:style w:type="paragraph" w:styleId="TOC6">
    <w:name w:val="toc 6"/>
    <w:basedOn w:val="Normal"/>
    <w:next w:val="Normal"/>
    <w:autoRedefine/>
    <w:uiPriority w:val="39"/>
    <w:rsid w:val="00C62CF0"/>
    <w:pPr>
      <w:ind w:left="1000"/>
    </w:pPr>
    <w:rPr>
      <w:rFonts w:eastAsia="Times New Roman"/>
      <w:szCs w:val="20"/>
    </w:rPr>
  </w:style>
  <w:style w:type="character" w:customStyle="1" w:styleId="verdana">
    <w:name w:val="verdana"/>
    <w:basedOn w:val="DefaultParagraphFont"/>
    <w:rsid w:val="00C62CF0"/>
  </w:style>
  <w:style w:type="character" w:customStyle="1" w:styleId="pmterms1">
    <w:name w:val="pmterms1"/>
    <w:basedOn w:val="DefaultParagraphFont"/>
    <w:rsid w:val="00C62CF0"/>
  </w:style>
  <w:style w:type="paragraph" w:customStyle="1" w:styleId="Cite2">
    <w:name w:val="Cite 2"/>
    <w:basedOn w:val="Normal"/>
    <w:qFormat/>
    <w:rsid w:val="00C62CF0"/>
    <w:rPr>
      <w:rFonts w:ascii="Arial" w:eastAsia="MS Mincho" w:hAnsi="Arial"/>
      <w:b/>
      <w:sz w:val="24"/>
      <w:u w:val="single"/>
    </w:rPr>
  </w:style>
  <w:style w:type="character" w:customStyle="1" w:styleId="A5">
    <w:name w:val="A5"/>
    <w:uiPriority w:val="99"/>
    <w:rsid w:val="00C62CF0"/>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C62CF0"/>
    <w:rPr>
      <w:rFonts w:eastAsia="Times New Roman"/>
      <w:sz w:val="16"/>
      <w:szCs w:val="20"/>
    </w:rPr>
  </w:style>
  <w:style w:type="character" w:customStyle="1" w:styleId="BodyTextChar">
    <w:name w:val="Body Text Char"/>
    <w:aliases w:val="BT Char"/>
    <w:basedOn w:val="DefaultParagraphFont"/>
    <w:link w:val="BodyText"/>
    <w:uiPriority w:val="99"/>
    <w:rsid w:val="00C62CF0"/>
    <w:rPr>
      <w:rFonts w:ascii="Calibri" w:eastAsia="Times New Roman" w:hAnsi="Calibri"/>
      <w:sz w:val="16"/>
      <w:szCs w:val="20"/>
    </w:rPr>
  </w:style>
  <w:style w:type="paragraph" w:styleId="BodyText2">
    <w:name w:val="Body Text 2"/>
    <w:basedOn w:val="Normal"/>
    <w:link w:val="BodyText2Char"/>
    <w:rsid w:val="00C62CF0"/>
    <w:rPr>
      <w:rFonts w:eastAsia="Times New Roman"/>
      <w:sz w:val="18"/>
      <w:szCs w:val="20"/>
    </w:rPr>
  </w:style>
  <w:style w:type="character" w:customStyle="1" w:styleId="BodyText2Char">
    <w:name w:val="Body Text 2 Char"/>
    <w:basedOn w:val="DefaultParagraphFont"/>
    <w:link w:val="BodyText2"/>
    <w:rsid w:val="00C62CF0"/>
    <w:rPr>
      <w:rFonts w:ascii="Calibri" w:eastAsia="Times New Roman" w:hAnsi="Calibri"/>
      <w:sz w:val="18"/>
      <w:szCs w:val="20"/>
    </w:rPr>
  </w:style>
  <w:style w:type="character" w:customStyle="1" w:styleId="blue">
    <w:name w:val="blue"/>
    <w:basedOn w:val="DefaultParagraphFont"/>
    <w:rsid w:val="00C62CF0"/>
  </w:style>
  <w:style w:type="paragraph" w:customStyle="1" w:styleId="Default">
    <w:name w:val="Default"/>
    <w:qFormat/>
    <w:rsid w:val="00C62CF0"/>
    <w:pPr>
      <w:autoSpaceDE w:val="0"/>
      <w:autoSpaceDN w:val="0"/>
      <w:adjustRightInd w:val="0"/>
    </w:pPr>
    <w:rPr>
      <w:rFonts w:ascii="Times New Roman" w:eastAsiaTheme="minorHAnsi" w:hAnsi="Times New Roman" w:cs="Times New Roman"/>
      <w:color w:val="000000"/>
    </w:rPr>
  </w:style>
  <w:style w:type="character" w:customStyle="1" w:styleId="BoldUnderlineChar0">
    <w:name w:val="BoldUnderline Char"/>
    <w:basedOn w:val="DefaultParagraphFont"/>
    <w:rsid w:val="00C62CF0"/>
    <w:rPr>
      <w:rFonts w:ascii="Times New Roman" w:eastAsia="Times New Roman" w:hAnsi="Times New Roman" w:cs="Times New Roman"/>
      <w:b/>
      <w:sz w:val="20"/>
      <w:szCs w:val="24"/>
      <w:u w:val="single"/>
    </w:rPr>
  </w:style>
  <w:style w:type="paragraph" w:customStyle="1" w:styleId="Cards">
    <w:name w:val="Cards"/>
    <w:next w:val="Normal"/>
    <w:link w:val="CardsChar1"/>
    <w:uiPriority w:val="99"/>
    <w:qFormat/>
    <w:rsid w:val="00C62CF0"/>
    <w:pPr>
      <w:spacing w:line="276" w:lineRule="auto"/>
      <w:jc w:val="both"/>
    </w:pPr>
    <w:rPr>
      <w:rFonts w:ascii="Times New Roman" w:eastAsia="Calibri" w:hAnsi="Times New Roman" w:cs="Times New Roman"/>
      <w:sz w:val="22"/>
      <w:szCs w:val="22"/>
    </w:rPr>
  </w:style>
  <w:style w:type="character" w:customStyle="1" w:styleId="CardsChar1">
    <w:name w:val="Cards Char1"/>
    <w:link w:val="Cards"/>
    <w:uiPriority w:val="99"/>
    <w:locked/>
    <w:rsid w:val="00C62CF0"/>
    <w:rPr>
      <w:rFonts w:ascii="Times New Roman" w:eastAsia="Calibri" w:hAnsi="Times New Roman" w:cs="Times New Roman"/>
      <w:sz w:val="22"/>
      <w:szCs w:val="22"/>
    </w:rPr>
  </w:style>
  <w:style w:type="character" w:customStyle="1" w:styleId="Author-Date">
    <w:name w:val="Author-Date"/>
    <w:qFormat/>
    <w:rsid w:val="00C62CF0"/>
    <w:rPr>
      <w:b/>
      <w:bCs w:val="0"/>
      <w:sz w:val="24"/>
    </w:rPr>
  </w:style>
  <w:style w:type="character" w:customStyle="1" w:styleId="DebateUnderline">
    <w:name w:val="Debate Underline"/>
    <w:qFormat/>
    <w:rsid w:val="00C62CF0"/>
    <w:rPr>
      <w:rFonts w:ascii="Times New Roman" w:hAnsi="Times New Roman"/>
      <w:sz w:val="24"/>
      <w:u w:val="thick"/>
    </w:rPr>
  </w:style>
  <w:style w:type="character" w:customStyle="1" w:styleId="articoloinside">
    <w:name w:val="articolo_inside"/>
    <w:rsid w:val="00C62CF0"/>
  </w:style>
  <w:style w:type="paragraph" w:customStyle="1" w:styleId="Nothing">
    <w:name w:val="Nothing"/>
    <w:link w:val="NothingChar"/>
    <w:qFormat/>
    <w:rsid w:val="00C62CF0"/>
    <w:pPr>
      <w:jc w:val="both"/>
    </w:pPr>
    <w:rPr>
      <w:rFonts w:ascii="Times New Roman" w:eastAsia="Times New Roman" w:hAnsi="Times New Roman" w:cs="Times New Roman"/>
      <w:sz w:val="20"/>
    </w:rPr>
  </w:style>
  <w:style w:type="character" w:customStyle="1" w:styleId="NothingChar">
    <w:name w:val="Nothing Char"/>
    <w:link w:val="Nothing"/>
    <w:locked/>
    <w:rsid w:val="00C62CF0"/>
    <w:rPr>
      <w:rFonts w:ascii="Times New Roman" w:eastAsia="Times New Roman" w:hAnsi="Times New Roman" w:cs="Times New Roman"/>
      <w:sz w:val="20"/>
    </w:rPr>
  </w:style>
  <w:style w:type="paragraph" w:customStyle="1" w:styleId="Cites">
    <w:name w:val="Cites"/>
    <w:next w:val="Cards"/>
    <w:link w:val="CitesChar"/>
    <w:qFormat/>
    <w:rsid w:val="00C62CF0"/>
    <w:pPr>
      <w:widowControl w:val="0"/>
      <w:outlineLvl w:val="2"/>
    </w:pPr>
    <w:rPr>
      <w:rFonts w:ascii="Times New Roman" w:eastAsia="Times New Roman" w:hAnsi="Times New Roman" w:cs="Times New Roman"/>
      <w:sz w:val="20"/>
    </w:rPr>
  </w:style>
  <w:style w:type="character" w:customStyle="1" w:styleId="CitesChar">
    <w:name w:val="Cites Char"/>
    <w:link w:val="Cites"/>
    <w:rsid w:val="00C62CF0"/>
    <w:rPr>
      <w:rFonts w:ascii="Times New Roman" w:eastAsia="Times New Roman" w:hAnsi="Times New Roman" w:cs="Times New Roman"/>
      <w:sz w:val="20"/>
    </w:rPr>
  </w:style>
  <w:style w:type="character" w:customStyle="1" w:styleId="TagsChar2">
    <w:name w:val="Tags Char2"/>
    <w:uiPriority w:val="99"/>
    <w:rsid w:val="00C62CF0"/>
    <w:rPr>
      <w:rFonts w:ascii="Times New Roman" w:eastAsia="Times New Roman" w:hAnsi="Times New Roman" w:cs="Times New Roman"/>
      <w:b/>
      <w:sz w:val="24"/>
      <w:szCs w:val="24"/>
    </w:rPr>
  </w:style>
  <w:style w:type="character" w:customStyle="1" w:styleId="st">
    <w:name w:val="st"/>
    <w:basedOn w:val="DefaultParagraphFont"/>
    <w:rsid w:val="00C62CF0"/>
  </w:style>
  <w:style w:type="character" w:customStyle="1" w:styleId="il">
    <w:name w:val="il"/>
    <w:basedOn w:val="DefaultParagraphFont"/>
    <w:rsid w:val="00C62CF0"/>
  </w:style>
  <w:style w:type="character" w:styleId="Strong">
    <w:name w:val="Strong"/>
    <w:aliases w:val="8 pt font,Cut,Small 1,Citation Char Char1 Char Char Char Char Char"/>
    <w:basedOn w:val="DefaultParagraphFont"/>
    <w:uiPriority w:val="22"/>
    <w:qFormat/>
    <w:rsid w:val="00C62CF0"/>
    <w:rPr>
      <w:b/>
      <w:bCs/>
    </w:rPr>
  </w:style>
  <w:style w:type="character" w:customStyle="1" w:styleId="tagchar">
    <w:name w:val="tagchar"/>
    <w:basedOn w:val="DefaultParagraphFont"/>
    <w:rsid w:val="00C62CF0"/>
  </w:style>
  <w:style w:type="paragraph" w:styleId="HTMLPreformatted">
    <w:name w:val="HTML Preformatted"/>
    <w:basedOn w:val="Normal"/>
    <w:link w:val="HTMLPreformattedChar"/>
    <w:unhideWhenUsed/>
    <w:rsid w:val="00C6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62CF0"/>
    <w:rPr>
      <w:rFonts w:ascii="Courier New" w:eastAsia="Times New Roman" w:hAnsi="Courier New" w:cs="Courier New"/>
      <w:sz w:val="22"/>
      <w:szCs w:val="20"/>
    </w:rPr>
  </w:style>
  <w:style w:type="paragraph" w:customStyle="1" w:styleId="StyleUnderlineChar11pt3">
    <w:name w:val="Style Underline Char + 11 pt3"/>
    <w:basedOn w:val="Normal"/>
    <w:link w:val="StyleUnderlineChar11pt3Char"/>
    <w:qFormat/>
    <w:rsid w:val="00C62CF0"/>
    <w:rPr>
      <w:rFonts w:eastAsia="Calibri"/>
      <w:u w:val="single"/>
    </w:rPr>
  </w:style>
  <w:style w:type="character" w:customStyle="1" w:styleId="StyleUnderlineChar11pt3Char">
    <w:name w:val="Style Underline Char + 11 pt3 Char"/>
    <w:link w:val="StyleUnderlineChar11pt3"/>
    <w:rsid w:val="00C62CF0"/>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C62CF0"/>
    <w:rPr>
      <w:rFonts w:eastAsia="Calibri"/>
      <w:b/>
      <w:bCs/>
      <w:u w:val="single"/>
    </w:rPr>
  </w:style>
  <w:style w:type="character" w:customStyle="1" w:styleId="StyleUnderlineChar11ptBold3Char">
    <w:name w:val="Style Underline Char + 11 pt Bold3 Char"/>
    <w:link w:val="StyleUnderlineChar11ptBold3"/>
    <w:rsid w:val="00C62CF0"/>
    <w:rPr>
      <w:rFonts w:ascii="Calibri" w:eastAsia="Calibri" w:hAnsi="Calibri"/>
      <w:b/>
      <w:bCs/>
      <w:sz w:val="22"/>
      <w:u w:val="single"/>
    </w:rPr>
  </w:style>
  <w:style w:type="paragraph" w:customStyle="1" w:styleId="pagetools">
    <w:name w:val="pagetools"/>
    <w:basedOn w:val="Normal"/>
    <w:uiPriority w:val="99"/>
    <w:qFormat/>
    <w:rsid w:val="00C62CF0"/>
    <w:pPr>
      <w:spacing w:before="100" w:beforeAutospacing="1" w:after="100" w:afterAutospacing="1"/>
    </w:pPr>
    <w:rPr>
      <w:rFonts w:eastAsia="Times New Roman"/>
      <w:sz w:val="24"/>
    </w:rPr>
  </w:style>
  <w:style w:type="paragraph" w:customStyle="1" w:styleId="Shrink">
    <w:name w:val="Shrink"/>
    <w:link w:val="ShrinkChar"/>
    <w:qFormat/>
    <w:rsid w:val="00C62CF0"/>
    <w:pPr>
      <w:ind w:left="288" w:right="288"/>
    </w:pPr>
    <w:rPr>
      <w:rFonts w:ascii="Times New Roman" w:eastAsia="SimSun" w:hAnsi="Times New Roman" w:cs="Times New Roman"/>
      <w:sz w:val="12"/>
      <w:szCs w:val="20"/>
    </w:rPr>
  </w:style>
  <w:style w:type="character" w:customStyle="1" w:styleId="ShrinkChar">
    <w:name w:val="Shrink Char"/>
    <w:link w:val="Shrink"/>
    <w:rsid w:val="00C62CF0"/>
    <w:rPr>
      <w:rFonts w:ascii="Times New Roman" w:eastAsia="SimSun" w:hAnsi="Times New Roman" w:cs="Times New Roman"/>
      <w:sz w:val="12"/>
      <w:szCs w:val="20"/>
    </w:rPr>
  </w:style>
  <w:style w:type="character" w:customStyle="1" w:styleId="itxtrst">
    <w:name w:val="itxtrst"/>
    <w:basedOn w:val="DefaultParagraphFont"/>
    <w:rsid w:val="00C62CF0"/>
  </w:style>
  <w:style w:type="character" w:customStyle="1" w:styleId="desc">
    <w:name w:val="desc"/>
    <w:basedOn w:val="DefaultParagraphFont"/>
    <w:rsid w:val="00C62CF0"/>
  </w:style>
  <w:style w:type="paragraph" w:customStyle="1" w:styleId="FullCite">
    <w:name w:val="Full Cite"/>
    <w:basedOn w:val="Normal"/>
    <w:next w:val="Normal"/>
    <w:link w:val="FullCiteChar"/>
    <w:qFormat/>
    <w:rsid w:val="00C62CF0"/>
    <w:rPr>
      <w:rFonts w:ascii="Garamond" w:eastAsia="Times New Roman" w:hAnsi="Garamond"/>
      <w:sz w:val="18"/>
      <w:szCs w:val="20"/>
    </w:rPr>
  </w:style>
  <w:style w:type="character" w:customStyle="1" w:styleId="FullCiteChar">
    <w:name w:val="Full Cite Char"/>
    <w:basedOn w:val="DefaultParagraphFont"/>
    <w:link w:val="FullCite"/>
    <w:rsid w:val="00C62CF0"/>
    <w:rPr>
      <w:rFonts w:ascii="Garamond" w:eastAsia="Times New Roman" w:hAnsi="Garamond"/>
      <w:sz w:val="18"/>
      <w:szCs w:val="20"/>
    </w:rPr>
  </w:style>
  <w:style w:type="character" w:customStyle="1" w:styleId="term">
    <w:name w:val="term"/>
    <w:basedOn w:val="DefaultParagraphFont"/>
    <w:rsid w:val="00C62CF0"/>
  </w:style>
  <w:style w:type="character" w:customStyle="1" w:styleId="job">
    <w:name w:val="job"/>
    <w:basedOn w:val="DefaultParagraphFont"/>
    <w:rsid w:val="00C62CF0"/>
  </w:style>
  <w:style w:type="character" w:customStyle="1" w:styleId="company">
    <w:name w:val="company"/>
    <w:basedOn w:val="DefaultParagraphFont"/>
    <w:rsid w:val="00C62CF0"/>
  </w:style>
  <w:style w:type="character" w:customStyle="1" w:styleId="underline2">
    <w:name w:val="underline2"/>
    <w:rsid w:val="00C62CF0"/>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C62CF0"/>
    <w:rPr>
      <w:kern w:val="32"/>
    </w:rPr>
  </w:style>
  <w:style w:type="paragraph" w:customStyle="1" w:styleId="HeadingsBase">
    <w:name w:val="Headings Base"/>
    <w:basedOn w:val="Normal"/>
    <w:link w:val="HeadingsBaseChar"/>
    <w:qFormat/>
    <w:rsid w:val="00C62CF0"/>
    <w:pPr>
      <w:keepNext/>
      <w:keepLines/>
      <w:suppressAutoHyphens/>
      <w:spacing w:before="20" w:after="120"/>
      <w:jc w:val="center"/>
    </w:pPr>
    <w:rPr>
      <w:b/>
      <w:kern w:val="32"/>
      <w:sz w:val="32"/>
    </w:rPr>
  </w:style>
  <w:style w:type="character" w:customStyle="1" w:styleId="underline3">
    <w:name w:val="underline3"/>
    <w:basedOn w:val="underline2"/>
    <w:rsid w:val="00C62CF0"/>
    <w:rPr>
      <w:u w:val="single"/>
      <w:bdr w:val="none" w:sz="0" w:space="0" w:color="auto"/>
      <w:shd w:val="clear" w:color="auto" w:fill="FFFF00"/>
    </w:rPr>
  </w:style>
  <w:style w:type="paragraph" w:customStyle="1" w:styleId="HeadingFake">
    <w:name w:val="Heading Fake"/>
    <w:basedOn w:val="Heading3"/>
    <w:uiPriority w:val="99"/>
    <w:qFormat/>
    <w:rsid w:val="00C62CF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62CF0"/>
    <w:pPr>
      <w:spacing w:line="480" w:lineRule="auto"/>
      <w:ind w:firstLine="720"/>
    </w:pPr>
    <w:rPr>
      <w:kern w:val="32"/>
    </w:rPr>
  </w:style>
  <w:style w:type="paragraph" w:customStyle="1" w:styleId="SchoolBlockQuote">
    <w:name w:val="School Block Quote"/>
    <w:basedOn w:val="SchoolPaper"/>
    <w:uiPriority w:val="99"/>
    <w:qFormat/>
    <w:rsid w:val="00C62CF0"/>
  </w:style>
  <w:style w:type="paragraph" w:customStyle="1" w:styleId="SchoolWorksCited">
    <w:name w:val="School Works Cited"/>
    <w:basedOn w:val="SchoolPaper"/>
    <w:uiPriority w:val="99"/>
    <w:qFormat/>
    <w:rsid w:val="00C62CF0"/>
  </w:style>
  <w:style w:type="paragraph" w:styleId="TOC2">
    <w:name w:val="toc 2"/>
    <w:basedOn w:val="Normal"/>
    <w:next w:val="Normal"/>
    <w:uiPriority w:val="39"/>
    <w:qFormat/>
    <w:rsid w:val="00C62CF0"/>
    <w:pPr>
      <w:ind w:left="200"/>
    </w:pPr>
    <w:rPr>
      <w:b/>
      <w:kern w:val="32"/>
    </w:rPr>
  </w:style>
  <w:style w:type="paragraph" w:styleId="TOC3">
    <w:name w:val="toc 3"/>
    <w:basedOn w:val="Normal"/>
    <w:next w:val="Normal"/>
    <w:uiPriority w:val="39"/>
    <w:qFormat/>
    <w:rsid w:val="00C62CF0"/>
    <w:pPr>
      <w:ind w:left="400"/>
    </w:pPr>
    <w:rPr>
      <w:kern w:val="32"/>
    </w:rPr>
  </w:style>
  <w:style w:type="paragraph" w:customStyle="1" w:styleId="BlockQuote">
    <w:name w:val="Block Quote"/>
    <w:basedOn w:val="Normal"/>
    <w:uiPriority w:val="99"/>
    <w:qFormat/>
    <w:rsid w:val="00C62CF0"/>
    <w:pPr>
      <w:ind w:left="720" w:right="720"/>
    </w:pPr>
    <w:rPr>
      <w:kern w:val="32"/>
      <w:sz w:val="24"/>
    </w:rPr>
  </w:style>
  <w:style w:type="character" w:customStyle="1" w:styleId="menu">
    <w:name w:val="menu"/>
    <w:basedOn w:val="DefaultParagraphFont"/>
    <w:rsid w:val="00C62CF0"/>
  </w:style>
  <w:style w:type="paragraph" w:customStyle="1" w:styleId="PaperBody">
    <w:name w:val="Paper Body"/>
    <w:basedOn w:val="Normal"/>
    <w:uiPriority w:val="99"/>
    <w:qFormat/>
    <w:rsid w:val="00C62CF0"/>
    <w:pPr>
      <w:spacing w:line="480" w:lineRule="auto"/>
      <w:ind w:firstLine="720"/>
    </w:pPr>
    <w:rPr>
      <w:kern w:val="32"/>
    </w:rPr>
  </w:style>
  <w:style w:type="paragraph" w:customStyle="1" w:styleId="PaperCitation">
    <w:name w:val="Paper Citation"/>
    <w:basedOn w:val="Normal"/>
    <w:uiPriority w:val="99"/>
    <w:qFormat/>
    <w:rsid w:val="00C62CF0"/>
    <w:pPr>
      <w:spacing w:line="480" w:lineRule="auto"/>
      <w:ind w:left="720" w:hanging="720"/>
    </w:pPr>
    <w:rPr>
      <w:kern w:val="32"/>
    </w:rPr>
  </w:style>
  <w:style w:type="character" w:customStyle="1" w:styleId="Emphasis2">
    <w:name w:val="Emphasis2"/>
    <w:basedOn w:val="DefaultParagraphFont"/>
    <w:rsid w:val="00C62CF0"/>
    <w:rPr>
      <w:rFonts w:ascii="Franklin Gothic Heavy" w:hAnsi="Franklin Gothic Heavy"/>
      <w:u w:val="single"/>
    </w:rPr>
  </w:style>
  <w:style w:type="paragraph" w:customStyle="1" w:styleId="hat">
    <w:name w:val="hat"/>
    <w:basedOn w:val="Heading1"/>
    <w:link w:val="hatChar"/>
    <w:qFormat/>
    <w:rsid w:val="00C62CF0"/>
    <w:pPr>
      <w:suppressAutoHyphens/>
      <w:spacing w:before="6600" w:after="240"/>
    </w:pPr>
    <w:rPr>
      <w:rFonts w:eastAsia="Times New Roman" w:cs="Arial"/>
      <w:kern w:val="32"/>
    </w:rPr>
  </w:style>
  <w:style w:type="character" w:customStyle="1" w:styleId="HeadingsBaseChar">
    <w:name w:val="Headings Base Char"/>
    <w:basedOn w:val="DefaultParagraphFont"/>
    <w:link w:val="HeadingsBase"/>
    <w:rsid w:val="00C62CF0"/>
    <w:rPr>
      <w:rFonts w:ascii="Calibri" w:hAnsi="Calibri"/>
      <w:b/>
      <w:kern w:val="32"/>
      <w:sz w:val="32"/>
    </w:rPr>
  </w:style>
  <w:style w:type="character" w:customStyle="1" w:styleId="hatChar">
    <w:name w:val="hat Char"/>
    <w:basedOn w:val="DefaultParagraphFont"/>
    <w:link w:val="hat"/>
    <w:rsid w:val="00C62CF0"/>
    <w:rPr>
      <w:rFonts w:ascii="Calibri" w:eastAsia="Times New Roman" w:hAnsi="Calibri" w:cs="Arial"/>
      <w:b/>
      <w:bCs/>
      <w:kern w:val="32"/>
      <w:sz w:val="52"/>
      <w:szCs w:val="32"/>
    </w:rPr>
  </w:style>
  <w:style w:type="character" w:customStyle="1" w:styleId="BoldUnderlining">
    <w:name w:val="Bold Underlining"/>
    <w:basedOn w:val="DefaultParagraphFont"/>
    <w:rsid w:val="00C62CF0"/>
    <w:rPr>
      <w:b/>
      <w:u w:val="single"/>
    </w:rPr>
  </w:style>
  <w:style w:type="paragraph" w:customStyle="1" w:styleId="Heading">
    <w:name w:val="Heading"/>
    <w:basedOn w:val="Normal"/>
    <w:uiPriority w:val="99"/>
    <w:qFormat/>
    <w:rsid w:val="00C62CF0"/>
    <w:pPr>
      <w:pageBreakBefore/>
      <w:jc w:val="center"/>
    </w:pPr>
    <w:rPr>
      <w:b/>
      <w:sz w:val="40"/>
      <w:u w:val="single"/>
    </w:rPr>
  </w:style>
  <w:style w:type="paragraph" w:customStyle="1" w:styleId="TagCite">
    <w:name w:val="TagCite"/>
    <w:basedOn w:val="Heading"/>
    <w:qFormat/>
    <w:rsid w:val="00C62CF0"/>
    <w:pPr>
      <w:pageBreakBefore w:val="0"/>
      <w:jc w:val="left"/>
    </w:pPr>
    <w:rPr>
      <w:rFonts w:ascii="Garamond" w:hAnsi="Garamond"/>
      <w:sz w:val="24"/>
      <w:u w:val="none"/>
    </w:rPr>
  </w:style>
  <w:style w:type="paragraph" w:customStyle="1" w:styleId="Text">
    <w:name w:val="Text"/>
    <w:basedOn w:val="TagCite"/>
    <w:uiPriority w:val="99"/>
    <w:qFormat/>
    <w:rsid w:val="00C62CF0"/>
    <w:rPr>
      <w:b w:val="0"/>
    </w:rPr>
  </w:style>
  <w:style w:type="paragraph" w:styleId="TOC4">
    <w:name w:val="toc 4"/>
    <w:basedOn w:val="Normal"/>
    <w:next w:val="Normal"/>
    <w:autoRedefine/>
    <w:uiPriority w:val="39"/>
    <w:rsid w:val="00C62CF0"/>
    <w:pPr>
      <w:ind w:left="720"/>
    </w:pPr>
    <w:rPr>
      <w:sz w:val="24"/>
    </w:rPr>
  </w:style>
  <w:style w:type="paragraph" w:styleId="TOC5">
    <w:name w:val="toc 5"/>
    <w:basedOn w:val="Normal"/>
    <w:next w:val="Normal"/>
    <w:autoRedefine/>
    <w:uiPriority w:val="39"/>
    <w:rsid w:val="00C62CF0"/>
    <w:pPr>
      <w:ind w:left="960"/>
    </w:pPr>
    <w:rPr>
      <w:sz w:val="24"/>
    </w:rPr>
  </w:style>
  <w:style w:type="paragraph" w:styleId="TOC7">
    <w:name w:val="toc 7"/>
    <w:basedOn w:val="Normal"/>
    <w:next w:val="Normal"/>
    <w:autoRedefine/>
    <w:uiPriority w:val="39"/>
    <w:rsid w:val="00C62CF0"/>
    <w:pPr>
      <w:ind w:left="1440"/>
    </w:pPr>
    <w:rPr>
      <w:sz w:val="24"/>
    </w:rPr>
  </w:style>
  <w:style w:type="paragraph" w:styleId="TOC8">
    <w:name w:val="toc 8"/>
    <w:basedOn w:val="Normal"/>
    <w:next w:val="Normal"/>
    <w:autoRedefine/>
    <w:uiPriority w:val="39"/>
    <w:rsid w:val="00C62CF0"/>
    <w:pPr>
      <w:ind w:left="1680"/>
    </w:pPr>
    <w:rPr>
      <w:sz w:val="24"/>
    </w:rPr>
  </w:style>
  <w:style w:type="paragraph" w:styleId="TOC9">
    <w:name w:val="toc 9"/>
    <w:basedOn w:val="Normal"/>
    <w:next w:val="Normal"/>
    <w:autoRedefine/>
    <w:uiPriority w:val="39"/>
    <w:rsid w:val="00C62CF0"/>
    <w:pPr>
      <w:ind w:left="1920"/>
    </w:pPr>
    <w:rPr>
      <w:sz w:val="24"/>
    </w:rPr>
  </w:style>
  <w:style w:type="character" w:customStyle="1" w:styleId="publisher">
    <w:name w:val="publisher"/>
    <w:basedOn w:val="DefaultParagraphFont"/>
    <w:rsid w:val="00C62CF0"/>
  </w:style>
  <w:style w:type="character" w:customStyle="1" w:styleId="pubyear">
    <w:name w:val="pubyear"/>
    <w:basedOn w:val="DefaultParagraphFont"/>
    <w:rsid w:val="00C62CF0"/>
  </w:style>
  <w:style w:type="character" w:customStyle="1" w:styleId="pubcity">
    <w:name w:val="pubcity"/>
    <w:basedOn w:val="DefaultParagraphFont"/>
    <w:rsid w:val="00C62CF0"/>
  </w:style>
  <w:style w:type="paragraph" w:customStyle="1" w:styleId="CardStyle">
    <w:name w:val="Card Style"/>
    <w:basedOn w:val="Normal"/>
    <w:link w:val="CardStyleChar"/>
    <w:qFormat/>
    <w:rsid w:val="00C62CF0"/>
  </w:style>
  <w:style w:type="character" w:customStyle="1" w:styleId="bodycontentlink">
    <w:name w:val="bodycontentlink"/>
    <w:basedOn w:val="DefaultParagraphFont"/>
    <w:rsid w:val="00C62CF0"/>
  </w:style>
  <w:style w:type="paragraph" w:customStyle="1" w:styleId="Author">
    <w:name w:val="Author"/>
    <w:basedOn w:val="Normal"/>
    <w:uiPriority w:val="99"/>
    <w:qFormat/>
    <w:rsid w:val="00C62CF0"/>
    <w:pPr>
      <w:widowControl w:val="0"/>
      <w:suppressAutoHyphens/>
    </w:pPr>
    <w:rPr>
      <w:b/>
    </w:rPr>
  </w:style>
  <w:style w:type="paragraph" w:customStyle="1" w:styleId="loose">
    <w:name w:val="loose"/>
    <w:basedOn w:val="Normal"/>
    <w:uiPriority w:val="99"/>
    <w:qFormat/>
    <w:rsid w:val="00C62CF0"/>
    <w:pPr>
      <w:spacing w:before="100" w:beforeAutospacing="1" w:after="100" w:afterAutospacing="1"/>
    </w:pPr>
    <w:rPr>
      <w:sz w:val="24"/>
    </w:rPr>
  </w:style>
  <w:style w:type="character" w:customStyle="1" w:styleId="hit">
    <w:name w:val="hit"/>
    <w:basedOn w:val="DefaultParagraphFont"/>
    <w:rsid w:val="00C62CF0"/>
  </w:style>
  <w:style w:type="character" w:customStyle="1" w:styleId="ssl0">
    <w:name w:val="ss_l0"/>
    <w:basedOn w:val="DefaultParagraphFont"/>
    <w:rsid w:val="00C62CF0"/>
  </w:style>
  <w:style w:type="paragraph" w:customStyle="1" w:styleId="B-TagCite">
    <w:name w:val="B-TagCite"/>
    <w:uiPriority w:val="99"/>
    <w:qFormat/>
    <w:rsid w:val="00C62CF0"/>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uiPriority w:val="99"/>
    <w:qFormat/>
    <w:rsid w:val="00C62CF0"/>
    <w:pPr>
      <w:tabs>
        <w:tab w:val="num" w:pos="720"/>
      </w:tabs>
      <w:ind w:left="720" w:hanging="360"/>
    </w:pPr>
    <w:rPr>
      <w:rFonts w:ascii="Garamond" w:hAnsi="Garamond"/>
      <w:sz w:val="24"/>
    </w:rPr>
  </w:style>
  <w:style w:type="character" w:customStyle="1" w:styleId="SmallChar">
    <w:name w:val="Small Char"/>
    <w:aliases w:val="Debate Text Char1,No Spacing2 Char1,No Spacing11 Char1,ClearFormatting Char,No Spacing31 Char"/>
    <w:basedOn w:val="DefaultParagraphFont"/>
    <w:link w:val="Small"/>
    <w:qFormat/>
    <w:rsid w:val="00C62CF0"/>
    <w:rPr>
      <w:rFonts w:ascii="Book Antiqua" w:hAnsi="Book Antiqua"/>
      <w:sz w:val="16"/>
    </w:rPr>
  </w:style>
  <w:style w:type="paragraph" w:customStyle="1" w:styleId="BlockTitle2">
    <w:name w:val="Block Title2"/>
    <w:basedOn w:val="Normal"/>
    <w:qFormat/>
    <w:rsid w:val="00C62CF0"/>
    <w:pPr>
      <w:spacing w:after="240"/>
      <w:jc w:val="center"/>
    </w:pPr>
    <w:rPr>
      <w:rFonts w:ascii="Arial" w:hAnsi="Arial"/>
      <w:b/>
      <w:sz w:val="28"/>
    </w:rPr>
  </w:style>
  <w:style w:type="paragraph" w:customStyle="1" w:styleId="TxBrp1">
    <w:name w:val="TxBr_p1"/>
    <w:basedOn w:val="Normal"/>
    <w:qFormat/>
    <w:rsid w:val="00C62CF0"/>
    <w:pPr>
      <w:tabs>
        <w:tab w:val="left" w:pos="204"/>
      </w:tabs>
      <w:autoSpaceDE w:val="0"/>
      <w:autoSpaceDN w:val="0"/>
      <w:adjustRightInd w:val="0"/>
      <w:spacing w:line="272" w:lineRule="atLeast"/>
      <w:jc w:val="both"/>
    </w:pPr>
    <w:rPr>
      <w:sz w:val="24"/>
    </w:rPr>
  </w:style>
  <w:style w:type="paragraph" w:customStyle="1" w:styleId="fullstory">
    <w:name w:val="fullstory"/>
    <w:basedOn w:val="Normal"/>
    <w:qFormat/>
    <w:rsid w:val="00C62CF0"/>
    <w:pPr>
      <w:spacing w:before="100" w:beforeAutospacing="1" w:after="100" w:afterAutospacing="1"/>
    </w:pPr>
    <w:rPr>
      <w:sz w:val="24"/>
    </w:rPr>
  </w:style>
  <w:style w:type="paragraph" w:customStyle="1" w:styleId="times">
    <w:name w:val="times"/>
    <w:basedOn w:val="Normal"/>
    <w:uiPriority w:val="99"/>
    <w:qFormat/>
    <w:rsid w:val="00C62CF0"/>
    <w:pPr>
      <w:spacing w:before="100" w:beforeAutospacing="1" w:after="100" w:afterAutospacing="1"/>
    </w:pPr>
    <w:rPr>
      <w:sz w:val="24"/>
    </w:rPr>
  </w:style>
  <w:style w:type="character" w:customStyle="1" w:styleId="ecdate">
    <w:name w:val="ec_date"/>
    <w:basedOn w:val="DefaultParagraphFont"/>
    <w:rsid w:val="00C62CF0"/>
    <w:rPr>
      <w:rFonts w:ascii="Verdana" w:hAnsi="Verdana" w:hint="default"/>
      <w:sz w:val="20"/>
      <w:szCs w:val="20"/>
      <w:shd w:val="clear" w:color="auto" w:fill="FFFFFF"/>
    </w:rPr>
  </w:style>
  <w:style w:type="paragraph" w:customStyle="1" w:styleId="ecmsonormal">
    <w:name w:val="ec_msonormal"/>
    <w:basedOn w:val="Normal"/>
    <w:uiPriority w:val="99"/>
    <w:qFormat/>
    <w:rsid w:val="00C62CF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62CF0"/>
  </w:style>
  <w:style w:type="character" w:customStyle="1" w:styleId="klink">
    <w:name w:val="klink"/>
    <w:basedOn w:val="DefaultParagraphFont"/>
    <w:rsid w:val="00C62CF0"/>
  </w:style>
  <w:style w:type="character" w:customStyle="1" w:styleId="hittermhilite">
    <w:name w:val="hittermhilite"/>
    <w:basedOn w:val="DefaultParagraphFont"/>
    <w:rsid w:val="00C62CF0"/>
  </w:style>
  <w:style w:type="character" w:customStyle="1" w:styleId="term1">
    <w:name w:val="term1"/>
    <w:basedOn w:val="DefaultParagraphFont"/>
    <w:rsid w:val="00C62CF0"/>
    <w:rPr>
      <w:b/>
      <w:bCs/>
    </w:rPr>
  </w:style>
  <w:style w:type="paragraph" w:customStyle="1" w:styleId="2ndOrderPara">
    <w:name w:val="2nd Order Para"/>
    <w:basedOn w:val="Normal"/>
    <w:next w:val="Normal"/>
    <w:uiPriority w:val="99"/>
    <w:qFormat/>
    <w:rsid w:val="00C62CF0"/>
    <w:pPr>
      <w:autoSpaceDE w:val="0"/>
      <w:autoSpaceDN w:val="0"/>
      <w:adjustRightInd w:val="0"/>
      <w:spacing w:before="120"/>
    </w:pPr>
    <w:rPr>
      <w:sz w:val="24"/>
    </w:rPr>
  </w:style>
  <w:style w:type="paragraph" w:customStyle="1" w:styleId="3rdOrderPara">
    <w:name w:val="3rd Order Para"/>
    <w:basedOn w:val="Normal"/>
    <w:next w:val="Normal"/>
    <w:uiPriority w:val="99"/>
    <w:qFormat/>
    <w:rsid w:val="00C62CF0"/>
    <w:pPr>
      <w:autoSpaceDE w:val="0"/>
      <w:autoSpaceDN w:val="0"/>
      <w:adjustRightInd w:val="0"/>
      <w:spacing w:before="120"/>
    </w:pPr>
    <w:rPr>
      <w:sz w:val="24"/>
    </w:rPr>
  </w:style>
  <w:style w:type="character" w:styleId="FootnoteReference">
    <w:name w:val="footnote reference"/>
    <w:rsid w:val="00C62CF0"/>
    <w:rPr>
      <w:color w:val="000000"/>
      <w:sz w:val="18"/>
      <w:szCs w:val="18"/>
    </w:rPr>
  </w:style>
  <w:style w:type="paragraph" w:customStyle="1" w:styleId="Normal-SIGN2">
    <w:name w:val="Normal-SIGN2"/>
    <w:basedOn w:val="Default"/>
    <w:next w:val="Default"/>
    <w:uiPriority w:val="99"/>
    <w:qFormat/>
    <w:rsid w:val="00C62CF0"/>
    <w:rPr>
      <w:rFonts w:ascii="Calibri" w:eastAsia="SimSun" w:hAnsi="Calibri"/>
      <w:color w:val="auto"/>
    </w:rPr>
  </w:style>
  <w:style w:type="paragraph" w:customStyle="1" w:styleId="Style2">
    <w:name w:val="Style2"/>
    <w:basedOn w:val="Normal"/>
    <w:link w:val="Style2Char"/>
    <w:uiPriority w:val="99"/>
    <w:qFormat/>
    <w:rsid w:val="00C62CF0"/>
  </w:style>
  <w:style w:type="character" w:customStyle="1" w:styleId="TagCiteChar">
    <w:name w:val="Tag/Cite Char"/>
    <w:basedOn w:val="DefaultParagraphFont"/>
    <w:link w:val="TagCite0"/>
    <w:rsid w:val="00C62CF0"/>
    <w:rPr>
      <w:rFonts w:ascii="Palatino Linotype" w:eastAsia="SimSun" w:hAnsi="Palatino Linotype"/>
      <w:b/>
      <w:bCs/>
    </w:rPr>
  </w:style>
  <w:style w:type="character" w:customStyle="1" w:styleId="BoldChar">
    <w:name w:val="Bold Char"/>
    <w:basedOn w:val="DefaultParagraphFont"/>
    <w:rsid w:val="00C62CF0"/>
    <w:rPr>
      <w:b/>
      <w:lang w:val="en-US" w:eastAsia="en-US" w:bidi="ar-SA"/>
    </w:rPr>
  </w:style>
  <w:style w:type="character" w:customStyle="1" w:styleId="articleheadline">
    <w:name w:val="articleheadline"/>
    <w:basedOn w:val="DefaultParagraphFont"/>
    <w:rsid w:val="00C62CF0"/>
  </w:style>
  <w:style w:type="paragraph" w:customStyle="1" w:styleId="u-intro">
    <w:name w:val="u-intro"/>
    <w:basedOn w:val="Normal"/>
    <w:uiPriority w:val="99"/>
    <w:qFormat/>
    <w:rsid w:val="00C62CF0"/>
    <w:pPr>
      <w:spacing w:before="100" w:beforeAutospacing="1" w:after="100" w:afterAutospacing="1"/>
    </w:pPr>
    <w:rPr>
      <w:sz w:val="24"/>
    </w:rPr>
  </w:style>
  <w:style w:type="character" w:customStyle="1" w:styleId="u-byline">
    <w:name w:val="u-byline"/>
    <w:basedOn w:val="DefaultParagraphFont"/>
    <w:rsid w:val="00C62CF0"/>
  </w:style>
  <w:style w:type="character" w:customStyle="1" w:styleId="Normal1">
    <w:name w:val="Normal1"/>
    <w:basedOn w:val="DefaultParagraphFont"/>
    <w:rsid w:val="00C62CF0"/>
  </w:style>
  <w:style w:type="character" w:customStyle="1" w:styleId="standardcontent">
    <w:name w:val="standardcontent"/>
    <w:basedOn w:val="DefaultParagraphFont"/>
    <w:rsid w:val="00C62CF0"/>
  </w:style>
  <w:style w:type="character" w:customStyle="1" w:styleId="Title1">
    <w:name w:val="Title1"/>
    <w:basedOn w:val="DefaultParagraphFont"/>
    <w:rsid w:val="00C62CF0"/>
  </w:style>
  <w:style w:type="paragraph" w:customStyle="1" w:styleId="CardsFont6pt">
    <w:name w:val="Cards + Font: 6 pt"/>
    <w:basedOn w:val="Normal"/>
    <w:link w:val="CardsFont6ptChar1"/>
    <w:autoRedefine/>
    <w:uiPriority w:val="99"/>
    <w:qFormat/>
    <w:rsid w:val="00C62CF0"/>
    <w:pPr>
      <w:autoSpaceDE w:val="0"/>
      <w:autoSpaceDN w:val="0"/>
      <w:adjustRightInd w:val="0"/>
      <w:ind w:left="432" w:right="432"/>
      <w:jc w:val="both"/>
    </w:pPr>
    <w:rPr>
      <w:sz w:val="12"/>
    </w:rPr>
  </w:style>
  <w:style w:type="character" w:customStyle="1" w:styleId="CardsFont6ptChar">
    <w:name w:val="Cards + Font: 6 pt Char"/>
    <w:basedOn w:val="DefaultParagraphFont"/>
    <w:rsid w:val="00C62CF0"/>
    <w:rPr>
      <w:sz w:val="12"/>
      <w:szCs w:val="24"/>
      <w:lang w:val="en-US" w:eastAsia="en-US" w:bidi="ar-SA"/>
    </w:rPr>
  </w:style>
  <w:style w:type="paragraph" w:customStyle="1" w:styleId="Underlining">
    <w:name w:val="Underlining"/>
    <w:basedOn w:val="Normal"/>
    <w:next w:val="Normal"/>
    <w:qFormat/>
    <w:rsid w:val="00C62CF0"/>
    <w:rPr>
      <w:u w:val="single"/>
    </w:rPr>
  </w:style>
  <w:style w:type="character" w:customStyle="1" w:styleId="UnderliningChar">
    <w:name w:val="Underlining Char"/>
    <w:basedOn w:val="DefaultParagraphFont"/>
    <w:rsid w:val="00C62CF0"/>
    <w:rPr>
      <w:szCs w:val="24"/>
      <w:u w:val="single"/>
      <w:lang w:val="en-US" w:eastAsia="en-US" w:bidi="ar-SA"/>
    </w:rPr>
  </w:style>
  <w:style w:type="character" w:customStyle="1" w:styleId="7TimesNewRoman">
    <w:name w:val="7 Times New Roman"/>
    <w:rsid w:val="00C62CF0"/>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C62CF0"/>
  </w:style>
  <w:style w:type="character" w:customStyle="1" w:styleId="articlebya">
    <w:name w:val="articleby_a"/>
    <w:basedOn w:val="DefaultParagraphFont"/>
    <w:rsid w:val="00C62CF0"/>
  </w:style>
  <w:style w:type="character" w:customStyle="1" w:styleId="popupwinby">
    <w:name w:val="popupwinby"/>
    <w:basedOn w:val="DefaultParagraphFont"/>
    <w:rsid w:val="00C62CF0"/>
  </w:style>
  <w:style w:type="character" w:customStyle="1" w:styleId="articletitle">
    <w:name w:val="articletitle"/>
    <w:basedOn w:val="DefaultParagraphFont"/>
    <w:rsid w:val="00C62CF0"/>
  </w:style>
  <w:style w:type="character" w:customStyle="1" w:styleId="storyheader">
    <w:name w:val="storyheader"/>
    <w:basedOn w:val="DefaultParagraphFont"/>
    <w:rsid w:val="00C62CF0"/>
  </w:style>
  <w:style w:type="paragraph" w:customStyle="1" w:styleId="Style3">
    <w:name w:val="Style3"/>
    <w:basedOn w:val="Normal"/>
    <w:qFormat/>
    <w:rsid w:val="00C62CF0"/>
    <w:rPr>
      <w:rFonts w:ascii="Arial Narrow" w:hAnsi="Arial Narrow"/>
      <w:b/>
    </w:rPr>
  </w:style>
  <w:style w:type="character" w:customStyle="1" w:styleId="Style3Char">
    <w:name w:val="Style3 Char"/>
    <w:basedOn w:val="DefaultParagraphFont"/>
    <w:rsid w:val="00C62CF0"/>
    <w:rPr>
      <w:rFonts w:ascii="Arial Narrow" w:hAnsi="Arial Narrow"/>
      <w:b/>
      <w:sz w:val="22"/>
      <w:szCs w:val="24"/>
      <w:lang w:val="en-US" w:eastAsia="en-US" w:bidi="ar-SA"/>
    </w:rPr>
  </w:style>
  <w:style w:type="character" w:customStyle="1" w:styleId="marron">
    <w:name w:val="marron"/>
    <w:basedOn w:val="DefaultParagraphFont"/>
    <w:rsid w:val="00C62CF0"/>
  </w:style>
  <w:style w:type="character" w:customStyle="1" w:styleId="UnderlineChar4Char">
    <w:name w:val="Underline Char4 Char"/>
    <w:basedOn w:val="DefaultParagraphFont"/>
    <w:link w:val="UnderlineChar4"/>
    <w:rsid w:val="00C62CF0"/>
    <w:rPr>
      <w:u w:val="single"/>
    </w:rPr>
  </w:style>
  <w:style w:type="character" w:customStyle="1" w:styleId="BoldandUnderlineChar3Char2">
    <w:name w:val="Bold and Underline Char3 Char2"/>
    <w:basedOn w:val="DefaultParagraphFont"/>
    <w:link w:val="BoldandUnderlineChar3"/>
    <w:rsid w:val="00C62CF0"/>
    <w:rPr>
      <w:b/>
      <w:u w:val="single"/>
    </w:rPr>
  </w:style>
  <w:style w:type="character" w:customStyle="1" w:styleId="LanguageChar">
    <w:name w:val="Language Char"/>
    <w:basedOn w:val="DefaultParagraphFont"/>
    <w:link w:val="Language"/>
    <w:rsid w:val="00C62CF0"/>
    <w:rPr>
      <w:strike/>
      <w:sz w:val="16"/>
      <w:szCs w:val="16"/>
    </w:rPr>
  </w:style>
  <w:style w:type="character" w:customStyle="1" w:styleId="Style10ptUnderline">
    <w:name w:val="Style 10 pt Underline"/>
    <w:basedOn w:val="DefaultParagraphFont"/>
    <w:rsid w:val="00C62CF0"/>
    <w:rPr>
      <w:sz w:val="20"/>
      <w:u w:val="single"/>
    </w:rPr>
  </w:style>
  <w:style w:type="character" w:customStyle="1" w:styleId="BoldUnderliningChar">
    <w:name w:val="Bold Underlining Char"/>
    <w:basedOn w:val="UnderliningChar"/>
    <w:rsid w:val="00C62CF0"/>
    <w:rPr>
      <w:b/>
      <w:szCs w:val="24"/>
      <w:u w:val="single"/>
      <w:lang w:val="en-GB" w:eastAsia="en-US" w:bidi="ar-SA"/>
    </w:rPr>
  </w:style>
  <w:style w:type="paragraph" w:customStyle="1" w:styleId="MicroText">
    <w:name w:val="MicroText"/>
    <w:basedOn w:val="Normal"/>
    <w:next w:val="Normal"/>
    <w:qFormat/>
    <w:rsid w:val="00C62CF0"/>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C62CF0"/>
    <w:rPr>
      <w:sz w:val="12"/>
      <w:lang w:val="en-GB" w:eastAsia="en-US" w:bidi="ar-SA"/>
    </w:rPr>
  </w:style>
  <w:style w:type="character" w:customStyle="1" w:styleId="BoldText12pt">
    <w:name w:val="Bold Text 12 pt"/>
    <w:autoRedefine/>
    <w:rsid w:val="00C62CF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C62CF0"/>
    <w:rPr>
      <w:color w:val="000000"/>
      <w:u w:val="single"/>
      <w:lang w:val="en-US" w:eastAsia="en-US" w:bidi="ar-SA"/>
    </w:rPr>
  </w:style>
  <w:style w:type="paragraph" w:customStyle="1" w:styleId="StyleNormalWeb10pt">
    <w:name w:val="Style Normal (Web) + 10 pt"/>
    <w:basedOn w:val="NormalWeb"/>
    <w:next w:val="Normal"/>
    <w:uiPriority w:val="99"/>
    <w:qFormat/>
    <w:rsid w:val="00C62CF0"/>
    <w:rPr>
      <w:rFonts w:eastAsiaTheme="minorHAnsi"/>
      <w:sz w:val="20"/>
    </w:rPr>
  </w:style>
  <w:style w:type="character" w:customStyle="1" w:styleId="StyleNormalWeb10ptChar">
    <w:name w:val="Style Normal (Web) + 10 pt Char"/>
    <w:basedOn w:val="DefaultParagraphFont"/>
    <w:rsid w:val="00C62CF0"/>
    <w:rPr>
      <w:szCs w:val="24"/>
      <w:lang w:val="en-US" w:eastAsia="en-US" w:bidi="ar-SA"/>
    </w:rPr>
  </w:style>
  <w:style w:type="character" w:styleId="EndnoteReference">
    <w:name w:val="endnote reference"/>
    <w:rsid w:val="00C62CF0"/>
    <w:rPr>
      <w:rFonts w:cs="Bookman Old Style"/>
      <w:color w:val="000000"/>
    </w:rPr>
  </w:style>
  <w:style w:type="paragraph" w:customStyle="1" w:styleId="TagCiteShells">
    <w:name w:val="Tag/Cite/Shells"/>
    <w:basedOn w:val="Normal"/>
    <w:uiPriority w:val="99"/>
    <w:qFormat/>
    <w:rsid w:val="00C62CF0"/>
    <w:rPr>
      <w:b/>
    </w:rPr>
  </w:style>
  <w:style w:type="paragraph" w:customStyle="1" w:styleId="DefinitionTerm">
    <w:name w:val="Definition Term"/>
    <w:basedOn w:val="Normal"/>
    <w:next w:val="Normal"/>
    <w:uiPriority w:val="99"/>
    <w:qFormat/>
    <w:rsid w:val="00C62CF0"/>
    <w:rPr>
      <w:snapToGrid w:val="0"/>
      <w:sz w:val="24"/>
    </w:rPr>
  </w:style>
  <w:style w:type="paragraph" w:customStyle="1" w:styleId="BriefTitle">
    <w:name w:val="Brief Title"/>
    <w:basedOn w:val="Normal"/>
    <w:uiPriority w:val="99"/>
    <w:qFormat/>
    <w:rsid w:val="00C62CF0"/>
    <w:pPr>
      <w:jc w:val="center"/>
      <w:outlineLvl w:val="0"/>
    </w:pPr>
    <w:rPr>
      <w:b/>
      <w:sz w:val="28"/>
      <w:u w:val="single"/>
    </w:rPr>
  </w:style>
  <w:style w:type="paragraph" w:customStyle="1" w:styleId="Paste">
    <w:name w:val="Paste"/>
    <w:basedOn w:val="Normal"/>
    <w:uiPriority w:val="99"/>
    <w:qFormat/>
    <w:rsid w:val="00C62CF0"/>
    <w:rPr>
      <w:rFonts w:ascii="Arial Narrow" w:hAnsi="Arial Narrow"/>
      <w:sz w:val="16"/>
    </w:rPr>
  </w:style>
  <w:style w:type="paragraph" w:customStyle="1" w:styleId="DebateCiteCharChar">
    <w:name w:val="Debate Cite Char Char"/>
    <w:basedOn w:val="Normal"/>
    <w:autoRedefine/>
    <w:uiPriority w:val="99"/>
    <w:qFormat/>
    <w:rsid w:val="00C62CF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C62CF0"/>
    <w:rPr>
      <w:color w:val="000000"/>
    </w:rPr>
  </w:style>
  <w:style w:type="character" w:customStyle="1" w:styleId="Style3CharChar">
    <w:name w:val="Style3 Char Char"/>
    <w:basedOn w:val="DefaultParagraphFont"/>
    <w:rsid w:val="00C62CF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62CF0"/>
    <w:pPr>
      <w:spacing w:after="60"/>
    </w:pPr>
    <w:rPr>
      <w:rFonts w:eastAsia="SimSun" w:cs="Times New Roman"/>
      <w:caps/>
      <w:sz w:val="20"/>
      <w:lang w:eastAsia="zh-CN"/>
    </w:rPr>
  </w:style>
  <w:style w:type="character" w:customStyle="1" w:styleId="NormalChar">
    <w:name w:val="Normal Char"/>
    <w:basedOn w:val="DefaultParagraphFont"/>
    <w:rsid w:val="00C62CF0"/>
    <w:rPr>
      <w:lang w:eastAsia="en-US"/>
    </w:rPr>
  </w:style>
  <w:style w:type="numbering" w:customStyle="1" w:styleId="NoList1">
    <w:name w:val="No List1"/>
    <w:next w:val="NoList"/>
    <w:uiPriority w:val="99"/>
    <w:semiHidden/>
    <w:unhideWhenUsed/>
    <w:rsid w:val="00C62CF0"/>
  </w:style>
  <w:style w:type="character" w:customStyle="1" w:styleId="BoldUnderlineChar1">
    <w:name w:val="Bold + Underline Char"/>
    <w:basedOn w:val="DefaultParagraphFont"/>
    <w:rsid w:val="00C62CF0"/>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C62CF0"/>
    <w:pPr>
      <w:spacing w:after="200" w:line="276" w:lineRule="auto"/>
    </w:pPr>
    <w:rPr>
      <w:rFonts w:cs="Courier New"/>
      <w:lang w:bidi="en-US"/>
    </w:rPr>
  </w:style>
  <w:style w:type="character" w:customStyle="1" w:styleId="EndnoteTextChar">
    <w:name w:val="Endnote Text Char"/>
    <w:basedOn w:val="DefaultParagraphFont"/>
    <w:link w:val="EndnoteText"/>
    <w:rsid w:val="00C62CF0"/>
    <w:rPr>
      <w:rFonts w:ascii="Calibri" w:hAnsi="Calibri" w:cs="Courier New"/>
      <w:sz w:val="22"/>
      <w:lang w:bidi="en-US"/>
    </w:rPr>
  </w:style>
  <w:style w:type="paragraph" w:styleId="Subtitle">
    <w:name w:val="Subtitle"/>
    <w:aliases w:val="Underlined card text"/>
    <w:basedOn w:val="Normal"/>
    <w:next w:val="Normal"/>
    <w:link w:val="SubtitleChar"/>
    <w:qFormat/>
    <w:rsid w:val="00C62CF0"/>
    <w:pPr>
      <w:numPr>
        <w:ilvl w:val="1"/>
      </w:numPr>
      <w:spacing w:after="200" w:line="276" w:lineRule="auto"/>
    </w:pPr>
    <w:rPr>
      <w:i/>
      <w:iCs/>
      <w:color w:val="4F81BD"/>
      <w:spacing w:val="15"/>
      <w:sz w:val="24"/>
      <w:lang w:bidi="en-US"/>
    </w:rPr>
  </w:style>
  <w:style w:type="character" w:customStyle="1" w:styleId="SubtitleChar">
    <w:name w:val="Subtitle Char"/>
    <w:aliases w:val="Underlined card text Char"/>
    <w:basedOn w:val="DefaultParagraphFont"/>
    <w:link w:val="Subtitle"/>
    <w:rsid w:val="00C62CF0"/>
    <w:rPr>
      <w:rFonts w:ascii="Calibri" w:hAnsi="Calibri"/>
      <w:i/>
      <w:iCs/>
      <w:color w:val="4F81BD"/>
      <w:spacing w:val="15"/>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C62CF0"/>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C62CF0"/>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C62CF0"/>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C62CF0"/>
    <w:rPr>
      <w:rFonts w:ascii="Arial Narrow" w:eastAsia="Calibri" w:hAnsi="Arial Narrow"/>
      <w:sz w:val="18"/>
      <w:u w:val="single"/>
    </w:rPr>
  </w:style>
  <w:style w:type="character" w:customStyle="1" w:styleId="HeaderCharCharChar">
    <w:name w:val="Header Char Char Char"/>
    <w:basedOn w:val="DefaultParagraphFont"/>
    <w:rsid w:val="00C62CF0"/>
    <w:rPr>
      <w:u w:val="single"/>
      <w:lang w:val="en-US" w:eastAsia="en-US" w:bidi="ar-SA"/>
    </w:rPr>
  </w:style>
  <w:style w:type="character" w:customStyle="1" w:styleId="citationiacgale">
    <w:name w:val="citation iac gale"/>
    <w:basedOn w:val="DefaultParagraphFont"/>
    <w:rsid w:val="00C62CF0"/>
  </w:style>
  <w:style w:type="character" w:customStyle="1" w:styleId="CharacterStyle7">
    <w:name w:val="Character Style 7"/>
    <w:rsid w:val="00C62CF0"/>
    <w:rPr>
      <w:rFonts w:ascii="Arial Narrow" w:hAnsi="Arial Narrow" w:cs="Arial Narrow"/>
      <w:sz w:val="20"/>
      <w:szCs w:val="20"/>
      <w:u w:val="single"/>
    </w:rPr>
  </w:style>
  <w:style w:type="character" w:customStyle="1" w:styleId="StyleStyle4Char">
    <w:name w:val="Style Style4 + Char"/>
    <w:basedOn w:val="DefaultParagraphFont"/>
    <w:rsid w:val="00C62CF0"/>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C62CF0"/>
    <w:rPr>
      <w:sz w:val="14"/>
    </w:rPr>
  </w:style>
  <w:style w:type="character" w:customStyle="1" w:styleId="StyleStyle4BlackChar">
    <w:name w:val="Style Style4 + Black Char"/>
    <w:basedOn w:val="DefaultParagraphFont"/>
    <w:rsid w:val="00C62CF0"/>
    <w:rPr>
      <w:rFonts w:ascii="Arial" w:hAnsi="Arial"/>
      <w:b/>
      <w:noProof w:val="0"/>
      <w:color w:val="000000"/>
      <w:sz w:val="22"/>
      <w:szCs w:val="24"/>
      <w:u w:val="single"/>
      <w:lang w:val="en-US" w:eastAsia="en-US" w:bidi="ar-SA"/>
    </w:rPr>
  </w:style>
  <w:style w:type="character" w:customStyle="1" w:styleId="title10">
    <w:name w:val="title1"/>
    <w:basedOn w:val="DefaultParagraphFont"/>
    <w:rsid w:val="00C62CF0"/>
    <w:rPr>
      <w:rFonts w:ascii="Verdana" w:hAnsi="Verdana" w:hint="default"/>
      <w:b/>
      <w:bCs/>
      <w:color w:val="000000"/>
      <w:sz w:val="28"/>
      <w:szCs w:val="28"/>
    </w:rPr>
  </w:style>
  <w:style w:type="character" w:customStyle="1" w:styleId="author0">
    <w:name w:val="author"/>
    <w:basedOn w:val="DefaultParagraphFont"/>
    <w:rsid w:val="00C62CF0"/>
  </w:style>
  <w:style w:type="paragraph" w:customStyle="1" w:styleId="UnderlinedEvidence">
    <w:name w:val="Underlined Evidence"/>
    <w:basedOn w:val="Normal"/>
    <w:autoRedefine/>
    <w:uiPriority w:val="99"/>
    <w:qFormat/>
    <w:rsid w:val="00C62CF0"/>
    <w:rPr>
      <w:rFonts w:ascii="Verdana" w:hAnsi="Verdana"/>
      <w:sz w:val="21"/>
      <w:szCs w:val="21"/>
      <w:u w:val="thick"/>
    </w:rPr>
  </w:style>
  <w:style w:type="character" w:customStyle="1" w:styleId="UnderlinedEvidenceCharChar">
    <w:name w:val="Underlined Evidence Char Char"/>
    <w:basedOn w:val="DefaultParagraphFont"/>
    <w:rsid w:val="00C62CF0"/>
    <w:rPr>
      <w:rFonts w:ascii="Verdana" w:hAnsi="Verdana"/>
      <w:sz w:val="21"/>
      <w:szCs w:val="21"/>
      <w:u w:val="thick"/>
      <w:lang w:val="en-US" w:eastAsia="en-US" w:bidi="ar-SA"/>
    </w:rPr>
  </w:style>
  <w:style w:type="character" w:styleId="PlaceholderText">
    <w:name w:val="Placeholder Text"/>
    <w:basedOn w:val="DefaultParagraphFont"/>
    <w:uiPriority w:val="99"/>
    <w:rsid w:val="00C62CF0"/>
    <w:rPr>
      <w:color w:val="808080"/>
    </w:rPr>
  </w:style>
  <w:style w:type="paragraph" w:styleId="Revision">
    <w:name w:val="Revision"/>
    <w:hidden/>
    <w:uiPriority w:val="99"/>
    <w:semiHidden/>
    <w:rsid w:val="00C62CF0"/>
    <w:rPr>
      <w:rFonts w:ascii="Calibri" w:eastAsiaTheme="minorHAnsi" w:hAnsi="Calibri" w:cs="Calibri"/>
      <w:sz w:val="22"/>
      <w:szCs w:val="22"/>
    </w:rPr>
  </w:style>
  <w:style w:type="paragraph" w:customStyle="1" w:styleId="CiteReal">
    <w:name w:val="Cite Real"/>
    <w:basedOn w:val="Normal"/>
    <w:next w:val="Normal"/>
    <w:uiPriority w:val="99"/>
    <w:qFormat/>
    <w:rsid w:val="00C62CF0"/>
    <w:rPr>
      <w:rFonts w:ascii="Arial" w:eastAsia="MS Mincho" w:hAnsi="Arial"/>
      <w:b/>
      <w:sz w:val="24"/>
      <w:u w:val="single"/>
    </w:rPr>
  </w:style>
  <w:style w:type="character" w:customStyle="1" w:styleId="TitleChar2">
    <w:name w:val="Title Char2"/>
    <w:basedOn w:val="DefaultParagraphFont"/>
    <w:uiPriority w:val="5"/>
    <w:qFormat/>
    <w:locked/>
    <w:rsid w:val="00C62CF0"/>
    <w:rPr>
      <w:bCs/>
      <w:u w:val="single"/>
    </w:rPr>
  </w:style>
  <w:style w:type="character" w:customStyle="1" w:styleId="smallChar0">
    <w:name w:val="small Char"/>
    <w:rsid w:val="00C62CF0"/>
    <w:rPr>
      <w:rFonts w:eastAsia="Calibri"/>
      <w:sz w:val="16"/>
      <w:szCs w:val="22"/>
      <w:lang w:val="en-US" w:eastAsia="en-US" w:bidi="ar-SA"/>
    </w:rPr>
  </w:style>
  <w:style w:type="character" w:customStyle="1" w:styleId="StyleUnderlineBold">
    <w:name w:val="Style Underline + Bold"/>
    <w:rsid w:val="00C62CF0"/>
    <w:rPr>
      <w:b/>
      <w:bCs/>
      <w:u w:val="single"/>
    </w:rPr>
  </w:style>
  <w:style w:type="paragraph" w:customStyle="1" w:styleId="Small">
    <w:name w:val="Small"/>
    <w:basedOn w:val="Normal"/>
    <w:next w:val="Normal"/>
    <w:link w:val="SmallChar"/>
    <w:qFormat/>
    <w:rsid w:val="00C62CF0"/>
    <w:pPr>
      <w:spacing w:after="200" w:line="276" w:lineRule="auto"/>
    </w:pPr>
    <w:rPr>
      <w:rFonts w:ascii="Book Antiqua" w:hAnsi="Book Antiqua"/>
      <w:sz w:val="16"/>
    </w:rPr>
  </w:style>
  <w:style w:type="character" w:customStyle="1" w:styleId="Underline-Highlighted">
    <w:name w:val="Underline-Highlighted"/>
    <w:uiPriority w:val="1"/>
    <w:qFormat/>
    <w:rsid w:val="00C62CF0"/>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C62CF0"/>
    <w:rPr>
      <w:rFonts w:ascii="Arial Narrow" w:hAnsi="Arial Narrow"/>
      <w:b/>
      <w:sz w:val="26"/>
    </w:rPr>
  </w:style>
  <w:style w:type="character" w:customStyle="1" w:styleId="CardText1Char">
    <w:name w:val="Card Text 1 Char"/>
    <w:basedOn w:val="DefaultParagraphFont"/>
    <w:link w:val="CardText1"/>
    <w:rsid w:val="00C62CF0"/>
    <w:rPr>
      <w:rFonts w:ascii="Arial Narrow" w:hAnsi="Arial Narrow"/>
      <w:color w:val="000000"/>
      <w:u w:val="single"/>
    </w:rPr>
  </w:style>
  <w:style w:type="character" w:customStyle="1" w:styleId="CardText2Char">
    <w:name w:val="Card Text 2 Char"/>
    <w:basedOn w:val="CardText1Char"/>
    <w:link w:val="CardText2"/>
    <w:rsid w:val="00C62CF0"/>
    <w:rPr>
      <w:rFonts w:ascii="Arial Narrow" w:hAnsi="Arial Narrow"/>
      <w:b/>
      <w:color w:val="000000"/>
      <w:u w:val="single"/>
    </w:rPr>
  </w:style>
  <w:style w:type="character" w:customStyle="1" w:styleId="SmallText">
    <w:name w:val="SmallText"/>
    <w:rsid w:val="00C62CF0"/>
    <w:rPr>
      <w:color w:val="000000"/>
    </w:rPr>
  </w:style>
  <w:style w:type="character" w:customStyle="1" w:styleId="CitesChar1">
    <w:name w:val="Cites Char1"/>
    <w:basedOn w:val="DefaultParagraphFont"/>
    <w:rsid w:val="00C62CF0"/>
    <w:rPr>
      <w:b/>
      <w:szCs w:val="24"/>
      <w:u w:val="single"/>
      <w:lang w:val="en-US" w:eastAsia="en-US" w:bidi="ar-SA"/>
    </w:rPr>
  </w:style>
  <w:style w:type="character" w:customStyle="1" w:styleId="CardUnderlinedChar">
    <w:name w:val="Card Underlined Char"/>
    <w:basedOn w:val="DefaultParagraphFont"/>
    <w:rsid w:val="00C62CF0"/>
    <w:rPr>
      <w:rFonts w:ascii="Arial Narrow" w:hAnsi="Arial Narrow"/>
      <w:sz w:val="22"/>
      <w:szCs w:val="24"/>
      <w:u w:val="single"/>
      <w:lang w:val="en-US" w:eastAsia="en-US" w:bidi="ar-SA"/>
    </w:rPr>
  </w:style>
  <w:style w:type="paragraph" w:customStyle="1" w:styleId="WW-Default">
    <w:name w:val="WW-Default"/>
    <w:uiPriority w:val="99"/>
    <w:qFormat/>
    <w:rsid w:val="00C62CF0"/>
    <w:pPr>
      <w:suppressAutoHyphens/>
    </w:pPr>
    <w:rPr>
      <w:rFonts w:ascii="Georgia" w:eastAsia="Calibri" w:hAnsi="Georgia" w:cs="Calibri"/>
      <w:sz w:val="22"/>
      <w:szCs w:val="22"/>
      <w:lang w:eastAsia="ar-SA"/>
    </w:rPr>
  </w:style>
  <w:style w:type="character" w:customStyle="1" w:styleId="storyby">
    <w:name w:val="storyby"/>
    <w:basedOn w:val="DefaultParagraphFont"/>
    <w:rsid w:val="00C62CF0"/>
  </w:style>
  <w:style w:type="paragraph" w:styleId="NoSpacing">
    <w:name w:val="No Spacing"/>
    <w:aliases w:val="No Spacing51,Dont u,No Spacing1111111,DDI Tag,Tag Title,No Spacin,Very Small Text,CD - Cite,ClearFormatting,Clear,No Spacing tnr,Hidden Block Title,No Spacing311,ca,Heading 41,No Spacing111111,No Spacing13,No Spacing23"/>
    <w:link w:val="NoSpacingChar"/>
    <w:uiPriority w:val="99"/>
    <w:qFormat/>
    <w:rsid w:val="00C62CF0"/>
    <w:rPr>
      <w:rFonts w:ascii="Calibri" w:eastAsia="Calibri" w:hAnsi="Calibri" w:cs="Times New Roman"/>
      <w:sz w:val="22"/>
      <w:szCs w:val="22"/>
    </w:rPr>
  </w:style>
  <w:style w:type="paragraph" w:customStyle="1" w:styleId="Standard">
    <w:name w:val="Standard"/>
    <w:qFormat/>
    <w:rsid w:val="00C62CF0"/>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C62CF0"/>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qFormat/>
    <w:rsid w:val="00C62CF0"/>
    <w:rPr>
      <w:kern w:val="32"/>
      <w:sz w:val="24"/>
    </w:rPr>
  </w:style>
  <w:style w:type="character" w:customStyle="1" w:styleId="CitesChar2">
    <w:name w:val="Cites Char2"/>
    <w:uiPriority w:val="99"/>
    <w:locked/>
    <w:rsid w:val="00C62CF0"/>
    <w:rPr>
      <w:rFonts w:ascii="Times New Roman" w:eastAsia="Times New Roman" w:hAnsi="Times New Roman" w:cs="Times New Roman"/>
      <w:b/>
      <w:bCs/>
    </w:rPr>
  </w:style>
  <w:style w:type="character" w:customStyle="1" w:styleId="A-Underlining">
    <w:name w:val="A-Underlining"/>
    <w:basedOn w:val="DefaultParagraphFont"/>
    <w:rsid w:val="00C62CF0"/>
    <w:rPr>
      <w:rFonts w:ascii="Garamond" w:hAnsi="Garamond"/>
      <w:color w:val="auto"/>
      <w:sz w:val="24"/>
      <w:u w:val="single"/>
    </w:rPr>
  </w:style>
  <w:style w:type="character" w:customStyle="1" w:styleId="AuthorChar">
    <w:name w:val="Author Char"/>
    <w:rsid w:val="00C62CF0"/>
    <w:rPr>
      <w:b/>
      <w:noProof w:val="0"/>
      <w:sz w:val="22"/>
      <w:lang w:val="en-US" w:eastAsia="en-US" w:bidi="ar-SA"/>
    </w:rPr>
  </w:style>
  <w:style w:type="character" w:customStyle="1" w:styleId="fn">
    <w:name w:val="fn"/>
    <w:basedOn w:val="DefaultParagraphFont"/>
    <w:rsid w:val="00C62CF0"/>
  </w:style>
  <w:style w:type="character" w:customStyle="1" w:styleId="newsmain">
    <w:name w:val="news_main"/>
    <w:basedOn w:val="DefaultParagraphFont"/>
    <w:rsid w:val="00C62CF0"/>
  </w:style>
  <w:style w:type="paragraph" w:customStyle="1" w:styleId="UnderlinedText">
    <w:name w:val="Underlined Text"/>
    <w:basedOn w:val="Normal"/>
    <w:link w:val="UnderlinedTextChar"/>
    <w:autoRedefine/>
    <w:uiPriority w:val="99"/>
    <w:qFormat/>
    <w:rsid w:val="00C62CF0"/>
    <w:pPr>
      <w:jc w:val="both"/>
    </w:pPr>
    <w:rPr>
      <w:rFonts w:asciiTheme="minorHAnsi" w:hAnsiTheme="minorHAnsi"/>
      <w:b/>
      <w:sz w:val="24"/>
    </w:rPr>
  </w:style>
  <w:style w:type="character" w:customStyle="1" w:styleId="vitstoryheadline">
    <w:name w:val="vitstoryheadline"/>
    <w:rsid w:val="00C62CF0"/>
  </w:style>
  <w:style w:type="character" w:customStyle="1" w:styleId="CardsChar">
    <w:name w:val="Cards Char"/>
    <w:uiPriority w:val="99"/>
    <w:locked/>
    <w:rsid w:val="00C62CF0"/>
    <w:rPr>
      <w:rFonts w:ascii="Times New Roman" w:eastAsia="Times New Roman" w:hAnsi="Times New Roman"/>
      <w:szCs w:val="24"/>
    </w:rPr>
  </w:style>
  <w:style w:type="paragraph" w:customStyle="1" w:styleId="NormalText">
    <w:name w:val="Normal Text"/>
    <w:basedOn w:val="Normal"/>
    <w:link w:val="NormalTextChar"/>
    <w:autoRedefine/>
    <w:qFormat/>
    <w:rsid w:val="00C62CF0"/>
    <w:pPr>
      <w:jc w:val="both"/>
    </w:pPr>
    <w:rPr>
      <w:rFonts w:eastAsia="Times New Roman"/>
      <w:szCs w:val="26"/>
      <w:lang w:val="x-none" w:eastAsia="ja-JP"/>
    </w:rPr>
  </w:style>
  <w:style w:type="character" w:customStyle="1" w:styleId="NormalTextChar">
    <w:name w:val="Normal Text Char"/>
    <w:link w:val="NormalText"/>
    <w:rsid w:val="00C62CF0"/>
    <w:rPr>
      <w:rFonts w:ascii="Calibri" w:eastAsia="Times New Roman" w:hAnsi="Calibri"/>
      <w:sz w:val="22"/>
      <w:szCs w:val="26"/>
      <w:lang w:val="x-none" w:eastAsia="ja-JP"/>
    </w:rPr>
  </w:style>
  <w:style w:type="character" w:customStyle="1" w:styleId="AuthorDate">
    <w:name w:val="Author Date"/>
    <w:uiPriority w:val="1"/>
    <w:qFormat/>
    <w:rsid w:val="00C62CF0"/>
    <w:rPr>
      <w:b/>
      <w:sz w:val="24"/>
      <w:u w:val="thick"/>
    </w:rPr>
  </w:style>
  <w:style w:type="paragraph" w:customStyle="1" w:styleId="HotRoute">
    <w:name w:val="Hot Route!"/>
    <w:basedOn w:val="Normal"/>
    <w:link w:val="HotRouteChar"/>
    <w:uiPriority w:val="99"/>
    <w:qFormat/>
    <w:rsid w:val="00C62CF0"/>
    <w:pPr>
      <w:ind w:left="144"/>
    </w:pPr>
    <w:rPr>
      <w:rFonts w:eastAsia="Times New Roman"/>
    </w:rPr>
  </w:style>
  <w:style w:type="character" w:customStyle="1" w:styleId="UnderlinedTextCharChar">
    <w:name w:val="Underlined Text Char Char"/>
    <w:basedOn w:val="DefaultParagraphFont"/>
    <w:rsid w:val="00C62CF0"/>
    <w:rPr>
      <w:rFonts w:cs="Arial"/>
      <w:bCs/>
      <w:noProof w:val="0"/>
      <w:szCs w:val="26"/>
      <w:u w:val="single"/>
      <w:lang w:val="en-US" w:eastAsia="en-US" w:bidi="ar-SA"/>
    </w:rPr>
  </w:style>
  <w:style w:type="character" w:customStyle="1" w:styleId="pnumber">
    <w:name w:val="pnumber"/>
    <w:rsid w:val="00C62CF0"/>
  </w:style>
  <w:style w:type="character" w:customStyle="1" w:styleId="ital">
    <w:name w:val="ital"/>
    <w:rsid w:val="00C62CF0"/>
  </w:style>
  <w:style w:type="character" w:customStyle="1" w:styleId="orgdiv">
    <w:name w:val="orgdiv"/>
    <w:rsid w:val="00C62CF0"/>
  </w:style>
  <w:style w:type="character" w:customStyle="1" w:styleId="orgname">
    <w:name w:val="orgname"/>
    <w:rsid w:val="00C62CF0"/>
  </w:style>
  <w:style w:type="character" w:customStyle="1" w:styleId="city">
    <w:name w:val="city"/>
    <w:rsid w:val="00C62CF0"/>
  </w:style>
  <w:style w:type="character" w:customStyle="1" w:styleId="state">
    <w:name w:val="state"/>
    <w:rsid w:val="00C62CF0"/>
  </w:style>
  <w:style w:type="character" w:customStyle="1" w:styleId="country">
    <w:name w:val="country"/>
    <w:rsid w:val="00C62CF0"/>
  </w:style>
  <w:style w:type="character" w:customStyle="1" w:styleId="DocumentMapChar1">
    <w:name w:val="Document Map Char1"/>
    <w:basedOn w:val="DefaultParagraphFont"/>
    <w:uiPriority w:val="99"/>
    <w:rsid w:val="00C62CF0"/>
    <w:rPr>
      <w:rFonts w:ascii="Tahoma" w:hAnsi="Tahoma" w:cs="Tahoma"/>
      <w:sz w:val="16"/>
      <w:szCs w:val="16"/>
    </w:rPr>
  </w:style>
  <w:style w:type="character" w:customStyle="1" w:styleId="6pointChar">
    <w:name w:val="6 point Char"/>
    <w:rsid w:val="00C62CF0"/>
    <w:rPr>
      <w:rFonts w:cs="Times New Roman"/>
      <w:sz w:val="12"/>
      <w:lang w:val="en-US" w:eastAsia="en-US"/>
    </w:rPr>
  </w:style>
  <w:style w:type="paragraph" w:customStyle="1" w:styleId="Minimize">
    <w:name w:val="Minimize"/>
    <w:basedOn w:val="Normal"/>
    <w:next w:val="Normal"/>
    <w:qFormat/>
    <w:rsid w:val="00C62CF0"/>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C62CF0"/>
    <w:rPr>
      <w:sz w:val="12"/>
      <w:szCs w:val="24"/>
    </w:rPr>
  </w:style>
  <w:style w:type="character" w:customStyle="1" w:styleId="StyleThickunderline">
    <w:name w:val="Style Thick underline"/>
    <w:qFormat/>
    <w:rsid w:val="00C62CF0"/>
    <w:rPr>
      <w:u w:val="thick"/>
    </w:rPr>
  </w:style>
  <w:style w:type="character" w:customStyle="1" w:styleId="UnderlineTextChar">
    <w:name w:val="Underline Text Char"/>
    <w:link w:val="UnderlineText"/>
    <w:rsid w:val="00C62CF0"/>
    <w:rPr>
      <w:u w:val="single"/>
    </w:rPr>
  </w:style>
  <w:style w:type="numbering" w:customStyle="1" w:styleId="NoList2">
    <w:name w:val="No List2"/>
    <w:next w:val="NoList"/>
    <w:uiPriority w:val="99"/>
    <w:semiHidden/>
    <w:rsid w:val="00C62CF0"/>
  </w:style>
  <w:style w:type="paragraph" w:customStyle="1" w:styleId="underlined">
    <w:name w:val="underlined"/>
    <w:next w:val="Normal"/>
    <w:link w:val="underlinedChar"/>
    <w:autoRedefine/>
    <w:qFormat/>
    <w:rsid w:val="00C62CF0"/>
    <w:pPr>
      <w:contextualSpacing/>
    </w:pPr>
    <w:rPr>
      <w:rFonts w:ascii="Times New Roman" w:eastAsia="Malgun Gothic" w:hAnsi="Times New Roman" w:cs="Times New Roman"/>
      <w:u w:val="single"/>
    </w:rPr>
  </w:style>
  <w:style w:type="character" w:customStyle="1" w:styleId="underlinedChar">
    <w:name w:val="underlined Char"/>
    <w:link w:val="underlined"/>
    <w:rsid w:val="00C62CF0"/>
    <w:rPr>
      <w:rFonts w:ascii="Times New Roman" w:eastAsia="Malgun Gothic" w:hAnsi="Times New Roman" w:cs="Times New Roman"/>
      <w:u w:val="single"/>
    </w:rPr>
  </w:style>
  <w:style w:type="character" w:customStyle="1" w:styleId="Box">
    <w:name w:val="Box!"/>
    <w:rsid w:val="00C62CF0"/>
    <w:rPr>
      <w:rFonts w:ascii="Garamond" w:hAnsi="Garamond"/>
      <w:sz w:val="24"/>
      <w:u w:val="single"/>
      <w:bdr w:val="single" w:sz="4" w:space="0" w:color="auto"/>
    </w:rPr>
  </w:style>
  <w:style w:type="character" w:customStyle="1" w:styleId="citechar0">
    <w:name w:val="citechar"/>
    <w:basedOn w:val="DefaultParagraphFont"/>
    <w:rsid w:val="00C62CF0"/>
  </w:style>
  <w:style w:type="character" w:customStyle="1" w:styleId="underlinechar">
    <w:name w:val="underlinechar"/>
    <w:basedOn w:val="DefaultParagraphFont"/>
    <w:rsid w:val="00C62CF0"/>
  </w:style>
  <w:style w:type="character" w:customStyle="1" w:styleId="CardUnderlineChar">
    <w:name w:val="Card Underline Char"/>
    <w:rsid w:val="00C62CF0"/>
    <w:rPr>
      <w:szCs w:val="24"/>
      <w:u w:val="single"/>
      <w:lang w:val="en-US" w:eastAsia="en-US" w:bidi="ar-SA"/>
    </w:rPr>
  </w:style>
  <w:style w:type="paragraph" w:customStyle="1" w:styleId="Analytic">
    <w:name w:val="Analytic"/>
    <w:basedOn w:val="Normal"/>
    <w:link w:val="AnalyticChar"/>
    <w:uiPriority w:val="4"/>
    <w:qFormat/>
    <w:rsid w:val="00C62CF0"/>
    <w:rPr>
      <w:rFonts w:ascii="Arial" w:eastAsia="Calibri" w:hAnsi="Arial"/>
      <w:b/>
      <w:sz w:val="24"/>
    </w:rPr>
  </w:style>
  <w:style w:type="character" w:customStyle="1" w:styleId="AnalyticChar">
    <w:name w:val="Analytic Char"/>
    <w:link w:val="Analytic"/>
    <w:uiPriority w:val="4"/>
    <w:rsid w:val="00C62CF0"/>
    <w:rPr>
      <w:rFonts w:ascii="Arial" w:eastAsia="Calibri" w:hAnsi="Arial"/>
      <w:b/>
    </w:rPr>
  </w:style>
  <w:style w:type="character" w:customStyle="1" w:styleId="tagciteChar0">
    <w:name w:val="tag/cite Char"/>
    <w:basedOn w:val="DefaultParagraphFont"/>
    <w:rsid w:val="00C62CF0"/>
    <w:rPr>
      <w:b/>
      <w:sz w:val="24"/>
      <w:lang w:val="en-US" w:eastAsia="en-US" w:bidi="ar-SA"/>
    </w:rPr>
  </w:style>
  <w:style w:type="character" w:customStyle="1" w:styleId="8pointChar">
    <w:name w:val="8 point Char"/>
    <w:basedOn w:val="DefaultParagraphFont"/>
    <w:link w:val="8point"/>
    <w:rsid w:val="00C62CF0"/>
    <w:rPr>
      <w:sz w:val="16"/>
    </w:rPr>
  </w:style>
  <w:style w:type="character" w:customStyle="1" w:styleId="addmd">
    <w:name w:val="addmd"/>
    <w:rsid w:val="00C62CF0"/>
  </w:style>
  <w:style w:type="paragraph" w:customStyle="1" w:styleId="CitationCharChar">
    <w:name w:val="Citation Char Char"/>
    <w:basedOn w:val="Normal"/>
    <w:uiPriority w:val="6"/>
    <w:qFormat/>
    <w:rsid w:val="00C62CF0"/>
    <w:pPr>
      <w:ind w:left="1440" w:right="1440"/>
    </w:pPr>
    <w:rPr>
      <w:rFonts w:asciiTheme="minorHAnsi" w:hAnsiTheme="minorHAnsi"/>
      <w:b/>
      <w:bCs/>
      <w:u w:val="single"/>
    </w:rPr>
  </w:style>
  <w:style w:type="paragraph" w:customStyle="1" w:styleId="TagText">
    <w:name w:val="TagText"/>
    <w:basedOn w:val="Normal"/>
    <w:qFormat/>
    <w:rsid w:val="00C62CF0"/>
    <w:rPr>
      <w:rFonts w:ascii="Arial" w:hAnsi="Arial"/>
      <w:b/>
      <w:sz w:val="24"/>
    </w:rPr>
  </w:style>
  <w:style w:type="character" w:customStyle="1" w:styleId="CardtextChar1">
    <w:name w:val="Card text Char"/>
    <w:link w:val="Cardtext0"/>
    <w:rsid w:val="00C62CF0"/>
    <w:rPr>
      <w:rFonts w:ascii="Garamond" w:hAnsi="Garamond"/>
      <w:u w:val="single"/>
    </w:rPr>
  </w:style>
  <w:style w:type="paragraph" w:styleId="Date">
    <w:name w:val="Date"/>
    <w:aliases w:val="date"/>
    <w:basedOn w:val="Normal"/>
    <w:next w:val="Normal"/>
    <w:link w:val="DateChar"/>
    <w:unhideWhenUsed/>
    <w:qFormat/>
    <w:rsid w:val="00C62CF0"/>
    <w:pPr>
      <w:jc w:val="both"/>
    </w:pPr>
    <w:rPr>
      <w:rFonts w:ascii="Garamond" w:eastAsia="Times New Roman" w:hAnsi="Garamond"/>
      <w:sz w:val="16"/>
      <w:szCs w:val="20"/>
    </w:rPr>
  </w:style>
  <w:style w:type="character" w:customStyle="1" w:styleId="DateChar">
    <w:name w:val="Date Char"/>
    <w:aliases w:val="date Char"/>
    <w:basedOn w:val="DefaultParagraphFont"/>
    <w:link w:val="Date"/>
    <w:rsid w:val="00C62CF0"/>
    <w:rPr>
      <w:rFonts w:ascii="Garamond" w:eastAsia="Times New Roman" w:hAnsi="Garamond"/>
      <w:sz w:val="16"/>
      <w:szCs w:val="20"/>
    </w:rPr>
  </w:style>
  <w:style w:type="character" w:customStyle="1" w:styleId="AuthorDateChar">
    <w:name w:val="AuthorDate Char"/>
    <w:basedOn w:val="DefaultParagraphFont"/>
    <w:link w:val="AuthorDate0"/>
    <w:locked/>
    <w:rsid w:val="00C62CF0"/>
    <w:rPr>
      <w:rFonts w:ascii="Times New Roman" w:eastAsia="Calibri" w:hAnsi="Times New Roman" w:cs="Times New Roman"/>
      <w:b/>
      <w:szCs w:val="20"/>
      <w:u w:val="single"/>
    </w:rPr>
  </w:style>
  <w:style w:type="paragraph" w:customStyle="1" w:styleId="AuthorDate0">
    <w:name w:val="AuthorDate"/>
    <w:next w:val="Nothing"/>
    <w:link w:val="AuthorDateChar"/>
    <w:qFormat/>
    <w:rsid w:val="00C62CF0"/>
    <w:pPr>
      <w:widowControl w:val="0"/>
      <w:outlineLvl w:val="2"/>
    </w:pPr>
    <w:rPr>
      <w:rFonts w:ascii="Times New Roman" w:eastAsia="Calibri" w:hAnsi="Times New Roman" w:cs="Times New Roman"/>
      <w:b/>
      <w:szCs w:val="20"/>
      <w:u w:val="single"/>
    </w:rPr>
  </w:style>
  <w:style w:type="paragraph" w:customStyle="1" w:styleId="TxBr41p1">
    <w:name w:val="TxBr_41p1"/>
    <w:basedOn w:val="Normal"/>
    <w:uiPriority w:val="99"/>
    <w:qFormat/>
    <w:rsid w:val="00C62CF0"/>
    <w:pPr>
      <w:tabs>
        <w:tab w:val="left" w:pos="204"/>
      </w:tabs>
      <w:autoSpaceDE w:val="0"/>
      <w:autoSpaceDN w:val="0"/>
      <w:adjustRightInd w:val="0"/>
      <w:spacing w:line="238" w:lineRule="atLeast"/>
      <w:jc w:val="both"/>
    </w:pPr>
    <w:rPr>
      <w:rFonts w:eastAsia="Times New Roman"/>
      <w:sz w:val="24"/>
    </w:rPr>
  </w:style>
  <w:style w:type="character" w:customStyle="1" w:styleId="CardsFont12pt0">
    <w:name w:val="Cards + Font 12pt"/>
    <w:basedOn w:val="DefaultParagraphFont"/>
    <w:uiPriority w:val="1"/>
    <w:rsid w:val="00C62CF0"/>
    <w:rPr>
      <w:rFonts w:ascii="Times New Roman" w:hAnsi="Times New Roman" w:cs="Times New Roman" w:hint="default"/>
      <w:sz w:val="24"/>
      <w:u w:val="single"/>
      <w:lang w:val="en-US" w:eastAsia="en-US" w:bidi="ar-SA"/>
    </w:rPr>
  </w:style>
  <w:style w:type="character" w:customStyle="1" w:styleId="tagCharChar">
    <w:name w:val="tag Char Char"/>
    <w:rsid w:val="00C62CF0"/>
    <w:rPr>
      <w:rFonts w:ascii="Times New Roman" w:eastAsia="Times New Roman" w:hAnsi="Times New Roman" w:cs="Times New Roman" w:hint="default"/>
      <w:b/>
      <w:bCs w:val="0"/>
      <w:sz w:val="24"/>
      <w:szCs w:val="20"/>
    </w:rPr>
  </w:style>
  <w:style w:type="character" w:customStyle="1" w:styleId="cardCharChar">
    <w:name w:val="card Char Char"/>
    <w:rsid w:val="00C62CF0"/>
    <w:rPr>
      <w:rFonts w:ascii="Times New Roman" w:eastAsia="Times New Roman" w:hAnsi="Times New Roman" w:cs="Times New Roman" w:hint="default"/>
      <w:sz w:val="20"/>
      <w:szCs w:val="20"/>
    </w:rPr>
  </w:style>
  <w:style w:type="character" w:customStyle="1" w:styleId="BlockTitleCharChar">
    <w:name w:val="Block Title Char Char"/>
    <w:rsid w:val="00C62CF0"/>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62CF0"/>
    <w:rPr>
      <w:b/>
      <w:bCs/>
      <w:strike w:val="0"/>
      <w:dstrike w:val="0"/>
      <w:sz w:val="24"/>
      <w:u w:val="none"/>
      <w:effect w:val="none"/>
    </w:rPr>
  </w:style>
  <w:style w:type="paragraph" w:customStyle="1" w:styleId="Cite8">
    <w:name w:val="Cite8"/>
    <w:basedOn w:val="Normal"/>
    <w:autoRedefine/>
    <w:uiPriority w:val="99"/>
    <w:qFormat/>
    <w:rsid w:val="00C62CF0"/>
    <w:rPr>
      <w:rFonts w:ascii="Arial Narrow" w:eastAsia="Calibri" w:hAnsi="Arial Narrow"/>
      <w:sz w:val="16"/>
    </w:rPr>
  </w:style>
  <w:style w:type="paragraph" w:customStyle="1" w:styleId="8font">
    <w:name w:val="8font"/>
    <w:basedOn w:val="Normal"/>
    <w:next w:val="Normal"/>
    <w:autoRedefine/>
    <w:uiPriority w:val="99"/>
    <w:qFormat/>
    <w:rsid w:val="00C62CF0"/>
    <w:rPr>
      <w:rFonts w:eastAsia="Cambria"/>
      <w:sz w:val="16"/>
      <w:szCs w:val="16"/>
    </w:rPr>
  </w:style>
  <w:style w:type="character" w:customStyle="1" w:styleId="CardTextChar2">
    <w:name w:val="CardText Char"/>
    <w:basedOn w:val="DefaultParagraphFont"/>
    <w:link w:val="CardText3"/>
    <w:locked/>
    <w:rsid w:val="00C62CF0"/>
    <w:rPr>
      <w:rFonts w:ascii="Calibri" w:hAnsi="Calibri" w:cs="Calibri"/>
    </w:rPr>
  </w:style>
  <w:style w:type="paragraph" w:customStyle="1" w:styleId="CardText3">
    <w:name w:val="CardText"/>
    <w:basedOn w:val="Normal"/>
    <w:link w:val="CardTextChar2"/>
    <w:qFormat/>
    <w:rsid w:val="00C62CF0"/>
    <w:pPr>
      <w:ind w:left="288"/>
    </w:pPr>
    <w:rPr>
      <w:rFonts w:cs="Calibri"/>
      <w:sz w:val="24"/>
    </w:rPr>
  </w:style>
  <w:style w:type="character" w:customStyle="1" w:styleId="citation0">
    <w:name w:val="citation"/>
    <w:basedOn w:val="DefaultParagraphFont"/>
    <w:rsid w:val="00C62CF0"/>
  </w:style>
  <w:style w:type="paragraph" w:customStyle="1" w:styleId="CardText1">
    <w:name w:val="Card Text 1"/>
    <w:basedOn w:val="Normal"/>
    <w:link w:val="CardText1Char"/>
    <w:autoRedefine/>
    <w:qFormat/>
    <w:rsid w:val="00C62CF0"/>
    <w:rPr>
      <w:rFonts w:ascii="Arial Narrow" w:hAnsi="Arial Narrow"/>
      <w:color w:val="000000"/>
      <w:sz w:val="24"/>
      <w:u w:val="single"/>
    </w:rPr>
  </w:style>
  <w:style w:type="paragraph" w:customStyle="1" w:styleId="CardText2">
    <w:name w:val="Card Text 2"/>
    <w:basedOn w:val="CardText1"/>
    <w:link w:val="CardText2Char"/>
    <w:qFormat/>
    <w:rsid w:val="00C62CF0"/>
    <w:rPr>
      <w:b/>
    </w:rPr>
  </w:style>
  <w:style w:type="character" w:customStyle="1" w:styleId="CitationChar">
    <w:name w:val="Citation Char"/>
    <w:link w:val="Citation"/>
    <w:uiPriority w:val="99"/>
    <w:rsid w:val="00C62CF0"/>
    <w:rPr>
      <w:bCs/>
      <w:sz w:val="22"/>
      <w:u w:val="single"/>
    </w:rPr>
  </w:style>
  <w:style w:type="character" w:customStyle="1" w:styleId="CiteReal0">
    <w:name w:val="CiteReal"/>
    <w:uiPriority w:val="1"/>
    <w:qFormat/>
    <w:rsid w:val="00C62CF0"/>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C62CF0"/>
    <w:rPr>
      <w:rFonts w:asciiTheme="majorHAnsi" w:eastAsiaTheme="majorEastAsia" w:hAnsiTheme="majorHAnsi" w:cstheme="majorBidi"/>
      <w:b/>
      <w:bCs/>
      <w:color w:val="365F91" w:themeColor="accent1" w:themeShade="BF"/>
      <w:sz w:val="28"/>
      <w:szCs w:val="28"/>
    </w:rPr>
  </w:style>
  <w:style w:type="character" w:customStyle="1" w:styleId="NoterefInText">
    <w:name w:val="_NoterefInText"/>
    <w:uiPriority w:val="99"/>
    <w:rsid w:val="00C62CF0"/>
    <w:rPr>
      <w:rFonts w:cs="New Baskerville"/>
      <w:color w:val="000000"/>
    </w:rPr>
  </w:style>
  <w:style w:type="character" w:customStyle="1" w:styleId="BalloonTextChar1">
    <w:name w:val="Balloon Text Char1"/>
    <w:basedOn w:val="DefaultParagraphFont"/>
    <w:uiPriority w:val="99"/>
    <w:rsid w:val="00C62CF0"/>
    <w:rPr>
      <w:rFonts w:ascii="Segoe UI" w:hAnsi="Segoe UI" w:cs="Segoe UI"/>
      <w:sz w:val="18"/>
      <w:szCs w:val="18"/>
    </w:rPr>
  </w:style>
  <w:style w:type="character" w:customStyle="1" w:styleId="date-display-single">
    <w:name w:val="date-display-single"/>
    <w:basedOn w:val="DefaultParagraphFont"/>
    <w:rsid w:val="00C62CF0"/>
  </w:style>
  <w:style w:type="character" w:customStyle="1" w:styleId="postauthor">
    <w:name w:val="postauthor"/>
    <w:basedOn w:val="DefaultParagraphFont"/>
    <w:rsid w:val="00C62CF0"/>
  </w:style>
  <w:style w:type="character" w:customStyle="1" w:styleId="timestamp">
    <w:name w:val="timestamp"/>
    <w:basedOn w:val="DefaultParagraphFont"/>
    <w:rsid w:val="00C62CF0"/>
  </w:style>
  <w:style w:type="paragraph" w:customStyle="1" w:styleId="notes-source-hasnotes">
    <w:name w:val="notes-source-hasnotes"/>
    <w:basedOn w:val="Normal"/>
    <w:qFormat/>
    <w:rsid w:val="00C62CF0"/>
    <w:pPr>
      <w:spacing w:before="100" w:beforeAutospacing="1" w:after="100" w:afterAutospacing="1"/>
    </w:pPr>
    <w:rPr>
      <w:rFonts w:ascii="Times" w:hAnsi="Times"/>
      <w:szCs w:val="20"/>
    </w:rPr>
  </w:style>
  <w:style w:type="character" w:customStyle="1" w:styleId="f">
    <w:name w:val="f"/>
    <w:basedOn w:val="DefaultParagraphFont"/>
    <w:rsid w:val="00C62CF0"/>
  </w:style>
  <w:style w:type="character" w:customStyle="1" w:styleId="span">
    <w:name w:val="span"/>
    <w:basedOn w:val="DefaultParagraphFont"/>
    <w:rsid w:val="00C62CF0"/>
  </w:style>
  <w:style w:type="character" w:customStyle="1" w:styleId="maintitle">
    <w:name w:val="maintitle"/>
    <w:basedOn w:val="DefaultParagraphFont"/>
    <w:rsid w:val="00C62CF0"/>
  </w:style>
  <w:style w:type="paragraph" w:customStyle="1" w:styleId="Pa6">
    <w:name w:val="Pa6"/>
    <w:basedOn w:val="Default"/>
    <w:next w:val="Default"/>
    <w:qFormat/>
    <w:rsid w:val="00C62CF0"/>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uiPriority w:val="99"/>
    <w:qFormat/>
    <w:rsid w:val="00C62CF0"/>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C62CF0"/>
  </w:style>
  <w:style w:type="character" w:customStyle="1" w:styleId="posted">
    <w:name w:val="posted"/>
    <w:basedOn w:val="DefaultParagraphFont"/>
    <w:rsid w:val="00C62CF0"/>
  </w:style>
  <w:style w:type="character" w:customStyle="1" w:styleId="updated">
    <w:name w:val="updated"/>
    <w:basedOn w:val="DefaultParagraphFont"/>
    <w:rsid w:val="00C62CF0"/>
  </w:style>
  <w:style w:type="character" w:customStyle="1" w:styleId="ticker">
    <w:name w:val="ticker"/>
    <w:basedOn w:val="DefaultParagraphFont"/>
    <w:rsid w:val="00C62CF0"/>
  </w:style>
  <w:style w:type="paragraph" w:customStyle="1" w:styleId="articlemeta">
    <w:name w:val="articlemeta"/>
    <w:basedOn w:val="Normal"/>
    <w:qFormat/>
    <w:rsid w:val="00C62CF0"/>
    <w:pPr>
      <w:spacing w:before="100" w:beforeAutospacing="1" w:after="100" w:afterAutospacing="1"/>
    </w:pPr>
    <w:rPr>
      <w:rFonts w:ascii="Times" w:hAnsi="Times"/>
      <w:szCs w:val="20"/>
    </w:rPr>
  </w:style>
  <w:style w:type="character" w:customStyle="1" w:styleId="vcard">
    <w:name w:val="vcard"/>
    <w:basedOn w:val="DefaultParagraphFont"/>
    <w:rsid w:val="00C62CF0"/>
  </w:style>
  <w:style w:type="character" w:customStyle="1" w:styleId="dateline">
    <w:name w:val="dateline"/>
    <w:basedOn w:val="DefaultParagraphFont"/>
    <w:rsid w:val="00C62CF0"/>
  </w:style>
  <w:style w:type="character" w:customStyle="1" w:styleId="print-footnote">
    <w:name w:val="print-footnote"/>
    <w:basedOn w:val="DefaultParagraphFont"/>
    <w:rsid w:val="00C62CF0"/>
  </w:style>
  <w:style w:type="character" w:customStyle="1" w:styleId="byline">
    <w:name w:val="byline"/>
    <w:basedOn w:val="DefaultParagraphFont"/>
    <w:rsid w:val="00C62CF0"/>
  </w:style>
  <w:style w:type="character" w:customStyle="1" w:styleId="DateChar1">
    <w:name w:val="Date Char1"/>
    <w:aliases w:val="date Char1"/>
    <w:basedOn w:val="DefaultParagraphFont"/>
    <w:uiPriority w:val="99"/>
    <w:rsid w:val="00C62CF0"/>
    <w:rPr>
      <w:rFonts w:ascii="Georgia" w:hAnsi="Georgia"/>
      <w:sz w:val="20"/>
    </w:rPr>
  </w:style>
  <w:style w:type="character" w:customStyle="1" w:styleId="datestring">
    <w:name w:val="datestring"/>
    <w:basedOn w:val="DefaultParagraphFont"/>
    <w:rsid w:val="00C62CF0"/>
  </w:style>
  <w:style w:type="paragraph" w:customStyle="1" w:styleId="noindent">
    <w:name w:val="no_indent"/>
    <w:basedOn w:val="Normal"/>
    <w:qFormat/>
    <w:rsid w:val="00C62CF0"/>
    <w:pPr>
      <w:spacing w:before="100" w:beforeAutospacing="1" w:after="100" w:afterAutospacing="1"/>
    </w:pPr>
    <w:rPr>
      <w:rFonts w:ascii="Times" w:hAnsi="Times"/>
      <w:szCs w:val="20"/>
    </w:rPr>
  </w:style>
  <w:style w:type="character" w:customStyle="1" w:styleId="email">
    <w:name w:val="email"/>
    <w:basedOn w:val="DefaultParagraphFont"/>
    <w:rsid w:val="00C62CF0"/>
  </w:style>
  <w:style w:type="paragraph" w:customStyle="1" w:styleId="left">
    <w:name w:val="left"/>
    <w:basedOn w:val="Normal"/>
    <w:qFormat/>
    <w:rsid w:val="00C62CF0"/>
    <w:pPr>
      <w:spacing w:before="100" w:beforeAutospacing="1" w:after="100" w:afterAutospacing="1"/>
    </w:pPr>
    <w:rPr>
      <w:rFonts w:ascii="Times" w:hAnsi="Times"/>
      <w:szCs w:val="20"/>
    </w:rPr>
  </w:style>
  <w:style w:type="character" w:customStyle="1" w:styleId="org">
    <w:name w:val="org"/>
    <w:basedOn w:val="DefaultParagraphFont"/>
    <w:rsid w:val="00C62CF0"/>
  </w:style>
  <w:style w:type="paragraph" w:customStyle="1" w:styleId="right">
    <w:name w:val="right"/>
    <w:basedOn w:val="Normal"/>
    <w:qFormat/>
    <w:rsid w:val="00C62CF0"/>
    <w:pPr>
      <w:spacing w:before="100" w:beforeAutospacing="1" w:after="100" w:afterAutospacing="1"/>
    </w:pPr>
    <w:rPr>
      <w:rFonts w:ascii="Times" w:hAnsi="Times"/>
      <w:szCs w:val="20"/>
    </w:rPr>
  </w:style>
  <w:style w:type="character" w:customStyle="1" w:styleId="gptad">
    <w:name w:val="gptad"/>
    <w:basedOn w:val="DefaultParagraphFont"/>
    <w:rsid w:val="00C62CF0"/>
  </w:style>
  <w:style w:type="paragraph" w:customStyle="1" w:styleId="creditpostedmodified">
    <w:name w:val="credit_posted_modified"/>
    <w:basedOn w:val="Normal"/>
    <w:qFormat/>
    <w:rsid w:val="00C62CF0"/>
    <w:pPr>
      <w:spacing w:before="100" w:beforeAutospacing="1" w:after="100" w:afterAutospacing="1"/>
    </w:pPr>
    <w:rPr>
      <w:rFonts w:ascii="Times" w:hAnsi="Times"/>
      <w:szCs w:val="20"/>
    </w:rPr>
  </w:style>
  <w:style w:type="character" w:customStyle="1" w:styleId="creditline">
    <w:name w:val="creditline"/>
    <w:basedOn w:val="DefaultParagraphFont"/>
    <w:rsid w:val="00C62CF0"/>
  </w:style>
  <w:style w:type="character" w:customStyle="1" w:styleId="grd">
    <w:name w:val="grd"/>
    <w:basedOn w:val="DefaultParagraphFont"/>
    <w:rsid w:val="00C62CF0"/>
  </w:style>
  <w:style w:type="paragraph" w:customStyle="1" w:styleId="hs-text-container">
    <w:name w:val="hs-text-container"/>
    <w:basedOn w:val="Normal"/>
    <w:qFormat/>
    <w:rsid w:val="00C62CF0"/>
    <w:pPr>
      <w:spacing w:before="100" w:beforeAutospacing="1" w:after="100" w:afterAutospacing="1"/>
    </w:pPr>
    <w:rPr>
      <w:rFonts w:ascii="Times" w:hAnsi="Times"/>
      <w:szCs w:val="20"/>
    </w:rPr>
  </w:style>
  <w:style w:type="character" w:customStyle="1" w:styleId="created">
    <w:name w:val="created"/>
    <w:basedOn w:val="DefaultParagraphFont"/>
    <w:rsid w:val="00C62CF0"/>
  </w:style>
  <w:style w:type="character" w:customStyle="1" w:styleId="changed">
    <w:name w:val="changed"/>
    <w:basedOn w:val="DefaultParagraphFont"/>
    <w:rsid w:val="00C62CF0"/>
  </w:style>
  <w:style w:type="character" w:customStyle="1" w:styleId="caps">
    <w:name w:val="caps"/>
    <w:basedOn w:val="DefaultParagraphFont"/>
    <w:rsid w:val="00C62CF0"/>
  </w:style>
  <w:style w:type="character" w:customStyle="1" w:styleId="article-author-name">
    <w:name w:val="article-author-name"/>
    <w:basedOn w:val="DefaultParagraphFont"/>
    <w:rsid w:val="00C62CF0"/>
  </w:style>
  <w:style w:type="character" w:customStyle="1" w:styleId="bioexcerpt">
    <w:name w:val="bio_excerpt"/>
    <w:basedOn w:val="DefaultParagraphFont"/>
    <w:rsid w:val="00C62CF0"/>
  </w:style>
  <w:style w:type="character" w:customStyle="1" w:styleId="commentcount">
    <w:name w:val="comment_count"/>
    <w:basedOn w:val="DefaultParagraphFont"/>
    <w:rsid w:val="00C62CF0"/>
  </w:style>
  <w:style w:type="character" w:customStyle="1" w:styleId="ssl4">
    <w:name w:val="ss_l4"/>
    <w:basedOn w:val="DefaultParagraphFont"/>
    <w:rsid w:val="00C62CF0"/>
  </w:style>
  <w:style w:type="character" w:customStyle="1" w:styleId="italic">
    <w:name w:val="italic"/>
    <w:basedOn w:val="DefaultParagraphFont"/>
    <w:rsid w:val="00C62CF0"/>
  </w:style>
  <w:style w:type="character" w:customStyle="1" w:styleId="searchtermshighlighted">
    <w:name w:val="searchtermshighlighted"/>
    <w:basedOn w:val="DefaultParagraphFont"/>
    <w:rsid w:val="00C62CF0"/>
  </w:style>
  <w:style w:type="character" w:customStyle="1" w:styleId="contributornametrigger">
    <w:name w:val="contributornametrigger"/>
    <w:basedOn w:val="DefaultParagraphFont"/>
    <w:rsid w:val="00C62CF0"/>
  </w:style>
  <w:style w:type="character" w:customStyle="1" w:styleId="bylinepipe">
    <w:name w:val="bylinepipe"/>
    <w:basedOn w:val="DefaultParagraphFont"/>
    <w:rsid w:val="00C62CF0"/>
  </w:style>
  <w:style w:type="character" w:customStyle="1" w:styleId="lucenesearchresulturlb">
    <w:name w:val="lucene_search_result_url_b"/>
    <w:basedOn w:val="DefaultParagraphFont"/>
    <w:rsid w:val="00C62CF0"/>
  </w:style>
  <w:style w:type="character" w:customStyle="1" w:styleId="faculty-title">
    <w:name w:val="faculty-title"/>
    <w:basedOn w:val="DefaultParagraphFont"/>
    <w:rsid w:val="00C62CF0"/>
  </w:style>
  <w:style w:type="character" w:customStyle="1" w:styleId="count">
    <w:name w:val="count"/>
    <w:basedOn w:val="DefaultParagraphFont"/>
    <w:rsid w:val="00C62CF0"/>
  </w:style>
  <w:style w:type="character" w:customStyle="1" w:styleId="volume">
    <w:name w:val="volume"/>
    <w:basedOn w:val="DefaultParagraphFont"/>
    <w:rsid w:val="00C62CF0"/>
  </w:style>
  <w:style w:type="character" w:customStyle="1" w:styleId="issue">
    <w:name w:val="issue"/>
    <w:basedOn w:val="DefaultParagraphFont"/>
    <w:rsid w:val="00C62CF0"/>
  </w:style>
  <w:style w:type="character" w:customStyle="1" w:styleId="pages">
    <w:name w:val="pages"/>
    <w:basedOn w:val="DefaultParagraphFont"/>
    <w:rsid w:val="00C62CF0"/>
  </w:style>
  <w:style w:type="character" w:customStyle="1" w:styleId="field-content">
    <w:name w:val="field-content"/>
    <w:basedOn w:val="DefaultParagraphFont"/>
    <w:rsid w:val="00C62CF0"/>
  </w:style>
  <w:style w:type="character" w:customStyle="1" w:styleId="person">
    <w:name w:val="person"/>
    <w:basedOn w:val="DefaultParagraphFont"/>
    <w:rsid w:val="00C62CF0"/>
  </w:style>
  <w:style w:type="character" w:customStyle="1" w:styleId="corresponding">
    <w:name w:val="corresponding"/>
    <w:basedOn w:val="DefaultParagraphFont"/>
    <w:rsid w:val="00C62CF0"/>
  </w:style>
  <w:style w:type="character" w:customStyle="1" w:styleId="entry-date">
    <w:name w:val="entry-date"/>
    <w:basedOn w:val="DefaultParagraphFont"/>
    <w:rsid w:val="00C62CF0"/>
  </w:style>
  <w:style w:type="character" w:customStyle="1" w:styleId="dropcap">
    <w:name w:val="dropcap"/>
    <w:basedOn w:val="DefaultParagraphFont"/>
    <w:rsid w:val="00C62CF0"/>
  </w:style>
  <w:style w:type="character" w:customStyle="1" w:styleId="date1">
    <w:name w:val="date1"/>
    <w:basedOn w:val="DefaultParagraphFont"/>
    <w:rsid w:val="00C62CF0"/>
  </w:style>
  <w:style w:type="paragraph" w:customStyle="1" w:styleId="subhead">
    <w:name w:val="subhead"/>
    <w:basedOn w:val="Normal"/>
    <w:qFormat/>
    <w:rsid w:val="00C62CF0"/>
    <w:pPr>
      <w:spacing w:before="100" w:beforeAutospacing="1" w:after="100" w:afterAutospacing="1"/>
    </w:pPr>
    <w:rPr>
      <w:rFonts w:ascii="Times" w:hAnsi="Times"/>
      <w:szCs w:val="20"/>
    </w:rPr>
  </w:style>
  <w:style w:type="paragraph" w:customStyle="1" w:styleId="entry-meta">
    <w:name w:val="entry-meta"/>
    <w:basedOn w:val="Normal"/>
    <w:qFormat/>
    <w:rsid w:val="00C62CF0"/>
    <w:pPr>
      <w:spacing w:before="100" w:beforeAutospacing="1" w:after="100" w:afterAutospacing="1"/>
    </w:pPr>
    <w:rPr>
      <w:rFonts w:ascii="Times" w:hAnsi="Times"/>
      <w:szCs w:val="20"/>
    </w:rPr>
  </w:style>
  <w:style w:type="character" w:customStyle="1" w:styleId="post-time">
    <w:name w:val="post-time"/>
    <w:basedOn w:val="DefaultParagraphFont"/>
    <w:rsid w:val="00C62CF0"/>
  </w:style>
  <w:style w:type="character" w:customStyle="1" w:styleId="post-category">
    <w:name w:val="post-category"/>
    <w:basedOn w:val="DefaultParagraphFont"/>
    <w:rsid w:val="00C62CF0"/>
  </w:style>
  <w:style w:type="character" w:customStyle="1" w:styleId="post-author">
    <w:name w:val="post-author"/>
    <w:basedOn w:val="DefaultParagraphFont"/>
    <w:rsid w:val="00C62CF0"/>
  </w:style>
  <w:style w:type="character" w:customStyle="1" w:styleId="A10">
    <w:name w:val="A10"/>
    <w:rsid w:val="00C62CF0"/>
    <w:rPr>
      <w:rFonts w:cs="Trebuchet MS"/>
      <w:color w:val="000000"/>
      <w:sz w:val="11"/>
      <w:szCs w:val="11"/>
    </w:rPr>
  </w:style>
  <w:style w:type="paragraph" w:customStyle="1" w:styleId="Pa10">
    <w:name w:val="Pa10"/>
    <w:basedOn w:val="Default"/>
    <w:next w:val="Default"/>
    <w:uiPriority w:val="99"/>
    <w:qFormat/>
    <w:rsid w:val="00C62CF0"/>
    <w:pPr>
      <w:widowControl w:val="0"/>
      <w:spacing w:line="201" w:lineRule="atLeast"/>
    </w:pPr>
    <w:rPr>
      <w:rFonts w:ascii="Trebuchet MS" w:eastAsiaTheme="minorEastAsia" w:hAnsi="Trebuchet MS"/>
      <w:color w:val="auto"/>
    </w:rPr>
  </w:style>
  <w:style w:type="character" w:customStyle="1" w:styleId="A1">
    <w:name w:val="A1"/>
    <w:uiPriority w:val="99"/>
    <w:rsid w:val="00C62CF0"/>
    <w:rPr>
      <w:rFonts w:cs="Calibri"/>
      <w:b/>
      <w:bCs/>
      <w:color w:val="000000"/>
      <w:sz w:val="32"/>
      <w:szCs w:val="32"/>
    </w:rPr>
  </w:style>
  <w:style w:type="paragraph" w:customStyle="1" w:styleId="Pa0">
    <w:name w:val="Pa0"/>
    <w:basedOn w:val="Default"/>
    <w:next w:val="Default"/>
    <w:qFormat/>
    <w:rsid w:val="00C62CF0"/>
    <w:pPr>
      <w:widowControl w:val="0"/>
      <w:spacing w:line="241" w:lineRule="atLeast"/>
    </w:pPr>
    <w:rPr>
      <w:rFonts w:ascii="Calibri" w:eastAsiaTheme="minorEastAsia" w:hAnsi="Calibri"/>
      <w:color w:val="auto"/>
    </w:rPr>
  </w:style>
  <w:style w:type="character" w:customStyle="1" w:styleId="A0">
    <w:name w:val="A0"/>
    <w:uiPriority w:val="99"/>
    <w:rsid w:val="00C62CF0"/>
    <w:rPr>
      <w:rFonts w:cs="Calibri"/>
      <w:b/>
      <w:bCs/>
      <w:color w:val="000000"/>
      <w:sz w:val="72"/>
      <w:szCs w:val="72"/>
    </w:rPr>
  </w:style>
  <w:style w:type="character" w:customStyle="1" w:styleId="A9">
    <w:name w:val="A9"/>
    <w:uiPriority w:val="99"/>
    <w:rsid w:val="00C62CF0"/>
    <w:rPr>
      <w:rFonts w:cs="Trebuchet MS"/>
      <w:color w:val="000000"/>
      <w:sz w:val="14"/>
      <w:szCs w:val="14"/>
    </w:rPr>
  </w:style>
  <w:style w:type="paragraph" w:customStyle="1" w:styleId="articledetails">
    <w:name w:val="articledetails"/>
    <w:basedOn w:val="Normal"/>
    <w:qFormat/>
    <w:rsid w:val="00C62CF0"/>
    <w:pPr>
      <w:spacing w:before="100" w:beforeAutospacing="1" w:after="100" w:afterAutospacing="1"/>
    </w:pPr>
    <w:rPr>
      <w:rFonts w:ascii="Times" w:hAnsi="Times"/>
      <w:szCs w:val="20"/>
    </w:rPr>
  </w:style>
  <w:style w:type="character" w:customStyle="1" w:styleId="posted-and-updated">
    <w:name w:val="posted-and-updated"/>
    <w:basedOn w:val="DefaultParagraphFont"/>
    <w:rsid w:val="00C62CF0"/>
  </w:style>
  <w:style w:type="paragraph" w:customStyle="1" w:styleId="aff">
    <w:name w:val="aff"/>
    <w:basedOn w:val="Normal"/>
    <w:qFormat/>
    <w:rsid w:val="00C62CF0"/>
    <w:pPr>
      <w:spacing w:before="100" w:beforeAutospacing="1" w:after="100" w:afterAutospacing="1"/>
    </w:pPr>
    <w:rPr>
      <w:rFonts w:ascii="Times" w:hAnsi="Times"/>
      <w:szCs w:val="20"/>
    </w:rPr>
  </w:style>
  <w:style w:type="character" w:customStyle="1" w:styleId="label">
    <w:name w:val="label"/>
    <w:basedOn w:val="DefaultParagraphFont"/>
    <w:rsid w:val="00C62CF0"/>
  </w:style>
  <w:style w:type="character" w:customStyle="1" w:styleId="entry-author">
    <w:name w:val="entry-author"/>
    <w:basedOn w:val="DefaultParagraphFont"/>
    <w:rsid w:val="00C62CF0"/>
  </w:style>
  <w:style w:type="character" w:customStyle="1" w:styleId="entry-author-name">
    <w:name w:val="entry-author-name"/>
    <w:basedOn w:val="DefaultParagraphFont"/>
    <w:rsid w:val="00C62CF0"/>
  </w:style>
  <w:style w:type="character" w:customStyle="1" w:styleId="arial11">
    <w:name w:val="arial_11"/>
    <w:basedOn w:val="DefaultParagraphFont"/>
    <w:rsid w:val="00C62CF0"/>
  </w:style>
  <w:style w:type="character" w:customStyle="1" w:styleId="slug-vol">
    <w:name w:val="slug-vol"/>
    <w:basedOn w:val="DefaultParagraphFont"/>
    <w:rsid w:val="00C62CF0"/>
  </w:style>
  <w:style w:type="character" w:customStyle="1" w:styleId="slug-issue">
    <w:name w:val="slug-issue"/>
    <w:basedOn w:val="DefaultParagraphFont"/>
    <w:rsid w:val="00C62CF0"/>
  </w:style>
  <w:style w:type="character" w:customStyle="1" w:styleId="slug-pub-date">
    <w:name w:val="slug-pub-date"/>
    <w:basedOn w:val="DefaultParagraphFont"/>
    <w:rsid w:val="00C62CF0"/>
  </w:style>
  <w:style w:type="character" w:customStyle="1" w:styleId="slug-pages">
    <w:name w:val="slug-pages"/>
    <w:basedOn w:val="DefaultParagraphFont"/>
    <w:rsid w:val="00C62CF0"/>
  </w:style>
  <w:style w:type="character" w:customStyle="1" w:styleId="name">
    <w:name w:val="name"/>
    <w:basedOn w:val="DefaultParagraphFont"/>
    <w:rsid w:val="00C62CF0"/>
  </w:style>
  <w:style w:type="character" w:customStyle="1" w:styleId="contrib-degrees">
    <w:name w:val="contrib-degrees"/>
    <w:basedOn w:val="DefaultParagraphFont"/>
    <w:rsid w:val="00C62CF0"/>
  </w:style>
  <w:style w:type="character" w:customStyle="1" w:styleId="contrib-on-behalf-of">
    <w:name w:val="contrib-on-behalf-of"/>
    <w:basedOn w:val="DefaultParagraphFont"/>
    <w:rsid w:val="00C62CF0"/>
  </w:style>
  <w:style w:type="character" w:customStyle="1" w:styleId="pubtime">
    <w:name w:val="pubtime"/>
    <w:basedOn w:val="DefaultParagraphFont"/>
    <w:rsid w:val="00C62CF0"/>
  </w:style>
  <w:style w:type="character" w:customStyle="1" w:styleId="time">
    <w:name w:val="time"/>
    <w:basedOn w:val="DefaultParagraphFont"/>
    <w:rsid w:val="00C62CF0"/>
  </w:style>
  <w:style w:type="character" w:customStyle="1" w:styleId="fbcommentscount">
    <w:name w:val="fb_comments_count"/>
    <w:basedOn w:val="DefaultParagraphFont"/>
    <w:rsid w:val="00C62CF0"/>
  </w:style>
  <w:style w:type="character" w:customStyle="1" w:styleId="stsharethiscustom">
    <w:name w:val="st_sharethis_custom"/>
    <w:basedOn w:val="DefaultParagraphFont"/>
    <w:rsid w:val="00C62CF0"/>
  </w:style>
  <w:style w:type="paragraph" w:customStyle="1" w:styleId="permalinkable">
    <w:name w:val="permalinkable"/>
    <w:basedOn w:val="Normal"/>
    <w:qFormat/>
    <w:rsid w:val="00C62CF0"/>
    <w:pPr>
      <w:spacing w:before="100" w:beforeAutospacing="1" w:after="100" w:afterAutospacing="1"/>
    </w:pPr>
    <w:rPr>
      <w:rFonts w:ascii="Times" w:hAnsi="Times"/>
      <w:szCs w:val="20"/>
    </w:rPr>
  </w:style>
  <w:style w:type="character" w:customStyle="1" w:styleId="z-TopofFormChar">
    <w:name w:val="z-Top of Form Char"/>
    <w:basedOn w:val="DefaultParagraphFont"/>
    <w:link w:val="z-TopofForm"/>
    <w:uiPriority w:val="99"/>
    <w:rsid w:val="00C62CF0"/>
    <w:rPr>
      <w:rFonts w:ascii="Arial" w:hAnsi="Arial" w:cs="Arial"/>
      <w:vanish/>
      <w:sz w:val="16"/>
      <w:szCs w:val="16"/>
    </w:rPr>
  </w:style>
  <w:style w:type="paragraph" w:styleId="z-TopofForm">
    <w:name w:val="HTML Top of Form"/>
    <w:basedOn w:val="Normal"/>
    <w:next w:val="Normal"/>
    <w:link w:val="z-TopofFormChar"/>
    <w:hidden/>
    <w:uiPriority w:val="99"/>
    <w:unhideWhenUsed/>
    <w:rsid w:val="00C62CF0"/>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C62CF0"/>
    <w:rPr>
      <w:rFonts w:ascii="Arial" w:hAnsi="Arial" w:cs="Arial"/>
      <w:vanish/>
      <w:sz w:val="16"/>
      <w:szCs w:val="16"/>
    </w:rPr>
  </w:style>
  <w:style w:type="character" w:customStyle="1" w:styleId="z-BottomofFormChar">
    <w:name w:val="z-Bottom of Form Char"/>
    <w:basedOn w:val="DefaultParagraphFont"/>
    <w:link w:val="z-BottomofForm"/>
    <w:uiPriority w:val="99"/>
    <w:rsid w:val="00C62CF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62CF0"/>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C62CF0"/>
    <w:rPr>
      <w:rFonts w:ascii="Arial" w:hAnsi="Arial" w:cs="Arial"/>
      <w:vanish/>
      <w:sz w:val="16"/>
      <w:szCs w:val="16"/>
    </w:rPr>
  </w:style>
  <w:style w:type="character" w:customStyle="1" w:styleId="submitted">
    <w:name w:val="submitted"/>
    <w:basedOn w:val="DefaultParagraphFont"/>
    <w:rsid w:val="00C62CF0"/>
  </w:style>
  <w:style w:type="character" w:customStyle="1" w:styleId="post-date">
    <w:name w:val="post-date"/>
    <w:basedOn w:val="DefaultParagraphFont"/>
    <w:rsid w:val="00C62CF0"/>
  </w:style>
  <w:style w:type="character" w:customStyle="1" w:styleId="highlightedsearchterm">
    <w:name w:val="highlightedsearchterm"/>
    <w:basedOn w:val="DefaultParagraphFont"/>
    <w:rsid w:val="00C62CF0"/>
  </w:style>
  <w:style w:type="character" w:customStyle="1" w:styleId="link-external">
    <w:name w:val="link-external"/>
    <w:basedOn w:val="DefaultParagraphFont"/>
    <w:rsid w:val="00C62CF0"/>
  </w:style>
  <w:style w:type="character" w:customStyle="1" w:styleId="articleauthor">
    <w:name w:val="article_author"/>
    <w:basedOn w:val="DefaultParagraphFont"/>
    <w:rsid w:val="00C62CF0"/>
  </w:style>
  <w:style w:type="character" w:customStyle="1" w:styleId="articleissue">
    <w:name w:val="article_issue"/>
    <w:basedOn w:val="DefaultParagraphFont"/>
    <w:rsid w:val="00C62CF0"/>
  </w:style>
  <w:style w:type="character" w:customStyle="1" w:styleId="HTMLPreformattedChar1">
    <w:name w:val="HTML Preformatted Char1"/>
    <w:basedOn w:val="DefaultParagraphFont"/>
    <w:uiPriority w:val="99"/>
    <w:semiHidden/>
    <w:rsid w:val="00C62CF0"/>
    <w:rPr>
      <w:rFonts w:ascii="Consolas" w:hAnsi="Consolas"/>
      <w:sz w:val="20"/>
      <w:szCs w:val="20"/>
    </w:rPr>
  </w:style>
  <w:style w:type="character" w:customStyle="1" w:styleId="a-size-large">
    <w:name w:val="a-size-large"/>
    <w:basedOn w:val="DefaultParagraphFont"/>
    <w:rsid w:val="00C62CF0"/>
  </w:style>
  <w:style w:type="character" w:customStyle="1" w:styleId="a-size-medium">
    <w:name w:val="a-size-medium"/>
    <w:basedOn w:val="DefaultParagraphFont"/>
    <w:rsid w:val="00C62CF0"/>
  </w:style>
  <w:style w:type="character" w:customStyle="1" w:styleId="contribution">
    <w:name w:val="contribution"/>
    <w:basedOn w:val="DefaultParagraphFont"/>
    <w:rsid w:val="00C62CF0"/>
  </w:style>
  <w:style w:type="character" w:customStyle="1" w:styleId="a-color-secondary">
    <w:name w:val="a-color-secondary"/>
    <w:basedOn w:val="DefaultParagraphFont"/>
    <w:rsid w:val="00C62CF0"/>
  </w:style>
  <w:style w:type="paragraph" w:customStyle="1" w:styleId="sbyline">
    <w:name w:val="sbyline"/>
    <w:basedOn w:val="Normal"/>
    <w:qFormat/>
    <w:rsid w:val="00C62CF0"/>
    <w:pPr>
      <w:spacing w:before="100" w:beforeAutospacing="1" w:after="100" w:afterAutospacing="1"/>
    </w:pPr>
    <w:rPr>
      <w:rFonts w:ascii="Times" w:hAnsi="Times"/>
      <w:szCs w:val="20"/>
    </w:rPr>
  </w:style>
  <w:style w:type="character" w:customStyle="1" w:styleId="ui-author">
    <w:name w:val="ui-author"/>
    <w:basedOn w:val="DefaultParagraphFont"/>
    <w:rsid w:val="00C62CF0"/>
  </w:style>
  <w:style w:type="character" w:customStyle="1" w:styleId="ui-staffline">
    <w:name w:val="ui-staffline"/>
    <w:basedOn w:val="DefaultParagraphFont"/>
    <w:rsid w:val="00C62CF0"/>
  </w:style>
  <w:style w:type="paragraph" w:customStyle="1" w:styleId="promotion-tag-p">
    <w:name w:val="promotion-tag-p"/>
    <w:basedOn w:val="Normal"/>
    <w:qFormat/>
    <w:rsid w:val="00C62CF0"/>
    <w:pPr>
      <w:spacing w:before="100" w:beforeAutospacing="1" w:after="100" w:afterAutospacing="1"/>
    </w:pPr>
    <w:rPr>
      <w:rFonts w:ascii="Times" w:hAnsi="Times"/>
      <w:szCs w:val="20"/>
    </w:rPr>
  </w:style>
  <w:style w:type="paragraph" w:customStyle="1" w:styleId="heading0">
    <w:name w:val="heading"/>
    <w:basedOn w:val="Normal"/>
    <w:qFormat/>
    <w:rsid w:val="00C62CF0"/>
    <w:pPr>
      <w:spacing w:before="100" w:beforeAutospacing="1" w:after="100" w:afterAutospacing="1"/>
    </w:pPr>
    <w:rPr>
      <w:rFonts w:ascii="Times" w:hAnsi="Times"/>
      <w:szCs w:val="20"/>
    </w:rPr>
  </w:style>
  <w:style w:type="character" w:customStyle="1" w:styleId="value">
    <w:name w:val="value"/>
    <w:basedOn w:val="DefaultParagraphFont"/>
    <w:rsid w:val="00C62CF0"/>
  </w:style>
  <w:style w:type="character" w:customStyle="1" w:styleId="specialissuelabel">
    <w:name w:val="specialissuelabel"/>
    <w:basedOn w:val="DefaultParagraphFont"/>
    <w:rsid w:val="00C62CF0"/>
  </w:style>
  <w:style w:type="character" w:customStyle="1" w:styleId="referencediv">
    <w:name w:val="referencediv"/>
    <w:basedOn w:val="DefaultParagraphFont"/>
    <w:rsid w:val="00C62CF0"/>
  </w:style>
  <w:style w:type="character" w:customStyle="1" w:styleId="wp-smiley">
    <w:name w:val="wp-smiley"/>
    <w:basedOn w:val="DefaultParagraphFont"/>
    <w:rsid w:val="00C62CF0"/>
  </w:style>
  <w:style w:type="character" w:customStyle="1" w:styleId="meta-prep">
    <w:name w:val="meta-prep"/>
    <w:basedOn w:val="DefaultParagraphFont"/>
    <w:rsid w:val="00C62CF0"/>
  </w:style>
  <w:style w:type="character" w:customStyle="1" w:styleId="artjournal">
    <w:name w:val="art_journal"/>
    <w:basedOn w:val="DefaultParagraphFont"/>
    <w:rsid w:val="00C62CF0"/>
  </w:style>
  <w:style w:type="character" w:customStyle="1" w:styleId="artdatevolumeissuepart">
    <w:name w:val="art_datevolumeissuepart"/>
    <w:basedOn w:val="DefaultParagraphFont"/>
    <w:rsid w:val="00C62CF0"/>
  </w:style>
  <w:style w:type="character" w:customStyle="1" w:styleId="artpages">
    <w:name w:val="art_pages"/>
    <w:basedOn w:val="DefaultParagraphFont"/>
    <w:rsid w:val="00C62CF0"/>
  </w:style>
  <w:style w:type="paragraph" w:customStyle="1" w:styleId="lede">
    <w:name w:val="lede"/>
    <w:basedOn w:val="Normal"/>
    <w:uiPriority w:val="99"/>
    <w:qFormat/>
    <w:rsid w:val="00C62CF0"/>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C62CF0"/>
  </w:style>
  <w:style w:type="character" w:customStyle="1" w:styleId="degree">
    <w:name w:val="degree"/>
    <w:basedOn w:val="DefaultParagraphFont"/>
    <w:rsid w:val="00C62CF0"/>
  </w:style>
  <w:style w:type="character" w:customStyle="1" w:styleId="major">
    <w:name w:val="major"/>
    <w:basedOn w:val="DefaultParagraphFont"/>
    <w:rsid w:val="00C62CF0"/>
  </w:style>
  <w:style w:type="character" w:customStyle="1" w:styleId="authors">
    <w:name w:val="authors"/>
    <w:basedOn w:val="DefaultParagraphFont"/>
    <w:rsid w:val="00C62CF0"/>
  </w:style>
  <w:style w:type="character" w:customStyle="1" w:styleId="views">
    <w:name w:val="views"/>
    <w:basedOn w:val="DefaultParagraphFont"/>
    <w:rsid w:val="00C62CF0"/>
  </w:style>
  <w:style w:type="character" w:customStyle="1" w:styleId="text0">
    <w:name w:val="text"/>
    <w:basedOn w:val="DefaultParagraphFont"/>
    <w:rsid w:val="00C62CF0"/>
  </w:style>
  <w:style w:type="character" w:customStyle="1" w:styleId="stmainservices">
    <w:name w:val="stmainservices"/>
    <w:basedOn w:val="DefaultParagraphFont"/>
    <w:rsid w:val="00C62CF0"/>
  </w:style>
  <w:style w:type="character" w:customStyle="1" w:styleId="stbubblehcount">
    <w:name w:val="stbubble_hcount"/>
    <w:basedOn w:val="DefaultParagraphFont"/>
    <w:rsid w:val="00C62CF0"/>
  </w:style>
  <w:style w:type="paragraph" w:customStyle="1" w:styleId="Document">
    <w:name w:val="_Document"/>
    <w:basedOn w:val="Default"/>
    <w:next w:val="Default"/>
    <w:uiPriority w:val="99"/>
    <w:qFormat/>
    <w:rsid w:val="00C62CF0"/>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C62CF0"/>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C62CF0"/>
    <w:pPr>
      <w:widowControl w:val="0"/>
    </w:pPr>
    <w:rPr>
      <w:rFonts w:ascii="New Baskerville" w:eastAsiaTheme="minorEastAsia" w:hAnsi="New Baskerville"/>
      <w:color w:val="auto"/>
    </w:rPr>
  </w:style>
  <w:style w:type="paragraph" w:customStyle="1" w:styleId="bodytext0">
    <w:name w:val="bodytext"/>
    <w:basedOn w:val="Normal"/>
    <w:uiPriority w:val="99"/>
    <w:qFormat/>
    <w:rsid w:val="00C62CF0"/>
    <w:pPr>
      <w:spacing w:before="100" w:beforeAutospacing="1" w:after="100" w:afterAutospacing="1"/>
    </w:pPr>
    <w:rPr>
      <w:rFonts w:ascii="Times" w:hAnsi="Times"/>
      <w:szCs w:val="20"/>
    </w:rPr>
  </w:style>
  <w:style w:type="paragraph" w:customStyle="1" w:styleId="collapsed-hide">
    <w:name w:val="collapsed-hide"/>
    <w:basedOn w:val="Normal"/>
    <w:qFormat/>
    <w:rsid w:val="00C62CF0"/>
    <w:pPr>
      <w:spacing w:before="100" w:beforeAutospacing="1" w:after="100" w:afterAutospacing="1"/>
    </w:pPr>
    <w:rPr>
      <w:rFonts w:ascii="Times" w:hAnsi="Times"/>
      <w:szCs w:val="20"/>
    </w:rPr>
  </w:style>
  <w:style w:type="paragraph" w:customStyle="1" w:styleId="wp-caption-text">
    <w:name w:val="wp-caption-text"/>
    <w:basedOn w:val="Normal"/>
    <w:qFormat/>
    <w:rsid w:val="00C62CF0"/>
    <w:pPr>
      <w:spacing w:before="100" w:beforeAutospacing="1" w:after="100" w:afterAutospacing="1"/>
    </w:pPr>
    <w:rPr>
      <w:rFonts w:ascii="Times" w:hAnsi="Times"/>
      <w:szCs w:val="20"/>
    </w:rPr>
  </w:style>
  <w:style w:type="paragraph" w:customStyle="1" w:styleId="Pa7">
    <w:name w:val="Pa7"/>
    <w:basedOn w:val="Default"/>
    <w:next w:val="Default"/>
    <w:qFormat/>
    <w:rsid w:val="00C62CF0"/>
    <w:pPr>
      <w:widowControl w:val="0"/>
      <w:spacing w:line="211" w:lineRule="atLeast"/>
    </w:pPr>
    <w:rPr>
      <w:rFonts w:ascii="Mokka" w:eastAsiaTheme="minorEastAsia" w:hAnsi="Mokka"/>
      <w:color w:val="auto"/>
    </w:rPr>
  </w:style>
  <w:style w:type="paragraph" w:customStyle="1" w:styleId="odd">
    <w:name w:val="odd"/>
    <w:basedOn w:val="Normal"/>
    <w:qFormat/>
    <w:rsid w:val="00C62CF0"/>
    <w:pPr>
      <w:spacing w:before="100" w:beforeAutospacing="1" w:after="100" w:afterAutospacing="1"/>
    </w:pPr>
    <w:rPr>
      <w:rFonts w:ascii="Times" w:hAnsi="Times"/>
      <w:szCs w:val="20"/>
    </w:rPr>
  </w:style>
  <w:style w:type="character" w:customStyle="1" w:styleId="article-date">
    <w:name w:val="article-date"/>
    <w:basedOn w:val="DefaultParagraphFont"/>
    <w:rsid w:val="00C62CF0"/>
  </w:style>
  <w:style w:type="character" w:customStyle="1" w:styleId="article-author">
    <w:name w:val="article-author"/>
    <w:basedOn w:val="DefaultParagraphFont"/>
    <w:rsid w:val="00C62CF0"/>
  </w:style>
  <w:style w:type="character" w:customStyle="1" w:styleId="tolocaltime">
    <w:name w:val="tolocaltime"/>
    <w:basedOn w:val="DefaultParagraphFont"/>
    <w:rsid w:val="00C62CF0"/>
  </w:style>
  <w:style w:type="character" w:customStyle="1" w:styleId="pb-byline">
    <w:name w:val="pb-byline"/>
    <w:basedOn w:val="DefaultParagraphFont"/>
    <w:rsid w:val="00C62CF0"/>
  </w:style>
  <w:style w:type="character" w:customStyle="1" w:styleId="pb-timestamp">
    <w:name w:val="pb-timestamp"/>
    <w:basedOn w:val="DefaultParagraphFont"/>
    <w:rsid w:val="00C62CF0"/>
  </w:style>
  <w:style w:type="paragraph" w:customStyle="1" w:styleId="Pa8">
    <w:name w:val="Pa8"/>
    <w:basedOn w:val="Default"/>
    <w:next w:val="Default"/>
    <w:qFormat/>
    <w:rsid w:val="00C62CF0"/>
    <w:pPr>
      <w:widowControl w:val="0"/>
      <w:spacing w:line="241" w:lineRule="atLeast"/>
    </w:pPr>
    <w:rPr>
      <w:rFonts w:ascii="Avenir Book" w:eastAsiaTheme="minorEastAsia" w:hAnsi="Avenir Book"/>
      <w:color w:val="auto"/>
    </w:rPr>
  </w:style>
  <w:style w:type="paragraph" w:customStyle="1" w:styleId="Pa11">
    <w:name w:val="Pa11"/>
    <w:basedOn w:val="Default"/>
    <w:next w:val="Default"/>
    <w:qFormat/>
    <w:rsid w:val="00C62CF0"/>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C62CF0"/>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C62CF0"/>
  </w:style>
  <w:style w:type="character" w:customStyle="1" w:styleId="even">
    <w:name w:val="even"/>
    <w:basedOn w:val="DefaultParagraphFont"/>
    <w:rsid w:val="00C62CF0"/>
  </w:style>
  <w:style w:type="character" w:customStyle="1" w:styleId="foreground">
    <w:name w:val="foreground"/>
    <w:basedOn w:val="DefaultParagraphFont"/>
    <w:rsid w:val="00C62CF0"/>
  </w:style>
  <w:style w:type="paragraph" w:customStyle="1" w:styleId="volissue">
    <w:name w:val="volissue"/>
    <w:basedOn w:val="Normal"/>
    <w:qFormat/>
    <w:rsid w:val="00C62CF0"/>
    <w:pPr>
      <w:spacing w:before="100" w:beforeAutospacing="1" w:after="100" w:afterAutospacing="1"/>
    </w:pPr>
    <w:rPr>
      <w:rFonts w:ascii="Times" w:hAnsi="Times"/>
      <w:szCs w:val="20"/>
    </w:rPr>
  </w:style>
  <w:style w:type="character" w:customStyle="1" w:styleId="CommentTextChar1">
    <w:name w:val="Comment Text Char1"/>
    <w:basedOn w:val="DefaultParagraphFont"/>
    <w:uiPriority w:val="99"/>
    <w:rsid w:val="00C62CF0"/>
    <w:rPr>
      <w:rFonts w:ascii="Georgia" w:hAnsi="Georgia"/>
      <w:sz w:val="20"/>
      <w:szCs w:val="20"/>
    </w:rPr>
  </w:style>
  <w:style w:type="character" w:customStyle="1" w:styleId="CommentSubjectChar1">
    <w:name w:val="Comment Subject Char1"/>
    <w:basedOn w:val="CommentTextChar1"/>
    <w:uiPriority w:val="99"/>
    <w:semiHidden/>
    <w:rsid w:val="00C62CF0"/>
    <w:rPr>
      <w:rFonts w:ascii="Georgia" w:hAnsi="Georgia"/>
      <w:b/>
      <w:bCs/>
      <w:sz w:val="20"/>
      <w:szCs w:val="20"/>
    </w:rPr>
  </w:style>
  <w:style w:type="character" w:customStyle="1" w:styleId="tagsChar">
    <w:name w:val="tags Char"/>
    <w:basedOn w:val="DefaultParagraphFont"/>
    <w:rsid w:val="00C62CF0"/>
    <w:rPr>
      <w:rFonts w:ascii="Times New Roman" w:eastAsia="Malgun Gothic" w:hAnsi="Times New Roman" w:cs="Times New Roman"/>
      <w:b/>
      <w:sz w:val="20"/>
      <w:szCs w:val="20"/>
    </w:rPr>
  </w:style>
  <w:style w:type="character" w:customStyle="1" w:styleId="AuthorYear">
    <w:name w:val="AuthorYear"/>
    <w:uiPriority w:val="1"/>
    <w:qFormat/>
    <w:rsid w:val="00C62CF0"/>
    <w:rPr>
      <w:rFonts w:ascii="Georgia" w:hAnsi="Georgia"/>
      <w:b/>
      <w:sz w:val="22"/>
    </w:rPr>
  </w:style>
  <w:style w:type="character" w:customStyle="1" w:styleId="view-count">
    <w:name w:val="view-count"/>
    <w:basedOn w:val="DefaultParagraphFont"/>
    <w:rsid w:val="00C62CF0"/>
  </w:style>
  <w:style w:type="character" w:customStyle="1" w:styleId="dropcap1">
    <w:name w:val="dropcap1"/>
    <w:rsid w:val="00C62CF0"/>
  </w:style>
  <w:style w:type="paragraph" w:styleId="FootnoteText">
    <w:name w:val="footnote text"/>
    <w:basedOn w:val="Normal"/>
    <w:link w:val="FootnoteTextChar"/>
    <w:rsid w:val="00C62CF0"/>
    <w:pPr>
      <w:widowControl w:val="0"/>
      <w:autoSpaceDE w:val="0"/>
      <w:autoSpaceDN w:val="0"/>
      <w:adjustRightInd w:val="0"/>
    </w:pPr>
    <w:rPr>
      <w:rFonts w:ascii="Arial" w:eastAsia="Times New Roman" w:hAnsi="Arial" w:cs="Arial"/>
      <w:szCs w:val="20"/>
    </w:rPr>
  </w:style>
  <w:style w:type="character" w:customStyle="1" w:styleId="FootnoteTextChar">
    <w:name w:val="Footnote Text Char"/>
    <w:basedOn w:val="DefaultParagraphFont"/>
    <w:link w:val="FootnoteText"/>
    <w:rsid w:val="00C62CF0"/>
    <w:rPr>
      <w:rFonts w:ascii="Arial" w:eastAsia="Times New Roman" w:hAnsi="Arial" w:cs="Arial"/>
      <w:sz w:val="22"/>
      <w:szCs w:val="20"/>
    </w:rPr>
  </w:style>
  <w:style w:type="paragraph" w:styleId="List">
    <w:name w:val="List"/>
    <w:basedOn w:val="Normal"/>
    <w:uiPriority w:val="99"/>
    <w:unhideWhenUsed/>
    <w:rsid w:val="00C62CF0"/>
    <w:rPr>
      <w:rFonts w:eastAsia="Calibri"/>
    </w:rPr>
  </w:style>
  <w:style w:type="paragraph" w:customStyle="1" w:styleId="PageHeaderLine1">
    <w:name w:val="PageHeaderLine1"/>
    <w:basedOn w:val="Normal"/>
    <w:qFormat/>
    <w:rsid w:val="00C62CF0"/>
    <w:pPr>
      <w:tabs>
        <w:tab w:val="right" w:pos="10800"/>
      </w:tabs>
    </w:pPr>
    <w:rPr>
      <w:rFonts w:eastAsia="Calibri"/>
      <w:b/>
    </w:rPr>
  </w:style>
  <w:style w:type="paragraph" w:customStyle="1" w:styleId="PageHeaderLine2">
    <w:name w:val="PageHeaderLine2"/>
    <w:basedOn w:val="Normal"/>
    <w:next w:val="Normal"/>
    <w:link w:val="PageHeaderLine2Char"/>
    <w:qFormat/>
    <w:rsid w:val="00C62CF0"/>
    <w:pPr>
      <w:tabs>
        <w:tab w:val="right" w:pos="10800"/>
      </w:tabs>
      <w:spacing w:line="480" w:lineRule="auto"/>
    </w:pPr>
    <w:rPr>
      <w:rFonts w:eastAsia="Calibri"/>
      <w:b/>
    </w:rPr>
  </w:style>
  <w:style w:type="paragraph" w:styleId="Quote">
    <w:name w:val="Quote"/>
    <w:basedOn w:val="Normal"/>
    <w:next w:val="Normal"/>
    <w:link w:val="QuoteChar"/>
    <w:uiPriority w:val="29"/>
    <w:qFormat/>
    <w:rsid w:val="00C62CF0"/>
    <w:rPr>
      <w:rFonts w:ascii="Arial" w:hAnsi="Arial" w:cs="Arial"/>
      <w:b/>
      <w:iCs/>
      <w:color w:val="000000"/>
      <w:u w:val="single"/>
    </w:rPr>
  </w:style>
  <w:style w:type="character" w:customStyle="1" w:styleId="QuoteChar">
    <w:name w:val="Quote Char"/>
    <w:basedOn w:val="DefaultParagraphFont"/>
    <w:link w:val="Quote"/>
    <w:uiPriority w:val="29"/>
    <w:rsid w:val="00C62CF0"/>
    <w:rPr>
      <w:rFonts w:ascii="Arial" w:hAnsi="Arial" w:cs="Arial"/>
      <w:b/>
      <w:iCs/>
      <w:color w:val="000000"/>
      <w:sz w:val="22"/>
      <w:u w:val="single"/>
    </w:rPr>
  </w:style>
  <w:style w:type="paragraph" w:customStyle="1" w:styleId="Style31">
    <w:name w:val="Style31"/>
    <w:basedOn w:val="Normal"/>
    <w:uiPriority w:val="99"/>
    <w:qFormat/>
    <w:rsid w:val="00C62CF0"/>
    <w:pPr>
      <w:spacing w:line="197" w:lineRule="exact"/>
      <w:jc w:val="both"/>
    </w:pPr>
    <w:rPr>
      <w:rFonts w:ascii="Arial" w:hAnsi="Arial" w:cs="Arial"/>
    </w:rPr>
  </w:style>
  <w:style w:type="paragraph" w:customStyle="1" w:styleId="Style42">
    <w:name w:val="Style42"/>
    <w:basedOn w:val="Normal"/>
    <w:uiPriority w:val="99"/>
    <w:qFormat/>
    <w:rsid w:val="00C62CF0"/>
    <w:pPr>
      <w:spacing w:line="202" w:lineRule="exact"/>
      <w:jc w:val="both"/>
    </w:pPr>
    <w:rPr>
      <w:rFonts w:ascii="Arial" w:hAnsi="Arial" w:cs="Arial"/>
    </w:rPr>
  </w:style>
  <w:style w:type="paragraph" w:customStyle="1" w:styleId="Style51">
    <w:name w:val="Style51"/>
    <w:basedOn w:val="Normal"/>
    <w:uiPriority w:val="99"/>
    <w:qFormat/>
    <w:rsid w:val="00C62CF0"/>
    <w:pPr>
      <w:spacing w:line="200" w:lineRule="exact"/>
      <w:jc w:val="both"/>
    </w:pPr>
    <w:rPr>
      <w:rFonts w:ascii="Arial" w:hAnsi="Arial" w:cs="Arial"/>
    </w:rPr>
  </w:style>
  <w:style w:type="character" w:customStyle="1" w:styleId="TagtemplateChar">
    <w:name w:val="Tagtemplate Char"/>
    <w:link w:val="Tagtemplate"/>
    <w:locked/>
    <w:rsid w:val="00C62CF0"/>
    <w:rPr>
      <w:rFonts w:ascii="Arial" w:hAnsi="Arial" w:cs="Times New Roman"/>
      <w:b/>
      <w:szCs w:val="20"/>
      <w:lang w:val="x-none" w:eastAsia="x-none"/>
    </w:rPr>
  </w:style>
  <w:style w:type="paragraph" w:customStyle="1" w:styleId="Tagtemplate">
    <w:name w:val="Tagtemplate"/>
    <w:basedOn w:val="Normal"/>
    <w:link w:val="TagtemplateChar"/>
    <w:autoRedefine/>
    <w:qFormat/>
    <w:rsid w:val="00C62CF0"/>
    <w:pPr>
      <w:keepNext/>
      <w:keepLines/>
    </w:pPr>
    <w:rPr>
      <w:rFonts w:ascii="Arial" w:hAnsi="Arial" w:cs="Times New Roman"/>
      <w:b/>
      <w:sz w:val="24"/>
      <w:szCs w:val="20"/>
      <w:lang w:val="x-none" w:eastAsia="x-none"/>
    </w:rPr>
  </w:style>
  <w:style w:type="character" w:customStyle="1" w:styleId="UnderlineBold0">
    <w:name w:val="Underline Bold"/>
    <w:uiPriority w:val="6"/>
    <w:qFormat/>
    <w:rsid w:val="00C62CF0"/>
    <w:rPr>
      <w:b/>
      <w:bCs w:val="0"/>
      <w:sz w:val="20"/>
      <w:u w:val="single"/>
    </w:rPr>
  </w:style>
  <w:style w:type="character" w:customStyle="1" w:styleId="FontStyle72">
    <w:name w:val="Font Style72"/>
    <w:uiPriority w:val="99"/>
    <w:rsid w:val="00C62CF0"/>
    <w:rPr>
      <w:rFonts w:ascii="Times New Roman" w:hAnsi="Times New Roman" w:cs="Times New Roman" w:hint="default"/>
      <w:sz w:val="16"/>
      <w:szCs w:val="16"/>
    </w:rPr>
  </w:style>
  <w:style w:type="character" w:customStyle="1" w:styleId="FontStyle73">
    <w:name w:val="Font Style73"/>
    <w:uiPriority w:val="99"/>
    <w:rsid w:val="00C62CF0"/>
    <w:rPr>
      <w:rFonts w:ascii="Times New Roman" w:hAnsi="Times New Roman" w:cs="Times New Roman" w:hint="default"/>
      <w:i/>
      <w:iCs/>
      <w:sz w:val="16"/>
      <w:szCs w:val="16"/>
    </w:rPr>
  </w:style>
  <w:style w:type="character" w:customStyle="1" w:styleId="UnderlinestyleChar2">
    <w:name w:val="Underline style Char2"/>
    <w:rsid w:val="00C62CF0"/>
    <w:rPr>
      <w:sz w:val="22"/>
      <w:szCs w:val="24"/>
      <w:u w:val="single"/>
      <w:lang w:val="en-US" w:eastAsia="en-US" w:bidi="ar-SA"/>
    </w:rPr>
  </w:style>
  <w:style w:type="character" w:customStyle="1" w:styleId="UnderlineCard">
    <w:name w:val="Underline Card"/>
    <w:uiPriority w:val="6"/>
    <w:qFormat/>
    <w:rsid w:val="00C62CF0"/>
    <w:rPr>
      <w:rFonts w:ascii="Arial" w:hAnsi="Arial" w:cs="Arial" w:hint="default"/>
      <w:b w:val="0"/>
      <w:bCs/>
      <w:sz w:val="20"/>
      <w:u w:val="single"/>
    </w:rPr>
  </w:style>
  <w:style w:type="character" w:customStyle="1" w:styleId="StyleUnderline1">
    <w:name w:val="Style Underline1"/>
    <w:rsid w:val="00C62CF0"/>
    <w:rPr>
      <w:u w:val="single"/>
    </w:rPr>
  </w:style>
  <w:style w:type="character" w:customStyle="1" w:styleId="BlockTitleChar">
    <w:name w:val="Block Title Char"/>
    <w:aliases w:val="Heading Char Char,Heading 1 - block Char,block title Char,HEADER Char,Block Titles Char,cites Char1"/>
    <w:basedOn w:val="DefaultParagraphFont"/>
    <w:link w:val="BlockTitle"/>
    <w:locked/>
    <w:rsid w:val="00C62CF0"/>
    <w:rPr>
      <w:rFonts w:ascii="Calibri" w:eastAsia="Times New Roman" w:hAnsi="Calibri" w:cs="Arial"/>
      <w:b/>
      <w:bCs/>
      <w:kern w:val="32"/>
      <w:sz w:val="28"/>
      <w:szCs w:val="32"/>
      <w:u w:val="single"/>
    </w:rPr>
  </w:style>
  <w:style w:type="paragraph" w:customStyle="1" w:styleId="cards0">
    <w:name w:val="cards"/>
    <w:basedOn w:val="Cites"/>
    <w:qFormat/>
    <w:rsid w:val="00C62CF0"/>
    <w:pPr>
      <w:widowControl/>
      <w:spacing w:after="160" w:line="259" w:lineRule="auto"/>
      <w:outlineLvl w:val="9"/>
    </w:pPr>
    <w:rPr>
      <w:rFonts w:ascii="Georgia" w:eastAsia="Calibri" w:hAnsi="Georgia" w:cstheme="minorBidi"/>
      <w:sz w:val="22"/>
      <w:szCs w:val="22"/>
    </w:rPr>
  </w:style>
  <w:style w:type="paragraph" w:customStyle="1" w:styleId="TagCite0">
    <w:name w:val="Tag/Cite"/>
    <w:basedOn w:val="Normal"/>
    <w:link w:val="TagCiteChar"/>
    <w:qFormat/>
    <w:rsid w:val="00C62CF0"/>
    <w:rPr>
      <w:rFonts w:ascii="Palatino Linotype" w:eastAsia="SimSun" w:hAnsi="Palatino Linotype"/>
      <w:b/>
      <w:bCs/>
      <w:sz w:val="24"/>
    </w:rPr>
  </w:style>
  <w:style w:type="character" w:customStyle="1" w:styleId="FontStyle49">
    <w:name w:val="Font Style49"/>
    <w:uiPriority w:val="99"/>
    <w:rsid w:val="00C62CF0"/>
    <w:rPr>
      <w:rFonts w:ascii="Times New Roman" w:hAnsi="Times New Roman" w:cs="Times New Roman"/>
      <w:sz w:val="20"/>
      <w:szCs w:val="20"/>
    </w:rPr>
  </w:style>
  <w:style w:type="character" w:customStyle="1" w:styleId="FontStyle50">
    <w:name w:val="Font Style50"/>
    <w:uiPriority w:val="99"/>
    <w:rsid w:val="00C62CF0"/>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C62CF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62CF0"/>
    <w:rPr>
      <w:rFonts w:ascii="Calibri" w:eastAsia="Times New Roman" w:hAnsi="Calibri"/>
      <w:spacing w:val="-3"/>
      <w:sz w:val="22"/>
      <w:szCs w:val="20"/>
    </w:rPr>
  </w:style>
  <w:style w:type="character" w:customStyle="1" w:styleId="kn">
    <w:name w:val="kn"/>
    <w:basedOn w:val="DefaultParagraphFont"/>
    <w:rsid w:val="00C62CF0"/>
  </w:style>
  <w:style w:type="paragraph" w:customStyle="1" w:styleId="CardIndented">
    <w:name w:val="Card (Indented)"/>
    <w:basedOn w:val="Normal"/>
    <w:link w:val="CardIndentedChar"/>
    <w:qFormat/>
    <w:rsid w:val="00C62CF0"/>
    <w:pPr>
      <w:ind w:left="288"/>
    </w:pPr>
  </w:style>
  <w:style w:type="character" w:customStyle="1" w:styleId="CardIndentedChar">
    <w:name w:val="Card (Indented) Char"/>
    <w:basedOn w:val="DefaultParagraphFont"/>
    <w:link w:val="CardIndented"/>
    <w:rsid w:val="00C62CF0"/>
    <w:rPr>
      <w:rFonts w:ascii="Calibri" w:hAnsi="Calibri"/>
      <w:sz w:val="22"/>
    </w:rPr>
  </w:style>
  <w:style w:type="character" w:customStyle="1" w:styleId="Style8pt">
    <w:name w:val="Style 8 pt"/>
    <w:basedOn w:val="DefaultParagraphFont"/>
    <w:rsid w:val="00C62CF0"/>
    <w:rPr>
      <w:sz w:val="14"/>
    </w:rPr>
  </w:style>
  <w:style w:type="character" w:customStyle="1" w:styleId="ReallyfuckingsmallChar">
    <w:name w:val="Really fucking small Char"/>
    <w:link w:val="Reallyfuckingsmall"/>
    <w:locked/>
    <w:rsid w:val="00C62CF0"/>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C62CF0"/>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C62CF0"/>
    <w:rPr>
      <w:b/>
      <w:bCs/>
      <w:sz w:val="26"/>
      <w:u w:val="single"/>
    </w:rPr>
  </w:style>
  <w:style w:type="paragraph" w:customStyle="1" w:styleId="Underline20">
    <w:name w:val="Underline2"/>
    <w:basedOn w:val="Normal"/>
    <w:link w:val="Underline2Char"/>
    <w:uiPriority w:val="4"/>
    <w:qFormat/>
    <w:rsid w:val="00C62CF0"/>
    <w:rPr>
      <w:rFonts w:ascii="Arial" w:eastAsia="Calibri" w:hAnsi="Arial" w:cs="Arial"/>
      <w:u w:val="single"/>
    </w:rPr>
  </w:style>
  <w:style w:type="character" w:customStyle="1" w:styleId="Underline2Char">
    <w:name w:val="Underline2 Char"/>
    <w:link w:val="Underline20"/>
    <w:uiPriority w:val="4"/>
    <w:rsid w:val="00C62CF0"/>
    <w:rPr>
      <w:rFonts w:ascii="Arial" w:eastAsia="Calibri" w:hAnsi="Arial" w:cs="Arial"/>
      <w:sz w:val="22"/>
      <w:u w:val="single"/>
    </w:rPr>
  </w:style>
  <w:style w:type="character" w:customStyle="1" w:styleId="StyleUnderlinePatternClearYellow">
    <w:name w:val="Style Underline Pattern: Clear (Yellow)"/>
    <w:basedOn w:val="DefaultParagraphFont"/>
    <w:rsid w:val="00C62CF0"/>
    <w:rPr>
      <w:u w:val="single"/>
      <w:shd w:val="clear" w:color="auto" w:fill="00FF00"/>
    </w:rPr>
  </w:style>
  <w:style w:type="character" w:customStyle="1" w:styleId="FooterChar1">
    <w:name w:val="Footer Char1"/>
    <w:basedOn w:val="DefaultParagraphFont"/>
    <w:uiPriority w:val="99"/>
    <w:semiHidden/>
    <w:rsid w:val="00C62CF0"/>
    <w:rPr>
      <w:rFonts w:ascii="Georgia" w:hAnsi="Georgia"/>
      <w:sz w:val="20"/>
    </w:rPr>
  </w:style>
  <w:style w:type="character" w:customStyle="1" w:styleId="StyleUnderlineCharTimesBold">
    <w:name w:val="Style Underline Char + Times Bold"/>
    <w:basedOn w:val="DefaultParagraphFont"/>
    <w:rsid w:val="00C62CF0"/>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qFormat/>
    <w:rsid w:val="00C62CF0"/>
    <w:pPr>
      <w:ind w:left="288" w:right="288"/>
    </w:pPr>
    <w:rPr>
      <w:rFonts w:eastAsia="Times New Roman"/>
    </w:rPr>
  </w:style>
  <w:style w:type="paragraph" w:customStyle="1" w:styleId="CardT1">
    <w:name w:val="CardT1"/>
    <w:basedOn w:val="Normal"/>
    <w:link w:val="CardT1Char"/>
    <w:qFormat/>
    <w:rsid w:val="00C62CF0"/>
    <w:pPr>
      <w:jc w:val="both"/>
    </w:pPr>
    <w:rPr>
      <w:rFonts w:ascii="Arial" w:eastAsia="Calibri" w:hAnsi="Arial" w:cs="Arial"/>
      <w:kern w:val="2"/>
      <w:sz w:val="14"/>
      <w:szCs w:val="14"/>
      <w:lang w:eastAsia="zh-TW"/>
    </w:rPr>
  </w:style>
  <w:style w:type="character" w:customStyle="1" w:styleId="CardT1Char">
    <w:name w:val="CardT1 Char"/>
    <w:link w:val="CardT1"/>
    <w:rsid w:val="00C62CF0"/>
    <w:rPr>
      <w:rFonts w:ascii="Arial" w:eastAsia="Calibri" w:hAnsi="Arial" w:cs="Arial"/>
      <w:kern w:val="2"/>
      <w:sz w:val="14"/>
      <w:szCs w:val="14"/>
      <w:lang w:eastAsia="zh-TW"/>
    </w:rPr>
  </w:style>
  <w:style w:type="character" w:customStyle="1" w:styleId="CardCite1">
    <w:name w:val="CardCite1"/>
    <w:qFormat/>
    <w:rsid w:val="00C62CF0"/>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rsid w:val="00C62CF0"/>
    <w:rPr>
      <w:rFonts w:eastAsia="Times New Roman"/>
      <w:snapToGrid w:val="0"/>
      <w:color w:val="000000"/>
      <w:szCs w:val="20"/>
    </w:rPr>
  </w:style>
  <w:style w:type="character" w:customStyle="1" w:styleId="BoldUnderlineCharChar">
    <w:name w:val="BoldUnderline Char Char"/>
    <w:basedOn w:val="DefaultParagraphFont"/>
    <w:locked/>
    <w:rsid w:val="00C62CF0"/>
    <w:rPr>
      <w:rFonts w:ascii="Calibri" w:eastAsia="Times New Roman" w:hAnsi="Calibri" w:cs="Times New Roman"/>
      <w:b/>
      <w:sz w:val="20"/>
      <w:szCs w:val="24"/>
      <w:u w:val="single"/>
    </w:rPr>
  </w:style>
  <w:style w:type="character" w:customStyle="1" w:styleId="Style2Char">
    <w:name w:val="Style2 Char"/>
    <w:basedOn w:val="DefaultParagraphFont"/>
    <w:link w:val="Style2"/>
    <w:uiPriority w:val="99"/>
    <w:rsid w:val="00C62CF0"/>
    <w:rPr>
      <w:rFonts w:ascii="Calibri" w:hAnsi="Calibri"/>
      <w:sz w:val="22"/>
    </w:rPr>
  </w:style>
  <w:style w:type="character" w:customStyle="1" w:styleId="aqj">
    <w:name w:val="aqj"/>
    <w:basedOn w:val="DefaultParagraphFont"/>
    <w:rsid w:val="00C62CF0"/>
  </w:style>
  <w:style w:type="character" w:styleId="HTMLTypewriter">
    <w:name w:val="HTML Typewriter"/>
    <w:basedOn w:val="DefaultParagraphFont"/>
    <w:unhideWhenUsed/>
    <w:rsid w:val="00C62CF0"/>
    <w:rPr>
      <w:rFonts w:ascii="Courier New" w:eastAsia="Times New Roman" w:hAnsi="Courier New" w:cs="Courier New"/>
      <w:sz w:val="20"/>
      <w:szCs w:val="20"/>
    </w:rPr>
  </w:style>
  <w:style w:type="paragraph" w:customStyle="1" w:styleId="msonormal0">
    <w:name w:val="msonormal"/>
    <w:basedOn w:val="Normal"/>
    <w:qFormat/>
    <w:rsid w:val="00C62CF0"/>
    <w:pPr>
      <w:spacing w:before="100" w:beforeAutospacing="1" w:after="100" w:afterAutospacing="1"/>
    </w:pPr>
    <w:rPr>
      <w:rFonts w:eastAsia="Times New Roman"/>
    </w:rPr>
  </w:style>
  <w:style w:type="character" w:customStyle="1" w:styleId="Style1Char1">
    <w:name w:val="Style1 Char1"/>
    <w:basedOn w:val="DefaultParagraphFont"/>
    <w:rsid w:val="00C62CF0"/>
    <w:rPr>
      <w:rFonts w:ascii="Times New Roman" w:eastAsia="SimSun" w:hAnsi="Times New Roman" w:cs="Times New Roman" w:hint="default"/>
      <w:sz w:val="20"/>
      <w:szCs w:val="24"/>
      <w:u w:val="single"/>
      <w:lang w:eastAsia="zh-CN"/>
    </w:rPr>
  </w:style>
  <w:style w:type="character" w:customStyle="1" w:styleId="swauthor">
    <w:name w:val="sw_author"/>
    <w:rsid w:val="00C62CF0"/>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rsid w:val="00C62CF0"/>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C62CF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C62CF0"/>
    <w:pPr>
      <w:spacing w:before="100" w:beforeAutospacing="1" w:after="100" w:afterAutospacing="1"/>
    </w:pPr>
  </w:style>
  <w:style w:type="character" w:customStyle="1" w:styleId="UnresolvedMention2">
    <w:name w:val="Unresolved Mention2"/>
    <w:basedOn w:val="DefaultParagraphFont"/>
    <w:uiPriority w:val="99"/>
    <w:unhideWhenUsed/>
    <w:rsid w:val="00C62CF0"/>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62CF0"/>
    <w:rPr>
      <w:rFonts w:ascii="Calibri" w:eastAsia="Times New Roman" w:hAnsi="Calibri"/>
    </w:rPr>
  </w:style>
  <w:style w:type="character" w:customStyle="1" w:styleId="FootnoteTextChar1">
    <w:name w:val="Footnote Text Char1"/>
    <w:basedOn w:val="DefaultParagraphFont"/>
    <w:uiPriority w:val="99"/>
    <w:rsid w:val="00C62CF0"/>
    <w:rPr>
      <w:rFonts w:ascii="Georgia" w:hAnsi="Georgia" w:cs="Calibri"/>
      <w:sz w:val="20"/>
      <w:szCs w:val="20"/>
    </w:rPr>
  </w:style>
  <w:style w:type="character" w:customStyle="1" w:styleId="EndnoteTextChar1">
    <w:name w:val="Endnote Text Char1"/>
    <w:basedOn w:val="DefaultParagraphFont"/>
    <w:rsid w:val="00C62CF0"/>
    <w:rPr>
      <w:rFonts w:ascii="Georgia" w:hAnsi="Georgia" w:cs="Calibri"/>
      <w:sz w:val="20"/>
      <w:szCs w:val="20"/>
    </w:rPr>
  </w:style>
  <w:style w:type="character" w:customStyle="1" w:styleId="ListBulletChar">
    <w:name w:val="List Bullet Char"/>
    <w:link w:val="ListBullet"/>
    <w:locked/>
    <w:rsid w:val="00C62CF0"/>
  </w:style>
  <w:style w:type="paragraph" w:styleId="ListBullet">
    <w:name w:val="List Bullet"/>
    <w:basedOn w:val="Normal"/>
    <w:link w:val="ListBulletChar"/>
    <w:unhideWhenUsed/>
    <w:rsid w:val="00C62CF0"/>
    <w:pPr>
      <w:tabs>
        <w:tab w:val="num" w:pos="360"/>
      </w:tabs>
      <w:spacing w:line="256" w:lineRule="auto"/>
      <w:ind w:left="360" w:hanging="360"/>
    </w:pPr>
    <w:rPr>
      <w:rFonts w:asciiTheme="minorHAnsi" w:hAnsiTheme="minorHAnsi"/>
      <w:sz w:val="24"/>
    </w:rPr>
  </w:style>
  <w:style w:type="character" w:customStyle="1" w:styleId="BodyTextChar1">
    <w:name w:val="Body Text Char1"/>
    <w:aliases w:val="BT Char1"/>
    <w:basedOn w:val="DefaultParagraphFont"/>
    <w:uiPriority w:val="99"/>
    <w:rsid w:val="00C62CF0"/>
    <w:rPr>
      <w:rFonts w:ascii="Georgia" w:hAnsi="Georgia" w:cs="Calibri"/>
      <w:sz w:val="24"/>
    </w:rPr>
  </w:style>
  <w:style w:type="character" w:customStyle="1" w:styleId="BodyTextIndentChar">
    <w:name w:val="Body Text Indent Char"/>
    <w:basedOn w:val="DefaultParagraphFont"/>
    <w:link w:val="BodyTextIndent"/>
    <w:locked/>
    <w:rsid w:val="00C62CF0"/>
  </w:style>
  <w:style w:type="paragraph" w:styleId="BodyTextIndent">
    <w:name w:val="Body Text Indent"/>
    <w:basedOn w:val="Normal"/>
    <w:link w:val="BodyTextIndentChar"/>
    <w:unhideWhenUsed/>
    <w:rsid w:val="00C62CF0"/>
    <w:pPr>
      <w:spacing w:after="120" w:line="256" w:lineRule="auto"/>
      <w:ind w:left="360"/>
    </w:pPr>
    <w:rPr>
      <w:rFonts w:asciiTheme="minorHAnsi" w:hAnsiTheme="minorHAnsi"/>
      <w:sz w:val="24"/>
    </w:rPr>
  </w:style>
  <w:style w:type="character" w:customStyle="1" w:styleId="BodyTextIndentChar1">
    <w:name w:val="Body Text Indent Char1"/>
    <w:basedOn w:val="DefaultParagraphFont"/>
    <w:semiHidden/>
    <w:rsid w:val="00C62CF0"/>
    <w:rPr>
      <w:rFonts w:ascii="Calibri" w:hAnsi="Calibri"/>
      <w:sz w:val="22"/>
    </w:rPr>
  </w:style>
  <w:style w:type="character" w:customStyle="1" w:styleId="SubtitleChar1">
    <w:name w:val="Subtitle Char1"/>
    <w:aliases w:val="Underlined card text Char1"/>
    <w:basedOn w:val="DefaultParagraphFont"/>
    <w:uiPriority w:val="99"/>
    <w:rsid w:val="00C62CF0"/>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C62CF0"/>
    <w:rPr>
      <w:rFonts w:ascii="Georgia" w:hAnsi="Georgia" w:cs="Calibri"/>
      <w:sz w:val="24"/>
    </w:rPr>
  </w:style>
  <w:style w:type="character" w:customStyle="1" w:styleId="BodyText3Char">
    <w:name w:val="Body Text 3 Char"/>
    <w:basedOn w:val="DefaultParagraphFont"/>
    <w:link w:val="BodyText3"/>
    <w:locked/>
    <w:rsid w:val="00C62CF0"/>
    <w:rPr>
      <w:rFonts w:eastAsia="Times New Roman"/>
      <w:sz w:val="16"/>
    </w:rPr>
  </w:style>
  <w:style w:type="paragraph" w:styleId="BodyText3">
    <w:name w:val="Body Text 3"/>
    <w:basedOn w:val="Normal"/>
    <w:link w:val="BodyText3Char"/>
    <w:unhideWhenUsed/>
    <w:rsid w:val="00C62CF0"/>
    <w:pPr>
      <w:spacing w:after="120" w:line="256" w:lineRule="auto"/>
    </w:pPr>
    <w:rPr>
      <w:rFonts w:asciiTheme="minorHAnsi" w:eastAsia="Times New Roman" w:hAnsiTheme="minorHAnsi"/>
      <w:sz w:val="16"/>
    </w:rPr>
  </w:style>
  <w:style w:type="character" w:customStyle="1" w:styleId="BodyText3Char1">
    <w:name w:val="Body Text 3 Char1"/>
    <w:basedOn w:val="DefaultParagraphFont"/>
    <w:semiHidden/>
    <w:rsid w:val="00C62CF0"/>
    <w:rPr>
      <w:rFonts w:ascii="Calibri" w:hAnsi="Calibri"/>
      <w:sz w:val="16"/>
      <w:szCs w:val="16"/>
    </w:rPr>
  </w:style>
  <w:style w:type="character" w:customStyle="1" w:styleId="BodyTextIndent3Char">
    <w:name w:val="Body Text Indent 3 Char"/>
    <w:basedOn w:val="DefaultParagraphFont"/>
    <w:link w:val="BodyTextIndent3"/>
    <w:uiPriority w:val="99"/>
    <w:locked/>
    <w:rsid w:val="00C62CF0"/>
    <w:rPr>
      <w:rFonts w:ascii="Times New Roman" w:hAnsi="Times New Roman" w:cs="Times New Roman"/>
      <w:sz w:val="16"/>
      <w:szCs w:val="16"/>
    </w:rPr>
  </w:style>
  <w:style w:type="paragraph" w:styleId="BodyTextIndent3">
    <w:name w:val="Body Text Indent 3"/>
    <w:basedOn w:val="Normal"/>
    <w:link w:val="BodyTextIndent3Char"/>
    <w:uiPriority w:val="99"/>
    <w:unhideWhenUsed/>
    <w:rsid w:val="00C62CF0"/>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C62CF0"/>
    <w:rPr>
      <w:rFonts w:ascii="Calibri" w:hAnsi="Calibri"/>
      <w:sz w:val="16"/>
      <w:szCs w:val="16"/>
    </w:rPr>
  </w:style>
  <w:style w:type="character" w:customStyle="1" w:styleId="PlainTextChar">
    <w:name w:val="Plain Text Char"/>
    <w:basedOn w:val="DefaultParagraphFont"/>
    <w:link w:val="PlainText"/>
    <w:locked/>
    <w:rsid w:val="00C62CF0"/>
    <w:rPr>
      <w:rFonts w:ascii="Courier New" w:eastAsia="Times New Roman" w:hAnsi="Courier New" w:cs="Courier New"/>
      <w:szCs w:val="20"/>
    </w:rPr>
  </w:style>
  <w:style w:type="paragraph" w:styleId="PlainText">
    <w:name w:val="Plain Text"/>
    <w:basedOn w:val="Normal"/>
    <w:link w:val="PlainTextChar"/>
    <w:unhideWhenUsed/>
    <w:rsid w:val="00C62CF0"/>
    <w:rPr>
      <w:rFonts w:ascii="Courier New" w:eastAsia="Times New Roman" w:hAnsi="Courier New" w:cs="Courier New"/>
      <w:sz w:val="24"/>
      <w:szCs w:val="20"/>
    </w:rPr>
  </w:style>
  <w:style w:type="character" w:customStyle="1" w:styleId="PlainTextChar1">
    <w:name w:val="Plain Text Char1"/>
    <w:basedOn w:val="DefaultParagraphFont"/>
    <w:uiPriority w:val="99"/>
    <w:semiHidden/>
    <w:rsid w:val="00C62CF0"/>
    <w:rPr>
      <w:rFonts w:ascii="Consolas" w:hAnsi="Consolas" w:cs="Consolas"/>
      <w:sz w:val="21"/>
      <w:szCs w:val="21"/>
    </w:rPr>
  </w:style>
  <w:style w:type="character" w:customStyle="1" w:styleId="NoSpacingChar">
    <w:name w:val="No Spacing Char"/>
    <w:aliases w:val="No Spacing51 Char,Dont u Char,No Spacing1111111 Char,DDI Tag Char1,Tag Title Char2,No Spacin Char1,Very Small Text Char1,CD - Cite Char1,ClearFormatting Char1,Clear Char,No Spacing tnr Char,Hidden Block Title Char,No Spacing311 Char"/>
    <w:link w:val="NoSpacing"/>
    <w:uiPriority w:val="99"/>
    <w:qFormat/>
    <w:locked/>
    <w:rsid w:val="00C62CF0"/>
    <w:rPr>
      <w:rFonts w:ascii="Calibri" w:eastAsia="Calibri" w:hAnsi="Calibri" w:cs="Times New Roman"/>
      <w:sz w:val="22"/>
      <w:szCs w:val="22"/>
    </w:rPr>
  </w:style>
  <w:style w:type="paragraph" w:customStyle="1" w:styleId="msolistparagraphcxsplast">
    <w:name w:val="msolistparagraphcxsplast"/>
    <w:basedOn w:val="Normal"/>
    <w:qFormat/>
    <w:rsid w:val="00C62CF0"/>
    <w:pPr>
      <w:spacing w:before="100" w:beforeAutospacing="1" w:after="100" w:afterAutospacing="1" w:line="256" w:lineRule="auto"/>
    </w:pPr>
    <w:rPr>
      <w:rFonts w:eastAsia="Times New Roman"/>
    </w:rPr>
  </w:style>
  <w:style w:type="character" w:customStyle="1" w:styleId="QuoteChar1">
    <w:name w:val="Quote Char1"/>
    <w:basedOn w:val="DefaultParagraphFont"/>
    <w:uiPriority w:val="29"/>
    <w:rsid w:val="00C62CF0"/>
    <w:rPr>
      <w:rFonts w:ascii="Georgia" w:hAnsi="Georgia" w:cs="Calibri"/>
      <w:i/>
      <w:iCs/>
      <w:color w:val="404040" w:themeColor="text1" w:themeTint="BF"/>
      <w:sz w:val="24"/>
    </w:rPr>
  </w:style>
  <w:style w:type="character" w:customStyle="1" w:styleId="tinyChar">
    <w:name w:val="tiny Char"/>
    <w:link w:val="tiny"/>
    <w:locked/>
    <w:rsid w:val="00C62CF0"/>
    <w:rPr>
      <w:rFonts w:eastAsia="Malgun Gothic" w:cs="Times New Roman"/>
    </w:rPr>
  </w:style>
  <w:style w:type="paragraph" w:customStyle="1" w:styleId="tiny">
    <w:name w:val="tiny"/>
    <w:next w:val="Normal"/>
    <w:link w:val="tinyChar"/>
    <w:autoRedefine/>
    <w:qFormat/>
    <w:rsid w:val="00C62CF0"/>
    <w:pPr>
      <w:contextualSpacing/>
    </w:pPr>
    <w:rPr>
      <w:rFonts w:eastAsia="Malgun Gothic" w:cs="Times New Roman"/>
    </w:rPr>
  </w:style>
  <w:style w:type="character" w:customStyle="1" w:styleId="BoldUnderlineChar2Char">
    <w:name w:val="BoldUnderline Char2 Char"/>
    <w:link w:val="BoldUnderlineChar2"/>
    <w:locked/>
    <w:rsid w:val="00C62CF0"/>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C62CF0"/>
    <w:rPr>
      <w:rFonts w:ascii="Times New Roman" w:eastAsia="Times New Roman" w:hAnsi="Times New Roman" w:cs="Times New Roman"/>
      <w:b/>
      <w:sz w:val="20"/>
      <w:u w:val="single"/>
    </w:rPr>
  </w:style>
  <w:style w:type="character" w:customStyle="1" w:styleId="MicrotextChar0">
    <w:name w:val="Microtext Char"/>
    <w:link w:val="Microtext0"/>
    <w:locked/>
    <w:rsid w:val="00C62CF0"/>
    <w:rPr>
      <w:rFonts w:eastAsia="Times New Roman"/>
      <w:sz w:val="12"/>
      <w:lang w:val="x-none" w:eastAsia="x-none"/>
    </w:rPr>
  </w:style>
  <w:style w:type="paragraph" w:customStyle="1" w:styleId="Microtext0">
    <w:name w:val="Microtext"/>
    <w:basedOn w:val="Normal"/>
    <w:next w:val="Normal"/>
    <w:link w:val="MicrotextChar0"/>
    <w:qFormat/>
    <w:rsid w:val="00C62CF0"/>
    <w:pPr>
      <w:spacing w:line="256" w:lineRule="auto"/>
    </w:pPr>
    <w:rPr>
      <w:rFonts w:asciiTheme="minorHAnsi" w:eastAsia="Times New Roman" w:hAnsiTheme="minorHAnsi"/>
      <w:sz w:val="12"/>
      <w:lang w:val="x-none" w:eastAsia="x-none"/>
    </w:rPr>
  </w:style>
  <w:style w:type="character" w:customStyle="1" w:styleId="NormaltagChar">
    <w:name w:val="Normal tag Char"/>
    <w:basedOn w:val="DefaultParagraphFont"/>
    <w:link w:val="Normaltag"/>
    <w:uiPriority w:val="99"/>
    <w:locked/>
    <w:rsid w:val="00C62CF0"/>
    <w:rPr>
      <w:rFonts w:eastAsia="Times New Roman"/>
      <w:b/>
      <w:bCs/>
    </w:rPr>
  </w:style>
  <w:style w:type="paragraph" w:customStyle="1" w:styleId="Normaltag">
    <w:name w:val="Normal tag"/>
    <w:basedOn w:val="Normal"/>
    <w:link w:val="NormaltagChar"/>
    <w:uiPriority w:val="99"/>
    <w:qFormat/>
    <w:rsid w:val="00C62CF0"/>
    <w:pPr>
      <w:spacing w:line="256" w:lineRule="auto"/>
    </w:pPr>
    <w:rPr>
      <w:rFonts w:asciiTheme="minorHAnsi" w:eastAsia="Times New Roman" w:hAnsiTheme="minorHAnsi"/>
      <w:b/>
      <w:bCs/>
      <w:sz w:val="24"/>
    </w:rPr>
  </w:style>
  <w:style w:type="paragraph" w:customStyle="1" w:styleId="Cardnon-underlined">
    <w:name w:val="Card non-underlined"/>
    <w:basedOn w:val="Normal"/>
    <w:link w:val="Cardnon-underlinedChar"/>
    <w:uiPriority w:val="99"/>
    <w:qFormat/>
    <w:rsid w:val="00C62CF0"/>
    <w:pPr>
      <w:spacing w:line="256" w:lineRule="auto"/>
    </w:pPr>
    <w:rPr>
      <w:rFonts w:eastAsia="Times New Roman"/>
      <w:sz w:val="16"/>
      <w:szCs w:val="16"/>
    </w:rPr>
  </w:style>
  <w:style w:type="character" w:customStyle="1" w:styleId="HotRouteChar">
    <w:name w:val="Hot Route! Char"/>
    <w:link w:val="HotRoute"/>
    <w:uiPriority w:val="99"/>
    <w:locked/>
    <w:rsid w:val="00C62CF0"/>
    <w:rPr>
      <w:rFonts w:ascii="Calibri" w:eastAsia="Times New Roman" w:hAnsi="Calibri"/>
      <w:sz w:val="22"/>
    </w:rPr>
  </w:style>
  <w:style w:type="character" w:customStyle="1" w:styleId="SmallTextChar">
    <w:name w:val="Small Text Char"/>
    <w:aliases w:val="Medium Grid 2 Char,Very Small Text Char"/>
    <w:basedOn w:val="CardTextChar0"/>
    <w:locked/>
    <w:rsid w:val="00C62CF0"/>
    <w:rPr>
      <w:rFonts w:ascii="Book Antiqua" w:eastAsia="Times New Roman" w:hAnsi="Book Antiqua" w:cs="Times New Roman"/>
      <w:bCs/>
      <w:sz w:val="16"/>
      <w:szCs w:val="20"/>
    </w:rPr>
  </w:style>
  <w:style w:type="character" w:customStyle="1" w:styleId="CardsFont6ptChar1">
    <w:name w:val="Cards + Font: 6 pt Char1"/>
    <w:link w:val="CardsFont6pt"/>
    <w:uiPriority w:val="99"/>
    <w:locked/>
    <w:rsid w:val="00C62CF0"/>
    <w:rPr>
      <w:rFonts w:ascii="Calibri" w:hAnsi="Calibri"/>
      <w:sz w:val="12"/>
    </w:rPr>
  </w:style>
  <w:style w:type="character" w:customStyle="1" w:styleId="Style6Char">
    <w:name w:val="Style6 Char"/>
    <w:basedOn w:val="DefaultParagraphFont"/>
    <w:link w:val="Style6"/>
    <w:uiPriority w:val="99"/>
    <w:locked/>
    <w:rsid w:val="00C62CF0"/>
    <w:rPr>
      <w:rFonts w:ascii="Calibri" w:hAnsi="Calibri"/>
      <w:color w:val="000000"/>
      <w:sz w:val="22"/>
    </w:rPr>
  </w:style>
  <w:style w:type="character" w:customStyle="1" w:styleId="evidencetextChar1">
    <w:name w:val="evidence text Char1"/>
    <w:link w:val="evidencetext"/>
    <w:locked/>
    <w:rsid w:val="00C62CF0"/>
    <w:rPr>
      <w:rFonts w:ascii="Arial" w:hAnsi="Arial" w:cs="Arial"/>
      <w:color w:val="000000"/>
      <w:sz w:val="16"/>
    </w:rPr>
  </w:style>
  <w:style w:type="paragraph" w:customStyle="1" w:styleId="evidencetext">
    <w:name w:val="evidence text"/>
    <w:basedOn w:val="Normal"/>
    <w:link w:val="evidencetextChar1"/>
    <w:qFormat/>
    <w:rsid w:val="00C62CF0"/>
    <w:pPr>
      <w:spacing w:line="256" w:lineRule="auto"/>
      <w:ind w:left="1008" w:right="720"/>
    </w:pPr>
    <w:rPr>
      <w:rFonts w:ascii="Arial" w:hAnsi="Arial" w:cs="Arial"/>
      <w:color w:val="000000"/>
      <w:sz w:val="16"/>
    </w:rPr>
  </w:style>
  <w:style w:type="paragraph" w:customStyle="1" w:styleId="CM25">
    <w:name w:val="CM25"/>
    <w:basedOn w:val="Default"/>
    <w:next w:val="Default"/>
    <w:qFormat/>
    <w:rsid w:val="00C62CF0"/>
    <w:pPr>
      <w:widowControl w:val="0"/>
      <w:spacing w:after="233"/>
    </w:pPr>
    <w:rPr>
      <w:rFonts w:ascii="Arial Narrow" w:eastAsia="Times New Roman" w:hAnsi="Arial Narrow"/>
      <w:color w:val="auto"/>
      <w:sz w:val="22"/>
    </w:rPr>
  </w:style>
  <w:style w:type="paragraph" w:customStyle="1" w:styleId="indent">
    <w:name w:val="indent"/>
    <w:basedOn w:val="Normal"/>
    <w:qFormat/>
    <w:rsid w:val="00C62CF0"/>
    <w:pPr>
      <w:spacing w:before="100" w:beforeAutospacing="1" w:after="100" w:afterAutospacing="1" w:line="256" w:lineRule="auto"/>
    </w:pPr>
    <w:rPr>
      <w:rFonts w:eastAsia="Times New Roman"/>
    </w:rPr>
  </w:style>
  <w:style w:type="paragraph" w:customStyle="1" w:styleId="boldcite">
    <w:name w:val="bold cite"/>
    <w:basedOn w:val="Normal"/>
    <w:link w:val="boldciteChar4"/>
    <w:qFormat/>
    <w:rsid w:val="00C62CF0"/>
    <w:pPr>
      <w:spacing w:line="256" w:lineRule="auto"/>
    </w:pPr>
    <w:rPr>
      <w:rFonts w:eastAsia="Times New Roman"/>
      <w:b/>
      <w:color w:val="000000"/>
      <w:u w:val="thick" w:color="000000"/>
    </w:rPr>
  </w:style>
  <w:style w:type="paragraph" w:customStyle="1" w:styleId="Cardd">
    <w:name w:val="Cardd"/>
    <w:basedOn w:val="Normal"/>
    <w:uiPriority w:val="4"/>
    <w:qFormat/>
    <w:rsid w:val="00C62CF0"/>
    <w:pPr>
      <w:spacing w:line="256" w:lineRule="auto"/>
      <w:ind w:left="288" w:right="288"/>
    </w:pPr>
  </w:style>
  <w:style w:type="paragraph" w:customStyle="1" w:styleId="document0">
    <w:name w:val="document"/>
    <w:basedOn w:val="Normal"/>
    <w:qFormat/>
    <w:rsid w:val="00C62CF0"/>
    <w:pPr>
      <w:spacing w:before="100" w:beforeAutospacing="1" w:after="100" w:afterAutospacing="1" w:line="256" w:lineRule="auto"/>
    </w:pPr>
    <w:rPr>
      <w:rFonts w:eastAsia="Times New Roman"/>
    </w:rPr>
  </w:style>
  <w:style w:type="character" w:customStyle="1" w:styleId="StyleStyle411ptChar">
    <w:name w:val="Style Style4 + 11 pt Char"/>
    <w:basedOn w:val="DefaultParagraphFont"/>
    <w:link w:val="StyleStyle411pt"/>
    <w:locked/>
    <w:rsid w:val="00C62CF0"/>
    <w:rPr>
      <w:rFonts w:eastAsia="Times New Roman"/>
      <w:u w:val="single"/>
    </w:rPr>
  </w:style>
  <w:style w:type="paragraph" w:customStyle="1" w:styleId="StyleStyle411pt">
    <w:name w:val="Style Style4 + 11 pt"/>
    <w:basedOn w:val="Normal"/>
    <w:link w:val="StyleStyle411ptChar"/>
    <w:qFormat/>
    <w:rsid w:val="00C62CF0"/>
    <w:pPr>
      <w:spacing w:line="256" w:lineRule="auto"/>
    </w:pPr>
    <w:rPr>
      <w:rFonts w:asciiTheme="minorHAnsi" w:eastAsia="Times New Roman" w:hAnsiTheme="minorHAnsi"/>
      <w:sz w:val="24"/>
      <w:u w:val="single"/>
    </w:rPr>
  </w:style>
  <w:style w:type="character" w:customStyle="1" w:styleId="StyleStyle411ptBorderSinglesolidlineAuto05ptLChar">
    <w:name w:val="Style Style4 + 11 pt Border: : (Single solid line Auto  0.5 pt L... Char"/>
    <w:link w:val="StyleStyle411ptBorderSinglesolidlineAuto05ptL"/>
    <w:locked/>
    <w:rsid w:val="00C62CF0"/>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62CF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cardtextChar3">
    <w:name w:val="cardtext Char"/>
    <w:basedOn w:val="DefaultParagraphFont"/>
    <w:link w:val="cardtext4"/>
    <w:locked/>
    <w:rsid w:val="00C62CF0"/>
    <w:rPr>
      <w:szCs w:val="16"/>
    </w:rPr>
  </w:style>
  <w:style w:type="paragraph" w:customStyle="1" w:styleId="cardtext4">
    <w:name w:val="cardtext"/>
    <w:basedOn w:val="Normal"/>
    <w:link w:val="cardtextChar3"/>
    <w:qFormat/>
    <w:rsid w:val="00C62CF0"/>
    <w:pPr>
      <w:spacing w:line="256" w:lineRule="auto"/>
      <w:ind w:left="288" w:right="288"/>
    </w:pPr>
    <w:rPr>
      <w:rFonts w:asciiTheme="minorHAnsi" w:hAnsiTheme="minorHAnsi"/>
      <w:sz w:val="24"/>
      <w:szCs w:val="16"/>
    </w:rPr>
  </w:style>
  <w:style w:type="paragraph" w:customStyle="1" w:styleId="UnderlinedCardText">
    <w:name w:val="Underlined Card Text"/>
    <w:basedOn w:val="Normal"/>
    <w:link w:val="UnderlinedCardTextChar"/>
    <w:qFormat/>
    <w:rsid w:val="00C62CF0"/>
    <w:pPr>
      <w:spacing w:after="200" w:line="256" w:lineRule="auto"/>
    </w:pPr>
    <w:rPr>
      <w:rFonts w:ascii="Arial Narrow" w:eastAsia="Calibri" w:hAnsi="Arial Narrow"/>
      <w:sz w:val="18"/>
      <w:u w:val="single"/>
    </w:rPr>
  </w:style>
  <w:style w:type="paragraph" w:customStyle="1" w:styleId="Tag12">
    <w:name w:val="Tag12"/>
    <w:basedOn w:val="Normal"/>
    <w:qFormat/>
    <w:rsid w:val="00C62CF0"/>
    <w:pPr>
      <w:spacing w:line="256" w:lineRule="auto"/>
    </w:pPr>
    <w:rPr>
      <w:rFonts w:eastAsia="Cambria"/>
      <w:b/>
    </w:rPr>
  </w:style>
  <w:style w:type="paragraph" w:customStyle="1" w:styleId="Shrink8">
    <w:name w:val="Shrink8"/>
    <w:basedOn w:val="Normal"/>
    <w:qFormat/>
    <w:rsid w:val="00C62CF0"/>
    <w:pPr>
      <w:spacing w:line="256" w:lineRule="auto"/>
    </w:pPr>
    <w:rPr>
      <w:rFonts w:eastAsia="Cambria"/>
    </w:rPr>
  </w:style>
  <w:style w:type="paragraph" w:customStyle="1" w:styleId="UnderlineText">
    <w:name w:val="Underline Text"/>
    <w:basedOn w:val="Normal"/>
    <w:link w:val="UnderlineTextChar"/>
    <w:qFormat/>
    <w:rsid w:val="00C62CF0"/>
    <w:pPr>
      <w:spacing w:line="256" w:lineRule="auto"/>
      <w:ind w:left="288"/>
    </w:pPr>
    <w:rPr>
      <w:rFonts w:asciiTheme="minorHAnsi" w:hAnsiTheme="minorHAnsi"/>
      <w:sz w:val="24"/>
      <w:u w:val="single"/>
    </w:rPr>
  </w:style>
  <w:style w:type="character" w:customStyle="1" w:styleId="SmallFontChar">
    <w:name w:val="Small Font Char"/>
    <w:basedOn w:val="DefaultParagraphFont"/>
    <w:link w:val="SmallFont"/>
    <w:locked/>
    <w:rsid w:val="00C62CF0"/>
    <w:rPr>
      <w:rFonts w:eastAsia="Times New Roman"/>
      <w:sz w:val="14"/>
      <w:szCs w:val="18"/>
    </w:rPr>
  </w:style>
  <w:style w:type="paragraph" w:customStyle="1" w:styleId="SmallFont">
    <w:name w:val="Small Font"/>
    <w:basedOn w:val="Normal"/>
    <w:link w:val="SmallFontChar"/>
    <w:qFormat/>
    <w:rsid w:val="00C62CF0"/>
    <w:pPr>
      <w:spacing w:after="200" w:line="256" w:lineRule="auto"/>
      <w:jc w:val="both"/>
    </w:pPr>
    <w:rPr>
      <w:rFonts w:asciiTheme="minorHAnsi" w:eastAsia="Times New Roman" w:hAnsiTheme="minorHAnsi"/>
      <w:sz w:val="14"/>
      <w:szCs w:val="18"/>
    </w:rPr>
  </w:style>
  <w:style w:type="character" w:customStyle="1" w:styleId="HotRouteChar0">
    <w:name w:val="Hot Route Char"/>
    <w:link w:val="HotRoute0"/>
    <w:locked/>
    <w:rsid w:val="00C62CF0"/>
    <w:rPr>
      <w:rFonts w:eastAsia="Cambria"/>
      <w:iCs/>
      <w:color w:val="000000"/>
      <w:sz w:val="18"/>
    </w:rPr>
  </w:style>
  <w:style w:type="paragraph" w:customStyle="1" w:styleId="HotRoute0">
    <w:name w:val="Hot Route"/>
    <w:basedOn w:val="Normal"/>
    <w:link w:val="HotRouteChar0"/>
    <w:qFormat/>
    <w:rsid w:val="00C62CF0"/>
    <w:pPr>
      <w:spacing w:line="256" w:lineRule="auto"/>
      <w:ind w:left="288"/>
    </w:pPr>
    <w:rPr>
      <w:rFonts w:asciiTheme="minorHAnsi" w:eastAsia="Cambria" w:hAnsiTheme="minorHAnsi"/>
      <w:iCs/>
      <w:color w:val="000000"/>
      <w:sz w:val="18"/>
    </w:rPr>
  </w:style>
  <w:style w:type="paragraph" w:customStyle="1" w:styleId="Heading42">
    <w:name w:val="Heading 42"/>
    <w:basedOn w:val="Normal"/>
    <w:qFormat/>
    <w:rsid w:val="00C62CF0"/>
    <w:pPr>
      <w:spacing w:line="256" w:lineRule="auto"/>
    </w:pPr>
    <w:rPr>
      <w:rFonts w:eastAsia="Times New Roman"/>
    </w:rPr>
  </w:style>
  <w:style w:type="character" w:customStyle="1" w:styleId="DebateNormalChar">
    <w:name w:val="DebateNormal Char"/>
    <w:basedOn w:val="DefaultParagraphFont"/>
    <w:link w:val="DebateNormal"/>
    <w:locked/>
    <w:rsid w:val="00C62CF0"/>
    <w:rPr>
      <w:rFonts w:eastAsia="Calibri"/>
      <w:szCs w:val="20"/>
    </w:rPr>
  </w:style>
  <w:style w:type="paragraph" w:customStyle="1" w:styleId="DebateNormal">
    <w:name w:val="DebateNormal"/>
    <w:basedOn w:val="Normal"/>
    <w:link w:val="DebateNormalChar"/>
    <w:qFormat/>
    <w:rsid w:val="00C62CF0"/>
    <w:pPr>
      <w:spacing w:line="276" w:lineRule="auto"/>
    </w:pPr>
    <w:rPr>
      <w:rFonts w:asciiTheme="minorHAnsi" w:eastAsia="Calibri" w:hAnsiTheme="minorHAnsi"/>
      <w:sz w:val="24"/>
      <w:szCs w:val="20"/>
    </w:rPr>
  </w:style>
  <w:style w:type="character" w:customStyle="1" w:styleId="DebateEmphasisChar">
    <w:name w:val="DebateEmphasis Char"/>
    <w:basedOn w:val="DefaultParagraphFont"/>
    <w:link w:val="DebateEmphasis"/>
    <w:locked/>
    <w:rsid w:val="00C62CF0"/>
    <w:rPr>
      <w:rFonts w:eastAsia="Calibri"/>
      <w:b/>
      <w:szCs w:val="20"/>
      <w:u w:val="single"/>
    </w:rPr>
  </w:style>
  <w:style w:type="paragraph" w:customStyle="1" w:styleId="DebateEmphasis">
    <w:name w:val="DebateEmphasis"/>
    <w:basedOn w:val="Normal"/>
    <w:link w:val="DebateEmphasisChar"/>
    <w:qFormat/>
    <w:rsid w:val="00C62CF0"/>
    <w:pPr>
      <w:spacing w:line="276" w:lineRule="auto"/>
    </w:pPr>
    <w:rPr>
      <w:rFonts w:asciiTheme="minorHAnsi" w:eastAsia="Calibri" w:hAnsiTheme="minorHAnsi"/>
      <w:b/>
      <w:sz w:val="24"/>
      <w:szCs w:val="20"/>
      <w:u w:val="single"/>
    </w:rPr>
  </w:style>
  <w:style w:type="character" w:customStyle="1" w:styleId="NormalCiteChar">
    <w:name w:val="NormalCite Char"/>
    <w:basedOn w:val="DefaultParagraphFont"/>
    <w:link w:val="NormalCite"/>
    <w:locked/>
    <w:rsid w:val="00C62CF0"/>
    <w:rPr>
      <w:rFonts w:ascii="Times New Roman" w:hAnsi="Times New Roman" w:cs="Times New Roman"/>
      <w:sz w:val="18"/>
    </w:rPr>
  </w:style>
  <w:style w:type="paragraph" w:customStyle="1" w:styleId="NormalCite">
    <w:name w:val="NormalCite"/>
    <w:link w:val="NormalCiteChar"/>
    <w:qFormat/>
    <w:rsid w:val="00C62CF0"/>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C62CF0"/>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C62CF0"/>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C62CF0"/>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62CF0"/>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C62CF0"/>
    <w:rPr>
      <w:rFonts w:ascii="Calibri" w:eastAsia="Times New Roman" w:hAnsi="Calibri" w:cs="Calibri" w:hint="default"/>
      <w:sz w:val="24"/>
      <w:szCs w:val="20"/>
    </w:rPr>
  </w:style>
  <w:style w:type="character" w:customStyle="1" w:styleId="cardCharCharChar">
    <w:name w:val="card Char Char Char"/>
    <w:basedOn w:val="DefaultParagraphFont"/>
    <w:rsid w:val="00C62CF0"/>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C62CF0"/>
    <w:pPr>
      <w:spacing w:after="160" w:line="256" w:lineRule="auto"/>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C62CF0"/>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C62CF0"/>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C62CF0"/>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C62CF0"/>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C62CF0"/>
    <w:rPr>
      <w:rFonts w:ascii="Times New Roman" w:eastAsia="Times New Roman" w:hAnsi="Times New Roman" w:cs="Times New Roman"/>
      <w:sz w:val="22"/>
      <w:u w:val="single"/>
      <w:lang w:val="x-none" w:eastAsia="x-none"/>
    </w:rPr>
  </w:style>
  <w:style w:type="paragraph" w:customStyle="1" w:styleId="StyleStyle49pt3">
    <w:name w:val="Style Style4 + 9 pt3"/>
    <w:basedOn w:val="Style4"/>
    <w:link w:val="StyleStyle49pt3Char"/>
    <w:qFormat/>
    <w:rsid w:val="00C62CF0"/>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C62CF0"/>
    <w:rPr>
      <w:rFonts w:ascii="Times New Roman" w:eastAsia="Times New Roman" w:hAnsi="Times New Roman" w:cs="Times New Roman"/>
      <w:b/>
      <w:bCs/>
      <w:sz w:val="22"/>
      <w:u w:val="single"/>
      <w:lang w:val="x-none" w:eastAsia="x-none"/>
    </w:rPr>
  </w:style>
  <w:style w:type="paragraph" w:customStyle="1" w:styleId="StyleStyle4Bold">
    <w:name w:val="Style Style4 + Bold"/>
    <w:basedOn w:val="Style4"/>
    <w:link w:val="StyleStyle4BoldChar"/>
    <w:qFormat/>
    <w:rsid w:val="00C62CF0"/>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C62CF0"/>
    <w:rPr>
      <w:rFonts w:eastAsia="Times New Roman"/>
      <w:sz w:val="16"/>
    </w:rPr>
  </w:style>
  <w:style w:type="paragraph" w:customStyle="1" w:styleId="Textsmall">
    <w:name w:val="Textsmall"/>
    <w:basedOn w:val="Normal"/>
    <w:next w:val="Normal"/>
    <w:link w:val="TextsmallChar"/>
    <w:qFormat/>
    <w:rsid w:val="00C62CF0"/>
    <w:pPr>
      <w:spacing w:line="256" w:lineRule="auto"/>
    </w:pPr>
    <w:rPr>
      <w:rFonts w:asciiTheme="minorHAnsi" w:eastAsia="Times New Roman" w:hAnsiTheme="minorHAnsi"/>
      <w:sz w:val="16"/>
    </w:rPr>
  </w:style>
  <w:style w:type="character" w:customStyle="1" w:styleId="StyleStyle411pt1Char">
    <w:name w:val="Style Style4 + 11 pt1 Char"/>
    <w:basedOn w:val="DefaultParagraphFont"/>
    <w:link w:val="StyleStyle411pt1"/>
    <w:locked/>
    <w:rsid w:val="00C62CF0"/>
    <w:rPr>
      <w:rFonts w:eastAsia="Times New Roman"/>
      <w:u w:val="single"/>
    </w:rPr>
  </w:style>
  <w:style w:type="paragraph" w:customStyle="1" w:styleId="StyleStyle411pt1">
    <w:name w:val="Style Style4 + 11 pt1"/>
    <w:basedOn w:val="Normal"/>
    <w:link w:val="StyleStyle411pt1Char"/>
    <w:qFormat/>
    <w:rsid w:val="00C62CF0"/>
    <w:pPr>
      <w:spacing w:line="256" w:lineRule="auto"/>
    </w:pPr>
    <w:rPr>
      <w:rFonts w:asciiTheme="minorHAnsi" w:eastAsia="Times New Roman" w:hAnsiTheme="minorHAnsi"/>
      <w:sz w:val="24"/>
      <w:u w:val="single"/>
    </w:rPr>
  </w:style>
  <w:style w:type="character" w:customStyle="1" w:styleId="StyleUnderlineChar11ptChar">
    <w:name w:val="Style Underline Char + 11 pt Char"/>
    <w:basedOn w:val="DefaultParagraphFont"/>
    <w:link w:val="StyleUnderlineChar11pt"/>
    <w:locked/>
    <w:rsid w:val="00C62CF0"/>
    <w:rPr>
      <w:rFonts w:eastAsia="Times New Roman"/>
      <w:u w:val="single"/>
    </w:rPr>
  </w:style>
  <w:style w:type="paragraph" w:customStyle="1" w:styleId="StyleUnderlineChar11pt">
    <w:name w:val="Style Underline Char + 11 pt"/>
    <w:basedOn w:val="Normal"/>
    <w:link w:val="StyleUnderlineChar11ptChar"/>
    <w:qFormat/>
    <w:rsid w:val="00C62CF0"/>
    <w:pPr>
      <w:spacing w:line="256" w:lineRule="auto"/>
    </w:pPr>
    <w:rPr>
      <w:rFonts w:asciiTheme="minorHAnsi" w:eastAsia="Times New Roman" w:hAnsiTheme="minorHAnsi"/>
      <w:sz w:val="24"/>
      <w:u w:val="single"/>
    </w:rPr>
  </w:style>
  <w:style w:type="character" w:customStyle="1" w:styleId="StyleUnderlineChar11ptBoldChar">
    <w:name w:val="Style Underline Char + 11 pt Bold Char"/>
    <w:basedOn w:val="DefaultParagraphFont"/>
    <w:link w:val="StyleUnderlineChar11ptBold"/>
    <w:locked/>
    <w:rsid w:val="00C62CF0"/>
    <w:rPr>
      <w:rFonts w:eastAsia="Times New Roman"/>
      <w:b/>
      <w:bCs/>
      <w:u w:val="single"/>
    </w:rPr>
  </w:style>
  <w:style w:type="paragraph" w:customStyle="1" w:styleId="StyleUnderlineChar11ptBold">
    <w:name w:val="Style Underline Char + 11 pt Bold"/>
    <w:basedOn w:val="Normal"/>
    <w:link w:val="StyleUnderlineChar11ptBoldChar"/>
    <w:qFormat/>
    <w:rsid w:val="00C62CF0"/>
    <w:pPr>
      <w:spacing w:line="256" w:lineRule="auto"/>
    </w:pPr>
    <w:rPr>
      <w:rFonts w:asciiTheme="minorHAnsi" w:eastAsia="Times New Roman" w:hAnsiTheme="minorHAnsi"/>
      <w:b/>
      <w:bCs/>
      <w:sz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62CF0"/>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C62CF0"/>
    <w:pPr>
      <w:spacing w:line="256" w:lineRule="auto"/>
    </w:pPr>
    <w:rPr>
      <w:rFonts w:asciiTheme="minorHAnsi" w:eastAsia="SimSun" w:hAnsiTheme="minorHAnsi"/>
      <w:sz w:val="24"/>
      <w:u w:val="single"/>
    </w:rPr>
  </w:style>
  <w:style w:type="character" w:customStyle="1" w:styleId="StyleBoldandUnderlineChar11ptChar">
    <w:name w:val="Style Bold and Underline Char + 11 pt Char"/>
    <w:basedOn w:val="BoldandUnderlineCharChar2"/>
    <w:link w:val="StyleBoldandUnderlineChar11pt"/>
    <w:locked/>
    <w:rsid w:val="00C62CF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62CF0"/>
    <w:rPr>
      <w:b/>
      <w:bCs w:val="0"/>
      <w:u w:val="single"/>
      <w:lang w:val="en-US" w:eastAsia="en-US" w:bidi="ar-SA"/>
    </w:rPr>
  </w:style>
  <w:style w:type="paragraph" w:customStyle="1" w:styleId="StyleBoldandUnderlineChar11pt">
    <w:name w:val="Style Bold and Underline Char + 11 pt"/>
    <w:link w:val="StyleBoldandUnderlineChar11ptChar"/>
    <w:qFormat/>
    <w:rsid w:val="00C62CF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62CF0"/>
    <w:rPr>
      <w:rFonts w:eastAsia="Times New Roman"/>
    </w:rPr>
  </w:style>
  <w:style w:type="paragraph" w:customStyle="1" w:styleId="StyleMinimizedTextArialNarrow9pt">
    <w:name w:val="Style Minimized Text + Arial Narrow 9 pt"/>
    <w:basedOn w:val="Normal"/>
    <w:link w:val="StyleMinimizedTextArialNarrow9ptChar"/>
    <w:qFormat/>
    <w:rsid w:val="00C62CF0"/>
    <w:pPr>
      <w:spacing w:line="256" w:lineRule="auto"/>
    </w:pPr>
    <w:rPr>
      <w:rFonts w:asciiTheme="minorHAnsi" w:eastAsia="Times New Roman" w:hAnsiTheme="minorHAnsi"/>
      <w:sz w:val="24"/>
    </w:rPr>
  </w:style>
  <w:style w:type="character" w:customStyle="1" w:styleId="StyleBoldandUnderlineChar11ptNotBoldChar">
    <w:name w:val="Style Bold and Underline Char + 11 pt Not Bold Char"/>
    <w:basedOn w:val="BoldandUnderlineCharChar2"/>
    <w:link w:val="StyleBoldandUnderlineChar11ptNotBold"/>
    <w:locked/>
    <w:rsid w:val="00C62CF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62CF0"/>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62CF0"/>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62CF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b/>
      <w:bCs/>
      <w:sz w:val="24"/>
      <w:u w:val="single"/>
      <w:bdr w:val="single" w:sz="4" w:space="0" w:color="auto" w:frame="1"/>
    </w:rPr>
  </w:style>
  <w:style w:type="character" w:customStyle="1" w:styleId="StyleStyle411ptBoldChar">
    <w:name w:val="Style Style4 + 11 pt Bold Char"/>
    <w:basedOn w:val="DefaultParagraphFont"/>
    <w:link w:val="StyleStyle411ptBold"/>
    <w:locked/>
    <w:rsid w:val="00C62CF0"/>
    <w:rPr>
      <w:rFonts w:eastAsia="Times New Roman"/>
      <w:b/>
      <w:bCs/>
      <w:u w:val="single"/>
    </w:rPr>
  </w:style>
  <w:style w:type="paragraph" w:customStyle="1" w:styleId="StyleStyle411ptBold">
    <w:name w:val="Style Style4 + 11 pt Bold"/>
    <w:basedOn w:val="Normal"/>
    <w:link w:val="StyleStyle411ptBoldChar"/>
    <w:qFormat/>
    <w:rsid w:val="00C62CF0"/>
    <w:pPr>
      <w:spacing w:line="256" w:lineRule="auto"/>
    </w:pPr>
    <w:rPr>
      <w:rFonts w:asciiTheme="minorHAnsi" w:eastAsia="Times New Roman" w:hAnsiTheme="minorHAnsi"/>
      <w:b/>
      <w:bCs/>
      <w:sz w:val="24"/>
      <w:u w:val="single"/>
    </w:rPr>
  </w:style>
  <w:style w:type="character" w:customStyle="1" w:styleId="StyleStyle112ptChar">
    <w:name w:val="Style Style1 + 12 pt Char"/>
    <w:basedOn w:val="DefaultParagraphFont"/>
    <w:link w:val="StyleStyle112pt"/>
    <w:locked/>
    <w:rsid w:val="00C62CF0"/>
    <w:rPr>
      <w:rFonts w:eastAsia="SimSun"/>
      <w:u w:val="single"/>
      <w:lang w:eastAsia="zh-CN"/>
    </w:rPr>
  </w:style>
  <w:style w:type="paragraph" w:customStyle="1" w:styleId="StyleStyle112pt">
    <w:name w:val="Style Style1 + 12 pt"/>
    <w:basedOn w:val="Normal"/>
    <w:link w:val="StyleStyle112ptChar"/>
    <w:qFormat/>
    <w:rsid w:val="00C62CF0"/>
    <w:pPr>
      <w:spacing w:line="256" w:lineRule="auto"/>
    </w:pPr>
    <w:rPr>
      <w:rFonts w:asciiTheme="minorHAnsi" w:eastAsia="SimSun" w:hAnsiTheme="minorHAns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62CF0"/>
    <w:rPr>
      <w:rFonts w:eastAsia="Times New Roman" w:cs="Times New Roman"/>
      <w:sz w:val="20"/>
    </w:rPr>
  </w:style>
  <w:style w:type="paragraph" w:customStyle="1" w:styleId="StyleMinimizedTextArialNarrow10pt">
    <w:name w:val="Style Minimized Text + Arial Narrow 10 pt"/>
    <w:basedOn w:val="MinimizedText"/>
    <w:link w:val="StyleMinimizedTextArialNarrow10ptChar"/>
    <w:qFormat/>
    <w:rsid w:val="00C62CF0"/>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62CF0"/>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C62CF0"/>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olor w:val="000000"/>
      <w:sz w:val="24"/>
      <w:u w:val="single"/>
      <w:bdr w:val="single" w:sz="4" w:space="0" w:color="auto" w:frame="1"/>
      <w:lang w:eastAsia="zh-CN"/>
    </w:rPr>
  </w:style>
  <w:style w:type="character" w:customStyle="1" w:styleId="CircledChar">
    <w:name w:val="Circled Char"/>
    <w:basedOn w:val="CardTextChar0"/>
    <w:link w:val="Circled"/>
    <w:locked/>
    <w:rsid w:val="00C62CF0"/>
    <w:rPr>
      <w:rFonts w:ascii="Georgia" w:eastAsia="MS Mincho" w:hAnsi="Georgia" w:cs="Times New Roman"/>
      <w:b/>
      <w:sz w:val="20"/>
      <w:szCs w:val="20"/>
      <w:u w:val="single"/>
      <w:lang w:eastAsia="ja-JP"/>
    </w:rPr>
  </w:style>
  <w:style w:type="paragraph" w:customStyle="1" w:styleId="Circled">
    <w:name w:val="Circled"/>
    <w:link w:val="CircledChar"/>
    <w:qFormat/>
    <w:rsid w:val="00C62CF0"/>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62CF0"/>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62CF0"/>
    <w:pPr>
      <w:spacing w:line="256" w:lineRule="auto"/>
    </w:pPr>
    <w:rPr>
      <w:rFonts w:asciiTheme="minorHAnsi" w:eastAsia="SimSun" w:hAnsiTheme="minorHAnsi"/>
      <w:b/>
      <w:bCs/>
      <w:sz w:val="24"/>
      <w:u w:val="single"/>
    </w:rPr>
  </w:style>
  <w:style w:type="character" w:customStyle="1" w:styleId="StyleStyle1BoldChar">
    <w:name w:val="Style Style1 + Bold Char"/>
    <w:basedOn w:val="Style1Char"/>
    <w:link w:val="StyleStyle1Bold"/>
    <w:locked/>
    <w:rsid w:val="00C62CF0"/>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C62CF0"/>
    <w:pPr>
      <w:spacing w:line="256" w:lineRule="auto"/>
    </w:pPr>
    <w:rPr>
      <w:rFonts w:asciiTheme="minorHAnsi" w:eastAsia="SimSun" w:hAnsiTheme="minorHAnsi"/>
      <w:b/>
      <w:bCs/>
      <w:color w:val="000000"/>
      <w:sz w:val="24"/>
      <w:u w:val="single"/>
      <w:lang w:eastAsia="zh-CN"/>
    </w:rPr>
  </w:style>
  <w:style w:type="paragraph" w:customStyle="1" w:styleId="cardtextsmall">
    <w:name w:val="card text small"/>
    <w:basedOn w:val="Normal"/>
    <w:qFormat/>
    <w:rsid w:val="00C62CF0"/>
    <w:pPr>
      <w:spacing w:line="256" w:lineRule="auto"/>
    </w:pPr>
    <w:rPr>
      <w:rFonts w:ascii="Arial Narrow" w:eastAsia="Times New Roman" w:hAnsi="Arial Narrow"/>
      <w:sz w:val="16"/>
    </w:rPr>
  </w:style>
  <w:style w:type="character" w:customStyle="1" w:styleId="StyleStyle49pt10Char">
    <w:name w:val="Style Style4 + 9 pt10 Char"/>
    <w:basedOn w:val="Style4Char"/>
    <w:link w:val="StyleStyle49pt10"/>
    <w:locked/>
    <w:rsid w:val="00C62CF0"/>
    <w:rPr>
      <w:rFonts w:ascii="Times New Roman" w:eastAsia="Times New Roman" w:hAnsi="Times New Roman" w:cs="Times New Roman"/>
      <w:sz w:val="22"/>
      <w:u w:val="single"/>
      <w:lang w:val="x-none" w:eastAsia="x-none"/>
    </w:rPr>
  </w:style>
  <w:style w:type="paragraph" w:customStyle="1" w:styleId="StyleStyle49pt10">
    <w:name w:val="Style Style4 + 9 pt10"/>
    <w:basedOn w:val="Style4"/>
    <w:link w:val="StyleStyle49pt10Char"/>
    <w:qFormat/>
    <w:rsid w:val="00C62CF0"/>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C62CF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62CF0"/>
    <w:pPr>
      <w:spacing w:line="256" w:lineRule="auto"/>
    </w:pPr>
    <w:rPr>
      <w:rFonts w:ascii="Times New Roman" w:hAnsi="Times New Roman" w:cs="Times New Roman"/>
      <w:b/>
      <w:bCs/>
      <w:sz w:val="24"/>
    </w:rPr>
  </w:style>
  <w:style w:type="character" w:customStyle="1" w:styleId="NormalUnderlineChar">
    <w:name w:val="Normal Underline Char"/>
    <w:link w:val="NormalUnderline"/>
    <w:locked/>
    <w:rsid w:val="00C62CF0"/>
    <w:rPr>
      <w:rFonts w:eastAsia="Times New Roman"/>
      <w:u w:val="single"/>
    </w:rPr>
  </w:style>
  <w:style w:type="paragraph" w:customStyle="1" w:styleId="NormalUnderline">
    <w:name w:val="Normal Underline"/>
    <w:basedOn w:val="Normal"/>
    <w:link w:val="NormalUnderlineChar"/>
    <w:qFormat/>
    <w:rsid w:val="00C62CF0"/>
    <w:pPr>
      <w:spacing w:line="256" w:lineRule="auto"/>
      <w:ind w:left="288"/>
    </w:pPr>
    <w:rPr>
      <w:rFonts w:asciiTheme="minorHAnsi" w:eastAsia="Times New Roman" w:hAnsiTheme="minorHAnsi"/>
      <w:sz w:val="24"/>
      <w:u w:val="single"/>
    </w:rPr>
  </w:style>
  <w:style w:type="paragraph" w:customStyle="1" w:styleId="Underlinestyle">
    <w:name w:val="Underline style"/>
    <w:basedOn w:val="Normal"/>
    <w:qFormat/>
    <w:rsid w:val="00C62CF0"/>
    <w:pPr>
      <w:spacing w:line="256" w:lineRule="auto"/>
    </w:pPr>
    <w:rPr>
      <w:rFonts w:eastAsia="Times New Roman"/>
      <w:u w:val="single"/>
    </w:rPr>
  </w:style>
  <w:style w:type="character" w:customStyle="1" w:styleId="BoldandUnderlineChar">
    <w:name w:val="Bold and Underline Char"/>
    <w:basedOn w:val="DefaultParagraphFont"/>
    <w:link w:val="BoldandUnderline"/>
    <w:locked/>
    <w:rsid w:val="00C62CF0"/>
    <w:rPr>
      <w:rFonts w:eastAsia="Times New Roman"/>
      <w:b/>
      <w:u w:val="single"/>
    </w:rPr>
  </w:style>
  <w:style w:type="paragraph" w:customStyle="1" w:styleId="BoldandUnderline">
    <w:name w:val="Bold and Underline"/>
    <w:basedOn w:val="Normal"/>
    <w:link w:val="BoldandUnderlineChar"/>
    <w:qFormat/>
    <w:rsid w:val="00C62CF0"/>
    <w:pPr>
      <w:spacing w:line="256" w:lineRule="auto"/>
    </w:pPr>
    <w:rPr>
      <w:rFonts w:asciiTheme="minorHAnsi" w:eastAsia="Times New Roman" w:hAnsiTheme="minorHAnsi"/>
      <w:b/>
      <w:sz w:val="24"/>
      <w:u w:val="single"/>
    </w:rPr>
  </w:style>
  <w:style w:type="paragraph" w:customStyle="1" w:styleId="UnderlineChar4">
    <w:name w:val="Underline Char4"/>
    <w:basedOn w:val="Normal"/>
    <w:link w:val="UnderlineChar4Char"/>
    <w:qFormat/>
    <w:rsid w:val="00C62CF0"/>
    <w:pPr>
      <w:spacing w:line="256" w:lineRule="auto"/>
    </w:pPr>
    <w:rPr>
      <w:rFonts w:asciiTheme="minorHAnsi" w:hAnsiTheme="minorHAnsi"/>
      <w:sz w:val="24"/>
      <w:u w:val="single"/>
    </w:rPr>
  </w:style>
  <w:style w:type="paragraph" w:customStyle="1" w:styleId="BoldandUnderlineChar3">
    <w:name w:val="Bold and Underline Char3"/>
    <w:basedOn w:val="Normal"/>
    <w:link w:val="BoldandUnderlineChar3Char2"/>
    <w:qFormat/>
    <w:rsid w:val="00C62CF0"/>
    <w:pPr>
      <w:spacing w:line="256" w:lineRule="auto"/>
    </w:pPr>
    <w:rPr>
      <w:rFonts w:asciiTheme="minorHAnsi" w:hAnsiTheme="minorHAnsi"/>
      <w:b/>
      <w:sz w:val="24"/>
      <w:u w:val="single"/>
    </w:rPr>
  </w:style>
  <w:style w:type="paragraph" w:customStyle="1" w:styleId="Language">
    <w:name w:val="Language"/>
    <w:basedOn w:val="Normal"/>
    <w:link w:val="LanguageChar"/>
    <w:qFormat/>
    <w:rsid w:val="00C62CF0"/>
    <w:pPr>
      <w:spacing w:line="256" w:lineRule="auto"/>
    </w:pPr>
    <w:rPr>
      <w:rFonts w:asciiTheme="minorHAnsi" w:hAnsiTheme="minorHAnsi"/>
      <w:strike/>
      <w:sz w:val="16"/>
      <w:szCs w:val="16"/>
    </w:rPr>
  </w:style>
  <w:style w:type="character" w:customStyle="1" w:styleId="UnderlineChar3Char">
    <w:name w:val="Underline Char3 Char"/>
    <w:basedOn w:val="DefaultParagraphFont"/>
    <w:link w:val="UnderlineChar3"/>
    <w:locked/>
    <w:rsid w:val="00C62CF0"/>
    <w:rPr>
      <w:rFonts w:eastAsia="Times New Roman"/>
      <w:u w:val="single"/>
    </w:rPr>
  </w:style>
  <w:style w:type="paragraph" w:customStyle="1" w:styleId="UnderlineChar3">
    <w:name w:val="Underline Char3"/>
    <w:basedOn w:val="Normal"/>
    <w:link w:val="UnderlineChar3Char"/>
    <w:qFormat/>
    <w:rsid w:val="00C62CF0"/>
    <w:pPr>
      <w:spacing w:line="256" w:lineRule="auto"/>
    </w:pPr>
    <w:rPr>
      <w:rFonts w:asciiTheme="minorHAnsi" w:eastAsia="Times New Roman" w:hAnsiTheme="minorHAnsi"/>
      <w:sz w:val="24"/>
      <w:u w:val="single"/>
    </w:rPr>
  </w:style>
  <w:style w:type="character" w:customStyle="1" w:styleId="BoldandUnderlineChar3CharChar">
    <w:name w:val="Bold and Underline Char3 Char Char"/>
    <w:basedOn w:val="DefaultParagraphFont"/>
    <w:link w:val="BoldandUnderlineChar3Char"/>
    <w:locked/>
    <w:rsid w:val="00C62CF0"/>
    <w:rPr>
      <w:rFonts w:eastAsia="Times New Roman"/>
      <w:b/>
      <w:u w:val="single"/>
    </w:rPr>
  </w:style>
  <w:style w:type="paragraph" w:customStyle="1" w:styleId="BoldandUnderlineChar3Char">
    <w:name w:val="Bold and Underline Char3 Char"/>
    <w:basedOn w:val="Normal"/>
    <w:link w:val="BoldandUnderlineChar3CharChar"/>
    <w:qFormat/>
    <w:rsid w:val="00C62CF0"/>
    <w:pPr>
      <w:spacing w:line="256" w:lineRule="auto"/>
    </w:pPr>
    <w:rPr>
      <w:rFonts w:asciiTheme="minorHAnsi" w:eastAsia="Times New Roman" w:hAnsiTheme="minorHAnsi"/>
      <w:b/>
      <w:sz w:val="24"/>
      <w:u w:val="single"/>
    </w:rPr>
  </w:style>
  <w:style w:type="character" w:customStyle="1" w:styleId="StyleStyle49ptBold3Char">
    <w:name w:val="Style Style4 + 9 pt Bold3 Char"/>
    <w:basedOn w:val="Style4Char"/>
    <w:link w:val="StyleStyle49ptBold3"/>
    <w:locked/>
    <w:rsid w:val="00C62CF0"/>
    <w:rPr>
      <w:rFonts w:ascii="Times New Roman" w:eastAsia="Times New Roman" w:hAnsi="Times New Roman" w:cs="Times New Roman"/>
      <w:b/>
      <w:bCs/>
      <w:sz w:val="22"/>
      <w:u w:val="single"/>
      <w:lang w:val="x-none" w:eastAsia="x-none"/>
    </w:rPr>
  </w:style>
  <w:style w:type="paragraph" w:customStyle="1" w:styleId="StyleStyle49ptBold3">
    <w:name w:val="Style Style4 + 9 pt Bold3"/>
    <w:basedOn w:val="Style4"/>
    <w:link w:val="StyleStyle49ptBold3Char"/>
    <w:qFormat/>
    <w:rsid w:val="00C62CF0"/>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C62CF0"/>
    <w:rPr>
      <w:rFonts w:ascii="Times New Roman" w:eastAsia="Times New Roman" w:hAnsi="Times New Roman" w:cs="Times New Roman"/>
      <w:sz w:val="22"/>
      <w:u w:val="single"/>
      <w:lang w:val="x-none" w:eastAsia="x-none"/>
    </w:rPr>
  </w:style>
  <w:style w:type="paragraph" w:customStyle="1" w:styleId="StyleStyle49pt">
    <w:name w:val="Style Style4 + 9 pt"/>
    <w:basedOn w:val="Style4"/>
    <w:link w:val="StyleStyle49ptChar"/>
    <w:qFormat/>
    <w:rsid w:val="00C62CF0"/>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C62CF0"/>
    <w:rPr>
      <w:rFonts w:ascii="Times New Roman" w:eastAsia="Times New Roman" w:hAnsi="Times New Roman" w:cs="Times New Roman"/>
      <w:b/>
      <w:bCs/>
      <w:sz w:val="22"/>
      <w:u w:val="single"/>
      <w:lang w:val="x-none" w:eastAsia="x-none"/>
    </w:rPr>
  </w:style>
  <w:style w:type="paragraph" w:customStyle="1" w:styleId="StyleStyle49ptBold">
    <w:name w:val="Style Style4 + 9 pt Bold"/>
    <w:basedOn w:val="Style4"/>
    <w:link w:val="StyleStyle49ptBoldChar"/>
    <w:qFormat/>
    <w:rsid w:val="00C62CF0"/>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C62CF0"/>
    <w:rPr>
      <w:rFonts w:eastAsia="Times New Roman"/>
      <w:szCs w:val="20"/>
      <w:u w:val="thick"/>
    </w:rPr>
  </w:style>
  <w:style w:type="paragraph" w:customStyle="1" w:styleId="UnderlineBoldIndent">
    <w:name w:val="Underline + Bold Indent"/>
    <w:basedOn w:val="Normal"/>
    <w:link w:val="UnderlineBoldIndentCharChar"/>
    <w:qFormat/>
    <w:rsid w:val="00C62CF0"/>
    <w:pPr>
      <w:autoSpaceDE w:val="0"/>
      <w:autoSpaceDN w:val="0"/>
      <w:adjustRightInd w:val="0"/>
      <w:spacing w:after="200" w:line="276" w:lineRule="auto"/>
      <w:ind w:left="288" w:right="288"/>
      <w:jc w:val="both"/>
    </w:pPr>
    <w:rPr>
      <w:rFonts w:asciiTheme="minorHAnsi" w:eastAsia="Times New Roman" w:hAnsiTheme="minorHAnsi"/>
      <w:sz w:val="24"/>
      <w:szCs w:val="20"/>
      <w:u w:val="thick"/>
    </w:rPr>
  </w:style>
  <w:style w:type="character" w:customStyle="1" w:styleId="StyleUnderlineBoldIndent11ptChar">
    <w:name w:val="Style Underline + Bold Indent + 11 pt Char"/>
    <w:link w:val="StyleUnderlineBoldIndent11pt"/>
    <w:locked/>
    <w:rsid w:val="00C62CF0"/>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C62CF0"/>
    <w:rPr>
      <w:u w:val="single"/>
    </w:rPr>
  </w:style>
  <w:style w:type="character" w:customStyle="1" w:styleId="StyleUnderlineBoldIndent11ptBoldChar">
    <w:name w:val="Style Underline + Bold Indent + 11 pt Bold Char"/>
    <w:link w:val="StyleUnderlineBoldIndent11ptBold"/>
    <w:locked/>
    <w:rsid w:val="00C62CF0"/>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C62CF0"/>
    <w:rPr>
      <w:b/>
      <w:bCs/>
      <w:u w:val="single"/>
    </w:rPr>
  </w:style>
  <w:style w:type="paragraph" w:customStyle="1" w:styleId="WW-Default1">
    <w:name w:val="WW-Default1"/>
    <w:basedOn w:val="Normal"/>
    <w:qFormat/>
    <w:rsid w:val="00C62CF0"/>
    <w:pPr>
      <w:suppressAutoHyphens/>
      <w:spacing w:line="256" w:lineRule="auto"/>
    </w:pPr>
    <w:rPr>
      <w:rFonts w:eastAsia="Times New Roman"/>
      <w:b/>
      <w:bCs/>
      <w:szCs w:val="20"/>
      <w:lang w:eastAsia="ar-SA"/>
    </w:rPr>
  </w:style>
  <w:style w:type="character" w:customStyle="1" w:styleId="Stylecard11ptChar">
    <w:name w:val="Style card + 11 pt Char"/>
    <w:link w:val="Stylecard11pt"/>
    <w:locked/>
    <w:rsid w:val="00C62CF0"/>
    <w:rPr>
      <w:rFonts w:eastAsia="SimSun"/>
      <w:lang w:eastAsia="zh-CN"/>
    </w:rPr>
  </w:style>
  <w:style w:type="paragraph" w:customStyle="1" w:styleId="Stylecard11pt">
    <w:name w:val="Style card + 11 pt"/>
    <w:basedOn w:val="Normal"/>
    <w:link w:val="Stylecard11ptChar"/>
    <w:qFormat/>
    <w:rsid w:val="00C62CF0"/>
    <w:pPr>
      <w:spacing w:line="256" w:lineRule="auto"/>
      <w:ind w:left="288" w:right="288"/>
    </w:pPr>
    <w:rPr>
      <w:rFonts w:asciiTheme="minorHAnsi" w:eastAsia="SimSun" w:hAnsiTheme="minorHAnsi"/>
      <w:sz w:val="24"/>
      <w:lang w:eastAsia="zh-CN"/>
    </w:rPr>
  </w:style>
  <w:style w:type="character" w:customStyle="1" w:styleId="Stylecard11ptUnderlineChar">
    <w:name w:val="Style card + 11 pt Underline Char"/>
    <w:link w:val="Stylecard11ptUnderline"/>
    <w:locked/>
    <w:rsid w:val="00C62CF0"/>
    <w:rPr>
      <w:rFonts w:eastAsia="SimSun"/>
      <w:u w:val="single"/>
      <w:lang w:eastAsia="zh-CN"/>
    </w:rPr>
  </w:style>
  <w:style w:type="paragraph" w:customStyle="1" w:styleId="Stylecard11ptUnderline">
    <w:name w:val="Style card + 11 pt Underline"/>
    <w:basedOn w:val="Normal"/>
    <w:link w:val="Stylecard11ptUnderlineChar"/>
    <w:qFormat/>
    <w:rsid w:val="00C62CF0"/>
    <w:pPr>
      <w:spacing w:line="256" w:lineRule="auto"/>
      <w:ind w:left="288" w:right="288"/>
    </w:pPr>
    <w:rPr>
      <w:rFonts w:asciiTheme="minorHAnsi" w:eastAsia="SimSun" w:hAnsiTheme="minorHAnsi"/>
      <w:sz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62CF0"/>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62CF0"/>
    <w:pPr>
      <w:keepLines w:val="0"/>
      <w:spacing w:before="240" w:after="60" w:line="256" w:lineRule="auto"/>
      <w:jc w:val="left"/>
    </w:pPr>
    <w:rPr>
      <w:rFonts w:asciiTheme="minorHAnsi" w:eastAsia="Times New Roman" w:hAnsiTheme="minorHAnsi" w:cs="Arial"/>
      <w:sz w:val="24"/>
      <w:szCs w:val="28"/>
      <w:u w:val="none"/>
    </w:rPr>
  </w:style>
  <w:style w:type="paragraph" w:customStyle="1" w:styleId="Style23">
    <w:name w:val="Style23"/>
    <w:basedOn w:val="Normal"/>
    <w:uiPriority w:val="99"/>
    <w:qFormat/>
    <w:rsid w:val="00C62CF0"/>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qFormat/>
    <w:rsid w:val="00C62CF0"/>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62CF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62CF0"/>
    <w:pPr>
      <w:spacing w:after="120" w:line="256" w:lineRule="auto"/>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C62CF0"/>
    <w:rPr>
      <w:rFonts w:eastAsia="Times New Roman"/>
      <w:b/>
      <w:bCs/>
      <w:i/>
      <w:iCs/>
      <w:u w:val="single"/>
    </w:rPr>
  </w:style>
  <w:style w:type="paragraph" w:customStyle="1" w:styleId="StyleStyle49ptBoldItalic">
    <w:name w:val="Style Style4 + 9 pt Bold Italic"/>
    <w:basedOn w:val="Normal"/>
    <w:link w:val="StyleStyle49ptBoldItalicChar"/>
    <w:qFormat/>
    <w:rsid w:val="00C62CF0"/>
    <w:pPr>
      <w:spacing w:line="256" w:lineRule="auto"/>
    </w:pPr>
    <w:rPr>
      <w:rFonts w:asciiTheme="minorHAnsi" w:eastAsia="Times New Roman" w:hAnsiTheme="minorHAnsi"/>
      <w:b/>
      <w:bCs/>
      <w:i/>
      <w:iCs/>
      <w:sz w:val="24"/>
      <w:u w:val="single"/>
    </w:rPr>
  </w:style>
  <w:style w:type="character" w:customStyle="1" w:styleId="StyleUnderlined11ptBoldChar">
    <w:name w:val="Style Underlined + 11 pt Bold Char"/>
    <w:basedOn w:val="DefaultParagraphFont"/>
    <w:link w:val="StyleUnderlined11ptBold"/>
    <w:locked/>
    <w:rsid w:val="00C62CF0"/>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C62CF0"/>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C62CF0"/>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C62CF0"/>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C62CF0"/>
    <w:rPr>
      <w:rFonts w:ascii="Arial Narrow" w:eastAsia="Times New Roman" w:hAnsi="Arial Narrow"/>
      <w:sz w:val="16"/>
    </w:rPr>
  </w:style>
  <w:style w:type="paragraph" w:customStyle="1" w:styleId="Smalltext0">
    <w:name w:val="Small text"/>
    <w:aliases w:val="Quote1,Quote11,Quote2"/>
    <w:basedOn w:val="Normal"/>
    <w:link w:val="SmalltextChar0"/>
    <w:qFormat/>
    <w:rsid w:val="00C62CF0"/>
    <w:pPr>
      <w:spacing w:line="256" w:lineRule="auto"/>
    </w:pPr>
    <w:rPr>
      <w:rFonts w:ascii="Arial Narrow" w:eastAsia="Times New Roman" w:hAnsi="Arial Narrow"/>
      <w:sz w:val="16"/>
    </w:rPr>
  </w:style>
  <w:style w:type="paragraph" w:customStyle="1" w:styleId="Cardstyle0">
    <w:name w:val="Cardstyle"/>
    <w:basedOn w:val="Normal"/>
    <w:next w:val="Normal"/>
    <w:qFormat/>
    <w:rsid w:val="00C62CF0"/>
    <w:pPr>
      <w:spacing w:line="256" w:lineRule="auto"/>
    </w:pPr>
    <w:rPr>
      <w:rFonts w:eastAsia="Times New Roman"/>
    </w:rPr>
  </w:style>
  <w:style w:type="character" w:customStyle="1" w:styleId="UnreadTextChar">
    <w:name w:val="Unread Text Char"/>
    <w:link w:val="UnreadText"/>
    <w:locked/>
    <w:rsid w:val="00C62CF0"/>
    <w:rPr>
      <w:rFonts w:ascii="SimSun" w:eastAsia="SimSun" w:hAnsi="SimSun"/>
      <w:sz w:val="15"/>
      <w:lang w:eastAsia="zh-CN"/>
    </w:rPr>
  </w:style>
  <w:style w:type="paragraph" w:customStyle="1" w:styleId="UnreadText">
    <w:name w:val="Unread Text"/>
    <w:basedOn w:val="Normal"/>
    <w:next w:val="Normal"/>
    <w:link w:val="UnreadTextChar"/>
    <w:autoRedefine/>
    <w:qFormat/>
    <w:rsid w:val="00C62CF0"/>
    <w:pPr>
      <w:spacing w:line="256" w:lineRule="auto"/>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C62CF0"/>
    <w:rPr>
      <w:rFonts w:eastAsia="Times New Roman"/>
      <w:u w:val="single"/>
      <w:lang w:val="en-GB"/>
    </w:rPr>
  </w:style>
  <w:style w:type="paragraph" w:customStyle="1" w:styleId="StyleUnderlining11pt">
    <w:name w:val="Style Underlining + 11 pt"/>
    <w:basedOn w:val="Normal"/>
    <w:link w:val="StyleUnderlining11ptChar"/>
    <w:qFormat/>
    <w:rsid w:val="00C62CF0"/>
    <w:pPr>
      <w:spacing w:line="256" w:lineRule="auto"/>
    </w:pPr>
    <w:rPr>
      <w:rFonts w:asciiTheme="minorHAnsi" w:eastAsia="Times New Roman" w:hAnsiTheme="minorHAnsi"/>
      <w:sz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62CF0"/>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C62CF0"/>
    <w:pPr>
      <w:spacing w:line="256" w:lineRule="auto"/>
    </w:pPr>
    <w:rPr>
      <w:rFonts w:asciiTheme="minorHAnsi" w:eastAsia="Times New Roman" w:hAnsiTheme="minorHAnsi"/>
      <w:sz w:val="24"/>
    </w:rPr>
  </w:style>
  <w:style w:type="character" w:customStyle="1" w:styleId="Stylecard11ptBoldUnderlineChar">
    <w:name w:val="Style card + 11 pt Bold Underline Char"/>
    <w:basedOn w:val="cardChar"/>
    <w:link w:val="Stylecard11ptBoldUnderline"/>
    <w:locked/>
    <w:rsid w:val="00C62CF0"/>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C62CF0"/>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C62CF0"/>
    <w:rPr>
      <w:rFonts w:eastAsia="Times New Roman"/>
      <w:u w:val="single"/>
    </w:rPr>
  </w:style>
  <w:style w:type="paragraph" w:customStyle="1" w:styleId="Cards1">
    <w:name w:val="Cards1"/>
    <w:basedOn w:val="Normal"/>
    <w:link w:val="Cards1Char"/>
    <w:qFormat/>
    <w:rsid w:val="00C62CF0"/>
    <w:pPr>
      <w:spacing w:line="256" w:lineRule="auto"/>
      <w:ind w:left="288"/>
    </w:pPr>
    <w:rPr>
      <w:rFonts w:asciiTheme="minorHAnsi" w:eastAsia="Times New Roman" w:hAnsiTheme="minorHAnsi"/>
      <w:sz w:val="24"/>
      <w:u w:val="single"/>
    </w:rPr>
  </w:style>
  <w:style w:type="character" w:customStyle="1" w:styleId="StyleCardTextTimesNewRoman11ptUnderlineChar">
    <w:name w:val="Style Card Text + Times New Roman 11 pt Underline Char"/>
    <w:link w:val="StyleCardTextTimesNewRoman11ptUnderline"/>
    <w:locked/>
    <w:rsid w:val="00C62CF0"/>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62CF0"/>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62CF0"/>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C62CF0"/>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qFormat/>
    <w:rsid w:val="00C62CF0"/>
    <w:pPr>
      <w:spacing w:line="256" w:lineRule="auto"/>
    </w:pPr>
    <w:rPr>
      <w:rFonts w:eastAsia="Calibri"/>
      <w:b/>
      <w:kern w:val="0"/>
    </w:rPr>
  </w:style>
  <w:style w:type="paragraph" w:customStyle="1" w:styleId="CiteCard">
    <w:name w:val="Cite/Card"/>
    <w:basedOn w:val="TOC2"/>
    <w:qFormat/>
    <w:rsid w:val="00C62CF0"/>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C62CF0"/>
    <w:pPr>
      <w:widowControl w:val="0"/>
      <w:overflowPunct w:val="0"/>
      <w:autoSpaceDE w:val="0"/>
      <w:autoSpaceDN w:val="0"/>
      <w:adjustRightInd w:val="0"/>
      <w:spacing w:line="256" w:lineRule="auto"/>
      <w:ind w:left="288" w:right="288"/>
    </w:pPr>
    <w:rPr>
      <w:rFonts w:eastAsia="Times New Roman"/>
      <w:szCs w:val="20"/>
    </w:rPr>
  </w:style>
  <w:style w:type="character" w:customStyle="1" w:styleId="CARDChar1">
    <w:name w:val="CARD Char"/>
    <w:basedOn w:val="DefaultParagraphFont"/>
    <w:link w:val="CARD0"/>
    <w:locked/>
    <w:rsid w:val="00C62CF0"/>
    <w:rPr>
      <w:rFonts w:eastAsia="Times New Roman"/>
      <w:u w:val="single"/>
    </w:rPr>
  </w:style>
  <w:style w:type="paragraph" w:customStyle="1" w:styleId="CARD0">
    <w:name w:val="CARD"/>
    <w:basedOn w:val="Normal"/>
    <w:link w:val="CARDChar1"/>
    <w:qFormat/>
    <w:rsid w:val="00C62CF0"/>
    <w:pPr>
      <w:spacing w:line="256" w:lineRule="auto"/>
    </w:pPr>
    <w:rPr>
      <w:rFonts w:asciiTheme="minorHAnsi" w:eastAsia="Times New Roman" w:hAnsiTheme="minorHAnsi"/>
      <w:sz w:val="24"/>
      <w:u w:val="single"/>
    </w:rPr>
  </w:style>
  <w:style w:type="paragraph" w:customStyle="1" w:styleId="Normal20pt">
    <w:name w:val="Normal  + 20 pt"/>
    <w:basedOn w:val="Normal"/>
    <w:uiPriority w:val="6"/>
    <w:qFormat/>
    <w:rsid w:val="00C62CF0"/>
    <w:pPr>
      <w:spacing w:line="256" w:lineRule="auto"/>
    </w:pPr>
    <w:rPr>
      <w:rFonts w:asciiTheme="minorHAnsi" w:hAnsiTheme="minorHAnsi"/>
      <w:bCs/>
      <w:u w:val="single"/>
    </w:rPr>
  </w:style>
  <w:style w:type="paragraph" w:customStyle="1" w:styleId="author-name">
    <w:name w:val="author-name"/>
    <w:basedOn w:val="Normal"/>
    <w:qFormat/>
    <w:rsid w:val="00C62CF0"/>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C62CF0"/>
    <w:pPr>
      <w:spacing w:before="100" w:beforeAutospacing="1" w:after="100" w:afterAutospacing="1" w:line="256" w:lineRule="auto"/>
    </w:pPr>
    <w:rPr>
      <w:rFonts w:eastAsia="Times New Roman"/>
    </w:rPr>
  </w:style>
  <w:style w:type="paragraph" w:customStyle="1" w:styleId="evidencetextChar">
    <w:name w:val="evidence text Char"/>
    <w:basedOn w:val="Normal"/>
    <w:uiPriority w:val="99"/>
    <w:qFormat/>
    <w:rsid w:val="00C62CF0"/>
    <w:pPr>
      <w:spacing w:line="256" w:lineRule="auto"/>
      <w:ind w:left="1728" w:right="1008"/>
    </w:pPr>
    <w:rPr>
      <w:rFonts w:eastAsia="Times New Roman"/>
      <w:color w:val="000000"/>
      <w:sz w:val="18"/>
    </w:rPr>
  </w:style>
  <w:style w:type="character" w:customStyle="1" w:styleId="Style11Char">
    <w:name w:val="Style11 Char"/>
    <w:basedOn w:val="DefaultParagraphFont"/>
    <w:link w:val="Style11"/>
    <w:locked/>
    <w:rsid w:val="00C62CF0"/>
    <w:rPr>
      <w:rFonts w:eastAsia="Times New Roman"/>
      <w:b/>
      <w:szCs w:val="20"/>
      <w:u w:val="thick"/>
    </w:rPr>
  </w:style>
  <w:style w:type="paragraph" w:customStyle="1" w:styleId="Style11">
    <w:name w:val="Style11"/>
    <w:basedOn w:val="Normal"/>
    <w:link w:val="Style11Char"/>
    <w:qFormat/>
    <w:rsid w:val="00C62CF0"/>
    <w:pPr>
      <w:spacing w:line="256" w:lineRule="auto"/>
    </w:pPr>
    <w:rPr>
      <w:rFonts w:asciiTheme="minorHAnsi" w:eastAsia="Times New Roman" w:hAnsiTheme="minorHAnsi"/>
      <w:b/>
      <w:sz w:val="24"/>
      <w:szCs w:val="20"/>
      <w:u w:val="thick"/>
    </w:rPr>
  </w:style>
  <w:style w:type="character" w:customStyle="1" w:styleId="Style12Char">
    <w:name w:val="Style12 Char"/>
    <w:basedOn w:val="DefaultParagraphFont"/>
    <w:link w:val="Style12"/>
    <w:locked/>
    <w:rsid w:val="00C62CF0"/>
    <w:rPr>
      <w:rFonts w:eastAsia="Times New Roman"/>
      <w:b/>
      <w:u w:val="thick"/>
    </w:rPr>
  </w:style>
  <w:style w:type="paragraph" w:customStyle="1" w:styleId="Style12">
    <w:name w:val="Style12"/>
    <w:basedOn w:val="Normal"/>
    <w:link w:val="Style12Char"/>
    <w:qFormat/>
    <w:rsid w:val="00C62CF0"/>
    <w:pPr>
      <w:spacing w:line="256" w:lineRule="auto"/>
    </w:pPr>
    <w:rPr>
      <w:rFonts w:asciiTheme="minorHAnsi" w:eastAsia="Times New Roman" w:hAnsiTheme="minorHAnsi"/>
      <w:b/>
      <w:sz w:val="24"/>
      <w:u w:val="thick"/>
    </w:rPr>
  </w:style>
  <w:style w:type="character" w:customStyle="1" w:styleId="StyleNormalWeb11ptUnderlineChar">
    <w:name w:val="Style Normal (Web) + 11 pt Underline Char"/>
    <w:basedOn w:val="DefaultParagraphFont"/>
    <w:link w:val="StyleNormalWeb11ptUnderline"/>
    <w:locked/>
    <w:rsid w:val="00C62CF0"/>
    <w:rPr>
      <w:rFonts w:eastAsia="Calibri"/>
      <w:u w:val="single"/>
    </w:rPr>
  </w:style>
  <w:style w:type="paragraph" w:customStyle="1" w:styleId="StyleNormalWeb11ptUnderline">
    <w:name w:val="Style Normal (Web) + 11 pt Underline"/>
    <w:basedOn w:val="NormalWeb"/>
    <w:link w:val="StyleNormalWeb11ptUnderlineChar"/>
    <w:qFormat/>
    <w:rsid w:val="00C62CF0"/>
    <w:pPr>
      <w:spacing w:line="256" w:lineRule="auto"/>
    </w:pPr>
    <w:rPr>
      <w:rFonts w:asciiTheme="minorHAnsi" w:eastAsia="Calibri" w:hAnsiTheme="minorHAnsi"/>
      <w:u w:val="single"/>
    </w:rPr>
  </w:style>
  <w:style w:type="character" w:customStyle="1" w:styleId="Debate-CardSmalltextF2Char">
    <w:name w:val="Debate- Card Small text F2 Char"/>
    <w:link w:val="Debate-CardSmalltextF2"/>
    <w:locked/>
    <w:rsid w:val="00C62CF0"/>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C62CF0"/>
    <w:pPr>
      <w:spacing w:line="256" w:lineRule="auto"/>
    </w:pPr>
    <w:rPr>
      <w:rFonts w:ascii="Times New Roman" w:eastAsia="Cambria" w:hAnsi="Times New Roman" w:cs="Verdana"/>
      <w:sz w:val="24"/>
    </w:rPr>
  </w:style>
  <w:style w:type="character" w:customStyle="1" w:styleId="Debate-EmphasizedText-F5Char">
    <w:name w:val="Debate- Emphasized Text- F5 Char"/>
    <w:link w:val="Debate-EmphasizedText-F5"/>
    <w:locked/>
    <w:rsid w:val="00C62CF0"/>
    <w:rPr>
      <w:rFonts w:ascii="Times New Roman" w:hAnsi="Times New Roman" w:cs="Verdana"/>
      <w:u w:val="single"/>
    </w:rPr>
  </w:style>
  <w:style w:type="paragraph" w:customStyle="1" w:styleId="Debate-EmphasizedText-F5">
    <w:name w:val="Debate- Emphasized Text- F5"/>
    <w:basedOn w:val="Normal"/>
    <w:link w:val="Debate-EmphasizedText-F5Char"/>
    <w:qFormat/>
    <w:rsid w:val="00C62CF0"/>
    <w:pPr>
      <w:spacing w:after="200" w:line="256" w:lineRule="auto"/>
    </w:pPr>
    <w:rPr>
      <w:rFonts w:ascii="Times New Roman" w:hAnsi="Times New Roman" w:cs="Verdana"/>
      <w:sz w:val="24"/>
      <w:u w:val="single"/>
    </w:rPr>
  </w:style>
  <w:style w:type="character" w:customStyle="1" w:styleId="Debate-CardTextUnderlined-F3Char">
    <w:name w:val="Debate- Card Text Underlined- F3 Char"/>
    <w:link w:val="Debate-CardTextUnderlined-F3"/>
    <w:locked/>
    <w:rsid w:val="00C62CF0"/>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C62CF0"/>
    <w:pPr>
      <w:spacing w:after="200" w:line="256" w:lineRule="auto"/>
    </w:pPr>
    <w:rPr>
      <w:rFonts w:ascii="Times New Roman" w:hAnsi="Times New Roman" w:cs="Verdana"/>
      <w:sz w:val="24"/>
      <w:u w:val="single"/>
    </w:rPr>
  </w:style>
  <w:style w:type="paragraph" w:customStyle="1" w:styleId="Header1">
    <w:name w:val="Header1"/>
    <w:basedOn w:val="Normal"/>
    <w:uiPriority w:val="99"/>
    <w:qFormat/>
    <w:rsid w:val="00C62CF0"/>
    <w:pPr>
      <w:spacing w:before="100" w:beforeAutospacing="1" w:after="100" w:afterAutospacing="1" w:line="256" w:lineRule="auto"/>
    </w:pPr>
    <w:rPr>
      <w:rFonts w:eastAsia="Cambria" w:cs="Cambria"/>
    </w:rPr>
  </w:style>
  <w:style w:type="paragraph" w:customStyle="1" w:styleId="CM5">
    <w:name w:val="CM5"/>
    <w:basedOn w:val="Normal"/>
    <w:next w:val="Normal"/>
    <w:qFormat/>
    <w:rsid w:val="00C62CF0"/>
    <w:pPr>
      <w:widowControl w:val="0"/>
      <w:autoSpaceDE w:val="0"/>
      <w:autoSpaceDN w:val="0"/>
      <w:adjustRightInd w:val="0"/>
      <w:spacing w:line="203" w:lineRule="atLeast"/>
    </w:pPr>
    <w:rPr>
      <w:rFonts w:ascii="Arial Narrow" w:eastAsia="Times New Roman" w:hAnsi="Arial Narrow"/>
    </w:rPr>
  </w:style>
  <w:style w:type="character" w:customStyle="1" w:styleId="CardCharChar0">
    <w:name w:val="Card Char Char"/>
    <w:basedOn w:val="DefaultParagraphFont"/>
    <w:locked/>
    <w:rsid w:val="00C62CF0"/>
    <w:rPr>
      <w:rFonts w:ascii="Georgia" w:eastAsia="Times New Roman" w:hAnsi="Georgia"/>
      <w:szCs w:val="20"/>
    </w:rPr>
  </w:style>
  <w:style w:type="character" w:customStyle="1" w:styleId="BriefTitleWorksChar">
    <w:name w:val="Brief Title Works Char"/>
    <w:basedOn w:val="DefaultParagraphFont"/>
    <w:link w:val="BriefTitleWorks"/>
    <w:locked/>
    <w:rsid w:val="00C62CF0"/>
    <w:rPr>
      <w:rFonts w:eastAsia="Times New Roman" w:cs="Arial"/>
      <w:b/>
      <w:kern w:val="32"/>
      <w:szCs w:val="32"/>
      <w:u w:val="single"/>
    </w:rPr>
  </w:style>
  <w:style w:type="paragraph" w:customStyle="1" w:styleId="BriefTitleWorks">
    <w:name w:val="Brief Title Works"/>
    <w:basedOn w:val="Heading1"/>
    <w:link w:val="BriefTitleWorksChar"/>
    <w:qFormat/>
    <w:rsid w:val="00C62CF0"/>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bCs w:val="0"/>
      <w:kern w:val="32"/>
      <w:sz w:val="24"/>
      <w:u w:val="single"/>
    </w:rPr>
  </w:style>
  <w:style w:type="character" w:customStyle="1" w:styleId="CardsHighlightedChar">
    <w:name w:val="Cards Highlighted Char"/>
    <w:basedOn w:val="DefaultParagraphFont"/>
    <w:link w:val="CardsHighlighted"/>
    <w:locked/>
    <w:rsid w:val="00C62CF0"/>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C62CF0"/>
    <w:pPr>
      <w:shd w:val="clear" w:color="auto" w:fill="00FFFF"/>
      <w:spacing w:line="256" w:lineRule="auto"/>
      <w:ind w:left="432" w:right="432"/>
      <w:jc w:val="both"/>
    </w:pPr>
    <w:rPr>
      <w:rFonts w:asciiTheme="minorHAnsi" w:eastAsia="Calibri" w:hAnsiTheme="minorHAnsi"/>
      <w:sz w:val="24"/>
      <w:szCs w:val="20"/>
      <w:u w:val="single"/>
    </w:rPr>
  </w:style>
  <w:style w:type="character" w:customStyle="1" w:styleId="BlockHeadingsChar">
    <w:name w:val="Block Headings Char"/>
    <w:link w:val="BlockHeadings"/>
    <w:locked/>
    <w:rsid w:val="00C62CF0"/>
    <w:rPr>
      <w:rFonts w:ascii="Times New Roman" w:eastAsia="Calibri" w:hAnsi="Times New Roman" w:cs="Times New Roman"/>
      <w:b/>
      <w:sz w:val="28"/>
      <w:szCs w:val="20"/>
    </w:rPr>
  </w:style>
  <w:style w:type="paragraph" w:customStyle="1" w:styleId="BlockHeadings">
    <w:name w:val="Block Headings"/>
    <w:link w:val="BlockHeadingsChar"/>
    <w:qFormat/>
    <w:rsid w:val="00C62CF0"/>
    <w:pPr>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C62CF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62CF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62CF0"/>
    <w:pPr>
      <w:spacing w:line="256" w:lineRule="auto"/>
    </w:pPr>
    <w:rPr>
      <w:rFonts w:ascii="MS Mincho" w:eastAsia="MS Mincho" w:hAnsiTheme="minorHAnsi"/>
      <w:b/>
      <w:sz w:val="24"/>
      <w:u w:val="single"/>
    </w:rPr>
  </w:style>
  <w:style w:type="paragraph" w:customStyle="1" w:styleId="attribution">
    <w:name w:val="attribution"/>
    <w:basedOn w:val="Normal"/>
    <w:qFormat/>
    <w:rsid w:val="00C62CF0"/>
    <w:pPr>
      <w:spacing w:before="100" w:beforeAutospacing="1" w:after="100" w:afterAutospacing="1" w:line="256" w:lineRule="auto"/>
    </w:pPr>
    <w:rPr>
      <w:rFonts w:eastAsia="Times New Roman"/>
    </w:rPr>
  </w:style>
  <w:style w:type="paragraph" w:customStyle="1" w:styleId="more">
    <w:name w:val="more"/>
    <w:basedOn w:val="Normal"/>
    <w:uiPriority w:val="99"/>
    <w:qFormat/>
    <w:rsid w:val="00C62CF0"/>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C62CF0"/>
    <w:pPr>
      <w:spacing w:before="100" w:beforeAutospacing="1" w:after="100" w:afterAutospacing="1" w:line="256" w:lineRule="auto"/>
    </w:pPr>
    <w:rPr>
      <w:rFonts w:eastAsia="Times New Roman"/>
    </w:rPr>
  </w:style>
  <w:style w:type="paragraph" w:customStyle="1" w:styleId="inside-copy">
    <w:name w:val="inside-copy"/>
    <w:basedOn w:val="Normal"/>
    <w:qFormat/>
    <w:rsid w:val="00C62CF0"/>
    <w:pPr>
      <w:spacing w:before="100" w:beforeAutospacing="1" w:after="100" w:afterAutospacing="1" w:line="256" w:lineRule="auto"/>
    </w:pPr>
    <w:rPr>
      <w:rFonts w:eastAsia="Times New Roman"/>
    </w:rPr>
  </w:style>
  <w:style w:type="paragraph" w:customStyle="1" w:styleId="Default1">
    <w:name w:val="Default1"/>
    <w:basedOn w:val="Default"/>
    <w:next w:val="Default"/>
    <w:uiPriority w:val="99"/>
    <w:qFormat/>
    <w:rsid w:val="00C62CF0"/>
    <w:rPr>
      <w:rFonts w:ascii="Georgia" w:eastAsia="Times New Roman" w:hAnsi="Georgia"/>
      <w:color w:val="auto"/>
      <w:sz w:val="22"/>
    </w:rPr>
  </w:style>
  <w:style w:type="paragraph" w:customStyle="1" w:styleId="center">
    <w:name w:val="center"/>
    <w:basedOn w:val="Normal"/>
    <w:uiPriority w:val="99"/>
    <w:qFormat/>
    <w:rsid w:val="00C62CF0"/>
    <w:pPr>
      <w:spacing w:before="100" w:beforeAutospacing="1" w:after="100" w:afterAutospacing="1" w:line="256" w:lineRule="auto"/>
    </w:pPr>
    <w:rPr>
      <w:rFonts w:eastAsia="Times New Roman"/>
    </w:rPr>
  </w:style>
  <w:style w:type="paragraph" w:customStyle="1" w:styleId="body-paragraph">
    <w:name w:val="body-paragraph"/>
    <w:basedOn w:val="Normal"/>
    <w:qFormat/>
    <w:rsid w:val="00C62CF0"/>
    <w:pPr>
      <w:spacing w:before="100" w:beforeAutospacing="1" w:after="100" w:afterAutospacing="1" w:line="256" w:lineRule="auto"/>
    </w:pPr>
    <w:rPr>
      <w:rFonts w:eastAsia="Times New Roman"/>
    </w:rPr>
  </w:style>
  <w:style w:type="character" w:customStyle="1" w:styleId="LittleChar">
    <w:name w:val="Little Char"/>
    <w:link w:val="Little"/>
    <w:locked/>
    <w:rsid w:val="00C62CF0"/>
    <w:rPr>
      <w:rFonts w:ascii="Futura" w:eastAsia="Times New Roman" w:hAnsi="Futura" w:cs="Futura"/>
      <w:caps/>
      <w:sz w:val="16"/>
    </w:rPr>
  </w:style>
  <w:style w:type="paragraph" w:customStyle="1" w:styleId="Little">
    <w:name w:val="Little"/>
    <w:basedOn w:val="UnderlinedText"/>
    <w:link w:val="LittleChar"/>
    <w:qFormat/>
    <w:rsid w:val="00C62CF0"/>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62CF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62CF0"/>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62CF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62CF0"/>
    <w:pPr>
      <w:spacing w:line="256" w:lineRule="auto"/>
    </w:pPr>
    <w:rPr>
      <w:rFonts w:ascii="MS Mincho" w:eastAsia="MS Mincho" w:hAnsiTheme="minorHAnsi"/>
      <w:b/>
      <w:sz w:val="24"/>
      <w:u w:val="single"/>
    </w:rPr>
  </w:style>
  <w:style w:type="character" w:customStyle="1" w:styleId="UnderlineChar2CharCharChar">
    <w:name w:val="Underline Char2 Char Char Char"/>
    <w:link w:val="UnderlineChar2CharChar"/>
    <w:locked/>
    <w:rsid w:val="00C62CF0"/>
    <w:rPr>
      <w:rFonts w:eastAsia="MS Mincho"/>
      <w:szCs w:val="20"/>
      <w:u w:val="single"/>
    </w:rPr>
  </w:style>
  <w:style w:type="paragraph" w:customStyle="1" w:styleId="UnderlineChar2CharChar">
    <w:name w:val="Underline Char2 Char Char"/>
    <w:basedOn w:val="Normal"/>
    <w:link w:val="UnderlineChar2CharCharChar"/>
    <w:qFormat/>
    <w:rsid w:val="00C62CF0"/>
    <w:pPr>
      <w:spacing w:line="256" w:lineRule="auto"/>
    </w:pPr>
    <w:rPr>
      <w:rFonts w:asciiTheme="minorHAnsi" w:eastAsia="MS Mincho" w:hAnsiTheme="minorHAnsi"/>
      <w:sz w:val="24"/>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62CF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62CF0"/>
    <w:pPr>
      <w:spacing w:line="256" w:lineRule="auto"/>
    </w:pPr>
    <w:rPr>
      <w:rFonts w:ascii="MS Mincho" w:eastAsia="MS Mincho" w:hAnsiTheme="minorHAnsi"/>
      <w:b/>
      <w:sz w:val="24"/>
      <w:u w:val="single"/>
    </w:rPr>
  </w:style>
  <w:style w:type="character" w:customStyle="1" w:styleId="CardBodyChar">
    <w:name w:val="Card Body Char"/>
    <w:link w:val="CardBody"/>
    <w:locked/>
    <w:rsid w:val="00C62CF0"/>
    <w:rPr>
      <w:rFonts w:eastAsia="Times New Roman"/>
      <w:sz w:val="16"/>
    </w:rPr>
  </w:style>
  <w:style w:type="paragraph" w:customStyle="1" w:styleId="CardBody">
    <w:name w:val="Card Body"/>
    <w:basedOn w:val="Normal"/>
    <w:link w:val="CardBodyChar"/>
    <w:qFormat/>
    <w:rsid w:val="00C62CF0"/>
    <w:pPr>
      <w:spacing w:line="256" w:lineRule="auto"/>
    </w:pPr>
    <w:rPr>
      <w:rFonts w:asciiTheme="minorHAnsi" w:eastAsia="Times New Roman" w:hAnsiTheme="minorHAns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C62CF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62CF0"/>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qFormat/>
    <w:rsid w:val="00C62CF0"/>
    <w:pPr>
      <w:spacing w:line="256" w:lineRule="auto"/>
      <w:ind w:left="288" w:right="288"/>
    </w:pPr>
  </w:style>
  <w:style w:type="character" w:customStyle="1" w:styleId="StyleStyle4ArialNarrow9ptChar">
    <w:name w:val="Style Style4 + Arial Narrow 9 pt Char"/>
    <w:link w:val="StyleStyle4ArialNarrow9pt"/>
    <w:locked/>
    <w:rsid w:val="00C62CF0"/>
    <w:rPr>
      <w:rFonts w:eastAsia="Times New Roman"/>
      <w:u w:val="single"/>
    </w:rPr>
  </w:style>
  <w:style w:type="paragraph" w:customStyle="1" w:styleId="StyleStyle4ArialNarrow9pt">
    <w:name w:val="Style Style4 + Arial Narrow 9 pt"/>
    <w:basedOn w:val="Normal"/>
    <w:link w:val="StyleStyle4ArialNarrow9ptChar"/>
    <w:qFormat/>
    <w:rsid w:val="00C62CF0"/>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C62CF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C62CF0"/>
    <w:pPr>
      <w:spacing w:line="256" w:lineRule="auto"/>
    </w:pPr>
    <w:rPr>
      <w:rFonts w:asciiTheme="minorHAnsi" w:eastAsia="Times New Roman" w:hAnsiTheme="minorHAnsi"/>
      <w:b/>
      <w:bCs/>
      <w:sz w:val="24"/>
      <w:u w:val="single"/>
    </w:rPr>
  </w:style>
  <w:style w:type="character" w:customStyle="1" w:styleId="Citation-AuthorDateChar">
    <w:name w:val="Citation - Author/Date Char"/>
    <w:link w:val="Citation-AuthorDate"/>
    <w:locked/>
    <w:rsid w:val="00C62CF0"/>
    <w:rPr>
      <w:rFonts w:eastAsia="Times New Roman"/>
      <w:b/>
      <w:smallCaps/>
      <w:u w:val="single"/>
    </w:rPr>
  </w:style>
  <w:style w:type="paragraph" w:customStyle="1" w:styleId="Citation-AuthorDate">
    <w:name w:val="Citation - Author/Date"/>
    <w:basedOn w:val="Normal"/>
    <w:link w:val="Citation-AuthorDateChar"/>
    <w:autoRedefine/>
    <w:qFormat/>
    <w:rsid w:val="00C62CF0"/>
    <w:pPr>
      <w:spacing w:line="256" w:lineRule="auto"/>
    </w:pPr>
    <w:rPr>
      <w:rFonts w:asciiTheme="minorHAnsi" w:eastAsia="Times New Roman" w:hAnsiTheme="minorHAnsi"/>
      <w:b/>
      <w:smallCaps/>
      <w:sz w:val="24"/>
      <w:u w:val="single"/>
    </w:rPr>
  </w:style>
  <w:style w:type="character" w:customStyle="1" w:styleId="CardTagChar">
    <w:name w:val="Card Tag Char"/>
    <w:link w:val="CardTag"/>
    <w:locked/>
    <w:rsid w:val="00C62CF0"/>
    <w:rPr>
      <w:rFonts w:ascii="Arial Narrow" w:eastAsia="Times New Roman" w:hAnsi="Arial Narrow"/>
      <w:b/>
    </w:rPr>
  </w:style>
  <w:style w:type="paragraph" w:customStyle="1" w:styleId="CardTag">
    <w:name w:val="Card Tag"/>
    <w:basedOn w:val="Normal"/>
    <w:link w:val="CardTagChar"/>
    <w:qFormat/>
    <w:rsid w:val="00C62CF0"/>
    <w:pPr>
      <w:spacing w:line="256" w:lineRule="auto"/>
    </w:pPr>
    <w:rPr>
      <w:rFonts w:ascii="Arial Narrow" w:eastAsia="Times New Roman" w:hAnsi="Arial Narrow"/>
      <w:b/>
      <w:sz w:val="24"/>
    </w:rPr>
  </w:style>
  <w:style w:type="character" w:customStyle="1" w:styleId="BoxedChar">
    <w:name w:val="Boxed Char"/>
    <w:link w:val="Boxed"/>
    <w:locked/>
    <w:rsid w:val="00C62CF0"/>
    <w:rPr>
      <w:rFonts w:eastAsia="Times New Roman"/>
      <w:kern w:val="32"/>
      <w:szCs w:val="20"/>
      <w:u w:val="single"/>
      <w:bdr w:val="single" w:sz="6" w:space="0" w:color="auto" w:frame="1"/>
    </w:rPr>
  </w:style>
  <w:style w:type="paragraph" w:customStyle="1" w:styleId="Boxed">
    <w:name w:val="Boxed"/>
    <w:basedOn w:val="Normal"/>
    <w:link w:val="BoxedChar"/>
    <w:qFormat/>
    <w:rsid w:val="00C62CF0"/>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kern w:val="32"/>
      <w:sz w:val="24"/>
      <w:szCs w:val="20"/>
      <w:u w:val="single"/>
      <w:bdr w:val="single" w:sz="6" w:space="0" w:color="auto" w:frame="1"/>
    </w:rPr>
  </w:style>
  <w:style w:type="character" w:customStyle="1" w:styleId="HiddenBlockHeaderChar">
    <w:name w:val="Hidden Block Header Char"/>
    <w:link w:val="HiddenBlockHeader"/>
    <w:locked/>
    <w:rsid w:val="00C62CF0"/>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C62CF0"/>
    <w:pPr>
      <w:widowControl w:val="0"/>
      <w:outlineLvl w:val="9"/>
    </w:pPr>
    <w:rPr>
      <w:rFonts w:eastAsia="Times New Roman"/>
      <w:szCs w:val="24"/>
    </w:rPr>
  </w:style>
  <w:style w:type="character" w:customStyle="1" w:styleId="FifthChar">
    <w:name w:val="Fifth Char"/>
    <w:link w:val="Fifth"/>
    <w:locked/>
    <w:rsid w:val="00C62CF0"/>
    <w:rPr>
      <w:rFonts w:eastAsia="Times New Roman"/>
      <w:lang w:val="x-none" w:eastAsia="x-none"/>
    </w:rPr>
  </w:style>
  <w:style w:type="paragraph" w:customStyle="1" w:styleId="Fifth">
    <w:name w:val="Fifth"/>
    <w:basedOn w:val="Normal"/>
    <w:link w:val="FifthChar"/>
    <w:qFormat/>
    <w:rsid w:val="00C62CF0"/>
    <w:pPr>
      <w:spacing w:line="256" w:lineRule="auto"/>
    </w:pPr>
    <w:rPr>
      <w:rFonts w:asciiTheme="minorHAnsi" w:eastAsia="Times New Roman" w:hAnsiTheme="minorHAnsi"/>
      <w:sz w:val="24"/>
      <w:lang w:val="x-none" w:eastAsia="x-none"/>
    </w:rPr>
  </w:style>
  <w:style w:type="character" w:customStyle="1" w:styleId="ThirdChar">
    <w:name w:val="Third Char"/>
    <w:link w:val="Third"/>
    <w:locked/>
    <w:rsid w:val="00C62CF0"/>
    <w:rPr>
      <w:rFonts w:eastAsia="Times New Roman"/>
      <w:b/>
      <w:u w:val="single"/>
      <w:lang w:val="x-none" w:eastAsia="x-none"/>
    </w:rPr>
  </w:style>
  <w:style w:type="paragraph" w:customStyle="1" w:styleId="Third">
    <w:name w:val="Third"/>
    <w:basedOn w:val="Normal"/>
    <w:link w:val="ThirdChar"/>
    <w:qFormat/>
    <w:rsid w:val="00C62CF0"/>
    <w:pPr>
      <w:spacing w:line="256" w:lineRule="auto"/>
    </w:pPr>
    <w:rPr>
      <w:rFonts w:asciiTheme="minorHAnsi" w:eastAsia="Times New Roman" w:hAnsiTheme="minorHAnsi"/>
      <w:b/>
      <w:sz w:val="24"/>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qFormat/>
    <w:rsid w:val="00C62CF0"/>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ink w:val="DebateUnderlineBoldChar"/>
    <w:locked/>
    <w:rsid w:val="00C62CF0"/>
    <w:rPr>
      <w:rFonts w:eastAsia="Times New Roman"/>
      <w:b/>
      <w:u w:val="thick"/>
    </w:rPr>
  </w:style>
  <w:style w:type="paragraph" w:customStyle="1" w:styleId="DebateUnderlineBoldChar">
    <w:name w:val="Debate Underline Bold Char"/>
    <w:basedOn w:val="Normal"/>
    <w:link w:val="DebateUnderlineBoldCharChar"/>
    <w:qFormat/>
    <w:rsid w:val="00C62CF0"/>
    <w:pPr>
      <w:spacing w:line="256" w:lineRule="auto"/>
      <w:jc w:val="both"/>
    </w:pPr>
    <w:rPr>
      <w:rFonts w:asciiTheme="minorHAnsi" w:eastAsia="Times New Roman" w:hAnsiTheme="minorHAnsi"/>
      <w:b/>
      <w:sz w:val="24"/>
      <w:u w:val="thick"/>
    </w:rPr>
  </w:style>
  <w:style w:type="character" w:customStyle="1" w:styleId="bloctitlesChar">
    <w:name w:val="bloc titles Char"/>
    <w:link w:val="bloctitles"/>
    <w:locked/>
    <w:rsid w:val="00C62CF0"/>
    <w:rPr>
      <w:rFonts w:eastAsia="Malgun Gothic" w:cs="Arial"/>
      <w:b/>
      <w:sz w:val="28"/>
      <w:szCs w:val="32"/>
      <w:u w:val="single"/>
    </w:rPr>
  </w:style>
  <w:style w:type="paragraph" w:customStyle="1" w:styleId="bloctitles">
    <w:name w:val="bloc titles"/>
    <w:basedOn w:val="Heading1"/>
    <w:next w:val="Normal"/>
    <w:link w:val="bloctitlesChar"/>
    <w:autoRedefine/>
    <w:qFormat/>
    <w:rsid w:val="00C62CF0"/>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bCs w:val="0"/>
      <w:sz w:val="28"/>
      <w:u w:val="single"/>
    </w:rPr>
  </w:style>
  <w:style w:type="paragraph" w:customStyle="1" w:styleId="SynergyTag">
    <w:name w:val="SynergyTag"/>
    <w:basedOn w:val="Normal"/>
    <w:uiPriority w:val="99"/>
    <w:qFormat/>
    <w:rsid w:val="00C62CF0"/>
    <w:pPr>
      <w:spacing w:line="256" w:lineRule="auto"/>
    </w:pPr>
    <w:rPr>
      <w:b/>
    </w:rPr>
  </w:style>
  <w:style w:type="paragraph" w:customStyle="1" w:styleId="CiteSmallText">
    <w:name w:val="Cite Small Text"/>
    <w:basedOn w:val="Normal"/>
    <w:uiPriority w:val="99"/>
    <w:qFormat/>
    <w:rsid w:val="00C62CF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62CF0"/>
    <w:rPr>
      <w:lang w:val="x-none"/>
    </w:rPr>
  </w:style>
  <w:style w:type="paragraph" w:customStyle="1" w:styleId="Cards1CharChar">
    <w:name w:val="Cards1 Char Char"/>
    <w:basedOn w:val="Normal"/>
    <w:link w:val="Cards1CharCharChar"/>
    <w:qFormat/>
    <w:rsid w:val="00C62CF0"/>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UnderlineCharCharCharCharCharCharCharChar">
    <w:name w:val="Underline Char Char Char Char Char Char Char Char"/>
    <w:link w:val="UnderlineCharCharCharCharCharCharChar"/>
    <w:locked/>
    <w:rsid w:val="00C62CF0"/>
    <w:rPr>
      <w:u w:val="single"/>
    </w:rPr>
  </w:style>
  <w:style w:type="paragraph" w:customStyle="1" w:styleId="UnderlineCharCharCharCharCharCharChar">
    <w:name w:val="Underline Char Char Char Char Char Char Char"/>
    <w:basedOn w:val="Normal"/>
    <w:link w:val="UnderlineCharCharCharCharCharCharCharChar"/>
    <w:qFormat/>
    <w:rsid w:val="00C62CF0"/>
    <w:pPr>
      <w:spacing w:line="256" w:lineRule="auto"/>
    </w:pPr>
    <w:rPr>
      <w:rFonts w:asciiTheme="minorHAnsi" w:hAnsiTheme="minorHAnsi"/>
      <w:sz w:val="24"/>
      <w:u w:val="single"/>
    </w:rPr>
  </w:style>
  <w:style w:type="character" w:customStyle="1" w:styleId="SmallTextCharCharCharChar">
    <w:name w:val="Small Text Char Char Char Char"/>
    <w:link w:val="SmallTextCharCharChar"/>
    <w:locked/>
    <w:rsid w:val="00C62CF0"/>
    <w:rPr>
      <w:sz w:val="16"/>
    </w:rPr>
  </w:style>
  <w:style w:type="paragraph" w:customStyle="1" w:styleId="SmallTextCharCharChar">
    <w:name w:val="Small Text Char Char Char"/>
    <w:basedOn w:val="Normal"/>
    <w:link w:val="SmallTextCharCharCharChar"/>
    <w:qFormat/>
    <w:rsid w:val="00C62CF0"/>
    <w:pPr>
      <w:spacing w:line="256" w:lineRule="auto"/>
    </w:pPr>
    <w:rPr>
      <w:rFonts w:asciiTheme="minorHAnsi" w:hAnsiTheme="minorHAnsi"/>
      <w:sz w:val="16"/>
    </w:rPr>
  </w:style>
  <w:style w:type="character" w:customStyle="1" w:styleId="CitesCharCharChar">
    <w:name w:val="Cites Char Char Char"/>
    <w:link w:val="CitesCharChar"/>
    <w:locked/>
    <w:rsid w:val="00C62CF0"/>
    <w:rPr>
      <w:rFonts w:ascii="Times New Roman" w:eastAsia="Times New Roman" w:hAnsi="Times New Roman" w:cs="Times New Roman"/>
      <w:sz w:val="20"/>
    </w:rPr>
  </w:style>
  <w:style w:type="paragraph" w:customStyle="1" w:styleId="CitesCharChar">
    <w:name w:val="Cites Char Char"/>
    <w:next w:val="Normal"/>
    <w:link w:val="CitesCharCharChar"/>
    <w:qFormat/>
    <w:rsid w:val="00C62CF0"/>
    <w:pPr>
      <w:widowControl w:val="0"/>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C62CF0"/>
    <w:rPr>
      <w:b/>
    </w:rPr>
  </w:style>
  <w:style w:type="paragraph" w:customStyle="1" w:styleId="Debate-CardTagandCite-F6">
    <w:name w:val="Debate- Card Tag and Cite- F6"/>
    <w:basedOn w:val="Normal"/>
    <w:link w:val="Debate-CardTagandCite-F6Char"/>
    <w:qFormat/>
    <w:rsid w:val="00C62CF0"/>
    <w:pPr>
      <w:spacing w:line="256" w:lineRule="auto"/>
    </w:pPr>
    <w:rPr>
      <w:rFonts w:asciiTheme="minorHAnsi" w:hAnsiTheme="minorHAnsi"/>
      <w:b/>
      <w:sz w:val="24"/>
    </w:rPr>
  </w:style>
  <w:style w:type="character" w:customStyle="1" w:styleId="SwagChar">
    <w:name w:val="Swag Char"/>
    <w:link w:val="Swag"/>
    <w:locked/>
    <w:rsid w:val="00C62CF0"/>
    <w:rPr>
      <w:color w:val="0000FF"/>
      <w:sz w:val="12"/>
      <w:u w:val="single"/>
    </w:rPr>
  </w:style>
  <w:style w:type="paragraph" w:customStyle="1" w:styleId="Swag">
    <w:name w:val="Swag"/>
    <w:basedOn w:val="Normal"/>
    <w:link w:val="SwagChar"/>
    <w:qFormat/>
    <w:rsid w:val="00C62CF0"/>
    <w:pPr>
      <w:spacing w:line="256" w:lineRule="auto"/>
    </w:pPr>
    <w:rPr>
      <w:rFonts w:asciiTheme="minorHAnsi" w:hAnsiTheme="minorHAnsi"/>
      <w:color w:val="0000FF"/>
      <w:sz w:val="12"/>
      <w:u w:val="single"/>
    </w:rPr>
  </w:style>
  <w:style w:type="paragraph" w:customStyle="1" w:styleId="2909F619802848F09E01365C32F34654">
    <w:name w:val="2909F619802848F09E01365C32F34654"/>
    <w:qFormat/>
    <w:rsid w:val="00C62CF0"/>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C62CF0"/>
    <w:pPr>
      <w:spacing w:after="200" w:line="276" w:lineRule="auto"/>
    </w:pPr>
    <w:rPr>
      <w:rFonts w:ascii="Calibri" w:eastAsia="Times New Roman" w:hAnsi="Calibri" w:cs="Times New Roman"/>
      <w:sz w:val="22"/>
      <w:szCs w:val="22"/>
      <w:lang w:eastAsia="ja-JP"/>
    </w:rPr>
  </w:style>
  <w:style w:type="character" w:customStyle="1" w:styleId="StyleUnderlineTimesNewRoman1Char">
    <w:name w:val="Style Underline + Times New Roman1 Char"/>
    <w:link w:val="StyleUnderlineTimesNewRoman1"/>
    <w:locked/>
    <w:rsid w:val="00C62CF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C62CF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C62CF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C62CF0"/>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C62CF0"/>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C62CF0"/>
    <w:pPr>
      <w:spacing w:line="256" w:lineRule="auto"/>
    </w:pPr>
    <w:rPr>
      <w:rFonts w:ascii="Garamond" w:eastAsia="MS Mincho" w:hAnsi="Garamond"/>
      <w:sz w:val="24"/>
    </w:rPr>
  </w:style>
  <w:style w:type="paragraph" w:customStyle="1" w:styleId="subhead10">
    <w:name w:val="subhead1"/>
    <w:basedOn w:val="Normal"/>
    <w:uiPriority w:val="99"/>
    <w:qFormat/>
    <w:rsid w:val="00C62CF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62CF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C62CF0"/>
    <w:rPr>
      <w:rFonts w:eastAsia="Times New Roman"/>
      <w:b/>
      <w:bCs/>
      <w:u w:val="single"/>
    </w:rPr>
  </w:style>
  <w:style w:type="paragraph" w:customStyle="1" w:styleId="StyleUnderlineChar11ptBold2">
    <w:name w:val="Style Underline Char + 11 pt Bold2"/>
    <w:basedOn w:val="Normal"/>
    <w:link w:val="StyleUnderlineChar11ptBold2Char"/>
    <w:qFormat/>
    <w:rsid w:val="00C62CF0"/>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C62CF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C62CF0"/>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C62CF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62CF0"/>
    <w:pPr>
      <w:spacing w:line="256" w:lineRule="auto"/>
    </w:pPr>
    <w:rPr>
      <w:rFonts w:asciiTheme="minorHAnsi" w:eastAsia="Times New Roman" w:hAnsiTheme="minorHAnsi"/>
      <w:sz w:val="24"/>
      <w:u w:val="single"/>
    </w:rPr>
  </w:style>
  <w:style w:type="paragraph" w:customStyle="1" w:styleId="Pa4">
    <w:name w:val="Pa4"/>
    <w:basedOn w:val="Normal"/>
    <w:next w:val="Normal"/>
    <w:qFormat/>
    <w:rsid w:val="00C62CF0"/>
    <w:pPr>
      <w:autoSpaceDE w:val="0"/>
      <w:autoSpaceDN w:val="0"/>
      <w:adjustRightInd w:val="0"/>
      <w:spacing w:line="181" w:lineRule="atLeast"/>
    </w:pPr>
    <w:rPr>
      <w:rFonts w:eastAsia="Times New Roman"/>
    </w:rPr>
  </w:style>
  <w:style w:type="paragraph" w:customStyle="1" w:styleId="Pa5">
    <w:name w:val="Pa5"/>
    <w:basedOn w:val="Normal"/>
    <w:next w:val="Normal"/>
    <w:qFormat/>
    <w:rsid w:val="00C62CF0"/>
    <w:pPr>
      <w:autoSpaceDE w:val="0"/>
      <w:autoSpaceDN w:val="0"/>
      <w:adjustRightInd w:val="0"/>
      <w:spacing w:line="321" w:lineRule="atLeast"/>
    </w:pPr>
    <w:rPr>
      <w:rFonts w:eastAsia="Times New Roman"/>
    </w:rPr>
  </w:style>
  <w:style w:type="paragraph" w:customStyle="1" w:styleId="Pa3">
    <w:name w:val="Pa3"/>
    <w:basedOn w:val="Normal"/>
    <w:next w:val="Normal"/>
    <w:uiPriority w:val="99"/>
    <w:qFormat/>
    <w:rsid w:val="00C62CF0"/>
    <w:pPr>
      <w:autoSpaceDE w:val="0"/>
      <w:autoSpaceDN w:val="0"/>
      <w:adjustRightInd w:val="0"/>
      <w:spacing w:line="221" w:lineRule="atLeast"/>
    </w:pPr>
    <w:rPr>
      <w:rFonts w:eastAsia="Times New Roman"/>
    </w:rPr>
  </w:style>
  <w:style w:type="paragraph" w:customStyle="1" w:styleId="text-textbodyhoustontexttext-dateline">
    <w:name w:val="text-textbody houstontext text-dateline"/>
    <w:basedOn w:val="Normal"/>
    <w:qFormat/>
    <w:rsid w:val="00C62CF0"/>
    <w:pPr>
      <w:spacing w:before="100" w:beforeAutospacing="1" w:after="100" w:afterAutospacing="1" w:line="256" w:lineRule="auto"/>
    </w:pPr>
    <w:rPr>
      <w:rFonts w:eastAsia="Times New Roman"/>
    </w:rPr>
  </w:style>
  <w:style w:type="paragraph" w:customStyle="1" w:styleId="text-textbodyhoustontext">
    <w:name w:val="text-textbody houstontext"/>
    <w:basedOn w:val="Normal"/>
    <w:qFormat/>
    <w:rsid w:val="00C62CF0"/>
    <w:pPr>
      <w:spacing w:before="100" w:beforeAutospacing="1" w:after="100" w:afterAutospacing="1" w:line="256" w:lineRule="auto"/>
    </w:pPr>
    <w:rPr>
      <w:rFonts w:eastAsia="Times New Roman"/>
    </w:rPr>
  </w:style>
  <w:style w:type="paragraph" w:customStyle="1" w:styleId="msolistparagraph0">
    <w:name w:val="msolistparagraph"/>
    <w:basedOn w:val="Normal"/>
    <w:qFormat/>
    <w:rsid w:val="00C62CF0"/>
    <w:pPr>
      <w:spacing w:before="100" w:beforeAutospacing="1" w:after="100" w:afterAutospacing="1" w:line="256" w:lineRule="auto"/>
    </w:pPr>
    <w:rPr>
      <w:rFonts w:eastAsia="Times New Roman"/>
    </w:rPr>
  </w:style>
  <w:style w:type="character" w:customStyle="1" w:styleId="StyleStyle4LatinTimesNewRomanAsianSimSunBoldChar">
    <w:name w:val="Style Style4 + (Latin) Times New Roman (Asian) SimSun Bold Char"/>
    <w:link w:val="StyleStyle4LatinTimesNewRomanAsianSimSunBold"/>
    <w:locked/>
    <w:rsid w:val="00C62CF0"/>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62CF0"/>
    <w:pPr>
      <w:spacing w:line="256" w:lineRule="auto"/>
    </w:pPr>
    <w:rPr>
      <w:rFonts w:ascii="Times New Roman" w:eastAsia="SimSun" w:hAnsi="Times New Roman" w:cs="Times New Roman"/>
      <w:b/>
      <w:bCs/>
      <w:sz w:val="24"/>
    </w:rPr>
  </w:style>
  <w:style w:type="character" w:customStyle="1" w:styleId="TagsCharCharCharChar">
    <w:name w:val="Tags Char Char Char Char"/>
    <w:link w:val="TagsCharCharChar"/>
    <w:locked/>
    <w:rsid w:val="00C62CF0"/>
    <w:rPr>
      <w:rFonts w:ascii="Times New Roman" w:eastAsia="Times New Roman" w:hAnsi="Times New Roman" w:cs="Times New Roman"/>
      <w:b/>
    </w:rPr>
  </w:style>
  <w:style w:type="paragraph" w:customStyle="1" w:styleId="TagsCharCharChar">
    <w:name w:val="Tags Char Char Char"/>
    <w:next w:val="Normal"/>
    <w:link w:val="TagsCharCharCharChar"/>
    <w:qFormat/>
    <w:rsid w:val="00C62CF0"/>
    <w:pPr>
      <w:widowControl w:val="0"/>
      <w:jc w:val="both"/>
      <w:outlineLvl w:val="1"/>
    </w:pPr>
    <w:rPr>
      <w:rFonts w:ascii="Times New Roman" w:eastAsia="Times New Roman" w:hAnsi="Times New Roman" w:cs="Times New Roman"/>
      <w:b/>
    </w:rPr>
  </w:style>
  <w:style w:type="character" w:customStyle="1" w:styleId="Citation1Char">
    <w:name w:val="Citation1 Char"/>
    <w:link w:val="Citation1"/>
    <w:locked/>
    <w:rsid w:val="00C62CF0"/>
    <w:rPr>
      <w:b/>
      <w:u w:val="single"/>
    </w:rPr>
  </w:style>
  <w:style w:type="paragraph" w:customStyle="1" w:styleId="Citation1">
    <w:name w:val="Citation1"/>
    <w:basedOn w:val="Normal"/>
    <w:link w:val="Citation1Char"/>
    <w:qFormat/>
    <w:rsid w:val="00C62CF0"/>
    <w:pPr>
      <w:spacing w:line="256" w:lineRule="auto"/>
    </w:pPr>
    <w:rPr>
      <w:rFonts w:asciiTheme="minorHAnsi" w:hAnsiTheme="minorHAnsi"/>
      <w:b/>
      <w:sz w:val="24"/>
      <w:u w:val="single"/>
    </w:rPr>
  </w:style>
  <w:style w:type="character" w:customStyle="1" w:styleId="TaglineChar">
    <w:name w:val="Tagline Char"/>
    <w:link w:val="Tagline"/>
    <w:locked/>
    <w:rsid w:val="00C62CF0"/>
    <w:rPr>
      <w:b/>
    </w:rPr>
  </w:style>
  <w:style w:type="paragraph" w:customStyle="1" w:styleId="Tagline">
    <w:name w:val="Tagline"/>
    <w:basedOn w:val="Normal"/>
    <w:link w:val="TaglineChar"/>
    <w:qFormat/>
    <w:rsid w:val="00C62CF0"/>
    <w:pPr>
      <w:spacing w:line="256" w:lineRule="auto"/>
    </w:pPr>
    <w:rPr>
      <w:rFonts w:asciiTheme="minorHAnsi" w:hAnsiTheme="minorHAnsi"/>
      <w:b/>
      <w:sz w:val="24"/>
    </w:rPr>
  </w:style>
  <w:style w:type="character" w:customStyle="1" w:styleId="NothingCharChar">
    <w:name w:val="Nothing Char Char"/>
    <w:link w:val="NothingCharCharChar"/>
    <w:locked/>
    <w:rsid w:val="00C62CF0"/>
  </w:style>
  <w:style w:type="paragraph" w:customStyle="1" w:styleId="NothingCharCharChar">
    <w:name w:val="Nothing Char Char Char"/>
    <w:link w:val="NothingCharChar"/>
    <w:qFormat/>
    <w:rsid w:val="00C62CF0"/>
    <w:pPr>
      <w:jc w:val="both"/>
    </w:pPr>
  </w:style>
  <w:style w:type="character" w:customStyle="1" w:styleId="BoldandUnderlineCharCharCharCharCharChar">
    <w:name w:val="Bold and Underline Char Char Char Char Char Char"/>
    <w:link w:val="BoldandUnderlineCharCharCharCharChar"/>
    <w:locked/>
    <w:rsid w:val="00C62CF0"/>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C62CF0"/>
    <w:pPr>
      <w:spacing w:line="256" w:lineRule="auto"/>
    </w:pPr>
    <w:rPr>
      <w:rFonts w:asciiTheme="minorHAnsi" w:eastAsia="Times New Roman" w:hAnsiTheme="minorHAnsi"/>
      <w:b/>
      <w:sz w:val="24"/>
      <w:u w:val="single"/>
    </w:rPr>
  </w:style>
  <w:style w:type="paragraph" w:customStyle="1" w:styleId="StyleLeft021">
    <w:name w:val="Style Left:  0.2&quot;1"/>
    <w:basedOn w:val="Normal"/>
    <w:uiPriority w:val="99"/>
    <w:qFormat/>
    <w:rsid w:val="00C62CF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62CF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62CF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62CF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62CF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MinimizedText11ptChar">
    <w:name w:val="Style Minimized Text + 11 pt Char"/>
    <w:link w:val="StyleMinimizedText11pt"/>
    <w:locked/>
    <w:rsid w:val="00C62CF0"/>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C62CF0"/>
    <w:pPr>
      <w:spacing w:after="0" w:line="240" w:lineRule="auto"/>
    </w:pPr>
    <w:rPr>
      <w:rFonts w:ascii="Times New Roman" w:eastAsiaTheme="minorEastAsia" w:hAnsi="Times New Roman" w:cs="Times New Roman"/>
      <w:sz w:val="20"/>
    </w:rPr>
  </w:style>
  <w:style w:type="paragraph" w:customStyle="1" w:styleId="BlockTitle20">
    <w:name w:val="Block Title #2"/>
    <w:basedOn w:val="Normal"/>
    <w:uiPriority w:val="99"/>
    <w:qFormat/>
    <w:rsid w:val="00C62CF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
    <w:name w:val="Tagstyle"/>
    <w:basedOn w:val="Normal"/>
    <w:next w:val="Normal"/>
    <w:qFormat/>
    <w:rsid w:val="00C62CF0"/>
    <w:pPr>
      <w:spacing w:line="256" w:lineRule="auto"/>
    </w:pPr>
    <w:rPr>
      <w:b/>
    </w:rPr>
  </w:style>
  <w:style w:type="paragraph" w:customStyle="1" w:styleId="CM27">
    <w:name w:val="CM27"/>
    <w:basedOn w:val="Normal"/>
    <w:next w:val="Normal"/>
    <w:qFormat/>
    <w:rsid w:val="00C62CF0"/>
    <w:pPr>
      <w:autoSpaceDE w:val="0"/>
      <w:autoSpaceDN w:val="0"/>
      <w:adjustRightInd w:val="0"/>
      <w:spacing w:line="256" w:lineRule="auto"/>
    </w:pPr>
    <w:rPr>
      <w:rFonts w:ascii="Helvetica Neue LT" w:eastAsia="SimSun" w:hAnsi="Helvetica Neue LT"/>
      <w:lang w:eastAsia="zh-CN"/>
    </w:rPr>
  </w:style>
  <w:style w:type="paragraph" w:customStyle="1" w:styleId="date-comments">
    <w:name w:val="date-comments"/>
    <w:basedOn w:val="Normal"/>
    <w:uiPriority w:val="99"/>
    <w:qFormat/>
    <w:rsid w:val="00C62CF0"/>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
    <w:next w:val="Normal"/>
    <w:uiPriority w:val="99"/>
    <w:qFormat/>
    <w:rsid w:val="00C62CF0"/>
    <w:pPr>
      <w:widowControl w:val="0"/>
      <w:jc w:val="both"/>
      <w:outlineLvl w:val="1"/>
    </w:pPr>
    <w:rPr>
      <w:rFonts w:ascii="Times New Roman" w:eastAsia="Times New Roman" w:hAnsi="Times New Roman" w:cs="Times New Roman"/>
      <w:b/>
    </w:rPr>
  </w:style>
  <w:style w:type="paragraph" w:customStyle="1" w:styleId="CardTagandCite">
    <w:name w:val="Card Tag and Cite"/>
    <w:basedOn w:val="Normal"/>
    <w:next w:val="Normal"/>
    <w:link w:val="CardTagandCiteChar"/>
    <w:qFormat/>
    <w:rsid w:val="00C62CF0"/>
    <w:pPr>
      <w:spacing w:line="256" w:lineRule="auto"/>
    </w:pPr>
    <w:rPr>
      <w:rFonts w:ascii="Arial Narrow" w:hAnsi="Arial Narrow"/>
      <w:b/>
      <w:sz w:val="26"/>
    </w:rPr>
  </w:style>
  <w:style w:type="paragraph" w:customStyle="1" w:styleId="003Cite">
    <w:name w:val="003Cite"/>
    <w:basedOn w:val="Normal"/>
    <w:qFormat/>
    <w:rsid w:val="00C62CF0"/>
    <w:pPr>
      <w:spacing w:line="256" w:lineRule="auto"/>
    </w:pPr>
    <w:rPr>
      <w:rFonts w:eastAsia="Calibri"/>
      <w:sz w:val="16"/>
      <w:szCs w:val="16"/>
    </w:rPr>
  </w:style>
  <w:style w:type="paragraph" w:customStyle="1" w:styleId="hotroute1">
    <w:name w:val="hot route!"/>
    <w:basedOn w:val="Normal"/>
    <w:qFormat/>
    <w:rsid w:val="00C62CF0"/>
    <w:pPr>
      <w:spacing w:line="256" w:lineRule="auto"/>
      <w:ind w:left="144"/>
    </w:pPr>
    <w:rPr>
      <w:rFonts w:eastAsia="Calibri"/>
      <w:szCs w:val="20"/>
    </w:rPr>
  </w:style>
  <w:style w:type="character" w:customStyle="1" w:styleId="NormalBoldChar">
    <w:name w:val="Normal + Bold Char"/>
    <w:aliases w:val="Double Underline Char"/>
    <w:basedOn w:val="DefaultParagraphFont"/>
    <w:link w:val="NormalBold"/>
    <w:locked/>
    <w:rsid w:val="00C62CF0"/>
    <w:rPr>
      <w:b/>
      <w:color w:val="000000"/>
      <w:u w:val="single"/>
    </w:rPr>
  </w:style>
  <w:style w:type="paragraph" w:customStyle="1" w:styleId="NormalBold">
    <w:name w:val="Normal + Bold"/>
    <w:aliases w:val="Double Underline"/>
    <w:basedOn w:val="Normal"/>
    <w:link w:val="NormalBoldChar"/>
    <w:qFormat/>
    <w:rsid w:val="00C62CF0"/>
    <w:pPr>
      <w:spacing w:line="256" w:lineRule="auto"/>
      <w:jc w:val="both"/>
    </w:pPr>
    <w:rPr>
      <w:rFonts w:asciiTheme="minorHAnsi" w:hAnsiTheme="minorHAnsi"/>
      <w:b/>
      <w:color w:val="000000"/>
      <w:sz w:val="24"/>
      <w:u w:val="single"/>
    </w:rPr>
  </w:style>
  <w:style w:type="character" w:customStyle="1" w:styleId="StyleCards12ptThickunderlineChar2">
    <w:name w:val="Style Cards + 12 pt Thick underline Char2"/>
    <w:link w:val="StyleCards12ptThickunderline"/>
    <w:locked/>
    <w:rsid w:val="00C62CF0"/>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C62CF0"/>
    <w:pPr>
      <w:autoSpaceDE w:val="0"/>
      <w:autoSpaceDN w:val="0"/>
      <w:adjustRightInd w:val="0"/>
      <w:spacing w:line="256" w:lineRule="auto"/>
      <w:ind w:left="432" w:right="432"/>
      <w:jc w:val="both"/>
    </w:pPr>
    <w:rPr>
      <w:rFonts w:ascii="Times New Roman" w:eastAsia="Times New Roman" w:hAnsi="Times New Roman" w:cs="Times New Roman"/>
      <w:sz w:val="24"/>
      <w:u w:val="thick"/>
      <w:lang w:val="x-none" w:eastAsia="x-none"/>
    </w:rPr>
  </w:style>
  <w:style w:type="character" w:customStyle="1" w:styleId="NormalUnderlineChar0">
    <w:name w:val="Normal + Underline Char"/>
    <w:link w:val="NormalUnderline0"/>
    <w:locked/>
    <w:rsid w:val="00C62CF0"/>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C62CF0"/>
    <w:pPr>
      <w:spacing w:line="256" w:lineRule="auto"/>
      <w:ind w:left="720"/>
    </w:pPr>
    <w:rPr>
      <w:rFonts w:ascii="Times New Roman" w:eastAsia="Times New Roman" w:hAnsi="Times New Roman" w:cs="Times New Roman"/>
      <w:b/>
      <w:sz w:val="24"/>
      <w:u w:val="single"/>
      <w:lang w:val="x-none" w:eastAsia="x-none"/>
    </w:rPr>
  </w:style>
  <w:style w:type="paragraph" w:customStyle="1" w:styleId="UnderlineCard0">
    <w:name w:val="UnderlineCard"/>
    <w:basedOn w:val="Normal"/>
    <w:link w:val="UnderlineCardChar"/>
    <w:qFormat/>
    <w:rsid w:val="00C62CF0"/>
    <w:pPr>
      <w:spacing w:line="256" w:lineRule="auto"/>
    </w:pPr>
  </w:style>
  <w:style w:type="character" w:customStyle="1" w:styleId="UnderlineCardChar">
    <w:name w:val="UnderlineCard Char"/>
    <w:link w:val="UnderlineCard0"/>
    <w:locked/>
    <w:rsid w:val="00C62CF0"/>
    <w:rPr>
      <w:rFonts w:ascii="Calibri" w:hAnsi="Calibri"/>
      <w:sz w:val="22"/>
    </w:rPr>
  </w:style>
  <w:style w:type="character" w:customStyle="1" w:styleId="Intemphasis">
    <w:name w:val="Intemphasis"/>
    <w:uiPriority w:val="1"/>
    <w:qFormat/>
    <w:rsid w:val="00C62CF0"/>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C62CF0"/>
    <w:rPr>
      <w:rFonts w:ascii="Times New Roman" w:hAnsi="Times New Roman" w:cs="Times New Roman" w:hint="default"/>
      <w:sz w:val="20"/>
      <w:u w:val="single"/>
    </w:rPr>
  </w:style>
  <w:style w:type="character" w:customStyle="1" w:styleId="DontRead">
    <w:name w:val="Don't Read"/>
    <w:qFormat/>
    <w:rsid w:val="00C62CF0"/>
    <w:rPr>
      <w:rFonts w:ascii="Times New Roman" w:hAnsi="Times New Roman" w:cs="Times New Roman" w:hint="default"/>
      <w:sz w:val="16"/>
    </w:rPr>
  </w:style>
  <w:style w:type="character" w:customStyle="1" w:styleId="DebateHighlighted">
    <w:name w:val="Debate Highlighted"/>
    <w:qFormat/>
    <w:rsid w:val="00C62CF0"/>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C62CF0"/>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C62CF0"/>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C62CF0"/>
    <w:rPr>
      <w:rFonts w:ascii="Georgia" w:hAnsi="Georgia" w:hint="default"/>
      <w:b/>
      <w:bCs w:val="0"/>
      <w:iCs/>
      <w:sz w:val="24"/>
      <w:u w:val="thick"/>
    </w:rPr>
  </w:style>
  <w:style w:type="character" w:customStyle="1" w:styleId="UnderlineCharChar4">
    <w:name w:val="Underline Char Char4"/>
    <w:rsid w:val="00C62CF0"/>
    <w:rPr>
      <w:szCs w:val="24"/>
      <w:u w:val="single"/>
      <w:lang w:val="en-US" w:eastAsia="en-US" w:bidi="ar-SA"/>
    </w:rPr>
  </w:style>
  <w:style w:type="character" w:customStyle="1" w:styleId="BoldUnderlineCharChar3">
    <w:name w:val="BoldUnderline Char Char3"/>
    <w:rsid w:val="00C62CF0"/>
    <w:rPr>
      <w:b/>
      <w:bCs w:val="0"/>
      <w:szCs w:val="24"/>
      <w:u w:val="single"/>
      <w:lang w:val="en-US" w:eastAsia="en-US" w:bidi="ar-SA"/>
    </w:rPr>
  </w:style>
  <w:style w:type="character" w:customStyle="1" w:styleId="UnderlineCharChar3">
    <w:name w:val="Underline Char Char3"/>
    <w:rsid w:val="00C62CF0"/>
    <w:rPr>
      <w:szCs w:val="24"/>
      <w:u w:val="single"/>
      <w:lang w:val="en-US" w:eastAsia="en-US" w:bidi="ar-SA"/>
    </w:rPr>
  </w:style>
  <w:style w:type="character" w:customStyle="1" w:styleId="BoldUnderlineCharChar2">
    <w:name w:val="BoldUnderline Char Char2"/>
    <w:rsid w:val="00C62CF0"/>
    <w:rPr>
      <w:b/>
      <w:bCs w:val="0"/>
      <w:szCs w:val="24"/>
      <w:u w:val="single"/>
      <w:lang w:val="en-US" w:eastAsia="en-US" w:bidi="ar-SA"/>
    </w:rPr>
  </w:style>
  <w:style w:type="character" w:customStyle="1" w:styleId="bhl">
    <w:name w:val="bhl"/>
    <w:rsid w:val="00C62CF0"/>
  </w:style>
  <w:style w:type="character" w:customStyle="1" w:styleId="5Notunderlined">
    <w:name w:val="5 Not underlined"/>
    <w:rsid w:val="00C62CF0"/>
    <w:rPr>
      <w:rFonts w:ascii="Times New Roman" w:hAnsi="Times New Roman" w:cs="Times New Roman" w:hint="default"/>
      <w:sz w:val="16"/>
    </w:rPr>
  </w:style>
  <w:style w:type="character" w:customStyle="1" w:styleId="ShrinkText">
    <w:name w:val="Shrink Text"/>
    <w:rsid w:val="00C62CF0"/>
    <w:rPr>
      <w:sz w:val="16"/>
    </w:rPr>
  </w:style>
  <w:style w:type="character" w:customStyle="1" w:styleId="volume-issue">
    <w:name w:val="volume-issue"/>
    <w:rsid w:val="00C62CF0"/>
    <w:rPr>
      <w:rFonts w:ascii="Times New Roman" w:hAnsi="Times New Roman" w:cs="Times New Roman" w:hint="default"/>
    </w:rPr>
  </w:style>
  <w:style w:type="character" w:customStyle="1" w:styleId="stylestylebold12pt">
    <w:name w:val="stylestylebold12pt"/>
    <w:rsid w:val="00C62CF0"/>
  </w:style>
  <w:style w:type="character" w:customStyle="1" w:styleId="i">
    <w:name w:val="i"/>
    <w:basedOn w:val="DefaultParagraphFont"/>
    <w:uiPriority w:val="99"/>
    <w:rsid w:val="00C62CF0"/>
  </w:style>
  <w:style w:type="character" w:customStyle="1" w:styleId="StyleDate">
    <w:name w:val="Style Date"/>
    <w:qFormat/>
    <w:rsid w:val="00C62CF0"/>
    <w:rPr>
      <w:b/>
      <w:bCs w:val="0"/>
      <w:sz w:val="24"/>
    </w:rPr>
  </w:style>
  <w:style w:type="character" w:customStyle="1" w:styleId="wikiexternallink">
    <w:name w:val="wikiexternallink"/>
    <w:basedOn w:val="DefaultParagraphFont"/>
    <w:rsid w:val="00C62CF0"/>
  </w:style>
  <w:style w:type="character" w:customStyle="1" w:styleId="wikigeneratedlinkcontent">
    <w:name w:val="wikigeneratedlinkcontent"/>
    <w:basedOn w:val="DefaultParagraphFont"/>
    <w:rsid w:val="00C62CF0"/>
  </w:style>
  <w:style w:type="character" w:customStyle="1" w:styleId="storytext">
    <w:name w:val="storytext"/>
    <w:basedOn w:val="DefaultParagraphFont"/>
    <w:rsid w:val="00C62CF0"/>
  </w:style>
  <w:style w:type="character" w:customStyle="1" w:styleId="heading3char0">
    <w:name w:val="heading3char"/>
    <w:rsid w:val="00C62CF0"/>
  </w:style>
  <w:style w:type="character" w:customStyle="1" w:styleId="A7">
    <w:name w:val="A7"/>
    <w:uiPriority w:val="99"/>
    <w:rsid w:val="00C62CF0"/>
    <w:rPr>
      <w:rFonts w:ascii="Minion Pro" w:hAnsi="Minion Pro" w:cs="Minion Pro" w:hint="default"/>
      <w:color w:val="000000"/>
      <w:sz w:val="12"/>
      <w:szCs w:val="12"/>
    </w:rPr>
  </w:style>
  <w:style w:type="character" w:customStyle="1" w:styleId="A3">
    <w:name w:val="A3"/>
    <w:uiPriority w:val="99"/>
    <w:rsid w:val="00C62CF0"/>
    <w:rPr>
      <w:rFonts w:ascii="Interstate" w:hAnsi="Interstate" w:cs="Interstate" w:hint="default"/>
      <w:color w:val="000000"/>
      <w:sz w:val="20"/>
      <w:szCs w:val="20"/>
    </w:rPr>
  </w:style>
  <w:style w:type="character" w:customStyle="1" w:styleId="boldness1">
    <w:name w:val="boldness1"/>
    <w:rsid w:val="00C62CF0"/>
  </w:style>
  <w:style w:type="character" w:customStyle="1" w:styleId="highlight2">
    <w:name w:val="highlight2"/>
    <w:rsid w:val="00C62CF0"/>
    <w:rPr>
      <w:rFonts w:ascii="Arial" w:hAnsi="Arial" w:cs="Arial" w:hint="default"/>
      <w:b/>
      <w:bCs w:val="0"/>
      <w:sz w:val="19"/>
      <w:u w:val="thick"/>
      <w:bdr w:val="none" w:sz="0" w:space="0" w:color="auto" w:frame="1"/>
    </w:rPr>
  </w:style>
  <w:style w:type="character" w:customStyle="1" w:styleId="commentstext">
    <w:name w:val="comments_text"/>
    <w:uiPriority w:val="99"/>
    <w:rsid w:val="00C62CF0"/>
    <w:rPr>
      <w:rFonts w:ascii="Times New Roman" w:hAnsi="Times New Roman" w:cs="Times New Roman" w:hint="default"/>
    </w:rPr>
  </w:style>
  <w:style w:type="character" w:customStyle="1" w:styleId="a">
    <w:name w:val="a"/>
    <w:basedOn w:val="DefaultParagraphFont"/>
    <w:rsid w:val="00C62CF0"/>
  </w:style>
  <w:style w:type="character" w:customStyle="1" w:styleId="StyleBold1">
    <w:name w:val="Style Bold1"/>
    <w:rsid w:val="00C62CF0"/>
    <w:rPr>
      <w:rFonts w:ascii="Georgia" w:hAnsi="Georgia" w:hint="default"/>
      <w:b/>
      <w:bCs/>
      <w:sz w:val="22"/>
    </w:rPr>
  </w:style>
  <w:style w:type="character" w:customStyle="1" w:styleId="box0">
    <w:name w:val="box"/>
    <w:rsid w:val="00C62CF0"/>
    <w:rPr>
      <w:rFonts w:ascii="Arial" w:hAnsi="Arial" w:cs="Arial" w:hint="default"/>
      <w:b/>
      <w:bCs w:val="0"/>
      <w:color w:val="000000"/>
      <w:sz w:val="19"/>
      <w:szCs w:val="22"/>
      <w:u w:val="thick"/>
      <w:bdr w:val="single" w:sz="12" w:space="0" w:color="auto" w:frame="1"/>
    </w:rPr>
  </w:style>
  <w:style w:type="character" w:customStyle="1" w:styleId="entry-title">
    <w:name w:val="entry-title"/>
    <w:rsid w:val="00C62CF0"/>
  </w:style>
  <w:style w:type="character" w:customStyle="1" w:styleId="story-author">
    <w:name w:val="story-author"/>
    <w:basedOn w:val="DefaultParagraphFont"/>
    <w:rsid w:val="00C62CF0"/>
  </w:style>
  <w:style w:type="character" w:customStyle="1" w:styleId="Style11pt">
    <w:name w:val="Style 11 pt"/>
    <w:basedOn w:val="DefaultParagraphFont"/>
    <w:rsid w:val="00C62CF0"/>
    <w:rPr>
      <w:sz w:val="20"/>
    </w:rPr>
  </w:style>
  <w:style w:type="character" w:customStyle="1" w:styleId="Style11ptUnderline">
    <w:name w:val="Style 11 pt Underline"/>
    <w:basedOn w:val="DefaultParagraphFont"/>
    <w:rsid w:val="00C62CF0"/>
    <w:rPr>
      <w:sz w:val="20"/>
      <w:u w:val="single"/>
    </w:rPr>
  </w:style>
  <w:style w:type="character" w:customStyle="1" w:styleId="StyleTimesNewRoman12ptBold">
    <w:name w:val="Style Times New Roman 12 pt Bold"/>
    <w:rsid w:val="00C62CF0"/>
    <w:rPr>
      <w:b/>
      <w:bCs/>
      <w:sz w:val="24"/>
    </w:rPr>
  </w:style>
  <w:style w:type="character" w:customStyle="1" w:styleId="CardsHighlight">
    <w:name w:val="Cards Highlight"/>
    <w:uiPriority w:val="1"/>
    <w:rsid w:val="00C62CF0"/>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C62CF0"/>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rsid w:val="00C62CF0"/>
    <w:rPr>
      <w:rFonts w:ascii="Times New Roman" w:hAnsi="Times New Roman" w:cs="Arial" w:hint="default"/>
      <w:color w:val="000000"/>
      <w:sz w:val="10"/>
      <w:szCs w:val="22"/>
    </w:rPr>
  </w:style>
  <w:style w:type="character" w:customStyle="1" w:styleId="Hyperlink6">
    <w:name w:val="Hyperlink6"/>
    <w:basedOn w:val="DefaultParagraphFont"/>
    <w:rsid w:val="00C62CF0"/>
    <w:rPr>
      <w:color w:val="3300CC"/>
      <w:u w:val="single"/>
    </w:rPr>
  </w:style>
  <w:style w:type="character" w:customStyle="1" w:styleId="Style11ptBoldUnderline">
    <w:name w:val="Style 11 pt Bold Underline"/>
    <w:basedOn w:val="DefaultParagraphFont"/>
    <w:rsid w:val="00C62CF0"/>
    <w:rPr>
      <w:b/>
      <w:bCs/>
      <w:sz w:val="20"/>
      <w:u w:val="single"/>
    </w:rPr>
  </w:style>
  <w:style w:type="character" w:customStyle="1" w:styleId="Style11ptUnderlineBorderSinglesolidlineAuto05pt">
    <w:name w:val="Style 11 pt Underline Border: : (Single solid line Auto  0.5 pt..."/>
    <w:basedOn w:val="DefaultParagraphFont"/>
    <w:rsid w:val="00C62CF0"/>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C62CF0"/>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C62CF0"/>
    <w:rPr>
      <w:rFonts w:ascii="Arial" w:hAnsi="Arial" w:cs="Arial" w:hint="default"/>
      <w:bCs/>
      <w:szCs w:val="26"/>
      <w:u w:val="single"/>
      <w:lang w:val="en-US" w:eastAsia="en-US" w:bidi="ar-SA"/>
    </w:rPr>
  </w:style>
  <w:style w:type="character" w:customStyle="1" w:styleId="Style9pt">
    <w:name w:val="Style 9 pt"/>
    <w:basedOn w:val="DefaultParagraphFont"/>
    <w:rsid w:val="00C62CF0"/>
    <w:rPr>
      <w:rFonts w:ascii="Times New Roman" w:hAnsi="Times New Roman" w:cs="Times New Roman" w:hint="default"/>
      <w:sz w:val="20"/>
    </w:rPr>
  </w:style>
  <w:style w:type="character" w:customStyle="1" w:styleId="StyleBoldUnderline1">
    <w:name w:val="Style Bold Underline1"/>
    <w:basedOn w:val="DefaultParagraphFont"/>
    <w:rsid w:val="00C62CF0"/>
    <w:rPr>
      <w:b w:val="0"/>
      <w:bCs/>
      <w:u w:val="single"/>
    </w:rPr>
  </w:style>
  <w:style w:type="character" w:customStyle="1" w:styleId="Styleunderline9pt">
    <w:name w:val="Style underline + 9 pt"/>
    <w:basedOn w:val="underline"/>
    <w:rsid w:val="00C62CF0"/>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C62CF0"/>
    <w:rPr>
      <w:b w:val="0"/>
      <w:bCs/>
      <w:sz w:val="20"/>
      <w:u w:val="single"/>
      <w:lang w:val="en-US" w:eastAsia="en-US" w:bidi="ar-SA"/>
    </w:rPr>
  </w:style>
  <w:style w:type="character" w:customStyle="1" w:styleId="StyleTimesNewRoman9pt">
    <w:name w:val="Style Times New Roman 9 pt"/>
    <w:basedOn w:val="DefaultParagraphFont"/>
    <w:rsid w:val="00C62CF0"/>
    <w:rPr>
      <w:rFonts w:ascii="Times New Roman" w:hAnsi="Times New Roman" w:cs="Times New Roman" w:hint="default"/>
      <w:sz w:val="20"/>
    </w:rPr>
  </w:style>
  <w:style w:type="character" w:customStyle="1" w:styleId="StyleunderlineArialNarrow9ptBold">
    <w:name w:val="Style underline + Arial Narrow 9 pt Bold"/>
    <w:basedOn w:val="underline"/>
    <w:rsid w:val="00C62CF0"/>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C62CF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62CF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62CF0"/>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C62CF0"/>
  </w:style>
  <w:style w:type="character" w:customStyle="1" w:styleId="alabel">
    <w:name w:val="a_label"/>
    <w:basedOn w:val="DefaultParagraphFont"/>
    <w:rsid w:val="00C62CF0"/>
  </w:style>
  <w:style w:type="character" w:customStyle="1" w:styleId="Heading3CharCharCharChar">
    <w:name w:val="Heading 3 Char Char Char Char"/>
    <w:basedOn w:val="DefaultParagraphFont"/>
    <w:rsid w:val="00C62CF0"/>
    <w:rPr>
      <w:rFonts w:ascii="Arial" w:hAnsi="Arial" w:cs="Arial" w:hint="default"/>
      <w:bCs/>
      <w:szCs w:val="26"/>
      <w:u w:val="single"/>
      <w:lang w:val="en-US" w:eastAsia="en-US" w:bidi="ar-SA"/>
    </w:rPr>
  </w:style>
  <w:style w:type="character" w:customStyle="1" w:styleId="CharChar11">
    <w:name w:val="Char Char11"/>
    <w:basedOn w:val="DefaultParagraphFont"/>
    <w:rsid w:val="00C62CF0"/>
    <w:rPr>
      <w:rFonts w:ascii="Arial" w:hAnsi="Arial" w:cs="Arial" w:hint="default"/>
      <w:bCs/>
      <w:szCs w:val="26"/>
      <w:u w:val="single"/>
      <w:lang w:val="en-US" w:eastAsia="en-US" w:bidi="ar-SA"/>
    </w:rPr>
  </w:style>
  <w:style w:type="character" w:customStyle="1" w:styleId="CharChar3">
    <w:name w:val="Char Char3"/>
    <w:basedOn w:val="DefaultParagraphFont"/>
    <w:rsid w:val="00C62CF0"/>
    <w:rPr>
      <w:rFonts w:ascii="Arial" w:hAnsi="Arial" w:cs="Arial" w:hint="default"/>
      <w:b/>
      <w:bCs/>
      <w:iCs/>
      <w:lang w:val="en-US" w:eastAsia="en-US" w:bidi="ar-SA"/>
    </w:rPr>
  </w:style>
  <w:style w:type="character" w:customStyle="1" w:styleId="UnderlineCharChar1">
    <w:name w:val="Underline Char Char1"/>
    <w:basedOn w:val="DefaultParagraphFont"/>
    <w:rsid w:val="00C62CF0"/>
    <w:rPr>
      <w:u w:val="single"/>
      <w:lang w:val="en-US" w:eastAsia="en-US" w:bidi="ar-SA"/>
    </w:rPr>
  </w:style>
  <w:style w:type="character" w:customStyle="1" w:styleId="StyleUnderlineCharChar111pt">
    <w:name w:val="Style Underline Char Char1 + 11 pt"/>
    <w:basedOn w:val="UnderlineCharChar1"/>
    <w:rsid w:val="00C62CF0"/>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C62CF0"/>
    <w:rPr>
      <w:sz w:val="22"/>
      <w:u w:val="single"/>
    </w:rPr>
  </w:style>
  <w:style w:type="character" w:customStyle="1" w:styleId="StyleUnderlineCharChar111ptBorderSinglesolidlineA">
    <w:name w:val="Style Underline Char Char1 + 11 pt Border: : (Single solid line A..."/>
    <w:basedOn w:val="UnderlineCharChar1"/>
    <w:rsid w:val="00C62CF0"/>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C62CF0"/>
  </w:style>
  <w:style w:type="character" w:customStyle="1" w:styleId="CardTextChar10">
    <w:name w:val="Card Text Char1"/>
    <w:basedOn w:val="DefaultParagraphFont"/>
    <w:rsid w:val="00C62CF0"/>
    <w:rPr>
      <w:rFonts w:ascii="Times New Roman" w:eastAsia="Times New Roman" w:hAnsi="Times New Roman" w:cs="Times New Roman" w:hint="default"/>
      <w:sz w:val="20"/>
      <w:szCs w:val="24"/>
    </w:rPr>
  </w:style>
  <w:style w:type="character" w:customStyle="1" w:styleId="CharChar111">
    <w:name w:val="Char Char111"/>
    <w:basedOn w:val="DefaultParagraphFont"/>
    <w:rsid w:val="00C62CF0"/>
    <w:rPr>
      <w:rFonts w:ascii="Arial" w:hAnsi="Arial" w:cs="Arial" w:hint="default"/>
      <w:bCs/>
      <w:szCs w:val="26"/>
      <w:u w:val="single"/>
      <w:lang w:val="en-US" w:eastAsia="en-US" w:bidi="ar-SA"/>
    </w:rPr>
  </w:style>
  <w:style w:type="character" w:customStyle="1" w:styleId="Style11ptUnderline3">
    <w:name w:val="Style 11 pt Underline3"/>
    <w:rsid w:val="00C62CF0"/>
    <w:rPr>
      <w:sz w:val="20"/>
      <w:u w:val="single"/>
    </w:rPr>
  </w:style>
  <w:style w:type="character" w:customStyle="1" w:styleId="27">
    <w:name w:val="27"/>
    <w:rsid w:val="00C62CF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62CF0"/>
    <w:rPr>
      <w:sz w:val="20"/>
      <w:u w:val="single"/>
    </w:rPr>
  </w:style>
  <w:style w:type="character" w:customStyle="1" w:styleId="CharChar113">
    <w:name w:val="Char Char113"/>
    <w:basedOn w:val="DefaultParagraphFont"/>
    <w:rsid w:val="00C62CF0"/>
    <w:rPr>
      <w:rFonts w:ascii="Arial" w:hAnsi="Arial" w:cs="Arial" w:hint="default"/>
      <w:bCs/>
      <w:szCs w:val="26"/>
      <w:u w:val="single"/>
      <w:lang w:val="en-US" w:eastAsia="en-US" w:bidi="ar-SA"/>
    </w:rPr>
  </w:style>
  <w:style w:type="character" w:customStyle="1" w:styleId="StyleunderlineBold0">
    <w:name w:val="Style underline + Bold"/>
    <w:basedOn w:val="underline"/>
    <w:rsid w:val="00C62CF0"/>
    <w:rPr>
      <w:rFonts w:ascii="Times New Roman" w:hAnsi="Times New Roman" w:cs="Times New Roman" w:hint="default"/>
      <w:b w:val="0"/>
      <w:bCs/>
      <w:sz w:val="20"/>
      <w:u w:val="single"/>
    </w:rPr>
  </w:style>
  <w:style w:type="character" w:customStyle="1" w:styleId="underlineChar0">
    <w:name w:val="underline Char"/>
    <w:basedOn w:val="DefaultParagraphFont"/>
    <w:rsid w:val="00C62CF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62CF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62CF0"/>
    <w:rPr>
      <w:sz w:val="20"/>
      <w:u w:val="single"/>
    </w:rPr>
  </w:style>
  <w:style w:type="character" w:customStyle="1" w:styleId="ital-inline">
    <w:name w:val="ital-inline"/>
    <w:basedOn w:val="DefaultParagraphFont"/>
    <w:rsid w:val="00C62CF0"/>
  </w:style>
  <w:style w:type="character" w:customStyle="1" w:styleId="Styleunderline11pt">
    <w:name w:val="Style underline + 11 pt"/>
    <w:basedOn w:val="underline"/>
    <w:rsid w:val="00C62CF0"/>
    <w:rPr>
      <w:rFonts w:ascii="Times New Roman" w:hAnsi="Times New Roman" w:cs="Times New Roman" w:hint="default"/>
      <w:b w:val="0"/>
      <w:bCs w:val="0"/>
      <w:sz w:val="20"/>
      <w:u w:val="single"/>
    </w:rPr>
  </w:style>
  <w:style w:type="character" w:customStyle="1" w:styleId="pmterms11">
    <w:name w:val="pmterms11"/>
    <w:basedOn w:val="DefaultParagraphFont"/>
    <w:rsid w:val="00C62CF0"/>
    <w:rPr>
      <w:b/>
      <w:bCs/>
      <w:i w:val="0"/>
      <w:iCs w:val="0"/>
      <w:color w:val="000000"/>
    </w:rPr>
  </w:style>
  <w:style w:type="character" w:customStyle="1" w:styleId="StyleUnderlineChar9ptBold">
    <w:name w:val="Style Underline Char + 9 pt Bold"/>
    <w:basedOn w:val="DefaultParagraphFont"/>
    <w:rsid w:val="00C62CF0"/>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C62CF0"/>
    <w:rPr>
      <w:rFonts w:ascii="Times New Roman" w:hAnsi="Times New Roman" w:cs="Times New Roman" w:hint="default"/>
      <w:b/>
      <w:bCs/>
      <w:sz w:val="20"/>
      <w:u w:val="single"/>
    </w:rPr>
  </w:style>
  <w:style w:type="character" w:customStyle="1" w:styleId="UnderlineChar5Char">
    <w:name w:val="Underline Char5 Char"/>
    <w:basedOn w:val="DefaultParagraphFont"/>
    <w:rsid w:val="00C62CF0"/>
    <w:rPr>
      <w:szCs w:val="24"/>
      <w:u w:val="single"/>
      <w:lang w:val="en-US" w:eastAsia="en-US" w:bidi="ar-SA"/>
    </w:rPr>
  </w:style>
  <w:style w:type="character" w:customStyle="1" w:styleId="BoldandUnderlineChar2Char1">
    <w:name w:val="Bold and Underline Char2 Char1"/>
    <w:basedOn w:val="DefaultParagraphFont"/>
    <w:rsid w:val="00C62CF0"/>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62CF0"/>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62CF0"/>
    <w:rPr>
      <w:szCs w:val="24"/>
      <w:u w:val="single"/>
      <w:lang w:val="en-US" w:eastAsia="en-US" w:bidi="ar-SA"/>
    </w:rPr>
  </w:style>
  <w:style w:type="character" w:customStyle="1" w:styleId="UnderlineChar1">
    <w:name w:val="Underline Char1"/>
    <w:basedOn w:val="DefaultParagraphFont"/>
    <w:rsid w:val="00C62CF0"/>
    <w:rPr>
      <w:szCs w:val="24"/>
      <w:u w:val="single"/>
      <w:lang w:val="en-US" w:eastAsia="en-US" w:bidi="ar-SA"/>
    </w:rPr>
  </w:style>
  <w:style w:type="character" w:customStyle="1" w:styleId="BoldandUnderlineChar1Char2Char">
    <w:name w:val="Bold and Underline Char1 Char2 Char"/>
    <w:basedOn w:val="DefaultParagraphFont"/>
    <w:rsid w:val="00C62CF0"/>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C62CF0"/>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C62CF0"/>
    <w:rPr>
      <w:b/>
      <w:bCs/>
      <w:sz w:val="20"/>
      <w:u w:val="single"/>
    </w:rPr>
  </w:style>
  <w:style w:type="character" w:customStyle="1" w:styleId="Style9ptUnderline6">
    <w:name w:val="Style 9 pt Underline6"/>
    <w:basedOn w:val="DefaultParagraphFont"/>
    <w:rsid w:val="00C62CF0"/>
    <w:rPr>
      <w:sz w:val="20"/>
      <w:u w:val="single"/>
    </w:rPr>
  </w:style>
  <w:style w:type="character" w:customStyle="1" w:styleId="ct-with-fmlt">
    <w:name w:val="ct-with-fmlt"/>
    <w:basedOn w:val="DefaultParagraphFont"/>
    <w:rsid w:val="00C62CF0"/>
  </w:style>
  <w:style w:type="character" w:customStyle="1" w:styleId="base">
    <w:name w:val="base"/>
    <w:basedOn w:val="DefaultParagraphFont"/>
    <w:rsid w:val="00C62CF0"/>
  </w:style>
  <w:style w:type="character" w:customStyle="1" w:styleId="part-of-speech">
    <w:name w:val="part-of-speech"/>
    <w:basedOn w:val="DefaultParagraphFont"/>
    <w:rsid w:val="00C62CF0"/>
  </w:style>
  <w:style w:type="character" w:customStyle="1" w:styleId="sep">
    <w:name w:val="sep"/>
    <w:basedOn w:val="DefaultParagraphFont"/>
    <w:rsid w:val="00C62CF0"/>
  </w:style>
  <w:style w:type="character" w:customStyle="1" w:styleId="pron">
    <w:name w:val="pron"/>
    <w:basedOn w:val="DefaultParagraphFont"/>
    <w:rsid w:val="00C62CF0"/>
  </w:style>
  <w:style w:type="character" w:customStyle="1" w:styleId="articletext0">
    <w:name w:val="articletext"/>
    <w:basedOn w:val="DefaultParagraphFont"/>
    <w:rsid w:val="00C62CF0"/>
  </w:style>
  <w:style w:type="character" w:customStyle="1" w:styleId="CharChar5">
    <w:name w:val="Char Char5"/>
    <w:rsid w:val="00C62CF0"/>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C62CF0"/>
  </w:style>
  <w:style w:type="character" w:customStyle="1" w:styleId="authorbio">
    <w:name w:val="authorbio"/>
    <w:basedOn w:val="DefaultParagraphFont"/>
    <w:rsid w:val="00C62CF0"/>
  </w:style>
  <w:style w:type="character" w:customStyle="1" w:styleId="StyleStyleUnderline411pt">
    <w:name w:val="Style Style Underline4 + 11 pt"/>
    <w:basedOn w:val="DefaultParagraphFont"/>
    <w:rsid w:val="00C62CF0"/>
    <w:rPr>
      <w:sz w:val="20"/>
      <w:u w:val="single"/>
    </w:rPr>
  </w:style>
  <w:style w:type="character" w:customStyle="1" w:styleId="StyleStyleUnderline411ptBold">
    <w:name w:val="Style Style Underline4 + 11 pt Bold"/>
    <w:basedOn w:val="DefaultParagraphFont"/>
    <w:rsid w:val="00C62CF0"/>
    <w:rPr>
      <w:b/>
      <w:bCs/>
      <w:sz w:val="20"/>
      <w:u w:val="single"/>
    </w:rPr>
  </w:style>
  <w:style w:type="character" w:customStyle="1" w:styleId="StyleStyleUnderline311pt">
    <w:name w:val="Style Style Underline3 + 11 pt"/>
    <w:basedOn w:val="DefaultParagraphFont"/>
    <w:rsid w:val="00C62CF0"/>
    <w:rPr>
      <w:sz w:val="20"/>
      <w:u w:val="single"/>
    </w:rPr>
  </w:style>
  <w:style w:type="character" w:customStyle="1" w:styleId="StyleStyleUnderline311ptBold">
    <w:name w:val="Style Style Underline3 + 11 pt Bold"/>
    <w:basedOn w:val="DefaultParagraphFont"/>
    <w:rsid w:val="00C62CF0"/>
    <w:rPr>
      <w:b/>
      <w:bCs/>
      <w:sz w:val="20"/>
      <w:u w:val="single"/>
    </w:rPr>
  </w:style>
  <w:style w:type="character" w:customStyle="1" w:styleId="StyleUnderline3">
    <w:name w:val="Style Underline3"/>
    <w:basedOn w:val="DefaultParagraphFont"/>
    <w:rsid w:val="00C62CF0"/>
    <w:rPr>
      <w:u w:val="single"/>
    </w:rPr>
  </w:style>
  <w:style w:type="character" w:customStyle="1" w:styleId="StyleUnderline4">
    <w:name w:val="Style Underline4"/>
    <w:basedOn w:val="DefaultParagraphFont"/>
    <w:rsid w:val="00C62CF0"/>
    <w:rPr>
      <w:u w:val="single"/>
    </w:rPr>
  </w:style>
  <w:style w:type="character" w:customStyle="1" w:styleId="Styleunderline9pt1">
    <w:name w:val="Style underline + 9 pt1"/>
    <w:basedOn w:val="underline"/>
    <w:rsid w:val="00C62CF0"/>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C62CF0"/>
    <w:rPr>
      <w:b/>
      <w:bCs/>
      <w:noProof w:val="0"/>
      <w:sz w:val="20"/>
      <w:u w:val="single"/>
      <w:lang w:val="en-US" w:eastAsia="en-US" w:bidi="ar-SA"/>
    </w:rPr>
  </w:style>
  <w:style w:type="character" w:customStyle="1" w:styleId="Hyperlink23">
    <w:name w:val="Hyperlink23"/>
    <w:basedOn w:val="DefaultParagraphFont"/>
    <w:rsid w:val="00C62CF0"/>
    <w:rPr>
      <w:color w:val="3300CC"/>
      <w:u w:val="single"/>
    </w:rPr>
  </w:style>
  <w:style w:type="character" w:customStyle="1" w:styleId="UnderlineCharCharChar">
    <w:name w:val="Underline Char Char Char"/>
    <w:basedOn w:val="DefaultParagraphFont"/>
    <w:rsid w:val="00C62CF0"/>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C62CF0"/>
    <w:rPr>
      <w:rFonts w:ascii="Times New Roman" w:hAnsi="Times New Roman" w:cs="Times New Roman" w:hint="default"/>
      <w:b/>
      <w:bCs/>
      <w:sz w:val="20"/>
      <w:u w:val="single"/>
      <w:bdr w:val="single" w:sz="4" w:space="0" w:color="auto" w:frame="1"/>
    </w:rPr>
  </w:style>
  <w:style w:type="character" w:customStyle="1" w:styleId="2">
    <w:name w:val="2"/>
    <w:rsid w:val="00C62CF0"/>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C62CF0"/>
    <w:rPr>
      <w:b/>
      <w:bCs/>
      <w:sz w:val="20"/>
      <w:u w:val="single"/>
    </w:rPr>
  </w:style>
  <w:style w:type="character" w:customStyle="1" w:styleId="CharChar114">
    <w:name w:val="Char Char114"/>
    <w:basedOn w:val="DefaultParagraphFont"/>
    <w:rsid w:val="00C62CF0"/>
    <w:rPr>
      <w:rFonts w:ascii="Arial" w:hAnsi="Arial" w:cs="Arial" w:hint="default"/>
      <w:bCs/>
      <w:szCs w:val="26"/>
      <w:u w:val="single"/>
      <w:lang w:val="en-US" w:eastAsia="en-US" w:bidi="ar-SA"/>
    </w:rPr>
  </w:style>
  <w:style w:type="character" w:customStyle="1" w:styleId="CharChar112">
    <w:name w:val="Char Char112"/>
    <w:basedOn w:val="DefaultParagraphFont"/>
    <w:rsid w:val="00C62CF0"/>
    <w:rPr>
      <w:rFonts w:ascii="Arial" w:hAnsi="Arial" w:cs="Arial" w:hint="default"/>
      <w:bCs/>
      <w:szCs w:val="26"/>
      <w:u w:val="single"/>
      <w:lang w:val="en-US" w:eastAsia="en-US" w:bidi="ar-SA"/>
    </w:rPr>
  </w:style>
  <w:style w:type="character" w:customStyle="1" w:styleId="zoomme">
    <w:name w:val="zoomme"/>
    <w:basedOn w:val="DefaultParagraphFont"/>
    <w:rsid w:val="00C62CF0"/>
  </w:style>
  <w:style w:type="character" w:customStyle="1" w:styleId="Date10">
    <w:name w:val="Date1"/>
    <w:basedOn w:val="DefaultParagraphFont"/>
    <w:rsid w:val="00C62CF0"/>
  </w:style>
  <w:style w:type="character" w:customStyle="1" w:styleId="classauthor">
    <w:name w:val="class=&quot;author&quot;"/>
    <w:basedOn w:val="DefaultParagraphFont"/>
    <w:rsid w:val="00C62CF0"/>
  </w:style>
  <w:style w:type="character" w:customStyle="1" w:styleId="officialstitle-">
    <w:name w:val="official_s_title-"/>
    <w:basedOn w:val="DefaultParagraphFont"/>
    <w:rsid w:val="00C62CF0"/>
  </w:style>
  <w:style w:type="character" w:customStyle="1" w:styleId="officialsbureau">
    <w:name w:val="official_s_bureau"/>
    <w:basedOn w:val="DefaultParagraphFont"/>
    <w:rsid w:val="00C62CF0"/>
  </w:style>
  <w:style w:type="character" w:customStyle="1" w:styleId="gray">
    <w:name w:val="gray"/>
    <w:basedOn w:val="DefaultParagraphFont"/>
    <w:rsid w:val="00C62CF0"/>
  </w:style>
  <w:style w:type="character" w:customStyle="1" w:styleId="Styleunderline11ptBorderSinglesolidlineAuto05p">
    <w:name w:val="Style underline + 11 pt Border: : (Single solid line Auto  0.5 p..."/>
    <w:rsid w:val="00C62CF0"/>
    <w:rPr>
      <w:sz w:val="20"/>
      <w:u w:val="single"/>
      <w:bdr w:val="single" w:sz="4" w:space="0" w:color="auto" w:frame="1"/>
    </w:rPr>
  </w:style>
  <w:style w:type="character" w:customStyle="1" w:styleId="CardText-Underlined">
    <w:name w:val="Card Text - Underlined"/>
    <w:rsid w:val="00C62CF0"/>
    <w:rPr>
      <w:b/>
      <w:bCs w:val="0"/>
      <w:sz w:val="20"/>
      <w:u w:val="single"/>
    </w:rPr>
  </w:style>
  <w:style w:type="character" w:customStyle="1" w:styleId="Style11ptItalicUnderline">
    <w:name w:val="Style 11 pt Italic Underline"/>
    <w:basedOn w:val="DefaultParagraphFont"/>
    <w:rsid w:val="00C62CF0"/>
    <w:rPr>
      <w:i/>
      <w:iCs/>
      <w:sz w:val="20"/>
      <w:u w:val="single"/>
    </w:rPr>
  </w:style>
  <w:style w:type="character" w:customStyle="1" w:styleId="Style11ptItalic">
    <w:name w:val="Style 11 pt Italic"/>
    <w:basedOn w:val="DefaultParagraphFont"/>
    <w:rsid w:val="00C62CF0"/>
    <w:rPr>
      <w:rFonts w:ascii="Times New Roman" w:hAnsi="Times New Roman" w:cs="Times New Roman" w:hint="default"/>
      <w:i/>
      <w:iCs/>
      <w:sz w:val="20"/>
    </w:rPr>
  </w:style>
  <w:style w:type="character" w:customStyle="1" w:styleId="hdr">
    <w:name w:val="hdr"/>
    <w:basedOn w:val="DefaultParagraphFont"/>
    <w:rsid w:val="00C62CF0"/>
  </w:style>
  <w:style w:type="character" w:customStyle="1" w:styleId="newscontent">
    <w:name w:val="newscontent"/>
    <w:rsid w:val="00C62CF0"/>
  </w:style>
  <w:style w:type="character" w:customStyle="1" w:styleId="hilite1">
    <w:name w:val="hilite1"/>
    <w:basedOn w:val="DefaultParagraphFont"/>
    <w:rsid w:val="00C62CF0"/>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C62CF0"/>
    <w:rPr>
      <w:b/>
      <w:bCs/>
      <w:sz w:val="24"/>
      <w:u w:val="single"/>
    </w:rPr>
  </w:style>
  <w:style w:type="character" w:customStyle="1" w:styleId="StyleEmphasisArial12ptBoldNotItalic">
    <w:name w:val="Style Emphasis + Arial 12 pt Bold Not Italic"/>
    <w:basedOn w:val="Emphasis"/>
    <w:rsid w:val="00C62CF0"/>
    <w:rPr>
      <w:rFonts w:ascii="Arial" w:hAnsi="Arial" w:cs="Times New Roman"/>
      <w:b w:val="0"/>
      <w:bCs/>
      <w:i w:val="0"/>
      <w:iCs/>
      <w:sz w:val="24"/>
      <w:u w:val="single"/>
      <w:bdr w:val="single" w:sz="18" w:space="0" w:color="auto"/>
    </w:rPr>
  </w:style>
  <w:style w:type="character" w:customStyle="1" w:styleId="Boxing">
    <w:name w:val="Boxing"/>
    <w:basedOn w:val="DefaultParagraphFont"/>
    <w:rsid w:val="00C62CF0"/>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C62CF0"/>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C62CF0"/>
    <w:rPr>
      <w:rFonts w:ascii="Arial" w:hAnsi="Arial" w:cs="Arial" w:hint="default"/>
      <w:b/>
      <w:bCs/>
      <w:iCs/>
      <w:sz w:val="24"/>
      <w:szCs w:val="28"/>
      <w:lang w:val="en-US" w:eastAsia="en-US" w:bidi="ar-SA"/>
    </w:rPr>
  </w:style>
  <w:style w:type="character" w:customStyle="1" w:styleId="underline1">
    <w:name w:val="underline1"/>
    <w:basedOn w:val="DefaultParagraphFont"/>
    <w:rsid w:val="00C62CF0"/>
    <w:rPr>
      <w:u w:val="single"/>
    </w:rPr>
  </w:style>
  <w:style w:type="character" w:customStyle="1" w:styleId="FontStyle291">
    <w:name w:val="Font Style291"/>
    <w:basedOn w:val="DefaultParagraphFont"/>
    <w:uiPriority w:val="99"/>
    <w:rsid w:val="00C62CF0"/>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C62CF0"/>
    <w:rPr>
      <w:b/>
      <w:bCs/>
      <w:sz w:val="20"/>
      <w:u w:val="single"/>
      <w:bdr w:val="single" w:sz="4" w:space="0" w:color="auto" w:frame="1"/>
    </w:rPr>
  </w:style>
  <w:style w:type="character" w:customStyle="1" w:styleId="CardTextUnderlinedChar">
    <w:name w:val="Card Text Underlined Char"/>
    <w:basedOn w:val="DefaultParagraphFont"/>
    <w:rsid w:val="00C62CF0"/>
    <w:rPr>
      <w:rFonts w:ascii="Georgia" w:eastAsia="Times New Roman" w:hAnsi="Georgia" w:hint="default"/>
      <w:sz w:val="22"/>
      <w:u w:val="single"/>
      <w:lang w:eastAsia="zh-CN"/>
    </w:rPr>
  </w:style>
  <w:style w:type="character" w:customStyle="1" w:styleId="grey10">
    <w:name w:val="grey10"/>
    <w:basedOn w:val="DefaultParagraphFont"/>
    <w:rsid w:val="00C62CF0"/>
  </w:style>
  <w:style w:type="character" w:customStyle="1" w:styleId="navy13bd">
    <w:name w:val="navy13bd"/>
    <w:basedOn w:val="DefaultParagraphFont"/>
    <w:rsid w:val="00C62CF0"/>
  </w:style>
  <w:style w:type="character" w:customStyle="1" w:styleId="Style9ptUnderline2">
    <w:name w:val="Style 9 pt Underline2"/>
    <w:basedOn w:val="DefaultParagraphFont"/>
    <w:rsid w:val="00C62CF0"/>
    <w:rPr>
      <w:sz w:val="20"/>
      <w:u w:val="single"/>
    </w:rPr>
  </w:style>
  <w:style w:type="character" w:customStyle="1" w:styleId="Style9ptBoldUnderline1">
    <w:name w:val="Style 9 pt Bold Underline1"/>
    <w:basedOn w:val="DefaultParagraphFont"/>
    <w:rsid w:val="00C62CF0"/>
    <w:rPr>
      <w:b/>
      <w:bCs/>
      <w:sz w:val="20"/>
      <w:u w:val="single"/>
    </w:rPr>
  </w:style>
  <w:style w:type="character" w:customStyle="1" w:styleId="TagsCharChar">
    <w:name w:val="Tags Char Char"/>
    <w:basedOn w:val="DefaultParagraphFont"/>
    <w:rsid w:val="00C62CF0"/>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C62CF0"/>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C62CF0"/>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62CF0"/>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C62CF0"/>
  </w:style>
  <w:style w:type="character" w:customStyle="1" w:styleId="CharChar4">
    <w:name w:val="Char Char4"/>
    <w:basedOn w:val="DefaultParagraphFont"/>
    <w:rsid w:val="00C62CF0"/>
    <w:rPr>
      <w:rFonts w:ascii="Arial" w:hAnsi="Arial" w:cs="Arial" w:hint="default"/>
      <w:b/>
      <w:bCs/>
      <w:iCs/>
      <w:szCs w:val="28"/>
      <w:lang w:val="en-US" w:eastAsia="en-US" w:bidi="ar-SA"/>
    </w:rPr>
  </w:style>
  <w:style w:type="character" w:customStyle="1" w:styleId="yshortcuts">
    <w:name w:val="yshortcuts"/>
    <w:basedOn w:val="DefaultParagraphFont"/>
    <w:rsid w:val="00C62CF0"/>
  </w:style>
  <w:style w:type="character" w:customStyle="1" w:styleId="SmallText-New">
    <w:name w:val="Small Text - New"/>
    <w:basedOn w:val="DefaultParagraphFont"/>
    <w:rsid w:val="00C62CF0"/>
    <w:rPr>
      <w:rFonts w:ascii="Arial Narrow" w:hAnsi="Arial Narrow" w:hint="default"/>
      <w:sz w:val="14"/>
    </w:rPr>
  </w:style>
  <w:style w:type="character" w:customStyle="1" w:styleId="Underlined-New">
    <w:name w:val="Underlined - New"/>
    <w:basedOn w:val="DefaultParagraphFont"/>
    <w:rsid w:val="00C62CF0"/>
    <w:rPr>
      <w:rFonts w:ascii="Arial Narrow" w:hAnsi="Arial Narrow" w:hint="default"/>
      <w:sz w:val="16"/>
      <w:u w:val="single"/>
    </w:rPr>
  </w:style>
  <w:style w:type="character" w:customStyle="1" w:styleId="senselabelstart">
    <w:name w:val="sense_label start"/>
    <w:basedOn w:val="DefaultParagraphFont"/>
    <w:rsid w:val="00C62CF0"/>
  </w:style>
  <w:style w:type="character" w:customStyle="1" w:styleId="sensecontent">
    <w:name w:val="sense_content"/>
    <w:basedOn w:val="DefaultParagraphFont"/>
    <w:rsid w:val="00C62CF0"/>
  </w:style>
  <w:style w:type="character" w:customStyle="1" w:styleId="vi">
    <w:name w:val="vi"/>
    <w:basedOn w:val="DefaultParagraphFont"/>
    <w:rsid w:val="00C62CF0"/>
  </w:style>
  <w:style w:type="character" w:customStyle="1" w:styleId="caps-label">
    <w:name w:val="caps-label"/>
    <w:basedOn w:val="DefaultParagraphFont"/>
    <w:rsid w:val="00C62CF0"/>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qFormat/>
    <w:rsid w:val="00C62CF0"/>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C62CF0"/>
  </w:style>
  <w:style w:type="character" w:customStyle="1" w:styleId="a2">
    <w:name w:val="_"/>
    <w:basedOn w:val="DefaultParagraphFont"/>
    <w:rsid w:val="00C62CF0"/>
  </w:style>
  <w:style w:type="character" w:customStyle="1" w:styleId="CharacterStyle1">
    <w:name w:val="Character Style 1"/>
    <w:rsid w:val="00C62CF0"/>
    <w:rPr>
      <w:sz w:val="20"/>
      <w:szCs w:val="20"/>
    </w:rPr>
  </w:style>
  <w:style w:type="character" w:customStyle="1" w:styleId="messagecontent">
    <w:name w:val="message_content"/>
    <w:rsid w:val="00C62CF0"/>
  </w:style>
  <w:style w:type="character" w:customStyle="1" w:styleId="StyleUnderlineChar">
    <w:name w:val="Style Underline Char"/>
    <w:basedOn w:val="DefaultParagraphFont"/>
    <w:rsid w:val="00C62CF0"/>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C62CF0"/>
    <w:rPr>
      <w:rFonts w:ascii="Verdana" w:hAnsi="Verdana" w:hint="default"/>
      <w:color w:val="000000"/>
      <w:sz w:val="16"/>
      <w:szCs w:val="16"/>
    </w:rPr>
  </w:style>
  <w:style w:type="character" w:customStyle="1" w:styleId="TagCharCharCharChar">
    <w:name w:val="Tag Char Char Char Char"/>
    <w:basedOn w:val="DefaultParagraphFont"/>
    <w:rsid w:val="00C62CF0"/>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C62CF0"/>
    <w:rPr>
      <w:b/>
      <w:bCs/>
      <w:u w:val="single"/>
    </w:rPr>
  </w:style>
  <w:style w:type="character" w:customStyle="1" w:styleId="Heading3CharCharCharChar1">
    <w:name w:val="Heading 3 Char Char Char Char1"/>
    <w:rsid w:val="00C62CF0"/>
    <w:rPr>
      <w:rFonts w:ascii="Arial" w:hAnsi="Arial" w:cs="Arial" w:hint="default"/>
      <w:bCs/>
      <w:szCs w:val="26"/>
      <w:u w:val="single"/>
      <w:lang w:val="en-US" w:eastAsia="en-US" w:bidi="ar-SA"/>
    </w:rPr>
  </w:style>
  <w:style w:type="character" w:customStyle="1" w:styleId="underlinedCharChar">
    <w:name w:val="underlined Char Char"/>
    <w:rsid w:val="00C62CF0"/>
    <w:rPr>
      <w:rFonts w:ascii="Calibri" w:eastAsia="Times New Roman" w:hAnsi="Calibri" w:cs="Calibri" w:hint="default"/>
      <w:szCs w:val="20"/>
      <w:u w:val="single"/>
    </w:rPr>
  </w:style>
  <w:style w:type="character" w:customStyle="1" w:styleId="comment-body">
    <w:name w:val="comment-body"/>
    <w:rsid w:val="00C62CF0"/>
  </w:style>
  <w:style w:type="character" w:customStyle="1" w:styleId="UnderlineCharCharChar1">
    <w:name w:val="Underline Char Char Char1"/>
    <w:rsid w:val="00C62CF0"/>
    <w:rPr>
      <w:u w:val="single"/>
      <w:lang w:val="en-US" w:eastAsia="en-US" w:bidi="ar-SA"/>
    </w:rPr>
  </w:style>
  <w:style w:type="character" w:customStyle="1" w:styleId="mw-headline">
    <w:name w:val="mw-headline"/>
    <w:rsid w:val="00C62CF0"/>
  </w:style>
  <w:style w:type="character" w:customStyle="1" w:styleId="flagicon">
    <w:name w:val="flagicon"/>
    <w:rsid w:val="00C62CF0"/>
  </w:style>
  <w:style w:type="character" w:customStyle="1" w:styleId="reality">
    <w:name w:val="reality"/>
    <w:rsid w:val="00C62CF0"/>
  </w:style>
  <w:style w:type="character" w:customStyle="1" w:styleId="share">
    <w:name w:val="share"/>
    <w:rsid w:val="00C62CF0"/>
  </w:style>
  <w:style w:type="character" w:customStyle="1" w:styleId="inside-head">
    <w:name w:val="inside-head"/>
    <w:rsid w:val="00C62CF0"/>
  </w:style>
  <w:style w:type="character" w:customStyle="1" w:styleId="apturelink">
    <w:name w:val="apturelink"/>
    <w:rsid w:val="00C62CF0"/>
  </w:style>
  <w:style w:type="character" w:customStyle="1" w:styleId="apturelinkicon">
    <w:name w:val="apturelinkicon"/>
    <w:rsid w:val="00C62CF0"/>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C62CF0"/>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C62CF0"/>
    <w:rPr>
      <w:rFonts w:ascii="Times New Roman" w:hAnsi="Times New Roman" w:cs="Times New Roman" w:hint="default"/>
      <w:sz w:val="20"/>
      <w:u w:val="single"/>
    </w:rPr>
  </w:style>
  <w:style w:type="character" w:customStyle="1" w:styleId="Style11ptBoldThickunderline">
    <w:name w:val="Style 11 pt Bold Thick underline"/>
    <w:rsid w:val="00C62CF0"/>
    <w:rPr>
      <w:rFonts w:ascii="Times New Roman" w:hAnsi="Times New Roman" w:cs="Times New Roman" w:hint="default"/>
      <w:b/>
      <w:bCs/>
      <w:sz w:val="20"/>
      <w:u w:val="single"/>
    </w:rPr>
  </w:style>
  <w:style w:type="character" w:customStyle="1" w:styleId="credit">
    <w:name w:val="credit"/>
    <w:rsid w:val="00C62CF0"/>
  </w:style>
  <w:style w:type="character" w:customStyle="1" w:styleId="Caption1">
    <w:name w:val="Caption1"/>
    <w:rsid w:val="00C62CF0"/>
  </w:style>
  <w:style w:type="character" w:customStyle="1" w:styleId="ilad">
    <w:name w:val="il_ad"/>
    <w:rsid w:val="00C62CF0"/>
  </w:style>
  <w:style w:type="character" w:customStyle="1" w:styleId="UnderlineChar1Char">
    <w:name w:val="Underline Char1 Char"/>
    <w:rsid w:val="00C62CF0"/>
    <w:rPr>
      <w:rFonts w:ascii="Calibri" w:eastAsia="MS Mincho" w:hAnsi="Calibri" w:cs="Calibri" w:hint="default"/>
      <w:szCs w:val="20"/>
      <w:u w:val="single"/>
    </w:rPr>
  </w:style>
  <w:style w:type="character" w:customStyle="1" w:styleId="BoldandUnderlineCharChar">
    <w:name w:val="Bold and Underline Char Char"/>
    <w:rsid w:val="00C62CF0"/>
    <w:rPr>
      <w:rFonts w:ascii="Calibri" w:eastAsia="MS Mincho" w:hAnsi="Calibri" w:cs="Calibri" w:hint="default"/>
      <w:b/>
      <w:bCs w:val="0"/>
      <w:szCs w:val="20"/>
      <w:u w:val="single"/>
    </w:rPr>
  </w:style>
  <w:style w:type="character" w:customStyle="1" w:styleId="ptitleinside">
    <w:name w:val="p_title_inside"/>
    <w:rsid w:val="00C62CF0"/>
  </w:style>
  <w:style w:type="character" w:customStyle="1" w:styleId="StyleUnderlineChar9ptBorderSinglesolidlineAuto0">
    <w:name w:val="Style Underline Char + 9 pt Border: : (Single solid line Auto  0..."/>
    <w:rsid w:val="00C62CF0"/>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C62CF0"/>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C62CF0"/>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C62CF0"/>
    <w:rPr>
      <w:b/>
      <w:bCs/>
      <w:sz w:val="20"/>
      <w:u w:val="single"/>
    </w:rPr>
  </w:style>
  <w:style w:type="character" w:customStyle="1" w:styleId="StyleBoldandUnderlineCharChar29pt">
    <w:name w:val="Style Bold and Underline Char Char2 + 9 pt"/>
    <w:rsid w:val="00C62CF0"/>
    <w:rPr>
      <w:rFonts w:ascii="Times New Roman" w:hAnsi="Times New Roman" w:cs="Times New Roman" w:hint="default"/>
      <w:b/>
      <w:bCs/>
      <w:noProof w:val="0"/>
      <w:sz w:val="20"/>
      <w:u w:val="single"/>
    </w:rPr>
  </w:style>
  <w:style w:type="character" w:customStyle="1" w:styleId="StyleUnderlineCharChar19pt">
    <w:name w:val="Style Underline Char Char1 + 9 pt"/>
    <w:rsid w:val="00C62CF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62CF0"/>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C62CF0"/>
    <w:rPr>
      <w:rFonts w:ascii="Times New Roman" w:hAnsi="Times New Roman" w:cs="Times New Roman" w:hint="default"/>
      <w:sz w:val="20"/>
      <w:u w:val="single"/>
    </w:rPr>
  </w:style>
  <w:style w:type="character" w:customStyle="1" w:styleId="StyleStyleBoldUnderline11pt">
    <w:name w:val="Style Style Bold Underline + 11 pt"/>
    <w:rsid w:val="00C62CF0"/>
    <w:rPr>
      <w:b/>
      <w:bCs/>
      <w:sz w:val="20"/>
      <w:u w:val="single"/>
    </w:rPr>
  </w:style>
  <w:style w:type="character" w:customStyle="1" w:styleId="StyleStyle4CharTimesNewRoman11pt1">
    <w:name w:val="Style Style4 Char + Times New Roman 11 pt1"/>
    <w:rsid w:val="00C62CF0"/>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C62CF0"/>
    <w:rPr>
      <w:rFonts w:ascii="Times New Roman" w:eastAsia="Times New Roman" w:hAnsi="Times New Roman" w:cs="Times New Roman" w:hint="default"/>
      <w:sz w:val="20"/>
      <w:szCs w:val="20"/>
    </w:rPr>
  </w:style>
  <w:style w:type="character" w:customStyle="1" w:styleId="Subtitle1">
    <w:name w:val="Subtitle1"/>
    <w:rsid w:val="00C62CF0"/>
  </w:style>
  <w:style w:type="character" w:customStyle="1" w:styleId="updated-short-citation">
    <w:name w:val="updated-short-citation"/>
    <w:rsid w:val="00C62CF0"/>
  </w:style>
  <w:style w:type="character" w:customStyle="1" w:styleId="citeChar1">
    <w:name w:val="cite Char"/>
    <w:locked/>
    <w:rsid w:val="00C62CF0"/>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C62CF0"/>
    <w:rPr>
      <w:b/>
      <w:bCs/>
      <w:sz w:val="20"/>
      <w:u w:val="single"/>
      <w:bdr w:val="single" w:sz="4" w:space="0" w:color="auto" w:frame="1"/>
    </w:rPr>
  </w:style>
  <w:style w:type="character" w:customStyle="1" w:styleId="Style9ptItalicUnderline">
    <w:name w:val="Style 9 pt Italic Underline"/>
    <w:rsid w:val="00C62CF0"/>
    <w:rPr>
      <w:i/>
      <w:iCs/>
      <w:sz w:val="20"/>
      <w:u w:val="single"/>
    </w:rPr>
  </w:style>
  <w:style w:type="character" w:customStyle="1" w:styleId="UnderlineChar2">
    <w:name w:val="Underline Char2"/>
    <w:rsid w:val="00C62CF0"/>
    <w:rPr>
      <w:rFonts w:ascii="Trebuchet MS" w:hAnsi="Trebuchet MS" w:hint="default"/>
      <w:u w:val="thick"/>
      <w:lang w:val="en-US" w:eastAsia="zh-CN" w:bidi="ar-SA"/>
    </w:rPr>
  </w:style>
  <w:style w:type="character" w:customStyle="1" w:styleId="HIGHLIGHT">
    <w:name w:val="HIGHLIGHT"/>
    <w:uiPriority w:val="1"/>
    <w:qFormat/>
    <w:rsid w:val="00C62CF0"/>
    <w:rPr>
      <w:rFonts w:ascii="Times New Roman" w:hAnsi="Times New Roman" w:cs="Times New Roman" w:hint="default"/>
      <w:sz w:val="24"/>
      <w:u w:val="single"/>
      <w:bdr w:val="none" w:sz="0" w:space="0" w:color="auto" w:frame="1"/>
    </w:rPr>
  </w:style>
  <w:style w:type="character" w:customStyle="1" w:styleId="DottedUnderline">
    <w:name w:val="Dotted Underline"/>
    <w:rsid w:val="00C62CF0"/>
    <w:rPr>
      <w:rFonts w:ascii="Times New Roman" w:hAnsi="Times New Roman" w:cs="Times New Roman" w:hint="default"/>
      <w:sz w:val="20"/>
      <w:u w:val="dottedHeavy"/>
    </w:rPr>
  </w:style>
  <w:style w:type="character" w:customStyle="1" w:styleId="CardsCharChar">
    <w:name w:val="Cards Char Char"/>
    <w:rsid w:val="00C62CF0"/>
    <w:rPr>
      <w:rFonts w:ascii="Times New Roman" w:eastAsia="Times New Roman" w:hAnsi="Times New Roman" w:cs="Times New Roman" w:hint="default"/>
      <w:szCs w:val="24"/>
    </w:rPr>
  </w:style>
  <w:style w:type="character" w:customStyle="1" w:styleId="article-record-publication-volume-issue">
    <w:name w:val="article-record-publication-volume-issue"/>
    <w:rsid w:val="00C62CF0"/>
  </w:style>
  <w:style w:type="character" w:customStyle="1" w:styleId="NothingChar1">
    <w:name w:val="Nothing Char1"/>
    <w:rsid w:val="00C62CF0"/>
    <w:rPr>
      <w:szCs w:val="24"/>
      <w:lang w:val="en-US" w:eastAsia="en-US" w:bidi="ar-SA"/>
    </w:rPr>
  </w:style>
  <w:style w:type="character" w:customStyle="1" w:styleId="CharacterStyle2">
    <w:name w:val="Character Style 2"/>
    <w:uiPriority w:val="99"/>
    <w:rsid w:val="00C62CF0"/>
    <w:rPr>
      <w:rFonts w:ascii="Garamond" w:hAnsi="Garamond" w:hint="default"/>
      <w:sz w:val="21"/>
    </w:rPr>
  </w:style>
  <w:style w:type="character" w:customStyle="1" w:styleId="resultbodyblack">
    <w:name w:val="resultbodyblack"/>
    <w:rsid w:val="00C62CF0"/>
    <w:rPr>
      <w:rFonts w:ascii="Times New Roman" w:hAnsi="Times New Roman" w:cs="Times New Roman" w:hint="default"/>
    </w:rPr>
  </w:style>
  <w:style w:type="character" w:customStyle="1" w:styleId="quotechar0">
    <w:name w:val="quotechar"/>
    <w:rsid w:val="00C62CF0"/>
  </w:style>
  <w:style w:type="character" w:customStyle="1" w:styleId="CharChar6">
    <w:name w:val="Char Char6"/>
    <w:rsid w:val="00C62CF0"/>
    <w:rPr>
      <w:rFonts w:ascii="Arial" w:hAnsi="Arial" w:cs="Arial" w:hint="default"/>
      <w:bCs/>
      <w:sz w:val="16"/>
      <w:szCs w:val="26"/>
      <w:lang w:val="en-US" w:eastAsia="en-US" w:bidi="ar-SA"/>
    </w:rPr>
  </w:style>
  <w:style w:type="character" w:customStyle="1" w:styleId="detailtitle">
    <w:name w:val="detailtitle"/>
    <w:rsid w:val="00C62CF0"/>
  </w:style>
  <w:style w:type="character" w:customStyle="1" w:styleId="3TagCite">
    <w:name w:val="3 Tag/Cite"/>
    <w:rsid w:val="00C62CF0"/>
    <w:rPr>
      <w:rFonts w:ascii="Times New Roman" w:hAnsi="Times New Roman" w:cs="Times New Roman" w:hint="default"/>
      <w:b/>
      <w:bCs w:val="0"/>
    </w:rPr>
  </w:style>
  <w:style w:type="character" w:customStyle="1" w:styleId="4Qualifications">
    <w:name w:val="4 Qualifications"/>
    <w:rsid w:val="00C62CF0"/>
    <w:rPr>
      <w:rFonts w:ascii="Times New Roman" w:hAnsi="Times New Roman" w:cs="Times New Roman" w:hint="default"/>
      <w:sz w:val="19"/>
    </w:rPr>
  </w:style>
  <w:style w:type="character" w:customStyle="1" w:styleId="6Underlined">
    <w:name w:val="6 Underlined"/>
    <w:rsid w:val="00C62CF0"/>
    <w:rPr>
      <w:rFonts w:ascii="Times New Roman" w:hAnsi="Times New Roman" w:cs="Times New Roman" w:hint="default"/>
      <w:b/>
      <w:bCs w:val="0"/>
      <w:sz w:val="21"/>
      <w:u w:val="single"/>
    </w:rPr>
  </w:style>
  <w:style w:type="character" w:customStyle="1" w:styleId="at">
    <w:name w:val="at"/>
    <w:rsid w:val="00C62CF0"/>
  </w:style>
  <w:style w:type="character" w:customStyle="1" w:styleId="nohighlighting">
    <w:name w:val="no highlighting"/>
    <w:rsid w:val="00C62CF0"/>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C62CF0"/>
    <w:rPr>
      <w:rFonts w:ascii="Cambria" w:hAnsi="Cambria" w:hint="default"/>
      <w:sz w:val="21"/>
      <w:u w:val="single"/>
    </w:rPr>
  </w:style>
  <w:style w:type="character" w:customStyle="1" w:styleId="CharChar61">
    <w:name w:val="Char Char61"/>
    <w:rsid w:val="00C62CF0"/>
    <w:rPr>
      <w:rFonts w:ascii="Arial" w:hAnsi="Arial" w:cs="Arial" w:hint="default"/>
      <w:bCs/>
      <w:sz w:val="16"/>
      <w:szCs w:val="26"/>
      <w:lang w:val="en-US" w:eastAsia="en-US" w:bidi="ar-SA"/>
    </w:rPr>
  </w:style>
  <w:style w:type="character" w:customStyle="1" w:styleId="CardUnderlined">
    <w:name w:val="Card Underlined"/>
    <w:rsid w:val="00C62CF0"/>
    <w:rPr>
      <w:rFonts w:ascii="Garamond" w:hAnsi="Garamond" w:hint="default"/>
      <w:sz w:val="22"/>
      <w:szCs w:val="24"/>
      <w:u w:val="single"/>
      <w:lang w:val="en-US" w:eastAsia="en-US" w:bidi="ar-SA"/>
    </w:rPr>
  </w:style>
  <w:style w:type="character" w:customStyle="1" w:styleId="styledate0">
    <w:name w:val="styledate"/>
    <w:rsid w:val="00C62CF0"/>
  </w:style>
  <w:style w:type="character" w:customStyle="1" w:styleId="StyleUnderlineChar9ptChar">
    <w:name w:val="Style Underline Char + 9 pt Char"/>
    <w:rsid w:val="00C62CF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62CF0"/>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C62CF0"/>
    <w:rPr>
      <w:b/>
      <w:u w:val="single"/>
    </w:rPr>
  </w:style>
  <w:style w:type="character" w:customStyle="1" w:styleId="BoldandUnderlineChar1">
    <w:name w:val="Bold and Underline Char1"/>
    <w:rsid w:val="00C62CF0"/>
    <w:rPr>
      <w:b/>
      <w:bCs w:val="0"/>
      <w:szCs w:val="24"/>
      <w:u w:val="single"/>
      <w:lang w:val="en-US" w:eastAsia="en-US" w:bidi="ar-SA"/>
    </w:rPr>
  </w:style>
  <w:style w:type="character" w:customStyle="1" w:styleId="BoldandUnderlineChar1Char2">
    <w:name w:val="Bold and Underline Char1 Char2"/>
    <w:rsid w:val="00C62CF0"/>
    <w:rPr>
      <w:b/>
      <w:bCs w:val="0"/>
      <w:szCs w:val="24"/>
      <w:u w:val="single"/>
      <w:lang w:val="en-US" w:eastAsia="en-US" w:bidi="ar-SA"/>
    </w:rPr>
  </w:style>
  <w:style w:type="character" w:customStyle="1" w:styleId="BoldandUnderlineCharChar1">
    <w:name w:val="Bold and Underline Char Char1"/>
    <w:rsid w:val="00C62CF0"/>
    <w:rPr>
      <w:b/>
      <w:bCs w:val="0"/>
      <w:szCs w:val="24"/>
      <w:u w:val="single"/>
      <w:lang w:val="en-US" w:eastAsia="en-US" w:bidi="ar-SA"/>
    </w:rPr>
  </w:style>
  <w:style w:type="character" w:customStyle="1" w:styleId="BoldandUnderlineChar6">
    <w:name w:val="Bold and Underline Char6"/>
    <w:rsid w:val="00C62CF0"/>
    <w:rPr>
      <w:b/>
      <w:bCs w:val="0"/>
      <w:szCs w:val="24"/>
      <w:u w:val="single"/>
      <w:lang w:val="en-US" w:eastAsia="en-US" w:bidi="ar-SA"/>
    </w:rPr>
  </w:style>
  <w:style w:type="character" w:customStyle="1" w:styleId="title-link-wrapper">
    <w:name w:val="title-link-wrapper"/>
    <w:rsid w:val="00C62CF0"/>
  </w:style>
  <w:style w:type="character" w:customStyle="1" w:styleId="hidden">
    <w:name w:val="hidden"/>
    <w:rsid w:val="00C62CF0"/>
  </w:style>
  <w:style w:type="character" w:customStyle="1" w:styleId="medium-font">
    <w:name w:val="medium-font"/>
    <w:rsid w:val="00C62CF0"/>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C62CF0"/>
    <w:rPr>
      <w:rFonts w:ascii="Arial" w:hAnsi="Arial" w:cs="Arial" w:hint="default"/>
      <w:b/>
      <w:bCs/>
      <w:iCs/>
      <w:szCs w:val="28"/>
      <w:lang w:val="en-US" w:eastAsia="en-US" w:bidi="ar-SA"/>
    </w:rPr>
  </w:style>
  <w:style w:type="character" w:customStyle="1" w:styleId="ReallySamllTextChar">
    <w:name w:val="ReallySamllText Char"/>
    <w:link w:val="ReallySamllText"/>
    <w:rsid w:val="00C62CF0"/>
    <w:rPr>
      <w:sz w:val="12"/>
    </w:rPr>
  </w:style>
  <w:style w:type="character" w:customStyle="1" w:styleId="UnderlineCharCharCharChar">
    <w:name w:val="Underline Char Char Char Char"/>
    <w:rsid w:val="00C62CF0"/>
    <w:rPr>
      <w:szCs w:val="16"/>
      <w:u w:val="single"/>
      <w:lang w:val="en-US" w:eastAsia="en-US" w:bidi="ar-SA"/>
    </w:rPr>
  </w:style>
  <w:style w:type="character" w:customStyle="1" w:styleId="A8">
    <w:name w:val="A8"/>
    <w:uiPriority w:val="99"/>
    <w:rsid w:val="00C62CF0"/>
    <w:rPr>
      <w:color w:val="000000"/>
      <w:sz w:val="12"/>
      <w:szCs w:val="12"/>
    </w:rPr>
  </w:style>
  <w:style w:type="character" w:customStyle="1" w:styleId="CharCharChar2">
    <w:name w:val="Char Char Char2"/>
    <w:rsid w:val="00C62CF0"/>
    <w:rPr>
      <w:rFonts w:ascii="Arial" w:hAnsi="Arial" w:cs="Arial" w:hint="default"/>
      <w:b/>
      <w:bCs/>
      <w:szCs w:val="32"/>
      <w:lang w:val="en-US" w:eastAsia="en-US" w:bidi="ar-SA"/>
    </w:rPr>
  </w:style>
  <w:style w:type="character" w:customStyle="1" w:styleId="style1">
    <w:name w:val="style1"/>
    <w:rsid w:val="00C62CF0"/>
  </w:style>
  <w:style w:type="character" w:customStyle="1" w:styleId="subheader">
    <w:name w:val="subheader"/>
    <w:rsid w:val="00C62CF0"/>
  </w:style>
  <w:style w:type="character" w:customStyle="1" w:styleId="text2">
    <w:name w:val="text2"/>
    <w:rsid w:val="00C62CF0"/>
  </w:style>
  <w:style w:type="character" w:customStyle="1" w:styleId="pmtermsel">
    <w:name w:val="pmtermsel"/>
    <w:rsid w:val="00C62CF0"/>
  </w:style>
  <w:style w:type="character" w:customStyle="1" w:styleId="articlehead2">
    <w:name w:val="articlehead2"/>
    <w:rsid w:val="00C62CF0"/>
  </w:style>
  <w:style w:type="character" w:customStyle="1" w:styleId="pronset">
    <w:name w:val="pronset"/>
    <w:rsid w:val="00C62CF0"/>
  </w:style>
  <w:style w:type="character" w:customStyle="1" w:styleId="showipapr">
    <w:name w:val="show_ipapr"/>
    <w:rsid w:val="00C62CF0"/>
  </w:style>
  <w:style w:type="character" w:customStyle="1" w:styleId="prondelim">
    <w:name w:val="prondelim"/>
    <w:rsid w:val="00C62CF0"/>
  </w:style>
  <w:style w:type="character" w:customStyle="1" w:styleId="prontoggle">
    <w:name w:val="pron_toggle"/>
    <w:rsid w:val="00C62CF0"/>
  </w:style>
  <w:style w:type="character" w:customStyle="1" w:styleId="showspellpr">
    <w:name w:val="show_spellpr"/>
    <w:rsid w:val="00C62CF0"/>
  </w:style>
  <w:style w:type="character" w:customStyle="1" w:styleId="boldface">
    <w:name w:val="boldface"/>
    <w:rsid w:val="00C62CF0"/>
  </w:style>
  <w:style w:type="character" w:customStyle="1" w:styleId="pg">
    <w:name w:val="pg"/>
    <w:rsid w:val="00C62CF0"/>
  </w:style>
  <w:style w:type="character" w:customStyle="1" w:styleId="secondary-bf">
    <w:name w:val="secondary-bf"/>
    <w:rsid w:val="00C62CF0"/>
  </w:style>
  <w:style w:type="character" w:customStyle="1" w:styleId="dnindex">
    <w:name w:val="dnindex"/>
    <w:rsid w:val="00C62CF0"/>
  </w:style>
  <w:style w:type="character" w:customStyle="1" w:styleId="1">
    <w:name w:val="1"/>
    <w:rsid w:val="00C62CF0"/>
    <w:rPr>
      <w:rFonts w:ascii="Arial" w:hAnsi="Arial" w:cs="Arial" w:hint="default"/>
      <w:bCs/>
      <w:sz w:val="20"/>
      <w:u w:val="single"/>
      <w:lang w:val="en-US" w:eastAsia="en-US" w:bidi="ar-SA"/>
    </w:rPr>
  </w:style>
  <w:style w:type="character" w:customStyle="1" w:styleId="Style11ptBoldUnderline1">
    <w:name w:val="Style 11 pt Bold Underline1"/>
    <w:rsid w:val="00C62CF0"/>
    <w:rPr>
      <w:b/>
      <w:bCs/>
      <w:sz w:val="20"/>
      <w:u w:val="single"/>
    </w:rPr>
  </w:style>
  <w:style w:type="character" w:customStyle="1" w:styleId="23">
    <w:name w:val="23"/>
    <w:rsid w:val="00C62CF0"/>
    <w:rPr>
      <w:rFonts w:ascii="Times New Roman" w:hAnsi="Times New Roman" w:cs="Arial" w:hint="default"/>
      <w:bCs/>
      <w:sz w:val="20"/>
      <w:u w:val="single"/>
      <w:lang w:val="en-US" w:eastAsia="en-US" w:bidi="ar-SA"/>
    </w:rPr>
  </w:style>
  <w:style w:type="character" w:customStyle="1" w:styleId="33">
    <w:name w:val="33"/>
    <w:rsid w:val="00C62CF0"/>
    <w:rPr>
      <w:rFonts w:ascii="Times New Roman" w:hAnsi="Times New Roman" w:cs="Arial" w:hint="default"/>
      <w:b/>
      <w:bCs/>
      <w:sz w:val="20"/>
      <w:u w:val="single"/>
      <w:lang w:val="en-US" w:eastAsia="en-US" w:bidi="ar-SA"/>
    </w:rPr>
  </w:style>
  <w:style w:type="character" w:customStyle="1" w:styleId="55">
    <w:name w:val="55"/>
    <w:rsid w:val="00C62CF0"/>
    <w:rPr>
      <w:rFonts w:ascii="Arial" w:hAnsi="Arial" w:cs="Arial" w:hint="default"/>
      <w:bCs/>
      <w:sz w:val="20"/>
      <w:u w:val="single"/>
      <w:lang w:val="en-US" w:eastAsia="en-US" w:bidi="ar-SA"/>
    </w:rPr>
  </w:style>
  <w:style w:type="character" w:customStyle="1" w:styleId="authoraffil">
    <w:name w:val="authoraffil"/>
    <w:rsid w:val="00C62CF0"/>
  </w:style>
  <w:style w:type="character" w:customStyle="1" w:styleId="CharChar8">
    <w:name w:val="Char Char8"/>
    <w:rsid w:val="00C62CF0"/>
    <w:rPr>
      <w:rFonts w:ascii="Georgia" w:eastAsia="Times New Roman" w:hAnsi="Georgia" w:hint="default"/>
      <w:b/>
      <w:bCs/>
      <w:sz w:val="30"/>
      <w:szCs w:val="28"/>
      <w:u w:val="single"/>
    </w:rPr>
  </w:style>
  <w:style w:type="character" w:customStyle="1" w:styleId="FontStyle13">
    <w:name w:val="Font Style13"/>
    <w:uiPriority w:val="99"/>
    <w:rsid w:val="00C62CF0"/>
    <w:rPr>
      <w:rFonts w:ascii="Constantia" w:hAnsi="Constantia" w:cs="Constantia" w:hint="default"/>
      <w:sz w:val="18"/>
      <w:szCs w:val="18"/>
    </w:rPr>
  </w:style>
  <w:style w:type="character" w:customStyle="1" w:styleId="StyleArial6ptBold">
    <w:name w:val="Style Arial 6 pt Bold"/>
    <w:rsid w:val="00C62CF0"/>
    <w:rPr>
      <w:rFonts w:ascii="Arial" w:hAnsi="Arial" w:cs="Arial" w:hint="default"/>
      <w:bCs/>
      <w:sz w:val="12"/>
    </w:rPr>
  </w:style>
  <w:style w:type="character" w:customStyle="1" w:styleId="Heading2Char5">
    <w:name w:val="Heading 2 Char5"/>
    <w:rsid w:val="00C62CF0"/>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C62CF0"/>
    <w:rPr>
      <w:rFonts w:ascii="Times New Roman" w:eastAsia="Times New Roman" w:hAnsi="Times New Roman" w:cs="Times New Roman" w:hint="default"/>
      <w:szCs w:val="24"/>
      <w:u w:val="single"/>
    </w:rPr>
  </w:style>
  <w:style w:type="character" w:customStyle="1" w:styleId="FontStyle11">
    <w:name w:val="Font Style11"/>
    <w:uiPriority w:val="99"/>
    <w:rsid w:val="00C62CF0"/>
    <w:rPr>
      <w:rFonts w:ascii="Times New Roman" w:hAnsi="Times New Roman" w:cs="Times New Roman" w:hint="default"/>
      <w:sz w:val="20"/>
      <w:szCs w:val="20"/>
    </w:rPr>
  </w:style>
  <w:style w:type="character" w:customStyle="1" w:styleId="FontStyle12">
    <w:name w:val="Font Style12"/>
    <w:uiPriority w:val="99"/>
    <w:rsid w:val="00C62CF0"/>
    <w:rPr>
      <w:rFonts w:ascii="Times New Roman" w:hAnsi="Times New Roman" w:cs="Times New Roman" w:hint="default"/>
      <w:sz w:val="16"/>
      <w:szCs w:val="16"/>
    </w:rPr>
  </w:style>
  <w:style w:type="character" w:customStyle="1" w:styleId="boldcitationChar">
    <w:name w:val="bold citation Char"/>
    <w:rsid w:val="00C62CF0"/>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C62CF0"/>
    <w:rPr>
      <w:b/>
      <w:u w:val="single"/>
    </w:rPr>
  </w:style>
  <w:style w:type="character" w:customStyle="1" w:styleId="BoldunderlineChar3">
    <w:name w:val="Bold/underline Char"/>
    <w:rsid w:val="00C62CF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62CF0"/>
  </w:style>
  <w:style w:type="character" w:customStyle="1" w:styleId="boldciteChar1">
    <w:name w:val="bold cite Char1"/>
    <w:rsid w:val="00C62CF0"/>
    <w:rPr>
      <w:b/>
      <w:bCs w:val="0"/>
      <w:sz w:val="28"/>
      <w:u w:val="thick" w:color="000000"/>
    </w:rPr>
  </w:style>
  <w:style w:type="character" w:customStyle="1" w:styleId="tagCharCharChar1">
    <w:name w:val="tag Char Char Char1"/>
    <w:rsid w:val="00C62CF0"/>
    <w:rPr>
      <w:b/>
      <w:bCs w:val="0"/>
      <w:sz w:val="24"/>
      <w:lang w:val="en-US" w:eastAsia="en-US" w:bidi="ar-SA"/>
    </w:rPr>
  </w:style>
  <w:style w:type="character" w:customStyle="1" w:styleId="underlinecardChar0">
    <w:name w:val="underline card Char"/>
    <w:rsid w:val="00C62CF0"/>
    <w:rPr>
      <w:rFonts w:ascii="Arial" w:hAnsi="Arial" w:cs="Arial" w:hint="default"/>
      <w:sz w:val="18"/>
      <w:szCs w:val="24"/>
      <w:u w:val="single"/>
      <w:lang w:val="en-US" w:eastAsia="en-US" w:bidi="ar-SA"/>
    </w:rPr>
  </w:style>
  <w:style w:type="character" w:customStyle="1" w:styleId="articleauthor0">
    <w:name w:val="articleauthor"/>
    <w:rsid w:val="00C62CF0"/>
  </w:style>
  <w:style w:type="character" w:customStyle="1" w:styleId="bodysubtoc">
    <w:name w:val="bodysubtoc"/>
    <w:rsid w:val="00C62CF0"/>
  </w:style>
  <w:style w:type="character" w:customStyle="1" w:styleId="lefttitlesmaller">
    <w:name w:val="lefttitlesmaller"/>
    <w:rsid w:val="00C62CF0"/>
  </w:style>
  <w:style w:type="character" w:customStyle="1" w:styleId="mb">
    <w:name w:val="mb"/>
    <w:rsid w:val="00C62CF0"/>
  </w:style>
  <w:style w:type="character" w:customStyle="1" w:styleId="smallcaps">
    <w:name w:val="smallcaps"/>
    <w:rsid w:val="00C62CF0"/>
  </w:style>
  <w:style w:type="character" w:customStyle="1" w:styleId="submitted-date">
    <w:name w:val="submitted-date"/>
    <w:rsid w:val="00C62CF0"/>
  </w:style>
  <w:style w:type="character" w:customStyle="1" w:styleId="submitted-time">
    <w:name w:val="submitted-time"/>
    <w:rsid w:val="00C62CF0"/>
  </w:style>
  <w:style w:type="character" w:customStyle="1" w:styleId="A20">
    <w:name w:val="A2"/>
    <w:uiPriority w:val="99"/>
    <w:rsid w:val="00C62CF0"/>
    <w:rPr>
      <w:rFonts w:ascii="Sabon LT Std" w:hAnsi="Sabon LT Std" w:cs="Sabon LT Std" w:hint="default"/>
      <w:color w:val="000000"/>
      <w:sz w:val="15"/>
      <w:szCs w:val="15"/>
    </w:rPr>
  </w:style>
  <w:style w:type="character" w:customStyle="1" w:styleId="searchword">
    <w:name w:val="searchword"/>
    <w:rsid w:val="00C62CF0"/>
  </w:style>
  <w:style w:type="character" w:customStyle="1" w:styleId="bold">
    <w:name w:val="bold"/>
    <w:rsid w:val="00C62CF0"/>
  </w:style>
  <w:style w:type="character" w:customStyle="1" w:styleId="FontStyle19">
    <w:name w:val="Font Style19"/>
    <w:basedOn w:val="DefaultParagraphFont"/>
    <w:uiPriority w:val="99"/>
    <w:rsid w:val="00C62CF0"/>
    <w:rPr>
      <w:rFonts w:ascii="Times New Roman" w:hAnsi="Times New Roman" w:cs="Times New Roman" w:hint="default"/>
      <w:sz w:val="18"/>
      <w:szCs w:val="18"/>
    </w:rPr>
  </w:style>
  <w:style w:type="character" w:customStyle="1" w:styleId="bylines">
    <w:name w:val="bylines"/>
    <w:basedOn w:val="DefaultParagraphFont"/>
    <w:rsid w:val="00C62CF0"/>
  </w:style>
  <w:style w:type="character" w:customStyle="1" w:styleId="StyleStyleBoldUnderlineUnderlineIntenseEmphasis1apple-style-2">
    <w:name w:val="Style Style Bold UnderlineUnderlineIntense Emphasis1apple-style-...2"/>
    <w:basedOn w:val="DefaultParagraphFont"/>
    <w:rsid w:val="00C62CF0"/>
    <w:rPr>
      <w:b w:val="0"/>
      <w:bCs/>
      <w:sz w:val="22"/>
      <w:u w:val="single"/>
    </w:rPr>
  </w:style>
  <w:style w:type="character" w:customStyle="1" w:styleId="UL-None">
    <w:name w:val="UL-None"/>
    <w:basedOn w:val="DefaultParagraphFont"/>
    <w:rsid w:val="00C62CF0"/>
    <w:rPr>
      <w:strike w:val="0"/>
      <w:dstrike w:val="0"/>
      <w:u w:val="none"/>
      <w:effect w:val="none"/>
    </w:rPr>
  </w:style>
  <w:style w:type="character" w:customStyle="1" w:styleId="FontStyle57">
    <w:name w:val="Font Style57"/>
    <w:rsid w:val="00C62CF0"/>
    <w:rPr>
      <w:rFonts w:ascii="Georgia" w:hAnsi="Georgia" w:cs="Georgia" w:hint="default"/>
      <w:b/>
      <w:bCs/>
      <w:sz w:val="14"/>
      <w:szCs w:val="14"/>
    </w:rPr>
  </w:style>
  <w:style w:type="character" w:customStyle="1" w:styleId="FontStyle89">
    <w:name w:val="Font Style89"/>
    <w:rsid w:val="00C62CF0"/>
    <w:rPr>
      <w:rFonts w:ascii="Times New Roman" w:hAnsi="Times New Roman" w:cs="Times New Roman" w:hint="default"/>
      <w:b/>
      <w:bCs/>
      <w:smallCaps/>
      <w:spacing w:val="40"/>
      <w:sz w:val="16"/>
      <w:szCs w:val="16"/>
    </w:rPr>
  </w:style>
  <w:style w:type="character" w:customStyle="1" w:styleId="style3Char0">
    <w:name w:val="style 3 Char"/>
    <w:rsid w:val="00C62CF0"/>
    <w:rPr>
      <w:sz w:val="18"/>
      <w:szCs w:val="24"/>
      <w:lang w:val="en-US" w:eastAsia="en-US" w:bidi="ar-SA"/>
    </w:rPr>
  </w:style>
  <w:style w:type="character" w:customStyle="1" w:styleId="BlockHeadingsChar1">
    <w:name w:val="Block Headings Char1"/>
    <w:rsid w:val="00C62CF0"/>
    <w:rPr>
      <w:b/>
      <w:bCs w:val="0"/>
      <w:caps/>
    </w:rPr>
  </w:style>
  <w:style w:type="character" w:customStyle="1" w:styleId="Longcite">
    <w:name w:val="Longcite"/>
    <w:rsid w:val="00C62CF0"/>
    <w:rPr>
      <w:sz w:val="16"/>
    </w:rPr>
  </w:style>
  <w:style w:type="character" w:customStyle="1" w:styleId="Style6pt">
    <w:name w:val="Style 6 pt"/>
    <w:qFormat/>
    <w:rsid w:val="00C62CF0"/>
    <w:rPr>
      <w:sz w:val="12"/>
    </w:rPr>
  </w:style>
  <w:style w:type="character" w:customStyle="1" w:styleId="FontStyle170">
    <w:name w:val="Font Style170"/>
    <w:uiPriority w:val="99"/>
    <w:rsid w:val="00C62CF0"/>
    <w:rPr>
      <w:rFonts w:ascii="Bookman Old Style" w:hAnsi="Bookman Old Style" w:cs="Bookman Old Style" w:hint="default"/>
      <w:sz w:val="16"/>
      <w:szCs w:val="16"/>
    </w:rPr>
  </w:style>
  <w:style w:type="character" w:customStyle="1" w:styleId="FontStyle14">
    <w:name w:val="Font Style14"/>
    <w:uiPriority w:val="99"/>
    <w:rsid w:val="00C62CF0"/>
    <w:rPr>
      <w:rFonts w:ascii="Book Antiqua" w:hAnsi="Book Antiqua" w:cs="Book Antiqua" w:hint="default"/>
      <w:sz w:val="20"/>
      <w:szCs w:val="20"/>
    </w:rPr>
  </w:style>
  <w:style w:type="character" w:customStyle="1" w:styleId="FontStyle15">
    <w:name w:val="Font Style15"/>
    <w:uiPriority w:val="99"/>
    <w:rsid w:val="00C62CF0"/>
    <w:rPr>
      <w:rFonts w:ascii="Book Antiqua" w:hAnsi="Book Antiqua" w:cs="Book Antiqua" w:hint="default"/>
      <w:b/>
      <w:bCs/>
      <w:spacing w:val="10"/>
      <w:sz w:val="16"/>
      <w:szCs w:val="16"/>
    </w:rPr>
  </w:style>
  <w:style w:type="character" w:customStyle="1" w:styleId="FontStyle17">
    <w:name w:val="Font Style17"/>
    <w:uiPriority w:val="99"/>
    <w:rsid w:val="00C62CF0"/>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C62CF0"/>
    <w:rPr>
      <w:rFonts w:ascii="Times New Roman" w:hAnsi="Times New Roman" w:cs="Times New Roman" w:hint="default"/>
      <w:b/>
      <w:bCs/>
      <w:spacing w:val="-10"/>
      <w:sz w:val="18"/>
      <w:szCs w:val="18"/>
    </w:rPr>
  </w:style>
  <w:style w:type="character" w:customStyle="1" w:styleId="TagsChar0">
    <w:name w:val="Tags Char"/>
    <w:basedOn w:val="DefaultParagraphFont"/>
    <w:rsid w:val="00C62CF0"/>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C62CF0"/>
    <w:rPr>
      <w:rFonts w:ascii="Constantia" w:hAnsi="Constantia" w:cs="Constantia" w:hint="default"/>
      <w:b/>
      <w:bCs/>
      <w:sz w:val="18"/>
      <w:szCs w:val="18"/>
    </w:rPr>
  </w:style>
  <w:style w:type="character" w:customStyle="1" w:styleId="6">
    <w:name w:val="6"/>
    <w:rsid w:val="00C62CF0"/>
    <w:rPr>
      <w:rFonts w:ascii="Arial" w:hAnsi="Arial" w:cs="Arial" w:hint="default"/>
      <w:bCs/>
      <w:sz w:val="20"/>
      <w:u w:val="single"/>
      <w:lang w:val="en-US" w:eastAsia="en-US" w:bidi="ar-SA"/>
    </w:rPr>
  </w:style>
  <w:style w:type="character" w:customStyle="1" w:styleId="hvr">
    <w:name w:val="hvr"/>
    <w:basedOn w:val="DefaultParagraphFont"/>
    <w:rsid w:val="00C62CF0"/>
  </w:style>
  <w:style w:type="numbering" w:customStyle="1" w:styleId="NoList11">
    <w:name w:val="No List11"/>
    <w:next w:val="NoList"/>
    <w:uiPriority w:val="99"/>
    <w:semiHidden/>
    <w:unhideWhenUsed/>
    <w:rsid w:val="00C62CF0"/>
  </w:style>
  <w:style w:type="character" w:customStyle="1" w:styleId="Heading7Char1">
    <w:name w:val="Heading 7 Char1"/>
    <w:basedOn w:val="DefaultParagraphFont"/>
    <w:semiHidden/>
    <w:rsid w:val="00C62CF0"/>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C62CF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62CF0"/>
    <w:rPr>
      <w:rFonts w:asciiTheme="majorHAnsi" w:eastAsiaTheme="majorEastAsia" w:hAnsiTheme="majorHAnsi" w:cstheme="majorBidi"/>
      <w:i/>
      <w:iCs/>
      <w:color w:val="272727" w:themeColor="text1" w:themeTint="D8"/>
      <w:sz w:val="21"/>
      <w:szCs w:val="21"/>
    </w:rPr>
  </w:style>
  <w:style w:type="character" w:styleId="HTMLCite">
    <w:name w:val="HTML Cite"/>
    <w:uiPriority w:val="99"/>
    <w:rsid w:val="00C62CF0"/>
    <w:rPr>
      <w:i/>
    </w:rPr>
  </w:style>
  <w:style w:type="character" w:customStyle="1" w:styleId="CharCharChar">
    <w:name w:val="Char Char Char"/>
    <w:basedOn w:val="DefaultParagraphFont"/>
    <w:rsid w:val="00C62CF0"/>
    <w:rPr>
      <w:rFonts w:cs="Arial"/>
      <w:bCs/>
      <w:szCs w:val="26"/>
      <w:u w:val="single"/>
      <w:lang w:val="en-US" w:eastAsia="en-US" w:bidi="ar-SA"/>
    </w:rPr>
  </w:style>
  <w:style w:type="paragraph" w:customStyle="1" w:styleId="svarticle">
    <w:name w:val="svarticle"/>
    <w:basedOn w:val="Normal"/>
    <w:uiPriority w:val="99"/>
    <w:qFormat/>
    <w:rsid w:val="00C62CF0"/>
    <w:pPr>
      <w:spacing w:before="100" w:beforeAutospacing="1" w:after="100" w:afterAutospacing="1"/>
    </w:pPr>
    <w:rPr>
      <w:rFonts w:eastAsia="Times New Roman"/>
    </w:rPr>
  </w:style>
  <w:style w:type="character" w:customStyle="1" w:styleId="UnresolvedMention3">
    <w:name w:val="Unresolved Mention3"/>
    <w:basedOn w:val="DefaultParagraphFont"/>
    <w:uiPriority w:val="99"/>
    <w:unhideWhenUsed/>
    <w:rsid w:val="00C62CF0"/>
    <w:rPr>
      <w:color w:val="808080"/>
      <w:shd w:val="clear" w:color="auto" w:fill="E6E6E6"/>
    </w:rPr>
  </w:style>
  <w:style w:type="character" w:customStyle="1" w:styleId="UnresolvedMention4">
    <w:name w:val="Unresolved Mention4"/>
    <w:basedOn w:val="DefaultParagraphFont"/>
    <w:uiPriority w:val="99"/>
    <w:semiHidden/>
    <w:unhideWhenUsed/>
    <w:rsid w:val="00C62CF0"/>
    <w:rPr>
      <w:color w:val="808080"/>
      <w:shd w:val="clear" w:color="auto" w:fill="E6E6E6"/>
    </w:rPr>
  </w:style>
  <w:style w:type="character" w:customStyle="1" w:styleId="boldciteChar4">
    <w:name w:val="bold cite Char4"/>
    <w:link w:val="boldcite"/>
    <w:locked/>
    <w:rsid w:val="00C62CF0"/>
    <w:rPr>
      <w:rFonts w:ascii="Calibri" w:eastAsia="Times New Roman" w:hAnsi="Calibri"/>
      <w:b/>
      <w:color w:val="000000"/>
      <w:sz w:val="22"/>
      <w:u w:val="thick" w:color="000000"/>
    </w:rPr>
  </w:style>
  <w:style w:type="character" w:customStyle="1" w:styleId="StyleStyleBoldUnderlineIntenseEmphasisUnderlineapple-style-s">
    <w:name w:val="Style Style Bold UnderlineIntense EmphasisUnderlineapple-style-s..."/>
    <w:basedOn w:val="DefaultParagraphFont"/>
    <w:rsid w:val="00C62CF0"/>
    <w:rPr>
      <w:b w:val="0"/>
      <w:bCs w:val="0"/>
      <w:sz w:val="22"/>
      <w:u w:val="single"/>
      <w:bdr w:val="none" w:sz="0" w:space="0" w:color="auto"/>
    </w:rPr>
  </w:style>
  <w:style w:type="character" w:customStyle="1" w:styleId="cardChar2">
    <w:name w:val="card Char2"/>
    <w:basedOn w:val="DefaultParagraphFont"/>
    <w:uiPriority w:val="6"/>
    <w:rsid w:val="00C62CF0"/>
    <w:rPr>
      <w:rFonts w:ascii="Times New Roman" w:hAnsi="Times New Roman" w:cs="Calibri"/>
      <w:szCs w:val="20"/>
    </w:rPr>
  </w:style>
  <w:style w:type="character" w:customStyle="1" w:styleId="b">
    <w:name w:val="b"/>
    <w:rsid w:val="00C62CF0"/>
  </w:style>
  <w:style w:type="numbering" w:customStyle="1" w:styleId="NoList3">
    <w:name w:val="No List3"/>
    <w:next w:val="NoList"/>
    <w:uiPriority w:val="99"/>
    <w:semiHidden/>
    <w:unhideWhenUsed/>
    <w:rsid w:val="00C62CF0"/>
  </w:style>
  <w:style w:type="table" w:customStyle="1" w:styleId="TableGrid1">
    <w:name w:val="Table Grid1"/>
    <w:basedOn w:val="TableNormal"/>
    <w:next w:val="TableGrid"/>
    <w:rsid w:val="00C62CF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C62CF0"/>
  </w:style>
  <w:style w:type="paragraph" w:customStyle="1" w:styleId="Pol">
    <w:name w:val="Pol"/>
    <w:basedOn w:val="Heading2"/>
    <w:uiPriority w:val="99"/>
    <w:qFormat/>
    <w:rsid w:val="00C62CF0"/>
  </w:style>
  <w:style w:type="character" w:customStyle="1" w:styleId="styleboldunderline">
    <w:name w:val="styleboldunderline"/>
    <w:basedOn w:val="DefaultParagraphFont"/>
    <w:rsid w:val="00C62CF0"/>
  </w:style>
  <w:style w:type="paragraph" w:customStyle="1" w:styleId="Style7">
    <w:name w:val="Style7"/>
    <w:basedOn w:val="Normal"/>
    <w:uiPriority w:val="99"/>
    <w:qFormat/>
    <w:rsid w:val="00C62CF0"/>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C62CF0"/>
  </w:style>
  <w:style w:type="character" w:customStyle="1" w:styleId="Footnote2Char">
    <w:name w:val="Footnote2 Char"/>
    <w:link w:val="Footnote2"/>
    <w:locked/>
    <w:rsid w:val="00C62CF0"/>
  </w:style>
  <w:style w:type="paragraph" w:customStyle="1" w:styleId="Footnote2">
    <w:name w:val="Footnote2"/>
    <w:basedOn w:val="Normal"/>
    <w:next w:val="Normal"/>
    <w:link w:val="Footnote2Char"/>
    <w:autoRedefine/>
    <w:qFormat/>
    <w:rsid w:val="00C62CF0"/>
    <w:pPr>
      <w:spacing w:after="120" w:line="480" w:lineRule="auto"/>
    </w:pPr>
    <w:rPr>
      <w:rFonts w:asciiTheme="minorHAnsi" w:hAnsiTheme="minorHAnsi"/>
      <w:sz w:val="24"/>
    </w:rPr>
  </w:style>
  <w:style w:type="paragraph" w:customStyle="1" w:styleId="StyleHeading4TagsmalltextBigcardbodyNormalTagNotBold">
    <w:name w:val="Style Heading 4Tagsmall textBig cardbodyNormal Tag + Not Bold"/>
    <w:basedOn w:val="Heading4"/>
    <w:qFormat/>
    <w:rsid w:val="00C62CF0"/>
    <w:rPr>
      <w:bCs w:val="0"/>
      <w:iCs/>
    </w:rPr>
  </w:style>
  <w:style w:type="paragraph" w:customStyle="1" w:styleId="headline-title">
    <w:name w:val="headline-title"/>
    <w:basedOn w:val="Normal"/>
    <w:uiPriority w:val="99"/>
    <w:qFormat/>
    <w:rsid w:val="00C62CF0"/>
    <w:pPr>
      <w:spacing w:before="100" w:beforeAutospacing="1" w:after="100" w:afterAutospacing="1"/>
    </w:pPr>
  </w:style>
  <w:style w:type="paragraph" w:customStyle="1" w:styleId="intro">
    <w:name w:val="intro"/>
    <w:basedOn w:val="Normal"/>
    <w:uiPriority w:val="99"/>
    <w:qFormat/>
    <w:rsid w:val="00C62CF0"/>
    <w:pPr>
      <w:spacing w:before="100" w:beforeAutospacing="1" w:after="100" w:afterAutospacing="1"/>
    </w:pPr>
  </w:style>
  <w:style w:type="character" w:customStyle="1" w:styleId="A4">
    <w:name w:val="A4"/>
    <w:rsid w:val="00C62CF0"/>
    <w:rPr>
      <w:rFonts w:ascii="Adobe Garamond Pro" w:hAnsi="Adobe Garamond Pro" w:cs="Adobe Garamond Pro"/>
      <w:color w:val="000000"/>
      <w:sz w:val="12"/>
      <w:szCs w:val="12"/>
    </w:rPr>
  </w:style>
  <w:style w:type="character" w:customStyle="1" w:styleId="A6">
    <w:name w:val="A6"/>
    <w:uiPriority w:val="99"/>
    <w:rsid w:val="00C62CF0"/>
    <w:rPr>
      <w:rFonts w:ascii="Adobe Garamond Pro" w:hAnsi="Adobe Garamond Pro" w:cs="Adobe Garamond Pro"/>
      <w:color w:val="000000"/>
      <w:sz w:val="15"/>
      <w:szCs w:val="15"/>
    </w:rPr>
  </w:style>
  <w:style w:type="character" w:customStyle="1" w:styleId="link">
    <w:name w:val="link"/>
    <w:basedOn w:val="DefaultParagraphFont"/>
    <w:rsid w:val="00C62CF0"/>
  </w:style>
  <w:style w:type="paragraph" w:customStyle="1" w:styleId="xhead">
    <w:name w:val="xhead"/>
    <w:basedOn w:val="Normal"/>
    <w:uiPriority w:val="99"/>
    <w:qFormat/>
    <w:rsid w:val="00C62CF0"/>
    <w:pPr>
      <w:spacing w:before="100" w:beforeAutospacing="1" w:after="100" w:afterAutospacing="1"/>
    </w:p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62CF0"/>
    <w:rPr>
      <w:rFonts w:asciiTheme="majorHAnsi" w:eastAsiaTheme="majorEastAsia" w:hAnsiTheme="majorHAnsi" w:cstheme="majorBidi"/>
      <w:color w:val="243F60" w:themeColor="accent1" w:themeShade="7F"/>
      <w:sz w:val="22"/>
      <w:szCs w:val="22"/>
    </w:rPr>
  </w:style>
  <w:style w:type="character" w:customStyle="1" w:styleId="BodyTextFirstIndentChar">
    <w:name w:val="Body Text First Indent Char"/>
    <w:basedOn w:val="BodyTextChar"/>
    <w:link w:val="BodyTextFirstIndent"/>
    <w:locked/>
    <w:rsid w:val="00C62CF0"/>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C62CF0"/>
    <w:pPr>
      <w:ind w:firstLine="360"/>
    </w:pPr>
    <w:rPr>
      <w:rFonts w:ascii="Times New Roman" w:hAnsi="Times New Roman" w:cs="Calibri"/>
    </w:rPr>
  </w:style>
  <w:style w:type="character" w:customStyle="1" w:styleId="BodyTextFirstIndentChar1">
    <w:name w:val="Body Text First Indent Char1"/>
    <w:basedOn w:val="BodyTextChar"/>
    <w:semiHidden/>
    <w:rsid w:val="00C62CF0"/>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C62CF0"/>
    <w:rPr>
      <w:rFonts w:ascii="Times New Roman" w:hAnsi="Times New Roman" w:cs="Times New Roman"/>
    </w:rPr>
  </w:style>
  <w:style w:type="paragraph" w:styleId="BodyTextIndent2">
    <w:name w:val="Body Text Indent 2"/>
    <w:basedOn w:val="Normal"/>
    <w:link w:val="BodyTextIndent2Char"/>
    <w:unhideWhenUsed/>
    <w:rsid w:val="00C62CF0"/>
    <w:pPr>
      <w:spacing w:after="120" w:line="480" w:lineRule="auto"/>
      <w:ind w:left="360"/>
    </w:pPr>
    <w:rPr>
      <w:rFonts w:ascii="Times New Roman" w:hAnsi="Times New Roman" w:cs="Times New Roman"/>
      <w:sz w:val="24"/>
    </w:rPr>
  </w:style>
  <w:style w:type="character" w:customStyle="1" w:styleId="BodyTextIndent2Char1">
    <w:name w:val="Body Text Indent 2 Char1"/>
    <w:basedOn w:val="DefaultParagraphFont"/>
    <w:semiHidden/>
    <w:rsid w:val="00C62CF0"/>
    <w:rPr>
      <w:rFonts w:ascii="Calibri" w:hAnsi="Calibri"/>
      <w:sz w:val="22"/>
    </w:rPr>
  </w:style>
  <w:style w:type="paragraph" w:customStyle="1" w:styleId="headlinemeta">
    <w:name w:val="headline_meta"/>
    <w:basedOn w:val="Normal"/>
    <w:uiPriority w:val="99"/>
    <w:qFormat/>
    <w:rsid w:val="00C62CF0"/>
    <w:pPr>
      <w:spacing w:before="100" w:beforeAutospacing="1" w:after="100" w:afterAutospacing="1"/>
    </w:pPr>
    <w:rPr>
      <w:rFonts w:ascii="Times" w:hAnsi="Times"/>
      <w:szCs w:val="20"/>
    </w:rPr>
  </w:style>
  <w:style w:type="paragraph" w:customStyle="1" w:styleId="bodyintro">
    <w:name w:val="bodyintro"/>
    <w:basedOn w:val="Normal"/>
    <w:uiPriority w:val="99"/>
    <w:qFormat/>
    <w:rsid w:val="00C62CF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62CF0"/>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C62CF0"/>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C62CF0"/>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C62CF0"/>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C62CF0"/>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C62CF0"/>
    <w:pPr>
      <w:spacing w:before="100" w:beforeAutospacing="1" w:after="100" w:afterAutospacing="1"/>
    </w:pPr>
    <w:rPr>
      <w:rFonts w:ascii="Times" w:hAnsi="Times"/>
      <w:szCs w:val="20"/>
    </w:rPr>
  </w:style>
  <w:style w:type="paragraph" w:customStyle="1" w:styleId="pagpag2">
    <w:name w:val="pagpag2"/>
    <w:basedOn w:val="Normal"/>
    <w:uiPriority w:val="99"/>
    <w:qFormat/>
    <w:rsid w:val="00C62CF0"/>
    <w:pPr>
      <w:spacing w:before="100" w:beforeAutospacing="1" w:after="100" w:afterAutospacing="1"/>
    </w:pPr>
    <w:rPr>
      <w:rFonts w:ascii="Times" w:hAnsi="Times"/>
      <w:szCs w:val="20"/>
    </w:rPr>
  </w:style>
  <w:style w:type="paragraph" w:customStyle="1" w:styleId="pagpag3">
    <w:name w:val="pagpag3"/>
    <w:basedOn w:val="Normal"/>
    <w:uiPriority w:val="99"/>
    <w:qFormat/>
    <w:rsid w:val="00C62CF0"/>
    <w:pPr>
      <w:spacing w:before="100" w:beforeAutospacing="1" w:after="100" w:afterAutospacing="1"/>
    </w:pPr>
    <w:rPr>
      <w:rFonts w:ascii="Times" w:hAnsi="Times"/>
      <w:szCs w:val="20"/>
    </w:rPr>
  </w:style>
  <w:style w:type="paragraph" w:customStyle="1" w:styleId="lastupdated">
    <w:name w:val="lastupdated"/>
    <w:basedOn w:val="Normal"/>
    <w:qFormat/>
    <w:rsid w:val="00C62CF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62CF0"/>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C62CF0"/>
    <w:pPr>
      <w:keepNext/>
      <w:keepLines/>
      <w:pageBreakBefore/>
      <w:spacing w:before="200"/>
      <w:jc w:val="center"/>
      <w:outlineLvl w:val="2"/>
    </w:pPr>
    <w:rPr>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C62CF0"/>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C62CF0"/>
    <w:rPr>
      <w:rFonts w:asciiTheme="minorHAnsi" w:eastAsia="Times New Roman" w:hAnsiTheme="minorHAnsi" w:cs="Times New Roman"/>
      <w:b w:val="0"/>
      <w:bCs w:val="0"/>
      <w:szCs w:val="20"/>
      <w:u w:val="single"/>
    </w:rPr>
  </w:style>
  <w:style w:type="paragraph" w:customStyle="1" w:styleId="Heading2-NotBold">
    <w:name w:val="Heading 2 - Not Bold"/>
    <w:basedOn w:val="Heading2"/>
    <w:autoRedefine/>
    <w:uiPriority w:val="99"/>
    <w:qFormat/>
    <w:rsid w:val="00C62CF0"/>
    <w:pPr>
      <w:keepNext w:val="0"/>
      <w:keepLines w:val="0"/>
      <w:jc w:val="left"/>
    </w:pPr>
    <w:rPr>
      <w:rFonts w:eastAsia="Calibri" w:cs="Times New Roman"/>
      <w:b w:val="0"/>
      <w:bCs w:val="0"/>
      <w:sz w:val="22"/>
      <w:u w:val="none"/>
    </w:rPr>
  </w:style>
  <w:style w:type="paragraph" w:customStyle="1" w:styleId="Heading2-Bold">
    <w:name w:val="Heading 2 - Bold"/>
    <w:basedOn w:val="Normal"/>
    <w:autoRedefine/>
    <w:uiPriority w:val="99"/>
    <w:qFormat/>
    <w:rsid w:val="00C62CF0"/>
    <w:rPr>
      <w:rFonts w:eastAsia="Calibri"/>
      <w:b/>
    </w:rPr>
  </w:style>
  <w:style w:type="paragraph" w:customStyle="1" w:styleId="tag">
    <w:name w:val="%tag"/>
    <w:basedOn w:val="Normal"/>
    <w:next w:val="Normal"/>
    <w:link w:val="tagChar0"/>
    <w:qFormat/>
    <w:rsid w:val="00C62CF0"/>
    <w:rPr>
      <w:rFonts w:eastAsia="Calibri"/>
      <w:bCs/>
      <w:sz w:val="18"/>
    </w:rPr>
  </w:style>
  <w:style w:type="character" w:customStyle="1" w:styleId="Style2Char0">
    <w:name w:val="Style 2 Char"/>
    <w:link w:val="Style20"/>
    <w:locked/>
    <w:rsid w:val="00C62CF0"/>
    <w:rPr>
      <w:rFonts w:ascii="Georgia" w:hAnsi="Georgia" w:cs="Arial"/>
      <w:sz w:val="20"/>
      <w:szCs w:val="20"/>
      <w:u w:val="single"/>
    </w:rPr>
  </w:style>
  <w:style w:type="paragraph" w:customStyle="1" w:styleId="Style20">
    <w:name w:val="Style 2"/>
    <w:basedOn w:val="Normal"/>
    <w:link w:val="Style2Char0"/>
    <w:qFormat/>
    <w:rsid w:val="00C62CF0"/>
    <w:pPr>
      <w:spacing w:after="0" w:line="240" w:lineRule="auto"/>
      <w:ind w:left="432"/>
    </w:pPr>
    <w:rPr>
      <w:rFonts w:ascii="Georgia" w:hAnsi="Georgia" w:cs="Arial"/>
      <w:sz w:val="20"/>
      <w:szCs w:val="20"/>
      <w:u w:val="single"/>
    </w:rPr>
  </w:style>
  <w:style w:type="character" w:customStyle="1" w:styleId="GAUnderlineChar">
    <w:name w:val="GA Underline Char"/>
    <w:link w:val="GAUnderline"/>
    <w:locked/>
    <w:rsid w:val="00C62CF0"/>
    <w:rPr>
      <w:rFonts w:ascii="Arial" w:hAnsi="Arial" w:cs="Arial"/>
      <w:sz w:val="20"/>
      <w:szCs w:val="20"/>
      <w:u w:val="single"/>
    </w:rPr>
  </w:style>
  <w:style w:type="paragraph" w:customStyle="1" w:styleId="GAUnderline">
    <w:name w:val="GA Underline"/>
    <w:basedOn w:val="Normal"/>
    <w:link w:val="GAUnderlineChar"/>
    <w:qFormat/>
    <w:rsid w:val="00C62CF0"/>
    <w:rPr>
      <w:rFonts w:ascii="Arial" w:hAnsi="Arial" w:cs="Arial"/>
      <w:sz w:val="20"/>
      <w:szCs w:val="20"/>
      <w:u w:val="single"/>
    </w:rPr>
  </w:style>
  <w:style w:type="character" w:customStyle="1" w:styleId="textsmallChar0">
    <w:name w:val="textsmall Char"/>
    <w:link w:val="textsmall0"/>
    <w:locked/>
    <w:rsid w:val="00C62CF0"/>
    <w:rPr>
      <w:rFonts w:ascii="Times New Roman" w:hAnsi="Times New Roman" w:cs="Times New Roman"/>
      <w:sz w:val="18"/>
      <w:szCs w:val="20"/>
    </w:rPr>
  </w:style>
  <w:style w:type="paragraph" w:customStyle="1" w:styleId="textsmall0">
    <w:name w:val="textsmall"/>
    <w:basedOn w:val="Normal"/>
    <w:link w:val="textsmallChar0"/>
    <w:qFormat/>
    <w:rsid w:val="00C62CF0"/>
    <w:rPr>
      <w:rFonts w:ascii="Times New Roman" w:hAnsi="Times New Roman" w:cs="Times New Roman"/>
      <w:sz w:val="18"/>
      <w:szCs w:val="20"/>
    </w:rPr>
  </w:style>
  <w:style w:type="paragraph" w:customStyle="1" w:styleId="cardtextemphasis">
    <w:name w:val="card text emphasis"/>
    <w:basedOn w:val="Normal"/>
    <w:link w:val="cardtextemphasisChar"/>
    <w:qFormat/>
    <w:rsid w:val="00C62CF0"/>
    <w:pPr>
      <w:spacing w:after="200"/>
    </w:pPr>
    <w:rPr>
      <w:rFonts w:ascii="Arial Narrow" w:eastAsia="Calibri" w:hAnsi="Arial Narrow"/>
      <w:b/>
      <w:sz w:val="18"/>
      <w:u w:val="single"/>
    </w:rPr>
  </w:style>
  <w:style w:type="character" w:customStyle="1" w:styleId="MicroChar">
    <w:name w:val="Micro Char"/>
    <w:basedOn w:val="DefaultParagraphFont"/>
    <w:link w:val="Micro"/>
    <w:locked/>
    <w:rsid w:val="00C62CF0"/>
    <w:rPr>
      <w:rFonts w:ascii="Arial" w:hAnsi="Arial" w:cs="Arial"/>
      <w:sz w:val="12"/>
    </w:rPr>
  </w:style>
  <w:style w:type="paragraph" w:customStyle="1" w:styleId="Micro">
    <w:name w:val="Micro"/>
    <w:basedOn w:val="Normal"/>
    <w:next w:val="Normal"/>
    <w:link w:val="MicroChar"/>
    <w:qFormat/>
    <w:rsid w:val="00C62CF0"/>
    <w:rPr>
      <w:rFonts w:ascii="Arial" w:hAnsi="Arial" w:cs="Arial"/>
      <w:sz w:val="12"/>
    </w:rPr>
  </w:style>
  <w:style w:type="paragraph" w:customStyle="1" w:styleId="CardNotUnderlined">
    <w:name w:val="Card Not Underlined"/>
    <w:basedOn w:val="Normal"/>
    <w:autoRedefine/>
    <w:qFormat/>
    <w:rsid w:val="00C62CF0"/>
    <w:rPr>
      <w:rFonts w:ascii="Bell MT" w:eastAsia="Calibri" w:hAnsi="Bell MT"/>
      <w:szCs w:val="20"/>
    </w:rPr>
  </w:style>
  <w:style w:type="paragraph" w:customStyle="1" w:styleId="h-lead">
    <w:name w:val="h-lead"/>
    <w:basedOn w:val="Normal"/>
    <w:uiPriority w:val="99"/>
    <w:qFormat/>
    <w:rsid w:val="00C62CF0"/>
    <w:pPr>
      <w:spacing w:before="100" w:beforeAutospacing="1" w:after="100" w:afterAutospacing="1"/>
    </w:pPr>
  </w:style>
  <w:style w:type="character" w:customStyle="1" w:styleId="StyleHeading2TagHEADING2TagCite11ptChar">
    <w:name w:val="Style Heading 2TagHEADING 2Tag&amp;Cite + 11 pt Char"/>
    <w:basedOn w:val="DefaultParagraphFont"/>
    <w:link w:val="StyleHeading2TagHEADING2TagCite11pt"/>
    <w:locked/>
    <w:rsid w:val="00C62CF0"/>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C62CF0"/>
    <w:pPr>
      <w:keepNext w:val="0"/>
      <w:keepLines w:val="0"/>
      <w:widowControl w:val="0"/>
      <w:spacing w:before="60" w:after="60"/>
      <w:jc w:val="left"/>
    </w:pPr>
    <w:rPr>
      <w:rFonts w:ascii="Bell MT" w:eastAsia="Times New Roman" w:hAnsi="Bell MT" w:cs="Times New Roman"/>
      <w:bCs w:val="0"/>
      <w:caps/>
      <w:sz w:val="24"/>
      <w:szCs w:val="28"/>
      <w:u w:val="none"/>
    </w:rPr>
  </w:style>
  <w:style w:type="paragraph" w:customStyle="1" w:styleId="F4-NormalText">
    <w:name w:val="F4 - Normal Text"/>
    <w:basedOn w:val="Normal"/>
    <w:qFormat/>
    <w:rsid w:val="00C62CF0"/>
    <w:rPr>
      <w:rFonts w:eastAsia="Calibri"/>
    </w:rPr>
  </w:style>
  <w:style w:type="paragraph" w:customStyle="1" w:styleId="F3-TagAuthor">
    <w:name w:val="F3 - Tag/Author"/>
    <w:basedOn w:val="Normal"/>
    <w:uiPriority w:val="99"/>
    <w:qFormat/>
    <w:rsid w:val="00C62CF0"/>
    <w:rPr>
      <w:b/>
    </w:rPr>
  </w:style>
  <w:style w:type="paragraph" w:customStyle="1" w:styleId="F5-UnderlineNormal">
    <w:name w:val="F5 - Underline Normal"/>
    <w:basedOn w:val="Normal"/>
    <w:uiPriority w:val="99"/>
    <w:qFormat/>
    <w:rsid w:val="00C62CF0"/>
    <w:rPr>
      <w:rFonts w:eastAsia="Calibri"/>
      <w:u w:val="single"/>
    </w:rPr>
  </w:style>
  <w:style w:type="paragraph" w:customStyle="1" w:styleId="Brief-PrimarySource">
    <w:name w:val="Brief - Primary Source"/>
    <w:basedOn w:val="Normal"/>
    <w:uiPriority w:val="99"/>
    <w:qFormat/>
    <w:rsid w:val="00C62CF0"/>
    <w:rPr>
      <w:b/>
      <w:u w:val="single"/>
    </w:rPr>
  </w:style>
  <w:style w:type="paragraph" w:customStyle="1" w:styleId="Brief-Underline">
    <w:name w:val="Brief - Underline"/>
    <w:basedOn w:val="Normal"/>
    <w:uiPriority w:val="99"/>
    <w:qFormat/>
    <w:rsid w:val="00C62CF0"/>
    <w:rPr>
      <w:u w:val="single"/>
    </w:rPr>
  </w:style>
  <w:style w:type="paragraph" w:customStyle="1" w:styleId="Brief">
    <w:name w:val="Brief"/>
    <w:basedOn w:val="Brief-PrimarySource"/>
    <w:uiPriority w:val="99"/>
    <w:qFormat/>
    <w:rsid w:val="00C62CF0"/>
    <w:rPr>
      <w:b w:val="0"/>
    </w:rPr>
  </w:style>
  <w:style w:type="paragraph" w:customStyle="1" w:styleId="CM2">
    <w:name w:val="CM2"/>
    <w:basedOn w:val="Normal"/>
    <w:next w:val="Normal"/>
    <w:uiPriority w:val="99"/>
    <w:qFormat/>
    <w:rsid w:val="00C62CF0"/>
    <w:pPr>
      <w:widowControl w:val="0"/>
      <w:autoSpaceDE w:val="0"/>
      <w:autoSpaceDN w:val="0"/>
      <w:adjustRightInd w:val="0"/>
      <w:spacing w:line="553" w:lineRule="atLeast"/>
    </w:pPr>
  </w:style>
  <w:style w:type="paragraph" w:customStyle="1" w:styleId="CM9">
    <w:name w:val="CM9"/>
    <w:basedOn w:val="Normal"/>
    <w:next w:val="Normal"/>
    <w:uiPriority w:val="99"/>
    <w:qFormat/>
    <w:rsid w:val="00C62CF0"/>
    <w:pPr>
      <w:widowControl w:val="0"/>
      <w:autoSpaceDE w:val="0"/>
      <w:autoSpaceDN w:val="0"/>
      <w:adjustRightInd w:val="0"/>
      <w:spacing w:line="553" w:lineRule="atLeast"/>
    </w:pPr>
  </w:style>
  <w:style w:type="paragraph" w:customStyle="1" w:styleId="CM4">
    <w:name w:val="CM4"/>
    <w:basedOn w:val="Normal"/>
    <w:next w:val="Normal"/>
    <w:uiPriority w:val="99"/>
    <w:qFormat/>
    <w:rsid w:val="00C62CF0"/>
    <w:pPr>
      <w:widowControl w:val="0"/>
      <w:autoSpaceDE w:val="0"/>
      <w:autoSpaceDN w:val="0"/>
      <w:adjustRightInd w:val="0"/>
      <w:spacing w:line="553" w:lineRule="atLeast"/>
    </w:pPr>
  </w:style>
  <w:style w:type="paragraph" w:customStyle="1" w:styleId="CM11">
    <w:name w:val="CM11"/>
    <w:basedOn w:val="Normal"/>
    <w:next w:val="Normal"/>
    <w:uiPriority w:val="99"/>
    <w:qFormat/>
    <w:rsid w:val="00C62CF0"/>
    <w:pPr>
      <w:widowControl w:val="0"/>
      <w:autoSpaceDE w:val="0"/>
      <w:autoSpaceDN w:val="0"/>
      <w:adjustRightInd w:val="0"/>
      <w:spacing w:line="553" w:lineRule="atLeast"/>
    </w:pPr>
  </w:style>
  <w:style w:type="paragraph" w:customStyle="1" w:styleId="CM16">
    <w:name w:val="CM16"/>
    <w:basedOn w:val="Normal"/>
    <w:next w:val="Normal"/>
    <w:uiPriority w:val="99"/>
    <w:qFormat/>
    <w:rsid w:val="00C62CF0"/>
    <w:pPr>
      <w:widowControl w:val="0"/>
      <w:autoSpaceDE w:val="0"/>
      <w:autoSpaceDN w:val="0"/>
      <w:adjustRightInd w:val="0"/>
      <w:spacing w:line="553" w:lineRule="atLeast"/>
    </w:pPr>
  </w:style>
  <w:style w:type="paragraph" w:customStyle="1" w:styleId="CM19">
    <w:name w:val="CM19"/>
    <w:basedOn w:val="Default"/>
    <w:next w:val="Default"/>
    <w:uiPriority w:val="99"/>
    <w:qFormat/>
    <w:rsid w:val="00C62CF0"/>
    <w:pPr>
      <w:widowControl w:val="0"/>
      <w:spacing w:line="276" w:lineRule="atLeast"/>
    </w:pPr>
    <w:rPr>
      <w:rFonts w:eastAsia="Times New Roman"/>
      <w:color w:val="auto"/>
      <w:sz w:val="22"/>
    </w:rPr>
  </w:style>
  <w:style w:type="paragraph" w:customStyle="1" w:styleId="CM34">
    <w:name w:val="CM34"/>
    <w:basedOn w:val="Default"/>
    <w:next w:val="Default"/>
    <w:uiPriority w:val="99"/>
    <w:qFormat/>
    <w:rsid w:val="00C62CF0"/>
    <w:pPr>
      <w:widowControl w:val="0"/>
    </w:pPr>
    <w:rPr>
      <w:rFonts w:eastAsia="Times New Roman"/>
      <w:color w:val="auto"/>
      <w:sz w:val="22"/>
    </w:rPr>
  </w:style>
  <w:style w:type="paragraph" w:customStyle="1" w:styleId="CM56">
    <w:name w:val="CM56"/>
    <w:basedOn w:val="Default"/>
    <w:next w:val="Default"/>
    <w:uiPriority w:val="99"/>
    <w:qFormat/>
    <w:rsid w:val="00C62CF0"/>
    <w:pPr>
      <w:widowControl w:val="0"/>
    </w:pPr>
    <w:rPr>
      <w:rFonts w:eastAsia="Calibri"/>
      <w:color w:val="auto"/>
      <w:sz w:val="22"/>
    </w:rPr>
  </w:style>
  <w:style w:type="paragraph" w:customStyle="1" w:styleId="CM58">
    <w:name w:val="CM58"/>
    <w:basedOn w:val="Default"/>
    <w:next w:val="Default"/>
    <w:uiPriority w:val="99"/>
    <w:qFormat/>
    <w:rsid w:val="00C62CF0"/>
    <w:pPr>
      <w:widowControl w:val="0"/>
    </w:pPr>
    <w:rPr>
      <w:rFonts w:eastAsia="Calibri"/>
      <w:color w:val="auto"/>
      <w:sz w:val="22"/>
    </w:rPr>
  </w:style>
  <w:style w:type="paragraph" w:customStyle="1" w:styleId="CM57">
    <w:name w:val="CM57"/>
    <w:basedOn w:val="Default"/>
    <w:next w:val="Default"/>
    <w:uiPriority w:val="99"/>
    <w:qFormat/>
    <w:rsid w:val="00C62CF0"/>
    <w:pPr>
      <w:widowControl w:val="0"/>
    </w:pPr>
    <w:rPr>
      <w:rFonts w:eastAsia="Calibri"/>
      <w:color w:val="auto"/>
      <w:sz w:val="22"/>
    </w:rPr>
  </w:style>
  <w:style w:type="paragraph" w:customStyle="1" w:styleId="CM1">
    <w:name w:val="CM1"/>
    <w:basedOn w:val="Default"/>
    <w:next w:val="Default"/>
    <w:uiPriority w:val="99"/>
    <w:qFormat/>
    <w:rsid w:val="00C62CF0"/>
    <w:pPr>
      <w:widowControl w:val="0"/>
    </w:pPr>
    <w:rPr>
      <w:rFonts w:eastAsia="Calibri"/>
      <w:color w:val="auto"/>
      <w:sz w:val="22"/>
    </w:rPr>
  </w:style>
  <w:style w:type="paragraph" w:customStyle="1" w:styleId="CM49">
    <w:name w:val="CM49"/>
    <w:basedOn w:val="Default"/>
    <w:next w:val="Default"/>
    <w:uiPriority w:val="99"/>
    <w:qFormat/>
    <w:rsid w:val="00C62CF0"/>
    <w:pPr>
      <w:widowControl w:val="0"/>
    </w:pPr>
    <w:rPr>
      <w:rFonts w:eastAsia="Calibri"/>
      <w:color w:val="auto"/>
      <w:sz w:val="22"/>
    </w:rPr>
  </w:style>
  <w:style w:type="paragraph" w:customStyle="1" w:styleId="CM41">
    <w:name w:val="CM41"/>
    <w:basedOn w:val="Default"/>
    <w:next w:val="Default"/>
    <w:uiPriority w:val="99"/>
    <w:qFormat/>
    <w:rsid w:val="00C62CF0"/>
    <w:pPr>
      <w:widowControl w:val="0"/>
    </w:pPr>
    <w:rPr>
      <w:rFonts w:eastAsia="Calibri"/>
      <w:color w:val="auto"/>
      <w:sz w:val="22"/>
    </w:rPr>
  </w:style>
  <w:style w:type="paragraph" w:customStyle="1" w:styleId="Normal-SIGN1">
    <w:name w:val="Normal-SIGN1"/>
    <w:basedOn w:val="Default"/>
    <w:next w:val="Default"/>
    <w:uiPriority w:val="99"/>
    <w:qFormat/>
    <w:rsid w:val="00C62CF0"/>
    <w:pPr>
      <w:widowControl w:val="0"/>
    </w:pPr>
    <w:rPr>
      <w:rFonts w:eastAsia="Calibri"/>
      <w:color w:val="auto"/>
      <w:sz w:val="22"/>
    </w:rPr>
  </w:style>
  <w:style w:type="paragraph" w:customStyle="1" w:styleId="CM3">
    <w:name w:val="CM3"/>
    <w:basedOn w:val="Default"/>
    <w:next w:val="Default"/>
    <w:uiPriority w:val="99"/>
    <w:qFormat/>
    <w:rsid w:val="00C62CF0"/>
    <w:pPr>
      <w:widowControl w:val="0"/>
      <w:spacing w:line="553" w:lineRule="atLeast"/>
    </w:pPr>
    <w:rPr>
      <w:rFonts w:eastAsia="Calibri"/>
      <w:color w:val="auto"/>
      <w:sz w:val="22"/>
    </w:rPr>
  </w:style>
  <w:style w:type="paragraph" w:customStyle="1" w:styleId="CM33">
    <w:name w:val="CM33"/>
    <w:basedOn w:val="Default"/>
    <w:next w:val="Default"/>
    <w:uiPriority w:val="99"/>
    <w:qFormat/>
    <w:rsid w:val="00C62CF0"/>
    <w:pPr>
      <w:widowControl w:val="0"/>
    </w:pPr>
    <w:rPr>
      <w:rFonts w:eastAsia="Calibri"/>
      <w:color w:val="auto"/>
      <w:sz w:val="22"/>
    </w:rPr>
  </w:style>
  <w:style w:type="paragraph" w:customStyle="1" w:styleId="CM37">
    <w:name w:val="CM37"/>
    <w:basedOn w:val="Default"/>
    <w:next w:val="Default"/>
    <w:uiPriority w:val="99"/>
    <w:qFormat/>
    <w:rsid w:val="00C62CF0"/>
    <w:pPr>
      <w:widowControl w:val="0"/>
    </w:pPr>
    <w:rPr>
      <w:rFonts w:eastAsia="Calibri"/>
      <w:color w:val="auto"/>
      <w:sz w:val="22"/>
    </w:rPr>
  </w:style>
  <w:style w:type="paragraph" w:customStyle="1" w:styleId="CM7">
    <w:name w:val="CM7"/>
    <w:basedOn w:val="Default"/>
    <w:next w:val="Default"/>
    <w:uiPriority w:val="99"/>
    <w:qFormat/>
    <w:rsid w:val="00C62CF0"/>
    <w:pPr>
      <w:widowControl w:val="0"/>
      <w:spacing w:line="553" w:lineRule="atLeast"/>
    </w:pPr>
    <w:rPr>
      <w:rFonts w:eastAsia="Calibri"/>
      <w:color w:val="auto"/>
      <w:sz w:val="22"/>
    </w:rPr>
  </w:style>
  <w:style w:type="paragraph" w:customStyle="1" w:styleId="Brief-Card">
    <w:name w:val="Brief - Card"/>
    <w:basedOn w:val="Normal"/>
    <w:uiPriority w:val="99"/>
    <w:qFormat/>
    <w:rsid w:val="00C62CF0"/>
  </w:style>
  <w:style w:type="paragraph" w:customStyle="1" w:styleId="Normal3">
    <w:name w:val="Normal+3"/>
    <w:basedOn w:val="Normal"/>
    <w:next w:val="Normal"/>
    <w:uiPriority w:val="99"/>
    <w:qFormat/>
    <w:rsid w:val="00C62CF0"/>
    <w:pPr>
      <w:widowControl w:val="0"/>
      <w:autoSpaceDE w:val="0"/>
      <w:autoSpaceDN w:val="0"/>
      <w:adjustRightInd w:val="0"/>
    </w:pPr>
  </w:style>
  <w:style w:type="paragraph" w:customStyle="1" w:styleId="Normal10">
    <w:name w:val="Normal+1"/>
    <w:basedOn w:val="Normal"/>
    <w:next w:val="Normal"/>
    <w:uiPriority w:val="99"/>
    <w:qFormat/>
    <w:rsid w:val="00C62CF0"/>
    <w:pPr>
      <w:widowControl w:val="0"/>
      <w:autoSpaceDE w:val="0"/>
      <w:autoSpaceDN w:val="0"/>
      <w:adjustRightInd w:val="0"/>
    </w:pPr>
  </w:style>
  <w:style w:type="paragraph" w:customStyle="1" w:styleId="Heading23">
    <w:name w:val="Heading 2+3"/>
    <w:basedOn w:val="Normal"/>
    <w:next w:val="Normal"/>
    <w:uiPriority w:val="99"/>
    <w:qFormat/>
    <w:rsid w:val="00C62CF0"/>
    <w:pPr>
      <w:widowControl w:val="0"/>
      <w:autoSpaceDE w:val="0"/>
      <w:autoSpaceDN w:val="0"/>
      <w:adjustRightInd w:val="0"/>
    </w:pPr>
  </w:style>
  <w:style w:type="paragraph" w:customStyle="1" w:styleId="Normal5">
    <w:name w:val="Normal+5"/>
    <w:basedOn w:val="Default"/>
    <w:next w:val="Default"/>
    <w:uiPriority w:val="99"/>
    <w:qFormat/>
    <w:rsid w:val="00C62CF0"/>
    <w:pPr>
      <w:widowControl w:val="0"/>
    </w:pPr>
    <w:rPr>
      <w:rFonts w:ascii="Arial Black" w:eastAsia="Times New Roman" w:hAnsi="Arial Black"/>
      <w:color w:val="auto"/>
      <w:sz w:val="22"/>
    </w:rPr>
  </w:style>
  <w:style w:type="paragraph" w:customStyle="1" w:styleId="Cover1">
    <w:name w:val="Cover 1"/>
    <w:basedOn w:val="Normal"/>
    <w:next w:val="Normal"/>
    <w:uiPriority w:val="99"/>
    <w:qFormat/>
    <w:rsid w:val="00C62CF0"/>
    <w:pPr>
      <w:widowControl w:val="0"/>
      <w:autoSpaceDE w:val="0"/>
      <w:autoSpaceDN w:val="0"/>
      <w:adjustRightInd w:val="0"/>
    </w:pPr>
  </w:style>
  <w:style w:type="paragraph" w:customStyle="1" w:styleId="Cover2">
    <w:name w:val="Cover 2"/>
    <w:basedOn w:val="Normal"/>
    <w:next w:val="Normal"/>
    <w:uiPriority w:val="99"/>
    <w:qFormat/>
    <w:rsid w:val="00C62CF0"/>
    <w:pPr>
      <w:widowControl w:val="0"/>
      <w:autoSpaceDE w:val="0"/>
      <w:autoSpaceDN w:val="0"/>
      <w:adjustRightInd w:val="0"/>
    </w:pPr>
  </w:style>
  <w:style w:type="paragraph" w:customStyle="1" w:styleId="ReportDate">
    <w:name w:val="ReportDate"/>
    <w:basedOn w:val="Default"/>
    <w:next w:val="Default"/>
    <w:uiPriority w:val="99"/>
    <w:qFormat/>
    <w:rsid w:val="00C62CF0"/>
    <w:pPr>
      <w:widowControl w:val="0"/>
    </w:pPr>
    <w:rPr>
      <w:rFonts w:eastAsia="Times New Roman"/>
      <w:color w:val="auto"/>
      <w:sz w:val="22"/>
    </w:rPr>
  </w:style>
  <w:style w:type="paragraph" w:customStyle="1" w:styleId="CM30">
    <w:name w:val="CM30"/>
    <w:basedOn w:val="Default"/>
    <w:next w:val="Default"/>
    <w:uiPriority w:val="99"/>
    <w:qFormat/>
    <w:rsid w:val="00C62CF0"/>
    <w:pPr>
      <w:widowControl w:val="0"/>
    </w:pPr>
    <w:rPr>
      <w:rFonts w:eastAsia="Calibri"/>
      <w:color w:val="auto"/>
      <w:sz w:val="22"/>
    </w:rPr>
  </w:style>
  <w:style w:type="paragraph" w:customStyle="1" w:styleId="CM28">
    <w:name w:val="CM28"/>
    <w:basedOn w:val="Default"/>
    <w:next w:val="Default"/>
    <w:uiPriority w:val="99"/>
    <w:qFormat/>
    <w:rsid w:val="00C62CF0"/>
    <w:pPr>
      <w:widowControl w:val="0"/>
    </w:pPr>
    <w:rPr>
      <w:rFonts w:eastAsia="Calibri"/>
      <w:color w:val="auto"/>
      <w:sz w:val="22"/>
    </w:rPr>
  </w:style>
  <w:style w:type="paragraph" w:customStyle="1" w:styleId="CM8">
    <w:name w:val="CM8"/>
    <w:basedOn w:val="Default"/>
    <w:next w:val="Default"/>
    <w:uiPriority w:val="99"/>
    <w:qFormat/>
    <w:rsid w:val="00C62CF0"/>
    <w:pPr>
      <w:widowControl w:val="0"/>
    </w:pPr>
    <w:rPr>
      <w:rFonts w:eastAsia="Calibri"/>
      <w:color w:val="auto"/>
      <w:sz w:val="22"/>
    </w:rPr>
  </w:style>
  <w:style w:type="paragraph" w:customStyle="1" w:styleId="CM6">
    <w:name w:val="CM6"/>
    <w:basedOn w:val="Default"/>
    <w:next w:val="Default"/>
    <w:uiPriority w:val="99"/>
    <w:qFormat/>
    <w:rsid w:val="00C62CF0"/>
    <w:pPr>
      <w:widowControl w:val="0"/>
      <w:spacing w:line="553" w:lineRule="atLeast"/>
    </w:pPr>
    <w:rPr>
      <w:rFonts w:eastAsia="Calibri"/>
      <w:color w:val="auto"/>
      <w:sz w:val="22"/>
    </w:rPr>
  </w:style>
  <w:style w:type="paragraph" w:customStyle="1" w:styleId="CM22">
    <w:name w:val="CM22"/>
    <w:basedOn w:val="Default"/>
    <w:next w:val="Default"/>
    <w:uiPriority w:val="99"/>
    <w:qFormat/>
    <w:rsid w:val="00C62CF0"/>
    <w:pPr>
      <w:widowControl w:val="0"/>
    </w:pPr>
    <w:rPr>
      <w:rFonts w:eastAsia="Calibri"/>
      <w:color w:val="auto"/>
      <w:sz w:val="22"/>
    </w:rPr>
  </w:style>
  <w:style w:type="paragraph" w:customStyle="1" w:styleId="DoubleUnderlined">
    <w:name w:val="Double Underlined"/>
    <w:basedOn w:val="Heading2"/>
    <w:autoRedefine/>
    <w:uiPriority w:val="99"/>
    <w:qFormat/>
    <w:rsid w:val="00C62CF0"/>
    <w:pPr>
      <w:keepLines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C62CF0"/>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C62CF0"/>
    <w:pPr>
      <w:widowControl w:val="0"/>
      <w:suppressAutoHyphens/>
    </w:pPr>
    <w:rPr>
      <w:sz w:val="18"/>
      <w:szCs w:val="18"/>
    </w:rPr>
  </w:style>
  <w:style w:type="paragraph" w:customStyle="1" w:styleId="StyleLeft025Right025TopSinglesolidlineAuto">
    <w:name w:val="Style Left:  0.25&quot; Right:  0.25&quot; Top: (Single solid line Auto  ..."/>
    <w:basedOn w:val="Normal"/>
    <w:qFormat/>
    <w:rsid w:val="00C62CF0"/>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
    <w:name w:val="Underlined Card"/>
    <w:basedOn w:val="Normal"/>
    <w:uiPriority w:val="99"/>
    <w:qFormat/>
    <w:rsid w:val="00C62CF0"/>
    <w:pPr>
      <w:ind w:left="720" w:right="720"/>
    </w:pPr>
    <w:rPr>
      <w:rFonts w:ascii="Palatino Linotype" w:hAnsi="Palatino Linotype"/>
      <w:szCs w:val="20"/>
      <w:u w:val="single"/>
    </w:rPr>
  </w:style>
  <w:style w:type="paragraph" w:customStyle="1" w:styleId="CardFormat">
    <w:name w:val="Card Format"/>
    <w:basedOn w:val="Normal"/>
    <w:link w:val="CardFormatChar"/>
    <w:autoRedefine/>
    <w:qFormat/>
    <w:rsid w:val="00C62CF0"/>
    <w:pPr>
      <w:widowControl w:val="0"/>
      <w:autoSpaceDE w:val="0"/>
      <w:autoSpaceDN w:val="0"/>
      <w:adjustRightInd w:val="0"/>
    </w:pPr>
    <w:rPr>
      <w:rFonts w:ascii="Bookman Old Style" w:hAnsi="Bookman Old Style"/>
      <w:szCs w:val="18"/>
    </w:rPr>
  </w:style>
  <w:style w:type="paragraph" w:customStyle="1" w:styleId="PageHeader-Underline18pt">
    <w:name w:val="Page Header - Underline 18 pt"/>
    <w:uiPriority w:val="99"/>
    <w:qFormat/>
    <w:rsid w:val="00C62CF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62CF0"/>
    <w:pPr>
      <w:keepLines w:val="0"/>
      <w:suppressAutoHyphens/>
      <w:jc w:val="left"/>
    </w:pPr>
    <w:rPr>
      <w:rFonts w:eastAsia="Times New Roman" w:cs="Arial"/>
      <w:iCs/>
      <w:sz w:val="24"/>
      <w:szCs w:val="28"/>
      <w:u w:val="none"/>
    </w:rPr>
  </w:style>
  <w:style w:type="paragraph" w:customStyle="1" w:styleId="StyleHeading110pt">
    <w:name w:val="Style Heading 1 + 10 pt"/>
    <w:basedOn w:val="Heading1"/>
    <w:uiPriority w:val="99"/>
    <w:qFormat/>
    <w:rsid w:val="00C62CF0"/>
    <w:pPr>
      <w:keepNext w:val="0"/>
      <w:keepLines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62CF0"/>
  </w:style>
  <w:style w:type="paragraph" w:customStyle="1" w:styleId="StyleUnderliningTimesNewRomanBoldNounderlineKernat16">
    <w:name w:val="Style Underlining + Times New Roman Bold No underline Kern at 16..."/>
    <w:basedOn w:val="Normal"/>
    <w:uiPriority w:val="99"/>
    <w:qFormat/>
    <w:rsid w:val="00C62CF0"/>
    <w:rPr>
      <w:b/>
      <w:bCs/>
      <w:kern w:val="32"/>
      <w:sz w:val="32"/>
    </w:rPr>
  </w:style>
  <w:style w:type="paragraph" w:customStyle="1" w:styleId="StyleUnderliningTimesNewRomanBoldNounderlineKernat161">
    <w:name w:val="Style Underlining + Times New Roman Bold No underline Kern at 16...1"/>
    <w:basedOn w:val="Normal"/>
    <w:uiPriority w:val="99"/>
    <w:qFormat/>
    <w:rsid w:val="00C62CF0"/>
    <w:rPr>
      <w:b/>
      <w:bCs/>
      <w:kern w:val="32"/>
      <w:sz w:val="32"/>
    </w:rPr>
  </w:style>
  <w:style w:type="paragraph" w:customStyle="1" w:styleId="StyleBoldUnderliningKernat16pt">
    <w:name w:val="Style Bold Underlining + Kern at 16 pt"/>
    <w:uiPriority w:val="99"/>
    <w:qFormat/>
    <w:rsid w:val="00C62CF0"/>
    <w:pPr>
      <w:widowControl w:val="0"/>
      <w:tabs>
        <w:tab w:val="left" w:pos="8820"/>
      </w:tabs>
      <w:autoSpaceDE w:val="0"/>
      <w:autoSpaceDN w:val="0"/>
      <w:spacing w:before="100" w:after="100" w:line="259" w:lineRule="auto"/>
    </w:pPr>
    <w:rPr>
      <w:rFonts w:ascii="Times New Roman" w:eastAsiaTheme="minorHAnsi" w:hAnsi="Times New Roman" w:cs="Calibri"/>
      <w:b/>
      <w:bCs/>
      <w:kern w:val="32"/>
      <w:sz w:val="32"/>
      <w:szCs w:val="32"/>
      <w:u w:val="single"/>
      <w:lang w:val="en-GB"/>
    </w:rPr>
  </w:style>
  <w:style w:type="paragraph" w:customStyle="1" w:styleId="boldy">
    <w:name w:val="boldy"/>
    <w:basedOn w:val="Heading2"/>
    <w:uiPriority w:val="99"/>
    <w:qFormat/>
    <w:rsid w:val="00C62CF0"/>
    <w:pPr>
      <w:keepLines w:val="0"/>
      <w:suppressAutoHyphens/>
      <w:jc w:val="left"/>
    </w:pPr>
    <w:rPr>
      <w:rFonts w:eastAsia="Times New Roman" w:cs="Arial"/>
      <w:iCs/>
      <w:sz w:val="22"/>
      <w:szCs w:val="20"/>
      <w:u w:val="none"/>
    </w:rPr>
  </w:style>
  <w:style w:type="paragraph" w:customStyle="1" w:styleId="TxBr6p1">
    <w:name w:val="TxBr_6p1"/>
    <w:basedOn w:val="Normal"/>
    <w:uiPriority w:val="99"/>
    <w:qFormat/>
    <w:rsid w:val="00C62CF0"/>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62CF0"/>
    <w:pPr>
      <w:ind w:left="400"/>
    </w:pPr>
    <w:rPr>
      <w:szCs w:val="20"/>
    </w:rPr>
  </w:style>
  <w:style w:type="paragraph" w:customStyle="1" w:styleId="UnderlineStyle0">
    <w:name w:val="Underline Style"/>
    <w:basedOn w:val="Normal"/>
    <w:link w:val="UnderlineStyleChar"/>
    <w:qFormat/>
    <w:rsid w:val="00C62CF0"/>
    <w:rPr>
      <w:b/>
      <w:u w:val="single"/>
    </w:rPr>
  </w:style>
  <w:style w:type="paragraph" w:customStyle="1" w:styleId="Normalization">
    <w:name w:val="Normalization"/>
    <w:basedOn w:val="Normal"/>
    <w:uiPriority w:val="99"/>
    <w:qFormat/>
    <w:rsid w:val="00C62CF0"/>
    <w:rPr>
      <w:sz w:val="18"/>
    </w:rPr>
  </w:style>
  <w:style w:type="paragraph" w:customStyle="1" w:styleId="BreifTitle">
    <w:name w:val="Breif Title"/>
    <w:basedOn w:val="Normal"/>
    <w:autoRedefine/>
    <w:qFormat/>
    <w:rsid w:val="00C62CF0"/>
    <w:pPr>
      <w:widowControl w:val="0"/>
      <w:autoSpaceDE w:val="0"/>
      <w:autoSpaceDN w:val="0"/>
      <w:adjustRightInd w:val="0"/>
      <w:jc w:val="center"/>
      <w:outlineLvl w:val="0"/>
    </w:pPr>
    <w:rPr>
      <w:b/>
      <w:caps/>
    </w:rPr>
  </w:style>
  <w:style w:type="paragraph" w:customStyle="1" w:styleId="DebateHeader">
    <w:name w:val="Debate Header"/>
    <w:basedOn w:val="TOC1"/>
    <w:link w:val="DebateHeaderChar"/>
    <w:autoRedefine/>
    <w:qFormat/>
    <w:rsid w:val="00C62CF0"/>
    <w:pPr>
      <w:jc w:val="center"/>
      <w:outlineLvl w:val="0"/>
    </w:pPr>
    <w:rPr>
      <w:b/>
      <w:kern w:val="0"/>
      <w:sz w:val="32"/>
      <w:szCs w:val="32"/>
      <w:u w:val="single"/>
    </w:rPr>
  </w:style>
  <w:style w:type="paragraph" w:customStyle="1" w:styleId="Tagandcite">
    <w:name w:val="Tag and cite"/>
    <w:basedOn w:val="Normal"/>
    <w:autoRedefine/>
    <w:qFormat/>
    <w:rsid w:val="00C62CF0"/>
    <w:rPr>
      <w:color w:val="333333"/>
    </w:rPr>
  </w:style>
  <w:style w:type="paragraph" w:customStyle="1" w:styleId="StyleTagandCiteFranklinGothicDemi">
    <w:name w:val="Style Tag and Cite + Franklin Gothic Demi"/>
    <w:basedOn w:val="Normal"/>
    <w:autoRedefine/>
    <w:qFormat/>
    <w:rsid w:val="00C62CF0"/>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C62CF0"/>
    <w:rPr>
      <w:bCs/>
    </w:rPr>
  </w:style>
  <w:style w:type="paragraph" w:customStyle="1" w:styleId="tagCharCharCharCharCharCharChar">
    <w:name w:val="tag Char Char Char Char Char Char Char"/>
    <w:basedOn w:val="Normal"/>
    <w:qFormat/>
    <w:rsid w:val="00C62CF0"/>
    <w:rPr>
      <w:b/>
      <w:szCs w:val="20"/>
    </w:rPr>
  </w:style>
  <w:style w:type="paragraph" w:customStyle="1" w:styleId="title-bold-medium">
    <w:name w:val="title-bold-medium"/>
    <w:basedOn w:val="Normal"/>
    <w:qFormat/>
    <w:rsid w:val="00C62CF0"/>
    <w:pPr>
      <w:spacing w:before="100" w:beforeAutospacing="1" w:after="100" w:afterAutospacing="1"/>
    </w:pPr>
    <w:rPr>
      <w:rFonts w:eastAsia="Arial Unicode MS"/>
      <w:b/>
      <w:bCs/>
      <w:color w:val="000000"/>
      <w:szCs w:val="20"/>
    </w:rPr>
  </w:style>
  <w:style w:type="paragraph" w:customStyle="1" w:styleId="lact">
    <w:name w:val="lact"/>
    <w:basedOn w:val="Normal"/>
    <w:qFormat/>
    <w:rsid w:val="00C62CF0"/>
    <w:pPr>
      <w:spacing w:before="100" w:beforeAutospacing="1" w:after="100" w:afterAutospacing="1"/>
    </w:pPr>
    <w:rPr>
      <w:rFonts w:eastAsia="Arial Unicode MS"/>
      <w:b/>
      <w:bCs/>
      <w:color w:val="000000"/>
      <w:szCs w:val="20"/>
    </w:rPr>
  </w:style>
  <w:style w:type="paragraph" w:customStyle="1" w:styleId="BLOCKTITLE0">
    <w:name w:val="BLOCK TITLE"/>
    <w:basedOn w:val="Heading1"/>
    <w:qFormat/>
    <w:rsid w:val="00C62CF0"/>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qFormat/>
    <w:rsid w:val="00C62CF0"/>
    <w:pPr>
      <w:widowControl w:val="0"/>
      <w:autoSpaceDE w:val="0"/>
      <w:autoSpaceDN w:val="0"/>
      <w:adjustRightInd w:val="0"/>
    </w:pPr>
    <w:rPr>
      <w:rFonts w:ascii="Georgia" w:eastAsiaTheme="minorHAnsi" w:hAnsi="Georgia" w:cs="Arial"/>
      <w:bCs w:val="0"/>
      <w:sz w:val="22"/>
      <w:szCs w:val="20"/>
    </w:rPr>
  </w:style>
  <w:style w:type="paragraph" w:customStyle="1" w:styleId="BriefTitle1">
    <w:name w:val="Brief Title 1"/>
    <w:basedOn w:val="Normal"/>
    <w:qFormat/>
    <w:rsid w:val="00C62CF0"/>
    <w:pPr>
      <w:widowControl w:val="0"/>
      <w:autoSpaceDE w:val="0"/>
      <w:autoSpaceDN w:val="0"/>
      <w:adjustRightInd w:val="0"/>
      <w:jc w:val="center"/>
      <w:outlineLvl w:val="0"/>
    </w:pPr>
    <w:rPr>
      <w:b/>
      <w:szCs w:val="20"/>
      <w:u w:val="single"/>
    </w:rPr>
  </w:style>
  <w:style w:type="paragraph" w:customStyle="1" w:styleId="ShellTitles">
    <w:name w:val="ShellTitles"/>
    <w:basedOn w:val="Normal"/>
    <w:qFormat/>
    <w:rsid w:val="00C62CF0"/>
    <w:pPr>
      <w:widowControl w:val="0"/>
      <w:autoSpaceDE w:val="0"/>
      <w:autoSpaceDN w:val="0"/>
      <w:adjustRightInd w:val="0"/>
    </w:pPr>
    <w:rPr>
      <w:b/>
      <w:szCs w:val="20"/>
    </w:rPr>
  </w:style>
  <w:style w:type="paragraph" w:customStyle="1" w:styleId="maintext">
    <w:name w:val="maintext"/>
    <w:basedOn w:val="Normal"/>
    <w:qFormat/>
    <w:rsid w:val="00C62CF0"/>
    <w:pPr>
      <w:widowControl w:val="0"/>
      <w:autoSpaceDE w:val="0"/>
      <w:autoSpaceDN w:val="0"/>
      <w:adjustRightInd w:val="0"/>
      <w:spacing w:before="100" w:beforeAutospacing="1" w:after="100" w:afterAutospacing="1"/>
    </w:pPr>
    <w:rPr>
      <w:szCs w:val="20"/>
    </w:rPr>
  </w:style>
  <w:style w:type="paragraph" w:customStyle="1" w:styleId="noindent0">
    <w:name w:val="noindent"/>
    <w:basedOn w:val="Normal"/>
    <w:qFormat/>
    <w:rsid w:val="00C62CF0"/>
    <w:pPr>
      <w:spacing w:before="100" w:beforeAutospacing="1" w:after="100" w:afterAutospacing="1"/>
    </w:pPr>
  </w:style>
  <w:style w:type="paragraph" w:customStyle="1" w:styleId="ToRead">
    <w:name w:val="To Read"/>
    <w:basedOn w:val="Normal"/>
    <w:qFormat/>
    <w:rsid w:val="00C62CF0"/>
    <w:pPr>
      <w:ind w:left="720"/>
    </w:pPr>
    <w:rPr>
      <w:rFonts w:ascii="Verdana" w:hAnsi="Verdana"/>
      <w:b/>
      <w:u w:val="single"/>
    </w:rPr>
  </w:style>
  <w:style w:type="paragraph" w:customStyle="1" w:styleId="Style10">
    <w:name w:val="Style 1"/>
    <w:basedOn w:val="Normal"/>
    <w:qFormat/>
    <w:rsid w:val="00C62CF0"/>
    <w:pPr>
      <w:widowControl w:val="0"/>
      <w:ind w:firstLine="216"/>
      <w:jc w:val="both"/>
    </w:pPr>
    <w:rPr>
      <w:noProof/>
      <w:color w:val="000000"/>
      <w:szCs w:val="20"/>
    </w:rPr>
  </w:style>
  <w:style w:type="paragraph" w:customStyle="1" w:styleId="Style40">
    <w:name w:val="Style 4"/>
    <w:basedOn w:val="Normal"/>
    <w:qFormat/>
    <w:rsid w:val="00C62CF0"/>
    <w:pPr>
      <w:widowControl w:val="0"/>
      <w:tabs>
        <w:tab w:val="left" w:pos="6876"/>
      </w:tabs>
      <w:ind w:left="3744"/>
    </w:pPr>
    <w:rPr>
      <w:noProof/>
      <w:color w:val="000000"/>
      <w:szCs w:val="20"/>
    </w:rPr>
  </w:style>
  <w:style w:type="paragraph" w:customStyle="1" w:styleId="listlevel1">
    <w:name w:val="list level 1"/>
    <w:basedOn w:val="Normal"/>
    <w:uiPriority w:val="99"/>
    <w:qFormat/>
    <w:rsid w:val="00C62CF0"/>
    <w:pPr>
      <w:overflowPunct w:val="0"/>
      <w:autoSpaceDE w:val="0"/>
      <w:autoSpaceDN w:val="0"/>
      <w:adjustRightInd w:val="0"/>
      <w:ind w:left="560" w:hanging="567"/>
      <w:jc w:val="both"/>
    </w:pPr>
    <w:rPr>
      <w:color w:val="000000"/>
      <w:szCs w:val="20"/>
    </w:rPr>
  </w:style>
  <w:style w:type="paragraph" w:customStyle="1" w:styleId="listlevel2">
    <w:name w:val="list level 2"/>
    <w:basedOn w:val="Normal"/>
    <w:uiPriority w:val="99"/>
    <w:qFormat/>
    <w:rsid w:val="00C62CF0"/>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uiPriority w:val="99"/>
    <w:qFormat/>
    <w:rsid w:val="00C62CF0"/>
    <w:pPr>
      <w:ind w:left="1660"/>
    </w:pPr>
  </w:style>
  <w:style w:type="paragraph" w:customStyle="1" w:styleId="PageNumber1">
    <w:name w:val="Page Number1"/>
    <w:basedOn w:val="Normal"/>
    <w:next w:val="Normal"/>
    <w:uiPriority w:val="99"/>
    <w:qFormat/>
    <w:rsid w:val="00C62CF0"/>
  </w:style>
  <w:style w:type="paragraph" w:customStyle="1" w:styleId="Card1">
    <w:name w:val="Card1"/>
    <w:uiPriority w:val="99"/>
    <w:qFormat/>
    <w:rsid w:val="00C62CF0"/>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62CF0"/>
    <w:rPr>
      <w:rFonts w:ascii="Palatino Linotype" w:eastAsia="Times New Roman" w:hAnsi="Palatino Linotype" w:cs="Times New Roman"/>
      <w:b/>
      <w:szCs w:val="20"/>
      <w:u w:val="single"/>
      <w:lang w:val="en-AU"/>
    </w:rPr>
  </w:style>
  <w:style w:type="paragraph" w:customStyle="1" w:styleId="cite21">
    <w:name w:val="cite2"/>
    <w:qFormat/>
    <w:rsid w:val="00C62CF0"/>
    <w:rPr>
      <w:rFonts w:ascii="Times New Roman" w:eastAsia="Times New Roman" w:hAnsi="Times New Roman" w:cs="Times New Roman"/>
      <w:color w:val="000000"/>
      <w:sz w:val="20"/>
    </w:rPr>
  </w:style>
  <w:style w:type="paragraph" w:customStyle="1" w:styleId="CaseListNormal">
    <w:name w:val="Case List Normal"/>
    <w:basedOn w:val="Normal"/>
    <w:qFormat/>
    <w:rsid w:val="00C62CF0"/>
    <w:rPr>
      <w:rFonts w:ascii="Times" w:hAnsi="Times"/>
      <w:szCs w:val="26"/>
    </w:rPr>
  </w:style>
  <w:style w:type="paragraph" w:customStyle="1" w:styleId="Body">
    <w:name w:val="Body"/>
    <w:basedOn w:val="Normal"/>
    <w:uiPriority w:val="99"/>
    <w:qFormat/>
    <w:rsid w:val="00C62CF0"/>
    <w:pPr>
      <w:outlineLvl w:val="3"/>
    </w:pPr>
    <w:rPr>
      <w:szCs w:val="20"/>
    </w:rPr>
  </w:style>
  <w:style w:type="paragraph" w:customStyle="1" w:styleId="3text">
    <w:name w:val="3text"/>
    <w:basedOn w:val="Normal"/>
    <w:uiPriority w:val="99"/>
    <w:qFormat/>
    <w:rsid w:val="00C62CF0"/>
    <w:pPr>
      <w:spacing w:before="100" w:beforeAutospacing="1" w:after="100" w:afterAutospacing="1"/>
    </w:pPr>
  </w:style>
  <w:style w:type="paragraph" w:customStyle="1" w:styleId="TimesNewRoman12">
    <w:name w:val="TimesNewRoman12"/>
    <w:uiPriority w:val="99"/>
    <w:qFormat/>
    <w:rsid w:val="00C62CF0"/>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62CF0"/>
    <w:pPr>
      <w:spacing w:before="100" w:beforeAutospacing="1" w:after="100" w:afterAutospacing="1"/>
    </w:pPr>
  </w:style>
  <w:style w:type="paragraph" w:customStyle="1" w:styleId="medium-normal">
    <w:name w:val="medium-normal"/>
    <w:basedOn w:val="Normal"/>
    <w:qFormat/>
    <w:rsid w:val="00C62CF0"/>
    <w:pPr>
      <w:spacing w:before="100" w:beforeAutospacing="1" w:after="100" w:afterAutospacing="1"/>
    </w:pPr>
  </w:style>
  <w:style w:type="paragraph" w:customStyle="1" w:styleId="textChar">
    <w:name w:val="text Char"/>
    <w:basedOn w:val="Normal"/>
    <w:autoRedefine/>
    <w:uiPriority w:val="99"/>
    <w:qFormat/>
    <w:rsid w:val="00C62CF0"/>
    <w:rPr>
      <w:color w:val="000000"/>
      <w:sz w:val="18"/>
    </w:rPr>
  </w:style>
  <w:style w:type="paragraph" w:customStyle="1" w:styleId="text1">
    <w:name w:val="text1"/>
    <w:basedOn w:val="Normal"/>
    <w:autoRedefine/>
    <w:uiPriority w:val="99"/>
    <w:qFormat/>
    <w:rsid w:val="00C62CF0"/>
    <w:rPr>
      <w:szCs w:val="20"/>
    </w:rPr>
  </w:style>
  <w:style w:type="paragraph" w:customStyle="1" w:styleId="RepeatBlockHeading">
    <w:name w:val="Repeat Block Heading"/>
    <w:basedOn w:val="Normal"/>
    <w:autoRedefine/>
    <w:qFormat/>
    <w:rsid w:val="00C62CF0"/>
    <w:pPr>
      <w:jc w:val="center"/>
    </w:pPr>
    <w:rPr>
      <w:b/>
      <w:smallCaps/>
      <w:color w:val="000000"/>
      <w:u w:val="thick"/>
    </w:rPr>
  </w:style>
  <w:style w:type="paragraph" w:customStyle="1" w:styleId="story-headline">
    <w:name w:val="story-headline"/>
    <w:basedOn w:val="Normal"/>
    <w:uiPriority w:val="99"/>
    <w:qFormat/>
    <w:rsid w:val="00C62CF0"/>
    <w:pPr>
      <w:spacing w:before="72" w:after="72"/>
    </w:pPr>
    <w:rPr>
      <w:b/>
      <w:bCs/>
      <w:sz w:val="26"/>
      <w:szCs w:val="26"/>
    </w:rPr>
  </w:style>
  <w:style w:type="paragraph" w:customStyle="1" w:styleId="story-body">
    <w:name w:val="story-body"/>
    <w:basedOn w:val="Normal"/>
    <w:uiPriority w:val="99"/>
    <w:qFormat/>
    <w:rsid w:val="00C62CF0"/>
    <w:pPr>
      <w:spacing w:before="100" w:beforeAutospacing="1" w:after="100" w:afterAutospacing="1"/>
    </w:pPr>
  </w:style>
  <w:style w:type="paragraph" w:customStyle="1" w:styleId="story-dateline">
    <w:name w:val="story-dateline"/>
    <w:basedOn w:val="Normal"/>
    <w:uiPriority w:val="99"/>
    <w:qFormat/>
    <w:rsid w:val="00C62CF0"/>
    <w:rPr>
      <w:b/>
      <w:bCs/>
    </w:rPr>
  </w:style>
  <w:style w:type="paragraph" w:customStyle="1" w:styleId="TextofCards">
    <w:name w:val="Text of Cards"/>
    <w:basedOn w:val="Normal"/>
    <w:uiPriority w:val="99"/>
    <w:qFormat/>
    <w:rsid w:val="00C62CF0"/>
    <w:pPr>
      <w:jc w:val="both"/>
    </w:pPr>
    <w:rPr>
      <w:color w:val="000000"/>
      <w:spacing w:val="6"/>
      <w:szCs w:val="23"/>
    </w:rPr>
  </w:style>
  <w:style w:type="paragraph" w:customStyle="1" w:styleId="Corpotesto">
    <w:name w:val="Corpo testo"/>
    <w:basedOn w:val="Normal"/>
    <w:uiPriority w:val="99"/>
    <w:qFormat/>
    <w:rsid w:val="00C62CF0"/>
    <w:pPr>
      <w:widowControl w:val="0"/>
      <w:adjustRightInd w:val="0"/>
      <w:spacing w:after="283"/>
    </w:pPr>
    <w:rPr>
      <w:rFonts w:ascii="Times" w:hAnsi="Times"/>
    </w:rPr>
  </w:style>
  <w:style w:type="paragraph" w:customStyle="1" w:styleId="PageHeading">
    <w:name w:val="Page Heading"/>
    <w:basedOn w:val="Heading2"/>
    <w:qFormat/>
    <w:rsid w:val="00C62CF0"/>
    <w:pPr>
      <w:keepLines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C62CF0"/>
    <w:pPr>
      <w:spacing w:after="160" w:line="259" w:lineRule="auto"/>
    </w:pPr>
    <w:rPr>
      <w:rFonts w:ascii="Times New Roman" w:eastAsiaTheme="minorHAnsi" w:hAnsi="Times New Roman" w:cs="Calibri"/>
      <w:b/>
      <w:bCs/>
    </w:rPr>
  </w:style>
  <w:style w:type="paragraph" w:customStyle="1" w:styleId="OmniPage1">
    <w:name w:val="OmniPage #1"/>
    <w:basedOn w:val="Normal"/>
    <w:qFormat/>
    <w:rsid w:val="00C62CF0"/>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C62CF0"/>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C62CF0"/>
    <w:rPr>
      <w:rFonts w:ascii="Arial" w:hAnsi="Arial"/>
      <w:b w:val="0"/>
      <w:caps w:val="0"/>
    </w:rPr>
  </w:style>
  <w:style w:type="paragraph" w:customStyle="1" w:styleId="ProjectTitleLine">
    <w:name w:val="Project Title Line"/>
    <w:basedOn w:val="Normal"/>
    <w:next w:val="Normal"/>
    <w:autoRedefine/>
    <w:uiPriority w:val="99"/>
    <w:qFormat/>
    <w:rsid w:val="00C62CF0"/>
    <w:pPr>
      <w:jc w:val="center"/>
    </w:pPr>
    <w:rPr>
      <w:caps/>
      <w:szCs w:val="20"/>
    </w:rPr>
  </w:style>
  <w:style w:type="paragraph" w:customStyle="1" w:styleId="LanguageStrike">
    <w:name w:val="Language Strike"/>
    <w:basedOn w:val="Normal"/>
    <w:next w:val="Normal"/>
    <w:qFormat/>
    <w:rsid w:val="00C62CF0"/>
    <w:rPr>
      <w:rFonts w:ascii="Arial Narrow" w:hAnsi="Arial Narrow"/>
      <w:strike/>
    </w:rPr>
  </w:style>
  <w:style w:type="paragraph" w:customStyle="1" w:styleId="NormalVerdana">
    <w:name w:val="Normal + Verdana"/>
    <w:aliases w:val="10 pt,White,Normal + Arial"/>
    <w:basedOn w:val="Normal"/>
    <w:uiPriority w:val="99"/>
    <w:qFormat/>
    <w:rsid w:val="00C62CF0"/>
    <w:rPr>
      <w:szCs w:val="20"/>
      <w:u w:val="single"/>
    </w:rPr>
  </w:style>
  <w:style w:type="paragraph" w:customStyle="1" w:styleId="Normal10pt">
    <w:name w:val="Normal + 10 pt"/>
    <w:basedOn w:val="Normal"/>
    <w:qFormat/>
    <w:rsid w:val="00C62CF0"/>
    <w:rPr>
      <w:szCs w:val="20"/>
    </w:rPr>
  </w:style>
  <w:style w:type="paragraph" w:customStyle="1" w:styleId="cardChar1Char">
    <w:name w:val="card Char1 Char"/>
    <w:basedOn w:val="Normal"/>
    <w:uiPriority w:val="99"/>
    <w:qFormat/>
    <w:rsid w:val="00C62CF0"/>
    <w:pPr>
      <w:ind w:left="288" w:right="288"/>
    </w:pPr>
    <w:rPr>
      <w:szCs w:val="20"/>
    </w:rPr>
  </w:style>
  <w:style w:type="paragraph" w:customStyle="1" w:styleId="CM12">
    <w:name w:val="CM12"/>
    <w:basedOn w:val="Default"/>
    <w:next w:val="Default"/>
    <w:uiPriority w:val="99"/>
    <w:qFormat/>
    <w:rsid w:val="00C62CF0"/>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uiPriority w:val="99"/>
    <w:qFormat/>
    <w:rsid w:val="00C62CF0"/>
    <w:pPr>
      <w:widowControl w:val="0"/>
      <w:spacing w:after="480"/>
    </w:pPr>
    <w:rPr>
      <w:rFonts w:ascii="Granjon LT Std" w:eastAsia="Times New Roman" w:hAnsi="Granjon LT Std"/>
      <w:color w:val="auto"/>
      <w:sz w:val="22"/>
    </w:rPr>
  </w:style>
  <w:style w:type="paragraph" w:customStyle="1" w:styleId="CM10">
    <w:name w:val="CM10"/>
    <w:basedOn w:val="Default"/>
    <w:next w:val="Default"/>
    <w:qFormat/>
    <w:rsid w:val="00C62CF0"/>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uiPriority w:val="99"/>
    <w:qFormat/>
    <w:rsid w:val="00C62CF0"/>
    <w:rPr>
      <w:rFonts w:ascii="Arial Narrow" w:hAnsi="Arial Narrow"/>
      <w:strike/>
      <w:szCs w:val="20"/>
    </w:rPr>
  </w:style>
  <w:style w:type="paragraph" w:customStyle="1" w:styleId="textbodyblack">
    <w:name w:val="textbodyblack"/>
    <w:basedOn w:val="Normal"/>
    <w:qFormat/>
    <w:rsid w:val="00C62CF0"/>
    <w:pPr>
      <w:spacing w:before="100" w:beforeAutospacing="1" w:after="100" w:afterAutospacing="1"/>
    </w:pPr>
  </w:style>
  <w:style w:type="paragraph" w:customStyle="1" w:styleId="BlockHeading1">
    <w:name w:val="Block Heading 1"/>
    <w:basedOn w:val="Normal"/>
    <w:qFormat/>
    <w:rsid w:val="00C62CF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uiPriority w:val="99"/>
    <w:qFormat/>
    <w:rsid w:val="00C62CF0"/>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C62CF0"/>
    <w:rPr>
      <w:rFonts w:ascii="Times New Roman" w:hAnsi="Times New Roman" w:cs="Times New Roman"/>
      <w:b/>
      <w:bCs/>
      <w:szCs w:val="16"/>
      <w:u w:val="single"/>
    </w:rPr>
  </w:style>
  <w:style w:type="paragraph" w:customStyle="1" w:styleId="CiteCorrected">
    <w:name w:val="Cite Corrected"/>
    <w:basedOn w:val="Normal"/>
    <w:link w:val="CiteCorrectedChar"/>
    <w:qFormat/>
    <w:rsid w:val="00C62CF0"/>
    <w:rPr>
      <w:rFonts w:ascii="Times New Roman" w:hAnsi="Times New Roman" w:cs="Times New Roman"/>
      <w:b/>
      <w:bCs/>
      <w:sz w:val="24"/>
      <w:szCs w:val="16"/>
      <w:u w:val="single"/>
    </w:rPr>
  </w:style>
  <w:style w:type="paragraph" w:customStyle="1" w:styleId="StyleLeft02">
    <w:name w:val="Style Left:  0.2&quot;"/>
    <w:basedOn w:val="Normal"/>
    <w:uiPriority w:val="99"/>
    <w:qFormat/>
    <w:rsid w:val="00C62CF0"/>
    <w:pPr>
      <w:ind w:left="288"/>
    </w:pPr>
    <w:rPr>
      <w:rFonts w:eastAsia="SimSun"/>
      <w:szCs w:val="20"/>
      <w:lang w:eastAsia="zh-CN"/>
    </w:rPr>
  </w:style>
  <w:style w:type="paragraph" w:customStyle="1" w:styleId="Hat1">
    <w:name w:val="Hat1"/>
    <w:basedOn w:val="Normal"/>
    <w:next w:val="Normal"/>
    <w:uiPriority w:val="2"/>
    <w:qFormat/>
    <w:rsid w:val="00C62CF0"/>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C62CF0"/>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C62CF0"/>
    <w:pPr>
      <w:keepNext/>
      <w:keepLines/>
      <w:spacing w:before="200"/>
      <w:outlineLvl w:val="3"/>
    </w:pPr>
    <w:rPr>
      <w:b/>
      <w:bCs/>
      <w:iCs/>
      <w:sz w:val="26"/>
    </w:rPr>
  </w:style>
  <w:style w:type="paragraph" w:customStyle="1" w:styleId="DocumentMap1">
    <w:name w:val="Document Map1"/>
    <w:basedOn w:val="Normal"/>
    <w:next w:val="DocumentMap"/>
    <w:uiPriority w:val="99"/>
    <w:semiHidden/>
    <w:qFormat/>
    <w:rsid w:val="00C62CF0"/>
    <w:rPr>
      <w:rFonts w:ascii="Lucida Grande" w:eastAsia="Cambria" w:hAnsi="Lucida Grande"/>
    </w:rPr>
  </w:style>
  <w:style w:type="paragraph" w:customStyle="1" w:styleId="OmniPage4">
    <w:name w:val="OmniPage #4"/>
    <w:basedOn w:val="Normal"/>
    <w:qFormat/>
    <w:rsid w:val="00C62CF0"/>
    <w:rPr>
      <w:color w:val="000000"/>
      <w:szCs w:val="20"/>
    </w:rPr>
  </w:style>
  <w:style w:type="paragraph" w:customStyle="1" w:styleId="OmniPage10">
    <w:name w:val="OmniPage #10"/>
    <w:basedOn w:val="Normal"/>
    <w:qFormat/>
    <w:rsid w:val="00C62CF0"/>
    <w:rPr>
      <w:color w:val="000000"/>
      <w:szCs w:val="20"/>
    </w:rPr>
  </w:style>
  <w:style w:type="paragraph" w:customStyle="1" w:styleId="Pa16">
    <w:name w:val="Pa16"/>
    <w:basedOn w:val="Default"/>
    <w:next w:val="Default"/>
    <w:uiPriority w:val="99"/>
    <w:qFormat/>
    <w:rsid w:val="00C62CF0"/>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C62CF0"/>
    <w:pPr>
      <w:spacing w:before="100" w:beforeAutospacing="1" w:after="100" w:afterAutospacing="1"/>
    </w:pPr>
  </w:style>
  <w:style w:type="paragraph" w:customStyle="1" w:styleId="Pa22">
    <w:name w:val="Pa2+2"/>
    <w:basedOn w:val="Default"/>
    <w:next w:val="Default"/>
    <w:uiPriority w:val="99"/>
    <w:qFormat/>
    <w:rsid w:val="00C62CF0"/>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C62CF0"/>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C62CF0"/>
    <w:pPr>
      <w:spacing w:before="100" w:beforeAutospacing="1" w:after="100" w:afterAutospacing="1"/>
    </w:pPr>
  </w:style>
  <w:style w:type="paragraph" w:customStyle="1" w:styleId="CardTextUnderlined">
    <w:name w:val="Card Text Underlined"/>
    <w:basedOn w:val="Normal"/>
    <w:qFormat/>
    <w:rsid w:val="00C62CF0"/>
    <w:rPr>
      <w:rFonts w:ascii="Arial Narrow" w:hAnsi="Arial Narrow"/>
      <w:u w:val="single"/>
    </w:rPr>
  </w:style>
  <w:style w:type="paragraph" w:customStyle="1" w:styleId="Carding">
    <w:name w:val="Carding"/>
    <w:basedOn w:val="Normal"/>
    <w:uiPriority w:val="99"/>
    <w:qFormat/>
    <w:rsid w:val="00C62CF0"/>
    <w:rPr>
      <w:sz w:val="18"/>
    </w:rPr>
  </w:style>
  <w:style w:type="paragraph" w:customStyle="1" w:styleId="Number">
    <w:name w:val="Number"/>
    <w:basedOn w:val="Heading2"/>
    <w:qFormat/>
    <w:rsid w:val="00C62CF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2">
    <w:name w:val="CITE Char"/>
    <w:basedOn w:val="DefaultParagraphFont"/>
    <w:link w:val="CITE"/>
    <w:locked/>
    <w:rsid w:val="00C62CF0"/>
    <w:rPr>
      <w:rFonts w:ascii="Arial" w:hAnsi="Arial" w:cs="Arial"/>
      <w:sz w:val="20"/>
      <w:szCs w:val="20"/>
    </w:rPr>
  </w:style>
  <w:style w:type="paragraph" w:customStyle="1" w:styleId="CITE">
    <w:name w:val="CITE"/>
    <w:basedOn w:val="Normal"/>
    <w:link w:val="CITEChar2"/>
    <w:autoRedefine/>
    <w:qFormat/>
    <w:rsid w:val="00C62CF0"/>
    <w:pPr>
      <w:spacing w:before="60" w:after="60"/>
    </w:pPr>
    <w:rPr>
      <w:rFonts w:ascii="Arial" w:hAnsi="Arial" w:cs="Arial"/>
      <w:sz w:val="20"/>
      <w:szCs w:val="20"/>
    </w:rPr>
  </w:style>
  <w:style w:type="paragraph" w:customStyle="1" w:styleId="CITEF3">
    <w:name w:val="CITE F3"/>
    <w:uiPriority w:val="99"/>
    <w:qFormat/>
    <w:rsid w:val="00C62CF0"/>
    <w:rPr>
      <w:rFonts w:ascii="Palatino" w:eastAsia="SimSun" w:hAnsi="Palatino" w:cs="Times New Roman"/>
      <w:b/>
      <w:sz w:val="22"/>
      <w:lang w:eastAsia="zh-CN"/>
    </w:rPr>
  </w:style>
  <w:style w:type="paragraph" w:customStyle="1" w:styleId="blocktitle1">
    <w:name w:val="block title"/>
    <w:basedOn w:val="Normal"/>
    <w:qFormat/>
    <w:rsid w:val="00C62CF0"/>
    <w:pPr>
      <w:spacing w:after="240"/>
      <w:jc w:val="center"/>
      <w:outlineLvl w:val="0"/>
    </w:pPr>
    <w:rPr>
      <w:rFonts w:ascii="Garamond" w:hAnsi="Garamond"/>
      <w:b/>
      <w:caps/>
      <w:sz w:val="28"/>
    </w:rPr>
  </w:style>
  <w:style w:type="paragraph" w:customStyle="1" w:styleId="StyleHeading4TagBigcardNotBold">
    <w:name w:val="Style Heading 4TagBig card + Not Bold"/>
    <w:basedOn w:val="Heading4"/>
    <w:uiPriority w:val="99"/>
    <w:qFormat/>
    <w:rsid w:val="00C62CF0"/>
    <w:rPr>
      <w:bCs w:val="0"/>
      <w:iCs/>
    </w:rPr>
  </w:style>
  <w:style w:type="character" w:customStyle="1" w:styleId="viewstorydateline">
    <w:name w:val="viewstorydateline"/>
    <w:basedOn w:val="DefaultParagraphFont"/>
    <w:rsid w:val="00C62CF0"/>
  </w:style>
  <w:style w:type="character" w:customStyle="1" w:styleId="meta-sep">
    <w:name w:val="meta-sep"/>
    <w:basedOn w:val="DefaultParagraphFont"/>
    <w:rsid w:val="00C62CF0"/>
  </w:style>
  <w:style w:type="character" w:customStyle="1" w:styleId="A19">
    <w:name w:val="A19"/>
    <w:uiPriority w:val="99"/>
    <w:rsid w:val="00C62CF0"/>
    <w:rPr>
      <w:rFonts w:ascii="Georgia" w:hAnsi="Georgia" w:cs="Georgia" w:hint="default"/>
      <w:color w:val="000000"/>
      <w:sz w:val="20"/>
      <w:szCs w:val="20"/>
      <w:u w:val="single"/>
    </w:rPr>
  </w:style>
  <w:style w:type="character" w:customStyle="1" w:styleId="A13">
    <w:name w:val="A13"/>
    <w:uiPriority w:val="99"/>
    <w:rsid w:val="00C62CF0"/>
    <w:rPr>
      <w:rFonts w:ascii="Georgia" w:hAnsi="Georgia" w:cs="Georgia" w:hint="default"/>
      <w:color w:val="000000"/>
      <w:sz w:val="11"/>
      <w:szCs w:val="11"/>
    </w:rPr>
  </w:style>
  <w:style w:type="character" w:customStyle="1" w:styleId="ontext">
    <w:name w:val="ontext"/>
    <w:basedOn w:val="DefaultParagraphFont"/>
    <w:rsid w:val="00C62CF0"/>
  </w:style>
  <w:style w:type="character" w:customStyle="1" w:styleId="Brief-Smalltext">
    <w:name w:val="Brief - Small text"/>
    <w:basedOn w:val="DefaultParagraphFont"/>
    <w:rsid w:val="00C62CF0"/>
    <w:rPr>
      <w:sz w:val="14"/>
    </w:rPr>
  </w:style>
  <w:style w:type="character" w:customStyle="1" w:styleId="cardchar00">
    <w:name w:val="cardchar0"/>
    <w:basedOn w:val="DefaultParagraphFont"/>
    <w:rsid w:val="00C62CF0"/>
  </w:style>
  <w:style w:type="character" w:customStyle="1" w:styleId="UnderlineNon-bold">
    <w:name w:val="Underline Non - bold"/>
    <w:basedOn w:val="DefaultParagraphFont"/>
    <w:rsid w:val="00C62CF0"/>
    <w:rPr>
      <w:rFonts w:ascii="Times New Roman" w:hAnsi="Times New Roman" w:cs="Times New Roman" w:hint="default"/>
      <w:iCs/>
      <w:sz w:val="22"/>
      <w:u w:val="single"/>
    </w:rPr>
  </w:style>
  <w:style w:type="character" w:customStyle="1" w:styleId="Heading5Char2">
    <w:name w:val="Heading 5 Char2"/>
    <w:basedOn w:val="DefaultParagraphFont"/>
    <w:rsid w:val="00C62CF0"/>
    <w:rPr>
      <w:rFonts w:ascii="Bell MT" w:eastAsia="Times New Roman" w:hAnsi="Bell MT" w:hint="default"/>
      <w:bCs/>
      <w:iCs/>
      <w:sz w:val="10"/>
      <w:szCs w:val="26"/>
    </w:rPr>
  </w:style>
  <w:style w:type="table" w:styleId="MediumGrid2">
    <w:name w:val="Medium Grid 2"/>
    <w:basedOn w:val="TableNormal"/>
    <w:uiPriority w:val="68"/>
    <w:rsid w:val="00C62CF0"/>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C62CF0"/>
    <w:rPr>
      <w:u w:val="thick"/>
      <w:lang w:val="en-US" w:eastAsia="en-US" w:bidi="ar-SA"/>
    </w:rPr>
  </w:style>
  <w:style w:type="character" w:customStyle="1" w:styleId="authordate1">
    <w:name w:val="authordate"/>
    <w:rsid w:val="00C62CF0"/>
  </w:style>
  <w:style w:type="character" w:customStyle="1" w:styleId="underline0">
    <w:name w:val="%underline"/>
    <w:qFormat/>
    <w:rsid w:val="00C62CF0"/>
    <w:rPr>
      <w:rFonts w:ascii="Times New Roman" w:hAnsi="Times New Roman" w:cs="Times New Roman" w:hint="default"/>
      <w:strike w:val="0"/>
      <w:dstrike w:val="0"/>
      <w:sz w:val="16"/>
      <w:u w:val="none"/>
      <w:effect w:val="none"/>
    </w:rPr>
  </w:style>
  <w:style w:type="character" w:customStyle="1" w:styleId="AUNDERLINE">
    <w:name w:val="AUNDERLINE"/>
    <w:qFormat/>
    <w:rsid w:val="00C62CF0"/>
    <w:rPr>
      <w:rFonts w:ascii="Times New Roman" w:hAnsi="Times New Roman" w:cs="Times New Roman" w:hint="default"/>
      <w:sz w:val="20"/>
      <w:u w:val="single"/>
    </w:rPr>
  </w:style>
  <w:style w:type="character" w:customStyle="1" w:styleId="UnderlinedCharChar0">
    <w:name w:val="Underlined Char Char"/>
    <w:basedOn w:val="DefaultParagraphFont"/>
    <w:rsid w:val="00C62CF0"/>
    <w:rPr>
      <w:rFonts w:ascii="Garamond" w:hAnsi="Garamond" w:hint="default"/>
      <w:szCs w:val="28"/>
      <w:u w:val="single"/>
      <w:lang w:val="en-US" w:eastAsia="en-US" w:bidi="ar-SA"/>
    </w:rPr>
  </w:style>
  <w:style w:type="character" w:customStyle="1" w:styleId="slug-doi">
    <w:name w:val="slug-doi"/>
    <w:basedOn w:val="DefaultParagraphFont"/>
    <w:rsid w:val="00C62CF0"/>
  </w:style>
  <w:style w:type="character" w:customStyle="1" w:styleId="af">
    <w:name w:val="af"/>
    <w:basedOn w:val="DefaultParagraphFont"/>
    <w:rsid w:val="00C62CF0"/>
  </w:style>
  <w:style w:type="character" w:customStyle="1" w:styleId="ab">
    <w:name w:val="ab"/>
    <w:basedOn w:val="DefaultParagraphFont"/>
    <w:rsid w:val="00C62CF0"/>
  </w:style>
  <w:style w:type="character" w:customStyle="1" w:styleId="em">
    <w:name w:val="em"/>
    <w:basedOn w:val="DefaultParagraphFont"/>
    <w:rsid w:val="00C62CF0"/>
  </w:style>
  <w:style w:type="character" w:customStyle="1" w:styleId="au">
    <w:name w:val="au"/>
    <w:basedOn w:val="DefaultParagraphFont"/>
    <w:rsid w:val="00C62CF0"/>
  </w:style>
  <w:style w:type="character" w:customStyle="1" w:styleId="ti">
    <w:name w:val="ti"/>
    <w:basedOn w:val="DefaultParagraphFont"/>
    <w:rsid w:val="00C62CF0"/>
  </w:style>
  <w:style w:type="character" w:customStyle="1" w:styleId="subheadblue">
    <w:name w:val="subhead_blue"/>
    <w:basedOn w:val="DefaultParagraphFont"/>
    <w:rsid w:val="00C62CF0"/>
  </w:style>
  <w:style w:type="character" w:customStyle="1" w:styleId="affiliation">
    <w:name w:val="affiliation"/>
    <w:basedOn w:val="DefaultParagraphFont"/>
    <w:rsid w:val="00C62CF0"/>
  </w:style>
  <w:style w:type="character" w:customStyle="1" w:styleId="slug-doi-wrapper">
    <w:name w:val="slug-doi-wrapper"/>
    <w:basedOn w:val="DefaultParagraphFont"/>
    <w:rsid w:val="00C62CF0"/>
  </w:style>
  <w:style w:type="character" w:customStyle="1" w:styleId="slug-metadata-noteahead-of-print">
    <w:name w:val="slug-metadata-note ahead-of-print"/>
    <w:basedOn w:val="DefaultParagraphFont"/>
    <w:rsid w:val="00C62CF0"/>
  </w:style>
  <w:style w:type="character" w:customStyle="1" w:styleId="slug-ahead-of-print-date">
    <w:name w:val="slug-ahead-of-print-date"/>
    <w:basedOn w:val="DefaultParagraphFont"/>
    <w:rsid w:val="00C62CF0"/>
  </w:style>
  <w:style w:type="character" w:customStyle="1" w:styleId="medium-bold">
    <w:name w:val="medium-bold"/>
    <w:basedOn w:val="DefaultParagraphFont"/>
    <w:rsid w:val="00C62CF0"/>
  </w:style>
  <w:style w:type="character" w:customStyle="1" w:styleId="goohl0">
    <w:name w:val="goohl0"/>
    <w:basedOn w:val="DefaultParagraphFont"/>
    <w:rsid w:val="00C62CF0"/>
  </w:style>
  <w:style w:type="character" w:customStyle="1" w:styleId="TagCharChar1">
    <w:name w:val="Tag Char Char1"/>
    <w:basedOn w:val="DefaultParagraphFont"/>
    <w:rsid w:val="00C62CF0"/>
    <w:rPr>
      <w:b/>
      <w:bCs w:val="0"/>
      <w:sz w:val="24"/>
      <w:szCs w:val="24"/>
      <w:lang w:val="en-US" w:eastAsia="en-US" w:bidi="ar-SA"/>
    </w:rPr>
  </w:style>
  <w:style w:type="character" w:customStyle="1" w:styleId="12TimesNewRoman">
    <w:name w:val="12 Times New Roman"/>
    <w:rsid w:val="00C62CF0"/>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C62CF0"/>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C62CF0"/>
    <w:rPr>
      <w:rFonts w:ascii="Times New Roman" w:hAnsi="Times New Roman" w:cs="Times New Roman" w:hint="default"/>
      <w:b/>
      <w:bCs w:val="0"/>
      <w:sz w:val="20"/>
      <w:u w:val="single"/>
    </w:rPr>
  </w:style>
  <w:style w:type="character" w:customStyle="1" w:styleId="F7-SmallFont">
    <w:name w:val="F7 - Small Font"/>
    <w:basedOn w:val="DefaultParagraphFont"/>
    <w:rsid w:val="00C62CF0"/>
    <w:rPr>
      <w:rFonts w:ascii="Times New Roman" w:hAnsi="Times New Roman" w:cs="Times New Roman" w:hint="default"/>
      <w:sz w:val="14"/>
    </w:rPr>
  </w:style>
  <w:style w:type="character" w:customStyle="1" w:styleId="Brief-Bold">
    <w:name w:val="Brief - Bold"/>
    <w:basedOn w:val="DefaultParagraphFont"/>
    <w:rsid w:val="00C62CF0"/>
    <w:rPr>
      <w:rFonts w:ascii="Times New Roman" w:hAnsi="Times New Roman" w:cs="Times New Roman" w:hint="default"/>
      <w:b/>
      <w:bCs w:val="0"/>
    </w:rPr>
  </w:style>
  <w:style w:type="character" w:customStyle="1" w:styleId="Card-Underline">
    <w:name w:val="Card - Underline"/>
    <w:basedOn w:val="DefaultParagraphFont"/>
    <w:rsid w:val="00C62CF0"/>
    <w:rPr>
      <w:rFonts w:ascii="Times New Roman" w:hAnsi="Times New Roman" w:cs="Times New Roman" w:hint="default"/>
      <w:u w:val="single"/>
    </w:rPr>
  </w:style>
  <w:style w:type="character" w:customStyle="1" w:styleId="beriefunderline">
    <w:name w:val="berief = underline"/>
    <w:basedOn w:val="DefaultParagraphFont"/>
    <w:rsid w:val="00C62CF0"/>
    <w:rPr>
      <w:rFonts w:ascii="Times New Roman" w:eastAsia="Times New Roman" w:hAnsi="Times New Roman" w:cs="Times New Roman" w:hint="default"/>
      <w:sz w:val="20"/>
      <w:u w:val="single"/>
    </w:rPr>
  </w:style>
  <w:style w:type="character" w:customStyle="1" w:styleId="BoldText10pt">
    <w:name w:val="Bold Text 10 pt"/>
    <w:rsid w:val="00C62CF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62CF0"/>
  </w:style>
  <w:style w:type="character" w:customStyle="1" w:styleId="SC4208902">
    <w:name w:val="SC.4.208902"/>
    <w:rsid w:val="00C62CF0"/>
    <w:rPr>
      <w:rFonts w:ascii="Century" w:hAnsi="Century" w:cs="Century" w:hint="default"/>
      <w:color w:val="000000"/>
      <w:sz w:val="22"/>
      <w:szCs w:val="22"/>
    </w:rPr>
  </w:style>
  <w:style w:type="character" w:customStyle="1" w:styleId="SC4208915">
    <w:name w:val="SC.4.208915"/>
    <w:rsid w:val="00C62CF0"/>
    <w:rPr>
      <w:rFonts w:ascii="Century" w:hAnsi="Century" w:cs="Century" w:hint="default"/>
      <w:color w:val="000000"/>
      <w:sz w:val="13"/>
      <w:szCs w:val="13"/>
    </w:rPr>
  </w:style>
  <w:style w:type="character" w:customStyle="1" w:styleId="SC273764">
    <w:name w:val="SC.2.73764"/>
    <w:rsid w:val="00C62CF0"/>
    <w:rPr>
      <w:rFonts w:ascii="Century" w:hAnsi="Century" w:cs="Century" w:hint="default"/>
      <w:color w:val="000000"/>
      <w:sz w:val="72"/>
      <w:szCs w:val="72"/>
    </w:rPr>
  </w:style>
  <w:style w:type="character" w:customStyle="1" w:styleId="SC273779">
    <w:name w:val="SC.2.73779"/>
    <w:rsid w:val="00C62CF0"/>
    <w:rPr>
      <w:rFonts w:ascii="Century" w:hAnsi="Century" w:cs="Century" w:hint="default"/>
      <w:color w:val="000000"/>
      <w:sz w:val="40"/>
      <w:szCs w:val="40"/>
    </w:rPr>
  </w:style>
  <w:style w:type="character" w:customStyle="1" w:styleId="SC273763">
    <w:name w:val="SC.2.73763"/>
    <w:rsid w:val="00C62CF0"/>
    <w:rPr>
      <w:rFonts w:ascii="Century" w:hAnsi="Century" w:cs="Century" w:hint="default"/>
      <w:b/>
      <w:bCs/>
      <w:color w:val="000000"/>
    </w:rPr>
  </w:style>
  <w:style w:type="character" w:customStyle="1" w:styleId="SC4208910">
    <w:name w:val="SC.4.208910"/>
    <w:rsid w:val="00C62CF0"/>
    <w:rPr>
      <w:rFonts w:ascii="Century" w:hAnsi="Century" w:cs="Century" w:hint="default"/>
      <w:color w:val="000000"/>
      <w:sz w:val="28"/>
      <w:szCs w:val="28"/>
    </w:rPr>
  </w:style>
  <w:style w:type="character" w:customStyle="1" w:styleId="SC4208911">
    <w:name w:val="SC.4.208911"/>
    <w:rsid w:val="00C62CF0"/>
    <w:rPr>
      <w:rFonts w:ascii="Century" w:hAnsi="Century" w:cs="Century" w:hint="default"/>
      <w:color w:val="000000"/>
    </w:rPr>
  </w:style>
  <w:style w:type="character" w:customStyle="1" w:styleId="articlesubtitle">
    <w:name w:val="article_sub_title"/>
    <w:basedOn w:val="DefaultParagraphFont"/>
    <w:rsid w:val="00C62CF0"/>
  </w:style>
  <w:style w:type="character" w:customStyle="1" w:styleId="newsdate2">
    <w:name w:val="news_date2"/>
    <w:basedOn w:val="DefaultParagraphFont"/>
    <w:rsid w:val="00C62CF0"/>
  </w:style>
  <w:style w:type="character" w:customStyle="1" w:styleId="readarticleheader">
    <w:name w:val="readarticleheader"/>
    <w:basedOn w:val="DefaultParagraphFont"/>
    <w:rsid w:val="00C62CF0"/>
  </w:style>
  <w:style w:type="character" w:customStyle="1" w:styleId="medium-normal1">
    <w:name w:val="medium-normal1"/>
    <w:basedOn w:val="DefaultParagraphFont"/>
    <w:rsid w:val="00C62CF0"/>
    <w:rPr>
      <w:rFonts w:ascii="Arial" w:hAnsi="Arial" w:cs="Arial" w:hint="default"/>
      <w:b w:val="0"/>
      <w:bCs w:val="0"/>
      <w:i w:val="0"/>
      <w:iCs w:val="0"/>
      <w:sz w:val="20"/>
      <w:szCs w:val="20"/>
    </w:rPr>
  </w:style>
  <w:style w:type="character" w:customStyle="1" w:styleId="char">
    <w:name w:val="char"/>
    <w:basedOn w:val="DefaultParagraphFont"/>
    <w:rsid w:val="00C62CF0"/>
  </w:style>
  <w:style w:type="character" w:customStyle="1" w:styleId="UnderlineCharCharCharCharCharChar">
    <w:name w:val="Underline Char Char Char Char Char Char"/>
    <w:basedOn w:val="DefaultParagraphFont"/>
    <w:rsid w:val="00C62CF0"/>
    <w:rPr>
      <w:rFonts w:ascii="Arial Narrow" w:hAnsi="Arial Narrow"/>
      <w:szCs w:val="24"/>
      <w:u w:val="single"/>
    </w:rPr>
  </w:style>
  <w:style w:type="character" w:customStyle="1" w:styleId="bolding1">
    <w:name w:val="bolding1"/>
    <w:basedOn w:val="DefaultParagraphFont"/>
    <w:rsid w:val="00C62CF0"/>
    <w:rPr>
      <w:b/>
      <w:bCs/>
    </w:rPr>
  </w:style>
  <w:style w:type="character" w:customStyle="1" w:styleId="bookoptions1">
    <w:name w:val="book_options1"/>
    <w:basedOn w:val="DefaultParagraphFont"/>
    <w:rsid w:val="00C62CF0"/>
    <w:rPr>
      <w:b/>
      <w:bCs/>
      <w:color w:val="333366"/>
    </w:rPr>
  </w:style>
  <w:style w:type="character" w:customStyle="1" w:styleId="descriptionblock">
    <w:name w:val="description block"/>
    <w:basedOn w:val="DefaultParagraphFont"/>
    <w:rsid w:val="00C62CF0"/>
  </w:style>
  <w:style w:type="character" w:customStyle="1" w:styleId="detailsboxblock">
    <w:name w:val="detailsbox block"/>
    <w:basedOn w:val="DefaultParagraphFont"/>
    <w:rsid w:val="00C62CF0"/>
  </w:style>
  <w:style w:type="character" w:customStyle="1" w:styleId="Char3">
    <w:name w:val="Char3"/>
    <w:basedOn w:val="DefaultParagraphFont"/>
    <w:rsid w:val="00C62CF0"/>
    <w:rPr>
      <w:rFonts w:ascii="Arial" w:hAnsi="Arial" w:cs="Arial" w:hint="default"/>
      <w:bCs/>
      <w:u w:val="thick"/>
      <w:lang w:val="en-US" w:eastAsia="en-US" w:bidi="ar-SA"/>
    </w:rPr>
  </w:style>
  <w:style w:type="character" w:customStyle="1" w:styleId="texto11">
    <w:name w:val="texto11"/>
    <w:basedOn w:val="DefaultParagraphFont"/>
    <w:rsid w:val="00C62CF0"/>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C62CF0"/>
    <w:rPr>
      <w:b/>
      <w:bCs w:val="0"/>
      <w:sz w:val="32"/>
      <w:szCs w:val="32"/>
      <w:lang w:val="en-US" w:eastAsia="en-US" w:bidi="ar-SA"/>
    </w:rPr>
  </w:style>
  <w:style w:type="character" w:customStyle="1" w:styleId="TagChar3">
    <w:name w:val="Tag Char3"/>
    <w:basedOn w:val="DefaultParagraphFont"/>
    <w:rsid w:val="00C62CF0"/>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C62CF0"/>
    <w:rPr>
      <w:b/>
      <w:bCs/>
      <w:sz w:val="20"/>
    </w:rPr>
  </w:style>
  <w:style w:type="character" w:customStyle="1" w:styleId="text9">
    <w:name w:val="text9"/>
    <w:basedOn w:val="DefaultParagraphFont"/>
    <w:rsid w:val="00C62CF0"/>
  </w:style>
  <w:style w:type="character" w:customStyle="1" w:styleId="text21">
    <w:name w:val="text21"/>
    <w:basedOn w:val="DefaultParagraphFont"/>
    <w:rsid w:val="00C62CF0"/>
  </w:style>
  <w:style w:type="character" w:customStyle="1" w:styleId="text19">
    <w:name w:val="text19"/>
    <w:basedOn w:val="DefaultParagraphFont"/>
    <w:rsid w:val="00C62CF0"/>
  </w:style>
  <w:style w:type="character" w:customStyle="1" w:styleId="term2">
    <w:name w:val="term2"/>
    <w:basedOn w:val="DefaultParagraphFont"/>
    <w:rsid w:val="00C62CF0"/>
    <w:rPr>
      <w:b/>
      <w:bCs/>
    </w:rPr>
  </w:style>
  <w:style w:type="character" w:customStyle="1" w:styleId="pmterms12">
    <w:name w:val="pmterms12"/>
    <w:basedOn w:val="DefaultParagraphFont"/>
    <w:rsid w:val="00C62CF0"/>
    <w:rPr>
      <w:b/>
      <w:bCs/>
      <w:i w:val="0"/>
      <w:iCs w:val="0"/>
      <w:color w:val="000000"/>
    </w:rPr>
  </w:style>
  <w:style w:type="character" w:customStyle="1" w:styleId="ToReadChar">
    <w:name w:val="To Read Char"/>
    <w:basedOn w:val="DefaultParagraphFont"/>
    <w:rsid w:val="00C62CF0"/>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C62CF0"/>
    <w:rPr>
      <w:rFonts w:ascii="Verdana" w:hAnsi="Verdana" w:hint="default"/>
      <w:b/>
      <w:bCs w:val="0"/>
      <w:szCs w:val="24"/>
      <w:u w:val="single"/>
      <w:lang w:val="en-US" w:eastAsia="en-US" w:bidi="ar-SA"/>
    </w:rPr>
  </w:style>
  <w:style w:type="character" w:customStyle="1" w:styleId="bio">
    <w:name w:val="bio"/>
    <w:basedOn w:val="DefaultParagraphFont"/>
    <w:rsid w:val="00C62CF0"/>
  </w:style>
  <w:style w:type="character" w:customStyle="1" w:styleId="storytextstyle">
    <w:name w:val="storytextstyle"/>
    <w:basedOn w:val="DefaultParagraphFont"/>
    <w:rsid w:val="00C62CF0"/>
  </w:style>
  <w:style w:type="character" w:customStyle="1" w:styleId="cardunderlinedCharChar">
    <w:name w:val="card underlined Char Char"/>
    <w:basedOn w:val="DefaultParagraphFont"/>
    <w:rsid w:val="00C62CF0"/>
    <w:rPr>
      <w:rFonts w:ascii="Arial" w:hAnsi="Arial" w:cs="Arial" w:hint="default"/>
      <w:sz w:val="22"/>
      <w:szCs w:val="24"/>
      <w:u w:val="single"/>
      <w:lang w:val="en-US" w:eastAsia="en-US" w:bidi="ar-SA"/>
    </w:rPr>
  </w:style>
  <w:style w:type="character" w:customStyle="1" w:styleId="Style2Char1">
    <w:name w:val="Style2 Char1"/>
    <w:basedOn w:val="DefaultParagraphFont"/>
    <w:rsid w:val="00C62CF0"/>
    <w:rPr>
      <w:rFonts w:ascii="Book Antiqua" w:hAnsi="Book Antiqua" w:hint="default"/>
      <w:szCs w:val="24"/>
      <w:u w:val="thick"/>
      <w:lang w:val="en-US" w:eastAsia="en-US" w:bidi="ar-SA"/>
    </w:rPr>
  </w:style>
  <w:style w:type="character" w:customStyle="1" w:styleId="articlehead21">
    <w:name w:val="articlehead21"/>
    <w:basedOn w:val="DefaultParagraphFont"/>
    <w:rsid w:val="00C62CF0"/>
    <w:rPr>
      <w:rFonts w:ascii="Arial" w:hAnsi="Arial" w:cs="Arial" w:hint="default"/>
      <w:b/>
      <w:bCs/>
      <w:color w:val="660000"/>
      <w:sz w:val="20"/>
      <w:szCs w:val="20"/>
    </w:rPr>
  </w:style>
  <w:style w:type="character" w:customStyle="1" w:styleId="TagCiteChar1">
    <w:name w:val="Tag/Cite Char1"/>
    <w:basedOn w:val="DefaultParagraphFont"/>
    <w:rsid w:val="00C62CF0"/>
    <w:rPr>
      <w:b/>
      <w:bCs w:val="0"/>
      <w:lang w:val="en-US" w:eastAsia="en-US" w:bidi="ar-SA"/>
    </w:rPr>
  </w:style>
  <w:style w:type="character" w:customStyle="1" w:styleId="goohl2">
    <w:name w:val="goohl2"/>
    <w:basedOn w:val="DefaultParagraphFont"/>
    <w:rsid w:val="00C62CF0"/>
  </w:style>
  <w:style w:type="character" w:customStyle="1" w:styleId="BriefTitle1Char">
    <w:name w:val="Brief Title 1 Char"/>
    <w:basedOn w:val="DefaultParagraphFont"/>
    <w:rsid w:val="00C62CF0"/>
    <w:rPr>
      <w:b/>
      <w:bCs w:val="0"/>
      <w:u w:val="single"/>
      <w:lang w:val="en-US" w:eastAsia="en-US" w:bidi="ar-SA"/>
    </w:rPr>
  </w:style>
  <w:style w:type="character" w:customStyle="1" w:styleId="TagCiteCharChar">
    <w:name w:val="Tag/Cite Char Char"/>
    <w:basedOn w:val="DefaultParagraphFont"/>
    <w:rsid w:val="00C62CF0"/>
    <w:rPr>
      <w:b/>
      <w:bCs w:val="0"/>
      <w:lang w:val="en-US" w:eastAsia="en-US" w:bidi="ar-SA"/>
    </w:rPr>
  </w:style>
  <w:style w:type="character" w:customStyle="1" w:styleId="btx">
    <w:name w:val="btx"/>
    <w:basedOn w:val="DefaultParagraphFont"/>
    <w:rsid w:val="00C62CF0"/>
  </w:style>
  <w:style w:type="character" w:customStyle="1" w:styleId="CardChar11">
    <w:name w:val="Card Char1"/>
    <w:aliases w:val="No Spacing Char2,Tag and Cite Char1,DDI Tag Char,Tag Title Char1,nonunderlined Char,No Spacing22 Char,No Spacin Char"/>
    <w:basedOn w:val="DefaultParagraphFont"/>
    <w:rsid w:val="00C62CF0"/>
    <w:rPr>
      <w:lang w:val="en-US" w:eastAsia="en-US" w:bidi="ar-SA"/>
    </w:rPr>
  </w:style>
  <w:style w:type="character" w:customStyle="1" w:styleId="prodgeneral1">
    <w:name w:val="prodgeneral1"/>
    <w:basedOn w:val="DefaultParagraphFont"/>
    <w:rsid w:val="00C62CF0"/>
    <w:rPr>
      <w:rFonts w:ascii="Verdana" w:hAnsi="Verdana" w:hint="default"/>
      <w:b w:val="0"/>
      <w:bCs w:val="0"/>
      <w:caps w:val="0"/>
      <w:color w:val="000000"/>
      <w:spacing w:val="0"/>
      <w:sz w:val="16"/>
      <w:szCs w:val="16"/>
    </w:rPr>
  </w:style>
  <w:style w:type="character" w:customStyle="1" w:styleId="summary1">
    <w:name w:val="summary1"/>
    <w:basedOn w:val="DefaultParagraphFont"/>
    <w:rsid w:val="00C62CF0"/>
    <w:rPr>
      <w:rFonts w:ascii="Arial" w:hAnsi="Arial" w:cs="Arial" w:hint="default"/>
      <w:sz w:val="18"/>
      <w:szCs w:val="18"/>
    </w:rPr>
  </w:style>
  <w:style w:type="character" w:customStyle="1" w:styleId="text3">
    <w:name w:val="text3"/>
    <w:basedOn w:val="DefaultParagraphFont"/>
    <w:rsid w:val="00C62CF0"/>
  </w:style>
  <w:style w:type="character" w:customStyle="1" w:styleId="cardtextsmallChar">
    <w:name w:val="card text small Char"/>
    <w:basedOn w:val="DefaultParagraphFont"/>
    <w:rsid w:val="00C62CF0"/>
    <w:rPr>
      <w:rFonts w:ascii="Arial Narrow" w:hAnsi="Arial Narrow" w:hint="default"/>
      <w:sz w:val="16"/>
      <w:szCs w:val="24"/>
      <w:lang w:val="en-US" w:eastAsia="en-US" w:bidi="ar-SA"/>
    </w:rPr>
  </w:style>
  <w:style w:type="character" w:customStyle="1" w:styleId="countrytitle1">
    <w:name w:val="countrytitle1"/>
    <w:basedOn w:val="DefaultParagraphFont"/>
    <w:rsid w:val="00C62CF0"/>
    <w:rPr>
      <w:rFonts w:ascii="Verdana" w:hAnsi="Verdana" w:hint="default"/>
      <w:b/>
      <w:bCs/>
      <w:color w:val="293643"/>
      <w:sz w:val="24"/>
      <w:szCs w:val="24"/>
    </w:rPr>
  </w:style>
  <w:style w:type="character" w:customStyle="1" w:styleId="storyheader1">
    <w:name w:val="storyheader1"/>
    <w:basedOn w:val="DefaultParagraphFont"/>
    <w:rsid w:val="00C62CF0"/>
    <w:rPr>
      <w:rFonts w:ascii="Verdana" w:hAnsi="Verdana" w:hint="default"/>
      <w:b/>
      <w:bCs/>
      <w:color w:val="000000"/>
      <w:sz w:val="21"/>
      <w:szCs w:val="21"/>
    </w:rPr>
  </w:style>
  <w:style w:type="character" w:customStyle="1" w:styleId="cardunderlinedChar0">
    <w:name w:val="card underlined Char"/>
    <w:basedOn w:val="DefaultParagraphFont"/>
    <w:rsid w:val="00C62CF0"/>
    <w:rPr>
      <w:rFonts w:ascii="Arial" w:hAnsi="Arial" w:cs="Arial" w:hint="default"/>
      <w:sz w:val="22"/>
      <w:szCs w:val="24"/>
      <w:u w:val="single"/>
      <w:lang w:val="en-US" w:eastAsia="en-US" w:bidi="ar-SA"/>
    </w:rPr>
  </w:style>
  <w:style w:type="character" w:customStyle="1" w:styleId="article1">
    <w:name w:val="article1"/>
    <w:basedOn w:val="DefaultParagraphFont"/>
    <w:rsid w:val="00C62CF0"/>
    <w:rPr>
      <w:rFonts w:ascii="Verdana" w:hAnsi="Verdana" w:hint="default"/>
      <w:color w:val="333333"/>
      <w:sz w:val="16"/>
      <w:szCs w:val="16"/>
    </w:rPr>
  </w:style>
  <w:style w:type="character" w:customStyle="1" w:styleId="story-posted-date1">
    <w:name w:val="story-posted-date1"/>
    <w:basedOn w:val="DefaultParagraphFont"/>
    <w:rsid w:val="00C62CF0"/>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C62CF0"/>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62CF0"/>
  </w:style>
  <w:style w:type="character" w:customStyle="1" w:styleId="textmedium">
    <w:name w:val="textmedium"/>
    <w:basedOn w:val="DefaultParagraphFont"/>
    <w:rsid w:val="00C62CF0"/>
  </w:style>
  <w:style w:type="character" w:customStyle="1" w:styleId="citation10">
    <w:name w:val="citation1"/>
    <w:basedOn w:val="DefaultParagraphFont"/>
    <w:rsid w:val="00C62CF0"/>
    <w:rPr>
      <w:rFonts w:ascii="Verdana" w:hAnsi="Verdana" w:hint="default"/>
      <w:sz w:val="17"/>
      <w:szCs w:val="17"/>
    </w:rPr>
  </w:style>
  <w:style w:type="character" w:customStyle="1" w:styleId="hithighlite">
    <w:name w:val="hithighlite"/>
    <w:basedOn w:val="DefaultParagraphFont"/>
    <w:rsid w:val="00C62CF0"/>
  </w:style>
  <w:style w:type="character" w:customStyle="1" w:styleId="articlecontent">
    <w:name w:val="articlecontent"/>
    <w:basedOn w:val="DefaultParagraphFont"/>
    <w:rsid w:val="00C62CF0"/>
  </w:style>
  <w:style w:type="character" w:customStyle="1" w:styleId="fource1">
    <w:name w:val="fource1"/>
    <w:basedOn w:val="DefaultParagraphFont"/>
    <w:rsid w:val="00C62CF0"/>
    <w:rPr>
      <w:sz w:val="34"/>
      <w:szCs w:val="34"/>
    </w:rPr>
  </w:style>
  <w:style w:type="character" w:customStyle="1" w:styleId="LanguageStrikeChar">
    <w:name w:val="Language Strike Char"/>
    <w:basedOn w:val="DefaultParagraphFont"/>
    <w:rsid w:val="00C62CF0"/>
    <w:rPr>
      <w:rFonts w:ascii="Arial Narrow" w:hAnsi="Arial Narrow" w:hint="default"/>
      <w:strike/>
      <w:szCs w:val="24"/>
      <w:lang w:val="en-US" w:eastAsia="en-US" w:bidi="ar-SA"/>
    </w:rPr>
  </w:style>
  <w:style w:type="character" w:customStyle="1" w:styleId="normal11">
    <w:name w:val="normal1"/>
    <w:basedOn w:val="DefaultParagraphFont"/>
    <w:rsid w:val="00C62CF0"/>
  </w:style>
  <w:style w:type="character" w:customStyle="1" w:styleId="ds">
    <w:name w:val="ds"/>
    <w:basedOn w:val="DefaultParagraphFont"/>
    <w:rsid w:val="00C62CF0"/>
  </w:style>
  <w:style w:type="character" w:customStyle="1" w:styleId="UnderliningChar1">
    <w:name w:val="Underlining Char1"/>
    <w:basedOn w:val="DefaultParagraphFont"/>
    <w:rsid w:val="00C62CF0"/>
    <w:rPr>
      <w:rFonts w:ascii="Arial Narrow" w:hAnsi="Arial Narrow" w:hint="default"/>
      <w:szCs w:val="24"/>
      <w:u w:val="single"/>
      <w:lang w:val="en-US" w:eastAsia="en-US" w:bidi="ar-SA"/>
    </w:rPr>
  </w:style>
  <w:style w:type="character" w:customStyle="1" w:styleId="UnderliningChar2">
    <w:name w:val="Underlining Char2"/>
    <w:basedOn w:val="DefaultParagraphFont"/>
    <w:rsid w:val="00C62CF0"/>
    <w:rPr>
      <w:rFonts w:ascii="Arial Narrow" w:hAnsi="Arial Narrow" w:hint="default"/>
      <w:szCs w:val="24"/>
      <w:u w:val="single"/>
      <w:lang w:val="en-US" w:eastAsia="en-US" w:bidi="ar-SA"/>
    </w:rPr>
  </w:style>
  <w:style w:type="character" w:customStyle="1" w:styleId="MicroTextChar1">
    <w:name w:val="MicroText Char1"/>
    <w:basedOn w:val="DefaultParagraphFont"/>
    <w:rsid w:val="00C62CF0"/>
    <w:rPr>
      <w:rFonts w:ascii="Arial Narrow" w:hAnsi="Arial Narrow" w:hint="default"/>
      <w:sz w:val="12"/>
      <w:szCs w:val="24"/>
      <w:lang w:val="en-US" w:eastAsia="en-US" w:bidi="ar-SA"/>
    </w:rPr>
  </w:style>
  <w:style w:type="character" w:customStyle="1" w:styleId="DefaultPara">
    <w:name w:val="Default Para"/>
    <w:basedOn w:val="DefaultParagraphFont"/>
    <w:rsid w:val="00C62CF0"/>
    <w:rPr>
      <w:sz w:val="20"/>
    </w:rPr>
  </w:style>
  <w:style w:type="character" w:customStyle="1" w:styleId="SYSHYPERTEXT">
    <w:name w:val="SYS_HYPERTEXT"/>
    <w:basedOn w:val="DefaultParagraphFont"/>
    <w:rsid w:val="00C62CF0"/>
    <w:rPr>
      <w:color w:val="0000FF"/>
      <w:u w:val="single"/>
    </w:rPr>
  </w:style>
  <w:style w:type="character" w:customStyle="1" w:styleId="Hyperlink1">
    <w:name w:val="Hyperlink1"/>
    <w:basedOn w:val="DefaultParagraphFont"/>
    <w:rsid w:val="00C62CF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C62CF0"/>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C62CF0"/>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C62CF0"/>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C62CF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C62CF0"/>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C62CF0"/>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C62CF0"/>
    <w:rPr>
      <w:rFonts w:ascii="Arial Narrow" w:hAnsi="Arial Narrow" w:hint="default"/>
      <w:b/>
      <w:bCs/>
      <w:sz w:val="24"/>
    </w:rPr>
  </w:style>
  <w:style w:type="character" w:customStyle="1" w:styleId="Style1CharChar">
    <w:name w:val="Style1 Char Char"/>
    <w:basedOn w:val="DefaultParagraphFont"/>
    <w:rsid w:val="00C62CF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62CF0"/>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62CF0"/>
    <w:rPr>
      <w:u w:val="single"/>
    </w:rPr>
  </w:style>
  <w:style w:type="character" w:customStyle="1" w:styleId="UnderlinedCharChar1">
    <w:name w:val="Underlined Char Char1"/>
    <w:basedOn w:val="DefaultParagraphFont"/>
    <w:rsid w:val="00C62CF0"/>
    <w:rPr>
      <w:rFonts w:ascii="Bell MT" w:eastAsia="Times New Roman" w:hAnsi="Bell MT" w:hint="default"/>
      <w:bCs/>
      <w:iCs/>
      <w:sz w:val="22"/>
      <w:u w:val="single"/>
    </w:rPr>
  </w:style>
  <w:style w:type="character" w:customStyle="1" w:styleId="doctitle">
    <w:name w:val="doctitle"/>
    <w:rsid w:val="00C62CF0"/>
  </w:style>
  <w:style w:type="character" w:customStyle="1" w:styleId="cardtext-underlined0">
    <w:name w:val="card text- underlined"/>
    <w:rsid w:val="00C62CF0"/>
    <w:rPr>
      <w:rFonts w:ascii="Garamond" w:hAnsi="Garamond" w:hint="default"/>
      <w:u w:val="single"/>
    </w:rPr>
  </w:style>
  <w:style w:type="character" w:customStyle="1" w:styleId="StyleLatinBaskervilleUnderline">
    <w:name w:val="Style (Latin) Baskerville Underline"/>
    <w:basedOn w:val="DefaultParagraphFont"/>
    <w:rsid w:val="00C62CF0"/>
    <w:rPr>
      <w:rFonts w:ascii="Baskerville" w:hAnsi="Baskerville" w:hint="default"/>
      <w:sz w:val="26"/>
      <w:u w:val="single"/>
    </w:rPr>
  </w:style>
  <w:style w:type="character" w:customStyle="1" w:styleId="archive-title">
    <w:name w:val="archive-title"/>
    <w:basedOn w:val="DefaultParagraphFont"/>
    <w:rsid w:val="00C62CF0"/>
  </w:style>
  <w:style w:type="character" w:customStyle="1" w:styleId="imgleft">
    <w:name w:val="imgleft"/>
    <w:basedOn w:val="DefaultParagraphFont"/>
    <w:rsid w:val="00C62CF0"/>
  </w:style>
  <w:style w:type="character" w:customStyle="1" w:styleId="imgcenter">
    <w:name w:val="imgcenter"/>
    <w:basedOn w:val="DefaultParagraphFont"/>
    <w:rsid w:val="00C62CF0"/>
  </w:style>
  <w:style w:type="character" w:customStyle="1" w:styleId="A42">
    <w:name w:val="A4+2"/>
    <w:uiPriority w:val="99"/>
    <w:rsid w:val="00C62CF0"/>
    <w:rPr>
      <w:rFonts w:ascii="Helvetica LT Std" w:hAnsi="Helvetica LT Std" w:cs="Helvetica LT Std" w:hint="default"/>
      <w:color w:val="000000"/>
      <w:sz w:val="11"/>
      <w:szCs w:val="11"/>
    </w:rPr>
  </w:style>
  <w:style w:type="character" w:customStyle="1" w:styleId="Date2">
    <w:name w:val="Date2"/>
    <w:basedOn w:val="DefaultParagraphFont"/>
    <w:rsid w:val="00C62CF0"/>
  </w:style>
  <w:style w:type="character" w:customStyle="1" w:styleId="Caption11">
    <w:name w:val="Caption11"/>
    <w:basedOn w:val="DefaultParagraphFont"/>
    <w:rsid w:val="00C62CF0"/>
  </w:style>
  <w:style w:type="character" w:customStyle="1" w:styleId="fstitle">
    <w:name w:val="fs_title"/>
    <w:basedOn w:val="DefaultParagraphFont"/>
    <w:rsid w:val="00C62CF0"/>
  </w:style>
  <w:style w:type="character" w:customStyle="1" w:styleId="reportbody1">
    <w:name w:val="reportbody1"/>
    <w:basedOn w:val="DefaultParagraphFont"/>
    <w:rsid w:val="00C62CF0"/>
    <w:rPr>
      <w:rFonts w:ascii="Tahoma" w:hAnsi="Tahoma" w:cs="Tahoma" w:hint="default"/>
      <w:color w:val="000000"/>
      <w:sz w:val="14"/>
      <w:szCs w:val="14"/>
    </w:rPr>
  </w:style>
  <w:style w:type="character" w:customStyle="1" w:styleId="dateday">
    <w:name w:val="date_day"/>
    <w:basedOn w:val="DefaultParagraphFont"/>
    <w:rsid w:val="00C62CF0"/>
  </w:style>
  <w:style w:type="character" w:customStyle="1" w:styleId="datemonth">
    <w:name w:val="date_month"/>
    <w:basedOn w:val="DefaultParagraphFont"/>
    <w:rsid w:val="00C62CF0"/>
  </w:style>
  <w:style w:type="character" w:customStyle="1" w:styleId="dateyear">
    <w:name w:val="date_year"/>
    <w:basedOn w:val="DefaultParagraphFont"/>
    <w:rsid w:val="00C62CF0"/>
  </w:style>
  <w:style w:type="character" w:customStyle="1" w:styleId="UnderlinesCharChar">
    <w:name w:val="Underlines Char Char"/>
    <w:basedOn w:val="DefaultParagraphFont"/>
    <w:rsid w:val="00C62CF0"/>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C62CF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62CF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62CF0"/>
    <w:rPr>
      <w:sz w:val="24"/>
      <w:szCs w:val="24"/>
      <w:lang w:val="en-US" w:eastAsia="en-US" w:bidi="ar-SA"/>
    </w:rPr>
  </w:style>
  <w:style w:type="character" w:customStyle="1" w:styleId="insideitro">
    <w:name w:val="insideitro"/>
    <w:basedOn w:val="DefaultParagraphFont"/>
    <w:rsid w:val="00C62CF0"/>
  </w:style>
  <w:style w:type="character" w:customStyle="1" w:styleId="wcfont">
    <w:name w:val="wcfont"/>
    <w:basedOn w:val="DefaultParagraphFont"/>
    <w:rsid w:val="00C62CF0"/>
  </w:style>
  <w:style w:type="character" w:customStyle="1" w:styleId="style65">
    <w:name w:val="style65"/>
    <w:basedOn w:val="DefaultParagraphFont"/>
    <w:rsid w:val="00C62CF0"/>
  </w:style>
  <w:style w:type="character" w:customStyle="1" w:styleId="qftext">
    <w:name w:val="qftext"/>
    <w:basedOn w:val="DefaultParagraphFont"/>
    <w:rsid w:val="00C62CF0"/>
  </w:style>
  <w:style w:type="character" w:customStyle="1" w:styleId="leftidx">
    <w:name w:val="leftidx"/>
    <w:basedOn w:val="DefaultParagraphFont"/>
    <w:rsid w:val="00C62CF0"/>
  </w:style>
  <w:style w:type="character" w:customStyle="1" w:styleId="StyleBox12ptBold">
    <w:name w:val="Style Box + 12 pt Bold"/>
    <w:basedOn w:val="DefaultParagraphFont"/>
    <w:rsid w:val="00C62CF0"/>
    <w:rPr>
      <w:rFonts w:ascii="Georgia" w:hAnsi="Georgia"/>
      <w:b/>
      <w:bCs/>
      <w:sz w:val="22"/>
      <w:u w:val="single"/>
      <w:bdr w:val="none" w:sz="0" w:space="0" w:color="auto"/>
    </w:rPr>
  </w:style>
  <w:style w:type="character" w:customStyle="1" w:styleId="StyleBox12pt">
    <w:name w:val="Style Box + 12 pt"/>
    <w:basedOn w:val="DefaultParagraphFont"/>
    <w:rsid w:val="00C62CF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62CF0"/>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C62CF0"/>
    <w:rPr>
      <w:rFonts w:ascii="Georgia" w:hAnsi="Georgia"/>
      <w:color w:val="0D0D0D" w:themeColor="text1" w:themeTint="F2"/>
      <w:sz w:val="22"/>
    </w:rPr>
  </w:style>
  <w:style w:type="character" w:customStyle="1" w:styleId="StyleGaramondText1Underline">
    <w:name w:val="Style Garamond Text 1 Underline"/>
    <w:basedOn w:val="DefaultParagraphFont"/>
    <w:rsid w:val="00C62CF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62CF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62CF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62CF0"/>
    <w:rPr>
      <w:b w:val="0"/>
      <w:bCs w:val="0"/>
      <w:sz w:val="14"/>
      <w:u w:val="none"/>
    </w:rPr>
  </w:style>
  <w:style w:type="character" w:customStyle="1" w:styleId="Style7ptBold">
    <w:name w:val="Style 7 pt Bold"/>
    <w:basedOn w:val="DefaultParagraphFont"/>
    <w:rsid w:val="00C62CF0"/>
    <w:rPr>
      <w:b w:val="0"/>
      <w:bCs/>
      <w:sz w:val="14"/>
    </w:rPr>
  </w:style>
  <w:style w:type="paragraph" w:customStyle="1" w:styleId="NotUnderlined">
    <w:name w:val="Not Underlined"/>
    <w:basedOn w:val="Normal"/>
    <w:uiPriority w:val="99"/>
    <w:qFormat/>
    <w:rsid w:val="00C62CF0"/>
    <w:rPr>
      <w:rFonts w:ascii="Century Gothic" w:hAnsi="Century Gothic"/>
      <w:sz w:val="16"/>
      <w:szCs w:val="20"/>
    </w:rPr>
  </w:style>
  <w:style w:type="paragraph" w:customStyle="1" w:styleId="width100">
    <w:name w:val="width100"/>
    <w:basedOn w:val="Normal"/>
    <w:uiPriority w:val="99"/>
    <w:qFormat/>
    <w:rsid w:val="00C62CF0"/>
    <w:pPr>
      <w:spacing w:before="100" w:beforeAutospacing="1" w:after="100" w:afterAutospacing="1"/>
    </w:pPr>
  </w:style>
  <w:style w:type="character" w:customStyle="1" w:styleId="eventtitle">
    <w:name w:val="eventtitle"/>
    <w:basedOn w:val="DefaultParagraphFont"/>
    <w:rsid w:val="00C62CF0"/>
  </w:style>
  <w:style w:type="character" w:customStyle="1" w:styleId="eventsubtitle">
    <w:name w:val="eventsubtitle"/>
    <w:basedOn w:val="DefaultParagraphFont"/>
    <w:rsid w:val="00C62CF0"/>
  </w:style>
  <w:style w:type="character" w:customStyle="1" w:styleId="eventdate">
    <w:name w:val="eventdate"/>
    <w:basedOn w:val="DefaultParagraphFont"/>
    <w:rsid w:val="00C62CF0"/>
  </w:style>
  <w:style w:type="character" w:customStyle="1" w:styleId="legend">
    <w:name w:val="legend"/>
    <w:basedOn w:val="DefaultParagraphFont"/>
    <w:rsid w:val="00C62CF0"/>
  </w:style>
  <w:style w:type="character" w:customStyle="1" w:styleId="StyleLatinGaramond9ptUnderline">
    <w:name w:val="Style (Latin) Garamond 9 pt Underline"/>
    <w:rsid w:val="00C62CF0"/>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62CF0"/>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C62CF0"/>
    <w:rPr>
      <w:rFonts w:ascii="Arial Narrow" w:hAnsi="Arial Narrow" w:cs="Arial"/>
      <w:szCs w:val="20"/>
      <w:u w:val="thick"/>
      <w:bdr w:val="single" w:sz="4" w:space="0" w:color="auto"/>
    </w:rPr>
  </w:style>
  <w:style w:type="paragraph" w:customStyle="1" w:styleId="teaserpermalink">
    <w:name w:val="teaser_permalink"/>
    <w:basedOn w:val="Normal"/>
    <w:qFormat/>
    <w:rsid w:val="00C62CF0"/>
    <w:pPr>
      <w:spacing w:beforeLines="1" w:afterLines="1"/>
    </w:pPr>
    <w:rPr>
      <w:rFonts w:ascii="Times" w:eastAsia="MS Mincho" w:hAnsi="Times"/>
      <w:szCs w:val="20"/>
    </w:rPr>
  </w:style>
  <w:style w:type="paragraph" w:customStyle="1" w:styleId="targetcaption">
    <w:name w:val="targetcaption"/>
    <w:basedOn w:val="Normal"/>
    <w:qFormat/>
    <w:rsid w:val="00C62CF0"/>
    <w:pPr>
      <w:spacing w:before="100" w:beforeAutospacing="1" w:after="100" w:afterAutospacing="1"/>
    </w:pPr>
  </w:style>
  <w:style w:type="character" w:customStyle="1" w:styleId="tkrname">
    <w:name w:val="tkrname"/>
    <w:basedOn w:val="DefaultParagraphFont"/>
    <w:rsid w:val="00C62CF0"/>
  </w:style>
  <w:style w:type="character" w:customStyle="1" w:styleId="tkrchange">
    <w:name w:val="tkrchange"/>
    <w:basedOn w:val="DefaultParagraphFont"/>
    <w:rsid w:val="00C62CF0"/>
  </w:style>
  <w:style w:type="character" w:customStyle="1" w:styleId="l9">
    <w:name w:val="l9"/>
    <w:basedOn w:val="DefaultParagraphFont"/>
    <w:rsid w:val="00C62CF0"/>
  </w:style>
  <w:style w:type="character" w:customStyle="1" w:styleId="l8">
    <w:name w:val="l8"/>
    <w:basedOn w:val="DefaultParagraphFont"/>
    <w:rsid w:val="00C62CF0"/>
  </w:style>
  <w:style w:type="character" w:customStyle="1" w:styleId="l6">
    <w:name w:val="l6"/>
    <w:basedOn w:val="DefaultParagraphFont"/>
    <w:rsid w:val="00C62CF0"/>
  </w:style>
  <w:style w:type="character" w:customStyle="1" w:styleId="l7">
    <w:name w:val="l7"/>
    <w:basedOn w:val="DefaultParagraphFont"/>
    <w:rsid w:val="00C62CF0"/>
  </w:style>
  <w:style w:type="character" w:customStyle="1" w:styleId="ellipsistext">
    <w:name w:val="ellipsis_text"/>
    <w:basedOn w:val="DefaultParagraphFont"/>
    <w:rsid w:val="00C62CF0"/>
  </w:style>
  <w:style w:type="paragraph" w:customStyle="1" w:styleId="Pa1">
    <w:name w:val="Pa1"/>
    <w:basedOn w:val="Default"/>
    <w:next w:val="Default"/>
    <w:uiPriority w:val="99"/>
    <w:qFormat/>
    <w:rsid w:val="00C62CF0"/>
    <w:pPr>
      <w:spacing w:line="240" w:lineRule="atLeast"/>
    </w:pPr>
    <w:rPr>
      <w:rFonts w:ascii="Impact" w:hAnsi="Impact" w:cstheme="minorBidi"/>
      <w:color w:val="auto"/>
      <w:sz w:val="22"/>
    </w:rPr>
  </w:style>
  <w:style w:type="paragraph" w:customStyle="1" w:styleId="description">
    <w:name w:val="description"/>
    <w:basedOn w:val="Normal"/>
    <w:uiPriority w:val="99"/>
    <w:qFormat/>
    <w:rsid w:val="00C62CF0"/>
    <w:pPr>
      <w:spacing w:before="100" w:beforeAutospacing="1" w:after="100" w:afterAutospacing="1"/>
    </w:pPr>
  </w:style>
  <w:style w:type="character" w:customStyle="1" w:styleId="DebateUnderlinedChar">
    <w:name w:val="Debate Underlined Char"/>
    <w:link w:val="DebateUnderlined"/>
    <w:locked/>
    <w:rsid w:val="00C62CF0"/>
    <w:rPr>
      <w:rFonts w:ascii="Times New Roman" w:hAnsi="Times New Roman" w:cs="Times New Roman"/>
      <w:b/>
      <w:u w:val="single"/>
    </w:rPr>
  </w:style>
  <w:style w:type="paragraph" w:customStyle="1" w:styleId="DebateUnderlined">
    <w:name w:val="Debate Underlined"/>
    <w:basedOn w:val="Normal"/>
    <w:link w:val="DebateUnderlinedChar"/>
    <w:qFormat/>
    <w:rsid w:val="00C62CF0"/>
    <w:rPr>
      <w:rFonts w:ascii="Times New Roman" w:hAnsi="Times New Roman" w:cs="Times New Roman"/>
      <w:b/>
      <w:sz w:val="24"/>
      <w:u w:val="single"/>
    </w:rPr>
  </w:style>
  <w:style w:type="character" w:customStyle="1" w:styleId="cite0">
    <w:name w:val="cite0"/>
    <w:rsid w:val="00C62CF0"/>
  </w:style>
  <w:style w:type="character" w:customStyle="1" w:styleId="Style8pt1">
    <w:name w:val="Style 8 pt1"/>
    <w:basedOn w:val="DefaultParagraphFont"/>
    <w:rsid w:val="00C62CF0"/>
    <w:rPr>
      <w:rFonts w:ascii="Georgia" w:hAnsi="Georgia" w:hint="default"/>
      <w:sz w:val="16"/>
    </w:rPr>
  </w:style>
  <w:style w:type="paragraph" w:customStyle="1" w:styleId="Cardtext0">
    <w:name w:val="Card text"/>
    <w:link w:val="CardtextChar1"/>
    <w:qFormat/>
    <w:rsid w:val="00C62CF0"/>
    <w:pPr>
      <w:widowControl w:val="0"/>
      <w:autoSpaceDE w:val="0"/>
      <w:autoSpaceDN w:val="0"/>
      <w:adjustRightInd w:val="0"/>
    </w:pPr>
    <w:rPr>
      <w:rFonts w:ascii="Garamond" w:hAnsi="Garamond"/>
      <w:u w:val="single"/>
    </w:rPr>
  </w:style>
  <w:style w:type="paragraph" w:customStyle="1" w:styleId="Card10f2">
    <w:name w:val="Card.10.f2"/>
    <w:basedOn w:val="Normal"/>
    <w:link w:val="Card10f2Char"/>
    <w:autoRedefine/>
    <w:qFormat/>
    <w:rsid w:val="00C62CF0"/>
    <w:rPr>
      <w:sz w:val="16"/>
      <w:szCs w:val="20"/>
    </w:rPr>
  </w:style>
  <w:style w:type="character" w:customStyle="1" w:styleId="Card10f2Char">
    <w:name w:val="Card.10.f2 Char"/>
    <w:link w:val="Card10f2"/>
    <w:rsid w:val="00C62CF0"/>
    <w:rPr>
      <w:rFonts w:ascii="Calibri" w:hAnsi="Calibri"/>
      <w:sz w:val="16"/>
      <w:szCs w:val="20"/>
    </w:rPr>
  </w:style>
  <w:style w:type="character" w:customStyle="1" w:styleId="Aunderline0">
    <w:name w:val="Aunderline"/>
    <w:qFormat/>
    <w:rsid w:val="00C62CF0"/>
    <w:rPr>
      <w:rFonts w:ascii="Times New Roman" w:hAnsi="Times New Roman" w:cs="Times New Roman"/>
      <w:w w:val="106"/>
      <w:sz w:val="20"/>
      <w:szCs w:val="20"/>
      <w:u w:val="single"/>
    </w:rPr>
  </w:style>
  <w:style w:type="character" w:customStyle="1" w:styleId="Bodytext4">
    <w:name w:val="Body text_"/>
    <w:basedOn w:val="DefaultParagraphFont"/>
    <w:link w:val="BodyText5"/>
    <w:rsid w:val="00C62CF0"/>
    <w:rPr>
      <w:rFonts w:eastAsia="Georgia" w:cs="Georgia"/>
      <w:sz w:val="21"/>
      <w:szCs w:val="21"/>
      <w:shd w:val="clear" w:color="auto" w:fill="FFFFFF"/>
    </w:rPr>
  </w:style>
  <w:style w:type="paragraph" w:customStyle="1" w:styleId="BodyText5">
    <w:name w:val="Body Text5"/>
    <w:basedOn w:val="Normal"/>
    <w:link w:val="Bodytext4"/>
    <w:qFormat/>
    <w:rsid w:val="00C62CF0"/>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C62CF0"/>
    <w:pPr>
      <w:spacing w:before="100" w:beforeAutospacing="1" w:after="100" w:afterAutospacing="1"/>
    </w:pPr>
  </w:style>
  <w:style w:type="paragraph" w:customStyle="1" w:styleId="about">
    <w:name w:val="about"/>
    <w:basedOn w:val="Normal"/>
    <w:uiPriority w:val="99"/>
    <w:qFormat/>
    <w:rsid w:val="00C62CF0"/>
    <w:pPr>
      <w:spacing w:before="100" w:beforeAutospacing="1" w:after="100" w:afterAutospacing="1"/>
    </w:pPr>
  </w:style>
  <w:style w:type="paragraph" w:customStyle="1" w:styleId="first">
    <w:name w:val="first"/>
    <w:basedOn w:val="Normal"/>
    <w:qFormat/>
    <w:rsid w:val="00C62CF0"/>
    <w:pPr>
      <w:spacing w:before="100" w:beforeAutospacing="1" w:after="100" w:afterAutospacing="1"/>
    </w:pPr>
  </w:style>
  <w:style w:type="character" w:customStyle="1" w:styleId="titleauthoretc">
    <w:name w:val="titleauthoretc"/>
    <w:rsid w:val="00C62CF0"/>
  </w:style>
  <w:style w:type="character" w:customStyle="1" w:styleId="n">
    <w:name w:val="n"/>
    <w:rsid w:val="00C62CF0"/>
  </w:style>
  <w:style w:type="character" w:customStyle="1" w:styleId="in-widget">
    <w:name w:val="in-widget"/>
    <w:rsid w:val="00C62CF0"/>
  </w:style>
  <w:style w:type="character" w:customStyle="1" w:styleId="in-top">
    <w:name w:val="in-top"/>
    <w:rsid w:val="00C62CF0"/>
  </w:style>
  <w:style w:type="character" w:customStyle="1" w:styleId="nukeled">
    <w:name w:val="nukeled"/>
    <w:rsid w:val="00C62CF0"/>
  </w:style>
  <w:style w:type="character" w:customStyle="1" w:styleId="contextlyrelated">
    <w:name w:val="contextly_related"/>
    <w:rsid w:val="00C62CF0"/>
  </w:style>
  <w:style w:type="character" w:customStyle="1" w:styleId="in-right">
    <w:name w:val="in-right"/>
    <w:rsid w:val="00C62CF0"/>
  </w:style>
  <w:style w:type="character" w:customStyle="1" w:styleId="adtext">
    <w:name w:val="ad_text"/>
    <w:rsid w:val="00C62CF0"/>
  </w:style>
  <w:style w:type="character" w:customStyle="1" w:styleId="linkrow">
    <w:name w:val="link_row"/>
    <w:rsid w:val="00C62CF0"/>
  </w:style>
  <w:style w:type="character" w:customStyle="1" w:styleId="revision-date">
    <w:name w:val="revision-date"/>
    <w:rsid w:val="00C62CF0"/>
  </w:style>
  <w:style w:type="paragraph" w:customStyle="1" w:styleId="t6">
    <w:name w:val="t6"/>
    <w:basedOn w:val="Normal"/>
    <w:uiPriority w:val="99"/>
    <w:qFormat/>
    <w:rsid w:val="00C62CF0"/>
    <w:pPr>
      <w:spacing w:before="100" w:beforeAutospacing="1" w:after="100" w:afterAutospacing="1"/>
    </w:pPr>
  </w:style>
  <w:style w:type="paragraph" w:customStyle="1" w:styleId="thumbnail">
    <w:name w:val="thumbnail"/>
    <w:basedOn w:val="Normal"/>
    <w:uiPriority w:val="99"/>
    <w:qFormat/>
    <w:rsid w:val="00C62CF0"/>
    <w:pPr>
      <w:spacing w:before="100" w:beforeAutospacing="1" w:after="100" w:afterAutospacing="1"/>
    </w:pPr>
  </w:style>
  <w:style w:type="character" w:customStyle="1" w:styleId="facebook-share">
    <w:name w:val="facebook-share"/>
    <w:rsid w:val="00C62CF0"/>
  </w:style>
  <w:style w:type="character" w:customStyle="1" w:styleId="facebook-share-label">
    <w:name w:val="facebook-share-label"/>
    <w:rsid w:val="00C62CF0"/>
  </w:style>
  <w:style w:type="paragraph" w:customStyle="1" w:styleId="stand-first-alone">
    <w:name w:val="stand-first-alone"/>
    <w:basedOn w:val="Normal"/>
    <w:uiPriority w:val="99"/>
    <w:qFormat/>
    <w:rsid w:val="00C62CF0"/>
    <w:pPr>
      <w:spacing w:before="100" w:beforeAutospacing="1" w:after="100" w:afterAutospacing="1"/>
    </w:pPr>
  </w:style>
  <w:style w:type="character" w:customStyle="1" w:styleId="cap">
    <w:name w:val="cap"/>
    <w:rsid w:val="00C62CF0"/>
  </w:style>
  <w:style w:type="character" w:customStyle="1" w:styleId="UNDERLINECharChar">
    <w:name w:val="UNDERLINE Char Char"/>
    <w:rsid w:val="00C62CF0"/>
    <w:rPr>
      <w:bCs/>
      <w:kern w:val="28"/>
      <w:szCs w:val="32"/>
      <w:u w:val="single"/>
    </w:rPr>
  </w:style>
  <w:style w:type="character" w:customStyle="1" w:styleId="ata11y">
    <w:name w:val="at_a11y"/>
    <w:rsid w:val="00C62CF0"/>
  </w:style>
  <w:style w:type="character" w:customStyle="1" w:styleId="CardsFont12ptCharCharCharCharCharCharCharCharCharCharChar">
    <w:name w:val="Cards + Font: 12 pt Char Char Char Char Char Char Char Char Char Char Char"/>
    <w:aliases w:val="Thick Underline Char Char"/>
    <w:rsid w:val="00C62CF0"/>
    <w:rPr>
      <w:sz w:val="24"/>
      <w:szCs w:val="24"/>
      <w:u w:val="thick"/>
    </w:rPr>
  </w:style>
  <w:style w:type="paragraph" w:customStyle="1" w:styleId="wallacepara">
    <w:name w:val="wallacepara"/>
    <w:basedOn w:val="Normal"/>
    <w:uiPriority w:val="99"/>
    <w:qFormat/>
    <w:rsid w:val="00C62CF0"/>
    <w:pPr>
      <w:spacing w:before="100" w:beforeAutospacing="1" w:after="100" w:afterAutospacing="1"/>
    </w:pPr>
  </w:style>
  <w:style w:type="paragraph" w:customStyle="1" w:styleId="morelink">
    <w:name w:val="morelink"/>
    <w:basedOn w:val="Normal"/>
    <w:uiPriority w:val="99"/>
    <w:qFormat/>
    <w:rsid w:val="00C62CF0"/>
    <w:pPr>
      <w:spacing w:before="100" w:beforeAutospacing="1" w:after="100" w:afterAutospacing="1"/>
    </w:pPr>
  </w:style>
  <w:style w:type="paragraph" w:customStyle="1" w:styleId="audiolink">
    <w:name w:val="audiolink"/>
    <w:basedOn w:val="Normal"/>
    <w:uiPriority w:val="99"/>
    <w:qFormat/>
    <w:rsid w:val="00C62CF0"/>
    <w:pPr>
      <w:spacing w:before="100" w:beforeAutospacing="1" w:after="100" w:afterAutospacing="1"/>
    </w:pPr>
  </w:style>
  <w:style w:type="character" w:customStyle="1" w:styleId="tpk">
    <w:name w:val="tpk"/>
    <w:rsid w:val="00C62CF0"/>
  </w:style>
  <w:style w:type="paragraph" w:customStyle="1" w:styleId="titlestyle1">
    <w:name w:val="titlestyle1"/>
    <w:basedOn w:val="Normal"/>
    <w:uiPriority w:val="99"/>
    <w:qFormat/>
    <w:rsid w:val="00C62CF0"/>
    <w:pPr>
      <w:spacing w:before="100" w:beforeAutospacing="1" w:after="100" w:afterAutospacing="1"/>
    </w:pPr>
  </w:style>
  <w:style w:type="paragraph" w:customStyle="1" w:styleId="nav1">
    <w:name w:val="nav1"/>
    <w:basedOn w:val="Normal"/>
    <w:uiPriority w:val="99"/>
    <w:qFormat/>
    <w:rsid w:val="00C62CF0"/>
    <w:pPr>
      <w:spacing w:before="100" w:beforeAutospacing="1" w:after="100" w:afterAutospacing="1"/>
    </w:pPr>
  </w:style>
  <w:style w:type="paragraph" w:customStyle="1" w:styleId="nav2">
    <w:name w:val="nav2"/>
    <w:basedOn w:val="Normal"/>
    <w:uiPriority w:val="99"/>
    <w:qFormat/>
    <w:rsid w:val="00C62CF0"/>
    <w:pPr>
      <w:spacing w:before="100" w:beforeAutospacing="1" w:after="100" w:afterAutospacing="1"/>
    </w:pPr>
  </w:style>
  <w:style w:type="character" w:customStyle="1" w:styleId="A24">
    <w:name w:val="A24"/>
    <w:uiPriority w:val="99"/>
    <w:rsid w:val="00C62CF0"/>
    <w:rPr>
      <w:rFonts w:ascii="Paperback 24" w:hAnsi="Paperback 24" w:cs="Paperback 24"/>
      <w:color w:val="000000"/>
      <w:sz w:val="32"/>
      <w:szCs w:val="32"/>
    </w:rPr>
  </w:style>
  <w:style w:type="character" w:customStyle="1" w:styleId="A25">
    <w:name w:val="A25"/>
    <w:uiPriority w:val="99"/>
    <w:rsid w:val="00C62CF0"/>
    <w:rPr>
      <w:rFonts w:ascii="Webdings" w:hAnsi="Webdings" w:cs="Webdings"/>
      <w:color w:val="000000"/>
      <w:sz w:val="16"/>
      <w:szCs w:val="16"/>
    </w:rPr>
  </w:style>
  <w:style w:type="paragraph" w:customStyle="1" w:styleId="CM45">
    <w:name w:val="CM45"/>
    <w:basedOn w:val="Default"/>
    <w:next w:val="Default"/>
    <w:uiPriority w:val="99"/>
    <w:qFormat/>
    <w:rsid w:val="00C62CF0"/>
    <w:rPr>
      <w:rFonts w:eastAsia="Calibri"/>
      <w:color w:val="auto"/>
      <w:sz w:val="22"/>
    </w:rPr>
  </w:style>
  <w:style w:type="paragraph" w:customStyle="1" w:styleId="CM46">
    <w:name w:val="CM46"/>
    <w:basedOn w:val="Default"/>
    <w:next w:val="Default"/>
    <w:uiPriority w:val="99"/>
    <w:qFormat/>
    <w:rsid w:val="00C62CF0"/>
    <w:rPr>
      <w:rFonts w:eastAsia="Calibri"/>
      <w:color w:val="auto"/>
      <w:sz w:val="22"/>
    </w:rPr>
  </w:style>
  <w:style w:type="paragraph" w:customStyle="1" w:styleId="FullText">
    <w:name w:val="Full Text"/>
    <w:basedOn w:val="Normal"/>
    <w:qFormat/>
    <w:rsid w:val="00C62CF0"/>
    <w:rPr>
      <w:rFonts w:ascii="Arial Narrow" w:hAnsi="Arial Narrow"/>
      <w:sz w:val="16"/>
    </w:rPr>
  </w:style>
  <w:style w:type="paragraph" w:customStyle="1" w:styleId="TagLine0">
    <w:name w:val="Tag Line"/>
    <w:basedOn w:val="Normal"/>
    <w:next w:val="FullText"/>
    <w:uiPriority w:val="99"/>
    <w:qFormat/>
    <w:rsid w:val="00C62CF0"/>
    <w:rPr>
      <w:rFonts w:ascii="Arial Narrow" w:hAnsi="Arial Narrow"/>
      <w:b/>
      <w:sz w:val="28"/>
    </w:rPr>
  </w:style>
  <w:style w:type="character" w:customStyle="1" w:styleId="SourceBold">
    <w:name w:val="Source Bold"/>
    <w:basedOn w:val="DefaultParagraphFont"/>
    <w:rsid w:val="00C62CF0"/>
    <w:rPr>
      <w:rFonts w:ascii="Arial Narrow" w:hAnsi="Arial Narrow"/>
      <w:b/>
      <w:sz w:val="24"/>
      <w:u w:val="none"/>
    </w:rPr>
  </w:style>
  <w:style w:type="character" w:customStyle="1" w:styleId="Headerorfooter">
    <w:name w:val="Header or footer_"/>
    <w:basedOn w:val="DefaultParagraphFont"/>
    <w:uiPriority w:val="99"/>
    <w:rsid w:val="00C62CF0"/>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C62CF0"/>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C62CF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62CF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62CF0"/>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62CF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C62CF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62CF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62CF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62CF0"/>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62CF0"/>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C62CF0"/>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C62CF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C62CF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62CF0"/>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C62CF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62CF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62CF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62CF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C62CF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62CF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62CF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62CF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62CF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62CF0"/>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C62CF0"/>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C62CF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62CF0"/>
    <w:rPr>
      <w:rFonts w:ascii="Arial" w:eastAsia="Arial" w:hAnsi="Arial" w:cs="Arial"/>
      <w:sz w:val="20"/>
      <w:szCs w:val="20"/>
      <w:shd w:val="clear" w:color="auto" w:fill="FFFFFF"/>
    </w:rPr>
  </w:style>
  <w:style w:type="paragraph" w:customStyle="1" w:styleId="Heading220">
    <w:name w:val="Heading #22"/>
    <w:basedOn w:val="Normal"/>
    <w:link w:val="Heading22"/>
    <w:qFormat/>
    <w:rsid w:val="00C62CF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C62CF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62CF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62CF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62CF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62CF0"/>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62CF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C62CF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62CF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62CF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62CF0"/>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62CF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C62CF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62CF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62CF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62CF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62CF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62CF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62CF0"/>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62CF0"/>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C62CF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62CF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62CF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62CF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C62CF0"/>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62CF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C62CF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62CF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62CF0"/>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62CF0"/>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C62CF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62CF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C62CF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62CF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62CF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62CF0"/>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62CF0"/>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C62CF0"/>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62CF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C62CF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62CF0"/>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62CF0"/>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C62CF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62CF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C62CF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62CF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62CF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62CF0"/>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62CF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62CF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62CF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62CF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62CF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62CF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62CF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62CF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62CF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62CF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62CF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62CF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62CF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C62CF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62CF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62CF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62CF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62CF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62CF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C62CF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C62CF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62CF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62CF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62CF0"/>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62CF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C62CF0"/>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62CF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C62CF0"/>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62CF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C62CF0"/>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62CF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C62CF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C62CF0"/>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62CF0"/>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62CF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C62CF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62CF0"/>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62CF0"/>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C62CF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62CF0"/>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62CF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C62CF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62CF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C62CF0"/>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62CF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C62CF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62CF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62CF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62CF0"/>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62CF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C62CF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62CF0"/>
    <w:rPr>
      <w:rFonts w:eastAsia="Georgia" w:cs="Georgia"/>
      <w:sz w:val="21"/>
      <w:szCs w:val="21"/>
      <w:shd w:val="clear" w:color="auto" w:fill="FFFFFF"/>
    </w:rPr>
  </w:style>
  <w:style w:type="paragraph" w:customStyle="1" w:styleId="Picturecaption90">
    <w:name w:val="Picture caption (9)"/>
    <w:basedOn w:val="Normal"/>
    <w:link w:val="Picturecaption9"/>
    <w:qFormat/>
    <w:rsid w:val="00C62CF0"/>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C62CF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62CF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62CF0"/>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62CF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uiPriority w:val="99"/>
    <w:rsid w:val="00C62CF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62CF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62CF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62CF0"/>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62CF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C62CF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62CF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62CF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62CF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62CF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62CF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62CF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62CF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62CF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62CF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C62CF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62CF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62CF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62CF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62CF0"/>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62CF0"/>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C62CF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62CF0"/>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62CF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62CF0"/>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62CF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C62CF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62CF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62CF0"/>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62CF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C62CF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62CF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62CF0"/>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62CF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C62CF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62CF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62CF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62CF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62CF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62CF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C62CF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62CF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62CF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62CF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62CF0"/>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62CF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C62CF0"/>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C62CF0"/>
  </w:style>
  <w:style w:type="character" w:customStyle="1" w:styleId="amp">
    <w:name w:val="amp"/>
    <w:basedOn w:val="DefaultParagraphFont"/>
    <w:rsid w:val="00C62CF0"/>
  </w:style>
  <w:style w:type="character" w:customStyle="1" w:styleId="article-quote-right">
    <w:name w:val="article-quote-right"/>
    <w:basedOn w:val="DefaultParagraphFont"/>
    <w:rsid w:val="00C62CF0"/>
  </w:style>
  <w:style w:type="character" w:customStyle="1" w:styleId="tagCharCharChar">
    <w:name w:val="tag Char Char Char"/>
    <w:locked/>
    <w:rsid w:val="00C62CF0"/>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C62CF0"/>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62CF0"/>
    <w:rPr>
      <w:rFonts w:ascii="Times New Roman" w:eastAsia="SimSun" w:hAnsi="Times New Roman" w:cs="Times New Roman"/>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62CF0"/>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62CF0"/>
    <w:rPr>
      <w:rFonts w:ascii="Times New Roman" w:eastAsia="SimSun" w:hAnsi="Times New Roman" w:cs="Times New Roman"/>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C62CF0"/>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62CF0"/>
    <w:pPr>
      <w:pBdr>
        <w:top w:val="single" w:sz="4" w:space="0" w:color="auto"/>
        <w:left w:val="single" w:sz="4" w:space="0" w:color="auto"/>
        <w:bottom w:val="single" w:sz="4" w:space="0" w:color="auto"/>
        <w:right w:val="single" w:sz="4" w:space="0" w:color="auto"/>
      </w:pBdr>
    </w:pPr>
    <w:rPr>
      <w:rFonts w:ascii="Times New Roman" w:hAnsi="Times New Roman" w:cs="Times New Roman"/>
      <w:b/>
      <w:bCs/>
      <w:sz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C62CF0"/>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62CF0"/>
    <w:pPr>
      <w:pBdr>
        <w:top w:val="single" w:sz="4" w:space="0" w:color="auto"/>
        <w:left w:val="single" w:sz="4" w:space="0" w:color="auto"/>
        <w:bottom w:val="single" w:sz="4" w:space="0" w:color="auto"/>
        <w:right w:val="single" w:sz="4" w:space="0" w:color="auto"/>
      </w:pBdr>
    </w:pPr>
    <w:rPr>
      <w:rFonts w:ascii="Times New Roman" w:hAnsi="Times New Roman" w:cs="Times New Roman"/>
      <w:sz w:val="24"/>
      <w:bdr w:val="single" w:sz="4" w:space="0" w:color="auto" w:frame="1"/>
    </w:rPr>
  </w:style>
  <w:style w:type="character" w:customStyle="1" w:styleId="H4TagChar1">
    <w:name w:val="H4 (Tag) Char1"/>
    <w:link w:val="H4Tag"/>
    <w:locked/>
    <w:rsid w:val="00C62CF0"/>
    <w:rPr>
      <w:b/>
    </w:rPr>
  </w:style>
  <w:style w:type="paragraph" w:customStyle="1" w:styleId="H4Tag">
    <w:name w:val="H4 (Tag)"/>
    <w:basedOn w:val="Normal"/>
    <w:link w:val="H4TagChar1"/>
    <w:qFormat/>
    <w:rsid w:val="00C62CF0"/>
    <w:rPr>
      <w:rFonts w:asciiTheme="minorHAnsi" w:hAnsiTheme="minorHAnsi"/>
      <w:b/>
      <w:sz w:val="24"/>
    </w:rPr>
  </w:style>
  <w:style w:type="character" w:customStyle="1" w:styleId="BoldandUnderlineCharCharCharChar">
    <w:name w:val="Bold and Underline Char Char Char Char"/>
    <w:rsid w:val="00C62CF0"/>
    <w:rPr>
      <w:b/>
      <w:bCs w:val="0"/>
      <w:noProof w:val="0"/>
      <w:u w:val="single"/>
      <w:lang w:val="en-US" w:eastAsia="en-US" w:bidi="ar-SA"/>
    </w:rPr>
  </w:style>
  <w:style w:type="character" w:customStyle="1" w:styleId="commentstext0">
    <w:name w:val="commentstext"/>
    <w:rsid w:val="00C62CF0"/>
  </w:style>
  <w:style w:type="character" w:customStyle="1" w:styleId="dd">
    <w:name w:val="dd"/>
    <w:rsid w:val="00C62CF0"/>
  </w:style>
  <w:style w:type="character" w:customStyle="1" w:styleId="underLight">
    <w:name w:val="underLight"/>
    <w:uiPriority w:val="1"/>
    <w:qFormat/>
    <w:rsid w:val="00C62CF0"/>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C62CF0"/>
  </w:style>
  <w:style w:type="paragraph" w:customStyle="1" w:styleId="BlockHeaderHidden">
    <w:name w:val="Block Header Hidden"/>
    <w:basedOn w:val="Normal"/>
    <w:link w:val="BlockHeaderHiddenChar"/>
    <w:autoRedefine/>
    <w:qFormat/>
    <w:rsid w:val="00C62CF0"/>
    <w:pPr>
      <w:jc w:val="center"/>
    </w:pPr>
    <w:rPr>
      <w:rFonts w:eastAsia="Calibri"/>
      <w:b/>
      <w:sz w:val="28"/>
    </w:rPr>
  </w:style>
  <w:style w:type="character" w:customStyle="1" w:styleId="BlockHeaderHiddenChar">
    <w:name w:val="Block Header Hidden Char"/>
    <w:basedOn w:val="DefaultParagraphFont"/>
    <w:link w:val="BlockHeaderHidden"/>
    <w:rsid w:val="00C62CF0"/>
    <w:rPr>
      <w:rFonts w:ascii="Calibri" w:eastAsia="Calibri" w:hAnsi="Calibri"/>
      <w:b/>
      <w:sz w:val="28"/>
    </w:rPr>
  </w:style>
  <w:style w:type="character" w:customStyle="1" w:styleId="CardsUnderlined">
    <w:name w:val="Cards Underlined"/>
    <w:qFormat/>
    <w:rsid w:val="00C62CF0"/>
    <w:rPr>
      <w:rFonts w:ascii="Helvetica" w:hAnsi="Helvetica"/>
      <w:sz w:val="22"/>
      <w:szCs w:val="24"/>
      <w:u w:val="single"/>
    </w:rPr>
  </w:style>
  <w:style w:type="character" w:customStyle="1" w:styleId="Cites-AuthorDate">
    <w:name w:val="Cites-Author/Date"/>
    <w:qFormat/>
    <w:rsid w:val="00C62CF0"/>
    <w:rPr>
      <w:rFonts w:ascii="Helvetica" w:hAnsi="Helvetica" w:cs="Helvetica"/>
      <w:b/>
      <w:sz w:val="22"/>
      <w:szCs w:val="24"/>
      <w:u w:val="single"/>
    </w:rPr>
  </w:style>
  <w:style w:type="character" w:customStyle="1" w:styleId="sup1">
    <w:name w:val="sup1"/>
    <w:rsid w:val="00C62CF0"/>
    <w:rPr>
      <w:rFonts w:ascii="Times New Roman" w:hAnsi="Times New Roman" w:cs="Times New Roman" w:hint="default"/>
      <w:color w:val="000000"/>
      <w:shd w:val="clear" w:color="auto" w:fill="FEFFCF"/>
    </w:rPr>
  </w:style>
  <w:style w:type="character" w:customStyle="1" w:styleId="pgnum1">
    <w:name w:val="pgnum1"/>
    <w:rsid w:val="00C62CF0"/>
    <w:rPr>
      <w:rFonts w:ascii="Arial" w:hAnsi="Arial" w:cs="Arial" w:hint="default"/>
      <w:color w:val="FF0000"/>
      <w:sz w:val="22"/>
      <w:szCs w:val="22"/>
    </w:rPr>
  </w:style>
  <w:style w:type="character" w:customStyle="1" w:styleId="nw">
    <w:name w:val="nw"/>
    <w:rsid w:val="00C62CF0"/>
  </w:style>
  <w:style w:type="character" w:customStyle="1" w:styleId="apple">
    <w:name w:val="apple"/>
    <w:rsid w:val="00C62CF0"/>
  </w:style>
  <w:style w:type="paragraph" w:customStyle="1" w:styleId="BlockHeadingsCharChar">
    <w:name w:val="Block Headings Char Char"/>
    <w:basedOn w:val="Normal"/>
    <w:link w:val="BlockHeadingsCharCharChar"/>
    <w:qFormat/>
    <w:rsid w:val="00C62CF0"/>
    <w:pPr>
      <w:autoSpaceDE w:val="0"/>
      <w:autoSpaceDN w:val="0"/>
      <w:adjustRightInd w:val="0"/>
      <w:jc w:val="center"/>
      <w:outlineLvl w:val="0"/>
    </w:pPr>
    <w:rPr>
      <w:rFonts w:eastAsia="Calibri"/>
      <w:b/>
      <w:caps/>
      <w:szCs w:val="20"/>
    </w:rPr>
  </w:style>
  <w:style w:type="paragraph" w:customStyle="1" w:styleId="TagsChar1Char">
    <w:name w:val="Tags Char1 Char"/>
    <w:basedOn w:val="Normal"/>
    <w:link w:val="TagsChar1CharChar"/>
    <w:qFormat/>
    <w:rsid w:val="00C62CF0"/>
    <w:pPr>
      <w:autoSpaceDE w:val="0"/>
      <w:autoSpaceDN w:val="0"/>
      <w:adjustRightInd w:val="0"/>
      <w:jc w:val="both"/>
      <w:outlineLvl w:val="1"/>
    </w:pPr>
    <w:rPr>
      <w:rFonts w:eastAsia="Calibr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62CF0"/>
    <w:rPr>
      <w:rFonts w:ascii="Georgia" w:eastAsia="Calibri" w:hAnsi="Georgia" w:cs="Times New Roman"/>
      <w:sz w:val="24"/>
      <w:u w:val="thick"/>
    </w:rPr>
  </w:style>
  <w:style w:type="character" w:customStyle="1" w:styleId="TagsChar1CharChar">
    <w:name w:val="Tags Char1 Char Char"/>
    <w:link w:val="TagsChar1Char"/>
    <w:rsid w:val="00C62CF0"/>
    <w:rPr>
      <w:rFonts w:ascii="Calibri" w:eastAsia="Calibri" w:hAnsi="Calibri"/>
      <w:b/>
      <w:sz w:val="22"/>
    </w:rPr>
  </w:style>
  <w:style w:type="character" w:customStyle="1" w:styleId="CitesCharCharCharChar">
    <w:name w:val="Cites Char Char Char Char"/>
    <w:rsid w:val="00C62CF0"/>
    <w:rPr>
      <w:rFonts w:ascii="Georgia" w:eastAsia="Calibri" w:hAnsi="Georgia"/>
      <w:b/>
      <w:bCs/>
    </w:rPr>
  </w:style>
  <w:style w:type="paragraph" w:customStyle="1" w:styleId="CardsFont6ptCharChar">
    <w:name w:val="Cards + Font: 6 pt Char Char"/>
    <w:basedOn w:val="Normal"/>
    <w:link w:val="CardsFont6ptCharCharChar"/>
    <w:qFormat/>
    <w:rsid w:val="00C62CF0"/>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C62CF0"/>
    <w:rPr>
      <w:rFonts w:ascii="Calibri" w:eastAsia="Calibri" w:hAnsi="Calibri"/>
      <w:sz w:val="12"/>
    </w:rPr>
  </w:style>
  <w:style w:type="character" w:customStyle="1" w:styleId="BlockHeadingsCharCharChar">
    <w:name w:val="Block Headings Char Char Char"/>
    <w:link w:val="BlockHeadingsCharChar"/>
    <w:rsid w:val="00C62CF0"/>
    <w:rPr>
      <w:rFonts w:ascii="Calibri" w:eastAsia="Calibri" w:hAnsi="Calibri"/>
      <w:b/>
      <w:caps/>
      <w:sz w:val="22"/>
      <w:szCs w:val="20"/>
    </w:rPr>
  </w:style>
  <w:style w:type="paragraph" w:customStyle="1" w:styleId="CardsUnderline">
    <w:name w:val="Cards + Underline"/>
    <w:basedOn w:val="Normal"/>
    <w:link w:val="CardsUnderlineChar"/>
    <w:qFormat/>
    <w:rsid w:val="00C62CF0"/>
    <w:pPr>
      <w:autoSpaceDE w:val="0"/>
      <w:autoSpaceDN w:val="0"/>
      <w:adjustRightInd w:val="0"/>
      <w:ind w:left="432" w:right="432"/>
      <w:jc w:val="both"/>
    </w:pPr>
    <w:rPr>
      <w:u w:val="thick"/>
    </w:rPr>
  </w:style>
  <w:style w:type="character" w:customStyle="1" w:styleId="CardsUnderlineChar">
    <w:name w:val="Cards + Underline Char"/>
    <w:link w:val="CardsUnderline"/>
    <w:rsid w:val="00C62CF0"/>
    <w:rPr>
      <w:rFonts w:ascii="Calibri" w:hAnsi="Calibri"/>
      <w:sz w:val="22"/>
      <w:u w:val="thick"/>
    </w:rPr>
  </w:style>
  <w:style w:type="paragraph" w:customStyle="1" w:styleId="StyleNormalWebNormalWebChar1CharNormalWebCharCharC">
    <w:name w:val="Style Normal (Web)Normal (Web) Char1 CharNormal (Web) Char Char C..."/>
    <w:basedOn w:val="NormalWeb"/>
    <w:qFormat/>
    <w:rsid w:val="00C62CF0"/>
    <w:rPr>
      <w:rFonts w:eastAsiaTheme="minorHAnsi"/>
      <w:sz w:val="22"/>
      <w:szCs w:val="22"/>
    </w:rPr>
  </w:style>
  <w:style w:type="paragraph" w:customStyle="1" w:styleId="Reference">
    <w:name w:val="Reference"/>
    <w:qFormat/>
    <w:rsid w:val="00C62CF0"/>
    <w:rPr>
      <w:rFonts w:ascii="Times New Roman" w:eastAsia="Times New Roman" w:hAnsi="Times New Roman" w:cs="Times New Roman"/>
      <w:b/>
      <w:bCs/>
      <w:szCs w:val="27"/>
      <w:u w:val="single"/>
    </w:rPr>
  </w:style>
  <w:style w:type="character" w:customStyle="1" w:styleId="inhoud">
    <w:name w:val="inhoud"/>
    <w:rsid w:val="00C62CF0"/>
  </w:style>
  <w:style w:type="paragraph" w:customStyle="1" w:styleId="StyleHeading2Heading2Char2CharHeading2Char1CharCharHead">
    <w:name w:val="Style Heading 2Heading 2 Char2 CharHeading 2 Char1 Char CharHead..."/>
    <w:basedOn w:val="Heading2"/>
    <w:qFormat/>
    <w:rsid w:val="00C62CF0"/>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0">
    <w:name w:val="Highlight"/>
    <w:uiPriority w:val="1"/>
    <w:qFormat/>
    <w:rsid w:val="00C62CF0"/>
    <w:rPr>
      <w:rFonts w:ascii="Georgia" w:hAnsi="Georgia"/>
      <w:b w:val="0"/>
      <w:sz w:val="22"/>
      <w:u w:val="single"/>
      <w:bdr w:val="none" w:sz="0" w:space="0" w:color="auto"/>
      <w:shd w:val="clear" w:color="auto" w:fill="89FF94"/>
    </w:rPr>
  </w:style>
  <w:style w:type="character" w:customStyle="1" w:styleId="Boxout">
    <w:name w:val="Box out"/>
    <w:uiPriority w:val="1"/>
    <w:qFormat/>
    <w:rsid w:val="00C62CF0"/>
    <w:rPr>
      <w:rFonts w:ascii="Georgia" w:hAnsi="Georgia"/>
      <w:b/>
      <w:sz w:val="22"/>
      <w:u w:val="single"/>
      <w:bdr w:val="single" w:sz="4" w:space="0" w:color="auto"/>
      <w:shd w:val="clear" w:color="auto" w:fill="89FF94"/>
    </w:rPr>
  </w:style>
  <w:style w:type="character" w:customStyle="1" w:styleId="StyleCardtextChar10pt">
    <w:name w:val="Style Card text Char + 10 pt"/>
    <w:rsid w:val="00C62CF0"/>
    <w:rPr>
      <w:rFonts w:ascii="Georgia" w:hAnsi="Georgia"/>
      <w:sz w:val="20"/>
      <w:u w:val="single"/>
    </w:rPr>
  </w:style>
  <w:style w:type="paragraph" w:customStyle="1" w:styleId="Blocktitle3">
    <w:name w:val="Block title"/>
    <w:basedOn w:val="Heading1"/>
    <w:autoRedefine/>
    <w:qFormat/>
    <w:rsid w:val="00C62CF0"/>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C62CF0"/>
  </w:style>
  <w:style w:type="character" w:customStyle="1" w:styleId="Style1Char2">
    <w:name w:val="Style1 Char2"/>
    <w:rsid w:val="00C62CF0"/>
    <w:rPr>
      <w:szCs w:val="24"/>
      <w:lang w:val="en-US" w:eastAsia="en-US" w:bidi="ar-SA"/>
    </w:rPr>
  </w:style>
  <w:style w:type="paragraph" w:customStyle="1" w:styleId="SmallCite">
    <w:name w:val="Small Cite"/>
    <w:basedOn w:val="Normal"/>
    <w:qFormat/>
    <w:rsid w:val="00C62CF0"/>
    <w:pPr>
      <w:jc w:val="both"/>
    </w:pPr>
    <w:rPr>
      <w:rFonts w:ascii="Verdana" w:hAnsi="Verdana"/>
      <w:sz w:val="16"/>
    </w:rPr>
  </w:style>
  <w:style w:type="character" w:customStyle="1" w:styleId="inside-head1">
    <w:name w:val="inside-head1"/>
    <w:rsid w:val="00C62CF0"/>
    <w:rPr>
      <w:rFonts w:ascii="Arial" w:hAnsi="Arial" w:cs="Arial" w:hint="default"/>
      <w:b/>
      <w:bCs/>
      <w:color w:val="000000"/>
      <w:spacing w:val="-15"/>
      <w:sz w:val="45"/>
      <w:szCs w:val="45"/>
    </w:rPr>
  </w:style>
  <w:style w:type="character" w:customStyle="1" w:styleId="datestamp1">
    <w:name w:val="datestamp1"/>
    <w:rsid w:val="00C62CF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62CF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62CF0"/>
  </w:style>
  <w:style w:type="paragraph" w:customStyle="1" w:styleId="links1">
    <w:name w:val="links1"/>
    <w:basedOn w:val="Normal"/>
    <w:qFormat/>
    <w:rsid w:val="00C62CF0"/>
    <w:pPr>
      <w:spacing w:before="100" w:beforeAutospacing="1" w:after="100" w:afterAutospacing="1"/>
      <w:jc w:val="both"/>
    </w:pPr>
    <w:rPr>
      <w:color w:val="FFFFFF"/>
      <w:sz w:val="16"/>
      <w:szCs w:val="16"/>
    </w:rPr>
  </w:style>
  <w:style w:type="paragraph" w:customStyle="1" w:styleId="endtext">
    <w:name w:val="endtext"/>
    <w:basedOn w:val="Normal"/>
    <w:qFormat/>
    <w:rsid w:val="00C62CF0"/>
    <w:pPr>
      <w:spacing w:before="100" w:beforeAutospacing="1" w:after="100" w:afterAutospacing="1"/>
      <w:ind w:left="300"/>
      <w:jc w:val="both"/>
    </w:pPr>
    <w:rPr>
      <w:szCs w:val="20"/>
    </w:rPr>
  </w:style>
  <w:style w:type="character" w:customStyle="1" w:styleId="storyheading31">
    <w:name w:val="storyheading31"/>
    <w:rsid w:val="00C62CF0"/>
    <w:rPr>
      <w:rFonts w:ascii="Verdana" w:hAnsi="Verdana" w:hint="default"/>
      <w:b/>
      <w:bCs/>
      <w:sz w:val="32"/>
      <w:szCs w:val="32"/>
    </w:rPr>
  </w:style>
  <w:style w:type="character" w:customStyle="1" w:styleId="storydeck31">
    <w:name w:val="storydeck31"/>
    <w:rsid w:val="00C62CF0"/>
    <w:rPr>
      <w:rFonts w:ascii="Verdana" w:hAnsi="Verdana" w:hint="default"/>
      <w:i w:val="0"/>
      <w:iCs w:val="0"/>
      <w:sz w:val="21"/>
      <w:szCs w:val="21"/>
    </w:rPr>
  </w:style>
  <w:style w:type="paragraph" w:customStyle="1" w:styleId="copyright">
    <w:name w:val="copyright"/>
    <w:basedOn w:val="Normal"/>
    <w:uiPriority w:val="99"/>
    <w:qFormat/>
    <w:rsid w:val="00C62CF0"/>
    <w:pPr>
      <w:spacing w:before="100" w:beforeAutospacing="1" w:after="100" w:afterAutospacing="1"/>
      <w:jc w:val="both"/>
    </w:pPr>
  </w:style>
  <w:style w:type="character" w:customStyle="1" w:styleId="subtitle10">
    <w:name w:val="subtitle1"/>
    <w:rsid w:val="00C62CF0"/>
    <w:rPr>
      <w:rFonts w:ascii="Verdana" w:hAnsi="Verdana" w:hint="default"/>
      <w:b w:val="0"/>
      <w:bCs w:val="0"/>
      <w:vanish w:val="0"/>
      <w:webHidden w:val="0"/>
      <w:color w:val="484848"/>
      <w:sz w:val="14"/>
      <w:szCs w:val="14"/>
      <w:specVanish w:val="0"/>
    </w:rPr>
  </w:style>
  <w:style w:type="paragraph" w:customStyle="1" w:styleId="g">
    <w:name w:val="g"/>
    <w:basedOn w:val="Normal"/>
    <w:qFormat/>
    <w:rsid w:val="00C62CF0"/>
    <w:pPr>
      <w:spacing w:before="240" w:after="240"/>
      <w:jc w:val="both"/>
    </w:pPr>
  </w:style>
  <w:style w:type="character" w:customStyle="1" w:styleId="clsbiolink">
    <w:name w:val="clsbiolink"/>
    <w:rsid w:val="00C62CF0"/>
  </w:style>
  <w:style w:type="character" w:customStyle="1" w:styleId="clssmaller">
    <w:name w:val="clssmaller"/>
    <w:rsid w:val="00C62CF0"/>
  </w:style>
  <w:style w:type="character" w:customStyle="1" w:styleId="sm1">
    <w:name w:val="sm1"/>
    <w:rsid w:val="00C62CF0"/>
    <w:rPr>
      <w:rFonts w:ascii="Verdana" w:hAnsi="Verdana" w:hint="default"/>
      <w:i w:val="0"/>
      <w:iCs w:val="0"/>
      <w:smallCaps w:val="0"/>
      <w:color w:val="000000"/>
      <w:sz w:val="17"/>
      <w:szCs w:val="17"/>
    </w:rPr>
  </w:style>
  <w:style w:type="character" w:customStyle="1" w:styleId="noindentChar">
    <w:name w:val="noindent Char"/>
    <w:rsid w:val="00C62CF0"/>
    <w:rPr>
      <w:rFonts w:ascii="Arial" w:hAnsi="Arial" w:cs="Arial"/>
      <w:sz w:val="24"/>
      <w:szCs w:val="24"/>
      <w:lang w:val="en-US" w:eastAsia="en-US" w:bidi="ar-SA"/>
    </w:rPr>
  </w:style>
  <w:style w:type="character" w:customStyle="1" w:styleId="SmallChar1">
    <w:name w:val="Small Char1"/>
    <w:rsid w:val="00C62CF0"/>
    <w:rPr>
      <w:sz w:val="16"/>
      <w:szCs w:val="24"/>
      <w:lang w:val="en-US" w:eastAsia="en-US" w:bidi="ar-SA"/>
    </w:rPr>
  </w:style>
  <w:style w:type="character" w:customStyle="1" w:styleId="fullcite0">
    <w:name w:val="fullcite"/>
    <w:rsid w:val="00C62CF0"/>
  </w:style>
  <w:style w:type="character" w:customStyle="1" w:styleId="Style9ptThickunderline">
    <w:name w:val="Style 9 pt Thick underline"/>
    <w:rsid w:val="00C62CF0"/>
    <w:rPr>
      <w:sz w:val="24"/>
      <w:u w:val="thick"/>
    </w:rPr>
  </w:style>
  <w:style w:type="paragraph" w:customStyle="1" w:styleId="Repeatheader">
    <w:name w:val="Repeat header"/>
    <w:basedOn w:val="Normal"/>
    <w:autoRedefine/>
    <w:qFormat/>
    <w:rsid w:val="00C62CF0"/>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62CF0"/>
    <w:pPr>
      <w:jc w:val="both"/>
    </w:pPr>
    <w:rPr>
      <w:rFonts w:ascii="Georgia" w:eastAsia="Times New Roman" w:hAnsi="Georgia"/>
    </w:rPr>
  </w:style>
  <w:style w:type="character" w:customStyle="1" w:styleId="CardNotUnderlinedChar">
    <w:name w:val="Card Not Underlined Char"/>
    <w:rsid w:val="00C62CF0"/>
    <w:rPr>
      <w:sz w:val="16"/>
      <w:lang w:val="en-US" w:eastAsia="en-US" w:bidi="ar-SA"/>
    </w:rPr>
  </w:style>
  <w:style w:type="paragraph" w:customStyle="1" w:styleId="CardNotUnderlined3">
    <w:name w:val="Card Not Underlined 3"/>
    <w:basedOn w:val="CardNotUnderlined"/>
    <w:qFormat/>
    <w:rsid w:val="00C62CF0"/>
    <w:pPr>
      <w:jc w:val="both"/>
    </w:pPr>
    <w:rPr>
      <w:rFonts w:ascii="Georgia" w:eastAsia="Times New Roman" w:hAnsi="Georgia"/>
    </w:rPr>
  </w:style>
  <w:style w:type="paragraph" w:customStyle="1" w:styleId="CardNotUnderlinedFinal">
    <w:name w:val="Card Not Underlined Final"/>
    <w:basedOn w:val="CardNotUnderlined3"/>
    <w:qFormat/>
    <w:rsid w:val="00C62CF0"/>
  </w:style>
  <w:style w:type="character" w:customStyle="1" w:styleId="CardNotUnderlinedChar1">
    <w:name w:val="Card Not Underlined Char1"/>
    <w:rsid w:val="00C62CF0"/>
    <w:rPr>
      <w:lang w:val="en-US" w:eastAsia="en-US" w:bidi="ar-SA"/>
    </w:rPr>
  </w:style>
  <w:style w:type="character" w:customStyle="1" w:styleId="IndexHeadersCharChar">
    <w:name w:val="Index Headers Char Char"/>
    <w:rsid w:val="00C62CF0"/>
    <w:rPr>
      <w:rFonts w:cs="Arial"/>
      <w:bCs/>
      <w:caps/>
      <w:color w:val="FFFFFF"/>
      <w:sz w:val="2"/>
      <w:szCs w:val="2"/>
      <w:lang w:val="en-US" w:eastAsia="en-US" w:bidi="ar-SA"/>
    </w:rPr>
  </w:style>
  <w:style w:type="paragraph" w:customStyle="1" w:styleId="Numbering">
    <w:name w:val="Numbering"/>
    <w:basedOn w:val="Normal"/>
    <w:next w:val="Normal"/>
    <w:qFormat/>
    <w:rsid w:val="00C62CF0"/>
    <w:pPr>
      <w:widowControl w:val="0"/>
      <w:tabs>
        <w:tab w:val="num" w:pos="360"/>
      </w:tabs>
      <w:suppressAutoHyphens/>
      <w:spacing w:after="200"/>
      <w:ind w:left="360" w:hanging="360"/>
      <w:jc w:val="both"/>
    </w:pPr>
    <w:rPr>
      <w:b/>
      <w:szCs w:val="18"/>
    </w:rPr>
  </w:style>
  <w:style w:type="paragraph" w:customStyle="1" w:styleId="Un-IndexedHeading">
    <w:name w:val="Un-Indexed Heading"/>
    <w:basedOn w:val="Heading1"/>
    <w:next w:val="Normal"/>
    <w:qFormat/>
    <w:rsid w:val="00C62CF0"/>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C62CF0"/>
    <w:pPr>
      <w:widowControl w:val="0"/>
      <w:suppressAutoHyphens/>
      <w:spacing w:after="200"/>
      <w:jc w:val="both"/>
    </w:pPr>
    <w:rPr>
      <w:b/>
      <w:i/>
      <w:szCs w:val="18"/>
      <w:u w:val="thick"/>
    </w:rPr>
  </w:style>
  <w:style w:type="character" w:customStyle="1" w:styleId="CircleChar1">
    <w:name w:val="Circle Char1"/>
    <w:rsid w:val="00C62CF0"/>
    <w:rPr>
      <w:b/>
      <w:i/>
      <w:szCs w:val="18"/>
      <w:u w:val="thick"/>
      <w:lang w:val="en-US" w:eastAsia="en-US" w:bidi="ar-SA"/>
    </w:rPr>
  </w:style>
  <w:style w:type="paragraph" w:customStyle="1" w:styleId="PageHeader">
    <w:name w:val="Page Header"/>
    <w:basedOn w:val="Normal"/>
    <w:link w:val="PageHeaderChar"/>
    <w:qFormat/>
    <w:rsid w:val="00C62CF0"/>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qFormat/>
    <w:rsid w:val="00C62CF0"/>
    <w:pPr>
      <w:numPr>
        <w:numId w:val="13"/>
      </w:numPr>
      <w:tabs>
        <w:tab w:val="clear" w:pos="1080"/>
        <w:tab w:val="num" w:pos="360"/>
      </w:tabs>
    </w:pPr>
  </w:style>
  <w:style w:type="paragraph" w:customStyle="1" w:styleId="Lettering">
    <w:name w:val="Lettering"/>
    <w:basedOn w:val="Numbering"/>
    <w:next w:val="Normal"/>
    <w:qFormat/>
    <w:rsid w:val="00C62CF0"/>
  </w:style>
  <w:style w:type="paragraph" w:customStyle="1" w:styleId="FileName">
    <w:name w:val="File Name"/>
    <w:basedOn w:val="Normal"/>
    <w:next w:val="Normal"/>
    <w:qFormat/>
    <w:rsid w:val="00C62CF0"/>
    <w:pPr>
      <w:widowControl w:val="0"/>
      <w:suppressAutoHyphens/>
      <w:spacing w:after="120"/>
      <w:jc w:val="center"/>
    </w:pPr>
    <w:rPr>
      <w:b/>
      <w:caps/>
      <w:sz w:val="28"/>
      <w:szCs w:val="20"/>
    </w:rPr>
  </w:style>
  <w:style w:type="paragraph" w:customStyle="1" w:styleId="Pagination">
    <w:name w:val="Pagination"/>
    <w:basedOn w:val="Normal"/>
    <w:next w:val="Normal"/>
    <w:qFormat/>
    <w:rsid w:val="00C62CF0"/>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qFormat/>
    <w:rsid w:val="00C62CF0"/>
  </w:style>
  <w:style w:type="paragraph" w:customStyle="1" w:styleId="CardContinued1">
    <w:name w:val="Card Continued 1"/>
    <w:basedOn w:val="Normal"/>
    <w:next w:val="Normal"/>
    <w:qFormat/>
    <w:rsid w:val="00C62CF0"/>
    <w:pPr>
      <w:widowControl w:val="0"/>
      <w:suppressAutoHyphens/>
      <w:spacing w:before="120"/>
      <w:jc w:val="right"/>
    </w:pPr>
    <w:rPr>
      <w:b/>
      <w:caps/>
      <w:szCs w:val="18"/>
    </w:rPr>
  </w:style>
  <w:style w:type="paragraph" w:customStyle="1" w:styleId="CardContinued2">
    <w:name w:val="Card Continued 2"/>
    <w:basedOn w:val="CardContinued1"/>
    <w:next w:val="Normal"/>
    <w:qFormat/>
    <w:rsid w:val="00C62CF0"/>
  </w:style>
  <w:style w:type="paragraph" w:customStyle="1" w:styleId="Clearformatting">
    <w:name w:val="Clear formatting"/>
    <w:basedOn w:val="Normal"/>
    <w:qFormat/>
    <w:rsid w:val="00C62CF0"/>
    <w:pPr>
      <w:keepNext/>
      <w:jc w:val="both"/>
      <w:outlineLvl w:val="2"/>
    </w:pPr>
    <w:rPr>
      <w:rFonts w:ascii="Arial Narrow" w:hAnsi="Arial Narrow"/>
      <w:b/>
      <w:bCs/>
      <w:szCs w:val="26"/>
    </w:rPr>
  </w:style>
  <w:style w:type="character" w:customStyle="1" w:styleId="justify">
    <w:name w:val="justify"/>
    <w:rsid w:val="00C62CF0"/>
  </w:style>
  <w:style w:type="paragraph" w:customStyle="1" w:styleId="SmallCardText">
    <w:name w:val="Small Card Text"/>
    <w:qFormat/>
    <w:rsid w:val="00C62CF0"/>
    <w:pPr>
      <w:spacing w:after="200" w:line="276" w:lineRule="auto"/>
    </w:pPr>
    <w:rPr>
      <w:rFonts w:eastAsiaTheme="minorHAnsi"/>
      <w:sz w:val="22"/>
      <w:szCs w:val="22"/>
    </w:rPr>
  </w:style>
  <w:style w:type="character" w:customStyle="1" w:styleId="SmallCardTextChar">
    <w:name w:val="Small Card Text Char"/>
    <w:rsid w:val="00C62CF0"/>
    <w:rPr>
      <w:sz w:val="16"/>
      <w:szCs w:val="16"/>
      <w:lang w:val="en-US" w:eastAsia="en-US" w:bidi="ar-SA"/>
    </w:rPr>
  </w:style>
  <w:style w:type="paragraph" w:customStyle="1" w:styleId="TAGFONT">
    <w:name w:val="TAG FONT"/>
    <w:basedOn w:val="Normal"/>
    <w:autoRedefine/>
    <w:qFormat/>
    <w:rsid w:val="00C62CF0"/>
    <w:pPr>
      <w:jc w:val="both"/>
    </w:pPr>
  </w:style>
  <w:style w:type="character" w:customStyle="1" w:styleId="tagChar30">
    <w:name w:val="tag Char3"/>
    <w:rsid w:val="00C62CF0"/>
    <w:rPr>
      <w:b/>
      <w:sz w:val="24"/>
      <w:szCs w:val="24"/>
      <w:lang w:val="en-US" w:eastAsia="en-US" w:bidi="ar-SA"/>
    </w:rPr>
  </w:style>
  <w:style w:type="paragraph" w:customStyle="1" w:styleId="8point">
    <w:name w:val="8 point"/>
    <w:basedOn w:val="Normal"/>
    <w:link w:val="8pointChar"/>
    <w:qFormat/>
    <w:rsid w:val="00C62CF0"/>
    <w:pPr>
      <w:jc w:val="both"/>
    </w:pPr>
    <w:rPr>
      <w:rFonts w:asciiTheme="minorHAnsi" w:hAnsiTheme="minorHAnsi"/>
      <w:sz w:val="16"/>
    </w:rPr>
  </w:style>
  <w:style w:type="paragraph" w:customStyle="1" w:styleId="citationunderline">
    <w:name w:val="citation/underline"/>
    <w:link w:val="citationunderlineChar"/>
    <w:autoRedefine/>
    <w:qFormat/>
    <w:rsid w:val="00C62CF0"/>
    <w:rPr>
      <w:b/>
      <w:u w:val="single"/>
    </w:rPr>
  </w:style>
  <w:style w:type="character" w:customStyle="1" w:styleId="awtw">
    <w:name w:val="awtw"/>
    <w:rsid w:val="00C62CF0"/>
  </w:style>
  <w:style w:type="paragraph" w:customStyle="1" w:styleId="Style60">
    <w:name w:val="Style 6"/>
    <w:qFormat/>
    <w:rsid w:val="00C62CF0"/>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C62CF0"/>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62CF0"/>
    <w:pPr>
      <w:keepNext/>
      <w:outlineLvl w:val="2"/>
    </w:pPr>
    <w:rPr>
      <w:b/>
      <w:bCs/>
      <w:szCs w:val="26"/>
      <w:u w:val="single"/>
    </w:rPr>
  </w:style>
  <w:style w:type="character" w:customStyle="1" w:styleId="DateCitesAuthorCharChar">
    <w:name w:val="DateCitesAuthor Char Char"/>
    <w:link w:val="DateCitesAuthorChar"/>
    <w:rsid w:val="00C62CF0"/>
    <w:rPr>
      <w:rFonts w:ascii="Calibri" w:hAnsi="Calibri"/>
      <w:b/>
      <w:bCs/>
      <w:sz w:val="22"/>
      <w:szCs w:val="26"/>
      <w:u w:val="single"/>
    </w:rPr>
  </w:style>
  <w:style w:type="paragraph" w:customStyle="1" w:styleId="articlebodynormaltext">
    <w:name w:val="articlebody_normaltext"/>
    <w:basedOn w:val="Normal"/>
    <w:qFormat/>
    <w:rsid w:val="00C62CF0"/>
    <w:pPr>
      <w:spacing w:before="100" w:beforeAutospacing="1" w:after="100" w:afterAutospacing="1"/>
    </w:pPr>
  </w:style>
  <w:style w:type="paragraph" w:customStyle="1" w:styleId="western">
    <w:name w:val="western"/>
    <w:basedOn w:val="Normal"/>
    <w:qFormat/>
    <w:rsid w:val="00C62CF0"/>
    <w:pPr>
      <w:spacing w:before="100" w:beforeAutospacing="1" w:after="100" w:afterAutospacing="1"/>
    </w:pPr>
  </w:style>
  <w:style w:type="character" w:styleId="HTMLAcronym">
    <w:name w:val="HTML Acronym"/>
    <w:uiPriority w:val="99"/>
    <w:semiHidden/>
    <w:unhideWhenUsed/>
    <w:rsid w:val="00C62CF0"/>
  </w:style>
  <w:style w:type="paragraph" w:customStyle="1" w:styleId="Index">
    <w:name w:val="Index"/>
    <w:basedOn w:val="Normal"/>
    <w:qFormat/>
    <w:rsid w:val="00C62CF0"/>
    <w:pPr>
      <w:widowControl w:val="0"/>
      <w:suppressLineNumbers/>
      <w:suppressAutoHyphens/>
    </w:pPr>
    <w:rPr>
      <w:rFonts w:ascii="Century Gothic" w:hAnsi="Century Gothic" w:cs="Tahoma"/>
      <w:szCs w:val="20"/>
    </w:rPr>
  </w:style>
  <w:style w:type="character" w:customStyle="1" w:styleId="externaledithide">
    <w:name w:val="external_edit_hide"/>
    <w:rsid w:val="00C62CF0"/>
  </w:style>
  <w:style w:type="character" w:customStyle="1" w:styleId="CharacterStyle20">
    <w:name w:val="Character Style 20"/>
    <w:rsid w:val="00C62CF0"/>
    <w:rPr>
      <w:sz w:val="21"/>
    </w:rPr>
  </w:style>
  <w:style w:type="character" w:customStyle="1" w:styleId="see">
    <w:name w:val="see"/>
    <w:rsid w:val="00C62CF0"/>
  </w:style>
  <w:style w:type="character" w:customStyle="1" w:styleId="lightblue">
    <w:name w:val="lightblue"/>
    <w:rsid w:val="00C62CF0"/>
  </w:style>
  <w:style w:type="character" w:customStyle="1" w:styleId="centerheadlines">
    <w:name w:val="centerheadlines"/>
    <w:rsid w:val="00C62CF0"/>
  </w:style>
  <w:style w:type="character" w:customStyle="1" w:styleId="datetime">
    <w:name w:val="datetime"/>
    <w:rsid w:val="00C62CF0"/>
  </w:style>
  <w:style w:type="paragraph" w:customStyle="1" w:styleId="boldness">
    <w:name w:val="boldness"/>
    <w:basedOn w:val="Normal"/>
    <w:qFormat/>
    <w:rsid w:val="00C62CF0"/>
    <w:pPr>
      <w:spacing w:before="100" w:beforeAutospacing="1" w:after="100" w:afterAutospacing="1"/>
    </w:pPr>
  </w:style>
  <w:style w:type="character" w:customStyle="1" w:styleId="info">
    <w:name w:val="info"/>
    <w:rsid w:val="00C62CF0"/>
  </w:style>
  <w:style w:type="paragraph" w:customStyle="1" w:styleId="CM21">
    <w:name w:val="CM21"/>
    <w:basedOn w:val="Default"/>
    <w:next w:val="Default"/>
    <w:uiPriority w:val="99"/>
    <w:qFormat/>
    <w:rsid w:val="00C62CF0"/>
    <w:rPr>
      <w:rFonts w:eastAsia="Calibri"/>
      <w:color w:val="auto"/>
      <w:sz w:val="22"/>
    </w:rPr>
  </w:style>
  <w:style w:type="paragraph" w:customStyle="1" w:styleId="Pa31">
    <w:name w:val="Pa3+1"/>
    <w:basedOn w:val="Default"/>
    <w:next w:val="Default"/>
    <w:uiPriority w:val="99"/>
    <w:qFormat/>
    <w:rsid w:val="00C62CF0"/>
    <w:pPr>
      <w:spacing w:line="261" w:lineRule="atLeast"/>
    </w:pPr>
    <w:rPr>
      <w:rFonts w:ascii="Adobe Garamond Pro" w:eastAsia="Calibri" w:hAnsi="Adobe Garamond Pro"/>
      <w:color w:val="auto"/>
      <w:sz w:val="22"/>
    </w:rPr>
  </w:style>
  <w:style w:type="character" w:customStyle="1" w:styleId="datestory">
    <w:name w:val="datestory"/>
    <w:rsid w:val="00C62CF0"/>
  </w:style>
  <w:style w:type="character" w:customStyle="1" w:styleId="goohl1">
    <w:name w:val="goohl1"/>
    <w:rsid w:val="00C62CF0"/>
  </w:style>
  <w:style w:type="paragraph" w:customStyle="1" w:styleId="FreeFormA">
    <w:name w:val="Free Form A"/>
    <w:qFormat/>
    <w:rsid w:val="00C62CF0"/>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C62CF0"/>
    <w:rPr>
      <w:u w:val="single"/>
    </w:rPr>
  </w:style>
  <w:style w:type="character" w:customStyle="1" w:styleId="CardUpSize-LightChar">
    <w:name w:val="CardUpSize - Light Char"/>
    <w:link w:val="CardUpSize-Light"/>
    <w:locked/>
    <w:rsid w:val="00C62CF0"/>
    <w:rPr>
      <w:rFonts w:ascii="Calibri" w:hAnsi="Calibri"/>
      <w:sz w:val="22"/>
      <w:u w:val="single"/>
    </w:rPr>
  </w:style>
  <w:style w:type="paragraph" w:customStyle="1" w:styleId="CiteCardUpSize-Heavy">
    <w:name w:val="Cite // CardUpSize - Heavy"/>
    <w:basedOn w:val="Normal"/>
    <w:link w:val="CiteCardUpSize-HeavyChar"/>
    <w:qFormat/>
    <w:rsid w:val="00C62CF0"/>
    <w:pPr>
      <w:jc w:val="both"/>
    </w:pPr>
    <w:rPr>
      <w:b/>
      <w:u w:val="single"/>
    </w:rPr>
  </w:style>
  <w:style w:type="character" w:customStyle="1" w:styleId="CiteCardUpSize-HeavyChar">
    <w:name w:val="Cite // CardUpSize - Heavy Char"/>
    <w:link w:val="CiteCardUpSize-Heavy"/>
    <w:rsid w:val="00C62CF0"/>
    <w:rPr>
      <w:rFonts w:ascii="Calibri" w:hAnsi="Calibri"/>
      <w:b/>
      <w:sz w:val="22"/>
      <w:u w:val="single"/>
    </w:rPr>
  </w:style>
  <w:style w:type="paragraph" w:customStyle="1" w:styleId="HotRouteCharCharCharCharChar">
    <w:name w:val="Hot Route! Char Char Char Char Char"/>
    <w:basedOn w:val="Normal"/>
    <w:link w:val="HotRouteCharCharCharCharCharChar"/>
    <w:qFormat/>
    <w:rsid w:val="00C62CF0"/>
    <w:pPr>
      <w:ind w:left="144"/>
    </w:pPr>
  </w:style>
  <w:style w:type="character" w:customStyle="1" w:styleId="HotRouteCharCharCharCharCharChar">
    <w:name w:val="Hot Route! Char Char Char Char Char Char"/>
    <w:link w:val="HotRouteCharCharCharCharChar"/>
    <w:rsid w:val="00C62CF0"/>
    <w:rPr>
      <w:rFonts w:ascii="Calibri" w:hAnsi="Calibri"/>
      <w:sz w:val="22"/>
    </w:rPr>
  </w:style>
  <w:style w:type="character" w:customStyle="1" w:styleId="citeschar10">
    <w:name w:val="citeschar1"/>
    <w:basedOn w:val="DefaultParagraphFont"/>
    <w:rsid w:val="00C62CF0"/>
  </w:style>
  <w:style w:type="character" w:customStyle="1" w:styleId="cardunderlinedchar1">
    <w:name w:val="cardunderlinedchar"/>
    <w:basedOn w:val="DefaultParagraphFont"/>
    <w:rsid w:val="00C62CF0"/>
  </w:style>
  <w:style w:type="character" w:customStyle="1" w:styleId="Style1CharCharChar">
    <w:name w:val="Style1 Char Char Char"/>
    <w:rsid w:val="00C62CF0"/>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C62CF0"/>
    <w:rPr>
      <w:sz w:val="16"/>
    </w:rPr>
  </w:style>
  <w:style w:type="paragraph" w:customStyle="1" w:styleId="SmalltextCharCharChar0">
    <w:name w:val="Small text Char Char Char"/>
    <w:basedOn w:val="Normal"/>
    <w:link w:val="SmalltextCharCharCharChar0"/>
    <w:qFormat/>
    <w:rsid w:val="00C62CF0"/>
    <w:rPr>
      <w:rFonts w:asciiTheme="minorHAnsi" w:hAnsiTheme="minorHAnsi"/>
      <w:sz w:val="16"/>
    </w:rPr>
  </w:style>
  <w:style w:type="paragraph" w:customStyle="1" w:styleId="Textbody">
    <w:name w:val="Text body"/>
    <w:basedOn w:val="Standard"/>
    <w:qFormat/>
    <w:rsid w:val="00C62CF0"/>
    <w:pPr>
      <w:spacing w:after="120"/>
    </w:pPr>
    <w:rPr>
      <w:rFonts w:cs="Tahoma"/>
      <w:lang w:eastAsia="en-US" w:bidi="ar-SA"/>
    </w:rPr>
  </w:style>
  <w:style w:type="character" w:customStyle="1" w:styleId="provider">
    <w:name w:val="provider"/>
    <w:basedOn w:val="DefaultParagraphFont"/>
    <w:rsid w:val="00C62CF0"/>
  </w:style>
  <w:style w:type="character" w:customStyle="1" w:styleId="grame">
    <w:name w:val="grame"/>
    <w:rsid w:val="00C62CF0"/>
  </w:style>
  <w:style w:type="character" w:customStyle="1" w:styleId="spelle">
    <w:name w:val="spelle"/>
    <w:rsid w:val="00C62CF0"/>
  </w:style>
  <w:style w:type="character" w:customStyle="1" w:styleId="vitstorybyline">
    <w:name w:val="vitstorybyline"/>
    <w:rsid w:val="00C62CF0"/>
  </w:style>
  <w:style w:type="paragraph" w:customStyle="1" w:styleId="comments">
    <w:name w:val="comments"/>
    <w:basedOn w:val="Normal"/>
    <w:uiPriority w:val="99"/>
    <w:qFormat/>
    <w:rsid w:val="00C62CF0"/>
    <w:pPr>
      <w:spacing w:before="100" w:beforeAutospacing="1" w:after="100" w:afterAutospacing="1"/>
    </w:pPr>
    <w:rPr>
      <w:lang w:eastAsia="zh-CN"/>
    </w:rPr>
  </w:style>
  <w:style w:type="character" w:customStyle="1" w:styleId="yahoobuzzbadge-form">
    <w:name w:val="yahoobuzzbadge-form"/>
    <w:rsid w:val="00C62CF0"/>
  </w:style>
  <w:style w:type="character" w:customStyle="1" w:styleId="tickerlinx">
    <w:name w:val="tickerlinx"/>
    <w:rsid w:val="00C62CF0"/>
  </w:style>
  <w:style w:type="paragraph" w:customStyle="1" w:styleId="NFAPWPheader">
    <w:name w:val="NFAP WP header"/>
    <w:basedOn w:val="Default"/>
    <w:next w:val="Default"/>
    <w:uiPriority w:val="99"/>
    <w:qFormat/>
    <w:rsid w:val="00C62CF0"/>
    <w:rPr>
      <w:rFonts w:ascii="HNKAOE+Arial" w:eastAsia="Malgun Gothic" w:hAnsi="HNKAOE+Arial"/>
      <w:color w:val="auto"/>
      <w:sz w:val="22"/>
      <w:lang w:eastAsia="zh-CN"/>
    </w:rPr>
  </w:style>
  <w:style w:type="character" w:customStyle="1" w:styleId="post-timestamp">
    <w:name w:val="post-timestamp"/>
    <w:rsid w:val="00C62CF0"/>
  </w:style>
  <w:style w:type="character" w:styleId="BookTitle">
    <w:name w:val="Book Title"/>
    <w:qFormat/>
    <w:rsid w:val="00C62CF0"/>
    <w:rPr>
      <w:b/>
      <w:bCs/>
      <w:smallCaps/>
      <w:spacing w:val="5"/>
    </w:rPr>
  </w:style>
  <w:style w:type="character" w:customStyle="1" w:styleId="month">
    <w:name w:val="month"/>
    <w:rsid w:val="00C62CF0"/>
  </w:style>
  <w:style w:type="paragraph" w:customStyle="1" w:styleId="CiteCharChar">
    <w:name w:val="Cite Char Char"/>
    <w:basedOn w:val="Normal"/>
    <w:next w:val="Normal"/>
    <w:link w:val="CiteCharCharChar"/>
    <w:qFormat/>
    <w:rsid w:val="00C62CF0"/>
    <w:pPr>
      <w:widowControl w:val="0"/>
      <w:jc w:val="both"/>
    </w:pPr>
    <w:rPr>
      <w:rFonts w:ascii="Garamond" w:eastAsia="Calibri" w:hAnsi="Garamond"/>
      <w:b/>
      <w:szCs w:val="20"/>
      <w:u w:val="thick"/>
    </w:rPr>
  </w:style>
  <w:style w:type="character" w:customStyle="1" w:styleId="CiteCharCharChar">
    <w:name w:val="Cite Char Char Char"/>
    <w:link w:val="CiteCharChar"/>
    <w:rsid w:val="00C62CF0"/>
    <w:rPr>
      <w:rFonts w:ascii="Garamond" w:eastAsia="Calibri" w:hAnsi="Garamond"/>
      <w:b/>
      <w:sz w:val="22"/>
      <w:szCs w:val="20"/>
      <w:u w:val="thick"/>
    </w:rPr>
  </w:style>
  <w:style w:type="character" w:customStyle="1" w:styleId="2xBoldUnderline">
    <w:name w:val="2x_Bold_Underline"/>
    <w:rsid w:val="00C62CF0"/>
    <w:rPr>
      <w:rFonts w:ascii="Times New Roman" w:hAnsi="Times New Roman"/>
      <w:b/>
      <w:bCs/>
      <w:sz w:val="22"/>
      <w:szCs w:val="22"/>
      <w:u w:val="single"/>
    </w:rPr>
  </w:style>
  <w:style w:type="paragraph" w:customStyle="1" w:styleId="CiteCard0">
    <w:name w:val="Cite_Card"/>
    <w:link w:val="CiteCardChar"/>
    <w:qFormat/>
    <w:rsid w:val="00C62CF0"/>
    <w:pPr>
      <w:ind w:left="720" w:right="720"/>
      <w:jc w:val="both"/>
    </w:pPr>
    <w:rPr>
      <w:rFonts w:ascii="Times New Roman" w:eastAsia="Times New Roman" w:hAnsi="Times New Roman" w:cs="Times New Roman"/>
      <w:bCs/>
      <w:sz w:val="22"/>
      <w:szCs w:val="22"/>
      <w:lang w:eastAsia="zh-CN"/>
    </w:rPr>
  </w:style>
  <w:style w:type="character" w:customStyle="1" w:styleId="CiteCardChar">
    <w:name w:val="Cite_Card Char"/>
    <w:link w:val="CiteCard0"/>
    <w:rsid w:val="00C62CF0"/>
    <w:rPr>
      <w:rFonts w:ascii="Times New Roman" w:eastAsia="Times New Roman" w:hAnsi="Times New Roman" w:cs="Times New Roman"/>
      <w:bCs/>
      <w:sz w:val="22"/>
      <w:szCs w:val="22"/>
      <w:lang w:eastAsia="zh-CN"/>
    </w:rPr>
  </w:style>
  <w:style w:type="character" w:customStyle="1" w:styleId="Dottedunderline0">
    <w:name w:val="Dotted underline"/>
    <w:rsid w:val="00C62CF0"/>
    <w:rPr>
      <w:u w:val="dotted"/>
    </w:rPr>
  </w:style>
  <w:style w:type="character" w:customStyle="1" w:styleId="texttitlebigred">
    <w:name w:val="texttitlebigred"/>
    <w:rsid w:val="00C62CF0"/>
  </w:style>
  <w:style w:type="character" w:customStyle="1" w:styleId="subtitles">
    <w:name w:val="subtitles"/>
    <w:rsid w:val="00C62CF0"/>
  </w:style>
  <w:style w:type="paragraph" w:customStyle="1" w:styleId="CiteCardCharChar">
    <w:name w:val="Cite_Card Char Char"/>
    <w:autoRedefine/>
    <w:uiPriority w:val="99"/>
    <w:qFormat/>
    <w:rsid w:val="00C62CF0"/>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C62CF0"/>
    <w:rPr>
      <w:rFonts w:cs="Arial"/>
      <w:bCs/>
    </w:rPr>
  </w:style>
  <w:style w:type="paragraph" w:customStyle="1" w:styleId="CiteCardCharCharChar">
    <w:name w:val="Cite_Card Char Char Char"/>
    <w:link w:val="CiteCardCharCharCharChar"/>
    <w:qFormat/>
    <w:rsid w:val="00C62CF0"/>
    <w:rPr>
      <w:rFonts w:cs="Arial"/>
      <w:bCs/>
    </w:rPr>
  </w:style>
  <w:style w:type="character" w:customStyle="1" w:styleId="CiteCardChar1">
    <w:name w:val="Cite_Card Char1"/>
    <w:rsid w:val="00C62CF0"/>
    <w:rPr>
      <w:rFonts w:cs="Arial"/>
      <w:bCs/>
      <w:lang w:val="en-US" w:eastAsia="en-US" w:bidi="ar-SA"/>
    </w:rPr>
  </w:style>
  <w:style w:type="character" w:customStyle="1" w:styleId="DebateHeaderChar">
    <w:name w:val="Debate Header Char"/>
    <w:link w:val="DebateHeader"/>
    <w:rsid w:val="00C62CF0"/>
    <w:rPr>
      <w:rFonts w:ascii="Calibri" w:hAnsi="Calibri"/>
      <w:b/>
      <w:sz w:val="32"/>
      <w:szCs w:val="32"/>
      <w:u w:val="single"/>
    </w:rPr>
  </w:style>
  <w:style w:type="character" w:customStyle="1" w:styleId="paramv">
    <w:name w:val="paramv"/>
    <w:rsid w:val="00C62CF0"/>
  </w:style>
  <w:style w:type="paragraph" w:customStyle="1" w:styleId="articletitle0">
    <w:name w:val="article_title"/>
    <w:basedOn w:val="Normal"/>
    <w:uiPriority w:val="99"/>
    <w:qFormat/>
    <w:rsid w:val="00C62CF0"/>
    <w:pPr>
      <w:spacing w:before="100" w:beforeAutospacing="1" w:after="100" w:afterAutospacing="1"/>
    </w:pPr>
    <w:rPr>
      <w:lang w:eastAsia="zh-CN"/>
    </w:rPr>
  </w:style>
  <w:style w:type="paragraph" w:customStyle="1" w:styleId="TagCite1">
    <w:name w:val="Tag &amp; Cite"/>
    <w:basedOn w:val="Normal"/>
    <w:link w:val="TagCiteChar2"/>
    <w:qFormat/>
    <w:rsid w:val="00C62CF0"/>
    <w:pPr>
      <w:jc w:val="both"/>
    </w:pPr>
    <w:rPr>
      <w:rFonts w:ascii="Arial Narrow" w:hAnsi="Arial Narrow"/>
      <w:b/>
    </w:rPr>
  </w:style>
  <w:style w:type="character" w:customStyle="1" w:styleId="TagCiteChar2">
    <w:name w:val="Tag &amp; Cite Char"/>
    <w:link w:val="TagCite1"/>
    <w:rsid w:val="00C62CF0"/>
    <w:rPr>
      <w:rFonts w:ascii="Arial Narrow" w:hAnsi="Arial Narrow"/>
      <w:b/>
      <w:sz w:val="22"/>
    </w:rPr>
  </w:style>
  <w:style w:type="paragraph" w:customStyle="1" w:styleId="HighlightedText">
    <w:name w:val="Highlighted Text"/>
    <w:basedOn w:val="Normal"/>
    <w:link w:val="HighlightedTextChar"/>
    <w:qFormat/>
    <w:rsid w:val="00C62CF0"/>
    <w:pPr>
      <w:jc w:val="both"/>
    </w:pPr>
    <w:rPr>
      <w:rFonts w:ascii="Arial Narrow" w:hAnsi="Arial Narrow"/>
      <w:u w:val="thick"/>
    </w:rPr>
  </w:style>
  <w:style w:type="character" w:customStyle="1" w:styleId="HighlightedTextChar">
    <w:name w:val="Highlighted Text Char"/>
    <w:link w:val="HighlightedText"/>
    <w:rsid w:val="00C62CF0"/>
    <w:rPr>
      <w:rFonts w:ascii="Arial Narrow" w:hAnsi="Arial Narrow"/>
      <w:sz w:val="22"/>
      <w:u w:val="thick"/>
    </w:rPr>
  </w:style>
  <w:style w:type="paragraph" w:customStyle="1" w:styleId="Unhighlighted">
    <w:name w:val="Unhighlighted"/>
    <w:basedOn w:val="Normal"/>
    <w:link w:val="UnhighlightedChar"/>
    <w:autoRedefine/>
    <w:qFormat/>
    <w:rsid w:val="00C62CF0"/>
    <w:rPr>
      <w:sz w:val="12"/>
    </w:rPr>
  </w:style>
  <w:style w:type="character" w:customStyle="1" w:styleId="UnhighlightedChar">
    <w:name w:val="Unhighlighted Char"/>
    <w:link w:val="Unhighlighted"/>
    <w:rsid w:val="00C62CF0"/>
    <w:rPr>
      <w:rFonts w:ascii="Calibri" w:hAnsi="Calibri"/>
      <w:sz w:val="12"/>
    </w:rPr>
  </w:style>
  <w:style w:type="character" w:customStyle="1" w:styleId="quotepeekbase">
    <w:name w:val="quotepeekbase"/>
    <w:rsid w:val="00C62CF0"/>
  </w:style>
  <w:style w:type="character" w:customStyle="1" w:styleId="symbol">
    <w:name w:val="symbol"/>
    <w:rsid w:val="00C62CF0"/>
  </w:style>
  <w:style w:type="character" w:customStyle="1" w:styleId="data">
    <w:name w:val="data"/>
    <w:rsid w:val="00C62CF0"/>
  </w:style>
  <w:style w:type="character" w:customStyle="1" w:styleId="cross-head">
    <w:name w:val="cross-head"/>
    <w:rsid w:val="00C62CF0"/>
  </w:style>
  <w:style w:type="character" w:customStyle="1" w:styleId="scaps">
    <w:name w:val="scaps"/>
    <w:rsid w:val="00C62CF0"/>
  </w:style>
  <w:style w:type="character" w:customStyle="1" w:styleId="pub-date">
    <w:name w:val="pub-date"/>
    <w:rsid w:val="00C62CF0"/>
  </w:style>
  <w:style w:type="paragraph" w:customStyle="1" w:styleId="StylecardUnderline">
    <w:name w:val="Style card + Underline"/>
    <w:basedOn w:val="Normal"/>
    <w:link w:val="StylecardUnderlineChar"/>
    <w:qFormat/>
    <w:rsid w:val="00C62CF0"/>
    <w:pPr>
      <w:ind w:left="360" w:right="360"/>
    </w:pPr>
    <w:rPr>
      <w:szCs w:val="20"/>
      <w:u w:val="thick"/>
    </w:rPr>
  </w:style>
  <w:style w:type="character" w:customStyle="1" w:styleId="StylecardUnderlineChar">
    <w:name w:val="Style card + Underline Char"/>
    <w:link w:val="StylecardUnderline"/>
    <w:rsid w:val="00C62CF0"/>
    <w:rPr>
      <w:rFonts w:ascii="Calibri" w:hAnsi="Calibri"/>
      <w:sz w:val="22"/>
      <w:szCs w:val="20"/>
      <w:u w:val="thick"/>
    </w:rPr>
  </w:style>
  <w:style w:type="character" w:customStyle="1" w:styleId="AuthorDateF4">
    <w:name w:val="Author Date (F4)"/>
    <w:rsid w:val="00C62CF0"/>
    <w:rPr>
      <w:b/>
      <w:sz w:val="24"/>
      <w:u w:val="thick"/>
    </w:rPr>
  </w:style>
  <w:style w:type="character" w:customStyle="1" w:styleId="BoldUnderlineF6">
    <w:name w:val="Bold Underline (F6)"/>
    <w:rsid w:val="00C62CF0"/>
    <w:rPr>
      <w:u w:val="thick"/>
    </w:rPr>
  </w:style>
  <w:style w:type="paragraph" w:customStyle="1" w:styleId="TagF3">
    <w:name w:val="Tag (F3)"/>
    <w:qFormat/>
    <w:rsid w:val="00C62CF0"/>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C62CF0"/>
    <w:pPr>
      <w:spacing w:before="100" w:beforeAutospacing="1" w:after="100" w:afterAutospacing="1"/>
    </w:pPr>
  </w:style>
  <w:style w:type="character" w:customStyle="1" w:styleId="grouptext">
    <w:name w:val="group_text"/>
    <w:rsid w:val="00C62CF0"/>
  </w:style>
  <w:style w:type="paragraph" w:customStyle="1" w:styleId="style14">
    <w:name w:val="style14"/>
    <w:basedOn w:val="Normal"/>
    <w:qFormat/>
    <w:rsid w:val="00C62CF0"/>
    <w:pPr>
      <w:spacing w:before="100" w:beforeAutospacing="1" w:after="100" w:afterAutospacing="1"/>
    </w:pPr>
  </w:style>
  <w:style w:type="paragraph" w:customStyle="1" w:styleId="CardTagCite1Char">
    <w:name w:val="Card Tag + Cite #1 Char"/>
    <w:basedOn w:val="Normal"/>
    <w:qFormat/>
    <w:rsid w:val="00C62CF0"/>
    <w:rPr>
      <w:b/>
    </w:rPr>
  </w:style>
  <w:style w:type="character" w:customStyle="1" w:styleId="StyleArial12ptBoldItalic">
    <w:name w:val="Style Arial 12 pt Bold Italic"/>
    <w:rsid w:val="00C62CF0"/>
    <w:rPr>
      <w:rFonts w:ascii="Arial" w:hAnsi="Arial"/>
      <w:b/>
      <w:bCs/>
      <w:i/>
      <w:iCs/>
      <w:sz w:val="24"/>
    </w:rPr>
  </w:style>
  <w:style w:type="character" w:customStyle="1" w:styleId="verdana12grey1">
    <w:name w:val="verdana12grey1"/>
    <w:rsid w:val="00C62CF0"/>
  </w:style>
  <w:style w:type="character" w:customStyle="1" w:styleId="verdana9grey1a">
    <w:name w:val="verdana9grey1a"/>
    <w:rsid w:val="00C62CF0"/>
  </w:style>
  <w:style w:type="character" w:customStyle="1" w:styleId="nn-twttr-share-btn">
    <w:name w:val="nn-twttr-share-btn"/>
    <w:rsid w:val="00C62CF0"/>
  </w:style>
  <w:style w:type="character" w:customStyle="1" w:styleId="fbbuttontext">
    <w:name w:val="fb_button_text"/>
    <w:rsid w:val="00C62CF0"/>
  </w:style>
  <w:style w:type="character" w:customStyle="1" w:styleId="comment-count">
    <w:name w:val="comment-count"/>
    <w:rsid w:val="00C62CF0"/>
  </w:style>
  <w:style w:type="character" w:customStyle="1" w:styleId="comment-count-text">
    <w:name w:val="comment-count-text"/>
    <w:rsid w:val="00C62CF0"/>
  </w:style>
  <w:style w:type="paragraph" w:customStyle="1" w:styleId="articlebody">
    <w:name w:val="articlebody"/>
    <w:basedOn w:val="Normal"/>
    <w:qFormat/>
    <w:rsid w:val="00C62CF0"/>
    <w:pPr>
      <w:spacing w:before="100" w:beforeAutospacing="1" w:after="100" w:afterAutospacing="1"/>
    </w:pPr>
  </w:style>
  <w:style w:type="character" w:customStyle="1" w:styleId="lightheader">
    <w:name w:val="lightheader"/>
    <w:rsid w:val="00C62CF0"/>
  </w:style>
  <w:style w:type="paragraph" w:customStyle="1" w:styleId="CiteCardCharCharCharCharCharCharChar">
    <w:name w:val="Cite_Card Char Char Char Char Char Char Char"/>
    <w:link w:val="CiteCardCharCharCharCharCharCharCharChar"/>
    <w:autoRedefine/>
    <w:qFormat/>
    <w:rsid w:val="00C62CF0"/>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C62CF0"/>
    <w:rPr>
      <w:rFonts w:ascii="Times New Roman" w:eastAsia="Times New Roman" w:hAnsi="Times New Roman" w:cs="Times New Roman"/>
      <w:bCs/>
      <w:sz w:val="22"/>
      <w:szCs w:val="22"/>
      <w:lang w:eastAsia="zh-CN"/>
    </w:rPr>
  </w:style>
  <w:style w:type="paragraph" w:customStyle="1" w:styleId="foldie">
    <w:name w:val="foldie"/>
    <w:basedOn w:val="heading0"/>
    <w:qFormat/>
    <w:rsid w:val="00C62CF0"/>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C62CF0"/>
    <w:rPr>
      <w:rFonts w:cs="Arial"/>
      <w:bCs/>
      <w:lang w:val="en-US" w:eastAsia="en-US" w:bidi="ar-SA"/>
    </w:rPr>
  </w:style>
  <w:style w:type="character" w:customStyle="1" w:styleId="CiteCardCharCharCharCharCharChar">
    <w:name w:val="Cite_Card Char Char Char Char Char Char"/>
    <w:rsid w:val="00C62CF0"/>
    <w:rPr>
      <w:rFonts w:cs="Arial"/>
      <w:bCs/>
      <w:lang w:val="en-US" w:eastAsia="en-US" w:bidi="ar-SA"/>
    </w:rPr>
  </w:style>
  <w:style w:type="paragraph" w:customStyle="1" w:styleId="billtextsection">
    <w:name w:val="bill_text_section"/>
    <w:basedOn w:val="Normal"/>
    <w:qFormat/>
    <w:rsid w:val="00C62CF0"/>
    <w:pPr>
      <w:spacing w:before="100" w:beforeAutospacing="1" w:after="100" w:afterAutospacing="1"/>
    </w:pPr>
  </w:style>
  <w:style w:type="character" w:customStyle="1" w:styleId="yahoobuzzbadge">
    <w:name w:val="yahoobuzzbadge"/>
    <w:rsid w:val="00C62CF0"/>
  </w:style>
  <w:style w:type="character" w:customStyle="1" w:styleId="fbsharecountinner">
    <w:name w:val="fb_share_count_inner"/>
    <w:rsid w:val="00C62CF0"/>
  </w:style>
  <w:style w:type="character" w:customStyle="1" w:styleId="fbconnectbuttontext">
    <w:name w:val="fbconnectbutton_text"/>
    <w:rsid w:val="00C62CF0"/>
  </w:style>
  <w:style w:type="paragraph" w:customStyle="1" w:styleId="CiteNormal">
    <w:name w:val="Cite Normal"/>
    <w:basedOn w:val="Normal"/>
    <w:link w:val="CiteNormalChar"/>
    <w:autoRedefine/>
    <w:qFormat/>
    <w:rsid w:val="00C62CF0"/>
    <w:pPr>
      <w:jc w:val="both"/>
    </w:pPr>
    <w:rPr>
      <w:sz w:val="16"/>
    </w:rPr>
  </w:style>
  <w:style w:type="character" w:customStyle="1" w:styleId="CiteNormalChar">
    <w:name w:val="Cite Normal Char"/>
    <w:link w:val="CiteNormal"/>
    <w:rsid w:val="00C62CF0"/>
    <w:rPr>
      <w:rFonts w:ascii="Calibri" w:hAnsi="Calibri"/>
      <w:sz w:val="16"/>
    </w:rPr>
  </w:style>
  <w:style w:type="character" w:customStyle="1" w:styleId="SourcenameChar">
    <w:name w:val="Source name Char"/>
    <w:link w:val="Sourcename"/>
    <w:locked/>
    <w:rsid w:val="00C62CF0"/>
    <w:rPr>
      <w:rFonts w:ascii="Arial Narrow" w:hAnsi="Arial Narrow"/>
      <w:b/>
      <w:bCs/>
    </w:rPr>
  </w:style>
  <w:style w:type="paragraph" w:customStyle="1" w:styleId="Sourcename">
    <w:name w:val="Source name"/>
    <w:basedOn w:val="Normaltext0"/>
    <w:link w:val="SourcenameChar"/>
    <w:autoRedefine/>
    <w:qFormat/>
    <w:rsid w:val="00C62CF0"/>
    <w:rPr>
      <w:rFonts w:ascii="Arial Narrow" w:eastAsiaTheme="minorEastAsia" w:hAnsi="Arial Narrow"/>
      <w:b/>
      <w:bCs/>
      <w:sz w:val="24"/>
    </w:rPr>
  </w:style>
  <w:style w:type="paragraph" w:customStyle="1" w:styleId="Normaltext0">
    <w:name w:val="Normal text"/>
    <w:basedOn w:val="Normal"/>
    <w:link w:val="NormaltextCharChar"/>
    <w:autoRedefine/>
    <w:qFormat/>
    <w:rsid w:val="00C62CF0"/>
    <w:rPr>
      <w:rFonts w:eastAsia="Calibri"/>
    </w:rPr>
  </w:style>
  <w:style w:type="character" w:customStyle="1" w:styleId="NormaltextCharChar">
    <w:name w:val="Normal text Char Char"/>
    <w:link w:val="Normaltext0"/>
    <w:locked/>
    <w:rsid w:val="00C62CF0"/>
    <w:rPr>
      <w:rFonts w:ascii="Calibri" w:eastAsia="Calibri" w:hAnsi="Calibri"/>
      <w:sz w:val="22"/>
    </w:rPr>
  </w:style>
  <w:style w:type="character" w:customStyle="1" w:styleId="underlinedcardChar0">
    <w:name w:val="underlined card Char"/>
    <w:link w:val="underlinedcard0"/>
    <w:locked/>
    <w:rsid w:val="00C62CF0"/>
    <w:rPr>
      <w:rFonts w:ascii="Arial Narrow" w:hAnsi="Arial Narrow"/>
      <w:u w:val="single"/>
    </w:rPr>
  </w:style>
  <w:style w:type="paragraph" w:customStyle="1" w:styleId="underlinedcard0">
    <w:name w:val="underlined card"/>
    <w:basedOn w:val="Normaltext0"/>
    <w:link w:val="underlinedcardChar0"/>
    <w:autoRedefine/>
    <w:qFormat/>
    <w:rsid w:val="00C62CF0"/>
    <w:rPr>
      <w:rFonts w:ascii="Arial Narrow" w:eastAsiaTheme="minorEastAsia" w:hAnsi="Arial Narrow"/>
      <w:sz w:val="24"/>
      <w:u w:val="single"/>
    </w:rPr>
  </w:style>
  <w:style w:type="character" w:customStyle="1" w:styleId="StrongEmphasis">
    <w:name w:val="Strong Emphasis"/>
    <w:rsid w:val="00C62CF0"/>
    <w:rPr>
      <w:b/>
      <w:bCs/>
    </w:rPr>
  </w:style>
  <w:style w:type="character" w:customStyle="1" w:styleId="Caption2">
    <w:name w:val="Caption2"/>
    <w:rsid w:val="00C62CF0"/>
  </w:style>
  <w:style w:type="paragraph" w:customStyle="1" w:styleId="TextUnderline">
    <w:name w:val="Text Underline"/>
    <w:basedOn w:val="Normal"/>
    <w:link w:val="TextUnderlineChar"/>
    <w:qFormat/>
    <w:rsid w:val="00C62CF0"/>
    <w:rPr>
      <w:rFonts w:ascii="Garamond" w:hAnsi="Garamond"/>
      <w:bCs/>
      <w:kern w:val="20"/>
      <w:u w:val="single"/>
    </w:rPr>
  </w:style>
  <w:style w:type="character" w:customStyle="1" w:styleId="TextUnderlineChar">
    <w:name w:val="Text Underline Char"/>
    <w:link w:val="TextUnderline"/>
    <w:rsid w:val="00C62CF0"/>
    <w:rPr>
      <w:rFonts w:ascii="Garamond" w:hAnsi="Garamond"/>
      <w:bCs/>
      <w:kern w:val="20"/>
      <w:sz w:val="22"/>
      <w:u w:val="single"/>
    </w:rPr>
  </w:style>
  <w:style w:type="paragraph" w:customStyle="1" w:styleId="Boldunderline0">
    <w:name w:val="Bold underline"/>
    <w:basedOn w:val="Normal"/>
    <w:link w:val="BoldunderlineChar4"/>
    <w:qFormat/>
    <w:rsid w:val="00C62CF0"/>
    <w:rPr>
      <w:rFonts w:ascii="Garamond" w:hAnsi="Garamond"/>
      <w:b/>
      <w:bCs/>
      <w:kern w:val="20"/>
      <w:u w:val="single"/>
    </w:rPr>
  </w:style>
  <w:style w:type="character" w:customStyle="1" w:styleId="BoldunderlineChar4">
    <w:name w:val="Bold underline Char"/>
    <w:link w:val="Boldunderline0"/>
    <w:rsid w:val="00C62CF0"/>
    <w:rPr>
      <w:rFonts w:ascii="Garamond" w:hAnsi="Garamond"/>
      <w:b/>
      <w:bCs/>
      <w:kern w:val="20"/>
      <w:sz w:val="22"/>
      <w:u w:val="single"/>
    </w:rPr>
  </w:style>
  <w:style w:type="character" w:customStyle="1" w:styleId="article-articlebody">
    <w:name w:val="article-articlebody"/>
    <w:basedOn w:val="DefaultParagraphFont"/>
    <w:rsid w:val="00C62CF0"/>
  </w:style>
  <w:style w:type="character" w:customStyle="1" w:styleId="pageheader0">
    <w:name w:val="pageheader"/>
    <w:basedOn w:val="DefaultParagraphFont"/>
    <w:rsid w:val="00C62CF0"/>
  </w:style>
  <w:style w:type="paragraph" w:customStyle="1" w:styleId="card2">
    <w:name w:val="%card"/>
    <w:basedOn w:val="Normal"/>
    <w:link w:val="cardChar3"/>
    <w:qFormat/>
    <w:rsid w:val="00C62CF0"/>
    <w:pPr>
      <w:ind w:left="288" w:right="288"/>
    </w:pPr>
  </w:style>
  <w:style w:type="character" w:customStyle="1" w:styleId="cardChar3">
    <w:name w:val="%card Char"/>
    <w:link w:val="card2"/>
    <w:rsid w:val="00C62CF0"/>
    <w:rPr>
      <w:rFonts w:ascii="Calibri" w:hAnsi="Calibri"/>
      <w:sz w:val="22"/>
    </w:rPr>
  </w:style>
  <w:style w:type="character" w:customStyle="1" w:styleId="AuthorCharChar">
    <w:name w:val="Author Char Char"/>
    <w:rsid w:val="00C62CF0"/>
    <w:rPr>
      <w:rFonts w:ascii="Times New Roman" w:hAnsi="Times New Roman"/>
      <w:b/>
      <w:sz w:val="22"/>
      <w:szCs w:val="22"/>
    </w:rPr>
  </w:style>
  <w:style w:type="paragraph" w:customStyle="1" w:styleId="p1">
    <w:name w:val="p1"/>
    <w:basedOn w:val="Normal"/>
    <w:qFormat/>
    <w:rsid w:val="00C62CF0"/>
    <w:pPr>
      <w:widowControl w:val="0"/>
      <w:tabs>
        <w:tab w:val="left" w:pos="232"/>
      </w:tabs>
      <w:autoSpaceDE w:val="0"/>
      <w:autoSpaceDN w:val="0"/>
      <w:adjustRightInd w:val="0"/>
      <w:ind w:firstLine="232"/>
      <w:jc w:val="both"/>
    </w:pPr>
  </w:style>
  <w:style w:type="paragraph" w:customStyle="1" w:styleId="UnunderlinedText">
    <w:name w:val="Ununderlined Text"/>
    <w:basedOn w:val="Normal"/>
    <w:link w:val="UnunderlinedTextChar"/>
    <w:autoRedefine/>
    <w:qFormat/>
    <w:rsid w:val="00C62CF0"/>
    <w:rPr>
      <w:sz w:val="12"/>
    </w:rPr>
  </w:style>
  <w:style w:type="character" w:customStyle="1" w:styleId="UnunderlinedTextChar">
    <w:name w:val="Ununderlined Text Char"/>
    <w:link w:val="UnunderlinedText"/>
    <w:rsid w:val="00C62CF0"/>
    <w:rPr>
      <w:rFonts w:ascii="Calibri" w:hAnsi="Calibri"/>
      <w:sz w:val="12"/>
    </w:rPr>
  </w:style>
  <w:style w:type="paragraph" w:customStyle="1" w:styleId="Regular">
    <w:name w:val="Regular"/>
    <w:link w:val="RegularChar"/>
    <w:qFormat/>
    <w:rsid w:val="00C62CF0"/>
    <w:rPr>
      <w:rFonts w:ascii="Garamond" w:eastAsia="Times New Roman" w:hAnsi="Garamond" w:cs="Arial"/>
      <w:bCs/>
      <w:kern w:val="20"/>
      <w:sz w:val="20"/>
      <w:szCs w:val="32"/>
    </w:rPr>
  </w:style>
  <w:style w:type="character" w:customStyle="1" w:styleId="RegularChar">
    <w:name w:val="Regular Char"/>
    <w:link w:val="Regular"/>
    <w:rsid w:val="00C62CF0"/>
    <w:rPr>
      <w:rFonts w:ascii="Garamond" w:eastAsia="Times New Roman" w:hAnsi="Garamond" w:cs="Arial"/>
      <w:bCs/>
      <w:kern w:val="20"/>
      <w:sz w:val="20"/>
      <w:szCs w:val="32"/>
    </w:rPr>
  </w:style>
  <w:style w:type="character" w:customStyle="1" w:styleId="smallchar2">
    <w:name w:val="smallchar"/>
    <w:basedOn w:val="DefaultParagraphFont"/>
    <w:rsid w:val="00C62CF0"/>
  </w:style>
  <w:style w:type="character" w:customStyle="1" w:styleId="Shortcite">
    <w:name w:val="Shortcite"/>
    <w:rsid w:val="00C62CF0"/>
    <w:rPr>
      <w:rFonts w:ascii="Times New Roman" w:hAnsi="Times New Roman"/>
      <w:b/>
      <w:bCs/>
      <w:sz w:val="20"/>
    </w:rPr>
  </w:style>
  <w:style w:type="character" w:customStyle="1" w:styleId="StyleStyle7pt8pt">
    <w:name w:val="Style Style 7 pt + 8 pt"/>
    <w:rsid w:val="00C62CF0"/>
    <w:rPr>
      <w:sz w:val="16"/>
    </w:rPr>
  </w:style>
  <w:style w:type="character" w:customStyle="1" w:styleId="StyleStyleThickunderlineBold1">
    <w:name w:val="Style Style Thick underline + Bold1"/>
    <w:rsid w:val="00C62CF0"/>
    <w:rPr>
      <w:b/>
      <w:bCs/>
      <w:u w:val="thick"/>
    </w:rPr>
  </w:style>
  <w:style w:type="character" w:customStyle="1" w:styleId="StyleUnderline2">
    <w:name w:val="Style Underline2"/>
    <w:rsid w:val="00C62CF0"/>
    <w:rPr>
      <w:u w:val="single"/>
    </w:rPr>
  </w:style>
  <w:style w:type="character" w:customStyle="1" w:styleId="address">
    <w:name w:val="address"/>
    <w:rsid w:val="00C62CF0"/>
    <w:rPr>
      <w:rFonts w:cs="Times New Roman"/>
    </w:rPr>
  </w:style>
  <w:style w:type="character" w:customStyle="1" w:styleId="NormalizationChar">
    <w:name w:val="Normalization Char"/>
    <w:rsid w:val="00C62CF0"/>
    <w:rPr>
      <w:noProof w:val="0"/>
      <w:sz w:val="18"/>
      <w:szCs w:val="24"/>
      <w:lang w:val="en-US" w:eastAsia="en-US" w:bidi="ar-SA"/>
    </w:rPr>
  </w:style>
  <w:style w:type="character" w:customStyle="1" w:styleId="maintextbldleft">
    <w:name w:val="maintextbldleft"/>
    <w:basedOn w:val="DefaultParagraphFont"/>
    <w:rsid w:val="00C62CF0"/>
  </w:style>
  <w:style w:type="character" w:customStyle="1" w:styleId="maintextleft">
    <w:name w:val="maintextleft"/>
    <w:basedOn w:val="DefaultParagraphFont"/>
    <w:rsid w:val="00C62CF0"/>
  </w:style>
  <w:style w:type="character" w:customStyle="1" w:styleId="ReallyfuckingsmallCharCharCharChar">
    <w:name w:val="Really fucking small Char Char Char Char"/>
    <w:link w:val="ReallyfuckingsmallCharCharChar"/>
    <w:rsid w:val="00C62CF0"/>
    <w:rPr>
      <w:sz w:val="10"/>
    </w:rPr>
  </w:style>
  <w:style w:type="paragraph" w:customStyle="1" w:styleId="ReallyfuckingsmallCharCharChar">
    <w:name w:val="Really fucking small Char Char Char"/>
    <w:basedOn w:val="Normal"/>
    <w:link w:val="ReallyfuckingsmallCharCharCharChar"/>
    <w:qFormat/>
    <w:rsid w:val="00C62CF0"/>
    <w:rPr>
      <w:rFonts w:asciiTheme="minorHAnsi" w:hAnsiTheme="minorHAnsi"/>
      <w:sz w:val="10"/>
    </w:rPr>
  </w:style>
  <w:style w:type="character" w:customStyle="1" w:styleId="highlight1">
    <w:name w:val="highlight"/>
    <w:rsid w:val="00C62CF0"/>
    <w:rPr>
      <w:rFonts w:ascii="Times New Roman" w:hAnsi="Times New Roman"/>
      <w:b/>
      <w:sz w:val="20"/>
      <w:u w:val="single"/>
    </w:rPr>
  </w:style>
  <w:style w:type="character" w:customStyle="1" w:styleId="Shrinker">
    <w:name w:val="Shrinker"/>
    <w:rsid w:val="00C62CF0"/>
    <w:rPr>
      <w:rFonts w:ascii="Times New Roman" w:hAnsi="Times New Roman"/>
      <w:sz w:val="10"/>
      <w:szCs w:val="13"/>
    </w:rPr>
  </w:style>
  <w:style w:type="paragraph" w:customStyle="1" w:styleId="CardDownx1">
    <w:name w:val="CardDown x1"/>
    <w:basedOn w:val="Header"/>
    <w:link w:val="CardDownx1Char"/>
    <w:qFormat/>
    <w:rsid w:val="00C62CF0"/>
    <w:pPr>
      <w:tabs>
        <w:tab w:val="clear" w:pos="4680"/>
        <w:tab w:val="clear" w:pos="9360"/>
        <w:tab w:val="center" w:pos="4320"/>
        <w:tab w:val="right" w:pos="8640"/>
      </w:tabs>
    </w:pPr>
    <w:rPr>
      <w:sz w:val="16"/>
    </w:rPr>
  </w:style>
  <w:style w:type="character" w:customStyle="1" w:styleId="CardDownx1Char">
    <w:name w:val="CardDown x1 Char"/>
    <w:link w:val="CardDownx1"/>
    <w:rsid w:val="00C62CF0"/>
    <w:rPr>
      <w:rFonts w:ascii="Calibri" w:hAnsi="Calibri"/>
      <w:sz w:val="16"/>
    </w:rPr>
  </w:style>
  <w:style w:type="paragraph" w:customStyle="1" w:styleId="CardDownx15">
    <w:name w:val="CardDown x1.5"/>
    <w:basedOn w:val="Header"/>
    <w:qFormat/>
    <w:rsid w:val="00C62CF0"/>
    <w:pPr>
      <w:tabs>
        <w:tab w:val="clear" w:pos="4680"/>
        <w:tab w:val="clear" w:pos="9360"/>
        <w:tab w:val="center" w:pos="4320"/>
        <w:tab w:val="right" w:pos="8640"/>
      </w:tabs>
    </w:pPr>
    <w:rPr>
      <w:sz w:val="14"/>
    </w:rPr>
  </w:style>
  <w:style w:type="character" w:customStyle="1" w:styleId="heading2char0">
    <w:name w:val="heading2char"/>
    <w:basedOn w:val="DefaultParagraphFont"/>
    <w:rsid w:val="00C62CF0"/>
  </w:style>
  <w:style w:type="character" w:customStyle="1" w:styleId="heading3char1">
    <w:name w:val="heading3char1"/>
    <w:basedOn w:val="DefaultParagraphFont"/>
    <w:rsid w:val="00C62CF0"/>
  </w:style>
  <w:style w:type="character" w:customStyle="1" w:styleId="underlinea">
    <w:name w:val="underlinea"/>
    <w:basedOn w:val="DefaultParagraphFont"/>
    <w:rsid w:val="00C62CF0"/>
  </w:style>
  <w:style w:type="character" w:customStyle="1" w:styleId="StyleUnderlineChar9pt2">
    <w:name w:val="Style Underline Char + 9 pt2"/>
    <w:rsid w:val="00C62CF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62CF0"/>
    <w:rPr>
      <w:rFonts w:ascii="Times New Roman" w:hAnsi="Times New Roman" w:cs="Times New Roman" w:hint="default"/>
      <w:b/>
      <w:bCs/>
      <w:sz w:val="20"/>
      <w:u w:val="single"/>
      <w:lang w:val="en-US" w:eastAsia="en-US" w:bidi="ar-SA"/>
    </w:rPr>
  </w:style>
  <w:style w:type="paragraph" w:customStyle="1" w:styleId="CiteTag">
    <w:name w:val="Cite/Tag"/>
    <w:basedOn w:val="Normal"/>
    <w:qFormat/>
    <w:rsid w:val="00C62CF0"/>
    <w:rPr>
      <w:b/>
      <w:lang w:bidi="en-US"/>
    </w:rPr>
  </w:style>
  <w:style w:type="paragraph" w:customStyle="1" w:styleId="Heading5SizeDown">
    <w:name w:val="Heading 5 Size Down"/>
    <w:basedOn w:val="Normal"/>
    <w:link w:val="Heading5SizeDownChar"/>
    <w:autoRedefine/>
    <w:qFormat/>
    <w:rsid w:val="00C62CF0"/>
    <w:pPr>
      <w:tabs>
        <w:tab w:val="left" w:pos="1440"/>
      </w:tabs>
      <w:jc w:val="both"/>
    </w:pPr>
    <w:rPr>
      <w:szCs w:val="16"/>
    </w:rPr>
  </w:style>
  <w:style w:type="paragraph" w:customStyle="1" w:styleId="StyleStyleArialNarrow9ptLeft-075ArialNarrow">
    <w:name w:val="Style Style Arial Narrow 9 pt Left:  -0.75&quot; + Arial Narrow"/>
    <w:basedOn w:val="Normal"/>
    <w:link w:val="StyleStyleArialNarrow9ptLeft-075ArialNarrowChar"/>
    <w:qFormat/>
    <w:rsid w:val="00C62CF0"/>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C62CF0"/>
    <w:rPr>
      <w:rFonts w:ascii="Arial Narrow" w:hAnsi="Arial Narrow"/>
      <w:sz w:val="18"/>
      <w:szCs w:val="20"/>
    </w:rPr>
  </w:style>
  <w:style w:type="paragraph" w:customStyle="1" w:styleId="ecxmsonormal">
    <w:name w:val="ecxmsonormal"/>
    <w:basedOn w:val="Normal"/>
    <w:qFormat/>
    <w:rsid w:val="00C62CF0"/>
    <w:pPr>
      <w:spacing w:before="100" w:beforeAutospacing="1" w:after="100" w:afterAutospacing="1"/>
    </w:pPr>
  </w:style>
  <w:style w:type="character" w:customStyle="1" w:styleId="FontStyle232">
    <w:name w:val="Font Style232"/>
    <w:uiPriority w:val="99"/>
    <w:rsid w:val="00C62CF0"/>
    <w:rPr>
      <w:rFonts w:ascii="Times New Roman" w:hAnsi="Times New Roman" w:cs="Times New Roman" w:hint="default"/>
      <w:b/>
      <w:bCs/>
      <w:sz w:val="14"/>
      <w:szCs w:val="14"/>
    </w:rPr>
  </w:style>
  <w:style w:type="paragraph" w:customStyle="1" w:styleId="DebateUnderlineBold">
    <w:name w:val="Debate Underline Bold"/>
    <w:basedOn w:val="Nothing"/>
    <w:qFormat/>
    <w:rsid w:val="00C62CF0"/>
    <w:pPr>
      <w:spacing w:after="160" w:line="259" w:lineRule="auto"/>
    </w:pPr>
    <w:rPr>
      <w:rFonts w:eastAsiaTheme="minorHAnsi" w:cs="Calibri"/>
      <w:b/>
      <w:sz w:val="22"/>
      <w:u w:val="thick"/>
    </w:rPr>
  </w:style>
  <w:style w:type="character" w:customStyle="1" w:styleId="erasure">
    <w:name w:val="erasure"/>
    <w:rsid w:val="00C62CF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62CF0"/>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C62CF0"/>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62CF0"/>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62CF0"/>
    <w:rPr>
      <w:rFonts w:ascii="Arial Narrow" w:hAnsi="Arial Narrow"/>
      <w:sz w:val="22"/>
      <w:szCs w:val="20"/>
      <w:u w:val="thick"/>
      <w:bdr w:val="single" w:sz="4" w:space="0" w:color="auto"/>
    </w:rPr>
  </w:style>
  <w:style w:type="paragraph" w:customStyle="1" w:styleId="Highlighting">
    <w:name w:val="Highlighting"/>
    <w:basedOn w:val="Normal"/>
    <w:link w:val="HighlightingChar"/>
    <w:autoRedefine/>
    <w:qFormat/>
    <w:rsid w:val="00C62CF0"/>
    <w:rPr>
      <w:u w:val="thick"/>
    </w:rPr>
  </w:style>
  <w:style w:type="character" w:customStyle="1" w:styleId="HighlightingChar">
    <w:name w:val="Highlighting Char"/>
    <w:link w:val="Highlighting"/>
    <w:rsid w:val="00C62CF0"/>
    <w:rPr>
      <w:rFonts w:ascii="Calibri" w:hAnsi="Calibri"/>
      <w:sz w:val="22"/>
      <w:u w:val="thick"/>
    </w:rPr>
  </w:style>
  <w:style w:type="character" w:customStyle="1" w:styleId="MicroTextCharChar">
    <w:name w:val="MicroText Char Char"/>
    <w:rsid w:val="00C62CF0"/>
    <w:rPr>
      <w:rFonts w:ascii="Arial Narrow" w:eastAsia="Times New Roman" w:hAnsi="Arial Narrow"/>
      <w:sz w:val="12"/>
      <w:szCs w:val="24"/>
    </w:rPr>
  </w:style>
  <w:style w:type="paragraph" w:customStyle="1" w:styleId="CiteCharCharCharChar">
    <w:name w:val="Cite Char Char Char Char"/>
    <w:basedOn w:val="Normal"/>
    <w:next w:val="Normal"/>
    <w:qFormat/>
    <w:rsid w:val="00C62CF0"/>
    <w:pPr>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C62CF0"/>
    <w:rPr>
      <w:rFonts w:ascii="Arial Narrow" w:hAnsi="Arial Narrow"/>
      <w:u w:val="thick"/>
    </w:rPr>
  </w:style>
  <w:style w:type="character" w:customStyle="1" w:styleId="UnderliningCharChar1CharCharChar">
    <w:name w:val="Underlining Char Char1 Char Char Char"/>
    <w:link w:val="UnderliningCharChar1CharChar"/>
    <w:rsid w:val="00C62CF0"/>
    <w:rPr>
      <w:rFonts w:ascii="Arial Narrow" w:hAnsi="Arial Narrow"/>
      <w:sz w:val="22"/>
      <w:u w:val="thick"/>
    </w:rPr>
  </w:style>
  <w:style w:type="paragraph" w:customStyle="1" w:styleId="CiteCharCharCharCharChar">
    <w:name w:val="Cite Char Char Char Char Char"/>
    <w:basedOn w:val="Normal"/>
    <w:next w:val="Normal"/>
    <w:link w:val="CiteCharCharCharCharCharChar"/>
    <w:qFormat/>
    <w:rsid w:val="00C62CF0"/>
    <w:pPr>
      <w:ind w:left="576"/>
    </w:pPr>
    <w:rPr>
      <w:rFonts w:ascii="Arial Narrow" w:hAnsi="Arial Narrow"/>
    </w:rPr>
  </w:style>
  <w:style w:type="character" w:customStyle="1" w:styleId="CiteCharCharCharCharCharChar">
    <w:name w:val="Cite Char Char Char Char Char Char"/>
    <w:link w:val="CiteCharCharCharCharChar"/>
    <w:rsid w:val="00C62CF0"/>
    <w:rPr>
      <w:rFonts w:ascii="Arial Narrow" w:hAnsi="Arial Narrow"/>
      <w:sz w:val="22"/>
    </w:rPr>
  </w:style>
  <w:style w:type="character" w:customStyle="1" w:styleId="UnderliningCharCharChar">
    <w:name w:val="Underlining Char Char Char"/>
    <w:rsid w:val="00C62CF0"/>
    <w:rPr>
      <w:rFonts w:ascii="Arial Narrow" w:eastAsia="Times New Roman" w:hAnsi="Arial Narrow" w:cs="Times New Roman"/>
      <w:sz w:val="20"/>
      <w:szCs w:val="24"/>
      <w:u w:val="thick"/>
    </w:rPr>
  </w:style>
  <w:style w:type="paragraph" w:customStyle="1" w:styleId="Style120">
    <w:name w:val="Style 12"/>
    <w:qFormat/>
    <w:rsid w:val="00C62CF0"/>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62CF0"/>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C62CF0"/>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62CF0"/>
  </w:style>
  <w:style w:type="paragraph" w:customStyle="1" w:styleId="Emphasis3">
    <w:name w:val="Emphasis3"/>
    <w:qFormat/>
    <w:rsid w:val="00C62CF0"/>
    <w:rPr>
      <w:rFonts w:ascii="Times New Roman" w:eastAsia="Times New Roman" w:hAnsi="Times New Roman" w:cs="Times New Roman"/>
      <w:bCs/>
      <w:szCs w:val="27"/>
      <w:u w:val="thick"/>
    </w:rPr>
  </w:style>
  <w:style w:type="character" w:customStyle="1" w:styleId="Title2">
    <w:name w:val="Title2"/>
    <w:basedOn w:val="DefaultParagraphFont"/>
    <w:rsid w:val="00C62CF0"/>
  </w:style>
  <w:style w:type="paragraph" w:customStyle="1" w:styleId="formfldssel">
    <w:name w:val="formfldssel"/>
    <w:basedOn w:val="Normal"/>
    <w:qFormat/>
    <w:rsid w:val="00C62CF0"/>
    <w:pPr>
      <w:spacing w:before="100" w:beforeAutospacing="1" w:after="100" w:afterAutospacing="1"/>
    </w:pPr>
    <w:rPr>
      <w:rFonts w:eastAsia="Arial Unicode MS"/>
      <w:color w:val="000000"/>
      <w:szCs w:val="20"/>
    </w:rPr>
  </w:style>
  <w:style w:type="paragraph" w:customStyle="1" w:styleId="hpleftlk">
    <w:name w:val="hpleftlk"/>
    <w:basedOn w:val="Normal"/>
    <w:qFormat/>
    <w:rsid w:val="00C62CF0"/>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C62CF0"/>
    <w:pPr>
      <w:spacing w:before="100" w:beforeAutospacing="1" w:after="100" w:afterAutospacing="1"/>
    </w:pPr>
    <w:rPr>
      <w:rFonts w:eastAsia="Arial Unicode MS"/>
      <w:b/>
      <w:bCs/>
      <w:szCs w:val="20"/>
    </w:rPr>
  </w:style>
  <w:style w:type="character" w:customStyle="1" w:styleId="pmterms2">
    <w:name w:val="pmterms2"/>
    <w:basedOn w:val="DefaultParagraphFont"/>
    <w:rsid w:val="00C62CF0"/>
  </w:style>
  <w:style w:type="character" w:customStyle="1" w:styleId="StyleCardTextUnderline3Char">
    <w:name w:val="Style Card Text + Underline3 Char"/>
    <w:rsid w:val="00C62CF0"/>
    <w:rPr>
      <w:rFonts w:eastAsia="SimSun"/>
      <w:szCs w:val="24"/>
      <w:u w:val="thick"/>
      <w:lang w:val="en-US" w:eastAsia="zh-CN" w:bidi="ar-SA"/>
    </w:rPr>
  </w:style>
  <w:style w:type="character" w:customStyle="1" w:styleId="BoldandUnderlineChar1Char2CharChar">
    <w:name w:val="Bold and Underline Char1 Char2 Char Char"/>
    <w:rsid w:val="00C62CF0"/>
    <w:rPr>
      <w:b/>
      <w:noProof w:val="0"/>
      <w:szCs w:val="24"/>
      <w:u w:val="single"/>
      <w:lang w:val="en-US" w:eastAsia="en-US" w:bidi="ar-SA"/>
    </w:rPr>
  </w:style>
  <w:style w:type="character" w:customStyle="1" w:styleId="UnderlineChar1Char1">
    <w:name w:val="Underline Char1 Char1"/>
    <w:rsid w:val="00C62CF0"/>
    <w:rPr>
      <w:noProof w:val="0"/>
      <w:szCs w:val="24"/>
      <w:u w:val="single"/>
      <w:lang w:val="en-US" w:eastAsia="en-US" w:bidi="ar-SA"/>
    </w:rPr>
  </w:style>
  <w:style w:type="paragraph" w:customStyle="1" w:styleId="Underlinestyle1">
    <w:name w:val="Underlinestyle"/>
    <w:basedOn w:val="Normal"/>
    <w:qFormat/>
    <w:rsid w:val="00C62CF0"/>
    <w:pPr>
      <w:tabs>
        <w:tab w:val="left" w:pos="720"/>
      </w:tabs>
      <w:ind w:left="720"/>
    </w:pPr>
    <w:rPr>
      <w:szCs w:val="20"/>
      <w:u w:val="single"/>
    </w:rPr>
  </w:style>
  <w:style w:type="paragraph" w:styleId="BlockText">
    <w:name w:val="Block Text"/>
    <w:basedOn w:val="Normal"/>
    <w:rsid w:val="00C62CF0"/>
    <w:pPr>
      <w:ind w:left="229" w:right="229"/>
    </w:pPr>
    <w:rPr>
      <w:rFonts w:ascii="Verdana" w:hAnsi="Verdana"/>
      <w:sz w:val="16"/>
      <w:szCs w:val="20"/>
    </w:rPr>
  </w:style>
  <w:style w:type="paragraph" w:styleId="NormalIndent">
    <w:name w:val="Normal Indent"/>
    <w:basedOn w:val="Normal"/>
    <w:rsid w:val="00C62CF0"/>
    <w:pPr>
      <w:ind w:left="720"/>
    </w:pPr>
    <w:rPr>
      <w:szCs w:val="20"/>
    </w:rPr>
  </w:style>
  <w:style w:type="paragraph" w:styleId="EnvelopeReturn">
    <w:name w:val="envelope return"/>
    <w:basedOn w:val="Normal"/>
    <w:rsid w:val="00C62CF0"/>
    <w:rPr>
      <w:szCs w:val="20"/>
    </w:rPr>
  </w:style>
  <w:style w:type="paragraph" w:styleId="EnvelopeAddress">
    <w:name w:val="envelope address"/>
    <w:basedOn w:val="Normal"/>
    <w:rsid w:val="00C62CF0"/>
    <w:pPr>
      <w:framePr w:w="7920" w:h="1980" w:hRule="exact" w:hSpace="180" w:wrap="auto" w:hAnchor="page" w:xAlign="center" w:yAlign="bottom"/>
      <w:ind w:left="2880"/>
    </w:pPr>
    <w:rPr>
      <w:sz w:val="28"/>
    </w:rPr>
  </w:style>
  <w:style w:type="character" w:customStyle="1" w:styleId="Normal2">
    <w:name w:val="Normal2"/>
    <w:basedOn w:val="DefaultParagraphFont"/>
    <w:rsid w:val="00C62CF0"/>
  </w:style>
  <w:style w:type="character" w:customStyle="1" w:styleId="featurecontentgray1">
    <w:name w:val="featurecontentgray1"/>
    <w:rsid w:val="00C62CF0"/>
    <w:rPr>
      <w:rFonts w:ascii="Arial" w:hAnsi="Arial" w:cs="Arial" w:hint="default"/>
      <w:color w:val="666666"/>
    </w:rPr>
  </w:style>
  <w:style w:type="character" w:customStyle="1" w:styleId="CardCharCharChar0">
    <w:name w:val="Card Char Char Char"/>
    <w:rsid w:val="00C62CF0"/>
    <w:rPr>
      <w:rFonts w:ascii="Book Antiqua" w:hAnsi="Book Antiqua"/>
      <w:szCs w:val="24"/>
      <w:lang w:val="en-US" w:eastAsia="en-US" w:bidi="ar-SA"/>
    </w:rPr>
  </w:style>
  <w:style w:type="character" w:customStyle="1" w:styleId="big1">
    <w:name w:val="big1"/>
    <w:rsid w:val="00C62CF0"/>
    <w:rPr>
      <w:sz w:val="28"/>
      <w:szCs w:val="28"/>
    </w:rPr>
  </w:style>
  <w:style w:type="character" w:customStyle="1" w:styleId="articletitle1">
    <w:name w:val="articletitle1"/>
    <w:rsid w:val="00C62CF0"/>
    <w:rPr>
      <w:b/>
      <w:bCs/>
      <w:color w:val="990000"/>
    </w:rPr>
  </w:style>
  <w:style w:type="character" w:customStyle="1" w:styleId="prodgeneral">
    <w:name w:val="prodgeneral"/>
    <w:basedOn w:val="DefaultParagraphFont"/>
    <w:rsid w:val="00C62CF0"/>
  </w:style>
  <w:style w:type="character" w:customStyle="1" w:styleId="Style10pt">
    <w:name w:val="Style 10 pt"/>
    <w:rsid w:val="00C62CF0"/>
    <w:rPr>
      <w:sz w:val="20"/>
    </w:rPr>
  </w:style>
  <w:style w:type="character" w:customStyle="1" w:styleId="StyleUnderlineChar0">
    <w:name w:val="Style Underline + Char"/>
    <w:rsid w:val="00C62CF0"/>
    <w:rPr>
      <w:rFonts w:eastAsia="SimSun" w:cs="Arial"/>
      <w:b/>
      <w:bCs/>
      <w:iCs/>
      <w:caps/>
      <w:sz w:val="24"/>
      <w:szCs w:val="24"/>
      <w:u w:val="single"/>
      <w:lang w:val="en-US" w:eastAsia="en-US" w:bidi="ar-SA"/>
    </w:rPr>
  </w:style>
  <w:style w:type="character" w:customStyle="1" w:styleId="highlightChar">
    <w:name w:val="highlight Char"/>
    <w:rsid w:val="00C62CF0"/>
    <w:rPr>
      <w:sz w:val="24"/>
      <w:szCs w:val="24"/>
      <w:u w:val="single"/>
      <w:lang w:val="en-US" w:eastAsia="en-US" w:bidi="ar-SA"/>
    </w:rPr>
  </w:style>
  <w:style w:type="character" w:customStyle="1" w:styleId="StyleciteChar">
    <w:name w:val="Style cite + Char"/>
    <w:rsid w:val="00C62CF0"/>
    <w:rPr>
      <w:sz w:val="24"/>
      <w:szCs w:val="24"/>
      <w:lang w:val="en-US" w:eastAsia="en-US" w:bidi="ar-SA"/>
    </w:rPr>
  </w:style>
  <w:style w:type="paragraph" w:customStyle="1" w:styleId="OffensiveLanguage">
    <w:name w:val="Offensive Language"/>
    <w:basedOn w:val="Normal"/>
    <w:next w:val="Normal"/>
    <w:qFormat/>
    <w:rsid w:val="00C62CF0"/>
    <w:rPr>
      <w:rFonts w:ascii="Arial Narrow" w:eastAsia="Calibri" w:hAnsi="Arial Narrow"/>
      <w:strike/>
      <w:u w:val="single"/>
    </w:rPr>
  </w:style>
  <w:style w:type="character" w:customStyle="1" w:styleId="OffensiveLanguageChar">
    <w:name w:val="Offensive Language Char"/>
    <w:rsid w:val="00C62CF0"/>
    <w:rPr>
      <w:rFonts w:ascii="Arial Narrow" w:hAnsi="Arial Narrow"/>
      <w:strike/>
      <w:szCs w:val="24"/>
      <w:u w:val="single"/>
      <w:lang w:val="en-US" w:eastAsia="en-US" w:bidi="ar-SA"/>
    </w:rPr>
  </w:style>
  <w:style w:type="paragraph" w:customStyle="1" w:styleId="clearformatting0">
    <w:name w:val="clear formatting"/>
    <w:basedOn w:val="Normal"/>
    <w:qFormat/>
    <w:rsid w:val="00C62CF0"/>
    <w:rPr>
      <w:rFonts w:eastAsia="Calibri"/>
    </w:rPr>
  </w:style>
  <w:style w:type="paragraph" w:customStyle="1" w:styleId="Style18">
    <w:name w:val="Style 18"/>
    <w:uiPriority w:val="99"/>
    <w:qFormat/>
    <w:rsid w:val="00C62CF0"/>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C62CF0"/>
    <w:pPr>
      <w:spacing w:before="100" w:beforeAutospacing="1" w:after="100" w:afterAutospacing="1"/>
    </w:pPr>
    <w:rPr>
      <w:rFonts w:eastAsia="Arial Unicode MS"/>
      <w:szCs w:val="20"/>
    </w:rPr>
  </w:style>
  <w:style w:type="character" w:customStyle="1" w:styleId="yellowfadeinnerspan">
    <w:name w:val="yellowfadeinnerspan"/>
    <w:rsid w:val="00C62CF0"/>
  </w:style>
  <w:style w:type="paragraph" w:customStyle="1" w:styleId="Caption3">
    <w:name w:val="Caption3"/>
    <w:basedOn w:val="Normal"/>
    <w:qFormat/>
    <w:rsid w:val="00C62CF0"/>
    <w:pPr>
      <w:spacing w:before="100" w:beforeAutospacing="1" w:after="100" w:afterAutospacing="1"/>
    </w:pPr>
  </w:style>
  <w:style w:type="character" w:customStyle="1" w:styleId="source">
    <w:name w:val="source"/>
    <w:rsid w:val="00C62CF0"/>
  </w:style>
  <w:style w:type="character" w:customStyle="1" w:styleId="bioline">
    <w:name w:val="bioline"/>
    <w:rsid w:val="00C62CF0"/>
  </w:style>
  <w:style w:type="paragraph" w:customStyle="1" w:styleId="txgreen">
    <w:name w:val="txgreen"/>
    <w:basedOn w:val="Normal"/>
    <w:uiPriority w:val="99"/>
    <w:qFormat/>
    <w:rsid w:val="00C62CF0"/>
    <w:pPr>
      <w:spacing w:before="100" w:beforeAutospacing="1" w:after="100" w:afterAutospacing="1"/>
    </w:pPr>
  </w:style>
  <w:style w:type="character" w:customStyle="1" w:styleId="wikicreatelink">
    <w:name w:val="wikicreatelink"/>
    <w:basedOn w:val="DefaultParagraphFont"/>
    <w:rsid w:val="00C62CF0"/>
  </w:style>
  <w:style w:type="character" w:customStyle="1" w:styleId="facebook-share-count">
    <w:name w:val="facebook-share-count"/>
    <w:basedOn w:val="DefaultParagraphFont"/>
    <w:rsid w:val="00C62CF0"/>
  </w:style>
  <w:style w:type="character" w:customStyle="1" w:styleId="tickerwrap">
    <w:name w:val="ticker_wrap"/>
    <w:basedOn w:val="DefaultParagraphFont"/>
    <w:rsid w:val="00C62CF0"/>
  </w:style>
  <w:style w:type="paragraph" w:customStyle="1" w:styleId="rtecenter">
    <w:name w:val="rtecenter"/>
    <w:basedOn w:val="Normal"/>
    <w:uiPriority w:val="99"/>
    <w:qFormat/>
    <w:rsid w:val="00C62CF0"/>
    <w:pPr>
      <w:spacing w:before="100" w:beforeAutospacing="1" w:after="100" w:afterAutospacing="1"/>
    </w:pPr>
  </w:style>
  <w:style w:type="character" w:customStyle="1" w:styleId="smallcaps0">
    <w:name w:val="small_caps"/>
    <w:basedOn w:val="DefaultParagraphFont"/>
    <w:rsid w:val="00C62CF0"/>
  </w:style>
  <w:style w:type="character" w:customStyle="1" w:styleId="bodycopy">
    <w:name w:val="bodycopy"/>
    <w:basedOn w:val="DefaultParagraphFont"/>
    <w:rsid w:val="00C62CF0"/>
  </w:style>
  <w:style w:type="character" w:customStyle="1" w:styleId="Bold12">
    <w:name w:val="Bold12"/>
    <w:uiPriority w:val="1"/>
    <w:qFormat/>
    <w:rsid w:val="00C62CF0"/>
    <w:rPr>
      <w:rFonts w:ascii="Times New Roman" w:hAnsi="Times New Roman"/>
      <w:b/>
      <w:sz w:val="24"/>
    </w:rPr>
  </w:style>
  <w:style w:type="character" w:customStyle="1" w:styleId="NotBold10Final">
    <w:name w:val="NotBold10Final"/>
    <w:uiPriority w:val="1"/>
    <w:qFormat/>
    <w:rsid w:val="00C62CF0"/>
    <w:rPr>
      <w:rFonts w:ascii="Times New Roman" w:hAnsi="Times New Roman"/>
      <w:b w:val="0"/>
      <w:i w:val="0"/>
      <w:sz w:val="20"/>
    </w:rPr>
  </w:style>
  <w:style w:type="character" w:customStyle="1" w:styleId="slug-elocation">
    <w:name w:val="slug-elocation"/>
    <w:basedOn w:val="DefaultParagraphFont"/>
    <w:rsid w:val="00C62CF0"/>
  </w:style>
  <w:style w:type="character" w:customStyle="1" w:styleId="fu-autorenangabe-fu-beschreibung">
    <w:name w:val="fu-autorenangabe-fu-beschreibung"/>
    <w:rsid w:val="00C62CF0"/>
  </w:style>
  <w:style w:type="character" w:customStyle="1" w:styleId="SubtleEmphasis1">
    <w:name w:val="Subtle Emphasis1"/>
    <w:uiPriority w:val="19"/>
    <w:qFormat/>
    <w:rsid w:val="00C62CF0"/>
    <w:rPr>
      <w:i/>
      <w:iCs/>
      <w:color w:val="808080"/>
    </w:rPr>
  </w:style>
  <w:style w:type="paragraph" w:customStyle="1" w:styleId="introshadow">
    <w:name w:val="intro_shadow"/>
    <w:basedOn w:val="Normal"/>
    <w:uiPriority w:val="99"/>
    <w:qFormat/>
    <w:rsid w:val="00C62CF0"/>
    <w:pPr>
      <w:spacing w:before="100" w:beforeAutospacing="1" w:after="100" w:afterAutospacing="1"/>
    </w:pPr>
  </w:style>
  <w:style w:type="paragraph" w:customStyle="1" w:styleId="articleintro">
    <w:name w:val="articleintro"/>
    <w:basedOn w:val="Normal"/>
    <w:uiPriority w:val="99"/>
    <w:qFormat/>
    <w:rsid w:val="00C62CF0"/>
    <w:pPr>
      <w:spacing w:before="100" w:beforeAutospacing="1" w:after="100" w:afterAutospacing="1"/>
    </w:pPr>
  </w:style>
  <w:style w:type="character" w:customStyle="1" w:styleId="last">
    <w:name w:val="last"/>
    <w:basedOn w:val="DefaultParagraphFont"/>
    <w:rsid w:val="00C62CF0"/>
  </w:style>
  <w:style w:type="character" w:customStyle="1" w:styleId="datestamp">
    <w:name w:val="datestamp"/>
    <w:basedOn w:val="DefaultParagraphFont"/>
    <w:rsid w:val="00C62CF0"/>
  </w:style>
  <w:style w:type="character" w:customStyle="1" w:styleId="commentscontainer">
    <w:name w:val="comments_container"/>
    <w:basedOn w:val="DefaultParagraphFont"/>
    <w:rsid w:val="00C62CF0"/>
  </w:style>
  <w:style w:type="paragraph" w:customStyle="1" w:styleId="Caption4">
    <w:name w:val="Caption4"/>
    <w:basedOn w:val="Normal"/>
    <w:uiPriority w:val="99"/>
    <w:qFormat/>
    <w:rsid w:val="00C62CF0"/>
    <w:pPr>
      <w:spacing w:before="100" w:beforeAutospacing="1" w:after="100" w:afterAutospacing="1"/>
    </w:pPr>
  </w:style>
  <w:style w:type="paragraph" w:customStyle="1" w:styleId="publishedon">
    <w:name w:val="published_on"/>
    <w:basedOn w:val="Normal"/>
    <w:uiPriority w:val="99"/>
    <w:qFormat/>
    <w:rsid w:val="00C62CF0"/>
    <w:pPr>
      <w:spacing w:before="100" w:beforeAutospacing="1" w:after="100" w:afterAutospacing="1"/>
    </w:pPr>
  </w:style>
  <w:style w:type="character" w:customStyle="1" w:styleId="mandelbrotrefrag">
    <w:name w:val="mandelbrot_refrag"/>
    <w:basedOn w:val="DefaultParagraphFont"/>
    <w:rsid w:val="00C62CF0"/>
  </w:style>
  <w:style w:type="character" w:customStyle="1" w:styleId="itemdatecreated">
    <w:name w:val="itemdatecreated"/>
    <w:basedOn w:val="DefaultParagraphFont"/>
    <w:rsid w:val="00C62CF0"/>
  </w:style>
  <w:style w:type="character" w:customStyle="1" w:styleId="itemauthor">
    <w:name w:val="itemauthor"/>
    <w:basedOn w:val="DefaultParagraphFont"/>
    <w:rsid w:val="00C62CF0"/>
  </w:style>
  <w:style w:type="character" w:customStyle="1" w:styleId="hparticlefooter">
    <w:name w:val="hparticlefooter"/>
    <w:basedOn w:val="DefaultParagraphFont"/>
    <w:rsid w:val="00C62CF0"/>
  </w:style>
  <w:style w:type="paragraph" w:customStyle="1" w:styleId="Stylecardtext8pt">
    <w:name w:val="Style card text + 8 pt"/>
    <w:basedOn w:val="Normal"/>
    <w:uiPriority w:val="99"/>
    <w:qFormat/>
    <w:rsid w:val="00C62CF0"/>
    <w:pPr>
      <w:ind w:right="288"/>
    </w:pPr>
    <w:rPr>
      <w:sz w:val="16"/>
    </w:rPr>
  </w:style>
  <w:style w:type="paragraph" w:customStyle="1" w:styleId="Stylecardtext5pt">
    <w:name w:val="Style card text + 5 pt"/>
    <w:basedOn w:val="Normal"/>
    <w:uiPriority w:val="99"/>
    <w:qFormat/>
    <w:rsid w:val="00C62CF0"/>
    <w:pPr>
      <w:ind w:right="288"/>
    </w:pPr>
    <w:rPr>
      <w:sz w:val="10"/>
    </w:rPr>
  </w:style>
  <w:style w:type="table" w:customStyle="1" w:styleId="TableGrid2">
    <w:name w:val="Table Grid2"/>
    <w:basedOn w:val="TableNormal"/>
    <w:next w:val="TableGrid"/>
    <w:rsid w:val="00C62CF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62CF0"/>
  </w:style>
  <w:style w:type="character" w:customStyle="1" w:styleId="CardFormatChar">
    <w:name w:val="Card Format Char"/>
    <w:basedOn w:val="DefaultParagraphFont"/>
    <w:link w:val="CardFormat"/>
    <w:rsid w:val="00C62CF0"/>
    <w:rPr>
      <w:rFonts w:ascii="Bookman Old Style" w:hAnsi="Bookman Old Style"/>
      <w:sz w:val="22"/>
      <w:szCs w:val="18"/>
    </w:rPr>
  </w:style>
  <w:style w:type="character" w:customStyle="1" w:styleId="CharacterStyle3">
    <w:name w:val="Character Style 3"/>
    <w:rsid w:val="00C62CF0"/>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C62CF0"/>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62CF0"/>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C62CF0"/>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C62CF0"/>
    <w:rPr>
      <w:b/>
      <w:color w:val="000000"/>
      <w:u w:val="single"/>
    </w:rPr>
  </w:style>
  <w:style w:type="character" w:customStyle="1" w:styleId="CiteEmphasisChar">
    <w:name w:val="Cite/Emphasis Char"/>
    <w:basedOn w:val="DefaultParagraphFont"/>
    <w:link w:val="CiteEmphasis"/>
    <w:rsid w:val="00C62CF0"/>
    <w:rPr>
      <w:rFonts w:ascii="Calibri" w:hAnsi="Calibri"/>
      <w:b/>
      <w:color w:val="000000"/>
      <w:sz w:val="22"/>
      <w:u w:val="single"/>
    </w:rPr>
  </w:style>
  <w:style w:type="character" w:customStyle="1" w:styleId="ReadText">
    <w:name w:val="Read Text"/>
    <w:basedOn w:val="DefaultParagraphFont"/>
    <w:rsid w:val="00C62CF0"/>
    <w:rPr>
      <w:rFonts w:ascii="Times New Roman" w:hAnsi="Times New Roman"/>
      <w:b/>
      <w:bCs/>
      <w:sz w:val="24"/>
      <w:u w:val="single"/>
    </w:rPr>
  </w:style>
  <w:style w:type="paragraph" w:customStyle="1" w:styleId="Styleunread8pt">
    <w:name w:val="Style unread + 8 pt"/>
    <w:basedOn w:val="Normal"/>
    <w:link w:val="Styleunread8ptChar"/>
    <w:qFormat/>
    <w:rsid w:val="00C62CF0"/>
    <w:rPr>
      <w:color w:val="000000"/>
      <w:sz w:val="16"/>
    </w:rPr>
  </w:style>
  <w:style w:type="character" w:customStyle="1" w:styleId="Styleunread8ptChar">
    <w:name w:val="Style unread + 8 pt Char"/>
    <w:basedOn w:val="DefaultParagraphFont"/>
    <w:link w:val="Styleunread8pt"/>
    <w:rsid w:val="00C62CF0"/>
    <w:rPr>
      <w:rFonts w:ascii="Calibri" w:hAnsi="Calibri"/>
      <w:color w:val="000000"/>
      <w:sz w:val="16"/>
    </w:rPr>
  </w:style>
  <w:style w:type="character" w:customStyle="1" w:styleId="main">
    <w:name w:val="main"/>
    <w:basedOn w:val="DefaultParagraphFont"/>
    <w:rsid w:val="00C62CF0"/>
  </w:style>
  <w:style w:type="paragraph" w:customStyle="1" w:styleId="textunderlineChar0">
    <w:name w:val="text underline Char"/>
    <w:basedOn w:val="Normal"/>
    <w:link w:val="textunderlineCharChar"/>
    <w:autoRedefine/>
    <w:qFormat/>
    <w:rsid w:val="00C62CF0"/>
    <w:rPr>
      <w:rFonts w:ascii="Garamond" w:hAnsi="Garamond"/>
      <w:color w:val="000000"/>
      <w:u w:val="single"/>
    </w:rPr>
  </w:style>
  <w:style w:type="character" w:customStyle="1" w:styleId="textunderlineCharChar">
    <w:name w:val="text underline Char Char"/>
    <w:basedOn w:val="DefaultParagraphFont"/>
    <w:link w:val="textunderlineChar0"/>
    <w:rsid w:val="00C62CF0"/>
    <w:rPr>
      <w:rFonts w:ascii="Garamond" w:hAnsi="Garamond"/>
      <w:color w:val="000000"/>
      <w:sz w:val="22"/>
      <w:u w:val="single"/>
    </w:rPr>
  </w:style>
  <w:style w:type="character" w:customStyle="1" w:styleId="textboldChar">
    <w:name w:val="text bold Char"/>
    <w:basedOn w:val="DefaultParagraphFont"/>
    <w:rsid w:val="00C62CF0"/>
    <w:rPr>
      <w:rFonts w:ascii="Times New Roman" w:hAnsi="Times New Roman" w:cs="Calibri"/>
      <w:b/>
      <w:color w:val="000000"/>
      <w:sz w:val="24"/>
      <w:szCs w:val="24"/>
      <w:u w:val="thick"/>
    </w:rPr>
  </w:style>
  <w:style w:type="paragraph" w:customStyle="1" w:styleId="ekprop-p">
    <w:name w:val="ekprop-p"/>
    <w:basedOn w:val="Normal"/>
    <w:uiPriority w:val="99"/>
    <w:qFormat/>
    <w:rsid w:val="00C62CF0"/>
    <w:pPr>
      <w:spacing w:before="100" w:beforeAutospacing="1" w:after="100" w:afterAutospacing="1"/>
    </w:pPr>
    <w:rPr>
      <w:color w:val="58585B"/>
      <w:sz w:val="16"/>
      <w:szCs w:val="16"/>
    </w:rPr>
  </w:style>
  <w:style w:type="paragraph" w:customStyle="1" w:styleId="ShrinkCharChar">
    <w:name w:val="Shrink Char Char"/>
    <w:link w:val="ShrinkCharCharChar"/>
    <w:qFormat/>
    <w:rsid w:val="00C62CF0"/>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C62CF0"/>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C62CF0"/>
    <w:rPr>
      <w:color w:val="000000"/>
      <w:sz w:val="16"/>
    </w:rPr>
  </w:style>
  <w:style w:type="character" w:customStyle="1" w:styleId="SmalltextCharChar">
    <w:name w:val="Smalltext Char Char"/>
    <w:basedOn w:val="DefaultParagraphFont"/>
    <w:link w:val="SmalltextChar1"/>
    <w:rsid w:val="00C62CF0"/>
    <w:rPr>
      <w:rFonts w:ascii="Calibri" w:hAnsi="Calibri"/>
      <w:color w:val="000000"/>
      <w:sz w:val="16"/>
    </w:rPr>
  </w:style>
  <w:style w:type="character" w:customStyle="1" w:styleId="FullCiteCharChar">
    <w:name w:val="Full Cite Char Char"/>
    <w:basedOn w:val="DefaultParagraphFont"/>
    <w:rsid w:val="00C62CF0"/>
    <w:rPr>
      <w:rFonts w:ascii="Georgia" w:hAnsi="Georgia" w:cs="Calibri"/>
      <w:color w:val="000000"/>
      <w:sz w:val="20"/>
      <w:szCs w:val="24"/>
    </w:rPr>
  </w:style>
  <w:style w:type="character" w:customStyle="1" w:styleId="submitted-wrapper">
    <w:name w:val="submitted-wrapper"/>
    <w:basedOn w:val="DefaultParagraphFont"/>
    <w:rsid w:val="00C62CF0"/>
  </w:style>
  <w:style w:type="paragraph" w:customStyle="1" w:styleId="Shrink6">
    <w:name w:val="Shrink 6"/>
    <w:basedOn w:val="Normal"/>
    <w:qFormat/>
    <w:rsid w:val="00C62CF0"/>
    <w:rPr>
      <w:rFonts w:eastAsia="Calibri"/>
      <w:sz w:val="12"/>
    </w:rPr>
  </w:style>
  <w:style w:type="character" w:customStyle="1" w:styleId="Emph">
    <w:name w:val="Emph"/>
    <w:uiPriority w:val="1"/>
    <w:qFormat/>
    <w:rsid w:val="00C62CF0"/>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C62CF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62CF0"/>
    <w:rPr>
      <w:rFonts w:ascii="Calibri" w:eastAsiaTheme="majorEastAsia" w:hAnsi="Calibri" w:cstheme="majorBidi"/>
      <w:b/>
      <w:bCs/>
      <w:szCs w:val="32"/>
    </w:rPr>
  </w:style>
  <w:style w:type="character" w:customStyle="1" w:styleId="Mention1">
    <w:name w:val="Mention1"/>
    <w:basedOn w:val="DefaultParagraphFont"/>
    <w:uiPriority w:val="99"/>
    <w:semiHidden/>
    <w:unhideWhenUsed/>
    <w:rsid w:val="00C62CF0"/>
    <w:rPr>
      <w:color w:val="2B579A"/>
      <w:shd w:val="clear" w:color="auto" w:fill="E6E6E6"/>
    </w:rPr>
  </w:style>
  <w:style w:type="paragraph" w:customStyle="1" w:styleId="CardFormatCharCharCharCharCharChar">
    <w:name w:val="Card Format Char Char Char Char Char Char"/>
    <w:basedOn w:val="Normal"/>
    <w:uiPriority w:val="99"/>
    <w:qFormat/>
    <w:rsid w:val="00C62CF0"/>
    <w:pPr>
      <w:widowControl w:val="0"/>
      <w:autoSpaceDE w:val="0"/>
      <w:autoSpaceDN w:val="0"/>
      <w:adjustRightInd w:val="0"/>
    </w:pPr>
    <w:rPr>
      <w:rFonts w:eastAsia="Times New Roman"/>
      <w:color w:val="000000"/>
      <w:sz w:val="18"/>
      <w:szCs w:val="18"/>
    </w:rPr>
  </w:style>
  <w:style w:type="table" w:styleId="ColorfulGrid-Accent1">
    <w:name w:val="Colorful Grid Accent 1"/>
    <w:basedOn w:val="TableNormal"/>
    <w:link w:val="ColorfulGrid-Accent1Char"/>
    <w:uiPriority w:val="29"/>
    <w:rsid w:val="00C62CF0"/>
    <w:rPr>
      <w:iCs/>
      <w:sz w:val="16"/>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C62CF0"/>
    <w:rPr>
      <w:iCs/>
      <w:sz w:val="16"/>
      <w:szCs w:val="22"/>
    </w:rPr>
  </w:style>
  <w:style w:type="paragraph" w:customStyle="1" w:styleId="DebateTag">
    <w:name w:val="Debate Tag"/>
    <w:basedOn w:val="Text"/>
    <w:link w:val="DebateTagChar"/>
    <w:qFormat/>
    <w:rsid w:val="00C62CF0"/>
    <w:rPr>
      <w:rFonts w:eastAsia="Times New Roman"/>
      <w:b/>
      <w:color w:val="000000"/>
      <w:sz w:val="22"/>
    </w:rPr>
  </w:style>
  <w:style w:type="character" w:customStyle="1" w:styleId="caption40">
    <w:name w:val="caption4"/>
    <w:basedOn w:val="DefaultParagraphFont"/>
    <w:rsid w:val="00C62CF0"/>
  </w:style>
  <w:style w:type="character" w:customStyle="1" w:styleId="honorific-prefix">
    <w:name w:val="honorific-prefix"/>
    <w:basedOn w:val="DefaultParagraphFont"/>
    <w:rsid w:val="00C62CF0"/>
  </w:style>
  <w:style w:type="character" w:customStyle="1" w:styleId="given-name">
    <w:name w:val="given-name"/>
    <w:basedOn w:val="DefaultParagraphFont"/>
    <w:rsid w:val="00C62CF0"/>
  </w:style>
  <w:style w:type="character" w:customStyle="1" w:styleId="family-name">
    <w:name w:val="family-name"/>
    <w:basedOn w:val="DefaultParagraphFont"/>
    <w:rsid w:val="00C62CF0"/>
  </w:style>
  <w:style w:type="character" w:customStyle="1" w:styleId="chead">
    <w:name w:val="chead"/>
    <w:basedOn w:val="DefaultParagraphFont"/>
    <w:rsid w:val="00C62CF0"/>
  </w:style>
  <w:style w:type="paragraph" w:customStyle="1" w:styleId="endarticle">
    <w:name w:val="endarticle"/>
    <w:basedOn w:val="Normal"/>
    <w:uiPriority w:val="99"/>
    <w:qFormat/>
    <w:rsid w:val="00C62CF0"/>
    <w:pPr>
      <w:spacing w:before="100" w:beforeAutospacing="1" w:after="100" w:afterAutospacing="1"/>
    </w:pPr>
    <w:rPr>
      <w:rFonts w:eastAsia="Times New Roman"/>
    </w:rPr>
  </w:style>
  <w:style w:type="paragraph" w:customStyle="1" w:styleId="a-body-text">
    <w:name w:val="a-body-text"/>
    <w:basedOn w:val="Normal"/>
    <w:uiPriority w:val="99"/>
    <w:qFormat/>
    <w:rsid w:val="00C62CF0"/>
    <w:pPr>
      <w:spacing w:before="100" w:beforeAutospacing="1" w:after="100" w:afterAutospacing="1"/>
    </w:pPr>
    <w:rPr>
      <w:rFonts w:eastAsia="Times New Roman"/>
    </w:rPr>
  </w:style>
  <w:style w:type="paragraph" w:customStyle="1" w:styleId="obgpara">
    <w:name w:val="obg_para"/>
    <w:basedOn w:val="Normal"/>
    <w:uiPriority w:val="99"/>
    <w:qFormat/>
    <w:rsid w:val="00C62CF0"/>
    <w:pPr>
      <w:spacing w:before="100" w:beforeAutospacing="1" w:after="100" w:afterAutospacing="1"/>
    </w:pPr>
    <w:rPr>
      <w:rFonts w:eastAsia="Times New Roman"/>
    </w:rPr>
  </w:style>
  <w:style w:type="character" w:customStyle="1" w:styleId="obgcapsstart">
    <w:name w:val="obg_caps_start"/>
    <w:basedOn w:val="DefaultParagraphFont"/>
    <w:rsid w:val="00C62CF0"/>
  </w:style>
  <w:style w:type="character" w:customStyle="1" w:styleId="the-author">
    <w:name w:val="the-author"/>
    <w:basedOn w:val="DefaultParagraphFont"/>
    <w:rsid w:val="00C62CF0"/>
  </w:style>
  <w:style w:type="character" w:customStyle="1" w:styleId="top-publish">
    <w:name w:val="top-publish"/>
    <w:basedOn w:val="DefaultParagraphFont"/>
    <w:rsid w:val="00C62CF0"/>
  </w:style>
  <w:style w:type="character" w:customStyle="1" w:styleId="byline-italic">
    <w:name w:val="byline-italic"/>
    <w:basedOn w:val="DefaultParagraphFont"/>
    <w:rsid w:val="00C62CF0"/>
  </w:style>
  <w:style w:type="character" w:customStyle="1" w:styleId="rednegchange">
    <w:name w:val="red_neg_change"/>
    <w:basedOn w:val="DefaultParagraphFont"/>
    <w:rsid w:val="00C62CF0"/>
  </w:style>
  <w:style w:type="character" w:customStyle="1" w:styleId="wsodqchgshow">
    <w:name w:val="wsodq_chgshow"/>
    <w:basedOn w:val="DefaultParagraphFont"/>
    <w:rsid w:val="00C62CF0"/>
  </w:style>
  <w:style w:type="character" w:customStyle="1" w:styleId="cnbcsbhdcomp">
    <w:name w:val="cnbc_sbhd_comp"/>
    <w:basedOn w:val="DefaultParagraphFont"/>
    <w:rsid w:val="00C62CF0"/>
  </w:style>
  <w:style w:type="character" w:customStyle="1" w:styleId="published">
    <w:name w:val="published"/>
    <w:basedOn w:val="DefaultParagraphFont"/>
    <w:rsid w:val="00C62CF0"/>
  </w:style>
  <w:style w:type="paragraph" w:customStyle="1" w:styleId="infuse">
    <w:name w:val="infuse"/>
    <w:basedOn w:val="Normal"/>
    <w:uiPriority w:val="99"/>
    <w:qFormat/>
    <w:rsid w:val="00C62CF0"/>
    <w:pPr>
      <w:spacing w:before="100" w:beforeAutospacing="1" w:after="100" w:afterAutospacing="1"/>
    </w:pPr>
    <w:rPr>
      <w:rFonts w:ascii="Times" w:hAnsi="Times"/>
      <w:szCs w:val="20"/>
    </w:rPr>
  </w:style>
  <w:style w:type="character" w:customStyle="1" w:styleId="listpipe">
    <w:name w:val="listpipe"/>
    <w:basedOn w:val="DefaultParagraphFont"/>
    <w:rsid w:val="00C62CF0"/>
  </w:style>
  <w:style w:type="character" w:styleId="SubtleEmphasis">
    <w:name w:val="Subtle Emphasis"/>
    <w:basedOn w:val="DefaultParagraphFont"/>
    <w:uiPriority w:val="19"/>
    <w:qFormat/>
    <w:rsid w:val="00C62CF0"/>
    <w:rPr>
      <w:rFonts w:ascii="Garamond" w:hAnsi="Garamond"/>
      <w:iCs/>
      <w:color w:val="auto"/>
      <w:spacing w:val="0"/>
      <w:sz w:val="22"/>
      <w:u w:val="single"/>
      <w:bdr w:val="none" w:sz="0" w:space="0" w:color="auto"/>
    </w:rPr>
  </w:style>
  <w:style w:type="character" w:customStyle="1" w:styleId="CardUnderlinedCharChar0">
    <w:name w:val="Card Underlined Char Char"/>
    <w:rsid w:val="00C62CF0"/>
    <w:rPr>
      <w:rFonts w:ascii="Arial Narrow" w:hAnsi="Arial Narrow"/>
      <w:sz w:val="22"/>
      <w:szCs w:val="24"/>
      <w:u w:val="single"/>
      <w:lang w:val="en-US" w:eastAsia="en-US" w:bidi="ar-SA"/>
    </w:rPr>
  </w:style>
  <w:style w:type="character" w:customStyle="1" w:styleId="gd">
    <w:name w:val="gd"/>
    <w:basedOn w:val="DefaultParagraphFont"/>
    <w:rsid w:val="00C62CF0"/>
  </w:style>
  <w:style w:type="character" w:customStyle="1" w:styleId="g3">
    <w:name w:val="g3"/>
    <w:basedOn w:val="DefaultParagraphFont"/>
    <w:rsid w:val="00C62CF0"/>
  </w:style>
  <w:style w:type="character" w:customStyle="1" w:styleId="hb">
    <w:name w:val="hb"/>
    <w:basedOn w:val="DefaultParagraphFont"/>
    <w:rsid w:val="00C62CF0"/>
  </w:style>
  <w:style w:type="character" w:customStyle="1" w:styleId="g2">
    <w:name w:val="g2"/>
    <w:basedOn w:val="DefaultParagraphFont"/>
    <w:rsid w:val="00C62CF0"/>
  </w:style>
  <w:style w:type="character" w:customStyle="1" w:styleId="nameplatehead">
    <w:name w:val="nameplatehead"/>
    <w:basedOn w:val="DefaultParagraphFont"/>
    <w:rsid w:val="00C62CF0"/>
  </w:style>
  <w:style w:type="character" w:customStyle="1" w:styleId="nameplatelink">
    <w:name w:val="nameplatelink"/>
    <w:basedOn w:val="DefaultParagraphFont"/>
    <w:rsid w:val="00C62CF0"/>
  </w:style>
  <w:style w:type="paragraph" w:customStyle="1" w:styleId="calibre8">
    <w:name w:val="calibre8"/>
    <w:basedOn w:val="Normal"/>
    <w:uiPriority w:val="99"/>
    <w:qFormat/>
    <w:rsid w:val="00C62CF0"/>
    <w:pPr>
      <w:spacing w:before="30" w:after="30"/>
      <w:jc w:val="both"/>
    </w:pPr>
    <w:rPr>
      <w:rFonts w:eastAsia="Times New Roman"/>
      <w:sz w:val="17"/>
      <w:szCs w:val="17"/>
    </w:rPr>
  </w:style>
  <w:style w:type="paragraph" w:customStyle="1" w:styleId="para">
    <w:name w:val="para"/>
    <w:basedOn w:val="Normal"/>
    <w:qFormat/>
    <w:rsid w:val="00C62CF0"/>
    <w:pPr>
      <w:spacing w:before="30" w:after="30"/>
      <w:ind w:firstLine="240"/>
      <w:jc w:val="both"/>
    </w:pPr>
    <w:rPr>
      <w:rFonts w:eastAsia="Times New Roman"/>
      <w:sz w:val="17"/>
      <w:szCs w:val="17"/>
    </w:rPr>
  </w:style>
  <w:style w:type="numbering" w:customStyle="1" w:styleId="NoList111">
    <w:name w:val="No List111"/>
    <w:next w:val="NoList"/>
    <w:uiPriority w:val="99"/>
    <w:semiHidden/>
    <w:unhideWhenUsed/>
    <w:rsid w:val="00C62CF0"/>
  </w:style>
  <w:style w:type="paragraph" w:customStyle="1" w:styleId="paragraph">
    <w:name w:val="paragraph"/>
    <w:basedOn w:val="Normal"/>
    <w:qFormat/>
    <w:rsid w:val="00C62CF0"/>
    <w:pPr>
      <w:spacing w:before="100" w:beforeAutospacing="1" w:after="100" w:afterAutospacing="1"/>
    </w:pPr>
    <w:rPr>
      <w:rFonts w:eastAsia="Times New Roman"/>
    </w:rPr>
  </w:style>
  <w:style w:type="paragraph" w:customStyle="1" w:styleId="Emphasize">
    <w:name w:val="Emphasize"/>
    <w:basedOn w:val="Normal"/>
    <w:uiPriority w:val="7"/>
    <w:qFormat/>
    <w:rsid w:val="00C62CF0"/>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4" w:space="0" w:color="auto"/>
    </w:rPr>
  </w:style>
  <w:style w:type="character" w:customStyle="1" w:styleId="m340327140930436083gmail-styleunderline">
    <w:name w:val="m_340327140930436083gmail-styleunderline"/>
    <w:basedOn w:val="DefaultParagraphFont"/>
    <w:rsid w:val="00C62CF0"/>
  </w:style>
  <w:style w:type="paragraph" w:customStyle="1" w:styleId="BodyTextIndent21">
    <w:name w:val="Body Text Indent 21"/>
    <w:basedOn w:val="Normal"/>
    <w:next w:val="BodyTextIndent2"/>
    <w:semiHidden/>
    <w:unhideWhenUsed/>
    <w:rsid w:val="00C62CF0"/>
    <w:pPr>
      <w:spacing w:after="120" w:line="480" w:lineRule="auto"/>
      <w:ind w:left="360"/>
    </w:pPr>
  </w:style>
  <w:style w:type="character" w:customStyle="1" w:styleId="BodyTextIndent2Char2">
    <w:name w:val="Body Text Indent 2 Char2"/>
    <w:basedOn w:val="DefaultParagraphFont"/>
    <w:uiPriority w:val="99"/>
    <w:semiHidden/>
    <w:rsid w:val="00C62CF0"/>
    <w:rPr>
      <w:rFonts w:ascii="Georgia" w:hAnsi="Georgia"/>
    </w:rPr>
  </w:style>
  <w:style w:type="paragraph" w:customStyle="1" w:styleId="analytic0">
    <w:name w:val="analytic"/>
    <w:basedOn w:val="Normal"/>
    <w:link w:val="analyticChar0"/>
    <w:uiPriority w:val="4"/>
    <w:qFormat/>
    <w:rsid w:val="00C62CF0"/>
    <w:rPr>
      <w:b/>
      <w:sz w:val="27"/>
    </w:rPr>
  </w:style>
  <w:style w:type="character" w:customStyle="1" w:styleId="analyticChar0">
    <w:name w:val="analytic Char"/>
    <w:basedOn w:val="DefaultParagraphFont"/>
    <w:link w:val="analytic0"/>
    <w:uiPriority w:val="4"/>
    <w:rsid w:val="00C62CF0"/>
    <w:rPr>
      <w:rFonts w:ascii="Calibri" w:hAnsi="Calibri"/>
      <w:b/>
      <w:sz w:val="27"/>
    </w:rPr>
  </w:style>
  <w:style w:type="character" w:customStyle="1" w:styleId="5yl5">
    <w:name w:val="_5yl5"/>
    <w:basedOn w:val="DefaultParagraphFont"/>
    <w:rsid w:val="00C62CF0"/>
  </w:style>
  <w:style w:type="character" w:customStyle="1" w:styleId="balancedheadline">
    <w:name w:val="balancedheadline"/>
    <w:basedOn w:val="DefaultParagraphFont"/>
    <w:rsid w:val="00C62CF0"/>
  </w:style>
  <w:style w:type="paragraph" w:customStyle="1" w:styleId="css-xhhu0i">
    <w:name w:val="css-xhhu0i"/>
    <w:basedOn w:val="Normal"/>
    <w:rsid w:val="00C62CF0"/>
    <w:pPr>
      <w:spacing w:before="100" w:beforeAutospacing="1" w:after="100" w:afterAutospacing="1"/>
    </w:pPr>
    <w:rPr>
      <w:rFonts w:eastAsia="Times New Roman"/>
      <w:sz w:val="24"/>
    </w:rPr>
  </w:style>
  <w:style w:type="paragraph" w:customStyle="1" w:styleId="fellowname">
    <w:name w:val="fellow__name"/>
    <w:basedOn w:val="Normal"/>
    <w:rsid w:val="00C62CF0"/>
    <w:pPr>
      <w:spacing w:before="100" w:beforeAutospacing="1" w:after="100" w:afterAutospacing="1"/>
    </w:pPr>
    <w:rPr>
      <w:rFonts w:eastAsia="Times New Roman"/>
      <w:sz w:val="24"/>
    </w:rPr>
  </w:style>
  <w:style w:type="paragraph" w:customStyle="1" w:styleId="hword2">
    <w:name w:val="hword2"/>
    <w:basedOn w:val="Normal"/>
    <w:qFormat/>
    <w:rsid w:val="00C62CF0"/>
    <w:pPr>
      <w:spacing w:before="100" w:beforeAutospacing="1" w:after="100" w:afterAutospacing="1"/>
    </w:pPr>
    <w:rPr>
      <w:rFonts w:eastAsia="Times New Roman"/>
      <w:sz w:val="24"/>
    </w:rPr>
  </w:style>
  <w:style w:type="paragraph" w:customStyle="1" w:styleId="sense">
    <w:name w:val="sense"/>
    <w:basedOn w:val="Normal"/>
    <w:qFormat/>
    <w:rsid w:val="00C62CF0"/>
    <w:pPr>
      <w:spacing w:before="100" w:beforeAutospacing="1" w:after="100" w:afterAutospacing="1"/>
    </w:pPr>
    <w:rPr>
      <w:rFonts w:eastAsia="Times New Roman"/>
      <w:sz w:val="24"/>
    </w:rPr>
  </w:style>
  <w:style w:type="character" w:customStyle="1" w:styleId="dttext">
    <w:name w:val="dttext"/>
    <w:basedOn w:val="DefaultParagraphFont"/>
    <w:rsid w:val="00C62CF0"/>
  </w:style>
  <w:style w:type="character" w:customStyle="1" w:styleId="UnresolvedMention5">
    <w:name w:val="Unresolved Mention5"/>
    <w:basedOn w:val="DefaultParagraphFont"/>
    <w:uiPriority w:val="99"/>
    <w:semiHidden/>
    <w:unhideWhenUsed/>
    <w:rsid w:val="00C62CF0"/>
    <w:rPr>
      <w:color w:val="808080"/>
      <w:shd w:val="clear" w:color="auto" w:fill="E6E6E6"/>
    </w:rPr>
  </w:style>
  <w:style w:type="character" w:customStyle="1" w:styleId="UnresolvedMention10">
    <w:name w:val="Unresolved Mention10"/>
    <w:basedOn w:val="DefaultParagraphFont"/>
    <w:uiPriority w:val="99"/>
    <w:semiHidden/>
    <w:unhideWhenUsed/>
    <w:rsid w:val="00C62CF0"/>
    <w:rPr>
      <w:color w:val="605E5C"/>
      <w:shd w:val="clear" w:color="auto" w:fill="E1DFDD"/>
    </w:rPr>
  </w:style>
  <w:style w:type="character" w:customStyle="1" w:styleId="UnresolvedMention100">
    <w:name w:val="Unresolved Mention100"/>
    <w:basedOn w:val="DefaultParagraphFont"/>
    <w:uiPriority w:val="99"/>
    <w:semiHidden/>
    <w:unhideWhenUsed/>
    <w:rsid w:val="00C62CF0"/>
    <w:rPr>
      <w:color w:val="605E5C"/>
      <w:shd w:val="clear" w:color="auto" w:fill="E1DFDD"/>
    </w:rPr>
  </w:style>
  <w:style w:type="character" w:customStyle="1" w:styleId="UnresolvedMention1000">
    <w:name w:val="Unresolved Mention1000"/>
    <w:basedOn w:val="DefaultParagraphFont"/>
    <w:uiPriority w:val="99"/>
    <w:semiHidden/>
    <w:unhideWhenUsed/>
    <w:rsid w:val="00C62CF0"/>
    <w:rPr>
      <w:color w:val="605E5C"/>
      <w:shd w:val="clear" w:color="auto" w:fill="E1DFDD"/>
    </w:rPr>
  </w:style>
  <w:style w:type="character" w:customStyle="1" w:styleId="UnresolvedMention10000">
    <w:name w:val="Unresolved Mention10000"/>
    <w:basedOn w:val="DefaultParagraphFont"/>
    <w:uiPriority w:val="99"/>
    <w:semiHidden/>
    <w:unhideWhenUsed/>
    <w:rsid w:val="00C62CF0"/>
    <w:rPr>
      <w:color w:val="605E5C"/>
      <w:shd w:val="clear" w:color="auto" w:fill="E1DFDD"/>
    </w:rPr>
  </w:style>
  <w:style w:type="character" w:customStyle="1" w:styleId="UnresolvedMention100000">
    <w:name w:val="Unresolved Mention100000"/>
    <w:basedOn w:val="DefaultParagraphFont"/>
    <w:uiPriority w:val="99"/>
    <w:semiHidden/>
    <w:unhideWhenUsed/>
    <w:rsid w:val="00C62CF0"/>
    <w:rPr>
      <w:color w:val="605E5C"/>
      <w:shd w:val="clear" w:color="auto" w:fill="E1DFDD"/>
    </w:rPr>
  </w:style>
  <w:style w:type="character" w:customStyle="1" w:styleId="UnresolvedMention1000000">
    <w:name w:val="Unresolved Mention1000000"/>
    <w:basedOn w:val="DefaultParagraphFont"/>
    <w:uiPriority w:val="99"/>
    <w:semiHidden/>
    <w:unhideWhenUsed/>
    <w:rsid w:val="00C62CF0"/>
    <w:rPr>
      <w:color w:val="605E5C"/>
      <w:shd w:val="clear" w:color="auto" w:fill="E1DFDD"/>
    </w:rPr>
  </w:style>
  <w:style w:type="character" w:customStyle="1" w:styleId="UnresolvedMention10000000">
    <w:name w:val="Unresolved Mention10000000"/>
    <w:basedOn w:val="DefaultParagraphFont"/>
    <w:uiPriority w:val="99"/>
    <w:semiHidden/>
    <w:unhideWhenUsed/>
    <w:rsid w:val="00C62CF0"/>
    <w:rPr>
      <w:color w:val="605E5C"/>
      <w:shd w:val="clear" w:color="auto" w:fill="E1DFDD"/>
    </w:rPr>
  </w:style>
  <w:style w:type="character" w:customStyle="1" w:styleId="UnresolvedMention100000000">
    <w:name w:val="Unresolved Mention100000000"/>
    <w:basedOn w:val="DefaultParagraphFont"/>
    <w:uiPriority w:val="99"/>
    <w:semiHidden/>
    <w:unhideWhenUsed/>
    <w:rsid w:val="00C62CF0"/>
    <w:rPr>
      <w:color w:val="605E5C"/>
      <w:shd w:val="clear" w:color="auto" w:fill="E1DFDD"/>
    </w:rPr>
  </w:style>
  <w:style w:type="character" w:customStyle="1" w:styleId="UnresolvedMention1000000000">
    <w:name w:val="Unresolved Mention1000000000"/>
    <w:basedOn w:val="DefaultParagraphFont"/>
    <w:uiPriority w:val="99"/>
    <w:semiHidden/>
    <w:unhideWhenUsed/>
    <w:rsid w:val="00C62CF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62CF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62CF0"/>
    <w:rPr>
      <w:color w:val="605E5C"/>
      <w:shd w:val="clear" w:color="auto" w:fill="E1DFDD"/>
    </w:rPr>
  </w:style>
  <w:style w:type="character" w:customStyle="1" w:styleId="UnresolvedMention6">
    <w:name w:val="Unresolved Mention6"/>
    <w:basedOn w:val="DefaultParagraphFont"/>
    <w:uiPriority w:val="99"/>
    <w:semiHidden/>
    <w:unhideWhenUsed/>
    <w:rsid w:val="00C62CF0"/>
    <w:rPr>
      <w:color w:val="605E5C"/>
      <w:shd w:val="clear" w:color="auto" w:fill="E1DFDD"/>
    </w:rPr>
  </w:style>
  <w:style w:type="character" w:customStyle="1" w:styleId="m-4007627453485596929gmail-style13ptbold">
    <w:name w:val="m_-4007627453485596929gmail-style13ptbold"/>
    <w:basedOn w:val="DefaultParagraphFont"/>
    <w:rsid w:val="00C62CF0"/>
  </w:style>
  <w:style w:type="character" w:customStyle="1" w:styleId="QuoteChar2">
    <w:name w:val="Quote Char2"/>
    <w:basedOn w:val="DefaultParagraphFont"/>
    <w:uiPriority w:val="29"/>
    <w:rsid w:val="00C62CF0"/>
    <w:rPr>
      <w:rFonts w:ascii="Cambria" w:hAnsi="Cambria" w:cs="Calibri"/>
      <w:i/>
      <w:iCs/>
      <w:color w:val="404040" w:themeColor="text1" w:themeTint="BF"/>
    </w:rPr>
  </w:style>
  <w:style w:type="character" w:customStyle="1" w:styleId="tChar">
    <w:name w:val="t Char"/>
    <w:rsid w:val="00C62CF0"/>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C62CF0"/>
    <w:rPr>
      <w:rFonts w:ascii="Cambria" w:hAnsi="Cambria" w:cs="Calibri"/>
    </w:rPr>
  </w:style>
  <w:style w:type="paragraph" w:customStyle="1" w:styleId="Yayanalytics">
    <w:name w:val="Yay analytics"/>
    <w:basedOn w:val="Heading4"/>
    <w:next w:val="Heading4"/>
    <w:qFormat/>
    <w:rsid w:val="00C62CF0"/>
    <w:rPr>
      <w:rFonts w:cs="Times New Roman"/>
      <w:color w:val="FF0000"/>
      <w:sz w:val="32"/>
      <w:szCs w:val="32"/>
    </w:rPr>
  </w:style>
  <w:style w:type="character" w:customStyle="1" w:styleId="c-timestamplabel">
    <w:name w:val="c-timestamp__label"/>
    <w:basedOn w:val="DefaultParagraphFont"/>
    <w:rsid w:val="00C62CF0"/>
  </w:style>
  <w:style w:type="character" w:customStyle="1" w:styleId="article-aside-txt">
    <w:name w:val="article-aside-txt"/>
    <w:basedOn w:val="DefaultParagraphFont"/>
    <w:rsid w:val="00C62CF0"/>
  </w:style>
  <w:style w:type="character" w:customStyle="1" w:styleId="footnote-num">
    <w:name w:val="footnote-num"/>
    <w:basedOn w:val="DefaultParagraphFont"/>
    <w:rsid w:val="00C62CF0"/>
  </w:style>
  <w:style w:type="character" w:customStyle="1" w:styleId="small-caps">
    <w:name w:val="small-caps"/>
    <w:basedOn w:val="DefaultParagraphFont"/>
    <w:rsid w:val="00C62CF0"/>
  </w:style>
  <w:style w:type="paragraph" w:customStyle="1" w:styleId="p3">
    <w:name w:val="p3"/>
    <w:basedOn w:val="Normal"/>
    <w:rsid w:val="00C62CF0"/>
    <w:pPr>
      <w:spacing w:before="100" w:beforeAutospacing="1" w:after="100" w:afterAutospacing="1"/>
    </w:pPr>
  </w:style>
  <w:style w:type="character" w:customStyle="1" w:styleId="s1">
    <w:name w:val="s1"/>
    <w:basedOn w:val="DefaultParagraphFont"/>
    <w:rsid w:val="00C62CF0"/>
  </w:style>
  <w:style w:type="character" w:customStyle="1" w:styleId="s4">
    <w:name w:val="s4"/>
    <w:basedOn w:val="DefaultParagraphFont"/>
    <w:rsid w:val="00C62CF0"/>
  </w:style>
  <w:style w:type="character" w:customStyle="1" w:styleId="s2">
    <w:name w:val="s2"/>
    <w:basedOn w:val="DefaultParagraphFont"/>
    <w:rsid w:val="00C62CF0"/>
  </w:style>
  <w:style w:type="paragraph" w:customStyle="1" w:styleId="Analytik">
    <w:name w:val="Analytik"/>
    <w:basedOn w:val="Normal"/>
    <w:link w:val="AnalytikChar"/>
    <w:autoRedefine/>
    <w:uiPriority w:val="4"/>
    <w:qFormat/>
    <w:rsid w:val="00C62CF0"/>
    <w:pPr>
      <w:spacing w:line="240" w:lineRule="auto"/>
    </w:pPr>
    <w:rPr>
      <w:b/>
      <w14:ligatures w14:val="standard"/>
    </w:rPr>
  </w:style>
  <w:style w:type="character" w:customStyle="1" w:styleId="AnalytikChar">
    <w:name w:val="Analytik Char"/>
    <w:basedOn w:val="DefaultParagraphFont"/>
    <w:link w:val="Analytik"/>
    <w:uiPriority w:val="4"/>
    <w:rsid w:val="00C62CF0"/>
    <w:rPr>
      <w:rFonts w:ascii="Calibri" w:hAnsi="Calibri"/>
      <w:b/>
      <w:sz w:val="22"/>
      <w14:ligatures w14:val="standard"/>
    </w:rPr>
  </w:style>
  <w:style w:type="paragraph" w:customStyle="1" w:styleId="first-paragraph">
    <w:name w:val="first-paragraph"/>
    <w:basedOn w:val="Normal"/>
    <w:rsid w:val="00C62CF0"/>
    <w:pPr>
      <w:spacing w:before="100" w:beforeAutospacing="1" w:after="100" w:afterAutospacing="1"/>
    </w:pPr>
  </w:style>
  <w:style w:type="paragraph" w:customStyle="1" w:styleId="location">
    <w:name w:val="location"/>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C62CF0"/>
  </w:style>
  <w:style w:type="character" w:customStyle="1" w:styleId="pb-caption">
    <w:name w:val="pb-caption"/>
    <w:basedOn w:val="DefaultParagraphFont"/>
    <w:rsid w:val="00C62CF0"/>
  </w:style>
  <w:style w:type="character" w:customStyle="1" w:styleId="longbio">
    <w:name w:val="long_bio"/>
    <w:basedOn w:val="DefaultParagraphFont"/>
    <w:rsid w:val="00C62CF0"/>
  </w:style>
  <w:style w:type="character" w:customStyle="1" w:styleId="hyperlink0">
    <w:name w:val="hyperlink0"/>
    <w:basedOn w:val="DefaultParagraphFont"/>
    <w:rsid w:val="00C62CF0"/>
  </w:style>
  <w:style w:type="character" w:customStyle="1" w:styleId="add-country">
    <w:name w:val="add-country"/>
    <w:basedOn w:val="DefaultParagraphFont"/>
    <w:rsid w:val="00C62CF0"/>
  </w:style>
  <w:style w:type="character" w:customStyle="1" w:styleId="rte-quote">
    <w:name w:val="rte-quote"/>
    <w:basedOn w:val="DefaultParagraphFont"/>
    <w:rsid w:val="00C62CF0"/>
  </w:style>
  <w:style w:type="character" w:customStyle="1" w:styleId="company-name-type">
    <w:name w:val="company-name-type"/>
    <w:basedOn w:val="DefaultParagraphFont"/>
    <w:rsid w:val="00C62CF0"/>
  </w:style>
  <w:style w:type="paragraph" w:customStyle="1" w:styleId="flfc">
    <w:name w:val="flfc"/>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C62CF0"/>
  </w:style>
  <w:style w:type="character" w:customStyle="1" w:styleId="gmail-m5226785990326652285gmail-styleunderline">
    <w:name w:val="gmail-m_5226785990326652285gmail-styleunderline"/>
    <w:basedOn w:val="DefaultParagraphFont"/>
    <w:rsid w:val="00C62CF0"/>
  </w:style>
  <w:style w:type="character" w:customStyle="1" w:styleId="SmallText2">
    <w:name w:val="Small Text"/>
    <w:rsid w:val="00C62CF0"/>
    <w:rPr>
      <w:rFonts w:ascii="Times New Roman" w:hAnsi="Times New Roman" w:cs="Times New Roman" w:hint="default"/>
      <w:sz w:val="16"/>
    </w:rPr>
  </w:style>
  <w:style w:type="paragraph" w:customStyle="1" w:styleId="UnderlineS">
    <w:name w:val="Underline S"/>
    <w:basedOn w:val="Normal"/>
    <w:link w:val="UnderlineSChar"/>
    <w:qFormat/>
    <w:rsid w:val="00C62CF0"/>
    <w:pPr>
      <w:spacing w:after="200"/>
    </w:pPr>
    <w:rPr>
      <w:rFonts w:eastAsia="Calibri"/>
      <w:u w:val="single"/>
      <w:lang w:val="x-none" w:eastAsia="zh-CN"/>
    </w:rPr>
  </w:style>
  <w:style w:type="character" w:customStyle="1" w:styleId="UnderlineSChar">
    <w:name w:val="Underline S Char"/>
    <w:link w:val="UnderlineS"/>
    <w:rsid w:val="00C62CF0"/>
    <w:rPr>
      <w:rFonts w:ascii="Calibri" w:eastAsia="Calibri" w:hAnsi="Calibri"/>
      <w:sz w:val="22"/>
      <w:u w:val="single"/>
      <w:lang w:val="x-none" w:eastAsia="zh-CN"/>
    </w:rPr>
  </w:style>
  <w:style w:type="paragraph" w:customStyle="1" w:styleId="Ununderlined">
    <w:name w:val="Ununderlined"/>
    <w:basedOn w:val="Normal"/>
    <w:link w:val="UnunderlinedChar"/>
    <w:qFormat/>
    <w:rsid w:val="00C62CF0"/>
    <w:pPr>
      <w:jc w:val="both"/>
    </w:pPr>
    <w:rPr>
      <w:rFonts w:eastAsia="SimSun"/>
      <w:sz w:val="12"/>
    </w:rPr>
  </w:style>
  <w:style w:type="character" w:customStyle="1" w:styleId="UnunderlinedChar">
    <w:name w:val="Ununderlined Char"/>
    <w:link w:val="Ununderlined"/>
    <w:rsid w:val="00C62CF0"/>
    <w:rPr>
      <w:rFonts w:ascii="Calibri" w:eastAsia="SimSun" w:hAnsi="Calibri"/>
      <w:sz w:val="12"/>
    </w:rPr>
  </w:style>
  <w:style w:type="character" w:customStyle="1" w:styleId="UnderlineStyleChar7">
    <w:name w:val="Underline Style Char7"/>
    <w:rsid w:val="00C62CF0"/>
    <w:rPr>
      <w:rFonts w:ascii="Garamond" w:hAnsi="Garamond" w:hint="default"/>
      <w:sz w:val="22"/>
      <w:szCs w:val="24"/>
      <w:u w:val="single"/>
      <w:lang w:val="en-US" w:eastAsia="en-US" w:bidi="ar-SA"/>
    </w:rPr>
  </w:style>
  <w:style w:type="character" w:customStyle="1" w:styleId="TagGreg">
    <w:name w:val="TagGreg"/>
    <w:uiPriority w:val="1"/>
    <w:qFormat/>
    <w:rsid w:val="00C62CF0"/>
    <w:rPr>
      <w:b/>
      <w:sz w:val="24"/>
    </w:rPr>
  </w:style>
  <w:style w:type="character" w:customStyle="1" w:styleId="Boxing-New">
    <w:name w:val="Boxing - New"/>
    <w:rsid w:val="00C62CF0"/>
    <w:rPr>
      <w:rFonts w:ascii="Arial Narrow" w:hAnsi="Arial Narrow"/>
      <w:sz w:val="16"/>
      <w:u w:val="none"/>
      <w:bdr w:val="single" w:sz="4" w:space="0" w:color="auto"/>
    </w:rPr>
  </w:style>
  <w:style w:type="character" w:customStyle="1" w:styleId="StyleDebateUnderline10pt">
    <w:name w:val="Style Debate Underline + 10 pt"/>
    <w:rsid w:val="00C62CF0"/>
    <w:rPr>
      <w:rFonts w:ascii="Times New Roman" w:hAnsi="Times New Roman"/>
      <w:sz w:val="20"/>
      <w:szCs w:val="20"/>
      <w:u w:val="single"/>
    </w:rPr>
  </w:style>
  <w:style w:type="character" w:customStyle="1" w:styleId="ssl01">
    <w:name w:val="ss_l01"/>
    <w:rsid w:val="00C62CF0"/>
    <w:rPr>
      <w:color w:val="000000"/>
      <w:sz w:val="32"/>
      <w:szCs w:val="32"/>
    </w:rPr>
  </w:style>
  <w:style w:type="character" w:customStyle="1" w:styleId="Cardnon-underlinedChar">
    <w:name w:val="Card non-underlined Char"/>
    <w:link w:val="Cardnon-underlined"/>
    <w:uiPriority w:val="99"/>
    <w:rsid w:val="00C62CF0"/>
    <w:rPr>
      <w:rFonts w:ascii="Calibri" w:eastAsia="Times New Roman" w:hAnsi="Calibri"/>
      <w:sz w:val="16"/>
      <w:szCs w:val="16"/>
    </w:rPr>
  </w:style>
  <w:style w:type="character" w:customStyle="1" w:styleId="Heading4Char1">
    <w:name w:val="Heading 4 Char1"/>
    <w:aliases w:val="Heading 2 Char1 Char Char Char1,No Spacing111 Char1,No Spacing112 Char1"/>
    <w:uiPriority w:val="4"/>
    <w:qFormat/>
    <w:rsid w:val="00C62CF0"/>
    <w:rPr>
      <w:rFonts w:ascii="Times New Roman" w:eastAsia="Times New Roman" w:hAnsi="Times New Roman" w:cs="Times New Roman"/>
      <w:b/>
      <w:bCs/>
      <w:sz w:val="28"/>
      <w:szCs w:val="28"/>
    </w:rPr>
  </w:style>
  <w:style w:type="character" w:customStyle="1" w:styleId="allocatoragentsleft">
    <w:name w:val="al_locatoragentsleft"/>
    <w:rsid w:val="00C62CF0"/>
  </w:style>
  <w:style w:type="character" w:customStyle="1" w:styleId="TagsChar1">
    <w:name w:val="Tags Char1"/>
    <w:aliases w:val="Super Script Char1,TagStyle Char1"/>
    <w:rsid w:val="00C62CF0"/>
    <w:rPr>
      <w:rFonts w:ascii="Arial Narrow" w:hAnsi="Arial Narrow"/>
      <w:b/>
      <w:noProof w:val="0"/>
      <w:sz w:val="22"/>
      <w:szCs w:val="60"/>
      <w:lang w:val="en-US" w:eastAsia="en-US" w:bidi="ar-SA"/>
    </w:rPr>
  </w:style>
  <w:style w:type="character" w:customStyle="1" w:styleId="aunderline1">
    <w:name w:val="aunderline"/>
    <w:qFormat/>
    <w:rsid w:val="00C62CF0"/>
    <w:rPr>
      <w:rFonts w:ascii="Times New Roman" w:hAnsi="Times New Roman"/>
      <w:sz w:val="20"/>
      <w:szCs w:val="24"/>
      <w:u w:val="thick"/>
    </w:rPr>
  </w:style>
  <w:style w:type="character" w:customStyle="1" w:styleId="Taggin-New">
    <w:name w:val="Taggin - New"/>
    <w:rsid w:val="00C62CF0"/>
    <w:rPr>
      <w:rFonts w:ascii="Arial Narrow" w:hAnsi="Arial Narrow"/>
      <w:b/>
      <w:sz w:val="22"/>
    </w:rPr>
  </w:style>
  <w:style w:type="character" w:customStyle="1" w:styleId="pagetitle">
    <w:name w:val="pagetitle"/>
    <w:rsid w:val="00C62CF0"/>
  </w:style>
  <w:style w:type="character" w:customStyle="1" w:styleId="StyleUnderlineCharChar9ptBold1">
    <w:name w:val="Style Underline Char Char + 9 pt Bold1"/>
    <w:rsid w:val="00C62CF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62CF0"/>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C62CF0"/>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C62CF0"/>
    <w:rPr>
      <w:rFonts w:ascii="Calibri" w:eastAsia="Times New Roman" w:hAnsi="Calibri" w:cs="Times New Roman"/>
      <w:sz w:val="22"/>
      <w:szCs w:val="20"/>
      <w:u w:val="single"/>
    </w:rPr>
  </w:style>
  <w:style w:type="character" w:customStyle="1" w:styleId="StyleUnderlineChar1Bold">
    <w:name w:val="Style Underline Char1 + Bold"/>
    <w:rsid w:val="00C62CF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62CF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62CF0"/>
    <w:rPr>
      <w:rFonts w:ascii="Arial Narrow" w:eastAsia="Times New Roman" w:hAnsi="Arial Narrow"/>
      <w:kern w:val="32"/>
      <w:sz w:val="22"/>
      <w:szCs w:val="20"/>
    </w:rPr>
  </w:style>
  <w:style w:type="paragraph" w:customStyle="1" w:styleId="NormalWeb8">
    <w:name w:val="Normal (Web)8"/>
    <w:basedOn w:val="Normal"/>
    <w:uiPriority w:val="99"/>
    <w:qFormat/>
    <w:rsid w:val="00C62CF0"/>
    <w:pPr>
      <w:spacing w:before="100" w:beforeAutospacing="1" w:after="100" w:afterAutospacing="1"/>
    </w:pPr>
    <w:rPr>
      <w:rFonts w:eastAsia="Times New Roman"/>
      <w:sz w:val="18"/>
      <w:szCs w:val="18"/>
    </w:rPr>
  </w:style>
  <w:style w:type="character" w:customStyle="1" w:styleId="Style11ptBlackUnderline">
    <w:name w:val="Style 11 pt Black Underline"/>
    <w:rsid w:val="00C62CF0"/>
    <w:rPr>
      <w:color w:val="000000"/>
      <w:sz w:val="20"/>
      <w:u w:val="single"/>
    </w:rPr>
  </w:style>
  <w:style w:type="character" w:customStyle="1" w:styleId="Style11ptBlack">
    <w:name w:val="Style 11 pt Black"/>
    <w:rsid w:val="00C62CF0"/>
    <w:rPr>
      <w:color w:val="000000"/>
      <w:sz w:val="20"/>
    </w:rPr>
  </w:style>
  <w:style w:type="character" w:customStyle="1" w:styleId="blubigktbiz">
    <w:name w:val="blubigktbiz"/>
    <w:rsid w:val="00C62CF0"/>
  </w:style>
  <w:style w:type="paragraph" w:styleId="Caption">
    <w:name w:val="caption"/>
    <w:aliases w:val="caption"/>
    <w:basedOn w:val="Normal"/>
    <w:next w:val="Normal"/>
    <w:uiPriority w:val="35"/>
    <w:qFormat/>
    <w:rsid w:val="00C62CF0"/>
    <w:rPr>
      <w:rFonts w:eastAsia="Times New Roman"/>
      <w:b/>
      <w:bCs/>
      <w:sz w:val="18"/>
      <w:szCs w:val="18"/>
      <w:lang w:bidi="en-US"/>
    </w:rPr>
  </w:style>
  <w:style w:type="character" w:customStyle="1" w:styleId="Style4CharChar">
    <w:name w:val="Style4 Char Char"/>
    <w:rsid w:val="00C62CF0"/>
    <w:rPr>
      <w:rFonts w:ascii="Arial Narrow" w:hAnsi="Arial Narrow"/>
      <w:noProof w:val="0"/>
      <w:szCs w:val="24"/>
      <w:u w:val="single"/>
      <w:lang w:val="en-US" w:eastAsia="en-US" w:bidi="ar-SA"/>
    </w:rPr>
  </w:style>
  <w:style w:type="character" w:customStyle="1" w:styleId="StyleEmphasisArial12ptBold">
    <w:name w:val="Style Emphasis + Arial 12 pt Bold"/>
    <w:rsid w:val="00C62CF0"/>
    <w:rPr>
      <w:rFonts w:ascii="Arial" w:hAnsi="Arial"/>
      <w:b/>
      <w:bCs/>
      <w:i/>
      <w:iCs/>
      <w:sz w:val="24"/>
    </w:rPr>
  </w:style>
  <w:style w:type="character" w:customStyle="1" w:styleId="super">
    <w:name w:val="super"/>
    <w:rsid w:val="00C62CF0"/>
  </w:style>
  <w:style w:type="character" w:customStyle="1" w:styleId="text30">
    <w:name w:val="text30"/>
    <w:rsid w:val="00C62CF0"/>
  </w:style>
  <w:style w:type="character" w:customStyle="1" w:styleId="uppercase">
    <w:name w:val="uppercase"/>
    <w:rsid w:val="00C62CF0"/>
  </w:style>
  <w:style w:type="character" w:customStyle="1" w:styleId="mainbody1">
    <w:name w:val="mainbody1"/>
    <w:rsid w:val="00C62CF0"/>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C62CF0"/>
    <w:pPr>
      <w:ind w:left="432"/>
    </w:pPr>
    <w:rPr>
      <w:rFonts w:eastAsia="SimSun"/>
      <w:b/>
      <w:color w:val="000000"/>
      <w:sz w:val="28"/>
      <w:szCs w:val="20"/>
      <w:lang w:val="x-none" w:eastAsia="x-none"/>
    </w:rPr>
  </w:style>
  <w:style w:type="character" w:customStyle="1" w:styleId="TagofCardChar">
    <w:name w:val="Tag of Card Char"/>
    <w:link w:val="TagofCard"/>
    <w:rsid w:val="00C62CF0"/>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C62CF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62CF0"/>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62CF0"/>
    <w:rPr>
      <w:rFonts w:eastAsia="Times New Roman"/>
      <w:b/>
      <w:szCs w:val="20"/>
      <w:u w:val="single"/>
      <w:lang w:val="x-none" w:eastAsia="x-none"/>
    </w:rPr>
  </w:style>
  <w:style w:type="character" w:customStyle="1" w:styleId="readCharChar">
    <w:name w:val="read Char Char"/>
    <w:link w:val="read"/>
    <w:locked/>
    <w:rsid w:val="00C62CF0"/>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C62CF0"/>
    <w:pPr>
      <w:spacing w:before="240"/>
      <w:outlineLvl w:val="2"/>
    </w:pPr>
    <w:rPr>
      <w:rFonts w:eastAsia="Times New Roman"/>
      <w:b/>
    </w:rPr>
  </w:style>
  <w:style w:type="character" w:customStyle="1" w:styleId="readChar">
    <w:name w:val="read Char"/>
    <w:rsid w:val="00C62CF0"/>
    <w:rPr>
      <w:szCs w:val="22"/>
      <w:u w:val="single"/>
      <w:lang w:val="en-US" w:eastAsia="en-US" w:bidi="ar-SA"/>
    </w:rPr>
  </w:style>
  <w:style w:type="character" w:customStyle="1" w:styleId="underlining0">
    <w:name w:val="underlining"/>
    <w:rsid w:val="00C62CF0"/>
    <w:rPr>
      <w:u w:val="single"/>
    </w:rPr>
  </w:style>
  <w:style w:type="character" w:customStyle="1" w:styleId="btitle">
    <w:name w:val="btitle"/>
    <w:rsid w:val="00C62CF0"/>
  </w:style>
  <w:style w:type="character" w:customStyle="1" w:styleId="green">
    <w:name w:val="green"/>
    <w:rsid w:val="00C62CF0"/>
  </w:style>
  <w:style w:type="paragraph" w:customStyle="1" w:styleId="CM14">
    <w:name w:val="CM14"/>
    <w:basedOn w:val="Default"/>
    <w:next w:val="Default"/>
    <w:uiPriority w:val="99"/>
    <w:qFormat/>
    <w:rsid w:val="00C62CF0"/>
    <w:pPr>
      <w:widowControl w:val="0"/>
    </w:pPr>
    <w:rPr>
      <w:rFonts w:eastAsia="MS Mincho"/>
      <w:color w:val="auto"/>
    </w:rPr>
  </w:style>
  <w:style w:type="character" w:customStyle="1" w:styleId="BodyText22">
    <w:name w:val="Body Text2"/>
    <w:rsid w:val="00C62CF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C62CF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62CF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62CF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62CF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C62CF0"/>
    <w:rPr>
      <w:rFonts w:ascii="Sylfaen" w:hAnsi="Sylfaen" w:cs="Sylfaen"/>
      <w:i/>
      <w:iCs/>
      <w:sz w:val="19"/>
      <w:szCs w:val="19"/>
      <w:u w:val="none"/>
      <w:shd w:val="clear" w:color="auto" w:fill="FFFFFF"/>
    </w:rPr>
  </w:style>
  <w:style w:type="character" w:customStyle="1" w:styleId="tl8wme">
    <w:name w:val="tl8wme"/>
    <w:basedOn w:val="DefaultParagraphFont"/>
    <w:rsid w:val="00C62CF0"/>
  </w:style>
  <w:style w:type="character" w:customStyle="1" w:styleId="Heading4Char2">
    <w:name w:val="Heading 4 Char2"/>
    <w:aliases w:val="Underlined Char2,small text Char1,body Char2"/>
    <w:rsid w:val="00C62CF0"/>
    <w:rPr>
      <w:rFonts w:ascii="Bell MT" w:eastAsia="Times New Roman" w:hAnsi="Bell MT"/>
      <w:bCs/>
      <w:iCs/>
      <w:sz w:val="22"/>
      <w:u w:val="single"/>
    </w:rPr>
  </w:style>
  <w:style w:type="numbering" w:customStyle="1" w:styleId="NoList4">
    <w:name w:val="No List4"/>
    <w:next w:val="NoList"/>
    <w:uiPriority w:val="99"/>
    <w:semiHidden/>
    <w:unhideWhenUsed/>
    <w:rsid w:val="00C62CF0"/>
  </w:style>
  <w:style w:type="numbering" w:customStyle="1" w:styleId="NoList5">
    <w:name w:val="No List5"/>
    <w:next w:val="NoList"/>
    <w:semiHidden/>
    <w:unhideWhenUsed/>
    <w:rsid w:val="00C62CF0"/>
  </w:style>
  <w:style w:type="numbering" w:customStyle="1" w:styleId="NoList6">
    <w:name w:val="No List6"/>
    <w:next w:val="NoList"/>
    <w:uiPriority w:val="99"/>
    <w:semiHidden/>
    <w:unhideWhenUsed/>
    <w:rsid w:val="00C62CF0"/>
  </w:style>
  <w:style w:type="numbering" w:customStyle="1" w:styleId="NoList7">
    <w:name w:val="No List7"/>
    <w:next w:val="NoList"/>
    <w:semiHidden/>
    <w:unhideWhenUsed/>
    <w:rsid w:val="00C62CF0"/>
  </w:style>
  <w:style w:type="paragraph" w:customStyle="1" w:styleId="story-body-text">
    <w:name w:val="story-body-text"/>
    <w:basedOn w:val="Normal"/>
    <w:uiPriority w:val="99"/>
    <w:qFormat/>
    <w:rsid w:val="00C62CF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62CF0"/>
  </w:style>
  <w:style w:type="character" w:customStyle="1" w:styleId="BriefTitleChar">
    <w:name w:val="Brief Title Char"/>
    <w:basedOn w:val="DefaultParagraphFont"/>
    <w:rsid w:val="00C62CF0"/>
    <w:rPr>
      <w:b/>
      <w:sz w:val="24"/>
      <w:szCs w:val="24"/>
      <w:u w:val="single"/>
      <w:lang w:val="en-US" w:eastAsia="en-US" w:bidi="ar-SA"/>
    </w:rPr>
  </w:style>
  <w:style w:type="paragraph" w:customStyle="1" w:styleId="BriefTitle2">
    <w:name w:val="Brief Title 2"/>
    <w:basedOn w:val="Heading1"/>
    <w:uiPriority w:val="99"/>
    <w:qFormat/>
    <w:rsid w:val="00C62CF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C62CF0"/>
    <w:rPr>
      <w:b/>
      <w:sz w:val="24"/>
      <w:szCs w:val="24"/>
      <w:u w:val="single"/>
      <w:lang w:val="en-US" w:eastAsia="en-US" w:bidi="ar-SA"/>
    </w:rPr>
  </w:style>
  <w:style w:type="character" w:customStyle="1" w:styleId="StyleCardText11ptUnderlineChar">
    <w:name w:val="Style Card Text + 11 pt Underline Char"/>
    <w:link w:val="StyleCardText11ptUnderline"/>
    <w:locked/>
    <w:rsid w:val="00C62CF0"/>
    <w:rPr>
      <w:u w:val="single"/>
    </w:rPr>
  </w:style>
  <w:style w:type="paragraph" w:customStyle="1" w:styleId="StyleCardText11ptUnderline">
    <w:name w:val="Style Card Text + 11 pt Underline"/>
    <w:link w:val="StyleCardText11ptUnderlineChar"/>
    <w:qFormat/>
    <w:rsid w:val="00C62CF0"/>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C62CF0"/>
    <w:rPr>
      <w:rFonts w:ascii="Georgia" w:hAnsi="Georgia"/>
      <w:sz w:val="16"/>
    </w:rPr>
  </w:style>
  <w:style w:type="paragraph" w:customStyle="1" w:styleId="StyleMinimizedText11pt1">
    <w:name w:val="Style Minimized Text + 11 pt1"/>
    <w:basedOn w:val="Normal"/>
    <w:link w:val="StyleMinimizedText11pt1Char"/>
    <w:qFormat/>
    <w:rsid w:val="00C62CF0"/>
    <w:rPr>
      <w:rFonts w:ascii="Georgia" w:hAnsi="Georgia"/>
      <w:sz w:val="16"/>
    </w:rPr>
  </w:style>
  <w:style w:type="paragraph" w:customStyle="1" w:styleId="emactive">
    <w:name w:val="emactive"/>
    <w:basedOn w:val="Normal"/>
    <w:uiPriority w:val="99"/>
    <w:qFormat/>
    <w:rsid w:val="00C62CF0"/>
    <w:pPr>
      <w:spacing w:before="100" w:beforeAutospacing="1" w:after="100" w:afterAutospacing="1"/>
    </w:pPr>
    <w:rPr>
      <w:rFonts w:eastAsia="Times New Roman"/>
      <w:sz w:val="24"/>
    </w:rPr>
  </w:style>
  <w:style w:type="paragraph" w:customStyle="1" w:styleId="emready">
    <w:name w:val="emready"/>
    <w:basedOn w:val="Normal"/>
    <w:uiPriority w:val="99"/>
    <w:qFormat/>
    <w:rsid w:val="00C62CF0"/>
    <w:pPr>
      <w:spacing w:before="100" w:beforeAutospacing="1" w:after="100" w:afterAutospacing="1"/>
    </w:pPr>
    <w:rPr>
      <w:rFonts w:eastAsia="Times New Roman"/>
      <w:sz w:val="24"/>
    </w:rPr>
  </w:style>
  <w:style w:type="character" w:customStyle="1" w:styleId="CardHighlightChar">
    <w:name w:val="Card Highlight Char"/>
    <w:link w:val="CardHighlight"/>
    <w:locked/>
    <w:rsid w:val="00C62CF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62CF0"/>
    <w:pPr>
      <w:shd w:val="clear" w:color="auto" w:fill="66FFFF"/>
    </w:pPr>
    <w:rPr>
      <w:rFonts w:eastAsia="Calibri" w:cs="Calibri"/>
      <w:sz w:val="24"/>
      <w:u w:val="single"/>
    </w:rPr>
  </w:style>
  <w:style w:type="paragraph" w:customStyle="1" w:styleId="departments">
    <w:name w:val="departments"/>
    <w:basedOn w:val="Normal"/>
    <w:qFormat/>
    <w:rsid w:val="00C62CF0"/>
    <w:pPr>
      <w:spacing w:before="100" w:beforeAutospacing="1" w:after="100" w:afterAutospacing="1"/>
    </w:pPr>
    <w:rPr>
      <w:rFonts w:eastAsia="Times New Roman"/>
      <w:sz w:val="24"/>
    </w:rPr>
  </w:style>
  <w:style w:type="paragraph" w:customStyle="1" w:styleId="norma">
    <w:name w:val="norma"/>
    <w:basedOn w:val="Heading3"/>
    <w:uiPriority w:val="99"/>
    <w:qFormat/>
    <w:rsid w:val="00C62CF0"/>
    <w:rPr>
      <w:rFonts w:eastAsia="MS Gothic" w:cs="Arial"/>
      <w:bCs w:val="0"/>
      <w:sz w:val="24"/>
    </w:rPr>
  </w:style>
  <w:style w:type="character" w:customStyle="1" w:styleId="Emphasis20">
    <w:name w:val="Emphasis 2"/>
    <w:uiPriority w:val="1"/>
    <w:qFormat/>
    <w:rsid w:val="00C62CF0"/>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C62CF0"/>
  </w:style>
  <w:style w:type="character" w:customStyle="1" w:styleId="eminfo">
    <w:name w:val="eminfo"/>
    <w:rsid w:val="00C62CF0"/>
  </w:style>
  <w:style w:type="character" w:customStyle="1" w:styleId="emhighlight">
    <w:name w:val="emhighlight"/>
    <w:rsid w:val="00C62CF0"/>
  </w:style>
  <w:style w:type="character" w:customStyle="1" w:styleId="source-org">
    <w:name w:val="source-org"/>
    <w:rsid w:val="00C62CF0"/>
  </w:style>
  <w:style w:type="character" w:customStyle="1" w:styleId="institution">
    <w:name w:val="institution"/>
    <w:rsid w:val="00C62CF0"/>
  </w:style>
  <w:style w:type="character" w:customStyle="1" w:styleId="mainheading">
    <w:name w:val="mainheading"/>
    <w:basedOn w:val="DefaultParagraphFont"/>
    <w:rsid w:val="00C62CF0"/>
  </w:style>
  <w:style w:type="character" w:customStyle="1" w:styleId="StyleStyleunderlineBold11pt">
    <w:name w:val="Style Style underline + Bold + 11 pt"/>
    <w:rsid w:val="00C62CF0"/>
    <w:rPr>
      <w:bCs/>
      <w:sz w:val="20"/>
      <w:u w:val="single"/>
    </w:rPr>
  </w:style>
  <w:style w:type="character" w:customStyle="1" w:styleId="StyleunderlineAsianTimesNewRomanBold">
    <w:name w:val="Style underline + (Asian) Times New Roman Bold"/>
    <w:rsid w:val="00C62CF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62CF0"/>
    <w:rPr>
      <w:b/>
      <w:bCs/>
      <w:sz w:val="20"/>
      <w:u w:val="single"/>
      <w:bdr w:val="single" w:sz="4" w:space="0" w:color="auto" w:frame="1"/>
    </w:rPr>
  </w:style>
  <w:style w:type="character" w:customStyle="1" w:styleId="NormalCard">
    <w:name w:val="Normal Card"/>
    <w:uiPriority w:val="1"/>
    <w:qFormat/>
    <w:rsid w:val="00C62CF0"/>
    <w:rPr>
      <w:rFonts w:ascii="Times New Roman" w:hAnsi="Times New Roman" w:cs="Times New Roman" w:hint="default"/>
      <w:sz w:val="24"/>
    </w:rPr>
  </w:style>
  <w:style w:type="character" w:customStyle="1" w:styleId="HighlightedUnderline0">
    <w:name w:val="Highlighted Underline"/>
    <w:uiPriority w:val="1"/>
    <w:qFormat/>
    <w:rsid w:val="00C62CF0"/>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62CF0"/>
  </w:style>
  <w:style w:type="character" w:customStyle="1" w:styleId="Heading2Subtext">
    <w:name w:val="Heading 2 Subtext"/>
    <w:rsid w:val="00C62CF0"/>
    <w:rPr>
      <w:rFonts w:ascii="Times New Roman" w:hAnsi="Times New Roman" w:cs="Times New Roman" w:hint="default"/>
      <w:sz w:val="16"/>
    </w:rPr>
  </w:style>
  <w:style w:type="paragraph" w:customStyle="1" w:styleId="nromal">
    <w:name w:val="nromal"/>
    <w:basedOn w:val="Normal"/>
    <w:uiPriority w:val="99"/>
    <w:qFormat/>
    <w:rsid w:val="00C62CF0"/>
    <w:pPr>
      <w:keepNext/>
      <w:keepLines/>
      <w:spacing w:before="200"/>
      <w:outlineLvl w:val="3"/>
    </w:pPr>
    <w:rPr>
      <w:rFonts w:eastAsia="Times New Roman" w:cs="Cambria"/>
      <w:b/>
      <w:iCs/>
    </w:rPr>
  </w:style>
  <w:style w:type="paragraph" w:customStyle="1" w:styleId="natural">
    <w:name w:val="natural"/>
    <w:basedOn w:val="Normal"/>
    <w:uiPriority w:val="99"/>
    <w:qFormat/>
    <w:rsid w:val="00C62CF0"/>
    <w:pPr>
      <w:keepNext/>
      <w:keepLines/>
      <w:spacing w:before="200"/>
      <w:outlineLvl w:val="3"/>
    </w:pPr>
    <w:rPr>
      <w:rFonts w:eastAsia="Times New Roman"/>
      <w:b/>
      <w:iCs/>
    </w:rPr>
  </w:style>
  <w:style w:type="paragraph" w:customStyle="1" w:styleId="nroaml">
    <w:name w:val="nroaml"/>
    <w:basedOn w:val="Normal"/>
    <w:uiPriority w:val="99"/>
    <w:qFormat/>
    <w:rsid w:val="00C62CF0"/>
    <w:pPr>
      <w:keepNext/>
      <w:keepLines/>
      <w:spacing w:before="200"/>
      <w:outlineLvl w:val="3"/>
    </w:pPr>
    <w:rPr>
      <w:rFonts w:eastAsia="Times New Roman"/>
      <w:b/>
      <w:iCs/>
    </w:rPr>
  </w:style>
  <w:style w:type="paragraph" w:customStyle="1" w:styleId="noraml">
    <w:name w:val="noraml"/>
    <w:basedOn w:val="Normal"/>
    <w:uiPriority w:val="99"/>
    <w:qFormat/>
    <w:rsid w:val="00C62CF0"/>
    <w:pPr>
      <w:keepNext/>
      <w:keepLines/>
      <w:spacing w:before="200"/>
      <w:outlineLvl w:val="3"/>
    </w:pPr>
    <w:rPr>
      <w:rFonts w:eastAsia="Times New Roman"/>
      <w:b/>
      <w:iCs/>
      <w:sz w:val="24"/>
    </w:rPr>
  </w:style>
  <w:style w:type="table" w:styleId="MediumGrid1">
    <w:name w:val="Medium Grid 1"/>
    <w:basedOn w:val="TableNormal"/>
    <w:uiPriority w:val="67"/>
    <w:rsid w:val="00C62CF0"/>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62CF0"/>
    <w:rPr>
      <w:rFonts w:eastAsia="Calibri"/>
      <w:sz w:val="16"/>
      <w:szCs w:val="16"/>
    </w:rPr>
  </w:style>
  <w:style w:type="character" w:customStyle="1" w:styleId="SmallSizeParagraphChar">
    <w:name w:val="Small Size Paragraph Char"/>
    <w:link w:val="SmallSizeParagraph"/>
    <w:rsid w:val="00C62CF0"/>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C62CF0"/>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62CF0"/>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C62CF0"/>
    <w:pPr>
      <w:spacing w:after="200"/>
      <w:contextualSpacing/>
    </w:pPr>
    <w:rPr>
      <w:rFonts w:eastAsia="Calibri"/>
    </w:rPr>
  </w:style>
  <w:style w:type="character" w:customStyle="1" w:styleId="StyleCardText9ptChar">
    <w:name w:val="Style Card Text + 9 pt Char"/>
    <w:basedOn w:val="DefaultParagraphFont"/>
    <w:link w:val="StyleCardText9pt"/>
    <w:rsid w:val="00C62CF0"/>
    <w:rPr>
      <w:rFonts w:ascii="Calibri" w:eastAsia="Calibri" w:hAnsi="Calibri"/>
      <w:sz w:val="22"/>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C62CF0"/>
    <w:rPr>
      <w:rFonts w:ascii="Century Gothic" w:hAnsi="Century Gothic"/>
      <w:sz w:val="24"/>
      <w:u w:val="thick"/>
    </w:rPr>
  </w:style>
  <w:style w:type="character" w:customStyle="1" w:styleId="FontStyle477">
    <w:name w:val="Font Style477"/>
    <w:basedOn w:val="DefaultParagraphFont"/>
    <w:uiPriority w:val="99"/>
    <w:rsid w:val="00C62CF0"/>
    <w:rPr>
      <w:rFonts w:ascii="Times New Roman" w:hAnsi="Times New Roman" w:cs="Times New Roman"/>
      <w:sz w:val="18"/>
      <w:szCs w:val="18"/>
    </w:rPr>
  </w:style>
  <w:style w:type="character" w:customStyle="1" w:styleId="FontStyle505">
    <w:name w:val="Font Style505"/>
    <w:basedOn w:val="DefaultParagraphFont"/>
    <w:uiPriority w:val="99"/>
    <w:rsid w:val="00C62CF0"/>
    <w:rPr>
      <w:rFonts w:ascii="Times New Roman" w:hAnsi="Times New Roman" w:cs="Times New Roman"/>
      <w:sz w:val="18"/>
      <w:szCs w:val="18"/>
    </w:rPr>
  </w:style>
  <w:style w:type="character" w:customStyle="1" w:styleId="FontStyle514">
    <w:name w:val="Font Style514"/>
    <w:basedOn w:val="DefaultParagraphFont"/>
    <w:uiPriority w:val="99"/>
    <w:rsid w:val="00C62CF0"/>
    <w:rPr>
      <w:rFonts w:ascii="Times New Roman" w:hAnsi="Times New Roman" w:cs="Times New Roman"/>
      <w:sz w:val="14"/>
      <w:szCs w:val="14"/>
    </w:rPr>
  </w:style>
  <w:style w:type="character" w:customStyle="1" w:styleId="FontStyle500">
    <w:name w:val="Font Style500"/>
    <w:basedOn w:val="DefaultParagraphFont"/>
    <w:uiPriority w:val="99"/>
    <w:rsid w:val="00C62CF0"/>
    <w:rPr>
      <w:rFonts w:ascii="Times New Roman" w:hAnsi="Times New Roman" w:cs="Times New Roman"/>
      <w:b/>
      <w:bCs/>
      <w:sz w:val="16"/>
      <w:szCs w:val="16"/>
    </w:rPr>
  </w:style>
  <w:style w:type="character" w:customStyle="1" w:styleId="LanguageEditingChar">
    <w:name w:val="Language Editing Char"/>
    <w:link w:val="LanguageEditing"/>
    <w:locked/>
    <w:rsid w:val="00C62CF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62CF0"/>
    <w:rPr>
      <w:rFonts w:ascii="Times New Roman" w:eastAsia="Times New Roman" w:hAnsi="Times New Roman" w:cs="Times New Roman"/>
      <w:strike/>
      <w:sz w:val="20"/>
    </w:rPr>
  </w:style>
  <w:style w:type="character" w:customStyle="1" w:styleId="FontStyle212">
    <w:name w:val="Font Style212"/>
    <w:basedOn w:val="DefaultParagraphFont"/>
    <w:uiPriority w:val="99"/>
    <w:rsid w:val="00C62CF0"/>
    <w:rPr>
      <w:rFonts w:ascii="Times New Roman" w:hAnsi="Times New Roman" w:cs="Times New Roman"/>
      <w:b/>
      <w:bCs/>
      <w:sz w:val="18"/>
      <w:szCs w:val="18"/>
    </w:rPr>
  </w:style>
  <w:style w:type="character" w:customStyle="1" w:styleId="FontStyle275">
    <w:name w:val="Font Style275"/>
    <w:basedOn w:val="DefaultParagraphFont"/>
    <w:uiPriority w:val="99"/>
    <w:rsid w:val="00C62CF0"/>
    <w:rPr>
      <w:rFonts w:ascii="Times New Roman" w:hAnsi="Times New Roman" w:cs="Times New Roman"/>
      <w:b/>
      <w:bCs/>
      <w:sz w:val="22"/>
      <w:szCs w:val="22"/>
    </w:rPr>
  </w:style>
  <w:style w:type="paragraph" w:customStyle="1" w:styleId="p0">
    <w:name w:val="p0"/>
    <w:basedOn w:val="Normal"/>
    <w:qFormat/>
    <w:rsid w:val="00C62CF0"/>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C62CF0"/>
  </w:style>
  <w:style w:type="character" w:customStyle="1" w:styleId="StyleStyle49pt6Char">
    <w:name w:val="Style Style4 + 9 pt6 Char"/>
    <w:basedOn w:val="Style4Char"/>
    <w:link w:val="StyleStyle49pt6"/>
    <w:rsid w:val="00C62CF0"/>
    <w:rPr>
      <w:rFonts w:ascii="Calibri" w:eastAsia="Times New Roman" w:hAnsi="Calibri"/>
      <w:sz w:val="22"/>
      <w:u w:val="single"/>
    </w:rPr>
  </w:style>
  <w:style w:type="character" w:customStyle="1" w:styleId="CharChar31">
    <w:name w:val="Char Char31"/>
    <w:rsid w:val="00C62CF0"/>
    <w:rPr>
      <w:rFonts w:cs="Arial"/>
      <w:b/>
      <w:bCs/>
      <w:iCs/>
      <w:lang w:val="en-US" w:eastAsia="en-US" w:bidi="ar-SA"/>
    </w:rPr>
  </w:style>
  <w:style w:type="character" w:customStyle="1" w:styleId="Subtitle2">
    <w:name w:val="Subtitle2"/>
    <w:rsid w:val="00C62CF0"/>
  </w:style>
  <w:style w:type="character" w:customStyle="1" w:styleId="drop">
    <w:name w:val="drop"/>
    <w:rsid w:val="00C62CF0"/>
  </w:style>
  <w:style w:type="character" w:customStyle="1" w:styleId="DebatenoramlChar">
    <w:name w:val="Debatenoraml Char"/>
    <w:link w:val="Debatenoraml"/>
    <w:locked/>
    <w:rsid w:val="00C62CF0"/>
    <w:rPr>
      <w:rFonts w:ascii="Times New Roman" w:hAnsi="Times New Roman"/>
    </w:rPr>
  </w:style>
  <w:style w:type="paragraph" w:customStyle="1" w:styleId="Debatenoraml">
    <w:name w:val="Debatenoraml"/>
    <w:basedOn w:val="NoSpacing"/>
    <w:link w:val="DebatenoramlChar"/>
    <w:qFormat/>
    <w:rsid w:val="00C62CF0"/>
    <w:rPr>
      <w:rFonts w:ascii="Times New Roman" w:eastAsiaTheme="minorEastAsia" w:hAnsi="Times New Roman" w:cstheme="minorBidi"/>
      <w:sz w:val="24"/>
      <w:szCs w:val="24"/>
    </w:rPr>
  </w:style>
  <w:style w:type="character" w:customStyle="1" w:styleId="s5">
    <w:name w:val="s5"/>
    <w:rsid w:val="00C62CF0"/>
  </w:style>
  <w:style w:type="paragraph" w:customStyle="1" w:styleId="Quals">
    <w:name w:val="Quals"/>
    <w:basedOn w:val="Normal"/>
    <w:link w:val="QualsChar"/>
    <w:qFormat/>
    <w:rsid w:val="00C62CF0"/>
    <w:rPr>
      <w:rFonts w:eastAsia="Calibri"/>
      <w:sz w:val="18"/>
    </w:rPr>
  </w:style>
  <w:style w:type="character" w:customStyle="1" w:styleId="QualsChar">
    <w:name w:val="Quals Char"/>
    <w:link w:val="Quals"/>
    <w:rsid w:val="00C62CF0"/>
    <w:rPr>
      <w:rFonts w:ascii="Calibri" w:eastAsia="Calibri" w:hAnsi="Calibri"/>
      <w:sz w:val="18"/>
    </w:rPr>
  </w:style>
  <w:style w:type="character" w:customStyle="1" w:styleId="rightsnotice">
    <w:name w:val="rightsnotice"/>
    <w:rsid w:val="00C62CF0"/>
  </w:style>
  <w:style w:type="character" w:customStyle="1" w:styleId="current-article">
    <w:name w:val="current-article"/>
    <w:rsid w:val="00C62CF0"/>
  </w:style>
  <w:style w:type="character" w:customStyle="1" w:styleId="related-current-indicator">
    <w:name w:val="related-current-indicator"/>
    <w:rsid w:val="00C62CF0"/>
  </w:style>
  <w:style w:type="character" w:customStyle="1" w:styleId="bylclear">
    <w:name w:val="bylclear"/>
    <w:rsid w:val="00C62CF0"/>
  </w:style>
  <w:style w:type="character" w:customStyle="1" w:styleId="essaytext">
    <w:name w:val="essaytext"/>
    <w:rsid w:val="00C62CF0"/>
  </w:style>
  <w:style w:type="character" w:customStyle="1" w:styleId="username">
    <w:name w:val="username"/>
    <w:rsid w:val="00C62CF0"/>
  </w:style>
  <w:style w:type="character" w:customStyle="1" w:styleId="toplinks">
    <w:name w:val="toplinks"/>
    <w:rsid w:val="00C62CF0"/>
  </w:style>
  <w:style w:type="paragraph" w:customStyle="1" w:styleId="BodyA">
    <w:name w:val="Body A"/>
    <w:uiPriority w:val="99"/>
    <w:qFormat/>
    <w:rsid w:val="00C62CF0"/>
    <w:rPr>
      <w:rFonts w:ascii="Helvetica" w:eastAsia="ヒラギノ角ゴ Pro W3" w:hAnsi="Helvetica" w:cs="Times New Roman"/>
      <w:color w:val="000000"/>
      <w:szCs w:val="20"/>
    </w:rPr>
  </w:style>
  <w:style w:type="paragraph" w:customStyle="1" w:styleId="Starred">
    <w:name w:val="Starred"/>
    <w:basedOn w:val="Normal"/>
    <w:link w:val="StarredChar"/>
    <w:qFormat/>
    <w:rsid w:val="00C62CF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62CF0"/>
    <w:rPr>
      <w:rFonts w:ascii="Calibri" w:eastAsia="Times New Roman" w:hAnsi="Calibri"/>
      <w:b/>
      <w:caps/>
      <w:sz w:val="22"/>
      <w:szCs w:val="28"/>
      <w:u w:val="single"/>
    </w:rPr>
  </w:style>
  <w:style w:type="paragraph" w:customStyle="1" w:styleId="NotStarred">
    <w:name w:val="NotStarred"/>
    <w:basedOn w:val="Normal"/>
    <w:link w:val="NotStarredChar"/>
    <w:qFormat/>
    <w:rsid w:val="00C62CF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62CF0"/>
    <w:rPr>
      <w:rFonts w:ascii="Calibri" w:eastAsia="Times New Roman" w:hAnsi="Calibri"/>
      <w:b/>
      <w:caps/>
      <w:sz w:val="22"/>
      <w:szCs w:val="28"/>
      <w:u w:val="single"/>
    </w:rPr>
  </w:style>
  <w:style w:type="character" w:customStyle="1" w:styleId="first-letter">
    <w:name w:val="first-letter"/>
    <w:rsid w:val="00C62CF0"/>
  </w:style>
  <w:style w:type="character" w:customStyle="1" w:styleId="focusparagraph">
    <w:name w:val="focusparagraph"/>
    <w:rsid w:val="00C62CF0"/>
  </w:style>
  <w:style w:type="character" w:customStyle="1" w:styleId="citationgenerated">
    <w:name w:val="citation generated"/>
    <w:rsid w:val="00C62CF0"/>
  </w:style>
  <w:style w:type="character" w:customStyle="1" w:styleId="FontStyle29">
    <w:name w:val="Font Style29"/>
    <w:uiPriority w:val="99"/>
    <w:rsid w:val="00C62CF0"/>
    <w:rPr>
      <w:rFonts w:ascii="Arial" w:hAnsi="Arial" w:cs="Arial"/>
      <w:sz w:val="14"/>
      <w:szCs w:val="14"/>
    </w:rPr>
  </w:style>
  <w:style w:type="paragraph" w:customStyle="1" w:styleId="NewHeading2">
    <w:name w:val="NewHeading2"/>
    <w:basedOn w:val="Normal"/>
    <w:link w:val="NewHeading2Char"/>
    <w:qFormat/>
    <w:rsid w:val="00C62CF0"/>
    <w:pPr>
      <w:spacing w:before="240" w:after="60"/>
    </w:pPr>
    <w:rPr>
      <w:rFonts w:eastAsia="Times New Roman"/>
      <w:b/>
      <w:szCs w:val="28"/>
      <w:u w:val="single"/>
    </w:rPr>
  </w:style>
  <w:style w:type="character" w:customStyle="1" w:styleId="NewHeading2Char">
    <w:name w:val="NewHeading2 Char"/>
    <w:link w:val="NewHeading2"/>
    <w:rsid w:val="00C62CF0"/>
    <w:rPr>
      <w:rFonts w:ascii="Calibri" w:eastAsia="Times New Roman" w:hAnsi="Calibri"/>
      <w:b/>
      <w:sz w:val="22"/>
      <w:szCs w:val="28"/>
      <w:u w:val="single"/>
    </w:rPr>
  </w:style>
  <w:style w:type="paragraph" w:customStyle="1" w:styleId="CM32">
    <w:name w:val="CM3+2"/>
    <w:basedOn w:val="Normal"/>
    <w:next w:val="Normal"/>
    <w:uiPriority w:val="99"/>
    <w:qFormat/>
    <w:rsid w:val="00C62CF0"/>
    <w:pPr>
      <w:autoSpaceDE w:val="0"/>
      <w:autoSpaceDN w:val="0"/>
      <w:adjustRightInd w:val="0"/>
      <w:spacing w:line="240" w:lineRule="atLeast"/>
    </w:pPr>
    <w:rPr>
      <w:rFonts w:eastAsia="Calibri"/>
      <w:sz w:val="24"/>
    </w:rPr>
  </w:style>
  <w:style w:type="paragraph" w:customStyle="1" w:styleId="msolistparagraphcxspfirst">
    <w:name w:val="msolistparagraphcxspfirst"/>
    <w:basedOn w:val="Normal"/>
    <w:uiPriority w:val="99"/>
    <w:qFormat/>
    <w:rsid w:val="00C62CF0"/>
    <w:pPr>
      <w:spacing w:before="100" w:beforeAutospacing="1" w:after="100" w:afterAutospacing="1"/>
    </w:pPr>
    <w:rPr>
      <w:rFonts w:eastAsia="Times New Roman"/>
      <w:sz w:val="24"/>
    </w:rPr>
  </w:style>
  <w:style w:type="paragraph" w:customStyle="1" w:styleId="Card6pt">
    <w:name w:val="Card 6pt"/>
    <w:basedOn w:val="Normal"/>
    <w:uiPriority w:val="99"/>
    <w:qFormat/>
    <w:rsid w:val="00C62CF0"/>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C62CF0"/>
    <w:rPr>
      <w:rFonts w:eastAsia="Times New Roman"/>
      <w:color w:val="000000"/>
      <w:u w:val="single"/>
    </w:rPr>
  </w:style>
  <w:style w:type="character" w:customStyle="1" w:styleId="StyleCardStyleBlackUnderlineChar">
    <w:name w:val="Style Card Style + Black Underline Char"/>
    <w:link w:val="StyleCardStyleBlackUnderline"/>
    <w:rsid w:val="00C62CF0"/>
    <w:rPr>
      <w:rFonts w:ascii="Calibri" w:eastAsia="Times New Roman" w:hAnsi="Calibri"/>
      <w:color w:val="000000"/>
      <w:sz w:val="22"/>
      <w:u w:val="single"/>
    </w:rPr>
  </w:style>
  <w:style w:type="character" w:customStyle="1" w:styleId="titles">
    <w:name w:val="titles"/>
    <w:rsid w:val="00C62CF0"/>
  </w:style>
  <w:style w:type="paragraph" w:customStyle="1" w:styleId="StyleHeading2LatinArialMT13pt">
    <w:name w:val="Style Heading 2 + (Latin) ArialMT 13 pt"/>
    <w:basedOn w:val="Heading2"/>
    <w:next w:val="Heading2"/>
    <w:uiPriority w:val="99"/>
    <w:qFormat/>
    <w:rsid w:val="00C62CF0"/>
    <w:pPr>
      <w:keepLines w:val="0"/>
      <w:pageBreakBefore w:val="0"/>
      <w:jc w:val="left"/>
    </w:pPr>
    <w:rPr>
      <w:rFonts w:eastAsia="SimSun" w:cs="Arial"/>
      <w:b w:val="0"/>
      <w:iCs/>
      <w:caps/>
      <w:sz w:val="24"/>
      <w:szCs w:val="28"/>
      <w:lang w:eastAsia="zh-CN"/>
    </w:rPr>
  </w:style>
  <w:style w:type="character" w:customStyle="1" w:styleId="contentauthor">
    <w:name w:val="contentauthor"/>
    <w:rsid w:val="00C62CF0"/>
  </w:style>
  <w:style w:type="character" w:customStyle="1" w:styleId="subarticleheader">
    <w:name w:val="subarticleheader"/>
    <w:rsid w:val="00C62CF0"/>
  </w:style>
  <w:style w:type="character" w:customStyle="1" w:styleId="CardStyleChar">
    <w:name w:val="Card Style Char"/>
    <w:link w:val="CardStyle"/>
    <w:rsid w:val="00C62CF0"/>
    <w:rPr>
      <w:rFonts w:ascii="Calibri" w:hAnsi="Calibri"/>
      <w:sz w:val="22"/>
    </w:rPr>
  </w:style>
  <w:style w:type="character" w:customStyle="1" w:styleId="newstitle1">
    <w:name w:val="newstitle1"/>
    <w:rsid w:val="00C62CF0"/>
  </w:style>
  <w:style w:type="character" w:customStyle="1" w:styleId="copy">
    <w:name w:val="copy"/>
    <w:rsid w:val="00C62CF0"/>
  </w:style>
  <w:style w:type="character" w:customStyle="1" w:styleId="topheadline">
    <w:name w:val="topheadline"/>
    <w:rsid w:val="00C62CF0"/>
  </w:style>
  <w:style w:type="paragraph" w:customStyle="1" w:styleId="StylecardThickunderline">
    <w:name w:val="Style card + Thick underline"/>
    <w:basedOn w:val="Normal"/>
    <w:link w:val="StylecardThickunderlineChar"/>
    <w:qFormat/>
    <w:rsid w:val="00C62CF0"/>
    <w:pPr>
      <w:ind w:left="288" w:right="288"/>
    </w:pPr>
    <w:rPr>
      <w:rFonts w:eastAsia="SimSun"/>
      <w:u w:val="single"/>
      <w:lang w:eastAsia="zh-CN"/>
    </w:rPr>
  </w:style>
  <w:style w:type="character" w:customStyle="1" w:styleId="StylecardThickunderlineChar">
    <w:name w:val="Style card + Thick underline Char"/>
    <w:link w:val="StylecardThickunderline"/>
    <w:rsid w:val="00C62CF0"/>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C62CF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62CF0"/>
    <w:rPr>
      <w:rFonts w:ascii="Calibri" w:eastAsia="SimSun" w:hAnsi="Calibri"/>
      <w:b/>
      <w:bCs/>
      <w:sz w:val="22"/>
      <w:u w:val="single"/>
      <w:lang w:eastAsia="zh-CN"/>
    </w:rPr>
  </w:style>
  <w:style w:type="character" w:customStyle="1" w:styleId="Stylereduce27pt">
    <w:name w:val="Style reduce2 + 7 pt"/>
    <w:rsid w:val="00C62CF0"/>
    <w:rPr>
      <w:rFonts w:ascii="Times New Roman" w:hAnsi="Times New Roman" w:cs="Arial"/>
      <w:color w:val="000000"/>
      <w:sz w:val="14"/>
      <w:szCs w:val="22"/>
    </w:rPr>
  </w:style>
  <w:style w:type="character" w:customStyle="1" w:styleId="srtitle">
    <w:name w:val="srtitle"/>
    <w:rsid w:val="00C62CF0"/>
  </w:style>
  <w:style w:type="character" w:customStyle="1" w:styleId="st1">
    <w:name w:val="st1"/>
    <w:rsid w:val="00C62CF0"/>
  </w:style>
  <w:style w:type="character" w:customStyle="1" w:styleId="StyleStyleGaramond">
    <w:name w:val="Style Style Garamond +"/>
    <w:rsid w:val="00C62CF0"/>
    <w:rPr>
      <w:rFonts w:ascii="Garamond" w:hAnsi="Garamond" w:cs="Times New Roman"/>
      <w:sz w:val="20"/>
    </w:rPr>
  </w:style>
  <w:style w:type="character" w:customStyle="1" w:styleId="boldunderline1">
    <w:name w:val="boldunderline"/>
    <w:rsid w:val="00C62CF0"/>
  </w:style>
  <w:style w:type="paragraph" w:customStyle="1" w:styleId="font-null">
    <w:name w:val="font-null"/>
    <w:basedOn w:val="Normal"/>
    <w:uiPriority w:val="99"/>
    <w:qFormat/>
    <w:rsid w:val="00C62CF0"/>
    <w:pPr>
      <w:spacing w:before="100" w:beforeAutospacing="1" w:after="100" w:afterAutospacing="1"/>
    </w:pPr>
    <w:rPr>
      <w:rFonts w:eastAsia="Times New Roman"/>
      <w:sz w:val="24"/>
    </w:rPr>
  </w:style>
  <w:style w:type="paragraph" w:customStyle="1" w:styleId="rteindent1">
    <w:name w:val="rteindent1"/>
    <w:basedOn w:val="Normal"/>
    <w:uiPriority w:val="99"/>
    <w:qFormat/>
    <w:rsid w:val="00C62CF0"/>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62CF0"/>
    <w:pPr>
      <w:spacing w:after="200" w:line="191" w:lineRule="atLeast"/>
    </w:pPr>
    <w:rPr>
      <w:rFonts w:ascii="Scala" w:eastAsia="Calibri" w:hAnsi="Scala"/>
      <w:color w:val="auto"/>
      <w:sz w:val="22"/>
    </w:rPr>
  </w:style>
  <w:style w:type="character" w:customStyle="1" w:styleId="Date11">
    <w:name w:val="Date11"/>
    <w:rsid w:val="00C62CF0"/>
  </w:style>
  <w:style w:type="paragraph" w:customStyle="1" w:styleId="introduction">
    <w:name w:val="introduction"/>
    <w:basedOn w:val="Normal"/>
    <w:uiPriority w:val="99"/>
    <w:qFormat/>
    <w:rsid w:val="00C62CF0"/>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C62CF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62CF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62CF0"/>
    <w:pPr>
      <w:spacing w:before="100" w:beforeAutospacing="1" w:after="100" w:afterAutospacing="1"/>
    </w:pPr>
    <w:rPr>
      <w:rFonts w:eastAsia="Times New Roman"/>
      <w:sz w:val="24"/>
    </w:rPr>
  </w:style>
  <w:style w:type="character" w:customStyle="1" w:styleId="metad">
    <w:name w:val="metad"/>
    <w:rsid w:val="00C62CF0"/>
  </w:style>
  <w:style w:type="paragraph" w:customStyle="1" w:styleId="class">
    <w:name w:val="class"/>
    <w:basedOn w:val="Normal"/>
    <w:uiPriority w:val="99"/>
    <w:qFormat/>
    <w:rsid w:val="00C62CF0"/>
    <w:pPr>
      <w:spacing w:before="100" w:beforeAutospacing="1" w:after="100" w:afterAutospacing="1"/>
    </w:pPr>
    <w:rPr>
      <w:rFonts w:eastAsia="Times New Roman"/>
      <w:sz w:val="24"/>
    </w:rPr>
  </w:style>
  <w:style w:type="character" w:customStyle="1" w:styleId="sifr-alternate">
    <w:name w:val="sifr-alternate"/>
    <w:rsid w:val="00C62CF0"/>
  </w:style>
  <w:style w:type="character" w:customStyle="1" w:styleId="justify1">
    <w:name w:val="justify1"/>
    <w:rsid w:val="00C62CF0"/>
  </w:style>
  <w:style w:type="character" w:customStyle="1" w:styleId="artbody1">
    <w:name w:val="art_body1"/>
    <w:rsid w:val="00C62CF0"/>
    <w:rPr>
      <w:rFonts w:ascii="Arial" w:hAnsi="Arial" w:cs="Arial" w:hint="default"/>
    </w:rPr>
  </w:style>
  <w:style w:type="character" w:customStyle="1" w:styleId="UnderlineStyleChar">
    <w:name w:val="Underline Style Char"/>
    <w:link w:val="UnderlineStyle0"/>
    <w:rsid w:val="00C62CF0"/>
    <w:rPr>
      <w:rFonts w:ascii="Calibri" w:hAnsi="Calibri"/>
      <w:b/>
      <w:sz w:val="22"/>
      <w:u w:val="single"/>
    </w:rPr>
  </w:style>
  <w:style w:type="character" w:customStyle="1" w:styleId="Boxout0">
    <w:name w:val="Boxout"/>
    <w:uiPriority w:val="1"/>
    <w:qFormat/>
    <w:rsid w:val="00C62CF0"/>
    <w:rPr>
      <w:rFonts w:ascii="Calibri" w:hAnsi="Calibri"/>
      <w:b/>
      <w:bCs/>
      <w:i w:val="0"/>
      <w:iCs/>
      <w:color w:val="auto"/>
      <w:sz w:val="20"/>
      <w:u w:val="single"/>
      <w:bdr w:val="none" w:sz="0" w:space="0" w:color="auto"/>
      <w:shd w:val="clear" w:color="auto" w:fill="00FF00"/>
    </w:rPr>
  </w:style>
  <w:style w:type="character" w:customStyle="1" w:styleId="storydate">
    <w:name w:val="storydate"/>
    <w:rsid w:val="00C62CF0"/>
  </w:style>
  <w:style w:type="character" w:customStyle="1" w:styleId="preloadwrap">
    <w:name w:val="preloadwrap"/>
    <w:rsid w:val="00C62CF0"/>
  </w:style>
  <w:style w:type="paragraph" w:customStyle="1" w:styleId="summary">
    <w:name w:val="summary"/>
    <w:basedOn w:val="Normal"/>
    <w:uiPriority w:val="99"/>
    <w:qFormat/>
    <w:rsid w:val="00C62CF0"/>
    <w:pPr>
      <w:spacing w:before="100" w:beforeAutospacing="1" w:after="100" w:afterAutospacing="1"/>
    </w:pPr>
    <w:rPr>
      <w:rFonts w:eastAsia="Times New Roman"/>
      <w:sz w:val="24"/>
    </w:rPr>
  </w:style>
  <w:style w:type="character" w:customStyle="1" w:styleId="creditwrap">
    <w:name w:val="creditwrap"/>
    <w:rsid w:val="00C62CF0"/>
  </w:style>
  <w:style w:type="character" w:customStyle="1" w:styleId="DefaultChar1">
    <w:name w:val="Default Char1"/>
    <w:rsid w:val="00C62CF0"/>
    <w:rPr>
      <w:noProof w:val="0"/>
      <w:color w:val="000000"/>
      <w:lang w:val="en-US" w:eastAsia="en-US" w:bidi="ar-SA"/>
    </w:rPr>
  </w:style>
  <w:style w:type="paragraph" w:customStyle="1" w:styleId="MTDisplayEquation">
    <w:name w:val="MTDisplayEquation"/>
    <w:basedOn w:val="Normal"/>
    <w:next w:val="Normal"/>
    <w:link w:val="MTDisplayEquationChar"/>
    <w:qFormat/>
    <w:rsid w:val="00C62CF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62CF0"/>
    <w:rPr>
      <w:rFonts w:ascii="Calibri" w:eastAsia="Times New Roman" w:hAnsi="Calibri"/>
      <w:bCs/>
      <w:sz w:val="22"/>
      <w:lang w:bidi="he-IL"/>
    </w:rPr>
  </w:style>
  <w:style w:type="character" w:customStyle="1" w:styleId="pmterms31">
    <w:name w:val="pmterms31"/>
    <w:rsid w:val="00C62CF0"/>
    <w:rPr>
      <w:b/>
      <w:bCs/>
      <w:i w:val="0"/>
      <w:iCs w:val="0"/>
      <w:color w:val="000000"/>
    </w:rPr>
  </w:style>
  <w:style w:type="character" w:customStyle="1" w:styleId="copyrightdescription">
    <w:name w:val="copyrightdescription"/>
    <w:rsid w:val="00C62CF0"/>
  </w:style>
  <w:style w:type="paragraph" w:customStyle="1" w:styleId="DebateFile">
    <w:name w:val="Debate File"/>
    <w:basedOn w:val="Normal"/>
    <w:uiPriority w:val="99"/>
    <w:qFormat/>
    <w:rsid w:val="00C62CF0"/>
    <w:pPr>
      <w:jc w:val="center"/>
    </w:pPr>
    <w:rPr>
      <w:rFonts w:ascii="Book Antiqua" w:eastAsia="Times New Roman" w:hAnsi="Book Antiqua"/>
      <w:b/>
      <w:sz w:val="28"/>
    </w:rPr>
  </w:style>
  <w:style w:type="character" w:customStyle="1" w:styleId="ft01">
    <w:name w:val="ft01"/>
    <w:rsid w:val="00C62CF0"/>
    <w:rPr>
      <w:rFonts w:ascii="Times" w:hAnsi="Times" w:cs="Times" w:hint="default"/>
      <w:color w:val="000000"/>
      <w:sz w:val="14"/>
      <w:szCs w:val="14"/>
    </w:rPr>
  </w:style>
  <w:style w:type="character" w:customStyle="1" w:styleId="ft11">
    <w:name w:val="ft11"/>
    <w:rsid w:val="00C62CF0"/>
    <w:rPr>
      <w:rFonts w:ascii="Times" w:hAnsi="Times" w:cs="Times" w:hint="default"/>
      <w:color w:val="000000"/>
      <w:sz w:val="17"/>
      <w:szCs w:val="17"/>
    </w:rPr>
  </w:style>
  <w:style w:type="character" w:customStyle="1" w:styleId="ft21">
    <w:name w:val="ft21"/>
    <w:rsid w:val="00C62CF0"/>
    <w:rPr>
      <w:rFonts w:ascii="Times" w:hAnsi="Times" w:cs="Times" w:hint="default"/>
      <w:color w:val="000000"/>
      <w:sz w:val="15"/>
      <w:szCs w:val="15"/>
    </w:rPr>
  </w:style>
  <w:style w:type="character" w:customStyle="1" w:styleId="ft31">
    <w:name w:val="ft31"/>
    <w:rsid w:val="00C62CF0"/>
    <w:rPr>
      <w:rFonts w:ascii="Times" w:hAnsi="Times" w:cs="Times" w:hint="default"/>
      <w:color w:val="000000"/>
      <w:sz w:val="15"/>
      <w:szCs w:val="15"/>
    </w:rPr>
  </w:style>
  <w:style w:type="paragraph" w:customStyle="1" w:styleId="NoteLevel21">
    <w:name w:val="Note Level 21"/>
    <w:basedOn w:val="Normal"/>
    <w:next w:val="Normal"/>
    <w:uiPriority w:val="99"/>
    <w:qFormat/>
    <w:rsid w:val="00C62CF0"/>
    <w:pPr>
      <w:keepNext/>
      <w:ind w:left="288" w:right="288"/>
    </w:pPr>
    <w:rPr>
      <w:rFonts w:eastAsia="MS Gothic"/>
      <w:szCs w:val="20"/>
    </w:rPr>
  </w:style>
  <w:style w:type="paragraph" w:customStyle="1" w:styleId="AAAcard">
    <w:name w:val="AAAcard"/>
    <w:basedOn w:val="Normal"/>
    <w:link w:val="AAAcardChar"/>
    <w:qFormat/>
    <w:rsid w:val="00C62CF0"/>
    <w:pPr>
      <w:ind w:left="288" w:right="288"/>
    </w:pPr>
    <w:rPr>
      <w:rFonts w:eastAsia="Times New Roman"/>
    </w:rPr>
  </w:style>
  <w:style w:type="character" w:customStyle="1" w:styleId="dquo">
    <w:name w:val="dquo"/>
    <w:rsid w:val="00C62CF0"/>
  </w:style>
  <w:style w:type="character" w:customStyle="1" w:styleId="caps2">
    <w:name w:val="caps2"/>
    <w:rsid w:val="00C62CF0"/>
  </w:style>
  <w:style w:type="character" w:customStyle="1" w:styleId="CardsFont12ptCharCharCharChar">
    <w:name w:val="Cards + Font: 12 pt Char Char Char Char"/>
    <w:rsid w:val="00C62CF0"/>
    <w:rPr>
      <w:sz w:val="24"/>
      <w:szCs w:val="24"/>
      <w:u w:val="thick"/>
      <w:lang w:val="en-US" w:eastAsia="en-US" w:bidi="ar-SA"/>
    </w:rPr>
  </w:style>
  <w:style w:type="character" w:customStyle="1" w:styleId="ccs">
    <w:name w:val="c cs"/>
    <w:rsid w:val="00C62CF0"/>
  </w:style>
  <w:style w:type="character" w:customStyle="1" w:styleId="UnderlinedEvChar">
    <w:name w:val="Underlined Ev Char"/>
    <w:rsid w:val="00C62CF0"/>
    <w:rPr>
      <w:rFonts w:ascii="Times New Roman" w:eastAsia="Times New Roman" w:hAnsi="Times New Roman"/>
      <w:szCs w:val="24"/>
      <w:u w:val="single"/>
    </w:rPr>
  </w:style>
  <w:style w:type="character" w:customStyle="1" w:styleId="dropshadow">
    <w:name w:val="dropshadow"/>
    <w:rsid w:val="00C62CF0"/>
  </w:style>
  <w:style w:type="character" w:customStyle="1" w:styleId="d05ws">
    <w:name w:val="d05ws"/>
    <w:rsid w:val="00C62CF0"/>
  </w:style>
  <w:style w:type="character" w:customStyle="1" w:styleId="rzibod">
    <w:name w:val="rzibod"/>
    <w:rsid w:val="00C62CF0"/>
  </w:style>
  <w:style w:type="character" w:customStyle="1" w:styleId="headertext">
    <w:name w:val="headertext"/>
    <w:rsid w:val="00C62CF0"/>
  </w:style>
  <w:style w:type="paragraph" w:customStyle="1" w:styleId="body-12-5">
    <w:name w:val="body-12-5"/>
    <w:basedOn w:val="Normal"/>
    <w:uiPriority w:val="99"/>
    <w:qFormat/>
    <w:rsid w:val="00C62CF0"/>
    <w:pPr>
      <w:spacing w:before="100" w:beforeAutospacing="1" w:after="100" w:afterAutospacing="1"/>
    </w:pPr>
    <w:rPr>
      <w:rFonts w:eastAsia="Times New Roman"/>
      <w:sz w:val="24"/>
    </w:rPr>
  </w:style>
  <w:style w:type="character" w:customStyle="1" w:styleId="endnote-reference">
    <w:name w:val="endnote-reference"/>
    <w:rsid w:val="00C62CF0"/>
  </w:style>
  <w:style w:type="character" w:customStyle="1" w:styleId="officialsname">
    <w:name w:val="official_s_name"/>
    <w:rsid w:val="00C62CF0"/>
  </w:style>
  <w:style w:type="character" w:customStyle="1" w:styleId="audience">
    <w:name w:val="audience"/>
    <w:rsid w:val="00C62CF0"/>
  </w:style>
  <w:style w:type="character" w:customStyle="1" w:styleId="normalchar0">
    <w:name w:val="normal__char"/>
    <w:rsid w:val="00C62CF0"/>
  </w:style>
  <w:style w:type="character" w:customStyle="1" w:styleId="hyperlink002cheading0020100200028block0020title0029char">
    <w:name w:val="hyperlink_002cheading_00201_0020_0028block_0020title_0029__char"/>
    <w:rsid w:val="00C62CF0"/>
  </w:style>
  <w:style w:type="character" w:customStyle="1" w:styleId="underline002cstyle0020bold0020underlinechar">
    <w:name w:val="underline_002cstyle_0020bold_0020underline__char"/>
    <w:rsid w:val="00C62CF0"/>
  </w:style>
  <w:style w:type="character" w:customStyle="1" w:styleId="copyboldblack">
    <w:name w:val="copyboldblack"/>
    <w:rsid w:val="00C62CF0"/>
  </w:style>
  <w:style w:type="character" w:customStyle="1" w:styleId="copybold">
    <w:name w:val="copybold"/>
    <w:rsid w:val="00C62CF0"/>
  </w:style>
  <w:style w:type="character" w:customStyle="1" w:styleId="author-date0">
    <w:name w:val="author-date"/>
    <w:rsid w:val="00C62CF0"/>
  </w:style>
  <w:style w:type="paragraph" w:customStyle="1" w:styleId="fontreg">
    <w:name w:val="font_reg"/>
    <w:basedOn w:val="Normal"/>
    <w:uiPriority w:val="99"/>
    <w:qFormat/>
    <w:rsid w:val="00C62CF0"/>
    <w:pPr>
      <w:spacing w:before="100" w:beforeAutospacing="1" w:after="100" w:afterAutospacing="1"/>
    </w:pPr>
    <w:rPr>
      <w:rFonts w:eastAsia="Times New Roman"/>
      <w:sz w:val="24"/>
    </w:rPr>
  </w:style>
  <w:style w:type="character" w:customStyle="1" w:styleId="articlebegin">
    <w:name w:val="articlebegin"/>
    <w:rsid w:val="00C62CF0"/>
  </w:style>
  <w:style w:type="character" w:customStyle="1" w:styleId="mediaoverlay">
    <w:name w:val="mediaoverlay"/>
    <w:rsid w:val="00C62CF0"/>
  </w:style>
  <w:style w:type="character" w:customStyle="1" w:styleId="blogcaption">
    <w:name w:val="blog_caption"/>
    <w:rsid w:val="00C62CF0"/>
  </w:style>
  <w:style w:type="paragraph" w:customStyle="1" w:styleId="StyleBoldUnderlineTimesNewRoman">
    <w:name w:val="Style Bold Underline + Times New Roman"/>
    <w:link w:val="StyleBoldUnderlineTimesNewRomanChar"/>
    <w:qFormat/>
    <w:rsid w:val="00C62CF0"/>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C62CF0"/>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C62CF0"/>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62CF0"/>
    <w:rPr>
      <w:rFonts w:ascii="Calibri" w:eastAsia="Calibri" w:hAnsi="Calibri" w:cs="Times New Roman"/>
      <w:sz w:val="20"/>
      <w:szCs w:val="20"/>
      <w:u w:val="single"/>
    </w:rPr>
  </w:style>
  <w:style w:type="character" w:customStyle="1" w:styleId="commnet-abuzz">
    <w:name w:val="commnet-abuzz"/>
    <w:rsid w:val="00C62CF0"/>
  </w:style>
  <w:style w:type="character" w:customStyle="1" w:styleId="stbuttontext">
    <w:name w:val="stbuttontext"/>
    <w:rsid w:val="00C62CF0"/>
  </w:style>
  <w:style w:type="character" w:customStyle="1" w:styleId="pubdate">
    <w:name w:val="pubdate"/>
    <w:rsid w:val="00C62CF0"/>
  </w:style>
  <w:style w:type="numbering" w:customStyle="1" w:styleId="NoList1111">
    <w:name w:val="No List1111"/>
    <w:next w:val="NoList"/>
    <w:uiPriority w:val="99"/>
    <w:semiHidden/>
    <w:unhideWhenUsed/>
    <w:rsid w:val="00C62CF0"/>
  </w:style>
  <w:style w:type="numbering" w:customStyle="1" w:styleId="NoList11111">
    <w:name w:val="No List11111"/>
    <w:next w:val="NoList"/>
    <w:uiPriority w:val="99"/>
    <w:semiHidden/>
    <w:unhideWhenUsed/>
    <w:rsid w:val="00C62CF0"/>
  </w:style>
  <w:style w:type="numbering" w:customStyle="1" w:styleId="NoList111111">
    <w:name w:val="No List111111"/>
    <w:next w:val="NoList"/>
    <w:uiPriority w:val="99"/>
    <w:semiHidden/>
    <w:unhideWhenUsed/>
    <w:rsid w:val="00C62CF0"/>
  </w:style>
  <w:style w:type="numbering" w:customStyle="1" w:styleId="NoList1111111">
    <w:name w:val="No List1111111"/>
    <w:next w:val="NoList"/>
    <w:uiPriority w:val="99"/>
    <w:semiHidden/>
    <w:unhideWhenUsed/>
    <w:rsid w:val="00C62CF0"/>
  </w:style>
  <w:style w:type="numbering" w:customStyle="1" w:styleId="NoList11111111">
    <w:name w:val="No List11111111"/>
    <w:next w:val="NoList"/>
    <w:uiPriority w:val="99"/>
    <w:semiHidden/>
    <w:unhideWhenUsed/>
    <w:rsid w:val="00C62CF0"/>
  </w:style>
  <w:style w:type="numbering" w:customStyle="1" w:styleId="NoList111111111">
    <w:name w:val="No List111111111"/>
    <w:next w:val="NoList"/>
    <w:uiPriority w:val="99"/>
    <w:semiHidden/>
    <w:unhideWhenUsed/>
    <w:rsid w:val="00C62CF0"/>
  </w:style>
  <w:style w:type="numbering" w:customStyle="1" w:styleId="NoList1111111111">
    <w:name w:val="No List1111111111"/>
    <w:next w:val="NoList"/>
    <w:uiPriority w:val="99"/>
    <w:semiHidden/>
    <w:unhideWhenUsed/>
    <w:rsid w:val="00C62CF0"/>
  </w:style>
  <w:style w:type="numbering" w:customStyle="1" w:styleId="NoList11111111111">
    <w:name w:val="No List11111111111"/>
    <w:next w:val="NoList"/>
    <w:uiPriority w:val="99"/>
    <w:semiHidden/>
    <w:unhideWhenUsed/>
    <w:rsid w:val="00C62CF0"/>
  </w:style>
  <w:style w:type="numbering" w:customStyle="1" w:styleId="NoList111111111111">
    <w:name w:val="No List111111111111"/>
    <w:next w:val="NoList"/>
    <w:uiPriority w:val="99"/>
    <w:semiHidden/>
    <w:unhideWhenUsed/>
    <w:rsid w:val="00C62CF0"/>
  </w:style>
  <w:style w:type="numbering" w:customStyle="1" w:styleId="NoList1111111111111">
    <w:name w:val="No List1111111111111"/>
    <w:next w:val="NoList"/>
    <w:uiPriority w:val="99"/>
    <w:semiHidden/>
    <w:unhideWhenUsed/>
    <w:rsid w:val="00C62CF0"/>
  </w:style>
  <w:style w:type="numbering" w:customStyle="1" w:styleId="NoList11111111111111">
    <w:name w:val="No List11111111111111"/>
    <w:next w:val="NoList"/>
    <w:uiPriority w:val="99"/>
    <w:semiHidden/>
    <w:unhideWhenUsed/>
    <w:rsid w:val="00C62CF0"/>
  </w:style>
  <w:style w:type="numbering" w:customStyle="1" w:styleId="NoList111111111111111">
    <w:name w:val="No List111111111111111"/>
    <w:next w:val="NoList"/>
    <w:uiPriority w:val="99"/>
    <w:semiHidden/>
    <w:unhideWhenUsed/>
    <w:rsid w:val="00C62CF0"/>
  </w:style>
  <w:style w:type="numbering" w:customStyle="1" w:styleId="NoList1111111111111111">
    <w:name w:val="No List1111111111111111"/>
    <w:next w:val="NoList"/>
    <w:uiPriority w:val="99"/>
    <w:semiHidden/>
    <w:unhideWhenUsed/>
    <w:rsid w:val="00C62CF0"/>
  </w:style>
  <w:style w:type="numbering" w:customStyle="1" w:styleId="NoList11111111111111111">
    <w:name w:val="No List11111111111111111"/>
    <w:next w:val="NoList"/>
    <w:uiPriority w:val="99"/>
    <w:semiHidden/>
    <w:unhideWhenUsed/>
    <w:rsid w:val="00C62CF0"/>
  </w:style>
  <w:style w:type="character" w:customStyle="1" w:styleId="grey">
    <w:name w:val="grey"/>
    <w:rsid w:val="00C62CF0"/>
  </w:style>
  <w:style w:type="character" w:customStyle="1" w:styleId="postby">
    <w:name w:val="post_by"/>
    <w:rsid w:val="00C62CF0"/>
  </w:style>
  <w:style w:type="character" w:customStyle="1" w:styleId="postdate">
    <w:name w:val="post_date"/>
    <w:rsid w:val="00C62CF0"/>
  </w:style>
  <w:style w:type="character" w:customStyle="1" w:styleId="bdx">
    <w:name w:val="bdx"/>
    <w:rsid w:val="00C62CF0"/>
  </w:style>
  <w:style w:type="character" w:customStyle="1" w:styleId="bdl">
    <w:name w:val="bdl"/>
    <w:rsid w:val="00C62CF0"/>
  </w:style>
  <w:style w:type="character" w:customStyle="1" w:styleId="breadcrumbitemcurrent">
    <w:name w:val="breadcrumbitemcurrent"/>
    <w:rsid w:val="00C62CF0"/>
  </w:style>
  <w:style w:type="character" w:customStyle="1" w:styleId="bbl">
    <w:name w:val="bbl"/>
    <w:rsid w:val="00C62CF0"/>
  </w:style>
  <w:style w:type="character" w:customStyle="1" w:styleId="itxtnewhookspan">
    <w:name w:val="itxtnewhookspan"/>
    <w:rsid w:val="00C62CF0"/>
  </w:style>
  <w:style w:type="character" w:customStyle="1" w:styleId="gstxthlt">
    <w:name w:val="gstxt_hlt"/>
    <w:rsid w:val="00C62CF0"/>
  </w:style>
  <w:style w:type="paragraph" w:customStyle="1" w:styleId="bodytextfp">
    <w:name w:val="bodytextfp"/>
    <w:basedOn w:val="Normal"/>
    <w:uiPriority w:val="99"/>
    <w:qFormat/>
    <w:rsid w:val="00C62CF0"/>
    <w:pPr>
      <w:spacing w:before="100" w:beforeAutospacing="1" w:after="100" w:afterAutospacing="1"/>
    </w:pPr>
    <w:rPr>
      <w:rFonts w:eastAsia="Times New Roman"/>
      <w:sz w:val="24"/>
    </w:rPr>
  </w:style>
  <w:style w:type="character" w:customStyle="1" w:styleId="StyleBoldRed">
    <w:name w:val="Style Bold Red"/>
    <w:rsid w:val="00C62CF0"/>
    <w:rPr>
      <w:b/>
      <w:bCs/>
      <w:color w:val="auto"/>
    </w:rPr>
  </w:style>
  <w:style w:type="character" w:customStyle="1" w:styleId="StyleTimesNewRoman8pt">
    <w:name w:val="Style Times New Roman 8 pt"/>
    <w:rsid w:val="00C62CF0"/>
    <w:rPr>
      <w:rFonts w:ascii="Georgia" w:hAnsi="Georgia"/>
      <w:sz w:val="16"/>
    </w:rPr>
  </w:style>
  <w:style w:type="character" w:customStyle="1" w:styleId="goldbldtext">
    <w:name w:val="goldbldtext"/>
    <w:rsid w:val="00C62CF0"/>
  </w:style>
  <w:style w:type="character" w:customStyle="1" w:styleId="PageHeaderLine2Char">
    <w:name w:val="PageHeaderLine2 Char"/>
    <w:link w:val="PageHeaderLine2"/>
    <w:rsid w:val="00C62CF0"/>
    <w:rPr>
      <w:rFonts w:ascii="Calibri" w:eastAsia="Calibri" w:hAnsi="Calibri"/>
      <w:b/>
      <w:sz w:val="22"/>
    </w:rPr>
  </w:style>
  <w:style w:type="paragraph" w:customStyle="1" w:styleId="firstletter">
    <w:name w:val="firstletter"/>
    <w:basedOn w:val="Normal"/>
    <w:uiPriority w:val="99"/>
    <w:qFormat/>
    <w:rsid w:val="00C62CF0"/>
    <w:pPr>
      <w:spacing w:before="100" w:beforeAutospacing="1" w:after="100" w:afterAutospacing="1"/>
    </w:pPr>
    <w:rPr>
      <w:rFonts w:eastAsia="Times New Roman"/>
      <w:sz w:val="24"/>
    </w:rPr>
  </w:style>
  <w:style w:type="character" w:customStyle="1" w:styleId="cardshighlight0">
    <w:name w:val="cardshighlight"/>
    <w:rsid w:val="00C62CF0"/>
  </w:style>
  <w:style w:type="character" w:customStyle="1" w:styleId="cardsfont12pt1">
    <w:name w:val="cardsfont12pt"/>
    <w:rsid w:val="00C62CF0"/>
  </w:style>
  <w:style w:type="character" w:customStyle="1" w:styleId="ft1">
    <w:name w:val="ft1"/>
    <w:rsid w:val="00C62CF0"/>
  </w:style>
  <w:style w:type="paragraph" w:customStyle="1" w:styleId="H1numbered">
    <w:name w:val="H1 numbered"/>
    <w:basedOn w:val="Normal"/>
    <w:uiPriority w:val="99"/>
    <w:qFormat/>
    <w:rsid w:val="00C62CF0"/>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62CF0"/>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62CF0"/>
  </w:style>
  <w:style w:type="character" w:customStyle="1" w:styleId="backcontent">
    <w:name w:val="backcontent"/>
    <w:rsid w:val="00C62CF0"/>
  </w:style>
  <w:style w:type="character" w:customStyle="1" w:styleId="daystmp">
    <w:name w:val="daystmp"/>
    <w:rsid w:val="00C62CF0"/>
  </w:style>
  <w:style w:type="paragraph" w:customStyle="1" w:styleId="in">
    <w:name w:val="in"/>
    <w:basedOn w:val="Normal"/>
    <w:uiPriority w:val="99"/>
    <w:qFormat/>
    <w:rsid w:val="00C62CF0"/>
    <w:pPr>
      <w:spacing w:before="100" w:beforeAutospacing="1" w:after="100" w:afterAutospacing="1"/>
    </w:pPr>
    <w:rPr>
      <w:rFonts w:eastAsia="Times New Roman"/>
      <w:sz w:val="24"/>
    </w:rPr>
  </w:style>
  <w:style w:type="character" w:customStyle="1" w:styleId="cardsfont12ptchar">
    <w:name w:val="cardsfont12ptchar"/>
    <w:rsid w:val="00C62CF0"/>
  </w:style>
  <w:style w:type="paragraph" w:customStyle="1" w:styleId="image-caption">
    <w:name w:val="image-caption"/>
    <w:basedOn w:val="Normal"/>
    <w:qFormat/>
    <w:rsid w:val="00C62CF0"/>
    <w:pPr>
      <w:spacing w:before="100" w:beforeAutospacing="1" w:after="100" w:afterAutospacing="1"/>
    </w:pPr>
    <w:rPr>
      <w:rFonts w:eastAsia="Times New Roman"/>
      <w:sz w:val="24"/>
    </w:rPr>
  </w:style>
  <w:style w:type="character" w:customStyle="1" w:styleId="gal">
    <w:name w:val="gal"/>
    <w:rsid w:val="00C62CF0"/>
  </w:style>
  <w:style w:type="paragraph" w:customStyle="1" w:styleId="imagecontain">
    <w:name w:val="imagecontain"/>
    <w:basedOn w:val="Normal"/>
    <w:uiPriority w:val="99"/>
    <w:qFormat/>
    <w:rsid w:val="00C62CF0"/>
    <w:pPr>
      <w:spacing w:before="100" w:beforeAutospacing="1" w:after="100" w:afterAutospacing="1"/>
    </w:pPr>
    <w:rPr>
      <w:rFonts w:eastAsia="Times New Roman"/>
      <w:sz w:val="24"/>
    </w:rPr>
  </w:style>
  <w:style w:type="character" w:customStyle="1" w:styleId="imagedateline">
    <w:name w:val="image_dateline"/>
    <w:rsid w:val="00C62CF0"/>
  </w:style>
  <w:style w:type="character" w:customStyle="1" w:styleId="authordatecharchar">
    <w:name w:val="authordatecharchar"/>
    <w:rsid w:val="00C62CF0"/>
  </w:style>
  <w:style w:type="character" w:customStyle="1" w:styleId="style1char0">
    <w:name w:val="style1char"/>
    <w:rsid w:val="00C62CF0"/>
  </w:style>
  <w:style w:type="character" w:customStyle="1" w:styleId="tagcharchar0">
    <w:name w:val="tagcharchar"/>
    <w:rsid w:val="00C62CF0"/>
  </w:style>
  <w:style w:type="character" w:customStyle="1" w:styleId="underlinedcharchar2">
    <w:name w:val="underlinedcharchar"/>
    <w:rsid w:val="00C62CF0"/>
  </w:style>
  <w:style w:type="paragraph" w:customStyle="1" w:styleId="CM62">
    <w:name w:val="CM62"/>
    <w:basedOn w:val="Normal"/>
    <w:next w:val="Normal"/>
    <w:uiPriority w:val="99"/>
    <w:qFormat/>
    <w:rsid w:val="00C62CF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62CF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62CF0"/>
    <w:pPr>
      <w:widowControl w:val="0"/>
      <w:spacing w:after="63"/>
    </w:pPr>
    <w:rPr>
      <w:rFonts w:ascii="Arial" w:eastAsia="Times New Roman" w:hAnsi="Arial"/>
      <w:color w:val="auto"/>
    </w:rPr>
  </w:style>
  <w:style w:type="paragraph" w:customStyle="1" w:styleId="CM35">
    <w:name w:val="CM35"/>
    <w:basedOn w:val="Default"/>
    <w:next w:val="Default"/>
    <w:uiPriority w:val="99"/>
    <w:qFormat/>
    <w:rsid w:val="00C62CF0"/>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uiPriority w:val="99"/>
    <w:qFormat/>
    <w:rsid w:val="00C62CF0"/>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C62CF0"/>
    <w:rPr>
      <w:sz w:val="20"/>
      <w:u w:val="single"/>
    </w:rPr>
  </w:style>
  <w:style w:type="character" w:customStyle="1" w:styleId="Style11ptBoldUnderline2">
    <w:name w:val="Style 11 pt Bold Underline2"/>
    <w:rsid w:val="00C62CF0"/>
    <w:rPr>
      <w:b/>
      <w:bCs/>
      <w:sz w:val="20"/>
      <w:u w:val="single"/>
    </w:rPr>
  </w:style>
  <w:style w:type="paragraph" w:customStyle="1" w:styleId="StylecardCharCharChar11pt">
    <w:name w:val="Style card Char Char Char + 11 pt"/>
    <w:link w:val="StylecardCharCharChar11ptChar"/>
    <w:qFormat/>
    <w:rsid w:val="00C62CF0"/>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C62CF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62CF0"/>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C62CF0"/>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C62CF0"/>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C62CF0"/>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C62CF0"/>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C62CF0"/>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62CF0"/>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62CF0"/>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C62CF0"/>
    <w:pPr>
      <w:ind w:left="288" w:right="288"/>
    </w:pPr>
    <w:rPr>
      <w:rFonts w:ascii="Georgia" w:eastAsia="Times New Roman" w:hAnsi="Georgia"/>
      <w:szCs w:val="20"/>
      <w:lang w:val="x-none" w:eastAsia="x-none"/>
    </w:rPr>
  </w:style>
  <w:style w:type="character" w:customStyle="1" w:styleId="cardCharCharChar1">
    <w:name w:val="card Char Char Char1"/>
    <w:rsid w:val="00C62CF0"/>
    <w:rPr>
      <w:lang w:val="en-US" w:eastAsia="en-US" w:bidi="ar-SA"/>
    </w:rPr>
  </w:style>
  <w:style w:type="character" w:customStyle="1" w:styleId="StylecardCharChar11ptChar">
    <w:name w:val="Style card Char Char + 11 pt Char"/>
    <w:link w:val="StylecardCharChar11pt"/>
    <w:rsid w:val="00C62CF0"/>
    <w:rPr>
      <w:rFonts w:ascii="Georgia" w:eastAsia="Times New Roman" w:hAnsi="Georgia"/>
      <w:szCs w:val="20"/>
      <w:lang w:val="x-none" w:eastAsia="x-none"/>
    </w:rPr>
  </w:style>
  <w:style w:type="paragraph" w:customStyle="1" w:styleId="NormalFont">
    <w:name w:val="Normal Font"/>
    <w:link w:val="NormalFontChar"/>
    <w:qFormat/>
    <w:rsid w:val="00C62CF0"/>
    <w:rPr>
      <w:rFonts w:ascii="Times New Roman" w:eastAsia="Times New Roman" w:hAnsi="Times New Roman" w:cs="Times New Roman"/>
      <w:sz w:val="20"/>
      <w:szCs w:val="20"/>
    </w:rPr>
  </w:style>
  <w:style w:type="paragraph" w:customStyle="1" w:styleId="StyleSmall11pt">
    <w:name w:val="Style Small + 11 pt"/>
    <w:uiPriority w:val="99"/>
    <w:qFormat/>
    <w:rsid w:val="00C62CF0"/>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C62CF0"/>
    <w:rPr>
      <w:u w:val="single"/>
      <w:lang w:val="x-none" w:eastAsia="x-none"/>
    </w:rPr>
  </w:style>
  <w:style w:type="character" w:customStyle="1" w:styleId="NormalFontChar">
    <w:name w:val="Normal Font Char"/>
    <w:link w:val="NormalFont"/>
    <w:rsid w:val="00C62CF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62CF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62CF0"/>
    <w:rPr>
      <w:b/>
      <w:bCs/>
      <w:u w:val="single"/>
      <w:lang w:val="x-none" w:eastAsia="x-none"/>
    </w:rPr>
  </w:style>
  <w:style w:type="character" w:customStyle="1" w:styleId="StyleNormalFont11ptBoldUnderlineChar">
    <w:name w:val="Style Normal Font + 11 pt Bold Underline Char"/>
    <w:link w:val="StyleNormalFont11ptBoldUnderline"/>
    <w:rsid w:val="00C62CF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62CF0"/>
    <w:rPr>
      <w:rFonts w:eastAsia="Times New Roman"/>
      <w:sz w:val="15"/>
    </w:rPr>
  </w:style>
  <w:style w:type="character" w:customStyle="1" w:styleId="authors1">
    <w:name w:val="authors1"/>
    <w:rsid w:val="00C62CF0"/>
    <w:rPr>
      <w:rFonts w:ascii="Verdana" w:hAnsi="Verdana" w:hint="default"/>
      <w:b/>
      <w:bCs/>
      <w:color w:val="006699"/>
      <w:sz w:val="20"/>
      <w:szCs w:val="20"/>
    </w:rPr>
  </w:style>
  <w:style w:type="character" w:customStyle="1" w:styleId="headlinesectionlarge">
    <w:name w:val="headline_section_large"/>
    <w:rsid w:val="00C62CF0"/>
  </w:style>
  <w:style w:type="paragraph" w:customStyle="1" w:styleId="formatvorlage2">
    <w:name w:val="formatvorlage2"/>
    <w:basedOn w:val="Normal"/>
    <w:uiPriority w:val="99"/>
    <w:qFormat/>
    <w:rsid w:val="00C62CF0"/>
    <w:pPr>
      <w:spacing w:before="100" w:beforeAutospacing="1" w:after="100" w:afterAutospacing="1"/>
    </w:pPr>
    <w:rPr>
      <w:rFonts w:eastAsia="Calibri"/>
      <w:sz w:val="24"/>
    </w:rPr>
  </w:style>
  <w:style w:type="character" w:customStyle="1" w:styleId="Styleunderline11ptBlack">
    <w:name w:val="Style underline + 11 pt Black"/>
    <w:rsid w:val="00C62CF0"/>
    <w:rPr>
      <w:color w:val="000000"/>
      <w:sz w:val="20"/>
      <w:u w:val="single"/>
    </w:rPr>
  </w:style>
  <w:style w:type="character" w:customStyle="1" w:styleId="Styleunderline11ptBoldBlack">
    <w:name w:val="Style underline + 11 pt Bold Black"/>
    <w:rsid w:val="00C62CF0"/>
    <w:rPr>
      <w:b/>
      <w:bCs/>
      <w:color w:val="000000"/>
      <w:sz w:val="20"/>
      <w:u w:val="single"/>
    </w:rPr>
  </w:style>
  <w:style w:type="paragraph" w:customStyle="1" w:styleId="StyleTitle11ptNotBold">
    <w:name w:val="Style Title + 11 pt Not Bold"/>
    <w:basedOn w:val="Title"/>
    <w:link w:val="StyleTitle11ptNotBoldChar"/>
    <w:qFormat/>
    <w:rsid w:val="00C62CF0"/>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C62CF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62CF0"/>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C62CF0"/>
    <w:rPr>
      <w:rFonts w:ascii="Georgia" w:eastAsia="Times New Roman" w:hAnsi="Georgia"/>
      <w:u w:val="single"/>
      <w:lang w:val="x-none" w:eastAsia="x-none"/>
    </w:rPr>
  </w:style>
  <w:style w:type="character" w:customStyle="1" w:styleId="Style11ptBoldBlackUnderline">
    <w:name w:val="Style 11 pt Bold Black Underline"/>
    <w:rsid w:val="00C62CF0"/>
    <w:rPr>
      <w:b/>
      <w:bCs/>
      <w:color w:val="000000"/>
      <w:sz w:val="20"/>
      <w:u w:val="single"/>
    </w:rPr>
  </w:style>
  <w:style w:type="character" w:customStyle="1" w:styleId="Style11ptBoldBlackUnderlineBorderSinglesolidline">
    <w:name w:val="Style 11 pt Bold Black Underline Border: : (Single solid line ..."/>
    <w:rsid w:val="00C62CF0"/>
    <w:rPr>
      <w:b/>
      <w:bCs/>
      <w:color w:val="000000"/>
      <w:sz w:val="20"/>
      <w:u w:val="single"/>
      <w:bdr w:val="single" w:sz="4" w:space="0" w:color="auto"/>
    </w:rPr>
  </w:style>
  <w:style w:type="character" w:customStyle="1" w:styleId="StyleLatinMeridien-Italic11ptItalicUnderline">
    <w:name w:val="Style (Latin) Meridien-Italic 11 pt Italic Underline"/>
    <w:rsid w:val="00C62CF0"/>
    <w:rPr>
      <w:rFonts w:ascii="Meridien-Italic" w:hAnsi="Meridien-Italic"/>
      <w:i/>
      <w:iCs/>
      <w:sz w:val="20"/>
      <w:u w:val="single"/>
    </w:rPr>
  </w:style>
  <w:style w:type="character" w:customStyle="1" w:styleId="underlinestylechar0">
    <w:name w:val="underlinestylechar"/>
    <w:rsid w:val="00C62CF0"/>
  </w:style>
  <w:style w:type="paragraph" w:customStyle="1" w:styleId="deck">
    <w:name w:val="deck"/>
    <w:basedOn w:val="Normal"/>
    <w:uiPriority w:val="99"/>
    <w:qFormat/>
    <w:rsid w:val="00C62CF0"/>
    <w:pPr>
      <w:spacing w:before="100" w:beforeAutospacing="1" w:after="100" w:afterAutospacing="1"/>
    </w:pPr>
    <w:rPr>
      <w:rFonts w:eastAsia="Times New Roman"/>
      <w:sz w:val="24"/>
    </w:rPr>
  </w:style>
  <w:style w:type="paragraph" w:customStyle="1" w:styleId="question">
    <w:name w:val="question"/>
    <w:basedOn w:val="Normal"/>
    <w:uiPriority w:val="99"/>
    <w:qFormat/>
    <w:rsid w:val="00C62CF0"/>
    <w:pPr>
      <w:spacing w:before="100" w:beforeAutospacing="1" w:after="100" w:afterAutospacing="1"/>
    </w:pPr>
    <w:rPr>
      <w:rFonts w:eastAsia="Times New Roman"/>
      <w:sz w:val="24"/>
    </w:rPr>
  </w:style>
  <w:style w:type="character" w:customStyle="1" w:styleId="labeltext">
    <w:name w:val="labeltext"/>
    <w:rsid w:val="00C62CF0"/>
  </w:style>
  <w:style w:type="character" w:customStyle="1" w:styleId="viewlink">
    <w:name w:val="viewlink"/>
    <w:rsid w:val="00C62CF0"/>
  </w:style>
  <w:style w:type="character" w:customStyle="1" w:styleId="inlinkchart">
    <w:name w:val="inlink_chart"/>
    <w:rsid w:val="00C62CF0"/>
  </w:style>
  <w:style w:type="character" w:customStyle="1" w:styleId="fbsharecountwrapper">
    <w:name w:val="fb_share_count_wrapper"/>
    <w:rsid w:val="00C62CF0"/>
  </w:style>
  <w:style w:type="character" w:customStyle="1" w:styleId="hw">
    <w:name w:val="hw"/>
    <w:rsid w:val="00C62CF0"/>
  </w:style>
  <w:style w:type="character" w:customStyle="1" w:styleId="linktotop">
    <w:name w:val="linktotop"/>
    <w:rsid w:val="00C62CF0"/>
  </w:style>
  <w:style w:type="character" w:customStyle="1" w:styleId="descriptionstyle1block">
    <w:name w:val="description style1 block"/>
    <w:rsid w:val="00C62CF0"/>
  </w:style>
  <w:style w:type="character" w:customStyle="1" w:styleId="gutter-right-1">
    <w:name w:val="gutter-right-1"/>
    <w:basedOn w:val="DefaultParagraphFont"/>
    <w:rsid w:val="00C62CF0"/>
  </w:style>
  <w:style w:type="character" w:customStyle="1" w:styleId="ssl3">
    <w:name w:val="ss_l3"/>
    <w:rsid w:val="00C62CF0"/>
  </w:style>
  <w:style w:type="paragraph" w:customStyle="1" w:styleId="NoteLevel22">
    <w:name w:val="Note Level 22"/>
    <w:basedOn w:val="Normal"/>
    <w:next w:val="Normal"/>
    <w:uiPriority w:val="99"/>
    <w:qFormat/>
    <w:rsid w:val="00C62CF0"/>
    <w:pPr>
      <w:keepNext/>
      <w:ind w:left="288" w:right="288"/>
    </w:pPr>
    <w:rPr>
      <w:rFonts w:eastAsia="MS Gothic"/>
      <w:szCs w:val="20"/>
    </w:rPr>
  </w:style>
  <w:style w:type="character" w:customStyle="1" w:styleId="Header11">
    <w:name w:val="Header11"/>
    <w:rsid w:val="00C62CF0"/>
  </w:style>
  <w:style w:type="paragraph" w:customStyle="1" w:styleId="canvas-atom">
    <w:name w:val="canvas-atom"/>
    <w:basedOn w:val="Normal"/>
    <w:uiPriority w:val="99"/>
    <w:qFormat/>
    <w:rsid w:val="00C62CF0"/>
    <w:pPr>
      <w:spacing w:before="100" w:beforeAutospacing="1" w:after="100" w:afterAutospacing="1"/>
    </w:pPr>
    <w:rPr>
      <w:sz w:val="24"/>
    </w:rPr>
  </w:style>
  <w:style w:type="character" w:customStyle="1" w:styleId="posa">
    <w:name w:val="pos(a)"/>
    <w:basedOn w:val="DefaultParagraphFont"/>
    <w:rsid w:val="00C62CF0"/>
  </w:style>
  <w:style w:type="character" w:customStyle="1" w:styleId="u-hiddeninnarrowenv">
    <w:name w:val="u-hiddeninnarrowenv"/>
    <w:basedOn w:val="DefaultParagraphFont"/>
    <w:rsid w:val="00C62CF0"/>
  </w:style>
  <w:style w:type="character" w:customStyle="1" w:styleId="followbutton-bird">
    <w:name w:val="followbutton-bird"/>
    <w:basedOn w:val="DefaultParagraphFont"/>
    <w:rsid w:val="00C62CF0"/>
  </w:style>
  <w:style w:type="character" w:customStyle="1" w:styleId="tweetauthor-name">
    <w:name w:val="tweetauthor-name"/>
    <w:basedOn w:val="DefaultParagraphFont"/>
    <w:rsid w:val="00C62CF0"/>
  </w:style>
  <w:style w:type="character" w:customStyle="1" w:styleId="tweetauthor-verifiedbadge">
    <w:name w:val="tweetauthor-verifiedbadge"/>
    <w:basedOn w:val="DefaultParagraphFont"/>
    <w:rsid w:val="00C62CF0"/>
  </w:style>
  <w:style w:type="character" w:customStyle="1" w:styleId="tweetauthor-screenname">
    <w:name w:val="tweetauthor-screenname"/>
    <w:basedOn w:val="DefaultParagraphFont"/>
    <w:rsid w:val="00C62CF0"/>
  </w:style>
  <w:style w:type="paragraph" w:customStyle="1" w:styleId="tweet-text">
    <w:name w:val="tweet-text"/>
    <w:basedOn w:val="Normal"/>
    <w:qFormat/>
    <w:rsid w:val="00C62CF0"/>
    <w:pPr>
      <w:spacing w:before="100" w:beforeAutospacing="1" w:after="100" w:afterAutospacing="1"/>
    </w:pPr>
  </w:style>
  <w:style w:type="character" w:customStyle="1" w:styleId="u-hiddenvisually">
    <w:name w:val="u-hiddenvisually"/>
    <w:basedOn w:val="DefaultParagraphFont"/>
    <w:rsid w:val="00C62CF0"/>
  </w:style>
  <w:style w:type="character" w:customStyle="1" w:styleId="tweetaction-stat">
    <w:name w:val="tweetaction-stat"/>
    <w:basedOn w:val="DefaultParagraphFont"/>
    <w:rsid w:val="00C62CF0"/>
  </w:style>
  <w:style w:type="character" w:customStyle="1" w:styleId="related">
    <w:name w:val="related"/>
    <w:basedOn w:val="DefaultParagraphFont"/>
    <w:rsid w:val="00C62CF0"/>
  </w:style>
  <w:style w:type="character" w:customStyle="1" w:styleId="related-content">
    <w:name w:val="related-content"/>
    <w:basedOn w:val="DefaultParagraphFont"/>
    <w:rsid w:val="00C62CF0"/>
  </w:style>
  <w:style w:type="character" w:customStyle="1" w:styleId="name-of-author">
    <w:name w:val="name-of-author"/>
    <w:basedOn w:val="DefaultParagraphFont"/>
    <w:rsid w:val="00C62CF0"/>
  </w:style>
  <w:style w:type="character" w:customStyle="1" w:styleId="first-name">
    <w:name w:val="first-name"/>
    <w:basedOn w:val="DefaultParagraphFont"/>
    <w:rsid w:val="00C62CF0"/>
  </w:style>
  <w:style w:type="character" w:customStyle="1" w:styleId="last-name">
    <w:name w:val="last-name"/>
    <w:basedOn w:val="DefaultParagraphFont"/>
    <w:rsid w:val="00C62CF0"/>
  </w:style>
  <w:style w:type="paragraph" w:customStyle="1" w:styleId="graf">
    <w:name w:val="graf"/>
    <w:basedOn w:val="Normal"/>
    <w:uiPriority w:val="99"/>
    <w:qFormat/>
    <w:rsid w:val="00C62CF0"/>
    <w:pPr>
      <w:spacing w:before="100" w:beforeAutospacing="1" w:after="100" w:afterAutospacing="1"/>
    </w:pPr>
  </w:style>
  <w:style w:type="paragraph" w:customStyle="1" w:styleId="column">
    <w:name w:val="column"/>
    <w:basedOn w:val="Normal"/>
    <w:uiPriority w:val="99"/>
    <w:qFormat/>
    <w:rsid w:val="00C62CF0"/>
    <w:pPr>
      <w:spacing w:before="100" w:beforeAutospacing="1" w:after="100" w:afterAutospacing="1"/>
    </w:pPr>
  </w:style>
  <w:style w:type="paragraph" w:customStyle="1" w:styleId="recirc-container">
    <w:name w:val="recirc-container"/>
    <w:basedOn w:val="Normal"/>
    <w:uiPriority w:val="99"/>
    <w:qFormat/>
    <w:rsid w:val="00C62CF0"/>
    <w:pPr>
      <w:spacing w:before="100" w:beforeAutospacing="1" w:after="100" w:afterAutospacing="1"/>
    </w:pPr>
    <w:rPr>
      <w:sz w:val="24"/>
    </w:rPr>
  </w:style>
  <w:style w:type="character" w:customStyle="1" w:styleId="recirc-text">
    <w:name w:val="&quot;recirc-text”"/>
    <w:basedOn w:val="DefaultParagraphFont"/>
    <w:rsid w:val="00C62CF0"/>
  </w:style>
  <w:style w:type="character" w:customStyle="1" w:styleId="video-icon">
    <w:name w:val="video-icon"/>
    <w:basedOn w:val="DefaultParagraphFont"/>
    <w:rsid w:val="00C62CF0"/>
  </w:style>
  <w:style w:type="paragraph" w:customStyle="1" w:styleId="selectionshareable">
    <w:name w:val="selectionshareable"/>
    <w:basedOn w:val="Normal"/>
    <w:qFormat/>
    <w:rsid w:val="00C62CF0"/>
    <w:pPr>
      <w:spacing w:before="100" w:beforeAutospacing="1" w:after="100" w:afterAutospacing="1"/>
    </w:pPr>
    <w:rPr>
      <w:sz w:val="24"/>
    </w:rPr>
  </w:style>
  <w:style w:type="character" w:customStyle="1" w:styleId="powa-shot-play-btn-text">
    <w:name w:val="powa-shot-play-btn-text"/>
    <w:basedOn w:val="DefaultParagraphFont"/>
    <w:rsid w:val="00C62CF0"/>
  </w:style>
  <w:style w:type="character" w:customStyle="1" w:styleId="powa-shot-click">
    <w:name w:val="powa-shot-click"/>
    <w:basedOn w:val="DefaultParagraphFont"/>
    <w:rsid w:val="00C62CF0"/>
  </w:style>
  <w:style w:type="character" w:customStyle="1" w:styleId="wpv-blurb">
    <w:name w:val="wpv-blurb"/>
    <w:basedOn w:val="DefaultParagraphFont"/>
    <w:rsid w:val="00C62CF0"/>
  </w:style>
  <w:style w:type="paragraph" w:customStyle="1" w:styleId="interstitial-link">
    <w:name w:val="interstitial-link"/>
    <w:basedOn w:val="Normal"/>
    <w:qFormat/>
    <w:rsid w:val="00C62CF0"/>
    <w:pPr>
      <w:spacing w:before="100" w:beforeAutospacing="1" w:after="100" w:afterAutospacing="1"/>
    </w:pPr>
    <w:rPr>
      <w:sz w:val="24"/>
    </w:rPr>
  </w:style>
  <w:style w:type="paragraph" w:customStyle="1" w:styleId="see-also">
    <w:name w:val="see-also"/>
    <w:basedOn w:val="Normal"/>
    <w:uiPriority w:val="99"/>
    <w:qFormat/>
    <w:rsid w:val="00C62CF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62CF0"/>
  </w:style>
  <w:style w:type="character" w:customStyle="1" w:styleId="m-2745674872889869693gmail-styleunderline">
    <w:name w:val="m_-2745674872889869693gmail-styleunderline"/>
    <w:basedOn w:val="DefaultParagraphFont"/>
    <w:rsid w:val="00C62CF0"/>
  </w:style>
  <w:style w:type="character" w:customStyle="1" w:styleId="UnresolvedMention31">
    <w:name w:val="Unresolved Mention31"/>
    <w:basedOn w:val="DefaultParagraphFont"/>
    <w:uiPriority w:val="99"/>
    <w:semiHidden/>
    <w:unhideWhenUsed/>
    <w:rsid w:val="00C62CF0"/>
    <w:rPr>
      <w:color w:val="808080"/>
      <w:shd w:val="clear" w:color="auto" w:fill="E6E6E6"/>
    </w:rPr>
  </w:style>
  <w:style w:type="character" w:customStyle="1" w:styleId="m-8082899869479211226gmail-styleunderline">
    <w:name w:val="m_-8082899869479211226gmail-styleunderline"/>
    <w:basedOn w:val="DefaultParagraphFont"/>
    <w:rsid w:val="00C62CF0"/>
  </w:style>
  <w:style w:type="paragraph" w:customStyle="1" w:styleId="NoteLevel23">
    <w:name w:val="Note Level 23"/>
    <w:basedOn w:val="Normal"/>
    <w:next w:val="Normal"/>
    <w:uiPriority w:val="99"/>
    <w:qFormat/>
    <w:rsid w:val="00C62CF0"/>
    <w:pPr>
      <w:keepNext/>
      <w:ind w:left="288" w:right="288"/>
    </w:pPr>
    <w:rPr>
      <w:rFonts w:eastAsia="MS Gothic"/>
      <w:szCs w:val="20"/>
    </w:rPr>
  </w:style>
  <w:style w:type="paragraph" w:customStyle="1" w:styleId="NoteLevel24">
    <w:name w:val="Note Level 24"/>
    <w:basedOn w:val="Normal"/>
    <w:next w:val="Normal"/>
    <w:uiPriority w:val="99"/>
    <w:qFormat/>
    <w:rsid w:val="00C62CF0"/>
    <w:pPr>
      <w:keepNext/>
      <w:ind w:left="288" w:right="288"/>
    </w:pPr>
    <w:rPr>
      <w:rFonts w:eastAsia="MS Gothic"/>
      <w:sz w:val="24"/>
      <w:szCs w:val="20"/>
    </w:rPr>
  </w:style>
  <w:style w:type="paragraph" w:customStyle="1" w:styleId="NoteLevel25">
    <w:name w:val="Note Level 25"/>
    <w:basedOn w:val="Normal"/>
    <w:next w:val="Normal"/>
    <w:uiPriority w:val="99"/>
    <w:qFormat/>
    <w:rsid w:val="00C62CF0"/>
    <w:pPr>
      <w:keepNext/>
      <w:ind w:left="288" w:right="288"/>
    </w:pPr>
    <w:rPr>
      <w:rFonts w:eastAsia="MS Gothic"/>
      <w:szCs w:val="20"/>
    </w:rPr>
  </w:style>
  <w:style w:type="character" w:customStyle="1" w:styleId="footnote">
    <w:name w:val="footnote"/>
    <w:basedOn w:val="DefaultParagraphFont"/>
    <w:rsid w:val="00C62CF0"/>
  </w:style>
  <w:style w:type="character" w:customStyle="1" w:styleId="hubidentifier">
    <w:name w:val="hub_identifier"/>
    <w:basedOn w:val="DefaultParagraphFont"/>
    <w:rsid w:val="00C62CF0"/>
  </w:style>
  <w:style w:type="paragraph" w:customStyle="1" w:styleId="standardeinzug">
    <w:name w:val="standardeinzug"/>
    <w:basedOn w:val="Normal"/>
    <w:rsid w:val="00C62CF0"/>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C62CF0"/>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C62CF0"/>
  </w:style>
  <w:style w:type="paragraph" w:customStyle="1" w:styleId="entrefilet">
    <w:name w:val="entrefilet"/>
    <w:basedOn w:val="Normal"/>
    <w:rsid w:val="00C62CF0"/>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C62CF0"/>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C62CF0"/>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C62CF0"/>
  </w:style>
  <w:style w:type="character" w:customStyle="1" w:styleId="m-5621139387307470627gmail-style13ptbold">
    <w:name w:val="m_-5621139387307470627gmail-style13ptbold"/>
    <w:basedOn w:val="DefaultParagraphFont"/>
    <w:rsid w:val="00C62CF0"/>
  </w:style>
  <w:style w:type="character" w:customStyle="1" w:styleId="m-5621139387307470627gmail-styleunderline">
    <w:name w:val="m_-5621139387307470627gmail-styleunderline"/>
    <w:basedOn w:val="DefaultParagraphFont"/>
    <w:rsid w:val="00C62CF0"/>
  </w:style>
  <w:style w:type="character" w:customStyle="1" w:styleId="m-4930835733434609408gmail-style13ptbold">
    <w:name w:val="m_-4930835733434609408gmail-style13ptbold"/>
    <w:basedOn w:val="DefaultParagraphFont"/>
    <w:rsid w:val="00C62CF0"/>
  </w:style>
  <w:style w:type="character" w:customStyle="1" w:styleId="m-4930835733434609408gmail-styleunderline">
    <w:name w:val="m_-4930835733434609408gmail-styleunderline"/>
    <w:basedOn w:val="DefaultParagraphFont"/>
    <w:rsid w:val="00C62CF0"/>
  </w:style>
  <w:style w:type="character" w:customStyle="1" w:styleId="m-2456650549122369157gmail-style13ptbold">
    <w:name w:val="m_-2456650549122369157gmail-style13ptbold"/>
    <w:basedOn w:val="DefaultParagraphFont"/>
    <w:rsid w:val="00C62CF0"/>
  </w:style>
  <w:style w:type="character" w:customStyle="1" w:styleId="m-2456650549122369157gmail-styleunderline">
    <w:name w:val="m_-2456650549122369157gmail-styleunderline"/>
    <w:basedOn w:val="DefaultParagraphFont"/>
    <w:rsid w:val="00C62CF0"/>
  </w:style>
  <w:style w:type="paragraph" w:customStyle="1" w:styleId="Second">
    <w:name w:val="Second"/>
    <w:basedOn w:val="Normal"/>
    <w:rsid w:val="00C62CF0"/>
    <w:rPr>
      <w:rFonts w:eastAsia="Calibri" w:cs="Times New Roman"/>
      <w:b/>
      <w:caps/>
      <w:szCs w:val="20"/>
    </w:rPr>
  </w:style>
  <w:style w:type="character" w:customStyle="1" w:styleId="m6540463018285843025gmail-heading4char">
    <w:name w:val="m_6540463018285843025gmail-heading4char"/>
    <w:basedOn w:val="DefaultParagraphFont"/>
    <w:rsid w:val="00C62CF0"/>
  </w:style>
  <w:style w:type="character" w:customStyle="1" w:styleId="m6540463018285843025gmail-styleunderline">
    <w:name w:val="m_6540463018285843025gmail-styleunderline"/>
    <w:basedOn w:val="DefaultParagraphFont"/>
    <w:rsid w:val="00C62CF0"/>
  </w:style>
  <w:style w:type="character" w:customStyle="1" w:styleId="postsubtitle">
    <w:name w:val="post_subtitle"/>
    <w:basedOn w:val="DefaultParagraphFont"/>
    <w:rsid w:val="00C62CF0"/>
  </w:style>
  <w:style w:type="character" w:customStyle="1" w:styleId="dispurl">
    <w:name w:val="dispurl"/>
    <w:basedOn w:val="DefaultParagraphFont"/>
    <w:rsid w:val="00C62CF0"/>
  </w:style>
  <w:style w:type="character" w:customStyle="1" w:styleId="StyleUnderline11ptChar">
    <w:name w:val="Style Underline + 11 pt Char"/>
    <w:link w:val="StyleUnderline11pt0"/>
    <w:locked/>
    <w:rsid w:val="00C62CF0"/>
    <w:rPr>
      <w:rFonts w:ascii="Georgia" w:hAnsi="Georgia"/>
      <w:u w:val="single"/>
    </w:rPr>
  </w:style>
  <w:style w:type="paragraph" w:customStyle="1" w:styleId="StyleUnderline11pt0">
    <w:name w:val="Style Underline + 11 pt"/>
    <w:basedOn w:val="Normal"/>
    <w:link w:val="StyleUnderline11ptChar"/>
    <w:rsid w:val="00C62CF0"/>
    <w:rPr>
      <w:rFonts w:ascii="Georgia" w:hAnsi="Georgia"/>
      <w:sz w:val="24"/>
      <w:u w:val="single"/>
    </w:rPr>
  </w:style>
  <w:style w:type="character" w:customStyle="1" w:styleId="StyleBoldUnderline11ptChar">
    <w:name w:val="Style BoldUnderline + 11 pt Char"/>
    <w:link w:val="StyleBoldUnderline11pt"/>
    <w:locked/>
    <w:rsid w:val="00C62CF0"/>
    <w:rPr>
      <w:rFonts w:ascii="Georgia" w:hAnsi="Georgia"/>
      <w:b/>
      <w:bCs/>
      <w:u w:val="single"/>
    </w:rPr>
  </w:style>
  <w:style w:type="paragraph" w:customStyle="1" w:styleId="StyleBoldUnderline11pt">
    <w:name w:val="Style BoldUnderline + 11 pt"/>
    <w:basedOn w:val="Normal"/>
    <w:link w:val="StyleBoldUnderline11ptChar"/>
    <w:rsid w:val="00C62CF0"/>
    <w:rPr>
      <w:rFonts w:ascii="Georgia" w:hAnsi="Georgia"/>
      <w:b/>
      <w:bCs/>
      <w:sz w:val="24"/>
      <w:u w:val="single"/>
    </w:rPr>
  </w:style>
  <w:style w:type="paragraph" w:customStyle="1" w:styleId="m2799300251894249257gmail-citespacing">
    <w:name w:val="m_2799300251894249257gmail-citespacing"/>
    <w:basedOn w:val="Normal"/>
    <w:rsid w:val="00C62CF0"/>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C62CF0"/>
  </w:style>
  <w:style w:type="character" w:customStyle="1" w:styleId="m2799300251894249257gmail-styleunderline">
    <w:name w:val="m_2799300251894249257gmail-styleunderline"/>
    <w:basedOn w:val="DefaultParagraphFont"/>
    <w:rsid w:val="00C62CF0"/>
  </w:style>
  <w:style w:type="character" w:customStyle="1" w:styleId="SmallFont5pt">
    <w:name w:val="Small Font (5 pt)"/>
    <w:basedOn w:val="DefaultParagraphFont"/>
    <w:rsid w:val="00C62CF0"/>
    <w:rPr>
      <w:sz w:val="10"/>
    </w:rPr>
  </w:style>
  <w:style w:type="character" w:customStyle="1" w:styleId="m-2739995430265037942gmail-style13ptbold">
    <w:name w:val="m_-2739995430265037942gmail-style13ptbold"/>
    <w:basedOn w:val="DefaultParagraphFont"/>
    <w:rsid w:val="00C62CF0"/>
  </w:style>
  <w:style w:type="character" w:customStyle="1" w:styleId="m-2739995430265037942gmail-styleunderline">
    <w:name w:val="m_-2739995430265037942gmail-styleunderline"/>
    <w:basedOn w:val="DefaultParagraphFont"/>
    <w:rsid w:val="00C62CF0"/>
  </w:style>
  <w:style w:type="paragraph" w:customStyle="1" w:styleId="DateTime0">
    <w:name w:val="DateTime"/>
    <w:basedOn w:val="Normal"/>
    <w:link w:val="DateTimeChar"/>
    <w:autoRedefine/>
    <w:uiPriority w:val="4"/>
    <w:qFormat/>
    <w:rsid w:val="00C62CF0"/>
  </w:style>
  <w:style w:type="character" w:customStyle="1" w:styleId="DateTimeChar">
    <w:name w:val="DateTime Char"/>
    <w:basedOn w:val="DefaultParagraphFont"/>
    <w:link w:val="DateTime0"/>
    <w:uiPriority w:val="4"/>
    <w:rsid w:val="00C62CF0"/>
    <w:rPr>
      <w:rFonts w:ascii="Calibri" w:hAnsi="Calibri"/>
      <w:sz w:val="22"/>
    </w:rPr>
  </w:style>
  <w:style w:type="paragraph" w:customStyle="1" w:styleId="Lecture">
    <w:name w:val="Lecture"/>
    <w:next w:val="BodyText"/>
    <w:link w:val="LectureChar"/>
    <w:autoRedefine/>
    <w:uiPriority w:val="4"/>
    <w:qFormat/>
    <w:rsid w:val="00C62CF0"/>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C62CF0"/>
    <w:rPr>
      <w:rFonts w:ascii="Arial" w:hAnsi="Arial" w:cs="Arial"/>
      <w:spacing w:val="-10"/>
      <w:sz w:val="22"/>
    </w:rPr>
  </w:style>
  <w:style w:type="character" w:customStyle="1" w:styleId="m4841727538114946087gmail-styleunderline">
    <w:name w:val="m_4841727538114946087gmail-styleunderline"/>
    <w:basedOn w:val="DefaultParagraphFont"/>
    <w:rsid w:val="00C62CF0"/>
  </w:style>
  <w:style w:type="paragraph" w:customStyle="1" w:styleId="BreakTag">
    <w:name w:val="Break Tag"/>
    <w:basedOn w:val="Normal"/>
    <w:autoRedefine/>
    <w:uiPriority w:val="4"/>
    <w:qFormat/>
    <w:rsid w:val="00C62CF0"/>
    <w:pPr>
      <w:spacing w:before="240"/>
    </w:pPr>
    <w:rPr>
      <w:b/>
      <w:sz w:val="26"/>
    </w:rPr>
  </w:style>
  <w:style w:type="paragraph" w:customStyle="1" w:styleId="BreakBlock">
    <w:name w:val="Break Block"/>
    <w:basedOn w:val="Normal"/>
    <w:link w:val="BreakBlockChar"/>
    <w:autoRedefine/>
    <w:qFormat/>
    <w:rsid w:val="00C62CF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62CF0"/>
    <w:rPr>
      <w:rFonts w:ascii="Arial Bold" w:hAnsi="Arial Bold"/>
      <w:b/>
      <w:caps/>
      <w:sz w:val="32"/>
      <w:u w:val="single"/>
    </w:rPr>
  </w:style>
  <w:style w:type="character" w:customStyle="1" w:styleId="CardCharChar1">
    <w:name w:val="Card Char Char1"/>
    <w:basedOn w:val="DefaultParagraphFont"/>
    <w:rsid w:val="00C62CF0"/>
    <w:rPr>
      <w:rFonts w:cs="Times New Roman"/>
      <w:b/>
      <w:bCs/>
      <w:sz w:val="28"/>
      <w:szCs w:val="28"/>
    </w:rPr>
  </w:style>
  <w:style w:type="character" w:customStyle="1" w:styleId="hit1">
    <w:name w:val="hit1"/>
    <w:basedOn w:val="DefaultParagraphFont"/>
    <w:rsid w:val="00C62CF0"/>
    <w:rPr>
      <w:b/>
      <w:bCs/>
      <w:color w:val="CC0033"/>
    </w:rPr>
  </w:style>
  <w:style w:type="character" w:customStyle="1" w:styleId="upper">
    <w:name w:val="upper"/>
    <w:basedOn w:val="DefaultParagraphFont"/>
    <w:rsid w:val="00C62CF0"/>
  </w:style>
  <w:style w:type="character" w:customStyle="1" w:styleId="SmallFont7pt">
    <w:name w:val="Small Font (7 pt)"/>
    <w:basedOn w:val="DefaultParagraphFont"/>
    <w:qFormat/>
    <w:rsid w:val="00C62CF0"/>
    <w:rPr>
      <w:sz w:val="14"/>
    </w:rPr>
  </w:style>
  <w:style w:type="paragraph" w:customStyle="1" w:styleId="type">
    <w:name w:val="type"/>
    <w:basedOn w:val="Normal"/>
    <w:qFormat/>
    <w:rsid w:val="00C62CF0"/>
    <w:pPr>
      <w:spacing w:before="100" w:beforeAutospacing="1" w:after="100" w:afterAutospacing="1"/>
    </w:pPr>
    <w:rPr>
      <w:rFonts w:eastAsia="Times New Roman"/>
    </w:rPr>
  </w:style>
  <w:style w:type="character" w:customStyle="1" w:styleId="abodyblack3">
    <w:name w:val="abodyblack3"/>
    <w:basedOn w:val="DefaultParagraphFont"/>
    <w:rsid w:val="00C62CF0"/>
  </w:style>
  <w:style w:type="character" w:customStyle="1" w:styleId="FontStyle177">
    <w:name w:val="Font Style177"/>
    <w:basedOn w:val="DefaultParagraphFont"/>
    <w:uiPriority w:val="99"/>
    <w:rsid w:val="00C62CF0"/>
    <w:rPr>
      <w:rFonts w:ascii="Times New Roman" w:hAnsi="Times New Roman" w:cs="Times New Roman"/>
      <w:sz w:val="20"/>
      <w:szCs w:val="20"/>
    </w:rPr>
  </w:style>
  <w:style w:type="character" w:customStyle="1" w:styleId="FontStyle173">
    <w:name w:val="Font Style173"/>
    <w:basedOn w:val="DefaultParagraphFont"/>
    <w:uiPriority w:val="99"/>
    <w:rsid w:val="00C62CF0"/>
    <w:rPr>
      <w:rFonts w:ascii="Times New Roman" w:hAnsi="Times New Roman" w:cs="Times New Roman"/>
      <w:sz w:val="14"/>
      <w:szCs w:val="14"/>
    </w:rPr>
  </w:style>
  <w:style w:type="character" w:customStyle="1" w:styleId="FontStyle151">
    <w:name w:val="Font Style151"/>
    <w:basedOn w:val="DefaultParagraphFont"/>
    <w:uiPriority w:val="99"/>
    <w:rsid w:val="00C62CF0"/>
    <w:rPr>
      <w:rFonts w:ascii="Arial Narrow" w:hAnsi="Arial Narrow" w:cs="Arial Narrow"/>
      <w:b/>
      <w:bCs/>
      <w:sz w:val="12"/>
      <w:szCs w:val="12"/>
    </w:rPr>
  </w:style>
  <w:style w:type="character" w:customStyle="1" w:styleId="FontStyle156">
    <w:name w:val="Font Style156"/>
    <w:basedOn w:val="DefaultParagraphFont"/>
    <w:uiPriority w:val="99"/>
    <w:rsid w:val="00C62CF0"/>
    <w:rPr>
      <w:rFonts w:ascii="Arial Narrow" w:hAnsi="Arial Narrow" w:cs="Arial Narrow"/>
      <w:sz w:val="8"/>
      <w:szCs w:val="8"/>
    </w:rPr>
  </w:style>
  <w:style w:type="character" w:customStyle="1" w:styleId="FontStyle160">
    <w:name w:val="Font Style160"/>
    <w:basedOn w:val="DefaultParagraphFont"/>
    <w:uiPriority w:val="99"/>
    <w:rsid w:val="00C62CF0"/>
    <w:rPr>
      <w:rFonts w:ascii="Times New Roman" w:hAnsi="Times New Roman" w:cs="Times New Roman"/>
      <w:b/>
      <w:bCs/>
      <w:sz w:val="20"/>
      <w:szCs w:val="20"/>
    </w:rPr>
  </w:style>
  <w:style w:type="character" w:customStyle="1" w:styleId="FontStyle178">
    <w:name w:val="Font Style178"/>
    <w:basedOn w:val="DefaultParagraphFont"/>
    <w:uiPriority w:val="99"/>
    <w:rsid w:val="00C62CF0"/>
    <w:rPr>
      <w:rFonts w:ascii="Times New Roman" w:hAnsi="Times New Roman" w:cs="Times New Roman"/>
      <w:sz w:val="18"/>
      <w:szCs w:val="18"/>
    </w:rPr>
  </w:style>
  <w:style w:type="paragraph" w:customStyle="1" w:styleId="Style140">
    <w:name w:val="Style14"/>
    <w:basedOn w:val="Normal"/>
    <w:uiPriority w:val="99"/>
    <w:qFormat/>
    <w:rsid w:val="00C62CF0"/>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62CF0"/>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62CF0"/>
    <w:rPr>
      <w:rFonts w:ascii="Times New Roman" w:hAnsi="Times New Roman" w:cs="Times New Roman"/>
      <w:sz w:val="12"/>
      <w:szCs w:val="12"/>
    </w:rPr>
  </w:style>
  <w:style w:type="paragraph" w:customStyle="1" w:styleId="Style90">
    <w:name w:val="Style9"/>
    <w:basedOn w:val="Normal"/>
    <w:uiPriority w:val="99"/>
    <w:qFormat/>
    <w:rsid w:val="00C62CF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62CF0"/>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62CF0"/>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62CF0"/>
    <w:rPr>
      <w:rFonts w:ascii="Times New Roman" w:hAnsi="Times New Roman" w:cs="Times New Roman"/>
      <w:sz w:val="16"/>
      <w:szCs w:val="16"/>
    </w:rPr>
  </w:style>
  <w:style w:type="character" w:customStyle="1" w:styleId="FontStyle172">
    <w:name w:val="Font Style172"/>
    <w:basedOn w:val="DefaultParagraphFont"/>
    <w:uiPriority w:val="99"/>
    <w:rsid w:val="00C62CF0"/>
    <w:rPr>
      <w:rFonts w:ascii="Times New Roman" w:hAnsi="Times New Roman" w:cs="Times New Roman"/>
      <w:b/>
      <w:bCs/>
      <w:sz w:val="16"/>
      <w:szCs w:val="16"/>
    </w:rPr>
  </w:style>
  <w:style w:type="paragraph" w:customStyle="1" w:styleId="Style180">
    <w:name w:val="Style18"/>
    <w:basedOn w:val="Normal"/>
    <w:uiPriority w:val="99"/>
    <w:qFormat/>
    <w:rsid w:val="00C62CF0"/>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62CF0"/>
    <w:rPr>
      <w:rFonts w:ascii="Times New Roman" w:hAnsi="Times New Roman" w:cs="Times New Roman"/>
      <w:i/>
      <w:iCs/>
      <w:sz w:val="16"/>
      <w:szCs w:val="16"/>
    </w:rPr>
  </w:style>
  <w:style w:type="character" w:customStyle="1" w:styleId="FontStyle162">
    <w:name w:val="Font Style162"/>
    <w:basedOn w:val="DefaultParagraphFont"/>
    <w:uiPriority w:val="99"/>
    <w:rsid w:val="00C62CF0"/>
    <w:rPr>
      <w:rFonts w:ascii="Times New Roman" w:hAnsi="Times New Roman" w:cs="Times New Roman"/>
      <w:b/>
      <w:bCs/>
      <w:sz w:val="18"/>
      <w:szCs w:val="18"/>
    </w:rPr>
  </w:style>
  <w:style w:type="character" w:customStyle="1" w:styleId="FontStyle167">
    <w:name w:val="Font Style167"/>
    <w:basedOn w:val="DefaultParagraphFont"/>
    <w:uiPriority w:val="99"/>
    <w:rsid w:val="00C62CF0"/>
    <w:rPr>
      <w:rFonts w:ascii="Times New Roman" w:hAnsi="Times New Roman" w:cs="Times New Roman"/>
      <w:sz w:val="10"/>
      <w:szCs w:val="10"/>
    </w:rPr>
  </w:style>
  <w:style w:type="character" w:customStyle="1" w:styleId="FontStyle174">
    <w:name w:val="Font Style174"/>
    <w:basedOn w:val="DefaultParagraphFont"/>
    <w:uiPriority w:val="99"/>
    <w:rsid w:val="00C62CF0"/>
    <w:rPr>
      <w:rFonts w:ascii="Arial Narrow" w:hAnsi="Arial Narrow" w:cs="Arial Narrow"/>
      <w:b/>
      <w:bCs/>
      <w:sz w:val="18"/>
      <w:szCs w:val="18"/>
    </w:rPr>
  </w:style>
  <w:style w:type="paragraph" w:customStyle="1" w:styleId="Style47">
    <w:name w:val="Style47"/>
    <w:basedOn w:val="Normal"/>
    <w:uiPriority w:val="99"/>
    <w:qFormat/>
    <w:rsid w:val="00C62CF0"/>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62CF0"/>
    <w:rPr>
      <w:rFonts w:ascii="Times New Roman" w:hAnsi="Times New Roman" w:cs="Times New Roman"/>
      <w:sz w:val="12"/>
      <w:szCs w:val="12"/>
    </w:rPr>
  </w:style>
  <w:style w:type="paragraph" w:customStyle="1" w:styleId="Style24">
    <w:name w:val="Style24"/>
    <w:basedOn w:val="Normal"/>
    <w:uiPriority w:val="99"/>
    <w:qFormat/>
    <w:rsid w:val="00C62CF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62CF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62CF0"/>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62CF0"/>
    <w:rPr>
      <w:rFonts w:ascii="Times New Roman" w:hAnsi="Times New Roman" w:cs="Times New Roman"/>
      <w:b/>
      <w:bCs/>
      <w:sz w:val="18"/>
      <w:szCs w:val="18"/>
    </w:rPr>
  </w:style>
  <w:style w:type="paragraph" w:customStyle="1" w:styleId="Style21">
    <w:name w:val="Style21"/>
    <w:basedOn w:val="Normal"/>
    <w:uiPriority w:val="99"/>
    <w:qFormat/>
    <w:rsid w:val="00C62CF0"/>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62CF0"/>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62CF0"/>
  </w:style>
  <w:style w:type="character" w:customStyle="1" w:styleId="StyleThickunderline1">
    <w:name w:val="Style Thick underline1"/>
    <w:basedOn w:val="DefaultParagraphFont"/>
    <w:rsid w:val="00C62CF0"/>
    <w:rPr>
      <w:u w:val="single"/>
    </w:rPr>
  </w:style>
  <w:style w:type="paragraph" w:customStyle="1" w:styleId="TableParagraph">
    <w:name w:val="Table Paragraph"/>
    <w:basedOn w:val="Normal"/>
    <w:uiPriority w:val="1"/>
    <w:qFormat/>
    <w:rsid w:val="00C62CF0"/>
    <w:pPr>
      <w:widowControl w:val="0"/>
    </w:pPr>
  </w:style>
  <w:style w:type="character" w:customStyle="1" w:styleId="UnderlineChar5">
    <w:name w:val="UnderlineChar"/>
    <w:rsid w:val="00C62CF0"/>
    <w:rPr>
      <w:sz w:val="24"/>
      <w:u w:val="single"/>
      <w:shd w:val="clear" w:color="auto" w:fill="auto"/>
    </w:rPr>
  </w:style>
  <w:style w:type="paragraph" w:customStyle="1" w:styleId="StyleCircled11pt">
    <w:name w:val="Style Circled + 11 pt"/>
    <w:basedOn w:val="Normal"/>
    <w:link w:val="StyleCircled11ptChar"/>
    <w:qFormat/>
    <w:rsid w:val="00C62CF0"/>
    <w:rPr>
      <w:rFonts w:eastAsia="Times New Roman"/>
      <w:b/>
      <w:bCs/>
      <w:sz w:val="20"/>
      <w:u w:val="single"/>
    </w:rPr>
  </w:style>
  <w:style w:type="character" w:customStyle="1" w:styleId="StyleCircled11ptChar">
    <w:name w:val="Style Circled + 11 pt Char"/>
    <w:link w:val="StyleCircled11pt"/>
    <w:rsid w:val="00C62CF0"/>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C62CF0"/>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C62CF0"/>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C62CF0"/>
    <w:rPr>
      <w:sz w:val="20"/>
      <w:bdr w:val="single" w:sz="4" w:space="0" w:color="auto" w:frame="1"/>
    </w:rPr>
  </w:style>
  <w:style w:type="character" w:customStyle="1" w:styleId="StyleUnderlineChar6CharCharCharCharCharCharCharChar11">
    <w:name w:val="Style Underline Char6 Char Char Char Char Char Char Char Char + 11 ..."/>
    <w:rsid w:val="00C62CF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62CF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62CF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62CF0"/>
    <w:rPr>
      <w:sz w:val="20"/>
      <w:szCs w:val="24"/>
      <w:u w:val="single"/>
      <w:bdr w:val="single" w:sz="4" w:space="0" w:color="auto"/>
      <w:lang w:val="en-US" w:eastAsia="en-US" w:bidi="ar-SA"/>
    </w:rPr>
  </w:style>
  <w:style w:type="character" w:customStyle="1" w:styleId="StyleLatinGaramondUnderline">
    <w:name w:val="Style (Latin) Garamond Underline"/>
    <w:rsid w:val="00C62CF0"/>
    <w:rPr>
      <w:rFonts w:ascii="Times New Roman" w:hAnsi="Times New Roman"/>
      <w:sz w:val="20"/>
      <w:u w:val="single"/>
    </w:rPr>
  </w:style>
  <w:style w:type="character" w:customStyle="1" w:styleId="StyleLatinGaramond">
    <w:name w:val="Style (Latin) Garamond"/>
    <w:rsid w:val="00C62CF0"/>
    <w:rPr>
      <w:rFonts w:ascii="Times New Roman" w:hAnsi="Times New Roman"/>
      <w:sz w:val="20"/>
    </w:rPr>
  </w:style>
  <w:style w:type="character" w:customStyle="1" w:styleId="styletimesnewroman12ptbold0">
    <w:name w:val="styletimesnewroman12ptbold"/>
    <w:basedOn w:val="DefaultParagraphFont"/>
    <w:rsid w:val="00C62CF0"/>
  </w:style>
  <w:style w:type="paragraph" w:customStyle="1" w:styleId="BoldandUnderlineChar2CharChar">
    <w:name w:val="Bold and Underline Char2 Char Char"/>
    <w:basedOn w:val="Normal"/>
    <w:link w:val="BoldandUnderlineChar2CharCharChar"/>
    <w:qFormat/>
    <w:rsid w:val="00C62CF0"/>
    <w:rPr>
      <w:rFonts w:asciiTheme="minorHAnsi" w:hAnsiTheme="minorHAnsi"/>
      <w:b/>
      <w:sz w:val="24"/>
      <w:u w:val="single"/>
    </w:rPr>
  </w:style>
  <w:style w:type="character" w:customStyle="1" w:styleId="Reduce8ptCharChar">
    <w:name w:val="Reduce 8pt Char Char"/>
    <w:basedOn w:val="DefaultParagraphFont"/>
    <w:link w:val="Reduce8pt"/>
    <w:rsid w:val="00C62CF0"/>
    <w:rPr>
      <w:sz w:val="16"/>
    </w:rPr>
  </w:style>
  <w:style w:type="paragraph" w:customStyle="1" w:styleId="Reduce8pt">
    <w:name w:val="Reduce 8pt"/>
    <w:basedOn w:val="Normal"/>
    <w:link w:val="Reduce8ptCharChar"/>
    <w:qFormat/>
    <w:rsid w:val="00C62CF0"/>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C62CF0"/>
    <w:rPr>
      <w:color w:val="2B579A"/>
      <w:shd w:val="clear" w:color="auto" w:fill="E6E6E6"/>
    </w:rPr>
  </w:style>
  <w:style w:type="character" w:customStyle="1" w:styleId="m6370699461968006786gmail-styleunderline">
    <w:name w:val="m_6370699461968006786gmail-styleunderline"/>
    <w:basedOn w:val="DefaultParagraphFont"/>
    <w:rsid w:val="00C62CF0"/>
  </w:style>
  <w:style w:type="character" w:customStyle="1" w:styleId="Mention2">
    <w:name w:val="Mention2"/>
    <w:basedOn w:val="DefaultParagraphFont"/>
    <w:uiPriority w:val="99"/>
    <w:semiHidden/>
    <w:unhideWhenUsed/>
    <w:rsid w:val="00C62CF0"/>
    <w:rPr>
      <w:color w:val="2B579A"/>
      <w:shd w:val="clear" w:color="auto" w:fill="E6E6E6"/>
    </w:rPr>
  </w:style>
  <w:style w:type="paragraph" w:customStyle="1" w:styleId="FlashTag">
    <w:name w:val="FlashTag"/>
    <w:basedOn w:val="Normal"/>
    <w:link w:val="FlashTagChar"/>
    <w:autoRedefine/>
    <w:uiPriority w:val="4"/>
    <w:qFormat/>
    <w:rsid w:val="00C62CF0"/>
    <w:rPr>
      <w:rFonts w:asciiTheme="majorHAnsi" w:hAnsiTheme="majorHAnsi"/>
      <w:b/>
      <w:sz w:val="28"/>
    </w:rPr>
  </w:style>
  <w:style w:type="character" w:customStyle="1" w:styleId="FlashTagChar">
    <w:name w:val="FlashTag Char"/>
    <w:basedOn w:val="DefaultParagraphFont"/>
    <w:link w:val="FlashTag"/>
    <w:uiPriority w:val="4"/>
    <w:rsid w:val="00C62CF0"/>
    <w:rPr>
      <w:rFonts w:asciiTheme="majorHAnsi" w:hAnsiTheme="majorHAnsi"/>
      <w:b/>
      <w:sz w:val="28"/>
    </w:rPr>
  </w:style>
  <w:style w:type="paragraph" w:customStyle="1" w:styleId="Warrant">
    <w:name w:val="Warrant"/>
    <w:autoRedefine/>
    <w:uiPriority w:val="4"/>
    <w:qFormat/>
    <w:rsid w:val="00C62CF0"/>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C62CF0"/>
  </w:style>
  <w:style w:type="character" w:customStyle="1" w:styleId="m3965771245576658108gmail-styleunderline">
    <w:name w:val="m_3965771245576658108gmail-styleunderline"/>
    <w:basedOn w:val="DefaultParagraphFont"/>
    <w:rsid w:val="00C62CF0"/>
  </w:style>
  <w:style w:type="character" w:customStyle="1" w:styleId="FontStyle220">
    <w:name w:val="Font Style220"/>
    <w:basedOn w:val="DefaultParagraphFont"/>
    <w:uiPriority w:val="99"/>
    <w:rsid w:val="00C62CF0"/>
    <w:rPr>
      <w:rFonts w:ascii="Candara" w:hAnsi="Candara" w:cs="Candara" w:hint="default"/>
      <w:i/>
      <w:iCs/>
      <w:sz w:val="18"/>
      <w:szCs w:val="18"/>
    </w:rPr>
  </w:style>
  <w:style w:type="character" w:customStyle="1" w:styleId="FontStyle290">
    <w:name w:val="Font Style290"/>
    <w:basedOn w:val="DefaultParagraphFont"/>
    <w:uiPriority w:val="99"/>
    <w:rsid w:val="00C62CF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62CF0"/>
    <w:rPr>
      <w:rFonts w:ascii="Arial" w:hAnsi="Arial" w:cs="Arial"/>
      <w:b/>
      <w:bCs/>
      <w:sz w:val="16"/>
      <w:szCs w:val="16"/>
    </w:rPr>
  </w:style>
  <w:style w:type="character" w:customStyle="1" w:styleId="m-5498913268213319940gmail-styleunderline">
    <w:name w:val="m_-5498913268213319940gmail-styleunderline"/>
    <w:basedOn w:val="DefaultParagraphFont"/>
    <w:rsid w:val="00C62CF0"/>
  </w:style>
  <w:style w:type="paragraph" w:customStyle="1" w:styleId="speakable">
    <w:name w:val="speakable"/>
    <w:basedOn w:val="Normal"/>
    <w:uiPriority w:val="99"/>
    <w:qFormat/>
    <w:rsid w:val="00C62CF0"/>
    <w:pPr>
      <w:spacing w:before="100" w:beforeAutospacing="1" w:after="100" w:afterAutospacing="1"/>
    </w:pPr>
    <w:rPr>
      <w:rFonts w:eastAsia="Times New Roman"/>
      <w:sz w:val="24"/>
    </w:rPr>
  </w:style>
  <w:style w:type="character" w:customStyle="1" w:styleId="overlay">
    <w:name w:val="overlay"/>
    <w:basedOn w:val="DefaultParagraphFont"/>
    <w:rsid w:val="00C62CF0"/>
  </w:style>
  <w:style w:type="paragraph" w:customStyle="1" w:styleId="g-body">
    <w:name w:val="g-body"/>
    <w:basedOn w:val="Normal"/>
    <w:uiPriority w:val="99"/>
    <w:qFormat/>
    <w:rsid w:val="00C62CF0"/>
    <w:pPr>
      <w:spacing w:before="100" w:beforeAutospacing="1" w:after="100" w:afterAutospacing="1"/>
    </w:pPr>
    <w:rPr>
      <w:rFonts w:eastAsia="Times New Roman"/>
      <w:sz w:val="24"/>
    </w:rPr>
  </w:style>
  <w:style w:type="paragraph" w:customStyle="1" w:styleId="g-pstyle0">
    <w:name w:val="g-pstyle0"/>
    <w:basedOn w:val="Normal"/>
    <w:uiPriority w:val="99"/>
    <w:qFormat/>
    <w:rsid w:val="00C62CF0"/>
    <w:pPr>
      <w:spacing w:before="100" w:beforeAutospacing="1" w:after="100" w:afterAutospacing="1"/>
    </w:pPr>
    <w:rPr>
      <w:rFonts w:eastAsia="Times New Roman"/>
      <w:sz w:val="24"/>
    </w:rPr>
  </w:style>
  <w:style w:type="paragraph" w:customStyle="1" w:styleId="g-pstyle1">
    <w:name w:val="g-pstyle1"/>
    <w:basedOn w:val="Normal"/>
    <w:uiPriority w:val="99"/>
    <w:qFormat/>
    <w:rsid w:val="00C62CF0"/>
    <w:pPr>
      <w:spacing w:before="100" w:beforeAutospacing="1" w:after="100" w:afterAutospacing="1"/>
    </w:pPr>
    <w:rPr>
      <w:rFonts w:eastAsia="Times New Roman"/>
      <w:sz w:val="24"/>
    </w:rPr>
  </w:style>
  <w:style w:type="paragraph" w:customStyle="1" w:styleId="g-asset-hed">
    <w:name w:val="g-asset-hed"/>
    <w:basedOn w:val="Normal"/>
    <w:uiPriority w:val="99"/>
    <w:qFormat/>
    <w:rsid w:val="00C62CF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62CF0"/>
    <w:pPr>
      <w:spacing w:before="100" w:beforeAutospacing="1" w:after="100" w:afterAutospacing="1"/>
    </w:pPr>
    <w:rPr>
      <w:sz w:val="24"/>
    </w:rPr>
  </w:style>
  <w:style w:type="paragraph" w:customStyle="1" w:styleId="style41">
    <w:name w:val="style4"/>
    <w:basedOn w:val="Normal"/>
    <w:uiPriority w:val="99"/>
    <w:qFormat/>
    <w:rsid w:val="00C62CF0"/>
    <w:pPr>
      <w:spacing w:before="100" w:beforeAutospacing="1" w:after="100" w:afterAutospacing="1"/>
    </w:pPr>
    <w:rPr>
      <w:sz w:val="24"/>
    </w:rPr>
  </w:style>
  <w:style w:type="paragraph" w:customStyle="1" w:styleId="speech">
    <w:name w:val="speech"/>
    <w:basedOn w:val="Normal"/>
    <w:uiPriority w:val="99"/>
    <w:qFormat/>
    <w:rsid w:val="00C62CF0"/>
    <w:pPr>
      <w:spacing w:before="100" w:beforeAutospacing="1" w:after="100" w:afterAutospacing="1"/>
    </w:pPr>
    <w:rPr>
      <w:sz w:val="24"/>
    </w:rPr>
  </w:style>
  <w:style w:type="character" w:customStyle="1" w:styleId="adtext0">
    <w:name w:val="adtext"/>
    <w:basedOn w:val="DefaultParagraphFont"/>
    <w:rsid w:val="00C62CF0"/>
  </w:style>
  <w:style w:type="character" w:customStyle="1" w:styleId="UL-Bold">
    <w:name w:val="UL-Bold"/>
    <w:basedOn w:val="DefaultParagraphFont"/>
    <w:rsid w:val="00C62CF0"/>
    <w:rPr>
      <w:u w:val="thick"/>
    </w:rPr>
  </w:style>
  <w:style w:type="character" w:customStyle="1" w:styleId="gl">
    <w:name w:val="gl"/>
    <w:basedOn w:val="DefaultParagraphFont"/>
    <w:rsid w:val="00C62CF0"/>
  </w:style>
  <w:style w:type="character" w:customStyle="1" w:styleId="qu730rj69h">
    <w:name w:val="qu730rj69h"/>
    <w:basedOn w:val="DefaultParagraphFont"/>
    <w:rsid w:val="00C62CF0"/>
  </w:style>
  <w:style w:type="paragraph" w:customStyle="1" w:styleId="optext">
    <w:name w:val="optext"/>
    <w:basedOn w:val="Normal"/>
    <w:uiPriority w:val="99"/>
    <w:qFormat/>
    <w:rsid w:val="00C62CF0"/>
    <w:pPr>
      <w:spacing w:before="100" w:beforeAutospacing="1" w:after="100" w:afterAutospacing="1"/>
    </w:pPr>
    <w:rPr>
      <w:sz w:val="24"/>
    </w:rPr>
  </w:style>
  <w:style w:type="character" w:customStyle="1" w:styleId="lmy74qr12z">
    <w:name w:val="lmy74qr12z"/>
    <w:basedOn w:val="DefaultParagraphFont"/>
    <w:rsid w:val="00C62CF0"/>
  </w:style>
  <w:style w:type="character" w:customStyle="1" w:styleId="icr880">
    <w:name w:val="icr880"/>
    <w:basedOn w:val="DefaultParagraphFont"/>
    <w:rsid w:val="00C62CF0"/>
  </w:style>
  <w:style w:type="character" w:customStyle="1" w:styleId="hx23q54">
    <w:name w:val="hx23q54"/>
    <w:basedOn w:val="DefaultParagraphFont"/>
    <w:rsid w:val="00C62CF0"/>
  </w:style>
  <w:style w:type="character" w:customStyle="1" w:styleId="m-5348258726587825636gmail-style13ptbold">
    <w:name w:val="m_-5348258726587825636gmail-style13ptbold"/>
    <w:basedOn w:val="DefaultParagraphFont"/>
    <w:rsid w:val="00C62CF0"/>
  </w:style>
  <w:style w:type="character" w:customStyle="1" w:styleId="m-5348258726587825636gmail-styleunderline">
    <w:name w:val="m_-5348258726587825636gmail-styleunderline"/>
    <w:basedOn w:val="DefaultParagraphFont"/>
    <w:rsid w:val="00C62CF0"/>
  </w:style>
  <w:style w:type="character" w:customStyle="1" w:styleId="CardsFont12ptCharChar">
    <w:name w:val="Cards + Font: 12 pt Char Char"/>
    <w:basedOn w:val="DefaultParagraphFont"/>
    <w:rsid w:val="00C62CF0"/>
    <w:rPr>
      <w:sz w:val="24"/>
      <w:szCs w:val="24"/>
      <w:u w:val="thick"/>
      <w:lang w:val="en-US" w:eastAsia="en-US" w:bidi="ar-SA"/>
    </w:rPr>
  </w:style>
  <w:style w:type="paragraph" w:customStyle="1" w:styleId="useless">
    <w:name w:val="useless"/>
    <w:basedOn w:val="Normal"/>
    <w:uiPriority w:val="99"/>
    <w:qFormat/>
    <w:rsid w:val="00C62CF0"/>
    <w:rPr>
      <w:rFonts w:eastAsia="Times New Roman"/>
      <w:sz w:val="12"/>
    </w:rPr>
  </w:style>
  <w:style w:type="character" w:customStyle="1" w:styleId="DDIUnderline">
    <w:name w:val="DDI Underline"/>
    <w:qFormat/>
    <w:rsid w:val="00C62CF0"/>
    <w:rPr>
      <w:rFonts w:ascii="Times New Roman" w:hAnsi="Times New Roman"/>
      <w:sz w:val="24"/>
      <w:u w:val="single"/>
    </w:rPr>
  </w:style>
  <w:style w:type="paragraph" w:customStyle="1" w:styleId="ALLCAPS">
    <w:name w:val="ALL CAPS"/>
    <w:basedOn w:val="Normal"/>
    <w:link w:val="ALLCAPSChar"/>
    <w:qFormat/>
    <w:rsid w:val="00C62CF0"/>
    <w:rPr>
      <w:rFonts w:eastAsia="Times New Roman"/>
      <w:b/>
      <w:caps/>
    </w:rPr>
  </w:style>
  <w:style w:type="character" w:customStyle="1" w:styleId="ALLCAPSChar">
    <w:name w:val="ALL CAPS Char"/>
    <w:basedOn w:val="DefaultParagraphFont"/>
    <w:link w:val="ALLCAPS"/>
    <w:rsid w:val="00C62CF0"/>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C62CF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62CF0"/>
    <w:rPr>
      <w:rFonts w:ascii="Calibri" w:eastAsia="Times New Roman" w:hAnsi="Calibri"/>
      <w:b/>
    </w:rPr>
  </w:style>
  <w:style w:type="character" w:customStyle="1" w:styleId="10ptnotbold">
    <w:name w:val="10ptnotbold"/>
    <w:basedOn w:val="DefaultParagraphFont"/>
    <w:rsid w:val="00C62CF0"/>
    <w:rPr>
      <w:sz w:val="20"/>
    </w:rPr>
  </w:style>
  <w:style w:type="character" w:customStyle="1" w:styleId="m489902567989944824gmail-style13ptbold">
    <w:name w:val="m_489902567989944824gmail-style13ptbold"/>
    <w:basedOn w:val="DefaultParagraphFont"/>
    <w:rsid w:val="00C62CF0"/>
  </w:style>
  <w:style w:type="character" w:customStyle="1" w:styleId="m489902567989944824gmail-styleunderline">
    <w:name w:val="m_489902567989944824gmail-styleunderline"/>
    <w:basedOn w:val="DefaultParagraphFont"/>
    <w:rsid w:val="00C62CF0"/>
  </w:style>
  <w:style w:type="character" w:customStyle="1" w:styleId="Mention3">
    <w:name w:val="Mention3"/>
    <w:basedOn w:val="DefaultParagraphFont"/>
    <w:uiPriority w:val="99"/>
    <w:semiHidden/>
    <w:unhideWhenUsed/>
    <w:rsid w:val="00C62CF0"/>
    <w:rPr>
      <w:color w:val="2B579A"/>
      <w:shd w:val="clear" w:color="auto" w:fill="E6E6E6"/>
    </w:rPr>
  </w:style>
  <w:style w:type="character" w:customStyle="1" w:styleId="m-5251091010484660064gmail-style13ptbold">
    <w:name w:val="m_-5251091010484660064gmail-style13ptbold"/>
    <w:basedOn w:val="DefaultParagraphFont"/>
    <w:rsid w:val="00C62CF0"/>
  </w:style>
  <w:style w:type="character" w:customStyle="1" w:styleId="m-5251091010484660064gmail-styleunderline">
    <w:name w:val="m_-5251091010484660064gmail-styleunderline"/>
    <w:basedOn w:val="DefaultParagraphFont"/>
    <w:rsid w:val="00C62CF0"/>
  </w:style>
  <w:style w:type="character" w:customStyle="1" w:styleId="tablecaption">
    <w:name w:val="tablecaption"/>
    <w:basedOn w:val="DefaultParagraphFont"/>
    <w:rsid w:val="00C62CF0"/>
  </w:style>
  <w:style w:type="character" w:customStyle="1" w:styleId="StyleLatinHelvetica105ptBlack">
    <w:name w:val="Style (Latin) Helvetica 10.5 pt Black"/>
    <w:basedOn w:val="DefaultParagraphFont"/>
    <w:rsid w:val="00C62CF0"/>
    <w:rPr>
      <w:rFonts w:ascii="Times New Roman" w:hAnsi="Times New Roman"/>
      <w:color w:val="000000"/>
      <w:sz w:val="21"/>
    </w:rPr>
  </w:style>
  <w:style w:type="character" w:customStyle="1" w:styleId="m-413333960618644972gmail-style13ptbold">
    <w:name w:val="m_-413333960618644972gmail-style13ptbold"/>
    <w:basedOn w:val="DefaultParagraphFont"/>
    <w:rsid w:val="00C62CF0"/>
  </w:style>
  <w:style w:type="character" w:customStyle="1" w:styleId="m-413333960618644972gmail-styleunderline">
    <w:name w:val="m_-413333960618644972gmail-styleunderline"/>
    <w:basedOn w:val="DefaultParagraphFont"/>
    <w:rsid w:val="00C62CF0"/>
  </w:style>
  <w:style w:type="character" w:customStyle="1" w:styleId="m8314098763611656848gmail-stylestylebold12pt">
    <w:name w:val="m_8314098763611656848gmail-stylestylebold12pt"/>
    <w:basedOn w:val="DefaultParagraphFont"/>
    <w:rsid w:val="00C62CF0"/>
  </w:style>
  <w:style w:type="character" w:customStyle="1" w:styleId="m8314098763611656848gmail-styleboldunderline">
    <w:name w:val="m_8314098763611656848gmail-styleboldunderline"/>
    <w:basedOn w:val="DefaultParagraphFont"/>
    <w:rsid w:val="00C62CF0"/>
  </w:style>
  <w:style w:type="character" w:customStyle="1" w:styleId="Mention4">
    <w:name w:val="Mention4"/>
    <w:basedOn w:val="DefaultParagraphFont"/>
    <w:uiPriority w:val="99"/>
    <w:semiHidden/>
    <w:unhideWhenUsed/>
    <w:rsid w:val="00C62CF0"/>
    <w:rPr>
      <w:color w:val="2B579A"/>
      <w:shd w:val="clear" w:color="auto" w:fill="E6E6E6"/>
    </w:rPr>
  </w:style>
  <w:style w:type="character" w:customStyle="1" w:styleId="m-895152127622952443gmail-style13ptbold">
    <w:name w:val="m_-895152127622952443gmail-style13ptbold"/>
    <w:basedOn w:val="DefaultParagraphFont"/>
    <w:rsid w:val="00C62CF0"/>
  </w:style>
  <w:style w:type="character" w:customStyle="1" w:styleId="m4133802843404377303gmail-style13ptbold">
    <w:name w:val="m_4133802843404377303gmail-style13ptbold"/>
    <w:basedOn w:val="DefaultParagraphFont"/>
    <w:rsid w:val="00C62CF0"/>
  </w:style>
  <w:style w:type="character" w:customStyle="1" w:styleId="m4133802843404377303gmail-styleunderline">
    <w:name w:val="m_4133802843404377303gmail-styleunderline"/>
    <w:basedOn w:val="DefaultParagraphFont"/>
    <w:rsid w:val="00C62CF0"/>
  </w:style>
  <w:style w:type="character" w:customStyle="1" w:styleId="m1864609289044096952gmail-style13ptbold">
    <w:name w:val="m_1864609289044096952gmail-style13ptbold"/>
    <w:basedOn w:val="DefaultParagraphFont"/>
    <w:rsid w:val="00C62CF0"/>
  </w:style>
  <w:style w:type="character" w:customStyle="1" w:styleId="m-2434640214339110092gmail-style13ptbold">
    <w:name w:val="m_-2434640214339110092gmail-style13ptbold"/>
    <w:basedOn w:val="DefaultParagraphFont"/>
    <w:rsid w:val="00C62CF0"/>
  </w:style>
  <w:style w:type="character" w:customStyle="1" w:styleId="m-2434640214339110092gmail-styleunderline">
    <w:name w:val="m_-2434640214339110092gmail-styleunderline"/>
    <w:basedOn w:val="DefaultParagraphFont"/>
    <w:rsid w:val="00C62CF0"/>
  </w:style>
  <w:style w:type="character" w:customStyle="1" w:styleId="articlepage-articlebody-firstletter">
    <w:name w:val="articlepage-articlebody-firstletter"/>
    <w:basedOn w:val="DefaultParagraphFont"/>
    <w:rsid w:val="00C62CF0"/>
  </w:style>
  <w:style w:type="character" w:customStyle="1" w:styleId="UnresolvedMention32">
    <w:name w:val="Unresolved Mention32"/>
    <w:basedOn w:val="DefaultParagraphFont"/>
    <w:uiPriority w:val="99"/>
    <w:semiHidden/>
    <w:unhideWhenUsed/>
    <w:rsid w:val="00C62CF0"/>
    <w:rPr>
      <w:color w:val="605E5C"/>
      <w:shd w:val="clear" w:color="auto" w:fill="E1DFDD"/>
    </w:rPr>
  </w:style>
  <w:style w:type="character" w:customStyle="1" w:styleId="m-268162420547309261gmail-stylestylebold12pt">
    <w:name w:val="m_-268162420547309261gmail-stylestylebold12pt"/>
    <w:basedOn w:val="DefaultParagraphFont"/>
    <w:rsid w:val="00C62CF0"/>
  </w:style>
  <w:style w:type="character" w:customStyle="1" w:styleId="m-268162420547309261gmail-styleboldunderline">
    <w:name w:val="m_-268162420547309261gmail-styleboldunderline"/>
    <w:basedOn w:val="DefaultParagraphFont"/>
    <w:rsid w:val="00C62CF0"/>
  </w:style>
  <w:style w:type="character" w:customStyle="1" w:styleId="m-3350902899047358468gmail-styleunderline">
    <w:name w:val="m_-3350902899047358468gmail-styleunderline"/>
    <w:basedOn w:val="DefaultParagraphFont"/>
    <w:rsid w:val="00C62CF0"/>
  </w:style>
  <w:style w:type="paragraph" w:customStyle="1" w:styleId="Style5pt">
    <w:name w:val="Style 5 pt"/>
    <w:basedOn w:val="Normal"/>
    <w:link w:val="Style5ptChar"/>
    <w:rsid w:val="00C62CF0"/>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C62CF0"/>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C62CF0"/>
  </w:style>
  <w:style w:type="paragraph" w:customStyle="1" w:styleId="m462447500549623171gmail-msonormal">
    <w:name w:val="m_462447500549623171gmail-msonormal"/>
    <w:basedOn w:val="Normal"/>
    <w:uiPriority w:val="99"/>
    <w:rsid w:val="00C62CF0"/>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C62CF0"/>
  </w:style>
  <w:style w:type="character" w:customStyle="1" w:styleId="SmallerReal">
    <w:name w:val="SmallerReal"/>
    <w:basedOn w:val="DefaultParagraphFont"/>
    <w:uiPriority w:val="1"/>
    <w:qFormat/>
    <w:rsid w:val="00C62CF0"/>
    <w:rPr>
      <w:rFonts w:ascii="Garamond" w:hAnsi="Garamond" w:hint="default"/>
      <w:sz w:val="16"/>
    </w:rPr>
  </w:style>
  <w:style w:type="paragraph" w:styleId="HTMLAddress">
    <w:name w:val="HTML Address"/>
    <w:basedOn w:val="Normal"/>
    <w:link w:val="HTMLAddressChar"/>
    <w:uiPriority w:val="99"/>
    <w:unhideWhenUsed/>
    <w:rsid w:val="00C62CF0"/>
    <w:rPr>
      <w:rFonts w:eastAsia="Times New Roman"/>
      <w:i/>
      <w:iCs/>
      <w:sz w:val="24"/>
    </w:rPr>
  </w:style>
  <w:style w:type="character" w:customStyle="1" w:styleId="HTMLAddressChar">
    <w:name w:val="HTML Address Char"/>
    <w:basedOn w:val="DefaultParagraphFont"/>
    <w:link w:val="HTMLAddress"/>
    <w:uiPriority w:val="99"/>
    <w:rsid w:val="00C62CF0"/>
    <w:rPr>
      <w:rFonts w:ascii="Calibri" w:eastAsia="Times New Roman" w:hAnsi="Calibri"/>
      <w:i/>
      <w:iCs/>
    </w:rPr>
  </w:style>
  <w:style w:type="character" w:customStyle="1" w:styleId="separator">
    <w:name w:val="separator"/>
    <w:basedOn w:val="DefaultParagraphFont"/>
    <w:rsid w:val="00C62CF0"/>
  </w:style>
  <w:style w:type="paragraph" w:customStyle="1" w:styleId="dek">
    <w:name w:val="dek"/>
    <w:basedOn w:val="Normal"/>
    <w:uiPriority w:val="99"/>
    <w:rsid w:val="00C62CF0"/>
    <w:pPr>
      <w:spacing w:before="100" w:beforeAutospacing="1" w:after="100" w:afterAutospacing="1"/>
    </w:pPr>
    <w:rPr>
      <w:rFonts w:eastAsia="Times New Roman"/>
      <w:sz w:val="24"/>
    </w:rPr>
  </w:style>
  <w:style w:type="character" w:customStyle="1" w:styleId="arttitle">
    <w:name w:val="art_title"/>
    <w:basedOn w:val="DefaultParagraphFont"/>
    <w:rsid w:val="00C62CF0"/>
  </w:style>
  <w:style w:type="character" w:customStyle="1" w:styleId="serialtitle">
    <w:name w:val="serial_title"/>
    <w:basedOn w:val="DefaultParagraphFont"/>
    <w:rsid w:val="00C62CF0"/>
  </w:style>
  <w:style w:type="character" w:customStyle="1" w:styleId="volumeissue">
    <w:name w:val="volume_issue"/>
    <w:basedOn w:val="DefaultParagraphFont"/>
    <w:rsid w:val="00C62CF0"/>
  </w:style>
  <w:style w:type="character" w:customStyle="1" w:styleId="pagerange">
    <w:name w:val="page_range"/>
    <w:basedOn w:val="DefaultParagraphFont"/>
    <w:rsid w:val="00C62CF0"/>
  </w:style>
  <w:style w:type="character" w:customStyle="1" w:styleId="doilink">
    <w:name w:val="doi_link"/>
    <w:basedOn w:val="DefaultParagraphFont"/>
    <w:rsid w:val="00C62CF0"/>
  </w:style>
  <w:style w:type="character" w:customStyle="1" w:styleId="headingnumber">
    <w:name w:val="headingnumber"/>
    <w:basedOn w:val="DefaultParagraphFont"/>
    <w:rsid w:val="00C62CF0"/>
  </w:style>
  <w:style w:type="character" w:customStyle="1" w:styleId="internalref">
    <w:name w:val="internalref"/>
    <w:basedOn w:val="DefaultParagraphFont"/>
    <w:rsid w:val="00C62CF0"/>
  </w:style>
  <w:style w:type="paragraph" w:customStyle="1" w:styleId="Analyitc">
    <w:name w:val="Analyitc"/>
    <w:basedOn w:val="Normal"/>
    <w:uiPriority w:val="4"/>
    <w:qFormat/>
    <w:rsid w:val="00C62CF0"/>
    <w:rPr>
      <w:b/>
      <w:color w:val="0070C0"/>
      <w:sz w:val="28"/>
    </w:rPr>
  </w:style>
  <w:style w:type="character" w:customStyle="1" w:styleId="m-134349766280542120gmail-style13ptbold">
    <w:name w:val="m_-134349766280542120gmail-style13ptbold"/>
    <w:basedOn w:val="DefaultParagraphFont"/>
    <w:rsid w:val="00C62CF0"/>
  </w:style>
  <w:style w:type="character" w:customStyle="1" w:styleId="m-134349766280542120gmail-msohyperlink">
    <w:name w:val="m_-134349766280542120gmail-msohyperlink"/>
    <w:basedOn w:val="DefaultParagraphFont"/>
    <w:rsid w:val="00C62CF0"/>
  </w:style>
  <w:style w:type="character" w:customStyle="1" w:styleId="m-134349766280542120gmail-styleunderline">
    <w:name w:val="m_-134349766280542120gmail-styleunderline"/>
    <w:basedOn w:val="DefaultParagraphFont"/>
    <w:rsid w:val="00C62CF0"/>
  </w:style>
  <w:style w:type="character" w:customStyle="1" w:styleId="m-134349766280542120gmail-cite">
    <w:name w:val="m_-134349766280542120gmail-cite"/>
    <w:basedOn w:val="DefaultParagraphFont"/>
    <w:rsid w:val="00C62CF0"/>
  </w:style>
  <w:style w:type="character" w:customStyle="1" w:styleId="m-134349766280542120gmail-underline">
    <w:name w:val="m_-134349766280542120gmail-underline"/>
    <w:basedOn w:val="DefaultParagraphFont"/>
    <w:rsid w:val="00C62CF0"/>
  </w:style>
  <w:style w:type="character" w:customStyle="1" w:styleId="m-134349766280542120gmail-underline0">
    <w:name w:val="m_-134349766280542120gmail-underline0"/>
    <w:basedOn w:val="DefaultParagraphFont"/>
    <w:rsid w:val="00C62CF0"/>
  </w:style>
  <w:style w:type="paragraph" w:customStyle="1" w:styleId="element">
    <w:name w:val="element"/>
    <w:basedOn w:val="Normal"/>
    <w:rsid w:val="00C62CF0"/>
    <w:pPr>
      <w:spacing w:before="100" w:beforeAutospacing="1" w:after="100" w:afterAutospacing="1"/>
    </w:pPr>
    <w:rPr>
      <w:rFonts w:eastAsia="Times New Roman"/>
      <w:sz w:val="24"/>
      <w:lang w:eastAsia="zh-CN"/>
    </w:rPr>
  </w:style>
  <w:style w:type="paragraph" w:customStyle="1" w:styleId="p5">
    <w:name w:val="p5"/>
    <w:basedOn w:val="Normal"/>
    <w:rsid w:val="00C62CF0"/>
    <w:pPr>
      <w:spacing w:before="100" w:beforeAutospacing="1" w:after="100" w:afterAutospacing="1"/>
    </w:pPr>
    <w:rPr>
      <w:rFonts w:eastAsia="Times New Roman"/>
      <w:sz w:val="24"/>
      <w:lang w:eastAsia="zh-CN"/>
    </w:rPr>
  </w:style>
  <w:style w:type="paragraph" w:customStyle="1" w:styleId="p7">
    <w:name w:val="p7"/>
    <w:basedOn w:val="Normal"/>
    <w:rsid w:val="00C62CF0"/>
    <w:pPr>
      <w:spacing w:before="100" w:beforeAutospacing="1" w:after="100" w:afterAutospacing="1"/>
    </w:pPr>
    <w:rPr>
      <w:rFonts w:eastAsia="Times New Roman"/>
      <w:sz w:val="24"/>
      <w:lang w:eastAsia="zh-CN"/>
    </w:rPr>
  </w:style>
  <w:style w:type="paragraph" w:customStyle="1" w:styleId="p9">
    <w:name w:val="p9"/>
    <w:basedOn w:val="Normal"/>
    <w:rsid w:val="00C62CF0"/>
    <w:pPr>
      <w:spacing w:before="100" w:beforeAutospacing="1" w:after="100" w:afterAutospacing="1"/>
    </w:pPr>
    <w:rPr>
      <w:rFonts w:eastAsia="Times New Roman"/>
      <w:sz w:val="24"/>
      <w:lang w:eastAsia="zh-CN"/>
    </w:rPr>
  </w:style>
  <w:style w:type="paragraph" w:customStyle="1" w:styleId="p11">
    <w:name w:val="p11"/>
    <w:basedOn w:val="Normal"/>
    <w:rsid w:val="00C62CF0"/>
    <w:pPr>
      <w:spacing w:before="100" w:beforeAutospacing="1" w:after="100" w:afterAutospacing="1"/>
    </w:pPr>
    <w:rPr>
      <w:rFonts w:eastAsia="Times New Roman"/>
      <w:sz w:val="24"/>
      <w:lang w:eastAsia="zh-CN"/>
    </w:rPr>
  </w:style>
  <w:style w:type="paragraph" w:customStyle="1" w:styleId="p2">
    <w:name w:val="p2"/>
    <w:basedOn w:val="Normal"/>
    <w:rsid w:val="00C62CF0"/>
    <w:pPr>
      <w:spacing w:before="100" w:beforeAutospacing="1" w:after="100" w:afterAutospacing="1"/>
    </w:pPr>
    <w:rPr>
      <w:rFonts w:eastAsia="Times New Roman"/>
      <w:sz w:val="24"/>
      <w:lang w:eastAsia="zh-CN"/>
    </w:rPr>
  </w:style>
  <w:style w:type="paragraph" w:customStyle="1" w:styleId="p4">
    <w:name w:val="p4"/>
    <w:basedOn w:val="Normal"/>
    <w:rsid w:val="00C62CF0"/>
    <w:pPr>
      <w:spacing w:before="100" w:beforeAutospacing="1" w:after="100" w:afterAutospacing="1"/>
    </w:pPr>
    <w:rPr>
      <w:rFonts w:eastAsia="Times New Roman"/>
      <w:sz w:val="24"/>
      <w:lang w:eastAsia="zh-CN"/>
    </w:rPr>
  </w:style>
  <w:style w:type="paragraph" w:customStyle="1" w:styleId="p6">
    <w:name w:val="p6"/>
    <w:basedOn w:val="Normal"/>
    <w:rsid w:val="00C62CF0"/>
    <w:pPr>
      <w:spacing w:before="100" w:beforeAutospacing="1" w:after="100" w:afterAutospacing="1"/>
    </w:pPr>
    <w:rPr>
      <w:rFonts w:eastAsia="Times New Roman"/>
      <w:sz w:val="24"/>
      <w:lang w:eastAsia="zh-CN"/>
    </w:rPr>
  </w:style>
  <w:style w:type="paragraph" w:customStyle="1" w:styleId="p8">
    <w:name w:val="p8"/>
    <w:basedOn w:val="Normal"/>
    <w:rsid w:val="00C62CF0"/>
    <w:pPr>
      <w:spacing w:before="100" w:beforeAutospacing="1" w:after="100" w:afterAutospacing="1"/>
    </w:pPr>
    <w:rPr>
      <w:rFonts w:eastAsia="Times New Roman"/>
      <w:sz w:val="24"/>
      <w:lang w:eastAsia="zh-CN"/>
    </w:rPr>
  </w:style>
  <w:style w:type="paragraph" w:customStyle="1" w:styleId="p10">
    <w:name w:val="p10"/>
    <w:basedOn w:val="Normal"/>
    <w:rsid w:val="00C62CF0"/>
    <w:pPr>
      <w:spacing w:before="100" w:beforeAutospacing="1" w:after="100" w:afterAutospacing="1"/>
    </w:pPr>
    <w:rPr>
      <w:rFonts w:eastAsia="Times New Roman"/>
      <w:sz w:val="24"/>
      <w:lang w:eastAsia="zh-CN"/>
    </w:rPr>
  </w:style>
  <w:style w:type="paragraph" w:customStyle="1" w:styleId="p12">
    <w:name w:val="p12"/>
    <w:basedOn w:val="Normal"/>
    <w:rsid w:val="00C62CF0"/>
    <w:pPr>
      <w:spacing w:before="100" w:beforeAutospacing="1" w:after="100" w:afterAutospacing="1"/>
    </w:pPr>
    <w:rPr>
      <w:rFonts w:eastAsia="Times New Roman"/>
      <w:sz w:val="24"/>
      <w:lang w:eastAsia="zh-CN"/>
    </w:rPr>
  </w:style>
  <w:style w:type="paragraph" w:customStyle="1" w:styleId="p14">
    <w:name w:val="p14"/>
    <w:basedOn w:val="Normal"/>
    <w:rsid w:val="00C62CF0"/>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C62CF0"/>
  </w:style>
  <w:style w:type="character" w:customStyle="1" w:styleId="wsj-article-credit">
    <w:name w:val="wsj-article-credit"/>
    <w:basedOn w:val="DefaultParagraphFont"/>
    <w:rsid w:val="00C62CF0"/>
  </w:style>
  <w:style w:type="character" w:customStyle="1" w:styleId="wsj-article-credit-tag">
    <w:name w:val="wsj-article-credit-tag"/>
    <w:basedOn w:val="DefaultParagraphFont"/>
    <w:rsid w:val="00C62CF0"/>
  </w:style>
  <w:style w:type="paragraph" w:customStyle="1" w:styleId="initial">
    <w:name w:val="initial"/>
    <w:basedOn w:val="Normal"/>
    <w:rsid w:val="00C62CF0"/>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C62CF0"/>
    <w:pPr>
      <w:spacing w:before="100" w:beforeAutospacing="1" w:after="100" w:afterAutospacing="1"/>
    </w:pPr>
    <w:rPr>
      <w:rFonts w:eastAsia="Times New Roman"/>
      <w:sz w:val="24"/>
      <w:lang w:eastAsia="zh-CN"/>
    </w:rPr>
  </w:style>
  <w:style w:type="paragraph" w:customStyle="1" w:styleId="detailsub">
    <w:name w:val="detail__sub"/>
    <w:basedOn w:val="Normal"/>
    <w:rsid w:val="00C62CF0"/>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C62CF0"/>
  </w:style>
  <w:style w:type="character" w:customStyle="1" w:styleId="m-299895914748161361gmail-styleunderline">
    <w:name w:val="m_-299895914748161361gmail-styleunderline"/>
    <w:basedOn w:val="DefaultParagraphFont"/>
    <w:rsid w:val="00C62CF0"/>
  </w:style>
  <w:style w:type="paragraph" w:customStyle="1" w:styleId="counter-paragraph">
    <w:name w:val="counter-paragraph"/>
    <w:basedOn w:val="Normal"/>
    <w:rsid w:val="00C62CF0"/>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C62CF0"/>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C62CF0"/>
  </w:style>
  <w:style w:type="paragraph" w:customStyle="1" w:styleId="m-266642551691440061gmail-cards">
    <w:name w:val="m_-266642551691440061gmail-cards"/>
    <w:basedOn w:val="Normal"/>
    <w:rsid w:val="00C62CF0"/>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C62CF0"/>
  </w:style>
  <w:style w:type="paragraph" w:customStyle="1" w:styleId="listingexcerpt">
    <w:name w:val="listing__excerpt"/>
    <w:basedOn w:val="Normal"/>
    <w:rsid w:val="00C62CF0"/>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C62CF0"/>
  </w:style>
  <w:style w:type="paragraph" w:customStyle="1" w:styleId="specialbutton">
    <w:name w:val="special__button"/>
    <w:basedOn w:val="Normal"/>
    <w:rsid w:val="00C62CF0"/>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C62CF0"/>
  </w:style>
  <w:style w:type="character" w:customStyle="1" w:styleId="StyleUnderliningChar9ptBold">
    <w:name w:val="Style Underlining Char + 9 pt Bold"/>
    <w:rsid w:val="00C62CF0"/>
    <w:rPr>
      <w:rFonts w:ascii="Times New Roman" w:hAnsi="Times New Roman"/>
      <w:b/>
      <w:bCs/>
      <w:sz w:val="20"/>
      <w:szCs w:val="24"/>
      <w:u w:val="single"/>
    </w:rPr>
  </w:style>
  <w:style w:type="character" w:customStyle="1" w:styleId="StyleUnderliningChar9pt">
    <w:name w:val="Style Underlining Char + 9 pt"/>
    <w:rsid w:val="00C62CF0"/>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C62CF0"/>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62CF0"/>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62CF0"/>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62CF0"/>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62CF0"/>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62CF0"/>
    <w:rPr>
      <w:rFonts w:ascii="Bell MT" w:eastAsia="Calibri" w:hAnsi="Bell MT" w:cs="Times New Roman"/>
      <w:sz w:val="22"/>
      <w:szCs w:val="26"/>
      <w:u w:val="single"/>
    </w:rPr>
  </w:style>
  <w:style w:type="paragraph" w:customStyle="1" w:styleId="areyou">
    <w:name w:val="are you"/>
    <w:basedOn w:val="Normal"/>
    <w:link w:val="areyouChar"/>
    <w:uiPriority w:val="4"/>
    <w:qFormat/>
    <w:rsid w:val="00C62CF0"/>
    <w:pPr>
      <w:outlineLvl w:val="3"/>
    </w:pPr>
    <w:rPr>
      <w:b/>
      <w:sz w:val="26"/>
    </w:rPr>
  </w:style>
  <w:style w:type="character" w:customStyle="1" w:styleId="areyouChar">
    <w:name w:val="are you Char"/>
    <w:basedOn w:val="DefaultParagraphFont"/>
    <w:link w:val="areyou"/>
    <w:uiPriority w:val="4"/>
    <w:rsid w:val="00C62CF0"/>
    <w:rPr>
      <w:rFonts w:ascii="Calibri" w:hAnsi="Calibri"/>
      <w:b/>
      <w:sz w:val="26"/>
    </w:rPr>
  </w:style>
  <w:style w:type="character" w:customStyle="1" w:styleId="author-ref">
    <w:name w:val="author-ref"/>
    <w:basedOn w:val="DefaultParagraphFont"/>
    <w:rsid w:val="00C62CF0"/>
  </w:style>
  <w:style w:type="paragraph" w:customStyle="1" w:styleId="u-mb-2">
    <w:name w:val="u-mb-2"/>
    <w:basedOn w:val="Normal"/>
    <w:rsid w:val="00C62CF0"/>
    <w:pPr>
      <w:spacing w:before="100" w:beforeAutospacing="1" w:after="100" w:afterAutospacing="1"/>
    </w:pPr>
    <w:rPr>
      <w:rFonts w:eastAsia="Times New Roman"/>
      <w:sz w:val="24"/>
    </w:rPr>
  </w:style>
  <w:style w:type="character" w:customStyle="1" w:styleId="authorsname">
    <w:name w:val="authors__name"/>
    <w:basedOn w:val="DefaultParagraphFont"/>
    <w:rsid w:val="00C62CF0"/>
  </w:style>
  <w:style w:type="character" w:customStyle="1" w:styleId="authorscontact">
    <w:name w:val="authors__contact"/>
    <w:basedOn w:val="DefaultParagraphFont"/>
    <w:rsid w:val="00C62CF0"/>
  </w:style>
  <w:style w:type="character" w:customStyle="1" w:styleId="affiliationdepartment">
    <w:name w:val="affiliation__department"/>
    <w:basedOn w:val="DefaultParagraphFont"/>
    <w:rsid w:val="00C62CF0"/>
  </w:style>
  <w:style w:type="character" w:customStyle="1" w:styleId="affiliationname">
    <w:name w:val="affiliation__name"/>
    <w:basedOn w:val="DefaultParagraphFont"/>
    <w:rsid w:val="00C62CF0"/>
  </w:style>
  <w:style w:type="character" w:customStyle="1" w:styleId="affiliationcity">
    <w:name w:val="affiliation__city"/>
    <w:basedOn w:val="DefaultParagraphFont"/>
    <w:rsid w:val="00C62CF0"/>
  </w:style>
  <w:style w:type="character" w:customStyle="1" w:styleId="affiliationcountry">
    <w:name w:val="affiliation__country"/>
    <w:basedOn w:val="DefaultParagraphFont"/>
    <w:rsid w:val="00C62CF0"/>
  </w:style>
  <w:style w:type="character" w:customStyle="1" w:styleId="journaltitle">
    <w:name w:val="journaltitle"/>
    <w:basedOn w:val="DefaultParagraphFont"/>
    <w:rsid w:val="00C62CF0"/>
  </w:style>
  <w:style w:type="paragraph" w:customStyle="1" w:styleId="nav-linksstylessectiontitle-sc-1tike8v-3">
    <w:name w:val="nav-linksstyles__sectiontitle-sc-1tike8v-3"/>
    <w:basedOn w:val="Normal"/>
    <w:rsid w:val="00C62CF0"/>
    <w:pPr>
      <w:spacing w:before="100" w:beforeAutospacing="1" w:after="100" w:afterAutospacing="1"/>
    </w:pPr>
    <w:rPr>
      <w:rFonts w:eastAsia="Times New Roman"/>
      <w:sz w:val="24"/>
    </w:rPr>
  </w:style>
  <w:style w:type="character" w:customStyle="1" w:styleId="text-sc-1amvtpj-0-span">
    <w:name w:val="text-sc-1amvtpj-0-span"/>
    <w:basedOn w:val="DefaultParagraphFont"/>
    <w:rsid w:val="00C62CF0"/>
  </w:style>
  <w:style w:type="character" w:customStyle="1" w:styleId="section-front-header-modulesubtitle">
    <w:name w:val="section-front-header-module__subtitle"/>
    <w:basedOn w:val="DefaultParagraphFont"/>
    <w:rsid w:val="00C62CF0"/>
  </w:style>
  <w:style w:type="character" w:customStyle="1" w:styleId="article-classifiergap">
    <w:name w:val="article-classifier__gap"/>
    <w:basedOn w:val="DefaultParagraphFont"/>
    <w:rsid w:val="00C62CF0"/>
  </w:style>
  <w:style w:type="character" w:customStyle="1" w:styleId="a-size-extra-large">
    <w:name w:val="a-size-extra-large"/>
    <w:basedOn w:val="DefaultParagraphFont"/>
    <w:rsid w:val="00C62CF0"/>
  </w:style>
  <w:style w:type="paragraph" w:customStyle="1" w:styleId="generic-articlebody">
    <w:name w:val="generic-article__body"/>
    <w:basedOn w:val="Normal"/>
    <w:rsid w:val="00C62CF0"/>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C62CF0"/>
  </w:style>
  <w:style w:type="character" w:customStyle="1" w:styleId="m-6919561637539550718gmail-styleunderline">
    <w:name w:val="m_-6919561637539550718gmail-styleunderline"/>
    <w:basedOn w:val="DefaultParagraphFont"/>
    <w:rsid w:val="00C62CF0"/>
  </w:style>
  <w:style w:type="character" w:customStyle="1" w:styleId="n-util-visually-hidden">
    <w:name w:val="n-util-visually-hidden"/>
    <w:basedOn w:val="DefaultParagraphFont"/>
    <w:rsid w:val="00C62CF0"/>
  </w:style>
  <w:style w:type="paragraph" w:customStyle="1" w:styleId="suggested-readssubheading">
    <w:name w:val="suggested-reads__subheading"/>
    <w:basedOn w:val="Normal"/>
    <w:rsid w:val="00C62CF0"/>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C62CF0"/>
  </w:style>
  <w:style w:type="paragraph" w:customStyle="1" w:styleId="suggested-readslist-itemsubheading">
    <w:name w:val="suggested-reads__list-item__subheading"/>
    <w:basedOn w:val="Normal"/>
    <w:rsid w:val="00C62CF0"/>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C62CF0"/>
  </w:style>
  <w:style w:type="character" w:customStyle="1" w:styleId="AnalyticTagChar">
    <w:name w:val="Analytic Tag Char"/>
    <w:basedOn w:val="DefaultParagraphFont"/>
    <w:link w:val="AnalyticTag"/>
    <w:uiPriority w:val="4"/>
    <w:rsid w:val="00C62CF0"/>
    <w:rPr>
      <w:rFonts w:ascii="Calibri" w:eastAsiaTheme="majorEastAsia" w:hAnsi="Calibri" w:cstheme="majorBidi"/>
      <w:b/>
      <w:bCs/>
      <w:sz w:val="26"/>
      <w:szCs w:val="26"/>
    </w:rPr>
  </w:style>
  <w:style w:type="paragraph" w:customStyle="1" w:styleId="CiteBold">
    <w:name w:val="Cite Bold"/>
    <w:basedOn w:val="Normal"/>
    <w:link w:val="CiteBoldChar"/>
    <w:qFormat/>
    <w:rsid w:val="00C62CF0"/>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C62CF0"/>
    <w:rPr>
      <w:rFonts w:ascii="Calibri" w:hAnsi="Calibri"/>
      <w:b/>
      <w:caps/>
    </w:rPr>
  </w:style>
  <w:style w:type="paragraph" w:customStyle="1" w:styleId="StyleJustifiedCharChar">
    <w:name w:val="Style Justified Char Char"/>
    <w:basedOn w:val="Normal"/>
    <w:link w:val="StyleJustifiedCharCharChar"/>
    <w:rsid w:val="00C62CF0"/>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62CF0"/>
    <w:rPr>
      <w:rFonts w:ascii="Times New Roman" w:eastAsia="Batang" w:hAnsi="Times New Roman"/>
      <w:sz w:val="20"/>
      <w:szCs w:val="20"/>
    </w:rPr>
  </w:style>
  <w:style w:type="paragraph" w:customStyle="1" w:styleId="Heading3New">
    <w:name w:val="Heading 3 New"/>
    <w:basedOn w:val="Heading3"/>
    <w:next w:val="Normal"/>
    <w:qFormat/>
    <w:rsid w:val="00C62CF0"/>
    <w:rPr>
      <w:rFonts w:eastAsia="Times New Roman" w:cs="Times New Roman"/>
    </w:rPr>
  </w:style>
  <w:style w:type="character" w:customStyle="1" w:styleId="m8370952637483410863gmail-styleunderline">
    <w:name w:val="m_8370952637483410863gmail-styleunderline"/>
    <w:basedOn w:val="DefaultParagraphFont"/>
    <w:rsid w:val="00C62CF0"/>
  </w:style>
  <w:style w:type="character" w:customStyle="1" w:styleId="m400377485754071043gmail-style13ptbold">
    <w:name w:val="m_400377485754071043gmail-style13ptbold"/>
    <w:basedOn w:val="DefaultParagraphFont"/>
    <w:rsid w:val="00C62CF0"/>
  </w:style>
  <w:style w:type="character" w:customStyle="1" w:styleId="SmallCharChar">
    <w:name w:val="Small Char Char"/>
    <w:basedOn w:val="DefaultParagraphFont"/>
    <w:rsid w:val="00C62CF0"/>
    <w:rPr>
      <w:sz w:val="17"/>
      <w:szCs w:val="24"/>
      <w:lang w:val="en-US" w:eastAsia="en-US" w:bidi="ar-SA"/>
    </w:rPr>
  </w:style>
  <w:style w:type="paragraph" w:customStyle="1" w:styleId="ThickUnderline">
    <w:name w:val="ThickUnderline"/>
    <w:rsid w:val="00C62C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62CF0"/>
    <w:pPr>
      <w:spacing w:after="0" w:line="240" w:lineRule="auto"/>
    </w:pPr>
    <w:rPr>
      <w:rFonts w:ascii="Futura" w:eastAsia="Times" w:hAnsi="Futura"/>
      <w:b/>
      <w:caps/>
      <w:sz w:val="18"/>
      <w:szCs w:val="20"/>
    </w:rPr>
  </w:style>
  <w:style w:type="paragraph" w:customStyle="1" w:styleId="DebateTag0">
    <w:name w:val="DebateTag"/>
    <w:basedOn w:val="Normal"/>
    <w:qFormat/>
    <w:rsid w:val="00C62CF0"/>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C62CF0"/>
  </w:style>
  <w:style w:type="character" w:customStyle="1" w:styleId="m-4799866747027741266gmail-apple-converted-space">
    <w:name w:val="m_-4799866747027741266gmail-apple-converted-space"/>
    <w:basedOn w:val="DefaultParagraphFont"/>
    <w:rsid w:val="00C62CF0"/>
  </w:style>
  <w:style w:type="character" w:customStyle="1" w:styleId="m-4799866747027741266gmail-m3965771245576658108gmail-styleunderline">
    <w:name w:val="m_-4799866747027741266gmail-m3965771245576658108gmail-styleunderline"/>
    <w:basedOn w:val="DefaultParagraphFont"/>
    <w:rsid w:val="00C62CF0"/>
  </w:style>
  <w:style w:type="character" w:customStyle="1" w:styleId="StyleStyleUnderlineUnderlineStyleBoldUnderlineIntenseEmphas1">
    <w:name w:val="Style Style UnderlineUnderlineStyle Bold UnderlineIntense Emphas...1"/>
    <w:basedOn w:val="DefaultParagraphFont"/>
    <w:rsid w:val="00C62CF0"/>
    <w:rPr>
      <w:b w:val="0"/>
      <w:bCs w:val="0"/>
      <w:sz w:val="24"/>
      <w:u w:val="single"/>
      <w:bdr w:val="none" w:sz="0" w:space="0" w:color="auto" w:frame="1"/>
    </w:rPr>
  </w:style>
  <w:style w:type="paragraph" w:customStyle="1" w:styleId="CiteLittle">
    <w:name w:val="Cite Little"/>
    <w:next w:val="Normal"/>
    <w:qFormat/>
    <w:rsid w:val="00C62CF0"/>
    <w:rPr>
      <w:rFonts w:ascii="Arial" w:eastAsia="Times New Roman" w:hAnsi="Arial" w:cs="Times New Roman"/>
      <w:bCs/>
      <w:kern w:val="32"/>
      <w:sz w:val="16"/>
      <w:szCs w:val="32"/>
    </w:rPr>
  </w:style>
  <w:style w:type="character" w:customStyle="1" w:styleId="UnderlinedTextChar">
    <w:name w:val="Underlined Text Char"/>
    <w:link w:val="UnderlinedText"/>
    <w:uiPriority w:val="99"/>
    <w:rsid w:val="00C62CF0"/>
    <w:rPr>
      <w:b/>
    </w:rPr>
  </w:style>
  <w:style w:type="character" w:customStyle="1" w:styleId="StyleAsianMSMinchoBold">
    <w:name w:val="Style (Asian) MS Mincho Bold"/>
    <w:rsid w:val="00C62CF0"/>
    <w:rPr>
      <w:rFonts w:ascii="Times New Roman" w:eastAsia="MS Mincho" w:hAnsi="Times New Roman"/>
      <w:b/>
      <w:bCs/>
      <w:u w:val="thick"/>
    </w:rPr>
  </w:style>
  <w:style w:type="character" w:customStyle="1" w:styleId="StyleAsianMSMincho">
    <w:name w:val="Style (Asian) MS Mincho"/>
    <w:rsid w:val="00C62CF0"/>
    <w:rPr>
      <w:rFonts w:ascii="Times New Roman" w:eastAsia="MS Mincho" w:hAnsi="Times New Roman"/>
      <w:u w:val="thick"/>
    </w:rPr>
  </w:style>
  <w:style w:type="paragraph" w:customStyle="1" w:styleId="docheader">
    <w:name w:val="doc header"/>
    <w:autoRedefine/>
    <w:qFormat/>
    <w:rsid w:val="00C62CF0"/>
    <w:rPr>
      <w:rFonts w:ascii="Times New Roman" w:eastAsia="Malgun Gothic" w:hAnsi="Times New Roman" w:cs="Times New Roman"/>
      <w:b/>
      <w:sz w:val="20"/>
    </w:rPr>
  </w:style>
  <w:style w:type="paragraph" w:customStyle="1" w:styleId="docfooter">
    <w:name w:val="doc footer"/>
    <w:autoRedefine/>
    <w:qFormat/>
    <w:rsid w:val="00C62CF0"/>
    <w:pPr>
      <w:jc w:val="right"/>
    </w:pPr>
    <w:rPr>
      <w:rFonts w:ascii="Times New Roman" w:eastAsia="Malgun Gothic" w:hAnsi="Times New Roman" w:cs="Times New Roman"/>
      <w:b/>
      <w:sz w:val="22"/>
    </w:rPr>
  </w:style>
  <w:style w:type="character" w:customStyle="1" w:styleId="crosslinkpopup">
    <w:name w:val="crosslinkpopup"/>
    <w:rsid w:val="00C62CF0"/>
  </w:style>
  <w:style w:type="paragraph" w:customStyle="1" w:styleId="blocorganizer">
    <w:name w:val="bloc organizer"/>
    <w:basedOn w:val="Heading1"/>
    <w:next w:val="bloctitles"/>
    <w:link w:val="blocorganizerChar"/>
    <w:autoRedefine/>
    <w:qFormat/>
    <w:rsid w:val="00C62CF0"/>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62CF0"/>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C62CF0"/>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62CF0"/>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62CF0"/>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62CF0"/>
    <w:rPr>
      <w:rFonts w:ascii="Times New Roman" w:hAnsi="Times New Roman"/>
      <w:bCs/>
      <w:sz w:val="20"/>
      <w:szCs w:val="20"/>
    </w:rPr>
  </w:style>
  <w:style w:type="character" w:customStyle="1" w:styleId="UnderlineBoldChar">
    <w:name w:val="Underline Bold Char"/>
    <w:locked/>
    <w:rsid w:val="00C62CF0"/>
    <w:rPr>
      <w:rFonts w:ascii="Times New Roman" w:eastAsia="Times New Roman" w:hAnsi="Times New Roman"/>
      <w:b/>
      <w:szCs w:val="20"/>
      <w:u w:val="single"/>
    </w:rPr>
  </w:style>
  <w:style w:type="character" w:customStyle="1" w:styleId="cardCharCharCharCharChar">
    <w:name w:val="card Char Char Char Char Char"/>
    <w:rsid w:val="00C62CF0"/>
    <w:rPr>
      <w:rFonts w:ascii="Times New Roman" w:eastAsia="Times New Roman" w:hAnsi="Times New Roman"/>
      <w:sz w:val="20"/>
      <w:szCs w:val="20"/>
    </w:rPr>
  </w:style>
  <w:style w:type="character" w:customStyle="1" w:styleId="tagChar0">
    <w:name w:val="%tag Char"/>
    <w:link w:val="tag"/>
    <w:rsid w:val="00C62CF0"/>
    <w:rPr>
      <w:rFonts w:ascii="Calibri" w:eastAsia="Calibri" w:hAnsi="Calibri"/>
      <w:bCs/>
      <w:sz w:val="18"/>
    </w:rPr>
  </w:style>
  <w:style w:type="character" w:customStyle="1" w:styleId="AAAcardChar">
    <w:name w:val="AAAcard Char"/>
    <w:link w:val="AAAcard"/>
    <w:rsid w:val="00C62CF0"/>
    <w:rPr>
      <w:rFonts w:ascii="Calibri" w:eastAsia="Times New Roman" w:hAnsi="Calibri"/>
      <w:sz w:val="22"/>
    </w:rPr>
  </w:style>
  <w:style w:type="character" w:customStyle="1" w:styleId="underlineCharChar0">
    <w:name w:val="underline Char Char"/>
    <w:rsid w:val="00C62CF0"/>
    <w:rPr>
      <w:rFonts w:ascii="Arial Narrow" w:eastAsia="Times New Roman" w:hAnsi="Arial Narrow"/>
      <w:szCs w:val="24"/>
      <w:u w:val="single"/>
    </w:rPr>
  </w:style>
  <w:style w:type="paragraph" w:customStyle="1" w:styleId="TagStyle0">
    <w:name w:val="Tag Style"/>
    <w:basedOn w:val="Normal"/>
    <w:qFormat/>
    <w:rsid w:val="00C62CF0"/>
    <w:rPr>
      <w:rFonts w:ascii="Times New Roman" w:eastAsia="Times New Roman" w:hAnsi="Times New Roman"/>
      <w:b/>
    </w:rPr>
  </w:style>
  <w:style w:type="paragraph" w:customStyle="1" w:styleId="tagstyle1">
    <w:name w:val="tagstyle"/>
    <w:basedOn w:val="Normal"/>
    <w:qFormat/>
    <w:rsid w:val="00C62CF0"/>
    <w:pPr>
      <w:spacing w:before="100" w:beforeAutospacing="1" w:after="100" w:afterAutospacing="1"/>
    </w:pPr>
    <w:rPr>
      <w:rFonts w:ascii="Times New Roman" w:eastAsia="Times New Roman" w:hAnsi="Times New Roman"/>
    </w:rPr>
  </w:style>
  <w:style w:type="character" w:customStyle="1" w:styleId="newsstorytitle">
    <w:name w:val="news_story_title"/>
    <w:rsid w:val="00C62CF0"/>
  </w:style>
  <w:style w:type="character" w:customStyle="1" w:styleId="yqlink">
    <w:name w:val="yqlink"/>
    <w:rsid w:val="00C62CF0"/>
  </w:style>
  <w:style w:type="character" w:customStyle="1" w:styleId="clbody">
    <w:name w:val="clbody"/>
    <w:rsid w:val="00C62CF0"/>
  </w:style>
  <w:style w:type="paragraph" w:customStyle="1" w:styleId="Analyticals">
    <w:name w:val="Analyticals"/>
    <w:basedOn w:val="Normal"/>
    <w:qFormat/>
    <w:rsid w:val="00C62CF0"/>
    <w:rPr>
      <w:rFonts w:ascii="Times New Roman" w:eastAsia="Times New Roman" w:hAnsi="Times New Roman"/>
    </w:rPr>
  </w:style>
  <w:style w:type="character" w:customStyle="1" w:styleId="norm">
    <w:name w:val="norm"/>
    <w:rsid w:val="00C62CF0"/>
  </w:style>
  <w:style w:type="character" w:customStyle="1" w:styleId="boldandunderlinecharcharcharcharcharcharcharcharcharcharcharcharcharcharcharchar0">
    <w:name w:val="boldandunderlinecharcharcharcharcharcharcharcharcharcharcharcharcharcharcharchar"/>
    <w:rsid w:val="00C62CF0"/>
  </w:style>
  <w:style w:type="character" w:customStyle="1" w:styleId="underlinecharcharcharcharcharcharcharcharcharcharcharcharcharchar0">
    <w:name w:val="underlinecharcharcharcharcharcharcharcharcharcharcharcharcharchar"/>
    <w:rsid w:val="00C62CF0"/>
  </w:style>
  <w:style w:type="character" w:customStyle="1" w:styleId="CharCharCharCharCharChar1Char">
    <w:name w:val="Char Char Char Char Char Char1 Char"/>
    <w:rsid w:val="00C62CF0"/>
    <w:rPr>
      <w:rFonts w:ascii="Times New Roman" w:eastAsia="Times New Roman" w:hAnsi="Times New Roman" w:cs="Times New Roman"/>
      <w:b/>
      <w:sz w:val="24"/>
      <w:szCs w:val="24"/>
    </w:rPr>
  </w:style>
  <w:style w:type="character" w:customStyle="1" w:styleId="emphasis21">
    <w:name w:val="emphasis2"/>
    <w:rsid w:val="00C62CF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62CF0"/>
    <w:rPr>
      <w:sz w:val="24"/>
      <w:szCs w:val="24"/>
      <w:lang w:val="en-US" w:eastAsia="en-US" w:bidi="ar-SA"/>
    </w:rPr>
  </w:style>
  <w:style w:type="character" w:customStyle="1" w:styleId="NewTag">
    <w:name w:val="NewTag"/>
    <w:uiPriority w:val="1"/>
    <w:qFormat/>
    <w:rsid w:val="00C62CF0"/>
    <w:rPr>
      <w:rFonts w:ascii="Georgia" w:hAnsi="Georgia"/>
      <w:b/>
      <w:sz w:val="24"/>
    </w:rPr>
  </w:style>
  <w:style w:type="character" w:customStyle="1" w:styleId="searchtools-record-title">
    <w:name w:val="searchtools-record-title"/>
    <w:basedOn w:val="DefaultParagraphFont"/>
    <w:rsid w:val="00C62CF0"/>
  </w:style>
  <w:style w:type="character" w:customStyle="1" w:styleId="rightside">
    <w:name w:val="rightside"/>
    <w:rsid w:val="00C62CF0"/>
  </w:style>
  <w:style w:type="character" w:customStyle="1" w:styleId="flourish">
    <w:name w:val="flourish"/>
    <w:rsid w:val="00C62CF0"/>
  </w:style>
  <w:style w:type="character" w:customStyle="1" w:styleId="style150">
    <w:name w:val="style150"/>
    <w:rsid w:val="00C62CF0"/>
  </w:style>
  <w:style w:type="character" w:customStyle="1" w:styleId="head">
    <w:name w:val="head"/>
    <w:rsid w:val="00C62CF0"/>
  </w:style>
  <w:style w:type="character" w:customStyle="1" w:styleId="marrontitulobig">
    <w:name w:val="marron_titulo_big"/>
    <w:rsid w:val="00C62CF0"/>
  </w:style>
  <w:style w:type="character" w:customStyle="1" w:styleId="titletxt">
    <w:name w:val="titletxt"/>
    <w:rsid w:val="00C62CF0"/>
  </w:style>
  <w:style w:type="character" w:customStyle="1" w:styleId="colbcopy">
    <w:name w:val="colbcopy"/>
    <w:rsid w:val="00C62CF0"/>
  </w:style>
  <w:style w:type="character" w:customStyle="1" w:styleId="hcard">
    <w:name w:val="hcard"/>
    <w:rsid w:val="00C62CF0"/>
  </w:style>
  <w:style w:type="numbering" w:styleId="1ai">
    <w:name w:val="Outline List 1"/>
    <w:basedOn w:val="NoList"/>
    <w:rsid w:val="00C62CF0"/>
    <w:pPr>
      <w:numPr>
        <w:numId w:val="16"/>
      </w:numPr>
    </w:pPr>
  </w:style>
  <w:style w:type="paragraph" w:customStyle="1" w:styleId="StylePlainTextTimesNewRomanBold">
    <w:name w:val="Style Plain Text + Times New Roman Bold"/>
    <w:basedOn w:val="PlainText"/>
    <w:qFormat/>
    <w:rsid w:val="00C62CF0"/>
    <w:rPr>
      <w:rFonts w:ascii="Courier" w:eastAsia="Cambria" w:hAnsi="Courier" w:cstheme="minorBidi"/>
      <w:sz w:val="21"/>
      <w:szCs w:val="21"/>
    </w:rPr>
  </w:style>
  <w:style w:type="paragraph" w:customStyle="1" w:styleId="hotroute2">
    <w:name w:val="hotroute"/>
    <w:basedOn w:val="Normal"/>
    <w:qFormat/>
    <w:rsid w:val="00C62CF0"/>
    <w:pPr>
      <w:ind w:left="288"/>
    </w:pPr>
  </w:style>
  <w:style w:type="paragraph" w:customStyle="1" w:styleId="DeleteAnalytics">
    <w:name w:val="Delete Analytics"/>
    <w:basedOn w:val="Heading4"/>
    <w:qFormat/>
    <w:rsid w:val="00C62CF0"/>
    <w:rPr>
      <w:color w:val="800000"/>
    </w:rPr>
  </w:style>
  <w:style w:type="paragraph" w:customStyle="1" w:styleId="ReallyFuckingSmall0">
    <w:name w:val="Really Fucking Small"/>
    <w:basedOn w:val="Normal"/>
    <w:link w:val="ReallyFuckingSmallChar0"/>
    <w:qFormat/>
    <w:rsid w:val="00C62CF0"/>
    <w:pPr>
      <w:ind w:left="144"/>
    </w:pPr>
    <w:rPr>
      <w:rFonts w:ascii="Times New Roman" w:eastAsia="Times New Roman" w:hAnsi="Times New Roman"/>
      <w:sz w:val="12"/>
    </w:rPr>
  </w:style>
  <w:style w:type="character" w:customStyle="1" w:styleId="ReallyFuckingSmallChar0">
    <w:name w:val="Really Fucking Small Char"/>
    <w:link w:val="ReallyFuckingSmall0"/>
    <w:rsid w:val="00C62CF0"/>
    <w:rPr>
      <w:rFonts w:ascii="Times New Roman" w:eastAsia="Times New Roman" w:hAnsi="Times New Roman"/>
      <w:sz w:val="12"/>
    </w:rPr>
  </w:style>
  <w:style w:type="paragraph" w:customStyle="1" w:styleId="Boxempahsis">
    <w:name w:val="Box empahsis"/>
    <w:basedOn w:val="Normal"/>
    <w:link w:val="BoxempahsisChar"/>
    <w:qFormat/>
    <w:rsid w:val="00C62CF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62CF0"/>
    <w:rPr>
      <w:rFonts w:ascii="Franklin Gothic Heavy" w:hAnsi="Franklin Gothic Heavy"/>
      <w:sz w:val="22"/>
      <w:u w:val="single"/>
      <w:bdr w:val="single" w:sz="4" w:space="0" w:color="auto"/>
    </w:rPr>
  </w:style>
  <w:style w:type="character" w:customStyle="1" w:styleId="Qualified">
    <w:name w:val="Qualified"/>
    <w:rsid w:val="00C62CF0"/>
    <w:rPr>
      <w:rFonts w:asciiTheme="majorHAnsi" w:hAnsiTheme="majorHAnsi"/>
      <w:b/>
      <w:bCs/>
      <w:sz w:val="16"/>
    </w:rPr>
  </w:style>
  <w:style w:type="paragraph" w:customStyle="1" w:styleId="MaggieTag">
    <w:name w:val="MaggieTag"/>
    <w:basedOn w:val="Normal"/>
    <w:qFormat/>
    <w:rsid w:val="00C62CF0"/>
    <w:rPr>
      <w:rFonts w:ascii="Garamond" w:eastAsia="Times New Roman" w:hAnsi="Garamond"/>
      <w:b/>
      <w:szCs w:val="20"/>
    </w:rPr>
  </w:style>
  <w:style w:type="character" w:customStyle="1" w:styleId="BlockTitleChar0">
    <w:name w:val="%Block Title Char"/>
    <w:rsid w:val="00C62CF0"/>
    <w:rPr>
      <w:rFonts w:ascii="Arial" w:eastAsia="Times New Roman" w:hAnsi="Arial" w:cs="Arial"/>
      <w:b/>
      <w:bCs/>
      <w:kern w:val="32"/>
      <w:sz w:val="28"/>
      <w:szCs w:val="32"/>
    </w:rPr>
  </w:style>
  <w:style w:type="paragraph" w:styleId="Index6">
    <w:name w:val="index 6"/>
    <w:basedOn w:val="Normal"/>
    <w:next w:val="Normal"/>
    <w:autoRedefine/>
    <w:unhideWhenUsed/>
    <w:rsid w:val="00C62CF0"/>
    <w:pPr>
      <w:ind w:left="1200" w:hanging="200"/>
    </w:pPr>
    <w:rPr>
      <w:rFonts w:ascii="Cambria" w:eastAsia="Cambria" w:hAnsi="Cambria"/>
      <w:sz w:val="18"/>
      <w:szCs w:val="18"/>
    </w:rPr>
  </w:style>
  <w:style w:type="character" w:customStyle="1" w:styleId="columntexthead">
    <w:name w:val="columntexthead"/>
    <w:rsid w:val="00C62CF0"/>
  </w:style>
  <w:style w:type="character" w:customStyle="1" w:styleId="instruction">
    <w:name w:val="instruction"/>
    <w:rsid w:val="00C62CF0"/>
  </w:style>
  <w:style w:type="character" w:customStyle="1" w:styleId="imagelink">
    <w:name w:val="imagelink"/>
    <w:rsid w:val="00C62CF0"/>
  </w:style>
  <w:style w:type="character" w:customStyle="1" w:styleId="leadin">
    <w:name w:val="leadin"/>
    <w:rsid w:val="00C62CF0"/>
  </w:style>
  <w:style w:type="character" w:customStyle="1" w:styleId="noticiabyline">
    <w:name w:val="noticia_byline"/>
    <w:rsid w:val="00C62CF0"/>
  </w:style>
  <w:style w:type="character" w:customStyle="1" w:styleId="rightnowyahoo">
    <w:name w:val="right_now_yahoo"/>
    <w:rsid w:val="00C62CF0"/>
  </w:style>
  <w:style w:type="character" w:customStyle="1" w:styleId="submittedmeta">
    <w:name w:val="submitted meta"/>
    <w:rsid w:val="00C62CF0"/>
  </w:style>
  <w:style w:type="character" w:customStyle="1" w:styleId="A11">
    <w:name w:val="A11"/>
    <w:rsid w:val="00C62CF0"/>
    <w:rPr>
      <w:color w:val="000000"/>
      <w:sz w:val="12"/>
      <w:szCs w:val="12"/>
    </w:rPr>
  </w:style>
  <w:style w:type="character" w:customStyle="1" w:styleId="cite1">
    <w:name w:val="%cite"/>
    <w:rsid w:val="00C62CF0"/>
    <w:rPr>
      <w:rFonts w:ascii="Times New Roman" w:hAnsi="Times New Roman"/>
      <w:b/>
      <w:sz w:val="24"/>
    </w:rPr>
  </w:style>
  <w:style w:type="character" w:customStyle="1" w:styleId="Emphasis22">
    <w:name w:val="%Emphasis2"/>
    <w:rsid w:val="00C62CF0"/>
    <w:rPr>
      <w:rFonts w:ascii="Cooper Black" w:hAnsi="Cooper Black"/>
      <w:iCs/>
      <w:u w:val="single"/>
    </w:rPr>
  </w:style>
  <w:style w:type="paragraph" w:customStyle="1" w:styleId="BlockTitle4">
    <w:name w:val="%Block Title"/>
    <w:basedOn w:val="Heading1"/>
    <w:qFormat/>
    <w:rsid w:val="00C62CF0"/>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C62CF0"/>
    <w:rPr>
      <w:rFonts w:ascii="Times New Roman" w:hAnsi="Times New Roman"/>
      <w:b/>
      <w:sz w:val="24"/>
    </w:rPr>
  </w:style>
  <w:style w:type="character" w:customStyle="1" w:styleId="AAAunderline">
    <w:name w:val="AAAunderline"/>
    <w:qFormat/>
    <w:rsid w:val="00C62CF0"/>
    <w:rPr>
      <w:b/>
      <w:u w:val="single"/>
    </w:rPr>
  </w:style>
  <w:style w:type="paragraph" w:customStyle="1" w:styleId="IndexHeader">
    <w:name w:val="Index Header"/>
    <w:basedOn w:val="Normal"/>
    <w:qFormat/>
    <w:rsid w:val="00C62CF0"/>
    <w:pPr>
      <w:ind w:left="-720"/>
      <w:outlineLvl w:val="0"/>
    </w:pPr>
    <w:rPr>
      <w:rFonts w:ascii="Times New Roman" w:eastAsia="Times New Roman" w:hAnsi="Times New Roman"/>
      <w:b/>
      <w:bCs/>
      <w:sz w:val="36"/>
      <w:szCs w:val="20"/>
    </w:rPr>
  </w:style>
  <w:style w:type="character" w:customStyle="1" w:styleId="IndexHeaderChar">
    <w:name w:val="Index Header Char"/>
    <w:rsid w:val="00C62CF0"/>
    <w:rPr>
      <w:rFonts w:ascii="Times New Roman" w:eastAsia="Times New Roman" w:hAnsi="Times New Roman"/>
      <w:b/>
      <w:bCs/>
      <w:sz w:val="36"/>
    </w:rPr>
  </w:style>
  <w:style w:type="paragraph" w:customStyle="1" w:styleId="CardRead">
    <w:name w:val="Card_Read"/>
    <w:basedOn w:val="Normal"/>
    <w:qFormat/>
    <w:rsid w:val="00C62CF0"/>
    <w:rPr>
      <w:rFonts w:ascii="Times" w:eastAsia="Times" w:hAnsi="Times"/>
      <w:szCs w:val="20"/>
    </w:rPr>
  </w:style>
  <w:style w:type="paragraph" w:customStyle="1" w:styleId="CardNU">
    <w:name w:val="CardNU"/>
    <w:basedOn w:val="Normal"/>
    <w:qFormat/>
    <w:rsid w:val="00C62CF0"/>
    <w:rPr>
      <w:rFonts w:ascii="Times" w:eastAsia="Times" w:hAnsi="Times"/>
      <w:sz w:val="14"/>
      <w:szCs w:val="20"/>
    </w:rPr>
  </w:style>
  <w:style w:type="paragraph" w:customStyle="1" w:styleId="StyleHeading310pt">
    <w:name w:val="Style Heading 3 + 10 pt"/>
    <w:basedOn w:val="Heading3"/>
    <w:qFormat/>
    <w:rsid w:val="00C62CF0"/>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C62CF0"/>
    <w:rPr>
      <w:rFonts w:ascii="Times New Roman" w:eastAsia="Times New Roman" w:hAnsi="Times New Roman" w:cs="Arial"/>
      <w:b/>
      <w:bCs/>
      <w:sz w:val="26"/>
      <w:szCs w:val="26"/>
    </w:rPr>
  </w:style>
  <w:style w:type="paragraph" w:customStyle="1" w:styleId="Style30">
    <w:name w:val="Style 3"/>
    <w:basedOn w:val="Normal"/>
    <w:qFormat/>
    <w:rsid w:val="00C62CF0"/>
    <w:pPr>
      <w:autoSpaceDE w:val="0"/>
      <w:autoSpaceDN w:val="0"/>
      <w:spacing w:line="326"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C62CF0"/>
    <w:pPr>
      <w:spacing w:after="60"/>
    </w:pPr>
    <w:rPr>
      <w:rFonts w:ascii="Times New Roman" w:eastAsia="Times New Roman" w:hAnsi="Times New Roman"/>
      <w:sz w:val="18"/>
    </w:rPr>
  </w:style>
  <w:style w:type="paragraph" w:customStyle="1" w:styleId="OmniPage8">
    <w:name w:val="OmniPage #8"/>
    <w:basedOn w:val="Normal"/>
    <w:qFormat/>
    <w:rsid w:val="00C62CF0"/>
    <w:rPr>
      <w:rFonts w:ascii="Times New Roman" w:eastAsia="Times New Roman" w:hAnsi="Times New Roman"/>
      <w:color w:val="000000"/>
      <w:sz w:val="20"/>
      <w:szCs w:val="20"/>
    </w:rPr>
  </w:style>
  <w:style w:type="paragraph" w:customStyle="1" w:styleId="OmniPage2">
    <w:name w:val="OmniPage #2"/>
    <w:basedOn w:val="Normal"/>
    <w:qFormat/>
    <w:rsid w:val="00C62CF0"/>
    <w:rPr>
      <w:rFonts w:ascii="Times New Roman" w:eastAsia="Times New Roman" w:hAnsi="Times New Roman"/>
      <w:color w:val="000000"/>
      <w:sz w:val="20"/>
      <w:szCs w:val="20"/>
    </w:rPr>
  </w:style>
  <w:style w:type="paragraph" w:customStyle="1" w:styleId="OmniPage6">
    <w:name w:val="OmniPage #6"/>
    <w:basedOn w:val="Normal"/>
    <w:qFormat/>
    <w:rsid w:val="00C62CF0"/>
    <w:rPr>
      <w:rFonts w:ascii="Times New Roman" w:eastAsia="Times New Roman" w:hAnsi="Times New Roman"/>
      <w:color w:val="000000"/>
      <w:sz w:val="20"/>
      <w:szCs w:val="20"/>
    </w:rPr>
  </w:style>
  <w:style w:type="paragraph" w:customStyle="1" w:styleId="OmniPage7">
    <w:name w:val="OmniPage #7"/>
    <w:basedOn w:val="Normal"/>
    <w:qFormat/>
    <w:rsid w:val="00C62CF0"/>
    <w:rPr>
      <w:rFonts w:ascii="Times New Roman" w:eastAsia="Times New Roman" w:hAnsi="Times New Roman"/>
      <w:color w:val="000000"/>
      <w:sz w:val="20"/>
      <w:szCs w:val="20"/>
    </w:rPr>
  </w:style>
  <w:style w:type="paragraph" w:customStyle="1" w:styleId="OmniPage11">
    <w:name w:val="OmniPage #11"/>
    <w:basedOn w:val="Normal"/>
    <w:qFormat/>
    <w:rsid w:val="00C62CF0"/>
    <w:rPr>
      <w:rFonts w:ascii="Times New Roman" w:eastAsia="Times New Roman" w:hAnsi="Times New Roman"/>
      <w:color w:val="000000"/>
      <w:sz w:val="20"/>
      <w:szCs w:val="20"/>
    </w:rPr>
  </w:style>
  <w:style w:type="paragraph" w:customStyle="1" w:styleId="OmniPage12">
    <w:name w:val="OmniPage #12"/>
    <w:basedOn w:val="Normal"/>
    <w:qFormat/>
    <w:rsid w:val="00C62CF0"/>
    <w:rPr>
      <w:rFonts w:ascii="Times New Roman" w:eastAsia="Times New Roman" w:hAnsi="Times New Roman"/>
      <w:color w:val="000000"/>
      <w:sz w:val="20"/>
      <w:szCs w:val="20"/>
    </w:rPr>
  </w:style>
  <w:style w:type="paragraph" w:customStyle="1" w:styleId="OmniPage13">
    <w:name w:val="OmniPage #13"/>
    <w:basedOn w:val="Normal"/>
    <w:qFormat/>
    <w:rsid w:val="00C62CF0"/>
    <w:rPr>
      <w:rFonts w:ascii="Times New Roman" w:eastAsia="Times New Roman" w:hAnsi="Times New Roman"/>
      <w:color w:val="000000"/>
      <w:sz w:val="20"/>
      <w:szCs w:val="20"/>
    </w:rPr>
  </w:style>
  <w:style w:type="paragraph" w:customStyle="1" w:styleId="OmniPage14">
    <w:name w:val="OmniPage #14"/>
    <w:basedOn w:val="Normal"/>
    <w:qFormat/>
    <w:rsid w:val="00C62CF0"/>
    <w:rPr>
      <w:rFonts w:ascii="Times New Roman" w:eastAsia="Times New Roman" w:hAnsi="Times New Roman"/>
      <w:color w:val="000000"/>
      <w:sz w:val="20"/>
      <w:szCs w:val="20"/>
    </w:rPr>
  </w:style>
  <w:style w:type="paragraph" w:customStyle="1" w:styleId="OmniPage15">
    <w:name w:val="OmniPage #15"/>
    <w:basedOn w:val="Normal"/>
    <w:qFormat/>
    <w:rsid w:val="00C62CF0"/>
    <w:rPr>
      <w:rFonts w:ascii="Times New Roman" w:eastAsia="Times New Roman" w:hAnsi="Times New Roman"/>
      <w:color w:val="000000"/>
      <w:sz w:val="20"/>
      <w:szCs w:val="20"/>
    </w:rPr>
  </w:style>
  <w:style w:type="paragraph" w:customStyle="1" w:styleId="OmniPage17">
    <w:name w:val="OmniPage #17"/>
    <w:basedOn w:val="Normal"/>
    <w:qFormat/>
    <w:rsid w:val="00C62CF0"/>
    <w:rPr>
      <w:rFonts w:ascii="Times New Roman" w:eastAsia="Times New Roman" w:hAnsi="Times New Roman"/>
      <w:color w:val="000000"/>
      <w:sz w:val="20"/>
      <w:szCs w:val="20"/>
    </w:rPr>
  </w:style>
  <w:style w:type="paragraph" w:customStyle="1" w:styleId="OmniPage19">
    <w:name w:val="OmniPage #19"/>
    <w:basedOn w:val="Normal"/>
    <w:qFormat/>
    <w:rsid w:val="00C62CF0"/>
    <w:rPr>
      <w:rFonts w:ascii="Times New Roman" w:eastAsia="Times New Roman" w:hAnsi="Times New Roman"/>
      <w:color w:val="000000"/>
      <w:sz w:val="20"/>
      <w:szCs w:val="20"/>
    </w:rPr>
  </w:style>
  <w:style w:type="paragraph" w:customStyle="1" w:styleId="OmniPage20">
    <w:name w:val="OmniPage #20"/>
    <w:basedOn w:val="Normal"/>
    <w:qFormat/>
    <w:rsid w:val="00C62CF0"/>
    <w:rPr>
      <w:rFonts w:ascii="Times New Roman" w:eastAsia="Times New Roman" w:hAnsi="Times New Roman"/>
      <w:color w:val="000000"/>
      <w:sz w:val="20"/>
      <w:szCs w:val="20"/>
    </w:rPr>
  </w:style>
  <w:style w:type="paragraph" w:customStyle="1" w:styleId="OmniPage21">
    <w:name w:val="OmniPage #21"/>
    <w:basedOn w:val="Normal"/>
    <w:qFormat/>
    <w:rsid w:val="00C62CF0"/>
    <w:rPr>
      <w:rFonts w:ascii="Times New Roman" w:eastAsia="Times New Roman" w:hAnsi="Times New Roman"/>
      <w:color w:val="000000"/>
      <w:sz w:val="20"/>
      <w:szCs w:val="20"/>
    </w:rPr>
  </w:style>
  <w:style w:type="paragraph" w:customStyle="1" w:styleId="OmniPage22">
    <w:name w:val="OmniPage #22"/>
    <w:basedOn w:val="Normal"/>
    <w:qFormat/>
    <w:rsid w:val="00C62CF0"/>
    <w:rPr>
      <w:rFonts w:ascii="Times New Roman" w:eastAsia="Times New Roman" w:hAnsi="Times New Roman"/>
      <w:color w:val="000000"/>
      <w:sz w:val="20"/>
      <w:szCs w:val="20"/>
    </w:rPr>
  </w:style>
  <w:style w:type="paragraph" w:customStyle="1" w:styleId="OmniPage25">
    <w:name w:val="OmniPage #25"/>
    <w:basedOn w:val="Normal"/>
    <w:qFormat/>
    <w:rsid w:val="00C62CF0"/>
    <w:rPr>
      <w:rFonts w:ascii="Times New Roman" w:eastAsia="Times New Roman" w:hAnsi="Times New Roman"/>
      <w:color w:val="000000"/>
      <w:sz w:val="20"/>
      <w:szCs w:val="20"/>
    </w:rPr>
  </w:style>
  <w:style w:type="paragraph" w:customStyle="1" w:styleId="OmniPage18">
    <w:name w:val="OmniPage #18"/>
    <w:basedOn w:val="Normal"/>
    <w:qFormat/>
    <w:rsid w:val="00C62CF0"/>
    <w:rPr>
      <w:rFonts w:ascii="Times New Roman" w:eastAsia="Times New Roman" w:hAnsi="Times New Roman"/>
      <w:color w:val="000000"/>
      <w:sz w:val="20"/>
      <w:szCs w:val="20"/>
    </w:rPr>
  </w:style>
  <w:style w:type="paragraph" w:customStyle="1" w:styleId="OmniPage26">
    <w:name w:val="OmniPage #26"/>
    <w:basedOn w:val="Normal"/>
    <w:qFormat/>
    <w:rsid w:val="00C62CF0"/>
    <w:rPr>
      <w:rFonts w:ascii="Times New Roman" w:eastAsia="Times New Roman" w:hAnsi="Times New Roman"/>
      <w:color w:val="000000"/>
      <w:sz w:val="20"/>
      <w:szCs w:val="20"/>
    </w:rPr>
  </w:style>
  <w:style w:type="paragraph" w:styleId="Index1">
    <w:name w:val="index 1"/>
    <w:basedOn w:val="Normal"/>
    <w:next w:val="Normal"/>
    <w:autoRedefine/>
    <w:unhideWhenUsed/>
    <w:rsid w:val="00C62CF0"/>
    <w:pPr>
      <w:ind w:left="200" w:hanging="200"/>
    </w:pPr>
    <w:rPr>
      <w:rFonts w:ascii="Cambria" w:eastAsia="Cambria" w:hAnsi="Cambria"/>
      <w:sz w:val="18"/>
      <w:szCs w:val="18"/>
    </w:rPr>
  </w:style>
  <w:style w:type="paragraph" w:styleId="IndexHeading">
    <w:name w:val="index heading"/>
    <w:basedOn w:val="Normal"/>
    <w:next w:val="Index1"/>
    <w:unhideWhenUsed/>
    <w:rsid w:val="00C62CF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62CF0"/>
  </w:style>
  <w:style w:type="paragraph" w:customStyle="1" w:styleId="OmniPage9">
    <w:name w:val="OmniPage #9"/>
    <w:basedOn w:val="Normal"/>
    <w:qFormat/>
    <w:rsid w:val="00C62CF0"/>
    <w:rPr>
      <w:rFonts w:ascii="Times New Roman" w:eastAsia="Times New Roman" w:hAnsi="Times New Roman"/>
      <w:color w:val="000000"/>
      <w:sz w:val="20"/>
      <w:szCs w:val="20"/>
    </w:rPr>
  </w:style>
  <w:style w:type="paragraph" w:customStyle="1" w:styleId="OmniPage5">
    <w:name w:val="OmniPage #5"/>
    <w:basedOn w:val="Normal"/>
    <w:qFormat/>
    <w:rsid w:val="00C62CF0"/>
    <w:rPr>
      <w:rFonts w:ascii="Times New Roman" w:eastAsia="Times New Roman" w:hAnsi="Times New Roman"/>
      <w:color w:val="000000"/>
      <w:sz w:val="20"/>
      <w:szCs w:val="20"/>
    </w:rPr>
  </w:style>
  <w:style w:type="character" w:customStyle="1" w:styleId="style12char0">
    <w:name w:val="style12char"/>
    <w:rsid w:val="00C62CF0"/>
  </w:style>
  <w:style w:type="character" w:customStyle="1" w:styleId="charchar2">
    <w:name w:val="charchar2"/>
    <w:rsid w:val="00C62CF0"/>
  </w:style>
  <w:style w:type="character" w:customStyle="1" w:styleId="style11char0">
    <w:name w:val="style11char"/>
    <w:rsid w:val="00C62CF0"/>
  </w:style>
  <w:style w:type="paragraph" w:customStyle="1" w:styleId="CitesandCardText">
    <w:name w:val="Cites and Card Text"/>
    <w:basedOn w:val="Normal"/>
    <w:qFormat/>
    <w:rsid w:val="00C62CF0"/>
    <w:rPr>
      <w:rFonts w:ascii="Times New Roman" w:eastAsia="Times New Roman" w:hAnsi="Times New Roman"/>
      <w:sz w:val="20"/>
    </w:rPr>
  </w:style>
  <w:style w:type="paragraph" w:styleId="List2">
    <w:name w:val="List 2"/>
    <w:basedOn w:val="Default"/>
    <w:next w:val="Default"/>
    <w:rsid w:val="00C62CF0"/>
    <w:pPr>
      <w:widowControl w:val="0"/>
    </w:pPr>
    <w:rPr>
      <w:rFonts w:eastAsia="Times New Roman"/>
      <w:color w:val="auto"/>
      <w:sz w:val="22"/>
    </w:rPr>
  </w:style>
  <w:style w:type="character" w:customStyle="1" w:styleId="Heading51">
    <w:name w:val="Heading 51"/>
    <w:aliases w:val="Heading 5 Char Char Char"/>
    <w:rsid w:val="00C62CF0"/>
    <w:rPr>
      <w:b/>
      <w:bCs/>
      <w:iCs/>
      <w:szCs w:val="26"/>
      <w:lang w:val="en-US" w:eastAsia="en-US" w:bidi="ar-SA"/>
    </w:rPr>
  </w:style>
  <w:style w:type="paragraph" w:customStyle="1" w:styleId="Style160">
    <w:name w:val="Style 16"/>
    <w:basedOn w:val="Normal"/>
    <w:qFormat/>
    <w:rsid w:val="00C62CF0"/>
    <w:pPr>
      <w:autoSpaceDE w:val="0"/>
      <w:autoSpaceDN w:val="0"/>
      <w:adjustRightInd w:val="0"/>
    </w:pPr>
    <w:rPr>
      <w:rFonts w:ascii="Times New Roman" w:eastAsia="Times New Roman" w:hAnsi="Times New Roman"/>
    </w:rPr>
  </w:style>
  <w:style w:type="paragraph" w:customStyle="1" w:styleId="smalltext3">
    <w:name w:val="smalltext"/>
    <w:basedOn w:val="Normal"/>
    <w:link w:val="smalltextChar2"/>
    <w:qFormat/>
    <w:rsid w:val="00C62CF0"/>
    <w:rPr>
      <w:rFonts w:ascii="Times New Roman" w:eastAsia="Times New Roman" w:hAnsi="Times New Roman"/>
    </w:rPr>
  </w:style>
  <w:style w:type="character" w:customStyle="1" w:styleId="smalltextChar2">
    <w:name w:val="smalltext Char"/>
    <w:link w:val="smalltext3"/>
    <w:rsid w:val="00C62CF0"/>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C62CF0"/>
    <w:pPr>
      <w:widowControl w:val="0"/>
      <w:spacing w:after="120"/>
    </w:pPr>
    <w:rPr>
      <w:rFonts w:eastAsia="Times New Roman"/>
      <w:color w:val="auto"/>
      <w:sz w:val="22"/>
    </w:rPr>
  </w:style>
  <w:style w:type="paragraph" w:customStyle="1" w:styleId="headingChar">
    <w:name w:val="heading Char"/>
    <w:basedOn w:val="Normal"/>
    <w:qFormat/>
    <w:rsid w:val="00C62CF0"/>
    <w:pPr>
      <w:jc w:val="center"/>
    </w:pPr>
    <w:rPr>
      <w:rFonts w:ascii="Arial Black" w:eastAsia="Times New Roman" w:hAnsi="Arial Black"/>
      <w:b/>
      <w:sz w:val="36"/>
      <w:u w:val="single"/>
    </w:rPr>
  </w:style>
  <w:style w:type="character" w:customStyle="1" w:styleId="boldunderlineCharChar0">
    <w:name w:val="boldunderline Char Char"/>
    <w:rsid w:val="00C62CF0"/>
    <w:rPr>
      <w:b/>
      <w:sz w:val="22"/>
      <w:szCs w:val="24"/>
      <w:u w:val="single"/>
      <w:lang w:val="en-US" w:eastAsia="en-US" w:bidi="ar-SA"/>
    </w:rPr>
  </w:style>
  <w:style w:type="paragraph" w:customStyle="1" w:styleId="Bullets-squares">
    <w:name w:val="Bullets - squares"/>
    <w:basedOn w:val="Normal"/>
    <w:next w:val="Normal"/>
    <w:qFormat/>
    <w:rsid w:val="00C62CF0"/>
    <w:pPr>
      <w:numPr>
        <w:numId w:val="17"/>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C62CF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62CF0"/>
    <w:rPr>
      <w:rFonts w:ascii="Times New Roman" w:eastAsia="Times New Roman" w:hAnsi="Times New Roman" w:cs="Times New Roman"/>
      <w:sz w:val="16"/>
      <w:szCs w:val="22"/>
    </w:rPr>
  </w:style>
  <w:style w:type="character" w:customStyle="1" w:styleId="Size8Char">
    <w:name w:val="Size 8 Char"/>
    <w:link w:val="Size8"/>
    <w:rsid w:val="00C62CF0"/>
    <w:rPr>
      <w:rFonts w:ascii="Times New Roman" w:eastAsia="Times New Roman" w:hAnsi="Times New Roman" w:cs="Times New Roman"/>
      <w:sz w:val="16"/>
      <w:szCs w:val="22"/>
    </w:rPr>
  </w:style>
  <w:style w:type="paragraph" w:customStyle="1" w:styleId="RegularCite">
    <w:name w:val="Regular Cite"/>
    <w:qFormat/>
    <w:rsid w:val="00C62CF0"/>
    <w:rPr>
      <w:rFonts w:ascii="Times New Roman" w:eastAsia="Times New Roman" w:hAnsi="Times New Roman" w:cs="Times New Roman"/>
      <w:sz w:val="20"/>
      <w:szCs w:val="22"/>
    </w:rPr>
  </w:style>
  <w:style w:type="character" w:customStyle="1" w:styleId="eudoraheader">
    <w:name w:val="eudoraheader"/>
    <w:rsid w:val="00C62CF0"/>
  </w:style>
  <w:style w:type="character" w:customStyle="1" w:styleId="emailstyle26">
    <w:name w:val="emailstyle26"/>
    <w:rsid w:val="00C62CF0"/>
  </w:style>
  <w:style w:type="paragraph" w:customStyle="1" w:styleId="context">
    <w:name w:val="context"/>
    <w:basedOn w:val="Normal"/>
    <w:qFormat/>
    <w:rsid w:val="00C62CF0"/>
    <w:pPr>
      <w:spacing w:before="100" w:beforeAutospacing="1" w:after="100" w:afterAutospacing="1"/>
    </w:pPr>
    <w:rPr>
      <w:rFonts w:ascii="Times New Roman" w:eastAsia="Times New Roman" w:hAnsi="Times New Roman"/>
    </w:rPr>
  </w:style>
  <w:style w:type="character" w:customStyle="1" w:styleId="sendtofriend">
    <w:name w:val="sendtofriend"/>
    <w:rsid w:val="00C62CF0"/>
  </w:style>
  <w:style w:type="character" w:customStyle="1" w:styleId="pagetype">
    <w:name w:val="pagetype"/>
    <w:rsid w:val="00C62CF0"/>
  </w:style>
  <w:style w:type="character" w:customStyle="1" w:styleId="byl">
    <w:name w:val="byl"/>
    <w:rsid w:val="00C62CF0"/>
  </w:style>
  <w:style w:type="character" w:customStyle="1" w:styleId="byd">
    <w:name w:val="byd"/>
    <w:rsid w:val="00C62CF0"/>
  </w:style>
  <w:style w:type="paragraph" w:customStyle="1" w:styleId="Size6">
    <w:name w:val="Size 6"/>
    <w:link w:val="Size6Char"/>
    <w:qFormat/>
    <w:rsid w:val="00C62CF0"/>
    <w:rPr>
      <w:rFonts w:ascii="Times New Roman" w:eastAsia="Times New Roman" w:hAnsi="Times New Roman" w:cs="Times New Roman"/>
      <w:sz w:val="16"/>
      <w:szCs w:val="22"/>
    </w:rPr>
  </w:style>
  <w:style w:type="character" w:customStyle="1" w:styleId="Size6Char">
    <w:name w:val="Size 6 Char"/>
    <w:link w:val="Size6"/>
    <w:rsid w:val="00C62CF0"/>
    <w:rPr>
      <w:rFonts w:ascii="Times New Roman" w:eastAsia="Times New Roman" w:hAnsi="Times New Roman" w:cs="Times New Roman"/>
      <w:sz w:val="16"/>
      <w:szCs w:val="22"/>
    </w:rPr>
  </w:style>
  <w:style w:type="character" w:customStyle="1" w:styleId="underliningchar0">
    <w:name w:val="underliningchar"/>
    <w:rsid w:val="00C62CF0"/>
  </w:style>
  <w:style w:type="paragraph" w:customStyle="1" w:styleId="TxBrp11">
    <w:name w:val="TxBr_p11"/>
    <w:basedOn w:val="Normal"/>
    <w:qFormat/>
    <w:rsid w:val="00C62CF0"/>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C62CF0"/>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C62CF0"/>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C62CF0"/>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C62CF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C62CF0"/>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C62CF0"/>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C62CF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C62CF0"/>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C62CF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C62CF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C62CF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C62CF0"/>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C62CF0"/>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C62CF0"/>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C62CF0"/>
    <w:pPr>
      <w:ind w:left="400" w:hanging="200"/>
    </w:pPr>
    <w:rPr>
      <w:rFonts w:ascii="Cambria" w:eastAsia="Cambria" w:hAnsi="Cambria"/>
      <w:sz w:val="18"/>
      <w:szCs w:val="18"/>
    </w:rPr>
  </w:style>
  <w:style w:type="paragraph" w:styleId="Index3">
    <w:name w:val="index 3"/>
    <w:basedOn w:val="Normal"/>
    <w:next w:val="Normal"/>
    <w:autoRedefine/>
    <w:unhideWhenUsed/>
    <w:rsid w:val="00C62CF0"/>
    <w:pPr>
      <w:ind w:left="600" w:hanging="200"/>
    </w:pPr>
    <w:rPr>
      <w:rFonts w:ascii="Cambria" w:eastAsia="Cambria" w:hAnsi="Cambria"/>
      <w:sz w:val="18"/>
      <w:szCs w:val="18"/>
    </w:rPr>
  </w:style>
  <w:style w:type="paragraph" w:styleId="Index4">
    <w:name w:val="index 4"/>
    <w:basedOn w:val="Normal"/>
    <w:next w:val="Normal"/>
    <w:autoRedefine/>
    <w:unhideWhenUsed/>
    <w:rsid w:val="00C62CF0"/>
    <w:pPr>
      <w:ind w:left="800" w:hanging="200"/>
    </w:pPr>
    <w:rPr>
      <w:rFonts w:ascii="Cambria" w:eastAsia="Cambria" w:hAnsi="Cambria"/>
      <w:sz w:val="18"/>
      <w:szCs w:val="18"/>
    </w:rPr>
  </w:style>
  <w:style w:type="paragraph" w:styleId="Index5">
    <w:name w:val="index 5"/>
    <w:basedOn w:val="Normal"/>
    <w:next w:val="Normal"/>
    <w:autoRedefine/>
    <w:unhideWhenUsed/>
    <w:rsid w:val="00C62CF0"/>
    <w:pPr>
      <w:ind w:left="1000" w:hanging="200"/>
    </w:pPr>
    <w:rPr>
      <w:rFonts w:ascii="Cambria" w:eastAsia="Cambria" w:hAnsi="Cambria"/>
      <w:sz w:val="18"/>
      <w:szCs w:val="18"/>
    </w:rPr>
  </w:style>
  <w:style w:type="paragraph" w:styleId="Index7">
    <w:name w:val="index 7"/>
    <w:basedOn w:val="Normal"/>
    <w:next w:val="Normal"/>
    <w:autoRedefine/>
    <w:unhideWhenUsed/>
    <w:rsid w:val="00C62CF0"/>
    <w:pPr>
      <w:ind w:left="1400" w:hanging="200"/>
    </w:pPr>
    <w:rPr>
      <w:rFonts w:ascii="Cambria" w:eastAsia="Cambria" w:hAnsi="Cambria"/>
      <w:sz w:val="18"/>
      <w:szCs w:val="18"/>
    </w:rPr>
  </w:style>
  <w:style w:type="paragraph" w:styleId="Index8">
    <w:name w:val="index 8"/>
    <w:basedOn w:val="Normal"/>
    <w:next w:val="Normal"/>
    <w:autoRedefine/>
    <w:unhideWhenUsed/>
    <w:rsid w:val="00C62CF0"/>
    <w:pPr>
      <w:ind w:left="1600" w:hanging="200"/>
    </w:pPr>
    <w:rPr>
      <w:rFonts w:ascii="Cambria" w:eastAsia="Cambria" w:hAnsi="Cambria"/>
      <w:sz w:val="18"/>
      <w:szCs w:val="18"/>
    </w:rPr>
  </w:style>
  <w:style w:type="paragraph" w:styleId="Index9">
    <w:name w:val="index 9"/>
    <w:basedOn w:val="Normal"/>
    <w:next w:val="Normal"/>
    <w:autoRedefine/>
    <w:unhideWhenUsed/>
    <w:rsid w:val="00C62CF0"/>
    <w:pPr>
      <w:ind w:left="1800" w:hanging="200"/>
    </w:pPr>
    <w:rPr>
      <w:rFonts w:ascii="Cambria" w:eastAsia="Cambria" w:hAnsi="Cambria"/>
      <w:sz w:val="18"/>
      <w:szCs w:val="18"/>
    </w:rPr>
  </w:style>
  <w:style w:type="character" w:customStyle="1" w:styleId="adtext124">
    <w:name w:val="adtext124"/>
    <w:rsid w:val="00C62CF0"/>
    <w:rPr>
      <w:vanish w:val="0"/>
      <w:webHidden w:val="0"/>
      <w:color w:val="999999"/>
      <w:sz w:val="12"/>
      <w:szCs w:val="12"/>
      <w:specVanish/>
    </w:rPr>
  </w:style>
  <w:style w:type="paragraph" w:customStyle="1" w:styleId="CardsFont8pt">
    <w:name w:val="Cards + Font: 8 pt"/>
    <w:basedOn w:val="Normal"/>
    <w:qFormat/>
    <w:rsid w:val="00C62CF0"/>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C62CF0"/>
    <w:rPr>
      <w:sz w:val="16"/>
    </w:rPr>
  </w:style>
  <w:style w:type="character" w:customStyle="1" w:styleId="TagLineCharChar">
    <w:name w:val="Tag Line Char Char"/>
    <w:rsid w:val="00C62CF0"/>
    <w:rPr>
      <w:rFonts w:cs="Arial"/>
      <w:b/>
      <w:bCs/>
      <w:iCs/>
      <w:sz w:val="24"/>
      <w:szCs w:val="28"/>
      <w:lang w:val="en-US" w:eastAsia="en-US" w:bidi="ar-SA"/>
    </w:rPr>
  </w:style>
  <w:style w:type="character" w:customStyle="1" w:styleId="articlecommentcount">
    <w:name w:val="article_comment_count"/>
    <w:rsid w:val="00C62CF0"/>
  </w:style>
  <w:style w:type="character" w:customStyle="1" w:styleId="articlerecommendcount">
    <w:name w:val="article_recommend_count"/>
    <w:rsid w:val="00C62CF0"/>
  </w:style>
  <w:style w:type="character" w:customStyle="1" w:styleId="normaltext1">
    <w:name w:val="normal_text"/>
    <w:rsid w:val="00C62CF0"/>
  </w:style>
  <w:style w:type="paragraph" w:customStyle="1" w:styleId="storytimestamp">
    <w:name w:val="storytimestamp"/>
    <w:basedOn w:val="Normal"/>
    <w:qFormat/>
    <w:rsid w:val="00C62CF0"/>
    <w:pPr>
      <w:spacing w:before="100" w:beforeAutospacing="1" w:after="100" w:afterAutospacing="1"/>
    </w:pPr>
    <w:rPr>
      <w:rFonts w:ascii="Times New Roman" w:eastAsia="Times New Roman" w:hAnsi="Times New Roman"/>
    </w:rPr>
  </w:style>
  <w:style w:type="character" w:customStyle="1" w:styleId="story-byline">
    <w:name w:val="story-byline"/>
    <w:rsid w:val="00C62CF0"/>
  </w:style>
  <w:style w:type="character" w:customStyle="1" w:styleId="story-titleline">
    <w:name w:val="story-titleline"/>
    <w:rsid w:val="00C62CF0"/>
  </w:style>
  <w:style w:type="paragraph" w:styleId="ListBullet2">
    <w:name w:val="List Bullet 2"/>
    <w:basedOn w:val="Normal"/>
    <w:rsid w:val="00C62CF0"/>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C62CF0"/>
    <w:rPr>
      <w:rFonts w:ascii="Times New Roman" w:eastAsia="Times New Roman" w:hAnsi="Times New Roman"/>
      <w:color w:val="000000"/>
      <w:sz w:val="10"/>
    </w:rPr>
  </w:style>
  <w:style w:type="character" w:customStyle="1" w:styleId="UnderlineCardChar1">
    <w:name w:val="Underline Card Char"/>
    <w:rsid w:val="00C62CF0"/>
    <w:rPr>
      <w:sz w:val="22"/>
      <w:szCs w:val="24"/>
      <w:u w:val="single"/>
      <w:lang w:val="en-US" w:eastAsia="en-US" w:bidi="ar-SA"/>
    </w:rPr>
  </w:style>
  <w:style w:type="character" w:customStyle="1" w:styleId="SourcesCharChar1">
    <w:name w:val="Sources Char Char1"/>
    <w:rsid w:val="00C62CF0"/>
    <w:rPr>
      <w:rFonts w:cs="Arial"/>
      <w:b/>
      <w:bCs/>
      <w:iCs/>
      <w:sz w:val="24"/>
      <w:szCs w:val="28"/>
      <w:lang w:val="en-US" w:eastAsia="en-US" w:bidi="ar-SA"/>
    </w:rPr>
  </w:style>
  <w:style w:type="paragraph" w:customStyle="1" w:styleId="OmniPage3">
    <w:name w:val="OmniPage #3"/>
    <w:basedOn w:val="Normal"/>
    <w:qFormat/>
    <w:rsid w:val="00C62CF0"/>
    <w:rPr>
      <w:rFonts w:ascii="Times New Roman" w:eastAsia="Times New Roman" w:hAnsi="Times New Roman"/>
      <w:color w:val="000000"/>
      <w:sz w:val="20"/>
      <w:szCs w:val="20"/>
    </w:rPr>
  </w:style>
  <w:style w:type="paragraph" w:customStyle="1" w:styleId="OmniPage16">
    <w:name w:val="OmniPage #16"/>
    <w:basedOn w:val="Normal"/>
    <w:qFormat/>
    <w:rsid w:val="00C62CF0"/>
    <w:rPr>
      <w:rFonts w:ascii="Times New Roman" w:eastAsia="Times New Roman" w:hAnsi="Times New Roman"/>
      <w:color w:val="000000"/>
      <w:sz w:val="20"/>
      <w:szCs w:val="20"/>
    </w:rPr>
  </w:style>
  <w:style w:type="paragraph" w:customStyle="1" w:styleId="OmniPage23">
    <w:name w:val="OmniPage #23"/>
    <w:basedOn w:val="Normal"/>
    <w:qFormat/>
    <w:rsid w:val="00C62CF0"/>
    <w:rPr>
      <w:rFonts w:ascii="Times New Roman" w:eastAsia="Times New Roman" w:hAnsi="Times New Roman"/>
      <w:color w:val="000000"/>
      <w:sz w:val="20"/>
      <w:szCs w:val="20"/>
    </w:rPr>
  </w:style>
  <w:style w:type="paragraph" w:customStyle="1" w:styleId="OmniPage24">
    <w:name w:val="OmniPage #24"/>
    <w:basedOn w:val="Normal"/>
    <w:qFormat/>
    <w:rsid w:val="00C62CF0"/>
    <w:rPr>
      <w:rFonts w:ascii="Times New Roman" w:eastAsia="Times New Roman" w:hAnsi="Times New Roman"/>
      <w:color w:val="000000"/>
      <w:sz w:val="20"/>
      <w:szCs w:val="20"/>
    </w:rPr>
  </w:style>
  <w:style w:type="paragraph" w:customStyle="1" w:styleId="OmniPage27">
    <w:name w:val="OmniPage #27"/>
    <w:basedOn w:val="Normal"/>
    <w:qFormat/>
    <w:rsid w:val="00C62CF0"/>
    <w:rPr>
      <w:rFonts w:ascii="Times New Roman" w:eastAsia="Times New Roman" w:hAnsi="Times New Roman"/>
      <w:color w:val="000000"/>
      <w:sz w:val="20"/>
      <w:szCs w:val="20"/>
    </w:rPr>
  </w:style>
  <w:style w:type="paragraph" w:customStyle="1" w:styleId="OmniPage28">
    <w:name w:val="OmniPage #28"/>
    <w:basedOn w:val="Normal"/>
    <w:qFormat/>
    <w:rsid w:val="00C62CF0"/>
    <w:rPr>
      <w:rFonts w:ascii="Times New Roman" w:eastAsia="Times New Roman" w:hAnsi="Times New Roman"/>
      <w:color w:val="000000"/>
      <w:sz w:val="20"/>
      <w:szCs w:val="20"/>
    </w:rPr>
  </w:style>
  <w:style w:type="paragraph" w:customStyle="1" w:styleId="OmniPage29">
    <w:name w:val="OmniPage #29"/>
    <w:basedOn w:val="Normal"/>
    <w:qFormat/>
    <w:rsid w:val="00C62CF0"/>
    <w:rPr>
      <w:rFonts w:ascii="Times New Roman" w:eastAsia="Times New Roman" w:hAnsi="Times New Roman"/>
      <w:color w:val="000000"/>
      <w:sz w:val="20"/>
      <w:szCs w:val="20"/>
    </w:rPr>
  </w:style>
  <w:style w:type="paragraph" w:customStyle="1" w:styleId="OmniPage30">
    <w:name w:val="OmniPage #30"/>
    <w:basedOn w:val="Normal"/>
    <w:qFormat/>
    <w:rsid w:val="00C62CF0"/>
    <w:rPr>
      <w:rFonts w:ascii="Times New Roman" w:eastAsia="Times New Roman" w:hAnsi="Times New Roman"/>
      <w:color w:val="000000"/>
      <w:sz w:val="20"/>
      <w:szCs w:val="20"/>
    </w:rPr>
  </w:style>
  <w:style w:type="paragraph" w:customStyle="1" w:styleId="OmniPage31">
    <w:name w:val="OmniPage #31"/>
    <w:basedOn w:val="Normal"/>
    <w:qFormat/>
    <w:rsid w:val="00C62CF0"/>
    <w:rPr>
      <w:rFonts w:ascii="Times New Roman" w:eastAsia="Times New Roman" w:hAnsi="Times New Roman"/>
      <w:color w:val="000000"/>
      <w:sz w:val="20"/>
      <w:szCs w:val="20"/>
    </w:rPr>
  </w:style>
  <w:style w:type="paragraph" w:customStyle="1" w:styleId="OmniPage32">
    <w:name w:val="OmniPage #32"/>
    <w:basedOn w:val="Normal"/>
    <w:qFormat/>
    <w:rsid w:val="00C62CF0"/>
    <w:rPr>
      <w:rFonts w:ascii="Times New Roman" w:eastAsia="Times New Roman" w:hAnsi="Times New Roman"/>
      <w:color w:val="000000"/>
      <w:sz w:val="20"/>
      <w:szCs w:val="20"/>
    </w:rPr>
  </w:style>
  <w:style w:type="paragraph" w:customStyle="1" w:styleId="OmniPage33">
    <w:name w:val="OmniPage #33"/>
    <w:basedOn w:val="Normal"/>
    <w:qFormat/>
    <w:rsid w:val="00C62CF0"/>
    <w:rPr>
      <w:rFonts w:ascii="Times New Roman" w:eastAsia="Times New Roman" w:hAnsi="Times New Roman"/>
      <w:color w:val="000000"/>
      <w:sz w:val="20"/>
      <w:szCs w:val="20"/>
    </w:rPr>
  </w:style>
  <w:style w:type="paragraph" w:customStyle="1" w:styleId="OmniPage34">
    <w:name w:val="OmniPage #34"/>
    <w:basedOn w:val="Normal"/>
    <w:qFormat/>
    <w:rsid w:val="00C62CF0"/>
    <w:rPr>
      <w:rFonts w:ascii="Times New Roman" w:eastAsia="Times New Roman" w:hAnsi="Times New Roman"/>
      <w:color w:val="000000"/>
      <w:sz w:val="20"/>
      <w:szCs w:val="20"/>
    </w:rPr>
  </w:style>
  <w:style w:type="paragraph" w:customStyle="1" w:styleId="OmniPage35">
    <w:name w:val="OmniPage #35"/>
    <w:basedOn w:val="Normal"/>
    <w:qFormat/>
    <w:rsid w:val="00C62CF0"/>
    <w:rPr>
      <w:rFonts w:ascii="Times New Roman" w:eastAsia="Times New Roman" w:hAnsi="Times New Roman"/>
      <w:color w:val="000000"/>
      <w:sz w:val="20"/>
      <w:szCs w:val="20"/>
    </w:rPr>
  </w:style>
  <w:style w:type="paragraph" w:customStyle="1" w:styleId="OmniPage36">
    <w:name w:val="OmniPage #36"/>
    <w:basedOn w:val="Normal"/>
    <w:qFormat/>
    <w:rsid w:val="00C62CF0"/>
    <w:rPr>
      <w:rFonts w:ascii="Times New Roman" w:eastAsia="Times New Roman" w:hAnsi="Times New Roman"/>
      <w:color w:val="000000"/>
      <w:sz w:val="20"/>
      <w:szCs w:val="20"/>
    </w:rPr>
  </w:style>
  <w:style w:type="paragraph" w:customStyle="1" w:styleId="OmniPage37">
    <w:name w:val="OmniPage #37"/>
    <w:basedOn w:val="Normal"/>
    <w:qFormat/>
    <w:rsid w:val="00C62CF0"/>
    <w:rPr>
      <w:rFonts w:ascii="Times New Roman" w:eastAsia="Times New Roman" w:hAnsi="Times New Roman"/>
      <w:color w:val="000000"/>
      <w:sz w:val="20"/>
      <w:szCs w:val="20"/>
    </w:rPr>
  </w:style>
  <w:style w:type="paragraph" w:customStyle="1" w:styleId="OmniPage38">
    <w:name w:val="OmniPage #38"/>
    <w:basedOn w:val="Normal"/>
    <w:qFormat/>
    <w:rsid w:val="00C62CF0"/>
    <w:rPr>
      <w:rFonts w:ascii="Times New Roman" w:eastAsia="Times New Roman" w:hAnsi="Times New Roman"/>
      <w:color w:val="000000"/>
      <w:sz w:val="20"/>
      <w:szCs w:val="20"/>
    </w:rPr>
  </w:style>
  <w:style w:type="paragraph" w:customStyle="1" w:styleId="OmniPage39">
    <w:name w:val="OmniPage #39"/>
    <w:basedOn w:val="Normal"/>
    <w:qFormat/>
    <w:rsid w:val="00C62CF0"/>
    <w:rPr>
      <w:rFonts w:ascii="Times New Roman" w:eastAsia="Times New Roman" w:hAnsi="Times New Roman"/>
      <w:color w:val="000000"/>
      <w:sz w:val="20"/>
      <w:szCs w:val="20"/>
    </w:rPr>
  </w:style>
  <w:style w:type="paragraph" w:customStyle="1" w:styleId="OmniPage40">
    <w:name w:val="OmniPage #40"/>
    <w:basedOn w:val="Normal"/>
    <w:qFormat/>
    <w:rsid w:val="00C62CF0"/>
    <w:rPr>
      <w:rFonts w:ascii="Times New Roman" w:eastAsia="Times New Roman" w:hAnsi="Times New Roman"/>
      <w:color w:val="000000"/>
      <w:sz w:val="20"/>
      <w:szCs w:val="20"/>
    </w:rPr>
  </w:style>
  <w:style w:type="paragraph" w:customStyle="1" w:styleId="OmniPage41">
    <w:name w:val="OmniPage #41"/>
    <w:basedOn w:val="Normal"/>
    <w:qFormat/>
    <w:rsid w:val="00C62CF0"/>
    <w:rPr>
      <w:rFonts w:ascii="Times New Roman" w:eastAsia="Times New Roman" w:hAnsi="Times New Roman"/>
      <w:color w:val="000000"/>
      <w:sz w:val="20"/>
      <w:szCs w:val="20"/>
    </w:rPr>
  </w:style>
  <w:style w:type="paragraph" w:customStyle="1" w:styleId="OmniPage42">
    <w:name w:val="OmniPage #42"/>
    <w:basedOn w:val="Normal"/>
    <w:qFormat/>
    <w:rsid w:val="00C62CF0"/>
    <w:rPr>
      <w:rFonts w:ascii="Times New Roman" w:eastAsia="Times New Roman" w:hAnsi="Times New Roman"/>
      <w:color w:val="000000"/>
      <w:sz w:val="20"/>
      <w:szCs w:val="20"/>
    </w:rPr>
  </w:style>
  <w:style w:type="paragraph" w:customStyle="1" w:styleId="OmniPage43">
    <w:name w:val="OmniPage #43"/>
    <w:basedOn w:val="Normal"/>
    <w:qFormat/>
    <w:rsid w:val="00C62CF0"/>
    <w:rPr>
      <w:rFonts w:ascii="Times New Roman" w:eastAsia="Times New Roman" w:hAnsi="Times New Roman"/>
      <w:color w:val="000000"/>
      <w:sz w:val="20"/>
      <w:szCs w:val="20"/>
    </w:rPr>
  </w:style>
  <w:style w:type="paragraph" w:customStyle="1" w:styleId="OmniPage44">
    <w:name w:val="OmniPage #44"/>
    <w:basedOn w:val="Normal"/>
    <w:qFormat/>
    <w:rsid w:val="00C62CF0"/>
    <w:rPr>
      <w:rFonts w:ascii="Times New Roman" w:eastAsia="Times New Roman" w:hAnsi="Times New Roman"/>
      <w:color w:val="000000"/>
      <w:sz w:val="20"/>
      <w:szCs w:val="20"/>
    </w:rPr>
  </w:style>
  <w:style w:type="paragraph" w:customStyle="1" w:styleId="OmniPage45">
    <w:name w:val="OmniPage #45"/>
    <w:basedOn w:val="Normal"/>
    <w:qFormat/>
    <w:rsid w:val="00C62CF0"/>
    <w:rPr>
      <w:rFonts w:ascii="Times New Roman" w:eastAsia="Times New Roman" w:hAnsi="Times New Roman"/>
      <w:color w:val="000000"/>
      <w:sz w:val="20"/>
      <w:szCs w:val="20"/>
    </w:rPr>
  </w:style>
  <w:style w:type="paragraph" w:customStyle="1" w:styleId="OmniPage46">
    <w:name w:val="OmniPage #46"/>
    <w:basedOn w:val="Normal"/>
    <w:qFormat/>
    <w:rsid w:val="00C62CF0"/>
    <w:rPr>
      <w:rFonts w:ascii="Times New Roman" w:eastAsia="Times New Roman" w:hAnsi="Times New Roman"/>
      <w:color w:val="000000"/>
      <w:sz w:val="20"/>
      <w:szCs w:val="20"/>
    </w:rPr>
  </w:style>
  <w:style w:type="paragraph" w:customStyle="1" w:styleId="OmniPage47">
    <w:name w:val="OmniPage #47"/>
    <w:basedOn w:val="Normal"/>
    <w:qFormat/>
    <w:rsid w:val="00C62CF0"/>
    <w:rPr>
      <w:rFonts w:ascii="Times New Roman" w:eastAsia="Times New Roman" w:hAnsi="Times New Roman"/>
      <w:color w:val="000000"/>
      <w:sz w:val="20"/>
      <w:szCs w:val="20"/>
    </w:rPr>
  </w:style>
  <w:style w:type="paragraph" w:customStyle="1" w:styleId="OmniPage48">
    <w:name w:val="OmniPage #48"/>
    <w:basedOn w:val="Normal"/>
    <w:qFormat/>
    <w:rsid w:val="00C62CF0"/>
    <w:rPr>
      <w:rFonts w:ascii="Times New Roman" w:eastAsia="Times New Roman" w:hAnsi="Times New Roman"/>
      <w:color w:val="000000"/>
      <w:sz w:val="20"/>
      <w:szCs w:val="20"/>
    </w:rPr>
  </w:style>
  <w:style w:type="paragraph" w:customStyle="1" w:styleId="OmniPage49">
    <w:name w:val="OmniPage #49"/>
    <w:basedOn w:val="Normal"/>
    <w:qFormat/>
    <w:rsid w:val="00C62CF0"/>
    <w:rPr>
      <w:rFonts w:ascii="Times New Roman" w:eastAsia="Times New Roman" w:hAnsi="Times New Roman"/>
      <w:color w:val="000000"/>
      <w:sz w:val="20"/>
      <w:szCs w:val="20"/>
    </w:rPr>
  </w:style>
  <w:style w:type="paragraph" w:customStyle="1" w:styleId="OmniPage50">
    <w:name w:val="OmniPage #50"/>
    <w:basedOn w:val="Normal"/>
    <w:qFormat/>
    <w:rsid w:val="00C62CF0"/>
    <w:rPr>
      <w:rFonts w:ascii="Times New Roman" w:eastAsia="Times New Roman" w:hAnsi="Times New Roman"/>
      <w:color w:val="000000"/>
      <w:sz w:val="20"/>
      <w:szCs w:val="20"/>
    </w:rPr>
  </w:style>
  <w:style w:type="paragraph" w:customStyle="1" w:styleId="OmniPage51">
    <w:name w:val="OmniPage #51"/>
    <w:basedOn w:val="Normal"/>
    <w:qFormat/>
    <w:rsid w:val="00C62CF0"/>
    <w:rPr>
      <w:rFonts w:ascii="Times New Roman" w:eastAsia="Times New Roman" w:hAnsi="Times New Roman"/>
      <w:color w:val="000000"/>
      <w:sz w:val="20"/>
      <w:szCs w:val="20"/>
    </w:rPr>
  </w:style>
  <w:style w:type="paragraph" w:customStyle="1" w:styleId="OmniPage52">
    <w:name w:val="OmniPage #52"/>
    <w:basedOn w:val="Normal"/>
    <w:qFormat/>
    <w:rsid w:val="00C62CF0"/>
    <w:rPr>
      <w:rFonts w:ascii="Times New Roman" w:eastAsia="Times New Roman" w:hAnsi="Times New Roman"/>
      <w:color w:val="000000"/>
      <w:sz w:val="20"/>
      <w:szCs w:val="20"/>
    </w:rPr>
  </w:style>
  <w:style w:type="paragraph" w:customStyle="1" w:styleId="OmniPage53">
    <w:name w:val="OmniPage #53"/>
    <w:basedOn w:val="Normal"/>
    <w:qFormat/>
    <w:rsid w:val="00C62CF0"/>
    <w:rPr>
      <w:rFonts w:ascii="Times New Roman" w:eastAsia="Times New Roman" w:hAnsi="Times New Roman"/>
      <w:color w:val="000000"/>
      <w:sz w:val="20"/>
      <w:szCs w:val="20"/>
    </w:rPr>
  </w:style>
  <w:style w:type="paragraph" w:customStyle="1" w:styleId="OmniPage54">
    <w:name w:val="OmniPage #54"/>
    <w:basedOn w:val="Normal"/>
    <w:qFormat/>
    <w:rsid w:val="00C62CF0"/>
    <w:rPr>
      <w:rFonts w:ascii="Times New Roman" w:eastAsia="Times New Roman" w:hAnsi="Times New Roman"/>
      <w:color w:val="000000"/>
      <w:sz w:val="20"/>
      <w:szCs w:val="20"/>
    </w:rPr>
  </w:style>
  <w:style w:type="paragraph" w:customStyle="1" w:styleId="OmniPage55">
    <w:name w:val="OmniPage #55"/>
    <w:basedOn w:val="Normal"/>
    <w:qFormat/>
    <w:rsid w:val="00C62CF0"/>
    <w:rPr>
      <w:rFonts w:ascii="Times New Roman" w:eastAsia="Times New Roman" w:hAnsi="Times New Roman"/>
      <w:color w:val="000000"/>
      <w:sz w:val="20"/>
      <w:szCs w:val="20"/>
    </w:rPr>
  </w:style>
  <w:style w:type="paragraph" w:customStyle="1" w:styleId="OmniPage56">
    <w:name w:val="OmniPage #56"/>
    <w:basedOn w:val="Normal"/>
    <w:qFormat/>
    <w:rsid w:val="00C62CF0"/>
    <w:rPr>
      <w:rFonts w:ascii="Times New Roman" w:eastAsia="Times New Roman" w:hAnsi="Times New Roman"/>
      <w:color w:val="000000"/>
      <w:sz w:val="20"/>
      <w:szCs w:val="20"/>
    </w:rPr>
  </w:style>
  <w:style w:type="paragraph" w:customStyle="1" w:styleId="OmniPage57">
    <w:name w:val="OmniPage #57"/>
    <w:basedOn w:val="Normal"/>
    <w:qFormat/>
    <w:rsid w:val="00C62CF0"/>
    <w:rPr>
      <w:rFonts w:ascii="Times New Roman" w:eastAsia="Times New Roman" w:hAnsi="Times New Roman"/>
      <w:color w:val="000000"/>
      <w:sz w:val="20"/>
      <w:szCs w:val="20"/>
    </w:rPr>
  </w:style>
  <w:style w:type="paragraph" w:customStyle="1" w:styleId="OmniPage58">
    <w:name w:val="OmniPage #58"/>
    <w:basedOn w:val="Normal"/>
    <w:qFormat/>
    <w:rsid w:val="00C62CF0"/>
    <w:rPr>
      <w:rFonts w:ascii="Times New Roman" w:eastAsia="Times New Roman" w:hAnsi="Times New Roman"/>
      <w:color w:val="000000"/>
      <w:sz w:val="20"/>
      <w:szCs w:val="20"/>
    </w:rPr>
  </w:style>
  <w:style w:type="paragraph" w:customStyle="1" w:styleId="OmniPage59">
    <w:name w:val="OmniPage #59"/>
    <w:basedOn w:val="Normal"/>
    <w:qFormat/>
    <w:rsid w:val="00C62CF0"/>
    <w:rPr>
      <w:rFonts w:ascii="Times New Roman" w:eastAsia="Times New Roman" w:hAnsi="Times New Roman"/>
      <w:color w:val="000000"/>
      <w:sz w:val="20"/>
      <w:szCs w:val="20"/>
    </w:rPr>
  </w:style>
  <w:style w:type="paragraph" w:customStyle="1" w:styleId="OmniPage60">
    <w:name w:val="OmniPage #60"/>
    <w:basedOn w:val="Normal"/>
    <w:qFormat/>
    <w:rsid w:val="00C62CF0"/>
    <w:rPr>
      <w:rFonts w:ascii="Times New Roman" w:eastAsia="Times New Roman" w:hAnsi="Times New Roman"/>
      <w:color w:val="000000"/>
      <w:sz w:val="20"/>
      <w:szCs w:val="20"/>
    </w:rPr>
  </w:style>
  <w:style w:type="paragraph" w:customStyle="1" w:styleId="OmniPage61">
    <w:name w:val="OmniPage #61"/>
    <w:basedOn w:val="Normal"/>
    <w:qFormat/>
    <w:rsid w:val="00C62CF0"/>
    <w:rPr>
      <w:rFonts w:ascii="Times New Roman" w:eastAsia="Times New Roman" w:hAnsi="Times New Roman"/>
      <w:color w:val="000000"/>
      <w:sz w:val="20"/>
      <w:szCs w:val="20"/>
    </w:rPr>
  </w:style>
  <w:style w:type="paragraph" w:customStyle="1" w:styleId="OmniPage62">
    <w:name w:val="OmniPage #62"/>
    <w:basedOn w:val="Normal"/>
    <w:qFormat/>
    <w:rsid w:val="00C62CF0"/>
    <w:rPr>
      <w:rFonts w:ascii="Times New Roman" w:eastAsia="Times New Roman" w:hAnsi="Times New Roman"/>
      <w:color w:val="000000"/>
      <w:sz w:val="20"/>
      <w:szCs w:val="20"/>
    </w:rPr>
  </w:style>
  <w:style w:type="paragraph" w:customStyle="1" w:styleId="OmniPage63">
    <w:name w:val="OmniPage #63"/>
    <w:basedOn w:val="Normal"/>
    <w:qFormat/>
    <w:rsid w:val="00C62CF0"/>
    <w:rPr>
      <w:rFonts w:ascii="Times New Roman" w:eastAsia="Times New Roman" w:hAnsi="Times New Roman"/>
      <w:color w:val="000000"/>
      <w:sz w:val="20"/>
      <w:szCs w:val="20"/>
    </w:rPr>
  </w:style>
  <w:style w:type="paragraph" w:customStyle="1" w:styleId="OmniPage64">
    <w:name w:val="OmniPage #64"/>
    <w:basedOn w:val="Normal"/>
    <w:qFormat/>
    <w:rsid w:val="00C62CF0"/>
    <w:rPr>
      <w:rFonts w:ascii="Times New Roman" w:eastAsia="Times New Roman" w:hAnsi="Times New Roman"/>
      <w:color w:val="000000"/>
      <w:sz w:val="20"/>
      <w:szCs w:val="20"/>
    </w:rPr>
  </w:style>
  <w:style w:type="paragraph" w:customStyle="1" w:styleId="OmniPage65">
    <w:name w:val="OmniPage #65"/>
    <w:basedOn w:val="Normal"/>
    <w:qFormat/>
    <w:rsid w:val="00C62CF0"/>
    <w:rPr>
      <w:rFonts w:ascii="Times New Roman" w:eastAsia="Times New Roman" w:hAnsi="Times New Roman"/>
      <w:color w:val="000000"/>
      <w:sz w:val="20"/>
      <w:szCs w:val="20"/>
    </w:rPr>
  </w:style>
  <w:style w:type="paragraph" w:customStyle="1" w:styleId="OmniPage66">
    <w:name w:val="OmniPage #66"/>
    <w:basedOn w:val="Normal"/>
    <w:qFormat/>
    <w:rsid w:val="00C62CF0"/>
    <w:rPr>
      <w:rFonts w:ascii="Times New Roman" w:eastAsia="Times New Roman" w:hAnsi="Times New Roman"/>
      <w:color w:val="000000"/>
      <w:sz w:val="20"/>
      <w:szCs w:val="20"/>
    </w:rPr>
  </w:style>
  <w:style w:type="paragraph" w:customStyle="1" w:styleId="OmniPage67">
    <w:name w:val="OmniPage #67"/>
    <w:basedOn w:val="Normal"/>
    <w:qFormat/>
    <w:rsid w:val="00C62CF0"/>
    <w:rPr>
      <w:rFonts w:ascii="Times New Roman" w:eastAsia="Times New Roman" w:hAnsi="Times New Roman"/>
      <w:color w:val="000000"/>
      <w:sz w:val="20"/>
      <w:szCs w:val="20"/>
    </w:rPr>
  </w:style>
  <w:style w:type="paragraph" w:customStyle="1" w:styleId="OmniPage68">
    <w:name w:val="OmniPage #68"/>
    <w:basedOn w:val="Normal"/>
    <w:qFormat/>
    <w:rsid w:val="00C62CF0"/>
    <w:rPr>
      <w:rFonts w:ascii="Times New Roman" w:eastAsia="Times New Roman" w:hAnsi="Times New Roman"/>
      <w:color w:val="000000"/>
      <w:sz w:val="20"/>
      <w:szCs w:val="20"/>
    </w:rPr>
  </w:style>
  <w:style w:type="paragraph" w:customStyle="1" w:styleId="OmniPage69">
    <w:name w:val="OmniPage #69"/>
    <w:basedOn w:val="Normal"/>
    <w:qFormat/>
    <w:rsid w:val="00C62CF0"/>
    <w:rPr>
      <w:rFonts w:ascii="Times New Roman" w:eastAsia="Times New Roman" w:hAnsi="Times New Roman"/>
      <w:color w:val="000000"/>
      <w:sz w:val="20"/>
      <w:szCs w:val="20"/>
    </w:rPr>
  </w:style>
  <w:style w:type="paragraph" w:customStyle="1" w:styleId="OmniPage70">
    <w:name w:val="OmniPage #70"/>
    <w:basedOn w:val="Normal"/>
    <w:qFormat/>
    <w:rsid w:val="00C62CF0"/>
    <w:rPr>
      <w:rFonts w:ascii="Times New Roman" w:eastAsia="Times New Roman" w:hAnsi="Times New Roman"/>
      <w:color w:val="000000"/>
      <w:sz w:val="20"/>
      <w:szCs w:val="20"/>
    </w:rPr>
  </w:style>
  <w:style w:type="paragraph" w:customStyle="1" w:styleId="OmniPage71">
    <w:name w:val="OmniPage #71"/>
    <w:basedOn w:val="Normal"/>
    <w:qFormat/>
    <w:rsid w:val="00C62CF0"/>
    <w:rPr>
      <w:rFonts w:ascii="Times New Roman" w:eastAsia="Times New Roman" w:hAnsi="Times New Roman"/>
      <w:color w:val="000000"/>
      <w:sz w:val="20"/>
      <w:szCs w:val="20"/>
    </w:rPr>
  </w:style>
  <w:style w:type="table" w:customStyle="1" w:styleId="MediumGrid22">
    <w:name w:val="Medium Grid 22"/>
    <w:basedOn w:val="TableNormal"/>
    <w:uiPriority w:val="68"/>
    <w:rsid w:val="00C62CF0"/>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62CF0"/>
    <w:rPr>
      <w:rFonts w:ascii="Times New Roman" w:eastAsia="Times New Roman" w:hAnsi="Times New Roman"/>
      <w:sz w:val="22"/>
      <w:szCs w:val="20"/>
    </w:rPr>
  </w:style>
  <w:style w:type="character" w:customStyle="1" w:styleId="createby">
    <w:name w:val="createby"/>
    <w:rsid w:val="00C62CF0"/>
  </w:style>
  <w:style w:type="paragraph" w:customStyle="1" w:styleId="Heading4Cite">
    <w:name w:val="Heading 4 Cite"/>
    <w:basedOn w:val="Normal"/>
    <w:link w:val="Heading4CiteChar"/>
    <w:autoRedefine/>
    <w:qFormat/>
    <w:rsid w:val="00C62CF0"/>
    <w:rPr>
      <w:rFonts w:ascii="Times New Roman" w:eastAsia="Times New Roman" w:hAnsi="Times New Roman"/>
      <w:sz w:val="20"/>
    </w:rPr>
  </w:style>
  <w:style w:type="character" w:customStyle="1" w:styleId="Heading4CiteChar">
    <w:name w:val="Heading 4 Cite Char"/>
    <w:link w:val="Heading4Cite"/>
    <w:rsid w:val="00C62CF0"/>
    <w:rPr>
      <w:rFonts w:ascii="Times New Roman" w:eastAsia="Times New Roman" w:hAnsi="Times New Roman"/>
      <w:sz w:val="20"/>
    </w:rPr>
  </w:style>
  <w:style w:type="character" w:customStyle="1" w:styleId="Heading5SizeDownChar">
    <w:name w:val="Heading 5 Size Down Char"/>
    <w:link w:val="Heading5SizeDown"/>
    <w:rsid w:val="00C62CF0"/>
    <w:rPr>
      <w:rFonts w:ascii="Calibri" w:hAnsi="Calibri"/>
      <w:sz w:val="22"/>
      <w:szCs w:val="16"/>
    </w:rPr>
  </w:style>
  <w:style w:type="character" w:customStyle="1" w:styleId="quote-right">
    <w:name w:val="quote-right"/>
    <w:rsid w:val="00C62CF0"/>
  </w:style>
  <w:style w:type="character" w:customStyle="1" w:styleId="smallcase">
    <w:name w:val="smallcase"/>
    <w:rsid w:val="00C62CF0"/>
  </w:style>
  <w:style w:type="character" w:customStyle="1" w:styleId="ft0">
    <w:name w:val="ft0"/>
    <w:rsid w:val="00C62CF0"/>
  </w:style>
  <w:style w:type="character" w:customStyle="1" w:styleId="ft2">
    <w:name w:val="ft2"/>
    <w:rsid w:val="00C62CF0"/>
  </w:style>
  <w:style w:type="character" w:customStyle="1" w:styleId="ft3">
    <w:name w:val="ft3"/>
    <w:rsid w:val="00C62CF0"/>
  </w:style>
  <w:style w:type="character" w:customStyle="1" w:styleId="StyleTimesNewRoman12ptBold1">
    <w:name w:val="Style Times New Roman 12 pt Bold1"/>
    <w:rsid w:val="00C62CF0"/>
    <w:rPr>
      <w:b/>
      <w:bCs/>
      <w:sz w:val="24"/>
    </w:rPr>
  </w:style>
  <w:style w:type="character" w:customStyle="1" w:styleId="CircledChar2">
    <w:name w:val="Circled Char2"/>
    <w:rsid w:val="00C62CF0"/>
    <w:rPr>
      <w:rFonts w:eastAsia="MS Mincho"/>
      <w:b/>
      <w:szCs w:val="24"/>
      <w:u w:val="single"/>
      <w:lang w:val="en-US" w:eastAsia="ja-JP" w:bidi="ar-SA"/>
    </w:rPr>
  </w:style>
  <w:style w:type="character" w:customStyle="1" w:styleId="SmallTextChar20">
    <w:name w:val="Small Text Char2"/>
    <w:rsid w:val="00C62CF0"/>
    <w:rPr>
      <w:rFonts w:eastAsia="MS Mincho"/>
      <w:sz w:val="15"/>
      <w:szCs w:val="24"/>
      <w:lang w:val="en-US" w:eastAsia="ja-JP" w:bidi="ar-SA"/>
    </w:rPr>
  </w:style>
  <w:style w:type="character" w:customStyle="1" w:styleId="BoldandUnderlineCharCharCharCharChar1">
    <w:name w:val="Bold and Underline Char Char Char Char Char1"/>
    <w:rsid w:val="00C62CF0"/>
    <w:rPr>
      <w:b/>
      <w:szCs w:val="24"/>
      <w:u w:val="single"/>
      <w:lang w:val="en-US" w:eastAsia="en-US" w:bidi="ar-SA"/>
    </w:rPr>
  </w:style>
  <w:style w:type="character" w:customStyle="1" w:styleId="SmallCardChar">
    <w:name w:val="Small Card Char"/>
    <w:rsid w:val="00C62CF0"/>
    <w:rPr>
      <w:rFonts w:ascii="Palatino Linotype" w:eastAsia="Times New Roman" w:hAnsi="Palatino Linotype"/>
      <w:sz w:val="12"/>
      <w:szCs w:val="24"/>
    </w:rPr>
  </w:style>
  <w:style w:type="character" w:customStyle="1" w:styleId="StyleBoldUnderline10ptBold">
    <w:name w:val="Style Bold Underline + 10 pt Bold"/>
    <w:rsid w:val="00C62CF0"/>
    <w:rPr>
      <w:b/>
      <w:bCs/>
      <w:sz w:val="20"/>
      <w:u w:val="thick"/>
    </w:rPr>
  </w:style>
  <w:style w:type="character" w:customStyle="1" w:styleId="PageHeaderChar">
    <w:name w:val="Page Header Char"/>
    <w:link w:val="PageHeader"/>
    <w:rsid w:val="00C62CF0"/>
    <w:rPr>
      <w:rFonts w:ascii="Calibri" w:hAnsi="Calibri"/>
      <w:b/>
      <w:sz w:val="22"/>
      <w:szCs w:val="18"/>
    </w:rPr>
  </w:style>
  <w:style w:type="paragraph" w:customStyle="1" w:styleId="NormalNoUnderline">
    <w:name w:val="Normal + No Underline"/>
    <w:basedOn w:val="Normal"/>
    <w:link w:val="NormalNoUnderlineChar"/>
    <w:qFormat/>
    <w:rsid w:val="00C62CF0"/>
    <w:pPr>
      <w:ind w:left="720"/>
    </w:pPr>
    <w:rPr>
      <w:rFonts w:ascii="Times New Roman" w:eastAsia="Times New Roman" w:hAnsi="Times New Roman"/>
      <w:sz w:val="12"/>
    </w:rPr>
  </w:style>
  <w:style w:type="character" w:customStyle="1" w:styleId="NormalNoUnderlineChar">
    <w:name w:val="Normal + No Underline Char"/>
    <w:link w:val="NormalNoUnderline"/>
    <w:rsid w:val="00C62CF0"/>
    <w:rPr>
      <w:rFonts w:ascii="Times New Roman" w:eastAsia="Times New Roman" w:hAnsi="Times New Roman"/>
      <w:sz w:val="12"/>
    </w:rPr>
  </w:style>
  <w:style w:type="paragraph" w:customStyle="1" w:styleId="TagCite2">
    <w:name w:val="Tag Cite"/>
    <w:basedOn w:val="PageHeader"/>
    <w:link w:val="TagCiteChar3"/>
    <w:qFormat/>
    <w:rsid w:val="00C62CF0"/>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C62CF0"/>
    <w:rPr>
      <w:rFonts w:ascii="Arial Narrow" w:eastAsia="SimSun" w:hAnsi="Arial Narrow"/>
      <w:b/>
      <w:lang w:eastAsia="zh-CN"/>
    </w:rPr>
  </w:style>
  <w:style w:type="character" w:customStyle="1" w:styleId="smalllink">
    <w:name w:val="smalllink"/>
    <w:rsid w:val="00C62CF0"/>
  </w:style>
  <w:style w:type="character" w:customStyle="1" w:styleId="bighead1">
    <w:name w:val="bighead1"/>
    <w:rsid w:val="00C62CF0"/>
    <w:rPr>
      <w:rFonts w:ascii="Verdana" w:hAnsi="Verdana" w:hint="default"/>
      <w:b/>
      <w:bCs/>
      <w:sz w:val="27"/>
      <w:szCs w:val="27"/>
    </w:rPr>
  </w:style>
  <w:style w:type="paragraph" w:customStyle="1" w:styleId="Tiny-WFU">
    <w:name w:val="Tiny-WFU"/>
    <w:basedOn w:val="Normal"/>
    <w:qFormat/>
    <w:rsid w:val="00C62CF0"/>
    <w:rPr>
      <w:rFonts w:ascii="Cambria" w:eastAsia="Malgun Gothic" w:hAnsi="Cambria"/>
      <w:sz w:val="12"/>
      <w:lang w:eastAsia="ko-KR"/>
    </w:rPr>
  </w:style>
  <w:style w:type="character" w:customStyle="1" w:styleId="left-date1">
    <w:name w:val="left-date1"/>
    <w:rsid w:val="00C62CF0"/>
    <w:rPr>
      <w:rFonts w:ascii="Verdana" w:hAnsi="Verdana" w:hint="default"/>
      <w:color w:val="666666"/>
      <w:sz w:val="14"/>
      <w:szCs w:val="14"/>
    </w:rPr>
  </w:style>
  <w:style w:type="paragraph" w:customStyle="1" w:styleId="seeall">
    <w:name w:val="seeall"/>
    <w:basedOn w:val="Normal"/>
    <w:qFormat/>
    <w:rsid w:val="00C62CF0"/>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C62CF0"/>
  </w:style>
  <w:style w:type="character" w:customStyle="1" w:styleId="livefyre-commentcount">
    <w:name w:val="livefyre-commentcount"/>
    <w:basedOn w:val="DefaultParagraphFont"/>
    <w:rsid w:val="00C62CF0"/>
  </w:style>
  <w:style w:type="character" w:customStyle="1" w:styleId="greenposchange">
    <w:name w:val="green_pos_change"/>
    <w:basedOn w:val="DefaultParagraphFont"/>
    <w:rsid w:val="00C62CF0"/>
  </w:style>
  <w:style w:type="character" w:customStyle="1" w:styleId="image-credit">
    <w:name w:val="image-credit"/>
    <w:basedOn w:val="DefaultParagraphFont"/>
    <w:rsid w:val="00C62CF0"/>
  </w:style>
  <w:style w:type="paragraph" w:customStyle="1" w:styleId="gascontcredit">
    <w:name w:val="gas_cont_credit"/>
    <w:basedOn w:val="Normal"/>
    <w:qFormat/>
    <w:rsid w:val="00C62CF0"/>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C62CF0"/>
    <w:rPr>
      <w:rFonts w:cs="Arial"/>
      <w:b/>
      <w:bCs/>
      <w:iCs/>
      <w:color w:val="000000"/>
      <w:szCs w:val="28"/>
      <w:lang w:val="en-US" w:eastAsia="en-US" w:bidi="ar-SA"/>
    </w:rPr>
  </w:style>
  <w:style w:type="character" w:customStyle="1" w:styleId="ipa">
    <w:name w:val="ipa"/>
    <w:basedOn w:val="DefaultParagraphFont"/>
    <w:rsid w:val="00C62CF0"/>
  </w:style>
  <w:style w:type="character" w:customStyle="1" w:styleId="regtext">
    <w:name w:val="regtext"/>
    <w:uiPriority w:val="99"/>
    <w:rsid w:val="00C62CF0"/>
  </w:style>
  <w:style w:type="paragraph" w:customStyle="1" w:styleId="Card-Underline0">
    <w:name w:val="Card-Underline"/>
    <w:basedOn w:val="Normal"/>
    <w:link w:val="Card-UnderlineChar"/>
    <w:qFormat/>
    <w:rsid w:val="00C62CF0"/>
    <w:rPr>
      <w:rFonts w:ascii="Century Gothic" w:eastAsia="Cambria" w:hAnsi="Century Gothic"/>
      <w:sz w:val="20"/>
      <w:u w:val="thick"/>
    </w:rPr>
  </w:style>
  <w:style w:type="character" w:customStyle="1" w:styleId="Card-UnderlineChar">
    <w:name w:val="Card-Underline Char"/>
    <w:link w:val="Card-Underline0"/>
    <w:rsid w:val="00C62CF0"/>
    <w:rPr>
      <w:rFonts w:ascii="Century Gothic" w:eastAsia="Cambria" w:hAnsi="Century Gothic"/>
      <w:sz w:val="20"/>
      <w:u w:val="thick"/>
    </w:rPr>
  </w:style>
  <w:style w:type="character" w:customStyle="1" w:styleId="althead">
    <w:name w:val="althead"/>
    <w:basedOn w:val="DefaultParagraphFont"/>
    <w:rsid w:val="00C62CF0"/>
  </w:style>
  <w:style w:type="character" w:customStyle="1" w:styleId="arbd1">
    <w:name w:val="arbd1"/>
    <w:basedOn w:val="DefaultParagraphFont"/>
    <w:rsid w:val="00C62CF0"/>
  </w:style>
  <w:style w:type="character" w:customStyle="1" w:styleId="unx">
    <w:name w:val="unx"/>
    <w:basedOn w:val="DefaultParagraphFont"/>
    <w:rsid w:val="00C62CF0"/>
  </w:style>
  <w:style w:type="character" w:customStyle="1" w:styleId="lrdctph">
    <w:name w:val="lr_dct_ph"/>
    <w:basedOn w:val="DefaultParagraphFont"/>
    <w:rsid w:val="00C62CF0"/>
  </w:style>
  <w:style w:type="character" w:customStyle="1" w:styleId="BoxX2">
    <w:name w:val="BoxX2"/>
    <w:qFormat/>
    <w:rsid w:val="00C62CF0"/>
    <w:rPr>
      <w:rFonts w:ascii="Times New Roman" w:hAnsi="Times New Roman"/>
      <w:b/>
      <w:sz w:val="22"/>
      <w:u w:val="single"/>
      <w:bdr w:val="single" w:sz="4" w:space="0" w:color="auto"/>
    </w:rPr>
  </w:style>
  <w:style w:type="character" w:customStyle="1" w:styleId="Styleunderline12pt">
    <w:name w:val="Style underline + 12 pt"/>
    <w:rsid w:val="00C62CF0"/>
    <w:rPr>
      <w:rFonts w:ascii="Times New Roman" w:hAnsi="Times New Roman"/>
      <w:bCs/>
      <w:sz w:val="20"/>
      <w:u w:val="single"/>
    </w:rPr>
  </w:style>
  <w:style w:type="character" w:customStyle="1" w:styleId="StyleUnderlineChar19pt">
    <w:name w:val="Style Underline Char1 + 9 pt"/>
    <w:basedOn w:val="UnderlineChar1"/>
    <w:rsid w:val="00C62CF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62CF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62CF0"/>
    <w:rPr>
      <w:rFonts w:ascii="Times New Roman" w:hAnsi="Times New Roman"/>
      <w:sz w:val="20"/>
      <w:u w:val="single"/>
      <w:lang w:val="en-US" w:eastAsia="en-US" w:bidi="ar-SA"/>
    </w:rPr>
  </w:style>
  <w:style w:type="paragraph" w:customStyle="1" w:styleId="StyleUnderline9pt10">
    <w:name w:val="Style Underline + 9 pt1"/>
    <w:qFormat/>
    <w:rsid w:val="00C62CF0"/>
    <w:rPr>
      <w:rFonts w:ascii="Times New Roman" w:eastAsia="SimSun" w:hAnsi="Times New Roman" w:cs="Times New Roman"/>
      <w:sz w:val="20"/>
      <w:szCs w:val="20"/>
      <w:u w:val="single"/>
    </w:rPr>
  </w:style>
  <w:style w:type="character" w:customStyle="1" w:styleId="Style9ptUnderline1">
    <w:name w:val="Style 9 pt Underline1"/>
    <w:rsid w:val="00C62CF0"/>
    <w:rPr>
      <w:sz w:val="20"/>
      <w:u w:val="single"/>
    </w:rPr>
  </w:style>
  <w:style w:type="character" w:customStyle="1" w:styleId="StyleUnderlineChar19pt2">
    <w:name w:val="Style Underline Char1 + 9 pt2"/>
    <w:basedOn w:val="UnderlineChar1"/>
    <w:rsid w:val="00C62CF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62CF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62CF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62CF0"/>
    <w:rPr>
      <w:rFonts w:ascii="Times New Roman" w:hAnsi="Times New Roman"/>
      <w:b/>
      <w:bCs/>
      <w:sz w:val="20"/>
      <w:szCs w:val="24"/>
      <w:u w:val="single"/>
      <w:lang w:val="en-US" w:eastAsia="en-US" w:bidi="ar-SA"/>
    </w:rPr>
  </w:style>
  <w:style w:type="character" w:customStyle="1" w:styleId="content">
    <w:name w:val="content"/>
    <w:basedOn w:val="DefaultParagraphFont"/>
    <w:rsid w:val="00C62CF0"/>
  </w:style>
  <w:style w:type="paragraph" w:customStyle="1" w:styleId="StyleUnderline9pt2">
    <w:name w:val="Style Underline + 9 pt2"/>
    <w:link w:val="StyleUnderline9pt2Char"/>
    <w:qFormat/>
    <w:rsid w:val="00C62CF0"/>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62CF0"/>
    <w:rPr>
      <w:rFonts w:ascii="Times New Roman" w:eastAsia="SimSun" w:hAnsi="Times New Roman" w:cs="Times New Roman"/>
      <w:sz w:val="20"/>
      <w:szCs w:val="20"/>
      <w:u w:val="single"/>
    </w:rPr>
  </w:style>
  <w:style w:type="character" w:customStyle="1" w:styleId="tagCharCharCharChar0">
    <w:name w:val="tag Char Char Char Char"/>
    <w:rsid w:val="00C62CF0"/>
    <w:rPr>
      <w:rFonts w:ascii="Georgia" w:eastAsia="Calibri" w:hAnsi="Georgia" w:cs="Calibri"/>
      <w:b/>
      <w:sz w:val="24"/>
    </w:rPr>
  </w:style>
  <w:style w:type="character" w:customStyle="1" w:styleId="3">
    <w:name w:val="3"/>
    <w:rsid w:val="00C62CF0"/>
    <w:rPr>
      <w:rFonts w:cs="Arial"/>
      <w:bCs/>
      <w:sz w:val="20"/>
      <w:u w:val="single"/>
      <w:lang w:val="en-US" w:eastAsia="en-US" w:bidi="ar-SA"/>
    </w:rPr>
  </w:style>
  <w:style w:type="character" w:customStyle="1" w:styleId="4">
    <w:name w:val="4"/>
    <w:rsid w:val="00C62CF0"/>
    <w:rPr>
      <w:rFonts w:cs="Arial"/>
      <w:bCs/>
      <w:sz w:val="20"/>
      <w:u w:val="single"/>
      <w:lang w:val="en-US" w:eastAsia="en-US" w:bidi="ar-SA"/>
    </w:rPr>
  </w:style>
  <w:style w:type="paragraph" w:customStyle="1" w:styleId="EmphasisText">
    <w:name w:val="Emphasis Text"/>
    <w:basedOn w:val="UnderlinedText"/>
    <w:link w:val="EmphasisTextChar"/>
    <w:qFormat/>
    <w:rsid w:val="00C62CF0"/>
    <w:pPr>
      <w:jc w:val="left"/>
    </w:pPr>
    <w:rPr>
      <w:rFonts w:ascii="Times New Roman" w:eastAsia="SimSun" w:hAnsi="Times New Roman"/>
      <w:u w:val="single"/>
    </w:rPr>
  </w:style>
  <w:style w:type="character" w:customStyle="1" w:styleId="EmphasisTextChar">
    <w:name w:val="Emphasis Text Char"/>
    <w:link w:val="EmphasisText"/>
    <w:rsid w:val="00C62CF0"/>
    <w:rPr>
      <w:rFonts w:ascii="Times New Roman" w:eastAsia="SimSun" w:hAnsi="Times New Roman"/>
      <w:b/>
      <w:u w:val="single"/>
    </w:rPr>
  </w:style>
  <w:style w:type="character" w:customStyle="1" w:styleId="7">
    <w:name w:val="7"/>
    <w:rsid w:val="00C62CF0"/>
    <w:rPr>
      <w:rFonts w:cs="Arial"/>
      <w:bCs/>
      <w:sz w:val="20"/>
      <w:u w:val="single"/>
      <w:lang w:val="en-US" w:eastAsia="en-US" w:bidi="ar-SA"/>
    </w:rPr>
  </w:style>
  <w:style w:type="character" w:customStyle="1" w:styleId="StyleUnderlineChar19pt4">
    <w:name w:val="Style Underline Char1 + 9 pt4"/>
    <w:basedOn w:val="UnderlineChar1"/>
    <w:rsid w:val="00C62CF0"/>
    <w:rPr>
      <w:rFonts w:ascii="Times New Roman" w:hAnsi="Times New Roman"/>
      <w:sz w:val="20"/>
      <w:szCs w:val="24"/>
      <w:u w:val="single"/>
      <w:lang w:val="en-US" w:eastAsia="en-US" w:bidi="ar-SA"/>
    </w:rPr>
  </w:style>
  <w:style w:type="character" w:customStyle="1" w:styleId="StyleUnderlineChar19ptBold1">
    <w:name w:val="Style Underline Char1 + 9 pt Bold1"/>
    <w:rsid w:val="00C62CF0"/>
    <w:rPr>
      <w:rFonts w:ascii="Times New Roman" w:hAnsi="Times New Roman"/>
      <w:b/>
      <w:bCs/>
      <w:sz w:val="20"/>
      <w:szCs w:val="24"/>
      <w:u w:val="single"/>
      <w:lang w:val="en-US" w:eastAsia="en-US" w:bidi="ar-SA"/>
    </w:rPr>
  </w:style>
  <w:style w:type="character" w:customStyle="1" w:styleId="Style9ptUnderline3">
    <w:name w:val="Style 9 pt Underline3"/>
    <w:rsid w:val="00C62CF0"/>
    <w:rPr>
      <w:sz w:val="20"/>
      <w:u w:val="single"/>
    </w:rPr>
  </w:style>
  <w:style w:type="character" w:customStyle="1" w:styleId="Style9ptUnderline4">
    <w:name w:val="Style 9 pt Underline4"/>
    <w:rsid w:val="00C62CF0"/>
    <w:rPr>
      <w:sz w:val="20"/>
      <w:u w:val="single"/>
    </w:rPr>
  </w:style>
  <w:style w:type="character" w:customStyle="1" w:styleId="Styleunderline9ptBold">
    <w:name w:val="Style underline + 9 pt Bold"/>
    <w:rsid w:val="00C62CF0"/>
    <w:rPr>
      <w:b/>
      <w:bCs/>
      <w:sz w:val="20"/>
      <w:u w:val="single"/>
    </w:rPr>
  </w:style>
  <w:style w:type="character" w:customStyle="1" w:styleId="34">
    <w:name w:val="34"/>
    <w:rsid w:val="00C62CF0"/>
    <w:rPr>
      <w:rFonts w:ascii="Times New Roman" w:hAnsi="Times New Roman" w:cs="Arial"/>
      <w:bCs/>
      <w:sz w:val="20"/>
      <w:u w:val="single"/>
      <w:lang w:val="en-US" w:eastAsia="en-US" w:bidi="ar-SA"/>
    </w:rPr>
  </w:style>
  <w:style w:type="character" w:customStyle="1" w:styleId="45">
    <w:name w:val="45"/>
    <w:rsid w:val="00C62CF0"/>
    <w:rPr>
      <w:rFonts w:ascii="Times New Roman" w:hAnsi="Times New Roman" w:cs="Arial"/>
      <w:b/>
      <w:bCs/>
      <w:sz w:val="20"/>
      <w:u w:val="single"/>
      <w:lang w:val="en-US" w:eastAsia="en-US" w:bidi="ar-SA"/>
    </w:rPr>
  </w:style>
  <w:style w:type="character" w:customStyle="1" w:styleId="Style9ptUnderline5">
    <w:name w:val="Style 9 pt Underline5"/>
    <w:rsid w:val="00C62CF0"/>
    <w:rPr>
      <w:rFonts w:ascii="Times New Roman" w:hAnsi="Times New Roman"/>
      <w:sz w:val="20"/>
      <w:u w:val="single"/>
    </w:rPr>
  </w:style>
  <w:style w:type="character" w:customStyle="1" w:styleId="Style9ptBoldUnderline2">
    <w:name w:val="Style 9 pt Bold Underline2"/>
    <w:rsid w:val="00C62CF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62CF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62CF0"/>
    <w:rPr>
      <w:rFonts w:eastAsia="Calibri"/>
      <w:sz w:val="20"/>
    </w:rPr>
  </w:style>
  <w:style w:type="character" w:customStyle="1" w:styleId="StyleStyle49pt1Char">
    <w:name w:val="Style Style4 + 9 pt1 Char"/>
    <w:basedOn w:val="Style4Char"/>
    <w:link w:val="StyleStyle49pt1"/>
    <w:rsid w:val="00C62CF0"/>
    <w:rPr>
      <w:rFonts w:ascii="Calibri" w:eastAsia="Calibri" w:hAnsi="Calibri"/>
      <w:sz w:val="20"/>
      <w:u w:val="single"/>
    </w:rPr>
  </w:style>
  <w:style w:type="paragraph" w:customStyle="1" w:styleId="StyleStyle49ptBold1">
    <w:name w:val="Style Style4 + 9 pt Bold1"/>
    <w:basedOn w:val="Style4"/>
    <w:link w:val="StyleStyle49ptBold1Char"/>
    <w:qFormat/>
    <w:rsid w:val="00C62CF0"/>
    <w:rPr>
      <w:rFonts w:eastAsia="Calibri"/>
      <w:b/>
      <w:bCs/>
    </w:rPr>
  </w:style>
  <w:style w:type="character" w:customStyle="1" w:styleId="StyleStyle49ptBold1Char">
    <w:name w:val="Style Style4 + 9 pt Bold1 Char"/>
    <w:link w:val="StyleStyle49ptBold1"/>
    <w:rsid w:val="00C62CF0"/>
    <w:rPr>
      <w:rFonts w:ascii="Calibri" w:eastAsia="Calibri" w:hAnsi="Calibri"/>
      <w:b/>
      <w:bCs/>
      <w:sz w:val="22"/>
      <w:u w:val="single"/>
    </w:rPr>
  </w:style>
  <w:style w:type="paragraph" w:customStyle="1" w:styleId="StyleStyle49pt2">
    <w:name w:val="Style Style4 + 9 pt2"/>
    <w:basedOn w:val="Style4"/>
    <w:link w:val="StyleStyle49pt2Char"/>
    <w:qFormat/>
    <w:rsid w:val="00C62CF0"/>
    <w:rPr>
      <w:rFonts w:eastAsia="Calibri"/>
      <w:sz w:val="20"/>
    </w:rPr>
  </w:style>
  <w:style w:type="character" w:customStyle="1" w:styleId="StyleStyle49pt2Char">
    <w:name w:val="Style Style4 + 9 pt2 Char"/>
    <w:basedOn w:val="Style4Char"/>
    <w:link w:val="StyleStyle49pt2"/>
    <w:rsid w:val="00C62CF0"/>
    <w:rPr>
      <w:rFonts w:ascii="Calibri" w:eastAsia="Calibri" w:hAnsi="Calibri"/>
      <w:sz w:val="20"/>
      <w:u w:val="single"/>
    </w:rPr>
  </w:style>
  <w:style w:type="paragraph" w:customStyle="1" w:styleId="StyleStyle49ptBold2">
    <w:name w:val="Style Style4 + 9 pt Bold2"/>
    <w:basedOn w:val="Style4"/>
    <w:link w:val="StyleStyle49ptBold2Char"/>
    <w:qFormat/>
    <w:rsid w:val="00C62CF0"/>
    <w:rPr>
      <w:rFonts w:eastAsia="Calibri"/>
      <w:b/>
      <w:bCs/>
    </w:rPr>
  </w:style>
  <w:style w:type="character" w:customStyle="1" w:styleId="StyleStyle49ptBold2Char">
    <w:name w:val="Style Style4 + 9 pt Bold2 Char"/>
    <w:link w:val="StyleStyle49ptBold2"/>
    <w:rsid w:val="00C62CF0"/>
    <w:rPr>
      <w:rFonts w:ascii="Calibri" w:eastAsia="Calibri" w:hAnsi="Calibri"/>
      <w:b/>
      <w:bCs/>
      <w:sz w:val="22"/>
      <w:u w:val="single"/>
    </w:rPr>
  </w:style>
  <w:style w:type="character" w:customStyle="1" w:styleId="StyleArialNarrow9pt">
    <w:name w:val="Style Arial Narrow 9 pt"/>
    <w:rsid w:val="00C62CF0"/>
    <w:rPr>
      <w:rFonts w:ascii="Times New Roman" w:hAnsi="Times New Roman"/>
      <w:sz w:val="20"/>
    </w:rPr>
  </w:style>
  <w:style w:type="paragraph" w:customStyle="1" w:styleId="CiteBody">
    <w:name w:val="Cite Body"/>
    <w:basedOn w:val="Normal"/>
    <w:link w:val="CiteBodyChar"/>
    <w:qFormat/>
    <w:rsid w:val="00C62CF0"/>
    <w:rPr>
      <w:rFonts w:eastAsia="Calibri"/>
      <w:szCs w:val="16"/>
    </w:rPr>
  </w:style>
  <w:style w:type="character" w:customStyle="1" w:styleId="CiteBodyChar">
    <w:name w:val="Cite Body Char"/>
    <w:link w:val="CiteBody"/>
    <w:rsid w:val="00C62CF0"/>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C62CF0"/>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C62CF0"/>
    <w:rPr>
      <w:rFonts w:ascii="Calibri" w:eastAsia="Calibri" w:hAnsi="Calibri"/>
      <w:sz w:val="20"/>
      <w:u w:val="single"/>
    </w:rPr>
  </w:style>
  <w:style w:type="paragraph" w:customStyle="1" w:styleId="StyleStyle49pt4">
    <w:name w:val="Style Style4 + 9 pt4"/>
    <w:basedOn w:val="Style4"/>
    <w:link w:val="StyleStyle49pt4Char"/>
    <w:qFormat/>
    <w:rsid w:val="00C62CF0"/>
    <w:rPr>
      <w:rFonts w:eastAsia="Calibri"/>
      <w:sz w:val="20"/>
    </w:rPr>
  </w:style>
  <w:style w:type="character" w:customStyle="1" w:styleId="StyleStyle49pt4Char">
    <w:name w:val="Style Style4 + 9 pt4 Char"/>
    <w:basedOn w:val="Style4Char"/>
    <w:link w:val="StyleStyle49pt4"/>
    <w:rsid w:val="00C62CF0"/>
    <w:rPr>
      <w:rFonts w:ascii="Calibri" w:eastAsia="Calibri" w:hAnsi="Calibri"/>
      <w:sz w:val="20"/>
      <w:u w:val="single"/>
    </w:rPr>
  </w:style>
  <w:style w:type="paragraph" w:customStyle="1" w:styleId="StyleStyle49ptBold4">
    <w:name w:val="Style Style4 + 9 pt Bold4"/>
    <w:basedOn w:val="Style4"/>
    <w:link w:val="StyleStyle49ptBold4Char"/>
    <w:qFormat/>
    <w:rsid w:val="00C62CF0"/>
    <w:rPr>
      <w:rFonts w:eastAsia="Calibri"/>
      <w:b/>
      <w:bCs/>
    </w:rPr>
  </w:style>
  <w:style w:type="character" w:customStyle="1" w:styleId="StyleStyle49ptBold4Char">
    <w:name w:val="Style Style4 + 9 pt Bold4 Char"/>
    <w:link w:val="StyleStyle49ptBold4"/>
    <w:rsid w:val="00C62CF0"/>
    <w:rPr>
      <w:rFonts w:ascii="Calibri" w:eastAsia="Calibri" w:hAnsi="Calibri"/>
      <w:b/>
      <w:bCs/>
      <w:sz w:val="22"/>
      <w:u w:val="single"/>
    </w:rPr>
  </w:style>
  <w:style w:type="character" w:customStyle="1" w:styleId="StyleUnderlineCharChar9pt2">
    <w:name w:val="Style Underline Char Char + 9 pt2"/>
    <w:basedOn w:val="DefaultParagraphFont"/>
    <w:rsid w:val="00C62CF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62CF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62CF0"/>
    <w:rPr>
      <w:b/>
      <w:bCs/>
      <w:sz w:val="20"/>
      <w:u w:val="single"/>
      <w:bdr w:val="single" w:sz="4" w:space="0" w:color="auto"/>
    </w:rPr>
  </w:style>
  <w:style w:type="character" w:customStyle="1" w:styleId="Style9ptUnderline7">
    <w:name w:val="Style 9 pt Underline7"/>
    <w:rsid w:val="00C62CF0"/>
    <w:rPr>
      <w:sz w:val="20"/>
      <w:u w:val="single"/>
    </w:rPr>
  </w:style>
  <w:style w:type="character" w:customStyle="1" w:styleId="Style9ptBoldUnderline3">
    <w:name w:val="Style 9 pt Bold Underline3"/>
    <w:rsid w:val="00C62CF0"/>
    <w:rPr>
      <w:b/>
      <w:bCs/>
      <w:sz w:val="20"/>
      <w:u w:val="single"/>
    </w:rPr>
  </w:style>
  <w:style w:type="character" w:customStyle="1" w:styleId="Style9ptUnderline8">
    <w:name w:val="Style 9 pt Underline8"/>
    <w:rsid w:val="00C62CF0"/>
    <w:rPr>
      <w:sz w:val="20"/>
      <w:u w:val="single"/>
    </w:rPr>
  </w:style>
  <w:style w:type="paragraph" w:customStyle="1" w:styleId="StyleStyle49pt5">
    <w:name w:val="Style Style4 + 9 pt5"/>
    <w:basedOn w:val="Style4"/>
    <w:link w:val="StyleStyle49pt5Char"/>
    <w:qFormat/>
    <w:rsid w:val="00C62CF0"/>
    <w:rPr>
      <w:rFonts w:eastAsia="Calibri"/>
      <w:sz w:val="20"/>
    </w:rPr>
  </w:style>
  <w:style w:type="character" w:customStyle="1" w:styleId="StyleStyle49pt5Char">
    <w:name w:val="Style Style4 + 9 pt5 Char"/>
    <w:basedOn w:val="Style4Char"/>
    <w:link w:val="StyleStyle49pt5"/>
    <w:rsid w:val="00C62CF0"/>
    <w:rPr>
      <w:rFonts w:ascii="Calibri" w:eastAsia="Calibri" w:hAnsi="Calibri"/>
      <w:sz w:val="20"/>
      <w:u w:val="single"/>
    </w:rPr>
  </w:style>
  <w:style w:type="character" w:customStyle="1" w:styleId="66">
    <w:name w:val="66"/>
    <w:rsid w:val="00C62CF0"/>
    <w:rPr>
      <w:rFonts w:cs="Arial"/>
      <w:bCs/>
      <w:sz w:val="20"/>
      <w:u w:val="single"/>
      <w:lang w:val="en-US" w:eastAsia="en-US" w:bidi="ar-SA"/>
    </w:rPr>
  </w:style>
  <w:style w:type="character" w:customStyle="1" w:styleId="Style9ptUnderline9">
    <w:name w:val="Style 9 pt Underline9"/>
    <w:rsid w:val="00C62CF0"/>
    <w:rPr>
      <w:sz w:val="20"/>
      <w:u w:val="single"/>
    </w:rPr>
  </w:style>
  <w:style w:type="paragraph" w:customStyle="1" w:styleId="StyleStyle49ptBold5">
    <w:name w:val="Style Style4 + 9 pt Bold5"/>
    <w:basedOn w:val="Style4"/>
    <w:link w:val="StyleStyle49ptBold5Char"/>
    <w:qFormat/>
    <w:rsid w:val="00C62CF0"/>
    <w:rPr>
      <w:rFonts w:eastAsia="Calibri"/>
      <w:b/>
      <w:bCs/>
    </w:rPr>
  </w:style>
  <w:style w:type="character" w:customStyle="1" w:styleId="StyleStyle49ptBold5Char">
    <w:name w:val="Style Style4 + 9 pt Bold5 Char"/>
    <w:link w:val="StyleStyle49ptBold5"/>
    <w:rsid w:val="00C62CF0"/>
    <w:rPr>
      <w:rFonts w:ascii="Calibri" w:eastAsia="Calibri" w:hAnsi="Calibri"/>
      <w:b/>
      <w:bCs/>
      <w:sz w:val="22"/>
      <w:u w:val="single"/>
    </w:rPr>
  </w:style>
  <w:style w:type="character" w:customStyle="1" w:styleId="Style9ptBoldUnderline4">
    <w:name w:val="Style 9 pt Bold Underline4"/>
    <w:rsid w:val="00C62CF0"/>
    <w:rPr>
      <w:b/>
      <w:bCs/>
      <w:sz w:val="20"/>
      <w:u w:val="single"/>
    </w:rPr>
  </w:style>
  <w:style w:type="paragraph" w:customStyle="1" w:styleId="StyleStyle49pt7">
    <w:name w:val="Style Style4 + 9 pt7"/>
    <w:basedOn w:val="Style4"/>
    <w:link w:val="StyleStyle49pt7Char"/>
    <w:qFormat/>
    <w:rsid w:val="00C62CF0"/>
    <w:rPr>
      <w:rFonts w:eastAsia="Calibri"/>
      <w:sz w:val="20"/>
    </w:rPr>
  </w:style>
  <w:style w:type="character" w:customStyle="1" w:styleId="StyleStyle49pt7Char">
    <w:name w:val="Style Style4 + 9 pt7 Char"/>
    <w:basedOn w:val="Style4Char"/>
    <w:link w:val="StyleStyle49pt7"/>
    <w:rsid w:val="00C62CF0"/>
    <w:rPr>
      <w:rFonts w:ascii="Calibri" w:eastAsia="Calibri" w:hAnsi="Calibri"/>
      <w:sz w:val="20"/>
      <w:u w:val="single"/>
    </w:rPr>
  </w:style>
  <w:style w:type="character" w:customStyle="1" w:styleId="titleblue14">
    <w:name w:val="titleblue14"/>
    <w:basedOn w:val="DefaultParagraphFont"/>
    <w:rsid w:val="00C62CF0"/>
  </w:style>
  <w:style w:type="paragraph" w:customStyle="1" w:styleId="FONT7">
    <w:name w:val="FONT 7"/>
    <w:qFormat/>
    <w:rsid w:val="00C62CF0"/>
    <w:rPr>
      <w:rFonts w:ascii="Times New Roman" w:eastAsia="SimSun" w:hAnsi="Times New Roman" w:cs="Arial"/>
      <w:bCs/>
      <w:iCs/>
      <w:sz w:val="14"/>
      <w:szCs w:val="28"/>
    </w:rPr>
  </w:style>
  <w:style w:type="paragraph" w:customStyle="1" w:styleId="StyleStyle49pt8">
    <w:name w:val="Style Style4 + 9 pt8"/>
    <w:basedOn w:val="Style4"/>
    <w:qFormat/>
    <w:rsid w:val="00C62CF0"/>
    <w:rPr>
      <w:rFonts w:eastAsia="Calibri"/>
    </w:rPr>
  </w:style>
  <w:style w:type="paragraph" w:customStyle="1" w:styleId="StyleHeading2Underline">
    <w:name w:val="Style Heading 2 + Underline"/>
    <w:basedOn w:val="Heading2"/>
    <w:link w:val="StyleHeading2UnderlineChar"/>
    <w:qFormat/>
    <w:rsid w:val="00C62CF0"/>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62CF0"/>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C62CF0"/>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C62CF0"/>
    <w:rPr>
      <w:rFonts w:eastAsia="Calibri"/>
      <w:b/>
      <w:bCs/>
      <w:sz w:val="22"/>
      <w:u w:val="single"/>
    </w:rPr>
  </w:style>
  <w:style w:type="paragraph" w:customStyle="1" w:styleId="StyleStyle49pt9">
    <w:name w:val="Style Style4 + 9 pt9"/>
    <w:basedOn w:val="Style4"/>
    <w:link w:val="StyleStyle49pt9Char"/>
    <w:qFormat/>
    <w:rsid w:val="00C62CF0"/>
    <w:rPr>
      <w:rFonts w:eastAsia="Calibri"/>
      <w:sz w:val="20"/>
    </w:rPr>
  </w:style>
  <w:style w:type="character" w:customStyle="1" w:styleId="StyleStyle49pt9Char">
    <w:name w:val="Style Style4 + 9 pt9 Char"/>
    <w:basedOn w:val="Style4Char"/>
    <w:link w:val="StyleStyle49pt9"/>
    <w:rsid w:val="00C62CF0"/>
    <w:rPr>
      <w:rFonts w:ascii="Calibri" w:eastAsia="Calibri" w:hAnsi="Calibri"/>
      <w:sz w:val="20"/>
      <w:u w:val="single"/>
    </w:rPr>
  </w:style>
  <w:style w:type="paragraph" w:customStyle="1" w:styleId="StyleStyle49ptBold6">
    <w:name w:val="Style Style4 + 9 pt Bold6"/>
    <w:basedOn w:val="Style4"/>
    <w:link w:val="StyleStyle49ptBold6Char"/>
    <w:qFormat/>
    <w:rsid w:val="00C62CF0"/>
    <w:rPr>
      <w:rFonts w:eastAsia="Calibri"/>
      <w:b/>
      <w:bCs/>
    </w:rPr>
  </w:style>
  <w:style w:type="character" w:customStyle="1" w:styleId="StyleStyle49ptBold6Char">
    <w:name w:val="Style Style4 + 9 pt Bold6 Char"/>
    <w:link w:val="StyleStyle49ptBold6"/>
    <w:rsid w:val="00C62CF0"/>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62CF0"/>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62CF0"/>
    <w:rPr>
      <w:rFonts w:eastAsia="Calibri"/>
      <w:b/>
      <w:bCs/>
      <w:sz w:val="22"/>
      <w:u w:val="single"/>
      <w:bdr w:val="single" w:sz="4" w:space="0" w:color="auto"/>
    </w:rPr>
  </w:style>
  <w:style w:type="character" w:customStyle="1" w:styleId="StyleUnderlineCharChar9pt3">
    <w:name w:val="Style Underline Char Char + 9 pt3"/>
    <w:basedOn w:val="DefaultParagraphFont"/>
    <w:rsid w:val="00C62CF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62CF0"/>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62CF0"/>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62CF0"/>
    <w:rPr>
      <w:rFonts w:asciiTheme="minorHAnsi" w:hAnsiTheme="minorHAnsi"/>
      <w:b/>
      <w:sz w:val="24"/>
      <w:u w:val="single"/>
    </w:rPr>
  </w:style>
  <w:style w:type="character" w:customStyle="1" w:styleId="textboldCharChar">
    <w:name w:val="text bold Char Char"/>
    <w:rsid w:val="00C62CF0"/>
    <w:rPr>
      <w:rFonts w:ascii="Calibri" w:eastAsia="Calibri" w:hAnsi="Calibri"/>
      <w:b/>
      <w:sz w:val="22"/>
      <w:u w:val="thick"/>
    </w:rPr>
  </w:style>
  <w:style w:type="character" w:customStyle="1" w:styleId="snapnoshots">
    <w:name w:val="snap_noshots"/>
    <w:basedOn w:val="DefaultParagraphFont"/>
    <w:rsid w:val="00C62CF0"/>
  </w:style>
  <w:style w:type="character" w:customStyle="1" w:styleId="manchettebig2">
    <w:name w:val="manchettebig2"/>
    <w:basedOn w:val="DefaultParagraphFont"/>
    <w:rsid w:val="00C62CF0"/>
  </w:style>
  <w:style w:type="character" w:customStyle="1" w:styleId="blox-headline">
    <w:name w:val="blox-headline"/>
    <w:rsid w:val="00C62CF0"/>
  </w:style>
  <w:style w:type="paragraph" w:customStyle="1" w:styleId="StyleJustified">
    <w:name w:val="Style Justified"/>
    <w:basedOn w:val="Normal"/>
    <w:qFormat/>
    <w:rsid w:val="00C62CF0"/>
    <w:rPr>
      <w:rFonts w:eastAsia="Times New Roman"/>
      <w:szCs w:val="20"/>
    </w:rPr>
  </w:style>
  <w:style w:type="character" w:customStyle="1" w:styleId="Heading2CharCharCharCharCharChar1CharChar">
    <w:name w:val="Heading 2 Char Char Char Char Char Char1 Char Char"/>
    <w:basedOn w:val="DefaultParagraphFont"/>
    <w:uiPriority w:val="99"/>
    <w:rsid w:val="00C62CF0"/>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62CF0"/>
    <w:rPr>
      <w:rFonts w:ascii="Georgia" w:hAnsi="Georgia"/>
      <w:b w:val="0"/>
      <w:bCs/>
      <w:sz w:val="24"/>
      <w:u w:val="single"/>
    </w:rPr>
  </w:style>
  <w:style w:type="paragraph" w:customStyle="1" w:styleId="ember-view">
    <w:name w:val="ember-view"/>
    <w:basedOn w:val="Normal"/>
    <w:rsid w:val="00C62CF0"/>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C62CF0"/>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C62CF0"/>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C62CF0"/>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C62CF0"/>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C62CF0"/>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C62CF0"/>
    <w:pPr>
      <w:spacing w:after="0" w:line="240" w:lineRule="auto"/>
    </w:pPr>
    <w:rPr>
      <w:rFonts w:ascii="Arial" w:hAnsi="Arial"/>
      <w:b/>
      <w:sz w:val="20"/>
    </w:rPr>
  </w:style>
  <w:style w:type="character" w:customStyle="1" w:styleId="PhoNormal">
    <w:name w:val="PhoNormal"/>
    <w:uiPriority w:val="1"/>
    <w:qFormat/>
    <w:rsid w:val="00C62CF0"/>
    <w:rPr>
      <w:rFonts w:ascii="Georgia" w:hAnsi="Georgia" w:hint="default"/>
      <w:sz w:val="22"/>
    </w:rPr>
  </w:style>
  <w:style w:type="character" w:customStyle="1" w:styleId="NormalF6Char">
    <w:name w:val="Normal F6 Char"/>
    <w:link w:val="NormalF6"/>
    <w:locked/>
    <w:rsid w:val="00C62CF0"/>
  </w:style>
  <w:style w:type="paragraph" w:customStyle="1" w:styleId="NormalF6">
    <w:name w:val="Normal F6"/>
    <w:basedOn w:val="Normal"/>
    <w:link w:val="NormalF6Char"/>
    <w:rsid w:val="00C62CF0"/>
    <w:pPr>
      <w:spacing w:after="0" w:line="240" w:lineRule="auto"/>
    </w:pPr>
    <w:rPr>
      <w:rFonts w:asciiTheme="minorHAnsi" w:hAnsiTheme="minorHAnsi"/>
      <w:sz w:val="24"/>
    </w:rPr>
  </w:style>
  <w:style w:type="character" w:customStyle="1" w:styleId="UnreadF7Char">
    <w:name w:val="Unread F7 Char"/>
    <w:link w:val="UnreadF7"/>
    <w:locked/>
    <w:rsid w:val="00C62CF0"/>
    <w:rPr>
      <w:sz w:val="12"/>
    </w:rPr>
  </w:style>
  <w:style w:type="paragraph" w:customStyle="1" w:styleId="UnreadF7">
    <w:name w:val="Unread F7"/>
    <w:basedOn w:val="Normal"/>
    <w:next w:val="NormalF6"/>
    <w:link w:val="UnreadF7Char"/>
    <w:rsid w:val="00C62CF0"/>
    <w:pPr>
      <w:spacing w:after="0" w:line="240" w:lineRule="auto"/>
    </w:pPr>
    <w:rPr>
      <w:rFonts w:asciiTheme="minorHAnsi" w:hAnsiTheme="minorHAnsi"/>
      <w:sz w:val="12"/>
    </w:rPr>
  </w:style>
  <w:style w:type="character" w:customStyle="1" w:styleId="TagCiteF8Char">
    <w:name w:val="Tag/Cite F8 Char"/>
    <w:link w:val="TagCiteF8"/>
    <w:locked/>
    <w:rsid w:val="00C62CF0"/>
    <w:rPr>
      <w:b/>
    </w:rPr>
  </w:style>
  <w:style w:type="paragraph" w:customStyle="1" w:styleId="TagCiteF8">
    <w:name w:val="Tag/Cite F8"/>
    <w:basedOn w:val="Normal"/>
    <w:next w:val="NormalF6"/>
    <w:link w:val="TagCiteF8Char"/>
    <w:rsid w:val="00C62CF0"/>
    <w:pPr>
      <w:spacing w:after="0" w:line="240" w:lineRule="auto"/>
    </w:pPr>
    <w:rPr>
      <w:rFonts w:asciiTheme="minorHAnsi" w:hAnsiTheme="minorHAnsi"/>
      <w:b/>
      <w:sz w:val="24"/>
    </w:rPr>
  </w:style>
  <w:style w:type="character" w:customStyle="1" w:styleId="DebateTagChar">
    <w:name w:val="Debate Tag Char"/>
    <w:basedOn w:val="DefaultParagraphFont"/>
    <w:link w:val="DebateTag"/>
    <w:rsid w:val="00C62CF0"/>
    <w:rPr>
      <w:rFonts w:ascii="Garamond" w:eastAsia="Times New Roman" w:hAnsi="Garamond"/>
      <w:b/>
      <w:color w:val="000000"/>
      <w:sz w:val="22"/>
    </w:rPr>
  </w:style>
  <w:style w:type="paragraph" w:customStyle="1" w:styleId="RyanEvText1">
    <w:name w:val="RyanEvText1"/>
    <w:basedOn w:val="Normal"/>
    <w:autoRedefine/>
    <w:rsid w:val="00C62CF0"/>
    <w:pPr>
      <w:keepLines/>
      <w:spacing w:line="190" w:lineRule="exact"/>
      <w:ind w:left="648" w:firstLine="360"/>
    </w:pPr>
    <w:rPr>
      <w:rFonts w:eastAsia="Times New Roman"/>
      <w:sz w:val="18"/>
      <w:szCs w:val="18"/>
    </w:rPr>
  </w:style>
  <w:style w:type="paragraph" w:customStyle="1" w:styleId="BBCite">
    <w:name w:val="BB Cite"/>
    <w:basedOn w:val="Normal"/>
    <w:autoRedefine/>
    <w:rsid w:val="00C62CF0"/>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C62CF0"/>
    <w:pPr>
      <w:tabs>
        <w:tab w:val="left" w:pos="0"/>
      </w:tabs>
    </w:pPr>
    <w:rPr>
      <w:rFonts w:eastAsia="Calibri"/>
      <w:sz w:val="18"/>
    </w:rPr>
  </w:style>
  <w:style w:type="character" w:customStyle="1" w:styleId="CiteJVChar">
    <w:name w:val="CiteJV Char"/>
    <w:link w:val="CiteJV"/>
    <w:rsid w:val="00C62CF0"/>
    <w:rPr>
      <w:rFonts w:ascii="Calibri" w:eastAsia="Calibri" w:hAnsi="Calibri"/>
      <w:sz w:val="18"/>
    </w:rPr>
  </w:style>
  <w:style w:type="paragraph" w:customStyle="1" w:styleId="Card-text">
    <w:name w:val="Card-text"/>
    <w:basedOn w:val="Normal"/>
    <w:link w:val="Card-textChar"/>
    <w:rsid w:val="00C62CF0"/>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C62CF0"/>
    <w:rPr>
      <w:rFonts w:ascii="Book Antiqua" w:eastAsia="Times New Roman" w:hAnsi="Book Antiqua"/>
      <w:sz w:val="22"/>
      <w:szCs w:val="20"/>
    </w:rPr>
  </w:style>
  <w:style w:type="paragraph" w:customStyle="1" w:styleId="TagAuthorNameYear">
    <w:name w:val="Tag+Author Name/Year"/>
    <w:basedOn w:val="Card-text"/>
    <w:link w:val="TagAuthorNameYearChar"/>
    <w:rsid w:val="00C62CF0"/>
    <w:rPr>
      <w:b/>
      <w:bCs/>
      <w:smallCaps/>
    </w:rPr>
  </w:style>
  <w:style w:type="character" w:customStyle="1" w:styleId="TagAuthorNameYearChar">
    <w:name w:val="Tag+Author Name/Year Char"/>
    <w:basedOn w:val="Card-textChar"/>
    <w:link w:val="TagAuthorNameYear"/>
    <w:rsid w:val="00C62CF0"/>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C62CF0"/>
    <w:rPr>
      <w:u w:val="single"/>
    </w:rPr>
  </w:style>
  <w:style w:type="character" w:customStyle="1" w:styleId="CardText-VerbalizedChar">
    <w:name w:val="Card Text-Verbalized Char"/>
    <w:basedOn w:val="Card-textChar"/>
    <w:link w:val="CardText-Verbalized"/>
    <w:rsid w:val="00C62CF0"/>
    <w:rPr>
      <w:rFonts w:ascii="Book Antiqua" w:eastAsia="Times New Roman" w:hAnsi="Book Antiqua"/>
      <w:sz w:val="22"/>
      <w:szCs w:val="20"/>
      <w:u w:val="single"/>
    </w:rPr>
  </w:style>
  <w:style w:type="paragraph" w:customStyle="1" w:styleId="blurb">
    <w:name w:val="blurb"/>
    <w:basedOn w:val="Normal"/>
    <w:rsid w:val="00C62CF0"/>
    <w:pPr>
      <w:spacing w:before="100" w:beforeAutospacing="1" w:after="100" w:afterAutospacing="1"/>
    </w:pPr>
    <w:rPr>
      <w:rFonts w:eastAsia="Times New Roman"/>
      <w:sz w:val="24"/>
    </w:rPr>
  </w:style>
  <w:style w:type="character" w:customStyle="1" w:styleId="articlesubtitle0">
    <w:name w:val="article_subtitle"/>
    <w:rsid w:val="00C62CF0"/>
  </w:style>
  <w:style w:type="character" w:customStyle="1" w:styleId="bodystrong">
    <w:name w:val="bodystrong"/>
    <w:rsid w:val="00C62CF0"/>
  </w:style>
  <w:style w:type="paragraph" w:customStyle="1" w:styleId="meta">
    <w:name w:val="meta"/>
    <w:basedOn w:val="Normal"/>
    <w:rsid w:val="00C62CF0"/>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C62CF0"/>
  </w:style>
  <w:style w:type="paragraph" w:customStyle="1" w:styleId="KooCard">
    <w:name w:val="KooCard"/>
    <w:basedOn w:val="Normal"/>
    <w:link w:val="KooCardChar"/>
    <w:qFormat/>
    <w:rsid w:val="00C62CF0"/>
    <w:pPr>
      <w:ind w:left="288" w:right="288"/>
    </w:pPr>
    <w:rPr>
      <w:rFonts w:eastAsiaTheme="majorEastAsia"/>
      <w:bCs/>
      <w:sz w:val="52"/>
      <w:szCs w:val="28"/>
    </w:rPr>
  </w:style>
  <w:style w:type="character" w:customStyle="1" w:styleId="KooCardChar">
    <w:name w:val="KooCard Char"/>
    <w:basedOn w:val="DefaultParagraphFont"/>
    <w:link w:val="KooCard"/>
    <w:rsid w:val="00C62CF0"/>
    <w:rPr>
      <w:rFonts w:ascii="Calibri" w:eastAsiaTheme="majorEastAsia" w:hAnsi="Calibri"/>
      <w:bCs/>
      <w:sz w:val="52"/>
      <w:szCs w:val="28"/>
    </w:rPr>
  </w:style>
  <w:style w:type="paragraph" w:customStyle="1" w:styleId="Indent0">
    <w:name w:val="Indent"/>
    <w:basedOn w:val="Normal"/>
    <w:autoRedefine/>
    <w:qFormat/>
    <w:rsid w:val="00C62CF0"/>
    <w:pPr>
      <w:spacing w:after="0" w:line="240" w:lineRule="auto"/>
      <w:ind w:left="288"/>
    </w:pPr>
  </w:style>
  <w:style w:type="character" w:customStyle="1" w:styleId="m-5156237671796814033gmail-styleunderline">
    <w:name w:val="m_-5156237671796814033gmail-styleunderline"/>
    <w:basedOn w:val="DefaultParagraphFont"/>
    <w:rsid w:val="00C62CF0"/>
  </w:style>
  <w:style w:type="character" w:customStyle="1" w:styleId="m-5156237671796814033gmail-style13ptbold">
    <w:name w:val="m_-5156237671796814033gmail-style13ptbold"/>
    <w:basedOn w:val="DefaultParagraphFont"/>
    <w:rsid w:val="00C62CF0"/>
  </w:style>
  <w:style w:type="character" w:customStyle="1" w:styleId="review--authors">
    <w:name w:val="review--authors"/>
    <w:basedOn w:val="DefaultParagraphFont"/>
    <w:rsid w:val="00C62CF0"/>
  </w:style>
  <w:style w:type="character" w:customStyle="1" w:styleId="m3874072174869965789gmail-heading4char">
    <w:name w:val="m_3874072174869965789gmail-heading4char"/>
    <w:basedOn w:val="DefaultParagraphFont"/>
    <w:rsid w:val="00C62CF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62CF0"/>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62CF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62CF0"/>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62CF0"/>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62CF0"/>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62CF0"/>
    <w:rPr>
      <w:rFonts w:ascii="Arial Narrow" w:eastAsia="Calibri" w:hAnsi="Arial Narrow"/>
      <w:b/>
      <w:sz w:val="18"/>
      <w:u w:val="single"/>
    </w:rPr>
  </w:style>
  <w:style w:type="character" w:customStyle="1" w:styleId="Debate-CardSmalltextF2CharChar">
    <w:name w:val="Debate- Card Small text F2 Char Char"/>
    <w:basedOn w:val="DefaultParagraphFont"/>
    <w:rsid w:val="00C62CF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62CF0"/>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C62CF0"/>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C62CF0"/>
  </w:style>
  <w:style w:type="character" w:customStyle="1" w:styleId="job-title">
    <w:name w:val="job-title"/>
    <w:rsid w:val="00C62CF0"/>
  </w:style>
  <w:style w:type="character" w:customStyle="1" w:styleId="schoolname">
    <w:name w:val="schoolname"/>
    <w:rsid w:val="00C62CF0"/>
  </w:style>
  <w:style w:type="character" w:customStyle="1" w:styleId="cit-print-date">
    <w:name w:val="cit-print-date"/>
    <w:rsid w:val="00C62CF0"/>
  </w:style>
  <w:style w:type="character" w:customStyle="1" w:styleId="cit-sep">
    <w:name w:val="cit-sep"/>
    <w:rsid w:val="00C62CF0"/>
  </w:style>
  <w:style w:type="character" w:customStyle="1" w:styleId="cit-vol">
    <w:name w:val="cit-vol"/>
    <w:rsid w:val="00C62CF0"/>
  </w:style>
  <w:style w:type="character" w:customStyle="1" w:styleId="cit-issue">
    <w:name w:val="cit-issue"/>
    <w:rsid w:val="00C62CF0"/>
  </w:style>
  <w:style w:type="character" w:customStyle="1" w:styleId="cit-first-page">
    <w:name w:val="cit-first-page"/>
    <w:rsid w:val="00C62CF0"/>
  </w:style>
  <w:style w:type="character" w:customStyle="1" w:styleId="cit-last-page">
    <w:name w:val="cit-last-page"/>
    <w:rsid w:val="00C62CF0"/>
  </w:style>
  <w:style w:type="character" w:customStyle="1" w:styleId="threedotsellipsis">
    <w:name w:val="threedots_ellipsis"/>
    <w:rsid w:val="00C62CF0"/>
  </w:style>
  <w:style w:type="character" w:customStyle="1" w:styleId="citationtext">
    <w:name w:val="citation_text"/>
    <w:basedOn w:val="DefaultParagraphFont"/>
    <w:rsid w:val="00C62CF0"/>
  </w:style>
  <w:style w:type="character" w:customStyle="1" w:styleId="uficommentbody">
    <w:name w:val="uficommentbody"/>
    <w:basedOn w:val="DefaultParagraphFont"/>
    <w:rsid w:val="00C62CF0"/>
  </w:style>
  <w:style w:type="paragraph" w:customStyle="1" w:styleId="Cardunderlining">
    <w:name w:val="Card underlining"/>
    <w:basedOn w:val="Normal"/>
    <w:qFormat/>
    <w:rsid w:val="00C62CF0"/>
    <w:rPr>
      <w:u w:val="single"/>
    </w:rPr>
  </w:style>
  <w:style w:type="character" w:customStyle="1" w:styleId="IntenseReference1">
    <w:name w:val="Intense Reference1"/>
    <w:qFormat/>
    <w:rsid w:val="00C62CF0"/>
    <w:rPr>
      <w:rFonts w:ascii="Arial" w:hAnsi="Arial"/>
      <w:bCs/>
      <w:color w:val="auto"/>
      <w:spacing w:val="5"/>
      <w:sz w:val="20"/>
      <w:u w:val="thick"/>
    </w:rPr>
  </w:style>
  <w:style w:type="character" w:customStyle="1" w:styleId="IntenseReference2">
    <w:name w:val="Intense Reference2"/>
    <w:qFormat/>
    <w:rsid w:val="00C62CF0"/>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62CF0"/>
    <w:rPr>
      <w:rFonts w:eastAsia="Cambria"/>
      <w:b/>
      <w:iCs/>
      <w:sz w:val="8"/>
      <w:szCs w:val="26"/>
    </w:rPr>
  </w:style>
  <w:style w:type="character" w:customStyle="1" w:styleId="MicroMicroTextChar">
    <w:name w:val="MicroMicroText Char"/>
    <w:link w:val="MicroMicroText"/>
    <w:rsid w:val="00C62CF0"/>
    <w:rPr>
      <w:rFonts w:ascii="Calibri" w:eastAsia="Cambria" w:hAnsi="Calibri"/>
      <w:b/>
      <w:iCs/>
      <w:sz w:val="8"/>
      <w:szCs w:val="26"/>
    </w:rPr>
  </w:style>
  <w:style w:type="paragraph" w:customStyle="1" w:styleId="TashmaHeader2">
    <w:name w:val="Tashma_Header2"/>
    <w:basedOn w:val="Heading2"/>
    <w:qFormat/>
    <w:rsid w:val="00C62CF0"/>
    <w:pPr>
      <w:spacing w:before="240" w:after="60"/>
    </w:pPr>
    <w:rPr>
      <w:rFonts w:eastAsia="SimSun" w:cs="Times New Roman"/>
      <w:bCs w:val="0"/>
      <w:sz w:val="28"/>
      <w:szCs w:val="28"/>
      <w:u w:val="single"/>
    </w:rPr>
  </w:style>
  <w:style w:type="paragraph" w:customStyle="1" w:styleId="TashmaHeading1">
    <w:name w:val="Tashma_Heading1"/>
    <w:basedOn w:val="Heading1"/>
    <w:qFormat/>
    <w:rsid w:val="00C62CF0"/>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C62CF0"/>
    <w:rPr>
      <w:b/>
      <w:u w:val="single"/>
    </w:rPr>
  </w:style>
  <w:style w:type="paragraph" w:customStyle="1" w:styleId="ColorfulList-Accent11">
    <w:name w:val="Colorful List - Accent 11"/>
    <w:basedOn w:val="Normal"/>
    <w:uiPriority w:val="99"/>
    <w:qFormat/>
    <w:rsid w:val="00C62CF0"/>
    <w:pPr>
      <w:ind w:left="720"/>
      <w:contextualSpacing/>
    </w:pPr>
    <w:rPr>
      <w:rFonts w:eastAsia="Calibri" w:cs="Times New Roman"/>
    </w:rPr>
  </w:style>
  <w:style w:type="character" w:customStyle="1" w:styleId="Heh">
    <w:name w:val="Heh"/>
    <w:basedOn w:val="DefaultParagraphFont"/>
    <w:uiPriority w:val="6"/>
    <w:qFormat/>
    <w:rsid w:val="00C62CF0"/>
    <w:rPr>
      <w:rFonts w:ascii="Arial" w:hAnsi="Arial"/>
      <w:b/>
      <w:sz w:val="22"/>
      <w:u w:val="single"/>
    </w:rPr>
  </w:style>
  <w:style w:type="paragraph" w:customStyle="1" w:styleId="ihatethisshit">
    <w:name w:val="i hate this shit"/>
    <w:basedOn w:val="Normal"/>
    <w:link w:val="ihatethisshitChar"/>
    <w:uiPriority w:val="4"/>
    <w:qFormat/>
    <w:rsid w:val="00C62CF0"/>
  </w:style>
  <w:style w:type="character" w:customStyle="1" w:styleId="ihatethisshitChar">
    <w:name w:val="i hate this shit Char"/>
    <w:basedOn w:val="DefaultParagraphFont"/>
    <w:link w:val="ihatethisshit"/>
    <w:uiPriority w:val="4"/>
    <w:rsid w:val="00C62CF0"/>
    <w:rPr>
      <w:rFonts w:ascii="Calibri" w:hAnsi="Calibri"/>
      <w:sz w:val="22"/>
    </w:rPr>
  </w:style>
  <w:style w:type="character" w:customStyle="1" w:styleId="ok">
    <w:name w:val="ok"/>
    <w:rsid w:val="00C62CF0"/>
    <w:rPr>
      <w:u w:val="single"/>
      <w:lang w:val="en-US"/>
    </w:rPr>
  </w:style>
  <w:style w:type="character" w:customStyle="1" w:styleId="drop-capinner">
    <w:name w:val="drop-cap__inner"/>
    <w:basedOn w:val="DefaultParagraphFont"/>
    <w:rsid w:val="00C62CF0"/>
  </w:style>
  <w:style w:type="character" w:customStyle="1" w:styleId="inline-garnett-quote">
    <w:name w:val="inline-garnett-quote"/>
    <w:basedOn w:val="DefaultParagraphFont"/>
    <w:rsid w:val="00C62CF0"/>
  </w:style>
  <w:style w:type="paragraph" w:customStyle="1" w:styleId="pullquote-paragraph">
    <w:name w:val="pullquote-paragraph"/>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C62CF0"/>
    <w:rPr>
      <w:rFonts w:ascii="Lucida Grande" w:hAnsi="Lucida Grande" w:cs="Lucida Grande"/>
      <w:sz w:val="18"/>
      <w:szCs w:val="18"/>
    </w:rPr>
  </w:style>
  <w:style w:type="paragraph" w:customStyle="1" w:styleId="CommentText1">
    <w:name w:val="Comment Text1"/>
    <w:basedOn w:val="Normal"/>
    <w:next w:val="CommentText"/>
    <w:uiPriority w:val="99"/>
    <w:unhideWhenUsed/>
    <w:rsid w:val="00C62CF0"/>
    <w:rPr>
      <w:sz w:val="20"/>
      <w:szCs w:val="20"/>
    </w:rPr>
  </w:style>
  <w:style w:type="paragraph" w:customStyle="1" w:styleId="List1">
    <w:name w:val="List1"/>
    <w:basedOn w:val="Normal"/>
    <w:next w:val="List"/>
    <w:uiPriority w:val="99"/>
    <w:semiHidden/>
    <w:unhideWhenUsed/>
    <w:rsid w:val="00C62CF0"/>
    <w:pPr>
      <w:contextualSpacing/>
    </w:pPr>
  </w:style>
  <w:style w:type="paragraph" w:customStyle="1" w:styleId="CommentSubject1">
    <w:name w:val="Comment Subject1"/>
    <w:basedOn w:val="CommentText"/>
    <w:next w:val="CommentText"/>
    <w:uiPriority w:val="99"/>
    <w:semiHidden/>
    <w:unhideWhenUsed/>
    <w:rsid w:val="00C62CF0"/>
    <w:rPr>
      <w:rFonts w:eastAsiaTheme="minorHAnsi" w:cs="Calibri"/>
      <w:b/>
      <w:bCs/>
      <w:sz w:val="20"/>
    </w:rPr>
  </w:style>
  <w:style w:type="paragraph" w:customStyle="1" w:styleId="Revision1">
    <w:name w:val="Revision1"/>
    <w:next w:val="Revision"/>
    <w:hidden/>
    <w:uiPriority w:val="99"/>
    <w:semiHidden/>
    <w:rsid w:val="00C62CF0"/>
    <w:rPr>
      <w:rFonts w:ascii="Georgia" w:eastAsia="Calibri" w:hAnsi="Georgia"/>
      <w:sz w:val="22"/>
      <w:szCs w:val="22"/>
    </w:rPr>
  </w:style>
  <w:style w:type="character" w:customStyle="1" w:styleId="BalloonTextChar2">
    <w:name w:val="Balloon Text Char2"/>
    <w:basedOn w:val="DefaultParagraphFont"/>
    <w:uiPriority w:val="99"/>
    <w:semiHidden/>
    <w:rsid w:val="00C62CF0"/>
    <w:rPr>
      <w:rFonts w:ascii="Segoe UI" w:eastAsiaTheme="minorHAnsi" w:hAnsi="Segoe UI" w:cs="Segoe UI"/>
      <w:sz w:val="18"/>
      <w:szCs w:val="18"/>
    </w:rPr>
  </w:style>
  <w:style w:type="paragraph" w:customStyle="1" w:styleId="DebateCitation">
    <w:name w:val="Debate Citation"/>
    <w:basedOn w:val="Normal"/>
    <w:autoRedefine/>
    <w:rsid w:val="00C62CF0"/>
    <w:rPr>
      <w:szCs w:val="16"/>
    </w:rPr>
  </w:style>
  <w:style w:type="character" w:customStyle="1" w:styleId="normaltextrun">
    <w:name w:val="normaltextrun"/>
    <w:basedOn w:val="DefaultParagraphFont"/>
    <w:rsid w:val="00C62CF0"/>
  </w:style>
  <w:style w:type="character" w:customStyle="1" w:styleId="spellingerror">
    <w:name w:val="spellingerror"/>
    <w:basedOn w:val="DefaultParagraphFont"/>
    <w:rsid w:val="00C62CF0"/>
  </w:style>
  <w:style w:type="character" w:customStyle="1" w:styleId="eop">
    <w:name w:val="eop"/>
    <w:basedOn w:val="DefaultParagraphFont"/>
    <w:rsid w:val="00C62CF0"/>
  </w:style>
  <w:style w:type="character" w:customStyle="1" w:styleId="c-messageeditedlabel">
    <w:name w:val="c-message__edited_label"/>
    <w:basedOn w:val="DefaultParagraphFont"/>
    <w:rsid w:val="00C62CF0"/>
  </w:style>
  <w:style w:type="character" w:customStyle="1" w:styleId="c-messagesender">
    <w:name w:val="c-message__sender"/>
    <w:basedOn w:val="DefaultParagraphFont"/>
    <w:rsid w:val="00C62CF0"/>
  </w:style>
  <w:style w:type="character" w:customStyle="1" w:styleId="c-messagekitfilemetatext">
    <w:name w:val="c-message_kit__file__meta__text"/>
    <w:basedOn w:val="DefaultParagraphFont"/>
    <w:rsid w:val="00C62CF0"/>
  </w:style>
  <w:style w:type="character" w:customStyle="1" w:styleId="c-pillowfiletitle">
    <w:name w:val="c-pillow_file__title"/>
    <w:basedOn w:val="DefaultParagraphFont"/>
    <w:rsid w:val="00C62CF0"/>
  </w:style>
  <w:style w:type="character" w:customStyle="1" w:styleId="BodytextBold12">
    <w:name w:val="Body text + Bold12"/>
    <w:aliases w:val="Small Caps13,Spacing 1 pt14,Body text + Bold4,Body text + 9 pt7"/>
    <w:basedOn w:val="DefaultParagraphFont"/>
    <w:uiPriority w:val="99"/>
    <w:rsid w:val="00C62CF0"/>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62CF0"/>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62CF0"/>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62CF0"/>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62CF0"/>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62CF0"/>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62CF0"/>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C62CF0"/>
  </w:style>
  <w:style w:type="paragraph" w:customStyle="1" w:styleId="m5562427531322223799gmail-msolistparagraph">
    <w:name w:val="m_5562427531322223799gmail-msolistparagraph"/>
    <w:basedOn w:val="Normal"/>
    <w:rsid w:val="00C62CF0"/>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C62CF0"/>
  </w:style>
  <w:style w:type="paragraph" w:customStyle="1" w:styleId="Genealogy">
    <w:name w:val="Genealogy"/>
    <w:basedOn w:val="Heading4"/>
    <w:autoRedefine/>
    <w:qFormat/>
    <w:rsid w:val="00C62CF0"/>
    <w:rPr>
      <w:rFonts w:cs="Calibri"/>
    </w:rPr>
  </w:style>
  <w:style w:type="paragraph" w:customStyle="1" w:styleId="Debate">
    <w:name w:val="Debate"/>
    <w:basedOn w:val="Normal"/>
    <w:qFormat/>
    <w:rsid w:val="00C62CF0"/>
    <w:pPr>
      <w:autoSpaceDE w:val="0"/>
      <w:autoSpaceDN w:val="0"/>
      <w:adjustRightInd w:val="0"/>
    </w:pPr>
    <w:rPr>
      <w:rFonts w:eastAsia="SimSun" w:cs="Courier"/>
      <w:lang w:eastAsia="zh-CN"/>
    </w:rPr>
  </w:style>
  <w:style w:type="character" w:customStyle="1" w:styleId="mainfeaturesubtext">
    <w:name w:val="main_feature_subtext"/>
    <w:rsid w:val="00C62CF0"/>
  </w:style>
  <w:style w:type="character" w:customStyle="1" w:styleId="m6213045495989588786gmail-style13ptbold">
    <w:name w:val="m_6213045495989588786gmail-style13ptbold"/>
    <w:basedOn w:val="DefaultParagraphFont"/>
    <w:rsid w:val="00C62CF0"/>
  </w:style>
  <w:style w:type="character" w:customStyle="1" w:styleId="m-8497948306993107372gmail-style13ptbold">
    <w:name w:val="m_-8497948306993107372gmail-style13ptbold"/>
    <w:basedOn w:val="DefaultParagraphFont"/>
    <w:rsid w:val="00C62CF0"/>
  </w:style>
  <w:style w:type="character" w:customStyle="1" w:styleId="m-1385903690022297875gmail-style13ptbold">
    <w:name w:val="m_-1385903690022297875gmail-style13ptbold"/>
    <w:basedOn w:val="DefaultParagraphFont"/>
    <w:rsid w:val="00C62CF0"/>
  </w:style>
  <w:style w:type="character" w:customStyle="1" w:styleId="m-1385903690022297875gmail-styleunderline">
    <w:name w:val="m_-1385903690022297875gmail-styleunderline"/>
    <w:basedOn w:val="DefaultParagraphFont"/>
    <w:rsid w:val="00C62CF0"/>
  </w:style>
  <w:style w:type="character" w:customStyle="1" w:styleId="tweetquote">
    <w:name w:val="tweet_quote"/>
    <w:basedOn w:val="DefaultParagraphFont"/>
    <w:rsid w:val="00C62CF0"/>
  </w:style>
  <w:style w:type="paragraph" w:customStyle="1" w:styleId="css-1i0edl6">
    <w:name w:val="css-1i0edl6"/>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C62CF0"/>
  </w:style>
  <w:style w:type="paragraph" w:customStyle="1" w:styleId="legal-disclaimer">
    <w:name w:val="legal-disclaimer"/>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C62CF0"/>
  </w:style>
  <w:style w:type="character" w:customStyle="1" w:styleId="Bodytext2Spacing0pt">
    <w:name w:val="Body text (2) + Spacing 0 pt"/>
    <w:basedOn w:val="Bodytext20"/>
    <w:rsid w:val="00C62CF0"/>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C62CF0"/>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C62CF0"/>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62CF0"/>
  </w:style>
  <w:style w:type="character" w:customStyle="1" w:styleId="date2i7u0">
    <w:name w:val="date___2i7u0"/>
    <w:basedOn w:val="DefaultParagraphFont"/>
    <w:rsid w:val="00C62CF0"/>
  </w:style>
  <w:style w:type="character" w:customStyle="1" w:styleId="mr3">
    <w:name w:val="mr3"/>
    <w:basedOn w:val="DefaultParagraphFont"/>
    <w:rsid w:val="00C62CF0"/>
  </w:style>
  <w:style w:type="character" w:customStyle="1" w:styleId="f2">
    <w:name w:val="f2"/>
    <w:basedOn w:val="DefaultParagraphFont"/>
    <w:rsid w:val="00C62CF0"/>
  </w:style>
  <w:style w:type="paragraph" w:customStyle="1" w:styleId="tweet-action">
    <w:name w:val="tweet-action"/>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C62CF0"/>
  </w:style>
  <w:style w:type="character" w:customStyle="1" w:styleId="photo-by">
    <w:name w:val="photo-by"/>
    <w:basedOn w:val="DefaultParagraphFont"/>
    <w:rsid w:val="00C62CF0"/>
  </w:style>
  <w:style w:type="character" w:customStyle="1" w:styleId="most-read-title-text">
    <w:name w:val="most-read-title-text"/>
    <w:basedOn w:val="DefaultParagraphFont"/>
    <w:rsid w:val="00C62CF0"/>
  </w:style>
  <w:style w:type="paragraph" w:customStyle="1" w:styleId="most-read-item">
    <w:name w:val="most-read-item"/>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C62CF0"/>
  </w:style>
  <w:style w:type="paragraph" w:customStyle="1" w:styleId="d1-article-sidebar-subscribe-title">
    <w:name w:val="d1-article-sidebar-subscribe-title"/>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C62CF0"/>
  </w:style>
  <w:style w:type="paragraph" w:customStyle="1" w:styleId="d1-article-sidebar-subscribe-msg">
    <w:name w:val="d1-article-sidebar-subscribe-msg"/>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C62CF0"/>
  </w:style>
  <w:style w:type="character" w:customStyle="1" w:styleId="txt">
    <w:name w:val="txt"/>
    <w:basedOn w:val="DefaultParagraphFont"/>
    <w:rsid w:val="00C62CF0"/>
  </w:style>
  <w:style w:type="paragraph" w:customStyle="1" w:styleId="ctapolicy">
    <w:name w:val="cta__policy"/>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C62CF0"/>
  </w:style>
  <w:style w:type="character" w:customStyle="1" w:styleId="bgpercentchange">
    <w:name w:val="bgpercentchange"/>
    <w:basedOn w:val="DefaultParagraphFont"/>
    <w:rsid w:val="00C62CF0"/>
  </w:style>
  <w:style w:type="character" w:customStyle="1" w:styleId="relatedcoveragerelated-headline">
    <w:name w:val="relatedcoverage_related-headline"/>
    <w:basedOn w:val="DefaultParagraphFont"/>
    <w:rsid w:val="00C62CF0"/>
  </w:style>
  <w:style w:type="character" w:customStyle="1" w:styleId="teads-ui-components-credits-colored">
    <w:name w:val="teads-ui-components-credits-colored"/>
    <w:basedOn w:val="DefaultParagraphFont"/>
    <w:rsid w:val="00C62CF0"/>
  </w:style>
  <w:style w:type="character" w:customStyle="1" w:styleId="dont-miss-title-text">
    <w:name w:val="dont-miss-title-text"/>
    <w:basedOn w:val="DefaultParagraphFont"/>
    <w:rsid w:val="00C62CF0"/>
  </w:style>
  <w:style w:type="paragraph" w:customStyle="1" w:styleId="dont-miss-item">
    <w:name w:val="dont-miss-item"/>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C62CF0"/>
  </w:style>
  <w:style w:type="character" w:customStyle="1" w:styleId="m1369636318946377164gmail-byline">
    <w:name w:val="m_1369636318946377164gmail-byline"/>
    <w:basedOn w:val="DefaultParagraphFont"/>
    <w:rsid w:val="00C62CF0"/>
  </w:style>
  <w:style w:type="character" w:customStyle="1" w:styleId="m1369636318946377164gmail-listingauthor">
    <w:name w:val="m_1369636318946377164gmail-listing__author"/>
    <w:basedOn w:val="DefaultParagraphFont"/>
    <w:rsid w:val="00C62CF0"/>
  </w:style>
  <w:style w:type="character" w:customStyle="1" w:styleId="m1369636318946377164gmail-commentcount">
    <w:name w:val="m_1369636318946377164gmail-comment__count"/>
    <w:basedOn w:val="DefaultParagraphFont"/>
    <w:rsid w:val="00C62CF0"/>
  </w:style>
  <w:style w:type="paragraph" w:customStyle="1" w:styleId="m1369636318946377164gmail-listingexcerpt">
    <w:name w:val="m_1369636318946377164gmail-listing__excerpt"/>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C62CF0"/>
  </w:style>
  <w:style w:type="paragraph" w:customStyle="1" w:styleId="bb-p">
    <w:name w:val="bb-p"/>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C62CF0"/>
  </w:style>
  <w:style w:type="character" w:customStyle="1" w:styleId="c-cardbyline-name">
    <w:name w:val="c-card__byline-name"/>
    <w:basedOn w:val="DefaultParagraphFont"/>
    <w:rsid w:val="00C62CF0"/>
  </w:style>
  <w:style w:type="paragraph" w:customStyle="1" w:styleId="bb-cardtag">
    <w:name w:val="bb-card__tag"/>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C62CF0"/>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C62CF0"/>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C62CF0"/>
  </w:style>
  <w:style w:type="character" w:customStyle="1" w:styleId="m-6900425920718346205gmail-styleunderline">
    <w:name w:val="m_-6900425920718346205gmail-styleunderline"/>
    <w:basedOn w:val="DefaultParagraphFont"/>
    <w:rsid w:val="00C62CF0"/>
  </w:style>
  <w:style w:type="character" w:customStyle="1" w:styleId="m-7132783935570312610gmail-style13ptbold">
    <w:name w:val="m_-7132783935570312610gmail-style13ptbold"/>
    <w:basedOn w:val="DefaultParagraphFont"/>
    <w:rsid w:val="00C62CF0"/>
  </w:style>
  <w:style w:type="character" w:customStyle="1" w:styleId="m-7132783935570312610gmail-styleunderline">
    <w:name w:val="m_-7132783935570312610gmail-styleunderline"/>
    <w:basedOn w:val="DefaultParagraphFont"/>
    <w:rsid w:val="00C62CF0"/>
  </w:style>
  <w:style w:type="character" w:customStyle="1" w:styleId="m-6981990450395113625gmail-style13ptbold">
    <w:name w:val="m_-6981990450395113625gmail-style13ptbold"/>
    <w:basedOn w:val="DefaultParagraphFont"/>
    <w:rsid w:val="00C62CF0"/>
  </w:style>
  <w:style w:type="character" w:customStyle="1" w:styleId="m-6981990450395113625gmail-styleunderline">
    <w:name w:val="m_-6981990450395113625gmail-styleunderline"/>
    <w:basedOn w:val="DefaultParagraphFont"/>
    <w:rsid w:val="00C62CF0"/>
  </w:style>
  <w:style w:type="character" w:customStyle="1" w:styleId="m3174821491603330868gmail-style13ptbold">
    <w:name w:val="m_3174821491603330868gmail-style13ptbold"/>
    <w:basedOn w:val="DefaultParagraphFont"/>
    <w:rsid w:val="00C62CF0"/>
  </w:style>
  <w:style w:type="character" w:customStyle="1" w:styleId="m3174821491603330868gmail-styleunderline">
    <w:name w:val="m_3174821491603330868gmail-styleunderline"/>
    <w:basedOn w:val="DefaultParagraphFont"/>
    <w:rsid w:val="00C62CF0"/>
  </w:style>
  <w:style w:type="character" w:customStyle="1" w:styleId="m-1346525051414388495gmail-style13ptbold">
    <w:name w:val="m_-1346525051414388495gmail-style13ptbold"/>
    <w:basedOn w:val="DefaultParagraphFont"/>
    <w:rsid w:val="00C62CF0"/>
  </w:style>
  <w:style w:type="character" w:customStyle="1" w:styleId="m-1346525051414388495gmail-styleunderline">
    <w:name w:val="m_-1346525051414388495gmail-styleunderline"/>
    <w:basedOn w:val="DefaultParagraphFont"/>
    <w:rsid w:val="00C62CF0"/>
  </w:style>
  <w:style w:type="character" w:customStyle="1" w:styleId="m-1841161667384407837gmail-style13ptbold">
    <w:name w:val="m_-1841161667384407837gmail-style13ptbold"/>
    <w:basedOn w:val="DefaultParagraphFont"/>
    <w:rsid w:val="00C62CF0"/>
  </w:style>
  <w:style w:type="character" w:customStyle="1" w:styleId="m-1841161667384407837gmail-styleunderline">
    <w:name w:val="m_-1841161667384407837gmail-styleunderline"/>
    <w:basedOn w:val="DefaultParagraphFont"/>
    <w:rsid w:val="00C62CF0"/>
  </w:style>
  <w:style w:type="character" w:customStyle="1" w:styleId="m-2090357458226654767gmail-style13ptbold">
    <w:name w:val="m_-2090357458226654767gmail-style13ptbold"/>
    <w:basedOn w:val="DefaultParagraphFont"/>
    <w:rsid w:val="00C62CF0"/>
  </w:style>
  <w:style w:type="character" w:customStyle="1" w:styleId="m-2090357458226654767gmail-styleunderline">
    <w:name w:val="m_-2090357458226654767gmail-styleunderline"/>
    <w:basedOn w:val="DefaultParagraphFont"/>
    <w:rsid w:val="00C62CF0"/>
  </w:style>
  <w:style w:type="character" w:customStyle="1" w:styleId="m-750723176661811423gmail-style13ptbold">
    <w:name w:val="m_-750723176661811423gmail-style13ptbold"/>
    <w:basedOn w:val="DefaultParagraphFont"/>
    <w:rsid w:val="00C62CF0"/>
  </w:style>
  <w:style w:type="character" w:customStyle="1" w:styleId="m-3856049602494806935gmail-style13ptbold">
    <w:name w:val="m_-3856049602494806935gmail-style13ptbold"/>
    <w:basedOn w:val="DefaultParagraphFont"/>
    <w:rsid w:val="00C62CF0"/>
  </w:style>
  <w:style w:type="character" w:customStyle="1" w:styleId="m-3856049602494806935gmail-styleunderline">
    <w:name w:val="m_-3856049602494806935gmail-styleunderline"/>
    <w:basedOn w:val="DefaultParagraphFont"/>
    <w:rsid w:val="00C62CF0"/>
  </w:style>
  <w:style w:type="paragraph" w:customStyle="1" w:styleId="removeTag">
    <w:name w:val="removeTag"/>
    <w:basedOn w:val="Normal"/>
    <w:link w:val="removeTagChar"/>
    <w:uiPriority w:val="4"/>
    <w:qFormat/>
    <w:rsid w:val="00C62CF0"/>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62CF0"/>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C62CF0"/>
  </w:style>
  <w:style w:type="character" w:customStyle="1" w:styleId="m-2509213172314986545style13ptbold">
    <w:name w:val="m_-2509213172314986545style13ptbold"/>
    <w:basedOn w:val="DefaultParagraphFont"/>
    <w:rsid w:val="00C62CF0"/>
  </w:style>
  <w:style w:type="character" w:customStyle="1" w:styleId="m-2509213172314986545styleunderline">
    <w:name w:val="m_-2509213172314986545styleunderline"/>
    <w:basedOn w:val="DefaultParagraphFont"/>
    <w:rsid w:val="00C62CF0"/>
  </w:style>
  <w:style w:type="character" w:customStyle="1" w:styleId="article-sdn">
    <w:name w:val="article-sdn"/>
    <w:basedOn w:val="DefaultParagraphFont"/>
    <w:rsid w:val="00C62CF0"/>
  </w:style>
  <w:style w:type="character" w:customStyle="1" w:styleId="Char1">
    <w:name w:val="Char1"/>
    <w:basedOn w:val="DefaultParagraphFont"/>
    <w:rsid w:val="00C62CF0"/>
    <w:rPr>
      <w:rFonts w:cs="Arial"/>
      <w:b/>
      <w:bCs/>
      <w:iCs/>
      <w:sz w:val="24"/>
      <w:szCs w:val="28"/>
      <w:lang w:val="en-US" w:eastAsia="en-US" w:bidi="ar-SA"/>
    </w:rPr>
  </w:style>
  <w:style w:type="character" w:customStyle="1" w:styleId="m-4851586476605706605gmail-styleunderline">
    <w:name w:val="m_-4851586476605706605gmail-styleunderline"/>
    <w:basedOn w:val="DefaultParagraphFont"/>
    <w:rsid w:val="00C62CF0"/>
  </w:style>
  <w:style w:type="character" w:customStyle="1" w:styleId="italics">
    <w:name w:val="italics"/>
    <w:basedOn w:val="DefaultParagraphFont"/>
    <w:rsid w:val="00C62CF0"/>
  </w:style>
  <w:style w:type="character" w:customStyle="1" w:styleId="StyleStyleBoldUnderlineUnderlineIntenseEmphasis1apple-style-">
    <w:name w:val="Style Style Bold UnderlineUnderlineIntense Emphasis1apple-style-..."/>
    <w:basedOn w:val="DefaultParagraphFont"/>
    <w:rsid w:val="00C62CF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62CF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62CF0"/>
    <w:rPr>
      <w:rFonts w:ascii="Georgia" w:hAnsi="Georgia"/>
      <w:u w:val="single"/>
    </w:rPr>
  </w:style>
  <w:style w:type="paragraph" w:customStyle="1" w:styleId="StyleCardsGeorgia12ptBoldThickunderlineBorderSin">
    <w:name w:val="Style Cards + Georgia 12 pt Bold Thick underline Border: : (Sin..."/>
    <w:basedOn w:val="Normal"/>
    <w:rsid w:val="00C62CF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62CF0"/>
    <w:rPr>
      <w:rFonts w:ascii="Georgia" w:hAnsi="Georgia"/>
      <w:sz w:val="24"/>
      <w:u w:val="single"/>
    </w:rPr>
  </w:style>
  <w:style w:type="paragraph" w:customStyle="1" w:styleId="StyleCardsGeorgia">
    <w:name w:val="Style Cards + Georgia"/>
    <w:basedOn w:val="Normal"/>
    <w:rsid w:val="00C62CF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C62CF0"/>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C62CF0"/>
    <w:pPr>
      <w:spacing w:after="200" w:line="276" w:lineRule="auto"/>
      <w:contextualSpacing/>
    </w:pPr>
    <w:rPr>
      <w:rFonts w:eastAsia="Malgun Gothic"/>
      <w:szCs w:val="22"/>
      <w:u w:val="single"/>
    </w:rPr>
  </w:style>
  <w:style w:type="paragraph" w:customStyle="1" w:styleId="post-subtitle">
    <w:name w:val="post-subtitle"/>
    <w:basedOn w:val="Normal"/>
    <w:rsid w:val="00C62CF0"/>
    <w:pPr>
      <w:spacing w:before="100" w:beforeAutospacing="1" w:after="100" w:afterAutospacing="1"/>
    </w:pPr>
    <w:rPr>
      <w:rFonts w:eastAsia="Times New Roman"/>
    </w:rPr>
  </w:style>
  <w:style w:type="paragraph" w:customStyle="1" w:styleId="tagline1">
    <w:name w:val="tagline"/>
    <w:basedOn w:val="Normal"/>
    <w:rsid w:val="00C62CF0"/>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rsid w:val="00C62CF0"/>
    <w:rPr>
      <w:rFonts w:asciiTheme="minorHAnsi" w:hAnsiTheme="minorHAnsi"/>
      <w:sz w:val="12"/>
    </w:rPr>
  </w:style>
  <w:style w:type="paragraph" w:customStyle="1" w:styleId="CardCites">
    <w:name w:val="Card Cites"/>
    <w:basedOn w:val="Normal"/>
    <w:next w:val="Normal"/>
    <w:qFormat/>
    <w:rsid w:val="00C62CF0"/>
    <w:rPr>
      <w:rFonts w:eastAsia="Times New Roman"/>
      <w:b/>
      <w:sz w:val="20"/>
    </w:rPr>
  </w:style>
  <w:style w:type="paragraph" w:customStyle="1" w:styleId="NormalWeb3">
    <w:name w:val="Normal (Web)3"/>
    <w:basedOn w:val="Normal"/>
    <w:rsid w:val="00C62CF0"/>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C62CF0"/>
    <w:rPr>
      <w:rFonts w:eastAsia="Times New Roman"/>
      <w:b/>
      <w:color w:val="000000"/>
    </w:rPr>
  </w:style>
  <w:style w:type="paragraph" w:customStyle="1" w:styleId="PageNumber2">
    <w:name w:val="Page Number2"/>
    <w:basedOn w:val="Normal"/>
    <w:next w:val="Normal"/>
    <w:rsid w:val="00C62CF0"/>
    <w:rPr>
      <w:rFonts w:eastAsia="Times New Roman"/>
      <w:sz w:val="20"/>
    </w:rPr>
  </w:style>
  <w:style w:type="paragraph" w:customStyle="1" w:styleId="HeaderFooter">
    <w:name w:val="Header &amp; Footer"/>
    <w:rsid w:val="00C62CF0"/>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C62CF0"/>
    <w:rPr>
      <w:rFonts w:ascii="Arial Narrow" w:eastAsia="Times New Roman" w:hAnsi="Arial Narrow"/>
      <w:color w:val="000000"/>
      <w:sz w:val="16"/>
    </w:rPr>
  </w:style>
  <w:style w:type="paragraph" w:customStyle="1" w:styleId="HeaderDebate">
    <w:name w:val="Header Debate"/>
    <w:basedOn w:val="Normal"/>
    <w:rsid w:val="00C62CF0"/>
    <w:pPr>
      <w:jc w:val="center"/>
      <w:outlineLvl w:val="0"/>
    </w:pPr>
    <w:rPr>
      <w:rFonts w:eastAsia="Times New Roman"/>
      <w:b/>
      <w:sz w:val="48"/>
      <w:u w:val="words"/>
    </w:rPr>
  </w:style>
  <w:style w:type="paragraph" w:customStyle="1" w:styleId="NormalWeb1">
    <w:name w:val="Normal (Web)1"/>
    <w:basedOn w:val="Normal"/>
    <w:rsid w:val="00C62CF0"/>
    <w:pPr>
      <w:spacing w:before="100" w:beforeAutospacing="1" w:after="100" w:afterAutospacing="1"/>
    </w:pPr>
    <w:rPr>
      <w:rFonts w:eastAsia="Times New Roman"/>
      <w:sz w:val="20"/>
      <w:szCs w:val="20"/>
    </w:rPr>
  </w:style>
  <w:style w:type="paragraph" w:customStyle="1" w:styleId="CardTagCharChar">
    <w:name w:val="Card Tag Char Char"/>
    <w:basedOn w:val="Normal"/>
    <w:rsid w:val="00C62CF0"/>
    <w:rPr>
      <w:rFonts w:eastAsia="Times New Roman"/>
      <w:b/>
    </w:rPr>
  </w:style>
  <w:style w:type="paragraph" w:customStyle="1" w:styleId="fixed">
    <w:name w:val="fixed"/>
    <w:basedOn w:val="Normal"/>
    <w:rsid w:val="00C62CF0"/>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C62CF0"/>
    <w:pPr>
      <w:spacing w:before="100" w:beforeAutospacing="1" w:after="100" w:afterAutospacing="1"/>
    </w:pPr>
    <w:rPr>
      <w:rFonts w:eastAsia="Times New Roman"/>
    </w:rPr>
  </w:style>
  <w:style w:type="paragraph" w:customStyle="1" w:styleId="ExecutiveSummarytext">
    <w:name w:val="Executive Summary text"/>
    <w:basedOn w:val="Normal"/>
    <w:next w:val="Normal"/>
    <w:rsid w:val="00C62CF0"/>
    <w:pPr>
      <w:autoSpaceDE w:val="0"/>
      <w:autoSpaceDN w:val="0"/>
      <w:adjustRightInd w:val="0"/>
    </w:pPr>
    <w:rPr>
      <w:rFonts w:ascii="Arial" w:eastAsia="Times New Roman" w:hAnsi="Arial"/>
    </w:rPr>
  </w:style>
  <w:style w:type="character" w:customStyle="1" w:styleId="NormalUnderlineChar1">
    <w:name w:val="Normal Underline Char1"/>
    <w:locked/>
    <w:rsid w:val="00C62CF0"/>
    <w:rPr>
      <w:u w:val="single"/>
    </w:rPr>
  </w:style>
  <w:style w:type="paragraph" w:customStyle="1" w:styleId="byline1">
    <w:name w:val="byline1"/>
    <w:basedOn w:val="Normal"/>
    <w:rsid w:val="00C62CF0"/>
    <w:pPr>
      <w:spacing w:after="240" w:line="360" w:lineRule="atLeast"/>
    </w:pPr>
    <w:rPr>
      <w:rFonts w:eastAsia="Times New Roman"/>
      <w:b/>
      <w:bCs/>
      <w:sz w:val="16"/>
      <w:szCs w:val="16"/>
    </w:rPr>
  </w:style>
  <w:style w:type="paragraph" w:customStyle="1" w:styleId="PlaceholderText1">
    <w:name w:val="Placeholder Text1"/>
    <w:basedOn w:val="Normal"/>
    <w:rsid w:val="00C62CF0"/>
    <w:pPr>
      <w:keepNext/>
      <w:numPr>
        <w:numId w:val="18"/>
      </w:numPr>
      <w:outlineLvl w:val="0"/>
    </w:pPr>
    <w:rPr>
      <w:rFonts w:eastAsia="MS Gothic"/>
    </w:rPr>
  </w:style>
  <w:style w:type="character" w:customStyle="1" w:styleId="ImportantTextChar">
    <w:name w:val="Important Text Char"/>
    <w:link w:val="ImportantText"/>
    <w:locked/>
    <w:rsid w:val="00C62CF0"/>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C62CF0"/>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62CF0"/>
    <w:rPr>
      <w:rFonts w:ascii="HNKAOE+Arial" w:hAnsi="HNKAOE+Arial"/>
    </w:rPr>
  </w:style>
  <w:style w:type="paragraph" w:customStyle="1" w:styleId="StyleBodyText11ptBlackUnderline">
    <w:name w:val="Style Body Text + 11 pt Black Underline"/>
    <w:basedOn w:val="BodyText"/>
    <w:link w:val="StyleBodyText11ptBlackUnderlineChar"/>
    <w:rsid w:val="00C62CF0"/>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C62CF0"/>
    <w:rPr>
      <w:rFonts w:ascii="Times New Roman" w:eastAsia="Times New Roman" w:hAnsi="Times New Roman" w:cs="Arial"/>
      <w:b/>
      <w:szCs w:val="44"/>
    </w:rPr>
  </w:style>
  <w:style w:type="paragraph" w:customStyle="1" w:styleId="Normal2Bold">
    <w:name w:val="Normal2 + Bold"/>
    <w:basedOn w:val="Normal"/>
    <w:link w:val="Normal2BoldChar"/>
    <w:rsid w:val="00C62CF0"/>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C62CF0"/>
    <w:rPr>
      <w:rFonts w:ascii="Times New Roman" w:eastAsia="Times New Roman" w:hAnsi="Times New Roman"/>
      <w:lang w:eastAsia="ar-SA"/>
    </w:rPr>
  </w:style>
  <w:style w:type="paragraph" w:customStyle="1" w:styleId="ListContents">
    <w:name w:val="List Contents"/>
    <w:basedOn w:val="Normal"/>
    <w:link w:val="ListContentsChar"/>
    <w:rsid w:val="00C62CF0"/>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62CF0"/>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C62CF0"/>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C62CF0"/>
    <w:rPr>
      <w:rFonts w:ascii="Calibri" w:hAnsi="Calibri"/>
      <w:u w:val="thick"/>
    </w:rPr>
  </w:style>
  <w:style w:type="character" w:customStyle="1" w:styleId="UnimportantCharChar">
    <w:name w:val="Unimportant Char Char"/>
    <w:link w:val="Unimportant"/>
    <w:locked/>
    <w:rsid w:val="00C62CF0"/>
    <w:rPr>
      <w:rFonts w:ascii="Arial" w:eastAsia="Times New Roman" w:hAnsi="Arial"/>
      <w:sz w:val="12"/>
    </w:rPr>
  </w:style>
  <w:style w:type="paragraph" w:customStyle="1" w:styleId="Unimportant">
    <w:name w:val="Unimportant"/>
    <w:basedOn w:val="Normal"/>
    <w:link w:val="UnimportantCharChar"/>
    <w:rsid w:val="00C62CF0"/>
    <w:pPr>
      <w:jc w:val="both"/>
    </w:pPr>
    <w:rPr>
      <w:rFonts w:ascii="Arial" w:eastAsia="Times New Roman" w:hAnsi="Arial"/>
      <w:sz w:val="12"/>
    </w:rPr>
  </w:style>
  <w:style w:type="paragraph" w:customStyle="1" w:styleId="StyleHeading1Justified">
    <w:name w:val="Style Heading 1 + Justified"/>
    <w:basedOn w:val="Normal"/>
    <w:next w:val="Normal"/>
    <w:rsid w:val="00C62CF0"/>
    <w:rPr>
      <w:rFonts w:ascii="Arial" w:eastAsia="Times New Roman" w:hAnsi="Arial"/>
      <w:sz w:val="20"/>
      <w:szCs w:val="20"/>
    </w:rPr>
  </w:style>
  <w:style w:type="paragraph" w:customStyle="1" w:styleId="textunderline0">
    <w:name w:val="text underline"/>
    <w:basedOn w:val="Normal"/>
    <w:autoRedefine/>
    <w:rsid w:val="00C62CF0"/>
    <w:rPr>
      <w:rFonts w:asciiTheme="minorHAnsi" w:hAnsiTheme="minorHAnsi"/>
      <w:sz w:val="24"/>
      <w:szCs w:val="22"/>
      <w:u w:val="thick"/>
    </w:rPr>
  </w:style>
  <w:style w:type="paragraph" w:customStyle="1" w:styleId="DebateCite">
    <w:name w:val="Debate Cite"/>
    <w:basedOn w:val="Normal"/>
    <w:autoRedefine/>
    <w:rsid w:val="00C62CF0"/>
    <w:pPr>
      <w:tabs>
        <w:tab w:val="left" w:pos="270"/>
      </w:tabs>
    </w:pPr>
    <w:rPr>
      <w:rFonts w:eastAsia="Times New Roman"/>
      <w:sz w:val="20"/>
    </w:rPr>
  </w:style>
  <w:style w:type="paragraph" w:customStyle="1" w:styleId="BlockTitle10">
    <w:name w:val="Block Title #1"/>
    <w:basedOn w:val="Heading1"/>
    <w:rsid w:val="00C62CF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rsid w:val="00C62CF0"/>
    <w:pPr>
      <w:widowControl w:val="0"/>
      <w:suppressAutoHyphens/>
    </w:pPr>
    <w:rPr>
      <w:rFonts w:ascii="Courier New" w:eastAsia="Courier New" w:hAnsi="Courier New"/>
      <w:sz w:val="20"/>
      <w:szCs w:val="20"/>
    </w:rPr>
  </w:style>
  <w:style w:type="paragraph" w:customStyle="1" w:styleId="DottedUnderline1">
    <w:name w:val="DottedUnderline"/>
    <w:basedOn w:val="Cites"/>
    <w:rsid w:val="00C62CF0"/>
    <w:pPr>
      <w:autoSpaceDE w:val="0"/>
      <w:autoSpaceDN w:val="0"/>
      <w:adjustRightInd w:val="0"/>
      <w:jc w:val="both"/>
    </w:pPr>
    <w:rPr>
      <w:rFonts w:cs="Times-Roman"/>
      <w:bCs/>
      <w:szCs w:val="22"/>
      <w:u w:val="dash"/>
      <w:lang w:bidi="en-US"/>
    </w:rPr>
  </w:style>
  <w:style w:type="paragraph" w:customStyle="1" w:styleId="PageNumber3">
    <w:name w:val="Page Number3"/>
    <w:basedOn w:val="Normal"/>
    <w:next w:val="Normal"/>
    <w:rsid w:val="00C62CF0"/>
    <w:rPr>
      <w:rFonts w:eastAsia="Times New Roman"/>
      <w:sz w:val="20"/>
    </w:rPr>
  </w:style>
  <w:style w:type="paragraph" w:customStyle="1" w:styleId="PageNumber4">
    <w:name w:val="Page Number4"/>
    <w:basedOn w:val="Normal"/>
    <w:next w:val="Normal"/>
    <w:rsid w:val="00C62CF0"/>
    <w:rPr>
      <w:rFonts w:eastAsia="Times New Roman"/>
      <w:sz w:val="20"/>
    </w:rPr>
  </w:style>
  <w:style w:type="paragraph" w:customStyle="1" w:styleId="PageNumber5">
    <w:name w:val="Page Number5"/>
    <w:basedOn w:val="Normal"/>
    <w:next w:val="Normal"/>
    <w:rsid w:val="00C62CF0"/>
    <w:rPr>
      <w:rFonts w:eastAsia="Times New Roman"/>
      <w:sz w:val="20"/>
    </w:rPr>
  </w:style>
  <w:style w:type="character" w:customStyle="1" w:styleId="CircleChar">
    <w:name w:val="Circle Char"/>
    <w:link w:val="Circle"/>
    <w:locked/>
    <w:rsid w:val="00C62CF0"/>
    <w:rPr>
      <w:rFonts w:ascii="Calibri" w:hAnsi="Calibri"/>
      <w:b/>
      <w:i/>
      <w:sz w:val="22"/>
      <w:szCs w:val="18"/>
      <w:u w:val="thick"/>
    </w:rPr>
  </w:style>
  <w:style w:type="paragraph" w:customStyle="1" w:styleId="PageNumber6">
    <w:name w:val="Page Number6"/>
    <w:basedOn w:val="Normal"/>
    <w:next w:val="Normal"/>
    <w:rsid w:val="00C62CF0"/>
    <w:rPr>
      <w:rFonts w:eastAsia="Times New Roman"/>
      <w:sz w:val="20"/>
    </w:rPr>
  </w:style>
  <w:style w:type="paragraph" w:customStyle="1" w:styleId="hn-byline">
    <w:name w:val="hn-byline"/>
    <w:basedOn w:val="Normal"/>
    <w:rsid w:val="00C62CF0"/>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C62CF0"/>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C62CF0"/>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C62CF0"/>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C62CF0"/>
    <w:rPr>
      <w:rFonts w:eastAsia="Times New Roman"/>
      <w:sz w:val="20"/>
    </w:rPr>
  </w:style>
  <w:style w:type="character" w:customStyle="1" w:styleId="Style8ptChar">
    <w:name w:val="Style 8 pt Char"/>
    <w:rsid w:val="00C62CF0"/>
    <w:rPr>
      <w:rFonts w:ascii="Garamond" w:eastAsia="Calibri" w:hAnsi="Garamond" w:hint="default"/>
      <w:sz w:val="16"/>
      <w:szCs w:val="22"/>
    </w:rPr>
  </w:style>
  <w:style w:type="character" w:customStyle="1" w:styleId="message-item">
    <w:name w:val="message-item"/>
    <w:rsid w:val="00C62CF0"/>
  </w:style>
  <w:style w:type="character" w:customStyle="1" w:styleId="forenames">
    <w:name w:val="forenames"/>
    <w:rsid w:val="00C62CF0"/>
  </w:style>
  <w:style w:type="character" w:customStyle="1" w:styleId="surname">
    <w:name w:val="surname"/>
    <w:rsid w:val="00C62CF0"/>
  </w:style>
  <w:style w:type="character" w:customStyle="1" w:styleId="refpreview">
    <w:name w:val="refpreview"/>
    <w:rsid w:val="00C62CF0"/>
  </w:style>
  <w:style w:type="character" w:customStyle="1" w:styleId="loose1">
    <w:name w:val="loose1"/>
    <w:rsid w:val="00C62CF0"/>
  </w:style>
  <w:style w:type="character" w:customStyle="1" w:styleId="gsa">
    <w:name w:val="gs_a"/>
    <w:rsid w:val="00C62CF0"/>
  </w:style>
  <w:style w:type="character" w:customStyle="1" w:styleId="mainarttitle">
    <w:name w:val="mainarttitle"/>
    <w:rsid w:val="00C62CF0"/>
  </w:style>
  <w:style w:type="character" w:customStyle="1" w:styleId="mainartauthor">
    <w:name w:val="mainartauthor"/>
    <w:rsid w:val="00C62CF0"/>
  </w:style>
  <w:style w:type="character" w:customStyle="1" w:styleId="mainartdate">
    <w:name w:val="mainartdate"/>
    <w:rsid w:val="00C62CF0"/>
  </w:style>
  <w:style w:type="character" w:customStyle="1" w:styleId="gsggs">
    <w:name w:val="gs_ggs"/>
    <w:rsid w:val="00C62CF0"/>
  </w:style>
  <w:style w:type="character" w:customStyle="1" w:styleId="ahead">
    <w:name w:val="a_head"/>
    <w:rsid w:val="00C62CF0"/>
  </w:style>
  <w:style w:type="character" w:customStyle="1" w:styleId="docbody">
    <w:name w:val="docbody"/>
    <w:rsid w:val="00C62CF0"/>
  </w:style>
  <w:style w:type="character" w:customStyle="1" w:styleId="superscript">
    <w:name w:val="superscript"/>
    <w:rsid w:val="00C62CF0"/>
  </w:style>
  <w:style w:type="character" w:customStyle="1" w:styleId="bwxsm">
    <w:name w:val="b w xsm"/>
    <w:rsid w:val="00C62CF0"/>
  </w:style>
  <w:style w:type="character" w:customStyle="1" w:styleId="fstd">
    <w:name w:val="f std"/>
    <w:rsid w:val="00C62CF0"/>
  </w:style>
  <w:style w:type="character" w:customStyle="1" w:styleId="heading2char2charchar10">
    <w:name w:val="heading2char2charchar1"/>
    <w:rsid w:val="00C62CF0"/>
  </w:style>
  <w:style w:type="character" w:customStyle="1" w:styleId="charchar60">
    <w:name w:val="charchar6"/>
    <w:rsid w:val="00C62CF0"/>
  </w:style>
  <w:style w:type="character" w:customStyle="1" w:styleId="bio1">
    <w:name w:val="bio1"/>
    <w:rsid w:val="00C62CF0"/>
    <w:rPr>
      <w:rFonts w:ascii="Arial" w:hAnsi="Arial" w:cs="Arial" w:hint="default"/>
      <w:i/>
      <w:iCs/>
      <w:color w:val="000000"/>
      <w:sz w:val="20"/>
      <w:szCs w:val="20"/>
    </w:rPr>
  </w:style>
  <w:style w:type="character" w:customStyle="1" w:styleId="cardCharCharCharCharCharChar">
    <w:name w:val="card Char Char Char Char Char Char"/>
    <w:rsid w:val="00C62CF0"/>
    <w:rPr>
      <w:sz w:val="24"/>
      <w:szCs w:val="24"/>
      <w:lang w:val="en-US" w:eastAsia="en-US" w:bidi="ar-SA"/>
    </w:rPr>
  </w:style>
  <w:style w:type="character" w:customStyle="1" w:styleId="Style24ptBoldUnderlineCenteredCharChar">
    <w:name w:val="Style 24 pt Bold Underline Centered Char Char"/>
    <w:rsid w:val="00C62CF0"/>
    <w:rPr>
      <w:b/>
      <w:bCs/>
      <w:sz w:val="48"/>
      <w:szCs w:val="24"/>
      <w:u w:val="single"/>
      <w:lang w:val="en-US" w:eastAsia="en-US" w:bidi="ar-SA"/>
    </w:rPr>
  </w:style>
  <w:style w:type="character" w:customStyle="1" w:styleId="TagCiteCharChar0">
    <w:name w:val="Tag / Cite Char Char"/>
    <w:rsid w:val="00C62CF0"/>
    <w:rPr>
      <w:b/>
      <w:bCs w:val="0"/>
      <w:color w:val="000000"/>
      <w:sz w:val="24"/>
      <w:szCs w:val="24"/>
      <w:lang w:val="en-US" w:eastAsia="en-US" w:bidi="ar-SA"/>
    </w:rPr>
  </w:style>
  <w:style w:type="character" w:customStyle="1" w:styleId="CardTextUnderlinedCharChar">
    <w:name w:val="Card Text Underlined Char Char"/>
    <w:rsid w:val="00C62CF0"/>
    <w:rPr>
      <w:rFonts w:ascii="Arial Narrow" w:hAnsi="Arial Narrow" w:hint="default"/>
      <w:szCs w:val="24"/>
      <w:u w:val="single"/>
      <w:lang w:val="en-US" w:eastAsia="en-US" w:bidi="ar-SA"/>
    </w:rPr>
  </w:style>
  <w:style w:type="character" w:customStyle="1" w:styleId="CardTagCharCharChar">
    <w:name w:val="Card Tag Char Char Char"/>
    <w:rsid w:val="00C62CF0"/>
    <w:rPr>
      <w:b/>
      <w:bCs w:val="0"/>
      <w:sz w:val="24"/>
      <w:szCs w:val="24"/>
      <w:lang w:val="en-US" w:eastAsia="en-US" w:bidi="ar-SA"/>
    </w:rPr>
  </w:style>
  <w:style w:type="character" w:customStyle="1" w:styleId="mainbody">
    <w:name w:val="mainbody"/>
    <w:rsid w:val="00C62CF0"/>
  </w:style>
  <w:style w:type="character" w:customStyle="1" w:styleId="UnderlineStyleChar20">
    <w:name w:val="Underline Style Char2"/>
    <w:rsid w:val="00C62CF0"/>
    <w:rPr>
      <w:rFonts w:ascii="Garamond" w:hAnsi="Garamond" w:hint="default"/>
      <w:sz w:val="22"/>
      <w:szCs w:val="24"/>
      <w:u w:val="single"/>
      <w:lang w:val="en-US" w:eastAsia="en-US" w:bidi="ar-SA"/>
    </w:rPr>
  </w:style>
  <w:style w:type="character" w:customStyle="1" w:styleId="t13">
    <w:name w:val="t13"/>
    <w:rsid w:val="00C62CF0"/>
  </w:style>
  <w:style w:type="character" w:customStyle="1" w:styleId="lead">
    <w:name w:val="lead"/>
    <w:rsid w:val="00C62CF0"/>
  </w:style>
  <w:style w:type="character" w:customStyle="1" w:styleId="CharChar17">
    <w:name w:val="Char Char17"/>
    <w:locked/>
    <w:rsid w:val="00C62CF0"/>
    <w:rPr>
      <w:rFonts w:ascii="Arial" w:hAnsi="Arial" w:cs="Arial" w:hint="default"/>
      <w:b/>
      <w:bCs/>
      <w:sz w:val="26"/>
      <w:szCs w:val="26"/>
    </w:rPr>
  </w:style>
  <w:style w:type="character" w:customStyle="1" w:styleId="ilspan">
    <w:name w:val="il_span"/>
    <w:rsid w:val="00C62CF0"/>
  </w:style>
  <w:style w:type="character" w:customStyle="1" w:styleId="leftidx1">
    <w:name w:val="leftidx1"/>
    <w:rsid w:val="00C62CF0"/>
    <w:rPr>
      <w:rFonts w:ascii="Verdana" w:hAnsi="Verdana" w:hint="default"/>
      <w:sz w:val="22"/>
      <w:szCs w:val="22"/>
    </w:rPr>
  </w:style>
  <w:style w:type="character" w:customStyle="1" w:styleId="blue1">
    <w:name w:val="blue1"/>
    <w:rsid w:val="00C62CF0"/>
    <w:rPr>
      <w:color w:val="0000FF"/>
    </w:rPr>
  </w:style>
  <w:style w:type="character" w:customStyle="1" w:styleId="author-link1">
    <w:name w:val="author-link1"/>
    <w:rsid w:val="00C62CF0"/>
    <w:rPr>
      <w:b w:val="0"/>
      <w:bCs w:val="0"/>
    </w:rPr>
  </w:style>
  <w:style w:type="character" w:customStyle="1" w:styleId="black1">
    <w:name w:val="black1"/>
    <w:rsid w:val="00C62CF0"/>
    <w:rPr>
      <w:color w:val="000000"/>
    </w:rPr>
  </w:style>
  <w:style w:type="character" w:customStyle="1" w:styleId="StyleunderlinedCharBold">
    <w:name w:val="Style underlined Char + Bold"/>
    <w:rsid w:val="00C62CF0"/>
    <w:rPr>
      <w:rFonts w:ascii="Times New Roman" w:hAnsi="Times New Roman" w:cs="Times New Roman" w:hint="default"/>
      <w:b/>
      <w:bCs/>
      <w:sz w:val="21"/>
      <w:szCs w:val="24"/>
      <w:u w:val="single"/>
    </w:rPr>
  </w:style>
  <w:style w:type="character" w:customStyle="1" w:styleId="CardUnderline">
    <w:name w:val="Card Underline"/>
    <w:rsid w:val="00C62CF0"/>
    <w:rPr>
      <w:rFonts w:ascii="Times New Roman" w:hAnsi="Times New Roman" w:cs="Times New Roman" w:hint="default"/>
      <w:sz w:val="20"/>
      <w:u w:val="single"/>
    </w:rPr>
  </w:style>
  <w:style w:type="character" w:customStyle="1" w:styleId="lingoregion">
    <w:name w:val="lingo_region"/>
    <w:rsid w:val="00C62CF0"/>
  </w:style>
  <w:style w:type="character" w:customStyle="1" w:styleId="tmplheaderlink">
    <w:name w:val="tmplheaderlink"/>
    <w:rsid w:val="00C62CF0"/>
    <w:rPr>
      <w:rFonts w:ascii="Times New Roman" w:hAnsi="Times New Roman" w:cs="Times New Roman" w:hint="default"/>
    </w:rPr>
  </w:style>
  <w:style w:type="character" w:customStyle="1" w:styleId="role">
    <w:name w:val="role"/>
    <w:rsid w:val="00C62CF0"/>
  </w:style>
  <w:style w:type="character" w:customStyle="1" w:styleId="pagination0">
    <w:name w:val="pagination"/>
    <w:rsid w:val="00C62CF0"/>
  </w:style>
  <w:style w:type="character" w:customStyle="1" w:styleId="doi">
    <w:name w:val="doi"/>
    <w:rsid w:val="00C62CF0"/>
  </w:style>
  <w:style w:type="character" w:customStyle="1" w:styleId="bodycontents">
    <w:name w:val="bodycontents"/>
    <w:rsid w:val="00C62CF0"/>
  </w:style>
  <w:style w:type="character" w:customStyle="1" w:styleId="comma">
    <w:name w:val="comma"/>
    <w:rsid w:val="00C62CF0"/>
  </w:style>
  <w:style w:type="character" w:customStyle="1" w:styleId="pad5right">
    <w:name w:val="pad5right"/>
    <w:rsid w:val="00C62CF0"/>
  </w:style>
  <w:style w:type="character" w:customStyle="1" w:styleId="divider">
    <w:name w:val="divider"/>
    <w:rsid w:val="00C62CF0"/>
  </w:style>
  <w:style w:type="character" w:customStyle="1" w:styleId="blogdate">
    <w:name w:val="blogdate"/>
    <w:rsid w:val="00C62CF0"/>
  </w:style>
  <w:style w:type="character" w:customStyle="1" w:styleId="dot">
    <w:name w:val="dot"/>
    <w:rsid w:val="00C62CF0"/>
  </w:style>
  <w:style w:type="character" w:customStyle="1" w:styleId="hn-date">
    <w:name w:val="hn-date"/>
    <w:rsid w:val="00C62CF0"/>
  </w:style>
  <w:style w:type="character" w:customStyle="1" w:styleId="dropcap-letter">
    <w:name w:val="dropcap-letter"/>
    <w:rsid w:val="00C62CF0"/>
  </w:style>
  <w:style w:type="character" w:customStyle="1" w:styleId="offscreen">
    <w:name w:val="offscreen"/>
    <w:rsid w:val="00C62CF0"/>
  </w:style>
  <w:style w:type="character" w:customStyle="1" w:styleId="linked-in">
    <w:name w:val="linked-in"/>
    <w:rsid w:val="00C62CF0"/>
  </w:style>
  <w:style w:type="character" w:customStyle="1" w:styleId="divs">
    <w:name w:val="divs"/>
    <w:rsid w:val="00C62CF0"/>
  </w:style>
  <w:style w:type="numbering" w:customStyle="1" w:styleId="1ai1">
    <w:name w:val="1 / a / i1"/>
    <w:rsid w:val="00C62CF0"/>
    <w:pPr>
      <w:numPr>
        <w:numId w:val="18"/>
      </w:numPr>
    </w:pPr>
  </w:style>
  <w:style w:type="character" w:customStyle="1" w:styleId="FontStyle310">
    <w:name w:val="Font Style310"/>
    <w:uiPriority w:val="99"/>
    <w:rsid w:val="00C62CF0"/>
    <w:rPr>
      <w:rFonts w:ascii="Times New Roman" w:hAnsi="Times New Roman" w:cs="Times New Roman"/>
      <w:b/>
      <w:bCs/>
      <w:i/>
      <w:iCs/>
      <w:spacing w:val="-10"/>
      <w:sz w:val="18"/>
      <w:szCs w:val="18"/>
    </w:rPr>
  </w:style>
  <w:style w:type="character" w:customStyle="1" w:styleId="FontStyle370">
    <w:name w:val="Font Style370"/>
    <w:uiPriority w:val="99"/>
    <w:rsid w:val="00C62CF0"/>
    <w:rPr>
      <w:rFonts w:ascii="Cambria" w:hAnsi="Cambria" w:cs="Cambria"/>
      <w:b/>
      <w:bCs/>
      <w:spacing w:val="-10"/>
      <w:sz w:val="18"/>
      <w:szCs w:val="18"/>
    </w:rPr>
  </w:style>
  <w:style w:type="character" w:customStyle="1" w:styleId="FontStyle302">
    <w:name w:val="Font Style302"/>
    <w:uiPriority w:val="99"/>
    <w:rsid w:val="00C62CF0"/>
    <w:rPr>
      <w:rFonts w:ascii="Times New Roman" w:hAnsi="Times New Roman" w:cs="Times New Roman"/>
      <w:b/>
      <w:bCs/>
      <w:sz w:val="22"/>
      <w:szCs w:val="22"/>
    </w:rPr>
  </w:style>
  <w:style w:type="character" w:customStyle="1" w:styleId="FontStyle347">
    <w:name w:val="Font Style347"/>
    <w:uiPriority w:val="99"/>
    <w:rsid w:val="00C62CF0"/>
    <w:rPr>
      <w:rFonts w:ascii="Times New Roman" w:hAnsi="Times New Roman" w:cs="Times New Roman"/>
      <w:b/>
      <w:bCs/>
      <w:spacing w:val="-10"/>
      <w:sz w:val="20"/>
      <w:szCs w:val="20"/>
    </w:rPr>
  </w:style>
  <w:style w:type="paragraph" w:customStyle="1" w:styleId="Style27">
    <w:name w:val="Style27"/>
    <w:basedOn w:val="Normal"/>
    <w:uiPriority w:val="99"/>
    <w:rsid w:val="00C62CF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62CF0"/>
    <w:rPr>
      <w:rFonts w:ascii="Times New Roman" w:hAnsi="Times New Roman" w:cs="Times New Roman"/>
      <w:spacing w:val="-10"/>
      <w:sz w:val="18"/>
      <w:szCs w:val="18"/>
    </w:rPr>
  </w:style>
  <w:style w:type="character" w:customStyle="1" w:styleId="FontStyle312">
    <w:name w:val="Font Style312"/>
    <w:uiPriority w:val="99"/>
    <w:rsid w:val="00C62CF0"/>
    <w:rPr>
      <w:rFonts w:ascii="Times New Roman" w:hAnsi="Times New Roman" w:cs="Times New Roman"/>
      <w:b/>
      <w:bCs/>
      <w:spacing w:val="-10"/>
      <w:sz w:val="16"/>
      <w:szCs w:val="16"/>
    </w:rPr>
  </w:style>
  <w:style w:type="character" w:customStyle="1" w:styleId="FontStyle346">
    <w:name w:val="Font Style346"/>
    <w:uiPriority w:val="99"/>
    <w:rsid w:val="00C62CF0"/>
    <w:rPr>
      <w:rFonts w:ascii="Times New Roman" w:hAnsi="Times New Roman" w:cs="Times New Roman"/>
      <w:b/>
      <w:bCs/>
      <w:spacing w:val="-10"/>
      <w:sz w:val="18"/>
      <w:szCs w:val="18"/>
    </w:rPr>
  </w:style>
  <w:style w:type="character" w:customStyle="1" w:styleId="FontStyle330">
    <w:name w:val="Font Style330"/>
    <w:uiPriority w:val="99"/>
    <w:rsid w:val="00C62CF0"/>
    <w:rPr>
      <w:rFonts w:ascii="Times New Roman" w:hAnsi="Times New Roman" w:cs="Times New Roman"/>
      <w:b/>
      <w:bCs/>
      <w:sz w:val="16"/>
      <w:szCs w:val="16"/>
    </w:rPr>
  </w:style>
  <w:style w:type="character" w:customStyle="1" w:styleId="FontStyle372">
    <w:name w:val="Font Style372"/>
    <w:uiPriority w:val="99"/>
    <w:rsid w:val="00C62CF0"/>
    <w:rPr>
      <w:rFonts w:ascii="Times New Roman" w:hAnsi="Times New Roman" w:cs="Times New Roman"/>
      <w:b/>
      <w:bCs/>
      <w:sz w:val="16"/>
      <w:szCs w:val="16"/>
    </w:rPr>
  </w:style>
  <w:style w:type="paragraph" w:customStyle="1" w:styleId="Style59">
    <w:name w:val="Style59"/>
    <w:basedOn w:val="Normal"/>
    <w:uiPriority w:val="99"/>
    <w:rsid w:val="00C62CF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62CF0"/>
    <w:rPr>
      <w:rFonts w:ascii="Times New Roman" w:hAnsi="Times New Roman" w:cs="Times New Roman"/>
      <w:b/>
      <w:bCs/>
      <w:i/>
      <w:iCs/>
      <w:sz w:val="16"/>
      <w:szCs w:val="16"/>
    </w:rPr>
  </w:style>
  <w:style w:type="paragraph" w:customStyle="1" w:styleId="Style200">
    <w:name w:val="Style20"/>
    <w:basedOn w:val="Normal"/>
    <w:uiPriority w:val="99"/>
    <w:rsid w:val="00C62CF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62CF0"/>
    <w:rPr>
      <w:rFonts w:ascii="Times New Roman" w:hAnsi="Times New Roman" w:cs="Times New Roman"/>
      <w:smallCaps/>
      <w:sz w:val="14"/>
      <w:szCs w:val="14"/>
    </w:rPr>
  </w:style>
  <w:style w:type="paragraph" w:customStyle="1" w:styleId="Style89">
    <w:name w:val="Style89"/>
    <w:basedOn w:val="Normal"/>
    <w:uiPriority w:val="99"/>
    <w:rsid w:val="00C62CF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62CF0"/>
    <w:rPr>
      <w:rFonts w:ascii="Times New Roman" w:hAnsi="Times New Roman" w:cs="Times New Roman"/>
      <w:b/>
      <w:bCs/>
      <w:spacing w:val="-10"/>
      <w:sz w:val="22"/>
      <w:szCs w:val="22"/>
    </w:rPr>
  </w:style>
  <w:style w:type="character" w:customStyle="1" w:styleId="FontStyle320">
    <w:name w:val="Font Style320"/>
    <w:uiPriority w:val="99"/>
    <w:rsid w:val="00C62CF0"/>
    <w:rPr>
      <w:rFonts w:ascii="Times New Roman" w:hAnsi="Times New Roman" w:cs="Times New Roman"/>
      <w:b/>
      <w:bCs/>
      <w:spacing w:val="-10"/>
      <w:sz w:val="22"/>
      <w:szCs w:val="22"/>
    </w:rPr>
  </w:style>
  <w:style w:type="character" w:customStyle="1" w:styleId="FontStyle352">
    <w:name w:val="Font Style352"/>
    <w:uiPriority w:val="99"/>
    <w:rsid w:val="00C62CF0"/>
    <w:rPr>
      <w:rFonts w:ascii="Times New Roman" w:hAnsi="Times New Roman" w:cs="Times New Roman"/>
      <w:b/>
      <w:bCs/>
      <w:sz w:val="16"/>
      <w:szCs w:val="16"/>
    </w:rPr>
  </w:style>
  <w:style w:type="character" w:customStyle="1" w:styleId="FontStyle356">
    <w:name w:val="Font Style356"/>
    <w:uiPriority w:val="99"/>
    <w:rsid w:val="00C62CF0"/>
    <w:rPr>
      <w:rFonts w:ascii="Times New Roman" w:hAnsi="Times New Roman" w:cs="Times New Roman"/>
      <w:b/>
      <w:bCs/>
      <w:spacing w:val="-10"/>
      <w:sz w:val="22"/>
      <w:szCs w:val="22"/>
    </w:rPr>
  </w:style>
  <w:style w:type="character" w:customStyle="1" w:styleId="FontStyle298">
    <w:name w:val="Font Style298"/>
    <w:uiPriority w:val="99"/>
    <w:rsid w:val="00C62CF0"/>
    <w:rPr>
      <w:rFonts w:ascii="Times New Roman" w:hAnsi="Times New Roman" w:cs="Times New Roman"/>
      <w:sz w:val="18"/>
      <w:szCs w:val="18"/>
    </w:rPr>
  </w:style>
  <w:style w:type="character" w:customStyle="1" w:styleId="FontStyle311">
    <w:name w:val="Font Style311"/>
    <w:uiPriority w:val="99"/>
    <w:rsid w:val="00C62CF0"/>
    <w:rPr>
      <w:rFonts w:ascii="Times New Roman" w:hAnsi="Times New Roman" w:cs="Times New Roman"/>
      <w:b/>
      <w:bCs/>
      <w:spacing w:val="-10"/>
      <w:sz w:val="18"/>
      <w:szCs w:val="18"/>
    </w:rPr>
  </w:style>
  <w:style w:type="character" w:customStyle="1" w:styleId="FontStyle332">
    <w:name w:val="Font Style332"/>
    <w:uiPriority w:val="99"/>
    <w:rsid w:val="00C62CF0"/>
    <w:rPr>
      <w:rFonts w:ascii="Times New Roman" w:hAnsi="Times New Roman" w:cs="Times New Roman"/>
      <w:b/>
      <w:bCs/>
      <w:i/>
      <w:iCs/>
      <w:spacing w:val="-10"/>
      <w:sz w:val="20"/>
      <w:szCs w:val="20"/>
    </w:rPr>
  </w:style>
  <w:style w:type="character" w:customStyle="1" w:styleId="FontStyle371">
    <w:name w:val="Font Style371"/>
    <w:uiPriority w:val="99"/>
    <w:rsid w:val="00C62CF0"/>
    <w:rPr>
      <w:rFonts w:ascii="Times New Roman" w:hAnsi="Times New Roman" w:cs="Times New Roman"/>
      <w:sz w:val="16"/>
      <w:szCs w:val="16"/>
    </w:rPr>
  </w:style>
  <w:style w:type="character" w:customStyle="1" w:styleId="FontStyle350">
    <w:name w:val="Font Style350"/>
    <w:uiPriority w:val="99"/>
    <w:rsid w:val="00C62CF0"/>
    <w:rPr>
      <w:rFonts w:ascii="Times New Roman" w:hAnsi="Times New Roman" w:cs="Times New Roman"/>
      <w:b/>
      <w:bCs/>
      <w:i/>
      <w:iCs/>
      <w:sz w:val="20"/>
      <w:szCs w:val="20"/>
    </w:rPr>
  </w:style>
  <w:style w:type="paragraph" w:customStyle="1" w:styleId="Style8">
    <w:name w:val="Style8"/>
    <w:basedOn w:val="Normal"/>
    <w:uiPriority w:val="99"/>
    <w:rsid w:val="00C62CF0"/>
    <w:pPr>
      <w:widowControl w:val="0"/>
      <w:autoSpaceDE w:val="0"/>
      <w:autoSpaceDN w:val="0"/>
      <w:adjustRightInd w:val="0"/>
    </w:pPr>
    <w:rPr>
      <w:rFonts w:eastAsia="Times New Roman"/>
      <w:sz w:val="24"/>
    </w:rPr>
  </w:style>
  <w:style w:type="paragraph" w:customStyle="1" w:styleId="Style5">
    <w:name w:val="Style5"/>
    <w:basedOn w:val="Normal"/>
    <w:uiPriority w:val="99"/>
    <w:rsid w:val="00C62CF0"/>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C62CF0"/>
    <w:rPr>
      <w:rFonts w:ascii="Times New Roman" w:hAnsi="Times New Roman" w:cs="Times New Roman"/>
      <w:b/>
      <w:bCs/>
      <w:sz w:val="22"/>
      <w:szCs w:val="22"/>
    </w:rPr>
  </w:style>
  <w:style w:type="paragraph" w:customStyle="1" w:styleId="Style100">
    <w:name w:val="Style10"/>
    <w:basedOn w:val="Normal"/>
    <w:uiPriority w:val="99"/>
    <w:rsid w:val="00C62CF0"/>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C62CF0"/>
    <w:pPr>
      <w:widowControl w:val="0"/>
      <w:autoSpaceDE w:val="0"/>
      <w:autoSpaceDN w:val="0"/>
      <w:adjustRightInd w:val="0"/>
      <w:jc w:val="both"/>
    </w:pPr>
    <w:rPr>
      <w:rFonts w:eastAsia="Times New Roman"/>
      <w:sz w:val="24"/>
    </w:rPr>
  </w:style>
  <w:style w:type="character" w:customStyle="1" w:styleId="FontStyle369">
    <w:name w:val="Font Style369"/>
    <w:uiPriority w:val="99"/>
    <w:rsid w:val="00C62CF0"/>
    <w:rPr>
      <w:rFonts w:ascii="Times New Roman" w:hAnsi="Times New Roman" w:cs="Times New Roman"/>
      <w:b/>
      <w:bCs/>
      <w:spacing w:val="-10"/>
      <w:sz w:val="20"/>
      <w:szCs w:val="20"/>
    </w:rPr>
  </w:style>
  <w:style w:type="character" w:customStyle="1" w:styleId="FontStyle357">
    <w:name w:val="Font Style357"/>
    <w:uiPriority w:val="99"/>
    <w:rsid w:val="00C62CF0"/>
    <w:rPr>
      <w:rFonts w:ascii="Times New Roman" w:hAnsi="Times New Roman" w:cs="Times New Roman"/>
      <w:b/>
      <w:bCs/>
      <w:spacing w:val="-10"/>
      <w:sz w:val="22"/>
      <w:szCs w:val="22"/>
    </w:rPr>
  </w:style>
  <w:style w:type="paragraph" w:customStyle="1" w:styleId="Style67">
    <w:name w:val="Style67"/>
    <w:basedOn w:val="Normal"/>
    <w:uiPriority w:val="99"/>
    <w:rsid w:val="00C62CF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62CF0"/>
    <w:rPr>
      <w:rFonts w:ascii="Times New Roman" w:hAnsi="Times New Roman" w:cs="Times New Roman"/>
      <w:sz w:val="20"/>
      <w:szCs w:val="20"/>
    </w:rPr>
  </w:style>
  <w:style w:type="character" w:customStyle="1" w:styleId="FontStyle374">
    <w:name w:val="Font Style374"/>
    <w:uiPriority w:val="99"/>
    <w:rsid w:val="00C62CF0"/>
    <w:rPr>
      <w:rFonts w:ascii="Times New Roman" w:hAnsi="Times New Roman" w:cs="Times New Roman"/>
      <w:b/>
      <w:bCs/>
      <w:spacing w:val="-10"/>
      <w:sz w:val="22"/>
      <w:szCs w:val="22"/>
    </w:rPr>
  </w:style>
  <w:style w:type="paragraph" w:customStyle="1" w:styleId="Style300">
    <w:name w:val="Style30"/>
    <w:basedOn w:val="Normal"/>
    <w:uiPriority w:val="99"/>
    <w:rsid w:val="00C62CF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62CF0"/>
    <w:rPr>
      <w:rFonts w:ascii="Times New Roman" w:hAnsi="Times New Roman" w:cs="Times New Roman"/>
      <w:smallCaps/>
      <w:sz w:val="16"/>
      <w:szCs w:val="16"/>
    </w:rPr>
  </w:style>
  <w:style w:type="paragraph" w:customStyle="1" w:styleId="Style93">
    <w:name w:val="Style93"/>
    <w:basedOn w:val="Normal"/>
    <w:uiPriority w:val="99"/>
    <w:rsid w:val="00C62CF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62CF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62CF0"/>
    <w:rPr>
      <w:rFonts w:ascii="Arial" w:eastAsia="Times New Roman" w:hAnsi="Arial"/>
      <w:b/>
      <w:sz w:val="28"/>
      <w:u w:val="thick"/>
    </w:rPr>
  </w:style>
  <w:style w:type="character" w:customStyle="1" w:styleId="CardsCharCharChar">
    <w:name w:val="Cards Char Char Char"/>
    <w:rsid w:val="00C62CF0"/>
    <w:rPr>
      <w:szCs w:val="24"/>
      <w:lang w:val="en-US" w:eastAsia="en-US" w:bidi="ar-SA"/>
    </w:rPr>
  </w:style>
  <w:style w:type="character" w:customStyle="1" w:styleId="CardsCharCharCharChar">
    <w:name w:val="Cards Char Char Char Char"/>
    <w:rsid w:val="00C62CF0"/>
    <w:rPr>
      <w:szCs w:val="24"/>
      <w:lang w:val="en-US" w:eastAsia="en-US" w:bidi="ar-SA"/>
    </w:rPr>
  </w:style>
  <w:style w:type="paragraph" w:customStyle="1" w:styleId="NoSpacingCharCharChar">
    <w:name w:val="No Spacing Char Char Char"/>
    <w:next w:val="Normal"/>
    <w:rsid w:val="00C62CF0"/>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C62CF0"/>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C62CF0"/>
    <w:rPr>
      <w:rFonts w:ascii="Garamond" w:hAnsi="Garamond"/>
    </w:rPr>
  </w:style>
  <w:style w:type="paragraph" w:customStyle="1" w:styleId="INDENTEDPARAGRAPH">
    <w:name w:val="INDENTED PARAGRAPH"/>
    <w:rsid w:val="00C62CF0"/>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C62CF0"/>
  </w:style>
  <w:style w:type="paragraph" w:customStyle="1" w:styleId="TagChar1CharCharCharChar">
    <w:name w:val="Tag Char1 Char Char Char Char"/>
    <w:basedOn w:val="Normal"/>
    <w:rsid w:val="00C62CF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62CF0"/>
    <w:rPr>
      <w:rFonts w:eastAsia="Times New Roman"/>
      <w:b/>
      <w:sz w:val="24"/>
    </w:rPr>
  </w:style>
  <w:style w:type="paragraph" w:customStyle="1" w:styleId="RepeatHeader0">
    <w:name w:val="Repeat Header"/>
    <w:basedOn w:val="HeaderDebate"/>
    <w:rsid w:val="00C62CF0"/>
    <w:pPr>
      <w:outlineLvl w:val="1"/>
    </w:pPr>
    <w:rPr>
      <w:szCs w:val="48"/>
    </w:rPr>
  </w:style>
  <w:style w:type="character" w:customStyle="1" w:styleId="sectiontitle">
    <w:name w:val="sectiontitle"/>
    <w:basedOn w:val="DefaultParagraphFont"/>
    <w:rsid w:val="00C62CF0"/>
  </w:style>
  <w:style w:type="character" w:customStyle="1" w:styleId="sectionsubtitle">
    <w:name w:val="sectionsubtitle"/>
    <w:basedOn w:val="DefaultParagraphFont"/>
    <w:rsid w:val="00C62CF0"/>
  </w:style>
  <w:style w:type="character" w:customStyle="1" w:styleId="EvidenceTag">
    <w:name w:val="Evidence Tag"/>
    <w:rsid w:val="00C62CF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62CF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62CF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62CF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62CF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62CF0"/>
  </w:style>
  <w:style w:type="character" w:customStyle="1" w:styleId="StyleUnderlineUnderlineChar">
    <w:name w:val="Style Underline + Underline Char"/>
    <w:rsid w:val="00C62CF0"/>
    <w:rPr>
      <w:rFonts w:ascii="Trebuchet MS" w:hAnsi="Trebuchet MS"/>
      <w:szCs w:val="18"/>
      <w:u w:val="single"/>
      <w:lang w:val="en-US" w:eastAsia="en-US" w:bidi="ar-SA"/>
    </w:rPr>
  </w:style>
  <w:style w:type="paragraph" w:customStyle="1" w:styleId="UnderlineCards">
    <w:name w:val="Underline Cards"/>
    <w:basedOn w:val="Cards"/>
    <w:link w:val="UnderlineCardsChar"/>
    <w:rsid w:val="00C62CF0"/>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C62CF0"/>
    <w:rPr>
      <w:rFonts w:ascii="Times New Roman" w:eastAsia="Times New Roman" w:hAnsi="Times New Roman" w:cs="Times New Roman"/>
      <w:sz w:val="20"/>
      <w:u w:val="thick"/>
    </w:rPr>
  </w:style>
  <w:style w:type="paragraph" w:customStyle="1" w:styleId="SmallCards">
    <w:name w:val="Small Cards"/>
    <w:basedOn w:val="Cards"/>
    <w:link w:val="SmallCardsChar"/>
    <w:rsid w:val="00C62CF0"/>
    <w:pPr>
      <w:spacing w:line="240" w:lineRule="auto"/>
      <w:ind w:left="288"/>
      <w:jc w:val="left"/>
    </w:pPr>
    <w:rPr>
      <w:rFonts w:eastAsia="Times New Roman"/>
      <w:sz w:val="14"/>
      <w:szCs w:val="24"/>
    </w:rPr>
  </w:style>
  <w:style w:type="character" w:customStyle="1" w:styleId="SmallCardsChar">
    <w:name w:val="Small Cards Char"/>
    <w:link w:val="SmallCards"/>
    <w:rsid w:val="00C62CF0"/>
    <w:rPr>
      <w:rFonts w:ascii="Times New Roman" w:eastAsia="Times New Roman" w:hAnsi="Times New Roman" w:cs="Times New Roman"/>
      <w:sz w:val="14"/>
    </w:rPr>
  </w:style>
  <w:style w:type="paragraph" w:customStyle="1" w:styleId="ReadingCites">
    <w:name w:val="Reading Cites"/>
    <w:basedOn w:val="Normal"/>
    <w:link w:val="ReadingCitesChar"/>
    <w:rsid w:val="00C62CF0"/>
    <w:rPr>
      <w:rFonts w:eastAsia="Times New Roman"/>
      <w:b/>
      <w:sz w:val="20"/>
      <w:szCs w:val="20"/>
    </w:rPr>
  </w:style>
  <w:style w:type="character" w:customStyle="1" w:styleId="ReadingCitesChar">
    <w:name w:val="Reading Cites Char"/>
    <w:link w:val="ReadingCites"/>
    <w:rsid w:val="00C62CF0"/>
    <w:rPr>
      <w:rFonts w:ascii="Calibri" w:eastAsia="Times New Roman" w:hAnsi="Calibri"/>
      <w:b/>
      <w:sz w:val="20"/>
      <w:szCs w:val="20"/>
    </w:rPr>
  </w:style>
  <w:style w:type="paragraph" w:customStyle="1" w:styleId="ContentsHeading">
    <w:name w:val="Contents Heading"/>
    <w:basedOn w:val="Heading1"/>
    <w:next w:val="Normal"/>
    <w:rsid w:val="00C62CF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links">
    <w:name w:val="links"/>
    <w:basedOn w:val="Normal"/>
    <w:rsid w:val="00C62CF0"/>
    <w:pPr>
      <w:spacing w:before="100" w:beforeAutospacing="1" w:after="100" w:afterAutospacing="1"/>
    </w:pPr>
    <w:rPr>
      <w:rFonts w:eastAsia="Times New Roman"/>
      <w:sz w:val="20"/>
    </w:rPr>
  </w:style>
  <w:style w:type="character" w:customStyle="1" w:styleId="CharacterStyle8">
    <w:name w:val="Character Style 8"/>
    <w:rsid w:val="00C62CF0"/>
    <w:rPr>
      <w:sz w:val="22"/>
      <w:szCs w:val="22"/>
    </w:rPr>
  </w:style>
  <w:style w:type="paragraph" w:customStyle="1" w:styleId="Style110">
    <w:name w:val="Style 11"/>
    <w:rsid w:val="00C62CF0"/>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C62CF0"/>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62CF0"/>
    <w:rPr>
      <w:rFonts w:ascii="Arial Narrow" w:hAnsi="Arial Narrow"/>
      <w:color w:val="000000"/>
      <w:sz w:val="22"/>
      <w:szCs w:val="22"/>
      <w:u w:val="single"/>
      <w:lang w:val="en-US" w:eastAsia="en-US" w:bidi="ar-SA"/>
    </w:rPr>
  </w:style>
  <w:style w:type="character" w:customStyle="1" w:styleId="CardText1Char1">
    <w:name w:val="Card Text 1 Char1"/>
    <w:rsid w:val="00C62CF0"/>
    <w:rPr>
      <w:rFonts w:ascii="Arial Narrow" w:hAnsi="Arial Narrow"/>
      <w:color w:val="000000"/>
      <w:sz w:val="22"/>
      <w:szCs w:val="22"/>
      <w:u w:val="single"/>
      <w:lang w:val="en-US" w:eastAsia="en-US" w:bidi="ar-SA"/>
    </w:rPr>
  </w:style>
  <w:style w:type="paragraph" w:customStyle="1" w:styleId="Style52">
    <w:name w:val="Style 5"/>
    <w:rsid w:val="00C62CF0"/>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C62CF0"/>
    <w:rPr>
      <w:rFonts w:ascii="Times New Roman" w:eastAsia="Times" w:hAnsi="Times New Roman" w:cs="Arial"/>
      <w:b/>
      <w:bCs/>
      <w:iCs/>
      <w:noProof/>
      <w:sz w:val="24"/>
      <w:szCs w:val="24"/>
      <w:lang w:val="en-US" w:eastAsia="en-US" w:bidi="ar-SA"/>
    </w:rPr>
  </w:style>
  <w:style w:type="character" w:customStyle="1" w:styleId="arttitle1">
    <w:name w:val="arttitle1"/>
    <w:rsid w:val="00C62CF0"/>
    <w:rPr>
      <w:b/>
      <w:bCs/>
      <w:color w:val="695B54"/>
    </w:rPr>
  </w:style>
  <w:style w:type="paragraph" w:customStyle="1" w:styleId="Heading110">
    <w:name w:val="Heading 11"/>
    <w:basedOn w:val="Normal"/>
    <w:next w:val="Normal"/>
    <w:rsid w:val="00C62CF0"/>
    <w:pPr>
      <w:keepNext/>
      <w:widowControl w:val="0"/>
      <w:suppressAutoHyphens/>
      <w:jc w:val="center"/>
    </w:pPr>
    <w:rPr>
      <w:rFonts w:eastAsia="Tahoma"/>
      <w:b/>
      <w:sz w:val="48"/>
      <w:szCs w:val="32"/>
      <w:u w:val="single"/>
    </w:rPr>
  </w:style>
  <w:style w:type="paragraph" w:customStyle="1" w:styleId="TextHeading">
    <w:name w:val="Text Heading"/>
    <w:basedOn w:val="Heading3"/>
    <w:rsid w:val="00C62CF0"/>
    <w:pPr>
      <w:keepLines w:val="0"/>
      <w:pageBreakBefore w:val="0"/>
      <w:spacing w:before="0"/>
      <w:jc w:val="left"/>
    </w:pPr>
    <w:rPr>
      <w:rFonts w:eastAsia="Times New Roman" w:cs="Arial"/>
      <w:bCs w:val="0"/>
      <w:sz w:val="22"/>
      <w:szCs w:val="26"/>
    </w:rPr>
  </w:style>
  <w:style w:type="character" w:customStyle="1" w:styleId="TextHeadingChar">
    <w:name w:val="Text Heading Char"/>
    <w:rsid w:val="00C62CF0"/>
    <w:rPr>
      <w:rFonts w:cs="Arial"/>
      <w:b/>
      <w:bCs/>
      <w:sz w:val="22"/>
      <w:szCs w:val="26"/>
      <w:u w:val="single"/>
      <w:lang w:val="en-US" w:eastAsia="en-US" w:bidi="ar-SA"/>
    </w:rPr>
  </w:style>
  <w:style w:type="character" w:customStyle="1" w:styleId="FootnoteCharacters">
    <w:name w:val="Footnote Characters"/>
    <w:rsid w:val="00C62CF0"/>
    <w:rPr>
      <w:vertAlign w:val="superscript"/>
    </w:rPr>
  </w:style>
  <w:style w:type="paragraph" w:customStyle="1" w:styleId="StyleHeading1BlockTitleHeading1Char1ALEXHeadingBrief-He2">
    <w:name w:val="Style Heading 1Block TitleHeading 1 Char1ALEXHeadingBrief - He...2"/>
    <w:basedOn w:val="Heading1"/>
    <w:autoRedefine/>
    <w:rsid w:val="00C62CF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62CF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C62CF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C62CF0"/>
    <w:rPr>
      <w:rFonts w:ascii="Cambria" w:eastAsia="Cambria" w:hAnsi="Cambria"/>
      <w:b/>
      <w:caps/>
      <w:sz w:val="24"/>
    </w:rPr>
  </w:style>
  <w:style w:type="paragraph" w:customStyle="1" w:styleId="StyleDebateBodyBefore12pt">
    <w:name w:val="Style Debate Body + Before:  12 pt"/>
    <w:basedOn w:val="Normal"/>
    <w:next w:val="Normal"/>
    <w:rsid w:val="00C62CF0"/>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C62CF0"/>
    <w:pPr>
      <w:spacing w:before="240"/>
    </w:pPr>
    <w:rPr>
      <w:rFonts w:ascii="Garamond" w:eastAsia="Times New Roman" w:hAnsi="Garamond"/>
      <w:bCs/>
      <w:sz w:val="20"/>
      <w:szCs w:val="20"/>
    </w:rPr>
  </w:style>
  <w:style w:type="paragraph" w:customStyle="1" w:styleId="PageNumber11">
    <w:name w:val="Page Number11"/>
    <w:basedOn w:val="Normal"/>
    <w:next w:val="Normal"/>
    <w:rsid w:val="00C62CF0"/>
    <w:rPr>
      <w:rFonts w:eastAsia="Times New Roman"/>
      <w:sz w:val="20"/>
    </w:rPr>
  </w:style>
  <w:style w:type="character" w:customStyle="1" w:styleId="Heading2CharCharCharCharCharCharCharCharCharCharCharCharCharChar1">
    <w:name w:val="Heading 2 Char Char Char Char Char Char Char Char Char Char Char Char Char Char1"/>
    <w:rsid w:val="00C62CF0"/>
    <w:rPr>
      <w:rFonts w:eastAsia="SimSun" w:cs="Arial"/>
      <w:b/>
      <w:bCs/>
      <w:iCs/>
      <w:sz w:val="24"/>
      <w:szCs w:val="28"/>
      <w:lang w:val="en-US" w:eastAsia="zh-CN" w:bidi="ar-SA"/>
    </w:rPr>
  </w:style>
  <w:style w:type="character" w:customStyle="1" w:styleId="Char31">
    <w:name w:val="Char31"/>
    <w:rsid w:val="00C62CF0"/>
    <w:rPr>
      <w:rFonts w:cs="Arial"/>
      <w:bCs/>
      <w:u w:val="thick"/>
      <w:lang w:val="en-US" w:eastAsia="en-US" w:bidi="ar-SA"/>
    </w:rPr>
  </w:style>
  <w:style w:type="paragraph" w:customStyle="1" w:styleId="StyleHeading1Centered">
    <w:name w:val="Style Heading 1 + Centered"/>
    <w:basedOn w:val="Heading1"/>
    <w:rsid w:val="00C62CF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C62CF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C62CF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C62CF0"/>
    <w:pPr>
      <w:spacing w:before="120"/>
    </w:pPr>
    <w:rPr>
      <w:rFonts w:eastAsia="Times New Roman"/>
      <w:sz w:val="20"/>
    </w:rPr>
  </w:style>
  <w:style w:type="character" w:customStyle="1" w:styleId="underliningChar3">
    <w:name w:val="underlining Char"/>
    <w:rsid w:val="00C62CF0"/>
    <w:rPr>
      <w:b/>
      <w:szCs w:val="24"/>
      <w:u w:val="single"/>
      <w:lang w:val="en-US" w:eastAsia="en-US" w:bidi="ar-SA"/>
    </w:rPr>
  </w:style>
  <w:style w:type="character" w:customStyle="1" w:styleId="notreadChar">
    <w:name w:val="not read Char"/>
    <w:rsid w:val="00C62CF0"/>
    <w:rPr>
      <w:sz w:val="18"/>
      <w:szCs w:val="24"/>
      <w:lang w:val="en-US" w:eastAsia="en-US" w:bidi="ar-SA"/>
    </w:rPr>
  </w:style>
  <w:style w:type="paragraph" w:customStyle="1" w:styleId="StyleStrong10ptNotBold">
    <w:name w:val="Style Strong + 10 pt Not Bold"/>
    <w:basedOn w:val="Normal"/>
    <w:autoRedefine/>
    <w:rsid w:val="00C62CF0"/>
    <w:pPr>
      <w:ind w:left="720" w:hanging="360"/>
    </w:pPr>
    <w:rPr>
      <w:rFonts w:eastAsia="Times New Roman"/>
      <w:sz w:val="26"/>
      <w:szCs w:val="26"/>
    </w:rPr>
  </w:style>
  <w:style w:type="character" w:customStyle="1" w:styleId="prbodytext1">
    <w:name w:val="pr_bodytext1"/>
    <w:rsid w:val="00C62CF0"/>
    <w:rPr>
      <w:rFonts w:ascii="Arial" w:hAnsi="Arial" w:cs="Arial" w:hint="default"/>
      <w:sz w:val="20"/>
      <w:szCs w:val="20"/>
    </w:rPr>
  </w:style>
  <w:style w:type="character" w:customStyle="1" w:styleId="smallCharChar0">
    <w:name w:val="small Char Char"/>
    <w:rsid w:val="00C62CF0"/>
    <w:rPr>
      <w:rFonts w:ascii="Times New Roman" w:eastAsia="Times New Roman" w:hAnsi="Times New Roman" w:cs="Times New Roman"/>
      <w:sz w:val="12"/>
      <w:szCs w:val="16"/>
    </w:rPr>
  </w:style>
  <w:style w:type="character" w:customStyle="1" w:styleId="Undlerine">
    <w:name w:val="Undlerine"/>
    <w:qFormat/>
    <w:rsid w:val="00C62CF0"/>
    <w:rPr>
      <w:rFonts w:ascii="Times New Roman" w:hAnsi="Times New Roman"/>
      <w:w w:val="110"/>
      <w:sz w:val="20"/>
      <w:szCs w:val="20"/>
      <w:u w:val="single"/>
      <w:bdr w:val="none" w:sz="0" w:space="0" w:color="auto"/>
      <w:lang w:bidi="he-IL"/>
    </w:rPr>
  </w:style>
  <w:style w:type="character" w:customStyle="1" w:styleId="Boxes">
    <w:name w:val="Boxes"/>
    <w:qFormat/>
    <w:rsid w:val="00C62CF0"/>
    <w:rPr>
      <w:rFonts w:ascii="Times New Roman" w:hAnsi="Times New Roman"/>
      <w:sz w:val="20"/>
      <w:u w:val="single"/>
      <w:bdr w:val="single" w:sz="4" w:space="0" w:color="auto"/>
    </w:rPr>
  </w:style>
  <w:style w:type="character" w:customStyle="1" w:styleId="tim">
    <w:name w:val="tim"/>
    <w:qFormat/>
    <w:rsid w:val="00C62CF0"/>
    <w:rPr>
      <w:rFonts w:ascii="Times New Roman" w:hAnsi="Times New Roman"/>
      <w:sz w:val="20"/>
      <w:u w:val="single"/>
    </w:rPr>
  </w:style>
  <w:style w:type="character" w:customStyle="1" w:styleId="hl">
    <w:name w:val="hl"/>
    <w:basedOn w:val="DefaultParagraphFont"/>
    <w:rsid w:val="00C62CF0"/>
  </w:style>
  <w:style w:type="character" w:customStyle="1" w:styleId="clock1">
    <w:name w:val="clock1"/>
    <w:rsid w:val="00C62CF0"/>
    <w:rPr>
      <w:color w:val="B51B1B"/>
    </w:rPr>
  </w:style>
  <w:style w:type="character" w:customStyle="1" w:styleId="smallChar10">
    <w:name w:val="small Char1"/>
    <w:rsid w:val="00C62CF0"/>
    <w:rPr>
      <w:sz w:val="12"/>
      <w:szCs w:val="16"/>
      <w:lang w:val="en-US" w:eastAsia="en-US" w:bidi="ar-SA"/>
    </w:rPr>
  </w:style>
  <w:style w:type="character" w:customStyle="1" w:styleId="SmallCardsCharChar">
    <w:name w:val="Small Cards Char Char"/>
    <w:rsid w:val="00C62CF0"/>
    <w:rPr>
      <w:sz w:val="14"/>
      <w:szCs w:val="24"/>
      <w:lang w:val="en-US" w:eastAsia="en-US" w:bidi="ar-SA"/>
    </w:rPr>
  </w:style>
  <w:style w:type="paragraph" w:customStyle="1" w:styleId="NormalCards">
    <w:name w:val="Normal Cards"/>
    <w:basedOn w:val="Normal"/>
    <w:rsid w:val="00C62CF0"/>
    <w:pPr>
      <w:ind w:left="288"/>
    </w:pPr>
    <w:rPr>
      <w:rFonts w:eastAsia="Times New Roman"/>
      <w:sz w:val="20"/>
    </w:rPr>
  </w:style>
  <w:style w:type="character" w:customStyle="1" w:styleId="iniciales">
    <w:name w:val="iniciales"/>
    <w:basedOn w:val="DefaultParagraphFont"/>
    <w:rsid w:val="00C62CF0"/>
  </w:style>
  <w:style w:type="character" w:customStyle="1" w:styleId="Style10ptBoldUnderline">
    <w:name w:val="Style 10 pt Bold Underline"/>
    <w:rsid w:val="00C62CF0"/>
    <w:rPr>
      <w:b/>
      <w:bCs/>
      <w:sz w:val="20"/>
      <w:u w:val="single"/>
    </w:rPr>
  </w:style>
  <w:style w:type="paragraph" w:customStyle="1" w:styleId="outdent">
    <w:name w:val="outdent"/>
    <w:basedOn w:val="Normal"/>
    <w:rsid w:val="00C62CF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62CF0"/>
    <w:pPr>
      <w:spacing w:before="100" w:beforeAutospacing="1" w:after="100" w:afterAutospacing="1"/>
    </w:pPr>
    <w:rPr>
      <w:rFonts w:eastAsia="Times New Roman"/>
      <w:sz w:val="24"/>
    </w:rPr>
  </w:style>
  <w:style w:type="paragraph" w:customStyle="1" w:styleId="bulletfollow">
    <w:name w:val="bulletfollow"/>
    <w:basedOn w:val="Normal"/>
    <w:rsid w:val="00C62CF0"/>
    <w:pPr>
      <w:spacing w:before="100" w:beforeAutospacing="1" w:after="100" w:afterAutospacing="1"/>
    </w:pPr>
    <w:rPr>
      <w:rFonts w:eastAsia="Times New Roman"/>
      <w:sz w:val="24"/>
    </w:rPr>
  </w:style>
  <w:style w:type="paragraph" w:customStyle="1" w:styleId="bulleted">
    <w:name w:val="bulleted"/>
    <w:basedOn w:val="Normal"/>
    <w:rsid w:val="00C62CF0"/>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C62CF0"/>
    <w:rPr>
      <w:rFonts w:ascii="Times New Roman" w:eastAsia="Times New Roman" w:hAnsi="Times New Roman" w:cs="Times New Roman"/>
      <w:strike/>
      <w:sz w:val="20"/>
      <w:szCs w:val="20"/>
    </w:rPr>
  </w:style>
  <w:style w:type="character" w:customStyle="1" w:styleId="StrikethroughChar">
    <w:name w:val="Strikethrough Char"/>
    <w:link w:val="Strikethrough0"/>
    <w:rsid w:val="00C62CF0"/>
    <w:rPr>
      <w:rFonts w:ascii="Times New Roman" w:eastAsia="Times New Roman" w:hAnsi="Times New Roman" w:cs="Times New Roman"/>
      <w:strike/>
      <w:sz w:val="20"/>
      <w:szCs w:val="20"/>
    </w:rPr>
  </w:style>
  <w:style w:type="character" w:customStyle="1" w:styleId="UnderlineCardsCharChar">
    <w:name w:val="Underline Cards Char Char"/>
    <w:rsid w:val="00C62CF0"/>
    <w:rPr>
      <w:rFonts w:eastAsia="SimSun"/>
      <w:szCs w:val="24"/>
      <w:u w:val="thick"/>
      <w:lang w:val="en-US" w:eastAsia="en-US" w:bidi="ar-SA"/>
    </w:rPr>
  </w:style>
  <w:style w:type="paragraph" w:customStyle="1" w:styleId="authorgroup">
    <w:name w:val="authorgroup"/>
    <w:basedOn w:val="Normal"/>
    <w:rsid w:val="00C62CF0"/>
    <w:pPr>
      <w:spacing w:before="100" w:beforeAutospacing="1" w:after="100" w:afterAutospacing="1"/>
    </w:pPr>
    <w:rPr>
      <w:rFonts w:eastAsia="Calibri"/>
      <w:sz w:val="24"/>
    </w:rPr>
  </w:style>
  <w:style w:type="paragraph" w:customStyle="1" w:styleId="affiliation1">
    <w:name w:val="affiliation1"/>
    <w:basedOn w:val="Normal"/>
    <w:rsid w:val="00C62CF0"/>
    <w:pPr>
      <w:spacing w:before="100" w:beforeAutospacing="1" w:after="100" w:afterAutospacing="1"/>
    </w:pPr>
    <w:rPr>
      <w:rFonts w:eastAsia="Calibri"/>
      <w:sz w:val="24"/>
    </w:rPr>
  </w:style>
  <w:style w:type="character" w:customStyle="1" w:styleId="smallcapitals">
    <w:name w:val="smallcapitals"/>
    <w:basedOn w:val="DefaultParagraphFont"/>
    <w:rsid w:val="00C62CF0"/>
  </w:style>
  <w:style w:type="character" w:customStyle="1" w:styleId="number0">
    <w:name w:val="number"/>
    <w:basedOn w:val="DefaultParagraphFont"/>
    <w:rsid w:val="00C62CF0"/>
  </w:style>
  <w:style w:type="character" w:customStyle="1" w:styleId="articlebody1">
    <w:name w:val="articlebody1"/>
    <w:rsid w:val="00C62CF0"/>
  </w:style>
  <w:style w:type="character" w:customStyle="1" w:styleId="small1">
    <w:name w:val="small1"/>
    <w:rsid w:val="00C62CF0"/>
  </w:style>
  <w:style w:type="paragraph" w:customStyle="1" w:styleId="AuthorDate2">
    <w:name w:val="Author/Date"/>
    <w:basedOn w:val="Normal"/>
    <w:link w:val="AuthorDateChar1"/>
    <w:rsid w:val="00C62CF0"/>
    <w:rPr>
      <w:rFonts w:eastAsia="Times New Roman"/>
      <w:b/>
      <w:sz w:val="24"/>
      <w:u w:val="single"/>
    </w:rPr>
  </w:style>
  <w:style w:type="character" w:customStyle="1" w:styleId="AuthorDateChar1">
    <w:name w:val="Author/Date Char1"/>
    <w:link w:val="AuthorDate2"/>
    <w:rsid w:val="00C62CF0"/>
    <w:rPr>
      <w:rFonts w:ascii="Calibri" w:eastAsia="Times New Roman" w:hAnsi="Calibri"/>
      <w:b/>
      <w:u w:val="single"/>
    </w:rPr>
  </w:style>
  <w:style w:type="character" w:customStyle="1" w:styleId="Normal30">
    <w:name w:val="Normal3"/>
    <w:basedOn w:val="DefaultParagraphFont"/>
    <w:rsid w:val="00C62CF0"/>
  </w:style>
  <w:style w:type="paragraph" w:customStyle="1" w:styleId="PageNumber8">
    <w:name w:val="Page Number8"/>
    <w:basedOn w:val="Normal"/>
    <w:next w:val="Normal"/>
    <w:rsid w:val="00C62CF0"/>
    <w:pPr>
      <w:spacing w:after="0" w:line="240" w:lineRule="auto"/>
    </w:pPr>
    <w:rPr>
      <w:rFonts w:ascii="Times New Roman" w:eastAsia="Times New Roman" w:hAnsi="Times New Roman"/>
      <w:sz w:val="20"/>
    </w:rPr>
  </w:style>
  <w:style w:type="paragraph" w:customStyle="1" w:styleId="Header2">
    <w:name w:val="Header2"/>
    <w:basedOn w:val="Heading1"/>
    <w:next w:val="Heading1"/>
    <w:rsid w:val="00C62CF0"/>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0">
    <w:name w:val="Heading 12"/>
    <w:basedOn w:val="Normal"/>
    <w:next w:val="Normal"/>
    <w:rsid w:val="00C62CF0"/>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C62CF0"/>
  </w:style>
  <w:style w:type="character" w:customStyle="1" w:styleId="articledate">
    <w:name w:val="articledate"/>
    <w:basedOn w:val="DefaultParagraphFont"/>
    <w:rsid w:val="00C62CF0"/>
  </w:style>
  <w:style w:type="character" w:customStyle="1" w:styleId="post-byline">
    <w:name w:val="post-byline"/>
    <w:basedOn w:val="DefaultParagraphFont"/>
    <w:rsid w:val="00C62CF0"/>
  </w:style>
  <w:style w:type="character" w:customStyle="1" w:styleId="metadate">
    <w:name w:val="meta_date"/>
    <w:basedOn w:val="DefaultParagraphFont"/>
    <w:rsid w:val="00C62CF0"/>
  </w:style>
  <w:style w:type="character" w:customStyle="1" w:styleId="fa">
    <w:name w:val="fa"/>
    <w:basedOn w:val="DefaultParagraphFont"/>
    <w:rsid w:val="00C62CF0"/>
  </w:style>
  <w:style w:type="character" w:customStyle="1" w:styleId="longname">
    <w:name w:val="longname"/>
    <w:basedOn w:val="DefaultParagraphFont"/>
    <w:rsid w:val="00C62CF0"/>
  </w:style>
  <w:style w:type="character" w:customStyle="1" w:styleId="echocontainer">
    <w:name w:val="echo_container"/>
    <w:basedOn w:val="DefaultParagraphFont"/>
    <w:rsid w:val="00C62CF0"/>
  </w:style>
  <w:style w:type="character" w:customStyle="1" w:styleId="comment-display">
    <w:name w:val="comment-display"/>
    <w:basedOn w:val="DefaultParagraphFont"/>
    <w:rsid w:val="00C62CF0"/>
  </w:style>
  <w:style w:type="paragraph" w:customStyle="1" w:styleId="comment-count-label">
    <w:name w:val="comment-count-label"/>
    <w:basedOn w:val="Normal"/>
    <w:rsid w:val="00C62CF0"/>
    <w:pPr>
      <w:spacing w:before="100" w:beforeAutospacing="1" w:after="100" w:afterAutospacing="1"/>
    </w:pPr>
    <w:rPr>
      <w:rFonts w:ascii="Times" w:hAnsi="Times"/>
      <w:sz w:val="20"/>
      <w:szCs w:val="20"/>
    </w:rPr>
  </w:style>
  <w:style w:type="character" w:customStyle="1" w:styleId="echo-counter">
    <w:name w:val="echo-counter"/>
    <w:basedOn w:val="DefaultParagraphFont"/>
    <w:rsid w:val="00C62CF0"/>
  </w:style>
  <w:style w:type="character" w:customStyle="1" w:styleId="discussion-policy">
    <w:name w:val="discussion-policy"/>
    <w:basedOn w:val="DefaultParagraphFont"/>
    <w:rsid w:val="00C62CF0"/>
  </w:style>
  <w:style w:type="character" w:customStyle="1" w:styleId="echo-apps-conversations-streamcaption">
    <w:name w:val="echo-apps-conversations-streamcaption"/>
    <w:basedOn w:val="DefaultParagraphFont"/>
    <w:rsid w:val="00C62CF0"/>
  </w:style>
  <w:style w:type="character" w:customStyle="1" w:styleId="echo-streamserver-controls-stream-item-text">
    <w:name w:val="echo-streamserver-controls-stream-item-text"/>
    <w:basedOn w:val="DefaultParagraphFont"/>
    <w:rsid w:val="00C62CF0"/>
  </w:style>
  <w:style w:type="character" w:customStyle="1" w:styleId="echo-streamserver-controls-facepile-more">
    <w:name w:val="echo-streamserver-controls-facepile-more"/>
    <w:basedOn w:val="DefaultParagraphFont"/>
    <w:rsid w:val="00C62CF0"/>
  </w:style>
  <w:style w:type="character" w:customStyle="1" w:styleId="echo-primaryfont">
    <w:name w:val="echo-primaryfont"/>
    <w:basedOn w:val="DefaultParagraphFont"/>
    <w:rsid w:val="00C62CF0"/>
  </w:style>
  <w:style w:type="character" w:customStyle="1" w:styleId="section">
    <w:name w:val="section"/>
    <w:basedOn w:val="DefaultParagraphFont"/>
    <w:rsid w:val="00C62CF0"/>
  </w:style>
  <w:style w:type="character" w:customStyle="1" w:styleId="wpsr-txt-headline">
    <w:name w:val="wpsr-txt-headline"/>
    <w:basedOn w:val="DefaultParagraphFont"/>
    <w:rsid w:val="00C62CF0"/>
  </w:style>
  <w:style w:type="character" w:customStyle="1" w:styleId="asset-metabar-author">
    <w:name w:val="asset-metabar-author"/>
    <w:basedOn w:val="DefaultParagraphFont"/>
    <w:rsid w:val="00C62CF0"/>
  </w:style>
  <w:style w:type="character" w:customStyle="1" w:styleId="asset-metabar-time">
    <w:name w:val="asset-metabar-time"/>
    <w:basedOn w:val="DefaultParagraphFont"/>
    <w:rsid w:val="00C62CF0"/>
  </w:style>
  <w:style w:type="character" w:customStyle="1" w:styleId="eza-dateline">
    <w:name w:val="eza-dateline"/>
    <w:basedOn w:val="DefaultParagraphFont"/>
    <w:rsid w:val="00C62CF0"/>
  </w:style>
  <w:style w:type="character" w:customStyle="1" w:styleId="eza-authors">
    <w:name w:val="eza-authors"/>
    <w:basedOn w:val="DefaultParagraphFont"/>
    <w:rsid w:val="00C62CF0"/>
  </w:style>
  <w:style w:type="character" w:customStyle="1" w:styleId="csmstaff">
    <w:name w:val="csm_staff"/>
    <w:basedOn w:val="DefaultParagraphFont"/>
    <w:rsid w:val="00C62CF0"/>
  </w:style>
  <w:style w:type="paragraph" w:customStyle="1" w:styleId="mol-para-with-font">
    <w:name w:val="mol-para-with-font"/>
    <w:basedOn w:val="Normal"/>
    <w:rsid w:val="00C62CF0"/>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62CF0"/>
  </w:style>
  <w:style w:type="character" w:customStyle="1" w:styleId="byline-text">
    <w:name w:val="byline-text"/>
    <w:basedOn w:val="DefaultParagraphFont"/>
    <w:rsid w:val="00C62CF0"/>
  </w:style>
  <w:style w:type="character" w:customStyle="1" w:styleId="slug-metadata-note">
    <w:name w:val="slug-metadata-note"/>
    <w:basedOn w:val="DefaultParagraphFont"/>
    <w:rsid w:val="00C62CF0"/>
  </w:style>
  <w:style w:type="character" w:customStyle="1" w:styleId="drop-capped">
    <w:name w:val="drop-capped"/>
    <w:basedOn w:val="DefaultParagraphFont"/>
    <w:rsid w:val="00C62CF0"/>
  </w:style>
  <w:style w:type="paragraph" w:customStyle="1" w:styleId="articleopinion-standfirst">
    <w:name w:val="articleopinion-standfirst"/>
    <w:basedOn w:val="Normal"/>
    <w:rsid w:val="00C62CF0"/>
    <w:pPr>
      <w:spacing w:before="100" w:beforeAutospacing="1" w:after="100" w:afterAutospacing="1"/>
    </w:pPr>
    <w:rPr>
      <w:rFonts w:ascii="Times" w:hAnsi="Times"/>
      <w:sz w:val="20"/>
      <w:szCs w:val="20"/>
    </w:rPr>
  </w:style>
  <w:style w:type="paragraph" w:customStyle="1" w:styleId="snippet">
    <w:name w:val="snippet"/>
    <w:basedOn w:val="Normal"/>
    <w:rsid w:val="00C62CF0"/>
    <w:pPr>
      <w:spacing w:before="100" w:beforeAutospacing="1" w:after="100" w:afterAutospacing="1"/>
    </w:pPr>
    <w:rPr>
      <w:rFonts w:ascii="Times" w:hAnsi="Times"/>
      <w:sz w:val="20"/>
      <w:szCs w:val="20"/>
    </w:rPr>
  </w:style>
  <w:style w:type="character" w:customStyle="1" w:styleId="thetitle">
    <w:name w:val="the_title"/>
    <w:basedOn w:val="DefaultParagraphFont"/>
    <w:rsid w:val="00C62CF0"/>
  </w:style>
  <w:style w:type="character" w:customStyle="1" w:styleId="rupee">
    <w:name w:val="rupee"/>
    <w:basedOn w:val="DefaultParagraphFont"/>
    <w:rsid w:val="00C62CF0"/>
  </w:style>
  <w:style w:type="character" w:customStyle="1" w:styleId="grey1">
    <w:name w:val="grey1"/>
    <w:basedOn w:val="DefaultParagraphFont"/>
    <w:rsid w:val="00C62CF0"/>
  </w:style>
  <w:style w:type="paragraph" w:customStyle="1" w:styleId="Pa13">
    <w:name w:val="Pa13"/>
    <w:basedOn w:val="Default"/>
    <w:next w:val="Default"/>
    <w:uiPriority w:val="99"/>
    <w:rsid w:val="00C62CF0"/>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C62CF0"/>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C62CF0"/>
  </w:style>
  <w:style w:type="character" w:customStyle="1" w:styleId="reporttitle">
    <w:name w:val="report_title"/>
    <w:basedOn w:val="DefaultParagraphFont"/>
    <w:rsid w:val="00C62CF0"/>
  </w:style>
  <w:style w:type="character" w:customStyle="1" w:styleId="documenttype-longreleases">
    <w:name w:val="document_type_-_long_releases"/>
    <w:basedOn w:val="DefaultParagraphFont"/>
    <w:rsid w:val="00C62CF0"/>
  </w:style>
  <w:style w:type="character" w:customStyle="1" w:styleId="alt-date">
    <w:name w:val="alt-date"/>
    <w:basedOn w:val="DefaultParagraphFont"/>
    <w:rsid w:val="00C62CF0"/>
  </w:style>
  <w:style w:type="character" w:customStyle="1" w:styleId="entry-byline">
    <w:name w:val="entry-byline"/>
    <w:basedOn w:val="DefaultParagraphFont"/>
    <w:rsid w:val="00C62CF0"/>
  </w:style>
  <w:style w:type="character" w:customStyle="1" w:styleId="taglinecontrib">
    <w:name w:val="tagline_contrib"/>
    <w:basedOn w:val="DefaultParagraphFont"/>
    <w:rsid w:val="00C62CF0"/>
  </w:style>
  <w:style w:type="character" w:customStyle="1" w:styleId="articledate0">
    <w:name w:val="article_date"/>
    <w:basedOn w:val="DefaultParagraphFont"/>
    <w:rsid w:val="00C62CF0"/>
  </w:style>
  <w:style w:type="paragraph" w:customStyle="1" w:styleId="hg-daily">
    <w:name w:val="hg-daily"/>
    <w:basedOn w:val="Normal"/>
    <w:rsid w:val="00C62CF0"/>
    <w:pPr>
      <w:spacing w:before="100" w:beforeAutospacing="1" w:after="100" w:afterAutospacing="1"/>
    </w:pPr>
    <w:rPr>
      <w:rFonts w:ascii="Times" w:hAnsi="Times"/>
      <w:sz w:val="20"/>
      <w:szCs w:val="20"/>
    </w:rPr>
  </w:style>
  <w:style w:type="paragraph" w:customStyle="1" w:styleId="buttonheading">
    <w:name w:val="buttonheading"/>
    <w:basedOn w:val="Normal"/>
    <w:rsid w:val="00C62CF0"/>
    <w:pPr>
      <w:spacing w:before="100" w:beforeAutospacing="1" w:after="100" w:afterAutospacing="1"/>
    </w:pPr>
    <w:rPr>
      <w:rFonts w:ascii="Times" w:hAnsi="Times"/>
      <w:sz w:val="20"/>
      <w:szCs w:val="20"/>
    </w:rPr>
  </w:style>
  <w:style w:type="character" w:customStyle="1" w:styleId="createdate">
    <w:name w:val="createdate"/>
    <w:basedOn w:val="DefaultParagraphFont"/>
    <w:rsid w:val="00C62CF0"/>
  </w:style>
  <w:style w:type="character" w:customStyle="1" w:styleId="text-label">
    <w:name w:val="text-label"/>
    <w:basedOn w:val="DefaultParagraphFont"/>
    <w:rsid w:val="00C62CF0"/>
  </w:style>
  <w:style w:type="paragraph" w:customStyle="1" w:styleId="TOC3Char">
    <w:name w:val="TOC 3 Char"/>
    <w:basedOn w:val="Normal"/>
    <w:next w:val="Normal"/>
    <w:rsid w:val="00C62CF0"/>
    <w:rPr>
      <w:rFonts w:eastAsia="Times New Roman"/>
      <w:sz w:val="24"/>
      <w:szCs w:val="20"/>
    </w:rPr>
  </w:style>
  <w:style w:type="paragraph" w:customStyle="1" w:styleId="TOC1Char">
    <w:name w:val="TOC 1 Char"/>
    <w:basedOn w:val="Normal"/>
    <w:next w:val="Normal"/>
    <w:rsid w:val="00C62CF0"/>
    <w:rPr>
      <w:rFonts w:eastAsia="Times New Roman"/>
      <w:b/>
      <w:sz w:val="24"/>
      <w:szCs w:val="20"/>
    </w:rPr>
  </w:style>
  <w:style w:type="paragraph" w:customStyle="1" w:styleId="NoteLevel11">
    <w:name w:val="Note Level 11"/>
    <w:basedOn w:val="Normal"/>
    <w:uiPriority w:val="99"/>
    <w:rsid w:val="00C62CF0"/>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C62CF0"/>
    <w:pPr>
      <w:keepNext/>
      <w:tabs>
        <w:tab w:val="num" w:pos="1440"/>
      </w:tabs>
      <w:ind w:left="1800" w:hanging="360"/>
      <w:outlineLvl w:val="2"/>
    </w:pPr>
    <w:rPr>
      <w:rFonts w:eastAsia="MS Gothic"/>
    </w:rPr>
  </w:style>
  <w:style w:type="paragraph" w:customStyle="1" w:styleId="NoteLevel41">
    <w:name w:val="Note Level 41"/>
    <w:basedOn w:val="Normal"/>
    <w:rsid w:val="00C62CF0"/>
    <w:pPr>
      <w:keepNext/>
      <w:tabs>
        <w:tab w:val="num" w:pos="2160"/>
      </w:tabs>
      <w:ind w:left="2520" w:hanging="360"/>
      <w:outlineLvl w:val="3"/>
    </w:pPr>
    <w:rPr>
      <w:rFonts w:eastAsia="MS Gothic"/>
    </w:rPr>
  </w:style>
  <w:style w:type="paragraph" w:customStyle="1" w:styleId="NoteLevel51">
    <w:name w:val="Note Level 51"/>
    <w:basedOn w:val="Normal"/>
    <w:rsid w:val="00C62CF0"/>
    <w:pPr>
      <w:keepNext/>
      <w:tabs>
        <w:tab w:val="num" w:pos="2880"/>
      </w:tabs>
      <w:ind w:left="3240" w:hanging="360"/>
      <w:outlineLvl w:val="4"/>
    </w:pPr>
    <w:rPr>
      <w:rFonts w:eastAsia="MS Gothic"/>
    </w:rPr>
  </w:style>
  <w:style w:type="paragraph" w:customStyle="1" w:styleId="NoteLevel61">
    <w:name w:val="Note Level 61"/>
    <w:basedOn w:val="Normal"/>
    <w:rsid w:val="00C62CF0"/>
    <w:pPr>
      <w:keepNext/>
      <w:tabs>
        <w:tab w:val="num" w:pos="3600"/>
      </w:tabs>
      <w:ind w:left="3960" w:hanging="360"/>
      <w:outlineLvl w:val="5"/>
    </w:pPr>
    <w:rPr>
      <w:rFonts w:eastAsia="MS Gothic"/>
    </w:rPr>
  </w:style>
  <w:style w:type="paragraph" w:customStyle="1" w:styleId="NoteLevel71">
    <w:name w:val="Note Level 71"/>
    <w:basedOn w:val="Normal"/>
    <w:rsid w:val="00C62CF0"/>
    <w:pPr>
      <w:keepNext/>
      <w:tabs>
        <w:tab w:val="num" w:pos="4320"/>
      </w:tabs>
      <w:ind w:left="4680" w:hanging="360"/>
      <w:outlineLvl w:val="6"/>
    </w:pPr>
    <w:rPr>
      <w:rFonts w:eastAsia="MS Gothic"/>
    </w:rPr>
  </w:style>
  <w:style w:type="paragraph" w:customStyle="1" w:styleId="NoteLevel81">
    <w:name w:val="Note Level 81"/>
    <w:basedOn w:val="Normal"/>
    <w:rsid w:val="00C62CF0"/>
    <w:pPr>
      <w:keepNext/>
      <w:tabs>
        <w:tab w:val="num" w:pos="5040"/>
      </w:tabs>
      <w:ind w:left="5400" w:hanging="360"/>
      <w:outlineLvl w:val="7"/>
    </w:pPr>
    <w:rPr>
      <w:rFonts w:eastAsia="MS Gothic"/>
    </w:rPr>
  </w:style>
  <w:style w:type="paragraph" w:customStyle="1" w:styleId="NoteLevel91">
    <w:name w:val="Note Level 91"/>
    <w:basedOn w:val="Normal"/>
    <w:rsid w:val="00C62CF0"/>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C62CF0"/>
    <w:pPr>
      <w:jc w:val="both"/>
    </w:pPr>
    <w:rPr>
      <w:rFonts w:eastAsia="Times New Roman"/>
      <w:i/>
      <w:iCs/>
      <w:color w:val="000000"/>
      <w:sz w:val="20"/>
    </w:rPr>
  </w:style>
  <w:style w:type="character" w:customStyle="1" w:styleId="MediumGrid11">
    <w:name w:val="Medium Grid 11"/>
    <w:uiPriority w:val="99"/>
    <w:rsid w:val="00C62CF0"/>
    <w:rPr>
      <w:color w:val="808080"/>
    </w:rPr>
  </w:style>
  <w:style w:type="numbering" w:customStyle="1" w:styleId="NoList8">
    <w:name w:val="No List8"/>
    <w:next w:val="NoList"/>
    <w:semiHidden/>
    <w:unhideWhenUsed/>
    <w:rsid w:val="00C62CF0"/>
  </w:style>
  <w:style w:type="numbering" w:customStyle="1" w:styleId="NoList9">
    <w:name w:val="No List9"/>
    <w:next w:val="NoList"/>
    <w:semiHidden/>
    <w:unhideWhenUsed/>
    <w:rsid w:val="00C62CF0"/>
  </w:style>
  <w:style w:type="numbering" w:customStyle="1" w:styleId="NoList10">
    <w:name w:val="No List10"/>
    <w:next w:val="NoList"/>
    <w:semiHidden/>
    <w:unhideWhenUsed/>
    <w:rsid w:val="00C62CF0"/>
  </w:style>
  <w:style w:type="numbering" w:customStyle="1" w:styleId="NoList12">
    <w:name w:val="No List12"/>
    <w:next w:val="NoList"/>
    <w:semiHidden/>
    <w:unhideWhenUsed/>
    <w:rsid w:val="00C62CF0"/>
  </w:style>
  <w:style w:type="numbering" w:customStyle="1" w:styleId="NoList13">
    <w:name w:val="No List13"/>
    <w:next w:val="NoList"/>
    <w:semiHidden/>
    <w:unhideWhenUsed/>
    <w:rsid w:val="00C62CF0"/>
  </w:style>
  <w:style w:type="numbering" w:customStyle="1" w:styleId="NoList14">
    <w:name w:val="No List14"/>
    <w:next w:val="NoList"/>
    <w:semiHidden/>
    <w:unhideWhenUsed/>
    <w:rsid w:val="00C62CF0"/>
  </w:style>
  <w:style w:type="numbering" w:customStyle="1" w:styleId="NoList15">
    <w:name w:val="No List15"/>
    <w:next w:val="NoList"/>
    <w:uiPriority w:val="99"/>
    <w:semiHidden/>
    <w:unhideWhenUsed/>
    <w:rsid w:val="00C62CF0"/>
  </w:style>
  <w:style w:type="numbering" w:customStyle="1" w:styleId="NoList16">
    <w:name w:val="No List16"/>
    <w:next w:val="NoList"/>
    <w:uiPriority w:val="99"/>
    <w:semiHidden/>
    <w:unhideWhenUsed/>
    <w:rsid w:val="00C62CF0"/>
  </w:style>
  <w:style w:type="numbering" w:customStyle="1" w:styleId="NoList17">
    <w:name w:val="No List17"/>
    <w:next w:val="NoList"/>
    <w:semiHidden/>
    <w:unhideWhenUsed/>
    <w:rsid w:val="00C62CF0"/>
  </w:style>
  <w:style w:type="numbering" w:customStyle="1" w:styleId="NoList18">
    <w:name w:val="No List18"/>
    <w:next w:val="NoList"/>
    <w:uiPriority w:val="99"/>
    <w:semiHidden/>
    <w:unhideWhenUsed/>
    <w:rsid w:val="00C62CF0"/>
  </w:style>
  <w:style w:type="numbering" w:customStyle="1" w:styleId="NoList19">
    <w:name w:val="No List19"/>
    <w:next w:val="NoList"/>
    <w:uiPriority w:val="99"/>
    <w:semiHidden/>
    <w:unhideWhenUsed/>
    <w:rsid w:val="00C62CF0"/>
  </w:style>
  <w:style w:type="numbering" w:customStyle="1" w:styleId="NoList20">
    <w:name w:val="No List20"/>
    <w:next w:val="NoList"/>
    <w:semiHidden/>
    <w:unhideWhenUsed/>
    <w:rsid w:val="00C62CF0"/>
  </w:style>
  <w:style w:type="paragraph" w:customStyle="1" w:styleId="PlaceholderText2">
    <w:name w:val="Placeholder Text2"/>
    <w:basedOn w:val="Normal"/>
    <w:uiPriority w:val="99"/>
    <w:rsid w:val="00C62CF0"/>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C62CF0"/>
    <w:pPr>
      <w:keepNext/>
      <w:tabs>
        <w:tab w:val="num" w:pos="1440"/>
      </w:tabs>
      <w:ind w:left="1800" w:hanging="360"/>
      <w:outlineLvl w:val="2"/>
    </w:pPr>
    <w:rPr>
      <w:rFonts w:eastAsia="MS Gothic"/>
      <w:sz w:val="24"/>
    </w:rPr>
  </w:style>
  <w:style w:type="paragraph" w:customStyle="1" w:styleId="LightList1">
    <w:name w:val="Light List1"/>
    <w:basedOn w:val="Normal"/>
    <w:rsid w:val="00C62CF0"/>
    <w:pPr>
      <w:keepNext/>
      <w:tabs>
        <w:tab w:val="num" w:pos="2160"/>
      </w:tabs>
      <w:ind w:left="2520" w:hanging="360"/>
      <w:outlineLvl w:val="3"/>
    </w:pPr>
    <w:rPr>
      <w:rFonts w:eastAsia="MS Gothic"/>
      <w:sz w:val="24"/>
    </w:rPr>
  </w:style>
  <w:style w:type="paragraph" w:customStyle="1" w:styleId="LightGrid1">
    <w:name w:val="Light Grid1"/>
    <w:basedOn w:val="Normal"/>
    <w:rsid w:val="00C62CF0"/>
    <w:pPr>
      <w:keepNext/>
      <w:tabs>
        <w:tab w:val="num" w:pos="2880"/>
      </w:tabs>
      <w:ind w:left="3240" w:hanging="360"/>
      <w:outlineLvl w:val="4"/>
    </w:pPr>
    <w:rPr>
      <w:rFonts w:eastAsia="MS Gothic"/>
      <w:sz w:val="24"/>
    </w:rPr>
  </w:style>
  <w:style w:type="paragraph" w:customStyle="1" w:styleId="MediumShading11">
    <w:name w:val="Medium Shading 11"/>
    <w:basedOn w:val="Normal"/>
    <w:rsid w:val="00C62CF0"/>
    <w:pPr>
      <w:keepNext/>
      <w:tabs>
        <w:tab w:val="num" w:pos="3600"/>
      </w:tabs>
      <w:ind w:left="3960" w:hanging="360"/>
      <w:outlineLvl w:val="5"/>
    </w:pPr>
    <w:rPr>
      <w:rFonts w:eastAsia="MS Gothic"/>
      <w:sz w:val="24"/>
    </w:rPr>
  </w:style>
  <w:style w:type="paragraph" w:customStyle="1" w:styleId="MediumShading21">
    <w:name w:val="Medium Shading 21"/>
    <w:basedOn w:val="Normal"/>
    <w:rsid w:val="00C62CF0"/>
    <w:pPr>
      <w:keepNext/>
      <w:tabs>
        <w:tab w:val="num" w:pos="4320"/>
      </w:tabs>
      <w:ind w:left="4680" w:hanging="360"/>
      <w:outlineLvl w:val="6"/>
    </w:pPr>
    <w:rPr>
      <w:rFonts w:eastAsia="MS Gothic"/>
      <w:sz w:val="24"/>
    </w:rPr>
  </w:style>
  <w:style w:type="paragraph" w:customStyle="1" w:styleId="MediumList11">
    <w:name w:val="Medium List 11"/>
    <w:basedOn w:val="Normal"/>
    <w:rsid w:val="00C62CF0"/>
    <w:pPr>
      <w:keepNext/>
      <w:tabs>
        <w:tab w:val="num" w:pos="5040"/>
      </w:tabs>
      <w:ind w:left="5400" w:hanging="360"/>
      <w:outlineLvl w:val="7"/>
    </w:pPr>
    <w:rPr>
      <w:rFonts w:eastAsia="MS Gothic"/>
      <w:sz w:val="24"/>
    </w:rPr>
  </w:style>
  <w:style w:type="paragraph" w:customStyle="1" w:styleId="MediumList21">
    <w:name w:val="Medium List 21"/>
    <w:basedOn w:val="Normal"/>
    <w:rsid w:val="00C62CF0"/>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C62CF0"/>
  </w:style>
  <w:style w:type="character" w:customStyle="1" w:styleId="m-3583723223135346788gmail-styleunderline">
    <w:name w:val="m_-3583723223135346788gmail-styleunderline"/>
    <w:basedOn w:val="DefaultParagraphFont"/>
    <w:rsid w:val="00C62CF0"/>
  </w:style>
  <w:style w:type="character" w:customStyle="1" w:styleId="10garamond">
    <w:name w:val="10 garamond"/>
    <w:rsid w:val="00C62CF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C62CF0"/>
    <w:pPr>
      <w:keepNext/>
      <w:keepLines/>
      <w:spacing w:before="200"/>
      <w:outlineLvl w:val="3"/>
    </w:pPr>
    <w:rPr>
      <w:rFonts w:eastAsia="Times New Roman"/>
      <w:b/>
      <w:bCs/>
      <w:iCs/>
      <w:sz w:val="26"/>
    </w:rPr>
  </w:style>
  <w:style w:type="character" w:customStyle="1" w:styleId="c-messagebody">
    <w:name w:val="c-message__body"/>
    <w:basedOn w:val="DefaultParagraphFont"/>
    <w:rsid w:val="00C62CF0"/>
  </w:style>
  <w:style w:type="character" w:customStyle="1" w:styleId="textexposedshow">
    <w:name w:val="text_exposed_show"/>
    <w:basedOn w:val="DefaultParagraphFont"/>
    <w:rsid w:val="00C62CF0"/>
  </w:style>
  <w:style w:type="character" w:customStyle="1" w:styleId="m6996517068433683380gmail-style13ptbold">
    <w:name w:val="m_6996517068433683380gmail-style13ptbold"/>
    <w:basedOn w:val="DefaultParagraphFont"/>
    <w:rsid w:val="00C62CF0"/>
  </w:style>
  <w:style w:type="character" w:customStyle="1" w:styleId="m6996517068433683380gmail-styleunderline">
    <w:name w:val="m_6996517068433683380gmail-styleunderline"/>
    <w:basedOn w:val="DefaultParagraphFont"/>
    <w:rsid w:val="00C62CF0"/>
  </w:style>
  <w:style w:type="paragraph" w:customStyle="1" w:styleId="analytics0">
    <w:name w:val="analytics"/>
    <w:basedOn w:val="Normal"/>
    <w:link w:val="analyticsChar0"/>
    <w:uiPriority w:val="4"/>
    <w:qFormat/>
    <w:rsid w:val="00C62CF0"/>
    <w:rPr>
      <w:rFonts w:eastAsiaTheme="minorHAnsi"/>
      <w:b/>
      <w:color w:val="C00000"/>
      <w:sz w:val="26"/>
      <w:szCs w:val="22"/>
    </w:rPr>
  </w:style>
  <w:style w:type="character" w:customStyle="1" w:styleId="analyticsChar0">
    <w:name w:val="analytics Char"/>
    <w:basedOn w:val="DefaultParagraphFont"/>
    <w:link w:val="analytics0"/>
    <w:uiPriority w:val="4"/>
    <w:rsid w:val="00C62CF0"/>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C62CF0"/>
  </w:style>
  <w:style w:type="character" w:customStyle="1" w:styleId="m-6800285380327296172gmail-style13ptbold">
    <w:name w:val="m_-6800285380327296172gmail-style13ptbold"/>
    <w:basedOn w:val="DefaultParagraphFont"/>
    <w:rsid w:val="00C62CF0"/>
  </w:style>
  <w:style w:type="character" w:customStyle="1" w:styleId="m-6800285380327296172gmail-styleunderline">
    <w:name w:val="m_-6800285380327296172gmail-styleunderline"/>
    <w:basedOn w:val="DefaultParagraphFont"/>
    <w:rsid w:val="00C62CF0"/>
  </w:style>
  <w:style w:type="character" w:customStyle="1" w:styleId="gmail-style13ptbold">
    <w:name w:val="gmail-style13ptbold"/>
    <w:basedOn w:val="DefaultParagraphFont"/>
    <w:rsid w:val="00C62CF0"/>
  </w:style>
  <w:style w:type="character" w:customStyle="1" w:styleId="gmail-styleunderline">
    <w:name w:val="gmail-styleunderline"/>
    <w:basedOn w:val="DefaultParagraphFont"/>
    <w:rsid w:val="00C62CF0"/>
  </w:style>
  <w:style w:type="character" w:customStyle="1" w:styleId="m-8899101075591056128gmail-msohyperlink">
    <w:name w:val="m_-8899101075591056128gmail-msohyperlink"/>
    <w:basedOn w:val="DefaultParagraphFont"/>
    <w:rsid w:val="00C62CF0"/>
  </w:style>
  <w:style w:type="character" w:customStyle="1" w:styleId="m-8899101075591056128gmail-styleunderline">
    <w:name w:val="m_-8899101075591056128gmail-styleunderline"/>
    <w:basedOn w:val="DefaultParagraphFont"/>
    <w:rsid w:val="00C62CF0"/>
  </w:style>
  <w:style w:type="paragraph" w:customStyle="1" w:styleId="endmarkenabled">
    <w:name w:val="endmarkenabled"/>
    <w:basedOn w:val="Normal"/>
    <w:rsid w:val="00C62CF0"/>
    <w:pPr>
      <w:spacing w:before="100" w:beforeAutospacing="1" w:after="100" w:afterAutospacing="1"/>
    </w:pPr>
  </w:style>
  <w:style w:type="character" w:customStyle="1" w:styleId="c-messagelistunreaddividerlabel">
    <w:name w:val="c-message_list__unread_divider__label"/>
    <w:basedOn w:val="DefaultParagraphFont"/>
    <w:rsid w:val="00C62CF0"/>
  </w:style>
  <w:style w:type="character" w:customStyle="1" w:styleId="cit">
    <w:name w:val="cit"/>
    <w:basedOn w:val="DefaultParagraphFont"/>
    <w:rsid w:val="00C6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ibrary.imf.org/view/journals/001/2021/080/article-A001-en.x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wailr.com/on-intellectual-property-rights-access-to-medicines-and-vaccine-imperialis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engagedscholarship.csuohio.edu/cgi/viewcontent.cgi?article=3995&amp;context=clevstlrev" TargetMode="External"/><Relationship Id="rId4" Type="http://schemas.openxmlformats.org/officeDocument/2006/relationships/customXml" Target="../customXml/item4.xml"/><Relationship Id="rId9" Type="http://schemas.openxmlformats.org/officeDocument/2006/relationships/hyperlink" Target="https://www.washingtonpost.com/outlook/2021/04/06/drug-companies-keep-merging-why-thats-bad-consumers-innovation/" TargetMode="External"/><Relationship Id="rId14" Type="http://schemas.openxmlformats.org/officeDocument/2006/relationships/hyperlink" Target="https://discardstudies.com/2016/08/08/ethnographic-refusal-a-how-to-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59</Pages>
  <Words>52394</Words>
  <Characters>298646</Characters>
  <Application>Microsoft Office Word</Application>
  <DocSecurity>0</DocSecurity>
  <Lines>2488</Lines>
  <Paragraphs>700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350340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3</cp:revision>
  <dcterms:created xsi:type="dcterms:W3CDTF">2021-11-12T21:34:00Z</dcterms:created>
  <dcterms:modified xsi:type="dcterms:W3CDTF">2021-11-12T21:39:00Z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